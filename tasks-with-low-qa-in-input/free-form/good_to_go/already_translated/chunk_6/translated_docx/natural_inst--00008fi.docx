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7.5187</w:t>
      </w:r>
    </w:p>
    <w:p>
      <w:r>
        <w:t xml:space="preserve">Lähtökohta: Madisonin äiti osti hänelle kaupasta erikoisjälkiruoan, jonka hän valmistaa.  Alustava konteksti: Madison oli hyvin innoissaan tämän jälkiruoan kokoamisesta.  Alkuperäinen loppuratkaisu: Hän laittoi huolellisesti kermavaahtoa ja mansikoita kakun päälle. Pikkusisko meni ohi ja kaatoi sen vahingossa lattialle. Madison muisti, että se oli vain vahinko, ja alkoi nauraa.  Uusi lopetus: Hän laittoi kakun päälle varovasti suklaata ja mustikoita. Pikkusisko meni ohi ja pudotti sen vahingossa lattialle. Madison muisti, että se oli vain vahinko, ja alkoi nauraa. </w:t>
      </w:r>
    </w:p>
    <w:p>
      <w:r>
        <w:rPr>
          <w:b/>
        </w:rPr>
        <w:t xml:space="preserve">Tulos</w:t>
      </w:r>
    </w:p>
    <w:p>
      <w:r>
        <w:t xml:space="preserve">Madison oli innoissaan työskennellessään suklaan ja mustikoiden parissa.</w:t>
      </w:r>
    </w:p>
    <w:p>
      <w:r>
        <w:rPr>
          <w:b/>
        </w:rPr>
        <w:t xml:space="preserve">Esimerkki 7.5188</w:t>
      </w:r>
    </w:p>
    <w:p>
      <w:r>
        <w:t xml:space="preserve">Lähtökohta: Rena haluaa lisätä perheeseensä koiran.  Alustava konteksti: Hän menee eläinkauppaan katsomaan, onko heillä haluamaansa koirarotua.  Alkuperäinen loppuratkaisu: Rena näkee, että siellä on kokonainen pentue hänen haluamaansa koirarotua. Hän valitsee koiran perheeseensä. Rena on hyvin tyytyväinen uuteen koiraansa.  Uusi loppu: Hän näkee, että myös hänen haluamaansa koirarotua on kokonainen pentue. Mutta hän oli jo valinnut koiran perheeseensä. Rena on hyvin tyytyväinen uuteen koiraansa. </w:t>
      </w:r>
    </w:p>
    <w:p>
      <w:r>
        <w:rPr>
          <w:b/>
        </w:rPr>
        <w:t xml:space="preserve">Tulos</w:t>
      </w:r>
    </w:p>
    <w:p>
      <w:r>
        <w:t xml:space="preserve">Niinpä hän meni turvakotiin ja rakastui kolmijalkaiseen koiraan.</w:t>
      </w:r>
    </w:p>
    <w:p>
      <w:r>
        <w:rPr>
          <w:b/>
        </w:rPr>
        <w:t xml:space="preserve">Esimerkki 7.5189</w:t>
      </w:r>
    </w:p>
    <w:p>
      <w:r>
        <w:t xml:space="preserve">Lähtökohta: Pam oli tuomassa vanhoja laatikoita kellarista yläkertaan.  Alkuperäinen konteksti: Hän haluaa purkaa tavaroitaan järjestämällä autotallimyynnin.  Alkuperäinen loppuratkaisu: Hän alkoi erotella tavaroita säilytettäväksi ja myytäväksi. Kun hän tarttui viimeiseen laatikkoon, hän löysi lapsuutensa huovan. Hän hymyili halatessaan sitä tiukasti.  Uusi lopetus: Hän alkoi lajitella tavaroita säilytettäväksi ja myytäväksi. Kun hän tarttui viimeiseen laatikkoon, hän löysi lapsuutensa huovan. Hän hymyili halatessaan sitä tiukasti. </w:t>
      </w:r>
    </w:p>
    <w:p>
      <w:r>
        <w:rPr>
          <w:b/>
        </w:rPr>
        <w:t xml:space="preserve">Tulos</w:t>
      </w:r>
    </w:p>
    <w:p>
      <w:r>
        <w:t xml:space="preserve">Hän oli valmistautumassa siirtymään.</w:t>
      </w:r>
    </w:p>
    <w:p>
      <w:r>
        <w:rPr>
          <w:b/>
        </w:rPr>
        <w:t xml:space="preserve">Esimerkki 7.5190</w:t>
      </w:r>
    </w:p>
    <w:p>
      <w:r>
        <w:t xml:space="preserve">Lähtökohta: Tom vietti koko yön lahjoja pakatessaan.  Alkuperäinen konteksti: Hän sammui myöhään.  Alkuperäinen loppu: Aamulla hänen perheensä yritti herättää hänet. He avasivat lahjat ilman häntä. Tom heräsi lopulta hieman surullisena.  Uusi loppu: Aamulla hänen perheensä heräsi. He avasivat lahjat hänen kanssaan. Tom oli onnellinen. </w:t>
      </w:r>
    </w:p>
    <w:p>
      <w:r>
        <w:rPr>
          <w:b/>
        </w:rPr>
        <w:t xml:space="preserve">Tulos</w:t>
      </w:r>
    </w:p>
    <w:p>
      <w:r>
        <w:t xml:space="preserve">Hän heräsi aikaisin.</w:t>
      </w:r>
    </w:p>
    <w:p>
      <w:r>
        <w:rPr>
          <w:b/>
        </w:rPr>
        <w:t xml:space="preserve">Esimerkki 7.5191</w:t>
      </w:r>
    </w:p>
    <w:p>
      <w:r>
        <w:t xml:space="preserve">Lähtökohta: Ashleyllä oli maailman paras valmentaja.  Alkuperäinen konteksti: Hän auttoi Ashleyta parantamaan maastojuoksussa.  Alkuperäinen loppuratkaisu: Hän antoi hänelle lisävinkkejä, jotta hän menestyisi. Toisena vuonna hän pääsi osavaltion mestaruuskilpailuihin. Seuraavana vuonna hän osallistui kansallisiin kisoihin.  Uusi lopetus: Hän antoi hänelle lisävinkkejä, jotta hän menestyisi. Toisena juoksuvuotenaan hän pääsi osavaltion mestaruuskilpailuihin. Seuraavana vuonna hän osallistui kansallisiin kisoihin. </w:t>
      </w:r>
    </w:p>
    <w:p>
      <w:r>
        <w:rPr>
          <w:b/>
        </w:rPr>
        <w:t xml:space="preserve">Tulos</w:t>
      </w:r>
    </w:p>
    <w:p>
      <w:r>
        <w:t xml:space="preserve">Vaikka hän ei auttanutkaan häntä parantamaan maastojuoksussa.</w:t>
      </w:r>
    </w:p>
    <w:p>
      <w:r>
        <w:rPr>
          <w:b/>
        </w:rPr>
        <w:t xml:space="preserve">Esimerkki 7.5192</w:t>
      </w:r>
    </w:p>
    <w:p>
      <w:r>
        <w:t xml:space="preserve">Lähtökohta: Fred pelasi osakemarkkinoilla.  Alkuperäinen konteksti: Hän oli raskaasti velkaantunut.  Alkuperäinen loppuratkaisu: Yhtäkkiä markkinat romahtivat. Fred hermostui. Hänen oli myytävä kaikki asemansa.  Uusi lopetus: Yhtäkkiä markkinat romahtivat. Fred hermostui. Hänen oli myytävä kaikki asemansa. </w:t>
      </w:r>
    </w:p>
    <w:p>
      <w:r>
        <w:rPr>
          <w:b/>
        </w:rPr>
        <w:t xml:space="preserve">Tulos</w:t>
      </w:r>
    </w:p>
    <w:p>
      <w:r>
        <w:t xml:space="preserve">Hän hävisi pahasti.</w:t>
      </w:r>
    </w:p>
    <w:p>
      <w:r>
        <w:rPr>
          <w:b/>
        </w:rPr>
        <w:t xml:space="preserve">Esimerkki 7.5193</w:t>
      </w:r>
    </w:p>
    <w:p>
      <w:r>
        <w:t xml:space="preserve">Lähtökohta: Rita partioi pysäköintimittareilla ja jätti sakkoja rikkoviin autoihin.  Alkuperäinen konteksti: Eräänä päivänä Rita kohtasi pukumiehen, jolle hän oli antanut sakon.  Alkuperäinen loppuratkaisu: Mies oli vihainen Ritalle, mutta piti häntä liian ihanana riidelläkseen. Myöhemmin mies kirjoitti laulun siitä, miten ihastuttavana hän piti Ritaa. Rita rakasti laulua, ja se teki hänet onnelliseksi työskennellessään mittareilla.  Uusi loppu: Nainen oli vihainen Ritalle, mutta piti häntä liian mukavana riidelläkseen. Nainen kirjoitti myöhemmin sosiaaliseen mediaan viestin siitä, miten mukavan oloinen hän Ritan mielestä oli. Rita piti postauksesta, ja se teki hänet onnelliseksi työskennellessään mittareilla. </w:t>
      </w:r>
    </w:p>
    <w:p>
      <w:r>
        <w:rPr>
          <w:b/>
        </w:rPr>
        <w:t xml:space="preserve">Tulos</w:t>
      </w:r>
    </w:p>
    <w:p>
      <w:r>
        <w:t xml:space="preserve">Eräänä päivänä Rita kohtasi pukumiehen, jolle hän oli antanut lipun.</w:t>
      </w:r>
    </w:p>
    <w:p>
      <w:r>
        <w:rPr>
          <w:b/>
        </w:rPr>
        <w:t xml:space="preserve">Esimerkki 7.5194</w:t>
      </w:r>
    </w:p>
    <w:p>
      <w:r>
        <w:t xml:space="preserve">Lähtökohta: Sethin lempihedelmä oli ananas.  Alkuperäinen konteksti: Hän söi lounaansa kanssa suuren ananassiivun joka päivä.  Alkuperäinen loppuratkaisu: Sethin ystävä Bobby vihasi ananasta. Eräänä päivänä Bobby kaatoi Sethin ananaspalan lattialle. Seth oli surullinen siitä, ettei hän voinut nauttia ananastaan sinä päivänä.  Uusi loppu: Sethin ystävä Bobby vihasi ananasta. Eräänä päivänä Bobby kaatoi Sethin ananassiivun lattialle. Seth oli surullinen, ettei hän voinut nauttia ananaksestaan sinä iltana. </w:t>
      </w:r>
    </w:p>
    <w:p>
      <w:r>
        <w:rPr>
          <w:b/>
        </w:rPr>
        <w:t xml:space="preserve">Tulos</w:t>
      </w:r>
    </w:p>
    <w:p>
      <w:r>
        <w:t xml:space="preserve">Hän söi ison siivun illallisella joka ilta.</w:t>
      </w:r>
    </w:p>
    <w:p>
      <w:r>
        <w:rPr>
          <w:b/>
        </w:rPr>
        <w:t xml:space="preserve">Esimerkki 7.5195</w:t>
      </w:r>
    </w:p>
    <w:p>
      <w:r>
        <w:t xml:space="preserve">Lähtökohta: Nobu pilkkoi sipulia.  Alkuperäinen konteksti: Hän alkoi vuodattaa kyyneleitä sipulista.  Alkuperäinen loppu: Hänen vaimonsa käveli sisään töiden jälkeen ja näki hänen kyyneleensä. Hän piti Nobun uudesta herkästä puolesta ja suuteli häntä. Nobu päätti olla kertomatta vaimolle kyynelten syytä.  Uusi loppu: Hänen vaimonsa käveli sisään ja hänellä oli yhtäkkiä kyyneleet. Nobu luuli, että nainen oli herkkä. Nobu oli iloinen, ettei hänellä ollut kyyneleitä. </w:t>
      </w:r>
    </w:p>
    <w:p>
      <w:r>
        <w:rPr>
          <w:b/>
        </w:rPr>
        <w:t xml:space="preserve">Tulos</w:t>
      </w:r>
    </w:p>
    <w:p>
      <w:r>
        <w:t xml:space="preserve">Hän ei koskaan vuodattanut kyyneleitä sipulista.</w:t>
      </w:r>
    </w:p>
    <w:p>
      <w:r>
        <w:rPr>
          <w:b/>
        </w:rPr>
        <w:t xml:space="preserve">Esimerkki 7.5196</w:t>
      </w:r>
    </w:p>
    <w:p>
      <w:r>
        <w:t xml:space="preserve">Lähtökohta: Fredillä oli ensimmäiset treffit Clairen kanssa.  Alustava konteksti: Hän oli hermostunut.  Alkuperäinen loppuratkaisu: Fred päätti, että treffit olisivat ryhmätreffit. Claire ei ollut innoissaan. Hän halusi viettää aikaa kahdestaan.  Uusi loppu: Seuraavaksi hän päätti pitää ryhmätreffit. Claire ei ollut innoissaan. Hän halusi viettää aikaa vain kahdestaan. </w:t>
      </w:r>
    </w:p>
    <w:p>
      <w:r>
        <w:rPr>
          <w:b/>
        </w:rPr>
        <w:t xml:space="preserve">Tulos</w:t>
      </w:r>
    </w:p>
    <w:p>
      <w:r>
        <w:t xml:space="preserve">Hän oli niin hermostunut, että perui viime hetkellä.</w:t>
      </w:r>
    </w:p>
    <w:p>
      <w:r>
        <w:rPr>
          <w:b/>
        </w:rPr>
        <w:t xml:space="preserve">Esimerkki 7.5197</w:t>
      </w:r>
    </w:p>
    <w:p>
      <w:r>
        <w:t xml:space="preserve">Lähtökohta: Wendy oli täyttämässä 30 vuotta.  Alustava konteksti: Hän ei odottanut paljon.  Alkuperäinen loppuratkaisu: Wendyn ystävät pyysivät häntä tapaamaan illalliselle hänen lempiravintolaansa. Hän saapui ajoissa. Kun hän pääsi perille, häntä odotti yllätysjuhla.  Uusi loppu: Hänen ystävänsä pyysivät häntä tapaamaan heidät näytelmän jälkeen illalliselle hänen lempiravintolaansa. Hän saapui ajoissa. Kun hän pääsi sinne, häntä odotti yllätysjuhla. </w:t>
      </w:r>
    </w:p>
    <w:p>
      <w:r>
        <w:rPr>
          <w:b/>
        </w:rPr>
        <w:t xml:space="preserve">Tulos</w:t>
      </w:r>
    </w:p>
    <w:p>
      <w:r>
        <w:t xml:space="preserve">Hän ja hänen äitinsä menivät katsomaan uutta musikaalinäytelmää teatteriin.</w:t>
      </w:r>
    </w:p>
    <w:p>
      <w:r>
        <w:rPr>
          <w:b/>
        </w:rPr>
        <w:t xml:space="preserve">Esimerkki 7.5198</w:t>
      </w:r>
    </w:p>
    <w:p>
      <w:r>
        <w:t xml:space="preserve">Lähtökohta: Hannah osallistui paikalliseen kokkikilpailuun ja pärjäsi melko hyvin.  Alkuperäinen konteksti: Hänen kaksi ensimmäistä ruokalajiaan olivat olleet loistavia, ja hänellä oli jäljellä enää jälkiruoka.  Alkuperäinen loppuratkaisu: Leivonta oli hänen erikoisalansa, ja hän haaveili jo voitosta! Hän oli niin uppoutunut, ettei kuullut ajastimen soivan. Hänen ruokansa ei valmistunut ajoissa, ja hänet hylättiin.  Uusi loppu: Sisäruoat olivat hänen erikoisalansa, ja hän haaveili jo voitosta! Mutta hän oli niin kiireinen, ettei kuullut ajastimen soivan. Hänen ruokansa ei valmistunut ajoissa, ja hänet hylättiin. </w:t>
      </w:r>
    </w:p>
    <w:p>
      <w:r>
        <w:rPr>
          <w:b/>
        </w:rPr>
        <w:t xml:space="preserve">Tulos</w:t>
      </w:r>
    </w:p>
    <w:p>
      <w:r>
        <w:t xml:space="preserve">Kaksi ensimmäistä ruokalajia olivat olleet loistavia, ja hänellä oli jäljellä enää pääruoka.</w:t>
      </w:r>
    </w:p>
    <w:p>
      <w:r>
        <w:rPr>
          <w:b/>
        </w:rPr>
        <w:t xml:space="preserve">Esimerkki 7.5199</w:t>
      </w:r>
    </w:p>
    <w:p>
      <w:r>
        <w:t xml:space="preserve">Lähtökohta: Greg tarvitsi uuden hiustenleikkuun töitä varten.  Alkuperäinen konteksti: Hän meni halpaan parturiliikkeeseen, jota hän ei ollut kokeillut aiemmin.  Alkuperäinen loppuratkaisu: Kun parturi oli valmis, Greg inhosi uutta tukkaansa. Hän ei halunnut olla epäkohtelias, joten hän teeskenteli pitävänsä siitä ja maksoi. Kotona hän ajeli kaikki hiuksensa pois.  Uusi loppu: Kun parturi oli valmis, Greg vihasi uutta tukkaansa. Hän ei halunnut olla epäkohtelias, joten hän esitti pitävänsä siitä ja maksoi. Kotona hän ajoi kaikki hiuksensa pois. </w:t>
      </w:r>
    </w:p>
    <w:p>
      <w:r>
        <w:rPr>
          <w:b/>
        </w:rPr>
        <w:t xml:space="preserve">Tulos</w:t>
      </w:r>
    </w:p>
    <w:p>
      <w:r>
        <w:t xml:space="preserve">Hän meni samaan parturiin, jossa oli käynyt vuosia ja joka oli aina tehnyt hyvää työtä.</w:t>
      </w:r>
    </w:p>
    <w:p>
      <w:r>
        <w:rPr>
          <w:b/>
        </w:rPr>
        <w:t xml:space="preserve">Esimerkki 7.5200</w:t>
      </w:r>
    </w:p>
    <w:p>
      <w:r>
        <w:t xml:space="preserve">Lähtökohta: Kia juoksi juoksukilpailussa hyvin lähellä toista tyttöä.  Alustava konteksti: Tuomari ilmoitti, että toinen tyttö voitti kisan!  Alkuperäinen loppuratkaisu: Kia oli pettynyt. Sitten tuomari katsoi videon uudelleen ja ilmoitti olleensa väärässä. Kia oli itse asiassa ylittänyt maaliviivan ensimmäisenä!  Uusi lopetus: Kia oli innoissaan. Sitten tuomari katsoi videon uudelleen ja ilmoitti olleensa väärässä. Kia ei ollutkaan oikeasti ylittänyt maaliviivaa ensimmäisenä. </w:t>
      </w:r>
    </w:p>
    <w:p>
      <w:r>
        <w:rPr>
          <w:b/>
        </w:rPr>
        <w:t xml:space="preserve">Tulos</w:t>
      </w:r>
    </w:p>
    <w:p>
      <w:r>
        <w:t xml:space="preserve">Tuomari ilmoitti, että Kia voitti kilpailun.</w:t>
      </w:r>
    </w:p>
    <w:p>
      <w:r>
        <w:rPr>
          <w:b/>
        </w:rPr>
        <w:t xml:space="preserve">Esimerkki 7.5201</w:t>
      </w:r>
    </w:p>
    <w:p>
      <w:r>
        <w:t xml:space="preserve">Lähtökohta: Holly ei voinut hyvin aamulla.  Alustava konteksti: Hän päätti kuitenkin mennä töihin.  Alkuperäinen loppuratkaisu: Kun hän tuli toimistoonsa, häntä huimasi. Hänen kollegansa auttoi hänet istumaan. Sitten hän soitti ambulanssin.  Uusi loppu: Kun hän tuli toimistoonsa, häntä huimasi. Hänen vastaanottovirkailijansa auttoi hänet istumaan. Sitten hän soitti ambulanssin. </w:t>
      </w:r>
    </w:p>
    <w:p>
      <w:r>
        <w:rPr>
          <w:b/>
        </w:rPr>
        <w:t xml:space="preserve">Tulos</w:t>
      </w:r>
    </w:p>
    <w:p>
      <w:r>
        <w:t xml:space="preserve">Hän päätti piipahtaa lääkärin vastaanotolla ennen töihin menoa.</w:t>
      </w:r>
    </w:p>
    <w:p>
      <w:r>
        <w:rPr>
          <w:b/>
        </w:rPr>
        <w:t xml:space="preserve">Esimerkki 7.5202</w:t>
      </w:r>
    </w:p>
    <w:p>
      <w:r>
        <w:t xml:space="preserve">Lähtökohta: Konstaapeli Lang vastasi puheluun, kun se tuli asemalle.  Alkuperäinen konteksti: Soittaja kertoi, että poliisiasemalle oli asennettu pommi.  Alkuperäinen lopetus: FBI:n agentti käski Langia pitämään soittajan puhelimessa. FBI-agentti jäljitti puhelun kolmen kilometrin päässä olevaan matkapuhelimeen. Mutta puhelin oli prepaid-puhelin, eikä soittajaa voitu tunnistaa.  Uusi lopetus: FBI-agentti käski Langia pitämään soittajan puhelimessa. FBI-agentti jäljitti puhelun kolmen mailin päässä olevaan matkapuhelimeen. Mutta puhelin oli prepaid-puhelin, eikä soittajaa pystytty tunnistamaan. </w:t>
      </w:r>
    </w:p>
    <w:p>
      <w:r>
        <w:rPr>
          <w:b/>
        </w:rPr>
        <w:t xml:space="preserve">Tulos</w:t>
      </w:r>
    </w:p>
    <w:p>
      <w:r>
        <w:t xml:space="preserve">Joku kutsui apua.</w:t>
      </w:r>
    </w:p>
    <w:p>
      <w:r>
        <w:rPr>
          <w:b/>
        </w:rPr>
        <w:t xml:space="preserve">Esimerkki 7.5203</w:t>
      </w:r>
    </w:p>
    <w:p>
      <w:r>
        <w:t xml:space="preserve">Lähtökohta: Tim oli yksin kotona.  Alkuperäinen konteksti: Hänellä oli tylsää.  Alkuperäinen loppuratkaisu: Hän päätti aloittaa juomisen aikaisin. Tim oli humalassa iltapäivään mennessä. Hän katui päätöstään.  Uusi lopetus: Hän päätti aloittaa juomisen rommilla. Tim oli iltapäivään mennessä humalassa. Hän katui tätä päätöstä. </w:t>
      </w:r>
    </w:p>
    <w:p>
      <w:r>
        <w:rPr>
          <w:b/>
        </w:rPr>
        <w:t xml:space="preserve">Tulos</w:t>
      </w:r>
    </w:p>
    <w:p>
      <w:r>
        <w:t xml:space="preserve">Hänellä oli jääkaapissa vain limsaa.</w:t>
      </w:r>
    </w:p>
    <w:p>
      <w:r>
        <w:rPr>
          <w:b/>
        </w:rPr>
        <w:t xml:space="preserve">Esimerkki 7.5204</w:t>
      </w:r>
    </w:p>
    <w:p>
      <w:r>
        <w:t xml:space="preserve">Lähtökohta: Jane rakasti poikaystäväänsä.  Alkuperäinen konteksti: Hänen syntymäpäivänsä oli tulossa.  Alkuperäinen loppuratkaisu: Jane päätti järjestää hänelle yllätysjuhlat. Janen poikaystävällä ei ollut aavistustakaan. Hän oli hyvin iloisesti yllättynyt.  Uusi loppu: Jane päätti viedä miehen illalliselle. Janen poikaystävällä ei ollut aavistustakaan. Hän oli hyvin iloisesti yllättynyt. </w:t>
      </w:r>
    </w:p>
    <w:p>
      <w:r>
        <w:rPr>
          <w:b/>
        </w:rPr>
        <w:t xml:space="preserve">Tulos</w:t>
      </w:r>
    </w:p>
    <w:p>
      <w:r>
        <w:t xml:space="preserve">Hänen syntymäpäiväänsä oli kuukausia.</w:t>
      </w:r>
    </w:p>
    <w:p>
      <w:r>
        <w:rPr>
          <w:b/>
        </w:rPr>
        <w:t xml:space="preserve">Esimerkki 7.5205</w:t>
      </w:r>
    </w:p>
    <w:p>
      <w:r>
        <w:t xml:space="preserve">Lähtökohta: Kun Kat kasvoi isoksi, hän halusi kirjailijaksi.  Alkuperäinen konteksti: Hän oli koulun sanomalehdessä lukiossa ja yliopistossa.  Alkuperäinen loppu: Hän valmistui yliopistosta ja haki monia työpaikkoja. Lopulta Kat sai työpaikan suuresta sanomalehdestä. Kat oli onnellinen ja pysyi tässä työpaikassa monta vuotta.  Uusi lopetus: Hän haki korkeampaa paikkaa unelmiensa työpaikasta. Kat sai lopulta työpaikan sanomalehden ylimmältä tasolta. Kat oli onnellinen ja pysyi tässä tehtävässä monta vuotta. </w:t>
      </w:r>
    </w:p>
    <w:p>
      <w:r>
        <w:rPr>
          <w:b/>
        </w:rPr>
        <w:t xml:space="preserve">Tulos</w:t>
      </w:r>
    </w:p>
    <w:p>
      <w:r>
        <w:t xml:space="preserve">Hän oli koulun sanomalehdessä lukiossa ja yliopistossa, mikä auttoi häntä saamaan unelmiensa työpaikan muotilehdestä.</w:t>
      </w:r>
    </w:p>
    <w:p>
      <w:r>
        <w:rPr>
          <w:b/>
        </w:rPr>
        <w:t xml:space="preserve">Esimerkki 7.5206</w:t>
      </w:r>
    </w:p>
    <w:p>
      <w:r>
        <w:t xml:space="preserve">Edellytys: Alvin reputti kuljettajantutkinnon kirjallisen osan.  Alustava konteksti: Hän ei ollut opiskellut ajovihkoa lainkaan.  Alkuperäinen lopputulos: Hän päätti opetella ajo-oppaan ulkoa. Alvin läpäisi seuraavan kuljettajantutkinnon. Alvin oli pahoillaan siitä, että hän ei lukenut ohjekirjaa ennen ensimmäistä koetta.  Uusi lopetus: Hän päätti opetella ajokirjan ulkoa ennen seuraavaa kuljettajantutkintoa. Alvin läpäisi seuraavan kuljettajantutkinnon. Alvin oli pahoillaan siitä, ettei hän lukenut ohjekirjaa ennen ensimmäistä koetta. </w:t>
      </w:r>
    </w:p>
    <w:p>
      <w:r>
        <w:rPr>
          <w:b/>
        </w:rPr>
        <w:t xml:space="preserve">Tulos</w:t>
      </w:r>
    </w:p>
    <w:p>
      <w:r>
        <w:t xml:space="preserve">Hän oli opiskellut kirjaa koko viikon.</w:t>
      </w:r>
    </w:p>
    <w:p>
      <w:r>
        <w:rPr>
          <w:b/>
        </w:rPr>
        <w:t xml:space="preserve">Esimerkki 7.5207</w:t>
      </w:r>
    </w:p>
    <w:p>
      <w:r>
        <w:t xml:space="preserve">Lähtökohta: Katie ei ole liikkunut sohvalta tuntikausiin.  Alustava konteksti: Uusi sarja, jota hän on odottanut, julkaistiin juuri suoratoistona.  Alkuperäinen loppuratkaisu: Katie on perunut kaikki suunnitelmat, jotta hän ei joutuisi keskeytyksiin. Juuri silloin hänen ystävänsä soitti ja pyysi häntä hengailemaan. Katie kieltäytyi, jotta hän voisi lopettaa ohjelmansa.  Uusi lopetus: Hän on perunut kaikki suunnitelmat, jotta hänellä ei olisi keskeytyksiä. Juuri silloin hänen ystävänsä soitti hengailla. Katie kieltäytyi, jotta hän voisi lopettaa ystävänsä peiton. </w:t>
      </w:r>
    </w:p>
    <w:p>
      <w:r>
        <w:rPr>
          <w:b/>
        </w:rPr>
        <w:t xml:space="preserve">Tulos</w:t>
      </w:r>
    </w:p>
    <w:p>
      <w:r>
        <w:t xml:space="preserve">Hän on neulonut huovan yllätyslahjaksi ystävälleen.</w:t>
      </w:r>
    </w:p>
    <w:p>
      <w:r>
        <w:rPr>
          <w:b/>
        </w:rPr>
        <w:t xml:space="preserve">Esimerkki 7.5208</w:t>
      </w:r>
    </w:p>
    <w:p>
      <w:r>
        <w:t xml:space="preserve">Lähtökohta: Tim alkoi seurustella uuden tytön kanssa.  Alustava konteksti: Hänellä oli hurjia mielialan vaihteluita.  Alkuperäinen loppu: Hän kertoi Timille olevansa bipolaarinen. Tim yritti käsitellä sitä. Valitettavasti se oli liikaa ja he erosivat.  Uusi loppu: Hän kertoi Timille rakastavansa häntä. Tim kertoi rakastavansa häntä myös takaisin. Heillä oli täydellinen suhde ja he ovat edelleen yhdessä. </w:t>
      </w:r>
    </w:p>
    <w:p>
      <w:r>
        <w:rPr>
          <w:b/>
        </w:rPr>
        <w:t xml:space="preserve">Tulos</w:t>
      </w:r>
    </w:p>
    <w:p>
      <w:r>
        <w:t xml:space="preserve">Hän oli hyvin rauhallinen ja rehellinen Timille.</w:t>
      </w:r>
    </w:p>
    <w:p>
      <w:r>
        <w:rPr>
          <w:b/>
        </w:rPr>
        <w:t xml:space="preserve">Esimerkki 7.5209</w:t>
      </w:r>
    </w:p>
    <w:p>
      <w:r>
        <w:t xml:space="preserve">Lähtökohta: Lizzy oli menossa ensimmäiseen päiväkotipäiväänsä.  Alustava konteksti: Hän oli jopa matkalla koulubussilla.  Alkuperäinen loppuratkaisu: Hän tunsi itsensä rohkeaksi, kunnes näki muiden lasten jo istuvan. Hän ei tiennyt, mihin hän istuisi. Sitten hän näki ystävänsä Jodyn vilkuttavan hänelle vapaalle paikalle.  Uusi lopetus: Hän tunsi itsensä rohkeaksi, koska hän oli äitinsä kanssa. Kun hän saapui kouluun ja näki muita lapsia, häntä pelotti lähteä äidin rinnalta. Sitten hän näki ystävänsä Jodyn vilkuttavan hänelle ja tunsi olonsa paremmaksi. </w:t>
      </w:r>
    </w:p>
    <w:p>
      <w:r>
        <w:rPr>
          <w:b/>
        </w:rPr>
        <w:t xml:space="preserve">Tulos</w:t>
      </w:r>
    </w:p>
    <w:p>
      <w:r>
        <w:t xml:space="preserve">Hänen äitinsä vei hänet kouluun.</w:t>
      </w:r>
    </w:p>
    <w:p>
      <w:r>
        <w:rPr>
          <w:b/>
        </w:rPr>
        <w:t xml:space="preserve">Esimerkki 7.5210</w:t>
      </w:r>
    </w:p>
    <w:p>
      <w:r>
        <w:t xml:space="preserve">Lähtökohta: Boston Red Sox pelasi viime yönä CA:ssa.  Alkuperäinen konteksti: Peli alkoi kello 22.10.  Alkuperäinen lopetus: Menimme nukkumaan klo 23:45, kuudennessa vuoroparissa. Toin sytyttimeni sisälle, nukuin ja katsoin uusinnan kolmelta aamulla. Red Sox voitti.  Uusi loppu: Menin pettyneenä nukkumaan. Toin sytyttimeni sisään, nukuin ja katsoin uusinnan kello 3 aamulla. Red Sox voitti. </w:t>
      </w:r>
    </w:p>
    <w:p>
      <w:r>
        <w:rPr>
          <w:b/>
        </w:rPr>
        <w:t xml:space="preserve">Tulos</w:t>
      </w:r>
    </w:p>
    <w:p>
      <w:r>
        <w:t xml:space="preserve">En nähnyt koko peliä.</w:t>
      </w:r>
    </w:p>
    <w:p>
      <w:r>
        <w:rPr>
          <w:b/>
        </w:rPr>
        <w:t xml:space="preserve">Esimerkki 7.5211</w:t>
      </w:r>
    </w:p>
    <w:p>
      <w:r>
        <w:t xml:space="preserve">Lähtökohta: Jessica oli ahkera nainen ja hyvä vaimo.  Alkuperäinen konteksti: Tom oli hänen miehensä.  Alkuperäinen loppuratkaisu: Eräänä päivänä Tom yllätti vaimonsa. Hän jätti punaisen ruusun terälehden jäljen, joka johti heidän makuuhuoneeseensa. Nainen arvosti romanttista elettä.  Uusi loppu: Eräänä päivänä Tom yllätti vaimonsa. Hän jätti kasan avioeropapereita heidän keittiönpöydälleen. Nainen ei arvostanut sydämetöntä elettä. </w:t>
      </w:r>
    </w:p>
    <w:p>
      <w:r>
        <w:rPr>
          <w:b/>
        </w:rPr>
        <w:t xml:space="preserve">Tulos</w:t>
      </w:r>
    </w:p>
    <w:p>
      <w:r>
        <w:t xml:space="preserve">Mutta Tom jätti hänet silti.</w:t>
      </w:r>
    </w:p>
    <w:p>
      <w:r>
        <w:rPr>
          <w:b/>
        </w:rPr>
        <w:t xml:space="preserve">Esimerkki 7.5212</w:t>
      </w:r>
    </w:p>
    <w:p>
      <w:r>
        <w:t xml:space="preserve">Lähtökohta: Tom oli humalassa.  Alkuperäinen konteksti: Hän päätti mennä Facebookiin.  Alkuperäinen loppuratkaisu: Hän postasi paljon katuvia asioita. Seuraavana päivänä hän heräsi valittamaan. Tom joutui poistamaan ja pyytämään anteeksi.  Uusi lopetus: Hän nukahti pian. Seuraavana päivänä hän heräsi kauheaan krapulaan. Tom heräsi helpottuneena siitä, ettei hän postannut mitään Facebookiin. </w:t>
      </w:r>
    </w:p>
    <w:p>
      <w:r>
        <w:rPr>
          <w:b/>
        </w:rPr>
        <w:t xml:space="preserve">Tulos</w:t>
      </w:r>
    </w:p>
    <w:p>
      <w:r>
        <w:t xml:space="preserve">Hän päätti nousta sänkyynsä.</w:t>
      </w:r>
    </w:p>
    <w:p>
      <w:r>
        <w:rPr>
          <w:b/>
        </w:rPr>
        <w:t xml:space="preserve">Esimerkki 7.5213</w:t>
      </w:r>
    </w:p>
    <w:p>
      <w:r>
        <w:t xml:space="preserve">Lähtökohta: John kertoi minulle, että hän haluaisi mennä pian pelihalliin.  Alustava konteksti: Hän soitti minulle ja kysyi, haluanko tulla mukaan vai en.  Alkuperäinen loppu: Sanoin hänelle, että olisin todennäköisesti kiinnostunut ja että hän voisi hakea minut. John ilmestyi paikalle muutaman minuutin kuluttua ja pyysi minua mukaan. Meillä oli hauskaa pelihallissa yhdessä, kun olimme perillä!  Uusi loppu: Sanoin hänelle, etten olisi kiinnostunut ja ettei hän hakisi minua. John lähti muutaman minuutin kuluttua ilman minua. Hänellä oli varmaan hauskaa pelihallissa lähdettyään. </w:t>
      </w:r>
    </w:p>
    <w:p>
      <w:r>
        <w:rPr>
          <w:b/>
        </w:rPr>
        <w:t xml:space="preserve">Tulos</w:t>
      </w:r>
    </w:p>
    <w:p>
      <w:r>
        <w:t xml:space="preserve">Käskin hänen olla pyytämättä minua mukaan.</w:t>
      </w:r>
    </w:p>
    <w:p>
      <w:r>
        <w:rPr>
          <w:b/>
        </w:rPr>
        <w:t xml:space="preserve">Esimerkki 7.5214</w:t>
      </w:r>
    </w:p>
    <w:p>
      <w:r>
        <w:t xml:space="preserve">Lähtökohta: Davidin äidin syntymäpäivä oli tulossa.  Alustava konteksti: Glenn oli unohtanut tämän vasta päivää ennen sitä.  Alkuperäinen loppuratkaisu: Kun hän muisti, hän juoksi paniikissa ostamaan lahjaa. Hän onnistui ostamaan kirjan juuri ennen kirjakaupan sulkemista. Hänen äitinsä rakasti kirjaa, kun hän antoi sen hänelle seuraavana päivänä.  Uusi lopetus: Kun hän muisti, hän juoksi paniikissa ulos ostamaan lahjan. Hän onnistui ostamaan kirjan juuri ennen kuin kirjakauppa sulkeutui. Hänen äitinsä rakasti kirjaa, kun hän antoi sen hänelle seuraavalla viikolla. </w:t>
      </w:r>
    </w:p>
    <w:p>
      <w:r>
        <w:rPr>
          <w:b/>
        </w:rPr>
        <w:t xml:space="preserve">Tulos</w:t>
      </w:r>
    </w:p>
    <w:p>
      <w:r>
        <w:t xml:space="preserve">Glenn oli unohtanut tämän vasta viikkoa ennen sitä.</w:t>
      </w:r>
    </w:p>
    <w:p>
      <w:r>
        <w:rPr>
          <w:b/>
        </w:rPr>
        <w:t xml:space="preserve">Esimerkki 7.5215</w:t>
      </w:r>
    </w:p>
    <w:p>
      <w:r>
        <w:t xml:space="preserve">Lähtökohta: Äiti ojensi tyttärelleen upouuden nallen.  Alkuperäinen konteksti: Pikkulapsi kikatti ihastuneena uudesta lelusta.  Alkuperäinen loppuratkaisu: Tyttö ojensi kätensä kohti nallea, mutta ei yltänyt siihen. Hän otti horjuvan askeleen eteenpäin. Hänen äitinsä otti kuvan hänen ensiaskeleistaan.  Uusi lopetus: Hän ojensi kätensä kohti karhua työntääkseen sen pois. Hän otti askeleen ja alkoi huutaa. Hänen äitinsä otti kuvan hänen ensimmäisestä raivokohtauksestaan. </w:t>
      </w:r>
    </w:p>
    <w:p>
      <w:r>
        <w:rPr>
          <w:b/>
        </w:rPr>
        <w:t xml:space="preserve">Tulos</w:t>
      </w:r>
    </w:p>
    <w:p>
      <w:r>
        <w:t xml:space="preserve">Pikkulapsi itki eikä pitänyt uudesta lelusta.</w:t>
      </w:r>
    </w:p>
    <w:p>
      <w:r>
        <w:rPr>
          <w:b/>
        </w:rPr>
        <w:t xml:space="preserve">Esimerkki 7.5216</w:t>
      </w:r>
    </w:p>
    <w:p>
      <w:r>
        <w:t xml:space="preserve">Lähtökohta: Olipa kerran rakennuttaja nimeltä Babe Jewell.  Alkuperäinen konteksti: Hän käytti paljon rahaa muiden pelien brändäykseen.  Alkuperäinen loppu: Sitten hän laittoi niihin pieniä pelielementtejä koukuttaakseen ihmisiä. Hän piti tätä mallia uppoamattomana. Kunnes ihmiset lakkasivat välittämästä elektronisesta roskasta ja lopettivat.  Uusi loppu: Hänen temppunsa oli laittaa peleihin pieniä uhkapelielementtejä koukuttaakseen ihmisiä. Hän piti tätä mallia uppoamattomana. Kunnes ihmiset lakkasivat välittämästä elektroniikkaromusta ja lopettivat. </w:t>
      </w:r>
    </w:p>
    <w:p>
      <w:r>
        <w:rPr>
          <w:b/>
        </w:rPr>
        <w:t xml:space="preserve">Tulos</w:t>
      </w:r>
    </w:p>
    <w:p>
      <w:r>
        <w:t xml:space="preserve">Hän oli hyvin huono, mutta hänen pelinsä menestyivät hyvin markkinoilla.</w:t>
      </w:r>
    </w:p>
    <w:p>
      <w:r>
        <w:rPr>
          <w:b/>
        </w:rPr>
        <w:t xml:space="preserve">Esimerkki 7.5217</w:t>
      </w:r>
    </w:p>
    <w:p>
      <w:r>
        <w:t xml:space="preserve">Lähtökohta: Frank rakasti tarinoiden kirjoittamista lapsena.  Alkuperäinen konteksti: Frankin vanhemmat eivät koskaan tukeneet hänen kykyjään kirjoittaa tarinoita.  Alkuperäinen loppu: Eräänä päivänä Frank törmäsi suosikkikirjailijaansa ostoskeskuksessa. Hän luki Frankin tarinoita ja kertoi vanhemmilleen, että Frank oli lahjakas. Frank on nykyään suuri kirjailija, jolla on viisi bestseller-romaania markkinoilla.  Uusi lopetus: Eräänä päivänä Frank törmäsi suosikkikirjailijaansa ostoskeskuksessa. Hän luki Frankin tarinoita ja kertoi vanhemmilleen, että Frank oli lahjakas. Frank on nykyään suuri kirjailija, jolla on viisi bestseller-romaania markkinoilla. </w:t>
      </w:r>
    </w:p>
    <w:p>
      <w:r>
        <w:rPr>
          <w:b/>
        </w:rPr>
        <w:t xml:space="preserve">Tulos</w:t>
      </w:r>
    </w:p>
    <w:p>
      <w:r>
        <w:t xml:space="preserve">Hänen vanhempansa tukivat suuresti hänen tarinankirjoittajakykyään.</w:t>
      </w:r>
    </w:p>
    <w:p>
      <w:r>
        <w:rPr>
          <w:b/>
        </w:rPr>
        <w:t xml:space="preserve">Esimerkki 7.5218</w:t>
      </w:r>
    </w:p>
    <w:p>
      <w:r>
        <w:t xml:space="preserve">Lähtökohta: Tom ei juuri koskaan poistunut kotoa.  Alkuperäinen konteksti: Hän sai harvoin tarpeeksi aurinkoa.  Alkuperäinen loppu: Hän alkoi kävellä ulos vain saadakseen aurinkoa. Hän seisoi pihallaan satunnaisesti minuutteja. Naapurit pitivät häntä outona.  Uusi loppu: Hän alkoi käyttää peilejä saadakseen auringonvaloa. Hän seisoi makuuhuoneessaan satunnaisesti minuutteja. Naapurit pitivät häntä outona. </w:t>
      </w:r>
    </w:p>
    <w:p>
      <w:r>
        <w:rPr>
          <w:b/>
        </w:rPr>
        <w:t xml:space="preserve">Tulos</w:t>
      </w:r>
    </w:p>
    <w:p>
      <w:r>
        <w:t xml:space="preserve">Hän osti jopa solariumin, jotta hänen ei tarvitsisi nähdä aurinkoa.</w:t>
      </w:r>
    </w:p>
    <w:p>
      <w:r>
        <w:rPr>
          <w:b/>
        </w:rPr>
        <w:t xml:space="preserve">Esimerkki 7.5219</w:t>
      </w:r>
    </w:p>
    <w:p>
      <w:r>
        <w:t xml:space="preserve">Lähtökohta: Frank pelasi jalkapalloa lukiossa.  Alkuperäinen konteksti: Hän oli aika hyvä siinä.  Alkuperäinen loppu: Erään pelin aikana hän kompastui kömpelösti. Frank loukkaantui pahasti. Hän ei pystynyt enää pelaamaan jalkapalloa.  Uusi loppu: Yhden pelin aikana hän kompastui kömpelösti. Frank loukkaantui pahasti. Hän ei pystynyt enää pelaamaan tennistä. </w:t>
      </w:r>
    </w:p>
    <w:p>
      <w:r>
        <w:rPr>
          <w:b/>
        </w:rPr>
        <w:t xml:space="preserve">Tulos</w:t>
      </w:r>
    </w:p>
    <w:p>
      <w:r>
        <w:t xml:space="preserve">Hän inhosi jalkapallon pelaamista ja vaihtoi pian lajia tennikseen.</w:t>
      </w:r>
    </w:p>
    <w:p>
      <w:r>
        <w:rPr>
          <w:b/>
        </w:rPr>
        <w:t xml:space="preserve">Esimerkki 7.5220</w:t>
      </w:r>
    </w:p>
    <w:p>
      <w:r>
        <w:t xml:space="preserve">Lähtökohta: Todd oli menossa naimisiin.  Alustava konteksti: Hän oli kotonaan valmistautumassa, kun häntä alkoi hermostuttaa.  Alkuperäinen loppuratkaisu: Hän astui hetkeksi ulos haukkaamaan happea. Onneksi hänen isänsä huomasi sen ja tuli kannustamaan häntä. Hän tunsi olonsa heti paremmaksi ja lähti iloisena häihin.  Uusi loppu: Kun hän tuli tajuihinsa, hän astui hetkeksi ulos haukkaamaan happea. Onneksi hänen isänsä huomasi sen ja tuli kannustamaan häntä. Hän tunsi olonsa heti paremmaksi ja lähti onnellisena häihinsä. </w:t>
      </w:r>
    </w:p>
    <w:p>
      <w:r>
        <w:rPr>
          <w:b/>
        </w:rPr>
        <w:t xml:space="preserve">Tulos</w:t>
      </w:r>
    </w:p>
    <w:p>
      <w:r>
        <w:t xml:space="preserve">Hän oli niin hermostunut, että pyörtyi ja kaatui lattialle.</w:t>
      </w:r>
    </w:p>
    <w:p>
      <w:r>
        <w:rPr>
          <w:b/>
        </w:rPr>
        <w:t xml:space="preserve">Esimerkki 7.5221</w:t>
      </w:r>
    </w:p>
    <w:p>
      <w:r>
        <w:t xml:space="preserve">Lähtökohta: Kun erotaan, sanotaan, että se johtuu minusta, ei sinusta.  Alkuperäinen konteksti: Minulla ja poikaystävälläni oli ongelmia jonkin aikaa.  Alkuperäinen loppu: Käänsin itseni ylösalaisin yrittäessäni miellyttää häntä turhaan. Sitten löysin craigslist-viestin, jossa hän etsi miestä. Sitten tiesin, että ongelma oli hänessä, ei minussa.  Uusi loppu: Käänsin itseni nurinpäin yrittäessäni päästä hänestä eroon turhaan. Sitten löysin craigslist-viestin, jossa hän etsi miestä. Sitten tiesin, että ero hänen kanssaan oli väistämätön. </w:t>
      </w:r>
    </w:p>
    <w:p>
      <w:r>
        <w:rPr>
          <w:b/>
        </w:rPr>
        <w:t xml:space="preserve">Tulos</w:t>
      </w:r>
    </w:p>
    <w:p>
      <w:r>
        <w:t xml:space="preserve">Erosin poikaystävästäni, ja se todella johtui minusta... En kestänyt häntä enää.</w:t>
      </w:r>
    </w:p>
    <w:p>
      <w:r>
        <w:rPr>
          <w:b/>
        </w:rPr>
        <w:t xml:space="preserve">Esimerkki 7.5222</w:t>
      </w:r>
    </w:p>
    <w:p>
      <w:r>
        <w:t xml:space="preserve">Lähtökohta: Häntä ärsytti se, että opettajat käyttivät hänen papereissaan punaista mustetta.  Alustava konteksti: Kun hän valmistui, hän päätti alkaa käyttää punaista mustetta.  Alkuperäinen loppu: Hän meni kauppaan ja osti paketin punamustekyniä. Hän alkoi käyttää niitä muistiinpanojen tekemiseen yliopiston tunneilla. Kaikki kiusasivat häntä ja sanoivat, että hänestä tulisi luultavasti opettaja.  Uusi loppu: Hän meni kauppaan ja osti paketin sinisiä mustekyniä. Hän alkoi käyttää niitä muistiinpanojen tekemiseen yliopiston tunneilla. Kaikki kiusasivat häntä ja sanoivat, että hänestä tulisi varmaan opettaja. </w:t>
      </w:r>
    </w:p>
    <w:p>
      <w:r>
        <w:rPr>
          <w:b/>
        </w:rPr>
        <w:t xml:space="preserve">Tulos</w:t>
      </w:r>
    </w:p>
    <w:p>
      <w:r>
        <w:t xml:space="preserve">Valmistuttuaan hän päätti alkaa käyttää sinistä mustetta.</w:t>
      </w:r>
    </w:p>
    <w:p>
      <w:r>
        <w:rPr>
          <w:b/>
        </w:rPr>
        <w:t xml:space="preserve">Esimerkki 7.5223</w:t>
      </w:r>
    </w:p>
    <w:p>
      <w:r>
        <w:t xml:space="preserve">Lähtökohta: Darcy oli eräänä päivänä hammaslääkärin vastaanotolla.  Alustava konteksti: Hän lisäsi sen kotitöiden listaansa ja lähti liikkeelle.  Alkuperäinen loppu: Koko päivän hän oli kiireinen juoksentelemassa asioilla. Vasta illalla hän muisti tapaamisensa. Onneksi hän soitti ja sai sovittua uuden ajan.  Uusi lopetus: Koko päivän hän istui kotona katsomassa televisiota. Vasta illalla hän muisti tapaamisensa. Onneksi hän soitti sisään ja sai sovittua uuden ajan. </w:t>
      </w:r>
    </w:p>
    <w:p>
      <w:r>
        <w:rPr>
          <w:b/>
        </w:rPr>
        <w:t xml:space="preserve">Tulos</w:t>
      </w:r>
    </w:p>
    <w:p>
      <w:r>
        <w:t xml:space="preserve">Se oli ainoa asia, joka hänen piti tehdä sinä päivänä.</w:t>
      </w:r>
    </w:p>
    <w:p>
      <w:r>
        <w:rPr>
          <w:b/>
        </w:rPr>
        <w:t xml:space="preserve">Esimerkki 7.5224</w:t>
      </w:r>
    </w:p>
    <w:p>
      <w:r>
        <w:t xml:space="preserve">Lähtökohta: Simon on jäänyt jälkeen koulussa.  Alustava konteksti: Hän unohtaa usein palauttaa kotitehtävät.  Alkuperäinen loppuratkaisu: Simon ei halua mennä kesäkouluun. Hän alkaa tarkistaa opettajansa kotitehtäväsivustolta tehtäviä. Hän välttää kesäkoulun nostamalla arvosanansa C-arvosanaan.  Uusi lopetus: Hän ei halua mennä kesäkouluun. Hän alkaa tarkistaa opettajansa kotitehtäviä kotisivuilta. Hän välttää kesäkoulun nostamalla arvosanansa C-:een. </w:t>
      </w:r>
    </w:p>
    <w:p>
      <w:r>
        <w:rPr>
          <w:b/>
        </w:rPr>
        <w:t xml:space="preserve">Tulos</w:t>
      </w:r>
    </w:p>
    <w:p>
      <w:r>
        <w:t xml:space="preserve">Hän on aina sairas ja poissa.</w:t>
      </w:r>
    </w:p>
    <w:p>
      <w:r>
        <w:rPr>
          <w:b/>
        </w:rPr>
        <w:t xml:space="preserve">Esimerkki 7.5225</w:t>
      </w:r>
    </w:p>
    <w:p>
      <w:r>
        <w:t xml:space="preserve">Lähtökohta: Vince torkahti ajaessaan.  Alkuperäinen konteksti: Vincen ajamalla pienellä sivutiellä ei ollut taukopaikkoja.  Alkuperäinen loppu: Hän pysähtyi tieltä nukahdettuaan jälleen rattiin. Sivutiellä oli juuri ja juuri tarpeeksi tilaa, jotta se olisi ollut turvallista. Vinceä ärsytti, kun sirkkojen siritys piti hänet hereillä.  Uusi lopetus: Hän vetäytyi ulosajotieltä nukahdettuaan jälleen rattiin. Kaistalla oli juuri sen verran tilaa, että poistuminen oli turvallista. Vinceä ärsytti, kun sirkkojen siritys piti hänet hereillä. </w:t>
      </w:r>
    </w:p>
    <w:p>
      <w:r>
        <w:rPr>
          <w:b/>
        </w:rPr>
        <w:t xml:space="preserve">Tulos</w:t>
      </w:r>
    </w:p>
    <w:p>
      <w:r>
        <w:t xml:space="preserve">Edessä oli suuri taukopaikka, ja hän pysäköi sinne.</w:t>
      </w:r>
    </w:p>
    <w:p>
      <w:r>
        <w:rPr>
          <w:b/>
        </w:rPr>
        <w:t xml:space="preserve">Esimerkki 7.5226</w:t>
      </w:r>
    </w:p>
    <w:p>
      <w:r>
        <w:t xml:space="preserve">Lähtökohta: Sarah katsoi ulos keittiönsä ikkunasta.  Alustava konteksti: Hän näki laihan, valkoisen kissan.  Alkuperäinen loppuratkaisu: Kissa näytti nälkäiseltä ja kodittomalta. Sarah ruokki kissan. Hän päätti pitää kissan lemmikkinään.  Uusi loppu: Koira näytti nälkäiseltä ja kodittomalta. Sarah ruokki koiran. Hän päätti pitää koiran lemmikkinään. </w:t>
      </w:r>
    </w:p>
    <w:p>
      <w:r>
        <w:rPr>
          <w:b/>
        </w:rPr>
        <w:t xml:space="preserve">Tulos</w:t>
      </w:r>
    </w:p>
    <w:p>
      <w:r>
        <w:t xml:space="preserve">Hän näki laihan valkoisen koiran.</w:t>
      </w:r>
    </w:p>
    <w:p>
      <w:r>
        <w:rPr>
          <w:b/>
        </w:rPr>
        <w:t xml:space="preserve">Esimerkki 7.5227</w:t>
      </w:r>
    </w:p>
    <w:p>
      <w:r>
        <w:t xml:space="preserve">Lähtökohta: Lesterin lavuaari oli jostain syystä rikki.  Alkuperäinen konteksti: Hän päätti yrittää korjata sen itse sen sijaan, että olisi maksanut putkimiehelle.  Alkuperäinen loppuratkaisu: Lesterillä ei kuitenkaan ollut kokemusta putkistojen korjaamisesta. Hän päätyi rikkomaan sen vielä enemmän. Lopulta hän joutui käyttämään paljon rahaa korjatakseen omat virheensä.  Uusi loppu: Hänellä oli vaikeuksia, mutta hän jatkoi töitä sen parissa. Lopulta hän rikkoi sen vielä enemmän. Lopulta hän joutui käyttämään paljon rahaa omien virheidensä korjaamiseen. </w:t>
      </w:r>
    </w:p>
    <w:p>
      <w:r>
        <w:rPr>
          <w:b/>
        </w:rPr>
        <w:t xml:space="preserve">Tulos</w:t>
      </w:r>
    </w:p>
    <w:p>
      <w:r>
        <w:t xml:space="preserve">Hän päätti yrittää korjata sen, koska hän on kokenut putkimies.</w:t>
      </w:r>
    </w:p>
    <w:p>
      <w:r>
        <w:rPr>
          <w:b/>
        </w:rPr>
        <w:t xml:space="preserve">Esimerkki 7.5228</w:t>
      </w:r>
    </w:p>
    <w:p>
      <w:r>
        <w:t xml:space="preserve">Lähtökohta: John ajoi pyörällään kotiin.  Alustava konteksti: Hänellä puhkesi rengas.  Alkuperäinen loppu: Hän alkoi kantaa pyöräänsä kävellen. Hänen isänsä näkee Johnin rikkinäisen pyörän kanssa. Hänen isänsä pumppaa ilmaa Johnin tyhjentyneeseen renkaaseen.  Uusi lopetus: Hän alkoi kantaa pyöräänsä kävellen. Hänen isänsä näkee Johnin pyöränsä kanssa. Hänen isänsä tarjosi Johnille kyydin kotiin. </w:t>
      </w:r>
    </w:p>
    <w:p>
      <w:r>
        <w:rPr>
          <w:b/>
        </w:rPr>
        <w:t xml:space="preserve">Tulos</w:t>
      </w:r>
    </w:p>
    <w:p>
      <w:r>
        <w:t xml:space="preserve">Hän kyllästyi ratsastamiseen.</w:t>
      </w:r>
    </w:p>
    <w:p>
      <w:r>
        <w:rPr>
          <w:b/>
        </w:rPr>
        <w:t xml:space="preserve">Esimerkki 7.5229</w:t>
      </w:r>
    </w:p>
    <w:p>
      <w:r>
        <w:t xml:space="preserve">Lähtökohta: Nancy voitti rahaa pokerissa.  Alustava konteksti: Hän tunsi itsensä riskialttiiksi ja päätti ottaa toisen ottelun.  Alkuperäinen loppuratkaisu: Hän sijoitti kaikki rahansa tähän peliin. Hänen vastustajansa teki ensimmäisen siirron. Hän voitti lopulta ja vei kaikki hänen rahansa.  Uusi lopetus: Hänellä oli suuri houkutus sijoittaa kaikki rahansa yhteen peliin. Hänen järkevyytensä voitti kuitenkin, ja hän päätti lähteä. Lopulta hän lähti niin, että hänellä oli edes jonkin verran rahaa jäljellä. </w:t>
      </w:r>
    </w:p>
    <w:p>
      <w:r>
        <w:rPr>
          <w:b/>
        </w:rPr>
        <w:t xml:space="preserve">Tulos</w:t>
      </w:r>
    </w:p>
    <w:p>
      <w:r>
        <w:t xml:space="preserve">Hänen mielestään oli liian riskialtista jatkaa, ja hän päätti olla ottelematta enää.</w:t>
      </w:r>
    </w:p>
    <w:p>
      <w:r>
        <w:rPr>
          <w:b/>
        </w:rPr>
        <w:t xml:space="preserve">Esimerkki 7.5230</w:t>
      </w:r>
    </w:p>
    <w:p>
      <w:r>
        <w:t xml:space="preserve">Lähtökohta: Jamey oli rannalla vanhempiensa kanssa.  Alkuperäinen konteksti: Hänen isänsä yritti opettaa Jameya uimaan.  Alkuperäinen loppu: Hän otti Jameyn ja heitti hänet veteen. Jamey meni paniikkiin ja alkoi huitoa. Hän tajusi, että vesi oli vain noin metrin korkuista ja tunsi itsensä hölmöksi.  Uusi loppu: Hänen isänsä otti Jameyn kyytiin ja heitti hänet veteen. Jamey meni paniikkiin ja alkoi huitoa ympäriinsä. Hän tajusi, että vesi oli vain noin metrin korkuista ja tunsi itsensä hölmöksi. </w:t>
      </w:r>
    </w:p>
    <w:p>
      <w:r>
        <w:rPr>
          <w:b/>
        </w:rPr>
        <w:t xml:space="preserve">Tulos</w:t>
      </w:r>
    </w:p>
    <w:p>
      <w:r>
        <w:t xml:space="preserve">Jamey ui tuntikausia.</w:t>
      </w:r>
    </w:p>
    <w:p>
      <w:r>
        <w:rPr>
          <w:b/>
        </w:rPr>
        <w:t xml:space="preserve">Esimerkki 7.5231</w:t>
      </w:r>
    </w:p>
    <w:p>
      <w:r>
        <w:t xml:space="preserve">Lähtökohta: Amanda oli innostunut akrobaateista.  Alkuperäinen konteksti: Amanda päätti, että hän osallistuisi akrobaattikuntokurssille.  Alkuperäinen loppuratkaisu: Amanda tutki internetissä kurssia varten. Amanda löysi kurssin ja ilmoittautui heti mukaan. Ensimmäisen kurssin käytyään Amanda oli koukussa akrobatiaan.  Uusi lopetus: Amanda etsi internetistä ilmaisen verkkokurssin. Amanda löysi kurssin ja ilmoittautui heti mukaan. Ensimmäisen kurssin jälkeen Amanda oli koukussa akrobatiaan. </w:t>
      </w:r>
    </w:p>
    <w:p>
      <w:r>
        <w:rPr>
          <w:b/>
        </w:rPr>
        <w:t xml:space="preserve">Tulos</w:t>
      </w:r>
    </w:p>
    <w:p>
      <w:r>
        <w:t xml:space="preserve">Amandalla ei ollut varaa mennä akrobatiaa harrastavalle kuntosalille.</w:t>
      </w:r>
    </w:p>
    <w:p>
      <w:r>
        <w:rPr>
          <w:b/>
        </w:rPr>
        <w:t xml:space="preserve">Esimerkki 7.5232</w:t>
      </w:r>
    </w:p>
    <w:p>
      <w:r>
        <w:t xml:space="preserve">Lähtökohta: Joe oli matkalla siskonsa juhliin.  Alustava konteksti: Kun Joe soitti ja pyysi häntä hakemaan lisää sipsejä kaupasta.  Alkuperäinen loppu: Joe meni kauppaan etsimään sipsejä. Hän löysi sipsejä edullisesti ja osti ne. Joe ajoi sipsien kanssa siskonsa kotiin.  Uusi lopetus: Joe meni kauppaan etsimään viiniä. Hän löysi hyvän viinitarjouksen ja osti pullon. Joe ajoi siskonsa kotiin viinin kanssa. </w:t>
      </w:r>
    </w:p>
    <w:p>
      <w:r>
        <w:rPr>
          <w:b/>
        </w:rPr>
        <w:t xml:space="preserve">Tulos</w:t>
      </w:r>
    </w:p>
    <w:p>
      <w:r>
        <w:t xml:space="preserve">Hänen siskonsa soitti ja käski hänen hakea viiniä.</w:t>
      </w:r>
    </w:p>
    <w:p>
      <w:r>
        <w:rPr>
          <w:b/>
        </w:rPr>
        <w:t xml:space="preserve">Esimerkki 7.5233</w:t>
      </w:r>
    </w:p>
    <w:p>
      <w:r>
        <w:t xml:space="preserve">Lähtökohta: Max ja Emma olivat samalla luokalla päiväkodissa.  Alustava konteksti: Max veti eräänä päivänä Emman hiuksista.  Alkuperäinen loppuratkaisu: Opettaja kuuli Emman itkevän. Hän katsoi ja näki Maxin vetävän Emman hiuksista. Maxia rangaistiin ja hänet laitettiin ulos.  Uusi loppu: Opettaja kuuli Emman kikattavan. Hän katsoi ja näki Maxin suutelevan Emman poskea. Maxia rangaistiin ja hän sai aikalisän. </w:t>
      </w:r>
    </w:p>
    <w:p>
      <w:r>
        <w:rPr>
          <w:b/>
        </w:rPr>
        <w:t xml:space="preserve">Tulos</w:t>
      </w:r>
    </w:p>
    <w:p>
      <w:r>
        <w:t xml:space="preserve">Max antoi Emmalle suloisen pikku suukon poskelle.</w:t>
      </w:r>
    </w:p>
    <w:p>
      <w:r>
        <w:rPr>
          <w:b/>
        </w:rPr>
        <w:t xml:space="preserve">Esimerkki 7.5234</w:t>
      </w:r>
    </w:p>
    <w:p>
      <w:r>
        <w:t xml:space="preserve">Lähtökohta: Lamie Mcramie tiesi, että se oli tehtävä.  Alkuperäinen konteksti: Hänen koko elämänsä oli rakentunut kohti tätä hetkeä.  Alkuperäinen loppuratkaisu: Hän tiesi, että tämän vuoksi hän harjoitteli niin kovasti. Hän meni unelmiensa tytön luo. Ja löi häntä päähän.  Uusi loppu: Hän tiesi, että tämän takia hän rukoili niin kovasti. Hän meni unelmiensa tytön luo. Ja suuteli häntä kasvoihin. </w:t>
      </w:r>
    </w:p>
    <w:p>
      <w:r>
        <w:rPr>
          <w:b/>
        </w:rPr>
        <w:t xml:space="preserve">Tulos</w:t>
      </w:r>
    </w:p>
    <w:p>
      <w:r>
        <w:t xml:space="preserve">Hänen vaimonsa oli ollut elintoiminnoissa 3 vuotta.</w:t>
      </w:r>
    </w:p>
    <w:p>
      <w:r>
        <w:rPr>
          <w:b/>
        </w:rPr>
        <w:t xml:space="preserve">Esimerkki 7.5235</w:t>
      </w:r>
    </w:p>
    <w:p>
      <w:r>
        <w:t xml:space="preserve">Lähtökohta: Muuttoani Vegasiin ei suunniteltu hyvin.  Alkuperäinen konteksti: Se oli kuitenkin yksi parhaista asioista, joita olen elämässäni tehnyt.  Alkuperäinen loppu: Eräänä päivänä olin niin turhautunut työhöni, että lähdin kotiin ja pakkasin. Minulta kesti noin päivää hyvin pienillä tauoilla ajaa sinne. Olen asunut täällä siitä lähtien enkä ole katsonut taakseni!  Uusi loppu: Eräänä päivänä olin niin turhautunut työhöni, että lähdin kotiin ja pakkasin. Varasin lentoni heti lentokentällä. Olen asunut täällä siitä lähtien enkä ole katsonut taakseni! </w:t>
      </w:r>
    </w:p>
    <w:p>
      <w:r>
        <w:rPr>
          <w:b/>
        </w:rPr>
        <w:t xml:space="preserve">Tulos</w:t>
      </w:r>
    </w:p>
    <w:p>
      <w:r>
        <w:t xml:space="preserve">En ollut varannut lentoani tarpeeksi aikaisin, ja jouduin maksamaan tuplasti enemmän kuin odotin.</w:t>
      </w:r>
    </w:p>
    <w:p>
      <w:r>
        <w:rPr>
          <w:b/>
        </w:rPr>
        <w:t xml:space="preserve">Esimerkki 7.5236</w:t>
      </w:r>
    </w:p>
    <w:p>
      <w:r>
        <w:t xml:space="preserve">Lähtökohta: Sparky on kolmasluokkalainen.  Alustava konteksti: Eräänä päivänä hän toi kotiin variksenpelättimen leikattavaksi ja väritettäväksi.  Alkuperäinen loppu: Koko perhe osallistui leikkaamiseen ja värittämiseen. Sparky vei sen takaisin kouluun ja luovutti sen. Opettaja antoi hänelle kiitettävän. Uusi lopetus: Koko perhe piti leikkaamisesta ja värittämisestä. Sparky vei sen takaisin kouluun palauttamaan sen. Opettaja antoi hänelle kiitettävän. </w:t>
      </w:r>
    </w:p>
    <w:p>
      <w:r>
        <w:rPr>
          <w:b/>
        </w:rPr>
        <w:t xml:space="preserve">Tulos</w:t>
      </w:r>
    </w:p>
    <w:p>
      <w:r>
        <w:t xml:space="preserve">Eräänä päivänä hän tuli kotiin jo valmiiksi leikattu ja värjätty variksenpelätin mukanaan.</w:t>
      </w:r>
    </w:p>
    <w:p>
      <w:r>
        <w:rPr>
          <w:b/>
        </w:rPr>
        <w:t xml:space="preserve">Esimerkki 7.5237</w:t>
      </w:r>
    </w:p>
    <w:p>
      <w:r>
        <w:t xml:space="preserve">Lähtökohta: Heather oli sairastunut joka aamu.  Alkuperäinen konteksti: Hän tiesi, että hänellä saattoi olla jotain vialla.  Alkuperäinen loppuratkaisu: Kun hän meni kauppaan, hän osti raskaustestin. Seuraavana aamuna hän teki testin. Silloin hän tiesi saavansa lapsen.  Uusi loppu: Kun hän meni kauppaan, hän osti raskaustestin. Seuraavana aamuna hän teki testin. Silloin hän tiesi, ettei hän saa lasta. </w:t>
      </w:r>
    </w:p>
    <w:p>
      <w:r>
        <w:rPr>
          <w:b/>
        </w:rPr>
        <w:t xml:space="preserve">Tulos</w:t>
      </w:r>
    </w:p>
    <w:p>
      <w:r>
        <w:t xml:space="preserve">Hän arveli, ettei se ollut mitään vakavaa.</w:t>
      </w:r>
    </w:p>
    <w:p>
      <w:r>
        <w:rPr>
          <w:b/>
        </w:rPr>
        <w:t xml:space="preserve">Esimerkki 7.5238</w:t>
      </w:r>
    </w:p>
    <w:p>
      <w:r>
        <w:t xml:space="preserve">Lähtökohta: Tim katseli yötaivasta.  Alustava konteksti: Hän rakasti kaukoputkensa käyttöä.  Alkuperäinen loppu: Pieni poikkeama kiinnitti hänen huomionsa. Tim tarkisti sen ja tajusi, että se oli jotain uutta. Tim oli innoissaan uudesta löydöstään.  Uusi loppu: Hänen silmäänsä osui se, mitä hän luuli pieneksi poikkeavuudeksi. Tim tarkisti sen ja tajusi, että se oli vain pölyhiukkanen. Tim oli pettynyt uuteen löytöönsä. </w:t>
      </w:r>
    </w:p>
    <w:p>
      <w:r>
        <w:rPr>
          <w:b/>
        </w:rPr>
        <w:t xml:space="preserve">Tulos</w:t>
      </w:r>
    </w:p>
    <w:p>
      <w:r>
        <w:t xml:space="preserve">Hän käytti mielellään kaukoputkea, mutta ei nähnyt mitään epätavallista.</w:t>
      </w:r>
    </w:p>
    <w:p>
      <w:r>
        <w:rPr>
          <w:b/>
        </w:rPr>
        <w:t xml:space="preserve">Esimerkki 7.5239</w:t>
      </w:r>
    </w:p>
    <w:p>
      <w:r>
        <w:t xml:space="preserve">Lähtökohta: Telly Abelly oli rasisti.  Alkuperäinen konteksti: Hän vietti suurimman osan päivistään murehtimalla maahanmuuttajia ja rotupuhtautta.  Alkuperäinen loppu: Telly vietti suurimman osan elämästään pelossa, mutta kieltäytyi myös maksamasta velkoja. Eräänä päivänä vietnamilainen maahanmuuttaja puukotti Tellyä. Kävi ilmi, että maahanmuuttaja oli sen miehen poika, jolle Telly oli velkaa.  Uusi loppu: Telly pysyi yksin eikä hänellä ollut paljon ystäviä. Eräänä päivänä vietnamilainen maahanmuuttaja puukotti Tellyn. Kävi ilmi, että hän oli sen ihmisen poika, jolle Telly oli ollut ilkeä. </w:t>
      </w:r>
    </w:p>
    <w:p>
      <w:r>
        <w:rPr>
          <w:b/>
        </w:rPr>
        <w:t xml:space="preserve">Tulos</w:t>
      </w:r>
    </w:p>
    <w:p>
      <w:r>
        <w:t xml:space="preserve">Silti hän ei viettänyt suurinta osaa päivistään murehtimalla maahanmuuttajia ja rotupuhtautta.</w:t>
      </w:r>
    </w:p>
    <w:p>
      <w:r>
        <w:rPr>
          <w:b/>
        </w:rPr>
        <w:t xml:space="preserve">Esimerkki 7.5240</w:t>
      </w:r>
    </w:p>
    <w:p>
      <w:r>
        <w:t xml:space="preserve">Lähtökohta: Timmy Fragbert oli kadonnut.  Alkuperäinen konteksti: Hän oli eronnut porukastaan vaelluksella.  Alkuperäinen loppu: Hän yritti käyttää puhelintaan kompassina, mutta akku loppui. Hän yritti muistella partiokoulutustaan, mutta ei onnistunut. Onneksi Timmy löytyi vajaan metrin päästä leiristä, sillä hän oli idiootti.  Uusi lopetus: Hän yritti käyttää kompassiaan, mutta se oli rikki. Hän yritti muistaa partiokoulutuksensa, mutta ei pystynyt. Onneksi Timmy löytyi ei 20 metrin päästä leiristä, koska hän oli idiootti. </w:t>
      </w:r>
    </w:p>
    <w:p>
      <w:r>
        <w:rPr>
          <w:b/>
        </w:rPr>
        <w:t xml:space="preserve">Tulos</w:t>
      </w:r>
    </w:p>
    <w:p>
      <w:r>
        <w:t xml:space="preserve">Hän oli eronnut porukastaan ja kadottanut puhelimensa vaelluksella.</w:t>
      </w:r>
    </w:p>
    <w:p>
      <w:r>
        <w:rPr>
          <w:b/>
        </w:rPr>
        <w:t xml:space="preserve">Esimerkki 7.5241</w:t>
      </w:r>
    </w:p>
    <w:p>
      <w:r>
        <w:t xml:space="preserve">Lähtökohta: Tim rakasti pizzaa.  Alkuperäinen konteksti: Hänellä oli syntymäpäivä tulossa.  Alkuperäinen loppuratkaisu: Vanhemmat veivät hänet Chuck E Cheese -ravintolaan. He kutsuivat Timin ystävät. Timillä oli hauskaa.  Uusi loppu: Hän todella halusi, että hänen vanhempansa veisivät hänet chuck e cheeseen. Niinpä he menivät ja kutsuivat Timin ystävät. Timillä oli hauskaa. </w:t>
      </w:r>
    </w:p>
    <w:p>
      <w:r>
        <w:rPr>
          <w:b/>
        </w:rPr>
        <w:t xml:space="preserve">Tulos</w:t>
      </w:r>
    </w:p>
    <w:p>
      <w:r>
        <w:t xml:space="preserve">Hänellä oli syntymäpäivä tulossa, joten he ostivat hänelle pakastepizzan.</w:t>
      </w:r>
    </w:p>
    <w:p>
      <w:r>
        <w:rPr>
          <w:b/>
        </w:rPr>
        <w:t xml:space="preserve">Esimerkki 7.5242</w:t>
      </w:r>
    </w:p>
    <w:p>
      <w:r>
        <w:t xml:space="preserve">Lähtökohta: Emma oli eräänä yönä autossa.  Alustava konteksti: Hän puhui isänsä kanssa, kun hän yhtäkkiä näki jotain.  Alkuperäinen loppu: Tähdenlento räjähti pimeällä taivaalla. Emma ei ollut koskaan ennen nähnyt sellaista, ja hän unohti toivoa. Onneksi hän näki myöhemmin toisen tähdenlentotähden, jolle toivoa.  Uusi loppu: Tähdenlentotähti teki kauniin räjähdyksen pimeällä taivaalla. Emma ei ollut koskaan ennen nähnyt sellaista, ja hän esitti toiveensa nopeasti. Onneksi hän näki taas toisen tähdenlennon, jolle hän saattoi toivoa toisen toiveen. </w:t>
      </w:r>
    </w:p>
    <w:p>
      <w:r>
        <w:rPr>
          <w:b/>
        </w:rPr>
        <w:t xml:space="preserve">Tulos</w:t>
      </w:r>
    </w:p>
    <w:p>
      <w:r>
        <w:t xml:space="preserve">Hän näki tähdenlennon ja esitti toiveen.</w:t>
      </w:r>
    </w:p>
    <w:p>
      <w:r>
        <w:rPr>
          <w:b/>
        </w:rPr>
        <w:t xml:space="preserve">Esimerkki 7.5243</w:t>
      </w:r>
    </w:p>
    <w:p>
      <w:r>
        <w:t xml:space="preserve">Lähtökohta: Rohini päättää, että hän on tilannut liikaa toimitusruokaa.  Alustava konteksti: Hän haluaisi tehdä itselleen herkullisen illallisen.  Alkuperäinen loppuratkaisu: Hän leipoo pizzan, jossa on makkarapohja. Rohinin pizza maistuu hyvältä. Hän on onnellinen, että päätti olla tilaamatta toimitusruokaa.  Uusi loppu: Hän ei leiponut pizzaa makkarapäällä. Rohinin salaatti maistuu hyvältä. Hän on onnellinen siitä, että päätti olla tilaamatta toimitusruokaa. </w:t>
      </w:r>
    </w:p>
    <w:p>
      <w:r>
        <w:rPr>
          <w:b/>
        </w:rPr>
        <w:t xml:space="preserve">Tulos</w:t>
      </w:r>
    </w:p>
    <w:p>
      <w:r>
        <w:t xml:space="preserve">Hän päätti valita jotain terveellistä, joten hän teki ison salaatin, jossa oli paljon kasviksia ja sitruunaa.</w:t>
      </w:r>
    </w:p>
    <w:p>
      <w:r>
        <w:rPr>
          <w:b/>
        </w:rPr>
        <w:t xml:space="preserve">Esimerkki 7.5244</w:t>
      </w:r>
    </w:p>
    <w:p>
      <w:r>
        <w:t xml:space="preserve">Lähtökohta: Luke työskenteli 70 tuntia viikossa eikä nähnyt juuri lainkaan lapsiaan.  Alkuperäinen konteksti: Kun hän oli kotona, hän nukkui ja katseli videopelejä.  Alkuperäinen loppuratkaisu: Eräänä aamuna hänen vaimollaan oli tapaaminen, ja hän vietti aikaa lasten kanssa. Luke oli yllättynyt huomatessaan, että hänellä oli hauskaa. Hän päätti tehdä vähemmän töitä ja viettää enemmän aikaa lastensa kanssa.  Uusi lopetus: Eräänä aamuna hänellä ei ollut tapaamista ja hän vietti aikaa lasten kanssa. Luke yllättyi huomatessaan, että hänellä oli hauskaa. Hän päätti tehdä vähemmän töitä ja viettää enemmän aikaa lastensa kanssa. </w:t>
      </w:r>
    </w:p>
    <w:p>
      <w:r>
        <w:rPr>
          <w:b/>
        </w:rPr>
        <w:t xml:space="preserve">Tulos</w:t>
      </w:r>
    </w:p>
    <w:p>
      <w:r>
        <w:t xml:space="preserve">Vasta kun hänen vaimonsa jätti heidät kaikki, Luke alkoi viettää enemmän aikaa lastensa kanssa.</w:t>
      </w:r>
    </w:p>
    <w:p>
      <w:r>
        <w:rPr>
          <w:b/>
        </w:rPr>
        <w:t xml:space="preserve">Esimerkki 7.5245</w:t>
      </w:r>
    </w:p>
    <w:p>
      <w:r>
        <w:t xml:space="preserve">Lähtökohta: Jim lähti veneellä kalastamaan.  Alustava konteksti: Jim sai monnin.  Alkuperäinen loppu: Jim pudotti monnin yrittäessään irrottaa koukkua. Monnin selkäranka meni Joen jalkaan. Joen piti saada jäykkäkouristusrokotus.  Uusi lopetus: Hän pudotti ahvenen yrittäessään irrottaa koukkua. Ahvenen selkäranka meni Joen jalkaan. Joen piti saada jäykkäkouristusrokotus. </w:t>
      </w:r>
    </w:p>
    <w:p>
      <w:r>
        <w:rPr>
          <w:b/>
        </w:rPr>
        <w:t xml:space="preserve">Tulos</w:t>
      </w:r>
    </w:p>
    <w:p>
      <w:r>
        <w:t xml:space="preserve">Jim sai 12 ahventa.</w:t>
      </w:r>
    </w:p>
    <w:p>
      <w:r>
        <w:rPr>
          <w:b/>
        </w:rPr>
        <w:t xml:space="preserve">Esimerkki 7.5246</w:t>
      </w:r>
    </w:p>
    <w:p>
      <w:r>
        <w:t xml:space="preserve">Lähtökohta: Phil työskenteli tietokoneohjelmoijana ja pastorina.  Alkuperäinen konteksti: Hänen vaimonsa ei ollut kovin ystävällinen, ja hänen oli vaikea saada ystäviä.  Alkuperäinen lopputulos: Eräänä päivänä Phil päätti, että hänen perheensä tarvitsee muutosta. Hän antoi potkut kaikille työntekijöilleen, sulki kirkon ja muutti pois. Philin ongelmat seurasivat häntä, joten hänen elämässään ei ole paljon muuttunut.  Uusi loppu: Eräänä päivänä Phil päätti, että hänen perheensä tarvitsee muutoksen. Hän antoi potkut kaikille työntekijöilleen, sulki kirkon ja muutti pois. Philin ongelmat seurasivat häntä, joten hänen elämässään ei ole paljon muuttunut. </w:t>
      </w:r>
    </w:p>
    <w:p>
      <w:r>
        <w:rPr>
          <w:b/>
        </w:rPr>
        <w:t xml:space="preserve">Tulos</w:t>
      </w:r>
    </w:p>
    <w:p>
      <w:r>
        <w:t xml:space="preserve">Hänen vaimonsa oli ystävällinen, ja hänen oli helppo saada ystäviä.</w:t>
      </w:r>
    </w:p>
    <w:p>
      <w:r>
        <w:rPr>
          <w:b/>
        </w:rPr>
        <w:t xml:space="preserve">Esimerkki 7.5247</w:t>
      </w:r>
    </w:p>
    <w:p>
      <w:r>
        <w:t xml:space="preserve">Lähtökohta: Tim ajoi isoa kuorma-autoa, jonka hän oli vuokrannut muuttoa varten.  Alkuperäinen konteksti: Sen polttoainekulutus oli melko surkea.  Alkuperäinen loppu: Tim huomasi pysähtyvänsä usein huoltoasemilla. Eräällä pysähdyspaikalla pikkukaupungissa hän tapasi uskomattoman viehättävän naisen. Hän päätyi naimisiin naisen kanssa ja muutti pikkukaupunkiin.  Uusi loppu: Tim huomasi pysähtyvänsä harvoin huoltoasemilla. Tällaisella pysähdyksellä pikkukaupungissa hän tapasi uskomattoman viehättävän naisen. Hän päätyi naimisiin naisen kanssa ja muutti pikkukaupunkiin. </w:t>
      </w:r>
    </w:p>
    <w:p>
      <w:r>
        <w:rPr>
          <w:b/>
        </w:rPr>
        <w:t xml:space="preserve">Tulos</w:t>
      </w:r>
    </w:p>
    <w:p>
      <w:r>
        <w:t xml:space="preserve">Se toimi täydellisesti.</w:t>
      </w:r>
    </w:p>
    <w:p>
      <w:r>
        <w:rPr>
          <w:b/>
        </w:rPr>
        <w:t xml:space="preserve">Esimerkki 7.5248</w:t>
      </w:r>
    </w:p>
    <w:p>
      <w:r>
        <w:t xml:space="preserve">Lähtökohta: Koulussa soitettiin seuraavan jakson kello.  Alustava konteksti: Koska luokkani oli siirrettävissä, nousin nopeasti ylös.  Alkuperäinen loppu: Monet ihmiset käytävillä siirtyivät pois tieltä, koska liikuin liian nopeasti. Kun tulin luokkaan, kello soi heti. Päätin istuutua.  Uusi lopetus: Monet ihmiset käytävillä siirtyivät pois tieltä, koska minulla oli suuri reppu. Kun tulin luokkaan, kello soi välittömästi. Päätin istuutua. </w:t>
      </w:r>
    </w:p>
    <w:p>
      <w:r>
        <w:rPr>
          <w:b/>
        </w:rPr>
        <w:t xml:space="preserve">Tulos</w:t>
      </w:r>
    </w:p>
    <w:p>
      <w:r>
        <w:t xml:space="preserve">Koska luokkani oli vieressä, otin aikaa.</w:t>
      </w:r>
    </w:p>
    <w:p>
      <w:r>
        <w:rPr>
          <w:b/>
        </w:rPr>
        <w:t xml:space="preserve">Esimerkki 7.5249</w:t>
      </w:r>
    </w:p>
    <w:p>
      <w:r>
        <w:t xml:space="preserve">Lähtökohta: Tein töitä viime yönä.  Alustava konteksti: Halusin katsoa pelin klo 19. Alkuperäinen lopputulos: Työntekijä ei tullut vapauttamaan minua. Kuuntelin suurimman osan pelistä radiosta. Katsoin pelin viimeiset minuutit kotona.  Uusi lopetus: Halusin edelleen kiinnittää huomiota peliin klo 7. Kuuntelin suurimman osan pelistä radiosta. Katsoin pelin viimeiset minuutit kotona. </w:t>
      </w:r>
    </w:p>
    <w:p>
      <w:r>
        <w:rPr>
          <w:b/>
        </w:rPr>
        <w:t xml:space="preserve">Tulos</w:t>
      </w:r>
    </w:p>
    <w:p>
      <w:r>
        <w:t xml:space="preserve">Minulla oli kiire saada juttuni valmiiksi oikeudenkäyntiä varten.</w:t>
      </w:r>
    </w:p>
    <w:p>
      <w:r>
        <w:rPr>
          <w:b/>
        </w:rPr>
        <w:t xml:space="preserve">Esimerkki 7.5250</w:t>
      </w:r>
    </w:p>
    <w:p>
      <w:r>
        <w:t xml:space="preserve">Lähtökohta: Tom asui vanhassa asunnossa.  Alkuperäinen konteksti: Johdot olivat vanhat ja vaaralliset.  Alkuperäinen loppuratkaisu: Eräänä päivänä sattui sähköpalo. Se alkoi yhdestä seinästä. Tom selvisi hädin tuskin hengissä.  Uusi loppu: Eräänä päivänä syttyi sähköpalo. Se alkoi yhdestä seinästä. Tom selvisi hädin tuskin hengissä. </w:t>
      </w:r>
    </w:p>
    <w:p>
      <w:r>
        <w:rPr>
          <w:b/>
        </w:rPr>
        <w:t xml:space="preserve">Tulos</w:t>
      </w:r>
    </w:p>
    <w:p>
      <w:r>
        <w:t xml:space="preserve">Johdot olivat aivan uudet.</w:t>
      </w:r>
    </w:p>
    <w:p>
      <w:r>
        <w:rPr>
          <w:b/>
        </w:rPr>
        <w:t xml:space="preserve">Esimerkki 7.5251</w:t>
      </w:r>
    </w:p>
    <w:p>
      <w:r>
        <w:t xml:space="preserve">Lähtökohta: Terry ulkoilutti useita koiria ansaitakseen rahaa.  Alkuperäinen konteksti: Hän ei välittänyt siitä ja jopa piti koirista.  Alkuperäinen loppuratkaisu: Yhtäkkiä yksi koira vapautui ja karkasi. Terry jahtasi sitä yhdessä muiden koirien kanssa. Onneksi he saivat karanneen kiinni ja lähettivät sen kotiin.  Uusi loppu: Yksi koirista karkasi. Terry jahtasi sitä sen jälkeen, kun hän oli saanut muut koirat takaisin hihnaan. Onneksi he saivat karkurin kiinni ja lähettivät sen kotiin. </w:t>
      </w:r>
    </w:p>
    <w:p>
      <w:r>
        <w:rPr>
          <w:b/>
        </w:rPr>
        <w:t xml:space="preserve">Tulos</w:t>
      </w:r>
    </w:p>
    <w:p>
      <w:r>
        <w:t xml:space="preserve">Terry ei yleensä välittänyt siitä, mutta tänään useat koirat rikkoivat hihnansa.</w:t>
      </w:r>
    </w:p>
    <w:p>
      <w:r>
        <w:rPr>
          <w:b/>
        </w:rPr>
        <w:t xml:space="preserve">Esimerkki 7.5252</w:t>
      </w:r>
    </w:p>
    <w:p>
      <w:r>
        <w:t xml:space="preserve">Lähtökohta: Talo oli aluksi pieni.  Alkuperäinen konteksti: Vuosien mittaan se rakennettiin suuremmaksi.  Alkuperäinen loppu: Kun isäni kuoli, äiti teki siitä vielä suuremman. Pian se oli kaksinkertainen alkuperäiseen verrattuna. Kaikki kiusasivat häntä hänen rakentamisestaan.  Uusi loppu: Kun isäni kuoli, äiti teki siitä vielä pienemmän. Pian se oli puolet alkuperäisestä koosta. Kaikki kiusasivat häntä hänen rakennuksestaan. </w:t>
      </w:r>
    </w:p>
    <w:p>
      <w:r>
        <w:rPr>
          <w:b/>
        </w:rPr>
        <w:t xml:space="preserve">Tulos</w:t>
      </w:r>
    </w:p>
    <w:p>
      <w:r>
        <w:t xml:space="preserve">Äiti ja isä pitivät sen pienenä säästääkseen laskuissa.</w:t>
      </w:r>
    </w:p>
    <w:p>
      <w:r>
        <w:rPr>
          <w:b/>
        </w:rPr>
        <w:t xml:space="preserve">Esimerkki 7.5253</w:t>
      </w:r>
    </w:p>
    <w:p>
      <w:r>
        <w:t xml:space="preserve">Lähtökohta: Tänään on isäni syntymäpäivä.  Alustava konteksti: Kysyin äidiltäni, mitä saisin hänelle lahjaksi.  Alkuperäinen loppu: Hän sanoi, että minun pitäisi ostaa hänelle golfmailoja. Ostin hänelle parhaat golfmailat, joihin minulla oli varaa. Annoin isälleni mailat aamiaisella, ja hän rakasti niitä.  Uusi loppu: Hän sanoi, että minun pitäisi hankkia hänelle golfmailat. Ostin hänelle parhaat golfmailat, joihin minulla oli varaa. Annoin isälleni mailat aamiaisella ja hän rakasti niitä. </w:t>
      </w:r>
    </w:p>
    <w:p>
      <w:r>
        <w:rPr>
          <w:b/>
        </w:rPr>
        <w:t xml:space="preserve">Tulos</w:t>
      </w:r>
    </w:p>
    <w:p>
      <w:r>
        <w:t xml:space="preserve">En tiennyt, mitä ostaa hänelle, joten kysyin veljeltäni.</w:t>
      </w:r>
    </w:p>
    <w:p>
      <w:r>
        <w:rPr>
          <w:b/>
        </w:rPr>
        <w:t xml:space="preserve">Esimerkki 7.5254</w:t>
      </w:r>
    </w:p>
    <w:p>
      <w:r>
        <w:t xml:space="preserve">Lähtökohta: Angel ja hänen poikaystävänsä seurustelivat yli kolme vuotta.  Alkuperäinen konteksti: Angel ja hänen poikaystävänsä olivat molemmat täysi-ikäisiä.  Alkuperäinen loppu: Angel ja hänen poikaystävänsä päättivät viedä asioita pidemmälle harrastamalla seksiä. Angel ja hänen poikaystävänsä ostivat kaikki tarvittavat suojaimet. Angel ja hänen poikaystävänsä harrastivat yhteisymmärrykseen perustuvaa, suojattua seksiä koko yön.  Uusi loppu: Angel ja hänen poikaystävänsä päättivät harrastaa seksiä vielä kerran. Angel ja hänen poikaystävänsä ostivat kaikki tarvittavat suojaimet. Angela ja hänen poikaystävänsä harrastivat yhteisymmärrykseen perustuvaa, suojattua seksiä koko yön. </w:t>
      </w:r>
    </w:p>
    <w:p>
      <w:r>
        <w:rPr>
          <w:b/>
        </w:rPr>
        <w:t xml:space="preserve">Tulos</w:t>
      </w:r>
    </w:p>
    <w:p>
      <w:r>
        <w:t xml:space="preserve">Angel ja hänen poikaystävänsä olivat molemmat kyllästyneet toisiinsa ja päättivät erota.</w:t>
      </w:r>
    </w:p>
    <w:p>
      <w:r>
        <w:rPr>
          <w:b/>
        </w:rPr>
        <w:t xml:space="preserve">Esimerkki 7.5255</w:t>
      </w:r>
    </w:p>
    <w:p>
      <w:r>
        <w:t xml:space="preserve">Lähtökohta: Naista ammuttiin lauantai-iltana kerrostalonsa ulkopuolella.  Alustava konteksti: Hän istui rappusella muutaman ystävänsä kanssa.  Alkuperäinen loppuratkaisu: Kolme miestä lähestyi ja vaati rahaa. Kun ystävät kieltäytyivät, miehet alkoivat ampua. Naista ammuttiin olkapäähän ja hän joutui sairaalaan.  Uusi lopetus: Kolme miestä lähestyi ja vaati rahaa. Kun sukulaiset kieltäytyivät, miehet alkoivat ampua. Naista ammuttiin olkapäähän ja hänet vietiin sairaalaan. </w:t>
      </w:r>
    </w:p>
    <w:p>
      <w:r>
        <w:rPr>
          <w:b/>
        </w:rPr>
        <w:t xml:space="preserve">Tulos</w:t>
      </w:r>
    </w:p>
    <w:p>
      <w:r>
        <w:t xml:space="preserve">Hän istui rappusella muutaman sukulaisensa kanssa.</w:t>
      </w:r>
    </w:p>
    <w:p>
      <w:r>
        <w:rPr>
          <w:b/>
        </w:rPr>
        <w:t xml:space="preserve">Esimerkki 7.5256</w:t>
      </w:r>
    </w:p>
    <w:p>
      <w:r>
        <w:t xml:space="preserve">Lähtökohta: Mies pyysi tyttöä piirtämään hänelle kuvan.  Alustava konteksti: Hän löysi värikyniä ja rakennuspaperia.  Alkuperäinen loppuratkaisu: Hän piirsi kuvan talosta. Talon ulkopuolella hän piirsi kuvan heistä yhdessä. He seisoivat auringonpaisteessa onnellisina.  Uusi loppu: Hän sai kuvia muutamista taloista. Talon ulkopuolella hän teki niistä kollaasin. Hän seisoi auringonpaisteessa onnellisena. </w:t>
      </w:r>
    </w:p>
    <w:p>
      <w:r>
        <w:rPr>
          <w:b/>
        </w:rPr>
        <w:t xml:space="preserve">Tulos</w:t>
      </w:r>
    </w:p>
    <w:p>
      <w:r>
        <w:t xml:space="preserve">Hän päätti sen sijaan tehdä hänelle kollaasin.</w:t>
      </w:r>
    </w:p>
    <w:p>
      <w:r>
        <w:rPr>
          <w:b/>
        </w:rPr>
        <w:t xml:space="preserve">Esimerkki 7.5257</w:t>
      </w:r>
    </w:p>
    <w:p>
      <w:r>
        <w:t xml:space="preserve">Lähtökohta: Shadilla oli kolme veljeä.  Alkuperäinen konteksti: He kaksi olivat hyvin ongelmallisia, mutta Shad oli aina hyvä poika.  Alkuperäinen loppu: Shadin vanhempien oli käytettävä paljon aikaa ja energiaa heidän kasvattamiseensa. Shadista tuntui, ettei hän saanut koskaan huomiota heidän käytöksensä vuoksi. Shad alkoi käyttäytyä huonosti vain siksi, että hänen vanhempiensa olisi pakko rangaista häntä.  Uusi loppu: Hänen vanhempansa olivat käyttäneet paljon aikaa ja energiaa heidän kasvattamiseensa. Shadista tuntui, että hän sai paljon huomiota sen takia, miten he käyttäytyivät. Shad alkoi käyttäytyä oudosti vain siksi, että hänen vanhempiensa täytyisi rangaista häntä. </w:t>
      </w:r>
    </w:p>
    <w:p>
      <w:r>
        <w:rPr>
          <w:b/>
        </w:rPr>
        <w:t xml:space="preserve">Tulos</w:t>
      </w:r>
    </w:p>
    <w:p>
      <w:r>
        <w:t xml:space="preserve">Ne olivat kaikki hyvin käyttäytyviä ja käyttäytyivät samalla tavalla.</w:t>
      </w:r>
    </w:p>
    <w:p>
      <w:r>
        <w:rPr>
          <w:b/>
        </w:rPr>
        <w:t xml:space="preserve">Esimerkki 7.5258</w:t>
      </w:r>
    </w:p>
    <w:p>
      <w:r>
        <w:t xml:space="preserve">Lähtökohta: Tom oli vaelluksella.  Alustava konteksti: Hänen puhelimestaan loppui akku.  Alkuperäinen loppuratkaisu: Hän piti musiikin kuuntelusta. Tom päätti ostaa vara-akun. Tom otti sen mukaansa seuraavalla vaelluksella.  Uusi lopetus: Hän piti musiikin kuuntelusta, mutta oli varovainen akun keston suhteen. Tom päätti ostaa vara-akun. Tom otti sen mukaansa seuraavalla retkellä. </w:t>
      </w:r>
    </w:p>
    <w:p>
      <w:r>
        <w:rPr>
          <w:b/>
        </w:rPr>
        <w:t xml:space="preserve">Tulos</w:t>
      </w:r>
    </w:p>
    <w:p>
      <w:r>
        <w:t xml:space="preserve">Hänen puhelimestaan ei ollut koskaan loppunut akku.</w:t>
      </w:r>
    </w:p>
    <w:p>
      <w:r>
        <w:rPr>
          <w:b/>
        </w:rPr>
        <w:t xml:space="preserve">Esimerkki 7.5259</w:t>
      </w:r>
    </w:p>
    <w:p>
      <w:r>
        <w:t xml:space="preserve">Lähtökohta: Blake selaili kosmetiikkakauppaa, ja hänellä oli tehtävä.  Alkuperäinen konteksti: Hän etsi hyvää peitevoidesarjaa.  Alkuperäinen loppuratkaisu: Vaihtoehtojensa hukuttamana hän pyysi apua. Meikkaaja suositteli hänelle erästä merkkiä. Ostettuaan sen hän on iloinen kuunneltuaan häntä.  Uusi lopetus: Vaihtoehtojensa hukuttamana hän pyysi meni toiseen liikkeeseen. Kyseisen liikkeen meikkaaja suositteli hänelle tuotemerkkiä. Ostettuaan sen hän on iloinen kuunneltuaan häntä. </w:t>
      </w:r>
    </w:p>
    <w:p>
      <w:r>
        <w:rPr>
          <w:b/>
        </w:rPr>
        <w:t xml:space="preserve">Tulos</w:t>
      </w:r>
    </w:p>
    <w:p>
      <w:r>
        <w:t xml:space="preserve">Hän ei löytänyt etsimäänsä, joten hän poistui kaupasta.</w:t>
      </w:r>
    </w:p>
    <w:p>
      <w:r>
        <w:rPr>
          <w:b/>
        </w:rPr>
        <w:t xml:space="preserve">Esimerkki 7.5260</w:t>
      </w:r>
    </w:p>
    <w:p>
      <w:r>
        <w:t xml:space="preserve">Lähtökohta: Sandra huomasi, että hänen myymillään lääkkeillä ei ollut väliä.  Alustava konteksti: Hän alkoi korvata keitokset vedellä.  Alkuperäinen lopetus: Hän laittoi ne kirkkaanvärisiin laatikoihin. Monet ihmiset paranivat itsestään juomalla hänen lääkkeitään. Ne, jotka eivät parantuneet, eivät valittaneet.  Uusi loppu: Hän laittoi ne kirkkaanvärisiin laatikoihin. Monet ihmiset eivät parantuneet itsestään juomalla hänen lääkkeitään. Ne, jotka paranivat, olivat jo terveitä. </w:t>
      </w:r>
    </w:p>
    <w:p>
      <w:r>
        <w:rPr>
          <w:b/>
        </w:rPr>
        <w:t xml:space="preserve">Tulos</w:t>
      </w:r>
    </w:p>
    <w:p>
      <w:r>
        <w:t xml:space="preserve">Kun ne oli korvattu vedellä, ihmiset alkoivat pyytää palautuksia.</w:t>
      </w:r>
    </w:p>
    <w:p>
      <w:r>
        <w:rPr>
          <w:b/>
        </w:rPr>
        <w:t xml:space="preserve">Esimerkki 7.5261</w:t>
      </w:r>
    </w:p>
    <w:p>
      <w:r>
        <w:t xml:space="preserve">Lähtökohta: Alicia sai tietää olevansa jälleen raskaana.  Alkuperäinen konteksti: Hän ei voinut uskoa sitä.  Alkuperäinen loppu: Hän ei ollut edes naimisissa. Hän soitti äidilleen itkien. Se ei ollut helppoa, mutta hän päätti luopua lapsesta adoptoitavaksi.  Uusi lopetus: Mutta hän ei ollut edes naimisissa. Hän soitti äidilleen itkien. Se ei ollut helppoa, mutta hän päätti pitää lapsen. </w:t>
      </w:r>
    </w:p>
    <w:p>
      <w:r>
        <w:rPr>
          <w:b/>
        </w:rPr>
        <w:t xml:space="preserve">Tulos</w:t>
      </w:r>
    </w:p>
    <w:p>
      <w:r>
        <w:t xml:space="preserve">Hän oli innoissaan, hän suunnitteli sitä.</w:t>
      </w:r>
    </w:p>
    <w:p>
      <w:r>
        <w:rPr>
          <w:b/>
        </w:rPr>
        <w:t xml:space="preserve">Esimerkki 7.5262</w:t>
      </w:r>
    </w:p>
    <w:p>
      <w:r>
        <w:t xml:space="preserve">Lähtökohta: Jerry oli telttailemassa metsässä ystäviensä kanssa.  Alkuperäinen konteksti: Hänen poikansa oli kaatunut ja murtanut jalkansa kotona.  Alkuperäinen loppuratkaisu: Jerryn vaimo yritti soittaa hänelle. Hän ei tavoittanut Jerryä, koska tämä oli kuolleella alueella. Jerry sai tietää pojastaan vasta kotiin saavuttuaan.  Uusi loppu: Jerryn vaimo yritti soittaa hänelle. Hän ei saanut häntä kiinni, koska Jerry oli kuolleella alueella. Hän halusi varmistaa, että Jerry pääsi liikkumaan kainalosauvoillaan. </w:t>
      </w:r>
    </w:p>
    <w:p>
      <w:r>
        <w:rPr>
          <w:b/>
        </w:rPr>
        <w:t xml:space="preserve">Tulos</w:t>
      </w:r>
    </w:p>
    <w:p>
      <w:r>
        <w:t xml:space="preserve">Hän oli kaatunut ja murtanut jalkansa kotona.</w:t>
      </w:r>
    </w:p>
    <w:p>
      <w:r>
        <w:rPr>
          <w:b/>
        </w:rPr>
        <w:t xml:space="preserve">Esimerkki 7.5263</w:t>
      </w:r>
    </w:p>
    <w:p>
      <w:r>
        <w:t xml:space="preserve">Lähtökohta: Mathias syntyi vaikeissa olosuhteissa, hänen isänsä oli legenda.  Alkuperäinen konteksti: Hän oli vallankumouksellinen mekaanikko, joka nosti heidän kotikaupunkinsa kartalle.  Alkuperäinen loppuratkaisu: Mathiaksella oli suuria paineita tulla isänsä kaltaiseksi suurmieheksi. Hänestä tuli mekaanikko, mutta toisin kuin isänsä, hän teki sen 17-vuotiaana. 25-vuotiaana hän oli legenda, joka ylitti jopa isänsä.  Uusi loppu: Mathiaksella oli suuria paineita tulla isänsä kaltaiseksi suurmieheksi. Sen sijaan Mathiaksesta tuli mekaanikko, mutta toisin kuin isänsä, hän valmistui jo 17-vuotiaana. 25-vuotiaana hän oli alansa legenda ja ylitti jopa isänsä. </w:t>
      </w:r>
    </w:p>
    <w:p>
      <w:r>
        <w:rPr>
          <w:b/>
        </w:rPr>
        <w:t xml:space="preserve">Tulos</w:t>
      </w:r>
    </w:p>
    <w:p>
      <w:r>
        <w:t xml:space="preserve">Hän oli musiikillinen nero, joka järkytti musiikkimaailmaa, ja Mathias-parka oli täysin ääni kuuro.</w:t>
      </w:r>
    </w:p>
    <w:p>
      <w:r>
        <w:rPr>
          <w:b/>
        </w:rPr>
        <w:t xml:space="preserve">Esimerkki 7.5264</w:t>
      </w:r>
    </w:p>
    <w:p>
      <w:r>
        <w:t xml:space="preserve">Lähtökohta: Istuin autossa, kun huomasin, että reppuni oli märkä.  Alustava konteksti: Avasin sen ja katsoin sisään.  Alkuperäinen loppu: Kävi ilmi, että vesipulloni oli vuotanut reppuni sisälle. Minun piti ottaa kaikki ulos ja laittaa se kuivumaan. Huolimatta parhaista yrityksistäni pelastaa se, yksi muistikirjoistani oli pilalla.  Uusi loppu: Kävi ilmi, että mehupurkki oli vuotanut laukussani. Minun oli otettava kaikki ulos ja laitettava se kuivumaan. Vaikka yritin parhaani mukaan pelastaa sen, yksi muistikirjoistani oli pilalla. </w:t>
      </w:r>
    </w:p>
    <w:p>
      <w:r>
        <w:rPr>
          <w:b/>
        </w:rPr>
        <w:t xml:space="preserve">Tulos</w:t>
      </w:r>
    </w:p>
    <w:p>
      <w:r>
        <w:t xml:space="preserve">Avasin sen ja löysin vuotavan mehurasian.</w:t>
      </w:r>
    </w:p>
    <w:p>
      <w:r>
        <w:rPr>
          <w:b/>
        </w:rPr>
        <w:t xml:space="preserve">Esimerkki 7.5265</w:t>
      </w:r>
    </w:p>
    <w:p>
      <w:r>
        <w:t xml:space="preserve">Lähtökohta: Tom oli bändissä.  Alkuperäinen konteksti: Heillä oli hyvin vähän faneja.  Alkuperäinen loppu: He yrittivät järjestää keikan. Paikalle saapui puoli tusinaa ihmistä. Tomin bändi soitti silti sydämensä kyllyydestä.  Uusi loppu: He yrittivät järjestää keikan. Paikalle tuli puoli miljoonaa ihmistä. Tomin bändi soitti sydämensä kyllyydestä. </w:t>
      </w:r>
    </w:p>
    <w:p>
      <w:r>
        <w:rPr>
          <w:b/>
        </w:rPr>
        <w:t xml:space="preserve">Tulos</w:t>
      </w:r>
    </w:p>
    <w:p>
      <w:r>
        <w:t xml:space="preserve">Heillä oli paljon faneja.</w:t>
      </w:r>
    </w:p>
    <w:p>
      <w:r>
        <w:rPr>
          <w:b/>
        </w:rPr>
        <w:t xml:space="preserve">Esimerkki 7.5266</w:t>
      </w:r>
    </w:p>
    <w:p>
      <w:r>
        <w:t xml:space="preserve">Lähtökohta: Allison oli häkeltynyt, kun hän meni kauppaan valitsemaan viiniä.  Alustava konteksti: Hän ei tiennyt, mistä aloittaa.  Alkuperäinen loppuratkaisu: Hän pyysi kaupan myyjältä apua. Hän esitti joukon kysymyksiä ja ohjasi hänet vaihtoehtojen pariin. Kun Alison lähti, hän oli iloinen saamastaan avusta ja valitsi hyvän viinin!  Uusi lopetus: Hän pyysi mieheltään apua. Mies esitti joukon kysymyksiä ja ohjasi hänet vaihtoehtoihin. Kun Alison lähti, hän oli iloinen avusta ja valitsi hyvän viinin! </w:t>
      </w:r>
    </w:p>
    <w:p>
      <w:r>
        <w:rPr>
          <w:b/>
        </w:rPr>
        <w:t xml:space="preserve">Tulos</w:t>
      </w:r>
    </w:p>
    <w:p>
      <w:r>
        <w:t xml:space="preserve">Hän päätti lähteä kaupasta ja palata takaisin, kun hänen miehensä voisi tulla hänen mukaansa.</w:t>
      </w:r>
    </w:p>
    <w:p>
      <w:r>
        <w:rPr>
          <w:b/>
        </w:rPr>
        <w:t xml:space="preserve">Esimerkki 7.5267</w:t>
      </w:r>
    </w:p>
    <w:p>
      <w:r>
        <w:t xml:space="preserve">Lähtökohta: Joe halusi mennä tapaamaan ystäväänsä.  Alustava konteksti: Hän oli valitettavasti jo luvannut äidilleen, että auttaisi häntä ostoksilla.  Alkuperäinen loppu: Joe kertoi siskolleen Sallylle, että hänen äitinsä halusi apua ostoksilla. Heidän äitinsä päätti sitten ottaa molemmat mukaan. Joe oppi, että hänen olisi ollut parempi mennä yksin.  Uusi lopetus: Joe kertoi sitten äidilleen, että Sally halusi apua ostoksilla. Heidän äitinsä päätti sitten ottaa molemmat mukaan. Joe oppi, että hänen olisi ollut parempi mennä yksin. </w:t>
      </w:r>
    </w:p>
    <w:p>
      <w:r>
        <w:rPr>
          <w:b/>
        </w:rPr>
        <w:t xml:space="preserve">Tulos</w:t>
      </w:r>
    </w:p>
    <w:p>
      <w:r>
        <w:t xml:space="preserve">Valitettavasti hän oli jo luvannut siskolleen Sallylle, että hän auttaisi tätä ostoksilla.</w:t>
      </w:r>
    </w:p>
    <w:p>
      <w:r>
        <w:rPr>
          <w:b/>
        </w:rPr>
        <w:t xml:space="preserve">Esimerkki 7.5268</w:t>
      </w:r>
    </w:p>
    <w:p>
      <w:r>
        <w:t xml:space="preserve">Lähtökohta: Päätin käydä mummoni luona maakunnassamme.  Alustava konteksti: Ennen kuin menin linja-autoasemalle, etsin jotain ostettavaa hänelle.  Alkuperäinen loppu: Sitten näin hedelmiä ja välipaloja. Päätin ostaa hänelle hedelmiä. Kun pääsin perille, hän näytti iloiselta nähdessään minut.  Uusi lopetus: Olin valmis lähtemään. Olin innoissani. Päätin ostaa hänelle lahjan asemalta. Kun pääsin sinne, hän näytti niin iloiselta nähdessään minut. </w:t>
      </w:r>
    </w:p>
    <w:p>
      <w:r>
        <w:rPr>
          <w:b/>
        </w:rPr>
        <w:t xml:space="preserve">Tulos</w:t>
      </w:r>
    </w:p>
    <w:p>
      <w:r>
        <w:t xml:space="preserve">Ennen kuin menin linja-autoasemalle, pakkasin kaiken tarvitsemani.</w:t>
      </w:r>
    </w:p>
    <w:p>
      <w:r>
        <w:rPr>
          <w:b/>
        </w:rPr>
        <w:t xml:space="preserve">Esimerkki 7.5269</w:t>
      </w:r>
    </w:p>
    <w:p>
      <w:r>
        <w:t xml:space="preserve">Lähtökohta: Sally oli koripalloilija.  Alustava konteksti: Hän mursi jalkansa viimeisessä pelissään.  Alkuperäinen loppuratkaisu: Sallyn oli mentävä lääkäriin ja saatava kipsi vammansa vuoksi. Sally joutui odottamaan 6 viikkoa, ennen kuin hän sai kipsin pois. Kun kipsi oli poistettu, Sally pystyi jälleen pelaamaan koripalloa.  Uusi loppu: Sallyn piti mennä lääkäriin ja käydä tarkastuksessa. Sally joutui odottamaan ajanvarausta 6 minuuttia. Kun tarkastus oli tehty, Sally pystyi taas pelaamaan koripalloa. </w:t>
      </w:r>
    </w:p>
    <w:p>
      <w:r>
        <w:rPr>
          <w:b/>
        </w:rPr>
        <w:t xml:space="preserve">Tulos</w:t>
      </w:r>
    </w:p>
    <w:p>
      <w:r>
        <w:t xml:space="preserve">Häneltä ei koskaan murtunut luita.</w:t>
      </w:r>
    </w:p>
    <w:p>
      <w:r>
        <w:rPr>
          <w:b/>
        </w:rPr>
        <w:t xml:space="preserve">Esimerkki 7.5270</w:t>
      </w:r>
    </w:p>
    <w:p>
      <w:r>
        <w:t xml:space="preserve">Lähtökohta: Jack heräsi keskellä yötä rintakipuun.  Alkuperäinen konteksti: Hänen vaimonsa soitti nopeasti ambulanssin ja oli hyvin huolissaan.  Alkuperäinen loppuratkaisu: Jack vietiin sairaalaan ja sai heti hoitoa. Jack jäi sairaalaan pariksi päiväksi varmistaakseen, että hän oli kunnossa. Hänet lähetettiin kotiin tablettien ja neuvojen kera, jotta tämä ei toistuisi.  Uusi loppu: Hänellä oli taas rintakipuja, ja hänet vietiin sairaalaan ja hoidettiin heti. Jack jäi sairaalaan pariksi päiväksi varmistamaan, että hän oli kunnossa. Hänet lähetettiin kotiin tablettien ja neuvojen kera, jotta se ei toistuisi. </w:t>
      </w:r>
    </w:p>
    <w:p>
      <w:r>
        <w:rPr>
          <w:b/>
        </w:rPr>
        <w:t xml:space="preserve">Tulos</w:t>
      </w:r>
    </w:p>
    <w:p>
      <w:r>
        <w:t xml:space="preserve">Hänen vaimonsa vei hänet nopeasti sairaalaan, jossa sanottiin, että hän oli kunnossa, ja hänet lähetettiin heti takaisin kotiin.</w:t>
      </w:r>
    </w:p>
    <w:p>
      <w:r>
        <w:rPr>
          <w:b/>
        </w:rPr>
        <w:t xml:space="preserve">Esimerkki 7.5271</w:t>
      </w:r>
    </w:p>
    <w:p>
      <w:r>
        <w:t xml:space="preserve">Lähtökohta: Amy rakasti suklaakeksejä.  Alkuperäinen konteksti: Hänen isoäitinsä teki niitä jatkuvasti, mutta hänen äitinsä ei leiponut.  Alkuperäinen loppu: Isoäidin luona käydessään hän kysyi, miten niitä tehdään. Hän teki tarkat muistiinpanot, kun isoäiti näytti, miten niitä tehdään. Amy oli innoissaan kokeillessaan keksien reseptiä itse kotona.  Uusi lopetus: Kun hän kävi isoäitinsä luona, hän kysyi, mistä tämä osti keksejä. Hän teki tarkat muistiinpanot, kun hänen isoäitinsä kertoi, mistä kaupasta hän oli ostanut niitä. Amy oli innoissaan siitä, että hän voisi mennä kauppaan ja ostaa keksejä itse kotona. </w:t>
      </w:r>
    </w:p>
    <w:p>
      <w:r>
        <w:rPr>
          <w:b/>
        </w:rPr>
        <w:t xml:space="preserve">Tulos</w:t>
      </w:r>
    </w:p>
    <w:p>
      <w:r>
        <w:t xml:space="preserve">Hänen isoäitinsä osti niitä aina, mutta hänen äitinsä leipoi niitä.</w:t>
      </w:r>
    </w:p>
    <w:p>
      <w:r>
        <w:rPr>
          <w:b/>
        </w:rPr>
        <w:t xml:space="preserve">Esimerkki 7.5272</w:t>
      </w:r>
    </w:p>
    <w:p>
      <w:r>
        <w:t xml:space="preserve">Lähtökohta: Rachael ja Kristy olivat parhaita ystäviä.  Alkuperäinen konteksti: Rachael seurusteli Mark-nimisen pojan kanssa.  Alkuperäinen loppu: Mark jätti Rachelin ilman syytä. Seuraavalla viikolla Mark ja Kristy alkoivat seurustella. Rachael ja Kristy eivät ole enää parhaita ystäviä.  Uusi lopetus: Mark erosi Krystystä ilman syytä. Seuraavalla viikolla Mark ja Rachael alkoivat seurustella. Rachael ja Kristy eivät ole enää parhaita ystäviä. </w:t>
      </w:r>
    </w:p>
    <w:p>
      <w:r>
        <w:rPr>
          <w:b/>
        </w:rPr>
        <w:t xml:space="preserve">Tulos</w:t>
      </w:r>
    </w:p>
    <w:p>
      <w:r>
        <w:t xml:space="preserve">Kristy seurusteli Mark-nimisen pojan kanssa.</w:t>
      </w:r>
    </w:p>
    <w:p>
      <w:r>
        <w:rPr>
          <w:b/>
        </w:rPr>
        <w:t xml:space="preserve">Esimerkki 7.5273</w:t>
      </w:r>
    </w:p>
    <w:p>
      <w:r>
        <w:t xml:space="preserve">Lähtökohta: Gregor käveli metsässä, kun hän kuuli oudon äänen.  Alkuperäinen konteksti: Se oli jatkuvaa haukkumista, joka kuului ikään kuin suurelta pedolta.  Alkuperäinen loppu: Gregor löysi koiran, joka oli jäänyt ansaan. Gregor vapautti koiran, joka hyppäsi ylös. Koira nuoli kiitollisena Gregorin kasvoja, ja molemmat kävelivät pois.  Uusi loppu: Gregor löysi ansassa kiinni olevan kissan. Gregor vapautti näppärästi pienen söpöläisen, joka hyppäsi ylös. Kissa nuoli kiitollisena Gregorin kasvoja, ja he kävelivät pois. </w:t>
      </w:r>
    </w:p>
    <w:p>
      <w:r>
        <w:rPr>
          <w:b/>
        </w:rPr>
        <w:t xml:space="preserve">Tulos</w:t>
      </w:r>
    </w:p>
    <w:p>
      <w:r>
        <w:t xml:space="preserve">Se oli pientä haukkumista kuin pieneltä kissanpennulta.</w:t>
      </w:r>
    </w:p>
    <w:p>
      <w:r>
        <w:rPr>
          <w:b/>
        </w:rPr>
        <w:t xml:space="preserve">Esimerkki 7.5274</w:t>
      </w:r>
    </w:p>
    <w:p>
      <w:r>
        <w:t xml:space="preserve">Lähtökohta: Olen toisessa osavaltiossa tekemässä työtä ja nukun ilmapatjalla.  Alustava konteksti: En ole koskaan tajunnut, että ilmapatjat ovat niin hyviä.  Alkuperäinen loppu: Nukuin siinä hyvin joka yö. Eräänä päivänä se tuntui menettävän ilmaa. Huomasin pian, että siinä oli itsestään pumppaava mekanismi, jota käytin.  Uusi loppu: Nukuin siinä huonosti joka yö. Eräänä päivänä se tuntui menettävän ilmaa. Huomasin pian, että siinä oli itsepumppausmekanismi, jota en koskaan käyttänyt. </w:t>
      </w:r>
    </w:p>
    <w:p>
      <w:r>
        <w:rPr>
          <w:b/>
        </w:rPr>
        <w:t xml:space="preserve">Tulos</w:t>
      </w:r>
    </w:p>
    <w:p>
      <w:r>
        <w:t xml:space="preserve">En koskaan tajunnut, että ilmapatjat ovat niin kamalia.</w:t>
      </w:r>
    </w:p>
    <w:p>
      <w:r>
        <w:rPr>
          <w:b/>
        </w:rPr>
        <w:t xml:space="preserve">Esimerkki 7.5275</w:t>
      </w:r>
    </w:p>
    <w:p>
      <w:r>
        <w:t xml:space="preserve">Lähtökohta: Lydia meni ostamaan vaatteita.  Alustava konteksti: Hän toi mukanaan monia tavaroita.  Alkuperäinen loppu: Hänen miehensä sanoi, ettei heillä ollut varaa noihin tavaroihin. Lydia kertoi miehelleen haluavansa erota. Mies muistutti, että hän oli myös ainoa, jolla oli työpaikka.  Uusi loppu: Hän löysi niitä lopulta toisesta kaupasta, mutta hänen miehensä sanoi, ettei heillä ollut varaa niihin. Hän sanoi miehelleen, että jättäisi miehen ja ostaisi ne itse. Mies muistutti, että hän oli myös ainoa, jolla oli työpaikka. </w:t>
      </w:r>
    </w:p>
    <w:p>
      <w:r>
        <w:rPr>
          <w:b/>
        </w:rPr>
        <w:t xml:space="preserve">Tulos</w:t>
      </w:r>
    </w:p>
    <w:p>
      <w:r>
        <w:t xml:space="preserve">Hän ei löytänyt yhtään hänelle sopivaa vaatekappaletta.</w:t>
      </w:r>
    </w:p>
    <w:p>
      <w:r>
        <w:rPr>
          <w:b/>
        </w:rPr>
        <w:t xml:space="preserve">Esimerkki 7.5276</w:t>
      </w:r>
    </w:p>
    <w:p>
      <w:r>
        <w:t xml:space="preserve">Lähtökohta: Muut tiesivät jo, että Melissa oli hieman klaustrofobinen.  Alkuperäinen konteksti: Kun he etenivät pitkin leveitä käytäviä, seinät alkoivat kaventua.  Alkuperäinen loppu: Luola saavutti pisteen, jossa oli ahdasta edetä. Melissa tunsi itsensä ahdistuneeksi, mutta raahautui eteenpäin. Hän pääsi esteen ohi ja tunsi suunnatonta helpotusta, kun luola laajeni.  Uusi lopetus: Luola saavutti pisteen, jossa se oli kuin kävisi avoimesta ovesta. Melissasta tuntui hyvältä ja hän jatkoi eteenpäin. Hän pääsi ahtaimpien kohtien ohi ja tunsi suunnatonta helpotusta, kun luola laajeni entisestään. </w:t>
      </w:r>
    </w:p>
    <w:p>
      <w:r>
        <w:rPr>
          <w:b/>
        </w:rPr>
        <w:t xml:space="preserve">Tulos</w:t>
      </w:r>
    </w:p>
    <w:p>
      <w:r>
        <w:t xml:space="preserve">Kun he etenivät pitkin leveitä käytäviä, seinät alkoivat levitä entisestään.</w:t>
      </w:r>
    </w:p>
    <w:p>
      <w:r>
        <w:rPr>
          <w:b/>
        </w:rPr>
        <w:t xml:space="preserve">Esimerkki 7.5277</w:t>
      </w:r>
    </w:p>
    <w:p>
      <w:r>
        <w:t xml:space="preserve">Lähtökohta: Veljeni lähetti minulle sähköpostia jokin aika sitten.  Alustava konteksti: En vastannut.  Alkuperäinen loppu: En ollut nähnyt useita sähköpostiviestejä, koska gmail laittoi ne roskapostiin. Veljeni oli huolissaan, koska en ole hyvässä kunnossa. Avasin lopulta sähköpostin ja vastasin.  Uusi lopetus: En ollut nähnyt useita sähköpostiviestejä, koska gmail laittoi ne roskapostiin. Veljeni oli huolissaan, koska en ole terve. Avasin lopulta sähköpostin ja vastasin. </w:t>
      </w:r>
    </w:p>
    <w:p>
      <w:r>
        <w:rPr>
          <w:b/>
        </w:rPr>
        <w:t xml:space="preserve">Tulos</w:t>
      </w:r>
    </w:p>
    <w:p>
      <w:r>
        <w:t xml:space="preserve">Vastasin heti.</w:t>
      </w:r>
    </w:p>
    <w:p>
      <w:r>
        <w:rPr>
          <w:b/>
        </w:rPr>
        <w:t xml:space="preserve">Esimerkki 7.5278</w:t>
      </w:r>
    </w:p>
    <w:p>
      <w:r>
        <w:t xml:space="preserve">Lähtökohta: Sam päätti ajaa pyörällä töihin saadakseen liikuntaa.  Alustava konteksti: Sam ei ajanut usein pyörällä ja oli unohtanut, miten vaihteita käytetään.  Alkuperäinen loppuratkaisu: Työmatkat olivat yksinkertaisia, koska ne kulkivat vain alamäkeä pitkin. Kotiin meneminen oli vaikeaa, koska matka oli ylämäkeä. Hän saapui kotiin uupuneena ja päätti harjoitella vaihteiden vaihtamista.  Uusi lopetus: Töihin pääseminen oli vaikeaa, koska kaikki oli alamäkeä ja pelottavaa. Kotiin meneminen oli helpompaa, koska matka oli ylämäkeä ja hän pystyi kävelemään sen. Hän saapui kotiin uupuneena ja päätti harjoitella pyöräilyä. </w:t>
      </w:r>
    </w:p>
    <w:p>
      <w:r>
        <w:rPr>
          <w:b/>
        </w:rPr>
        <w:t xml:space="preserve">Tulos</w:t>
      </w:r>
    </w:p>
    <w:p>
      <w:r>
        <w:t xml:space="preserve">Sam ei ajanut usein pyörällä, ja hän oli unohtanut, miten se tehdään, ja putosi jatkuvasti pyörän selästä.</w:t>
      </w:r>
    </w:p>
    <w:p>
      <w:r>
        <w:rPr>
          <w:b/>
        </w:rPr>
        <w:t xml:space="preserve">Esimerkki 7.5279</w:t>
      </w:r>
    </w:p>
    <w:p>
      <w:r>
        <w:t xml:space="preserve">Lähtökohta: Lisa oli mennyt hautausmaalle.  Alkuperäinen konteksti: Hän oli käymässä isoäitinsä haudalla.  Alkuperäinen loppuratkaisu: Alueella oli roskia. Lisa keräsi roskat. Hän alkoi käydä hautausmaalla useammin.  Uusi lopetus: Alueella oli kaikkialla roskia. Lisa poimi roskat ja lisäsi ne omiinsa. Hän alkoi käydä hautausmaalla useammin. </w:t>
      </w:r>
    </w:p>
    <w:p>
      <w:r>
        <w:rPr>
          <w:b/>
        </w:rPr>
        <w:t xml:space="preserve">Tulos</w:t>
      </w:r>
    </w:p>
    <w:p>
      <w:r>
        <w:t xml:space="preserve">Hän aikoi heittää roskia.</w:t>
      </w:r>
    </w:p>
    <w:p>
      <w:r>
        <w:rPr>
          <w:b/>
        </w:rPr>
        <w:t xml:space="preserve">Esimerkki 7.5280</w:t>
      </w:r>
    </w:p>
    <w:p>
      <w:r>
        <w:t xml:space="preserve">Lähtökohta: Nauhoitin salaa viimeisimmän tulosarviointini.  Alustava konteksti: My kertoi minulle asioita, joita hänen ei olisi pitänyt kertoa.  Alkuperäinen loppu: Jätin siviilikanteen liittovaltion tuomioistuimeen. Puolustus väitti, että todisteitani ei voitu hyväksyä. Asianajajani vastusti, tuomari suostui, ja voitimme jutun.  Uusi loppu: Jätin vetoomuksen liittovaltion tuomioistuimeen. Tuomari väitti, että todisteitani ei voitu hyväksyä. Asianajajani vastusti, tuomari oli samaa mieltä, ja pomoni palkittiin. </w:t>
      </w:r>
    </w:p>
    <w:p>
      <w:r>
        <w:rPr>
          <w:b/>
        </w:rPr>
        <w:t xml:space="preserve">Tulos</w:t>
      </w:r>
    </w:p>
    <w:p>
      <w:r>
        <w:t xml:space="preserve">Pomoni antoi minulle loistavan arvostelun.</w:t>
      </w:r>
    </w:p>
    <w:p>
      <w:r>
        <w:rPr>
          <w:b/>
        </w:rPr>
        <w:t xml:space="preserve">Esimerkki 7.5281</w:t>
      </w:r>
    </w:p>
    <w:p>
      <w:r>
        <w:t xml:space="preserve">Lähtökohta: Tom lähti risteilylle.  Alustava konteksti: Hän sairastui ensimmäisenä päivänä laivalla.  Alkuperäinen loppuratkaisu: Loppuosa matkasta meni vessassa oksentelemiseen. Mikään hänen ottamansa lääke ei parantanut sitä. Tom ei enää koskaan lähtenyt risteilylle.  Uusi loppu: Tomin ystävä vietti loppumatkan oksentamalla vessassa. Mikään hänen lääkkeistään ei parantanut sitä. Hänen ystävänsä ei enää koskaan lähtenyt risteilylle. </w:t>
      </w:r>
    </w:p>
    <w:p>
      <w:r>
        <w:rPr>
          <w:b/>
        </w:rPr>
        <w:t xml:space="preserve">Tulos</w:t>
      </w:r>
    </w:p>
    <w:p>
      <w:r>
        <w:t xml:space="preserve">Hänen paras ystävänsä sairastui, mutta hän ei.</w:t>
      </w:r>
    </w:p>
    <w:p>
      <w:r>
        <w:rPr>
          <w:b/>
        </w:rPr>
        <w:t xml:space="preserve">Esimerkki 7.5282</w:t>
      </w:r>
    </w:p>
    <w:p>
      <w:r>
        <w:t xml:space="preserve">Lähtökohta: Tally oli hyvin suosittu tyttö.  Alkuperäinen konteksti: Kaksi eri poikaa oli pyytänyt häntä tanssiaisiin.  Alkuperäinen loppuratkaisu: Tanssiaisten lähestyessä hän tiesi, että hänen oli valittava toinen. Hän pohti pitkään ja hartaasti, mutta sydämessään hän tiesi, kenet hän halusi. Hän valitsi pojan, josta hän todella piti, ja heillä oli hauskaa.  Uusi loppu: : Kun tanssiaiset lähestyivät, hän tiesi haluavansa mennä pojan kanssa. Hän keskusteli pitkään ja hartaasti, mutta sydämessään poika oli oikea valinta. He menivät tanssiaisiin ja heillä oli hauskaa. </w:t>
      </w:r>
    </w:p>
    <w:p>
      <w:r>
        <w:rPr>
          <w:b/>
        </w:rPr>
        <w:t xml:space="preserve">Tulos</w:t>
      </w:r>
    </w:p>
    <w:p>
      <w:r>
        <w:t xml:space="preserve">Suosittu poika oli pyytänyt häntä tanssiaisiin.</w:t>
      </w:r>
    </w:p>
    <w:p>
      <w:r>
        <w:rPr>
          <w:b/>
        </w:rPr>
        <w:t xml:space="preserve">Esimerkki 7.5283</w:t>
      </w:r>
    </w:p>
    <w:p>
      <w:r>
        <w:t xml:space="preserve">Lähtökohta: Molly rakasti tanssikursseja.  Alkuperäinen konteksti: Kaikki hänen ystävänsä kävivät hänen kanssaan tunneilla.  Alkuperäinen loppu: Kerran Mollyn syntymäpäivä oli samana päivänä kuin tanssitunti. Kaikki hänen ystävänsä toivat hänelle lahjoja. Opettaja ei kuitenkaan hyväksynyt lahjoja ja heitti ne pois.  Uusi loppu: Kerran hänen syntymäpäivänsä oli samana päivänä kuin tanssitunti. Muutamat hänen ystävänsä toivat kaikki lahjoja hänelle. Opettaja ei kuitenkaan hyväksynyt lahjoja ja heitti ne pois. </w:t>
      </w:r>
    </w:p>
    <w:p>
      <w:r>
        <w:rPr>
          <w:b/>
        </w:rPr>
        <w:t xml:space="preserve">Tulos</w:t>
      </w:r>
    </w:p>
    <w:p>
      <w:r>
        <w:t xml:space="preserve">Hän oli uusi luokassa eikä tuntenut ketään.</w:t>
      </w:r>
    </w:p>
    <w:p>
      <w:r>
        <w:rPr>
          <w:b/>
        </w:rPr>
        <w:t xml:space="preserve">Esimerkki 7.5284</w:t>
      </w:r>
    </w:p>
    <w:p>
      <w:r>
        <w:t xml:space="preserve">Lähtökohta: Istuin sohvalla katsomassa suosikkiohjelmaani.  Alkuperäinen konteksti: Sitten puhelin alkoi soida keittiöstä.  Alkuperäinen loppu: Hyppäsin ylös ja juoksin keittiöön vastaamaan puhelimeen. Juostessani kompastuin varpaaseen ja sohvapöytään. Menin lääkäriin ja hän sanoi, että varpaani oli murtunut.  Uusi lopetus: Hyppäsin ylös ja juoksin keittiöön hakemaan välipalaa. Juostessani tönäisin varpaani sohvapöytään. Menin lääkäriin ja hän sanoi, että varpaani oli murtunut. </w:t>
      </w:r>
    </w:p>
    <w:p>
      <w:r>
        <w:rPr>
          <w:b/>
        </w:rPr>
        <w:t xml:space="preserve">Tulos</w:t>
      </w:r>
    </w:p>
    <w:p>
      <w:r>
        <w:t xml:space="preserve">Poikaystäväni istui vieressäni puhelimessa.</w:t>
      </w:r>
    </w:p>
    <w:p>
      <w:r>
        <w:rPr>
          <w:b/>
        </w:rPr>
        <w:t xml:space="preserve">Esimerkki 7.5285</w:t>
      </w:r>
    </w:p>
    <w:p>
      <w:r>
        <w:t xml:space="preserve">Lähtökohta: Kevin oli fuksi collegessa.  Alkuperäinen konteksti: Hän asui kampuksen ulkopuolella ja kulki kouluun autolla.  Alkuperäinen loppu: Hänellä oli usein vaikeuksia löytää parkkipaikkaa autolleen. Pysäköintitilanteen vuoksi Kevin myöhästyi usein tunnilta. Kevin päätti muuttaa kampuksella sijaitsevaan asuntolaan välttääkseen myöhästymiset.  Uusi lopetus: Hänellä oli usein vaikeuksia löytää pysäkkiä, jossa hän voi jäädä pois bussista. Bussitilanteen vuoksi Kevin myöhästyi usein tunnilta. Kevin päätti muuttaa kampuksen asuntolaan välttääkseen myöhästymisen. </w:t>
      </w:r>
    </w:p>
    <w:p>
      <w:r>
        <w:rPr>
          <w:b/>
        </w:rPr>
        <w:t xml:space="preserve">Tulos</w:t>
      </w:r>
    </w:p>
    <w:p>
      <w:r>
        <w:t xml:space="preserve">Hän asui kampuksen ulkopuolella ja kulki kouluun bussilla.</w:t>
      </w:r>
    </w:p>
    <w:p>
      <w:r>
        <w:rPr>
          <w:b/>
        </w:rPr>
        <w:t xml:space="preserve">Esimerkki 7.5286</w:t>
      </w:r>
    </w:p>
    <w:p>
      <w:r>
        <w:t xml:space="preserve">Lähtökohta: Jim Bob poltti sikaria.  Alkuperäinen konteksti: Hän laski sikarinsa hajamielisesti sanomalehtipinon päälle.  Alkuperäinen loppuratkaisu: Hän nukahti sohvalle. Hän heräsi tupakointiin. Jim Bob juoksi ulos ja näki talonsa syttyvän tuleen.  Uusi lopetus: Hän nukahti sohvalle. Hän heräsi savuun. Jim Bob juoksi ulos ja näki talonsa syttyvän tuleen. </w:t>
      </w:r>
    </w:p>
    <w:p>
      <w:r>
        <w:rPr>
          <w:b/>
        </w:rPr>
        <w:t xml:space="preserve">Tulos</w:t>
      </w:r>
    </w:p>
    <w:p>
      <w:r>
        <w:t xml:space="preserve">He sytyttivät viimeisen sikarin ja polttivat sen loppuun.</w:t>
      </w:r>
    </w:p>
    <w:p>
      <w:r>
        <w:rPr>
          <w:b/>
        </w:rPr>
        <w:t xml:space="preserve">Esimerkki 7.5287</w:t>
      </w:r>
    </w:p>
    <w:p>
      <w:r>
        <w:t xml:space="preserve">Lähtökohta: Dina päätti tehdä vapaaehtoistyötä vanhainkodissa.  Alkuperäinen konteksti: Hänet esiteltiin eräälle iäkkäälle miehelle.  Alkuperäinen loppu: Mies muisteli nuorena kuollutta ensimmäistä vaimoaan. Dina oli yllättynyt siitä, miten tuoreena vanha kipu oli miehelle. Hän toivoi löytävänsä aviomiehen, joka rakastaisi häntä yhtä paljon.  Uusi loppu: Hän muisteli ensimmäistä lastaan, joka oli kuollut nuorena. Hän oli yllättynyt siitä, miten tuoreena vanha kipu tuntui hänestä itsestään. Hän toivoi saavansa toisen, joka rakastaisi häntä yhtä paljon. </w:t>
      </w:r>
    </w:p>
    <w:p>
      <w:r>
        <w:rPr>
          <w:b/>
        </w:rPr>
        <w:t xml:space="preserve">Tulos</w:t>
      </w:r>
    </w:p>
    <w:p>
      <w:r>
        <w:t xml:space="preserve">Hänet esiteltiin vauvalle.</w:t>
      </w:r>
    </w:p>
    <w:p>
      <w:r>
        <w:rPr>
          <w:b/>
        </w:rPr>
        <w:t xml:space="preserve">Esimerkki 7.5288</w:t>
      </w:r>
    </w:p>
    <w:p>
      <w:r>
        <w:t xml:space="preserve">Lähtökohta: Atlanta Falcons aloitti NFL-kautensa 2016 sunnuntaina.  Alkuperäinen konteksti: He olivat kotona pelaamassa Tampa Bay Buccaneersia vastaan.  Alkuperäinen lopputulos: Falcons oli suosikki voittamaan pelin. Jameis Winston ja 'Bucs vetivät yllätysvoiton. Näköjään Falcons on edelleen roskaa.  Uusi lopetus: Broncos oli suosikki voittamaan pelin. Jameis Winston ja 'Bucs ottivat yllätysvoiton. Näköjään Falcons on edelleen roskaa. </w:t>
      </w:r>
    </w:p>
    <w:p>
      <w:r>
        <w:rPr>
          <w:b/>
        </w:rPr>
        <w:t xml:space="preserve">Tulos</w:t>
      </w:r>
    </w:p>
    <w:p>
      <w:r>
        <w:t xml:space="preserve">He eivät pelanneet mitään pelejä.</w:t>
      </w:r>
    </w:p>
    <w:p>
      <w:r>
        <w:rPr>
          <w:b/>
        </w:rPr>
        <w:t xml:space="preserve">Esimerkki 7.5289</w:t>
      </w:r>
    </w:p>
    <w:p>
      <w:r>
        <w:t xml:space="preserve">Lähtökohta: Tim on aina halunnut nähdä Washington DC:n henkilökohtaisesti.  Alkuperäinen konteksti: Hän säästi rahaa lähes 10 vuotta ennen kuin hän pystyi tekemään sen.  Alkuperäinen loppuratkaisu: Hän meni sinne syksyllä ja ihastui vuodenajan tuomaan tunnelmaan. Hän varmisti, että hän näki kaikki kuuluisat maamerkit ennen lähtöä. Hän piti siitä niin paljon, että aikoo muuttaa pian Washington DC:hen.  Uusi lopetus: Hän halusi mennä syksyllä ja rakasti vuodenajan tuomaa tunnelmaa. Hän halusi varmistaa, että hän näkee kaikki kuuluisat maamerkit aina mennessään. Jos hän piti siitä tarpeeksi paljon, hän aikoo muuttaa pian Washington DC:hen. </w:t>
      </w:r>
    </w:p>
    <w:p>
      <w:r>
        <w:rPr>
          <w:b/>
        </w:rPr>
        <w:t xml:space="preserve">Tulos</w:t>
      </w:r>
    </w:p>
    <w:p>
      <w:r>
        <w:t xml:space="preserve">Hän ei voinut lähteä, koska hänellä ei ole varaa matkustaa.</w:t>
      </w:r>
    </w:p>
    <w:p>
      <w:r>
        <w:rPr>
          <w:b/>
        </w:rPr>
        <w:t xml:space="preserve">Esimerkki 7.5290</w:t>
      </w:r>
    </w:p>
    <w:p>
      <w:r>
        <w:t xml:space="preserve">Lähtökohta: Cindy oli innoissaan kokkaamassa päivällistä.  Alustava konteksti: Hän osti kaikki ainesosat spagettia varten.  Alkuperäinen loppuratkaisu: Kotiin päästyään hän kuitenkin tajusi unohtaneensa kastikkeen. Cindyn oli palattava takaisin ruokakauppaan. Illallisesta tuli täydellinen.  Uusi lopetus: Hän tajusi, että spagettikastike oli vanhentunut. Cindyn oli mentävä ruokakauppaan. Illallisesta tuli täydellinen. </w:t>
      </w:r>
    </w:p>
    <w:p>
      <w:r>
        <w:rPr>
          <w:b/>
        </w:rPr>
        <w:t xml:space="preserve">Tulos</w:t>
      </w:r>
    </w:p>
    <w:p>
      <w:r>
        <w:t xml:space="preserve">Hänellä oli jo kaikki spagetin ainekset ruokakomerossaan.</w:t>
      </w:r>
    </w:p>
    <w:p>
      <w:r>
        <w:rPr>
          <w:b/>
        </w:rPr>
        <w:t xml:space="preserve">Esimerkki 7.5291</w:t>
      </w:r>
    </w:p>
    <w:p>
      <w:r>
        <w:t xml:space="preserve">Lähtökohta: Marissa oli raskaana, mutta kaukana lasketusta päivämäärästä.  Alkuperäinen konteksti: Hän suunnitteli rentouttavaa kuukautta ennen synnytystä.  Alkuperäinen loppuratkaisu: Yhtäkkiä eräänä päivänä hän alkoi tuntea kipuja. Hän ajatteli, että sen täytyi olla jotain muuta, koska se oli niin aikaista. Hänen järkytyksekseen se olikin vauva, joka oli etuajassa mutta terve.  Uusi loppu: Yhtäkkiä eräänä päivänä hän alkoi tuntea kipuja. Hän ajatteli, että se saattoi olla vauva tulossa aikaisin Hänen yllätyksekseen se oli vauva tulossa, mutta se oli onnellinen ja terve. </w:t>
      </w:r>
    </w:p>
    <w:p>
      <w:r>
        <w:rPr>
          <w:b/>
        </w:rPr>
        <w:t xml:space="preserve">Tulos</w:t>
      </w:r>
    </w:p>
    <w:p>
      <w:r>
        <w:t xml:space="preserve">Hänen lääkärinsä varoitti, että vauva saattaa tulla etuajassa.</w:t>
      </w:r>
    </w:p>
    <w:p>
      <w:r>
        <w:rPr>
          <w:b/>
        </w:rPr>
        <w:t xml:space="preserve">Esimerkki 7.5292</w:t>
      </w:r>
    </w:p>
    <w:p>
      <w:r>
        <w:t xml:space="preserve">Lähtökohta: Jenin terveydentila oli huono.  Alkuperäinen konteksti: Hän halusi aamiaiseksi vohvelin.  Alkuperäinen loppuratkaisu: Hän päätti, että se olisi kerrankin ok. Hän nautti vohvelistaan. Mutta myöhemmin hän tunsi itsensä pahoinvoivaksi.  Uusi lopetus: Hän päätti, että se olisi ok yhden kerran. Hän nautti pannukakusta. Mutta myöhemmin hän tunsi itsensä pahoinvoivaksi. </w:t>
      </w:r>
    </w:p>
    <w:p>
      <w:r>
        <w:rPr>
          <w:b/>
        </w:rPr>
        <w:t xml:space="preserve">Tulos</w:t>
      </w:r>
    </w:p>
    <w:p>
      <w:r>
        <w:t xml:space="preserve">Mutta hän halusi aamiaiseksi pannukakun.</w:t>
      </w:r>
    </w:p>
    <w:p>
      <w:r>
        <w:rPr>
          <w:b/>
        </w:rPr>
        <w:t xml:space="preserve">Esimerkki 7.5293</w:t>
      </w:r>
    </w:p>
    <w:p>
      <w:r>
        <w:t xml:space="preserve">Lähtökohta: Jeff oli poliisi.  Alkuperäinen konteksti: Kun hän oli partioimassa, hän näki tiellä ajoneuvon.  Alkuperäinen loppuratkaisu: Jeff pysähtyi tarkastamaan ajoneuvon. Se oli hylätty. Jeff soitti hinausyhtiölle, joka siirsi auton.  Uusi lopetus: Paluumatkalla hän näki ajoneuvon tiellä, joten hän pysähtyi tarkistamaan ajoneuvon. Se oli hylätty. Jeff soitti hinausyhtiölle siirtääkseen auton. </w:t>
      </w:r>
    </w:p>
    <w:p>
      <w:r>
        <w:rPr>
          <w:b/>
        </w:rPr>
        <w:t xml:space="preserve">Tulos</w:t>
      </w:r>
    </w:p>
    <w:p>
      <w:r>
        <w:t xml:space="preserve">Hän ei nähnyt toista ajoneuvoa partioidessaan tiellä.</w:t>
      </w:r>
    </w:p>
    <w:p>
      <w:r>
        <w:rPr>
          <w:b/>
        </w:rPr>
        <w:t xml:space="preserve">Esimerkki 7.5294</w:t>
      </w:r>
    </w:p>
    <w:p>
      <w:r>
        <w:t xml:space="preserve">Lähtökohta: Hän vei koiran ulos.  Alkuperäinen konteksti: Koiralla kesti ikuisuuden käydä pissalla.  Alkuperäinen loppu: Hän alkoi kyllästyä. Hän käveli ympäri pihaa. Hän poimi kaikki satunnaiset tikut.  Uusi loppu: Hän oli onnellinen. Hän käveli ympäri pihaa. Hän poimi kaikki sattumanvaraiset kepit leikkiäkseen noutoleikkiä koiransa kanssa. </w:t>
      </w:r>
    </w:p>
    <w:p>
      <w:r>
        <w:rPr>
          <w:b/>
        </w:rPr>
        <w:t xml:space="preserve">Tulos</w:t>
      </w:r>
    </w:p>
    <w:p>
      <w:r>
        <w:t xml:space="preserve">Koira pissasi heti, kuten tavallisesti.</w:t>
      </w:r>
    </w:p>
    <w:p>
      <w:r>
        <w:rPr>
          <w:b/>
        </w:rPr>
        <w:t xml:space="preserve">Esimerkki 7.5295</w:t>
      </w:r>
    </w:p>
    <w:p>
      <w:r>
        <w:t xml:space="preserve">Lähtökohta: Jane halusi saada ajokortin.  Alkuperäinen konteksti: Valitettavasti hän ei ollut kovin hyvä kuljettaja.  Alkuperäinen loppu: Jane meni kokeeseen ja reputti. Hän yritti vielä pari kertaa ja reputti jälleen. Lopulta hän pystyi siihen suurten vaikeuksien jälkeen.  Uusi loppu: Hän meni kokeeseen ja läpäisi sen. Hän keskittyi koko ajan kovasti ja läpäisi kokeen ensimmäisellä kerralla. Hänestä ajaminen oli helppoa. </w:t>
      </w:r>
    </w:p>
    <w:p>
      <w:r>
        <w:rPr>
          <w:b/>
        </w:rPr>
        <w:t xml:space="preserve">Tulos</w:t>
      </w:r>
    </w:p>
    <w:p>
      <w:r>
        <w:t xml:space="preserve">Hän oli harjoitellut isänsä kanssa kuukausia, ja hänestä oli tullut erittäin hyvä.</w:t>
      </w:r>
    </w:p>
    <w:p>
      <w:r>
        <w:rPr>
          <w:b/>
        </w:rPr>
        <w:t xml:space="preserve">Esimerkki 7.5296</w:t>
      </w:r>
    </w:p>
    <w:p>
      <w:r>
        <w:t xml:space="preserve">Lähtökohta: Tomilla oli pieni tilaisuus ystäville.  Alustava konteksti: Hän huomasi siellä jonkun, jota ei tunnistanut.  Alkuperäinen loppuratkaisu: Kaveri sanoi, että hänellä oli yhteisiä ystäviä. Kukaan juhlissa ei tunnistanut häntä. Tom pyysi häntä lähtemään.  Uusi loppu: Hän tuli yhteisten ystävien kanssa. Hän tunsi kaikki juhlissa olleet. Tom pyysi häntä auttamaan kaikessa. </w:t>
      </w:r>
    </w:p>
    <w:p>
      <w:r>
        <w:rPr>
          <w:b/>
        </w:rPr>
        <w:t xml:space="preserve">Tulos</w:t>
      </w:r>
    </w:p>
    <w:p>
      <w:r>
        <w:t xml:space="preserve">Hän huomasi parhaan ystävänsä.</w:t>
      </w:r>
    </w:p>
    <w:p>
      <w:r>
        <w:rPr>
          <w:b/>
        </w:rPr>
        <w:t xml:space="preserve">Esimerkki 7.5297</w:t>
      </w:r>
    </w:p>
    <w:p>
      <w:r>
        <w:t xml:space="preserve">Lähtökohta: Lacy otti savukkeen askista.  Alkuperäinen konteksti: Hän sytytti ja poltti sen.  Alkuperäinen lopetus: Lacy tunsi syyllisyyttä siitä, että hän tupakoi lastensa nähden. Hän sammutti savukkeen ja sanoi, ettei enää koskaan polttaisi. Hän poltti tuona iltana ja kirosi itseään, koska hän ei hillinnyt itseään.  Uusi lopetus: Hän tunsi syyllisyyttä tupakoidessaan lastensa nähden. Hän laittoi savukkeen roskiin ja sanoi, ettei enää koskaan polttaisi, Hän poltti sinä iltana ja kirosi itseään siitä, ettei ollut hallinnassa. </w:t>
      </w:r>
    </w:p>
    <w:p>
      <w:r>
        <w:rPr>
          <w:b/>
        </w:rPr>
        <w:t xml:space="preserve">Tulos</w:t>
      </w:r>
    </w:p>
    <w:p>
      <w:r>
        <w:t xml:space="preserve">Hän piti sitä kädessään mutta ei sytyttänyt sitä.</w:t>
      </w:r>
    </w:p>
    <w:p>
      <w:r>
        <w:rPr>
          <w:b/>
        </w:rPr>
        <w:t xml:space="preserve">Esimerkki 7.5298</w:t>
      </w:r>
    </w:p>
    <w:p>
      <w:r>
        <w:t xml:space="preserve">Lähtökohta: Tina palkkasi Stacyn.  Alkuperäinen konteksti: Hänen piti vahtia lapsiaan.  Alkuperäinen loppu: Mutta kun Tina palasi takaisin, hän huomasi jotain. Lapset söivät liikaa karkkia. Niinpä hän erotti Stacyn.  Uusi loppu: Mutta kun Tina palasi, hän huomasi jotain. Hiukset näyttivät liikaa karkilta. Niinpä hän erotti Stacyn. </w:t>
      </w:r>
    </w:p>
    <w:p>
      <w:r>
        <w:rPr>
          <w:b/>
        </w:rPr>
        <w:t xml:space="preserve">Tulos</w:t>
      </w:r>
    </w:p>
    <w:p>
      <w:r>
        <w:t xml:space="preserve">Hänet palkattiin tekemään Tinan hiukset erikoistilaisuutta varten.</w:t>
      </w:r>
    </w:p>
    <w:p>
      <w:r>
        <w:rPr>
          <w:b/>
        </w:rPr>
        <w:t xml:space="preserve">Esimerkki 7.5299</w:t>
      </w:r>
    </w:p>
    <w:p>
      <w:r>
        <w:t xml:space="preserve">Lähtökohta: Kävin Bostonin yliopistoa vuosina 1971-1975.  Alkuperäinen konteksti: Olin työmatkalainen, enkä asunut kampuksella.  Alkuperäinen lopputulos: Eräänä päivänä opiskelin oppituntien välissä. Huomasin, että opiskelija-aulassa on tv-huoneita, yksi jokaiselle pääkanavalle. Katsoin muutaman ohjelman tuntien välissä.  Uusi loppu: Eräänä päivänä opiskelin tuntien välissä. Huomasin, että opiskelija-aulassa on tv-huoneita, yksi jokaiselle suurelle kanavalle. Katsoin muutamia ohjelmia tuntien välillä. </w:t>
      </w:r>
    </w:p>
    <w:p>
      <w:r>
        <w:rPr>
          <w:b/>
        </w:rPr>
        <w:t xml:space="preserve">Tulos</w:t>
      </w:r>
    </w:p>
    <w:p>
      <w:r>
        <w:t xml:space="preserve">Vihasin työmatkoja, joten asuin kampuksella.</w:t>
      </w:r>
    </w:p>
    <w:p>
      <w:r>
        <w:rPr>
          <w:b/>
        </w:rPr>
        <w:t xml:space="preserve">Esimerkki 7.5300</w:t>
      </w:r>
    </w:p>
    <w:p>
      <w:r>
        <w:t xml:space="preserve">Lähtökohta: Kia pudotti eräänä päivänä vahingossa television kaukosäätimen.  Alustava konteksti: Se hajosi lattialle!  Alkuperäinen loppu: Kia ei pystynyt korjaamaan sitä. Hänen oli soitettava kaapeliyhtiölle ja tilattava uusi. He toivat hänelle kaukosäätimen ja laskuttivat 40 dollaria!  Uusi loppu: Kia oli iloinen siitä, että säästyi rahaa, kun se ei mennyt rikki. Hän yrittää nyt olla varovaisempi. Hän pudotti sen uudelleen pian sen jälkeen ja se oli edelleen kunnossa. </w:t>
      </w:r>
    </w:p>
    <w:p>
      <w:r>
        <w:rPr>
          <w:b/>
        </w:rPr>
        <w:t xml:space="preserve">Tulos</w:t>
      </w:r>
    </w:p>
    <w:p>
      <w:r>
        <w:t xml:space="preserve">Onneksi se ei mennyt rikki.</w:t>
      </w:r>
    </w:p>
    <w:p>
      <w:r>
        <w:rPr>
          <w:b/>
        </w:rPr>
        <w:t xml:space="preserve">Esimerkki 7.5301</w:t>
      </w:r>
    </w:p>
    <w:p>
      <w:r>
        <w:t xml:space="preserve">Lähtökohta: Walter meni lääkäriin.  Alustava konteksti: Hänellä oli ongelmia sydämensä kanssa.  Alkuperäinen loppuratkaisu: Hänelle tehdään kokeita. Hänen sydämensä ei ollut hyvässä kunnossa. Lääkäri kehotti häntä lopettamaan tupakoinnin välittömästi.  Uusi lopetus: Hänelle tehtiin joitakin kokeita. Hänen sydämensä ei ollut hyvässä kunnossa. Lääkäri ei sanonut hänelle mitään, koska hän ei suostunut lopettamaan juomista tai tupakointia heti. </w:t>
      </w:r>
    </w:p>
    <w:p>
      <w:r>
        <w:rPr>
          <w:b/>
        </w:rPr>
        <w:t xml:space="preserve">Tulos</w:t>
      </w:r>
    </w:p>
    <w:p>
      <w:r>
        <w:t xml:space="preserve">Walter joi ja tupakoi paljon eikä suostunut lopettamaan, joten lääkäri sanoi, ettei hän voinut auttaa häntä.</w:t>
      </w:r>
    </w:p>
    <w:p>
      <w:r>
        <w:rPr>
          <w:b/>
        </w:rPr>
        <w:t xml:space="preserve">Esimerkki 7.5302</w:t>
      </w:r>
    </w:p>
    <w:p>
      <w:r>
        <w:t xml:space="preserve">Lähtökohta: Billy ja Timmy soittivat kirkon takana.  Alkuperäinen konteksti: Timmy huomasi jotain punaista ruohon seasta.  Alkuperäinen loppu: Hän juoksi sinne ja huomasi, että se oli lompakko. Hän kysyi Billyltä, mitä hänen pitäisi tehdä. Billy vei lompakon kirkkoon siltä varalta, että omistaja tulisi paikalle.  Uusi loppu: Hän juoksi paikalle ja löysi lompakon, josta roikkui rahaa. Hän kysyi Billyltä, mitä hänen pitäisi tehdä. Billy vei lompakon kirkkoon siltä varalta, että omistaja tulisi paikalle. </w:t>
      </w:r>
    </w:p>
    <w:p>
      <w:r>
        <w:rPr>
          <w:b/>
        </w:rPr>
        <w:t xml:space="preserve">Tulos</w:t>
      </w:r>
    </w:p>
    <w:p>
      <w:r>
        <w:t xml:space="preserve">Timmy huomasi, että ruohon seasta nousi rahaa.</w:t>
      </w:r>
    </w:p>
    <w:p>
      <w:r>
        <w:rPr>
          <w:b/>
        </w:rPr>
        <w:t xml:space="preserve">Esimerkki 7.5303</w:t>
      </w:r>
    </w:p>
    <w:p>
      <w:r>
        <w:t xml:space="preserve">Lähtökohta: Nicole luki saippuanvalmistuksesta ja päätti kokeilla sitä.  Alkuperäinen konteksti: Hän keräsi kaikki ainekset tutustuttuaan ohjeisiin.  Alkuperäinen loppuratkaisu: Aluksi kaikki sujui hyvin, vaikka pian hän alkoi kokeilla. Hänen kokeilunsa tuhosi hänen suuren projektinsa. Hänelle jäi kulhoja ja lokeroita täynnä käyttökelvotonta lietettä.  Uusi lopetus: Hän joutui kokeilemaan muita ainesosia. Hänen kokeilunsa ei onnistunut. Hänelle jäi kulhoja ja tarjottimia täynnä käyttökelvotonta lietettä. </w:t>
      </w:r>
    </w:p>
    <w:p>
      <w:r>
        <w:rPr>
          <w:b/>
        </w:rPr>
        <w:t xml:space="preserve">Tulos</w:t>
      </w:r>
    </w:p>
    <w:p>
      <w:r>
        <w:t xml:space="preserve">Hän ei löytänyt ohjeissa mainittuja ainesosia.</w:t>
      </w:r>
    </w:p>
    <w:p>
      <w:r>
        <w:rPr>
          <w:b/>
        </w:rPr>
        <w:t xml:space="preserve">Esimerkki 7.5304</w:t>
      </w:r>
    </w:p>
    <w:p>
      <w:r>
        <w:t xml:space="preserve">Lähtökohta: Leikittyään muutamaa messuleikkiä lapset päättivät mennä katsomaan eläimiä.  Alustava konteksti: Matkan varrella he ohittivat pienen rakennuksen.  Alkuperäinen loppuratkaisu: Se oli peilitalo. He naureskelivat hassuille heijastuksille peileissä. Juuri peilien ohi he löysivät eläinnäyttelyt.  Uusi loppu: He kikattivat peileistä heijastuville hassuille peilikuville. He kikattivat hassuille peilikuvilleen peileissä. Juuri peilien ohi he löysivät lisää eläinnäyttelyitä. </w:t>
      </w:r>
    </w:p>
    <w:p>
      <w:r>
        <w:rPr>
          <w:b/>
        </w:rPr>
        <w:t xml:space="preserve">Tulos</w:t>
      </w:r>
    </w:p>
    <w:p>
      <w:r>
        <w:t xml:space="preserve">He näkivät norsuja.</w:t>
      </w:r>
    </w:p>
    <w:p>
      <w:r>
        <w:rPr>
          <w:b/>
        </w:rPr>
        <w:t xml:space="preserve">Esimerkki 7.5305</w:t>
      </w:r>
    </w:p>
    <w:p>
      <w:r>
        <w:t xml:space="preserve">Lähtökohta: Dan käveli puistoon käyttääkseen keinua.  Alkuperäinen konteksti: Hän yritti kokeilla, kuinka korkealle hän pystyisi kiikkumaan.  Alkuperäinen loppuratkaisu: Keinun huipulla Dan hyppäsi pois. Hän lensi ilmassa kohti maata. Dan laskeutui pehmeästi hiekkakasaan.  Uusi lopetus: Poika hyppäsi keinunsa huipulta. Hän lensi ilmassa kohti maata. Poika laskeutui pehmeästi hiekkakasaan. </w:t>
      </w:r>
    </w:p>
    <w:p>
      <w:r>
        <w:rPr>
          <w:b/>
        </w:rPr>
        <w:t xml:space="preserve">Tulos</w:t>
      </w:r>
    </w:p>
    <w:p>
      <w:r>
        <w:t xml:space="preserve">Kaikki keinut olivat käytössä, joten hän pelasi käsipalloa.</w:t>
      </w:r>
    </w:p>
    <w:p>
      <w:r>
        <w:rPr>
          <w:b/>
        </w:rPr>
        <w:t xml:space="preserve">Esimerkki 7.5306</w:t>
      </w:r>
    </w:p>
    <w:p>
      <w:r>
        <w:t xml:space="preserve">Lähtökohta: Jane tarvitsi uuden kellon.  Alkuperäinen konteksti: Jane ei pitänyt analogisista kelloista, joissa oli käsivarsi.  Alkuperäinen loppuratkaisu: Valitettavasti kaikki digitaalikellot olivat lapsille. Jane päätti hankkia sen sijaan älykellon. Hän pystyi mukauttamaan kuvan.  Uusi lopetus: Jane luuli ennen, että kaikki digitaalikellot olivat lapsille. Jane päätti hankkia älykellon sijaan digitaalikellon. Hän pystyi muokkaamaan digitaalista lukemaa. </w:t>
      </w:r>
    </w:p>
    <w:p>
      <w:r>
        <w:rPr>
          <w:b/>
        </w:rPr>
        <w:t xml:space="preserve">Tulos</w:t>
      </w:r>
    </w:p>
    <w:p>
      <w:r>
        <w:t xml:space="preserve">Hän osti digitaalikellon, koska se oli halvin.</w:t>
      </w:r>
    </w:p>
    <w:p>
      <w:r>
        <w:rPr>
          <w:b/>
        </w:rPr>
        <w:t xml:space="preserve">Esimerkki 7.5307</w:t>
      </w:r>
    </w:p>
    <w:p>
      <w:r>
        <w:t xml:space="preserve">Lähtökohta: Tim oli ulkona ystäviensä kanssa.  Alkuperäinen konteksti: He päättivät olla ulkona myöhään.  Alkuperäinen loppuratkaisu: Kaikki halusivat tehdä nuotion. Tim keräsi puita. He saivat kunnon nuotion pystyyn.  Uusi loppu: He halusivat tehdä nuotion. Tim ei löytänyt kuivia puita. He pelasivat videopelejä kotona. </w:t>
      </w:r>
    </w:p>
    <w:p>
      <w:r>
        <w:rPr>
          <w:b/>
        </w:rPr>
        <w:t xml:space="preserve">Tulos</w:t>
      </w:r>
    </w:p>
    <w:p>
      <w:r>
        <w:t xml:space="preserve">He päättivät lähteä kotiin aikaisin.</w:t>
      </w:r>
    </w:p>
    <w:p>
      <w:r>
        <w:rPr>
          <w:b/>
        </w:rPr>
        <w:t xml:space="preserve">Esimerkki 7.5308</w:t>
      </w:r>
    </w:p>
    <w:p>
      <w:r>
        <w:t xml:space="preserve">Lähtökohta: Annette työskenteli ravintolassa.  Alkuperäinen konteksti: Hän kävi päivisin yliopistossa.  Alkuperäinen loppu: Annette opiskeli ahkerasti. Hän ei halunnut työskennellä ravintolassa koko elämäänsä. Kun Annette valmistui, hän sai paremman työn.  Uusi loppu: Annette teki kovasti töitä. Hän halusi työskennellä kuppilassa koko ikänsä. Kun Annettesta tuli lopulta kuppilan johtaja. </w:t>
      </w:r>
    </w:p>
    <w:p>
      <w:r>
        <w:rPr>
          <w:b/>
        </w:rPr>
        <w:t xml:space="preserve">Tulos</w:t>
      </w:r>
    </w:p>
    <w:p>
      <w:r>
        <w:t xml:space="preserve">Hän rakasti sitä!.</w:t>
      </w:r>
    </w:p>
    <w:p>
      <w:r>
        <w:rPr>
          <w:b/>
        </w:rPr>
        <w:t xml:space="preserve">Esimerkki 7.5309</w:t>
      </w:r>
    </w:p>
    <w:p>
      <w:r>
        <w:t xml:space="preserve">Lähtökohta: Harry Ramrod ajoi moottoripyörällään joka päivä.  Alkuperäinen konteksti: Mutta eräänä päivänä hän sai rengasrikon.  Alkuperäinen loppu: Hän soitti äidilleen. Äiti käski hänen hankkia töitä. Harry itki jalkakäytävällä sinä päivänä.  Uusi loppu: Hän soitti työkavereilleen. Työkaverit kehottivat häntä hankkimaan uuden kimppakyydin. Harry itki jalkakäytävällä sinä päivänä. </w:t>
      </w:r>
    </w:p>
    <w:p>
      <w:r>
        <w:rPr>
          <w:b/>
        </w:rPr>
        <w:t xml:space="preserve">Tulos</w:t>
      </w:r>
    </w:p>
    <w:p>
      <w:r>
        <w:t xml:space="preserve">Mutta eräänä päivänä hän päätti ajaa autollaan kimppakyytiä töihin.</w:t>
      </w:r>
    </w:p>
    <w:p>
      <w:r>
        <w:rPr>
          <w:b/>
        </w:rPr>
        <w:t xml:space="preserve">Esimerkki 7.5310</w:t>
      </w:r>
    </w:p>
    <w:p>
      <w:r>
        <w:t xml:space="preserve">Lähtökohta: James yritti saada ajokorttia.  Alkuperäinen konteksti: Tämä oli hänen toinen kokeensa.  Alkuperäinen loppu: Hänen ongelmansa oli rinnakkaispysäköinti. Tällä kertaa hän pysäköi täydellisesti! Nyt hän saattoi tervehtiä teitä.  Uusi lopetus: Hänen ongelmansa oli rinnakkaispysäköinti. Hän pysäköi täydellisesti! Nyt hän saattoi tervehtiä teitä. </w:t>
      </w:r>
    </w:p>
    <w:p>
      <w:r>
        <w:rPr>
          <w:b/>
        </w:rPr>
        <w:t xml:space="preserve">Tulos</w:t>
      </w:r>
    </w:p>
    <w:p>
      <w:r>
        <w:t xml:space="preserve">Tämä oli hänen ensimmäinen kokeensa.</w:t>
      </w:r>
    </w:p>
    <w:p>
      <w:r>
        <w:rPr>
          <w:b/>
        </w:rPr>
        <w:t xml:space="preserve">Esimerkki 7.5311</w:t>
      </w:r>
    </w:p>
    <w:p>
      <w:r>
        <w:t xml:space="preserve">Lähtökohta: Joka jouluaatto Charlie ja hänen perheensä viettivät yön yhdessä.  Alkuperäinen konteksti: He siemailivat kuumaa kaakaota vaahtokarkkien kera ja nauttivat siitä yhdessä.  Alkuperäinen loppuratkaisu: Kunnes tänä vuonna Charlie otti kulauksen kaakaota. Siinä ei ollut vaahtokarkkeja. Charlie ryntäsi vihaisena ulos ja lopetti perinteen Uusi loppu: Kunnes tänä vuonna Charlie otti kulauksen kaakaota. Siinä oli vaahtokarkkeja. Charlie ryntäsi vihaisena ulos päättäen perinteen. </w:t>
      </w:r>
    </w:p>
    <w:p>
      <w:r>
        <w:rPr>
          <w:b/>
        </w:rPr>
        <w:t xml:space="preserve">Tulos</w:t>
      </w:r>
    </w:p>
    <w:p>
      <w:r>
        <w:t xml:space="preserve">He siemailivat tavallista kaakaota ja nauttivat siitä yhdessä.</w:t>
      </w:r>
    </w:p>
    <w:p>
      <w:r>
        <w:rPr>
          <w:b/>
        </w:rPr>
        <w:t xml:space="preserve">Esimerkki 7.5312</w:t>
      </w:r>
    </w:p>
    <w:p>
      <w:r>
        <w:t xml:space="preserve">Lähtökohta: Asuimme omistusasunnossa vuodesta 1987 vuoteen 2013.  Alkuperäinen konteksti: Vuonna 1992 kaksi parikymppistä veljestä asui kolmannessa kerroksessa.  Alkuperäinen lopputulos: He olivat ystävällisiä, mutta joivat paljon. Eräänä yönä nuorempi veli putosi kuistilta. Onneksi hän mursi vain kätensä.  Uusi lopetus: He olivat epäystävällisiä ja joivat paljon. Eräänä yönä nuorempi veli putosi kuistilta. Hänen onnekseen häneltä murtui vain käsi. </w:t>
      </w:r>
    </w:p>
    <w:p>
      <w:r>
        <w:rPr>
          <w:b/>
        </w:rPr>
        <w:t xml:space="preserve">Tulos</w:t>
      </w:r>
    </w:p>
    <w:p>
      <w:r>
        <w:t xml:space="preserve">Vuonna 1992 kolmannessa kerroksessa asui kaksi parikymppistä veljeä.</w:t>
      </w:r>
    </w:p>
    <w:p>
      <w:r>
        <w:rPr>
          <w:b/>
        </w:rPr>
        <w:t xml:space="preserve">Esimerkki 7.5313</w:t>
      </w:r>
    </w:p>
    <w:p>
      <w:r>
        <w:t xml:space="preserve">Lähtökohta: Annie oli ostoksilla ystäviensä kanssa.  Alustava konteksti: Hän päätti yrittää varastaa vaatteita.  Alkuperäinen loppuratkaisu: Matkalla ulos ostoskeskuksesta vartijat saivat hänet kiinni. Hän sai vuoden porttikiellon ostoskeskukseen. Annie oli niin surullinen, mutta hänen ystävänsä vannoivat odottavansa sitä hänen kanssaan.  Uusi loppu: Annie ja hänen ystävänsä joutuivat vartijoiden pysäyttämiksi matkalla ulos ostoskeskuksesta. He antoivat yhdelle hänen ystävistään vuoden porttikiellon ostoskeskuksen varastamisesta. Annie oli surullinen ystävänsä puolesta ja vannoi odottavansa tämän kanssa. </w:t>
      </w:r>
    </w:p>
    <w:p>
      <w:r>
        <w:rPr>
          <w:b/>
        </w:rPr>
        <w:t xml:space="preserve">Tulos</w:t>
      </w:r>
    </w:p>
    <w:p>
      <w:r>
        <w:t xml:space="preserve">Hän päätti ostaa kaksi vaatetta.</w:t>
      </w:r>
    </w:p>
    <w:p>
      <w:r>
        <w:rPr>
          <w:b/>
        </w:rPr>
        <w:t xml:space="preserve">Esimerkki 7.5314</w:t>
      </w:r>
    </w:p>
    <w:p>
      <w:r>
        <w:t xml:space="preserve">Lähtökohta: Gina ajoi jäisellä mutkaisella tiellä.  Alustava konteksti: Tie oli lähellä pyörä- ja kävelytietä puistotiellä.  Alkuperäinen loppuratkaisu: Gina menetti hallinnan ja melkein liukui jalkakäytävälle. Siellä kävelevät jalankulkijat pysähtyivät kauhuissaan. Viime hetkellä Gina sai auton takaisin hallintaansa Uusi lopetus: Gina menetti hallinnan ja melkein liukui jyrkänteeltä. Häntä katselevat naapurit jähmettyivät kauhusta. Viime hetkellä Gina sai auton takaisin hallintaansa... </w:t>
      </w:r>
    </w:p>
    <w:p>
      <w:r>
        <w:rPr>
          <w:b/>
        </w:rPr>
        <w:t xml:space="preserve">Tulos</w:t>
      </w:r>
    </w:p>
    <w:p>
      <w:r>
        <w:t xml:space="preserve">Tie oli eristetty, eikä siellä ollut pyörä- tai kävelyteitä.</w:t>
      </w:r>
    </w:p>
    <w:p>
      <w:r>
        <w:rPr>
          <w:b/>
        </w:rPr>
        <w:t xml:space="preserve">Esimerkki 7.5315</w:t>
      </w:r>
    </w:p>
    <w:p>
      <w:r>
        <w:t xml:space="preserve">Lähtökohta: Tom yritti katsoa elokuvaa.  Alustava konteksti: Se hyppäsi ja jäätyi.  Alkuperäinen loppu: Tom kysyi kämppiksiltään, tyhjentävätkö he internetin. Yksi heistä sanoi ladanneensa puoli tusinaa elokuvaa. Tom pyysi häntä rauhoittumaan hetkeksi.  Uusi loppu: Hän kysyi kämppiksiltään, vaikuttiko internetin katkeaminen heihin. Yksi heistä sanoi lataavansa puoli tusinaa elokuvaa. Tom pyysi häntä rauhoittumaan hetkeksi. </w:t>
      </w:r>
    </w:p>
    <w:p>
      <w:r>
        <w:rPr>
          <w:b/>
        </w:rPr>
        <w:t xml:space="preserve">Tulos</w:t>
      </w:r>
    </w:p>
    <w:p>
      <w:r>
        <w:t xml:space="preserve">Kesähelle katkaisi sähköt ja internetin.</w:t>
      </w:r>
    </w:p>
    <w:p>
      <w:r>
        <w:rPr>
          <w:b/>
        </w:rPr>
        <w:t xml:space="preserve">Esimerkki 7.5316</w:t>
      </w:r>
    </w:p>
    <w:p>
      <w:r>
        <w:t xml:space="preserve">Lähtökohta: Timothy lähti katsomaan kuuluisaa kalliomuodostelmaa Oregonin puistoon.  Alustava konteksti: Hän näki, että se oli ainutlaatuinen muoto, joka oli syntynyt miljoonien vuosien muokkauksen tuloksena.  Alkuperäinen loppuratkaisu: Hän kaatoi sen. Video sai hänet kiinni siitä. Häntä syytettiin rikoksesta valtion puistoa vastaan.  Uusi lopetus: Hän piirsi sen sijaan sen päälle. Video sai hänet kiinni tästä. Häntä syytettiin rikoksesta valtion puistoa vastaan. </w:t>
      </w:r>
    </w:p>
    <w:p>
      <w:r>
        <w:rPr>
          <w:b/>
        </w:rPr>
        <w:t xml:space="preserve">Tulos</w:t>
      </w:r>
    </w:p>
    <w:p>
      <w:r>
        <w:t xml:space="preserve">Hän yritti siirtää kiveä, mutta se ei liikkunut.</w:t>
      </w:r>
    </w:p>
    <w:p>
      <w:r>
        <w:rPr>
          <w:b/>
        </w:rPr>
        <w:t xml:space="preserve">Esimerkki 7.5317</w:t>
      </w:r>
    </w:p>
    <w:p>
      <w:r>
        <w:t xml:space="preserve">Lähtökohta: Syksy on lempivuodenaikani.  Alkuperäinen konteksti: Rakastan syksyistä säätä Uudessa Englannissa.  Alkuperäinen lopetus: Ilmassa on aina mukavan viileä tuulenvire. Puut näyttävät aina niin kauniilta. Ja mikä parasta, kaikki syksyn maut tulevat esiin.  Uusi lopetus: Ilmassa on aina ärsyttävä tuulahdus. Puut näyttävät aina niin paljailta ja rumilta. Ainakin syksyn maut tulevat esiin. </w:t>
      </w:r>
    </w:p>
    <w:p>
      <w:r>
        <w:rPr>
          <w:b/>
        </w:rPr>
        <w:t xml:space="preserve">Tulos</w:t>
      </w:r>
    </w:p>
    <w:p>
      <w:r>
        <w:t xml:space="preserve">Paitsi sää täällä Uudessa Englannissa syksyllä.</w:t>
      </w:r>
    </w:p>
    <w:p>
      <w:r>
        <w:rPr>
          <w:b/>
        </w:rPr>
        <w:t xml:space="preserve">Esimerkki 7.5318</w:t>
      </w:r>
    </w:p>
    <w:p>
      <w:r>
        <w:t xml:space="preserve">Lähtökohta: Halloween oli pari viikkoa sitten.  Alkuperäinen konteksti: Ostimme tonneittain karkkia jaettavaksi karkki tai kepponen -vieraille.  Alkuperäinen loppuratkaisu: Laitoimme puvut päälle ja odotimme tuntikausia lapsia. Kolme tuntia myöhemmin luovutimme lopulta odottamisesta. Vein kaikki jäljelle jääneet karkit töihin.  Uusi loppu: Emme pukeneet pukuja päällemme ja odottaneet tuntikausia nähdaksemme lapset. Kolme tuntia myöhemmin emme olleet odottaneet yhtään. Meillä ei ollut karkkia jäljellä, jota voisimme viedä töihin. </w:t>
      </w:r>
    </w:p>
    <w:p>
      <w:r>
        <w:rPr>
          <w:b/>
        </w:rPr>
        <w:t xml:space="preserve">Tulos</w:t>
      </w:r>
    </w:p>
    <w:p>
      <w:r>
        <w:t xml:space="preserve">Emme odottaneet lapsia, joten emme ostaneet karkkia.</w:t>
      </w:r>
    </w:p>
    <w:p>
      <w:r>
        <w:rPr>
          <w:b/>
        </w:rPr>
        <w:t xml:space="preserve">Esimerkki 7.5319</w:t>
      </w:r>
    </w:p>
    <w:p>
      <w:r>
        <w:t xml:space="preserve">Lähtökohta: Jayce vältteli vieressään istuvaa uutta tyttöä.  Alustava konteksti: Tyttö oli hyvin iloinen ja yritti kuitenkin jutella hänen kanssaan.  Alkuperäinen loppu: Jayce vastasi yhdellä sanalla ja yritti sitten paeta. Hän kuitenkin kompastui ja kaatui kasvoilleen. Muiden lasten nauraessa tyttö auttoi hänet ylös ja hymyili hänelle.  Uusi lopetus: Jayce sanoi yhden sanan ja tyttö yritti juosta pois. Hän kompastui ja kaatui kasvoilleen. Muiden lasten nauraessa Jayce auttoi tytön ylös ja hymyili hänelle. </w:t>
      </w:r>
    </w:p>
    <w:p>
      <w:r>
        <w:rPr>
          <w:b/>
        </w:rPr>
        <w:t xml:space="preserve">Tulos</w:t>
      </w:r>
    </w:p>
    <w:p>
      <w:r>
        <w:t xml:space="preserve">Hän oli hyvin ujo eikä koskaan lausunut sanaakaan.</w:t>
      </w:r>
    </w:p>
    <w:p>
      <w:r>
        <w:rPr>
          <w:b/>
        </w:rPr>
        <w:t xml:space="preserve">Esimerkki 7.5320</w:t>
      </w:r>
    </w:p>
    <w:p>
      <w:r>
        <w:t xml:space="preserve">Lähtökohta: Kaksi vuotta sitten Toddin auto romuttui onnettomuudessa.  Alkuperäinen konteksti: Hänellä ei ollut varaa ostaa uutta autoa, joten hänen oli käveltävä töihin.  Alkuperäinen loppu: Todd säästi niin paljon palkastaan kuin pystyi ostaakseen uuden auton. Toddin naapurit huomasivat, että hän käveli aina töihin. Toddin yhteisö kokoontui yhteen ja osti hänelle uuden auton.  Uusi lopetus: Tom säästi paljon rahaa ostamatta autoa. Toddin naapurit huomasivat, että hän käveli aina töihin. Toddin yhteisö kokoontui yhteen ja osti hänelle bussikortin. </w:t>
      </w:r>
    </w:p>
    <w:p>
      <w:r>
        <w:rPr>
          <w:b/>
        </w:rPr>
        <w:t xml:space="preserve">Tulos</w:t>
      </w:r>
    </w:p>
    <w:p>
      <w:r>
        <w:t xml:space="preserve">Hänellä olisi ollut varaa ostaa toinen auto, mutta hän päätti kävellä töihin, koska pelkäsi ajamista.</w:t>
      </w:r>
    </w:p>
    <w:p>
      <w:r>
        <w:rPr>
          <w:b/>
        </w:rPr>
        <w:t xml:space="preserve">Esimerkki 7.5321</w:t>
      </w:r>
    </w:p>
    <w:p>
      <w:r>
        <w:t xml:space="preserve">Lähtökohta: Chrisillä oli silmätulehdus.  Alkuperäinen konteksti: Lääkäri määräsi hänelle silmätippoja.  Alkuperäinen loppu: Hän meni apteekkiin täyttämään reseptin. Se maksoi 200 dollaria! Chris päätti, että hän olisi mieluummin sokea kuin maksaisi niin paljon.  Uusi lopetus: Hän meni sairaalaan saadakseen tarjouksen. Se oli 20000 dollaria! Chris päätti, että hän olisi mieluummin sokea kuin maksaisi niin paljon. </w:t>
      </w:r>
    </w:p>
    <w:p>
      <w:r>
        <w:rPr>
          <w:b/>
        </w:rPr>
        <w:t xml:space="preserve">Tulos</w:t>
      </w:r>
    </w:p>
    <w:p>
      <w:r>
        <w:t xml:space="preserve">Lääkäri määräsi hänet silmäleikkaukseen.</w:t>
      </w:r>
    </w:p>
    <w:p>
      <w:r>
        <w:rPr>
          <w:b/>
        </w:rPr>
        <w:t xml:space="preserve">Esimerkki 7.5322</w:t>
      </w:r>
    </w:p>
    <w:p>
      <w:r>
        <w:t xml:space="preserve">Lähtökohta: Jason huomautti Giant Eaglen kassasta.  Alustava konteksti: Hän oli työskennellyt hänen kanssaan naisten turvakodissa.  Alkuperäinen loppuratkaisu: Hän oli kokenut Ruandan julmuudet. Jason oli iloinen siitä, että nainen oli henkisesti niin hyvässä kunnossa, että hän pystyi ottamaan työn vastaan. Neljä kuukautta myöhemmin Jason sai tietää, että nainen oli tappanut itsensä.  Uusi loppu: Hän oli kokenut sodan julmuudet. Jason oli iloinen siitä, että nainen oli henkisesti tarpeeksi kunnossa ottaakseen työn vastaan. Neljä kuukautta myöhemmin Jason sai tietää, että nainen oli tappanut itsensä. </w:t>
      </w:r>
    </w:p>
    <w:p>
      <w:r>
        <w:rPr>
          <w:b/>
        </w:rPr>
        <w:t xml:space="preserve">Tulos</w:t>
      </w:r>
    </w:p>
    <w:p>
      <w:r>
        <w:t xml:space="preserve">Hän oli työskennellyt hänen kanssaan vanhusten turvakodissa.</w:t>
      </w:r>
    </w:p>
    <w:p>
      <w:r>
        <w:rPr>
          <w:b/>
        </w:rPr>
        <w:t xml:space="preserve">Esimerkki 7.5323</w:t>
      </w:r>
    </w:p>
    <w:p>
      <w:r>
        <w:t xml:space="preserve">Lähtökohta: George otti kynänsä esiin.  Alustava konteksti: Hän kirjoitti numeron ylös.  Alkuperäinen lopetus: George muistutti kämppistään siitä, että he olivat soittaneet. Päivät kuluivat ja George unohti. Kun kämppis kysyi numerosta, George ei muistanut sitä.  Uusi lopetus: Hän muistutti kämppäkaveriaan siitä, että he olivat soittaneet. Päivät kuluivat ja George unohti. Kun kämppäkaveri kysyi numeroa, Yrjö ei muistanut mitään. </w:t>
      </w:r>
    </w:p>
    <w:p>
      <w:r>
        <w:rPr>
          <w:b/>
        </w:rPr>
        <w:t xml:space="preserve">Tulos</w:t>
      </w:r>
    </w:p>
    <w:p>
      <w:r>
        <w:t xml:space="preserve">Hän tekstasi kämppiksensä numeron.</w:t>
      </w:r>
    </w:p>
    <w:p>
      <w:r>
        <w:rPr>
          <w:b/>
        </w:rPr>
        <w:t xml:space="preserve">Esimerkki 7.5324</w:t>
      </w:r>
    </w:p>
    <w:p>
      <w:r>
        <w:t xml:space="preserve">Lähtökohta: Joshua näki vuohen messuilla.  Alkuperäinen konteksti: Joshua ajatteli, että vuohen pitäminen olisi hauskaa.  Alkuperäinen loppu: Hän osti vuohen ja vei sen kotiin. Vuohi söi monia kasveja Joosuan pihalla. Joosua oppi, että vuohen hoitaminen on kovaa työtä.  Uusi loppu: Hän osti lampaan ja vei sen kotiin. Se tuhosi hänen talonsa. Joshua tajusi, että lampaan pitäminen lemmikkinä on huono ajatus. </w:t>
      </w:r>
    </w:p>
    <w:p>
      <w:r>
        <w:rPr>
          <w:b/>
        </w:rPr>
        <w:t xml:space="preserve">Tulos</w:t>
      </w:r>
    </w:p>
    <w:p>
      <w:r>
        <w:t xml:space="preserve">Joosua pelkäsi sitä ja meni sen sijaan katsomaan lampaita.</w:t>
      </w:r>
    </w:p>
    <w:p>
      <w:r>
        <w:rPr>
          <w:b/>
        </w:rPr>
        <w:t xml:space="preserve">Esimerkki 7.5325</w:t>
      </w:r>
    </w:p>
    <w:p>
      <w:r>
        <w:t xml:space="preserve">Lähtökohta: Susie oli menossa ensimmäiselle vuoristoradalleen.  Alkuperäinen konteksti: Hän ei ollut koskaan ennen käynyt sellaisessa.  Alkuperäinen loppu: Susie oli hermostunut. Heti kun se lähti liikkeelle, hän huusi. Se kauhistutti häntä.  Uusi loppu: Hän pelkäsi korkeita paikkoja. . Heti kun hän pääsi jonon eteen, hän muutti mielensä. Se pelotti häntä. </w:t>
      </w:r>
    </w:p>
    <w:p>
      <w:r>
        <w:rPr>
          <w:b/>
        </w:rPr>
        <w:t xml:space="preserve">Tulos</w:t>
      </w:r>
    </w:p>
    <w:p>
      <w:r>
        <w:t xml:space="preserve">Hän perääntyi ja haki sen sijaan välipaloja.</w:t>
      </w:r>
    </w:p>
    <w:p>
      <w:r>
        <w:rPr>
          <w:b/>
        </w:rPr>
        <w:t xml:space="preserve">Esimerkki 7.5326</w:t>
      </w:r>
    </w:p>
    <w:p>
      <w:r>
        <w:t xml:space="preserve">Lähtökohta: Rita ja Katie kuulivat melua hylätystä talosta.  Alustava konteksti: He lähestyivät taloa löytääkseen melun lähteen.  Alkuperäinen loppu: Vain Rita oli tarpeeksi rohkea menemään taloon sisälle. Minuutin kuluttua hän juoksi nopeasti talon ulkopuolelle. Se oli haisunäätä, joka piti ääntä!  Uusi lopetus: Kukaan ei uskaltanut mennä sisälle taloon. Minuutin kuluttua Rita päätti, että hän oli tarpeeksi rohkea menemään sisälle. Hän huomasi, että se oli haisunäätä, joka piti ääntä! </w:t>
      </w:r>
    </w:p>
    <w:p>
      <w:r>
        <w:rPr>
          <w:b/>
        </w:rPr>
        <w:t xml:space="preserve">Tulos</w:t>
      </w:r>
    </w:p>
    <w:p>
      <w:r>
        <w:t xml:space="preserve">He juoksivat pelosta pois talosta, eivätkä olleet kiinnostuneita melun lähteestä.</w:t>
      </w:r>
    </w:p>
    <w:p>
      <w:r>
        <w:rPr>
          <w:b/>
        </w:rPr>
        <w:t xml:space="preserve">Esimerkki 7.5327</w:t>
      </w:r>
    </w:p>
    <w:p>
      <w:r>
        <w:t xml:space="preserve">Lähtökohta: Christopher tapasi uuden tytön työpaikallaan.  Alustava konteksti: Hän pyysi tyttöä treffeille.  Alkuperäinen loppu: Christopher rakastui uuteen tyttöön. Christopher kosi uutta tyttöä 6 kuukauden kuluttua. Uusi tyttö hyväksyi kosinnan.  Uusi lopetus: Christopher rakastui uuteen tyttöön joka tapauksessa. Christopher kosi uutta tyttöä 6 kuukauden kuluttua. Uusi tyttö kieltäytyi kosinnasta, koska Christopher on ääliö hänelle. </w:t>
      </w:r>
    </w:p>
    <w:p>
      <w:r>
        <w:rPr>
          <w:b/>
        </w:rPr>
        <w:t xml:space="preserve">Tulos</w:t>
      </w:r>
    </w:p>
    <w:p>
      <w:r>
        <w:t xml:space="preserve">Hän vihasi tuota tyttöä.</w:t>
      </w:r>
    </w:p>
    <w:p>
      <w:r>
        <w:rPr>
          <w:b/>
        </w:rPr>
        <w:t xml:space="preserve">Esimerkki 7.5328</w:t>
      </w:r>
    </w:p>
    <w:p>
      <w:r>
        <w:t xml:space="preserve">Lähtökohta: Vapaapäivä oli Janealille helpotus.  Alkuperäinen konteksti: Hänellä oli suuria suunnitelmia olla tekemättä mitään.  Alkuperäinen loppu: Janeal istahti television ääreen välipalojen kanssa. Etsittyään muutaman minuutin ajan ohjelmaa hän laittoi suosikkisarjansa päälle. Janel alkoi katsoa sarjaa ilman velvollisuuksia.  Uusi loppu: Hän istahti tietokoneen ääreen ostamaan lippuja. Kun hän oli etsinyt lippuja muutaman minuutin ajan, hän löysi hyvän tarjouksen. Janel alkoi suunnitella seikkailua helposti. </w:t>
      </w:r>
    </w:p>
    <w:p>
      <w:r>
        <w:rPr>
          <w:b/>
        </w:rPr>
        <w:t xml:space="preserve">Tulos</w:t>
      </w:r>
    </w:p>
    <w:p>
      <w:r>
        <w:t xml:space="preserve">Hänellä oli suuria suunnitelmia mennä huvipuistoon.</w:t>
      </w:r>
    </w:p>
    <w:p>
      <w:r>
        <w:rPr>
          <w:b/>
        </w:rPr>
        <w:t xml:space="preserve">Esimerkki 7.5329</w:t>
      </w:r>
    </w:p>
    <w:p>
      <w:r>
        <w:t xml:space="preserve">Lähtökohta: Hän sitoi punaisen rusetin solmuun.  Alustava konteksti: Hän veti liiman pois.  Alkuperäinen lopetus: Hän liimasi sen pohjaan. Hän sai valkoista maalia. Hän maalasi pieniä valkoisia pilkkuja ympäri rusettia.  Uusi lopetus: Hän sai tavallisen rusetin. Hän sai valkoista maalia. Hän maalasi pieniä valkoisia pilkkuja koko rusetin päälle. </w:t>
      </w:r>
    </w:p>
    <w:p>
      <w:r>
        <w:rPr>
          <w:b/>
        </w:rPr>
        <w:t xml:space="preserve">Tulos</w:t>
      </w:r>
    </w:p>
    <w:p>
      <w:r>
        <w:t xml:space="preserve">Hän laittoi rusetin lahjaan ja alkoi paketoida toista.</w:t>
      </w:r>
    </w:p>
    <w:p>
      <w:r>
        <w:rPr>
          <w:b/>
        </w:rPr>
        <w:t xml:space="preserve">Esimerkki 7.5330</w:t>
      </w:r>
    </w:p>
    <w:p>
      <w:r>
        <w:t xml:space="preserve">Lähtökohta: Lily oli verkossa ja yritti nauttia foorumeista.  Alkuperäinen konteksti: Yhtäkkiä hän sai ilmoituksen sosiaaliseen mediaansa.  Alkuperäinen loppu: Hän näki, että jotkut tytöt kirjoittivat ilkeitä kommentteja hänestä. Hänen teki mieli itkeä, kun hän luki kaiken. Onneksi seuraavana päivänä monet hänen ystävistään lohduttivat häntä.  Uusi lopetus: Hän näki, että jotkut tytöt kirjoittivat ilkeitä kommentteja hänestä. Hänen teki mieli itkeä, kun hän luki kaiken. Onneksi seuraavana päivänä monet hänen ystävistään lohduttivat häntä. </w:t>
      </w:r>
    </w:p>
    <w:p>
      <w:r>
        <w:rPr>
          <w:b/>
        </w:rPr>
        <w:t xml:space="preserve">Tulos</w:t>
      </w:r>
    </w:p>
    <w:p>
      <w:r>
        <w:t xml:space="preserve">Hän piti foorumeita parempana kuin sosiaalista mediaa, eikä hänellä ollut yhtään sosiaalisen median tiliä.</w:t>
      </w:r>
    </w:p>
    <w:p>
      <w:r>
        <w:rPr>
          <w:b/>
        </w:rPr>
        <w:t xml:space="preserve">Esimerkki 7.5331</w:t>
      </w:r>
    </w:p>
    <w:p>
      <w:r>
        <w:t xml:space="preserve">Lähtökohta: Trent menetti jalkansa moottoriveneonnettomuudessa.  Alkuperäinen konteksti: Hän vietti silti mielellään aikaa järvessä uiden.  Alkuperäinen loppu: Hän riisui proteesin jalastaan, kun hän meni uimaan. Hän oli järkyttynyt, kun joku otti hänen proteesijalkansa. Trent sanoi, että tarvitaan hyvin halpamainen henkilö varastamaan jalka.  Uusi lopetus: Hän oli liian itsetietoinen ottaakseen proteesijalkansa pois, kun hän meni järveen uimaan. Hän pelkäsi myös, että joku veisi hänen proteesijalkansa. Trent sanoi, että jalkojen varastamiseen tarvittaisiin erittäin halveksittava henkilö. </w:t>
      </w:r>
    </w:p>
    <w:p>
      <w:r>
        <w:rPr>
          <w:b/>
        </w:rPr>
        <w:t xml:space="preserve">Tulos</w:t>
      </w:r>
    </w:p>
    <w:p>
      <w:r>
        <w:t xml:space="preserve">Hän ei enää koskaan palaa uimaan järveen.</w:t>
      </w:r>
    </w:p>
    <w:p>
      <w:r>
        <w:rPr>
          <w:b/>
        </w:rPr>
        <w:t xml:space="preserve">Esimerkki 7.5332</w:t>
      </w:r>
    </w:p>
    <w:p>
      <w:r>
        <w:t xml:space="preserve">Lähtökohta: Seitsemännellä luokalla menin ojaan juhliin.  Alkuperäinen konteksti: Yllätyksekseni tyttö, johon olin ihastunut, oli siellä.  Alkuperäinen loppu: Joku ehdotti, että pelaisimme pullonpyöritystä. Oli minun vuoroni, ja osoitin pullolla tyttöä, josta pidin. Hän hymyili ja suutelimme.  Uusi loppu: Joku ehdotti, että pelataan pullonpyöritystä. Oli minun vuoroni ja pullo osoitti karvaista Henryä. Hän hymyili ja minä juoksin niin nopeasti kuin pystyin ulos ovesta. </w:t>
      </w:r>
    </w:p>
    <w:p>
      <w:r>
        <w:rPr>
          <w:b/>
        </w:rPr>
        <w:t xml:space="preserve">Tulos</w:t>
      </w:r>
    </w:p>
    <w:p>
      <w:r>
        <w:t xml:space="preserve">Yllätyksekseni siellä ei ollut yhtään tyttöä, josta olisin pitänyt.</w:t>
      </w:r>
    </w:p>
    <w:p>
      <w:r>
        <w:rPr>
          <w:b/>
        </w:rPr>
        <w:t xml:space="preserve">Esimerkki 7.5333</w:t>
      </w:r>
    </w:p>
    <w:p>
      <w:r>
        <w:t xml:space="preserve">Lähtökohta: Derek työskenteli paikallisen pikaruokaravintolan tiskillä.  Alkuperäinen konteksti: Eräänä päivänä erityisen töykeä asiakas huusi hänelle ilman syytä.  Alkuperäinen loppuratkaisu: Hän laittoi käytetyn laastarin heidän tilaamaansa hampurilaiseen kostoksi. Asiakas löysi sen haukattuaan sitä ja kertoi siitä johtajalle. Johtaja antoi Derekille nuhteita, mutta hän ajatteli, että se oli sen arvoista.  Uusi loppu: Kaikki saivat selville syyn, hän laittoi käytetyn laastarin asiakkaan tilaamaan hampurilaiseen kostoksi. Asiakas löysi sen haukattuaan sitä ja kertoi siitä johtajalle. Derekin johtaja nuhdeltiin häntä. </w:t>
      </w:r>
    </w:p>
    <w:p>
      <w:r>
        <w:rPr>
          <w:b/>
        </w:rPr>
        <w:t xml:space="preserve">Tulos</w:t>
      </w:r>
    </w:p>
    <w:p>
      <w:r>
        <w:t xml:space="preserve">Eräänä päivänä hän oli poissa ilman syytä.</w:t>
      </w:r>
    </w:p>
    <w:p>
      <w:r>
        <w:rPr>
          <w:b/>
        </w:rPr>
        <w:t xml:space="preserve">Esimerkki 7.5334</w:t>
      </w:r>
    </w:p>
    <w:p>
      <w:r>
        <w:t xml:space="preserve">Lähtökohta: Ehkä Marcus on hieman keskivertoa kuumaverisempi.  Alkuperäinen konteksti: Hän laittoi eilen illalla ilmastoinnin ja tuulettimen päälle.  Alkuperäinen loppu: Hänen tyttöystävänsä valitti palelevansa. Mutta hän oli tuskin viileä, joten hän ei sammuttanut mitään. Nyt hänen tyttöystävänsä on vihainen, hänellä on kylmä, ja mies pyytää paljon anteeksi.  Uusi lopetus: Hänen tyttöystävänsä valitti, että hänellä oli kylmä. Mutta hän oli tuskin viileä, joten hän ei laittanut villapaitaa päälle. Nyt hänen tyttöystävänsä on onnellinen, hänellä on kylmä, ja hän on lämmittänyt häntä paljon. </w:t>
      </w:r>
    </w:p>
    <w:p>
      <w:r>
        <w:rPr>
          <w:b/>
        </w:rPr>
        <w:t xml:space="preserve">Tulos</w:t>
      </w:r>
    </w:p>
    <w:p>
      <w:r>
        <w:t xml:space="preserve">Viime yönä hän laittoi lämmön päälle.</w:t>
      </w:r>
    </w:p>
    <w:p>
      <w:r>
        <w:rPr>
          <w:b/>
        </w:rPr>
        <w:t xml:space="preserve">Esimerkki 7.5335</w:t>
      </w:r>
    </w:p>
    <w:p>
      <w:r>
        <w:t xml:space="preserve">Lähtökohta: Muutimme tänne maaliskuussa.  Alkuperäinen konteksti: Tyttärellämme ei ollut paljon ystäviä.  Alkuperäinen loppuratkaisu: Menimme puistoon ja tapasimme lapsia. Tyttäremme leikki siellä Jasperin kanssa. He ovat nyt parhaita ystäviä.  Uusi loppu: Menimme puistoon ja tapasimme lapsia. Poikani leikki siellä Jasperin kanssa. He ovat nyt parhaita ystäviä. </w:t>
      </w:r>
    </w:p>
    <w:p>
      <w:r>
        <w:rPr>
          <w:b/>
        </w:rPr>
        <w:t xml:space="preserve">Tulos</w:t>
      </w:r>
    </w:p>
    <w:p>
      <w:r>
        <w:t xml:space="preserve">Pojallamme ei ollut paljon ystäviä.</w:t>
      </w:r>
    </w:p>
    <w:p>
      <w:r>
        <w:rPr>
          <w:b/>
        </w:rPr>
        <w:t xml:space="preserve">Esimerkki 7.5336</w:t>
      </w:r>
    </w:p>
    <w:p>
      <w:r>
        <w:t xml:space="preserve">Lähtökohta: Kia oli menettänyt jalkansa luusyövälle.  Alkuperäinen konteksti: Se masensi häntä jonkin aikaa.  Alkuperäinen loppu: Kia vajosi itsesääliin. Mutta sitten hän tajusi olevansa onnekas, että oli elossa. Kia päätti olla kiitollinen ja onnellinen elämästään.  Uusi loppu: Hän piti päänsä pystyssä. Hän tajusi olevansa onnekas, että oli elossa. Kia päätti olla kiitollinen ja onnellinen elämästään. </w:t>
      </w:r>
    </w:p>
    <w:p>
      <w:r>
        <w:rPr>
          <w:b/>
        </w:rPr>
        <w:t xml:space="preserve">Tulos</w:t>
      </w:r>
    </w:p>
    <w:p>
      <w:r>
        <w:t xml:space="preserve">Hän ei masentunut siitä.</w:t>
      </w:r>
    </w:p>
    <w:p>
      <w:r>
        <w:rPr>
          <w:b/>
        </w:rPr>
        <w:t xml:space="preserve">Esimerkki 7.5337</w:t>
      </w:r>
    </w:p>
    <w:p>
      <w:r>
        <w:t xml:space="preserve">Lähtökohta: Tom oli ampumaradalla.  Alkuperäinen konteksti: Hänen ystävänsä osti halpoja luoteja.  Alkuperäinen loppuratkaisu: Tom oli epävarma niiden käytöstä. Toki yksi luodeista laukesi väärin. Tom päätti lopettaa ystävänsä halpojen luotien käytön.  Uusi loppu: Tom oli epävarma niiden käytöstä. Totta kai yksi luodeista laukesi väärin. Tom päätti lopettaa ystäviensä laadukkaiden luotien käytön. </w:t>
      </w:r>
    </w:p>
    <w:p>
      <w:r>
        <w:rPr>
          <w:b/>
        </w:rPr>
        <w:t xml:space="preserve">Tulos</w:t>
      </w:r>
    </w:p>
    <w:p>
      <w:r>
        <w:t xml:space="preserve">Hänen ystävänsä osti laadukkaita luoteja.</w:t>
      </w:r>
    </w:p>
    <w:p>
      <w:r>
        <w:rPr>
          <w:b/>
        </w:rPr>
        <w:t xml:space="preserve">Esimerkki 7.5338</w:t>
      </w:r>
    </w:p>
    <w:p>
      <w:r>
        <w:t xml:space="preserve">Lähtökohta: Devin rakasti pääsiäistä.  Alkuperäinen konteksti: Pääsiäismunien tuhoaminen oli hänen suosikkinsa.  Alkuperäinen loppu: Hän tykkäsi tehdä glittermunia ja solmuvärjäystä. Hän laittoi ne jääkaappiin, kunnes oli aika piilottaa ne. Hän tykkäsi piilottaa niitä pikkuveljelleen ja siskolleen.  Uusi loppu: Hän tykkäsi tehdä glitter-munia ja solmiovärejä. Hän laittoi ne jääkaappiin, kunnes oli aika piilottaa ne. Hän tykkäsi piilottaa niitä ystävilleen, jotka olivat kuin veli ja sisko. </w:t>
      </w:r>
    </w:p>
    <w:p>
      <w:r>
        <w:rPr>
          <w:b/>
        </w:rPr>
        <w:t xml:space="preserve">Tulos</w:t>
      </w:r>
    </w:p>
    <w:p>
      <w:r>
        <w:t xml:space="preserve">Ainoana lapsena hän rakasti munien kuolemista vanhempiensa kanssa.</w:t>
      </w:r>
    </w:p>
    <w:p>
      <w:r>
        <w:rPr>
          <w:b/>
        </w:rPr>
        <w:t xml:space="preserve">Esimerkki 7.5339</w:t>
      </w:r>
    </w:p>
    <w:p>
      <w:r>
        <w:t xml:space="preserve">Lähtökohta: Tim rakasti Halloweenia.  Alkuperäinen konteksti: Hän kävi jokaisessa löytämässään kummitustalossa.  Alkuperäinen loppu: Mikään niistä ei yleensä pelottanut häntä. Eräs oli yliampuva ja karmiva. Siihen hän palasi useimmiten.  Uusi loppu: Se oli söpö ja hän lauloi sen hyvin. Hän palasi tuohon elokuvaan uudestaan ja uudestaan. </w:t>
      </w:r>
    </w:p>
    <w:p>
      <w:r>
        <w:rPr>
          <w:b/>
        </w:rPr>
        <w:t xml:space="preserve">Tulos</w:t>
      </w:r>
    </w:p>
    <w:p>
      <w:r>
        <w:t xml:space="preserve">Hän lauloi Tim Burtonin elokuvasta "This is Halloween".</w:t>
      </w:r>
    </w:p>
    <w:p>
      <w:r>
        <w:rPr>
          <w:b/>
        </w:rPr>
        <w:t xml:space="preserve">Esimerkki 7.5340</w:t>
      </w:r>
    </w:p>
    <w:p>
      <w:r>
        <w:t xml:space="preserve">Lähtökohta: Max oli jättänyt pyöränsä pihalleen koulun jälkeen.  Alustava konteksti: Kun hän meni laittamaan sen autotalliin, se oli kadonnut.  Alkuperäinen loppuratkaisu: Maxin isä meni etsimään naapurustosta. Hän löysi pyörän toisen lapsen pihatieltä. Onneksi hän vain vei sen takaisin ja se oli kunnossa.  Uusi loppu: Maxin isä lähti etsimään häntä naapurustosta. Hän löysi pyörän toisen lapsen pihatieltä. Onneksi hän tiesi, missä Max nyt oli, ja kaikki oli hyvin. </w:t>
      </w:r>
    </w:p>
    <w:p>
      <w:r>
        <w:rPr>
          <w:b/>
        </w:rPr>
        <w:t xml:space="preserve">Tulos</w:t>
      </w:r>
    </w:p>
    <w:p>
      <w:r>
        <w:t xml:space="preserve">Hän söi välipalan ja ajoi sitten pyörällä ystävänsä luokse.</w:t>
      </w:r>
    </w:p>
    <w:p>
      <w:r>
        <w:rPr>
          <w:b/>
        </w:rPr>
        <w:t xml:space="preserve">Esimerkki 7.5341</w:t>
      </w:r>
    </w:p>
    <w:p>
      <w:r>
        <w:t xml:space="preserve">Lähtökohta: Alicia rakasti eläintarhassa käymistä.  Alkuperäinen konteksti: Alicia oli kuitenkin innoissaan kirahvinäyttelystä.  Alkuperäinen loppuratkaisu: Alicia päätti ottaa kuvan kirahvivauvasta. Emäkirahvi kuitenkin otti kameran Alician käsistä. Alician mielestä oli niin hauskaa, että kirahvi varasti hänen kameransa.  Uusi lopetus: Alicia päätti ottaa kuvan kengurun poikasesta. Kenguruemo kuitenkin potkaisi kameran pois Alician käsistä. Alician mielestä oli niin hauskaa, että kenguru potkaisi hänen kameransa. </w:t>
      </w:r>
    </w:p>
    <w:p>
      <w:r>
        <w:rPr>
          <w:b/>
        </w:rPr>
        <w:t xml:space="preserve">Tulos</w:t>
      </w:r>
    </w:p>
    <w:p>
      <w:r>
        <w:t xml:space="preserve">Alicia oli kuitenkin innoissaan kengurunäyttelystä.</w:t>
      </w:r>
    </w:p>
    <w:p>
      <w:r>
        <w:rPr>
          <w:b/>
        </w:rPr>
        <w:t xml:space="preserve">Esimerkki 7.5342</w:t>
      </w:r>
    </w:p>
    <w:p>
      <w:r>
        <w:t xml:space="preserve">Lähtökohta: John rakasti lukea sanomalehteä joka päivä.  Alkuperäinen konteksti: Joka aamu hän meni kotiovelleen hakemaan sanomalehteä.  Alkuperäinen lopetus: Eräänä aamuna sanomalehteä ei löytynyt mistään. Hän katseli ympärilleen ja huomasi kissan, jolla oli jotain suussaan. Kissa huomasi Johnin ja pudotti sanomalehden lätäkköön.  Uusi lopetus: Eräänä aamuna sanomalehteä ei löytynyt mistään heittää. Hän katseli ympärilleen ja huomasi kissan, jolla oli jotain suussaan. Kissa huomasi Johnin ja pudotti sanomalehden lätäkköön. </w:t>
      </w:r>
    </w:p>
    <w:p>
      <w:r>
        <w:rPr>
          <w:b/>
        </w:rPr>
        <w:t xml:space="preserve">Tulos</w:t>
      </w:r>
    </w:p>
    <w:p>
      <w:r>
        <w:t xml:space="preserve">Joka aamu hän meni ovelle heittämään sanomalehteä.</w:t>
      </w:r>
    </w:p>
    <w:p>
      <w:r>
        <w:rPr>
          <w:b/>
        </w:rPr>
        <w:t xml:space="preserve">Esimerkki 7.5343</w:t>
      </w:r>
    </w:p>
    <w:p>
      <w:r>
        <w:t xml:space="preserve">Lähtökohta: Henry-pelle ei ollut kovin hyvä pellenimi.  Alkuperäinen konteksti: Henryn edessä oli paperilla 20 nimeä, jotka kaikki oli yliviivattu.  Alkuperäinen loppuratkaisu: Epätoivo oli hiljalleen laskeutumassa Henryn päälle. Yhtäkkiä Henryn päälle laskeutui inspiraatio. Heckles oli täydellinen pellenimi Henrylle.  Uusi loppu: Epätoivo laskeutui hitaasti Henryn päälle. Inspiraatio laskeutui yhtäkkiä Henryn päälle. Leijonan kesyttäjä oli täydellinen ammatti Henrylle. </w:t>
      </w:r>
    </w:p>
    <w:p>
      <w:r>
        <w:rPr>
          <w:b/>
        </w:rPr>
        <w:t xml:space="preserve">Tulos</w:t>
      </w:r>
    </w:p>
    <w:p>
      <w:r>
        <w:t xml:space="preserve">Henry ei pystynyt valitsemaan pellenimeä, joten hän päätti vaihtaa ammattia.</w:t>
      </w:r>
    </w:p>
    <w:p>
      <w:r>
        <w:rPr>
          <w:b/>
        </w:rPr>
        <w:t xml:space="preserve">Esimerkki 7.5344</w:t>
      </w:r>
    </w:p>
    <w:p>
      <w:r>
        <w:t xml:space="preserve">Lähtökohta: Ginny ja hänen äitinsä olivat menossa ulos äiti-tytär-iltaan.  Alustava konteksti: He olivat ilmoittautuneet maalauskurssille.  Alkuperäinen loppuratkaisu: He maalasivat kuvan vuoristosta taiteilijan ohjeiden mukaan. Kumpikaan heistä ei onnistunut kovin hyvin. He nauroivat sotkuisille maalauksilleen.  Uusi loppu: He tanssivat tangoa opettajan ohjeiden mukaan. Kumpikaan heistä ei onnistunut kovin hyvin. He nauroivat sekavalle tanssilleen. </w:t>
      </w:r>
    </w:p>
    <w:p>
      <w:r>
        <w:rPr>
          <w:b/>
        </w:rPr>
        <w:t xml:space="preserve">Tulos</w:t>
      </w:r>
    </w:p>
    <w:p>
      <w:r>
        <w:t xml:space="preserve">He olivat ilmoittautuneet tanssikurssille.</w:t>
      </w:r>
    </w:p>
    <w:p>
      <w:r>
        <w:rPr>
          <w:b/>
        </w:rPr>
        <w:t xml:space="preserve">Esimerkki 7.5345</w:t>
      </w:r>
    </w:p>
    <w:p>
      <w:r>
        <w:t xml:space="preserve">Lähtökohta: Hannah lähti ostoksille.  Alustava konteksti: Hän tarvitsi nakkisämpylöitä juhliin.  Alkuperäinen loppuratkaisu: Hän tuli kassalle. Hän huomasi unohtaneensa lompakkonsa. Hänen oli palattava kotiin.  Uusi loppu: Hän tuli kotiin. Hän huomasi unohtaneensa lompakkonsa. Hänen oli palattava kauppaan. </w:t>
      </w:r>
    </w:p>
    <w:p>
      <w:r>
        <w:rPr>
          <w:b/>
        </w:rPr>
        <w:t xml:space="preserve">Tulos</w:t>
      </w:r>
    </w:p>
    <w:p>
      <w:r>
        <w:t xml:space="preserve">Hän osti suloisimmat uudet kengät.</w:t>
      </w:r>
    </w:p>
    <w:p>
      <w:r>
        <w:rPr>
          <w:b/>
        </w:rPr>
        <w:t xml:space="preserve">Esimerkki 7.5346</w:t>
      </w:r>
    </w:p>
    <w:p>
      <w:r>
        <w:t xml:space="preserve">Lähtökohta: Wendy rakasti käydä kuntosalilla joka päivä.  Alkuperäinen konteksti: Hän jopa maksoi kahden vuoden kuntosalijäsenyyden.  Alkuperäinen loppuratkaisu: Eräänä päivänä hän meni kuntosalille, joka oli sulkenut ovensa. Hän ei saanut rahojaan takaisin. Wendy oli hyvin tyytymätön kuntosaliin, jota hän oli rakastanut.  Uusi lopetus: Eräänä päivänä hän meni kuntosalille ja se oli sulkenut ovensa. Hän ei saanut vastauksia kysymyksiinsä. Wendy oli muutenkin hyvin tyytymätön kuntosaliin. </w:t>
      </w:r>
    </w:p>
    <w:p>
      <w:r>
        <w:rPr>
          <w:b/>
        </w:rPr>
        <w:t xml:space="preserve">Tulos</w:t>
      </w:r>
    </w:p>
    <w:p>
      <w:r>
        <w:t xml:space="preserve">Hän ei halua kahden vuoden kuntosalijäsenyyttä.</w:t>
      </w:r>
    </w:p>
    <w:p>
      <w:r>
        <w:rPr>
          <w:b/>
        </w:rPr>
        <w:t xml:space="preserve">Esimerkki 7.5347</w:t>
      </w:r>
    </w:p>
    <w:p>
      <w:r>
        <w:t xml:space="preserve">Lähtökohta: Will etsi uusia juoksukenkiä.  Alkuperäinen konteksti: Will meni paikalliseen urheiluvälineliikkeeseen.  Alkuperäinen loppuratkaisu: Will vertaili malleja, istuvuutta ja hintoja. Will teki lopulta valintansa - pari New Balance -kenkiä. Michael lähti kotiin hyvillä mielin ostoksestaan.  Uusi lopetus: Will vertaili malleja, istuvuuksia ja hintoja. Will teki lopulta valintansa - pari New Balance -kenkiä. Michael teki tilauksen ja tunsi olonsa hyväksi ostoksestaan. </w:t>
      </w:r>
    </w:p>
    <w:p>
      <w:r>
        <w:rPr>
          <w:b/>
        </w:rPr>
        <w:t xml:space="preserve">Tulos</w:t>
      </w:r>
    </w:p>
    <w:p>
      <w:r>
        <w:t xml:space="preserve">Hän tutki eri tuotemerkkejä verkossa, luki arvosteluja ja teki muistiinpanoja tietokoneelleen.</w:t>
      </w:r>
    </w:p>
    <w:p>
      <w:r>
        <w:rPr>
          <w:b/>
        </w:rPr>
        <w:t xml:space="preserve">Esimerkki 7.5348</w:t>
      </w:r>
    </w:p>
    <w:p>
      <w:r>
        <w:t xml:space="preserve">Lähtökohta: Sherry oli tarjoilijana kaupungin ainoassa ravintolassa.  Alkuperäinen konteksti: Sonny oli yksinäinen, muita vanhempi mies.  Alkuperäinen loppuratkaisu: Eräänä yönä eräs humalainen ulkopaikkakuntalainen liu'utti kätensä Sherryn hametta pitkin. Sonny tarttui biljardikeppiin ja kaatoi juopon lattialle. Sherry ja Sonny ystävystyivät nopeasti ja päättivät matkustaa yhdessä.  Uusi loppu: Eräänä yönä juopunut vieras liu'utti kätensä Sherryn hametta pitkin. Sonny tarttui biljardikeppiin ja kaatoi juopon lattialle. Sherry ja Sonny pysyivät nopeasti ystävinä ja päättivät matkustaa yhdessä. </w:t>
      </w:r>
    </w:p>
    <w:p>
      <w:r>
        <w:rPr>
          <w:b/>
        </w:rPr>
        <w:t xml:space="preserve">Tulos</w:t>
      </w:r>
    </w:p>
    <w:p>
      <w:r>
        <w:t xml:space="preserve">Sonny oli hänen paras ystävänsä, vaikka hän oli vanhempi.</w:t>
      </w:r>
    </w:p>
    <w:p>
      <w:r>
        <w:rPr>
          <w:b/>
        </w:rPr>
        <w:t xml:space="preserve">Esimerkki 7.5349</w:t>
      </w:r>
    </w:p>
    <w:p>
      <w:r>
        <w:t xml:space="preserve">Lähtökohta: Samantha oli kauhean ahdistunut.  Alkuperäinen konteksti: Hänen ystävänsä pakottivat hänet karaokebaariin.  Alkuperäinen loppu: Hän joi kuusi paukkua helpottaakseen hermojaan. Hän nousi paikalle ja lauloi tanssikuningatarta. Hän ei ollut koskaan tuntenut oloaan eloisammaksi ja hänen ahdistuksensa oli poissa.  Uusi loppu: Joten hän joi kuusi paukkua helpottaakseen hermojaan. Hän nousi ylös ja pyörähti kaukalossa. Hän ei ollut koskaan tuntenut oloaan eloisammaksi ja hänen ahdistuksensa oli poissa. </w:t>
      </w:r>
    </w:p>
    <w:p>
      <w:r>
        <w:rPr>
          <w:b/>
        </w:rPr>
        <w:t xml:space="preserve">Tulos</w:t>
      </w:r>
    </w:p>
    <w:p>
      <w:r>
        <w:t xml:space="preserve">Hänen ystävänsä pakottivat hänet rullaluisteluun.</w:t>
      </w:r>
    </w:p>
    <w:p>
      <w:r>
        <w:rPr>
          <w:b/>
        </w:rPr>
        <w:t xml:space="preserve">Esimerkki 7.5350</w:t>
      </w:r>
    </w:p>
    <w:p>
      <w:r>
        <w:t xml:space="preserve">Lähtökohta: Äidilläni oli aina vaikeuksia yksinkertaisten tietokonetehtävien kanssa.  Alkuperäinen konteksti: Minä ja veljeni opimme olemaan kärsivällisiä hänen kanssaan ja opetimme häntä.  Alkuperäinen loppu: Hän oppi hitaasti, mutta lopulta hänestä tuli taitava. Äitini käyttää nyt sähköpostia ja tietokonetta säännöllisesti uudessa työssään. Olen ylpeä äidistäni siitä, että hän pysyy ajassa mukana!  Uusi loppu: Hän osti uuden tietokoneen, ja lopulta hänestä tuli taitava. Äitini käyttää nyt sähköpostia ja tietokonetta säännöllisesti uudessa työssään. Olen ylpeä äidistäni siitä, että hän pysyy ajassa mukana! </w:t>
      </w:r>
    </w:p>
    <w:p>
      <w:r>
        <w:rPr>
          <w:b/>
        </w:rPr>
        <w:t xml:space="preserve">Tulos</w:t>
      </w:r>
    </w:p>
    <w:p>
      <w:r>
        <w:t xml:space="preserve">Minä ja veljeni ärsyyntyimme häneen ja otimme hänen tietokoneensa pois.</w:t>
      </w:r>
    </w:p>
    <w:p>
      <w:r>
        <w:rPr>
          <w:b/>
        </w:rPr>
        <w:t xml:space="preserve">Esimerkki 7.5351</w:t>
      </w:r>
    </w:p>
    <w:p>
      <w:r>
        <w:t xml:space="preserve">Lähtökohta: Jessica meni kirjastoon.  Alustava konteksti: Hänellä oli tavoitteena lainata viisi kirjaa.  Alkuperäinen loppuratkaisu: Kun hän pääsi sinne, hän löysi pöydän, jossa oli uusimmat julkaisut. Viiden kirjan sijaan Jessica lainasi kymmenen. Sitten Jessica meni kotiin ja luki kaikki kirjat viikon sisällä.  Uusi lopetus: Kun hän pääsi paikalle, hän löysi pöydän, jossa oli uusimmat julkaisut. Sen sijaan, että Jessica olisi saanut yhden kirjan, hän lainasi kaksi. Sitten Jessica meni kotiin ja luki kaikki kirjat viikon kuluessa. </w:t>
      </w:r>
    </w:p>
    <w:p>
      <w:r>
        <w:rPr>
          <w:b/>
        </w:rPr>
        <w:t xml:space="preserve">Tulos</w:t>
      </w:r>
    </w:p>
    <w:p>
      <w:r>
        <w:t xml:space="preserve">Hän haluaa lainata vain yhden kirjan.</w:t>
      </w:r>
    </w:p>
    <w:p>
      <w:r>
        <w:rPr>
          <w:b/>
        </w:rPr>
        <w:t xml:space="preserve">Esimerkki 7.5352</w:t>
      </w:r>
    </w:p>
    <w:p>
      <w:r>
        <w:t xml:space="preserve">Lähtökohta: Kävin hiljattain ajelulla.  Alustava konteksti: Matkan varrella minua janotti.  Alkuperäinen loppu: Pysähdyin paikalliselle huoltoasemalle. Ostin jääteetä. Join sen melko nopeasti loppuun.  Uusi lopetus: Pysähdyin paikalliselle huoltoasemalle. Ostin myös jääteetä. Join sen melko nopeasti loppuun. </w:t>
      </w:r>
    </w:p>
    <w:p>
      <w:r>
        <w:rPr>
          <w:b/>
        </w:rPr>
        <w:t xml:space="preserve">Tulos</w:t>
      </w:r>
    </w:p>
    <w:p>
      <w:r>
        <w:t xml:space="preserve">Matkan varrella bensatankkini oli lähes tyhjä.</w:t>
      </w:r>
    </w:p>
    <w:p>
      <w:r>
        <w:rPr>
          <w:b/>
        </w:rPr>
        <w:t xml:space="preserve">Esimerkki 7.5353</w:t>
      </w:r>
    </w:p>
    <w:p>
      <w:r>
        <w:t xml:space="preserve">Lähtökohta: Aiden myönsi, ettei hän ollut kovin fiksu.  Alkuperäinen konteksti: Hän meni kirjastoon ja alkoi lukea kirjoja.  Alkuperäinen loppu: Hän kävi lopulta läpi koko hyllyn. Kirjastonhoitaja oli hyvin tyytyväinen häneen. Sitten hän huomasi, että hylly oli lastenosastolla.  Uusi loppu: Hän meni lopulta nukkumaan kirjastoon. Kirjastonhoitaja ei ollut häneen kovin tyytyväinen. Sitten hän huomasi, että Aiden oli lastenosastolla. </w:t>
      </w:r>
    </w:p>
    <w:p>
      <w:r>
        <w:rPr>
          <w:b/>
        </w:rPr>
        <w:t xml:space="preserve">Tulos</w:t>
      </w:r>
    </w:p>
    <w:p>
      <w:r>
        <w:t xml:space="preserve">Hän ei tehnyt mitään ollakseen fiksumpi.</w:t>
      </w:r>
    </w:p>
    <w:p>
      <w:r>
        <w:rPr>
          <w:b/>
        </w:rPr>
        <w:t xml:space="preserve">Esimerkki 7.5354</w:t>
      </w:r>
    </w:p>
    <w:p>
      <w:r>
        <w:t xml:space="preserve">Lähtökohta: Tom kutsui ystäviä kylään.  Alustava konteksti: Heillä oli pienet juhlat.  Alkuperäinen loppu: Yksi henkilö oli aivan liian humalassa. He saivat jäädä yöksi sinne. Seuraava aamu oli kaikille kiusallinen.  Uusi loppu: Yksi henkilö oli aivan liian humalassa. He saivat jäädä sinne yöksi. Seuraava aamu oli kiusallinen kaikille. </w:t>
      </w:r>
    </w:p>
    <w:p>
      <w:r>
        <w:rPr>
          <w:b/>
        </w:rPr>
        <w:t xml:space="preserve">Tulos</w:t>
      </w:r>
    </w:p>
    <w:p>
      <w:r>
        <w:t xml:space="preserve">He pitivät juhlat ja joivat kuumaa omenasiideriä koko illan.</w:t>
      </w:r>
    </w:p>
    <w:p>
      <w:r>
        <w:rPr>
          <w:b/>
        </w:rPr>
        <w:t xml:space="preserve">Esimerkki 7.5355</w:t>
      </w:r>
    </w:p>
    <w:p>
      <w:r>
        <w:t xml:space="preserve">Lähtökohta: Alaina yritti ottaa valokuvan hypätessään.  Alustava konteksti: Hän yritti useita kertoja, mutta mitään ei tullut ulos.  Alkuperäinen lopetus: Ne tulivat vain sumeina. Lopulta hän sai idean. Hän nauhoitti videon hyppäämisestään ja teki sitten kuvakaappauksen.  Uusi lopetus: Ne tulivat sen jälkeen täydellisinä. Lopulta hän sai idean. Hän nauhoitti videon hyppäämisestään kuvien rinnalle. </w:t>
      </w:r>
    </w:p>
    <w:p>
      <w:r>
        <w:rPr>
          <w:b/>
        </w:rPr>
        <w:t xml:space="preserve">Tulos</w:t>
      </w:r>
    </w:p>
    <w:p>
      <w:r>
        <w:t xml:space="preserve">Hän yritti useita kertoja, ja kuvista tuli kauniita.</w:t>
      </w:r>
    </w:p>
    <w:p>
      <w:r>
        <w:rPr>
          <w:b/>
        </w:rPr>
        <w:t xml:space="preserve">Esimerkki 7.5356</w:t>
      </w:r>
    </w:p>
    <w:p>
      <w:r>
        <w:t xml:space="preserve">Lähtökohta: Tom päätti hankkia vuokralaisvakuutuksen.  Alkuperäinen konteksti: Pian sen jälkeen oli voimakas myrsky.  Alkuperäinen loppu: Puu kaatui Tomin asunnon päälle. Se aiheutti paljon vahinkoa hänen tavaroilleen. Tom sai korvauksen kokonaan.  Uusi loppu: Puu kaatui Tomin asunnon päälle. Se aiheutti paljon vahinkoa hänen tavaroilleen. Tom sai korvauksen kokonaan. </w:t>
      </w:r>
    </w:p>
    <w:p>
      <w:r>
        <w:rPr>
          <w:b/>
        </w:rPr>
        <w:t xml:space="preserve">Tulos</w:t>
      </w:r>
    </w:p>
    <w:p>
      <w:r>
        <w:t xml:space="preserve">Vaimo oli nalkuttanut hänelle kuukausia.</w:t>
      </w:r>
    </w:p>
    <w:p>
      <w:r>
        <w:rPr>
          <w:b/>
        </w:rPr>
        <w:t xml:space="preserve">Esimerkki 7.5357</w:t>
      </w:r>
    </w:p>
    <w:p>
      <w:r>
        <w:t xml:space="preserve">Lähtökohta: Myynnissä oli kaunis pöytä.  Alkuperäinen konteksti: Monet ihmiset kävelivät sen ohi ja ihailivat sitä.  Alkuperäinen lopputulos: Lucy näki sen ja se pisti silmään. Hänellä ei ollut varaa siihen, joten hän itki. Hänen poikaystävänsä osti sen hänelle.  Uusi loppu: Lucy näki sen ja se osui hänen silmäänsä. Omistaja sanoi hänelle, ettei se ollut myytävänä, joten Lucy itki. Hänen poikaystävänsä sanoi, että he voisivat yrittää löytää toisen samanlaisen. </w:t>
      </w:r>
    </w:p>
    <w:p>
      <w:r>
        <w:rPr>
          <w:b/>
        </w:rPr>
        <w:t xml:space="preserve">Tulos</w:t>
      </w:r>
    </w:p>
    <w:p>
      <w:r>
        <w:t xml:space="preserve">Valitettavasti kaupan omistaja tajusi, että se oli muinainen esine, joka pitäisi myynnin sijaan laittaa museoon.</w:t>
      </w:r>
    </w:p>
    <w:p>
      <w:r>
        <w:rPr>
          <w:b/>
        </w:rPr>
        <w:t xml:space="preserve">Esimerkki 7.5358</w:t>
      </w:r>
    </w:p>
    <w:p>
      <w:r>
        <w:t xml:space="preserve">Lähtökohta: Hän työskenteli sen parissa yli tunnin ajan.  Alkuperäinen konteksti: Hän ei tiennyt, edistyisikö hän lainkaan.  Alkuperäinen loppu: Tunnin lopussa hän lopetti. Hän katsoi käsityötään. Hän oli äärimmäisen tyytymätön.  Uusi lopetus: Tunnin lopussa hän pysähtyi. Hän katsoi käsityötään. Hän oli äärimmäisen tyytymätön. </w:t>
      </w:r>
    </w:p>
    <w:p>
      <w:r>
        <w:rPr>
          <w:b/>
        </w:rPr>
        <w:t xml:space="preserve">Tulos</w:t>
      </w:r>
    </w:p>
    <w:p>
      <w:r>
        <w:t xml:space="preserve">Hän kirjoitti raporttiaan.</w:t>
      </w:r>
    </w:p>
    <w:p>
      <w:r>
        <w:rPr>
          <w:b/>
        </w:rPr>
        <w:t xml:space="preserve">Esimerkki 7.5359</w:t>
      </w:r>
    </w:p>
    <w:p>
      <w:r>
        <w:t xml:space="preserve">Lähtökohta: Peter pukee kenkänsä vain mustilla nauhoilla.  Alustava konteksti: Hänellä on myös useita kenkäpareja.  Alkuperäinen loppu: Ihmiset ihmettelevät usein, miksi hän käyttää kengissään vain mustia nauhoja. Hän kertoo, että hän uskoo mustien nauhojen tuovan onnea. Peter voitti lotossa ja on nyt eläkkeellä 45-vuotiaana.  Uusi lopetus: Ihmiset ihmettelevät usein, miksi hän käyttää kengissään vain mustia nauhoja. Hän kertoo heille, että hän uskoo mustien nauhojen tuovan onnea. Peter voitti lotossa ja on nyt eläkkeellä 45-vuotiaana. </w:t>
      </w:r>
    </w:p>
    <w:p>
      <w:r>
        <w:rPr>
          <w:b/>
        </w:rPr>
        <w:t xml:space="preserve">Tulos</w:t>
      </w:r>
    </w:p>
    <w:p>
      <w:r>
        <w:t xml:space="preserve">Hänellä on vain yksi pari kenkiä.</w:t>
      </w:r>
    </w:p>
    <w:p>
      <w:r>
        <w:rPr>
          <w:b/>
        </w:rPr>
        <w:t xml:space="preserve">Esimerkki 7.5360</w:t>
      </w:r>
    </w:p>
    <w:p>
      <w:r>
        <w:t xml:space="preserve">Lähtökohta: Jess oli lähdössä iltalenkille naapurustoon.  Alustava konteksti: Kun Jess palasi, hän huomasi oravanpoikasen nurmikolla.  Alkuperäinen loppuratkaisu: Se liikkui hädin tuskin, koska se oli pudonnut puustaan. Jess otti sen taloon, mutta hänen isänsä ei antanut hänen pitää sitä. Hän soitti turvakotiin, jotta he voisivat adoptoida oravan.  Uusi loppu: Se liikkui hädin tuskin, koska se oli pudonnut puustaan. Hän otti sen taloon, mutta hänen isänsä ei antanut hänen pitää sitä. Hän soitti turvakotiin, jotta he voisivat adoptoida linnun. </w:t>
      </w:r>
    </w:p>
    <w:p>
      <w:r>
        <w:rPr>
          <w:b/>
        </w:rPr>
        <w:t xml:space="preserve">Tulos</w:t>
      </w:r>
    </w:p>
    <w:p>
      <w:r>
        <w:t xml:space="preserve">Kun hän palasi takaisin, hän huomasi linnunpoikasen nurmikolla.</w:t>
      </w:r>
    </w:p>
    <w:p>
      <w:r>
        <w:rPr>
          <w:b/>
        </w:rPr>
        <w:t xml:space="preserve">Esimerkki 7.5361</w:t>
      </w:r>
    </w:p>
    <w:p>
      <w:r>
        <w:t xml:space="preserve">Lähtökohta: Zack halusi paistettua kanaa.  Alkuperäinen konteksti: Hän päätti valmistaa sitä itse.  Alkuperäinen loppu: Hän osti kaikki ainekset. Hän osti jopa suuren paistinpannun. Hän oli vaikuttunut siitä, miten hyvää kanasta tuli.  Uusi loppu: Hän halusi kopioida reseptin, joten hän kävi ostamassa kaikki ainekset, joita hän arveli todennäköisesti käytetyn. Hän osti jopa suuren paistinpannun. Hän oli vaikuttunut siitä, miten hyvää kanasta tuli. </w:t>
      </w:r>
    </w:p>
    <w:p>
      <w:r>
        <w:rPr>
          <w:b/>
        </w:rPr>
        <w:t xml:space="preserve">Tulos</w:t>
      </w:r>
    </w:p>
    <w:p>
      <w:r>
        <w:t xml:space="preserve">Hän päätti käydä lempiravintolassaan ja tilasi lempikana-annoksensa.</w:t>
      </w:r>
    </w:p>
    <w:p>
      <w:r>
        <w:rPr>
          <w:b/>
        </w:rPr>
        <w:t xml:space="preserve">Esimerkki 7.5362</w:t>
      </w:r>
    </w:p>
    <w:p>
      <w:r>
        <w:t xml:space="preserve">Lähtökohta: Susie meni lounaalle ystävänsä Franin kanssa.  Alustava konteksti: He menivät halpaan ravintolaan.  Alkuperäinen loppuratkaisu: Lopussa, kun tuli aika maksaa, Susie antoi korttinsa. Kortti hylättiin. Susie tunsi itsensä niin noloksi.  Uusi lopetus: Lopussa, kun tuli aika maksaa, Susie ojensi kupongin. Se hylättiin, koska se oli vuodelta 2012. Susie tunsi itsensä niin noloksi. </w:t>
      </w:r>
    </w:p>
    <w:p>
      <w:r>
        <w:rPr>
          <w:b/>
        </w:rPr>
        <w:t xml:space="preserve">Tulos</w:t>
      </w:r>
    </w:p>
    <w:p>
      <w:r>
        <w:t xml:space="preserve">Molemmilla oli ravintolan kuponki, jolla he saivat syödä ilmaiseksi.</w:t>
      </w:r>
    </w:p>
    <w:p>
      <w:r>
        <w:rPr>
          <w:b/>
        </w:rPr>
        <w:t xml:space="preserve">Esimerkki 7.5363</w:t>
      </w:r>
    </w:p>
    <w:p>
      <w:r>
        <w:t xml:space="preserve">Lähtökohta: Leo näytti minulle tempun elokuvateattereissa viime viikolla.  Alustava konteksti: En ole koskaan maksanut elokuvateattereissa välipaloista, joten olin turhautunut.  Alkuperäinen loppuratkaisu: Hän ehdotti, että löytäisin pussin läheisestä roskiksesta. Löysimme sellaisen, joka ei ollut roskien likaama, kun olimme etsineet sitä. Se tuoksui tuoreelta, ja olin iloinen, että joku oli ollut aiemmin niin tuhlaileva!  Uusi lopetus: Hän ehdotti, että hiivin ne sisään. Toki heti kun hän näytti minulle, hän jäi kiinni. Aion jatkossakin ostaa välipaloja teatterista. </w:t>
      </w:r>
    </w:p>
    <w:p>
      <w:r>
        <w:rPr>
          <w:b/>
        </w:rPr>
        <w:t xml:space="preserve">Tulos</w:t>
      </w:r>
    </w:p>
    <w:p>
      <w:r>
        <w:t xml:space="preserve">Ostan aina välipaloja elokuvista.</w:t>
      </w:r>
    </w:p>
    <w:p>
      <w:r>
        <w:rPr>
          <w:b/>
        </w:rPr>
        <w:t xml:space="preserve">Esimerkki 7.5364</w:t>
      </w:r>
    </w:p>
    <w:p>
      <w:r>
        <w:t xml:space="preserve">Lähtökohta: Hänen pomonsa kutsui Johnin lounaalle.  Alustava konteksti: John hermostui.  Alkuperäinen lopputulos: John ei odottanut pomonsa kutsuvan häntä lounaalle. Hän yritti keksiä jonkin tekosyyn. Hän kertoi pomolle, että hänellä oli jo lounassuunnitelmat.  Uusi lopetus: Hän ei halunnut pomonsa kutsuvan häntä lounaalle. Hän yritti keksiä tekosyyn. Hän kertoi pomolle, että hänellä oli jo lounassuunnitelmat. </w:t>
      </w:r>
    </w:p>
    <w:p>
      <w:r>
        <w:rPr>
          <w:b/>
        </w:rPr>
        <w:t xml:space="preserve">Tulos</w:t>
      </w:r>
    </w:p>
    <w:p>
      <w:r>
        <w:t xml:space="preserve">John oli odottanut tätä.</w:t>
      </w:r>
    </w:p>
    <w:p>
      <w:r>
        <w:rPr>
          <w:b/>
        </w:rPr>
        <w:t xml:space="preserve">Esimerkki 7.5365</w:t>
      </w:r>
    </w:p>
    <w:p>
      <w:r>
        <w:t xml:space="preserve">Lähtökohta: Kävelin huoneeseen.  Alustava konteksti: Käänsin valokatkaisijan pois päältä.  Alkuperäinen loppu: Käännyin ympäri vastatakseni äidilleni. Näin takin roikkuvan silmäkulmassani. Hyppäsin äärimmäisen voimakkaasti, koska luulin sen olevan ihminen.  Uusi lopetus: Käännyin ympäri vastatakseni äidilleni. Näin takin roikkuvan silmäkulmassa. Hyppäsin äärimmäisen kovaa, koska luulin sen olevan ihminen. </w:t>
      </w:r>
    </w:p>
    <w:p>
      <w:r>
        <w:rPr>
          <w:b/>
        </w:rPr>
        <w:t xml:space="preserve">Tulos</w:t>
      </w:r>
    </w:p>
    <w:p>
      <w:r>
        <w:t xml:space="preserve">Sytytin valon ja näin ikkunan olevan auki, joten juoksin ulos ja soitin poliisille.</w:t>
      </w:r>
    </w:p>
    <w:p>
      <w:r>
        <w:rPr>
          <w:b/>
        </w:rPr>
        <w:t xml:space="preserve">Esimerkki 7.5366</w:t>
      </w:r>
    </w:p>
    <w:p>
      <w:r>
        <w:t xml:space="preserve">Lähtökohta: Lucy heräsi puhelinsoittoon, jonka mukaan koulu oli lumen takia myöhässä.  Alustava konteksti: Lucy oli nukkunut pitkään ja nauttinut aamupalaksi pannukakkuja.  Alkuperäinen loppuratkaisu: Kun Lucy käveli bussipysäkille, hän löysi jalkakäytävältä 10 dollarin setelin. Myöhemmin koulussa Lucy voitti palkinnon kirjoittamastaan runosta. Lucy sanoi hymyillen, että tämä oli ollut melkoinen onnenpäivä.  Uusi loppu: Kun Lucyt käveli autolle, hän löysi jalkakäytävältä 10 dollarin setelin. Myöhemmin koulussa Lucy voitti palkinnon kirjoittamastaan runosta. Lucy sanoi hymyillen, että tämä oli ollut melkoinen onnenpäivä. </w:t>
      </w:r>
    </w:p>
    <w:p>
      <w:r>
        <w:rPr>
          <w:b/>
        </w:rPr>
        <w:t xml:space="preserve">Tulos</w:t>
      </w:r>
    </w:p>
    <w:p>
      <w:r>
        <w:t xml:space="preserve">Hänen äitinsä kertoi töissä, että hän myöhästyisi, koska hän halusi ajaa Lucyn lumessa.</w:t>
      </w:r>
    </w:p>
    <w:p>
      <w:r>
        <w:rPr>
          <w:b/>
        </w:rPr>
        <w:t xml:space="preserve">Esimerkki 7.5367</w:t>
      </w:r>
    </w:p>
    <w:p>
      <w:r>
        <w:t xml:space="preserve">Lähtökohta: Aaron oli aina kiireinen.  Alkuperäinen konteksti: Eräällä viikolla hän työskenteli 100 tuntia.  Alkuperäinen loppuratkaisu: Hän nukkui niin vähän. Loppua kohden hän tunsi olonsa kamalaksi. Viikonloppuna hän nukkui 30 tuntia.  Uusi lopetus: Hän nukkui niin vähän. Loppuun mennessä hän tunsi olonsa kamalaksi. Viikonloppuun mennessä hän nukkui 30 tuntia. </w:t>
      </w:r>
    </w:p>
    <w:p>
      <w:r>
        <w:rPr>
          <w:b/>
        </w:rPr>
        <w:t xml:space="preserve">Tulos</w:t>
      </w:r>
    </w:p>
    <w:p>
      <w:r>
        <w:t xml:space="preserve">Vaikka hän ei ollutkaan töissä.</w:t>
      </w:r>
    </w:p>
    <w:p>
      <w:r>
        <w:rPr>
          <w:b/>
        </w:rPr>
        <w:t xml:space="preserve">Esimerkki 7.5368</w:t>
      </w:r>
    </w:p>
    <w:p>
      <w:r>
        <w:t xml:space="preserve">Lähtökohta: Tomin veli oli menossa naimisiin.  Alustava konteksti: Tom ajatteli, että hänestä tulisi bestman.  Alkuperäinen loppuratkaisu: Sen sijaan veli valitsi ystävänsä. Tom oli todella loukkaantunut siitä. Hän ei kuitenkaan koskaan maininnut siitä veljelleen.  Uusi loppu: Hän oli oikeassa. Tom oli hyvin iloinen siitä. Hän ei kuitenkaan koskaan maininnut siitä veljelleen. </w:t>
      </w:r>
    </w:p>
    <w:p>
      <w:r>
        <w:rPr>
          <w:b/>
        </w:rPr>
        <w:t xml:space="preserve">Tulos</w:t>
      </w:r>
    </w:p>
    <w:p>
      <w:r>
        <w:t xml:space="preserve">Tomista tulee bestman.</w:t>
      </w:r>
    </w:p>
    <w:p>
      <w:r>
        <w:rPr>
          <w:b/>
        </w:rPr>
        <w:t xml:space="preserve">Esimerkki 7.5369</w:t>
      </w:r>
    </w:p>
    <w:p>
      <w:r>
        <w:t xml:space="preserve">Lähtökohta: Olipa kerran poika nimeltä Harry.  Alkuperäinen konteksti: Hänen isällään oli paha huumeongelma.  Alkuperäinen loppu: Se sai hänet hyvin vihaiseksi. Lopulta hän sai itsensä kuiville. Kun hän oli kuivilla, hän oli mukava.  Uusi loppu: Se sai tytön suuttumaan. Lopulta hän sai itsensä puhtaaksi. Kun hän oli puhdas, hän oli mukava. </w:t>
      </w:r>
    </w:p>
    <w:p>
      <w:r>
        <w:rPr>
          <w:b/>
        </w:rPr>
        <w:t xml:space="preserve">Tulos</w:t>
      </w:r>
    </w:p>
    <w:p>
      <w:r>
        <w:t xml:space="preserve">Harry karkasi kotoa, koska hänen äitinsä oli alkoholisti.</w:t>
      </w:r>
    </w:p>
    <w:p>
      <w:r>
        <w:rPr>
          <w:b/>
        </w:rPr>
        <w:t xml:space="preserve">Esimerkki 7.5370</w:t>
      </w:r>
    </w:p>
    <w:p>
      <w:r>
        <w:t xml:space="preserve">Lähtökohta: Bradin tyttöystävä osti Bradille ystävänpäivän bokserit.  Alkuperäinen konteksti: Brad ajatteli, että olisi noloa, jos joku näkisi ne.  Alkuperäinen loppuratkaisu: Eräänä päivänä, kun alusvaatteet olivat vähissä, Brad käytti bokserishortseja. Brad loukkaantui sinä päivänä, ja joku sairaalan henkilökunnasta näki hänen alusvaatteensa. Brad alkoi uskoa, että boxershortsit toivat hänelle huonoa onnea.  Uusi loppu: Hänen tyttöystävällään oli kuitenkin toinen pari, ja eräänä päivänä, kun alusvaatteet olivat vähissä, hän käytti bokserishortseja. Brad loukkaantui sinä päivänä, ja jotkut sairaalan työntekijät näkivät hänen alusvaatteensa. Brad alkoi uskoa, että bokserit toivat hänelle huonoa onnea. </w:t>
      </w:r>
    </w:p>
    <w:p>
      <w:r>
        <w:rPr>
          <w:b/>
        </w:rPr>
        <w:t xml:space="preserve">Tulos</w:t>
      </w:r>
    </w:p>
    <w:p>
      <w:r>
        <w:t xml:space="preserve">Brad ajatteli, että olisi noloa käyttää niitä, joten hän heitti ne pois.</w:t>
      </w:r>
    </w:p>
    <w:p>
      <w:r>
        <w:rPr>
          <w:b/>
        </w:rPr>
        <w:t xml:space="preserve">Esimerkki 7.5371</w:t>
      </w:r>
    </w:p>
    <w:p>
      <w:r>
        <w:t xml:space="preserve">Lähtökohta: Jerod vei tyttöystävänsä Disneylandiin.  Alkuperäinen konteksti: Heillä oli samanlaiset paidat.  Alkuperäinen loppu: Kaikki pysäyttivät heidät kommentoimaan heidän paitojaan. He lähettivät minulle kuvan, jossa he katsovat Tuhkimon linnaa. Heidän paitansa olivat Kaunottaren ja hirviön paidat.  Uusi loppu: Kaikki pysäyttivät heidät kommentoimaan heidän hattujaan. He lähettivät minulle kuvan, jossa he katsovat Tuhkimon linnaa. Heidän hattunsa olivat Kaunottaren ja hirviön muotoisia. </w:t>
      </w:r>
    </w:p>
    <w:p>
      <w:r>
        <w:rPr>
          <w:b/>
        </w:rPr>
        <w:t xml:space="preserve">Tulos</w:t>
      </w:r>
    </w:p>
    <w:p>
      <w:r>
        <w:t xml:space="preserve">Heillä oli samanlaiset hatut.</w:t>
      </w:r>
    </w:p>
    <w:p>
      <w:r>
        <w:rPr>
          <w:b/>
        </w:rPr>
        <w:t xml:space="preserve">Esimerkki 7.5372</w:t>
      </w:r>
    </w:p>
    <w:p>
      <w:r>
        <w:t xml:space="preserve">Lähtökohta: Shelly oli eräänä iltana puhelimessa poikaystävänsä kanssa.  Alustava konteksti: He olivat riidelleet, ja yhtäkkiä mies sanoi haluavansa erota.  Alkuperäinen loppuratkaisu: Shelly tiesi, ettei mies voinut tarkoittaa sitä, joten hän meni miehen kotiin. Mies oli niin yllättynyt nähdessään hänet niin myöhään illalla. Ele liikutti häntä ja hän päätti olla eroamatta.  Uusi lopetus: Shelly tiesi, että Shelly tarkoitti sitä, joten hän meni hänen kotiinsa. Hän oli niin yllättynyt nähdessään tytön ilmestyvän paikalle niin myöhään yöllä. Ele liikutti häntä, ja hän repesi, kun Shelly jätti hänet. </w:t>
      </w:r>
    </w:p>
    <w:p>
      <w:r>
        <w:rPr>
          <w:b/>
        </w:rPr>
        <w:t xml:space="preserve">Tulos</w:t>
      </w:r>
    </w:p>
    <w:p>
      <w:r>
        <w:t xml:space="preserve">Hän päätti lopettaa asiat samana iltana.</w:t>
      </w:r>
    </w:p>
    <w:p>
      <w:r>
        <w:rPr>
          <w:b/>
        </w:rPr>
        <w:t xml:space="preserve">Esimerkki 7.5373</w:t>
      </w:r>
    </w:p>
    <w:p>
      <w:r>
        <w:t xml:space="preserve">Lähtökohta: Jeffy asui talossa, jossa hän oli ainoa kissa.  Alkuperäinen konteksti: Eräänä päivänä Zaddyfrackin omistaja toi sen tänne.  Alkuperäinen loppu: Kissat leikkivät koko päivän. Ne juoksentelivat käytävällä yhdessä. Nyt Zaddyfracks asuu Jeffyn kanssa.  Uusi loppu: Kaksi kissaa leikki koko päivän. Ne juoksivat käytävää pitkin yhdessä. Uusi kissa asuu nyt Jeffyn kanssa. </w:t>
      </w:r>
    </w:p>
    <w:p>
      <w:r>
        <w:rPr>
          <w:b/>
        </w:rPr>
        <w:t xml:space="preserve">Tulos</w:t>
      </w:r>
    </w:p>
    <w:p>
      <w:r>
        <w:t xml:space="preserve">Eräänä päivänä tuli uusi kissanpentu.</w:t>
      </w:r>
    </w:p>
    <w:p>
      <w:r>
        <w:rPr>
          <w:b/>
        </w:rPr>
        <w:t xml:space="preserve">Esimerkki 7.5374</w:t>
      </w:r>
    </w:p>
    <w:p>
      <w:r>
        <w:t xml:space="preserve">Lähtökohta: Jess tarvitsi uusia vaatteita.  Alkuperäinen konteksti: Hän kertoi äidilleen.  Alkuperäinen loppuratkaisu: He lähtivät ostoskierrokselle. Jess sai uusia vaatteita. Hän oli iloinen, että äiti vei hänet.  Uusi loppu: He kävivät ostoksilla. Jess sai uusia asuja. Hän oli iloinen, että hänen isänsä vei hänet. </w:t>
      </w:r>
    </w:p>
    <w:p>
      <w:r>
        <w:rPr>
          <w:b/>
        </w:rPr>
        <w:t xml:space="preserve">Tulos</w:t>
      </w:r>
    </w:p>
    <w:p>
      <w:r>
        <w:t xml:space="preserve">Hän kertoi isälleen.</w:t>
      </w:r>
    </w:p>
    <w:p>
      <w:r>
        <w:rPr>
          <w:b/>
        </w:rPr>
        <w:t xml:space="preserve">Esimerkki 7.5375</w:t>
      </w:r>
    </w:p>
    <w:p>
      <w:r>
        <w:t xml:space="preserve">Lähtökohta: Gloria säästi uutta nukkea varten, jonka hän näki lelukaupassa.  Alkuperäinen konteksti: Kun hänellä oli tarpeeksi säästöjä, hän meni lelukauppaan.  Alkuperäinen loppu: Glorian haluama nukke oli myyty, mutta oli muitakin ostettavissa. Gloria osti toisen nuken. Hän nimesi sen vähiten suosikkitätinsä mukaan.  Uusi loppu: Glorian haluama nukke myytiin, mutta oli muitakin ostettavissa. Gloria osti toisen nuken. Hän nimesi sen vähiten suosikkitätinsä mukaan. </w:t>
      </w:r>
    </w:p>
    <w:p>
      <w:r>
        <w:rPr>
          <w:b/>
        </w:rPr>
        <w:t xml:space="preserve">Tulos</w:t>
      </w:r>
    </w:p>
    <w:p>
      <w:r>
        <w:t xml:space="preserve">Kun hänellä oli tarpeeksi rahaa, hän lähti lelukauppaan.</w:t>
      </w:r>
    </w:p>
    <w:p>
      <w:r>
        <w:rPr>
          <w:b/>
        </w:rPr>
        <w:t xml:space="preserve">Esimerkki 7.5376</w:t>
      </w:r>
    </w:p>
    <w:p>
      <w:r>
        <w:t xml:space="preserve">Lähtökohta: Rakennustyöntekijät työskentelivät uuden vapaa-ajankeskuksen parissa.  Alkuperäinen konteksti: He saivat voimistelusalin valmiiksi ja rakensivat uutta kylpyhuonetta.  Alkuperäinen lopputulos: Katselin heidän työtään esimiehenä. Kun aurinko laski, käskin kaikkia pakkaamaan. He peittivät työnsä ja lähtivät.  Uusi lopetus: Kerroin heille, että he olivat työttömänä. Kun aurinko laski, käskin kaikkia pakkaamaan. He peittivät työnsä ja lähtivät. </w:t>
      </w:r>
    </w:p>
    <w:p>
      <w:r>
        <w:rPr>
          <w:b/>
        </w:rPr>
        <w:t xml:space="preserve">Tulos</w:t>
      </w:r>
    </w:p>
    <w:p>
      <w:r>
        <w:t xml:space="preserve">Valitettavasti rahoitusta leikattiin.</w:t>
      </w:r>
    </w:p>
    <w:p>
      <w:r>
        <w:rPr>
          <w:b/>
        </w:rPr>
        <w:t xml:space="preserve">Esimerkki 7.5377</w:t>
      </w:r>
    </w:p>
    <w:p>
      <w:r>
        <w:t xml:space="preserve">Lähtökohta: Greg aloitti uuden työnsä tänään.  Alustava konteksti: Hän ei tiennyt, mitä odottaa kokemukselta.  Alkuperäinen lopputulos: Greg oli todella hermostunut uudesta työpaikastaan. Hän aloitti ja hänellä oli todella hyvä ensimmäinen päivä. Greg oppi olemaan hermostumatta.  Uusi lopetus: Greg ei ollut oikeastaan hermostunut uudesta työstään. Hän aloitti ja hänellä oli todella hyvä ensimmäinen päivä. Greg tiesi, ettei hänellä ollut mitään syytä hermostua. </w:t>
      </w:r>
    </w:p>
    <w:p>
      <w:r>
        <w:rPr>
          <w:b/>
        </w:rPr>
        <w:t xml:space="preserve">Tulos</w:t>
      </w:r>
    </w:p>
    <w:p>
      <w:r>
        <w:t xml:space="preserve">Hän oli hyvin rauhallinen, koska hän tiesi tarkalleen, mitä odottaa kokemukselta.</w:t>
      </w:r>
    </w:p>
    <w:p>
      <w:r>
        <w:rPr>
          <w:b/>
        </w:rPr>
        <w:t xml:space="preserve">Esimerkki 7.5378</w:t>
      </w:r>
    </w:p>
    <w:p>
      <w:r>
        <w:t xml:space="preserve">Lähtökohta: Tomin puhelimessa alkoi olla ongelmia.  Alkuperäinen konteksti: Hän huomasi sen tyhjentävän akkua enemmän.  Alkuperäinen loppuratkaisu: Se myös jäätyi useammin. Tom tutki ongelmaa ja huomasi, että se johtui sovelluksesta. Hän poisti sovelluksen ja korjasi puhelimen.  Uusi lopetus: Se jäätyi useammin. Tom etsi ongelman ja huomasi, että se johtui sovelluksesta. Hän varmisti, ettei hän asentanut sovellusta uuteen puhelimeensa. </w:t>
      </w:r>
    </w:p>
    <w:p>
      <w:r>
        <w:rPr>
          <w:b/>
        </w:rPr>
        <w:t xml:space="preserve">Tulos</w:t>
      </w:r>
    </w:p>
    <w:p>
      <w:r>
        <w:t xml:space="preserve">Näin kävi noin kahden vuoden välein, ja hän osti uuden puhelimen.</w:t>
      </w:r>
    </w:p>
    <w:p>
      <w:r>
        <w:rPr>
          <w:b/>
        </w:rPr>
        <w:t xml:space="preserve">Esimerkki 7.5379</w:t>
      </w:r>
    </w:p>
    <w:p>
      <w:r>
        <w:t xml:space="preserve">Lähtökohta: Jason asui kotona ja toi kotiin uuden koiranpennun vanhempiensa kotiin.  Alkuperäinen konteksti: Hän rukoili vanhempiaan antamaan hänen pitää sen.  Alkuperäinen loppuratkaisu: Vanhemmat suostuivat, kunhan pentu varmisti, ettei se pissaa talossa. Koira pissasi matolle vielä samana päivänä. Vanhemmat pakottivat hänet lopulta viemään koiran takaisin sinne, mistä hän sen sai.  Uusi loppu: Joidenkin kiivaiden keskustelujen jälkeen hänen vanhempansa suostuivat, kunhan koira ei pissannut taloon. Koira pissasi mattoon vielä samana päivänä. Vanhemmat pakottivat hänet lopulta viemään koiran takaisin sinne, mistä hän sen sai. </w:t>
      </w:r>
    </w:p>
    <w:p>
      <w:r>
        <w:rPr>
          <w:b/>
        </w:rPr>
        <w:t xml:space="preserve">Tulos</w:t>
      </w:r>
    </w:p>
    <w:p>
      <w:r>
        <w:t xml:space="preserve">Hän rukoili vanhempiaan, että he antaisivat hänen pitää sen, mutta he kieltäytyivät.</w:t>
      </w:r>
    </w:p>
    <w:p>
      <w:r>
        <w:rPr>
          <w:b/>
        </w:rPr>
        <w:t xml:space="preserve">Esimerkki 7.5380</w:t>
      </w:r>
    </w:p>
    <w:p>
      <w:r>
        <w:t xml:space="preserve">Lähtökohta: Tom oli nuotiolla.  Alustava konteksti: Hän käytti taskuveitsensä.  Alkuperäinen lopetus: Hän laski sen alas ja kadotti sen. Hän löysi sen uudelleen ja otti sen takaisin. Valitettavasti se osoittautui jonkun toisen veitseksi.  Uusi loppu: Hän laski sen alas ja kadotti sen. Hän löysi sen uudelleen ja otti sen takaisin. Valitettavasti se osoittautui jonkun toisen kanttiiniksi. </w:t>
      </w:r>
    </w:p>
    <w:p>
      <w:r>
        <w:rPr>
          <w:b/>
        </w:rPr>
        <w:t xml:space="preserve">Tulos</w:t>
      </w:r>
    </w:p>
    <w:p>
      <w:r>
        <w:t xml:space="preserve">Hän käytti kenttäpulloaan.</w:t>
      </w:r>
    </w:p>
    <w:p>
      <w:r>
        <w:rPr>
          <w:b/>
        </w:rPr>
        <w:t xml:space="preserve">Esimerkki 7.5381</w:t>
      </w:r>
    </w:p>
    <w:p>
      <w:r>
        <w:t xml:space="preserve">Lähtökohta: Glenn osti kissoilleen höyhenlelun.  Alkuperäinen konteksti: Kissat näyttivät pitävän siitä, kun Glenn leikki niiden kanssa lelulla.  Alkuperäinen loppuratkaisu: Lopulta ne kuitenkin varastivat sen ja piiloutuivat sen kanssa sängyn alle. Kun Glenn lopulta haki lelun takaisin, kissat olivat repineet sen kappaleiksi. Hänen oli hankittava niille uusi seuraavana päivänä.  Uusi loppu: Lopulta ne kuitenkin varastivat sen ja piilottivat sen sängyn alle. Kun Glenn lopulta haki lelun, kissat olivat repineet sen kappaleiksi. Hänen oli hankittava niille uusi seuraavana päivänä. </w:t>
      </w:r>
    </w:p>
    <w:p>
      <w:r>
        <w:rPr>
          <w:b/>
        </w:rPr>
        <w:t xml:space="preserve">Tulos</w:t>
      </w:r>
    </w:p>
    <w:p>
      <w:r>
        <w:t xml:space="preserve">Kissat inhosivat, kun Glenn leikki niiden kanssa lelun kanssa.</w:t>
      </w:r>
    </w:p>
    <w:p>
      <w:r>
        <w:rPr>
          <w:b/>
        </w:rPr>
        <w:t xml:space="preserve">Esimerkki 7.5382</w:t>
      </w:r>
    </w:p>
    <w:p>
      <w:r>
        <w:t xml:space="preserve">Lähtökohta: Casey halusi pepperonipizzan.  Alkuperäinen konteksti: Hän nousi autoonsa mennäkseen pizzeriaan.  Alkuperäinen loppuratkaisu: Casey yritti käynnistää auton, mutta mitään ei tapahtunut. Hän huomasi, että auto oli tyhjä. Casey päätti kävellä pizzeriaan.  Uusi lopetus: Pizzeria ei toimita toimituksia, joten Casey yritti käynnistää auton mennäkseen hakemaan pizzaa eikä mitään tapahtunut. Hän huomasi, että auto oli tyhjä. Casey päätti kävellä pizzeriaan. </w:t>
      </w:r>
    </w:p>
    <w:p>
      <w:r>
        <w:rPr>
          <w:b/>
        </w:rPr>
        <w:t xml:space="preserve">Tulos</w:t>
      </w:r>
    </w:p>
    <w:p>
      <w:r>
        <w:t xml:space="preserve">Hän soitti pizzeriaan toimittamaan pizzaa.</w:t>
      </w:r>
    </w:p>
    <w:p>
      <w:r>
        <w:rPr>
          <w:b/>
        </w:rPr>
        <w:t xml:space="preserve">Esimerkki 7.5383</w:t>
      </w:r>
    </w:p>
    <w:p>
      <w:r>
        <w:t xml:space="preserve">Lähtökohta: Eräänä päivänä Allan kuuli koputuksen ovelleen.  Alustava konteksti: Kun hän avasi oven, siellä ei ollut ketään.  Alkuperäinen loppu: Myöhemmin hän kuuli taas koputuksen, eikä siellä ollut ketään. Allan pelkäsi kovasti, että kyseessä voisi olla aave. Todellisuudessa se oli naapuripoika, joka teki hänelle kepposen.  Uusi loppu: Myöhemmin hän kuuli taas koputuksen, ja Jehovan todistaja oli palannut. Allan pelkäsi kovasti, että hänen kimppuunsa hyökättäisiin. Itse asiassa se oli naapurin poika, joka teki hänelle kepposen. </w:t>
      </w:r>
    </w:p>
    <w:p>
      <w:r>
        <w:rPr>
          <w:b/>
        </w:rPr>
        <w:t xml:space="preserve">Tulos</w:t>
      </w:r>
    </w:p>
    <w:p>
      <w:r>
        <w:t xml:space="preserve">Kun hän avasi oven, siellä oli Jehovan todistaja.</w:t>
      </w:r>
    </w:p>
    <w:p>
      <w:r>
        <w:rPr>
          <w:b/>
        </w:rPr>
        <w:t xml:space="preserve">Esimerkki 7.5384</w:t>
      </w:r>
    </w:p>
    <w:p>
      <w:r>
        <w:t xml:space="preserve">Lähtökohta: Joku hakee työpaikkaa vaimoni yrityksestä.  Alustava konteksti: Hän käyttää polkupyörää kulkuvälineenä.  Alkuperäinen lopputulos: Hänen työmatkansa olisi neljä kilometriä pitkä. Yritys on huolissaan siitä, että hän pääsee sinne joka päivä. Hän sanoi käyttävänsä bussia huonolla säällä.  Uusi lopetus: Hän kävelee töihin. Yritys on huolissaan siitä, että hän pääsee sinne joka päivä. Hän sanoi käyttävänsä bussia huonolla säällä. </w:t>
      </w:r>
    </w:p>
    <w:p>
      <w:r>
        <w:rPr>
          <w:b/>
        </w:rPr>
        <w:t xml:space="preserve">Tulos</w:t>
      </w:r>
    </w:p>
    <w:p>
      <w:r>
        <w:t xml:space="preserve">Hän asuu toimiston lähellä.</w:t>
      </w:r>
    </w:p>
    <w:p>
      <w:r>
        <w:rPr>
          <w:b/>
        </w:rPr>
        <w:t xml:space="preserve">Esimerkki 7.5385</w:t>
      </w:r>
    </w:p>
    <w:p>
      <w:r>
        <w:t xml:space="preserve">Lähtökohta: Hän meni katsomaan suosikkibaseball-joukkueensa peliä.  Alustava konteksti: He jakoivat bobbleheadeja sinä päivänä.  Alkuperäinen loppuratkaisu: Hän sai yhden suosikkipelaajansa. Hän vei sen kotiin ja laittoi sen työpöydälleen. Hän tykkäsi istua ja naputella sitä, kun hän oli stressaantunut.  Uusi loppu: Hän sai pussin, jossa oli yksi hänen suosikkipelaajistaan. Hän vei pussin kotiin ja laittoi sen työpöydälleen. Hän tykkäsi istua ja katsella sitä, kun hän oli stressaantunut. </w:t>
      </w:r>
    </w:p>
    <w:p>
      <w:r>
        <w:rPr>
          <w:b/>
        </w:rPr>
        <w:t xml:space="preserve">Tulos</w:t>
      </w:r>
    </w:p>
    <w:p>
      <w:r>
        <w:t xml:space="preserve">He jakoivat popcornia sinä päivänä.</w:t>
      </w:r>
    </w:p>
    <w:p>
      <w:r>
        <w:rPr>
          <w:b/>
        </w:rPr>
        <w:t xml:space="preserve">Esimerkki 7.5386</w:t>
      </w:r>
    </w:p>
    <w:p>
      <w:r>
        <w:t xml:space="preserve">Lähtökohta: Desmond rakasti tekniikan osien purkamista.  Alkuperäinen konteksti: Hänen vanhempansa arvelivat, että hänestä tulisi jonain päivänä hyvä insinööri.  Alkuperäinen loppu: Desmond ei menestynyt koulussa kovin hyvin. Hänen vanhempansa pysyivät toiveikkaina. Lopulta Desmond vei kykynsä purkuyritykseen.  Uusi loppu: Desmond ei menestynyt kovin hyvin koulussa. Hänen vanhempansa pysyivät toiveikkaina. Lopulta Desmond vei kykynsä kaupalliseen purkuyritykseen. </w:t>
      </w:r>
    </w:p>
    <w:p>
      <w:r>
        <w:rPr>
          <w:b/>
        </w:rPr>
        <w:t xml:space="preserve">Tulos</w:t>
      </w:r>
    </w:p>
    <w:p>
      <w:r>
        <w:t xml:space="preserve">Hänen vanhempansa arvelivat, että hänestä tulisi jonain päivänä hyvä pommiteknikko.</w:t>
      </w:r>
    </w:p>
    <w:p>
      <w:r>
        <w:rPr>
          <w:b/>
        </w:rPr>
        <w:t xml:space="preserve">Esimerkki 7.5387</w:t>
      </w:r>
    </w:p>
    <w:p>
      <w:r>
        <w:t xml:space="preserve">Lähtökohta: Paul oli autossa ystäviensä kanssa.  Alkuperäinen konteksti: He soittivat musiikkia todella kovaa.  Alkuperäinen loppu: Kaikki paitsi Paul nauttivat siitä. Ja kun he pysähtyivät risteyksiin, Paul kumartui istuimelleen. Koko automatkan ajan Paul oli huolissaan siitä, mitä muut kuljettajat ajattelivat.  Uusi loppu: Kaikki paitsi Paul nauttivat musiikista. Ja kun he pysähtyivät risteyksiin, Paulin ystävät kumartuivat istuimelleen. Koko automatkan ajan ystävät olivat huolissaan siitä, mitä muut kuljettajat ajattelivat. </w:t>
      </w:r>
    </w:p>
    <w:p>
      <w:r>
        <w:rPr>
          <w:b/>
        </w:rPr>
        <w:t xml:space="preserve">Tulos</w:t>
      </w:r>
    </w:p>
    <w:p>
      <w:r>
        <w:t xml:space="preserve">Ne olivat liian äänekkäitä, joten hänet jätettiin kotiin ja hän meni nukkumaan.</w:t>
      </w:r>
    </w:p>
    <w:p>
      <w:r>
        <w:rPr>
          <w:b/>
        </w:rPr>
        <w:t xml:space="preserve">Esimerkki 7.5388</w:t>
      </w:r>
    </w:p>
    <w:p>
      <w:r>
        <w:t xml:space="preserve">Lähtökohta: Kayla ei malttanut odottaa, että pääsee ostoksille.  Alkuperäinen konteksti: Kayla tarvitsi uuden mekon tansseja varten.  Alkuperäinen loppuratkaisu: Kun hän pääsi kauppaan, hän löysi täydellisen mekon. Huonona puolena oli, että mekko oli liian kallis. Kayla jäi lopulta ostamatta unelmiensa mekkoa.  Uusi loppu: Kun hän pääsi kauppaan, hän löysi täydellisen mekon. Huonona puolena oli, että kengät olivat liian kalliit. Kayla ei lopulta ostanut unelmiensa kenkiä. </w:t>
      </w:r>
    </w:p>
    <w:p>
      <w:r>
        <w:rPr>
          <w:b/>
        </w:rPr>
        <w:t xml:space="preserve">Tulos</w:t>
      </w:r>
    </w:p>
    <w:p>
      <w:r>
        <w:t xml:space="preserve">Hän tarvitsi uudet kengät tansseja varten.</w:t>
      </w:r>
    </w:p>
    <w:p>
      <w:r>
        <w:rPr>
          <w:b/>
        </w:rPr>
        <w:t xml:space="preserve">Esimerkki 7.5389</w:t>
      </w:r>
    </w:p>
    <w:p>
      <w:r>
        <w:t xml:space="preserve">Lähtökohta: Janice ei ollut koskaan toiminut vapaaehtoisena tyttärensä koulussa.  Alustava konteksti: Eräänä päivänä hänen opettajansa mainitsi asiasta ja rohkaisi häntä kokeilemaan.  Alkuperäinen loppuratkaisu: Seuraava suuri tapahtuma oli Halloween, joten Janice ilmoittautui siihen. Hän päätyi isännöimään todella hauskoja luokkabileitä. Janice piti siitä ja vannoi tekevänsä enemmän vapaaehtoistyötä koulussa.  Uusi lopetus: Seuraava suuri tapahtuma oli Halloween, joten Janice ei ilmoittautunut siihen. Hän päätyi isännöimään todella hauskoja luokkabileitä kotonaan. Janice rakasti sitä ja vannoi, ettei hän enää koskaan tee vapaaehtoistyötä koulussa. </w:t>
      </w:r>
    </w:p>
    <w:p>
      <w:r>
        <w:rPr>
          <w:b/>
        </w:rPr>
        <w:t xml:space="preserve">Tulos</w:t>
      </w:r>
    </w:p>
    <w:p>
      <w:r>
        <w:t xml:space="preserve">Eräänä päivänä hänen opettajansa mainitsi siitä ja rohkaisi häntä kokeilemaan, mutta hän kieltäytyi.</w:t>
      </w:r>
    </w:p>
    <w:p>
      <w:r>
        <w:rPr>
          <w:b/>
        </w:rPr>
        <w:t xml:space="preserve">Esimerkki 7.5390</w:t>
      </w:r>
    </w:p>
    <w:p>
      <w:r>
        <w:t xml:space="preserve">Lähtökohta: Hamburg Bergersmithillä oli tärkeä peli pelattavana.  Alkuperäinen konteksti: Valmentaja halusi hänen olevan parhaimmillaan.  Alkuperäinen lopputulos: Bergersmithin mieli oli keskittymätön. Valmentaja piti hänelle motivoivan puheen. Bergersmith teki 40 maalia.  Uusi lopetus: Bergersmithin mieli oli keskittymätön. Valmentajan motivaatiopuhe ei ollut onnistunut keskittämään häntä. Bergersmith ei tehnyt sinä iltana yhtään maalia. </w:t>
      </w:r>
    </w:p>
    <w:p>
      <w:r>
        <w:rPr>
          <w:b/>
        </w:rPr>
        <w:t xml:space="preserve">Tulos</w:t>
      </w:r>
    </w:p>
    <w:p>
      <w:r>
        <w:t xml:space="preserve">Valmentaja halusi hänen jäävän pois tästä pelistä.</w:t>
      </w:r>
    </w:p>
    <w:p>
      <w:r>
        <w:rPr>
          <w:b/>
        </w:rPr>
        <w:t xml:space="preserve">Esimerkki 7.5391</w:t>
      </w:r>
    </w:p>
    <w:p>
      <w:r>
        <w:t xml:space="preserve">Lähtökohta: Smithin perhe lähti vuorille kaatamaan tuoretta joulukuusta.  Alkuperäinen konteksti: He löysivät vihdoin täydellisen kuusen.  Alkuperäinen loppu: Smith oli juuri kaatamassa sitä, kun he kuulivat sirkutusta. Puussa oli linnunpesä. He valitsivat varapuun kotiin vietäväksi.  Uusi loppu: Mister Smith oli kaatamassa epätäydellistä puuta, kun he kuulivat sirkutusta. Puussa oli linnunpesä. He valitsivat toisen epätäydellisen puun kotiin vietäväksi. </w:t>
      </w:r>
    </w:p>
    <w:p>
      <w:r>
        <w:rPr>
          <w:b/>
        </w:rPr>
        <w:t xml:space="preserve">Tulos</w:t>
      </w:r>
    </w:p>
    <w:p>
      <w:r>
        <w:t xml:space="preserve">He eivät löytäneet täydellistä.</w:t>
      </w:r>
    </w:p>
    <w:p>
      <w:r>
        <w:rPr>
          <w:b/>
        </w:rPr>
        <w:t xml:space="preserve">Esimerkki 7.5392</w:t>
      </w:r>
    </w:p>
    <w:p>
      <w:r>
        <w:t xml:space="preserve">Lähtökohta: Rachael todella halusi Amyn katsovan Downton Abbeyta.  Alkuperäinen konteksti: Se oli sarja, joka sijoittui 1900-luvulle.  Alkuperäinen loppu: Amy suostui lopulta katsomaan tätä ohjelmaa. Kun hän alkoi katsoa sitä, hän jäi koukkuun. Sitten he järjestivät juhlia, joissa he katsoivat sitä yhdessä.  Uusi loppu: Eräänä päivänä Amy suostui vihdoin katsomaan tätä ohjelmaa. Kun hän alkoi katsoa sitä, hän jäi koukkuun. Sitten heillä oli juhlia, joissa he katsoivat sitä yhdessä. </w:t>
      </w:r>
    </w:p>
    <w:p>
      <w:r>
        <w:rPr>
          <w:b/>
        </w:rPr>
        <w:t xml:space="preserve">Tulos</w:t>
      </w:r>
    </w:p>
    <w:p>
      <w:r>
        <w:t xml:space="preserve">Amy kieltäytyi antamasta sille mahdollisuutta.</w:t>
      </w:r>
    </w:p>
    <w:p>
      <w:r>
        <w:rPr>
          <w:b/>
        </w:rPr>
        <w:t xml:space="preserve">Esimerkki 7.5393</w:t>
      </w:r>
    </w:p>
    <w:p>
      <w:r>
        <w:t xml:space="preserve">Lähtökohta: Ostin koiralleni uuden luun.  Alkuperäinen konteksti: Se vaikutti iloiselta saadessaan sen.  Alkuperäinen loppu: Se heilutti häntäänsä ja hyppi ympäriinsä. Se söi luuta pitkään. Sitten se piilotti sen sänkynsä alle.  Uusi loppu: Häntä heilui ja se mopoili ympäriinsä. Se söi luuta pitkään. Sitten se piilotti sen sänkynsä alle. </w:t>
      </w:r>
    </w:p>
    <w:p>
      <w:r>
        <w:rPr>
          <w:b/>
        </w:rPr>
        <w:t xml:space="preserve">Tulos</w:t>
      </w:r>
    </w:p>
    <w:p>
      <w:r>
        <w:t xml:space="preserve">Jostain syystä hän ei heti pitänyt siitä.</w:t>
      </w:r>
    </w:p>
    <w:p>
      <w:r>
        <w:rPr>
          <w:b/>
        </w:rPr>
        <w:t xml:space="preserve">Esimerkki 7.5394</w:t>
      </w:r>
    </w:p>
    <w:p>
      <w:r>
        <w:t xml:space="preserve">Lähtökohta: Mason myönsi poliiseille varastaneensa lompakon.  Alkuperäinen konteksti: Poliisit eivät tienneet, mitä tehdä, koska hän oli alaikäinen.  Alkuperäinen loppuratkaisu: Mason joutui pyytämään mieheltä anteeksi ja maksamaan rahat takaisin. Mason ojensi kielensä, potkaisi miestä polveen ja pakeni. Poliisit järkyttyivät hänen käytöksestään ja lähtivät perään.  Uusi loppu: He pakottivat hänet pyytämään mieheltä anteeksi ja maksamaan rahat takaisin. Mason ojensi kielensä, potkaisi miestä polveen ja pakeni. Poliisit järkyttyivät hänen käytöksestään, ja tällä kertaa hänet pidätettiin. </w:t>
      </w:r>
    </w:p>
    <w:p>
      <w:r>
        <w:rPr>
          <w:b/>
        </w:rPr>
        <w:t xml:space="preserve">Tulos</w:t>
      </w:r>
    </w:p>
    <w:p>
      <w:r>
        <w:t xml:space="preserve">Poliisit päättivät päästää hänet menemään.</w:t>
      </w:r>
    </w:p>
    <w:p>
      <w:r>
        <w:rPr>
          <w:b/>
        </w:rPr>
        <w:t xml:space="preserve">Esimerkki 7.5395</w:t>
      </w:r>
    </w:p>
    <w:p>
      <w:r>
        <w:t xml:space="preserve">Lähtökohta: Sheena osti uuden mekon.  Alustava konteksti: Hän tiesi näyttävänsä siinä kauniilta.  Alkuperäinen loppuratkaisu: Hän käytti sitä tanssiaisissa. Hän näytti niin hyvältä, että hänet nimettiin tanssiaisten kuningattareksi. Sen jälkeen hän sai paljon uusia ystäviä.  Uusi loppu: Hän käytti sitä tanssiaisissa. Hän ei näyttänyt tarpeeksi hyvältä tullakseen nimitetyksi tanssiaisten kuningattareksi. Hän ei saanut uusia ystäviä sen jälkeen. </w:t>
      </w:r>
    </w:p>
    <w:p>
      <w:r>
        <w:rPr>
          <w:b/>
        </w:rPr>
        <w:t xml:space="preserve">Tulos</w:t>
      </w:r>
    </w:p>
    <w:p>
      <w:r>
        <w:t xml:space="preserve">Hän tiesi näyttävänsä siinä lihavalta.</w:t>
      </w:r>
    </w:p>
    <w:p>
      <w:r>
        <w:rPr>
          <w:b/>
        </w:rPr>
        <w:t xml:space="preserve">Esimerkki 7.5396</w:t>
      </w:r>
    </w:p>
    <w:p>
      <w:r>
        <w:t xml:space="preserve">Lähtökohta: Claire maalasi kynsiään.  Alustava konteksti: Kun hän kiillotti viimeistä kynsiään, hänen kissansa juoksi paikalle.  Alkuperäinen loppu: Se osui pulloon ja kaatoi sen. Pullo läikkyi hänen valkoiselle matolleen. Clairella on nyt valtava sininen tahra matossa.  Uusi loppu: Claire osui pulloon ja kaatoi sen. Pullo läikkyi hänen valkoiselle matolleen. Clairen matossa on nyt valtava sininen tahra. </w:t>
      </w:r>
    </w:p>
    <w:p>
      <w:r>
        <w:rPr>
          <w:b/>
        </w:rPr>
        <w:t xml:space="preserve">Tulos</w:t>
      </w:r>
    </w:p>
    <w:p>
      <w:r>
        <w:t xml:space="preserve">Kun hän kiillotti viimeistä kynsiään, hänen kissansa kehräsi viereisessä huoneessa.</w:t>
      </w:r>
    </w:p>
    <w:p>
      <w:r>
        <w:rPr>
          <w:b/>
        </w:rPr>
        <w:t xml:space="preserve">Esimerkki 7.5397</w:t>
      </w:r>
    </w:p>
    <w:p>
      <w:r>
        <w:t xml:space="preserve">Lähtökohta: Marcus yritti avata tölkinavaajan paljain käsin.  Alkuperäinen konteksti: Hänen vaimonsa ojensi hänelle tölkinavaajan ja sanoi, että se on parempi.  Alkuperäinen loppuratkaisu: Marcus kiitti vaimoaan ja avasi tölkin. Hän näki sisällä vihreitä papuja. Marcus yritti syödä niitä, kunnes hänen vaimonsa sanoi, että ne on keitettävä.  Uusi lopetus: Marcus kiitti naista ja katsoi tölkkiä. Hän näki sisällä vihreitä papuja. Marcus yritti syödä niitä, kunnes hänen vaimonsa sanoi, että ne on keitettävä. </w:t>
      </w:r>
    </w:p>
    <w:p>
      <w:r>
        <w:rPr>
          <w:b/>
        </w:rPr>
        <w:t xml:space="preserve">Tulos</w:t>
      </w:r>
    </w:p>
    <w:p>
      <w:r>
        <w:t xml:space="preserve">Hänen vaimonsa otti hernepurkin ja irrotti sen kannen purkinavaajalla.</w:t>
      </w:r>
    </w:p>
    <w:p>
      <w:r>
        <w:rPr>
          <w:b/>
        </w:rPr>
        <w:t xml:space="preserve">Esimerkki 7.5398</w:t>
      </w:r>
    </w:p>
    <w:p>
      <w:r>
        <w:t xml:space="preserve">Lähtökohta: Phillip rakasti juosta ulkona.  Alkuperäinen konteksti: Talvi tuli ja maa oli liian liukas juoksemiseen.  Alkuperäinen loppuratkaisu: Phillip päätti kokeilla luistelua. Hän kaatui ja mursi nilkkansa. Nyt Phillip ei voi juosta eikä luistella.  Uusi loppu: Phillip päätti kokeilla maratonin juoksemista. Hän kaatui ja mursi nilkkansa. Nyt Phillip ei voi juosta. </w:t>
      </w:r>
    </w:p>
    <w:p>
      <w:r>
        <w:rPr>
          <w:b/>
        </w:rPr>
        <w:t xml:space="preserve">Tulos</w:t>
      </w:r>
    </w:p>
    <w:p>
      <w:r>
        <w:t xml:space="preserve">Kesä tuli, eikä maassa ollut lunta.</w:t>
      </w:r>
    </w:p>
    <w:p>
      <w:r>
        <w:rPr>
          <w:b/>
        </w:rPr>
        <w:t xml:space="preserve">Esimerkki 7.5399</w:t>
      </w:r>
    </w:p>
    <w:p>
      <w:r>
        <w:t xml:space="preserve">Lähtökohta: Peter sai tietää, että hänellä on astma.  Alustava konteksti: Lääkäri sanoi, että hänen pitäisi alkaa soittaa jotain puhallinsoitinta.  Alkuperäinen loppu: Peter valitsi trumpetin. Hänen opettajansa kertoi, että hänen keuhkonsa eivät ole tarpeeksi vahvat. Peter päätti sen sijaan soittaa huilua.  Uusi loppu: Peter ei enää pystynyt soittamaan trumpettia. Hänen opettajansa kertoi, että hänen keuhkonsa eivät ole tarpeeksi vahvat. Peter päätti soittaa sen sijaan rumpuja. </w:t>
      </w:r>
    </w:p>
    <w:p>
      <w:r>
        <w:rPr>
          <w:b/>
        </w:rPr>
        <w:t xml:space="preserve">Tulos</w:t>
      </w:r>
    </w:p>
    <w:p>
      <w:r>
        <w:t xml:space="preserve">Hänen oli käytettävä inhalaattoria.</w:t>
      </w:r>
    </w:p>
    <w:p>
      <w:r>
        <w:rPr>
          <w:b/>
        </w:rPr>
        <w:t xml:space="preserve">Esimerkki 7.5400</w:t>
      </w:r>
    </w:p>
    <w:p>
      <w:r>
        <w:t xml:space="preserve">Lähtökohta: Marilyn oli järvellä perheensä kanssa.  Alkuperäinen konteksti: He olivat tutkimassa kapeita kanjoneita.  Alkuperäinen loppu: Yhtäkkiä he törmäsivät kivannäköiseen kanoottiin. He odottivat sen omistajaa, mutta kukaan ei tullut hakemaan sitä. Lopulta he päättivät pitää sen.  Uusi loppu: Kun he yhtäkkiä törmäsivät kivannäköiseen kanoottiin. He odottivat sen omistajaa, mutta kukaan ei tullut hakemaan sitä. Lopulta he päättivät pitää sen. </w:t>
      </w:r>
    </w:p>
    <w:p>
      <w:r>
        <w:rPr>
          <w:b/>
        </w:rPr>
        <w:t xml:space="preserve">Tulos</w:t>
      </w:r>
    </w:p>
    <w:p>
      <w:r>
        <w:t xml:space="preserve">He eivät huomioineet kapeita kanjoneita.</w:t>
      </w:r>
    </w:p>
    <w:p>
      <w:r>
        <w:rPr>
          <w:b/>
        </w:rPr>
        <w:t xml:space="preserve">Esimerkki 7.5401</w:t>
      </w:r>
    </w:p>
    <w:p>
      <w:r>
        <w:t xml:space="preserve">Lähtökohta: Heather ei ole koskaan saanut kortteja syntymäpäivänään.  Alustava konteksti: Hän on aina ilmaissut vastenmielisyytensä kortteja kohtaan.  Alkuperäinen loppuratkaisu: Tämä johtui siitä, että hän piti kortteja paperin tuhlauksena. Eräälle syntymäpäivälle Heatherin uusi ystävä osti hänelle kortin. Mielipiteestään huolimatta hänestä tuntui erikoiselta saada kortti monen vuoden jälkeen.  Uusi lopetus: Tämä johtui siitä, että hänestä se oli paperin tuhlausta. Erääksi syntymäpäiväksi Heatherin uusi ystävä sai häneltä kortin. Hänen näkemyksestään huolimatta hänestä tuntui erikoiselta saada kortti monen vuoden jälkeen. </w:t>
      </w:r>
    </w:p>
    <w:p>
      <w:r>
        <w:rPr>
          <w:b/>
        </w:rPr>
        <w:t xml:space="preserve">Tulos</w:t>
      </w:r>
    </w:p>
    <w:p>
      <w:r>
        <w:t xml:space="preserve">Hän alkoi pyytää ystäviltään kortteja.</w:t>
      </w:r>
    </w:p>
    <w:p>
      <w:r>
        <w:rPr>
          <w:b/>
        </w:rPr>
        <w:t xml:space="preserve">Esimerkki 7.5402</w:t>
      </w:r>
    </w:p>
    <w:p>
      <w:r>
        <w:t xml:space="preserve">Lähtökohta: Ken oli huoltoasemalla tankkaamassa autoaan.  Alkuperäinen konteksti: Hänen ystävänsä Tony oli myös huoltoasemalla.  Alkuperäinen loppuratkaisu: Kun he olivat tankkaamassa, toinen kaveri yritti aloittaa tappelun. Ken ei tuntenut miestä, mutta Tony tunsi. Onneksi Ken sai puhuttua miehen pois tappelusta ja mies lähti pois.  Uusi loppu: Kun he olivat tankkaamassa, toinen mies yritti aloittaa tappelun. Ken ei tuntenut miestä, mutta puhelimessa Tony sanoi tuntevansa. Onneksi Ken sai puhuttua miehen pois tappelusta ja mies lähti. </w:t>
      </w:r>
    </w:p>
    <w:p>
      <w:r>
        <w:rPr>
          <w:b/>
        </w:rPr>
        <w:t xml:space="preserve">Tulos</w:t>
      </w:r>
    </w:p>
    <w:p>
      <w:r>
        <w:t xml:space="preserve">Hän puhui puhelimessa ystävänsä Tonyn kanssa.</w:t>
      </w:r>
    </w:p>
    <w:p>
      <w:r>
        <w:rPr>
          <w:b/>
        </w:rPr>
        <w:t xml:space="preserve">Esimerkki 7.5403</w:t>
      </w:r>
    </w:p>
    <w:p>
      <w:r>
        <w:t xml:space="preserve">Lähtökohta: Maria istutti kukan ruukkuun.  Alustava konteksti: Hän oli iloinen nähdessään sen kasvavan.  Alkuperäinen loppu: Maryn oli lähdettävä neljäksi viikoksi. Hän unohti pyytää ystäväänsä kastelemaan sitä. Kukka kuoli.  Uusi loppu: Sitten hän joutui lähtemään neljäksi viikoksi. Hän pyysi ystäväänsä vahtimaan taloa. Hänen ystävänsä yllätti Marian vaihtamalla kuolleet kukat uusiin, kun hän palasi. </w:t>
      </w:r>
    </w:p>
    <w:p>
      <w:r>
        <w:rPr>
          <w:b/>
        </w:rPr>
        <w:t xml:space="preserve">Tulos</w:t>
      </w:r>
    </w:p>
    <w:p>
      <w:r>
        <w:t xml:space="preserve">Kukka kuoli muutaman päivän kuluttua.</w:t>
      </w:r>
    </w:p>
    <w:p>
      <w:r>
        <w:rPr>
          <w:b/>
        </w:rPr>
        <w:t xml:space="preserve">Esimerkki 7.5404</w:t>
      </w:r>
    </w:p>
    <w:p>
      <w:r>
        <w:t xml:space="preserve">Lähtökohta: Veljeni kävi eilen illalla ruokaostoksilla Allstonissa, MA:ssa.  Alustava konteksti: Liikenne oli ruuhkautunut.  Alkuperäinen lopputulos: Newyorkilainen auto leikkasi MA:n autoa ja osui sen lokasuojaan. NY-auto vaihtoi kaistaa yllättäen. MA:n kuljettaja oli vihainen NY:n kuljettajalle, joka oli opiskelija.  Uusi lopetus: New Yorkin auto leikkasi MA:n auton ja leikkasi lokasuojan. NY-auto vaihtoi kaistaa yllättäen. MA:n kuljettaja oli vihainen NY:n kuljettajalle, joka oli opiskelija. </w:t>
      </w:r>
    </w:p>
    <w:p>
      <w:r>
        <w:rPr>
          <w:b/>
        </w:rPr>
        <w:t xml:space="preserve">Tulos</w:t>
      </w:r>
    </w:p>
    <w:p>
      <w:r>
        <w:t xml:space="preserve">Hänen vaimonsa oli ollut stressaantunut, ja hän halusi auttaa häntä.</w:t>
      </w:r>
    </w:p>
    <w:p>
      <w:r>
        <w:rPr>
          <w:b/>
        </w:rPr>
        <w:t xml:space="preserve">Esimerkki 7.5405</w:t>
      </w:r>
    </w:p>
    <w:p>
      <w:r>
        <w:t xml:space="preserve">Lähtökohta: Sara oli juuri täyttänyt kolmetoista vuotta.  Alkuperäinen konteksti: Muslimina hänen oli nyt käytettävä koulussa hijabia.  Alkuperäinen loppuratkaisu: Sara oli hermostunut siitä, miten hänen ystävänsä suhtautuisivat. Mutta heidän reaktionsa yllätti hänet. Saran ystävien mielestä hijab teki hänen kasvoistaan upean näköiset!  Uusi loppu: Hän oli hermostunut siitä, miten hänen ystävänsä reagoivat. Mutta hän yllättyi heidän reaktiostaan. Saran ystävien mielestä hijab sai hänen kasvonsa näyttämään upeilta! </w:t>
      </w:r>
    </w:p>
    <w:p>
      <w:r>
        <w:rPr>
          <w:b/>
        </w:rPr>
        <w:t xml:space="preserve">Tulos</w:t>
      </w:r>
    </w:p>
    <w:p>
      <w:r>
        <w:t xml:space="preserve">Muslimina hänen oli rukoiltava tiettyinä vuorokaudenaikoina.</w:t>
      </w:r>
    </w:p>
    <w:p>
      <w:r>
        <w:rPr>
          <w:b/>
        </w:rPr>
        <w:t xml:space="preserve">Esimerkki 7.5406</w:t>
      </w:r>
    </w:p>
    <w:p>
      <w:r>
        <w:t xml:space="preserve">Lähtökohta: Randy alkoi huolestua painostaan.  Alkuperäinen konteksti: Hänen ystävänsä ehdotti cocacolan käytön lopettamista.  Alkuperäinen loppu: Hän rakasti kokaiinia! Mutta vastahakoisesti hän teki niin ja alkoi harrastaa liikuntaa. Neljä viikkoa myöhemmin hän oli laihtunut 18 kiloa!  Uusi lopetus: Hän rakasti suklaata! Mutta vastahakoisesti hän teki niin ja alkoi harrastaa liikuntaa. Neljä viikkoa myöhemmin hän oli laihtunut 18 kiloa! </w:t>
      </w:r>
    </w:p>
    <w:p>
      <w:r>
        <w:rPr>
          <w:b/>
        </w:rPr>
        <w:t xml:space="preserve">Tulos</w:t>
      </w:r>
    </w:p>
    <w:p>
      <w:r>
        <w:t xml:space="preserve">Hänen ystävänsä ehdotti suklaakakun poisjättämistä.</w:t>
      </w:r>
    </w:p>
    <w:p>
      <w:r>
        <w:rPr>
          <w:b/>
        </w:rPr>
        <w:t xml:space="preserve">Esimerkki 7.5407</w:t>
      </w:r>
    </w:p>
    <w:p>
      <w:r>
        <w:t xml:space="preserve">Lähtökohta: Tricia oli lukutestissä.  Alustava konteksti: Mutta hän ei kokeillut sitä.  Alkuperäinen loppu: Hän täytti satunnaisia kuplia. Joten hänet sijoitettiin matalalle tasolle. Trician vanhemmat suuttuivat hänelle siitä.  Uusi loppu: Hän kirjoitti lyhyitä vastauksia. Siksi hänet sijoitettiin matalalle tasolle. Trician vanhemmat olivat vihaisia hänelle siitä. </w:t>
      </w:r>
    </w:p>
    <w:p>
      <w:r>
        <w:rPr>
          <w:b/>
        </w:rPr>
        <w:t xml:space="preserve">Tulos</w:t>
      </w:r>
    </w:p>
    <w:p>
      <w:r>
        <w:t xml:space="preserve">Kaikki kysymykset olivat tyhjiä.</w:t>
      </w:r>
    </w:p>
    <w:p>
      <w:r>
        <w:rPr>
          <w:b/>
        </w:rPr>
        <w:t xml:space="preserve">Esimerkki 7.5408</w:t>
      </w:r>
    </w:p>
    <w:p>
      <w:r>
        <w:t xml:space="preserve">Lähtökohta: Sue ja Steve olivat seurustelleet 3 vuotta.  Alkuperäinen konteksti: Sue oli varma, että he menisivät kihloihin.  Alkuperäinen loppuratkaisu: Eräänä päivänä Steve vei Suen kävelylle. Kävelyn aikana hän laskeutui polvelleen. Hän kosi Suea ja tämä suostui.  Uusi loppu: Eräänä päivänä Steve vei Suen kävelylle. Kävelyn aikana hän laskeutui polvelleen. Hän kosi Suea, mutta Sue kieltäytyi. </w:t>
      </w:r>
    </w:p>
    <w:p>
      <w:r>
        <w:rPr>
          <w:b/>
        </w:rPr>
        <w:t xml:space="preserve">Tulos</w:t>
      </w:r>
    </w:p>
    <w:p>
      <w:r>
        <w:t xml:space="preserve">Sue ei koskaan halua mennä kihloihin.</w:t>
      </w:r>
    </w:p>
    <w:p>
      <w:r>
        <w:rPr>
          <w:b/>
        </w:rPr>
        <w:t xml:space="preserve">Esimerkki 7.5409</w:t>
      </w:r>
    </w:p>
    <w:p>
      <w:r>
        <w:t xml:space="preserve">Lähtökohta: Lisa halusi tyttärensä tekevän enemmän kotitöitä.  Alkuperäinen konteksti: Niinpä hän pyysi tytärtään tiskaamaan.  Alkuperäinen loppu: Mutta kun oli päivällisen aika, Lisa huomasi, että kaikki lautaset olivat tahriintuneet. Ja hänen täytyi pestä ne uudelleen. Lisa ei enää koskaan antanut tyttärensä tiskata.  Uusi loppu: Mutta kun oli nukkumaanmenoaika, hän huomasi, että kaikki taitellut vaatteet olivat yhä likaisia. Hänen oli pestävä ne uudelleen. Lisa ei enää koskaan antanut tyttärensä pestä pyykkiä. </w:t>
      </w:r>
    </w:p>
    <w:p>
      <w:r>
        <w:rPr>
          <w:b/>
        </w:rPr>
        <w:t xml:space="preserve">Tulos</w:t>
      </w:r>
    </w:p>
    <w:p>
      <w:r>
        <w:t xml:space="preserve">Niinpä hän pyysi häntä pesemään pyykkiä.</w:t>
      </w:r>
    </w:p>
    <w:p>
      <w:r>
        <w:rPr>
          <w:b/>
        </w:rPr>
        <w:t xml:space="preserve">Esimerkki 7.5410</w:t>
      </w:r>
    </w:p>
    <w:p>
      <w:r>
        <w:t xml:space="preserve">Lähtökohta: Ystäväporukka kokoontui pelaamaan uutta peliä.  Alkuperäinen konteksti: Säännöt olivat monimutkaiset, joten he kaikki lukivat ne ääneen.  Alkuperäinen loppuratkaisu: He pelasivat peliä, mutta eivät olleet varmoja, tekivätkö he sen oikein. Lopputulokset vaikuttivat vääriltä, joten he lukivat säännöt uudelleen. He ymmärtävät, että he pelasivat koko pelin väärin.  Uusi loppu: He pelasivat peliä ja olivat varmoja, että tekivät sen oikein. Lopputulos vaikutti väärältä, joten he lukivat säännöt uudelleen. He ymmärtävät, että he pelasivat koko pelin väärin. </w:t>
      </w:r>
    </w:p>
    <w:p>
      <w:r>
        <w:rPr>
          <w:b/>
        </w:rPr>
        <w:t xml:space="preserve">Tulos</w:t>
      </w:r>
    </w:p>
    <w:p>
      <w:r>
        <w:t xml:space="preserve">Säännöt olivat helposti ymmärrettävissä.</w:t>
      </w:r>
    </w:p>
    <w:p>
      <w:r>
        <w:rPr>
          <w:b/>
        </w:rPr>
        <w:t xml:space="preserve">Esimerkki 7.5411</w:t>
      </w:r>
    </w:p>
    <w:p>
      <w:r>
        <w:t xml:space="preserve">Lähtökohta: Äitini opetti minut tekemään pastaa!  Alkuperäinen konteksti: Minun piti katsoa, kun hän mittasi ainekset.  Alkuperäinen lopetus: Hän sekoitti ja leikkasi sen. Seuraavaksi minun piti toistaa hänen tarkat askeleensa hänen katsellessaan minua. Pastan tekeminen on paljon vaikeampaa kuin odotin.  Uusi loppu: Hän mittasi ja keitti vettä. Seuraavaksi minun piti toistaa hänen tarkat askeleensa, kun hän katsoi minua. Pastan tekeminen on paljon helpompaa kuin odotin. </w:t>
      </w:r>
    </w:p>
    <w:p>
      <w:r>
        <w:rPr>
          <w:b/>
        </w:rPr>
        <w:t xml:space="preserve">Tulos</w:t>
      </w:r>
    </w:p>
    <w:p>
      <w:r>
        <w:t xml:space="preserve">Minun piti katsoa, kun hän otti pastan laatikosta.</w:t>
      </w:r>
    </w:p>
    <w:p>
      <w:r>
        <w:rPr>
          <w:b/>
        </w:rPr>
        <w:t xml:space="preserve">Esimerkki 7.5412</w:t>
      </w:r>
    </w:p>
    <w:p>
      <w:r>
        <w:t xml:space="preserve">Lähtökohta: Jen oli yksin kotona katsomassa kauhuelokuvaa.  Alkuperäinen konteksti: Hän oli mukavasti ja mukavasti syömässä välipaloja.  Alkuperäinen loppuratkaisu: Yhtäkkiä hän kuuli jotain kahinaa. Hän säikähti kovasti. Hän ei pystynyt lopettamaan elokuvaa.  Uusi loppu: Yhtäkkiä hän kuuli jotain kahinaa. Hän pelästyi kovasti. Hän ei saanut unta elokuvan jälkeen. </w:t>
      </w:r>
    </w:p>
    <w:p>
      <w:r>
        <w:rPr>
          <w:b/>
        </w:rPr>
        <w:t xml:space="preserve">Tulos</w:t>
      </w:r>
    </w:p>
    <w:p>
      <w:r>
        <w:t xml:space="preserve">Hän lopetti elokuvan ja meni nukkumaan.</w:t>
      </w:r>
    </w:p>
    <w:p>
      <w:r>
        <w:rPr>
          <w:b/>
        </w:rPr>
        <w:t xml:space="preserve">Esimerkki 7.5413</w:t>
      </w:r>
    </w:p>
    <w:p>
      <w:r>
        <w:t xml:space="preserve">Lähtökohta: Scout oli pieni, unelias koiranpentu, joka ei ollut nukkunut päiväunia 20 minuuttiin.  Alkuperäinen konteksti: Se oli lopettanut pehmoleluillaan leikkimisen, joten oli aika nukkua.  Alkuperäinen loppuratkaisu: Mutta se ei ollut varma, missä paikassa olisi paras nukkua. Hänen tyynynsä oli liian pehmeä, ja lattia oli aivan liian kova. Lopulta se löysi oikean paikan - omistajansa lämpimän sylin.  Uusi lopetus: Mutta se ei ollut varma, mikä sohvatyyny oli paras paikka torkkua. Vasen oli liian pehmeä, ja oikea oli aivan liian kova. Lopulta se löysi oikean paikan - aivan siltä väliltä. </w:t>
      </w:r>
    </w:p>
    <w:p>
      <w:r>
        <w:rPr>
          <w:b/>
        </w:rPr>
        <w:t xml:space="preserve">Tulos</w:t>
      </w:r>
    </w:p>
    <w:p>
      <w:r>
        <w:t xml:space="preserve">Se päätti, että koska sen omistaja ei ollut kotona, se käyttäisi tilaisuutta hyväkseen ja nukkuisi sohvalla.</w:t>
      </w:r>
    </w:p>
    <w:p>
      <w:r>
        <w:rPr>
          <w:b/>
        </w:rPr>
        <w:t xml:space="preserve">Esimerkki 7.5414</w:t>
      </w:r>
    </w:p>
    <w:p>
      <w:r>
        <w:t xml:space="preserve">Lähtökohta: Oli uusi vuoristorata nimeltä Monster.  Alkuperäinen konteksti: Liz ja hänen ystävänsä halusivat mennä siihen.  Alkuperäinen loppuratkaisu: He odottivat jonossa todella kauan. Kun he pääsivät jonon etupäähän, Liz pelästyi. Hän päätti olla menemättä Monsterin vuoristorataan.  Uusi lopetus: He välttelivät jonoa todella pitkään. Kun he näkivät jonon, Liz pelästyi. Hän päätti olla menemättä Monsterin vuoristorataan. </w:t>
      </w:r>
    </w:p>
    <w:p>
      <w:r>
        <w:rPr>
          <w:b/>
        </w:rPr>
        <w:t xml:space="preserve">Tulos</w:t>
      </w:r>
    </w:p>
    <w:p>
      <w:r>
        <w:t xml:space="preserve">Liz ja hänen ystävänsä pelkäsivät mennä siihen.</w:t>
      </w:r>
    </w:p>
    <w:p>
      <w:r>
        <w:rPr>
          <w:b/>
        </w:rPr>
        <w:t xml:space="preserve">Esimerkki 7.5415</w:t>
      </w:r>
    </w:p>
    <w:p>
      <w:r>
        <w:t xml:space="preserve">Lähtökohta: Minun oli mentävä lääkäriin.  Alkuperäinen konteksti: Minulla oli kovia kipuja.  Alkuperäinen loppu: Varasin ajan samalle päivälle. Odotin pitkään, kun he tekivät kokeita. Tulokset osoittivat, että minulla oli tulehdus.  Uusi lopetus: Varasin ajan samalle päivälle. Odotin pitkään, kun he ottivat vastaan potilaita. Tulokset osoittivat, että yhdellä potilaalla oli infektio. </w:t>
      </w:r>
    </w:p>
    <w:p>
      <w:r>
        <w:rPr>
          <w:b/>
        </w:rPr>
        <w:t xml:space="preserve">Tulos</w:t>
      </w:r>
    </w:p>
    <w:p>
      <w:r>
        <w:t xml:space="preserve">Minä kannatan uutta lääkettä.</w:t>
      </w:r>
    </w:p>
    <w:p>
      <w:r>
        <w:rPr>
          <w:b/>
        </w:rPr>
        <w:t xml:space="preserve">Esimerkki 7.5416</w:t>
      </w:r>
    </w:p>
    <w:p>
      <w:r>
        <w:t xml:space="preserve">Lähtökohta: Ginan auto oli pysäköity keskelle katua.  Alustava konteksti: Näin hän pääsi lumeen matkustajan puolella.  Alkuperäinen lopputulos: Kun hän pysäköi auton, kadulla ei ollut liikennettä. Nyt kaukaisuudessa syttyivät auton valot. Gina kiihdytti vauhtia ja yritti päästä maaliin ennen auton tuloa.  Uusi lopetus: Kun hän pysäköi sen, kadulla ei ollut liikennettä. Nyt hänen oli mentävä maksamaan, jotta se vapautettaisiin. Gina kiihdytti vauhtia ja yritti ehtiä takavarikkopaikalle ennen töitä. </w:t>
      </w:r>
    </w:p>
    <w:p>
      <w:r>
        <w:rPr>
          <w:b/>
        </w:rPr>
        <w:t xml:space="preserve">Tulos</w:t>
      </w:r>
    </w:p>
    <w:p>
      <w:r>
        <w:t xml:space="preserve">Hänen autonsa hinattiin pois.</w:t>
      </w:r>
    </w:p>
    <w:p>
      <w:r>
        <w:rPr>
          <w:b/>
        </w:rPr>
        <w:t xml:space="preserve">Esimerkki 7.5417</w:t>
      </w:r>
    </w:p>
    <w:p>
      <w:r>
        <w:t xml:space="preserve">Lähtökohta: Tommy Salamilla oli kamala päivä.  Alkuperäinen konteksti: Hän oli kolaroinut autonsa ja saanut potkut.  Alkuperäinen loppu: Hän tarvitsi jotain, joka helpottaisi hänen oloaan. Niinpä hän meni hierontaan. Hän nukahti ennen onnellista loppua.  Uusi loppu: Hän tarvitsi jotain, joka saisi hänet voimaan paremmin. Hän pyysi hoitajalta hierontaa. Hän nukahti ennen onnellista loppua. </w:t>
      </w:r>
    </w:p>
    <w:p>
      <w:r>
        <w:rPr>
          <w:b/>
        </w:rPr>
        <w:t xml:space="preserve">Tulos</w:t>
      </w:r>
    </w:p>
    <w:p>
      <w:r>
        <w:t xml:space="preserve">Hän kolaroi autollaan ja joutui sairaalaan.</w:t>
      </w:r>
    </w:p>
    <w:p>
      <w:r>
        <w:rPr>
          <w:b/>
        </w:rPr>
        <w:t xml:space="preserve">Esimerkki 7.5418</w:t>
      </w:r>
    </w:p>
    <w:p>
      <w:r>
        <w:t xml:space="preserve">Lähtökohta: Lindsay oli nuori.  Alkuperäinen konteksti: Eräänä päivänä hän tuli kylpytakkiin pukeutuneena.  Alkuperäinen loppu: Hän päätyi sukulaisen luokse. Häntä nolotti se, mitä hänellä oli yllään. Nyt Lindsay pukeutuu täysin ennen kuin lähtee kotoa.  Uusi loppu: Hän tuli juuri sukulaisen talosta. Häntä nolotti se, mitä hänellä oli yllään. Nyt Lindsay vaihtaa hienot vaatteensa pois ennen mahdollisimman pian. </w:t>
      </w:r>
    </w:p>
    <w:p>
      <w:r>
        <w:rPr>
          <w:b/>
        </w:rPr>
        <w:t xml:space="preserve">Tulos</w:t>
      </w:r>
    </w:p>
    <w:p>
      <w:r>
        <w:t xml:space="preserve">Eräänä päivänä hän tuli käymään yllään uusi vaaleanpunainen mekko.</w:t>
      </w:r>
    </w:p>
    <w:p>
      <w:r>
        <w:rPr>
          <w:b/>
        </w:rPr>
        <w:t xml:space="preserve">Esimerkki 7.5419</w:t>
      </w:r>
    </w:p>
    <w:p>
      <w:r>
        <w:t xml:space="preserve">Lähtökohta: Allie meni paikallisille messuille.  Alustava konteksti: Hän meni ensimmäiseen näkemäänsä laitteeseen.  Alkuperäinen loppu: Hän luuli sen olevan turvallista. Mutta yhtäkkiä jarrut pettivät. Allie putosi lopulta ulos.  Uusi loppu: Hän luuli olevansa kunnossa sen jälkeen. Mutta yhtäkkiä häntä huimasi kovasti. Allie pyörtyi lopulta. </w:t>
      </w:r>
    </w:p>
    <w:p>
      <w:r>
        <w:rPr>
          <w:b/>
        </w:rPr>
        <w:t xml:space="preserve">Tulos</w:t>
      </w:r>
    </w:p>
    <w:p>
      <w:r>
        <w:t xml:space="preserve">Hän lähti ensimmäiselle ajelulle ja joutui oksentamaan ajelun päätyttyä.</w:t>
      </w:r>
    </w:p>
    <w:p>
      <w:r>
        <w:rPr>
          <w:b/>
        </w:rPr>
        <w:t xml:space="preserve">Esimerkki 7.5420</w:t>
      </w:r>
    </w:p>
    <w:p>
      <w:r>
        <w:t xml:space="preserve">Lähtökohta: Rick oli pystyttämässä telttaa lähelle metsää.  Alkuperäinen konteksti: Hän meni teltan sisälle sen pystyttämisen jälkeen.  Alkuperäinen loppu: Karhu ilmestyi kuitenkin tyhjästä. Se viilsi teltan katon. Rick oli jumissa useita minuutteja.  Uusi lopetus: Karhu ilmestyi kuitenkin tyhjästä. Se viilsi teltan katon. Rick oli jumissa kylpyhuoneessa useita minuutteja. </w:t>
      </w:r>
    </w:p>
    <w:p>
      <w:r>
        <w:rPr>
          <w:b/>
        </w:rPr>
        <w:t xml:space="preserve">Tulos</w:t>
      </w:r>
    </w:p>
    <w:p>
      <w:r>
        <w:t xml:space="preserve">Hän meni vessaan sen jälkeen, kun se oli pystytetty.</w:t>
      </w:r>
    </w:p>
    <w:p>
      <w:r>
        <w:rPr>
          <w:b/>
        </w:rPr>
        <w:t xml:space="preserve">Esimerkki 7.5421</w:t>
      </w:r>
    </w:p>
    <w:p>
      <w:r>
        <w:t xml:space="preserve">Lähtökohta: Smithit osallistuivat vapaaehtoisesti erään yliopiston tutkimukseen.  Alkuperäinen konteksti: He antoivat laitokselle luvan asentaa kameroita kotinsa ympärille.  Alkuperäinen lopputulos: Smithit tunsivat aluksi olonsa hyvin epävarmaksi kameroiden ympärillä. Muutaman kuukauden kuluttua he lakkasivat ajattelemasta niitä. Nyt Smithit jopa kävelevät alasti kameroiden edessä.  Uusi lopetus: Smithit tunsivat aluksi suurta pelkoa kyselystä. Muutaman hetken kuluttua he lakkasivat ajattelemasta sitä. Smithit lopettivat kyselyn, kiittivät heitä ja kävelivät pois. </w:t>
      </w:r>
    </w:p>
    <w:p>
      <w:r>
        <w:rPr>
          <w:b/>
        </w:rPr>
        <w:t xml:space="preserve">Tulos</w:t>
      </w:r>
    </w:p>
    <w:p>
      <w:r>
        <w:t xml:space="preserve">He antoivat instituutin pyytää heitä vastaamaan kyselyyn.</w:t>
      </w:r>
    </w:p>
    <w:p>
      <w:r>
        <w:rPr>
          <w:b/>
        </w:rPr>
        <w:t xml:space="preserve">Esimerkki 7.5422</w:t>
      </w:r>
    </w:p>
    <w:p>
      <w:r>
        <w:t xml:space="preserve">Lähtökohta: Tom joi harvoin kahvia.  Alkuperäinen konteksti: Hän joi yleensä kofeiinitonta kahvia.  Alkuperäinen lopetus: Eräänä päivänä hän sai sitä kiireessä. Hän ei tajunnut, että se oli kofeiinipitoista. Tom oli koko päivän kohmeessa.  Uusi loppu: Eräänä päivänä hän sai sitä kiireessä. Hän ei tajunnut, että se oli kofeiinipitoista. Mutta se oli juuri sellainen, josta hän piti. </w:t>
      </w:r>
    </w:p>
    <w:p>
      <w:r>
        <w:rPr>
          <w:b/>
        </w:rPr>
        <w:t xml:space="preserve">Tulos</w:t>
      </w:r>
    </w:p>
    <w:p>
      <w:r>
        <w:t xml:space="preserve">Kun hän teki niin, hän valitsi aina vahvasti kofeiinipitoisen kahvin.</w:t>
      </w:r>
    </w:p>
    <w:p>
      <w:r>
        <w:rPr>
          <w:b/>
        </w:rPr>
        <w:t xml:space="preserve">Esimerkki 7.5423</w:t>
      </w:r>
    </w:p>
    <w:p>
      <w:r>
        <w:t xml:space="preserve">Lähtökohta: Dylan kutsui kaikki ystävänsä kylään.  Alustava konteksti: Hän järjesti suuret juhlat syntymäpäivänsä kunniaksi.  Alkuperäinen loppuratkaisu: Kaikki kokoontuivat, söivät ja joivat. Heillä oli mahtava ilta! Dylan kiitti kaikkia ystäviään siitä, että he olivat tulleet hänen juhliinsa.  Uusi lopetus: He kaikki kokoontuivat ja olivat onnellisia. Heillä oli hieno ilta! Dylan kiitti kaikkia ystäviään siitä, että he olivat tulleet hänen kotiinsa. </w:t>
      </w:r>
    </w:p>
    <w:p>
      <w:r>
        <w:rPr>
          <w:b/>
        </w:rPr>
        <w:t xml:space="preserve">Tulos</w:t>
      </w:r>
    </w:p>
    <w:p>
      <w:r>
        <w:t xml:space="preserve">He katsoivat elokuvia ja söivät pop cornia.</w:t>
      </w:r>
    </w:p>
    <w:p>
      <w:r>
        <w:rPr>
          <w:b/>
        </w:rPr>
        <w:t xml:space="preserve">Esimerkki 7.5424</w:t>
      </w:r>
    </w:p>
    <w:p>
      <w:r>
        <w:t xml:space="preserve">Lähtökohta: En ole koskaan siivonnut kotini kylpyhuonetta.  Alkuperäinen konteksti: Aina ajattelin, että se oli liian likainen siivottavaksi.  Alkuperäinen loppu: En halunnut liata käsiäni. Eräänä päivänä ystäväni osti minulle hanskat siivoamista varten. Siivosin kylpyhuoneen murehtimatta siitä, että tunsin itseni likaiseksi.  Uusi loppu: En halunnut liata käsiäni. Eräänä päivänä ystäväni osti minulle hanskat, joilla siivota. Siivosin kylpyhuoneen ilman huolta siitä, että tunsin itseni likaiseksi. </w:t>
      </w:r>
    </w:p>
    <w:p>
      <w:r>
        <w:rPr>
          <w:b/>
        </w:rPr>
        <w:t xml:space="preserve">Tulos</w:t>
      </w:r>
    </w:p>
    <w:p>
      <w:r>
        <w:t xml:space="preserve">Taloudenhoitajani siivosi sen ja se oli aina tahraton.</w:t>
      </w:r>
    </w:p>
    <w:p>
      <w:r>
        <w:rPr>
          <w:b/>
        </w:rPr>
        <w:t xml:space="preserve">Esimerkki 7.5425</w:t>
      </w:r>
    </w:p>
    <w:p>
      <w:r>
        <w:t xml:space="preserve">Lähtökohta: Meidän oli tarkoitus mennä tänään piknikille.  Alustava konteksti: Sää on mukava ja reipas.  Alkuperäinen loppu: Minut laitettiin vastaamaan voileipien tekemisestä. En osannut valita, millaisia tekisin. En osaa vieläkään, ja piknik olisi ollut ohi jo tunteja sitten.  Uusi loppu: Minut asetettiin vastuuseen voileipien tekemisestä. En osannut valita, mitä tehdä. En osaa vieläkään, ja se ei haittaa, koska piknik oli peruttu jo tunteja sitten. </w:t>
      </w:r>
    </w:p>
    <w:p>
      <w:r>
        <w:rPr>
          <w:b/>
        </w:rPr>
        <w:t xml:space="preserve">Tulos</w:t>
      </w:r>
    </w:p>
    <w:p>
      <w:r>
        <w:t xml:space="preserve">Sää on huono ja kamala.</w:t>
      </w:r>
    </w:p>
    <w:p>
      <w:r>
        <w:rPr>
          <w:b/>
        </w:rPr>
        <w:t xml:space="preserve">Esimerkki 7.5426</w:t>
      </w:r>
    </w:p>
    <w:p>
      <w:r>
        <w:t xml:space="preserve">Lähtökohta: Ava oli rakentamassa taloa.  Alkuperäinen konteksti: Hän ei osannut päättää, millaisia ikkunoita hän käyttäisi.  Alkuperäinen loppuratkaisu: Hän päätti käyttää suuria ikkunoita, jotka päästäisivät paljon valoa sisään. Ava tiesi, että hänen uudessa talossaan olisi paljon luonnonvaloa. Hän ei malttanut odottaa kodin valmistumista!  Uusi lopetus: Hän päätti valita maton, joka olisi helppo puhdistaa. Ava tiesi, että hänen uusi kotinsa olisi täynnä luonnollisia mattoja. Hän ei malttanut odottaa kodin valmistumista! </w:t>
      </w:r>
    </w:p>
    <w:p>
      <w:r>
        <w:rPr>
          <w:b/>
        </w:rPr>
        <w:t xml:space="preserve">Tulos</w:t>
      </w:r>
    </w:p>
    <w:p>
      <w:r>
        <w:t xml:space="preserve">Hän ei osannut päättää, mikä lattiapinnoite näyttäisi parhaalta.</w:t>
      </w:r>
    </w:p>
    <w:p>
      <w:r>
        <w:rPr>
          <w:b/>
        </w:rPr>
        <w:t xml:space="preserve">Esimerkki 7.5427</w:t>
      </w:r>
    </w:p>
    <w:p>
      <w:r>
        <w:t xml:space="preserve">Lähtökohta: Susie ja hänen bändinsä saivat koulussa palkintoja.  Alustava konteksti: Heidän oli noustava lavalle.  Alkuperäinen loppuratkaisu: Kaikki halasivat opettajaa paitsi Susie. Yleisö nauroi. Susie tunsi itsensä hyvin noloksi.  Uusi lopetus: Kaikki halasivat opettajaa paitsi Susie. Yleisö nauroi. Susie tunsi itsensä hyvin noloksi. </w:t>
      </w:r>
    </w:p>
    <w:p>
      <w:r>
        <w:rPr>
          <w:b/>
        </w:rPr>
        <w:t xml:space="preserve">Tulos</w:t>
      </w:r>
    </w:p>
    <w:p>
      <w:r>
        <w:t xml:space="preserve">Susie piiloutui kylpyhuoneeseen, kun kaikki muut menivät lavalle.</w:t>
      </w:r>
    </w:p>
    <w:p>
      <w:r>
        <w:rPr>
          <w:b/>
        </w:rPr>
        <w:t xml:space="preserve">Esimerkki 7.5428</w:t>
      </w:r>
    </w:p>
    <w:p>
      <w:r>
        <w:t xml:space="preserve">Lähtökohta: Janet työskenteli pikaruokaravintolan johtajana.  Alkuperäinen konteksti: Hänen tavarantoimittajansa oli unohtanut toimittaa ketsuppipakkaukset.  Alkuperäinen lopputulos: Janet meni paikalliseen ruokakauppaan. Hän osti muutaman pullon ketsuppia. Janet jätti pullot tiskille asiakkaidensa käyttöön.  Uusi lopetus: Janet meni paikalliseen ruokakauppaan. Hän osti muutaman sinappipullon. Janet jätti pullot ja paketit tiskille asiakkaidensa käytettäväksi. </w:t>
      </w:r>
    </w:p>
    <w:p>
      <w:r>
        <w:rPr>
          <w:b/>
        </w:rPr>
        <w:t xml:space="preserve">Tulos</w:t>
      </w:r>
    </w:p>
    <w:p>
      <w:r>
        <w:t xml:space="preserve">Hänen myyjänsä onneksi muisti toimittaa ketsuppipakkaukset.</w:t>
      </w:r>
    </w:p>
    <w:p>
      <w:r>
        <w:rPr>
          <w:b/>
        </w:rPr>
        <w:t xml:space="preserve">Esimerkki 7.5429</w:t>
      </w:r>
    </w:p>
    <w:p>
      <w:r>
        <w:t xml:space="preserve">Lähtökohta: Oli täydellinen päivä viettää aikaa uima-altaalla.  Alkuperäinen konteksti: Kesha liukastui uimapukuunsa.  Alkuperäinen loppu: Hän levitti aurinkovoidetta. Sitten hän lähti ulos. Hän makasi uima-altaalla ja nautti auringosta.  Uusi lopetus: Hän soitti töistä ja levitti aurinkovoidetta. Sitten hän lähti ulos. Hän makasi uima-altaalla ja nautti auringosta. </w:t>
      </w:r>
    </w:p>
    <w:p>
      <w:r>
        <w:rPr>
          <w:b/>
        </w:rPr>
        <w:t xml:space="preserve">Tulos</w:t>
      </w:r>
    </w:p>
    <w:p>
      <w:r>
        <w:t xml:space="preserve">Kesha joutui valitettavasti töihin.</w:t>
      </w:r>
    </w:p>
    <w:p>
      <w:r>
        <w:rPr>
          <w:b/>
        </w:rPr>
        <w:t xml:space="preserve">Esimerkki 7.5430</w:t>
      </w:r>
    </w:p>
    <w:p>
      <w:r>
        <w:t xml:space="preserve">Lähtökohta: Jim lähti pitkälle automatkalle.  Alustava konteksti: Hän pysähtyi ravintolaan keskellä ei mitään.  Alkuperäinen loppu: Kun Jim palasi autoonsa, hän huomasi, että akku oli tyhjä. Hän yritti ja yritti käynnistää auton. Viimeisellä yrityksellään hän sai auton taas käyntiin.  Uusi lopetus: Kun Jim palasi autoonsa, hän tajusi, että akku oli tyhjä. Hän yritti ja yritti käynnistää auton. Viimeisellä yrityksellään hän sai auton taas käyntiin. </w:t>
      </w:r>
    </w:p>
    <w:p>
      <w:r>
        <w:rPr>
          <w:b/>
        </w:rPr>
        <w:t xml:space="preserve">Tulos</w:t>
      </w:r>
    </w:p>
    <w:p>
      <w:r>
        <w:t xml:space="preserve">Hän pysähtyi huoltoasemalle pissalle.</w:t>
      </w:r>
    </w:p>
    <w:p>
      <w:r>
        <w:rPr>
          <w:b/>
        </w:rPr>
        <w:t xml:space="preserve">Esimerkki 7.5431</w:t>
      </w:r>
    </w:p>
    <w:p>
      <w:r>
        <w:t xml:space="preserve">Lähtökohta: Domino's-pizza oli yksi ensimmäisistä pizzaketjuista, jotka muistin.  Alkuperäinen konteksti: Lapsena rukoilin vanhempiani tilaamaan pizzaa sieltä.  Alkuperäinen loppu: He antoivat periksi toiveelleni ja tilasivat ruokaa. Kahdenkymmenen minuutin ajan en voinut ajatella muuta kuin herkullista ateriaani. Kun ovikello soi, ryntäsin katsomaan, kuka siellä oli.  Uusi lopetus: He eivät koskaan antaneet periksi halulleni ja tilasivat vain pizzan. Kahdenkymmenen minuutin ajan ajattelin vain inhottavaa ateriaani. Kun ovikello soi, ryntäsin piiloon huoneeseeni. </w:t>
      </w:r>
    </w:p>
    <w:p>
      <w:r>
        <w:rPr>
          <w:b/>
        </w:rPr>
        <w:t xml:space="preserve">Tulos</w:t>
      </w:r>
    </w:p>
    <w:p>
      <w:r>
        <w:t xml:space="preserve">Lapsena en pitänyt pizzasta, joten rukoilin vanhempiani kysymään, toimittaisiko Domino's hot dogeja.</w:t>
      </w:r>
    </w:p>
    <w:p>
      <w:r>
        <w:rPr>
          <w:b/>
        </w:rPr>
        <w:t xml:space="preserve">Esimerkki 7.5432</w:t>
      </w:r>
    </w:p>
    <w:p>
      <w:r>
        <w:t xml:space="preserve">Lähtökohta: Sally tiesi, että pesukoneessa oli jotain vikaa.  Alustava konteksti: Hänen vaatteensa olivat yhä täynnä saippuaa viimeisen huuhtelun jälkeen.  Alkuperäinen loppuratkaisu: Sally huuhteli kaiken käsin kylpyammeessa. Myöhemmin hänen miehensä myönsi, että hän oli katkaissut kylmän veden liitännän. Letku oli vuotanut, ja hän oli unohtanut kertoa asiasta.  Uusi loppu: Ärsyyntynyt Sally pesi kaiken käsin kylpyammeessa. Myöhemmin hänen miehensä myönsi sulkeneensa vesiliitännän. Letku vuoti ja mies unohti kertoa hänelle. </w:t>
      </w:r>
    </w:p>
    <w:p>
      <w:r>
        <w:rPr>
          <w:b/>
        </w:rPr>
        <w:t xml:space="preserve">Tulos</w:t>
      </w:r>
    </w:p>
    <w:p>
      <w:r>
        <w:t xml:space="preserve">Hänen vaatteensa olivat täysin kuivia, koska koneeseen ei päässyt vettä.</w:t>
      </w:r>
    </w:p>
    <w:p>
      <w:r>
        <w:rPr>
          <w:b/>
        </w:rPr>
        <w:t xml:space="preserve">Esimerkki 7.5433</w:t>
      </w:r>
    </w:p>
    <w:p>
      <w:r>
        <w:t xml:space="preserve">Lähtökohta: Jim ei voisi aloittaa päiväänsä ilman kahvia.  Alkuperäinen konteksti: Mutta eräänä aamuna hänen paikallisessa kahvilassaan oli pitkä jono.  Alkuperäinen loppuratkaisu: Hän teki vaikean päätöksen lähteä töihin. Mutta loppupäivän hän saattoi ajatella vain kahvia. Tauon aikana hän ryntäsi kahvilaan ja ryyppäsi.  Uusi lopetus: Hän teki vaikean päätöksen lähteä ja mennä töihin. Mutta hän pystyi ajattelemaan loppupäivän ajan vain kahvia. Tauon aikana hän ryntäsi kahvilaan ja ahmi. </w:t>
      </w:r>
    </w:p>
    <w:p>
      <w:r>
        <w:rPr>
          <w:b/>
        </w:rPr>
        <w:t xml:space="preserve">Tulos</w:t>
      </w:r>
    </w:p>
    <w:p>
      <w:r>
        <w:t xml:space="preserve">Mutta eräänä aamuna hänen paikallisessa kahvilassaan oli pitkä jono, ja hänen oli odotettava sitä.</w:t>
      </w:r>
    </w:p>
    <w:p>
      <w:r>
        <w:rPr>
          <w:b/>
        </w:rPr>
        <w:t xml:space="preserve">Esimerkki 7.5434</w:t>
      </w:r>
    </w:p>
    <w:p>
      <w:r>
        <w:t xml:space="preserve">Lähtökohta: Tinalla oli kissa.  Alkuperäinen konteksti: Hänen kissansa oli sairas.  Alkuperäinen loppuratkaisu: Eläinlääkäri antoi hänelle lääkettä. Mutta kissa kieltäytyi ottamasta sitä. Tina ei tiennyt, mitä tehdä.  Uusi loppu: Niinpä eläinlääkäri ei antanut hänelle lääkettä. Koska hänen kissansa kieltäytyi ottamasta sitä. Tina tiesi, mitä tehdä. </w:t>
      </w:r>
    </w:p>
    <w:p>
      <w:r>
        <w:rPr>
          <w:b/>
        </w:rPr>
        <w:t xml:space="preserve">Tulos</w:t>
      </w:r>
    </w:p>
    <w:p>
      <w:r>
        <w:t xml:space="preserve">Hänen kissansa oli terve ja onnellinen.</w:t>
      </w:r>
    </w:p>
    <w:p>
      <w:r>
        <w:rPr>
          <w:b/>
        </w:rPr>
        <w:t xml:space="preserve">Esimerkki 7.5435</w:t>
      </w:r>
    </w:p>
    <w:p>
      <w:r>
        <w:t xml:space="preserve">Lähtökohta: Harmonikansoittaja oli nälkäinen keikan jälkeen.  Alkuperäinen konteksti: Hän pysähtyi huoltoasemalle ostamaan ruokaa.  Alkuperäinen lopetus: Kun hän palasi takaisin, auton takaikkuna oli rikki. Hän pelkäsi, että hänen harmonikkansa oli varastettu. Hän huomasi, että hänen autoonsa oli ilmestynyt toinen harmonikka.  Uusi loppu: Kun hän palasi auton takaikkuna oli rikki. Hän pelkäsi, että hänen harmonikkansa oli varastettu. Mystisesti hänen autoonsa oli ilmestynyt toinen harmonikka. </w:t>
      </w:r>
    </w:p>
    <w:p>
      <w:r>
        <w:rPr>
          <w:b/>
        </w:rPr>
        <w:t xml:space="preserve">Tulos</w:t>
      </w:r>
    </w:p>
    <w:p>
      <w:r>
        <w:t xml:space="preserve">Hän pysähtyi huoltoasemalle ostamaan ruokaa, ja kun hän oli sisällä, hänen harmonikkansa varastettiin.</w:t>
      </w:r>
    </w:p>
    <w:p>
      <w:r>
        <w:rPr>
          <w:b/>
        </w:rPr>
        <w:t xml:space="preserve">Esimerkki 7.5436</w:t>
      </w:r>
    </w:p>
    <w:p>
      <w:r>
        <w:t xml:space="preserve">Lähtökohta: Jon tunsi, että hänestä oli tulossa heikko ja fyysisesti epäviehättävä.  Alkuperäinen konteksti: Hän päätti alkaa käydä kuntosalilla useammin.  Alkuperäinen loppuratkaisu: Liikuntaa oli vaikea pitää johdonmukaisesti yllä, mutta Jon sinnitteli. Lopulta hänestä tuli yksi salin vahvimmista jäsenistä. Jon on ylpeä saavutuksistaan ja häntä onnitellaan usein.  Uusi lopetus: Liikuntaa oli vaikea pitää johdonmukaisesti yllä, mutta Jon sinnitteli jättämällä sen kokonaan tekemättä. Lopulta hänestä tuli yksi World of Warcraftin vahvimmista killan jäsenistä. Jon on ylpeä saavutuksistaan ja häntä onnitellaan usein. </w:t>
      </w:r>
    </w:p>
    <w:p>
      <w:r>
        <w:rPr>
          <w:b/>
        </w:rPr>
        <w:t xml:space="preserve">Tulos</w:t>
      </w:r>
    </w:p>
    <w:p>
      <w:r>
        <w:t xml:space="preserve">Hän päätti, että hän pysyisi vain sisällä ja pelaisi videopelejä koko päivän.</w:t>
      </w:r>
    </w:p>
    <w:p>
      <w:r>
        <w:rPr>
          <w:b/>
        </w:rPr>
        <w:t xml:space="preserve">Esimerkki 7.5437</w:t>
      </w:r>
    </w:p>
    <w:p>
      <w:r>
        <w:t xml:space="preserve">Lähtökohta: Alicia tarvitsi lahjan ystävälleen.  Alkuperäinen konteksti: Hän päätti tehdä hänelle saippuoita.  Alkuperäinen loppu: Kun Alicia antoi lahjan, hänen ystävänsä ihastui siihen. Hänen mielestään se oli huomaavaista. Alicia päätti ryhtyä liiketoimintaan.  Uusi lopetus: Kun hän antoi hänelle illallisen, hänen ystävänsä piti siitä. Hänen mielestään se oli huomaavaista. Alicia päätti ryhtyä liiketoimintaan. </w:t>
      </w:r>
    </w:p>
    <w:p>
      <w:r>
        <w:rPr>
          <w:b/>
        </w:rPr>
        <w:t xml:space="preserve">Tulos</w:t>
      </w:r>
    </w:p>
    <w:p>
      <w:r>
        <w:t xml:space="preserve">Hän päätti vain tarjota ystävälleen illallisen.</w:t>
      </w:r>
    </w:p>
    <w:p>
      <w:r>
        <w:rPr>
          <w:b/>
        </w:rPr>
        <w:t xml:space="preserve">Esimerkki 7.5438</w:t>
      </w:r>
    </w:p>
    <w:p>
      <w:r>
        <w:t xml:space="preserve">Lähtökohta: Veljentyttäreni aloitti toisen opiskeluvuotensa viime viikolla.  Alustava konteksti: Yksi hänen kursseistaan alkoi tänään.  Alkuperäinen lopetus: Hän ei ole kovin ulospäin suuntautunut. Hän istui viimeisessä rullassa. Hän toivoo, ettei häneltä kysytä mitään.  Uusi lopetus: Hän on hyvin ulospäin suuntautunut. Hän istui viimeisessä rivissä. Hän toivoo, ettei häneltä kysytä mitään. </w:t>
      </w:r>
    </w:p>
    <w:p>
      <w:r>
        <w:rPr>
          <w:b/>
        </w:rPr>
        <w:t xml:space="preserve">Tulos</w:t>
      </w:r>
    </w:p>
    <w:p>
      <w:r>
        <w:t xml:space="preserve">Hän on yksi kampuksen suosituimmista ihmisistä, ja hänellä on paljon ystäviä.</w:t>
      </w:r>
    </w:p>
    <w:p>
      <w:r>
        <w:rPr>
          <w:b/>
        </w:rPr>
        <w:t xml:space="preserve">Esimerkki 7.5439</w:t>
      </w:r>
    </w:p>
    <w:p>
      <w:r>
        <w:t xml:space="preserve">Lähtökohta: Haaveilin kerran omasta kitarasta.  Alkuperäinen konteksti: Mutta ennen oman kitaran ostamista minun on opittava soittamaan sitä.  Alkuperäinen loppu: Pyydän ystävääni opettamaan minua soittamaan sitä, mutta en silti osaa. Yritin pyytää veljeäni opettamaan, mutta en vieläkään osaa. Kunnes päätin lopettaa ja etsiä toisen harrastuksen.  Uusi loppu: Pyysin jopa ystävääni opettamaan minua pelaamaan sitä, mutta en vieläkään osaa. Yritin pyytää veljeäni opettamaan, mutta en silti osaa pelata. Päätin lopettaa ja etsiä toisen harrastuksen. </w:t>
      </w:r>
    </w:p>
    <w:p>
      <w:r>
        <w:rPr>
          <w:b/>
        </w:rPr>
        <w:t xml:space="preserve">Tulos</w:t>
      </w:r>
    </w:p>
    <w:p>
      <w:r>
        <w:t xml:space="preserve">Ennen kuin ostin oman kitaran, yritin opetella soittamaan, mutta olin surkea siinä ja luovutin.</w:t>
      </w:r>
    </w:p>
    <w:p>
      <w:r>
        <w:rPr>
          <w:b/>
        </w:rPr>
        <w:t xml:space="preserve">Esimerkki 7.5440</w:t>
      </w:r>
    </w:p>
    <w:p>
      <w:r>
        <w:t xml:space="preserve">Lähtökohta: Heinäkuun 4. päivän aikaisin John ja Bob eivät malttaneet odottaa ilotulitusta!  Alkuperäinen konteksti: John ja Bob päättivät mennä puistoon saadakseen paikan, jossa katsella ilotulitusta.  Alkuperäinen loppuratkaisu: He odottivat siellä koko päivän nähdäkseen ilotulituksen räjähtävän sinä iltana. John ja Bob pakkasivat piknikin ja tulivat hyvin läheisiksi sinä päivänä. Ilotulituksen jälkeen he menivät kotiin ja hymyilivät ihanalle päivälle.  Uusi lopetus: He odottivat siellä koko päivän nähdäkseen ilotulituksen räjähtävän sinä iltana. John ja Bob pakkasivat piknikin ja rantahuovan ja tulivat hyvin läheisiksi sinä päivänä. Ilotulituksen jälkeen he menivät kotiin ja hymyilivät ihanalle päivälle. </w:t>
      </w:r>
    </w:p>
    <w:p>
      <w:r>
        <w:rPr>
          <w:b/>
        </w:rPr>
        <w:t xml:space="preserve">Tulos</w:t>
      </w:r>
    </w:p>
    <w:p>
      <w:r>
        <w:t xml:space="preserve">John ja Bob päättivät mennä rannalle ja etsiä paikan, josta katsella.</w:t>
      </w:r>
    </w:p>
    <w:p>
      <w:r>
        <w:rPr>
          <w:b/>
        </w:rPr>
        <w:t xml:space="preserve">Esimerkki 7.5441</w:t>
      </w:r>
    </w:p>
    <w:p>
      <w:r>
        <w:t xml:space="preserve">Lähtökohta: Olin säästänyt tarpeeksi rahaa lähteäkseni viikon mittaiselle lomalle.  Alkuperäinen konteksti: Otin vapaata töistä valmistautuakseni ja pakkasin kaiken.  Alkuperäinen loppu: Tuntikausien pakkaamisen jälkeen lähdimme tyttöystäväni kanssa lentokentälle. Vietimme viisi rentouttavaa päivää koskemattomilla rannoilla, joilla oli kirkasta vettä. Olimme surullisia palatessamme kotiin, mutta innostuneita suunnittelemaan seuraavaa lomaamme.  Uusi lopetus: Pakattuamme viime hetkellä kilpaa, tyttöystäväni ja minä lähdimme lentokentälle. Vietimme viisi rentouttavaa päivää koskemattomilla rannoilla, joilla oli kirkas vesi. Olimme surullisia palatessamme kotiin mutta innostuneita suunnittelemaan seuraavaa lomaamme. </w:t>
      </w:r>
    </w:p>
    <w:p>
      <w:r>
        <w:rPr>
          <w:b/>
        </w:rPr>
        <w:t xml:space="preserve">Tulos</w:t>
      </w:r>
    </w:p>
    <w:p>
      <w:r>
        <w:t xml:space="preserve">Otin vapaata töistä valmistautuakseni, mutta katselin sen sijaan tuntikausia televisiota.</w:t>
      </w:r>
    </w:p>
    <w:p>
      <w:r>
        <w:rPr>
          <w:b/>
        </w:rPr>
        <w:t xml:space="preserve">Esimerkki 7.5442</w:t>
      </w:r>
    </w:p>
    <w:p>
      <w:r>
        <w:t xml:space="preserve">Lähtökohta: Chris oli ollut hyvin masentunut viime aikoina.  Alustava konteksti: Hän oli laiminlyönyt asuntonsa vuokran maksamisen.  Alkuperäinen loppuratkaisu: Lopulta vuokranantaja soitti poliisille, joka auttoi häntä häätämään hänet. Heidän oli pakko pidättää Chris fyysisesti, koska hän yritti vastustaa. Chris vietiin sen jälkeen mielisairaalaan hoidettavaksi.  Uusi loppu: Lopulta vuokranantaja kutsui poliisin paikalle riidan vuoksi. Heidän oli fyysisesti hillittävä Chrisiä, koska hän yritti vastustaa. Chris vietiin sitten mielisairaalaan hoitoon. </w:t>
      </w:r>
    </w:p>
    <w:p>
      <w:r>
        <w:rPr>
          <w:b/>
        </w:rPr>
        <w:t xml:space="preserve">Tulos</w:t>
      </w:r>
    </w:p>
    <w:p>
      <w:r>
        <w:t xml:space="preserve">Hänen tyttöystävänsä oli juuri jättänyt hänet.</w:t>
      </w:r>
    </w:p>
    <w:p>
      <w:r>
        <w:rPr>
          <w:b/>
        </w:rPr>
        <w:t xml:space="preserve">Esimerkki 7.5443</w:t>
      </w:r>
    </w:p>
    <w:p>
      <w:r>
        <w:t xml:space="preserve">Lähtökohta: Tim oli vaelluksella aavikolla.  Alustava konteksti: Hän törmäsi kalkkarokäärmeeseen.  Alkuperäinen loppu: Timiä purtiin ennen kuin hän tiesi sitä. Hän soitti hätänumeroon ja pyysi apua. He pystyivät antamaan hänelle vastamyrkkyä.  Uusi loppu: Tim kuivui ennen kuin tiesi sitä. Hän soitti hätänumeroon ja pyysi apua. He pystyivät antamaan hänelle vettä. </w:t>
      </w:r>
    </w:p>
    <w:p>
      <w:r>
        <w:rPr>
          <w:b/>
        </w:rPr>
        <w:t xml:space="preserve">Tulos</w:t>
      </w:r>
    </w:p>
    <w:p>
      <w:r>
        <w:t xml:space="preserve">Häneltä loppui vesi.</w:t>
      </w:r>
    </w:p>
    <w:p>
      <w:r>
        <w:rPr>
          <w:b/>
        </w:rPr>
        <w:t xml:space="preserve">Esimerkki 7.5444</w:t>
      </w:r>
    </w:p>
    <w:p>
      <w:r>
        <w:t xml:space="preserve">Lähtökohta: Setäni oli lauantaina baarissa.  Alustava konteksti: Yhtäkkiä hän putosi jakkaraltaan.  Alkuperäinen loppu: Hänet kiidätettiin lähimpään sairaalaan. Hän oli saanut vakavan aivohalvauksen. Rukoilemme hänen toipumisensa puolesta.  Uusi loppu: Hänet kiidätettiin lähimpään sairaalaan. Hän oli saanut vakavan aivohalvauksen. Rukoilemme hänen toipumisensa puolesta. </w:t>
      </w:r>
    </w:p>
    <w:p>
      <w:r>
        <w:rPr>
          <w:b/>
        </w:rPr>
        <w:t xml:space="preserve">Tulos</w:t>
      </w:r>
    </w:p>
    <w:p>
      <w:r>
        <w:t xml:space="preserve">Yhtäkkiä hän putosi tikkailta.</w:t>
      </w:r>
    </w:p>
    <w:p>
      <w:r>
        <w:rPr>
          <w:b/>
        </w:rPr>
        <w:t xml:space="preserve">Esimerkki 7.5445</w:t>
      </w:r>
    </w:p>
    <w:p>
      <w:r>
        <w:t xml:space="preserve">Lähtökohta: Eräänä päivänä Orly vei kissansa Dotin eläinlääkäriin.  Alustava konteksti: Kun eläinlääkäri tutki Dotin, hän huomasi, että sillä oli matoja.  Alkuperäinen loppu: Eläinlääkäri lähetti Orlyn kotiin matolääkettä annettavaksi Dotille. Orly antoi Dotille lääkkeen joka päivä viikon ajan. Kun viikko oli kulunut, Dot oli parantunut matoistaan.  Uusi loppu: Eläinlääkäri lähetti Orlylle kotiin herkkuja annettavaksi Dotille. Orly antoi Dotille herkkuja joka päivä viikon ajan. Kun viikko oli kulunut, Dotilta loppuivat herkut. </w:t>
      </w:r>
    </w:p>
    <w:p>
      <w:r>
        <w:rPr>
          <w:b/>
        </w:rPr>
        <w:t xml:space="preserve">Tulos</w:t>
      </w:r>
    </w:p>
    <w:p>
      <w:r>
        <w:t xml:space="preserve">Kun eläinlääkäri tutki Dotin, hän totesi sen olevan täysin terve.</w:t>
      </w:r>
    </w:p>
    <w:p>
      <w:r>
        <w:rPr>
          <w:b/>
        </w:rPr>
        <w:t xml:space="preserve">Esimerkki 7.5446</w:t>
      </w:r>
    </w:p>
    <w:p>
      <w:r>
        <w:t xml:space="preserve">Lähtökohta: Donald ja Sharon olivat hyviä ystäviä.  Alkuperäinen konteksti: He halusivat perustaa bändin yhdessä.  Alkuperäinen loppuratkaisu: Donald halusi soittaa klassista musiikkia. Sharon halusi soittaa rock and rollia. He tekivät kompromissin ja yhdistivät genret vaikuttavasti.  Uusi lopetus: Donald halusi soittaa klassista musiikkia. Sharon halusi soittaa rock and rollia. He eivät vain voineet sopia keskenään. </w:t>
      </w:r>
    </w:p>
    <w:p>
      <w:r>
        <w:rPr>
          <w:b/>
        </w:rPr>
        <w:t xml:space="preserve">Tulos</w:t>
      </w:r>
    </w:p>
    <w:p>
      <w:r>
        <w:t xml:space="preserve">He halusivat perustaa bändin yhdessä, mutta eivät pystyneet päättämään nimeä, eivätkä koskaan muodostaneet sitä.</w:t>
      </w:r>
    </w:p>
    <w:p>
      <w:r>
        <w:rPr>
          <w:b/>
        </w:rPr>
        <w:t xml:space="preserve">Esimerkki 7.5447</w:t>
      </w:r>
    </w:p>
    <w:p>
      <w:r>
        <w:t xml:space="preserve">Lähtökohta: Jane päätti leipoa leipää.  Alustava konteksti: Jane oli hyvä keittiössä.  Alkuperäinen loppuratkaisu: Hän osti kaikki kurpitsaleivän ainekset. Hän noudatti reseptiä täydellisesti. Hänen leivästään tuli hyvää.  Uusi lopetus: Hän osti kaikki kurpitsaleivän ainekset. Hän noudatti reseptiä täydellisesti. Hänen leivästään tuli hyvää. </w:t>
      </w:r>
    </w:p>
    <w:p>
      <w:r>
        <w:rPr>
          <w:b/>
        </w:rPr>
        <w:t xml:space="preserve">Tulos</w:t>
      </w:r>
    </w:p>
    <w:p>
      <w:r>
        <w:t xml:space="preserve">Hän ei tuntenut itseään keittiössä.</w:t>
      </w:r>
    </w:p>
    <w:p>
      <w:r>
        <w:rPr>
          <w:b/>
        </w:rPr>
        <w:t xml:space="preserve">Esimerkki 7.5448</w:t>
      </w:r>
    </w:p>
    <w:p>
      <w:r>
        <w:t xml:space="preserve">Lähtökohta: Tim tunsi olonsa tylsäksi ja ahtaaksi.  Alkuperäinen konteksti: Hänen ystävänsä keksi satunnaisen road tripin.  Alkuperäinen loppuratkaisu: Tim suostui. He pakkasivat ja lähtivät päivän sisällä. Timillä ja hänen ystävällään oli hauskaa.  Uusi loppu: Tim suostui. He ja hänen ystävänsä pelasivat lautapeliä. Timillä ja hänen ystävällään oli hauskaa. </w:t>
      </w:r>
    </w:p>
    <w:p>
      <w:r>
        <w:rPr>
          <w:b/>
        </w:rPr>
        <w:t xml:space="preserve">Tulos</w:t>
      </w:r>
    </w:p>
    <w:p>
      <w:r>
        <w:t xml:space="preserve">Hänen ystävänsä keksi hauskan lautapelin.</w:t>
      </w:r>
    </w:p>
    <w:p>
      <w:r>
        <w:rPr>
          <w:b/>
        </w:rPr>
        <w:t xml:space="preserve">Esimerkki 7.5449</w:t>
      </w:r>
    </w:p>
    <w:p>
      <w:r>
        <w:t xml:space="preserve">Lähtökohta: Jane halusi piristää ystäväänsä eron jälkeen.  Alkuperäinen konteksti: Hän lähetti ystävälle kukkia salaiselta ihailijalta.  Alkuperäinen loppuratkaisu: Ystävä luuli, että kukat olivat hänen ex-poikaystävältään. Hän kertoi kaikille olevansa varma, että he palaavat yhteen. Jane ei sanonut mitään.  Uusi lopetus: Ystävä luuli, että kukat olivat hänen ex-poikaystävältään. Mutta kun hän luki Janen kortin, hän oli varma, etteivät he palaa yhteen. Hän ei sanonut asiasta Janelle mitään. </w:t>
      </w:r>
    </w:p>
    <w:p>
      <w:r>
        <w:rPr>
          <w:b/>
        </w:rPr>
        <w:t xml:space="preserve">Tulos</w:t>
      </w:r>
    </w:p>
    <w:p>
      <w:r>
        <w:t xml:space="preserve">Hän lähetti ystävälle kukkia, joissa oli hänen nimensä.</w:t>
      </w:r>
    </w:p>
    <w:p>
      <w:r>
        <w:rPr>
          <w:b/>
        </w:rPr>
        <w:t xml:space="preserve">Esimerkki 7.5450</w:t>
      </w:r>
    </w:p>
    <w:p>
      <w:r>
        <w:t xml:space="preserve">Lähtökohta: Jan oli uusi tarjoilija ravintolassa, jossa Lars työskenteli.  Alustava konteksti: Jan oli kokematon ja pelkäsi mokaavansa.  Alkuperäinen loppuratkaisu: Lars huomasi tämän ja tarjoutui auttamaan Jania opettelemaan. Janin avulla hänestä tuli taitavampi tarjoilija. Tämä toi heidät myös lähemmäksi toisiaan, ja he alkoivat seurustella.  Uusi loppu: Lars ei tiennyt tätä ja tarjoutui auttamaan häntä opettelemaan. Lars kieltäytyi, koska hän oli jo taitava palvelija. Tämä vei heidät kauemmas toisistaan. </w:t>
      </w:r>
    </w:p>
    <w:p>
      <w:r>
        <w:rPr>
          <w:b/>
        </w:rPr>
        <w:t xml:space="preserve">Tulos</w:t>
      </w:r>
    </w:p>
    <w:p>
      <w:r>
        <w:t xml:space="preserve">Jan oli kokenut ja tiesi, että hänellä oli tämä.</w:t>
      </w:r>
    </w:p>
    <w:p>
      <w:r>
        <w:rPr>
          <w:b/>
        </w:rPr>
        <w:t xml:space="preserve">Esimerkki 7.5451</w:t>
      </w:r>
    </w:p>
    <w:p>
      <w:r>
        <w:t xml:space="preserve">Lähtökohta: Justine oli luokkansa lahjakkain oppilas.  Alustava konteksti: Hän auttoi kaikkia oppilastovereitaan kaikissa heidän tarpeissaan.  Alkuperäinen loppuratkaisu: Mutta koska hän oli helppo nakki, hänellä ei ollut rajoja. Useimmat käyttivät häntä hyväkseen tehdäkseen kotitehtävänsä. Hänen oli ilmoittauduttava sairaaksi päästäkseen vihdoin vapaaksi kaikista häntä koskevista vaatimuksista.  Uusi lopetus: Mutta koska hän ei ollut nössö, hänellä oli rajansa. Eivätkä useimmat hyväksikäyttäneet häntä kotitehtävien tekemiseen. Hänen ei koskaan tarvinnut ilmoittautua sairaaksi päästäkseen vihdoin vapaaksi kaikista häneen kohdistuvista vaatimuksista. </w:t>
      </w:r>
    </w:p>
    <w:p>
      <w:r>
        <w:rPr>
          <w:b/>
        </w:rPr>
        <w:t xml:space="preserve">Tulos</w:t>
      </w:r>
    </w:p>
    <w:p>
      <w:r>
        <w:t xml:space="preserve">Hän kieltäytyi auttamasta opiskelutovereitaan heidän tarpeissaan.</w:t>
      </w:r>
    </w:p>
    <w:p>
      <w:r>
        <w:rPr>
          <w:b/>
        </w:rPr>
        <w:t xml:space="preserve">Esimerkki 7.5452</w:t>
      </w:r>
    </w:p>
    <w:p>
      <w:r>
        <w:t xml:space="preserve">Lähtökohta: Sean asui ylisuuressa kartanossa, jossa oli kaikki mahdolliset mukavuudet.  Alkuperäinen konteksti: Joka viikonloppu hän järjesti siellä juhlia viihdyttääkseen ystäviään.  Alkuperäinen loppuratkaisu: Mutta vuoden hemmottelun jälkeen hän kyllästyi. Hän myi kartanon ja osti asuntovaunun. Hän matkusti ympäri maata vapaana kaikista velvoitteista.  Uusi loppu: Mutta vuoden työnteon jälkeen hän kyllästyi. Hän matkusti ympäri maata vapaana kaikista velvoitteista. Hän lopetti työnsä ja osti winnebagon. </w:t>
      </w:r>
    </w:p>
    <w:p>
      <w:r>
        <w:rPr>
          <w:b/>
        </w:rPr>
        <w:t xml:space="preserve">Tulos</w:t>
      </w:r>
    </w:p>
    <w:p>
      <w:r>
        <w:t xml:space="preserve">Hän oli rikkaan miehen autonkuljettaja ja asui palvelusväen asunnossa.</w:t>
      </w:r>
    </w:p>
    <w:p>
      <w:r>
        <w:rPr>
          <w:b/>
        </w:rPr>
        <w:t xml:space="preserve">Esimerkki 7.5453</w:t>
      </w:r>
    </w:p>
    <w:p>
      <w:r>
        <w:t xml:space="preserve">Lähtökohta: Nicholas oli aina halunnut soittaa viulua.  Alkuperäinen konteksti: Eräänä päivänä hän näki kauniin viulun kaupan ikkunassa.  Alkuperäinen loppuratkaisu: Hän meni sisään katsomaan tarkemmin. Kaupan omistaja otti sen pois ja alkoi soittaa. Soitto oli niin kaunista, että Nicholas vannoi ottavansa oppitunteja.  Uusi lopetus: Hän meni serkkunsa taloon katsomaan. Hänen serkkunsa otti sen alas ja alkoi soittaa. Laulu oli niin kaunis, että Nicholas vannoi ottavansa oppitunteja. </w:t>
      </w:r>
    </w:p>
    <w:p>
      <w:r>
        <w:rPr>
          <w:b/>
        </w:rPr>
        <w:t xml:space="preserve">Tulos</w:t>
      </w:r>
    </w:p>
    <w:p>
      <w:r>
        <w:t xml:space="preserve">Hän pyysi serkkuaan näyttämään hänelle muutamia vinkkejä.</w:t>
      </w:r>
    </w:p>
    <w:p>
      <w:r>
        <w:rPr>
          <w:b/>
        </w:rPr>
        <w:t xml:space="preserve">Esimerkki 7.5454</w:t>
      </w:r>
    </w:p>
    <w:p>
      <w:r>
        <w:t xml:space="preserve">Lähtökohta: Mike nai Karenin, jolla oli kaksi lasta.  Alustava konteksti: Karen halusi Miken myyvän moottoripyöränsä.  Alkuperäinen loppu: Mike kieltäytyi luopumasta rakastamastaan moottoripyörästä. Sitten yksi Miken ystävistä kuoli moottoripyöräonnettomuudessa. Mike teki vastuullisesti ja myi moottoripyöränsä.  Uusi loppu: Mike kieltäytyi hankkiutumasta eroon rakastamastaan moottoripyörästä, kun Karen sanoi sen olevan vaarallinen. Sitten yksi Miken lapsipuolista kuoli moottoripyöräonnettomuudessa. Mike teki vastuullisesti ja myi moottoripyöränsä. </w:t>
      </w:r>
    </w:p>
    <w:p>
      <w:r>
        <w:rPr>
          <w:b/>
        </w:rPr>
        <w:t xml:space="preserve">Tulos</w:t>
      </w:r>
    </w:p>
    <w:p>
      <w:r>
        <w:t xml:space="preserve">Mike rakasti lapsia kuin omia lapsiaan ja vei lapset ajelulle moottoripyörällään.</w:t>
      </w:r>
    </w:p>
    <w:p>
      <w:r>
        <w:rPr>
          <w:b/>
        </w:rPr>
        <w:t xml:space="preserve">Esimerkki 7.5455</w:t>
      </w:r>
    </w:p>
    <w:p>
      <w:r>
        <w:t xml:space="preserve">Lähtökohta: Oli tanssikausi, ja Stacey tarvitsi uudet kengät.  Alkuperäinen konteksti: Hän keräsi rahaa ja päätti ostaa uudet.  Alkuperäinen loppuratkaisu: Hän päätti ostaa mustat kengät. Ne sopivat täydellisesti. Stacey oli innoissaan.  Uusi lopetus: Myöhemmin hän halusi toisen parin, ja hän päätti valita mustat kengät. Hän tilasi ne, ja kun ne saapuivat, ne sopivat täydellisesti. Stacey oli innoissaan. </w:t>
      </w:r>
    </w:p>
    <w:p>
      <w:r>
        <w:rPr>
          <w:b/>
        </w:rPr>
        <w:t xml:space="preserve">Tulos</w:t>
      </w:r>
    </w:p>
    <w:p>
      <w:r>
        <w:t xml:space="preserve">Hän meni nettiin ja tilasi DSW:stä valkoiset Nike-kengät.</w:t>
      </w:r>
    </w:p>
    <w:p>
      <w:r>
        <w:rPr>
          <w:b/>
        </w:rPr>
        <w:t xml:space="preserve">Esimerkki 7.5456</w:t>
      </w:r>
    </w:p>
    <w:p>
      <w:r>
        <w:t xml:space="preserve">Lähtökohta: Penny on pitbull.  Alkuperäinen konteksti: Sen omistaja on Martha.  Alkuperäinen loppu: Martha löysi Pennystä kirppuja. Penny sai Marthalta kirppukylvyn. Nyt Pennyllä ei ole kirppuja.  Uusi loppu: Martha ei löytänyt kirppuja Pennystä. Penny tarvitsi Marthan antamaan hänelle kirppukylvyn. Nyt kirput ja kutina tekevät Pennyn hulluksi. </w:t>
      </w:r>
    </w:p>
    <w:p>
      <w:r>
        <w:rPr>
          <w:b/>
        </w:rPr>
        <w:t xml:space="preserve">Tulos</w:t>
      </w:r>
    </w:p>
    <w:p>
      <w:r>
        <w:t xml:space="preserve">Sen omistaja Martha ei pidä siitä huolta.</w:t>
      </w:r>
    </w:p>
    <w:p>
      <w:r>
        <w:rPr>
          <w:b/>
        </w:rPr>
        <w:t xml:space="preserve">Esimerkki 7.5457</w:t>
      </w:r>
    </w:p>
    <w:p>
      <w:r>
        <w:t xml:space="preserve">Lähtökohta: Autotallissa oli laatikko.  Alkuperäinen konteksti: En tiennyt, mitä laatikon sisällä oli.  Alkuperäinen loppu: Pyysin isääni avaamaan sen. Hän avasi laatikon minulle. Laatikossa oli tyhjää paperia.  Uusi lopetus: Pyysin isääni avaamaan sen. Hän avasi laatikon minulle. Isäni oli yllättynyt, että laatikossa oli tyhjää paperia. </w:t>
      </w:r>
    </w:p>
    <w:p>
      <w:r>
        <w:rPr>
          <w:b/>
        </w:rPr>
        <w:t xml:space="preserve">Tulos</w:t>
      </w:r>
    </w:p>
    <w:p>
      <w:r>
        <w:t xml:space="preserve">Tiedän, mitä sisällä oli.</w:t>
      </w:r>
    </w:p>
    <w:p>
      <w:r>
        <w:rPr>
          <w:b/>
        </w:rPr>
        <w:t xml:space="preserve">Esimerkki 7.5458</w:t>
      </w:r>
    </w:p>
    <w:p>
      <w:r>
        <w:t xml:space="preserve">Lähtökohta: Martin on automyyjä.  Alkuperäinen konteksti: Eräänä päivänä eräs asiakas tuli katsomaan autoja.  Alkuperäinen loppuratkaisu: Hän piti yhdestä autosta, joka oli myymälässä. Mutta hän ei pitänyt sen väristä. Heidän oli tilattava hänelle punainen auto.  Uusi loppu: Asiakas piti yhdestä autosta, joka heillä oli myymälässä. Mutta hän ei pitänyt sen väristä. He sanoivat, että he tilasivat hänelle punaisen, mutta maalasivat sen vain sen sijaan. </w:t>
      </w:r>
    </w:p>
    <w:p>
      <w:r>
        <w:rPr>
          <w:b/>
        </w:rPr>
        <w:t xml:space="preserve">Tulos</w:t>
      </w:r>
    </w:p>
    <w:p>
      <w:r>
        <w:t xml:space="preserve">Hän huijaa aina ihmisiä.</w:t>
      </w:r>
    </w:p>
    <w:p>
      <w:r>
        <w:rPr>
          <w:b/>
        </w:rPr>
        <w:t xml:space="preserve">Esimerkki 7.5459</w:t>
      </w:r>
    </w:p>
    <w:p>
      <w:r>
        <w:t xml:space="preserve">Lähtökohta: Ramon rakasti baseballia.  Alkuperäinen konteksti: Hän harjoitteli lyöntikehikoissa joka päivä.  Alkuperäinen loppuratkaisu: Kun kausi alkoi, hän liittyi paikalliseen joukkueeseen. Toisin kuin Ramon, hänen joukkuetoverinsa eivät harjoitelleet tosissaan. Huolimatta siitä, että hänen joukkueensa sai pisteitä taululle, hän hävisi ensimmäisen pelin.  Uusi lopetus: Kun kausi alkoi, hän liittyi paikalliseen joukkueeseen. Ramonin tavoin hänen joukkuetoverinsa eivät harjoitelleet tosissaan. Vaikka hänen joukkueensa teki pisteitä, se hävisi ensimmäisen pelin. </w:t>
      </w:r>
    </w:p>
    <w:p>
      <w:r>
        <w:rPr>
          <w:b/>
        </w:rPr>
        <w:t xml:space="preserve">Tulos</w:t>
      </w:r>
    </w:p>
    <w:p>
      <w:r>
        <w:t xml:space="preserve">Hän harjoitteli lyöntipaikoilla kerran tai kaksi.</w:t>
      </w:r>
    </w:p>
    <w:p>
      <w:r>
        <w:rPr>
          <w:b/>
        </w:rPr>
        <w:t xml:space="preserve">Esimerkki 7.5460</w:t>
      </w:r>
    </w:p>
    <w:p>
      <w:r>
        <w:t xml:space="preserve">Lähtökohta: Olin lähdössä retkelle.  Alkuperäinen konteksti: Luokka, jonka kanssa olin retkellä, äänesti jostain tärkeästä asiasta.  Alkuperäinen lopetus: Äänestimme siitä, söisimmekö vohveleita vai pannukakkuja. Meillä kaikilla oli valtava riita asiasta. Se kiihtyi niin, että päätimme perua retken.  Uusi lopetus: Äänestimme siitä, pitäisikö meidän syödä nyt vai myöhemmin. Meillä kaikilla oli valtava riita asiasta. Se kiihtyi niin, että päätimme peruuttaa retken. </w:t>
      </w:r>
    </w:p>
    <w:p>
      <w:r>
        <w:rPr>
          <w:b/>
        </w:rPr>
        <w:t xml:space="preserve">Tulos</w:t>
      </w:r>
    </w:p>
    <w:p>
      <w:r>
        <w:t xml:space="preserve">Luokka sopi tuovansa omat eväät mukanaan.</w:t>
      </w:r>
    </w:p>
    <w:p>
      <w:r>
        <w:rPr>
          <w:b/>
        </w:rPr>
        <w:t xml:space="preserve">Esimerkki 7.5461</w:t>
      </w:r>
    </w:p>
    <w:p>
      <w:r>
        <w:t xml:space="preserve">Lähtökohta: Katie ei malttaisi odottaa, että saisi käyttää uusia kenkiään.  Alkuperäinen konteksti: Hän oli tehnyt koko kesän töitä ostaakseen täydelliset korkokengät.  Alkuperäinen loppuratkaisu: Ne olivat vaaleanpunaiset ja niissä oli mustia pilkkuja. Kun hän käytti niitä, hän tunsi olonsa upeaksi. Heti kun hän laittoi ne jalkaansa, kantapää murtui ja Katie itki.  Uusi loppu: Kun hän laittoi ne jalkaansa, hän tunsi olonsa upeaksi. Heti kun hän laittoi ne jalkaansa, pohja repesi ja Katie itki. </w:t>
      </w:r>
    </w:p>
    <w:p>
      <w:r>
        <w:rPr>
          <w:b/>
        </w:rPr>
        <w:t xml:space="preserve">Tulos</w:t>
      </w:r>
    </w:p>
    <w:p>
      <w:r>
        <w:t xml:space="preserve">Hän oli työskennellyt koko kesän ostaakseen täydelliset lenkkarit.</w:t>
      </w:r>
    </w:p>
    <w:p>
      <w:r>
        <w:rPr>
          <w:b/>
        </w:rPr>
        <w:t xml:space="preserve">Esimerkki 7.5462</w:t>
      </w:r>
    </w:p>
    <w:p>
      <w:r>
        <w:t xml:space="preserve">Lähtökohta: Kellyn aviomies oli hyvin sairas.  Alkuperäinen konteksti: Kelly pelkäsi menettävänsä miehen.  Alkuperäinen loppuratkaisu: Kelly vei miehen sairaalaan. Seuraavana päivänä mies menehtyi. Kelly oli murtunut.  Uusi loppu: Kelly vei hänet sairaalaan. Seuraavana päivänä hän kuoli. Kelly oli riemuissaan. </w:t>
      </w:r>
    </w:p>
    <w:p>
      <w:r>
        <w:rPr>
          <w:b/>
        </w:rPr>
        <w:t xml:space="preserve">Tulos</w:t>
      </w:r>
    </w:p>
    <w:p>
      <w:r>
        <w:t xml:space="preserve">Hän oli innoissaan mahdollisuudesta menettää mies.</w:t>
      </w:r>
    </w:p>
    <w:p>
      <w:r>
        <w:rPr>
          <w:b/>
        </w:rPr>
        <w:t xml:space="preserve">Esimerkki 7.5463</w:t>
      </w:r>
    </w:p>
    <w:p>
      <w:r>
        <w:t xml:space="preserve">Lähtökohta: Sammakko hyppäsi ulos lammesta.  Alkuperäinen konteksti: Koko metsän läpi se jatkoi liikkumistaan suoraa polkua.  Alkuperäinen lopputulos: Lopulta se tuli pienelle kaistaleelle tietä. Tuleva kuljettaja ei nähnyt minne oli menossa. Hän ajoi sammakon päälle ja se kuoli.  Uusi lopetus: Lopulta se törmäsi toiseen sammakkoon. Ne parittelivat. Sammakoilla oli paljon poikasia. </w:t>
      </w:r>
    </w:p>
    <w:p>
      <w:r>
        <w:rPr>
          <w:b/>
        </w:rPr>
        <w:t xml:space="preserve">Tulos</w:t>
      </w:r>
    </w:p>
    <w:p>
      <w:r>
        <w:t xml:space="preserve">Koko metsän ajan se jatkoi hyppimistä saman laikan ympärillä.</w:t>
      </w:r>
    </w:p>
    <w:p>
      <w:r>
        <w:rPr>
          <w:b/>
        </w:rPr>
        <w:t xml:space="preserve">Esimerkki 7.5464</w:t>
      </w:r>
    </w:p>
    <w:p>
      <w:r>
        <w:t xml:space="preserve">Lähtökohta: Gina meni isoisänsä huoneeseen.  Alustava konteksti: Se oli ensimmäinen kerta, kun hän oli ollut siellä isoisän kuoleman jälkeen.  Alkuperäinen loppu: Hän katseli ja poimi tavaroita lipastosta. Hän avasi laatikot ja kaapit ja kurkisti sisälle. Siellä seisoivat vaatteet, joita hän ei enää koskaan näkisi miehen käyttävän.  Uusi lopetus: Hän katseli ja poimi tavaroita lipastosta. Hän avasi laatikot ja kaapit ja kurkisti sisään. Siellä olivat vaatteet, joita hän ei enää koskaan näkisi hänen käyttävän. </w:t>
      </w:r>
    </w:p>
    <w:p>
      <w:r>
        <w:rPr>
          <w:b/>
        </w:rPr>
        <w:t xml:space="preserve">Tulos</w:t>
      </w:r>
    </w:p>
    <w:p>
      <w:r>
        <w:t xml:space="preserve">Hän kävi siellä joka päivä, hän oli ollut siellä isänsä kuoleman jälkeen.</w:t>
      </w:r>
    </w:p>
    <w:p>
      <w:r>
        <w:rPr>
          <w:b/>
        </w:rPr>
        <w:t xml:space="preserve">Esimerkki 7.5465</w:t>
      </w:r>
    </w:p>
    <w:p>
      <w:r>
        <w:t xml:space="preserve">Lähtökohta: Jenny piti tuoreesta kalasta.  Alkuperäinen konteksti: Hän päätti lähteä kalastamaan ja pyydystää omansa.  Alkuperäinen loppuratkaisu: Hän otti mukaan matoja, vavan ja tuolin. Hän istui siellä koko päivän, mutta ei saanut mitään saalista. Hän pakkasi tavaransa ja lähti pettyneenä kotiin.  Uusi lopetus: Hän toi korin ja luottokortin. Hän katseli koko päivän, mutta ei nähnyt mitään mieleistään. Hän pakkasi tavaransa ja lähti kotiin pettyneenä. </w:t>
      </w:r>
    </w:p>
    <w:p>
      <w:r>
        <w:rPr>
          <w:b/>
        </w:rPr>
        <w:t xml:space="preserve">Tulos</w:t>
      </w:r>
    </w:p>
    <w:p>
      <w:r>
        <w:t xml:space="preserve">Hän päätti mennä ruokakauppaan hakemaan niitä.</w:t>
      </w:r>
    </w:p>
    <w:p>
      <w:r>
        <w:rPr>
          <w:b/>
        </w:rPr>
        <w:t xml:space="preserve">Esimerkki 7.5466</w:t>
      </w:r>
    </w:p>
    <w:p>
      <w:r>
        <w:t xml:space="preserve">Lähtökohta: Ben ja Elena lopettivat ystävyytensä komplikaatioiden vuoksi.  Alkuperäinen konteksti: Kuukautta myöhemmin Ben näki poikaystävänsä pettävän häntä.  Alkuperäinen loppuratkaisu: Sen sijaan, että hän olisi lähestynyt poikaystäväänsä, Ben soitti hänelle. Vaikka he eivät olleet hyvissä väleissä, he sopivat työskentelevänsä yhdessä. He löysivät poikaystävän talon ja tuhosivat sen.  Uusi lopetus: Sen sijaan, että mies olisi lähestynyt tyttöä, hän soitti hänelle. Vaikka he eivät olleet hyvissä väleissä, tyttö suostui treffeille. Treffien jälkeen he päättivät, että heidän pitäisi olla vain ystäviä. </w:t>
      </w:r>
    </w:p>
    <w:p>
      <w:r>
        <w:rPr>
          <w:b/>
        </w:rPr>
        <w:t xml:space="preserve">Tulos</w:t>
      </w:r>
    </w:p>
    <w:p>
      <w:r>
        <w:t xml:space="preserve">Kuukautta myöhemmin Ben pyysi Elenaa treffeille.</w:t>
      </w:r>
    </w:p>
    <w:p>
      <w:r>
        <w:rPr>
          <w:b/>
        </w:rPr>
        <w:t xml:space="preserve">Esimerkki 7.5467</w:t>
      </w:r>
    </w:p>
    <w:p>
      <w:r>
        <w:t xml:space="preserve">Lähtökohta: Shelly tarvitsi uudet jarrut.  Alkuperäinen konteksti: Hän meni varaosaliikkeeseen.  Alkuperäinen loppuratkaisu: Hän sai tarvitsemansa osat. Hän antoi mekaanikon asentaa ne. Mekaanikko maksoi hänelle enemmän kuin osat.  Uusi loppu: Hän oli tilannut täydelliset osat. Mekaanikko oli asentanut ne erittäin hyvin. Mekaanikko maksoi hänelle lopulta enemmän kuin osat. </w:t>
      </w:r>
    </w:p>
    <w:p>
      <w:r>
        <w:rPr>
          <w:b/>
        </w:rPr>
        <w:t xml:space="preserve">Tulos</w:t>
      </w:r>
    </w:p>
    <w:p>
      <w:r>
        <w:t xml:space="preserve">Hänen mekaanikkonsa tilasi uudet osat ja asensi ne.</w:t>
      </w:r>
    </w:p>
    <w:p>
      <w:r>
        <w:rPr>
          <w:b/>
        </w:rPr>
        <w:t xml:space="preserve">Esimerkki 7.5468</w:t>
      </w:r>
    </w:p>
    <w:p>
      <w:r>
        <w:t xml:space="preserve">Lähtökohta: En ollut nähnyt ystäviäni muutamaan kuukauteen.  Alkuperäinen konteksti: He kutsuivat minut päivälliselle.  Alkuperäinen loppu: Kieltäydyin, koska minulla oli töitä. He tajusivat, että valehtelin. Nyt he eivät kutsu minua mihinkään.  Uusi loppu: Kieltäydyin kutsusta, koska minulla oli töitä. He luulivat, että vain valehtelin. Nyt he eivät kutsu minua mihinkään. </w:t>
      </w:r>
    </w:p>
    <w:p>
      <w:r>
        <w:rPr>
          <w:b/>
        </w:rPr>
        <w:t xml:space="preserve">Tulos</w:t>
      </w:r>
    </w:p>
    <w:p>
      <w:r>
        <w:t xml:space="preserve">Minulla ei ole ollut aikaa seurustella, koska teen kahta työtä ja käyn koulua, mutta soitan heille joskus.</w:t>
      </w:r>
    </w:p>
    <w:p>
      <w:r>
        <w:rPr>
          <w:b/>
        </w:rPr>
        <w:t xml:space="preserve">Esimerkki 7.5469</w:t>
      </w:r>
    </w:p>
    <w:p>
      <w:r>
        <w:t xml:space="preserve">Lähtökohta: Daniellen talossa on itkevä vauva.  Alustava konteksti: Hän yrittää röyhtäyttää lasta, mutta turhaan.  Alkuperäinen loppu: Hän tunnustelee poikaa, mutta turhaan. Hän panee vauvan päiväunille. Vauva lakkaa vihdoin itkemästä.  Uusi lopetus: Hänen miehensä syöttää häntä turhaan. Hän panee hänet nukkumaan päiväunille. Vauva lakkaa vihdoin itkemästä. </w:t>
      </w:r>
    </w:p>
    <w:p>
      <w:r>
        <w:rPr>
          <w:b/>
        </w:rPr>
        <w:t xml:space="preserve">Tulos</w:t>
      </w:r>
    </w:p>
    <w:p>
      <w:r>
        <w:t xml:space="preserve">Hän kertoo asiasta vauvan isälle ja menee sitten takaisin nukkumaan.</w:t>
      </w:r>
    </w:p>
    <w:p>
      <w:r>
        <w:rPr>
          <w:b/>
        </w:rPr>
        <w:t xml:space="preserve">Esimerkki 7.5470</w:t>
      </w:r>
    </w:p>
    <w:p>
      <w:r>
        <w:t xml:space="preserve">Lähtökohta: Shelly rakasti käydä merellä.  Alkuperäinen konteksti: Eräänä päivänä hänen isoisänsä kutsui hänet rannalle.  Alkuperäinen loppu: He kävelivät rannalla. Aallot pauhasivat ja löivät hiekkaa. Shelly ei malttanut odottaa, että pääsisi taas käymään meren rannalla.  Uusi lopetus: He kävelivät kannella. Aallot pauhasivat ja hakkasivat laivan kylkiä. Shelly ei malttanut odottaa, että pääsisi takaisin merelle. </w:t>
      </w:r>
    </w:p>
    <w:p>
      <w:r>
        <w:rPr>
          <w:b/>
        </w:rPr>
        <w:t xml:space="preserve">Tulos</w:t>
      </w:r>
    </w:p>
    <w:p>
      <w:r>
        <w:t xml:space="preserve">Eräänä päivänä hänen isoisänsä kutsui hänet risteilylle.</w:t>
      </w:r>
    </w:p>
    <w:p>
      <w:r>
        <w:rPr>
          <w:b/>
        </w:rPr>
        <w:t xml:space="preserve">Esimerkki 7.5471</w:t>
      </w:r>
    </w:p>
    <w:p>
      <w:r>
        <w:t xml:space="preserve">Lähtökohta: Nick rakasti sushia.  Alkuperäinen konteksti: Hänen äitinsä vei hänet kerran viikossa syömään.  Alkuperäinen loppu: Nick söi sushia äitinsä katsellessa. Äidin mielestä se näytti hyvältä. Nyt he nauttivat sushista yhdessä.  Uusi loppu: Nickin äiti ajatteli samoin. Heidän mielestään se näytti kuitenkin hyvältä, mutta jokin ei ollut oikein. He päättivät nauttia toisen aterian yhdessä. </w:t>
      </w:r>
    </w:p>
    <w:p>
      <w:r>
        <w:rPr>
          <w:b/>
        </w:rPr>
        <w:t xml:space="preserve">Tulos</w:t>
      </w:r>
    </w:p>
    <w:p>
      <w:r>
        <w:t xml:space="preserve">Hän kävi suosikkisushiravintolassaan, mutta hänen mielestään se ei maistunut.</w:t>
      </w:r>
    </w:p>
    <w:p>
      <w:r>
        <w:rPr>
          <w:b/>
        </w:rPr>
        <w:t xml:space="preserve">Esimerkki 7.5472</w:t>
      </w:r>
    </w:p>
    <w:p>
      <w:r>
        <w:t xml:space="preserve">Lähtökohta: Tim asui vanhassa talossa.  Alkuperäinen konteksti: Hänen kylpyammeensa oli vanha valurautainen malli.  Alkuperäinen loppuratkaisu: Ammeen pohja rapistui pois. Tim osti ammeeseen uudelleen emalointimaalia. Hän maalasi ammeen näyttämään uudelta.  Uusi lopetus: Ammeen pohja oli kiiltävä ja uusi. Tim osti ammeeseen tiivistysainetta. Hän tiivisti ammeen, jotta se näyttäisi uudenveroiselta pitkään. </w:t>
      </w:r>
    </w:p>
    <w:p>
      <w:r>
        <w:rPr>
          <w:b/>
        </w:rPr>
        <w:t xml:space="preserve">Tulos</w:t>
      </w:r>
    </w:p>
    <w:p>
      <w:r>
        <w:t xml:space="preserve">Hänen kylpyammeensa oli uutta mallia.</w:t>
      </w:r>
    </w:p>
    <w:p>
      <w:r>
        <w:rPr>
          <w:b/>
        </w:rPr>
        <w:t xml:space="preserve">Esimerkki 7.5473</w:t>
      </w:r>
    </w:p>
    <w:p>
      <w:r>
        <w:t xml:space="preserve">Lähtökohta: Katie rakasti tehdä ranskalaista paahtoleipää.  Alkuperäinen konteksti: Hän päätti laittaa ruokaa perheelleen.  Alkuperäinen loppuratkaisu: Hän kaatoi sokerin ruoanlaittoa tehdessään. Hän kauhoi niin paljon kuin pystyi. Onneksi paahtoleipä ei maistunut pahalta.  Uusi loppu: Kun hän meni hakemaan aamiaista, hän oli kaatanut suolaa tiskipöydälle. Hän kauhoi niin paljon kuin pystyi. Onneksi ravintola ei ollut vihainen. </w:t>
      </w:r>
    </w:p>
    <w:p>
      <w:r>
        <w:rPr>
          <w:b/>
        </w:rPr>
        <w:t xml:space="preserve">Tulos</w:t>
      </w:r>
    </w:p>
    <w:p>
      <w:r>
        <w:t xml:space="preserve">Hänellä ei ole aikaa tehdä sitä, joten hän päätti ostaa sen perheelleen.</w:t>
      </w:r>
    </w:p>
    <w:p>
      <w:r>
        <w:rPr>
          <w:b/>
        </w:rPr>
        <w:t xml:space="preserve">Esimerkki 7.5474</w:t>
      </w:r>
    </w:p>
    <w:p>
      <w:r>
        <w:t xml:space="preserve">Lähtökohta: Tomilla oli pieni ravintola.  Alkuperäinen konteksti: Hän halusi mainostaa sitä.  Alkuperäinen loppuratkaisu: Paikallinen uutistoimisto tarjoutui tekemään siitä jutun. Valitettavasti juttu oli todella negatiivinen. Tomin liiketoiminta kärsi suuresti.  Uusi loppu: Paikallinen uutistoimisto tarjoutui tekemään siitä jutun. Tom kieltäytyi jutusta. Tomin liiketoiminta perustuu suusanalliseen mainontaan. </w:t>
      </w:r>
    </w:p>
    <w:p>
      <w:r>
        <w:rPr>
          <w:b/>
        </w:rPr>
        <w:t xml:space="preserve">Tulos</w:t>
      </w:r>
    </w:p>
    <w:p>
      <w:r>
        <w:t xml:space="preserve">Hän vältti sen mainostamista.</w:t>
      </w:r>
    </w:p>
    <w:p>
      <w:r>
        <w:rPr>
          <w:b/>
        </w:rPr>
        <w:t xml:space="preserve">Esimerkki 7.5475</w:t>
      </w:r>
    </w:p>
    <w:p>
      <w:r>
        <w:t xml:space="preserve">Lähtökohta: Diana uhrasi unensa opiskellakseen matematiikan koetta varten.  Alustava konteksti: Hän nukahti eräänä hetkenä pöydälleen.  Alkuperäinen loppuratkaisu: Dianan äiti herätti hänet aamulla. Diana suuttui, kun hän huomasi myöhästyneensä tentistä. Hän myös myöhästyi siitä, koska tiellä oli useita ruuhkia.  Uusi loppu: Dianan äiti meni herättämään Dianan aamulla, mutta Diana nukkui koko yön. Diana innostui, kun hän huomasi, että hän on menossa kokeeseensa. Hän myös saapui ajoissa, koska tiellä ei ollut liikennettä. </w:t>
      </w:r>
    </w:p>
    <w:p>
      <w:r>
        <w:rPr>
          <w:b/>
        </w:rPr>
        <w:t xml:space="preserve">Tulos</w:t>
      </w:r>
    </w:p>
    <w:p>
      <w:r>
        <w:t xml:space="preserve">Yhtenä hetkenä hän oli energinen pöydällään.</w:t>
      </w:r>
    </w:p>
    <w:p>
      <w:r>
        <w:rPr>
          <w:b/>
        </w:rPr>
        <w:t xml:space="preserve">Esimerkki 7.5476</w:t>
      </w:r>
    </w:p>
    <w:p>
      <w:r>
        <w:t xml:space="preserve">Lähtökohta: Mary meni kauppaan.  Alustava konteksti: Äiti käski hänen ostaa neljä tavaraa.  Alkuperäinen loppu: Kaupassa hän ei muistanut, mikä neljäs asia oli. Hänen oli soitettava äidilleen. Äiti käski hänen ostaa voita.  Uusi lopetus: Kaupassa hän ei muistanut, mitä hänen äitinsä pyysi häntä ostamaan. Hänen oli soitettava äidilleen. Hän käski hänen ostaa voita. </w:t>
      </w:r>
    </w:p>
    <w:p>
      <w:r>
        <w:rPr>
          <w:b/>
        </w:rPr>
        <w:t xml:space="preserve">Tulos</w:t>
      </w:r>
    </w:p>
    <w:p>
      <w:r>
        <w:t xml:space="preserve">Äiti käski häntä ostamaan vain yhden tavaran.</w:t>
      </w:r>
    </w:p>
    <w:p>
      <w:r>
        <w:rPr>
          <w:b/>
        </w:rPr>
        <w:t xml:space="preserve">Esimerkki 7.5477</w:t>
      </w:r>
    </w:p>
    <w:p>
      <w:r>
        <w:t xml:space="preserve">Lähtökohta: Minulle sanottiin, että minun pitäisi olla miellyttävä.  Alkuperäinen konteksti: En ymmärtänyt, mitä hän tarkoitti.  Alkuperäinen loppu: Hän sanoi, että pienet tytöt eivät käyttäydy niin kuin minä. Sanoin hänelle, että osaan olla vain oma itseni. Hän löi minua kovaa kasvoihin ja sanoi, että puhuin takaisin.  Uusi loppu: Hän sanoi, että pienet tytöt eivät käyttäydy niin kuin minä. Sanoin hänelle, että osaan vain olla oma itseni. Hän löi minua kovaa kasvoihin, koska puhuin vastaan. </w:t>
      </w:r>
    </w:p>
    <w:p>
      <w:r>
        <w:rPr>
          <w:b/>
        </w:rPr>
        <w:t xml:space="preserve">Tulos</w:t>
      </w:r>
    </w:p>
    <w:p>
      <w:r>
        <w:t xml:space="preserve">Tiesin tarkalleen, mitä hän tarkoitti.</w:t>
      </w:r>
    </w:p>
    <w:p>
      <w:r>
        <w:rPr>
          <w:b/>
        </w:rPr>
        <w:t xml:space="preserve">Esimerkki 7.5478</w:t>
      </w:r>
    </w:p>
    <w:p>
      <w:r>
        <w:t xml:space="preserve">Lähtökohta: Ala-asteella luokallamme oli tyttö nimeltä Erica.  Alustava konteksti: Erica oli söpö tyttö.  Alkuperäinen loppuratkaisu: Hänellä oli pitkät vaaleat hiukset ja kauniit siniset silmät. Joka päivä hän käveli luokkaan ja otti paikkansa. Kaikki luokan pojat huusivat: "Erica Miss America".  Uusi loppu: Hänellä oli lyhyet ruskeat hiukset ja ruskeat silmät. Joka päivä hän käveli luokkaan ja otti paikkansa. Kaikki pojat luokassa huusivat "Erica Miss Amerikka". </w:t>
      </w:r>
    </w:p>
    <w:p>
      <w:r>
        <w:rPr>
          <w:b/>
        </w:rPr>
        <w:t xml:space="preserve">Tulos</w:t>
      </w:r>
    </w:p>
    <w:p>
      <w:r>
        <w:t xml:space="preserve">Erica oli ruma tyttö.</w:t>
      </w:r>
    </w:p>
    <w:p>
      <w:r>
        <w:rPr>
          <w:b/>
        </w:rPr>
        <w:t xml:space="preserve">Esimerkki 7.5479</w:t>
      </w:r>
    </w:p>
    <w:p>
      <w:r>
        <w:t xml:space="preserve">Lähtökohta: Tim ei pitänyt turvavyön käyttämisestä.  Alkuperäinen konteksti: Hänen mielestään se oli liian epämukava.  Alkuperäinen loppu: Eräänä päivänä hän joutui pahaan onnettomuuteen. Hän lensi ulos ikkunasta. Tim kuoli sairaalassa pian sen jälkeen.  Uusi loppu: Eräänä päivänä hän joutui pahaan onnettomuuteen. Hän olisi lentänyt ikkunasta ulos ilman turvavyötä. Tim toipui sairaalassa pian sen jälkeen. </w:t>
      </w:r>
    </w:p>
    <w:p>
      <w:r>
        <w:rPr>
          <w:b/>
        </w:rPr>
        <w:t xml:space="preserve">Tulos</w:t>
      </w:r>
    </w:p>
    <w:p>
      <w:r>
        <w:t xml:space="preserve">Hän päätti käyttää sitä tästä lähtien.</w:t>
      </w:r>
    </w:p>
    <w:p>
      <w:r>
        <w:rPr>
          <w:b/>
        </w:rPr>
        <w:t xml:space="preserve">Esimerkki 7.5480</w:t>
      </w:r>
    </w:p>
    <w:p>
      <w:r>
        <w:t xml:space="preserve">Lähtökohta: Sean pyöri eräänä yönä.  Alustava konteksti: Hänen vatsaansa sattui jopa nukkuessaan.  Alkuperäinen loppuratkaisu: Yhtäkkiä ja heräämättä hän sairastui ja oksensi. Märkä sotku hänen sängyssään herätti hänet. Nihkeästi hän siivosi sen ja lähti nukkumaan sohvalle.  Uusi loppu: Yhtäkkiä hän sairastui ja oksensi. Märkä sotku hänen sängyssään häiritsi häntä. Huolestuneena hän siivosi sen ja lähti lukemaan sohvalle. </w:t>
      </w:r>
    </w:p>
    <w:p>
      <w:r>
        <w:rPr>
          <w:b/>
        </w:rPr>
        <w:t xml:space="preserve">Tulos</w:t>
      </w:r>
    </w:p>
    <w:p>
      <w:r>
        <w:t xml:space="preserve">Hän nousi ylös ja luki kirjaa loppuillan.</w:t>
      </w:r>
    </w:p>
    <w:p>
      <w:r>
        <w:rPr>
          <w:b/>
        </w:rPr>
        <w:t xml:space="preserve">Esimerkki 7.5481</w:t>
      </w:r>
    </w:p>
    <w:p>
      <w:r>
        <w:t xml:space="preserve">Lähtökohta: Klea oli lähdössä pian matkalle.  Alustava konteksti: Hän oli unohtanut hakea passinsa!  Alkuperäinen loppuratkaisu: Hän lähetti ylimääräiset rahat hakemuksensa mukana. Hän oli maksanut enemmän nopeutetusta palvelusta. Onneksi Klea sai passinsa ajoissa.  Uusi lopetus: Mutta yrittäessään etsiä sitä hän ei löytänyt sitä, joten hän tarvitsi uuden passin ja lähetti ylimääräistä rahaa hakemuksensa mukana. Hän oli maksanut enemmän nopeutetusta palvelusta. Onneksi Klea sai passinsa ajoissa. </w:t>
      </w:r>
    </w:p>
    <w:p>
      <w:r>
        <w:rPr>
          <w:b/>
        </w:rPr>
        <w:t xml:space="preserve">Tulos</w:t>
      </w:r>
    </w:p>
    <w:p>
      <w:r>
        <w:t xml:space="preserve">Hänen ei tarvinnut uusia passiaan.</w:t>
      </w:r>
    </w:p>
    <w:p>
      <w:r>
        <w:rPr>
          <w:b/>
        </w:rPr>
        <w:t xml:space="preserve">Esimerkki 7.5482</w:t>
      </w:r>
    </w:p>
    <w:p>
      <w:r>
        <w:t xml:space="preserve">Lähtökohta: Ian söi tacoja ennen töihin paluuta.  Alustava konteksti: Hän huomasi vatsassaan kolinaa.  Alkuperäinen loppu: Ian juoksi vessaan. Hän oli kylpyhuoneessa lähes tunnin. Ian vannoi, ettei syö enää koskaan taco-autosta.  Uusi loppu: Ian juoksi vessaan. Hän oli vessassa melkein tunnin. Ian vannoi, ettei syö enää tacorekasta. </w:t>
      </w:r>
    </w:p>
    <w:p>
      <w:r>
        <w:rPr>
          <w:b/>
        </w:rPr>
        <w:t xml:space="preserve">Tulos</w:t>
      </w:r>
    </w:p>
    <w:p>
      <w:r>
        <w:t xml:space="preserve">Hänen vatsansa oli mukavasti täynnä.</w:t>
      </w:r>
    </w:p>
    <w:p>
      <w:r>
        <w:rPr>
          <w:b/>
        </w:rPr>
        <w:t xml:space="preserve">Esimerkki 7.5483</w:t>
      </w:r>
    </w:p>
    <w:p>
      <w:r>
        <w:t xml:space="preserve">Lähtökohta: Marcus loukkasi Krystalin tunteita eilen paljon.  Alustava konteksti: Krystal pyysi häntä auttamaan joulukuusen koristamisessa.  Alkuperäinen loppuratkaisu: Hän pystytti koristeet, haki oluen ja istui alas. Krystal valitti, että hän oli laiska. Marcus sanoi hänelle, että hän oli lihava ja laiska eikä hänellä ollut tekosyitä.  Uusi lopetus: Marcus valitsi sormuksen, haki laatikon ja paketoi sen. Krystal valitti, että Marcus oli tunteeton. Marcus kertoi rakastavansa häntä enemmän kuin mitään muuta ja polvistui. </w:t>
      </w:r>
    </w:p>
    <w:p>
      <w:r>
        <w:rPr>
          <w:b/>
        </w:rPr>
        <w:t xml:space="preserve">Tulos</w:t>
      </w:r>
    </w:p>
    <w:p>
      <w:r>
        <w:t xml:space="preserve">Hän jätti treffit väliin, mutta se johtui siitä, että hän oli ostamassa sormusta.</w:t>
      </w:r>
    </w:p>
    <w:p>
      <w:r>
        <w:rPr>
          <w:b/>
        </w:rPr>
        <w:t xml:space="preserve">Esimerkki 7.5484</w:t>
      </w:r>
    </w:p>
    <w:p>
      <w:r>
        <w:t xml:space="preserve">Lähtökohta: Emilyn nukkumaanmenoaika oli ohi.  Alustava konteksti: Hän halusi valvoa vielä vähän pidempään.  Alkuperäinen loppu: Vanhemmat suostuivat. Emily valvoi ja katsoi Disney-elokuvia. Emily ei ehtinyt herätä ajoissa aamiaiselle.  Uusi loppu: Emily kysyi vanhemmiltaan, voisiko hän valvoa vielä vähän pidempään. Vanhemmat suostuivat. Emily valvoi ja katsoi Disney-elokuvia. Emily ei ehtinyt herätä ajoissa aamiaiselle. </w:t>
      </w:r>
    </w:p>
    <w:p>
      <w:r>
        <w:rPr>
          <w:b/>
        </w:rPr>
        <w:t xml:space="preserve">Tulos</w:t>
      </w:r>
    </w:p>
    <w:p>
      <w:r>
        <w:t xml:space="preserve">Häntä alkoi nukuttaa.</w:t>
      </w:r>
    </w:p>
    <w:p>
      <w:r>
        <w:rPr>
          <w:b/>
        </w:rPr>
        <w:t xml:space="preserve">Esimerkki 7.5485</w:t>
      </w:r>
    </w:p>
    <w:p>
      <w:r>
        <w:t xml:space="preserve">Lähtökohta: Ystäväni Jim pelasi kanssani shakkia töissä lounaalla.  Alustava konteksti: Eräänä päivänä eräs korkeakouluharjoittelija pyysi minua pelaamaan.  Alkuperäinen loppu: Hän pelasi Jimille peliä. Huomasin, että Jim katseli hänen jalkojaan, kun hän teki siirtoa. Sanoin hänelle, että hän voi joutua vaikeuksiin.  Uusi lopetus: Ensimmäisen pelin jälkeen pyysin häntä ottamaan paikkani. Huomasin, että Jim katseli hänen jalkojaan, kun hän teki liikettä. Sanoin hänelle, että hän voi joutua vaikeuksiin. </w:t>
      </w:r>
    </w:p>
    <w:p>
      <w:r>
        <w:rPr>
          <w:b/>
        </w:rPr>
        <w:t xml:space="preserve">Tulos</w:t>
      </w:r>
    </w:p>
    <w:p>
      <w:r>
        <w:t xml:space="preserve">Eräänä päivänä eräs korkeakouluharjoittelija katsoi peliämme.</w:t>
      </w:r>
    </w:p>
    <w:p>
      <w:r>
        <w:rPr>
          <w:b/>
        </w:rPr>
        <w:t xml:space="preserve">Esimerkki 7.5486</w:t>
      </w:r>
    </w:p>
    <w:p>
      <w:r>
        <w:t xml:space="preserve">Lähtökohta: Jane halusi tehdä kananuudelikeittoa.  Alkuperäinen konteksti: Jane meni kauppaan.  Alkuperäinen lopputulos: Jane osti porkkanoita, selleriä, perunoita ja kokonaisen kanan. Jane lisäsi kaikki tavarat kattilaan ja keitti kattilan keittoa. Janen perhe piti keitosta.  Uusi lopetus: Jane käytti porkkanoita, selleriä, perunoita ja kokonaista kanaa. Jane lisäsi kaikki tuotteet kattilaan ja keitti kattilallisen keittoa. Janen perhe piti keitosta. </w:t>
      </w:r>
    </w:p>
    <w:p>
      <w:r>
        <w:rPr>
          <w:b/>
        </w:rPr>
        <w:t xml:space="preserve">Tulos</w:t>
      </w:r>
    </w:p>
    <w:p>
      <w:r>
        <w:t xml:space="preserve">Jane meni keittiöönsä.</w:t>
      </w:r>
    </w:p>
    <w:p>
      <w:r>
        <w:rPr>
          <w:b/>
        </w:rPr>
        <w:t xml:space="preserve">Esimerkki 7.5487</w:t>
      </w:r>
    </w:p>
    <w:p>
      <w:r>
        <w:t xml:space="preserve">Lähtökohta: Hunter leiriytyi talonsa ulkopuolelle pusikkoon.  Alkuperäinen konteksti: Hän odotti, että ding-dong-ditcher tulisi taas käymään.  Alkuperäinen loppuratkaisu: Auto pysähtyi talon eteen, ja joku juoksi ovelle. Kun he soittivat ovikelloa, Hunter hyppäsi ulos puskista. Se oli kuitenkin vain postinkantaja, ja hän näytti hyvin yllättyneeltä.  Uusi lopetus: Auto pysähtyi talon eteen, ja joku juoksi ovelle. Kun he soittivat ovikelloa, Hunter päätti pelästyttää heidät hyppäämällä puskista. Postimies näytti hyvin yllättyneeltä. </w:t>
      </w:r>
    </w:p>
    <w:p>
      <w:r>
        <w:rPr>
          <w:b/>
        </w:rPr>
        <w:t xml:space="preserve">Tulos</w:t>
      </w:r>
    </w:p>
    <w:p>
      <w:r>
        <w:t xml:space="preserve">Hän odotti pimeän tuloa, jotta hän voisi nähdä alut.</w:t>
      </w:r>
    </w:p>
    <w:p>
      <w:r>
        <w:rPr>
          <w:b/>
        </w:rPr>
        <w:t xml:space="preserve">Esimerkki 7.5488</w:t>
      </w:r>
    </w:p>
    <w:p>
      <w:r>
        <w:t xml:space="preserve">Lähtökohta: Tom oli juhlissa ystäviensä kanssa.  Alustava konteksti: Hän joi aivan liikaa.  Alkuperäinen loppuratkaisu: Hän oksensi ja pyörtyi. Hänen ystävänsä joutuivat kantamaan hänet ulos. Tom oli nolona seuraavana päivänä.  Uusi loppu: Hän oksensi ja pyörtyi. Hänen ystävänsä joutuivat kantamaan hänet ulos. Tomin ystävä oli nolona seuraavana päivänä. </w:t>
      </w:r>
    </w:p>
    <w:p>
      <w:r>
        <w:rPr>
          <w:b/>
        </w:rPr>
        <w:t xml:space="preserve">Tulos</w:t>
      </w:r>
    </w:p>
    <w:p>
      <w:r>
        <w:t xml:space="preserve">Hänen ystävänsä joi aivan liikaa.</w:t>
      </w:r>
    </w:p>
    <w:p>
      <w:r>
        <w:rPr>
          <w:b/>
        </w:rPr>
        <w:t xml:space="preserve">Esimerkki 7.5489</w:t>
      </w:r>
    </w:p>
    <w:p>
      <w:r>
        <w:t xml:space="preserve">Lähtökohta: Jake ja hänen isänsä lähtevät yhdessä kalaan.  Alustava konteksti: He lastaavat veneen järveen ja lähtevät liikkeelle.  Alkuperäinen loppu: Kierrettyään järven ympäri he eivät saaneet yhtään kalaa. Jake on vihainen, kunnes hän tajuaa olevansa siellä isänsä eikä kalojen takia. Jake ja hänen isänsä ripustavat vavat ja puhuvat, kunnes on pimeää.  Uusi loppu: He eivät saaneet yhtään kalaa laiturilla kierreltyään. Jake on vihainen, kunnes tajuaa olevansa siellä isänsä eikä kalojen takia. Jake ja hänen isänsä ripustavat vavat ja puhuvat pimeään asti. </w:t>
      </w:r>
    </w:p>
    <w:p>
      <w:r>
        <w:rPr>
          <w:b/>
        </w:rPr>
        <w:t xml:space="preserve">Tulos</w:t>
      </w:r>
    </w:p>
    <w:p>
      <w:r>
        <w:t xml:space="preserve">He laittoivat varusteensa suuren laiturin päähän.</w:t>
      </w:r>
    </w:p>
    <w:p>
      <w:r>
        <w:rPr>
          <w:b/>
        </w:rPr>
        <w:t xml:space="preserve">Esimerkki 7.5490</w:t>
      </w:r>
    </w:p>
    <w:p>
      <w:r>
        <w:t xml:space="preserve">Lähtökohta: Minulla oli pitkä yö töissä.  Alkuperäinen konteksti: Siellä oli paljon potilaita.  Alkuperäinen loppu: Oli paljon töitä tehtävänä. Minun piti tehdä todella kovasti töitä. Jäin lopulta muutaman tunnin myöhään.  Uusi lopetus: Sielläkin oli paljon työtä. Minun piti tehdä kovasti töitä. Päädyin valvomaan muutaman tunnin myöhään. </w:t>
      </w:r>
    </w:p>
    <w:p>
      <w:r>
        <w:rPr>
          <w:b/>
        </w:rPr>
        <w:t xml:space="preserve">Tulos</w:t>
      </w:r>
    </w:p>
    <w:p>
      <w:r>
        <w:t xml:space="preserve">Olin todella väsynyt ja nukahdin tuntikausiksi, sitten menin kotiin.</w:t>
      </w:r>
    </w:p>
    <w:p>
      <w:r>
        <w:rPr>
          <w:b/>
        </w:rPr>
        <w:t xml:space="preserve">Esimerkki 7.5491</w:t>
      </w:r>
    </w:p>
    <w:p>
      <w:r>
        <w:t xml:space="preserve">Lähtökohta: Candace kuunteli radiota, kun hän oli suihkussa.  Alustava konteksti: Hänen lempikappaleensa soi.  Alkuperäinen loppu: Candace alkoi tanssia. Candace liukastui ja kaatui. Hän ei enää koskaan tanssinut suihkussa.  Uusi lopetus: Candace alkoi horjua. Candace liukastui ja kaatui. Hän ei enää koskaan tanssinut kylpyhuoneessa. </w:t>
      </w:r>
    </w:p>
    <w:p>
      <w:r>
        <w:rPr>
          <w:b/>
        </w:rPr>
        <w:t xml:space="preserve">Tulos</w:t>
      </w:r>
    </w:p>
    <w:p>
      <w:r>
        <w:t xml:space="preserve">Hän nousi suihkusta ja alkoi tanssia.</w:t>
      </w:r>
    </w:p>
    <w:p>
      <w:r>
        <w:rPr>
          <w:b/>
        </w:rPr>
        <w:t xml:space="preserve">Esimerkki 7.5492</w:t>
      </w:r>
    </w:p>
    <w:p>
      <w:r>
        <w:t xml:space="preserve">Lähtökohta: Kuusitoista vuotta täyttäminen oli virstanpylväs, jonka saavuttamista Sam odotti innoissaan.  Alkuperäinen konteksti: Hän oli viettänyt kesän opiskelemalla ja pysäköimällä rinnakkain.  Alkuperäinen loppuratkaisu: Tänään oli hänen viimeinen kokeensa. Hän manööveröi ajoradalla täydellisesti. Kokeen päätteeksi hän oli ansainnut ajokortin.  Uusi lopetus: Tänään oli hänen viimeinen testinsä. Hän liikkui parkkipaikoilla täydellisesti. Kokeen päätteeksi hän oli ansainnut ajokortin. </w:t>
      </w:r>
    </w:p>
    <w:p>
      <w:r>
        <w:rPr>
          <w:b/>
        </w:rPr>
        <w:t xml:space="preserve">Tulos</w:t>
      </w:r>
    </w:p>
    <w:p>
      <w:r>
        <w:t xml:space="preserve">Hän oli viettänyt kesän opiskelemalla ja pysäköimällä rinnakkain.</w:t>
      </w:r>
    </w:p>
    <w:p>
      <w:r>
        <w:rPr>
          <w:b/>
        </w:rPr>
        <w:t xml:space="preserve">Esimerkki 7.5493</w:t>
      </w:r>
    </w:p>
    <w:p>
      <w:r>
        <w:t xml:space="preserve">Lähtökohta: Ben meni supermarkettiin ostamaan välipaloja.  Alustava konteksti: Hän huomasi, että hänen vaihtorahansa eivät riittäneet.  Alkuperäinen loppuratkaisu: Hän meni nopeasti takaisin supermarkettiin ja kertoi asiasta kassalle. Mutta kassanhoitaja vaati, että hän antoi oikeat vaihtorahat. Siitä lähtien hän tarkistaa vaihtorahansa ennen supermarketista lähtöä.  Uusi lopetus: Hän meni nopeasti takaisin supermarkettiin ja kertoi asiasta kassalle. Mutta kassanhoitaja vaati, että hän antoi hänelle kaikki hänen kassinsa. Siitä lähtien hän tarkistaa kassinsa ennen supermarketista lähtöä. </w:t>
      </w:r>
    </w:p>
    <w:p>
      <w:r>
        <w:rPr>
          <w:b/>
        </w:rPr>
        <w:t xml:space="preserve">Tulos</w:t>
      </w:r>
    </w:p>
    <w:p>
      <w:r>
        <w:t xml:space="preserve">Lähtiessään supermarketista hän huomasi, että häneltä puuttui yksi tuote.</w:t>
      </w:r>
    </w:p>
    <w:p>
      <w:r>
        <w:rPr>
          <w:b/>
        </w:rPr>
        <w:t xml:space="preserve">Esimerkki 7.5494</w:t>
      </w:r>
    </w:p>
    <w:p>
      <w:r>
        <w:t xml:space="preserve">Lähtökohta: John päästi lemmikkikissan sisälle, koska alkoi sataa.  Alustava konteksti: Tunnin kuluttua hän huomasi olohuoneessa oudon hajun.  Alkuperäinen loppuratkaisu: John etsi tunnin ajan syytä. Lopulta John katsoi sohvan alle ja haukkoi henkeään. Hänen kissansa oli tuonut sisään kuolleen oravan.  Uusi lopetus: John etsi syytä tunnin ajan. Lopulta John katsoi ulos ja puuskahti. Hänen kissansa oli jättänyt kuistille kuolleen oravan. </w:t>
      </w:r>
    </w:p>
    <w:p>
      <w:r>
        <w:rPr>
          <w:b/>
        </w:rPr>
        <w:t xml:space="preserve">Tulos</w:t>
      </w:r>
    </w:p>
    <w:p>
      <w:r>
        <w:t xml:space="preserve">Tuntia myöhemmin hän huomasi, että ulkoa tuli outo haju.</w:t>
      </w:r>
    </w:p>
    <w:p>
      <w:r>
        <w:rPr>
          <w:b/>
        </w:rPr>
        <w:t xml:space="preserve">Esimerkki 7.5495</w:t>
      </w:r>
    </w:p>
    <w:p>
      <w:r>
        <w:t xml:space="preserve">Lähtökohta: Andrea kuuli sireenit.  Alkuperäinen konteksti: Poliisi oli vastaamassa puheluun.  Alkuperäinen loppu: He levittävät rikospaikkanauhaa alueen ympärille. Andrea ihmetteli, mitä oli tapahtunut! Hän seurasi tarkasti, kun tutkijat tekivät muistiinpanoja.  Uusi lopetus: He levittävät rikospaikkanauhaa alueen ympärille. Andrea ihmetteli, mitä oli tapahtunut! Hän seurasi tarkasti, kun ensihoitajat tekivät muistiinpanoja. </w:t>
      </w:r>
    </w:p>
    <w:p>
      <w:r>
        <w:rPr>
          <w:b/>
        </w:rPr>
        <w:t xml:space="preserve">Tulos</w:t>
      </w:r>
    </w:p>
    <w:p>
      <w:r>
        <w:t xml:space="preserve">Ambulanssi oli vastaamassa puheluun, jossa pyydettiin lääketieteellistä apua.</w:t>
      </w:r>
    </w:p>
    <w:p>
      <w:r>
        <w:rPr>
          <w:b/>
        </w:rPr>
        <w:t xml:space="preserve">Esimerkki 7.5496</w:t>
      </w:r>
    </w:p>
    <w:p>
      <w:r>
        <w:t xml:space="preserve">Lähtökohta: Doug oli juuri ostanut uuden kuorma-auton.  Alkuperäinen konteksti: Hän päätti lähteä ajamaan sillä.  Alkuperäinen loppu: Hän tajuaa, että se oli suuri virhe. Doug saapuu autopesulaan. Hän pesee sen, kunnes se on taas kuin uusi.  Uusi loppu: Hän tajuaa, että se oli suuri virhe, koska hänen autonsa on tuhottu. Doug saapuu huoltoasemalle. Hän puhdistaa auton, kunnes se on taas uusi. </w:t>
      </w:r>
    </w:p>
    <w:p>
      <w:r>
        <w:rPr>
          <w:b/>
        </w:rPr>
        <w:t xml:space="preserve">Tulos</w:t>
      </w:r>
    </w:p>
    <w:p>
      <w:r>
        <w:t xml:space="preserve">Hän auttoi naapureitaan muutossa, ja nämä olivat kiitollisia.</w:t>
      </w:r>
    </w:p>
    <w:p>
      <w:r>
        <w:rPr>
          <w:b/>
        </w:rPr>
        <w:t xml:space="preserve">Esimerkki 7.5497</w:t>
      </w:r>
    </w:p>
    <w:p>
      <w:r>
        <w:t xml:space="preserve">Lähtökohta: Seth on loistava rumpali.  Alkuperäinen konteksti: Hän etsii bändiä, johon liittyä.  Alkuperäinen loppuratkaisu: Hän tapaa kitaristin avoimen mikrofonin illassa. He lyöttäytyvät yhteen ja perustavat bändin. He tarvitsevat vielä basistin.  Uusi loppu: Hän tapaa kitaristin avoimessa mikrofoni-illassa. He lyöttäytyvät yhteen ja kitaristi liittyy bändiin. He tarvitsevat yhä basistin. </w:t>
      </w:r>
    </w:p>
    <w:p>
      <w:r>
        <w:rPr>
          <w:b/>
        </w:rPr>
        <w:t xml:space="preserve">Tulos</w:t>
      </w:r>
    </w:p>
    <w:p>
      <w:r>
        <w:t xml:space="preserve">Hänen yhtyeensä etsii vielä yhtä jäsentä.</w:t>
      </w:r>
    </w:p>
    <w:p>
      <w:r>
        <w:rPr>
          <w:b/>
        </w:rPr>
        <w:t xml:space="preserve">Esimerkki 7.5498</w:t>
      </w:r>
    </w:p>
    <w:p>
      <w:r>
        <w:t xml:space="preserve">Lähtökohta: Michelle otti jääkaapista kylmän limonadin ja asetti sen tiskille.  Alustava konteksti: Sitten hän poistui huoneesta hetkeksi.  Alkuperäinen lopetus: Billy ravisteli tölkin ja asetti sen takaisin tiskille. Kun Michelle palasi takaisin, hän avasi limsansa. Sooda räjähti Michellen päälle.  Uusi lopetus: Billy ravisteli tölkkiä ja laittoi sen takaisin tiskille. Kun Michelle näki sen, hän päätti olla avaamatta limsaa. Limsa olisi räjähtänyt Michellen päälle. </w:t>
      </w:r>
    </w:p>
    <w:p>
      <w:r>
        <w:rPr>
          <w:b/>
        </w:rPr>
        <w:t xml:space="preserve">Tulos</w:t>
      </w:r>
    </w:p>
    <w:p>
      <w:r>
        <w:t xml:space="preserve">Hän istuutui juomaan limsaansa.</w:t>
      </w:r>
    </w:p>
    <w:p>
      <w:r>
        <w:rPr>
          <w:b/>
        </w:rPr>
        <w:t xml:space="preserve">Esimerkki 7.5499</w:t>
      </w:r>
    </w:p>
    <w:p>
      <w:r>
        <w:t xml:space="preserve">Lähtökohta: Megan aikoi saada selville syntymättömän lapsensa sukupuolen.  Alkuperäinen konteksti: Hän toi koko perheensä mukaan jännittävään ultraäänitutkimukseen.  Alkuperäinen loppuratkaisu: Kun teknikko etsi, Megan haukkoi henkeään ilosta. Hän ilmoitti kaikille, että Meganilla oli kaksoset sisällään. Megan oli kauhuissaan, mutta kaikkien onni lohdutti häntä.  Uusi lopetus: Kun teknikko etsi, hän haukkoi henkeään ilosta. Hän kertoi Meganille, että hänellä oli kaksoset! Megan oli kauhuissaan. </w:t>
      </w:r>
    </w:p>
    <w:p>
      <w:r>
        <w:rPr>
          <w:b/>
        </w:rPr>
        <w:t xml:space="preserve">Tulos</w:t>
      </w:r>
    </w:p>
    <w:p>
      <w:r>
        <w:t xml:space="preserve">Hän päätti mennä ultraäänitutkimukseen yksin.</w:t>
      </w:r>
    </w:p>
    <w:p>
      <w:r>
        <w:rPr>
          <w:b/>
        </w:rPr>
        <w:t xml:space="preserve">Esimerkki 7.5500</w:t>
      </w:r>
    </w:p>
    <w:p>
      <w:r>
        <w:t xml:space="preserve">Lähtökohta: Tom halusi päästä parempaan kuntoon.  Alkuperäinen konteksti: Hän yritti painonnostoa yksin.  Alkuperäinen loppuratkaisu: Valitettavasti hän melkein satutti itsensä. Tom tajusi tarvitsevansa avustajan. Hän liittyi kuntosalille.  Uusi lopetus: Valitettavasti hän melkein hukkui. Tom tajusi tarvitsevansa valmentajan. Hän liittyi kuntosalille. </w:t>
      </w:r>
    </w:p>
    <w:p>
      <w:r>
        <w:rPr>
          <w:b/>
        </w:rPr>
        <w:t xml:space="preserve">Tulos</w:t>
      </w:r>
    </w:p>
    <w:p>
      <w:r>
        <w:t xml:space="preserve">Hän päätti aloittaa uinnin.</w:t>
      </w:r>
    </w:p>
    <w:p>
      <w:r>
        <w:rPr>
          <w:b/>
        </w:rPr>
        <w:t xml:space="preserve">Esimerkki 7.5501</w:t>
      </w:r>
    </w:p>
    <w:p>
      <w:r>
        <w:t xml:space="preserve">Lähtökohta: Mindy oli koulussa tekemässä kotitehtäviä.  Alustava konteksti: Hän huomasi kyltin, jossa ilmoitettiin koulun balettikokeista.  Alkuperäinen loppuratkaisu: Hän rakasti balettia ja halusi kokeilla sitä. Hänen koe-esiintymisensä sujui kuitenkin kamalasti, ja hän epäonnistui varmasti. Hän oli järkyttynyt, kun seuraavalla viikolla hänet valittiin joukkueeseen.  Uusi loppu: Hän rakasti balettia ja halusi perustaa yksityisen balettiohjelman. Hänen koe-esiintymisensä sujui kuitenkin surkeasti ja hän epäonnistui varmasti. Hän oli järkyttynyt, kun seuraavalla viikolla hänet valittiin joukkueeseen. </w:t>
      </w:r>
    </w:p>
    <w:p>
      <w:r>
        <w:rPr>
          <w:b/>
        </w:rPr>
        <w:t xml:space="preserve">Tulos</w:t>
      </w:r>
    </w:p>
    <w:p>
      <w:r>
        <w:t xml:space="preserve">Luokkatoveri kertoi hänelle, ettei tänä vuonna olisi balettia.</w:t>
      </w:r>
    </w:p>
    <w:p>
      <w:r>
        <w:rPr>
          <w:b/>
        </w:rPr>
        <w:t xml:space="preserve">Esimerkki 7.5502</w:t>
      </w:r>
    </w:p>
    <w:p>
      <w:r>
        <w:t xml:space="preserve">Lähtökohta: Ron sai vihdoin lomaa töistä, joten hän lähti kalastamaan.  Alkuperäinen konteksti: Hän vietti puolet päivästä järvellä, mutta ei ollut onnekas.  Alkuperäinen loppuratkaisu: Ron sai jatkuvasti vaimoltaan puheluita, joissa hän kysyi, oliko hän saanut mitään saalista. Hän päätti vaihtaa syöttiä noin viimeisen tunnin kalastuksen ajaksi. Ron sai lopulta kolme kalaa tunnissa, mikä teki hänet onnelliseksi.  Uusi lopetus: Ron sai jatkuvasti puheluita vaimoltaan, joka kysyi, saiko hän mitään. Hän päätti vaihtaa syöttiä noin viimeisen kalastustunnin ajaksi. Ron sai lopulta kolme kalaa tunnissa, mikä teki hänet onnelliseksi. </w:t>
      </w:r>
    </w:p>
    <w:p>
      <w:r>
        <w:rPr>
          <w:b/>
        </w:rPr>
        <w:t xml:space="preserve">Tulos</w:t>
      </w:r>
    </w:p>
    <w:p>
      <w:r>
        <w:t xml:space="preserve">Hän vietti puolet päivästä järvellä ja sai kahdeksan kalaa.</w:t>
      </w:r>
    </w:p>
    <w:p>
      <w:r>
        <w:rPr>
          <w:b/>
        </w:rPr>
        <w:t xml:space="preserve">Esimerkki 7.5503</w:t>
      </w:r>
    </w:p>
    <w:p>
      <w:r>
        <w:t xml:space="preserve">Lähtökohta: Greg oli korjauttamassa taloaan.  Alkuperäinen konteksti: Melu häiritsi hänen naapuriaan Mattia.  Alkuperäinen loppuratkaisu: Matt pyysi Gregiä lopettamaan korjaukset. Greg sanoi Mattille, että korjaukset oli tehtävä. Matt suuttui ja kaatoi kuorma-auton täynnä lantaa Gregin pihalle.  Uusi lopetus: Naapuriin muutti uusi naapuri nimeltä Matt ja pyysi Gregiä lopettamaan korjaukset. Greg sanoi Mattille, että korjaukset oli tehtävä. Matt suuttui ja kaatoi kuorma-auton täynnä lantaa Gregin pihalle. </w:t>
      </w:r>
    </w:p>
    <w:p>
      <w:r>
        <w:rPr>
          <w:b/>
        </w:rPr>
        <w:t xml:space="preserve">Tulos</w:t>
      </w:r>
    </w:p>
    <w:p>
      <w:r>
        <w:t xml:space="preserve">Melu ei häirinnyt ketään, koska hän asui maaseudulla.</w:t>
      </w:r>
    </w:p>
    <w:p>
      <w:r>
        <w:rPr>
          <w:b/>
        </w:rPr>
        <w:t xml:space="preserve">Esimerkki 7.5504</w:t>
      </w:r>
    </w:p>
    <w:p>
      <w:r>
        <w:t xml:space="preserve">Lähtökohta: Löysin täydelliset hiuspannat.  Alkuperäinen konteksti: Ne muistuttivat minua lapsuudestani.  Alkuperäinen loppu: Ne oli tehty vanhaan 1980-luvun tyyliin. Olin 35-vuotias, mutta häpeämätön. Laitoin parin, jossa oli kissanpentuja.  Uusi lopetus: Ne oli tehty vanhaan tyyliin 1980-luvulta. Olin 35-vuotias, mutta häpeämätön. Annoin heille parin, jossa oli kissanpentuja. </w:t>
      </w:r>
    </w:p>
    <w:p>
      <w:r>
        <w:rPr>
          <w:b/>
        </w:rPr>
        <w:t xml:space="preserve">Tulos</w:t>
      </w:r>
    </w:p>
    <w:p>
      <w:r>
        <w:t xml:space="preserve">Niistä tulisi hienoja lahjoja lapsilleni.</w:t>
      </w:r>
    </w:p>
    <w:p>
      <w:r>
        <w:rPr>
          <w:b/>
        </w:rPr>
        <w:t xml:space="preserve">Esimerkki 7.5505</w:t>
      </w:r>
    </w:p>
    <w:p>
      <w:r>
        <w:t xml:space="preserve">Lähtökohta: Dannyn syntymäpäivä oli kahden päivän päästä ja hänen tyttöystävänsä sai hänelle lahjan!  Alkuperäinen konteksti: Lahja oli mennä jalkapallo-otteluun.  Alkuperäinen loppu: Danny oli hyvin innoissaan ja meni peliin syntymäpäivänään. Pelin jälkeen Danny vei tyttöystävänsä syömään. Illan päätteeksi Dannyn mielestä se oli paras syntymäpäivä ikinä.  Uusi loppu: Danny oli hyvin innoissaan ja meni syntymäpäivänään huvipuistoon. Huvipuiston jälkeen Danny vei tyttöystävänsä syömään. Illan päätteeksi Dannyn mielestä se oli paras syntymäpäivä ikinä. </w:t>
      </w:r>
    </w:p>
    <w:p>
      <w:r>
        <w:rPr>
          <w:b/>
        </w:rPr>
        <w:t xml:space="preserve">Tulos</w:t>
      </w:r>
    </w:p>
    <w:p>
      <w:r>
        <w:t xml:space="preserve">Lahja oli mennä huvipuistoon.</w:t>
      </w:r>
    </w:p>
    <w:p>
      <w:r>
        <w:rPr>
          <w:b/>
        </w:rPr>
        <w:t xml:space="preserve">Esimerkki 7.5506</w:t>
      </w:r>
    </w:p>
    <w:p>
      <w:r>
        <w:t xml:space="preserve">Lähtökohta: Tom ei ollut koskaan ennen nähnyt pientä ihmistä.  Alustava konteksti: Hän törmäsi sellaiseen ostoskeskuksessa.  Alkuperäinen loppu: Tom ei pystynyt hillitsemään tunteitaan. Hän nauroi voimakkaasti. Kääpiö oli oikeutetusti järkyttynyt.  Uusi lopetus: Myöhemmin ruokakaupassa Tom näki pienen ihmisen ensimmäistä kertaa eikä pystynyt hillitsemään tunteitaan. Hän nauroi voimakkaasti. Pieni ihminen oli oikeutetusti järkyttynyt. </w:t>
      </w:r>
    </w:p>
    <w:p>
      <w:r>
        <w:rPr>
          <w:b/>
        </w:rPr>
        <w:t xml:space="preserve">Tulos</w:t>
      </w:r>
    </w:p>
    <w:p>
      <w:r>
        <w:t xml:space="preserve">Hän ei koskaan törmännyt heihin ostoskeskuksessa.</w:t>
      </w:r>
    </w:p>
    <w:p>
      <w:r>
        <w:rPr>
          <w:b/>
        </w:rPr>
        <w:t xml:space="preserve">Esimerkki 7.5507</w:t>
      </w:r>
    </w:p>
    <w:p>
      <w:r>
        <w:t xml:space="preserve">Lähtökohta: Rosa asetti tavoitteekseen saada hyvä arvosana kokeesta.  Alustava konteksti: Hän opiskeli joka päivä ja esitti opettajalle kysymyksiä.  Alkuperäinen loppuratkaisu: Kokeen päivänä Rosa nukkui yöunet ja oli vähällä jäädä pois koulusta. Hän juoksi ja ehti ajoissa kokeeseen. Lopulta hän sai hyvän arvosanan ja saavutti tavoitteensa!  Uusi lopetus: Kokeen päivänä Rosa nukkui yöunet ja oli vähällä myöhästyä koulusta. Hän juoksi ja ehti ajoissa kokeeseen. Ihme kyllä, hän sai hyvän arvosanan ja saavutti tavoitteensa! </w:t>
      </w:r>
    </w:p>
    <w:p>
      <w:r>
        <w:rPr>
          <w:b/>
        </w:rPr>
        <w:t xml:space="preserve">Tulos</w:t>
      </w:r>
    </w:p>
    <w:p>
      <w:r>
        <w:t xml:space="preserve">Hän unohti opiskella.</w:t>
      </w:r>
    </w:p>
    <w:p>
      <w:r>
        <w:rPr>
          <w:b/>
        </w:rPr>
        <w:t xml:space="preserve">Esimerkki 7.5508</w:t>
      </w:r>
    </w:p>
    <w:p>
      <w:r>
        <w:t xml:space="preserve">Lähtökohta: Deb rakastaa televisiotaan, mutta hänen olohuoneensa alkaa olla sekaisin.  Alkuperäinen konteksti: Hänellä on kaapelilaatikko, roku, dvd-soitin ja blu ray-soitin.  Alkuperäinen loppuratkaisu: Hänen poikansa Jeff esitteli hänelle Playstation Fourin. Hän näytti hänelle, miten tämä yksi laite voi tehdä kaikki nämä asiat yhdellä kertaa. Deb osti Playstation Fourin ja myi muut laitteensa.  Uusi lopetus: Hänen poikansa Jeff esitteli hänelle oman Playstation Fourin ja kaikki sen ominaisuudet. Hän näytti hänelle, miten tämä yksi laite voi tehdä kaikki nämä asiat yhdessä. Deb piti Playstation Fourinsa ja myi muut laitteensa. </w:t>
      </w:r>
    </w:p>
    <w:p>
      <w:r>
        <w:rPr>
          <w:b/>
        </w:rPr>
        <w:t xml:space="preserve">Tulos</w:t>
      </w:r>
    </w:p>
    <w:p>
      <w:r>
        <w:t xml:space="preserve">Hänellä on Playstation Four ja televisio.</w:t>
      </w:r>
    </w:p>
    <w:p>
      <w:r>
        <w:rPr>
          <w:b/>
        </w:rPr>
        <w:t xml:space="preserve">Esimerkki 7.5509</w:t>
      </w:r>
    </w:p>
    <w:p>
      <w:r>
        <w:t xml:space="preserve">Lähtökohta: Alex on ollut rakastunut tyttöön jo vuosia.  Alustava konteksti: Hän särki tytön sydämen vähän aikaa sitten.  Alkuperäinen loppu: Ymmärrettyään, mitä hän menetti, hän yritti löytää tytön. Hän kyseli ympäriinsä, mutta sai selville, että tyttö muutti pois. Alex murtui sydämensä mokaamisesta.  Uusi lopetus: Hän sanoi ei. Mies kyseli ympäriinsä ja sai selville, että nainen löysi jonkun toisen. Alexin sydän murtui. </w:t>
      </w:r>
    </w:p>
    <w:p>
      <w:r>
        <w:rPr>
          <w:b/>
        </w:rPr>
        <w:t xml:space="preserve">Tulos</w:t>
      </w:r>
    </w:p>
    <w:p>
      <w:r>
        <w:t xml:space="preserve">Mies kosi häntä vähän aikaa sitten.</w:t>
      </w:r>
    </w:p>
    <w:p>
      <w:r>
        <w:rPr>
          <w:b/>
        </w:rPr>
        <w:t xml:space="preserve">Esimerkki 7.5510</w:t>
      </w:r>
    </w:p>
    <w:p>
      <w:r>
        <w:t xml:space="preserve">Lähtökohta: Vuonna 1977 osallistuin veljeni kanssa sarjakuvakokoukseen.  Alkuperäinen konteksti: Se pidettiin New Britainissa, CT:ssä.  Alkuperäinen loppu: Menimme sinne bussilla. Ostimme paljon sarjakuvia ja tapasimme taiteilijoita. Olimme iloisia palatessamme kotiin.  Uusi loppu: Menimme sinne lentokoneella. Ostimme paljon sarjakuvia ja tapasimme taiteilijoita. Olimme onnellisia palatessamme kotiin. </w:t>
      </w:r>
    </w:p>
    <w:p>
      <w:r>
        <w:rPr>
          <w:b/>
        </w:rPr>
        <w:t xml:space="preserve">Tulos</w:t>
      </w:r>
    </w:p>
    <w:p>
      <w:r>
        <w:t xml:space="preserve">Se pidettiin ulkomailla Britanniassa.</w:t>
      </w:r>
    </w:p>
    <w:p>
      <w:r>
        <w:rPr>
          <w:b/>
        </w:rPr>
        <w:t xml:space="preserve">Esimerkki 7.5511</w:t>
      </w:r>
    </w:p>
    <w:p>
      <w:r>
        <w:t xml:space="preserve">Lähtökohta: Kristan koulu järjesti kummitustalon rahankeräyksenä.  Alustava konteksti: Häntä pyydettiin esittämään vampyyriä.  Alkuperäinen loppuratkaisu: Kristalla ei ollut punaista huulipunaa tekoverta varten. Hän käytti punaista kynsilakkaa huuliinsa ja verijälkien piirtämiseen. Krista tajusi myöhemmin, että kynsilakkaa on paljon vaikeampi poistaa.  Uusi lopetus: Kristalla ei ollut punaista huulipunaa tekoverta varten. Hän ei halunnut käyttää punaista kynsilakkaa huuliinsa ja piirtää veriviivoja. Hän pyysi saada näytellä eri roolia, koska hän tiesi, että kynsilakan poistaminen olisi vaikeaa. </w:t>
      </w:r>
    </w:p>
    <w:p>
      <w:r>
        <w:rPr>
          <w:b/>
        </w:rPr>
        <w:t xml:space="preserve">Tulos</w:t>
      </w:r>
    </w:p>
    <w:p>
      <w:r>
        <w:t xml:space="preserve">Hän ei halunnut näytellä vampyyriä.</w:t>
      </w:r>
    </w:p>
    <w:p>
      <w:r>
        <w:rPr>
          <w:b/>
        </w:rPr>
        <w:t xml:space="preserve">Esimerkki 7.5512</w:t>
      </w:r>
    </w:p>
    <w:p>
      <w:r>
        <w:t xml:space="preserve">Lähtökohta: John oli työpöytänsä ääressä.  Alustava konteksti: Hän yritti avata laatikkoa saadakseen kynän.  Alkuperäinen loppuratkaisu: Laatikko oli jumissa. John veti yhä kovempaa ja kovempaa. Lopulta laatikko aukesi ja John sai kynänsä.  Uusi lopetus: Hänen pöytälaatikkonsa oli jumissa. John veti yhä kovempaa ja kovempaa. Lopulta laatikko aukesi ja John laittoi kynänsä pois. </w:t>
      </w:r>
    </w:p>
    <w:p>
      <w:r>
        <w:rPr>
          <w:b/>
        </w:rPr>
        <w:t xml:space="preserve">Tulos</w:t>
      </w:r>
    </w:p>
    <w:p>
      <w:r>
        <w:t xml:space="preserve">Hän otti laukustaan kynän.</w:t>
      </w:r>
    </w:p>
    <w:p>
      <w:r>
        <w:rPr>
          <w:b/>
        </w:rPr>
        <w:t xml:space="preserve">Esimerkki 7.5513</w:t>
      </w:r>
    </w:p>
    <w:p>
      <w:r>
        <w:t xml:space="preserve">Lähtökohta: Mary tilasi ravintolassa kakun.  Alustava konteksti: Hän tunsi kipua hampaassaan.  Alkuperäinen lopputulos: Maryn oli mentävä lääkäriin. Hammaslääkäri kertoi, että hän tarvitsisi juurihoidon. Marialla ei ollut rahaa siihen.  Uusi lopetus: Mary tarvitsi lääkäriä. Lääkäri kertoi hänelle, että hän tarvitsisi epi-kynän. Marialla ei ollut rahaa siihen. </w:t>
      </w:r>
    </w:p>
    <w:p>
      <w:r>
        <w:rPr>
          <w:b/>
        </w:rPr>
        <w:t xml:space="preserve">Tulos</w:t>
      </w:r>
    </w:p>
    <w:p>
      <w:r>
        <w:t xml:space="preserve">Hän puraisi ja maistoi mansikkaa, jolle hän oli allerginen.</w:t>
      </w:r>
    </w:p>
    <w:p>
      <w:r>
        <w:rPr>
          <w:b/>
        </w:rPr>
        <w:t xml:space="preserve">Esimerkki 7.5514</w:t>
      </w:r>
    </w:p>
    <w:p>
      <w:r>
        <w:t xml:space="preserve">Lähtökohta: Sharon päätti jäädä kampukselle lomalle.  Alkuperäinen konteksti: Mitä lähemmäksi joulua hän tuli, sitä onnettomammaksi hän kävi.  Alkuperäinen loppu: Luokkatoveri huomasi Sharonin murjottavan ympäri kampusta tauon aikana. He juttelivat ja hän vaati Sharonia tulemaan jouluillalliselle. Hän söi miehen perheen kanssa, pelasi lautapelejä ja vietti mukavaa joulua.  Uusi loppu: Luokkatoveri huomasi tytön harhailevan kampuksella tauon aikana. He juttelivat, ja mies vaati tyttöä tulemaan jouluillalliselle. Hän söi miehen perheen kanssa, pelasi lautapelejä ja vietti mukavan joulun. </w:t>
      </w:r>
    </w:p>
    <w:p>
      <w:r>
        <w:rPr>
          <w:b/>
        </w:rPr>
        <w:t xml:space="preserve">Tulos</w:t>
      </w:r>
    </w:p>
    <w:p>
      <w:r>
        <w:t xml:space="preserve">Mitä kauemmaksi joulu tuli, sitä innokkaammaksi hän tuli.</w:t>
      </w:r>
    </w:p>
    <w:p>
      <w:r>
        <w:rPr>
          <w:b/>
        </w:rPr>
        <w:t xml:space="preserve">Esimerkki 7.5515</w:t>
      </w:r>
    </w:p>
    <w:p>
      <w:r>
        <w:t xml:space="preserve">Lähtökohta: Olivia pyrkii kovasti olemaan hyvä ihminen.  Alkuperäinen konteksti: Hän lahjoittaa hyväntekeväisyyteen.  Alkuperäinen loppuratkaisu: Hän auttaa myös keittiössä joka viikko. Mutta parhaista aikeistaan huolimatta hän ei tunne itseään tarpeeksi hyväksi. Niinpä hän päättää mennä psykologin puheille.  Uusi loppu: Hän auttaa myös soppakeittiössä joka viikko. Mutta parhaista aikomuksistaan huolimatta hän ei tunne oloaan tarpeeksi hyväksi. Niinpä hän päättää mennä psykologin luo puhumaan asiasta. </w:t>
      </w:r>
    </w:p>
    <w:p>
      <w:r>
        <w:rPr>
          <w:b/>
        </w:rPr>
        <w:t xml:space="preserve">Tulos</w:t>
      </w:r>
    </w:p>
    <w:p>
      <w:r>
        <w:t xml:space="preserve">Hän päättää liittyä rauhanturvajoukkoihin, ja hänestä tulee hyvin tyytyväinen.</w:t>
      </w:r>
    </w:p>
    <w:p>
      <w:r>
        <w:rPr>
          <w:b/>
        </w:rPr>
        <w:t xml:space="preserve">Esimerkki 7.5516</w:t>
      </w:r>
    </w:p>
    <w:p>
      <w:r>
        <w:t xml:space="preserve">Lähtökohta: Junella on koe koulussa.  Alustava konteksti: Hän valvoi koko yön opiskellen.  Alkuperäinen loppu: Seuraavana aamuna hän tunsi itsensä sairaaksi. Hän meni kuitenkin kouluun. Kouluun päästyään hän sairastui ja jäi kokeesta paitsi.  Uusi lopetus: Hyvä asia, koska hän tunsi itsensä sairaaksi. Hän yritti pysyä koulussa. Koska hän tunsi itsensä edelleen sairaaksi, hän jäi pois lopuista tunneista. </w:t>
      </w:r>
    </w:p>
    <w:p>
      <w:r>
        <w:rPr>
          <w:b/>
        </w:rPr>
        <w:t xml:space="preserve">Tulos</w:t>
      </w:r>
    </w:p>
    <w:p>
      <w:r>
        <w:t xml:space="preserve">Hänelle kerrottiin, että testi peruttiin seuraavana aamuna.</w:t>
      </w:r>
    </w:p>
    <w:p>
      <w:r>
        <w:rPr>
          <w:b/>
        </w:rPr>
        <w:t xml:space="preserve">Esimerkki 7.5517</w:t>
      </w:r>
    </w:p>
    <w:p>
      <w:r>
        <w:t xml:space="preserve">Lähtökohta: Viikon Gustavin kylässä vietetyn viikon jälkeen sirkus oli valmis jatkamaan matkaansa.  Alkuperäinen konteksti: Gustav kävi katsomassa vahvan miehen esityksen viimeisen kerran.  Alkuperäinen loppuratkaisu: Esityksen aikana vahva mies haastoi Gustavin kilpailuun. Gustav oli voittanut voimakilpailun taivuttamalla enemmän metallitankoja. Sirkuksen vahva mies onnitteli Gustavia.  Uusi lopetus: Viimeisen esityksen aikana vahva mies haastoi Gustavin kilpailuun. Gustav oli voittanut voimakilpailun taivuttamalla enemmän metallitankoja. Sirkuksen vahva mies onnitteli Gustavia. </w:t>
      </w:r>
    </w:p>
    <w:p>
      <w:r>
        <w:rPr>
          <w:b/>
        </w:rPr>
        <w:t xml:space="preserve">Tulos</w:t>
      </w:r>
    </w:p>
    <w:p>
      <w:r>
        <w:t xml:space="preserve">Gustavin ystävä meni katsomaan vahvan miehen show'ta viimeisen kerran.</w:t>
      </w:r>
    </w:p>
    <w:p>
      <w:r>
        <w:rPr>
          <w:b/>
        </w:rPr>
        <w:t xml:space="preserve">Esimerkki 7.5518</w:t>
      </w:r>
    </w:p>
    <w:p>
      <w:r>
        <w:t xml:space="preserve">Lähtökohta: Jack lähti ostoksille, kun hänen äitinsä pyysi häntä tekemään niin.  Alustava konteksti: Hän näki ostoskeskuksessa kauniin pianon.  Alkuperäinen loppuratkaisu: Hän soitti sitä jonkin aikaa pyydettyään lupaa. Sitten hän palasi kotiin ja pyysi äitiään ostamaan pianon. Hänen äitinsä suostui, ja hän soitti sitä tyytyväisenä.  Uusi loppu: Hän soitti sitä jonkin aikaa pyydettyään lupaa. Sitten hän palasi kotiin ja pyysi äitiään ostamaan kitaran. Hänen äitinsä suostui, ja hän soitti sitä mielellään. </w:t>
      </w:r>
    </w:p>
    <w:p>
      <w:r>
        <w:rPr>
          <w:b/>
        </w:rPr>
        <w:t xml:space="preserve">Tulos</w:t>
      </w:r>
    </w:p>
    <w:p>
      <w:r>
        <w:t xml:space="preserve">Ostoskeskuksessa hän näki kauniin kitaran.</w:t>
      </w:r>
    </w:p>
    <w:p>
      <w:r>
        <w:rPr>
          <w:b/>
        </w:rPr>
        <w:t xml:space="preserve">Esimerkki 7.5519</w:t>
      </w:r>
    </w:p>
    <w:p>
      <w:r>
        <w:t xml:space="preserve">Lähtökohta: Berly oli suuri uneksija, ja hän haaveili olevansa lauluntekijä.  Alkuperäinen konteksti: Hän alkoi kirjoittaa lauluja lukioikäisenä.  Alkuperäinen loppuratkaisu: Hän yritti myydä laulujaan joillekin laulajille, mutta nämä eivät pitäneet niistä. Berly ei luovuttanut ja mitä hän teki, hän lauloi laulunsa. Joku näki hänet ja hänet palkattiin laulamaan hänen laulujaan.  Uusi lopetus: Hän yritti myydä runojaan joillekin kirjailijoille, mutta nämä eivät pitäneet niistä. Berly ei lopettanut, vaan kirjoitti runojaan. Joku näki hänet ja hänet palkattiin kirjoittamaan runojaan. </w:t>
      </w:r>
    </w:p>
    <w:p>
      <w:r>
        <w:rPr>
          <w:b/>
        </w:rPr>
        <w:t xml:space="preserve">Tulos</w:t>
      </w:r>
    </w:p>
    <w:p>
      <w:r>
        <w:t xml:space="preserve">Hän ei kuitenkaan jatkanut sitä, koska hänen äitinsä ei pidä ajatuksesta.</w:t>
      </w:r>
    </w:p>
    <w:p>
      <w:r>
        <w:rPr>
          <w:b/>
        </w:rPr>
        <w:t xml:space="preserve">Esimerkki 7.5520</w:t>
      </w:r>
    </w:p>
    <w:p>
      <w:r>
        <w:t xml:space="preserve">Lähtökohta: Tyttöystäväni sai selville, että hän on allerginen ehkäisyvälineille.  Alkuperäinen konteksti: Hän pyysi minua kokeilemaan kondomien käyttöä, joten suostuin.  Alkuperäinen loppu: Olimme menossa touhuihin, ja laitoin yhden, mutta tunsin vain polttavaa. Kävi ilmi, että olen todella allerginen lateksille. Nyt etsimme toimivia vaihtoehtoisia ehkäisymenetelmiä.  Uusi lopetus: Olimme kiireisiä ja laitoin yhden, hän suuttui. Hän on allerginen lateksille. Nyt etsimme toimivia vaihtoehtoisia ehkäisymenetelmiä. </w:t>
      </w:r>
    </w:p>
    <w:p>
      <w:r>
        <w:rPr>
          <w:b/>
        </w:rPr>
        <w:t xml:space="preserve">Tulos</w:t>
      </w:r>
    </w:p>
    <w:p>
      <w:r>
        <w:t xml:space="preserve">Hän sanoi, ettei halunnut käyttää kondomia, joten sanoin, ettei missään nimessä!.</w:t>
      </w:r>
    </w:p>
    <w:p>
      <w:r>
        <w:rPr>
          <w:b/>
        </w:rPr>
        <w:t xml:space="preserve">Esimerkki 7.5521</w:t>
      </w:r>
    </w:p>
    <w:p>
      <w:r>
        <w:t xml:space="preserve">Lähtökohta: Kävimme tänään Athan's Bakery -leipomossa Brighton Centerissä, Massachusettsissa.  Alustava konteksti: Se on tasokas kahvila, jossa on mukavia leivonnaisia.  Alkuperäinen lopputulos: Söin tumman suklaaleivoksen ja kahvin. Vaimoni otti maitosuklaaleivoksen ja teetä. Viihdyimme hyvin ja tulemme käymään leipomossa uudelleen.  Uusi lopetus: Söin tumman suklaaleivoksen ja kahvin. Vaimollani oli maitosuklaaleivonnainen ja teetä. Meillä oli hauskaa kamalista leivonnaisista huolimatta ja tulemme käymään leipomossa uudelleen. </w:t>
      </w:r>
    </w:p>
    <w:p>
      <w:r>
        <w:rPr>
          <w:b/>
        </w:rPr>
        <w:t xml:space="preserve">Tulos</w:t>
      </w:r>
    </w:p>
    <w:p>
      <w:r>
        <w:t xml:space="preserve">Se on tasokas kahvila, mutta leivonnaiset ovat kamalia.</w:t>
      </w:r>
    </w:p>
    <w:p>
      <w:r>
        <w:rPr>
          <w:b/>
        </w:rPr>
        <w:t xml:space="preserve">Esimerkki 7.5522</w:t>
      </w:r>
    </w:p>
    <w:p>
      <w:r>
        <w:t xml:space="preserve">Lähtökohta: Perheeni meni eräänä iltana ulos syömään.  Alustava konteksti: Pikkuveljeni oli sairas, mutta halusi silti mennä.  Alkuperäinen loppuratkaisu: Kun saavuimme ravintolaan, kuulin pikkuveljeni aivastelevan. Kun katsoin häntä, hän peitti kasvonsa käsillään. Isäni kiidätti veljeni vessaan siistiytymään.  Uusi loppu: Kun saavuimme ravintolaan, kuulin pikkusiskoni aivastavan. Kun katsoin sinne, hänellä oli kädet kasvoillaan. Kun katsoin uudestaan, hänellä oli yhä kädet kasvoillaan. </w:t>
      </w:r>
    </w:p>
    <w:p>
      <w:r>
        <w:rPr>
          <w:b/>
        </w:rPr>
        <w:t xml:space="preserve">Tulos</w:t>
      </w:r>
    </w:p>
    <w:p>
      <w:r>
        <w:t xml:space="preserve">Pikkuveljeni oli sairas, joten jätimme hänet lastenhoitajalle.</w:t>
      </w:r>
    </w:p>
    <w:p>
      <w:r>
        <w:rPr>
          <w:b/>
        </w:rPr>
        <w:t xml:space="preserve">Esimerkki 7.5523</w:t>
      </w:r>
    </w:p>
    <w:p>
      <w:r>
        <w:t xml:space="preserve">Lähtökohta: Smoke Manmuscle oli eläkkeellä oleva toimintatähti.  Alkuperäinen konteksti: Hän oli käyttänyt elokuvissa saamansa palkan fiksusti ja omisti kodin.  Alkuperäinen loppuratkaisu: Eräänä päivänä hurrikaani pyyhkäisi hänen kotinsa kartalta. Hänellä ei ollut enää vaihtoehtoja, joko vuokrata tai palata elokuviin. Smoke päätti olla tekemättä itsestään hölmöä ja vuokrasi asunnon.  Uusi loppu: Eräänä päivänä hurrikaani pyyhkäisi hänen asuntonsa kartalta. Hänellä ei ollut enää vaihtoehtoja, oli joko vuokrata uusi asunto tai palata elokuviin. Smoke päätti olla tekemättä itsestään hölmöä ja vuokrasi asunnon. </w:t>
      </w:r>
    </w:p>
    <w:p>
      <w:r>
        <w:rPr>
          <w:b/>
        </w:rPr>
        <w:t xml:space="preserve">Tulos</w:t>
      </w:r>
    </w:p>
    <w:p>
      <w:r>
        <w:t xml:space="preserve">Hän oli käyttänyt elokuvavuosiensa palkkansa fiksusti ja vuokrannut monia asuntoja.</w:t>
      </w:r>
    </w:p>
    <w:p>
      <w:r>
        <w:rPr>
          <w:b/>
        </w:rPr>
        <w:t xml:space="preserve">Esimerkki 7.5524</w:t>
      </w:r>
    </w:p>
    <w:p>
      <w:r>
        <w:t xml:space="preserve">Lähtökohta: Olin kävelyllä puistossa.  Alustava konteksti: Huomasin puussa olevan pesän.  Alkuperäinen loppu: Kiipesin puuhun ja katsoin pesään. Siellä oli kolme linnunpoikasta. Sitten emolintu palasi ja lensi päähäni.  Uusi lopetus: Kävelin kiinni puuhun ja katsoin koloon. Sisällä oli kolme linnunpoikasta. Sitten emolintu palasi ja lensi aivan viereeni. </w:t>
      </w:r>
    </w:p>
    <w:p>
      <w:r>
        <w:rPr>
          <w:b/>
        </w:rPr>
        <w:t xml:space="preserve">Tulos</w:t>
      </w:r>
    </w:p>
    <w:p>
      <w:r>
        <w:t xml:space="preserve">Huomasin suuren reiän puun vieressä.</w:t>
      </w:r>
    </w:p>
    <w:p>
      <w:r>
        <w:rPr>
          <w:b/>
        </w:rPr>
        <w:t xml:space="preserve">Esimerkki 7.5525</w:t>
      </w:r>
    </w:p>
    <w:p>
      <w:r>
        <w:t xml:space="preserve">Lähtökohta: Polly ei ollut kovin hyvä kertomaan vitsejä.  Alkuperäinen konteksti: Kun hän viimeksi kertoi vitsin ryhmälle, se päättyi huonosti.  Alkuperäinen loppuratkaisu: Vitsi sisälsi stereotypioita englantilaisista, irlantilaisista ja skotlantilaisista. Valitettavasti paikalla oli joitakin poliittisesti korrekteja ihmisiä. Hänen vitsinsä meni pieleen, ja ihmiset pitivät häntä ennakkoluuloisena.  Uusi lopetus: Hän tykkää käydä baareissa ja laulaa. Valitettavasti hän ei ole kovin hyvä laulamaankaan. Lopulta Polly jäi kotiin yksinään. </w:t>
      </w:r>
    </w:p>
    <w:p>
      <w:r>
        <w:rPr>
          <w:b/>
        </w:rPr>
        <w:t xml:space="preserve">Tulos</w:t>
      </w:r>
    </w:p>
    <w:p>
      <w:r>
        <w:t xml:space="preserve">Niinpä hän lopetti vitsien kertomisen ja suosii nyt karaokea.</w:t>
      </w:r>
    </w:p>
    <w:p>
      <w:r>
        <w:rPr>
          <w:b/>
        </w:rPr>
        <w:t xml:space="preserve">Esimerkki 7.5526</w:t>
      </w:r>
    </w:p>
    <w:p>
      <w:r>
        <w:t xml:space="preserve">Lähtökohta: Nick yritti olla varovainen purkaessaan sääasemaansa.  Alkuperäinen konteksti: Hän rikkoi silti yhden hauraan tuulianturin siiven.  Alkuperäinen loppuratkaisu: Hän pakkasi sen laatikkoon huolellisesti estääkseen lisävahinkojen syntymisen. Kun hän pääsi uuteen kotiinsa, hän lähti kokoamaan sitä. Nick liimasi siiven takaisin ja luuli sen olevan yhtä hyvä kuin uusi.  Uusi lopetus: Hän pakkasi sen laatikkoon huolellisesti, jotta se ei vahingoittuisi. Kun hän pääsi uuteen kotiinsa, hän meni kokoamaan sitä. Nick liimasi sen superliimalla ja luuli sen olevan yhtä hyvä kuin uusi. </w:t>
      </w:r>
    </w:p>
    <w:p>
      <w:r>
        <w:rPr>
          <w:b/>
        </w:rPr>
        <w:t xml:space="preserve">Tulos</w:t>
      </w:r>
    </w:p>
    <w:p>
      <w:r>
        <w:t xml:space="preserve">Hän onnistui pakkaamaan sen laatikkoon täydellisesti.</w:t>
      </w:r>
    </w:p>
    <w:p>
      <w:r>
        <w:rPr>
          <w:b/>
        </w:rPr>
        <w:t xml:space="preserve">Esimerkki 7.5527</w:t>
      </w:r>
    </w:p>
    <w:p>
      <w:r>
        <w:t xml:space="preserve">Lähtökohta: Randyn poika tarvitsi vakavan leikkauksen.  Alkuperäinen konteksti: He matkustivat Teksasiin sitä varten.  Alkuperäinen loppuratkaisu: Randy odotti odotushuoneessa. Sairaanhoitaja tuli kertomaan hänelle, että oli ilmennyt komplikaatioita. Hän oli hyvin peloissaan.  Uusi loppu: Randyn poika halusi vain odottaa loppua. Hoitaja tuli kertomaan hänelle, että tämä oli hänen päätöksensä. He kaikki olivat hyvin surullisia. </w:t>
      </w:r>
    </w:p>
    <w:p>
      <w:r>
        <w:rPr>
          <w:b/>
        </w:rPr>
        <w:t xml:space="preserve">Tulos</w:t>
      </w:r>
    </w:p>
    <w:p>
      <w:r>
        <w:t xml:space="preserve">He suostuivat olemaan tekemättä sitä.</w:t>
      </w:r>
    </w:p>
    <w:p>
      <w:r>
        <w:rPr>
          <w:b/>
        </w:rPr>
        <w:t xml:space="preserve">Esimerkki 7.5528</w:t>
      </w:r>
    </w:p>
    <w:p>
      <w:r>
        <w:t xml:space="preserve">Lähtökohta: Richard oli isoisänsä luona.  Alustava konteksti: Richard oli nähnyt isoisänsä viimeksi jonkin aikaa sitten.  Alkuperäinen loppuratkaisu: Richard soitti ovikelloa saapuessaan. Hän halasi isoisäänsä. Sen jälkeen heillä oli mukavaa aikaa olla yhteydessä toisiinsa.  Uusi loppu: Richard soitti ovikelloa saapuessaan. Hän halasi isoisäänsä. Sen jälkeen heillä oli hauskaa ja he olivat läheisiä keskenään. </w:t>
      </w:r>
    </w:p>
    <w:p>
      <w:r>
        <w:rPr>
          <w:b/>
        </w:rPr>
        <w:t xml:space="preserve">Tulos</w:t>
      </w:r>
    </w:p>
    <w:p>
      <w:r>
        <w:t xml:space="preserve">Oli kulunut muutama tunti siitä, kun Richard oli viimeksi nähnyt isoisänsä.</w:t>
      </w:r>
    </w:p>
    <w:p>
      <w:r>
        <w:rPr>
          <w:b/>
        </w:rPr>
        <w:t xml:space="preserve">Esimerkki 7.5529</w:t>
      </w:r>
    </w:p>
    <w:p>
      <w:r>
        <w:t xml:space="preserve">Lähtökohta: Marsha oli halunnut kissan koko elämänsä ajan.  Alkuperäinen konteksti: Hän tutki aina parhaita rotuja, ruokaa ja leluja.  Alkuperäinen loppuratkaisu: Eräänä päivänä Marsha meni vihdoin eläinsuojaan valitsemaan kissan. Hän päätti adoptoida ison, pörröisen Maine Coon -kissan! Marsha oli innoissaan saadessaan uuden parhaan ystävän ikuisiksi ajoiksi.  Uusi loppu: Eräänä päivänä Marsha meni vihdoin eläinsuojassa valitsemaan hypoallergeenisen. Hän päätti adoptoida ison, pörröisen Maine Coon -kissan! Marsha oli innoissaan saadessaan uuden parhaan ystävän ikuisiksi ajoiksi. </w:t>
      </w:r>
    </w:p>
    <w:p>
      <w:r>
        <w:rPr>
          <w:b/>
        </w:rPr>
        <w:t xml:space="preserve">Tulos</w:t>
      </w:r>
    </w:p>
    <w:p>
      <w:r>
        <w:t xml:space="preserve">Hän haluaa aina olla allerginen, joten hän ei voi saada sellaista.</w:t>
      </w:r>
    </w:p>
    <w:p>
      <w:r>
        <w:rPr>
          <w:b/>
        </w:rPr>
        <w:t xml:space="preserve">Esimerkki 7.5530</w:t>
      </w:r>
    </w:p>
    <w:p>
      <w:r>
        <w:t xml:space="preserve">Lähtökohta: Martin herää aamulla kipuun.  Alustava konteksti: Hänen hampaansa sattui.  Alkuperäinen loppuratkaisu: Martinin piti varata aika hammaslääkärille iltapäiväksi. Lääkäri vaihtoi vanhan täytteen. Martin tunsi olonsa paljon paremmaksi.  Uusi lopetus: Martinin piti varata iltapäiväksi aika optikolle. Lääkäri antoi hänelle lääkityksen. Martin tunsi olonsa paljon paremmaksi. </w:t>
      </w:r>
    </w:p>
    <w:p>
      <w:r>
        <w:rPr>
          <w:b/>
        </w:rPr>
        <w:t xml:space="preserve">Tulos</w:t>
      </w:r>
    </w:p>
    <w:p>
      <w:r>
        <w:t xml:space="preserve">Hänen silmämunaansa sattui.</w:t>
      </w:r>
    </w:p>
    <w:p>
      <w:r>
        <w:rPr>
          <w:b/>
        </w:rPr>
        <w:t xml:space="preserve">Esimerkki 7.5531</w:t>
      </w:r>
    </w:p>
    <w:p>
      <w:r>
        <w:t xml:space="preserve">Lähtökohta: Ystäväni pelasivat peliä.  Alkuperäinen konteksti: He heittivät noppaa saadakseen korkeimman luvun.  Alkuperäinen loppuratkaisu: Sally sai suurimman luvun. Kaikki ystäväni nauroivat. He heittivät noppaa uudelleen.  Uusi loppu: Sally voitti ensimmäisen pelin. Kaikki ystäväni hurrasivat. He pelasivat uudelleen. </w:t>
      </w:r>
    </w:p>
    <w:p>
      <w:r>
        <w:rPr>
          <w:b/>
        </w:rPr>
        <w:t xml:space="preserve">Tulos</w:t>
      </w:r>
    </w:p>
    <w:p>
      <w:r>
        <w:t xml:space="preserve">He pystyttivät shakkilaudan ja pelasivat vuorotellen.</w:t>
      </w:r>
    </w:p>
    <w:p>
      <w:r>
        <w:rPr>
          <w:b/>
        </w:rPr>
        <w:t xml:space="preserve">Esimerkki 7.5532</w:t>
      </w:r>
    </w:p>
    <w:p>
      <w:r>
        <w:t xml:space="preserve">Lähtökohta: Daavidilla oli tapana syödä liian nopeasti.  Alkuperäinen konteksti: Hän sai lopulta terveysongelmia.  Alkuperäinen loppu: Hän valitti lääkärille turvotuksesta ja kivuista. Mutta tämä antoi hänelle vain antibiootteja. Tämän seurauksena David ei koskaan korjannut tapaansa syödä liian nopeasti.  Uusi lopetus: Hän ei enää valittanut lääkärille turvotuksesta ja kivuista. Lääkärin ei tarvinnut antaa hänelle antibiootteja. Tämän seurauksena David korjasi tapansa syödä liian nopeasti. </w:t>
      </w:r>
    </w:p>
    <w:p>
      <w:r>
        <w:rPr>
          <w:b/>
        </w:rPr>
        <w:t xml:space="preserve">Tulos</w:t>
      </w:r>
    </w:p>
    <w:p>
      <w:r>
        <w:t xml:space="preserve">Lopulta hän korjasi syömisongelmansa.</w:t>
      </w:r>
    </w:p>
    <w:p>
      <w:r>
        <w:rPr>
          <w:b/>
        </w:rPr>
        <w:t xml:space="preserve">Esimerkki 7.5533</w:t>
      </w:r>
    </w:p>
    <w:p>
      <w:r>
        <w:t xml:space="preserve">Lähtökohta: Harold riitaantui parhaan koulukaverinsa kanssa.  Alustava konteksti: He riitelivät eräästä elokuvasta, josta he pitivät.  Alkuperäinen loppuratkaisu: Harold tajusi, että ilman ystäväänsä hänellä ei ollut ketään, jonka kanssa hengailla. Harold vietti lounaan sinä päivänä itkien. Seuraavana päivänä he tekivät sovinnon, koska ystävä oli samassa tilanteessa.  Uusi lopetus: Harold tajusi, että hänen paras ystävänsä oli se, jonka kanssa hän todella halusi hengailla Harold vietti lounaan sinä päivänä miettien. Seuraavana päivänä he tekivät sovinnon, koska ystävä oli samassa tilanteessa. </w:t>
      </w:r>
    </w:p>
    <w:p>
      <w:r>
        <w:rPr>
          <w:b/>
        </w:rPr>
        <w:t xml:space="preserve">Tulos</w:t>
      </w:r>
    </w:p>
    <w:p>
      <w:r>
        <w:t xml:space="preserve">He tappelivat tytöstä, josta molemmat pitivät, joten Harold hengaili muiden ystäviensä kanssa.</w:t>
      </w:r>
    </w:p>
    <w:p>
      <w:r>
        <w:rPr>
          <w:b/>
        </w:rPr>
        <w:t xml:space="preserve">Esimerkki 7.5534</w:t>
      </w:r>
    </w:p>
    <w:p>
      <w:r>
        <w:t xml:space="preserve">Lähtökohta: Kävin eilen ravintolassa.  Alustava konteksti: Halusin ottaa kalaa.  Alkuperäinen lopetus: Mutta sitten nainen ei käyttänyt hanskoja. Olin ällöttynyt. Päädyin kävelemään ulos.  Uusi lopetus: Mutta nainen, joka haki minulle ruokaa mukaan, ei käyttänyt käsineitä. Olin ällöttynyt. Päädyin kävelemään ulos ilman ruokaa. </w:t>
      </w:r>
    </w:p>
    <w:p>
      <w:r>
        <w:rPr>
          <w:b/>
        </w:rPr>
        <w:t xml:space="preserve">Tulos</w:t>
      </w:r>
    </w:p>
    <w:p>
      <w:r>
        <w:t xml:space="preserve">Halusin itse ottaa muutaman kalan.</w:t>
      </w:r>
    </w:p>
    <w:p>
      <w:r>
        <w:rPr>
          <w:b/>
        </w:rPr>
        <w:t xml:space="preserve">Esimerkki 7.5535</w:t>
      </w:r>
    </w:p>
    <w:p>
      <w:r>
        <w:t xml:space="preserve">Lähtökohta: Jack oli tätinsä kanssa huvipuistossa.  Alustava konteksti: He pitivät tauon huvipuistosta syödäkseen lounasta.  Alkuperäinen loppu: Jack söi suolakurkkua ja limonadia. Täti halusi kävellä ympäriinsä, mutta Jack halusi mennä ajelulle. Lounaan jälkeisellä ensimmäisellä ajelulla Jack oksensi tädin päälle.  Uusi loppu: Jack osti kasan uusia leluja. Hänen tätinsä halusi kävellä ympäriinsä, mutta Jack halusi mennä laitteisiin. Lelukaupan jälkeisellä ensimmäisellä ajelulla Jack pudotti lelunsa tädin päälle. </w:t>
      </w:r>
    </w:p>
    <w:p>
      <w:r>
        <w:rPr>
          <w:b/>
        </w:rPr>
        <w:t xml:space="preserve">Tulos</w:t>
      </w:r>
    </w:p>
    <w:p>
      <w:r>
        <w:t xml:space="preserve">He pitivät tauon huvipuiston lelujen kaupassa.</w:t>
      </w:r>
    </w:p>
    <w:p>
      <w:r>
        <w:rPr>
          <w:b/>
        </w:rPr>
        <w:t xml:space="preserve">Esimerkki 7.5536</w:t>
      </w:r>
    </w:p>
    <w:p>
      <w:r>
        <w:t xml:space="preserve">Lähtökohta: Matti tökkäsi tulta yrittäen herättää hiillosta.  Alkuperäinen konteksti: Hän sai sen sijaan puun kaatumaan.  Alkuperäinen loppuratkaisu: Tuli tukehtui hapesta. Kun tuli sammui, Matt panikoi ja heitti lehtiä. Lehdet olivat märkiä ja tulipalosta nousi savua.  Uusi lopetus: Tuli tukahtui hapesta. Kun tuli sammui, Matt panikoi ja heitti lehtiä. Lehdet olivat märkiä ja savu nousi tulesta. </w:t>
      </w:r>
    </w:p>
    <w:p>
      <w:r>
        <w:rPr>
          <w:b/>
        </w:rPr>
        <w:t xml:space="preserve">Tulos</w:t>
      </w:r>
    </w:p>
    <w:p>
      <w:r>
        <w:t xml:space="preserve">Hän onnistui pitämään tulen palamassa vielä jonkin aikaa.</w:t>
      </w:r>
    </w:p>
    <w:p>
      <w:r>
        <w:rPr>
          <w:b/>
        </w:rPr>
        <w:t xml:space="preserve">Esimerkki 7.5537</w:t>
      </w:r>
    </w:p>
    <w:p>
      <w:r>
        <w:t xml:space="preserve">Lähtökohta: Charlesilla oli paljon ongelmia, mutta ne kaikki liittyivät rahaan.  Alkuperäinen konteksti: Hän kertoi ystävälleen, että hänen piti tienata paljon enemmän rahaa ja nopeasti.  Alkuperäinen loppu: Hänen ystävänsä kehotti häntä kysymään tietäjältä, miten hän saisi lisää rahaa. Viisas oli 42-vuotias mies, joka ei koskaan poistunut yliopiston kampukselta. Hän kehotti Charlesia menemään Las Vegasiin ja hankkimaan kaiken tarvitsemansa rahan.  Uusi lopetus: Hänen ystävänsä kehotti häntä huolehtimaan rahoistaan paremmin. Charles ei koskaan säästänyt rahaa sen jälkeen, kun hän oli lähtenyt yliopistokampukselta. Hän menisi Las Vegasiin ja menettäisi kaikki rahansa. </w:t>
      </w:r>
    </w:p>
    <w:p>
      <w:r>
        <w:rPr>
          <w:b/>
        </w:rPr>
        <w:t xml:space="preserve">Tulos</w:t>
      </w:r>
    </w:p>
    <w:p>
      <w:r>
        <w:t xml:space="preserve">Hänen ystävänsä antoivat hänelle paljon enemmän rahaa ja nopeasti.</w:t>
      </w:r>
    </w:p>
    <w:p>
      <w:r>
        <w:rPr>
          <w:b/>
        </w:rPr>
        <w:t xml:space="preserve">Esimerkki 7.5538</w:t>
      </w:r>
    </w:p>
    <w:p>
      <w:r>
        <w:t xml:space="preserve">Lähtökohta: Andy oli aikeissa maalata talonsa ulko-oven.  Alkuperäinen konteksti: Andy kuitenkin pysäytti poikansa, joka halusi auttaa.  Alkuperäinen loppu: Andy päätti antaa poikansa olla hänen kätevä apurinsa. Lisäksi Andy antaisi poikansa auttaa häntä myös maalaamisessa. Andy oli ylpeä siitä, että hänen poikansa halusi auttaa häntä oven maalaamisessa.  Uusi lopetus: Andy päätti antaa tyttärensä olla hänen kätevä apurinsa. Lisäksi Andy antaisi tyttärensä auttaa häntä maalaamisessa. Andy oli ylpeä siitä, että hänen tyttärensä halusi auttaa häntä oven maalaamisessa. </w:t>
      </w:r>
    </w:p>
    <w:p>
      <w:r>
        <w:rPr>
          <w:b/>
        </w:rPr>
        <w:t xml:space="preserve">Tulos</w:t>
      </w:r>
    </w:p>
    <w:p>
      <w:r>
        <w:t xml:space="preserve">Tyttärensä kuitenkin pysäytti Andyn, joka halusi auttaa.</w:t>
      </w:r>
    </w:p>
    <w:p>
      <w:r>
        <w:rPr>
          <w:b/>
        </w:rPr>
        <w:t xml:space="preserve">Esimerkki 7.5539</w:t>
      </w:r>
    </w:p>
    <w:p>
      <w:r>
        <w:t xml:space="preserve">Lähtökohta: Pudotin kännykkäni vessanpönttöön.  Alkuperäinen konteksti: Yritin kuivata sitä riisillä.  Alkuperäinen loppu: Puhelin oli edelleen rikki. Menin ostamaan uuden puhelimen. Ostin uuden puhelimen kalliilla.  Uusi lopetus: Puhelin toimi taas Menin ostamaan vedenpitävän kotelon. Uusi puhelin olisi maksanut paljon enemmän rahaa. </w:t>
      </w:r>
    </w:p>
    <w:p>
      <w:r>
        <w:rPr>
          <w:b/>
        </w:rPr>
        <w:t xml:space="preserve">Tulos</w:t>
      </w:r>
    </w:p>
    <w:p>
      <w:r>
        <w:t xml:space="preserve">Yritin kuivata sitä riisillä, ja se toimi.</w:t>
      </w:r>
    </w:p>
    <w:p>
      <w:r>
        <w:rPr>
          <w:b/>
        </w:rPr>
        <w:t xml:space="preserve">Esimerkki 7.5540</w:t>
      </w:r>
    </w:p>
    <w:p>
      <w:r>
        <w:t xml:space="preserve">Lähtökohta: Tim meni ystäviensä kanssa paikalliselle rullaluistimelle.  Alustava konteksti: Pojilla oli hauskaa.  Alkuperäinen loppuratkaisu: Tim ei ollut luistellut vähään aikaan, mutta hänellä oli silti hauskaa. Valitettavasti hän kuitenkin kaatui. Mutta hän nousi heti ylös.  Uusi loppu: Tim ei ollut luistellut vähään aikaan, mutta yritti silti. Valitettavasti hän kuitenkin kaatui. Hän kuitenkin nosti itsensä ylös ja päätti lopettaa luistelun. </w:t>
      </w:r>
    </w:p>
    <w:p>
      <w:r>
        <w:rPr>
          <w:b/>
        </w:rPr>
        <w:t xml:space="preserve">Tulos</w:t>
      </w:r>
    </w:p>
    <w:p>
      <w:r>
        <w:t xml:space="preserve">Pojilla ei ollut kovin hauskaa.</w:t>
      </w:r>
    </w:p>
    <w:p>
      <w:r>
        <w:rPr>
          <w:b/>
        </w:rPr>
        <w:t xml:space="preserve">Esimerkki 7.5541</w:t>
      </w:r>
    </w:p>
    <w:p>
      <w:r>
        <w:t xml:space="preserve">Lähtökohta: Johnny tarvitsi hiustenleikkuun.  Alkuperäinen konteksti: Johnny päätti tehdä sen itse.  Alkuperäinen loppuratkaisu: Johnny osti "tee-se-itse"-partakoneen. Johnny käytti partaveitseä täydellisesti. Johnny teki itselleen upean hiustenleikkuun.  Uusi lopetus: Johnny osti "tee-se-itse"-parranajokoneen. Johnnyn vaimo käytti partaveitsen täydellisesti. Johnnyn vaimo leikkasi Johnnylle upean hiustenleikkuun. </w:t>
      </w:r>
    </w:p>
    <w:p>
      <w:r>
        <w:rPr>
          <w:b/>
        </w:rPr>
        <w:t xml:space="preserve">Tulos</w:t>
      </w:r>
    </w:p>
    <w:p>
      <w:r>
        <w:t xml:space="preserve">Johnny kysyi vaimoltaan, voisiko tämä leikata sen hänelle.</w:t>
      </w:r>
    </w:p>
    <w:p>
      <w:r>
        <w:rPr>
          <w:b/>
        </w:rPr>
        <w:t xml:space="preserve">Esimerkki 7.5542</w:t>
      </w:r>
    </w:p>
    <w:p>
      <w:r>
        <w:t xml:space="preserve">Lähtökohta: Kia pelasi pokeria työkavereiden kanssa.  Alkuperäinen konteksti: Hän oli juuri oppinut pelaamaan edellisellä viikolla.  Alkuperäinen loppuratkaisu: Kia luuli pelaavansa huonosti, mutta hän voittikin aika paljon! Hänen ystävänsä nurisivat hyväntahtoisesti aloittelijan tuurista. Kia vain hymyili ja tunsi olevansa hyvin ylpeä itsestään.  Uusi lopetus: Hän luuli pelaavansa huonosti sinä iltana, mutta hän voitti aika paljon! Hänen ystävänsä nurisivat hyväntahtoisesti Kian valheellisesta vaatimattomuudesta. Kia vain hymyili, iloinen siitä, että he nauttivat. </w:t>
      </w:r>
    </w:p>
    <w:p>
      <w:r>
        <w:rPr>
          <w:b/>
        </w:rPr>
        <w:t xml:space="preserve">Tulos</w:t>
      </w:r>
    </w:p>
    <w:p>
      <w:r>
        <w:t xml:space="preserve">Hän oli pelannut koko ikänsä.</w:t>
      </w:r>
    </w:p>
    <w:p>
      <w:r>
        <w:rPr>
          <w:b/>
        </w:rPr>
        <w:t xml:space="preserve">Esimerkki 7.5543</w:t>
      </w:r>
    </w:p>
    <w:p>
      <w:r>
        <w:t xml:space="preserve">Lähtökohta: Willin tyttöystävä pyysi häntä luistelemaan kanssaan.  Alustava konteksti: Will ei halunnut tehdä sitä, koska hän ei ole hyvä luistelija.  Alkuperäinen loppuratkaisu: He menivät luistelemaan seuraavana päivänä. Will kaatui uudestaan ja uudestaan. Willin tyttöystävä kiusasi häntä viikkoja sen jälkeen.  Uusi loppu: He menivät luistelemaan seuraavana päivänä. Will kaatui uudestaan ja uudestaan, jotta hän ei nolaisi tyttöystäväänsä. Willin tyttöystävä kiusasi häntä viikkoja sen jälkeen, ja Will vain hymyili. </w:t>
      </w:r>
    </w:p>
    <w:p>
      <w:r>
        <w:rPr>
          <w:b/>
        </w:rPr>
        <w:t xml:space="preserve">Tulos</w:t>
      </w:r>
    </w:p>
    <w:p>
      <w:r>
        <w:t xml:space="preserve">Will oli innoissaan, sillä hän oli hyvä luistelija.</w:t>
      </w:r>
    </w:p>
    <w:p>
      <w:r>
        <w:rPr>
          <w:b/>
        </w:rPr>
        <w:t xml:space="preserve">Esimerkki 7.5544</w:t>
      </w:r>
    </w:p>
    <w:p>
      <w:r>
        <w:t xml:space="preserve">Lähtökohta: Sam halusi olla koulunsa paras painija.  Alkuperäinen konteksti: Joka päivä koulun jälkeen hän treenasi ja harjoitteli painiliikkeitä.  Alkuperäinen loppuratkaisu: Seuraavaan painikauteen mennessä Sam oli kehittynyt valtavasti. Hän pystyi lyömään kaikki koulussaan. Sam voitti samana vuonna painin osavaltion mestaruuden.  Uusi lopetus: Seuraavaan painikauteen mennessä Sam oli kehittynyt valtavasti. Hän pystyi lyömään kaikki koulussaan. Sam voitti samana vuonna painin osavaltion mestaruuden. </w:t>
      </w:r>
    </w:p>
    <w:p>
      <w:r>
        <w:rPr>
          <w:b/>
        </w:rPr>
        <w:t xml:space="preserve">Tulos</w:t>
      </w:r>
    </w:p>
    <w:p>
      <w:r>
        <w:t xml:space="preserve">Joka päivä koulun jälkeen hän treenasi ja harjoitteli nyrkkeilyliikkeitä.</w:t>
      </w:r>
    </w:p>
    <w:p>
      <w:r>
        <w:rPr>
          <w:b/>
        </w:rPr>
        <w:t xml:space="preserve">Esimerkki 7.5545</w:t>
      </w:r>
    </w:p>
    <w:p>
      <w:r>
        <w:t xml:space="preserve">Lähtökohta: Jimmy merkitsi nimiä muistivihkoonsa.  Alustava konteksti: Hän katseli ihmisiä kadulla ja kuvitteli heidän nimensä tosielämässä.  Alkuperäinen loppuratkaisu: Hän näki kauniin tytön ja kutsui häntä Mavikseksi. Hän kysyi tytöltä, mikä hänen nimensä oli, ja tyttö sanoi Mavis. Jimmy oli järkyttynyt ja ajatteli, että hänen täytyy olla meedio.  Uusi loppu: Hän teeskenteli näkevänsä kauniin tytön ja kutsui tätä Mavikseksi. Hän kysyi tytöltä, mikä hänen nimensä oli, ja tämä sanoi Mavis. Jimmy ei ollut järkyttynyt, mutta ajatteli, että hänellä oli hyvä mielikuvitus. </w:t>
      </w:r>
    </w:p>
    <w:p>
      <w:r>
        <w:rPr>
          <w:b/>
        </w:rPr>
        <w:t xml:space="preserve">Tulos</w:t>
      </w:r>
    </w:p>
    <w:p>
      <w:r>
        <w:t xml:space="preserve">Hän etsi ihmisiä kadulta kuvitellakseen heidän nimensä, mutta ei nähnyt ketään.</w:t>
      </w:r>
    </w:p>
    <w:p>
      <w:r>
        <w:rPr>
          <w:b/>
        </w:rPr>
        <w:t xml:space="preserve">Esimerkki 7.5546</w:t>
      </w:r>
    </w:p>
    <w:p>
      <w:r>
        <w:t xml:space="preserve">Lähtökohta: Joe osti upouuden veneen.  Alkuperäinen konteksti: Hän oli innoissaan voidessaan esitellä sitä kaikille ystävilleen.  Alkuperäinen loppuratkaisu: Hän pudotti avaimet jännityksessään allekirjoittaessaan viimeisiä papereita. Hetken pelon jälkeen Joe löysi avaimet laiturilta. Joe huokaisi helpotuksesta ja lähti kotiin tapaamaan ystäviään.  Uusi loppu: Hän oli niin vihainen, ettei tiennyt mitä tehdä. Lyhyen pelon hetken jälkeen henkilö maksoi hänelle käteistä onnettomuudesta. Joe huokaisi helpotuksesta, kun hän lähti kotiin tapaamaan ystäviään. </w:t>
      </w:r>
    </w:p>
    <w:p>
      <w:r>
        <w:rPr>
          <w:b/>
        </w:rPr>
        <w:t xml:space="preserve">Tulos</w:t>
      </w:r>
    </w:p>
    <w:p>
      <w:r>
        <w:t xml:space="preserve">Hän oli vetämässä sitä kuorma-autonsa perässä, kun joku törmäsi perävaunuun ja teki veneeseen ison reiän, jolloin se romuttui.</w:t>
      </w:r>
    </w:p>
    <w:p>
      <w:r>
        <w:rPr>
          <w:b/>
        </w:rPr>
        <w:t xml:space="preserve">Esimerkki 7.5547</w:t>
      </w:r>
    </w:p>
    <w:p>
      <w:r>
        <w:t xml:space="preserve">Lähtökohta: Sytytin kynttilän, koska rakastin sen tuoksua.  Alkuperäinen konteksti: Kynttilä sai talon tuoksumaan ihanalta.  Alkuperäinen lopetus: Vähän ajan kuluttua unohdin, että olin edes sytyttänyt kynttilän. Kun muistin sen, panikoin, koska oli vaarallista unohtaa se. Onneksi taloni ei palanut.  Uusi lopetus: Vähän ajan kuluttua sytytin kynttilän onnistuneesti ja poistuin sitten huoneesta. Kun muistin, panikoin, koska oli vaarallista unohtaa se. Onneksi taloni ei palanut. </w:t>
      </w:r>
    </w:p>
    <w:p>
      <w:r>
        <w:rPr>
          <w:b/>
        </w:rPr>
        <w:t xml:space="preserve">Tulos</w:t>
      </w:r>
    </w:p>
    <w:p>
      <w:r>
        <w:t xml:space="preserve">Se paloi loppuun muutama minuutti sytyttämisen jälkeen.</w:t>
      </w:r>
    </w:p>
    <w:p>
      <w:r>
        <w:rPr>
          <w:b/>
        </w:rPr>
        <w:t xml:space="preserve">Esimerkki 7.5548</w:t>
      </w:r>
    </w:p>
    <w:p>
      <w:r>
        <w:t xml:space="preserve">Lähtökohta: Tom joi yleensä Bud Lightia.  Alkuperäinen konteksti: Ystävä osti joitakin korkean painovoiman IPA:ta.  Alkuperäinen lopputulos: Tom maistoi yhtä, mutta se maistui hänestä ällöttävältä. Hän jatkoi juomista ymmärtämättä, että niissä oli niin paljon alkoholia. Tom oli humalassa tunnin sisällä.  Uusi lopetus: Tom maistoi yhtä, mutta se maistui ällöttävältä. Hän jatkoi juomista tajuamatta, ettei hän juo itseään humalaan. Tom käyttäytyi humalassa tunnin sisällä plasebovaikutuksen vuoksi. </w:t>
      </w:r>
    </w:p>
    <w:p>
      <w:r>
        <w:rPr>
          <w:b/>
        </w:rPr>
        <w:t xml:space="preserve">Tulos</w:t>
      </w:r>
    </w:p>
    <w:p>
      <w:r>
        <w:t xml:space="preserve">Ystävä osti pullotettua vettä.</w:t>
      </w:r>
    </w:p>
    <w:p>
      <w:r>
        <w:rPr>
          <w:b/>
        </w:rPr>
        <w:t xml:space="preserve">Esimerkki 7.5549</w:t>
      </w:r>
    </w:p>
    <w:p>
      <w:r>
        <w:t xml:space="preserve">Lähtökohta: Sam oli huolissaan isotätinsä Dotin puolesta.  Alkuperäinen konteksti: Hän oli unohtanut maksaa laskunsa.  Alkuperäinen loppu: Hän jätti myös kaasun päälle. Sam suostutteli hänet muuttamaan vanhainkotiin. Dot oli siellä paljon turvallisempi ja sai uusia ystäviä.  Uusi loppu: Hän tarvitsi myös apua kylvyssä. Sam vakuutti hänet muuttamaan vanhainkotiin. Dot oli siellä paljon turvallisempi ja sai uusia ystäviä. </w:t>
      </w:r>
    </w:p>
    <w:p>
      <w:r>
        <w:rPr>
          <w:b/>
        </w:rPr>
        <w:t xml:space="preserve">Tulos</w:t>
      </w:r>
    </w:p>
    <w:p>
      <w:r>
        <w:t xml:space="preserve">Hän oli jo siinä vaiheessa, että hänen oli vaikea kävellä.</w:t>
      </w:r>
    </w:p>
    <w:p>
      <w:r>
        <w:rPr>
          <w:b/>
        </w:rPr>
        <w:t xml:space="preserve">Esimerkki 7.5550</w:t>
      </w:r>
    </w:p>
    <w:p>
      <w:r>
        <w:t xml:space="preserve">Lähtökohta: Tom oli syömässä Subwayssa.  Alkuperäinen konteksti: Hän sai voileivän ja sipsejä.  Alkuperäinen loppu: Sipsit olivat yllättävän vanhoja. Tom valitti työntekijälle. He pyysivät anteeksi ja antoivat hänelle uuden pussin.  Uusi loppu: Tom valitti työntekijälle, joka pyysi anteeksi ja antoi hänelle sen sijaan voileivän. </w:t>
      </w:r>
    </w:p>
    <w:p>
      <w:r>
        <w:rPr>
          <w:b/>
        </w:rPr>
        <w:t xml:space="preserve">Tulos</w:t>
      </w:r>
    </w:p>
    <w:p>
      <w:r>
        <w:t xml:space="preserve">Hän sai salaatin.</w:t>
      </w:r>
    </w:p>
    <w:p>
      <w:r>
        <w:rPr>
          <w:b/>
        </w:rPr>
        <w:t xml:space="preserve">Esimerkki 7.5551</w:t>
      </w:r>
    </w:p>
    <w:p>
      <w:r>
        <w:t xml:space="preserve">Lähtökohta: Martan ilmastointilaite sammui jostain syystä.  Alkuperäinen konteksti: Hänellä ei ollut tarpeeksi rahaa sen korjaamiseen.  Alkuperäinen loppuratkaisu: Hän ei tiennyt, mitä tehdä, ja alkoi painella satunnaisia nappeja. Se näytti väliaikaisesti toimivan, mikä tyydytti häntä. Seuraavana päivänä se lakkasi kuitenkin toimimasta kokonaan.  Uusi loppu: Hän ei tiennyt mitä tehdä, joten hän käynnisti sen uudelleen ja alkoi painella satunnaisia nappeja. Se näytti tilapäisesti toimivan, mikä tyydytti häntä. Seuraavana päivänä se lakkasi kuitenkin toimimasta kokonaan. </w:t>
      </w:r>
    </w:p>
    <w:p>
      <w:r>
        <w:rPr>
          <w:b/>
        </w:rPr>
        <w:t xml:space="preserve">Tulos</w:t>
      </w:r>
    </w:p>
    <w:p>
      <w:r>
        <w:t xml:space="preserve">Hän sammutti sen ja joi jääteetä viilentyäkseen.</w:t>
      </w:r>
    </w:p>
    <w:p>
      <w:r>
        <w:rPr>
          <w:b/>
        </w:rPr>
        <w:t xml:space="preserve">Esimerkki 7.5552</w:t>
      </w:r>
    </w:p>
    <w:p>
      <w:r>
        <w:t xml:space="preserve">Lähtökohta: Pegin työpaikalla oli ollut sähkökatkoksia koko aamun.  Alustava konteksti: Sähköt palautettiin tuntien jälkeen, ja tietokoneet käynnistettiin.  Alkuperäinen loppuratkaisu: Peg joutui valitettavasti auttamaan erittäin töykeää asiakasta. Useiden surkeiden minuuttien jälkeen hänen tietokoneensa sammui yhtäkkiä. Hän ei ollut koskaan ollut niin kiitollinen sähkökatkoksesta.  Uusi loppu: Peg oli auttamassa erittäin töykeää asiakasta. Useiden surkeiden minuuttien jälkeen hänen tietokoneensa sammui yhtäkkiä. Hän ei ollut koskaan ollut niin kiitollinen sähkökatkoksesta. </w:t>
      </w:r>
    </w:p>
    <w:p>
      <w:r>
        <w:rPr>
          <w:b/>
        </w:rPr>
        <w:t xml:space="preserve">Tulos</w:t>
      </w:r>
    </w:p>
    <w:p>
      <w:r>
        <w:t xml:space="preserve">Sähköt pysyivät poikki, ja Pegin käskettiin lähteä kotiin, koska liike pysyisi suljettuna koko loppupäivän.</w:t>
      </w:r>
    </w:p>
    <w:p>
      <w:r>
        <w:rPr>
          <w:b/>
        </w:rPr>
        <w:t xml:space="preserve">Esimerkki 7.5553</w:t>
      </w:r>
    </w:p>
    <w:p>
      <w:r>
        <w:t xml:space="preserve">Lähtökohta: Tom oli eräänä yönä humalassa.  Alustava konteksti: Hän päätti ottaa tatuoinnin.  Alkuperäinen loppu: Hän halusi jotain vieraan näköistä. Hän otti aasialaiset kirjaimet tietämättä, mitä ne tarkoittavat. Tom katui lounaslistatatuoinnin ottamista, kun sai tietää sen.  Uusi loppu: Hän halusi jotain ulkomaalaisen näköistä. Hän hankki aasialaisia lävistyksiä tietämättä, mitä ne tarkoittavat. Tom katui lounaslistan lävistyksen ottamista, kun sai tietää. </w:t>
      </w:r>
    </w:p>
    <w:p>
      <w:r>
        <w:rPr>
          <w:b/>
        </w:rPr>
        <w:t xml:space="preserve">Tulos</w:t>
      </w:r>
    </w:p>
    <w:p>
      <w:r>
        <w:t xml:space="preserve">Hän päätti ottaa lävistyksen.</w:t>
      </w:r>
    </w:p>
    <w:p>
      <w:r>
        <w:rPr>
          <w:b/>
        </w:rPr>
        <w:t xml:space="preserve">Esimerkki 7.5554</w:t>
      </w:r>
    </w:p>
    <w:p>
      <w:r>
        <w:t xml:space="preserve">Lähtökohta: Samantha oli rikkonut kattilansa muuton yhteydessä.  Alkuperäinen konteksti: Hän oli puhelimessa äitinsä kanssa kertomassa asiasta.  Alkuperäinen loppuratkaisu: Yhtäkkiä hänen äitinsä kertoi, että hän saisi sellaisen postissa. Samantha oli hämmentynyt ja kysyi äidiltään, miksi. Hänen äitinsä oli päättänyt ostaa hänelle uuden lahjaksi.  Uusi lopetus: Yhtäkkiä hänen isänsä kertoi hänelle, että hän saisi sellaisen postissa. Samantha oli hämmentynyt ja kysyi isältään, miksi. Hänen isänsä oli päättänyt ostaa hänelle uuden lahjaksi. </w:t>
      </w:r>
    </w:p>
    <w:p>
      <w:r>
        <w:rPr>
          <w:b/>
        </w:rPr>
        <w:t xml:space="preserve">Tulos</w:t>
      </w:r>
    </w:p>
    <w:p>
      <w:r>
        <w:t xml:space="preserve">Hän oli puhelimessa isänsä kanssa kertomassa siitä.</w:t>
      </w:r>
    </w:p>
    <w:p>
      <w:r>
        <w:rPr>
          <w:b/>
        </w:rPr>
        <w:t xml:space="preserve">Esimerkki 7.5555</w:t>
      </w:r>
    </w:p>
    <w:p>
      <w:r>
        <w:t xml:space="preserve">Lähtökohta: Toukokuussa oli kymmenen vuoden edestä vanhoja vaatteita, kirjoja ja muuta tavaraa.  Alkuperäinen konteksti: Hän järjesti muuttomyynnin, vaikka ei ollutkaan muuttamassa.  Alkuperäinen loppuratkaisu: Kymmenet ihmiset kävivät lajittelemassa kasoja ja laatikoita. May lahjoitti tavaroita ihmisille, joilla ei ollut varaa ostaa lisää. Päivän päätteeksi May tienasi tuhat dollaria ja siivosi.  Uusi lopetus: Kymmenet ihmiset seisoivat ja odottivat, että heille annettaisiin jotain. May katseli tyytyväisenä, kun ihmiset hakivat hänen tavaroitaan. Päivän päätteeksi May oli auttanut paljon ihmisiä armeijasta. </w:t>
      </w:r>
    </w:p>
    <w:p>
      <w:r>
        <w:rPr>
          <w:b/>
        </w:rPr>
        <w:t xml:space="preserve">Tulos</w:t>
      </w:r>
    </w:p>
    <w:p>
      <w:r>
        <w:t xml:space="preserve">Hän päätti lahjoittaa kaiken Pelastusarmeijalle.</w:t>
      </w:r>
    </w:p>
    <w:p>
      <w:r>
        <w:rPr>
          <w:b/>
        </w:rPr>
        <w:t xml:space="preserve">Esimerkki 7.5556</w:t>
      </w:r>
    </w:p>
    <w:p>
      <w:r>
        <w:t xml:space="preserve">Lähtökohta: Tony halusi ostaa rullalautan.  Alkuperäinen konteksti: Mutta hänen vanhempansa sanoivat, että se on liian vaarallista.  Alkuperäinen loppu: Tony päätti lainata kaverin rullalautaa. Mutta lopulta hän mursi kätensä. Tonyn vanhemmat pitivät huolen siitä, ettei Tony enää koskaan luistellut.  Uusi loppu: Hän päätti lainata kaverin rullalautaa. Mutta lopulta hän mursi kätensä. Tonyn vanhemmat varmistivat, ettei hän enää koskaan luistellut. </w:t>
      </w:r>
    </w:p>
    <w:p>
      <w:r>
        <w:rPr>
          <w:b/>
        </w:rPr>
        <w:t xml:space="preserve">Tulos</w:t>
      </w:r>
    </w:p>
    <w:p>
      <w:r>
        <w:t xml:space="preserve">Hänen vanhempansa hyväksyivät riskit.</w:t>
      </w:r>
    </w:p>
    <w:p>
      <w:r>
        <w:rPr>
          <w:b/>
        </w:rPr>
        <w:t xml:space="preserve">Esimerkki 7.5557</w:t>
      </w:r>
    </w:p>
    <w:p>
      <w:r>
        <w:t xml:space="preserve">Lähtökohta: Tyttäreni asuu Queensissa.  Alkuperäinen konteksti: Eräänä päivänä hän avasi roskakorinsa.  Alkuperäinen loppu: Hän näki pieniä valkoisia asioita. Roskakori oli satojen toukkien saastuttama. Hän heitti koko roskakorin pois.  Uusi loppu: Lähellä paikkaa, johon hän oli kasannut vanhat ruoka-astiat, hän näki pieniä valkoisia otuksia. Ruoka-astioissa oli satoja toukkia. Hän laittoi hanskat käteen ja heitti koko roskakasan pois. </w:t>
      </w:r>
    </w:p>
    <w:p>
      <w:r>
        <w:rPr>
          <w:b/>
        </w:rPr>
        <w:t xml:space="preserve">Tulos</w:t>
      </w:r>
    </w:p>
    <w:p>
      <w:r>
        <w:t xml:space="preserve">Hänellä ei ollut roskakoria roskilleen.</w:t>
      </w:r>
    </w:p>
    <w:p>
      <w:r>
        <w:rPr>
          <w:b/>
        </w:rPr>
        <w:t xml:space="preserve">Esimerkki 7.5558</w:t>
      </w:r>
    </w:p>
    <w:p>
      <w:r>
        <w:t xml:space="preserve">Lähtökohta: Sam oli aina halunnut koiran.  Alkuperäinen konteksti: Hän päätti hankkia kultaisen noutajan pennun.  Alkuperäinen loppuratkaisu: Matkalla kasvattajalle hän näki pennun tien varrella. Hän pysähtyi ja näki, että se oli kulkukoira. Hän päätti pitää tämän koiran ja adoptoida sen.  Uusi loppu: Matkalla ruokakauppaan hän näki koiranpennun tien varrella. Hän pysähtyi ja näki, että se oli kulkukoira. Hän päätti pitää tämän koiran ja piilottaa sen vanhemmiltaan. </w:t>
      </w:r>
    </w:p>
    <w:p>
      <w:r>
        <w:rPr>
          <w:b/>
        </w:rPr>
        <w:t xml:space="preserve">Tulos</w:t>
      </w:r>
    </w:p>
    <w:p>
      <w:r>
        <w:t xml:space="preserve">Mutta hänen vanhempansa eivät antaneet hänelle sellaista.</w:t>
      </w:r>
    </w:p>
    <w:p>
      <w:r>
        <w:rPr>
          <w:b/>
        </w:rPr>
        <w:t xml:space="preserve">Esimerkki 7.5559</w:t>
      </w:r>
    </w:p>
    <w:p>
      <w:r>
        <w:t xml:space="preserve">Lähtökohta: Tom halusi lopettaa juomisen.  Alkuperäinen konteksti: Kaikki hänen ystävänsä joivat usein.  Alkuperäinen loppuratkaisu: Tom tiesi, ettei voinut enää hengailla heidän kanssaan. Hän lakkasi hitaasti käymästä heidän kanssaan ulkona. Se auttoi häntä suuresti lopettamaan.  Uusi lopetus: Tom tiesi, ettei voinut enää hengailla hänen kanssaan. Hän lakkasi hitaasti menemästä ulos hänen kanssaan. Se auttoi Tomia suuresti lopettamaan. </w:t>
      </w:r>
    </w:p>
    <w:p>
      <w:r>
        <w:rPr>
          <w:b/>
        </w:rPr>
        <w:t xml:space="preserve">Tulos</w:t>
      </w:r>
    </w:p>
    <w:p>
      <w:r>
        <w:t xml:space="preserve">Hänen paras ystävänsä joi usein.</w:t>
      </w:r>
    </w:p>
    <w:p>
      <w:r>
        <w:rPr>
          <w:b/>
        </w:rPr>
        <w:t xml:space="preserve">Esimerkki 7.5560</w:t>
      </w:r>
    </w:p>
    <w:p>
      <w:r>
        <w:t xml:space="preserve">Lähtökohta: Lucy oli ilmoittautunut armeijaan.  Alkuperäinen konteksti: Hän oli lähdössä komennukselle.  Alkuperäinen loppu: Hänen vanhempansa olivat hyvin huolissaan. He eivät halunneet, että Lucylle tapahtuisi mitään. Mutta Lucy lähti silti.  Uusi loppu: Hänen vanhempansa olivat hyvin huolissaan Lucyn terveydestä. He eivät halunneet, että hänelle tapahtuisi mitään. Mutta onneksi lääkärit vapauttivat hänet kaikista terveysongelmista, ja hän pystyi liittymään armeijaan. </w:t>
      </w:r>
    </w:p>
    <w:p>
      <w:r>
        <w:rPr>
          <w:b/>
        </w:rPr>
        <w:t xml:space="preserve">Tulos</w:t>
      </w:r>
    </w:p>
    <w:p>
      <w:r>
        <w:t xml:space="preserve">Häntä ei päästetty sisään terveysongelmien vuoksi.</w:t>
      </w:r>
    </w:p>
    <w:p>
      <w:r>
        <w:rPr>
          <w:b/>
        </w:rPr>
        <w:t xml:space="preserve">Esimerkki 7.5561</w:t>
      </w:r>
    </w:p>
    <w:p>
      <w:r>
        <w:t xml:space="preserve">Lähtökohta: Donald käveli poikansa kanssa parkkipaikan läpi.  Alkuperäinen konteksti: Yhtäkkiä auto peruuttaa ja melkein törmää Donaldin poikaan.  Alkuperäinen loppuratkaisu: Donald löi kätensä autoa vasten ja huusi, että varo! Kuljettaja nousi ulos ja käski Donaldia varomaan! Donald löi kuljettajaa ja kuristi tätä, kunnes tämä pyörtyi.  Uusi lopetus: Donald löi kätensä mieheen ja huusi, varo! Mies nousi pystyyn ja käski Donaldia varomaan! Donald löi miestä ja kuristi häntä, kunnes tämä pyörtyi. </w:t>
      </w:r>
    </w:p>
    <w:p>
      <w:r>
        <w:rPr>
          <w:b/>
        </w:rPr>
        <w:t xml:space="preserve">Tulos</w:t>
      </w:r>
    </w:p>
    <w:p>
      <w:r>
        <w:t xml:space="preserve">Yhtäkkiä mies juoksee paikalle ja melkein osuu Donaldin poikaan.</w:t>
      </w:r>
    </w:p>
    <w:p>
      <w:r>
        <w:rPr>
          <w:b/>
        </w:rPr>
        <w:t xml:space="preserve">Esimerkki 7.5562</w:t>
      </w:r>
    </w:p>
    <w:p>
      <w:r>
        <w:t xml:space="preserve">Lähtökohta: Rayn piti harjoitella kirjoittamista koulussa pelillä.  Alustava konteksti: Ja hänestä tuli hyvin pakkomielle sen pelaamisesta.  Alkuperäinen loppu: Oppilaat alkoivat tarkkailla, kuinka nopeasti hän osasi kirjoittaa. Lopulta hänestä tuli yksi kaupungin nopeimmista kirjoittajista. Ray oli hyvin iloinen voittaessaan eräänä päivänä konekirjoituskilpailun.  Uusi lopetus: Oppilaat alkoivat seurata, kuinka nopeasti Ray osasi kirjoittaa ja kannustivat häntä yrittämään kovemmin. Lopulta hänestä tuli yksi kaupungin nopeimmista konekirjoittajista. Ray oli hyvin iloinen voitettuaan eräänä päivänä konekirjoituskilpailun. </w:t>
      </w:r>
    </w:p>
    <w:p>
      <w:r>
        <w:rPr>
          <w:b/>
        </w:rPr>
        <w:t xml:space="preserve">Tulos</w:t>
      </w:r>
    </w:p>
    <w:p>
      <w:r>
        <w:t xml:space="preserve">Mutta hän oli kamala siinä.</w:t>
      </w:r>
    </w:p>
    <w:p>
      <w:r>
        <w:rPr>
          <w:b/>
        </w:rPr>
        <w:t xml:space="preserve">Esimerkki 7.5563</w:t>
      </w:r>
    </w:p>
    <w:p>
      <w:r>
        <w:t xml:space="preserve">Lähtökohta: Mies katsoi taivaalle.  Alustava konteksti: Pilvet alkoivat pimentyä.  Alkuperäinen lopetus: Miehen kävellessä alkoi sataa. Hän oli iloinen, että hänellä oli sateenvarjo mukanaan. Auto ajoi ohi ja kasteli hänet päästä varpaisiin.  Uusi lopetus: Kun hän käveli, paistoi aurinko. Hän oli iloinen, että hänellä oli mukanaan sateenvarjo. Auto ajoi ohi ja melkein törmäsi häneen. </w:t>
      </w:r>
    </w:p>
    <w:p>
      <w:r>
        <w:rPr>
          <w:b/>
        </w:rPr>
        <w:t xml:space="preserve">Tulos</w:t>
      </w:r>
    </w:p>
    <w:p>
      <w:r>
        <w:t xml:space="preserve">Pilvet olivat hyvin valkoisia.</w:t>
      </w:r>
    </w:p>
    <w:p>
      <w:r>
        <w:rPr>
          <w:b/>
        </w:rPr>
        <w:t xml:space="preserve">Esimerkki 7.5564</w:t>
      </w:r>
    </w:p>
    <w:p>
      <w:r>
        <w:t xml:space="preserve">Lähtökohta: Stacey tunsi olonsa melko pahoinvoivaksi.  Alkuperäinen konteksti: Hän teki raskaustestin ja sai tietää odottavansa lasta.  Alkuperäinen loppuratkaisu: Stacey itki ilon kyyneleitä ja soitti heti vanhemmilleen. Vanhemmat olivat innoissaan hänen puolestaan. Sitten hän soitti poikaystävälleen kertoakseen uutiset.  Uusi lopetus: Stacey meni lääkäriin, joka vahvisti hänen raskautensa, itki ilon kyyneleitä ja soitti heti vanhemmilleen. Hänen vanhempansa olivat innoissaan hänen puolestaan. Sitten hän soitti poikaystävälleen kertoakseen uutiset. </w:t>
      </w:r>
    </w:p>
    <w:p>
      <w:r>
        <w:rPr>
          <w:b/>
        </w:rPr>
        <w:t xml:space="preserve">Tulos</w:t>
      </w:r>
    </w:p>
    <w:p>
      <w:r>
        <w:t xml:space="preserve">Hän päätti olla ottamatta raskaustestiä.</w:t>
      </w:r>
    </w:p>
    <w:p>
      <w:r>
        <w:rPr>
          <w:b/>
        </w:rPr>
        <w:t xml:space="preserve">Esimerkki 7.5565</w:t>
      </w:r>
    </w:p>
    <w:p>
      <w:r>
        <w:t xml:space="preserve">Lähtökohta: Scott nautti softballin pelaamisesta useita kertoja viikossa.  Alkuperäinen konteksti: Viikon viimeisessä pelissä hän kompastui rotankoloon.  Alkuperäinen loppuratkaisu: Kun hän osui maahan, hän kuuli kovan poksahduksen ja tunsi kovaa kipua. Hänen jalkansa ja nilkkansa turposivat lähes välittömästi, joten hän meni lääkäriin. Lääkäri totesi, että nilkka oli murtunut, eikä hän voinut pelata.  Uusi lopetus: Kun hän väisti kiertääkseen reiän, hän kuuli kovan paukahduksen ja tunsi kovaa kipua. Hänen jalkansa ja nilkkansa turposivat lähes välittömästi, joten hän meni lääkäriin. Lääkäri totesi, että nilkka oli murtunut, eikä hän voinut pelata. </w:t>
      </w:r>
    </w:p>
    <w:p>
      <w:r>
        <w:rPr>
          <w:b/>
        </w:rPr>
        <w:t xml:space="preserve">Tulos</w:t>
      </w:r>
    </w:p>
    <w:p>
      <w:r>
        <w:t xml:space="preserve">Viikon viimeisessä pelissä hän melkein kompastui rotankoloon.</w:t>
      </w:r>
    </w:p>
    <w:p>
      <w:r>
        <w:rPr>
          <w:b/>
        </w:rPr>
        <w:t xml:space="preserve">Esimerkki 7.5566</w:t>
      </w:r>
    </w:p>
    <w:p>
      <w:r>
        <w:t xml:space="preserve">Lähtökohta: Rita ja Steve erosivat, mutta he ovat edelleen ystäviä.  Alkuperäinen konteksti: Rita uskoo, että avioero oli parasta, mitä olisi voinut tapahtua.  Alkuperäinen loppuratkaisu: Hän muutti kotiin perheen maatilalle auttamaan muutamaksi kuukaudeksi. Kaikki sujui niin hyvin, että Rita aikoo jäädä sinne. Tämä on onnellisinta, mitä Rita on tuntenut moneen vuoteen.  Uusi loppu: Hän muutti kotiin perheen maatilalle auttamaan muutamaksi kuukaudeksi selvittääkseen päänsä. Kaikki sujui kuitenkin niin hyvin, että Rita aikoo jäädä sinne. Tämä on onnellisinta, mitä Rita on tuntenut moneen vuoteen. </w:t>
      </w:r>
    </w:p>
    <w:p>
      <w:r>
        <w:rPr>
          <w:b/>
        </w:rPr>
        <w:t xml:space="preserve">Tulos</w:t>
      </w:r>
    </w:p>
    <w:p>
      <w:r>
        <w:t xml:space="preserve">Rita uskoo, ettei heidän olisi koskaan pitänyt erota.</w:t>
      </w:r>
    </w:p>
    <w:p>
      <w:r>
        <w:rPr>
          <w:b/>
        </w:rPr>
        <w:t xml:space="preserve">Esimerkki 7.5567</w:t>
      </w:r>
    </w:p>
    <w:p>
      <w:r>
        <w:t xml:space="preserve">Lähtökohta: Jane oli lähdössä lenkille.  Alustava konteksti: Hän päätti tarkistaa sään ennen juoksemaan lähtöä.  Alkuperäinen loppu: Säätiedotus kertoi, että sateen mahdollisuus oli suuri. Jane päätti olla menemättä. Loppupäivän aikana ei satanutkaan.  Uusi lopetus: Sää sanoi, että sateen mahdollisuus oli nolla. Jane päätti mennä. Loppupäivän aikana ei satanut. </w:t>
      </w:r>
    </w:p>
    <w:p>
      <w:r>
        <w:rPr>
          <w:b/>
        </w:rPr>
        <w:t xml:space="preserve">Tulos</w:t>
      </w:r>
    </w:p>
    <w:p>
      <w:r>
        <w:t xml:space="preserve">Hän päätti tarkistaa sään ennen lähtöä, ja se oli täydellinen.</w:t>
      </w:r>
    </w:p>
    <w:p>
      <w:r>
        <w:rPr>
          <w:b/>
        </w:rPr>
        <w:t xml:space="preserve">Esimerkki 7.5568</w:t>
      </w:r>
    </w:p>
    <w:p>
      <w:r>
        <w:t xml:space="preserve">Lähtökohta: Abby rakasti vihannesten syömistä.  Alkuperäinen konteksti: Maissi oli hänen suosikkinsa.  Alkuperäinen loppuratkaisu: Hän osti niitä kaupasta. Hän keitti sen ja laittoi siihen suolaa ja voita. Sitten hän söi sen!  Uusi loppu: Hän osti kaupasta. Hän keitti sen ja laittoi siihen suolaa ja voita. Sitten hän söi sen! </w:t>
      </w:r>
    </w:p>
    <w:p>
      <w:r>
        <w:rPr>
          <w:b/>
        </w:rPr>
        <w:t xml:space="preserve">Tulos</w:t>
      </w:r>
    </w:p>
    <w:p>
      <w:r>
        <w:t xml:space="preserve">Höyrytetyt porkkanat ja ruusukaali olivat hänen suosikkejaan.</w:t>
      </w:r>
    </w:p>
    <w:p>
      <w:r>
        <w:rPr>
          <w:b/>
        </w:rPr>
        <w:t xml:space="preserve">Esimerkki 7.5569</w:t>
      </w:r>
    </w:p>
    <w:p>
      <w:r>
        <w:t xml:space="preserve">Lähtökohta: Steven pelkäsi tyttöä nimeltä Kate.  Alkuperäinen konteksti: Kate kiusasi Steveniä niin paljon, että hän itki.  Alkuperäinen loppu: Eräänä päivänä Steven tajusi, ettei hän enää halunnut pelätä. Steven alkoi harjoitella itsensä puolustamista veljensä kanssa. Kun Steven seuraavaksi näki Katen, hän puolusti itseään.  Uusi lopetus: Eräänä päivänä Steven tajusi, ettei hän enää halunnut pelätä. Steven alkoi harjoitella kiltteyttä veljensä kanssa. Kun Steven näki Katen seuraavaksi, hän pyysi anteeksi. </w:t>
      </w:r>
    </w:p>
    <w:p>
      <w:r>
        <w:rPr>
          <w:b/>
        </w:rPr>
        <w:t xml:space="preserve">Tulos</w:t>
      </w:r>
    </w:p>
    <w:p>
      <w:r>
        <w:t xml:space="preserve">Steven kiusasi Katea niin paljon, että tämä itki.</w:t>
      </w:r>
    </w:p>
    <w:p>
      <w:r>
        <w:rPr>
          <w:b/>
        </w:rPr>
        <w:t xml:space="preserve">Esimerkki 7.5570</w:t>
      </w:r>
    </w:p>
    <w:p>
      <w:r>
        <w:t xml:space="preserve">Lähtökohta: Jeff rakastui tyttöystäväänsä.  Alkuperäinen konteksti: Hän jopa muutti Chicagosta New Yorkiin tytön takia.  Alkuperäinen loppu: Hän tajusi nopeasti, kuinka paljon kalliimpi New York on kuin Chicago. Jeffin oli pakko hankkia toinen työpaikka, jotta hänellä olisi varaa asua siellä. Hän yllättyi siitä, mitä kaikkea hän tekisi todellisen rakkauden vuoksi.  Uusi lopetus: Hän tajusi nopeasti, kuinka paljon kalliimpi Los Angeles on kuin New York. Jeffin oli pakko hankkia toinen työpaikka, jotta hänellä olisi varaa asua siellä. Hän yllättyi siitä, mitä kaikkea hän tekee todellisen rakkauden vuoksi. </w:t>
      </w:r>
    </w:p>
    <w:p>
      <w:r>
        <w:rPr>
          <w:b/>
        </w:rPr>
        <w:t xml:space="preserve">Tulos</w:t>
      </w:r>
    </w:p>
    <w:p>
      <w:r>
        <w:t xml:space="preserve">Hän jopa muutti New Yorkista Los Angelesiin naisen vuoksi.</w:t>
      </w:r>
    </w:p>
    <w:p>
      <w:r>
        <w:rPr>
          <w:b/>
        </w:rPr>
        <w:t xml:space="preserve">Esimerkki 7.5571</w:t>
      </w:r>
    </w:p>
    <w:p>
      <w:r>
        <w:t xml:space="preserve">Lähtökohta: Tom valmistautui juhliin.  Alustava konteksti: Hän auttoi ystäviään täyttämään ilmapalloja.  Alkuperäinen loppu: Juuri kun hän oli saanut yhden täyteen, ystävä hiipi takaapäin. He puhkaisivat ilmapallon suoraan Tomin korvan vierestä. Tom säikähti ja hyppäsi ylös.  Uusi loppu: Juuri kun hän oli koristelemassa, hänen ystävänsä hiipi takaapäin ilmapallo mukanaan. He puhkaisivat ilmapallon suoraan Tomin korvan vierestä. Tom säikähti ja hyppäsi ylös. </w:t>
      </w:r>
    </w:p>
    <w:p>
      <w:r>
        <w:rPr>
          <w:b/>
        </w:rPr>
        <w:t xml:space="preserve">Tulos</w:t>
      </w:r>
    </w:p>
    <w:p>
      <w:r>
        <w:t xml:space="preserve">Hän auttoi ystäviään kakun koristelemisessa.</w:t>
      </w:r>
    </w:p>
    <w:p>
      <w:r>
        <w:rPr>
          <w:b/>
        </w:rPr>
        <w:t xml:space="preserve">Esimerkki 7.5572</w:t>
      </w:r>
    </w:p>
    <w:p>
      <w:r>
        <w:t xml:space="preserve">Lähtökohta: Johnny halusi nähdä Jupiter-planeetan kaukoputkella.  Alkuperäinen konteksti: Johnny lähestyi äitiään ja pyysi häneltä kaukoputkea.  Alkuperäinen loppuratkaisu: Johnnyn äiti antoi hänelle rahaa kaukoputken ostamiseen. Johnny meni kauppaan ja osti kaukoputken. Johnny pystyi nyt katsomaan Jupiteria kaukoputken läpi.  Uusi lopetus: Johnnyn isä antoi hänelle rahaa kaukoputken ostamiseen. Johnny meni kauppaan ja osti kaukoputken. Johnny pystyi nyt katsomaan Jupiteria kaukoputkella. </w:t>
      </w:r>
    </w:p>
    <w:p>
      <w:r>
        <w:rPr>
          <w:b/>
        </w:rPr>
        <w:t xml:space="preserve">Tulos</w:t>
      </w:r>
    </w:p>
    <w:p>
      <w:r>
        <w:t xml:space="preserve">Johnny lähestyi isäänsä pyytääkseen häneltä kaukoputkea.</w:t>
      </w:r>
    </w:p>
    <w:p>
      <w:r>
        <w:rPr>
          <w:b/>
        </w:rPr>
        <w:t xml:space="preserve">Esimerkki 7.5573</w:t>
      </w:r>
    </w:p>
    <w:p>
      <w:r>
        <w:t xml:space="preserve">Lähtökohta: Joeta pyydettiin antamaan kyyti Jasonille.  Alkuperäinen konteksti: Jason halusi ostaa meloveneen.  Alkuperäinen loppuratkaisu: Joe ajoi Jasonin venettä myyvän miehen luo. Jason osti meloveneen. Joe osti lopulta kajakin, jota hän ei voinut käyttää.  Uusi lopetus: Joe ajoi Jasonin urheiluautoa myyvän miehen luo. Jason osti urheiluauton. Joe pääsi lopulta kotiin Jasonin uudella autolla. </w:t>
      </w:r>
    </w:p>
    <w:p>
      <w:r>
        <w:rPr>
          <w:b/>
        </w:rPr>
        <w:t xml:space="preserve">Tulos</w:t>
      </w:r>
    </w:p>
    <w:p>
      <w:r>
        <w:t xml:space="preserve">Jason halusi ostaa urheiluauton.</w:t>
      </w:r>
    </w:p>
    <w:p>
      <w:r>
        <w:rPr>
          <w:b/>
        </w:rPr>
        <w:t xml:space="preserve">Esimerkki 7.5574</w:t>
      </w:r>
    </w:p>
    <w:p>
      <w:r>
        <w:t xml:space="preserve">Lähtökohta: Callie oli ystäviensä kanssa illallisella.  Alustava konteksti: Hänen tarjoilijansa ei ollut tullut ottamaan heidän tilauksiaan.  Alkuperäinen loppuratkaisu: Callie ja hänen ystävänsä joutuivat antamaan tilauksensa toiselle tarjoilijalle. Hän näki tarjoilijan nojaavan baaritiskiin ja soittavan puhelimellaan. Callie ei jättänyt tarjoilijalle tippiä.  Uusi lopetus: Callien ja hänen ystäviensä ei tarvinnut tehdä tilauksiaan toiselle tarjoilijalle. Hän näki heidän tarjoilijansa menevän baaritiskin taakse laittamaan tilauksensa. Callie ei unohtanut jättää tarjoilijalle tippiä. </w:t>
      </w:r>
    </w:p>
    <w:p>
      <w:r>
        <w:rPr>
          <w:b/>
        </w:rPr>
        <w:t xml:space="preserve">Tulos</w:t>
      </w:r>
    </w:p>
    <w:p>
      <w:r>
        <w:t xml:space="preserve">Hänen tarjoilijansa tuli ottamaan heidän tilauksensa.</w:t>
      </w:r>
    </w:p>
    <w:p>
      <w:r>
        <w:rPr>
          <w:b/>
        </w:rPr>
        <w:t xml:space="preserve">Esimerkki 7.5575</w:t>
      </w:r>
    </w:p>
    <w:p>
      <w:r>
        <w:t xml:space="preserve">Lähtökohta: Jill heitti frisbeensä kohti Grantia.  Alkuperäinen konteksti: Hän ei saanut sitä kiinni, ja frisbee lähti alamäkeen.  Alkuperäinen loppuratkaisu: Se päätyi metsään. He päättivät lähteä etsimään sitä. Koska se päätyi kadonneeksi, he luovuttivat muutaman minuutin kuluttua.  Uusi loppu: Se laskeutui lopulta lätäkköön. He saavat sen, mutta se on mudan kastelemaa. Koska se päätyi lätäkköön, he päättivät mennä kotiin pesemään sen muutaman minuutin kuluttua. </w:t>
      </w:r>
    </w:p>
    <w:p>
      <w:r>
        <w:rPr>
          <w:b/>
        </w:rPr>
        <w:t xml:space="preserve">Tulos</w:t>
      </w:r>
    </w:p>
    <w:p>
      <w:r>
        <w:t xml:space="preserve">Hän ei saanut sitä kiinni, ja frisbee putosi lätäkköön.</w:t>
      </w:r>
    </w:p>
    <w:p>
      <w:r>
        <w:rPr>
          <w:b/>
        </w:rPr>
        <w:t xml:space="preserve">Esimerkki 7.5576</w:t>
      </w:r>
    </w:p>
    <w:p>
      <w:r>
        <w:t xml:space="preserve">Lähtökohta: Projektin työstäminen oli hyvin vaikeaa.  Alkuperäinen konteksti: Hän törmäsi matkan varrella lukuisiin esteisiin.  Alkuperäinen loppuratkaisu: Hän joutui soittamaan lukuisia puheluita. Näytti siltä, ettei hän saisi sitä koskaan valmiiksi. Lopulta hän luovutti ja lähti kotiin.  Uusi loppu: Yhtäkkiä hän muisti, että hänen oli soitettava lukuisia puheluita. Näytti siltä, ettei hän saisi sitä koskaan valmiiksi. Lopulta hän luovutti ja lähti kotiin. </w:t>
      </w:r>
    </w:p>
    <w:p>
      <w:r>
        <w:rPr>
          <w:b/>
        </w:rPr>
        <w:t xml:space="preserve">Tulos</w:t>
      </w:r>
    </w:p>
    <w:p>
      <w:r>
        <w:t xml:space="preserve">Onneksi hän eteni tasaisesti matkan varrella.</w:t>
      </w:r>
    </w:p>
    <w:p>
      <w:r>
        <w:rPr>
          <w:b/>
        </w:rPr>
        <w:t xml:space="preserve">Esimerkki 7.5577</w:t>
      </w:r>
    </w:p>
    <w:p>
      <w:r>
        <w:t xml:space="preserve">Lähtökohta: Jeffin vanhemmat lähtevät viikonloppuna pois kaupungista.  Alustava konteksti: Hän kutsui kaikki ystävänsä juhliin, jotka hän järjestää lauantai-iltana.  Alkuperäinen loppuratkaisu: Jeffin vanhemmat käskivät hänen käyttäytyä, kun he ovat poissa. Jeffin ystävät rikkoivat huonekaluja ja rikkoivat lautasia juhlien aikana. Jeffin vanhemmat antoivat hänelle vuoden kotiarestia.  Uusi loppu: Jeffin vanhemmat käskivät häntä käyttäytymään, kun he olivat poissa. Jeff rikkoi huonekaluja ja rikkoi lautasia mumminsa luona. Jeffin vanhemmat antoivat hänelle vuoden kotiarestia. </w:t>
      </w:r>
    </w:p>
    <w:p>
      <w:r>
        <w:rPr>
          <w:b/>
        </w:rPr>
        <w:t xml:space="preserve">Tulos</w:t>
      </w:r>
    </w:p>
    <w:p>
      <w:r>
        <w:t xml:space="preserve">Hän on yötä mumminsa luona.</w:t>
      </w:r>
    </w:p>
    <w:p>
      <w:r>
        <w:rPr>
          <w:b/>
        </w:rPr>
        <w:t xml:space="preserve">Esimerkki 7.5578</w:t>
      </w:r>
    </w:p>
    <w:p>
      <w:r>
        <w:t xml:space="preserve">Lähtökohta: Kelli loukkaantui työssä eikä voinut työskennellä vähään aikaan.  Alkuperäinen konteksti: Koska hänen laskunsa jatkuivat, hän tarvitsi lisärahaa.  Alkuperäinen loppuratkaisu: Hän liittyi netissä toimivaan kotityösivustoon ansaitakseen lisärahaa. Kelli todella piti sivustolla työskentelystä, ja teki paljon osumia. Eräänä aamuna hän heräsi ensimmäiseen hylkäävään vastaukseen ja tunsi itsensä murskatuksi.  Uusi lopetus: Hän liittyi myös nettityösivustolle ansaitakseen ylimääräistä rahaa. Kelli todella piti sivustolla työskentelystä ja teki paljon osumia. Eräänä aamuna hän heräsi ensimmäiseen hylkäävään vastaukseen ja tunsi itsensä murskatuksi. </w:t>
      </w:r>
    </w:p>
    <w:p>
      <w:r>
        <w:rPr>
          <w:b/>
        </w:rPr>
        <w:t xml:space="preserve">Tulos</w:t>
      </w:r>
    </w:p>
    <w:p>
      <w:r>
        <w:t xml:space="preserve">Hän haki työkyvyttömyyskorvausta ja haastoi yhtiön oikeuteen, koska hänen laskunsa tulivat jatkuvasti.</w:t>
      </w:r>
    </w:p>
    <w:p>
      <w:r>
        <w:rPr>
          <w:b/>
        </w:rPr>
        <w:t xml:space="preserve">Esimerkki 7.5579</w:t>
      </w:r>
    </w:p>
    <w:p>
      <w:r>
        <w:t xml:space="preserve">Lähtökohta: Katsoimme Superbowlin sunnuntaina.  Alkuperäinen konteksti: Kannustin Carolinaa, koska en ole Manning-fani.  Alkuperäinen loppuratkaisu: Peli ei mennyt Panthersin kannalta hyvin. Olin järkyttynyt, kun Cam Newton ei sukeltanut fumblea. Sammutin tv:n inhoissani, kun peli loppui.  Uusi lopetus: Peli ei mennyt Panthersin kannalta hyvin. Olin iloinen, kun Cam Newton ei sukeltanut fumblea. Sammutin television tyytyväisenä, kun peli päättyi. </w:t>
      </w:r>
    </w:p>
    <w:p>
      <w:r>
        <w:rPr>
          <w:b/>
        </w:rPr>
        <w:t xml:space="preserve">Tulos</w:t>
      </w:r>
    </w:p>
    <w:p>
      <w:r>
        <w:t xml:space="preserve">Vihasin Carolinaa, joten toivoin, että he hävisivät.</w:t>
      </w:r>
    </w:p>
    <w:p>
      <w:r>
        <w:rPr>
          <w:b/>
        </w:rPr>
        <w:t xml:space="preserve">Esimerkki 7.5580</w:t>
      </w:r>
    </w:p>
    <w:p>
      <w:r>
        <w:t xml:space="preserve">Lähtökohta: Lorilla oli kurkkukipu.  Alkuperäinen konteksti: Hän ei voinut syödä eikä juoda mitään.  Alkuperäinen lopputulos: Lori meni apteekkiin. Hän meni etsimään kurkkukipulääkkeitä. Lori löysi kurkkukipulääkettä.  Uusi lopetus: Lori meni apteekkiin. Hän meni etsimään kurkkukipulääkkeitä. Lori pystyi löytämään kurkkulääkettä. </w:t>
      </w:r>
    </w:p>
    <w:p>
      <w:r>
        <w:rPr>
          <w:b/>
        </w:rPr>
        <w:t xml:space="preserve">Tulos</w:t>
      </w:r>
    </w:p>
    <w:p>
      <w:r>
        <w:t xml:space="preserve">Hän pystyi edelleen syömään ja juomaan, mutta se ärsytti häntä.</w:t>
      </w:r>
    </w:p>
    <w:p>
      <w:r>
        <w:rPr>
          <w:b/>
        </w:rPr>
        <w:t xml:space="preserve">Esimerkki 7.5581</w:t>
      </w:r>
    </w:p>
    <w:p>
      <w:r>
        <w:t xml:space="preserve">Lähtökohta: Halusin lähteä halvalle lomalle.  Alkuperäinen konteksti: Katsoin, kuinka paljon Pariisin vierailu maksaisi.  Alkuperäinen loppuratkaisu: Valitettavasti se maksoi vuoden palkan. Halusin todella mennä jonnekin, missä viihtyisin. Niinpä päätin lähteä lomalle kotikaupunkiini.  Uusi lopetus: Valitettavasti se maksoi minulle edelleen menetetyn palkan. Siksi halusin mennä jonnekin, missä nauttisin. Niinpä päätin käydä uudelleen lapsuuteni suosikkikohteissa kotikaupungissani. </w:t>
      </w:r>
    </w:p>
    <w:p>
      <w:r>
        <w:rPr>
          <w:b/>
        </w:rPr>
        <w:t xml:space="preserve">Tulos</w:t>
      </w:r>
    </w:p>
    <w:p>
      <w:r>
        <w:t xml:space="preserve">En löytänyt halpaa lomaa, joten meillä oli hauska staycation.</w:t>
      </w:r>
    </w:p>
    <w:p>
      <w:r>
        <w:rPr>
          <w:b/>
        </w:rPr>
        <w:t xml:space="preserve">Esimerkki 7.5582</w:t>
      </w:r>
    </w:p>
    <w:p>
      <w:r>
        <w:t xml:space="preserve">Lähtökohta: Sparky piti suuren osan kotitehtävistään piilossa.  Alkuperäinen konteksti: Hänen isänsä ei edes tiennyt, että Sparkylla oli lisää kotitehtäviä.  Alkuperäinen loppu: Sparkyn opettaja lähetti Sparkyn isälle sähköpostia. Kävi ilmi, että Sparky valehteli. Sparky sai kuukauden kotiarestia.  Uusi loppu: Sparkyn opettaja lähetti sähköpostia Sparkyn isälle. Kävi ilmi, että Sparky reputti. Sparky sai kuukauden kotiarestia. </w:t>
      </w:r>
    </w:p>
    <w:p>
      <w:r>
        <w:rPr>
          <w:b/>
        </w:rPr>
        <w:t xml:space="preserve">Tulos</w:t>
      </w:r>
    </w:p>
    <w:p>
      <w:r>
        <w:t xml:space="preserve">Hän tunsi syyllisyyttä siitä, ja lopulta hän kertoi vanhemmilleen.</w:t>
      </w:r>
    </w:p>
    <w:p>
      <w:r>
        <w:rPr>
          <w:b/>
        </w:rPr>
        <w:t xml:space="preserve">Esimerkki 7.5583</w:t>
      </w:r>
    </w:p>
    <w:p>
      <w:r>
        <w:t xml:space="preserve">Lähtökohta: Olen ollut vain yhdessä auto-onnettomuudessa.  Alkuperäinen konteksti: Ajoin Kansas Citystä Indianaan lumisateessa.  Alkuperäinen loppu: Jossain vaiheessa olin pienellä kaksikaistaisella tiellä. Auto liukui jäällä minun kaistalleni ja törmäsimme. En loukkaantunut, mutta auto romuttui.  Uusi loppu: Jossain vaiheessa olin pienellä kaksikaistaisella tiellä. Auto liukui jäällä minun kaistalleni ja me kolaroimme. En loukkaantunut, mutta auto romuttui. </w:t>
      </w:r>
    </w:p>
    <w:p>
      <w:r>
        <w:rPr>
          <w:b/>
        </w:rPr>
        <w:t xml:space="preserve">Tulos</w:t>
      </w:r>
    </w:p>
    <w:p>
      <w:r>
        <w:t xml:space="preserve">Kävelin Kansas Citystä Indianaan lumisateessa.</w:t>
      </w:r>
    </w:p>
    <w:p>
      <w:r>
        <w:rPr>
          <w:b/>
        </w:rPr>
        <w:t xml:space="preserve">Esimerkki 7.5584</w:t>
      </w:r>
    </w:p>
    <w:p>
      <w:r>
        <w:t xml:space="preserve">Lähtökohta: Ystävälläni on silmälasit.  Alustava konteksti: Hän juoksi parkkipaikalla.  Alkuperäinen loppu: Hän kompastui sitomattomaan kenkäänsä. Hänen silmälasinsa putosivat hänen päästään. Hänen lasinsa eivät rikkoutuneet jalkakäytävään.  Uusi lopetus: Hän kompastui sitomattomaan kenkäänsä. Hänen silmälasinsa putosivat hänen päästään. Hänen silmälasinsa hajosivat jalkakäytävään, vaikka niistä ei ollutkaan ollut mitään hyötyä. </w:t>
      </w:r>
    </w:p>
    <w:p>
      <w:r>
        <w:rPr>
          <w:b/>
        </w:rPr>
        <w:t xml:space="preserve">Tulos</w:t>
      </w:r>
    </w:p>
    <w:p>
      <w:r>
        <w:t xml:space="preserve">Hän tarvitsee todella uuden reseptin.</w:t>
      </w:r>
    </w:p>
    <w:p>
      <w:r>
        <w:rPr>
          <w:b/>
        </w:rPr>
        <w:t xml:space="preserve">Esimerkki 7.5585</w:t>
      </w:r>
    </w:p>
    <w:p>
      <w:r>
        <w:t xml:space="preserve">Lähtökohta: Franklin pelasi jääkiekkoa ystäviensä kanssa.  Alkuperäinen konteksti: Yhtäkkiä yksi hänen teristään irtosi kengästä.  Alkuperäinen loppuratkaisu: Franklin kaatui ja raapaisi kasvonsa jäähän. Hän nousi ylös verisenä ja mustelmilla. Hän näki kiekon aivan edessään ja ampui sen maaliin.  Uusi lopetus: Franklin kaatui ja raapaisi kasvonsa jäätä vasten. Hän nousi ylös verisenä ja mustelmilla. Hän näki kiekon suoraan edessään ja ampui sen maaliin. </w:t>
      </w:r>
    </w:p>
    <w:p>
      <w:r>
        <w:rPr>
          <w:b/>
        </w:rPr>
        <w:t xml:space="preserve">Tulos</w:t>
      </w:r>
    </w:p>
    <w:p>
      <w:r>
        <w:t xml:space="preserve">Hänellä oli erittäin huono päivä eikä onnistunut tekemään yhtään maalia.</w:t>
      </w:r>
    </w:p>
    <w:p>
      <w:r>
        <w:rPr>
          <w:b/>
        </w:rPr>
        <w:t xml:space="preserve">Esimerkki 7.5586</w:t>
      </w:r>
    </w:p>
    <w:p>
      <w:r>
        <w:t xml:space="preserve">Lähtökohta: Jane oli eräänä päivänä matkalla töihin.  Alustava konteksti: Yhtäkkiä hän kuuli kovan äänen ja hänen renkaansa puhkesi.  Alkuperäinen loppuratkaisu: Jane ei ollut koskaan korjannut rengasta, mutta hänen oli päästävä töihin. Hän yritti parhaansa mukaan selvittää renkaan nopeasti. Onneksi hän onnistui, mikä sai hänet tuntemaan itsensä ylpeäksi työskennellessään.  Uusi lopetus: Hän ei ollut koskaan antanut tietä ambulanssille ja hänen piti päästä töihin. Hän yritti parhaansa mukaan keksiä, miten hän voisi antaa ambulanssille nopeasti tietä. Onneksi se onnistui, ja hän tunsi olonsa ylpeäksi työskennellessään. </w:t>
      </w:r>
    </w:p>
    <w:p>
      <w:r>
        <w:rPr>
          <w:b/>
        </w:rPr>
        <w:t xml:space="preserve">Tulos</w:t>
      </w:r>
    </w:p>
    <w:p>
      <w:r>
        <w:t xml:space="preserve">Yhtäkkiä hän kuuli kovan äänen, ja hänen oli väistettävä ambulanssia.</w:t>
      </w:r>
    </w:p>
    <w:p>
      <w:r>
        <w:rPr>
          <w:b/>
        </w:rPr>
        <w:t xml:space="preserve">Esimerkki 7.5587</w:t>
      </w:r>
    </w:p>
    <w:p>
      <w:r>
        <w:t xml:space="preserve">Lähtökohta: Veljenpoikamme asui FL:ssä ja AL:ssä vuosina 2000-2005.  Alkuperäinen konteksti: Hän asui tyttöystävänsä kanssa Alabamassa.  Alkuperäinen lopputulos: Hän sai selville, että tyttö petti häntä vuonna 2005. Hän muutti pois heidän asunnostaan ja palasi kotiinsa MA:han. Hänen äitinsä oli iloinen saadessaan hänet takaisin.  Uusi loppu: Hänen siskonsa päätti muuttaa ja niin teki myös mies. Hän muutti pois heidän asunnostaan ja palasi kotiinsa MA:han. Hänen äitinsä oli iloinen saadessaan hänet takaisin. </w:t>
      </w:r>
    </w:p>
    <w:p>
      <w:r>
        <w:rPr>
          <w:b/>
        </w:rPr>
        <w:t xml:space="preserve">Tulos</w:t>
      </w:r>
    </w:p>
    <w:p>
      <w:r>
        <w:t xml:space="preserve">Hän asui sisarensa kanssa Alabamassa.</w:t>
      </w:r>
    </w:p>
    <w:p>
      <w:r>
        <w:rPr>
          <w:b/>
        </w:rPr>
        <w:t xml:space="preserve">Esimerkki 7.5588</w:t>
      </w:r>
    </w:p>
    <w:p>
      <w:r>
        <w:t xml:space="preserve">Lähtökohta: Jen vei Lucyn ensiapuun.  Alkuperäinen konteksti: Lucy ei voinut hyvin.  Alkuperäinen loppuratkaisu: Lääkäri otti heidät heti vastaan. Lucylle tehdään joitakin kokeita. He saivat selville, että hänellä oli ruokamyrkytys.  Uusi lopetus: Lääkäri oli nähnyt heidät heti. Hän teki Lucylle joitakin kokeita. Hän oli todennut, että kyseessä oli vain lievä kaasutauti, joka korjaantuisi itsestään. </w:t>
      </w:r>
    </w:p>
    <w:p>
      <w:r>
        <w:rPr>
          <w:b/>
        </w:rPr>
        <w:t xml:space="preserve">Tulos</w:t>
      </w:r>
    </w:p>
    <w:p>
      <w:r>
        <w:t xml:space="preserve">Hän kääntyi ja lähti kotiin, kun Lucy tunsi olonsa paremmaksi.</w:t>
      </w:r>
    </w:p>
    <w:p>
      <w:r>
        <w:rPr>
          <w:b/>
        </w:rPr>
        <w:t xml:space="preserve">Esimerkki 7.5589</w:t>
      </w:r>
    </w:p>
    <w:p>
      <w:r>
        <w:t xml:space="preserve">Lähtökohta: Todd yritti eräänä päivänä grillata hampurilaisia.  Alkuperäinen konteksti: Hänen grillinsä oli halpa ja tuotti paljon savua.  Alkuperäinen loppuratkaisu: Pian hänen naapurinsa tulivat valittamaan hajusta. Todd sammutti vastentahtoisesti grillin liekin. Hän päätti, että hänen oli odotettava, kunnes hänellä olisi parempi grilli.  Uusi lopetus: Pian hänen naapurinsa tulivat katsomaan, mistä oli kyse. Todd sammutti vastentahtoisesti grillinsä liekin. Hän päätti mennä takaisin sisälle. </w:t>
      </w:r>
    </w:p>
    <w:p>
      <w:r>
        <w:rPr>
          <w:b/>
        </w:rPr>
        <w:t xml:space="preserve">Tulos</w:t>
      </w:r>
    </w:p>
    <w:p>
      <w:r>
        <w:t xml:space="preserve">Hänen grillinsä oli uusi.</w:t>
      </w:r>
    </w:p>
    <w:p>
      <w:r>
        <w:rPr>
          <w:b/>
        </w:rPr>
        <w:t xml:space="preserve">Esimerkki 7.5590</w:t>
      </w:r>
    </w:p>
    <w:p>
      <w:r>
        <w:t xml:space="preserve">Lähtökohta: Craig on aina halunnut lemmikkihamsterin.  Alkuperäinen konteksti: Hän sai vihdoin sellaisen seitsemänvuotissyntymäpäivänään.  Alkuperäinen loppu: Se kuoli pian sen jälkeen Craigin ollessa koulussa. Hänen vanhempansa vaihtoivat sen ennen kuin Craig pääsi kotiin. Craig ei koskaan tiennyt eroa.  Uusi loppu: Hän varasti yhden, mutta se kuoli pian sen jälkeen Craigin ollessa koulussa. Hänen vanhempansa hautasivat sen ennen kuin Craig pääsi kotiin. Craig ei koskaan edes maininnut sitä. </w:t>
      </w:r>
    </w:p>
    <w:p>
      <w:r>
        <w:rPr>
          <w:b/>
        </w:rPr>
        <w:t xml:space="preserve">Tulos</w:t>
      </w:r>
    </w:p>
    <w:p>
      <w:r>
        <w:t xml:space="preserve">Hänen vanhempansa kieltäytyvät ostamasta hänelle sellaista.</w:t>
      </w:r>
    </w:p>
    <w:p>
      <w:r>
        <w:rPr>
          <w:b/>
        </w:rPr>
        <w:t xml:space="preserve">Esimerkki 7.5591</w:t>
      </w:r>
    </w:p>
    <w:p>
      <w:r>
        <w:t xml:space="preserve">Lähtökohta: Georgen oli laihdutettava tai hän saattoi sairastua diabetekseen.  Alkuperäinen konteksti: Hän oli ollut ylipainoinen jo pitkään.  Alkuperäinen loppuratkaisu: Hän ei ollut onnistunut laihduttamisessa missään vaiheessa. Hän palkkasi personal trainerin ja ammattikokin. Vuoden kuluttua George laihtui paljon ja tunsi olonsa paljon paremmaksi.  Uusi lopetus: Hän oli onnistunut laihduttamisessa missään vaiheessa. Hän oli palkannut personal trainerin ja ammattikokin. Vuoden kuluttua George laihtui paljon ja tunsi olonsa paljon paremmaksi. </w:t>
      </w:r>
    </w:p>
    <w:p>
      <w:r>
        <w:rPr>
          <w:b/>
        </w:rPr>
        <w:t xml:space="preserve">Tulos</w:t>
      </w:r>
    </w:p>
    <w:p>
      <w:r>
        <w:t xml:space="preserve">Hän oli ollut alipainoinen hyvin pitkään.</w:t>
      </w:r>
    </w:p>
    <w:p>
      <w:r>
        <w:rPr>
          <w:b/>
        </w:rPr>
        <w:t xml:space="preserve">Esimerkki 7.5592</w:t>
      </w:r>
    </w:p>
    <w:p>
      <w:r>
        <w:t xml:space="preserve">Lähtökohta: Quincy pyöritti gyroskooppia.  Alkuperäinen konteksti: Hän selitti lapsille, miten gyroskooppi toimii.  Alkuperäinen lopputulos: Lapset eivät olleet vaikuttuneita ja alkoivat nukahtaa. Quincy päätti, ettei hänen olisi pitänyt ryhtyä opettajaksi. Hän oli paljon kiinnostuneempi rakettitieteestä.  Uusi loppu: Muut lapset eivät olleet vaikuttuneita ja alkoivat nukahtaa. Quincy päätti, että hänen olisi pitänyt ryhtyä opettajaksi. Hän oli paljon kiinnostuneempi rakettitieteestä. </w:t>
      </w:r>
    </w:p>
    <w:p>
      <w:r>
        <w:rPr>
          <w:b/>
        </w:rPr>
        <w:t xml:space="preserve">Tulos</w:t>
      </w:r>
    </w:p>
    <w:p>
      <w:r>
        <w:t xml:space="preserve">Hän oli rakastanut sitä lapsesta asti.</w:t>
      </w:r>
    </w:p>
    <w:p>
      <w:r>
        <w:rPr>
          <w:b/>
        </w:rPr>
        <w:t xml:space="preserve">Esimerkki 7.5593</w:t>
      </w:r>
    </w:p>
    <w:p>
      <w:r>
        <w:t xml:space="preserve">Lähtökohta: Carol pääsi eräänä iltana todella myöhään töistä.  Alustava konteksti: Hän ei löytänyt taksia mistään.  Alkuperäinen loppuratkaisu: Hän päätyi kävelemään pitkään. Lopulta hän sai taksin. Hän oli niin helpottunut päästessään vihdoin kotiin!  Uusi lopetus: Taksi hajosi. Hänen piti ottaa toinen taksi. Hän oli helpottunut päästessään vihdoin kotiin! </w:t>
      </w:r>
    </w:p>
    <w:p>
      <w:r>
        <w:rPr>
          <w:b/>
        </w:rPr>
        <w:t xml:space="preserve">Tulos</w:t>
      </w:r>
    </w:p>
    <w:p>
      <w:r>
        <w:t xml:space="preserve">Hän löysi helposti taksin.</w:t>
      </w:r>
    </w:p>
    <w:p>
      <w:r>
        <w:rPr>
          <w:b/>
        </w:rPr>
        <w:t xml:space="preserve">Esimerkki 7.5594</w:t>
      </w:r>
    </w:p>
    <w:p>
      <w:r>
        <w:t xml:space="preserve">Lähtökohta: Jamesin vanhemmat eivät olleet lapsiturvallisia kotonaan.  Alkuperäinen konteksti: Eräänä päivänä James löysi pesuaineita ja kemikaaleja lavuaarin alta.  Alkuperäinen loppuratkaisu: James joi lipeää. Kun hänen vanhempansa löysivät hänet, he soittivat myrkytystietokeskukseen. Lipeä osoittautui silti Jamesille kohtalokkaaksi.  Uusi loppu: James työnsi sormensa pistorasiaan. Kun hänen vanhempansa löysivät hänet, he soittivat hätänumeroon. Sähköisku osoittautui silti Jamesille kohtalokkaaksi. </w:t>
      </w:r>
    </w:p>
    <w:p>
      <w:r>
        <w:rPr>
          <w:b/>
        </w:rPr>
        <w:t xml:space="preserve">Tulos</w:t>
      </w:r>
    </w:p>
    <w:p>
      <w:r>
        <w:t xml:space="preserve">Eräänä päivänä James löysi pistorasian veden vierestä.</w:t>
      </w:r>
    </w:p>
    <w:p>
      <w:r>
        <w:rPr>
          <w:b/>
        </w:rPr>
        <w:t xml:space="preserve">Esimerkki 7.5595</w:t>
      </w:r>
    </w:p>
    <w:p>
      <w:r>
        <w:t xml:space="preserve">Lähtökohta: Will tuli kotiin eräänä iltana töiden jälkeen.  Alustava konteksti: Hänen vaimonsa Gina odotti häntä makuuhuoneessa.  Alkuperäinen loppu: Will kertoi vaimolle, kuinka väsynyt ja uupunut hän oli töistä. Gina oli vihainen Willille, näytteli loukkaantunutta ja loukkaantunutta. Myöhemmin samana iltana Will muisti unohtaneensa heidän hääpäivänsä!  Uusi lopetus: Hän ei edes pysähtynyt puhumaan vaimonsa Ginan kanssa. Gina oli vihainen Willille, käyttäytyi loukkaantuneesti ja loukkaantuneena. Seuraavana aamuna Will muisti unohtaneensa heidän hääpäivänsä! </w:t>
      </w:r>
    </w:p>
    <w:p>
      <w:r>
        <w:rPr>
          <w:b/>
        </w:rPr>
        <w:t xml:space="preserve">Tulos</w:t>
      </w:r>
    </w:p>
    <w:p>
      <w:r>
        <w:t xml:space="preserve">Hän meni suoraan sänkyyn ja nukkui.</w:t>
      </w:r>
    </w:p>
    <w:p>
      <w:r>
        <w:rPr>
          <w:b/>
        </w:rPr>
        <w:t xml:space="preserve">Esimerkki 7.5596</w:t>
      </w:r>
    </w:p>
    <w:p>
      <w:r>
        <w:t xml:space="preserve">Lähtökohta: Jerry pelkäsi korkeita paikkoja.  Alkuperäinen konteksti: Eräänä päivänä Jerry tuli vaelluksella kapealle sillalle, joka ylitti jyrkänteen.  Alkuperäinen loppuratkaisu: Jerry pelkäsi, mutta se oli ainoa tapa jatkaa vaellusta. Hän päätti, että hän oli liian peloissaan kohdatakseen pelkonsa, joten hän kääntyi takaisin. Kotiin palattuaan hän oli pettynyt itseensä.  Uusi lopetus: Hän vaelsi ja tuli kapean sillan yli. Hän halusi olla rohkea, joten hän ylitti sillan. Kun hän palasi kotiin, hän tunsi olevansa ylpeä itsestään. </w:t>
      </w:r>
    </w:p>
    <w:p>
      <w:r>
        <w:rPr>
          <w:b/>
        </w:rPr>
        <w:t xml:space="preserve">Tulos</w:t>
      </w:r>
    </w:p>
    <w:p>
      <w:r>
        <w:t xml:space="preserve">Hän halusi voittaa pelkonsa.</w:t>
      </w:r>
    </w:p>
    <w:p>
      <w:r>
        <w:rPr>
          <w:b/>
        </w:rPr>
        <w:t xml:space="preserve">Esimerkki 7.5597</w:t>
      </w:r>
    </w:p>
    <w:p>
      <w:r>
        <w:t xml:space="preserve">Lähtökohta: Christie ja Nate seurustelivat collegessa.  Alkuperäinen konteksti: Nate kertoi, että hän aikoi ryhtyä lääkäriksi.  Alkuperäinen loppu: Nate kosi Christietä. Christie hyväksyi kosinnan, vaikka Nate oli ruma. Christie välitti vain Naten rahasta.  Uusi loppu: Hän kosi Christietä. Christie hyväksyi kosinnan, vaikka Nate oli ruma. Christie välitti vain Naten työntekijäalennuksesta. </w:t>
      </w:r>
    </w:p>
    <w:p>
      <w:r>
        <w:rPr>
          <w:b/>
        </w:rPr>
        <w:t xml:space="preserve">Tulos</w:t>
      </w:r>
    </w:p>
    <w:p>
      <w:r>
        <w:t xml:space="preserve">Mies kertoi, että hän aikoi työskennellä osa-aikaisesti pikaruokaravintolassa.</w:t>
      </w:r>
    </w:p>
    <w:p>
      <w:r>
        <w:rPr>
          <w:b/>
        </w:rPr>
        <w:t xml:space="preserve">Esimerkki 7.5598</w:t>
      </w:r>
    </w:p>
    <w:p>
      <w:r>
        <w:t xml:space="preserve">Lähtökohta: Alice tuli töihin.  Alkuperäinen konteksti: Alice unohti syödä aamiaista aamulla.  Alkuperäinen lopetus: Hän tunsi itsensä hyvin sairaaksi. Hän pyörtyi töissä. Hänen pomonsa soitti ambulanssin.  Uusi lopetus: Hän voi hyvin. Hän pysyi valppaana töissä. Hänen pomonsa ei tarvinnut soittaa ambulanssia. </w:t>
      </w:r>
    </w:p>
    <w:p>
      <w:r>
        <w:rPr>
          <w:b/>
        </w:rPr>
        <w:t xml:space="preserve">Tulos</w:t>
      </w:r>
    </w:p>
    <w:p>
      <w:r>
        <w:t xml:space="preserve">Hän söi terveellisen aamiaisen kotona.</w:t>
      </w:r>
    </w:p>
    <w:p>
      <w:r>
        <w:rPr>
          <w:b/>
        </w:rPr>
        <w:t xml:space="preserve">Esimerkki 7.5599</w:t>
      </w:r>
    </w:p>
    <w:p>
      <w:r>
        <w:t xml:space="preserve">Lähtökohta: Mike joutui tänään tappeluun.  Alustava konteksti: Hän oli matkalla kouluun, kun kiusaajat lähestyivät häntä.  Alkuperäinen loppu: Yksi kiusaajista yritti viedä hänen laukkunsa. Mike reagoi lyömällä häntä suuhun. Mike pystyi lyömään kiusaajan ja pitämään laukkunsa.  Uusi loppu: Yksi ryöstäjistä yritti viedä hänen laukkunsa. Mike reagoi lyömällä häntä suuhun. Mike pystyi lyömään ryöstäjän ja pitämään laukkunsa. </w:t>
      </w:r>
    </w:p>
    <w:p>
      <w:r>
        <w:rPr>
          <w:b/>
        </w:rPr>
        <w:t xml:space="preserve">Tulos</w:t>
      </w:r>
    </w:p>
    <w:p>
      <w:r>
        <w:t xml:space="preserve">Hän oli matkalla kouluun, kun ryöstäjät lähestyivät häntä.</w:t>
      </w:r>
    </w:p>
    <w:p>
      <w:r>
        <w:rPr>
          <w:b/>
        </w:rPr>
        <w:t xml:space="preserve">Esimerkki 7.5600</w:t>
      </w:r>
    </w:p>
    <w:p>
      <w:r>
        <w:t xml:space="preserve">Lähtökohta: Garryllä oli sunnuntaina tylsää.  Alkuperäinen konteksti: Hän käveli autotalliinsa hakemaan pyöränsä.  Alkuperäinen loppuratkaisu: Kun hän käveli ulos, mies pyysi häneltä lompakkoa. Kun Garry kieltäytyi, mies otti esiin aseen ja vaati sitä. Garry antoi lompakon ja lähti sitten pyörällä pois.  Uusi lopetus: Kun hän käveli ulos, mies pyysi häneltä lompakkoa. Kun Garry kieltäytyi, mies veti aseen esiin ja vaati. Garry antoi lompakon ja alkoi sitten luistella pois. </w:t>
      </w:r>
    </w:p>
    <w:p>
      <w:r>
        <w:rPr>
          <w:b/>
        </w:rPr>
        <w:t xml:space="preserve">Tulos</w:t>
      </w:r>
    </w:p>
    <w:p>
      <w:r>
        <w:t xml:space="preserve">Hän käveli autotalliinsa hakemaan rullalautansa.</w:t>
      </w:r>
    </w:p>
    <w:p>
      <w:r>
        <w:rPr>
          <w:b/>
        </w:rPr>
        <w:t xml:space="preserve">Esimerkki 7.5601</w:t>
      </w:r>
    </w:p>
    <w:p>
      <w:r>
        <w:t xml:space="preserve">Lähtökohta: Drake rakasti laulaa lauluja peilin edessä.  Alkuperäinen konteksti: Hän toivoi, että hänestä tulisi jonain päivänä suuri laulaja.  Alkuperäinen loppuratkaisu: Hän harjoitteli todella ahkerasti ja käytti hiusharjaa tekomikrofonina. Hänen äitinsä otti hänestä videon, jossa hän tekee tätä. Video levisi nettiin ja Draken lahjakkuus huomattiin verkossa.  Uusi lopetus: Hän harjoitteli todella ahkerasti käyttäen hiusharjaa tekomikrofonina Hänen valmentajansa otti hänestä videon, jossa hän tekee näin. Video meni nettiin ja Draken lahjakkuus huomattiin netissä </w:t>
      </w:r>
    </w:p>
    <w:p>
      <w:r>
        <w:rPr>
          <w:b/>
        </w:rPr>
        <w:t xml:space="preserve">Tulos</w:t>
      </w:r>
    </w:p>
    <w:p>
      <w:r>
        <w:t xml:space="preserve">Hänen tätinsä maksoi hänelle laulunopettajan musiikkistudiossa.</w:t>
      </w:r>
    </w:p>
    <w:p>
      <w:r>
        <w:rPr>
          <w:b/>
        </w:rPr>
        <w:t xml:space="preserve">Esimerkki 7.5602</w:t>
      </w:r>
    </w:p>
    <w:p>
      <w:r>
        <w:t xml:space="preserve">Lähtökohta: Tom oli klubilla työtovereidensa kanssa.  Alkuperäinen konteksti: Hän ajatteli iskevänsä tyttöä.  Alkuperäinen loppu: Hän yritti mennä yhden tytön luo. Valitettavasti musiikki oli liian kovalla. Tom ei pystynyt kommunikoimaan lainkaan.  Uusi lopetus: Hänen ystävänsä halusivat hänen menevän ykköseen. Hän sanoi, ettei pystynyt puhumaan kenellekään, koska musiikki oli liian kovalla. Tom ei pystynyt kommunikoimaan tyttöjen kanssa </w:t>
      </w:r>
    </w:p>
    <w:p>
      <w:r>
        <w:rPr>
          <w:b/>
        </w:rPr>
        <w:t xml:space="preserve">Tulos</w:t>
      </w:r>
    </w:p>
    <w:p>
      <w:r>
        <w:t xml:space="preserve">Hän oli liian ujo iskeäkseen tyttöä.</w:t>
      </w:r>
    </w:p>
    <w:p>
      <w:r>
        <w:rPr>
          <w:b/>
        </w:rPr>
        <w:t xml:space="preserve">Esimerkki 7.5603</w:t>
      </w:r>
    </w:p>
    <w:p>
      <w:r>
        <w:t xml:space="preserve">Lähtökohta: Tom kutsuttiin baariin.  Alustava konteksti: Hänen ystävänsä tiesivät, ettei Tom juo.  Alkuperäinen loppuratkaisu: He halusivat, että hän olisi kuskina. Tomin mielestä he halusivat vain säästää taksikuluja. Hän kieltäytyi kutsusta.  Uusi lopetus: He eivät halunneet Tomia kuskiksi. Tomin mielestä he halusivat vain säästää taksissa. Hän kieltäytyi maksamasta. </w:t>
      </w:r>
    </w:p>
    <w:p>
      <w:r>
        <w:rPr>
          <w:b/>
        </w:rPr>
        <w:t xml:space="preserve">Tulos</w:t>
      </w:r>
    </w:p>
    <w:p>
      <w:r>
        <w:t xml:space="preserve">Hänen ystävänsä tiesivät, että hän oli jo humalassa.</w:t>
      </w:r>
    </w:p>
    <w:p>
      <w:r>
        <w:rPr>
          <w:b/>
        </w:rPr>
        <w:t xml:space="preserve">Esimerkki 7.5604</w:t>
      </w:r>
    </w:p>
    <w:p>
      <w:r>
        <w:t xml:space="preserve">Lähtökohta: Will päätti, että hänen tyttärensä pitäisi oppia rahasta.  Alkuperäinen konteksti: Will osti tyttärelleen söpön pahvisen limonadikojun.  Alkuperäinen loppu: Will istui eräänä kuumana päivänä ulkona tyttärensä ja kojun kanssa. Monet ihmiset pysähtyivät ostamaan Willin tyttären limonadia. Sinä päivänä Willin tytär tienasi kolmekymmentä dollaria myymällä limonadia!  Uusi loppu: Will istui eräänä päivänä tyttärensä kanssa ja opetti häntä. Will opetti hänelle sijoittamisesta. Sinä päivänä Willin tytär säästi kolmekymmentä dollaria, jotka hän halusi käyttää. </w:t>
      </w:r>
    </w:p>
    <w:p>
      <w:r>
        <w:rPr>
          <w:b/>
        </w:rPr>
        <w:t xml:space="preserve">Tulos</w:t>
      </w:r>
    </w:p>
    <w:p>
      <w:r>
        <w:t xml:space="preserve">Will alkoi antaa hänelle viikkorahaa.</w:t>
      </w:r>
    </w:p>
    <w:p>
      <w:r>
        <w:rPr>
          <w:b/>
        </w:rPr>
        <w:t xml:space="preserve">Esimerkki 7.5605</w:t>
      </w:r>
    </w:p>
    <w:p>
      <w:r>
        <w:t xml:space="preserve">Lähtökohta: Danica oli ihastunut vanhempaan poikaan.  Alkuperäinen konteksti: Hän ajoi moottoripyörällä ja poltti savukkeita.  Alkuperäinen loppu: Danican vanhemmat eivät koskaan pitäisi pojasta, joten Danica piti pojan salassa. Hän ryömi ikkunasta ulos salaisen seurustelun vuoksi ja tapasi isänsä. Hän raivostui ja kertoi Danican joutuvan sisäoppilaitokseen.  Uusi loppu: Danican vanhemmat eivät ikinä pitäisi Danicasta, joten Danica yritti paeta. Hän ryömi ulos ikkunasta salaisen tapaamisensa vuoksi ja tapasi isänsä. Hän raivostui ja kertoi Danican joutuvan sisäoppilaitokseen. </w:t>
      </w:r>
    </w:p>
    <w:p>
      <w:r>
        <w:rPr>
          <w:b/>
        </w:rPr>
        <w:t xml:space="preserve">Tulos</w:t>
      </w:r>
    </w:p>
    <w:p>
      <w:r>
        <w:t xml:space="preserve">Hän ajoi moottoripyörällä heidän pihatielleen ja kertoi tytön vanhemmille, että he olivat rakastuneita.</w:t>
      </w:r>
    </w:p>
    <w:p>
      <w:r>
        <w:rPr>
          <w:b/>
        </w:rPr>
        <w:t xml:space="preserve">Esimerkki 7.5606</w:t>
      </w:r>
    </w:p>
    <w:p>
      <w:r>
        <w:t xml:space="preserve">Lähtökohta: Cathy tarvitsi uudet hanskat pelatakseen golfia.  Alkuperäinen konteksti: Hän suuntasi country clubin myymälään ostamaan niitä.  Alkuperäinen loppuratkaisu: Mutta matkalla sinne hän tapasi Mattin, joka sanoi, etteivät ne olleet hyvät. Hän antoi hänelle toisen osoitteen, jossa häntä rohkaistiin menemään sinne. Cathy kokeili tuota uutta paikkaa ja ilahtui hinnoista.  Uusi lopetus: Cathy otti töitä ja kun hän sai rahaa, hän tapasi Mattin country clubin myymälässä ja hän sanoi, etteivät hanskat olleet hyvät. Hän antoi Cathylle toisen osoitteen, jossa häntä rohkaistiin menemään sinne. Cathy kokeili tuota uutta paikkaa ja oli tyytyväinen hintoihin. </w:t>
      </w:r>
    </w:p>
    <w:p>
      <w:r>
        <w:rPr>
          <w:b/>
        </w:rPr>
        <w:t xml:space="preserve">Tulos</w:t>
      </w:r>
    </w:p>
    <w:p>
      <w:r>
        <w:t xml:space="preserve">Hänen oli saatava tarpeeksi rahaa jotenkin.</w:t>
      </w:r>
    </w:p>
    <w:p>
      <w:r>
        <w:rPr>
          <w:b/>
        </w:rPr>
        <w:t xml:space="preserve">Esimerkki 7.5607</w:t>
      </w:r>
    </w:p>
    <w:p>
      <w:r>
        <w:t xml:space="preserve">Lähtökohta: Hadley oli kotona, kun hänen poikaystävänsä piipahti.  Alustava konteksti: Mies oli moottoripyörällä ja pyysi Hadleyta mukaansa.  Alkuperäinen loppu: Hänkin oli innoissaan, ja he lähtivät vauhdilla matkaan. Yhtäkkiä auto katkaisi heidän tiensä, ja he väistyivät. He törmäsivät puuhun ja olivat onneksi kunnossa, mutta saivat vammoja.  Uusi loppu: Hän oli innoissaan nähdessään miehen, ja he ajoivat autollaan kovaa tietä pitkin. Yhtäkkiä auto katkaisi heidän tiensä ja he väistyivät. He törmäsivät puuhun ja olivat onneksi kunnossa, mutta saivat vammoja. </w:t>
      </w:r>
    </w:p>
    <w:p>
      <w:r>
        <w:rPr>
          <w:b/>
        </w:rPr>
        <w:t xml:space="preserve">Tulos</w:t>
      </w:r>
    </w:p>
    <w:p>
      <w:r>
        <w:t xml:space="preserve">Hän ei pitänyt siitä, että mies ajoi moottoripyörillä, eikä todellakaan halunnut ajaa hänen kanssaan, joten hän kieltäytyi.</w:t>
      </w:r>
    </w:p>
    <w:p>
      <w:r>
        <w:rPr>
          <w:b/>
        </w:rPr>
        <w:t xml:space="preserve">Esimerkki 7.5608</w:t>
      </w:r>
    </w:p>
    <w:p>
      <w:r>
        <w:t xml:space="preserve">Lähtökohta: Viime kesänä Anna lähti musiikkifestivaaleille.  Alustava konteksti: Hän oli innoissaan, koska hänen lempibändinsä soitti.  Alkuperäinen loppuratkaisu: Festivaalipäivänä Anna odotti jonossa nähdäkseen bändin. He tulivat paikalle ja pitivät mahtavan keikan. Anna oli iloinen, että hän pääsi näkemään heidät.  Uusi lopetus: Festivaalipäivänä Anna odotti jonossa nähdäkseen bändin. He tulivat paikalle ja järjestivät mahtavan keikan. Anna oli iloinen, että hän pääsi näkemään heidät. </w:t>
      </w:r>
    </w:p>
    <w:p>
      <w:r>
        <w:rPr>
          <w:b/>
        </w:rPr>
        <w:t xml:space="preserve">Tulos</w:t>
      </w:r>
    </w:p>
    <w:p>
      <w:r>
        <w:t xml:space="preserve">Hän oli innoissaan, koska hänen ihastuksensa lähtee hänen mukaansa.</w:t>
      </w:r>
    </w:p>
    <w:p>
      <w:r>
        <w:rPr>
          <w:b/>
        </w:rPr>
        <w:t xml:space="preserve">Esimerkki 7.5609</w:t>
      </w:r>
    </w:p>
    <w:p>
      <w:r>
        <w:t xml:space="preserve">Lähtökohta: Susie ajoi autoa parhaan ystävänsä kanssa.  Alustava konteksti: Oli myöhäinen ilta.  Alkuperäinen loppu: Yhtäkkiä he ajautuivat sivuun. Matkustajan puolelle osui. Susie ja hänen ystävänsä olivat kunnossa, mutta päättyivät tarkastuksiin.  Uusi lopetus: Yhtäkkiä he kuulevat, että heidän huoltajansa joutuu sivuluisuun. Matkustajan puolelle osui. Toinen kuljettaja oli kunnossa, mutta päätyi tarkastukseen. </w:t>
      </w:r>
    </w:p>
    <w:p>
      <w:r>
        <w:rPr>
          <w:b/>
        </w:rPr>
        <w:t xml:space="preserve">Tulos</w:t>
      </w:r>
    </w:p>
    <w:p>
      <w:r>
        <w:t xml:space="preserve">He parkkeerasivat ystävän talolle ja menivät sisälle katsomaan televisiota.</w:t>
      </w:r>
    </w:p>
    <w:p>
      <w:r>
        <w:rPr>
          <w:b/>
        </w:rPr>
        <w:t xml:space="preserve">Esimerkki 7.5610</w:t>
      </w:r>
    </w:p>
    <w:p>
      <w:r>
        <w:t xml:space="preserve">Lähtökohta: Taivas oli todella musta.  Alkuperäinen konteksti: Tuuli alkoi kiihtyä, ja tavaroita puhalsi ympäriinsä.  Alkuperäinen loppu: Juoksin sisälle taloon pysyäkseni kuivana. Satoi tuntikausia. Sitten aurinko paistoi ja menin ulos leikkimään.  Uusi lopetus: Juoksin sisälle taloon, koska alkoi sataa. Satoi tuntikausia. Seuraavana aamuna aurinko paistoi ja menin ulos leikkimään. </w:t>
      </w:r>
    </w:p>
    <w:p>
      <w:r>
        <w:rPr>
          <w:b/>
        </w:rPr>
        <w:t xml:space="preserve">Tulos</w:t>
      </w:r>
    </w:p>
    <w:p>
      <w:r>
        <w:t xml:space="preserve">Oli keskiyö, eikä tähtiä näkynyt.</w:t>
      </w:r>
    </w:p>
    <w:p>
      <w:r>
        <w:rPr>
          <w:b/>
        </w:rPr>
        <w:t xml:space="preserve">Esimerkki 7.5611</w:t>
      </w:r>
    </w:p>
    <w:p>
      <w:r>
        <w:t xml:space="preserve">Lähtökohta: Sarah kuuli kaupungin uudesta luomuleipomosta.  Alustava konteksti: Niinpä hän päätti mennä sinne ostamaan leipää.  Alkuperäinen loppuratkaisu: Mutta kun hän maistoi sitä, se oli sitkeää ja tunkkaista. Ja kun hän muisti sen korkean hinnan, hän pettyi. Sarah päätyi käyttämään sitä ranskalaiseen paahtoleipään.  Uusi lopetus: Mutta kun hän kokeili sitä, sivustolla oli vaikea navigoida. Ja tavaroiden korkean hinnan muistaminen sai hänet pettymään. Sarah päätyi tekemään ranskanleipää. </w:t>
      </w:r>
    </w:p>
    <w:p>
      <w:r>
        <w:rPr>
          <w:b/>
        </w:rPr>
        <w:t xml:space="preserve">Tulos</w:t>
      </w:r>
    </w:p>
    <w:p>
      <w:r>
        <w:t xml:space="preserve">Niinpä hän päätti tarkistaa sen netistä.</w:t>
      </w:r>
    </w:p>
    <w:p>
      <w:r>
        <w:rPr>
          <w:b/>
        </w:rPr>
        <w:t xml:space="preserve">Esimerkki 7.5612</w:t>
      </w:r>
    </w:p>
    <w:p>
      <w:r>
        <w:t xml:space="preserve">Lähtökohta: Elina oli ostoksilla suuressa kaupassa.  Alustava konteksti: Hän kuuli ilmoituksen ilmaisen lahjan jakamisesta.  Alkuperäinen loppuratkaisu: Hän oletti sen olevan laillinen ja meni tarkistamaan sen. Siellä myyjä ojensi hänelle tuotenäytteen, ilmaisen lahjan. Hän tunsi itsensä hölmöksi, koska oli mennyt lankaan myyntihuijaukseen, ja lähti pois.  Uusi lopetus: Hän oletti sen olevan laillinen ja piti silmänsä auki. Läheinen myyjä ojensi hänelle tuotenäytteen. Hän tunsi itsensä hölmöksi herkutellessaan näytteillä, kun lapsi oli kateissa. </w:t>
      </w:r>
    </w:p>
    <w:p>
      <w:r>
        <w:rPr>
          <w:b/>
        </w:rPr>
        <w:t xml:space="preserve">Tulos</w:t>
      </w:r>
    </w:p>
    <w:p>
      <w:r>
        <w:t xml:space="preserve">Hän kuuli ilmoituksen kadonneesta lapsesta.</w:t>
      </w:r>
    </w:p>
    <w:p>
      <w:r>
        <w:rPr>
          <w:b/>
        </w:rPr>
        <w:t xml:space="preserve">Esimerkki 7.5613</w:t>
      </w:r>
    </w:p>
    <w:p>
      <w:r>
        <w:t xml:space="preserve">Lähtökohta: Lempisarjani oli eilen televisiossa.  Alustava konteksti: Sitä ei enää koskaan näytetä.  Alkuperäinen loppu: Olin niin innoissani, kun kuulin. Pakotin poikaystäväni katsomaan sen kanssani. Tiedän, että hänkin pitää siitä.  Uusi loppu: Olin niin innoissani, kun kuulin. Pakotin poikaystäväni katsomaan sen kanssani. Tiedän, että hänkin pitää siitä. </w:t>
      </w:r>
    </w:p>
    <w:p>
      <w:r>
        <w:rPr>
          <w:b/>
        </w:rPr>
        <w:t xml:space="preserve">Tulos</w:t>
      </w:r>
    </w:p>
    <w:p>
      <w:r>
        <w:t xml:space="preserve">Sitä näytetään nyt joka päivä.</w:t>
      </w:r>
    </w:p>
    <w:p>
      <w:r>
        <w:rPr>
          <w:b/>
        </w:rPr>
        <w:t xml:space="preserve">Esimerkki 7.5614</w:t>
      </w:r>
    </w:p>
    <w:p>
      <w:r>
        <w:t xml:space="preserve">Lähtökohta: Pat ei halunnut leikata nurmikkoa tänään.  Alustava konteksti: Hän toivoi, että sataisi.  Alkuperäinen loppu: Hän meni ulos sadetakki päällä ja alkoi tanssia. Sade ei koskaan alkanutkaan sataa. Kaikki naapuruston asukkaat katsoivat Patin leikkivän nurmikkoa häpeissään.  Uusi loppu: Hän meni ulos sadetakki päällä ja alkoi tanssia. Sade ei koskaan loppunut. Kaikki naapurustossa katselivat Patin tanssivan nurmikollaan iloisena. </w:t>
      </w:r>
    </w:p>
    <w:p>
      <w:r>
        <w:rPr>
          <w:b/>
        </w:rPr>
        <w:t xml:space="preserve">Tulos</w:t>
      </w:r>
    </w:p>
    <w:p>
      <w:r>
        <w:t xml:space="preserve">Hän toivoi, että sataisi, ja tuli kova myrsky.</w:t>
      </w:r>
    </w:p>
    <w:p>
      <w:r>
        <w:rPr>
          <w:b/>
        </w:rPr>
        <w:t xml:space="preserve">Esimerkki 7.5615</w:t>
      </w:r>
    </w:p>
    <w:p>
      <w:r>
        <w:t xml:space="preserve">Lähtökohta: Mary rakasti perhosia.  Alkuperäinen konteksti: Eräänä päivänä hän huomasi puutarhassaan useita suuria toukkia.  Alkuperäinen lopputulos: Hän päätti viedä ne sisälle suojellakseen niitä linnuilta. Hän laittoi ne terraarioon, jossa oli paljon lehtiä niiden syötäväksi. Lopulta ne muuttuivat perhosiksi!  Uusi loppu: Hän päätti tuoda ne sisälle suojellakseen niitä linnuilta. Hän laittoi ne terraarioon, jossa oli paljon lehtiä sen syötäväksi. Lopulta se muuttui perhoseksi! </w:t>
      </w:r>
    </w:p>
    <w:p>
      <w:r>
        <w:rPr>
          <w:b/>
        </w:rPr>
        <w:t xml:space="preserve">Tulos</w:t>
      </w:r>
    </w:p>
    <w:p>
      <w:r>
        <w:t xml:space="preserve">Eräänä päivänä hän huomasi puutarhassaan pienen toukan.</w:t>
      </w:r>
    </w:p>
    <w:p>
      <w:r>
        <w:rPr>
          <w:b/>
        </w:rPr>
        <w:t xml:space="preserve">Esimerkki 7.5616</w:t>
      </w:r>
    </w:p>
    <w:p>
      <w:r>
        <w:t xml:space="preserve">Lähtökohta: Willillä oli kausiluonteisia allergioita.  Alkuperäinen konteksti: Hän aivasteli ja nuhaisi koko kesän.  Alkuperäinen loppuratkaisu: Hän otti allergialääkkeitä päivittäin, mikä auttoi hänen oireisiinsa. Eräänä aamuna hän unohti ottaa pillerin, ja hänen allergiansa olivat kauheat. Will varmisti, että hän otti pillerin aamiaisen yhteydessä, jotta hän ei unohtaisi.  Uusi loppu: Hän unohti päivittäisen allergialääkityksensä, koska hän ei tuntenut oireita. Eräänä aamuna hän muisti ottaa pillerin, ja hänen allergiansa olivat kauheat. Will varmisti, ettei ota enää pilleriä, jotta hän ei joutuisi kohtaamaan näitä ironisia sivuvaikutuksia. </w:t>
      </w:r>
    </w:p>
    <w:p>
      <w:r>
        <w:rPr>
          <w:b/>
        </w:rPr>
        <w:t xml:space="preserve">Tulos</w:t>
      </w:r>
    </w:p>
    <w:p>
      <w:r>
        <w:t xml:space="preserve">Hän onnistui olemaan oireeton tämän allergiakauden aikana ilman lääkitystä.</w:t>
      </w:r>
    </w:p>
    <w:p>
      <w:r>
        <w:rPr>
          <w:b/>
        </w:rPr>
        <w:t xml:space="preserve">Esimerkki 7.5617</w:t>
      </w:r>
    </w:p>
    <w:p>
      <w:r>
        <w:t xml:space="preserve">Lähtökohta: Oli pääsiäissunnuntai.  Alkuperäinen konteksti: Amy rakasti pääsiäissunnuntaita suklaan takia.  Alkuperäinen loppu: Amy söi niin paljon suklaata, että hän melkein sairastui. Joka vuosi hänestä tuntuu tältä. Hän vannoi, ettei syö niin paljon suklaata ensi vuonna.  Uusi lopetus: Hän söi niin paljon sokeritonta suklaata, että hän oli melkein sairas. Joka vuosi hänestä tuntuu tältä. Hän vannoi, ettei syö ensi vuonna yhtä paljon suklaata. </w:t>
      </w:r>
    </w:p>
    <w:p>
      <w:r>
        <w:rPr>
          <w:b/>
        </w:rPr>
        <w:t xml:space="preserve">Tulos</w:t>
      </w:r>
    </w:p>
    <w:p>
      <w:r>
        <w:t xml:space="preserve">Mutta Amy ei voi syödä sokeria hampaidensa takia.</w:t>
      </w:r>
    </w:p>
    <w:p>
      <w:r>
        <w:rPr>
          <w:b/>
        </w:rPr>
        <w:t xml:space="preserve">Esimerkki 7.5618</w:t>
      </w:r>
    </w:p>
    <w:p>
      <w:r>
        <w:t xml:space="preserve">Lähtökohta: George kävi pankissaan tekemässä maksutapahtuman.  Alustava konteksti: Hän näki suuren mainoksen pankin järjestämästä taidekilpailusta.  Alkuperäinen loppuratkaisu: Voittaja saisi maalata seinämaalauksen pankkiin. George rakasti taidetta ja päätti osallistua. Yllätyksekseen hän voitti ja sai tehdä seinämaalauksen.  Uusi loppu: Se, joka säästi nyt eniten, saisi myöhemmin eniten rahaa. George rakasti rahaa ja päätti tallettaa vielä enemmän. Yllätyksekseen hän sai 20 prosentin kasvun ja sai ostaa talon. </w:t>
      </w:r>
    </w:p>
    <w:p>
      <w:r>
        <w:rPr>
          <w:b/>
        </w:rPr>
        <w:t xml:space="preserve">Tulos</w:t>
      </w:r>
    </w:p>
    <w:p>
      <w:r>
        <w:t xml:space="preserve">Hän talletti viikkotulonsa pankkivirkailijalle.</w:t>
      </w:r>
    </w:p>
    <w:p>
      <w:r>
        <w:rPr>
          <w:b/>
        </w:rPr>
        <w:t xml:space="preserve">Esimerkki 7.5619</w:t>
      </w:r>
    </w:p>
    <w:p>
      <w:r>
        <w:t xml:space="preserve">Lähtökohta: Aaron tapasi meksikolaisen tytön ja he rakastuivat.  Alkuperäinen konteksti: Tyttö kertoi Aaronille, että hän voisi rikastua myymällä ruohoa.  Alkuperäinen loppu: Tyttö näytti Aaronille salaisen reitin Yhdysvaltojen ja Meksikon rajan yli. Aaron osti viisi kiloa ruohoa seitsemälläsadalla dollarilla. Paluumatkalla poliisi pysäytti hänet ja syytti häntä rikoksesta.  Uusi loppu: Hän näytti miehelle salaisen reitin, jolla hän vältti epäilyt. Hän osti viisi kiloa ruohoa seitsemälläsadalla dollarilla kaupankäynnin sijaan. Paluumatkalla poliisi pysäytti hänet ja syytti häntä rikoksesta. </w:t>
      </w:r>
    </w:p>
    <w:p>
      <w:r>
        <w:rPr>
          <w:b/>
        </w:rPr>
        <w:t xml:space="preserve">Tulos</w:t>
      </w:r>
    </w:p>
    <w:p>
      <w:r>
        <w:t xml:space="preserve">Nainen kertoi, että hän voisi tehdä hänestä rikkaan tekemällä sisäpiirikauppaa.</w:t>
      </w:r>
    </w:p>
    <w:p>
      <w:r>
        <w:rPr>
          <w:b/>
        </w:rPr>
        <w:t xml:space="preserve">Esimerkki 7.5620</w:t>
      </w:r>
    </w:p>
    <w:p>
      <w:r>
        <w:t xml:space="preserve">Lähtökohta: Tomin naapureilla oli koira.  Alkuperäinen konteksti: He eivät kohdelleet sitä hyvin.  Alkuperäinen loppuratkaisu: Tom löysi sen usein nälkäisenä. Hän ruokki sen aina, kun sai tilaisuuden. Lopulta Tomin oli soitettava viranomaisille.  Uusi loppu: Tom löysi sen usein iloisen näköisenä. Hän silitteli sitä tilaisuuden tullen. Lopulta Tom hankki oman koiran. </w:t>
      </w:r>
    </w:p>
    <w:p>
      <w:r>
        <w:rPr>
          <w:b/>
        </w:rPr>
        <w:t xml:space="preserve">Tulos</w:t>
      </w:r>
    </w:p>
    <w:p>
      <w:r>
        <w:t xml:space="preserve">Koira oli hyvin leikkisä ja voimakas hyppäämään aidan yli.</w:t>
      </w:r>
    </w:p>
    <w:p>
      <w:r>
        <w:rPr>
          <w:b/>
        </w:rPr>
        <w:t xml:space="preserve">Esimerkki 7.5621</w:t>
      </w:r>
    </w:p>
    <w:p>
      <w:r>
        <w:t xml:space="preserve">Lähtökohta: Martin kääri paperinpalasen kokoon.  Alustava konteksti: Hän heitti sen roskiin.  Alkuperäinen loppuratkaisu: Hän ei osunut roskakoriin, ja paperi putosi lattialle. Martin palasi töihin. Työtoveri ojensi hänelle paperin ja kehotti häntä olemaan roskaamatta.  Uusi lopetus: Hän ei löytänyt roskakoria eikä heittänyt sitä lattialle. Martin palasi takaisin töihin. Työtoveri ojensi hänelle lisää paperia ja käski häntä hävittämään ne. </w:t>
      </w:r>
    </w:p>
    <w:p>
      <w:r>
        <w:rPr>
          <w:b/>
        </w:rPr>
        <w:t xml:space="preserve">Tulos</w:t>
      </w:r>
    </w:p>
    <w:p>
      <w:r>
        <w:t xml:space="preserve">Hän söi paperinpalan.</w:t>
      </w:r>
    </w:p>
    <w:p>
      <w:r>
        <w:rPr>
          <w:b/>
        </w:rPr>
        <w:t xml:space="preserve">Esimerkki 7.5622</w:t>
      </w:r>
    </w:p>
    <w:p>
      <w:r>
        <w:t xml:space="preserve">Lähtökohta: Ashley kehuskeli aina sillä, että hän oli paras yleisurheilija.  Alkuperäinen konteksti: Kehuskelusta tuli vastenmielistä kaikille hänen ystävilleen juoksujoukkueessa.  Alkuperäinen loppuratkaisu: Yksi juoksutytöistä, Cynthia, haastoi Ashleyn 50 metrin kilpailuun. Cynthia voitti Ashleyn kisassa kokonaisen sekunnin. Ashley ei enää koskaan kehuskellut juoksullaan.  Uusi lopetus: Yksi juoksutytöistä, Cynthia, haastoi Ashleyn 50 metrin juoksuun. Cynthia voitti Ashleyn kisassa kokonaisen sekunnin. Ashley ei enää koskaan kehuskellut juoksullaan. </w:t>
      </w:r>
    </w:p>
    <w:p>
      <w:r>
        <w:rPr>
          <w:b/>
        </w:rPr>
        <w:t xml:space="preserve">Tulos</w:t>
      </w:r>
    </w:p>
    <w:p>
      <w:r>
        <w:t xml:space="preserve">Hän tajusi, että hänen kehuskelunsa oli vastenmielistä, ja yritti keksiä jotain luovempaa sanottavaa.</w:t>
      </w:r>
    </w:p>
    <w:p>
      <w:r>
        <w:rPr>
          <w:b/>
        </w:rPr>
        <w:t xml:space="preserve">Esimerkki 7.5623</w:t>
      </w:r>
    </w:p>
    <w:p>
      <w:r>
        <w:t xml:space="preserve">Lähtökohta: Miken lapsen äidin aviomiestä syytetään lapsen hyväksikäytöstä.  Alkuperäinen konteksti: Miehen väitettiin koskettaneen yhtä Miken tyttäristä.  Alkuperäinen loppuratkaisu: Mike oli raivoissaan, mutta hänet kutsuttiin todistamaan oikeudenkäynnissä. Miken todistus oli ratkaiseva oikeudenkäynnin lopputuloksen kannalta. Ex-vaimon mies todettiin syylliseksi kaikkiin syytteisiin.  Uusi loppu: Mike oli raivoissaan, mutta hänet kutsuttiin todistamaan oikeudenkäynnissä. Miken todistus oli ratkaiseva oikeudenkäynnin lopputuloksen kannalta. Ex-vaimon mies todettiin vapautetuksi kaikista syytteistä. </w:t>
      </w:r>
    </w:p>
    <w:p>
      <w:r>
        <w:rPr>
          <w:b/>
        </w:rPr>
        <w:t xml:space="preserve">Tulos</w:t>
      </w:r>
    </w:p>
    <w:p>
      <w:r>
        <w:t xml:space="preserve">Onneksi häntä ei syytetty siitä, että hän olisi koskenut yhteen Miken tyttäristä.</w:t>
      </w:r>
    </w:p>
    <w:p>
      <w:r>
        <w:rPr>
          <w:b/>
        </w:rPr>
        <w:t xml:space="preserve">Esimerkki 7.5624</w:t>
      </w:r>
    </w:p>
    <w:p>
      <w:r>
        <w:t xml:space="preserve">Lähtökohta: Mary ja Kyle olivat lukiolaisia.  Alkuperäinen konteksti: Valmistuttuaan he molemmat menivät yliopistoon Teksasiin.  Alkuperäinen loppu: Heidän ollessaan collegessa Kyle kosi ja Mary suostui. He menivät naimisiin viime kesänä pienessä yksityisessä seremoniassa. Nyt he odottavat ensimmäistä lastaan!  Uusi loppu: Kun he olivat collegessa, Kyle kosi ja Mary suostui. He menivät naimisiin viime kesänä pienessä yksityisessä seremoniassa. Nyt he odottavat ensimmäistä lastaan! </w:t>
      </w:r>
    </w:p>
    <w:p>
      <w:r>
        <w:rPr>
          <w:b/>
        </w:rPr>
        <w:t xml:space="preserve">Tulos</w:t>
      </w:r>
    </w:p>
    <w:p>
      <w:r>
        <w:t xml:space="preserve">Valmistuttuaan he molemmat menivät parturikouluun Teksasiin.</w:t>
      </w:r>
    </w:p>
    <w:p>
      <w:r>
        <w:rPr>
          <w:b/>
        </w:rPr>
        <w:t xml:space="preserve">Esimerkki 7.5625</w:t>
      </w:r>
    </w:p>
    <w:p>
      <w:r>
        <w:t xml:space="preserve">Lähtökohta: Rocky on aina halunnut oman pyörän.  Alkuperäinen konteksti: Hän pyysi vanhemmiltaan pyörää.  Alkuperäinen loppu: Rockyn vanhemmat suostuivat ostamaan hänelle pyörän. He veivät hänet kauppaan. He ostivat hänelle ikioman pyörän.  Uusi loppu: Rockyn lapset suostuivat ostamaan hänelle pyörän. He veivät hänet kauppaan. He ostivat hänelle ikioman pyörän. </w:t>
      </w:r>
    </w:p>
    <w:p>
      <w:r>
        <w:rPr>
          <w:b/>
        </w:rPr>
        <w:t xml:space="preserve">Tulos</w:t>
      </w:r>
    </w:p>
    <w:p>
      <w:r>
        <w:t xml:space="preserve">Hän pyysi lapsiltaan sellaista.</w:t>
      </w:r>
    </w:p>
    <w:p>
      <w:r>
        <w:rPr>
          <w:b/>
        </w:rPr>
        <w:t xml:space="preserve">Esimerkki 7.5626</w:t>
      </w:r>
    </w:p>
    <w:p>
      <w:r>
        <w:t xml:space="preserve">Lähtökohta: Timmyn vanhemmat kuolivat viime vuonna ja jättivät hänet kodittomaksi.  Alkuperäinen konteksti: Timmy oli otettu valtion huostaan, mutta hän karkasi.  Alkuperäinen loppu: Timmy oli asunut kadulla, kun Anne tapasi hänet. Anne oli yksinäinen, rikas leski, joka etsi rakkautta. Anne adoptoi Timmyn laillisesti.  Uusi loppu: Timmy oli asunut isovanhempiensa luona, kun Anne tapasi hänet. Anne oli yksinäinen, rikas leski, joka etsi rakkautta. Anne adoptoi Timmyn laillisesti. </w:t>
      </w:r>
    </w:p>
    <w:p>
      <w:r>
        <w:rPr>
          <w:b/>
        </w:rPr>
        <w:t xml:space="preserve">Tulos</w:t>
      </w:r>
    </w:p>
    <w:p>
      <w:r>
        <w:t xml:space="preserve">Onneksi hänen isovanhempansa kutsuivat hänet asumaan heidän luokseen.</w:t>
      </w:r>
    </w:p>
    <w:p>
      <w:r>
        <w:rPr>
          <w:b/>
        </w:rPr>
        <w:t xml:space="preserve">Esimerkki 7.5627</w:t>
      </w:r>
    </w:p>
    <w:p>
      <w:r>
        <w:t xml:space="preserve">Lähtökohta: Chloe oli keittiössä tekemässä päivällistä.  Alustava konteksti: Yhtäkkiä hän kuuli valtavan kolahduksen poikansa huoneesta.  Alkuperäinen loppu: Hän juoksi tutkimaan asiaa ja näki leluja kaikkialla. Poika oli heittänyt lelulaatikon tyhjäksi. Chloe nuhteli poikaa ja pakotti hänet siivoamaan kaiken.  Uusi loppu: Chloe juoksi tutkimaan ja näki leluja kaikkialla. Muuttoauto oli kolaroinut ja kaatanut lapsen lelulaatikon. Chloe kysyi kuljettajalta, oliko hän kunnossa. </w:t>
      </w:r>
    </w:p>
    <w:p>
      <w:r>
        <w:rPr>
          <w:b/>
        </w:rPr>
        <w:t xml:space="preserve">Tulos</w:t>
      </w:r>
    </w:p>
    <w:p>
      <w:r>
        <w:t xml:space="preserve">Yhtäkkiä hän kuuli kadulla valtavan kolahduksen.</w:t>
      </w:r>
    </w:p>
    <w:p>
      <w:r>
        <w:rPr>
          <w:b/>
        </w:rPr>
        <w:t xml:space="preserve">Esimerkki 7.5628</w:t>
      </w:r>
    </w:p>
    <w:p>
      <w:r>
        <w:t xml:space="preserve">Lähtökohta: Kävin eilen uudessa pizzeriassa.  Alustava konteksti: Se oli aivan uskomatonta.  Alkuperäinen lopputulos: En voinut lopettaa syömistä. Halusin lisää. Tiesin, että minun oli mentävä takaisin.  Uusi loppu: En voinut aloittaa syömistä. En halunnut enempää. Tiesin, etten koskaan palaisi takaisin. </w:t>
      </w:r>
    </w:p>
    <w:p>
      <w:r>
        <w:rPr>
          <w:b/>
        </w:rPr>
        <w:t xml:space="preserve">Tulos</w:t>
      </w:r>
    </w:p>
    <w:p>
      <w:r>
        <w:t xml:space="preserve">Se oli aivan ällöttävää.</w:t>
      </w:r>
    </w:p>
    <w:p>
      <w:r>
        <w:rPr>
          <w:b/>
        </w:rPr>
        <w:t xml:space="preserve">Esimerkki 7.5629</w:t>
      </w:r>
    </w:p>
    <w:p>
      <w:r>
        <w:t xml:space="preserve">Lähtökohta: Theresa ja Pat tekivät sopimuksen, jonka mukaan he asuvat yhdessä myöhemmällä iällä.  Alkuperäinen konteksti: Kun he jäivät eläkkeelle, he keskustelivat pitkään.  Alkuperäinen loppuratkaisu: Keskustelun päätteeksi he päättivät muuttaa Belizeen. Koska Theresa on kotoisin Belizestä, hän teki kaikki järjestelyt. Ensimmäisenä eläkepäivänä he lensivät Belizeen ja elivät elämää.  Uusi lopetus: Theresa päätti muuttaa Belizeen. Koska Theresa oli kotoisin Belizestä, hän teki kaikki järjestelyt. Theresa ja hänen miehensä lensivät Belizeen ja elivät elämää. </w:t>
      </w:r>
    </w:p>
    <w:p>
      <w:r>
        <w:rPr>
          <w:b/>
        </w:rPr>
        <w:t xml:space="preserve">Tulos</w:t>
      </w:r>
    </w:p>
    <w:p>
      <w:r>
        <w:t xml:space="preserve">Mutta Theresa meni yhtäkkiä naimisiin ja asui miehensä kanssa.</w:t>
      </w:r>
    </w:p>
    <w:p>
      <w:r>
        <w:rPr>
          <w:b/>
        </w:rPr>
        <w:t xml:space="preserve">Esimerkki 7.5630</w:t>
      </w:r>
    </w:p>
    <w:p>
      <w:r>
        <w:t xml:space="preserve">Lähtökohta: Susan pelasi koripalloa ystäviensä kanssa.  Alustava konteksti: Taivas alkoi näyttää hyvin myrskyiseltä.  Alkuperäinen loppu: He ajattelivat, että heillä oli aikaa pelata peli loppuun. He olivat väärässä. Sade tuli hyvin nopeasti ja rankasti.  Uusi lopetus: He luulivat, että heillä oli aikaa pelata peli loppuun. He olivat väärässä. Sade tuli hyvin nopeasti ja rankasti. </w:t>
      </w:r>
    </w:p>
    <w:p>
      <w:r>
        <w:rPr>
          <w:b/>
        </w:rPr>
        <w:t xml:space="preserve">Tulos</w:t>
      </w:r>
    </w:p>
    <w:p>
      <w:r>
        <w:t xml:space="preserve">Muutamat muutkin lapset halusivat leikkiä.</w:t>
      </w:r>
    </w:p>
    <w:p>
      <w:r>
        <w:rPr>
          <w:b/>
        </w:rPr>
        <w:t xml:space="preserve">Esimerkki 7.5631</w:t>
      </w:r>
    </w:p>
    <w:p>
      <w:r>
        <w:t xml:space="preserve">Lähtökohta: Hän juoksi ulos ilman kenkiä.  Alkuperäinen konteksti: Hän oli innoissaan saadakseen jäätelömiehen kiinni.  Alkuperäinen loppuratkaisu: Hän tilasi jäätelön ja juoksi kotiin. Hän juoksi sisään taloon. Hänen äitinsä huusi, koska hänen jalkansa olivat likaiset.  Uusi lopetus: Hänen äitinsä tilasi jäätelön ja juoksi kotiin. Hän juoksi sisään taloon. Hänen äitinsä huusi, koska hänen jalkansa olivat likaiset. </w:t>
      </w:r>
    </w:p>
    <w:p>
      <w:r>
        <w:rPr>
          <w:b/>
        </w:rPr>
        <w:t xml:space="preserve">Tulos</w:t>
      </w:r>
    </w:p>
    <w:p>
      <w:r>
        <w:t xml:space="preserve">Hän oli innoissaan tavatessaan äitinsä.</w:t>
      </w:r>
    </w:p>
    <w:p>
      <w:r>
        <w:rPr>
          <w:b/>
        </w:rPr>
        <w:t xml:space="preserve">Esimerkki 7.5632</w:t>
      </w:r>
    </w:p>
    <w:p>
      <w:r>
        <w:t xml:space="preserve">Lähtökohta: John tanssi sambaa kumppaninsa kanssa.  Alustava konteksti: Hän ei ollut kovin hyvä tanssija.  Alkuperäinen loppuratkaisu: Hän astui naisen varpaalle. Mies pyysi anteeksi, mutta nainen ei ollut tyytyväinen. Hän kysyi, voisiko hän tanssia jonkun toisen kanssa.  Uusi loppu: Mies ei koskaan astunut hänen varpaalleen. Nainen tanssi mielellään miehen kanssa. Hän ei koskaan halunnut tanssia kenenkään muun kanssa. </w:t>
      </w:r>
    </w:p>
    <w:p>
      <w:r>
        <w:rPr>
          <w:b/>
        </w:rPr>
        <w:t xml:space="preserve">Tulos</w:t>
      </w:r>
    </w:p>
    <w:p>
      <w:r>
        <w:t xml:space="preserve">Hän oli erinomainen tanssija.</w:t>
      </w:r>
    </w:p>
    <w:p>
      <w:r>
        <w:rPr>
          <w:b/>
        </w:rPr>
        <w:t xml:space="preserve">Esimerkki 7.5633</w:t>
      </w:r>
    </w:p>
    <w:p>
      <w:r>
        <w:t xml:space="preserve">Lähtökohta: Tonya sai hiljattain ensimmäisen työpaikkansa.  Alustava konteksti: Tonya oli innoissaan ensimmäisestä palkastaan.  Alkuperäinen loppuratkaisu: Hän teki suunnitelmia rahojen varalle. Kukaan ei kertonut hänelle, että valtio perii työnteosta maksun. Hän oli järkyttynyt ja halusi vastauksia, kun hän näki sen.  Uusi lopetus: Hän teki suunnitelmia niiden rahojen varalle. Kukaan ei kertonut hänelle, että valtio veloittaa työskentelystä. Hän järkyttyi verojen näkemisestä ja halusi vastauksia, kun hän näki ne. </w:t>
      </w:r>
    </w:p>
    <w:p>
      <w:r>
        <w:rPr>
          <w:b/>
        </w:rPr>
        <w:t xml:space="preserve">Tulos</w:t>
      </w:r>
    </w:p>
    <w:p>
      <w:r>
        <w:t xml:space="preserve">Hän ei ole vielä saanut ensimmäistäkään palkkaansa.</w:t>
      </w:r>
    </w:p>
    <w:p>
      <w:r>
        <w:rPr>
          <w:b/>
        </w:rPr>
        <w:t xml:space="preserve">Esimerkki 7.5634</w:t>
      </w:r>
    </w:p>
    <w:p>
      <w:r>
        <w:t xml:space="preserve">Lähtökohta: Igor rakasti katsoa ohjelmia yleisradiosta.  Alkuperäinen konteksti: Hänen mielestään ne olivat yksi harvoista puolueettoman journalismin linnakkeista.  Alkuperäinen loppuratkaisu: Hän tuki niitä rahallisesti niiden lahjoituskampanjan aikana. Igor toivoi enemmän kuin mitään muuta hankkivansa PBS:n kantokassin. Hänelle ilmoitettiin, että he olivat lopettaneet laukun myynnin.  Uusi lopetus: Hän tuki heitä rahallisesti heidän lupauksenantokampanjansa aikana. Igor toivoi enemmän kuin mitään muuta hankkia PBS:n kantolaukun. Hänelle ilmoitettiin, että kassi oli lopetettu. </w:t>
      </w:r>
    </w:p>
    <w:p>
      <w:r>
        <w:rPr>
          <w:b/>
        </w:rPr>
        <w:t xml:space="preserve">Tulos</w:t>
      </w:r>
    </w:p>
    <w:p>
      <w:r>
        <w:t xml:space="preserve">Hänen mielestään ne olivat yksi harvoista puolueettoman journalismin linnakkeista.</w:t>
      </w:r>
    </w:p>
    <w:p>
      <w:r>
        <w:rPr>
          <w:b/>
        </w:rPr>
        <w:t xml:space="preserve">Esimerkki 7.5635</w:t>
      </w:r>
    </w:p>
    <w:p>
      <w:r>
        <w:t xml:space="preserve">Lähtökohta: Billy ja James lähtivät eräänä päivänä kalastamaan.  Alustava konteksti: Pojat löivät vetoa siitä, kumpi saisi eniten kalaa sinä päivänä.  Alkuperäinen loppuratkaisu: He istuivat Billyn veneessä koko päivän. Kumpikaan pojista ei saanut yhtään kalaa. Molemmat lähtivät kotiin tyhjin käsin.  Uusi lopetus: He istuivat Billyn veneessä koko päivän. Molemmat pojat saivat paljon enemmän kalaa. Molemmat lähtivät kotiin runsaiden kalojen kanssa. </w:t>
      </w:r>
    </w:p>
    <w:p>
      <w:r>
        <w:rPr>
          <w:b/>
        </w:rPr>
        <w:t xml:space="preserve">Tulos</w:t>
      </w:r>
    </w:p>
    <w:p>
      <w:r>
        <w:t xml:space="preserve">Kumpikin sai useita kaloja.</w:t>
      </w:r>
    </w:p>
    <w:p>
      <w:r>
        <w:rPr>
          <w:b/>
        </w:rPr>
        <w:t xml:space="preserve">Esimerkki 7.5636</w:t>
      </w:r>
    </w:p>
    <w:p>
      <w:r>
        <w:t xml:space="preserve">Lähtökohta: Cole tykkäsi viettää aikaa museossa.  Alkuperäinen konteksti: Häntä kiehtoivat kaikki näyttelyesineet ja artefaktit.  Alkuperäinen loppuratkaisu: Yliopiston jälkeen, jossa hän opiskeli historiaa, hän oli työtön. Hän tiesi kuitenkin, mitä halusi tehdä, ja haki töitä. Hänet palkattiin heti - museokuraattoriksi!  Uusi loppu: Yliopiston jälkeen, jossa hän opiskeli pääaineenaan historiaa, hän oli työtön. Mutta hän tiesi, mitä halusi tehdä, ja haki töitä. Hänet palkattiin heti - museon vahtimestariksi. </w:t>
      </w:r>
    </w:p>
    <w:p>
      <w:r>
        <w:rPr>
          <w:b/>
        </w:rPr>
        <w:t xml:space="preserve">Tulos</w:t>
      </w:r>
    </w:p>
    <w:p>
      <w:r>
        <w:t xml:space="preserve">Hän oli järkyttynyt kaikista näyttelyesineistä ja artefakteista.</w:t>
      </w:r>
    </w:p>
    <w:p>
      <w:r>
        <w:rPr>
          <w:b/>
        </w:rPr>
        <w:t xml:space="preserve">Esimerkki 7.5637</w:t>
      </w:r>
    </w:p>
    <w:p>
      <w:r>
        <w:t xml:space="preserve">Lähtökohta: Kristopher näki työpaikkailmoituksen neuvonantajasta kaupungin uudessa yrityksessä.  Alustava konteksti: Kristopher tiesi, ettei hän ollut pätevä, mutta haki silti.  Alkuperäinen lopputulos: Hän sai puhelinsoiton haastattelua varten seuraavalla viikolla. Kristopher valehteli ansioluettelossaan ja hänet palkattiin heti. Koska hän oli stressaantunut siitä, ettei tiennyt, mitä tehdä, hän irtisanoutui kaksi päivää myöhemmin.  Uusi lopetus: Hän sai puhelinsoiton haastatteluun seuraavalla viikolla. Kristopher oli rehellinen ansioluettelossaan ja hänet palkattiin heti. Uuden työn aiheuttaman stressin vuoksi hän lopetti kaksi päivää myöhemmin. </w:t>
      </w:r>
    </w:p>
    <w:p>
      <w:r>
        <w:rPr>
          <w:b/>
        </w:rPr>
        <w:t xml:space="preserve">Tulos</w:t>
      </w:r>
    </w:p>
    <w:p>
      <w:r>
        <w:t xml:space="preserve">Kristopher tiesi olevansa pätevä ja haki.</w:t>
      </w:r>
    </w:p>
    <w:p>
      <w:r>
        <w:rPr>
          <w:b/>
        </w:rPr>
        <w:t xml:space="preserve">Esimerkki 7.5638</w:t>
      </w:r>
    </w:p>
    <w:p>
      <w:r>
        <w:t xml:space="preserve">Lähtökohta: Lisa oli valmis suureen esitykseen.  Alkuperäinen konteksti: Hän oli työskennellyt koko päivän norsujen kanssa.  Alkuperäinen loppuratkaisu: Riemurasian johtajan esittely soi koko huipulla. Norsu Lucy asteli telttaan ja Lisa ratsasti sillä. Päivä oli ollut pitkä, mutta ihanan jännittävä.  Uusi lopetus: Kun norsut olivat saaneet lääkitystä, niiden vointi parani, ja kehäpäällikön esittely soi koko huipulla. Norsu Lucy asteli telttaan ja Lisa ratsasti sillä. Päivä oli ollut pitkä, mutta ihanan jännittävä. </w:t>
      </w:r>
    </w:p>
    <w:p>
      <w:r>
        <w:rPr>
          <w:b/>
        </w:rPr>
        <w:t xml:space="preserve">Tulos</w:t>
      </w:r>
    </w:p>
    <w:p>
      <w:r>
        <w:t xml:space="preserve">Hänen norsunsa sairastuivat viime hetkellä.</w:t>
      </w:r>
    </w:p>
    <w:p>
      <w:r>
        <w:rPr>
          <w:b/>
        </w:rPr>
        <w:t xml:space="preserve">Esimerkki 7.5639</w:t>
      </w:r>
    </w:p>
    <w:p>
      <w:r>
        <w:t xml:space="preserve">Lähtökohta: Ostin vihanneksia, jotta voisin syödä terveellisesti.  Alkuperäinen konteksti: Kun keitin niitä, ne maistuivat kamalalta.  Alkuperäinen lopputulos: En uskonut olevani valmis terveelliseen syömiseen. Päätin sekoittaa kasvikset kanaliemeen. Sen jälkeen ne maistuivat ihanalta.  Uusi loppu: En uskonut olevani valmis terveelliseen syömiseen. Päätin sekoittaa kasvikset kanaliemeen. Sen jälkeen ne maistuivat vielä paremmilta. </w:t>
      </w:r>
    </w:p>
    <w:p>
      <w:r>
        <w:rPr>
          <w:b/>
        </w:rPr>
        <w:t xml:space="preserve">Tulos</w:t>
      </w:r>
    </w:p>
    <w:p>
      <w:r>
        <w:t xml:space="preserve">Ne maistuivat erinomaisilta, kun olin kypsentänyt ne.</w:t>
      </w:r>
    </w:p>
    <w:p>
      <w:r>
        <w:rPr>
          <w:b/>
        </w:rPr>
        <w:t xml:space="preserve">Esimerkki 7.5640</w:t>
      </w:r>
    </w:p>
    <w:p>
      <w:r>
        <w:t xml:space="preserve">Lähtökohta: Jason kiipesi keittiön tiskipöydälle.  Alkuperäinen konteksti: Hän yritti päästä keksipurkkiin.  Alkuperäinen loppuratkaisu: Purkki putosi hyllyltä ja kaatui lattialle. Jasonin äiti juoksi keittiöön. Hän ei ollut vihainen, vain kiitollinen siitä, ettei Jason loukkaantunut.  Uusi loppu: Pussi kaatui hyllyltä ja putosi lattialle. Jason poimi kassin lattialta. Onneksi pussi oli vielä kiinni. </w:t>
      </w:r>
    </w:p>
    <w:p>
      <w:r>
        <w:rPr>
          <w:b/>
        </w:rPr>
        <w:t xml:space="preserve">Tulos</w:t>
      </w:r>
    </w:p>
    <w:p>
      <w:r>
        <w:t xml:space="preserve">Hän yritti tavoittaa sipsipussia.</w:t>
      </w:r>
    </w:p>
    <w:p>
      <w:r>
        <w:rPr>
          <w:b/>
        </w:rPr>
        <w:t xml:space="preserve">Esimerkki 7.5641</w:t>
      </w:r>
    </w:p>
    <w:p>
      <w:r>
        <w:t xml:space="preserve">Lähtökohta: Jasonin suosikki NBA-joukkue oli Lakers.  Alkuperäinen konteksti: Hän varttui katsomalla jokaista Lakersin peliä kotona televisiosta.  Alkuperäinen loppuratkaisu: Kun Jason sai ensimmäisen työpaikkansa, hän tiesi, mihin hän halusi säästää rahaa. Kun Jason oli säästänyt tarpeeksi, hän osti liput Lakersin otteluun. Hän oli innoissaan, kun hän vihdoin pääsi katsomaan Lakersin peliä livenä.  Uusi lopetus: Kun Jason sai ensimmäisen työpaikkansa, hän tiesi, mihin hän halusi säästää rahaa. Kun Jason oli säästänyt tarpeeksi, hän osti liput Lakerien otteluun. Hän oli innoissaan, kun hän sai vihdoin maksaa itse lippunsa Lakersin katsomoon. </w:t>
      </w:r>
    </w:p>
    <w:p>
      <w:r>
        <w:rPr>
          <w:b/>
        </w:rPr>
        <w:t xml:space="preserve">Tulos</w:t>
      </w:r>
    </w:p>
    <w:p>
      <w:r>
        <w:t xml:space="preserve">Hän kävi vähintään kymmenessä kotiottelussa vuodessa, kun hän varttui.</w:t>
      </w:r>
    </w:p>
    <w:p>
      <w:r>
        <w:rPr>
          <w:b/>
        </w:rPr>
        <w:t xml:space="preserve">Esimerkki 7.5642</w:t>
      </w:r>
    </w:p>
    <w:p>
      <w:r>
        <w:t xml:space="preserve">Lähtökohta: Anna kävi kirkossa ja nautti saarnasta.  Alustava konteksti: Mutta sitten he alkoivat ojentaa keräyslautasta.  Alkuperäinen loppu: Anna tajusi, että hän oli unohtanut rahansa! Hänen oli pakko antaa lautasen ohittaa hänet. Annan posket paloivat nolostuksesta.  Uusi lopetus: Anna tajusi unohtaneensa lämmittelyvaatteet! Hänen oli jäätävä pois kuorosta. Annan posket paloivat häpeästä. </w:t>
      </w:r>
    </w:p>
    <w:p>
      <w:r>
        <w:rPr>
          <w:b/>
        </w:rPr>
        <w:t xml:space="preserve">Tulos</w:t>
      </w:r>
    </w:p>
    <w:p>
      <w:r>
        <w:t xml:space="preserve">Mutta sitten he alkoivat laulaa.</w:t>
      </w:r>
    </w:p>
    <w:p>
      <w:r>
        <w:rPr>
          <w:b/>
        </w:rPr>
        <w:t xml:space="preserve">Esimerkki 7.5643</w:t>
      </w:r>
    </w:p>
    <w:p>
      <w:r>
        <w:t xml:space="preserve">Lähtökohta: Mark oli menossa veljensä häihin.  Alustava konteksti: Hän tarvitsi puvun, mutta oli rahaton.  Alkuperäinen loppuratkaisu: Hän keräsi vähät rahansa ja osti halvan puvun. Onneksi hän löysi sellaisen juuri ajoissa, mutta se ei istunut hyvin. Morsian inhosi sitä ja pyysi ompelijaäitiään korjaamaan sen.  Uusi loppu: Hän keräsi vähät rahansa ja shoppaili halvan lahjan. Onneksi hän löysi sellaisen juuri ajoissa. Morsian vihasi sitä ja pyysi äitiään palauttamaan sen. </w:t>
      </w:r>
    </w:p>
    <w:p>
      <w:r>
        <w:rPr>
          <w:b/>
        </w:rPr>
        <w:t xml:space="preserve">Tulos</w:t>
      </w:r>
    </w:p>
    <w:p>
      <w:r>
        <w:t xml:space="preserve">Hän oli rahaton, mutta omisti silti hienon puvun.</w:t>
      </w:r>
    </w:p>
    <w:p>
      <w:r>
        <w:rPr>
          <w:b/>
        </w:rPr>
        <w:t xml:space="preserve">Esimerkki 7.5644</w:t>
      </w:r>
    </w:p>
    <w:p>
      <w:r>
        <w:t xml:space="preserve">Lähtökohta: Dan nousi metroon myöhään eräänä iltana töiden jälkeen.  Alustava konteksti: Hän säikähti nähdessään, että metro oli tyhjä.  Alkuperäinen loppuratkaisu: Dan istui alas ja yritti keskittyä lukemaan kirjaansa. Yhtäkkiä Dan kuuli toisesta vaunusta outoa murinaa. Kun ovet avautuivat, Dan ryntäsi ulos niin nopeasti kuin pystyi.  Uusi lopetus: Dan istui alas ja yritti keskittyä lukemaan kirjaansa. Yhtäkkiä Dan kuuli toisesta autosta outoa murinaa. Kun ovet avautuivat, Dan ryntäsi ulos niin nopeasti kuin pystyi. </w:t>
      </w:r>
    </w:p>
    <w:p>
      <w:r>
        <w:rPr>
          <w:b/>
        </w:rPr>
        <w:t xml:space="preserve">Tulos</w:t>
      </w:r>
    </w:p>
    <w:p>
      <w:r>
        <w:t xml:space="preserve">Häntä jännitti olla metrossa niin myöhään, mutta siellä oli paljon mukavia ihmisiä, joiden kanssa jutella.</w:t>
      </w:r>
    </w:p>
    <w:p>
      <w:r>
        <w:rPr>
          <w:b/>
        </w:rPr>
        <w:t xml:space="preserve">Esimerkki 7.5645</w:t>
      </w:r>
    </w:p>
    <w:p>
      <w:r>
        <w:t xml:space="preserve">Lähtökohta: Myöhästyin tänään töistä.  Alustava konteksti: Autonavaimia ei löytynyt mistään.  Alkuperäinen loppuratkaisu: Päädyin soittamaan taksin. Sitten taksi ei kuunnellut ohjeitani. Mike auttaa minua etsimään auton avaimia tänä iltana.  Uusi loppu: Minun piti lopulta soittaa taksi. Sitten taksi ei kuunnellut ohjeitani. Mike auttaa minua etsimään auton avaimia tänä iltana. </w:t>
      </w:r>
    </w:p>
    <w:p>
      <w:r>
        <w:rPr>
          <w:b/>
        </w:rPr>
        <w:t xml:space="preserve">Tulos</w:t>
      </w:r>
    </w:p>
    <w:p>
      <w:r>
        <w:t xml:space="preserve">Moottoripyöräni avaimia ei löytynyt mistään.</w:t>
      </w:r>
    </w:p>
    <w:p>
      <w:r>
        <w:rPr>
          <w:b/>
        </w:rPr>
        <w:t xml:space="preserve">Esimerkki 7.5646</w:t>
      </w:r>
    </w:p>
    <w:p>
      <w:r>
        <w:t xml:space="preserve">Lähtökohta: Anthony Jamtano oli ylpeä hampaistaan.  Alkuperäinen konteksti: Itse asiassa niin ylpeä, että hänen mielestään ne ansaitsivat palkinnon.  Alkuperäinen loppu: Hän kävi ärsyttämässä kaikkia siitä, että hänen hampaansa olivat parhaat. Kunnes eräs mies suuttui hänelle ja löi häntä. Nyt Anthony syö pillillä.  Uusi loppu: Hän kulki ympäriinsä ja ärsytti kaikkia siitä, kuinka hänen hampaansa olivat tyrmätyt. Siihen pisteeseen asti, että mies suuttui hänelle ja löi häntä. Nyt Antonius syö pillillä. </w:t>
      </w:r>
    </w:p>
    <w:p>
      <w:r>
        <w:rPr>
          <w:b/>
        </w:rPr>
        <w:t xml:space="preserve">Tulos</w:t>
      </w:r>
    </w:p>
    <w:p>
      <w:r>
        <w:t xml:space="preserve">Hän oli järkyttynyt, kun kaksi tyrmättiin tappelussa.</w:t>
      </w:r>
    </w:p>
    <w:p>
      <w:r>
        <w:rPr>
          <w:b/>
        </w:rPr>
        <w:t xml:space="preserve">Esimerkki 7.5647</w:t>
      </w:r>
    </w:p>
    <w:p>
      <w:r>
        <w:t xml:space="preserve">Lähtökohta: Alfred Jumblies oli tuomioistuimen syyttäjä.  Alkuperäinen konteksti: Hän oli voittanut lyhyellä urallaan kymmeniä tapauksia.  Alkuperäinen loppuratkaisu: Monet hänen kollegoistaan uskoivat, että hän oli hyvää vauhtia nousemassa syyttäjäksi. Kunnes eräänä päivänä hän jäi kiinni kuolleen huoran kanssa asunnossaan. Hän edusti itseään oikeudessa, ja se oli ainoa tapaus, jonka hän hävisi.  Uusi loppu: Monet hänen kollegoistaan pitivät häntä epäonnistujana. Kunnes eräänä päivänä hän jäi kiinni kuolleen huoran kanssa asunnossaan. Hän edusti itseään oikeudessa, ja se oli ainoa tapaus, jonka hän voitti. </w:t>
      </w:r>
    </w:p>
    <w:p>
      <w:r>
        <w:rPr>
          <w:b/>
        </w:rPr>
        <w:t xml:space="preserve">Tulos</w:t>
      </w:r>
    </w:p>
    <w:p>
      <w:r>
        <w:t xml:space="preserve">Hänellä ei ollut yhtään tapausta lyhyen uransa aikana.</w:t>
      </w:r>
    </w:p>
    <w:p>
      <w:r>
        <w:rPr>
          <w:b/>
        </w:rPr>
        <w:t xml:space="preserve">Esimerkki 7.5648</w:t>
      </w:r>
    </w:p>
    <w:p>
      <w:r>
        <w:t xml:space="preserve">Lähtökohta: Jen rakasti vaeltamista metsäpoluilla.  Alkuperäinen konteksti: Vaikka oli satanut rankasti, Jen päätti patikoida sinä päivänä.  Alkuperäinen loppuratkaisu: Kaikki sujui hyvin, aina polun matalaan kohtaan asti. Se näytti nyt olevan pieni joki. Sen sijaan, että hän olisi ylittänyt sen, hän otti vaihtoehtoisen reitin.  Uusi lopetus: Kaikki tulvi polun matalaan kohtaan asti. Se näytti nyt pieneltä joelta. Sen sijaan, että hän olisi ylittänyt sen, hän lähti kotiin. </w:t>
      </w:r>
    </w:p>
    <w:p>
      <w:r>
        <w:rPr>
          <w:b/>
        </w:rPr>
        <w:t xml:space="preserve">Tulos</w:t>
      </w:r>
    </w:p>
    <w:p>
      <w:r>
        <w:t xml:space="preserve">Satoi rankasti, joten hän päätti olla patikoimatta sinä päivänä.</w:t>
      </w:r>
    </w:p>
    <w:p>
      <w:r>
        <w:rPr>
          <w:b/>
        </w:rPr>
        <w:t xml:space="preserve">Esimerkki 7.5649</w:t>
      </w:r>
    </w:p>
    <w:p>
      <w:r>
        <w:t xml:space="preserve">Lähtökohta: Michael Rogers on loistava koripalloilija.  Alkuperäinen konteksti: Hän harjoittelee kovaa joka päivä ja rakastaa peliä.  Alkuperäinen loppuratkaisu: Suuren pelin päivänä Michael teki 40 pistettä! Hänen joukkueensa hävisi silti, pisteet olivat 70-100. Michael teki parhaansa, ja vain sillä oli merkitystä.  Uusi lopetus: Suuren yliopistopelin päivänä joukkue teki 40 pistettä! Joukkue hävisi silti, pisteet olivat 70-100. Michael viihdytti, sillä oli vain väliä. </w:t>
      </w:r>
    </w:p>
    <w:p>
      <w:r>
        <w:rPr>
          <w:b/>
        </w:rPr>
        <w:t xml:space="preserve">Tulos</w:t>
      </w:r>
    </w:p>
    <w:p>
      <w:r>
        <w:t xml:space="preserve">Hän teki kovasti töitä ja sai lopulta stipendin yhteen parhaista korkeakouluista.</w:t>
      </w:r>
    </w:p>
    <w:p>
      <w:r>
        <w:rPr>
          <w:b/>
        </w:rPr>
        <w:t xml:space="preserve">Esimerkki 7.5650</w:t>
      </w:r>
    </w:p>
    <w:p>
      <w:r>
        <w:t xml:space="preserve">Lähtökohta: Mies oli uimassa.  Alkuperäinen konteksti: Hän meni altaan syvään päähän.  Alkuperäinen lopetus: Hän sai krampin. Hän yritti uida pois altaasta, mutta kramppi oli vakava. Hän menetti voimansa ja hukkui.  Uusi lopetus: Hän sai krampin. Hän yritti uida ulos altaasta, mutta kramppi oli vakava. Hän odotti, kunnes kramppi meni ohi, ja käveli sitten ulos altaasta. </w:t>
      </w:r>
    </w:p>
    <w:p>
      <w:r>
        <w:rPr>
          <w:b/>
        </w:rPr>
        <w:t xml:space="preserve">Tulos</w:t>
      </w:r>
    </w:p>
    <w:p>
      <w:r>
        <w:t xml:space="preserve">Hän meni altaan matalaan päähän.</w:t>
      </w:r>
    </w:p>
    <w:p>
      <w:r>
        <w:rPr>
          <w:b/>
        </w:rPr>
        <w:t xml:space="preserve">Esimerkki 7.5651</w:t>
      </w:r>
    </w:p>
    <w:p>
      <w:r>
        <w:t xml:space="preserve">Lähtökohta: Tom yritti laittaa kaasua.  Alkuperäinen konteksti: Hänen korttinsa hylättiin.  Alkuperäinen lopetus: Hän siirtyi toiseen pumppuun ja se toimi. Myöhemmin Tom sai selville, että häneltä veloitettiin ensimmäisellä pumpulla. Hän soitti pankkiinsa saadakseen asian korjattua.  Uusi lopetus: Ensimmäinen pumppu ei toiminut, joten hän siirtyi toiseen pumppuun ja se toimi. Myöhemmin Tom sai selville, että häneltä veloitettiin ensimmäisestä pumpusta. Hän soitti pankkiinsa saadakseen sen korjattua. </w:t>
      </w:r>
    </w:p>
    <w:p>
      <w:r>
        <w:rPr>
          <w:b/>
        </w:rPr>
        <w:t xml:space="preserve">Tulos</w:t>
      </w:r>
    </w:p>
    <w:p>
      <w:r>
        <w:t xml:space="preserve">Hän maksoi siitä käteisellä.</w:t>
      </w:r>
    </w:p>
    <w:p>
      <w:r>
        <w:rPr>
          <w:b/>
        </w:rPr>
        <w:t xml:space="preserve">Esimerkki 7.5652</w:t>
      </w:r>
    </w:p>
    <w:p>
      <w:r>
        <w:t xml:space="preserve">Lähtökohta: Buddy tykkäsi lentää pienlentokoneita.  Alkuperäinen konteksti: Hän alkoi ottaa lentotunteja.  Alkuperäinen lopputulos: Hän sai ajokortin. Hän teki kovasti töitä. Lopulta hänellä oli varaa omaan lentokoneeseen.  Uusi loppu: Hän halusi oman lentokoneen. Hän teki kovasti töitä. Lopulta hänellä oli varaa omaan lentokoneeseen. </w:t>
      </w:r>
    </w:p>
    <w:p>
      <w:r>
        <w:rPr>
          <w:b/>
        </w:rPr>
        <w:t xml:space="preserve">Tulos</w:t>
      </w:r>
    </w:p>
    <w:p>
      <w:r>
        <w:t xml:space="preserve">Hänellä oli jo lentäjän lupakirja.</w:t>
      </w:r>
    </w:p>
    <w:p>
      <w:r>
        <w:rPr>
          <w:b/>
        </w:rPr>
        <w:t xml:space="preserve">Esimerkki 7.5653</w:t>
      </w:r>
    </w:p>
    <w:p>
      <w:r>
        <w:t xml:space="preserve">Lähtökohta: Julie ei halunnut mennä hammaslääkäriin.  Alkuperäinen konteksti: Hän pelkäsi melua ja instrumentteja.  Alkuperäinen loppuratkaisu: Hänen äitinsä pyysi hammaslääkäriä nukuttamaan hänet. Mutta koska Julie oli liian nuori, hänen oli kestettävä. Hän tuli hammaslääkäristä ulos hienot hampaat mutta murjottuna.  Uusi loppu: Hänen äitinsä pyysi hammaslääkäriä antamaan heille liukuvan hinnaston. Mutta koska hän ei ollut riittävän köyhä, Julie joutui maksamaan täyden hinnan. Hän lähti hammaslääkäristä hienot hampaat mutta kevyt lompakko. </w:t>
      </w:r>
    </w:p>
    <w:p>
      <w:r>
        <w:rPr>
          <w:b/>
        </w:rPr>
        <w:t xml:space="preserve">Tulos</w:t>
      </w:r>
    </w:p>
    <w:p>
      <w:r>
        <w:t xml:space="preserve">Hän ei pelännyt, hänellä ei vain ollut varaa siihen.</w:t>
      </w:r>
    </w:p>
    <w:p>
      <w:r>
        <w:rPr>
          <w:b/>
        </w:rPr>
        <w:t xml:space="preserve">Esimerkki 7.5654</w:t>
      </w:r>
    </w:p>
    <w:p>
      <w:r>
        <w:t xml:space="preserve">Lähtökohta: Minnesota Vikingsin odotettiin tekevän melua tällä kaudella.  Alkuperäinen konteksti: Heillä on hyvä juoksija ja vankka puolustus.  Alkuperäinen lopputulos: Heidän tähtipelinrakentajansa auttoi heidät viime vuonna pudotuspeleihin. Kaikki toiveet tälle kaudelle ovat romahtaneet. Heidän pelinrakentajansa loukkaantui ja on poissa koko kauden.  Uusi loppu: Heidän tähtipelinrakentajansa auttoi heidät viime vuonna pudotuspeleihin. Kaikki toiveet tälle kaudelle ovat romahtaneet. Molemmat pelinrakentajat loukkaantuivat ja ovat poissa kauden. </w:t>
      </w:r>
    </w:p>
    <w:p>
      <w:r>
        <w:rPr>
          <w:b/>
        </w:rPr>
        <w:t xml:space="preserve">Tulos</w:t>
      </w:r>
    </w:p>
    <w:p>
      <w:r>
        <w:t xml:space="preserve">Heillä on kaksi pelaajaa, jotka voivat olla pelinrakentajia ja jotka voivat pelata.</w:t>
      </w:r>
    </w:p>
    <w:p>
      <w:r>
        <w:rPr>
          <w:b/>
        </w:rPr>
        <w:t xml:space="preserve">Esimerkki 7.5655</w:t>
      </w:r>
    </w:p>
    <w:p>
      <w:r>
        <w:t xml:space="preserve">Lähtökohta: Linda oli lähtenyt lomalle.  Alkuperäinen konteksti: Hän saapui hotelliin.  Alkuperäinen loppu: Linda alkoi purkaa laukkujaan. Linda tajusi unohtaneensa uimapuvun. Linda meni kauppaan ostamaan uimapuvun.  Uusi lopetus: Tämä vero oli odottamaton, mutta hänellä ei ollut muuta vaihtoehtoa kuin maksaa se. Sitten Linda tajusi unohtaneensa uimapuvun. Hänellä ei ollut rahaa, joten hänellä ei ollut varaa sellaiseen. </w:t>
      </w:r>
    </w:p>
    <w:p>
      <w:r>
        <w:rPr>
          <w:b/>
        </w:rPr>
        <w:t xml:space="preserve">Tulos</w:t>
      </w:r>
    </w:p>
    <w:p>
      <w:r>
        <w:t xml:space="preserve">Hän sai veron lentokentällä.</w:t>
      </w:r>
    </w:p>
    <w:p>
      <w:r>
        <w:rPr>
          <w:b/>
        </w:rPr>
        <w:t xml:space="preserve">Esimerkki 7.5656</w:t>
      </w:r>
    </w:p>
    <w:p>
      <w:r>
        <w:t xml:space="preserve">Lähtökohta: Tom rakasti UFC:n katsomista.  Alkuperäinen konteksti: Hän harrasti kamppailulajeja teini-ikäisenä.  Alkuperäinen loppuratkaisu: Valitettavasti hän ajautui myös riippuvuuteen. Tom ei pystynyt jatkamaan kamppailulajiuraansa. Hän oli aina järkyttynyt siitä koko elämänsä ajan.  Uusi loppu: Valitettavasti hänkin ajautui riippuvuuteen. Tom ei pystynyt jatkamaan UFC:n katsomista Hän oli aina järkyttynyt siitä koko elämänsä ajan. </w:t>
      </w:r>
    </w:p>
    <w:p>
      <w:r>
        <w:rPr>
          <w:b/>
        </w:rPr>
        <w:t xml:space="preserve">Tulos</w:t>
      </w:r>
    </w:p>
    <w:p>
      <w:r>
        <w:t xml:space="preserve">Hän pelkäsi liikaa ollakseen taistelija, mutta hän rakastaa katsella sitä.</w:t>
      </w:r>
    </w:p>
    <w:p>
      <w:r>
        <w:rPr>
          <w:b/>
        </w:rPr>
        <w:t xml:space="preserve">Esimerkki 7.5657</w:t>
      </w:r>
    </w:p>
    <w:p>
      <w:r>
        <w:t xml:space="preserve">Lähtökohta: Warren oli maissinviljelijä.  Alkuperäinen konteksti: Hän oli menossa torille myymään maissia.  Alkuperäinen loppu: Kun hän pääsi sinne, kukaan muu ei myynyt maissia. Warren päätyi myymään kaiken maissinsa muhkealla voitolla. Warren meni kotiin ja söi maissia päivälliseksi.  Uusi loppu: Hän tarvitsi rahaa. Warren päätyi myymään kaikki korunsa muhkealla voitolla. Warren meni kotiin ja söi pihvin päivälliseksi. </w:t>
      </w:r>
    </w:p>
    <w:p>
      <w:r>
        <w:rPr>
          <w:b/>
        </w:rPr>
        <w:t xml:space="preserve">Tulos</w:t>
      </w:r>
    </w:p>
    <w:p>
      <w:r>
        <w:t xml:space="preserve">Hän oli matkalla torille myymään maissia, kun hän joutui onnettomuuteen ja kaikki hänen maissinsa tuhoutui.</w:t>
      </w:r>
    </w:p>
    <w:p>
      <w:r>
        <w:rPr>
          <w:b/>
        </w:rPr>
        <w:t xml:space="preserve">Esimerkki 7.5658</w:t>
      </w:r>
    </w:p>
    <w:p>
      <w:r>
        <w:t xml:space="preserve">Lähtökohta: Patin piti osallistua tiistaina koulutustilaisuuteen ystäviensä kanssa.  Alustava konteksti: He olivat suunnitelleet menevänsä ensin syömään paikalliseen ravintolaan.  Alkuperäinen lopputulos: Ravintola oli vain kahden korttelin päässä päivystysluokasta. Ravintola tarjoili myös halpoja margaritoja illallisella. Ryhmä suunnitteli juovansa juotavaa ja kävelevänsä sitten päivystykseen.  Uusi lopetus: Yksi talo oli vain 2 korttelin päässä päivystysluokasta. Hänen ystävänsä tarjoili myös halpoja margaritoja illallisella. Joten ryhmä suunnitteli juovansa ja kävelevänsä sitten päivystykseen. </w:t>
      </w:r>
    </w:p>
    <w:p>
      <w:r>
        <w:rPr>
          <w:b/>
        </w:rPr>
        <w:t xml:space="preserve">Tulos</w:t>
      </w:r>
    </w:p>
    <w:p>
      <w:r>
        <w:t xml:space="preserve">He halusivat ensin lounastaa jossakin talossaan.</w:t>
      </w:r>
    </w:p>
    <w:p>
      <w:r>
        <w:rPr>
          <w:b/>
        </w:rPr>
        <w:t xml:space="preserve">Esimerkki 7.5659</w:t>
      </w:r>
    </w:p>
    <w:p>
      <w:r>
        <w:t xml:space="preserve">Lähtökohta: Timillä oli vakava sosiaalinen ahdistus.  Alkuperäinen konteksti: Hän yritti mennä Subwayhin.  Alkuperäinen loppu: Hän halusi saada tietyn voileivän. Hän oli hukkua moniin kysymyksiin. Tim vastasi lopulta väärin ja sai toisenlaisen voileivän.  Uusi loppu: Hän halusi saada tietyn jäätelöannoksen. Hän oli hukkua moniin kysymyksiin. Tim vastasi väärin ja sai eri jäätelön. </w:t>
      </w:r>
    </w:p>
    <w:p>
      <w:r>
        <w:rPr>
          <w:b/>
        </w:rPr>
        <w:t xml:space="preserve">Tulos</w:t>
      </w:r>
    </w:p>
    <w:p>
      <w:r>
        <w:t xml:space="preserve">Hän yritti mennä marmorilaattajäätelöön.</w:t>
      </w:r>
    </w:p>
    <w:p>
      <w:r>
        <w:rPr>
          <w:b/>
        </w:rPr>
        <w:t xml:space="preserve">Esimerkki 7.5660</w:t>
      </w:r>
    </w:p>
    <w:p>
      <w:r>
        <w:t xml:space="preserve">Lähtökohta: Tim vihasi maanantaita.  Alkuperäinen konteksti: Tim kaatoi maanantaiaamuna kahvia paidalleen.  Alkuperäinen loppuratkaisu: Tim joutui vaihtamaan vaatteet. Hän myöhästyi lopulta töistä. Hänen pomonsa huusi hänelle.  Uusi loppu: Tim joutui painamaan kaiken uudelleen. Hän myöhästyi lopulta töistä. Hänen pomonsa huusi hänelle. </w:t>
      </w:r>
    </w:p>
    <w:p>
      <w:r>
        <w:rPr>
          <w:b/>
        </w:rPr>
        <w:t xml:space="preserve">Tulos</w:t>
      </w:r>
    </w:p>
    <w:p>
      <w:r>
        <w:t xml:space="preserve">Maanantaiaamuna hän kaatoi kahvia esityksensä päälle.</w:t>
      </w:r>
    </w:p>
    <w:p>
      <w:r>
        <w:rPr>
          <w:b/>
        </w:rPr>
        <w:t xml:space="preserve">Esimerkki 7.5661</w:t>
      </w:r>
    </w:p>
    <w:p>
      <w:r>
        <w:t xml:space="preserve">Lähtökohta: Hugh oli kuolemansairas lapsi.  Alkuperäinen konteksti: Hän sai hyväntekeväisyysjärjestön ansiosta esittää toiveen.  Alkuperäinen loppu: Hän toivoi voivansa seurata Lucy Liuta seuraavaan ensi-iltaan. Onneksi tämä suostui, ja Hugh pääsi mukaan. Hugh viihtyi hyvin ja kuoli pian sen jälkeen.  Uusi loppu: Hugh toivoi voivansa lähteä Lucy Liun kanssa hänen seuraavaan ensi-iltaan. Onneksi Liu suostui ja Hugh pääsi mukaan. Hugh viihtyi hyvin ja kuoli pian sen jälkeen. </w:t>
      </w:r>
    </w:p>
    <w:p>
      <w:r>
        <w:rPr>
          <w:b/>
        </w:rPr>
        <w:t xml:space="preserve">Tulos</w:t>
      </w:r>
    </w:p>
    <w:p>
      <w:r>
        <w:t xml:space="preserve">Hän pystyi tekemään toiveen ja kuoli sen jälkeen.</w:t>
      </w:r>
    </w:p>
    <w:p>
      <w:r>
        <w:rPr>
          <w:b/>
        </w:rPr>
        <w:t xml:space="preserve">Esimerkki 7.5662</w:t>
      </w:r>
    </w:p>
    <w:p>
      <w:r>
        <w:t xml:space="preserve">Lähtökohta: Kun olin nuori, äitini vei minut ja veljeni Jamaikalle.  Alkuperäinen konteksti: Kävimme joka vuosi, mutta tämä vuosi oli erityinen.  Alkuperäinen loppu: Setäni oli juuri toipunut pahasta moottoripyöräonnettomuudesta. Hänen sanottiin olevan henkisesti epävakaa. Hän pyysi minulta jatkuvasti mitättömiä asioita, ja minä valitettavasti kieltäydyin.  Uusi loppu: Juuri ennen matkaa setäni oli hiljattain toipunut pahasta moottoripyöräonnettomuudesta. Hänen sanottiin olevan henkisesti epävakaa. Hän pyysi minulta jatkuvasti mitättömiä asioita, ja kieltäydyin valitettavasti. </w:t>
      </w:r>
    </w:p>
    <w:p>
      <w:r>
        <w:rPr>
          <w:b/>
        </w:rPr>
        <w:t xml:space="preserve">Tulos</w:t>
      </w:r>
    </w:p>
    <w:p>
      <w:r>
        <w:t xml:space="preserve">Kävimme vain tänä vuonna.</w:t>
      </w:r>
    </w:p>
    <w:p>
      <w:r>
        <w:rPr>
          <w:b/>
        </w:rPr>
        <w:t xml:space="preserve">Esimerkki 7.5663</w:t>
      </w:r>
    </w:p>
    <w:p>
      <w:r>
        <w:t xml:space="preserve">Lähtökohta: Jamillah pesi ja ripusti pyykit ulos varhain aamulla.  Alkuperäinen konteksti: Hän teki päivittäiset askareensa eli siivosi talon ja laittoi ruokaa.  Alkuperäinen lopputulos: Häntä ei huvittanut ryhtyä pesemään pyykkiä ja hän odotti pimeään asti. Pyykkiä tuodessaan hän kuuli, kun jokin räpläsi paidassa. Ennen kuin hän huomasi, lepakko jahtasi häntä takaisin taloon.  Uusi loppu: Häntä ei huvittanut mennä pyykkiin, mutta hän juoksi ulos hakemaan pyykkiä. Kun hän toi pyykkiä, hän kuuli jonkin räpyttelevän paidassa. Ennen kuin hän huomasi, lepakko jahtasi häntä takaisin taloon. </w:t>
      </w:r>
    </w:p>
    <w:p>
      <w:r>
        <w:rPr>
          <w:b/>
        </w:rPr>
        <w:t xml:space="preserve">Tulos</w:t>
      </w:r>
    </w:p>
    <w:p>
      <w:r>
        <w:t xml:space="preserve">Hän ei tarkistanut säätä, ja alkoi sataa.</w:t>
      </w:r>
    </w:p>
    <w:p>
      <w:r>
        <w:rPr>
          <w:b/>
        </w:rPr>
        <w:t xml:space="preserve">Esimerkki 7.5664</w:t>
      </w:r>
    </w:p>
    <w:p>
      <w:r>
        <w:t xml:space="preserve">Lähtökohta: Binch Finch omisti vinttureita valmistavan yrityksen.  Alkuperäinen konteksti: Binch kavalsi rahaa yrityksestä toivoen, ettei jäisi kiinni.  Alkuperäinen loppuratkaisu: Valitettavasti Binch väärensi kirjanpitoa liian monta kertaa. Kun miehet tulivat tarkastamaan häntä, hän meni katolle. Lentokone osui rakennukseen ennen kuin hän ehti hypätä, jolloin hän sai vakuutuksen.  Uusi loppu: Valitettavasti hänen poikansa alkoi väärentää kirjanpitoa liian monta kertaa. Kun miehet tulivat tarkastamaan häntä, hän nousi katolle. Lentokone iskeytyi rakennukseen ennen kuin hän ehti hypätä, ja hän sai vakuutuksen. </w:t>
      </w:r>
    </w:p>
    <w:p>
      <w:r>
        <w:rPr>
          <w:b/>
        </w:rPr>
        <w:t xml:space="preserve">Tulos</w:t>
      </w:r>
    </w:p>
    <w:p>
      <w:r>
        <w:t xml:space="preserve">Binch antoi yrityksen pojalleen.</w:t>
      </w:r>
    </w:p>
    <w:p>
      <w:r>
        <w:rPr>
          <w:b/>
        </w:rPr>
        <w:t xml:space="preserve">Esimerkki 7.5665</w:t>
      </w:r>
    </w:p>
    <w:p>
      <w:r>
        <w:t xml:space="preserve">Lähtökohta: Mary sai keskenmenon.  Alustava konteksti: Hänen miehensä Mark yritti olla tukena.  Alkuperäinen loppuratkaisu: Mutta Mary masentui yhä enemmän ja enemmän. Hän ei halunnut enää olla Markin kanssa. He erosivat.  Uusi loppu: Mary masentui yhä enemmän ja enemmän. Hän ei enää halunnut olla Markin kanssa. He erosivat. </w:t>
      </w:r>
    </w:p>
    <w:p>
      <w:r>
        <w:rPr>
          <w:b/>
        </w:rPr>
        <w:t xml:space="preserve">Tulos</w:t>
      </w:r>
    </w:p>
    <w:p>
      <w:r>
        <w:t xml:space="preserve">Hänen miehensä Mark ei tukenut häntä lainkaan.</w:t>
      </w:r>
    </w:p>
    <w:p>
      <w:r>
        <w:rPr>
          <w:b/>
        </w:rPr>
        <w:t xml:space="preserve">Esimerkki 7.5666</w:t>
      </w:r>
    </w:p>
    <w:p>
      <w:r>
        <w:t xml:space="preserve">Lähtökohta: Rakastan videopelejä, joten ostin uuden ohjaimen.  Alkuperäinen konteksti: Tämä ohjain oli langaton, eikä sitä tarvinnut kytkeä.  Alkuperäinen loppuratkaisu: Eräänä päivänä se lakkasi toimimasta. Etsin ongelmaa, mutta en saanut sitä selville. Ystäväni kertoi lopulta, että hän rikkoi ohjaimen.  Uusi loppu: Eräänä päivänä se katosi ilmaan. Etsin ohjainta, mutta en löytänyt sitä. Ystäväni kertoi lopulta, että hän vei ohjaimen. </w:t>
      </w:r>
    </w:p>
    <w:p>
      <w:r>
        <w:rPr>
          <w:b/>
        </w:rPr>
        <w:t xml:space="preserve">Tulos</w:t>
      </w:r>
    </w:p>
    <w:p>
      <w:r>
        <w:t xml:space="preserve">Tämä ohjain oli langaton ja toimi loistavasti, kunnes kadotin sen.</w:t>
      </w:r>
    </w:p>
    <w:p>
      <w:r>
        <w:rPr>
          <w:b/>
        </w:rPr>
        <w:t xml:space="preserve">Esimerkki 7.5667</w:t>
      </w:r>
    </w:p>
    <w:p>
      <w:r>
        <w:t xml:space="preserve">Lähtökohta: Hän antoi pennulle nimen Prissy.  Alkuperäinen konteksti: Prissy rakasti juosta ruokasalissa.  Alkuperäinen loppu: Se juoksi ympyrää pöydän ympäri. Se huohotti juostessaan. Kaikki nauroivat hänen tempauksilleen.  Uusi loppu: Hän juoksi ympyrää rantapeitteen ympäri. Hän huohotti juostessaan. Kaikki nauroivat hänen tempauksilleen. </w:t>
      </w:r>
    </w:p>
    <w:p>
      <w:r>
        <w:rPr>
          <w:b/>
        </w:rPr>
        <w:t xml:space="preserve">Tulos</w:t>
      </w:r>
    </w:p>
    <w:p>
      <w:r>
        <w:t xml:space="preserve">Prissy rakastaa juosta rannalla, vedessä.</w:t>
      </w:r>
    </w:p>
    <w:p>
      <w:r>
        <w:rPr>
          <w:b/>
        </w:rPr>
        <w:t xml:space="preserve">Esimerkki 7.5668</w:t>
      </w:r>
    </w:p>
    <w:p>
      <w:r>
        <w:t xml:space="preserve">Lähtökohta: Allie yritti saada taksin kaupunkiin kotoa.  Alustava konteksti: Hän ajatteli, ettei se olisi niin kallista.  Alkuperäinen loppuratkaisu: Myöhemmin häneltä kuitenkin veloitettiin yli kuusikymmentä. Allie ei voinut uskoa sitä. Hän oli käyttänyt suurimman osan lompakostaan.  Uusi lopetus: Hänen autonsa kuitenkin hajosi, ja hinausauto veloitti häneltä yli 60 dollaria. Allie ei voinut uskoa sitä. Hän oli käyttänyt suurimman osan lompakostaan. </w:t>
      </w:r>
    </w:p>
    <w:p>
      <w:r>
        <w:rPr>
          <w:b/>
        </w:rPr>
        <w:t xml:space="preserve">Tulos</w:t>
      </w:r>
    </w:p>
    <w:p>
      <w:r>
        <w:t xml:space="preserve">Hän päätti ajaa itse, koska taksi olisi ollut liian kallis.</w:t>
      </w:r>
    </w:p>
    <w:p>
      <w:r>
        <w:rPr>
          <w:b/>
        </w:rPr>
        <w:t xml:space="preserve">Esimerkki 7.5669</w:t>
      </w:r>
    </w:p>
    <w:p>
      <w:r>
        <w:t xml:space="preserve">Lähtökohta: Margella oli lemmikkipossu nimeltä Maggie.  Alkuperäinen konteksti: Hän ajatteli, että sika pysyisi pienenä ja söpönä.  Alkuperäinen loppu: Hän oli väärässä, sika kasvoi 350-kiloiseksi! Marge päätti olla vastuullinen lemmikinomistaja ja rakasti Maggiea silti. Hän piti Maggien, kunnes tämä kuoli.  Uusi loppu: Hän oli oikeassa sika kasvoi 350 kiloiseksi! Marge oli vastuullinen lemmikinomistaja ja rakasti Maggiea. Hän piti Maggiea, kunnes se kuoli. </w:t>
      </w:r>
    </w:p>
    <w:p>
      <w:r>
        <w:rPr>
          <w:b/>
        </w:rPr>
        <w:t xml:space="preserve">Tulos</w:t>
      </w:r>
    </w:p>
    <w:p>
      <w:r>
        <w:t xml:space="preserve">Hän tiesi, että possusta tulisi jonain päivänä valtava.</w:t>
      </w:r>
    </w:p>
    <w:p>
      <w:r>
        <w:rPr>
          <w:b/>
        </w:rPr>
        <w:t xml:space="preserve">Esimerkki 7.5670</w:t>
      </w:r>
    </w:p>
    <w:p>
      <w:r>
        <w:t xml:space="preserve">Lähtökohta: Lapset rakastivat kesää.  Alkuperäinen konteksti: He kävivät uima-altaassa joka päivä.  Alkuperäinen loppuratkaisu: He uivat tuntikausia. Allaspäivän päätteeksi he olivat ruskettuneita ja väsyneitä. He menivät kotiin ja lepäsivät sohvalla koko illan.  Uusi lopetus: He leikkivät tuntikausia. Päivän päätteeksi he olivat tyytyväisiä ja väsyneitä. He menisivät lepäämään sohvalle koko illan. </w:t>
      </w:r>
    </w:p>
    <w:p>
      <w:r>
        <w:rPr>
          <w:b/>
        </w:rPr>
        <w:t xml:space="preserve">Tulos</w:t>
      </w:r>
    </w:p>
    <w:p>
      <w:r>
        <w:t xml:space="preserve">He rakastivat olla sisällä ja pelata videopelejä.</w:t>
      </w:r>
    </w:p>
    <w:p>
      <w:r>
        <w:rPr>
          <w:b/>
        </w:rPr>
        <w:t xml:space="preserve">Esimerkki 7.5671</w:t>
      </w:r>
    </w:p>
    <w:p>
      <w:r>
        <w:t xml:space="preserve">Lähtökohta: Joshua punastui piereskeltyään.  Alkuperäinen konteksti: Hän toivoi, ettei kukaan muu ollut kuullut ääntä.  Alkuperäinen loppu: Sitten hänen edessään oleva tyttö kääntyi ympäri ja katsoi häntä. Joshua puuskahti, ettei se ollut hän! Tyttö näytti hämmentyneeltä ja sanoi, että hän halusi vain lainata kynää.  Uusi lopetus: Sitten hänen edessään oleva tyttö kääntyi ympäri ja katsoi häntä. Joshua pamautti, ettei se ollut hän! Tyttö näytti hämmentyneeltä ja sanoi, että hän halusi vain lainata kynää. </w:t>
      </w:r>
    </w:p>
    <w:p>
      <w:r>
        <w:rPr>
          <w:b/>
        </w:rPr>
        <w:t xml:space="preserve">Tulos</w:t>
      </w:r>
    </w:p>
    <w:p>
      <w:r>
        <w:t xml:space="preserve">Hän päätti syyttää koiraa.</w:t>
      </w:r>
    </w:p>
    <w:p>
      <w:r>
        <w:rPr>
          <w:b/>
        </w:rPr>
        <w:t xml:space="preserve">Esimerkki 7.5672</w:t>
      </w:r>
    </w:p>
    <w:p>
      <w:r>
        <w:t xml:space="preserve">Lähtökohta: Eräs mies halusi tienata ylimääräistä rahaa ja keräsi tölkkejä.  Alkuperäinen konteksti: Hän meni naapurinsa kierrätyspurkkiin ja otti kaikki hänen tölkkinsä.  Alkuperäinen loppuratkaisu: Mies teki tämän kaikille korttelin asukkaille. Hänellä oli niin paljon tölkkejä, ettei hän tiennyt, minne laittaa ne kaikki. Hän joutui varastoimaan suurimman osan niistä kaikista vajassaan.  Uusi loppu: Mies teki tämän edelleen kaikille korttelin asukkaille. Hänellä oli niin paljon tölkkejä, ettei hän tiennyt, minne laittaa ne kaikki. Hän joutui säilyttämään suurimman osan niistä vajassaan. </w:t>
      </w:r>
    </w:p>
    <w:p>
      <w:r>
        <w:rPr>
          <w:b/>
        </w:rPr>
        <w:t xml:space="preserve">Tulos</w:t>
      </w:r>
    </w:p>
    <w:p>
      <w:r>
        <w:t xml:space="preserve">Hän meni naapurinsa kierrätysastialle, mutta se oli jo tyhjä.</w:t>
      </w:r>
    </w:p>
    <w:p>
      <w:r>
        <w:rPr>
          <w:b/>
        </w:rPr>
        <w:t xml:space="preserve">Esimerkki 7.5673</w:t>
      </w:r>
    </w:p>
    <w:p>
      <w:r>
        <w:t xml:space="preserve">Lähtökohta: Hip hop on aina ollut suosikkimusiikkini.  Alkuperäinen konteksti: Yksi ensimmäisistä kaseteista, jotka minulla oli, oli hip hopia.  Alkuperäinen loppu: Ryhmän nimi oli tribe called quest. Soitin yhtä heidän kappaleistaan "1nce Again" uudestaan ja uudestaan. Vanhetessani en koskaan lakannut kuuntelemasta heitä.  Uusi lopetus: Ryhmän nimi oli Country Road Soitin yhtä heidän kappaleistaan "American Girl" yhä uudelleen ja uudelleen. Kun vanhenin, en koskaan lakannut kuuntelemasta heitä. </w:t>
      </w:r>
    </w:p>
    <w:p>
      <w:r>
        <w:rPr>
          <w:b/>
        </w:rPr>
        <w:t xml:space="preserve">Tulos</w:t>
      </w:r>
    </w:p>
    <w:p>
      <w:r>
        <w:t xml:space="preserve">Yksi ensimmäisistä kasettinauhoista, joka minulla oli, oli kuitenkin countrya.</w:t>
      </w:r>
    </w:p>
    <w:p>
      <w:r>
        <w:rPr>
          <w:b/>
        </w:rPr>
        <w:t xml:space="preserve">Esimerkki 7.5674</w:t>
      </w:r>
    </w:p>
    <w:p>
      <w:r>
        <w:t xml:space="preserve">Lähtökohta: Arthur McDouble halusi tehdä vaikutuksen kaikkiin.  Alkuperäinen konteksti: Hän yritti tulla maailman parhaaksi miekkailijaksi.  Alkuperäinen loppu: Yrittäessään tehdä vaikutuksen opettaja Untheriinsa hän huijasi. Unther pettyi Arthuriin. Arthur joutui vihaisen fanijoukon pahoinpitelemäksi yhdessä Untherin kanssa.  Uusi loppu: Yrittäessään tehdä vaikutuksen kokkiopettajaansa hän huijasi kokeessa. Opettaja pettyi Arthuriin. Arthuria hävetti. </w:t>
      </w:r>
    </w:p>
    <w:p>
      <w:r>
        <w:rPr>
          <w:b/>
        </w:rPr>
        <w:t xml:space="preserve">Tulos</w:t>
      </w:r>
    </w:p>
    <w:p>
      <w:r>
        <w:t xml:space="preserve">Hän halusi olla maailman paras kokki.</w:t>
      </w:r>
    </w:p>
    <w:p>
      <w:r>
        <w:rPr>
          <w:b/>
        </w:rPr>
        <w:t xml:space="preserve">Esimerkki 7.5675</w:t>
      </w:r>
    </w:p>
    <w:p>
      <w:r>
        <w:t xml:space="preserve">Lähtökohta: Sam oli väsynyt töistä.  Alkuperäinen konteksti: Hänen ystävänsä kutsuivat hänet ulos.  Alkuperäinen loppuratkaisu: Hän halusi pitää hauskaa. Sen sijaan hän kieltäytyi tarjouksesta. Hän ajatteli, että olisi hauskaa katsoa televisiota ja nukahtaa.  Uusi loppu: Hän ei halunnut pitää hauskaa. Sen sijaan hän kieltäytyi tarjouksesta. Hän ajatteli, että olisi parempi katsoa televisiota ja nukahtaa. </w:t>
      </w:r>
    </w:p>
    <w:p>
      <w:r>
        <w:rPr>
          <w:b/>
        </w:rPr>
        <w:t xml:space="preserve">Tulos</w:t>
      </w:r>
    </w:p>
    <w:p>
      <w:r>
        <w:t xml:space="preserve">Hänen pomonsa kutsui hänet ulos.</w:t>
      </w:r>
    </w:p>
    <w:p>
      <w:r>
        <w:rPr>
          <w:b/>
        </w:rPr>
        <w:t xml:space="preserve">Esimerkki 7.5676</w:t>
      </w:r>
    </w:p>
    <w:p>
      <w:r>
        <w:t xml:space="preserve">Lähtökohta: Miles koodasi saksalaisten sotakoodin.  Alkuperäinen konteksti: Hän juoksi kertomaan esimiehelleen, mitä hän oli löytänyt.  Alkuperäinen loppu: Upseeri katsoi häntä kuin hullua. Hän kertoi Milesille, että he olivat sodassa terroristien kanssa. Miles tajusi, ettei hän ollut koskaan ollut kovin hyvä historiassa.  Uusi loppu: Upseeri katsoi häntä kuin ylpeä isä. Hän kertoi Milesille, että he aikoivat auttaa sodan lopettamisessa. Miles tajusi, että hän oli erittäin hyvä koodien murtamisessa. </w:t>
      </w:r>
    </w:p>
    <w:p>
      <w:r>
        <w:rPr>
          <w:b/>
        </w:rPr>
        <w:t xml:space="preserve">Tulos</w:t>
      </w:r>
    </w:p>
    <w:p>
      <w:r>
        <w:t xml:space="preserve">Hänen esimiehensä lähetti koodin välittömästi etulinjassa oleville upseereille.</w:t>
      </w:r>
    </w:p>
    <w:p>
      <w:r>
        <w:rPr>
          <w:b/>
        </w:rPr>
        <w:t xml:space="preserve">Esimerkki 7.5677</w:t>
      </w:r>
    </w:p>
    <w:p>
      <w:r>
        <w:t xml:space="preserve">Lähtökohta: Bobin talossa oli voimakas myrsky.  Alustava konteksti: Tuuli puhalsi niin kovaa, että puita kaatui.  Alkuperäinen loppu: Yksi puista kaatui sähkölinjan päälle, jolloin sähköt katkesivat. Bobin perhe sytytti kynttilöitä ja käytti taskulamppuja, jotta he näkisivät paremmin. Seuraavana aamuna sähköyhtiö korjasi linjat.  Uusi loppu: Yksi puista kaatui myös sähkölinjan poikki, jolloin sähköt katkesivat. Bobin perhe sytytti kynttilöitä ja käytti taskulamppuja auttaakseen heitä näkemään. Seuraavana aamuna sähköyhtiö korjasi linjat. </w:t>
      </w:r>
    </w:p>
    <w:p>
      <w:r>
        <w:rPr>
          <w:b/>
        </w:rPr>
        <w:t xml:space="preserve">Tulos</w:t>
      </w:r>
    </w:p>
    <w:p>
      <w:r>
        <w:t xml:space="preserve">Tuuli puhalsi niin kovaa, että ikkuna rikkoutui.</w:t>
      </w:r>
    </w:p>
    <w:p>
      <w:r>
        <w:rPr>
          <w:b/>
        </w:rPr>
        <w:t xml:space="preserve">Esimerkki 7.5678</w:t>
      </w:r>
    </w:p>
    <w:p>
      <w:r>
        <w:t xml:space="preserve">Lähtökohta: Riley ja Adam olivat ostoksilla.  Alustava konteksti: He halusivat syödä jotain, mutta eivät tienneet mitä.  Alkuperäinen loppu: Riley huomasi hampurilaispaikan kupongin. Hän osoitti sitä Adamille. Yhdessä he päättivät mennä sinne lounaalle.  Uusi lopetus: Riley huomasi pizzapaikan kupongin. Hän osoitti sitä Adamille. Yhdessä he päättivät mennä sinne lounaalle. </w:t>
      </w:r>
    </w:p>
    <w:p>
      <w:r>
        <w:rPr>
          <w:b/>
        </w:rPr>
        <w:t xml:space="preserve">Tulos</w:t>
      </w:r>
    </w:p>
    <w:p>
      <w:r>
        <w:t xml:space="preserve">He halusivat syödä pizzaa.</w:t>
      </w:r>
    </w:p>
    <w:p>
      <w:r>
        <w:rPr>
          <w:b/>
        </w:rPr>
        <w:t xml:space="preserve">Esimerkki 7.5679</w:t>
      </w:r>
    </w:p>
    <w:p>
      <w:r>
        <w:t xml:space="preserve">Lähtökohta: John meni sairaalaan, koska hän kaatui.  Alustava konteksti: John mursi kätensä.  Alkuperäinen loppu: John oli niin surullinen. Sairaanhoitaja sai hänet voimaan paremmin. Hän antoi Johnille tikkarin, koska hän oli maassa.  Uusi loppu: John oli niin helpottunut. Hoitaja sai hänet voimaan paremmin. Hän antoi Johnille tikkarin. </w:t>
      </w:r>
    </w:p>
    <w:p>
      <w:r>
        <w:rPr>
          <w:b/>
        </w:rPr>
        <w:t xml:space="preserve">Tulos</w:t>
      </w:r>
    </w:p>
    <w:p>
      <w:r>
        <w:t xml:space="preserve">Kävi ilmi, että hän oli täysin kunnossa.</w:t>
      </w:r>
    </w:p>
    <w:p>
      <w:r>
        <w:rPr>
          <w:b/>
        </w:rPr>
        <w:t xml:space="preserve">Esimerkki 7.5680</w:t>
      </w:r>
    </w:p>
    <w:p>
      <w:r>
        <w:t xml:space="preserve">Lähtökohta: Theodore otti taskustaan kiven.  Alustava konteksti: Hän hyppäsi sen lammen yli.  Alkuperäinen loppu: Se hyppäsi kolme kertaa ja putosi sitten veden alle. Hänen veljensä hymyili ja heitti sitten oman kivensä. Se hyppäsi yli kuusi kertaa, paljon kauemmas kuin Theon kivi.  Uusi lopetus: Se murskautui ja laskeutui sitten sängyn alle. Hänen veljensä hymyili ja juoksi sitten kertomaan äidilleen. Hän kompastui matkalla, ja Theo sanoi sen olevan karmaa. </w:t>
      </w:r>
    </w:p>
    <w:p>
      <w:r>
        <w:rPr>
          <w:b/>
        </w:rPr>
        <w:t xml:space="preserve">Tulos</w:t>
      </w:r>
    </w:p>
    <w:p>
      <w:r>
        <w:t xml:space="preserve">Hän heitti sen ikkunan läpi.</w:t>
      </w:r>
    </w:p>
    <w:p>
      <w:r>
        <w:rPr>
          <w:b/>
        </w:rPr>
        <w:t xml:space="preserve">Esimerkki 7.5681</w:t>
      </w:r>
    </w:p>
    <w:p>
      <w:r>
        <w:t xml:space="preserve">Lähtökohta: Bea sai tietää olevansa raskaana.  Alkuperäinen konteksti: Samana päivänä hänen paras ystävänsä sai tietää olevansa raskaana.  Alkuperäinen loppu: He olivat niin innoissaan siitä, että saivat tehdä tämän yhdessä. Kuukausia myöhemmin Bea sai lopulta pojan. Hänen ystävänsä sai tytön, ja he tiesivät, että se oli tarkoitettu.  Uusi loppu: Bea oli todella surullinen siitä. Kuukausia myöhemmin Bea sai lopulta pojan, ja hänen ystävänsä oli yhä vankilassa. Hänen paras ystävänsä kaipasi Beaa ja halusi tavata pojan. </w:t>
      </w:r>
    </w:p>
    <w:p>
      <w:r>
        <w:rPr>
          <w:b/>
        </w:rPr>
        <w:t xml:space="preserve">Tulos</w:t>
      </w:r>
    </w:p>
    <w:p>
      <w:r>
        <w:t xml:space="preserve">Samana päivänä hänen paras ystävänsä pidätettiin.</w:t>
      </w:r>
    </w:p>
    <w:p>
      <w:r>
        <w:rPr>
          <w:b/>
        </w:rPr>
        <w:t xml:space="preserve">Esimerkki 7.5682</w:t>
      </w:r>
    </w:p>
    <w:p>
      <w:r>
        <w:t xml:space="preserve">Lähtökohta: Sally oli vakava shoppailija, ja hänellä on aina kuponkeja.  Alkuperäinen konteksti: Kerran, kun hän oli juuri menossa kassalle, häneltä puuttui kuponkeja.  Alkuperäinen loppuratkaisu: Hän oli kaupassa, jossa hän kävi joka viikko, ja johtaja tunsi hänet. Koska Sally oli aina ollut mukava, johtaja antoi hänelle alennuksen. Sally oli niin kiitollinen, että hän shoppaili siellä kaksi kertaa enemmän.  Uusi lopetus: Hän oli kaupassa, jossa hän kävi joka viikko, ja johtaja tunsi hänet. Koska Sally oli aina ollut töykeä, johtaja päätti pehmentää häntä antamalla hänelle alennuksen. Sally oli niin kiitollinen, että hän shoppaili siellä kaksi kertaa enemmän. </w:t>
      </w:r>
    </w:p>
    <w:p>
      <w:r>
        <w:rPr>
          <w:b/>
        </w:rPr>
        <w:t xml:space="preserve">Tulos</w:t>
      </w:r>
    </w:p>
    <w:p>
      <w:r>
        <w:t xml:space="preserve">Hän oli aina töykeä muita kohtaan ostoksilla.</w:t>
      </w:r>
    </w:p>
    <w:p>
      <w:r>
        <w:rPr>
          <w:b/>
        </w:rPr>
        <w:t xml:space="preserve">Esimerkki 7.5683</w:t>
      </w:r>
    </w:p>
    <w:p>
      <w:r>
        <w:t xml:space="preserve">Lähtökohta: Diane yritti päästä asuntoonsa.  Alkuperäinen konteksti: Jostain syystä avain näytti olevan jumissa.  Alkuperäinen loppu: Diane heilutti avainta vihaisesti. Yhtäkkiä hän kuuli napsahduksen ja avain katkesi kahtia. Hänen oli kutsuttava ammattilainen hoitamaan asia.  Uusi loppu: Hän heilutti avainta rauhallisesti. Hän kuuli, kuinka rummut napsahtelivat kiinni ja avain kääntyi lukkoon. Hänen ei tarvinnut kutsua ammattilaista hoitamaan asiaa. </w:t>
      </w:r>
    </w:p>
    <w:p>
      <w:r>
        <w:rPr>
          <w:b/>
        </w:rPr>
        <w:t xml:space="preserve">Tulos</w:t>
      </w:r>
    </w:p>
    <w:p>
      <w:r>
        <w:t xml:space="preserve">Ja hän teki sen.</w:t>
      </w:r>
    </w:p>
    <w:p>
      <w:r>
        <w:rPr>
          <w:b/>
        </w:rPr>
        <w:t xml:space="preserve">Esimerkki 7.5684</w:t>
      </w:r>
    </w:p>
    <w:p>
      <w:r>
        <w:t xml:space="preserve">Lähtökohta: Anan äiti vaati, että ruoanlaitto on helpompaa kuin Ana luuli.  Alkuperäinen konteksti: Äiti puhui Analle, miten hän tekee muhennosta pataan.  Alkuperäinen loppuratkaisu: Ana epäili, mutta noudatti ohjeita. Kun muhennos oli valmis, hän maistoi sitä varovaisesti. Sitten hän virnisti - se oli herkullista!  Uusi loppu: Ana oli huolissaan, mutta noudatti Annan neuvoja ja otti yhden. Hän oli peloissaan, koska oli kuullut uutisissa räjähtäneistä. Hän kuitenkin selvitti asian, ja hänen ruoastaan tuli upeaa. </w:t>
      </w:r>
    </w:p>
    <w:p>
      <w:r>
        <w:rPr>
          <w:b/>
        </w:rPr>
        <w:t xml:space="preserve">Tulos</w:t>
      </w:r>
    </w:p>
    <w:p>
      <w:r>
        <w:t xml:space="preserve">Hän kehottaa Anaa ostamaan pikaruukin.</w:t>
      </w:r>
    </w:p>
    <w:p>
      <w:r>
        <w:rPr>
          <w:b/>
        </w:rPr>
        <w:t xml:space="preserve">Esimerkki 7.5685</w:t>
      </w:r>
    </w:p>
    <w:p>
      <w:r>
        <w:t xml:space="preserve">Lähtökohta: Philadelphia Eagles avasi jalkapallokauden 2016 sunnuntaina.  Alkuperäinen konteksti: He olivat kotona Cleveland Brownsia vastaan.  Alkuperäinen lopputulos: He aloittivat pelinrakentajana tulokkaan ja hallitsivat peliä täysin. He voittivat Brownsin maalein 29-10. Tulokas heitti useita touchdowneja ilman poimintoja ja näyttää hyvältä.  Uusi lopetus: Aloittanut tulokas pelinrakentajana, he hallitsivat peliä täysin. He voittivat Giantsin maalein 29-10. Tulokas heitti useita touchdowneja ilman poimintoja ja näyttää hyvältä. </w:t>
      </w:r>
    </w:p>
    <w:p>
      <w:r>
        <w:rPr>
          <w:b/>
        </w:rPr>
        <w:t xml:space="preserve">Tulos</w:t>
      </w:r>
    </w:p>
    <w:p>
      <w:r>
        <w:t xml:space="preserve">He olivat vieraissa New York Giantsia vastaan.</w:t>
      </w:r>
    </w:p>
    <w:p>
      <w:r>
        <w:rPr>
          <w:b/>
        </w:rPr>
        <w:t xml:space="preserve">Esimerkki 7.5686</w:t>
      </w:r>
    </w:p>
    <w:p>
      <w:r>
        <w:t xml:space="preserve">Lähtökohta: Tom oli juonut lasillisen vettä illalla.  Alustava konteksti: Hän pudotti sen.  Alkuperäinen loppu: Lasi hajosi palasiksi. Tom yritti siivota sen pois, mutta yksi pala meni ohi. Hän jäi siitä kiinni myöhemmin.  Uusi lopetus: Lasi hajosi. Tom yritti siivota sen kokonaan, mutta jätti palan väliin. Se jäi häneen kiinni myöhemmin. </w:t>
      </w:r>
    </w:p>
    <w:p>
      <w:r>
        <w:rPr>
          <w:b/>
        </w:rPr>
        <w:t xml:space="preserve">Tulos</w:t>
      </w:r>
    </w:p>
    <w:p>
      <w:r>
        <w:t xml:space="preserve">Hän kaatoi sen sängylle.</w:t>
      </w:r>
    </w:p>
    <w:p>
      <w:r>
        <w:rPr>
          <w:b/>
        </w:rPr>
        <w:t xml:space="preserve">Esimerkki 7.5687</w:t>
      </w:r>
    </w:p>
    <w:p>
      <w:r>
        <w:t xml:space="preserve">Lähtökohta: Perintöni on Jamaikalta.  Alkuperäinen konteksti: Vanhempani muuttivat Amerikkaan ennen syntymääni.  Alkuperäinen loppu: Heillä ei ollut paljoa, ja he tekivät ensin alhaista työtä. Äidistäni tuli lopulta sairaanhoitaja sairaalaan. Minä ja veljeni olemme käyneet hänen luonaan töissä monta kertaa.  Uusi loppu: Sukulaisillani ei ollut paljon rahaa, ja otin pian alhaista työtä. Tädistäni tuli lopulta sairaalan sairaanhoitaja. Minä ja veljeni olemme käyneet hänen luonaan töissä monta kertaa. </w:t>
      </w:r>
    </w:p>
    <w:p>
      <w:r>
        <w:rPr>
          <w:b/>
        </w:rPr>
        <w:t xml:space="preserve">Tulos</w:t>
      </w:r>
    </w:p>
    <w:p>
      <w:r>
        <w:t xml:space="preserve">Vanhempani lähettivät minut asumaan sukulaisten luo Amerikkaan, kun olin nuori.</w:t>
      </w:r>
    </w:p>
    <w:p>
      <w:r>
        <w:rPr>
          <w:b/>
        </w:rPr>
        <w:t xml:space="preserve">Esimerkki 7.5688</w:t>
      </w:r>
    </w:p>
    <w:p>
      <w:r>
        <w:t xml:space="preserve">Lähtökohta: Brittany odottaa innolla huomista ensimmäistä koulupäivää.  Alustava konteksti: Hän yrittää päättää, mitä pukea päälleen.  Alkuperäinen loppuratkaisu: Brittany päättää pukeutua uuteen lempiasuunsa. Brittany ei löydä vaatteita mistään. Brittanyn äiti oli jo asettanut Brittanyn lempiasun hänelle.  Uusi loppu: Hän oli päättänyt pukeutua uuteen lempiasuunsa. Mutta Brittany ei löydä vaatteita mistään. Brittanyn äiti oli jo asettanut hänelle lempiasunsa. </w:t>
      </w:r>
    </w:p>
    <w:p>
      <w:r>
        <w:rPr>
          <w:b/>
        </w:rPr>
        <w:t xml:space="preserve">Tulos</w:t>
      </w:r>
    </w:p>
    <w:p>
      <w:r>
        <w:t xml:space="preserve">Hän tiesi jo, mitä hän halusi pukea päälleen.</w:t>
      </w:r>
    </w:p>
    <w:p>
      <w:r>
        <w:rPr>
          <w:b/>
        </w:rPr>
        <w:t xml:space="preserve">Esimerkki 7.5689</w:t>
      </w:r>
    </w:p>
    <w:p>
      <w:r>
        <w:t xml:space="preserve">Lähtökohta: Tarvitsin ajokorttini.  Alkuperäinen konteksti: Isäni vei minut ajokorttivirastoon.  Alkuperäinen loppu: Jonotimme testiin. Tein kokeen. Sain ajokorttini.  Uusi lopetus: Jonotimme kokeeseen. Tein kokeen. Sain ajokortin. </w:t>
      </w:r>
    </w:p>
    <w:p>
      <w:r>
        <w:rPr>
          <w:b/>
        </w:rPr>
        <w:t xml:space="preserve">Tulos</w:t>
      </w:r>
    </w:p>
    <w:p>
      <w:r>
        <w:t xml:space="preserve">Minulla oli kuitenkin autofobia.</w:t>
      </w:r>
    </w:p>
    <w:p>
      <w:r>
        <w:rPr>
          <w:b/>
        </w:rPr>
        <w:t xml:space="preserve">Esimerkki 7.5690</w:t>
      </w:r>
    </w:p>
    <w:p>
      <w:r>
        <w:t xml:space="preserve">Lähtökohta: Bob sai potkut työpaikastaan, koska hän oli ahdistellut naispuolisia työntekijöitä seksuaalisesti.  Alkuperäinen konteksti: Skandaalimaisia huhuja alkoi ilmestyä iltapäivälehdissä.  Alkuperäinen loppuratkaisu: Vihaisena ja nöyryytettynä Bobin vaimo haki avioeroa. Huono julkisuus ja likaiset yksityiskohdat tuhosivat myös Bobin uran. Maineensa murtuneena Bob muutti pois yrittäen aloittaa alusta.  Uusi loppu: Bobin vaimo ei hakenut avioeroa. Huonon julkisuuden ja riettaiden yksityiskohtien puuttuminen ei pilannut Bobin uraa. Hänen maineensa oli ehjä, ja Bob muutti pois yrittäen aloittaa alusta. </w:t>
      </w:r>
    </w:p>
    <w:p>
      <w:r>
        <w:rPr>
          <w:b/>
        </w:rPr>
        <w:t xml:space="preserve">Tulos</w:t>
      </w:r>
    </w:p>
    <w:p>
      <w:r>
        <w:t xml:space="preserve">Mitään huhuja ei alkanut liikkua, ja kaikki unohtivat nopeasti.</w:t>
      </w:r>
    </w:p>
    <w:p>
      <w:r>
        <w:rPr>
          <w:b/>
        </w:rPr>
        <w:t xml:space="preserve">Esimerkki 7.5691</w:t>
      </w:r>
    </w:p>
    <w:p>
      <w:r>
        <w:t xml:space="preserve">Lähtökohta: Angie kuuli kovaa koputusta kotiovellaan kolmelta aamulla.  Alustava konteksti: Hän ei tuntenut ovella ollutta henkilöä.  Alkuperäinen lopputulos: Angie oli peloissaan, joten hän soitti poliisille. Poliisi tuli paikalle ja kuulusteli ovella ollutta tuntematonta henkilöä. Muukalainen oli hämmentynyt eikä tiennyt, missä hän oli.  Uusi loppu: Angie oli peloissaan, joten hän soitti poliisille. Poliisi tuli ja kuulusteli ovella ollutta naapuria. Naapuri oli hämmentynyt eikä tiennyt, missä hän oli. </w:t>
      </w:r>
    </w:p>
    <w:p>
      <w:r>
        <w:rPr>
          <w:b/>
        </w:rPr>
        <w:t xml:space="preserve">Tulos</w:t>
      </w:r>
    </w:p>
    <w:p>
      <w:r>
        <w:t xml:space="preserve">Se pesijä naapuri ovella.</w:t>
      </w:r>
    </w:p>
    <w:p>
      <w:r>
        <w:rPr>
          <w:b/>
        </w:rPr>
        <w:t xml:space="preserve">Esimerkki 7.5692</w:t>
      </w:r>
    </w:p>
    <w:p>
      <w:r>
        <w:t xml:space="preserve">Lähtökohta: Maya joutui suureen auto-onnettomuuteen.  Alustava konteksti: Onneksi hän oli turvassa.  Alkuperäinen loppu: Poliisit tulivat puhumaan Mayan kanssa sairaalaan. He ilmoittivat hänelle, että hänen autonsa oli tuhoutunut. Hän oli todella järkyttynyt, koska hänellä ei ollut varaa korjata sitä.  Uusi loppu: Poliisit tulivat puhumaan hänen kanssaan sairaalaan. He ilmoittivat hänelle, että hänen autonsa oli romuttunut. Hän oli todella järkyttynyt, koska hänellä ei ollut varaa korjata sitä. </w:t>
      </w:r>
    </w:p>
    <w:p>
      <w:r>
        <w:rPr>
          <w:b/>
        </w:rPr>
        <w:t xml:space="preserve">Tulos</w:t>
      </w:r>
    </w:p>
    <w:p>
      <w:r>
        <w:t xml:space="preserve">Onneksi hän oli täysin kunnossa.</w:t>
      </w:r>
    </w:p>
    <w:p>
      <w:r>
        <w:rPr>
          <w:b/>
        </w:rPr>
        <w:t xml:space="preserve">Esimerkki 7.5693</w:t>
      </w:r>
    </w:p>
    <w:p>
      <w:r>
        <w:t xml:space="preserve">Lähtökohta: Burt ja Julie olivat innoissaan päästessään sirkukseen.  Alkuperäinen konteksti: He olivat päättäneet valita vuorotellen, mitä he näkisivät.  Alkuperäinen loppuratkaisu: Burtin valinta moottoripyöräilijöistä oli kuitenkin vaikea löytää. He melkein luovuttivat, kun he kuulivat moottoripyörän moottoreiden moottoreiden jyrähtävän. Seuraavan kioskin kohdalla he löysivät ratsastajat, jotka pitivät esityksensä.  Uusi lopetus: Julien valinta moottoripyöräilijöistä oli kuitenkin vaikea löytää. He melkein luovuttivat, kun he kuulivat moottoripyörän moottoreiden moottoreiden jylinän. Seuraavasta kojusta he löysivät ratsastajat, jotka pitivät esityksensä. </w:t>
      </w:r>
    </w:p>
    <w:p>
      <w:r>
        <w:rPr>
          <w:b/>
        </w:rPr>
        <w:t xml:space="preserve">Tulos</w:t>
      </w:r>
    </w:p>
    <w:p>
      <w:r>
        <w:t xml:space="preserve">He päättivät, että Julie valitsisi, mitä he näkisivät.</w:t>
      </w:r>
    </w:p>
    <w:p>
      <w:r>
        <w:rPr>
          <w:b/>
        </w:rPr>
        <w:t xml:space="preserve">Esimerkki 7.5694</w:t>
      </w:r>
    </w:p>
    <w:p>
      <w:r>
        <w:t xml:space="preserve">Lähtökohta: Wilton oli taloustieteen professori paikallisessa kansalaisopistossa.  Alkuperäinen konteksti: Hän päätti pitää kurssin tarjonnasta ja kysynnästä.  Alkuperäinen lopputulos: Kukaan hänen opiskelijoistaan ei ymmärtänyt opetusta. Wilton turhautui luokkaansa. Hän päätti mennä dekaanin luo ja lopettaa.  Uusi lopetus: Kukaan hänen muista oppilaistaan ei tiennyt. Wilton turhautui pahasti huonoon päätöksentekoonsa. Hän päätti mennä suoraan dekaanin luo ja lopettaa. </w:t>
      </w:r>
    </w:p>
    <w:p>
      <w:r>
        <w:rPr>
          <w:b/>
        </w:rPr>
        <w:t xml:space="preserve">Tulos</w:t>
      </w:r>
    </w:p>
    <w:p>
      <w:r>
        <w:t xml:space="preserve">Hän oli maannut opiskelijan kanssa.</w:t>
      </w:r>
    </w:p>
    <w:p>
      <w:r>
        <w:rPr>
          <w:b/>
        </w:rPr>
        <w:t xml:space="preserve">Esimerkki 7.5695</w:t>
      </w:r>
    </w:p>
    <w:p>
      <w:r>
        <w:t xml:space="preserve">Lähtökohta: Nousin autooni.  Alustava konteksti: Ajoin sillä kauppaan.  Alkuperäinen loppu: Ostin useita ruokaostoksia. Menin kassalle tavarani kanssa ja maksoin ne. Sitten pyöräytin kärryt autolleni, purin ne ja lähdin kotiin.  Uusi lopetus: Sen jälkeen menin kauppaan ja ostin useita ruokaostoksia. Menin kassalle tavaroideni kanssa ja maksoin ne. Sitten pyöräytin kärryni autolleni, purin ne ja lähdin kotiin. </w:t>
      </w:r>
    </w:p>
    <w:p>
      <w:r>
        <w:rPr>
          <w:b/>
        </w:rPr>
        <w:t xml:space="preserve">Tulos</w:t>
      </w:r>
    </w:p>
    <w:p>
      <w:r>
        <w:t xml:space="preserve">Ajoin rannalle.</w:t>
      </w:r>
    </w:p>
    <w:p>
      <w:r>
        <w:rPr>
          <w:b/>
        </w:rPr>
        <w:t xml:space="preserve">Esimerkki 7.5696</w:t>
      </w:r>
    </w:p>
    <w:p>
      <w:r>
        <w:t xml:space="preserve">Lähtökohta: Rakastuin erikoisjoukkojen sotilaaseen, joka näytti täydelliseltä.  Alkuperäinen konteksti: Hän pystyi nostamaan satoja kiloja ja juoksemaan kilometrejä sadan repun kanssa.  Alkuperäinen loppu: Mutta hän oli riippuvainen pornografiasta. Hän harrasti mieluummin pornoa kuin oikeaa seksiä kanssani. Pornografia pilasi suhteemme.  Uusi loppu: Mutta hän oli riippuvainen pornografiasta. Hän piti enemmän pornografiasta kuin todellisesta seksistä kanssani. Pornografia pilasi suhteemme. </w:t>
      </w:r>
    </w:p>
    <w:p>
      <w:r>
        <w:rPr>
          <w:b/>
        </w:rPr>
        <w:t xml:space="preserve">Tulos</w:t>
      </w:r>
    </w:p>
    <w:p>
      <w:r>
        <w:t xml:space="preserve">Hän oli myös ystävällinen ja täydellinen persoona.</w:t>
      </w:r>
    </w:p>
    <w:p>
      <w:r>
        <w:rPr>
          <w:b/>
        </w:rPr>
        <w:t xml:space="preserve">Esimerkki 7.5697</w:t>
      </w:r>
    </w:p>
    <w:p>
      <w:r>
        <w:t xml:space="preserve">Lähtökohta: Jill löysi ostamaltaan tontilta vanhan talon.  Alkuperäinen konteksti: Jill päätti kunnostaa talon ja asua siinä.  Alkuperäinen loppuratkaisu: Jill palkkasi urakoitsijan ja työt alkoivat. Jill seurasi, kun ränsistynyt talo muuttui palatsiksi. Jill oli niin onnellinen muuttaessaan taloon.  Uusi lopetus: Jill palkkasi urakoitsijan ja työt alkoivat. Jill katseli, kun ränsistynyt talo muuttui palatsiksi. Jill oli niin onnellinen, kun hän vuokrasi talon. </w:t>
      </w:r>
    </w:p>
    <w:p>
      <w:r>
        <w:rPr>
          <w:b/>
        </w:rPr>
        <w:t xml:space="preserve">Tulos</w:t>
      </w:r>
    </w:p>
    <w:p>
      <w:r>
        <w:t xml:space="preserve">Hän päätti kunnostaa talon ja vuokrata sen kirjanpitäjälleen Philille.</w:t>
      </w:r>
    </w:p>
    <w:p>
      <w:r>
        <w:rPr>
          <w:b/>
        </w:rPr>
        <w:t xml:space="preserve">Esimerkki 7.5698</w:t>
      </w:r>
    </w:p>
    <w:p>
      <w:r>
        <w:t xml:space="preserve">Lähtökohta: Jackiella oli oma radio-ohjelma.  Alkuperäinen konteksti: Hänellä oli vieraita, jotka puhuivat ajankohtaisista asioista.  Alkuperäinen lopetus: Kerran hänellä oli Lembit Opik ohjelmassaan. Hän puhui paljon. Jackie ei pystynyt esittämään oikeita kysymyksiä, koska hän puhui niin paljon.  Uusi lopetus: Kerran hänellä oli Lembit Opik ohjelmassaan. Mies puhui paljon. Jackie ei pystynyt esittämään oikeita kysymyksiä hänen puhumisensa vuoksi. </w:t>
      </w:r>
    </w:p>
    <w:p>
      <w:r>
        <w:rPr>
          <w:b/>
        </w:rPr>
        <w:t xml:space="preserve">Tulos</w:t>
      </w:r>
    </w:p>
    <w:p>
      <w:r>
        <w:t xml:space="preserve">Hän oli tunnettu meedio, jonka vieraita olivat ihmiset, jotka halusivat saada yhteyden rakkaisiinsa.</w:t>
      </w:r>
    </w:p>
    <w:p>
      <w:r>
        <w:rPr>
          <w:b/>
        </w:rPr>
        <w:t xml:space="preserve">Esimerkki 7.5699</w:t>
      </w:r>
    </w:p>
    <w:p>
      <w:r>
        <w:t xml:space="preserve">Lähtökohta: Työskentelen Dairy Queenissa, ja eräs nainen tuli sisään raivoissaan.  Alustava konteksti: Hän huusi minulle kakusta, jonka hän osti viime viikolla.  Alkuperäinen loppuratkaisu: Hän laittoi sen kaappiin ja se suli. Kerroin hänelle, että myymme vain jäätelökakkuja. Hän vaati täyttä hyvitystä, koska antoi kakun sulaa.  Uusi loppu: Hän laittoi sen kaappiin ja se pilaantui. Sanoin hänelle, että myymme vain hampurilaisia. Hän vaati täyttä hyvitystä, koska hän pilasi hampurilaisensa. </w:t>
      </w:r>
    </w:p>
    <w:p>
      <w:r>
        <w:rPr>
          <w:b/>
        </w:rPr>
        <w:t xml:space="preserve">Tulos</w:t>
      </w:r>
    </w:p>
    <w:p>
      <w:r>
        <w:t xml:space="preserve">Hän oli vihainen hampurilaisestaan.</w:t>
      </w:r>
    </w:p>
    <w:p>
      <w:r>
        <w:rPr>
          <w:b/>
        </w:rPr>
        <w:t xml:space="preserve">Esimerkki 7.5700</w:t>
      </w:r>
    </w:p>
    <w:p>
      <w:r>
        <w:t xml:space="preserve">Lähtökohta: Jim eli liikaa menneisyydessä.  Alkuperäinen konteksti: Hän rakasti vanhojen tarinoiden kertomista ja jätti nykyhetken huomiotta.  Alkuperäinen loppuratkaisu: Hänen lapsensa olivat huolissaan hänestä. He yrittivät harhauttaa häntä tarinoilla, jotka he olivat juuri kokeneet. Mutta Jim ei päässyt pois mielensä ansasta.  Uusi lopetus: Hänen lapsensa olivat huolissaan hänestä. He yrittivät häiritä häntä tarinoilla mahdollisesta tulevaisuudesta. Mutta Jim ei päässyt pois mielensä ansasta. </w:t>
      </w:r>
    </w:p>
    <w:p>
      <w:r>
        <w:rPr>
          <w:b/>
        </w:rPr>
        <w:t xml:space="preserve">Tulos</w:t>
      </w:r>
    </w:p>
    <w:p>
      <w:r>
        <w:t xml:space="preserve">Hän rakasti vanhojen tarinoiden kertomista uudelleen ja jätti tulevaisuuden huomiotta.</w:t>
      </w:r>
    </w:p>
    <w:p>
      <w:r>
        <w:rPr>
          <w:b/>
        </w:rPr>
        <w:t xml:space="preserve">Esimerkki 7.5701</w:t>
      </w:r>
    </w:p>
    <w:p>
      <w:r>
        <w:t xml:space="preserve">Lähtökohta: Juoksin radalla.  Alkuperäinen konteksti: Radan reunalla on pieni rakennus.  Alkuperäinen lopetus: En nähnyt tyttöä, joka tuli minua kohti. Juoksin suoraan hänen päälleen. Hän oli kunnossa.  Uusi loppu: En nähnyt tytön tulevan minua kohti. Kaaduin suoraan hänen päälleen, kun pyörryin. Hän oli kunnossa. </w:t>
      </w:r>
    </w:p>
    <w:p>
      <w:r>
        <w:rPr>
          <w:b/>
        </w:rPr>
        <w:t xml:space="preserve">Tulos</w:t>
      </w:r>
    </w:p>
    <w:p>
      <w:r>
        <w:t xml:space="preserve">Olin hyvin väsynyt, joten pyörryin.</w:t>
      </w:r>
    </w:p>
    <w:p>
      <w:r>
        <w:rPr>
          <w:b/>
        </w:rPr>
        <w:t xml:space="preserve">Esimerkki 7.5702</w:t>
      </w:r>
    </w:p>
    <w:p>
      <w:r>
        <w:t xml:space="preserve">Lähtökohta: Lisa oli voittanut kilpailun, jossa hän pääsi päiväksi sirkukseen.  Alustava konteksti: Norsun peseminen oli päivän ensimmäinen aktiviteetti.  Alkuperäinen loppuratkaisu: Jan, norsun kouluttaja, selitti kaikki vaiheet. Pian Lisa kuurasi norsua teleskooppiharjalla. Lopulta Lisa oli yhtä läpimärkä kuin norsu.  Uusi lopetus: Jan, pääklovni, selitti kaikki jongleerausvinkit. Pian Lisa jonglööraili keilakiekoilla vaivattomasti. Päivän päätteeksi Lisa oli hikinen. </w:t>
      </w:r>
    </w:p>
    <w:p>
      <w:r>
        <w:rPr>
          <w:b/>
        </w:rPr>
        <w:t xml:space="preserve">Tulos</w:t>
      </w:r>
    </w:p>
    <w:p>
      <w:r>
        <w:t xml:space="preserve">Päivän ensimmäinen aktiviteetti oli jongleeraaminen klovnien kanssa.</w:t>
      </w:r>
    </w:p>
    <w:p>
      <w:r>
        <w:rPr>
          <w:b/>
        </w:rPr>
        <w:t xml:space="preserve">Esimerkki 7.5703</w:t>
      </w:r>
    </w:p>
    <w:p>
      <w:r>
        <w:t xml:space="preserve">Lähtökohta: Jenny työnsi rattaita portaita ylös ja katseli samalla apinoita.  Alkuperäinen konteksti: Rattaat törmäsivät portaissa kuoppaan.  Alkuperäinen loppuratkaisu: Vauvan rattaissa oleva vauva putosi pohjasta. Vauva kulki saumattomasti kolmen ihmisen välillä. Vauva asettui Chadin syliin portaiden alapäässä.  Uusi lopetus: Vauva rattaissa jatkoi putoamista pohjasta. Vauva siirrettiin saumattomasti kolmen ihmisen välillä. Vauva asettui Chadin syliin portaiden alapäähän. </w:t>
      </w:r>
    </w:p>
    <w:p>
      <w:r>
        <w:rPr>
          <w:b/>
        </w:rPr>
        <w:t xml:space="preserve">Tulos</w:t>
      </w:r>
    </w:p>
    <w:p>
      <w:r>
        <w:t xml:space="preserve">Vaunut pääsivät huipulle asti.</w:t>
      </w:r>
    </w:p>
    <w:p>
      <w:r>
        <w:rPr>
          <w:b/>
        </w:rPr>
        <w:t xml:space="preserve">Esimerkki 7.5704</w:t>
      </w:r>
    </w:p>
    <w:p>
      <w:r>
        <w:t xml:space="preserve">Lähtökohta: Crungle Rungle oli eristäytynyt.  Alkuperäinen konteksti: Hänen kasvinsa eivät kasvaneet.  Alkuperäinen loppu: Vaikka hän oli antanut niille kaiken, mitä ne tarvitsivat. Eräänä päivänä hänen vaimonsa katseli hänen puutarhaansa ja nauroi. Crungle oli istuttanut puutarhan hiekkaan.  Uusi loppu: Hän ei ajanut partaansa viikkoihin. Eräänä päivänä hänen vaimonsa katsoi häntä ja nauroi. Crunglella ei vain ollut kasvokarvoja... </w:t>
      </w:r>
    </w:p>
    <w:p>
      <w:r>
        <w:rPr>
          <w:b/>
        </w:rPr>
        <w:t xml:space="preserve">Tulos</w:t>
      </w:r>
    </w:p>
    <w:p>
      <w:r>
        <w:t xml:space="preserve">Hänen partansa ei kasvanut.</w:t>
      </w:r>
    </w:p>
    <w:p>
      <w:r>
        <w:rPr>
          <w:b/>
        </w:rPr>
        <w:t xml:space="preserve">Esimerkki 7.5705</w:t>
      </w:r>
    </w:p>
    <w:p>
      <w:r>
        <w:t xml:space="preserve">Lähtökohta: Toukokuussa 1984 Philadelphian poliisi joutui pattitilanteeseen Länsi-Philadelphiassa.  Alkuperäinen konteksti: Radikaali ryhmä nimeltä MOVE taisteli poliisia vastaan.  Alkuperäinen loppuratkaisu: MOVE oli linnoittautunut kotiin 62nd Streetin ja Osage Avenuen kulmassa. Pian kello 18.30 jälkeen pormestari määräsi pommin pudotettavaksi taloon. Heidän talonsa ja koko korttelin talot paloivat maan tasalle.  Uusi loppu: Vapaaehtoisjoukkue oli linnoittautunut kotiin 62nd ja Osage Avenuen kulmassa. Pian kello 18.30 jälkeen pormestari allekirjoitti sopimuksen vapaaehtoisjoukkueen kanssa. Heidän talonsa ja kokonainen kortteli taloja pelastui. </w:t>
      </w:r>
    </w:p>
    <w:p>
      <w:r>
        <w:rPr>
          <w:b/>
        </w:rPr>
        <w:t xml:space="preserve">Tulos</w:t>
      </w:r>
    </w:p>
    <w:p>
      <w:r>
        <w:t xml:space="preserve">Vapaaehtoisryhmä saapui paikalle ja selvitti tilanteen rauhallisesti.</w:t>
      </w:r>
    </w:p>
    <w:p>
      <w:r>
        <w:rPr>
          <w:b/>
        </w:rPr>
        <w:t xml:space="preserve">Esimerkki 7.5706</w:t>
      </w:r>
    </w:p>
    <w:p>
      <w:r>
        <w:t xml:space="preserve">Lähtökohta: Andrew oli myrskynmetsästäjä suurelle televisiokanavalle.  Alkuperäinen konteksti: Hänet ja hänen miehistönsä lähetettiin keskilänteen seuraamaan huonoa säätä.  Alkuperäinen loppu: He pääsivät perille ajettuaan läpi yön. Seuraavana päivänä he ajelivat ympäriinsä etsien myrskypilviä. Juuri kun he olivat luovuttaneet, tornado muodostui 100 metrin päähän heistä.  Uusi loppu: Kun he eivät nähneet mitään, he päättivät odottaa seuraavaan päivään löytääkseen myrskyn. He ajelivat ympäriinsä etsien myrskypilviä seuraavana päivänä. Juuri kun he olivat luovuttaneet, tornado muodostui 100 metrin päähän heistä. </w:t>
      </w:r>
    </w:p>
    <w:p>
      <w:r>
        <w:rPr>
          <w:b/>
        </w:rPr>
        <w:t xml:space="preserve">Tulos</w:t>
      </w:r>
    </w:p>
    <w:p>
      <w:r>
        <w:t xml:space="preserve">Hänet lähetettiin kadun varteen rannalle hakemaan hurrikaanimateriaalia.</w:t>
      </w:r>
    </w:p>
    <w:p>
      <w:r>
        <w:rPr>
          <w:b/>
        </w:rPr>
        <w:t xml:space="preserve">Esimerkki 7.5707</w:t>
      </w:r>
    </w:p>
    <w:p>
      <w:r>
        <w:t xml:space="preserve">Lähtökohta: Kelsey valmistautui tanssiaisiin.  Alustava konteksti: Hänellä oli nälkä, joten hän naposteli myös sinistä karkkia.  Alkuperäinen loppu: Hän oli melkein valmis ottamaan kuvia, kun hän näki itsensä. Hänen suunsa oli täysin sininen karkista. Kaikki hänen kuvansa illasta olivat lopulta naurettavan näköisiä.  Uusi loppu: Hän oli melkein valmis ottamaan kuvia, kun hän näki itsensä. Hänen suunsa oli täysin punainen karkista. Kaikki hänen kuvansa illasta olivat lopulta naurettavan näköisiä. </w:t>
      </w:r>
    </w:p>
    <w:p>
      <w:r>
        <w:rPr>
          <w:b/>
        </w:rPr>
        <w:t xml:space="preserve">Tulos</w:t>
      </w:r>
    </w:p>
    <w:p>
      <w:r>
        <w:t xml:space="preserve">Hänellä oli nälkä, joten hän naposteli myös punaisia kovia karkkeja.</w:t>
      </w:r>
    </w:p>
    <w:p>
      <w:r>
        <w:rPr>
          <w:b/>
        </w:rPr>
        <w:t xml:space="preserve">Esimerkki 7.5708</w:t>
      </w:r>
    </w:p>
    <w:p>
      <w:r>
        <w:t xml:space="preserve">Lähtökohta: Olin aina vihannut sadetta.  Alkuperäinen konteksti: Aina kun satoi, annoin sen pilata koko päiväni.  Alkuperäinen loppu: Eräänä pilvisenä päivänä kävelin kadulla, ja alkoi sataa. Aluksi olin häpeissäni, mutta sitten tunsin olevani hyvin elossa. Pehmeä sade, joka osui kasvoihini ja vartalooni, tuntui erittäin hyvältä ja nautinnolliselta.  Uusi lopetus: Eräänä pilvisenä päivänä kävelin kadulla, ja alkoi sataa. Olin nolostunut, ja sitten tunsin, että halusin mennä sisälle. Pehmeä sade, joka osui kasvoihini ja vartalooni, tuntui masentavalta ja kamalalta. </w:t>
      </w:r>
    </w:p>
    <w:p>
      <w:r>
        <w:rPr>
          <w:b/>
        </w:rPr>
        <w:t xml:space="preserve">Tulos</w:t>
      </w:r>
    </w:p>
    <w:p>
      <w:r>
        <w:t xml:space="preserve">Aina kun satoi, pysyin sisällä.</w:t>
      </w:r>
    </w:p>
    <w:p>
      <w:r>
        <w:rPr>
          <w:b/>
        </w:rPr>
        <w:t xml:space="preserve">Esimerkki 7.5709</w:t>
      </w:r>
    </w:p>
    <w:p>
      <w:r>
        <w:t xml:space="preserve">Lähtökohta: Olin eräänä päivänä huvipuistossa.  Alkuperäinen konteksti: Päätin siellä ollessani kokeilla uusinta vuoristorataa.  Alkuperäinen loppu: Siellä oli pitkä jono, jossa minun piti odottaa. Tunnin kuluttua sain vihdoin vuoroni ajaa vuoristoradalla. Inhosin sitä, enkä aio enää koskaan ajaa sillä.  Uusi loppu: Oli pitkä jono, jossa jouduin odottamaan. Tunnin kuluttua sain vihdoin vuoroni maksaa kassalle. Vihasin sitä, enkä enää koskaan käy siellä. </w:t>
      </w:r>
    </w:p>
    <w:p>
      <w:r>
        <w:rPr>
          <w:b/>
        </w:rPr>
        <w:t xml:space="preserve">Tulos</w:t>
      </w:r>
    </w:p>
    <w:p>
      <w:r>
        <w:t xml:space="preserve">Siellä ollessani päätin ostaa muutaman lahjan.</w:t>
      </w:r>
    </w:p>
    <w:p>
      <w:r>
        <w:rPr>
          <w:b/>
        </w:rPr>
        <w:t xml:space="preserve">Esimerkki 7.5710</w:t>
      </w:r>
    </w:p>
    <w:p>
      <w:r>
        <w:t xml:space="preserve">Lähtökohta: Aatami oli keulija.  Alkuperäinen konteksti: Hän tekisi mitä tahansa saadakseen tytön huomion.  Alkuperäinen loppu: Kerran hän sytytti paitansa tuleen todistaakseen miehisyytensä. Hän unohti pysähtyä, pudota ja pyörähtää. Myöhemmin Adam sai 2. asteen palovammoja tempustaan.  Uusi lopetus: Kerran hän sytytti paitansa tuleen todistaakseen miehisyytensä. Hän unohti pysähtyä, pudota ja pyörähtää. Tämän jälkeen Adam sai 2. asteen palovammoja tempustaan ja tytöt nauroivat hänelle. </w:t>
      </w:r>
    </w:p>
    <w:p>
      <w:r>
        <w:rPr>
          <w:b/>
        </w:rPr>
        <w:t xml:space="preserve">Tulos</w:t>
      </w:r>
    </w:p>
    <w:p>
      <w:r>
        <w:t xml:space="preserve">Hän ei vain halunnut saada tyttöjen huomiota.</w:t>
      </w:r>
    </w:p>
    <w:p>
      <w:r>
        <w:rPr>
          <w:b/>
        </w:rPr>
        <w:t xml:space="preserve">Esimerkki 7.5711</w:t>
      </w:r>
    </w:p>
    <w:p>
      <w:r>
        <w:t xml:space="preserve">Lähtökohta: Will osti innoissaan vaimolleen lahjan Amazonin verkkokaupasta.  Alustava konteksti: Will tilasi sen toimitettavaksi yön yli.  Alkuperäinen loppuratkaisu: Kolme päivää myöhemmin lahja ei ollut vieläkään saapunut. Will soitti Amazonin yrityshotlineen. He ilmoittivat Willille, että paketti oli kadonnut, mutta he korvaisivat sen.  Uusi lopetus: Kolme päivää myöhemmin lahja saapui. Will jätti positiivisen arvostelun verkkosivustolle. Willin vaimo piti lahjasta. </w:t>
      </w:r>
    </w:p>
    <w:p>
      <w:r>
        <w:rPr>
          <w:b/>
        </w:rPr>
        <w:t xml:space="preserve">Tulos</w:t>
      </w:r>
    </w:p>
    <w:p>
      <w:r>
        <w:t xml:space="preserve">Tilasi sen toimitettavaksi 5 päivän kuluessa.</w:t>
      </w:r>
    </w:p>
    <w:p>
      <w:r>
        <w:rPr>
          <w:b/>
        </w:rPr>
        <w:t xml:space="preserve">Esimerkki 7.5712</w:t>
      </w:r>
    </w:p>
    <w:p>
      <w:r>
        <w:t xml:space="preserve">Lähtökohta: Ben kertoi äidilleen jäävänsä koulun jälkeen.  Alustava konteksti: Ben sanoi, että hän hakee Benin.  Alkuperäinen loppu: Ben istui koulun edessä tapaamisensa jälkeen. Muutaman tunnin kuluttua hän kävi kärsimättömäksi ja alkoi itkeä. Hänen äitinsä ilmestyi paikalle yöllä.  Uusi loppu: Ben istui koulun edessä kokouksensa jälkeen. Muutaman tunnin kuluttua eräs toinen vanhempi kysyi, tarvitsiko hän kyydin. Lopulta hän pääsi kotiin yöllä. </w:t>
      </w:r>
    </w:p>
    <w:p>
      <w:r>
        <w:rPr>
          <w:b/>
        </w:rPr>
        <w:t xml:space="preserve">Tulos</w:t>
      </w:r>
    </w:p>
    <w:p>
      <w:r>
        <w:t xml:space="preserve">Hän sanoi, ettei voi hakea häntä.</w:t>
      </w:r>
    </w:p>
    <w:p>
      <w:r>
        <w:rPr>
          <w:b/>
        </w:rPr>
        <w:t xml:space="preserve">Esimerkki 7.5713</w:t>
      </w:r>
    </w:p>
    <w:p>
      <w:r>
        <w:t xml:space="preserve">Lähtökohta: Judyllä oli kaunis puutarha.  Alkuperäinen konteksti: Hän istutti tusinan verran kukkia.  Alkuperäinen loppu: Hän kasteli niitä joka päivä. Kun kukat olivat melkein valmiita kukkimaan, tuli kuivuus. Kaikki hänen kasvinsa kuolivat.  Uusi loppu: Hän istutti lisää seuraavana päivänä. Pian ne olivat valmiita kukkimaan ja ne olivat upeita. Kaikki hänen kasvinsa olivat terveitä. </w:t>
      </w:r>
    </w:p>
    <w:p>
      <w:r>
        <w:rPr>
          <w:b/>
        </w:rPr>
        <w:t xml:space="preserve">Tulos</w:t>
      </w:r>
    </w:p>
    <w:p>
      <w:r>
        <w:t xml:space="preserve">Kaikki hänen kasvinsa kuitenkin kuolivat voimakkaan myrskyn jälkeen.</w:t>
      </w:r>
    </w:p>
    <w:p>
      <w:r>
        <w:rPr>
          <w:b/>
        </w:rPr>
        <w:t xml:space="preserve">Esimerkki 7.5714</w:t>
      </w:r>
    </w:p>
    <w:p>
      <w:r>
        <w:t xml:space="preserve">Lähtökohta: Stephanie pudotti uuden sormuksensa pesukoneen taakse.  Alkuperäinen konteksti: Pesukone ja Stephanie olivat kellarissa.  Alkuperäinen loppuratkaisu: Stephanie ei halunnut mennä sinne! Sormus oli kuitenkin arvokas, joten hän tiesi, että hänen oli ehkä tehtävä se. Juuri silloin hänen miehensä tuli kotiin, löysi sormuksen ja pelasti tilanteen!  Uusi loppu: Pesuhuoneessa oli hämähäkkejä, eikä hän halunnut kurkottaa sinne! Sormus oli kuitenkin arvokas, joten hän tiesi, että hänen oli ehkä tehtävä se. Juuri silloin hänen miehensä tuli kotiin, löysi sormuksen ja pelasti päivän! </w:t>
      </w:r>
    </w:p>
    <w:p>
      <w:r>
        <w:rPr>
          <w:b/>
        </w:rPr>
        <w:t xml:space="preserve">Tulos</w:t>
      </w:r>
    </w:p>
    <w:p>
      <w:r>
        <w:t xml:space="preserve">Pesukone ja Stephanie olivat toisessa kerroksessa.</w:t>
      </w:r>
    </w:p>
    <w:p>
      <w:r>
        <w:rPr>
          <w:b/>
        </w:rPr>
        <w:t xml:space="preserve">Esimerkki 7.5715</w:t>
      </w:r>
    </w:p>
    <w:p>
      <w:r>
        <w:t xml:space="preserve">Lähtökohta: Jane oli hermostunut ajokokeensa takia.  Alustava konteksti: Hän oli epäonnistunut siinä kerran aiemmin.  Alkuperäinen loppuratkaisu: Opettaja yritti auttaa Janea rentoutumaan. Jane onnistui hyvin. Hän läpäisi ja sai ajokortin.  Uusi loppu: Kokeen valvoja yritti auttaa Janea rentoutumaan. Jane ei pystynyt suoriutumaan hyvin. Hän reputti eikä saanut ajokorttiaan. </w:t>
      </w:r>
    </w:p>
    <w:p>
      <w:r>
        <w:rPr>
          <w:b/>
        </w:rPr>
        <w:t xml:space="preserve">Tulos</w:t>
      </w:r>
    </w:p>
    <w:p>
      <w:r>
        <w:t xml:space="preserve">Hän oli unohtanut opiskella kirjallista osuutta varten.</w:t>
      </w:r>
    </w:p>
    <w:p>
      <w:r>
        <w:rPr>
          <w:b/>
        </w:rPr>
        <w:t xml:space="preserve">Esimerkki 7.5716</w:t>
      </w:r>
    </w:p>
    <w:p>
      <w:r>
        <w:t xml:space="preserve">Lähtökohta: Carlan koira löysi keinon poistua hänen takapihaltaan.  Alkuperäinen konteksti: Carla oli järkyttynyt siitä, että hänen koiransa oli kadonnut.  Alkuperäinen loppuratkaisu: Hän soitti naapureilleen kysyäkseen, oliko heillä koiraa, mutta heillä ei ollut. Niinpä hän laittoi ympäri kaupunkia julisteen, jossa oli hänen koiransa kuva. Kolme viikkoa myöhemmin joku soitti, koska löysi hänen koiransa.  Uusi loppu: Ennen kuin hän löysi koiransa, hän oli soittanut naapureilleen kysyäkseen, oliko heillä hänen koiransa. Hän tunsi helpotusta tietäessään, ettei hänen tarvinnut julistaa koiransa kuvaa ympäri kaupunkia. Kolme viikkoa myöhemmin joku soitti ja kertoi, että hänen koiransa oli taas lähtenyt pihalta. </w:t>
      </w:r>
    </w:p>
    <w:p>
      <w:r>
        <w:rPr>
          <w:b/>
        </w:rPr>
        <w:t xml:space="preserve">Tulos</w:t>
      </w:r>
    </w:p>
    <w:p>
      <w:r>
        <w:t xml:space="preserve">Hän löysi koiransa kadun päästä naapurinsa talosta.</w:t>
      </w:r>
    </w:p>
    <w:p>
      <w:r>
        <w:rPr>
          <w:b/>
        </w:rPr>
        <w:t xml:space="preserve">Esimerkki 7.5717</w:t>
      </w:r>
    </w:p>
    <w:p>
      <w:r>
        <w:t xml:space="preserve">Lähtökohta: Barry istui lepotuolissaan.  Alustava konteksti: Hän katsoi kattoon.  Alkuperäinen loppu: Barry huomasi hämähäkinseittejä katossa. Hämähäkinseitit ällöttivät häntä. Barry puhdisti kattonsa.  Uusi lopetus: Hän huomasi hämähäkinseitit katossa, joten hän sulki silmänsä välittömästi. Häntä ällöttivät hämähäkinseitit. Barry pyysi äitiään puhdistamaan katon. </w:t>
      </w:r>
    </w:p>
    <w:p>
      <w:r>
        <w:rPr>
          <w:b/>
        </w:rPr>
        <w:t xml:space="preserve">Tulos</w:t>
      </w:r>
    </w:p>
    <w:p>
      <w:r>
        <w:t xml:space="preserve">Hänen silmänsä olivat kiinni.</w:t>
      </w:r>
    </w:p>
    <w:p>
      <w:r>
        <w:rPr>
          <w:b/>
        </w:rPr>
        <w:t xml:space="preserve">Esimerkki 7.5718</w:t>
      </w:r>
    </w:p>
    <w:p>
      <w:r>
        <w:t xml:space="preserve">Lähtökohta: Tom ja Amanda rakastivat intialaista ruokaa.  Alkuperäinen konteksti: Eräänä iltana he päättivät tilata sitä illalliseksi.  Alkuperäinen loppu: Kun se saapui, he söivät sen nälkäisenä. Seuraavana aamuna Tom sairastui ruokamyrkytykseen. Intialainen ruoka oli pilalla hänen kohdallaan ikuisiksi ajoiksi.  Uusi loppu: Kun se valmistui, he söivät sen nälkäisinä. Seuraavana aamuna Tom oli kuitenkin sairas ruokamyrkytyksestä. Intialainen ruoka oli pilalla hänelle ikuisiksi ajoiksi. </w:t>
      </w:r>
    </w:p>
    <w:p>
      <w:r>
        <w:rPr>
          <w:b/>
        </w:rPr>
        <w:t xml:space="preserve">Tulos</w:t>
      </w:r>
    </w:p>
    <w:p>
      <w:r>
        <w:t xml:space="preserve">Eräänä iltana he päättivät tehdä niitä päivälliseksi.</w:t>
      </w:r>
    </w:p>
    <w:p>
      <w:r>
        <w:rPr>
          <w:b/>
        </w:rPr>
        <w:t xml:space="preserve">Esimerkki 7.5719</w:t>
      </w:r>
    </w:p>
    <w:p>
      <w:r>
        <w:t xml:space="preserve">Lähtökohta: Laylalla on loistava idea uudenlaisesta keksistä.  Alustava konteksti: Layla kehitti hyvän reseptin kokeiltuaan monia eri vaihtoehtoja.  Alkuperäinen lopputulos: Layla osti paljon aineksia ja tarvikkeita keksiensä valmistamiseksi. Layla vei uudet keksinsä torille myytäväksi. Kaikki pitivät kekseistä, ja siitä alkoi hänen liiketoimintansa.  Uusi lopetus: Hän päätti ostaa paljon aineksia ja tarvikkeita tehdäkseen luotettavia suklaakeksejä. Layla toi keksinsä maanviljelijän markkinoille myytäväksi. Kaikki pitivät kekseistä, ja se oli hänen liiketoimintansa alku. </w:t>
      </w:r>
    </w:p>
    <w:p>
      <w:r>
        <w:rPr>
          <w:b/>
        </w:rPr>
        <w:t xml:space="preserve">Tulos</w:t>
      </w:r>
    </w:p>
    <w:p>
      <w:r>
        <w:t xml:space="preserve">Kokeiltuaan monia eri vaihtoehtoja hän ei löytänyt hyvää reseptiä.</w:t>
      </w:r>
    </w:p>
    <w:p>
      <w:r>
        <w:rPr>
          <w:b/>
        </w:rPr>
        <w:t xml:space="preserve">Esimerkki 7.5720</w:t>
      </w:r>
    </w:p>
    <w:p>
      <w:r>
        <w:t xml:space="preserve">Lähtökohta: Sharon tunsi olevansa hotellin nopein ja paras taloudenhoitaja.  Alkuperäinen konteksti: Hän haastoi muut siivoojat eräänlaiseen siivouskilpailuun.  Alkuperäinen loppuratkaisu: Se, jolla oli viikon lopussa vähiten korjauksia, voitti. Kaikki naiset siivosivat parhaan kykynsä mukaan sillä viikolla. Koska Pam oli juuri aloittanut työt sinä päivänä, hän voitti kilpailun.  Uusi lopetus: Se, jolla oli vähiten korjauksia viikon lopussa, voitti. Kaikki naiset siivosivat parhaan kykynsä mukaan sillä viikolla. Koska Pam oli tehnyt eniten töitä, hän voitti kilpailun. </w:t>
      </w:r>
    </w:p>
    <w:p>
      <w:r>
        <w:rPr>
          <w:b/>
        </w:rPr>
        <w:t xml:space="preserve">Tulos</w:t>
      </w:r>
    </w:p>
    <w:p>
      <w:r>
        <w:t xml:space="preserve">Hän teki yhteistyötä muiden siivoojien kanssa tuottavuutensa lisäämiseksi.</w:t>
      </w:r>
    </w:p>
    <w:p>
      <w:r>
        <w:rPr>
          <w:b/>
        </w:rPr>
        <w:t xml:space="preserve">Esimerkki 7.5721</w:t>
      </w:r>
    </w:p>
    <w:p>
      <w:r>
        <w:t xml:space="preserve">Lähtökohta: Tom löysi tyttöystävän.  Alkuperäinen konteksti: Tom halusi romanttiset ensitreffit.  Alkuperäinen loppuratkaisu: Tom ajatteli piknikiä. Tom järjestäisi piknikin kukkulalle yöllä. Tyttöystävä oli vaikuttunut Tomin yrityksistä.  Uusi lopetus: Tom oli suunnitellut piknikin. Hän aikoi pystyttää sen kukkulalle yöllä. Hänen tyttöystävänsä olisi ollut vaikuttunut hänen ponnisteluistaan. </w:t>
      </w:r>
    </w:p>
    <w:p>
      <w:r>
        <w:rPr>
          <w:b/>
        </w:rPr>
        <w:t xml:space="preserve">Tulos</w:t>
      </w:r>
    </w:p>
    <w:p>
      <w:r>
        <w:t xml:space="preserve">Tom halusi romanttiset ensitreffit, mutta nainen päätti perua ne.</w:t>
      </w:r>
    </w:p>
    <w:p>
      <w:r>
        <w:rPr>
          <w:b/>
        </w:rPr>
        <w:t xml:space="preserve">Esimerkki 7.5722</w:t>
      </w:r>
    </w:p>
    <w:p>
      <w:r>
        <w:t xml:space="preserve">Lähtökohta: Roberta oli käymässä vessassa.  Alkuperäinen konteksti: Hänellä oli hieman ummetusta.  Alkuperäinen loppu: Lopulta hän meni etsimään nenäliinoja. Karsinassa ei ollut yhtään. Ja hän oli yksin kylpyhuoneessa.  Uusi loppu: Hän etsi nenäliinoja. Karsinassa ei ollut yhtään. Ja hän oli yksin vessassa. </w:t>
      </w:r>
    </w:p>
    <w:p>
      <w:r>
        <w:rPr>
          <w:b/>
        </w:rPr>
        <w:t xml:space="preserve">Tulos</w:t>
      </w:r>
    </w:p>
    <w:p>
      <w:r>
        <w:t xml:space="preserve">Hänellä oli ollut ripulia koko päivän.</w:t>
      </w:r>
    </w:p>
    <w:p>
      <w:r>
        <w:rPr>
          <w:b/>
        </w:rPr>
        <w:t xml:space="preserve">Esimerkki 7.5723</w:t>
      </w:r>
    </w:p>
    <w:p>
      <w:r>
        <w:t xml:space="preserve">Lähtökohta: Trisha oli dramaattinen pikkutyttö.  Alkuperäinen konteksti: Trisha halusi saada luokkatovereidensa huomion.  Alkuperäinen loppuratkaisu: Trisha keksi tarinan siitä, kuinka hän seurusteli luokkansa pojan kanssa. Sitten Trisha kertoi luokalle, että hän ja hänen poikaystävänsä erosivat. Trisha valehteli onnistuneesti koko luokalleen saadakseen huomiota.  Uusi lopetus: Trisha keksi tarinan siitä, kuinka hän seurusteli luokkansa pojan kanssa. Trisha kertoi sitten vanhemmilleen, että hän ja hänen poikaystävänsä erosivat. Trisha valehteli onnistuneesti vanhemmilleen saadakseen huomiota. </w:t>
      </w:r>
    </w:p>
    <w:p>
      <w:r>
        <w:rPr>
          <w:b/>
        </w:rPr>
        <w:t xml:space="preserve">Tulos</w:t>
      </w:r>
    </w:p>
    <w:p>
      <w:r>
        <w:t xml:space="preserve">Trisha halusi saada vanhempiensa huomion.</w:t>
      </w:r>
    </w:p>
    <w:p>
      <w:r>
        <w:rPr>
          <w:b/>
        </w:rPr>
        <w:t xml:space="preserve">Esimerkki 7.5724</w:t>
      </w:r>
    </w:p>
    <w:p>
      <w:r>
        <w:t xml:space="preserve">Lähtökohta: Tom oli makuuhuoneessaan.  Alkuperäinen konteksti: Hän kuuli kovan kolahduksen olohuoneessa.  Alkuperäinen loppu: Hän juoksi katsomaan, mitä tapahtui. Puun oksa oli syöksynyt hänen ikkunansa läpi. Tom oli peloissaan mutta helpottunut.  Uusi loppu: Hän katsoi vastapäistä rakennusta. Puun oksa oli syöksynyt yhteen sen ikkunoista. Tom säikähti mutta oli helpottunut, ettei se ollut hänen ikkunansa. </w:t>
      </w:r>
    </w:p>
    <w:p>
      <w:r>
        <w:rPr>
          <w:b/>
        </w:rPr>
        <w:t xml:space="preserve">Tulos</w:t>
      </w:r>
    </w:p>
    <w:p>
      <w:r>
        <w:t xml:space="preserve">Hän rakasti katsella 32. kerroksen makuuhuoneensa ikkunasta alla olevaa kaupunkia.</w:t>
      </w:r>
    </w:p>
    <w:p>
      <w:r>
        <w:rPr>
          <w:b/>
        </w:rPr>
        <w:t xml:space="preserve">Esimerkki 7.5725</w:t>
      </w:r>
    </w:p>
    <w:p>
      <w:r>
        <w:t xml:space="preserve">Lähtökohta: Pelasin lapsena pingistä.  Alkuperäinen konteksti: En ollut kovin hyvä.  Alkuperäinen loppu: Pelasin tennistä aikuisena. Kun pelasin taas pingistä, pelasin kuin tennistä. Olin paljon parempi.  Uusi lopetus: Pelasin paljon tennistä aikuisena. Kun pelasin taas pingistä, pelasin kuin tennistä. Olin paljon parempi. </w:t>
      </w:r>
    </w:p>
    <w:p>
      <w:r>
        <w:rPr>
          <w:b/>
        </w:rPr>
        <w:t xml:space="preserve">Tulos</w:t>
      </w:r>
    </w:p>
    <w:p>
      <w:r>
        <w:t xml:space="preserve">Olin niin hyvä kuin ikinä voisin olla.</w:t>
      </w:r>
    </w:p>
    <w:p>
      <w:r>
        <w:rPr>
          <w:b/>
        </w:rPr>
        <w:t xml:space="preserve">Esimerkki 7.5726</w:t>
      </w:r>
    </w:p>
    <w:p>
      <w:r>
        <w:t xml:space="preserve">Lähtökohta: Alice ja John päättivät tehdä lumiukon.  Alustava konteksti: Heillä ei ollut hanskoja eikä huiveja.  Alkuperäinen loppuratkaisu: He kastuivat ja palelivat. He tulivat kotiin. Äiti keitti heille makeaa teetä.  Uusi lopetus: He kastuivat ja lämpenivät. He tulivat kotiin. Äiti teki heille makeaa teetä. </w:t>
      </w:r>
    </w:p>
    <w:p>
      <w:r>
        <w:rPr>
          <w:b/>
        </w:rPr>
        <w:t xml:space="preserve">Tulos</w:t>
      </w:r>
    </w:p>
    <w:p>
      <w:r>
        <w:t xml:space="preserve">Ulkona oli kuitenkin liian lämmin, ja kaikki lumi oli sulanut.</w:t>
      </w:r>
    </w:p>
    <w:p>
      <w:r>
        <w:rPr>
          <w:b/>
        </w:rPr>
        <w:t xml:space="preserve">Esimerkki 7.5727</w:t>
      </w:r>
    </w:p>
    <w:p>
      <w:r>
        <w:t xml:space="preserve">Lähtökohta: Yksi lukioaikaisista ystävistäni sai pelikieltoa tappelun vuoksi.  Alkuperäinen konteksti: En voinut syyttää häntä, sillä kaveri, jonka kanssa hän tappeli, oli todella iso ääliö.  Alkuperäinen loppu: En voinut olla vastustamatta kaverin kanssa pelleilyä ystäväni kunniaksi. Se ääliö ajoi rakennuksen eteen noutamaan tehtäviään, ja minä löin häntä. Menin hänen autonsa konepellille hänen kanssaan huutaen ja kiljuen perään.  Uusi loppu: En voinut olla puolustamatta tyttöä, jopa ystäväni kustannuksella. Ääliö pahoitti mielensä siitä, että sain hänet vaikeuksiin, mutta minua se ei haitannut. Hänet saatettiin pois kampukselta autoonsa huutaen ja kiljuen. </w:t>
      </w:r>
    </w:p>
    <w:p>
      <w:r>
        <w:rPr>
          <w:b/>
        </w:rPr>
        <w:t xml:space="preserve">Tulos</w:t>
      </w:r>
    </w:p>
    <w:p>
      <w:r>
        <w:t xml:space="preserve">Syytin ystävääni siitä, että olin yllyttänyt tappeluun pienen tytön kanssa.</w:t>
      </w:r>
    </w:p>
    <w:p>
      <w:r>
        <w:rPr>
          <w:b/>
        </w:rPr>
        <w:t xml:space="preserve">Esimerkki 7.5728</w:t>
      </w:r>
    </w:p>
    <w:p>
      <w:r>
        <w:t xml:space="preserve">Lähtökohta: Kun olin yläasteella, leikimme usein ulkona.  Alustava konteksti: Koulun jälkeen ja viikonloppuisin kaikki lapset kokoontuivat yhteen.  Alkuperäinen lopputulos: Leikimme kaikenlaisia leikkejä, mutta eräänä päivänä päätin kiivetä puuhun. Kiipesin naapuruston korkeimpaan puuhun. Tartuin oksaan, jota siellä ei ollut, ja putosin kaksi kerrosta!  Uusi loppu: Mutta eräänä päivänä päätin kiivetä puuhun. Kiipesin naapuruston korkeimpaan puuhun. Tartuin oksaan, jota siellä ei ollut, ja putosin kaksi kerrosta! </w:t>
      </w:r>
    </w:p>
    <w:p>
      <w:r>
        <w:rPr>
          <w:b/>
        </w:rPr>
        <w:t xml:space="preserve">Tulos</w:t>
      </w:r>
    </w:p>
    <w:p>
      <w:r>
        <w:t xml:space="preserve">Koulun jälkeen ja viikonloppuisin kaikki lapset pelasivat yhdessä vain potkupalloa.</w:t>
      </w:r>
    </w:p>
    <w:p>
      <w:r>
        <w:rPr>
          <w:b/>
        </w:rPr>
        <w:t xml:space="preserve">Esimerkki 7.5729</w:t>
      </w:r>
    </w:p>
    <w:p>
      <w:r>
        <w:t xml:space="preserve">Lähtökohta: Suzy meni ystäviensä kanssa klubille.  Alustava konteksti: Suzy ei halunnut pitää hauskaa laukku olallaan.  Alkuperäinen loppuratkaisu: Niinpä hän laski sen alas. Mutta valitettavasti laukku varastettiin. Suzy sekosi ja pyysi kaikkia klubilla olevia etsimään sitä.  Uusi lopetus: Suzy oli hermostunut. Mutta onneksi hänellä oli hauskaa. Suzy tanssi paljon ja kehotti kaikkia klubilla tanssimaan myös. </w:t>
      </w:r>
    </w:p>
    <w:p>
      <w:r>
        <w:rPr>
          <w:b/>
        </w:rPr>
        <w:t xml:space="preserve">Tulos</w:t>
      </w:r>
    </w:p>
    <w:p>
      <w:r>
        <w:t xml:space="preserve">Se oli ensimmäinen kerta, kun hän oli käynyt klubilla.</w:t>
      </w:r>
    </w:p>
    <w:p>
      <w:r>
        <w:rPr>
          <w:b/>
        </w:rPr>
        <w:t xml:space="preserve">Esimerkki 7.5730</w:t>
      </w:r>
    </w:p>
    <w:p>
      <w:r>
        <w:t xml:space="preserve">Lähtökohta: Koulu oli päättänyt maalata kahvilan uudelleen.  Alkuperäinen konteksti: Maanantaina maali ei ollut vieläkään kuivunut.  Alkuperäinen loppuratkaisu: Celia oli ruokalan johtaja. Celia päätti tarjota oppilaille pussilounaan. Oppilaat saivat lounaansa ja söivät ulkona.  Uusi lopetus: Celia oli ruokalan johtaja. Celia päätti tarjota oppilaille pussilounaan. Hänen lapsensa saivat lounaansa ja söivät ulkona. </w:t>
      </w:r>
    </w:p>
    <w:p>
      <w:r>
        <w:rPr>
          <w:b/>
        </w:rPr>
        <w:t xml:space="preserve">Tulos</w:t>
      </w:r>
    </w:p>
    <w:p>
      <w:r>
        <w:t xml:space="preserve">Maali ei ollut vieläkään kuivunut, joten koulu peruttiin.</w:t>
      </w:r>
    </w:p>
    <w:p>
      <w:r>
        <w:rPr>
          <w:b/>
        </w:rPr>
        <w:t xml:space="preserve">Esimerkki 7.5731</w:t>
      </w:r>
    </w:p>
    <w:p>
      <w:r>
        <w:t xml:space="preserve">Lähtökohta: Tim halusi räppäriksi.  Alkuperäinen konteksti: Hän harjoitteli joka päivä.  Alkuperäinen loppuratkaisu: Hän löysi vihdoin jonkun, joka tekisi hänestä kuuluisan. Hän allekirjoitti miljoonan dollarin musiikkisopimuksen. Hän oli lopulta hyvin onnellinen.  Uusi loppu: Kunnes hän löysi jonkun, joka tekisi hänestä kuuluisan. Hän allekirjoitti miljoonan dollarin musiikkisopimuksen. Hän oli lopulta hyvin onnellinen. </w:t>
      </w:r>
    </w:p>
    <w:p>
      <w:r>
        <w:rPr>
          <w:b/>
        </w:rPr>
        <w:t xml:space="preserve">Tulos</w:t>
      </w:r>
    </w:p>
    <w:p>
      <w:r>
        <w:t xml:space="preserve">Hän ei koskaan harjoitellut tai tavoitellut unelmaansa.</w:t>
      </w:r>
    </w:p>
    <w:p>
      <w:r>
        <w:rPr>
          <w:b/>
        </w:rPr>
        <w:t xml:space="preserve">Esimerkki 7.5732</w:t>
      </w:r>
    </w:p>
    <w:p>
      <w:r>
        <w:t xml:space="preserve">Lähtökohta: Kian uusi auto varastettiin eräänä yönä.  Alkuperäinen konteksti: Varas ei tiennyt, että autossa oli GPS-paikannin!  Alkuperäinen loppuratkaisu: Kia otti yhteyttä poliisiin ja autoliikkeeseen. He jäljittivät auton sijainnin ja pidättivät varkaan. Sitten Kia sai helpottuneena autonsa takaisin!  Uusi lopetus: Naapurit ottivat yhteyttä poliisiin. He jäljittivät naapureiden sijainnin ja pidättivät varkaan. Sitten Kia sai helpottuneena autonsa takaisin! </w:t>
      </w:r>
    </w:p>
    <w:p>
      <w:r>
        <w:rPr>
          <w:b/>
        </w:rPr>
        <w:t xml:space="preserve">Tulos</w:t>
      </w:r>
    </w:p>
    <w:p>
      <w:r>
        <w:t xml:space="preserve">Varas ei ollut tiennyt, että autossa oli erittäin äänekäs hälytys.</w:t>
      </w:r>
    </w:p>
    <w:p>
      <w:r>
        <w:rPr>
          <w:b/>
        </w:rPr>
        <w:t xml:space="preserve">Esimerkki 7.5733</w:t>
      </w:r>
    </w:p>
    <w:p>
      <w:r>
        <w:t xml:space="preserve">Lähtökohta: Kellyn jääkaapissa oli kuva hänestä ja hänen äidistään.  Alkuperäinen konteksti: Eräänä päivänä hän huomasi, että kuva oli lipsahtanut pois.  Alkuperäinen loppuratkaisu: Hän etsi kuvaa kaikkialta, mutta ei onnistunut. Hän alkoi hermostua, sillä kuva merkitsi hänelle paljon. Onneksi hän sai selville, että hänen taaperonsa oli löytänyt sen ja sai sen.  Uusi loppu: Hän etsi kaikkialta valokuvan kaksoiskappaletta tuloksetta. Hän alkoi hermostua, sillä kuva merkitsi hänelle paljon. Onneksi hän sai selville, että hänen pikkulapsensa oli löytänyt sen ja saanut sen. </w:t>
      </w:r>
    </w:p>
    <w:p>
      <w:r>
        <w:rPr>
          <w:b/>
        </w:rPr>
        <w:t xml:space="preserve">Tulos</w:t>
      </w:r>
    </w:p>
    <w:p>
      <w:r>
        <w:t xml:space="preserve">Se oli erityinen, joten hän laittoi sen korkealle, lasten ulottumattomiin.</w:t>
      </w:r>
    </w:p>
    <w:p>
      <w:r>
        <w:rPr>
          <w:b/>
        </w:rPr>
        <w:t xml:space="preserve">Esimerkki 7.5734</w:t>
      </w:r>
    </w:p>
    <w:p>
      <w:r>
        <w:t xml:space="preserve">Lähtökohta: Sue valittiin valamiehistöön.  Alustava konteksti: Hän oli niin innoissaan.  Alkuperäinen loppu: Hän oli aina halunnut valamiespalveluun. Hänen saamansa juttu oli kuitenkin tylsä. Sue vietti koko päivän oikeustalolla tylsistyneenä.  Uusi loppu: Hän ei koskaan halunnut valamiespalvelua. Juttu, jonka hän sai, oli kuitenkin kiehtova. Sue vietti koko päivän oikeustalolla kiinnostuneena. </w:t>
      </w:r>
    </w:p>
    <w:p>
      <w:r>
        <w:rPr>
          <w:b/>
        </w:rPr>
        <w:t xml:space="preserve">Tulos</w:t>
      </w:r>
    </w:p>
    <w:p>
      <w:r>
        <w:t xml:space="preserve">Hän ei ollut innoissaan.</w:t>
      </w:r>
    </w:p>
    <w:p>
      <w:r>
        <w:rPr>
          <w:b/>
        </w:rPr>
        <w:t xml:space="preserve">Esimerkki 7.5735</w:t>
      </w:r>
    </w:p>
    <w:p>
      <w:r>
        <w:t xml:space="preserve">Lähtökohta: Fred halusi sipsejä.  Alkuperäinen konteksti: Niinpä hän meni ulos ja osti erittäin suuren pussin.  Alkuperäinen loppu: Mutta sitten hän muisti, että hänellä oli korkea verenpaine. Hän varmisti ottavansa ylimääräisiä lääkkeitä, jotka auttaisivat häntä. Sen jälkeen hän tunsi olonsa hieman paremmaksi.  Uusi lopetus: Mutta sitten hän muisti, että hänellä oli matala verenpaine. Hän varmisti, että hän otti ylimääräisiä lääkkeitä auttaakseen häntä. Sen jälkeen hänen olonsa parani hieman. </w:t>
      </w:r>
    </w:p>
    <w:p>
      <w:r>
        <w:rPr>
          <w:b/>
        </w:rPr>
        <w:t xml:space="preserve">Tulos</w:t>
      </w:r>
    </w:p>
    <w:p>
      <w:r>
        <w:t xml:space="preserve">Hän meni ulos ja osti sen sijaan hedelmiä.</w:t>
      </w:r>
    </w:p>
    <w:p>
      <w:r>
        <w:rPr>
          <w:b/>
        </w:rPr>
        <w:t xml:space="preserve">Esimerkki 7.5736</w:t>
      </w:r>
    </w:p>
    <w:p>
      <w:r>
        <w:t xml:space="preserve">Lähtökohta: Maya on aina välttänyt punaisen lihan syömistä terveydellisistä syistä.  Alkuperäinen konteksti: Maya yrittää yleensä syödä kalaa tai kanaa punaisen lihan sijaan.  Alkuperäinen loppuratkaisu: Eräänä viikonloppuna hän kuitenkin osallistuu juhliin, joissa tarjoillaan vain pihvejä. Hän rakastaa syömäänsä pihviä. Maya päättää, ettei hänen olisi koskaan pitänyt elää ilman pihviä.  Uusi loppu: Eräänä viikonloppuna hän kuitenkin osallistuu juhliin, joissa tarjoillaan vain pihvejä. Hän rakastaa syömäänsä pihviä, vaikka hän saa nokkosihottumaa. Maya päättää, ettei hänen olisi koskaan pitänyt elää ilman pihviä. </w:t>
      </w:r>
    </w:p>
    <w:p>
      <w:r>
        <w:rPr>
          <w:b/>
        </w:rPr>
        <w:t xml:space="preserve">Tulos</w:t>
      </w:r>
    </w:p>
    <w:p>
      <w:r>
        <w:t xml:space="preserve">Hän oli allerginen punaiselle lihalle.</w:t>
      </w:r>
    </w:p>
    <w:p>
      <w:r>
        <w:rPr>
          <w:b/>
        </w:rPr>
        <w:t xml:space="preserve">Esimerkki 7.5737</w:t>
      </w:r>
    </w:p>
    <w:p>
      <w:r>
        <w:t xml:space="preserve">Lähtökohta: Ben halusi kilpailla koiransa kanssa Schutzhund-kokeissa.  Alkuperäinen konteksti: Hän oli kouluttanut rottweileriaan Neroa yli vuoden ajan.  Alkuperäinen loppuratkaisu: Tänään oli Neron ensimmäinen koe. Nero säikähti aluksi, mutta nautti sitten kokeen jokaisesta minuutista. Nero sijoittui toiseksi, mikä ilahdutti Beniä suunnattomasti.  Uusi lopetus: Nero rakasti ja oli valmistautunut kokeeseensa. Nero nautti joka minuutista. Nero sijoittui ensimmäiselle sijalle ja ilahdutti omistajaansa Beniä. </w:t>
      </w:r>
    </w:p>
    <w:p>
      <w:r>
        <w:rPr>
          <w:b/>
        </w:rPr>
        <w:t xml:space="preserve">Tulos</w:t>
      </w:r>
    </w:p>
    <w:p>
      <w:r>
        <w:t xml:space="preserve">Ne olivat lyömättömiä.</w:t>
      </w:r>
    </w:p>
    <w:p>
      <w:r>
        <w:rPr>
          <w:b/>
        </w:rPr>
        <w:t xml:space="preserve">Esimerkki 7.5738</w:t>
      </w:r>
    </w:p>
    <w:p>
      <w:r>
        <w:t xml:space="preserve">Lähtökohta: Allie sai paniikkikohtauksen.  Alustava konteksti: Hänen piti vain istua alas.  Alkuperäinen loppuratkaisu: Hän päätti käydä kylvyssä. Onneksi se meni ohi. Hän pystyi jatkamaan.  Uusi loppu: Hän päätti lähteä kävelylle. Onneksi se meni pois. Hän pystyi jatkamaan eteenpäin. </w:t>
      </w:r>
    </w:p>
    <w:p>
      <w:r>
        <w:rPr>
          <w:b/>
        </w:rPr>
        <w:t xml:space="preserve">Tulos</w:t>
      </w:r>
    </w:p>
    <w:p>
      <w:r>
        <w:t xml:space="preserve">Hän tarvitsi vain raitista ilmaa.</w:t>
      </w:r>
    </w:p>
    <w:p>
      <w:r>
        <w:rPr>
          <w:b/>
        </w:rPr>
        <w:t xml:space="preserve">Esimerkki 7.5739</w:t>
      </w:r>
    </w:p>
    <w:p>
      <w:r>
        <w:t xml:space="preserve">Lähtökohta: Chris oli halunnut vaihtaa työpaikkaa jo kuukausia.  Alkuperäinen konteksti: Hän sai vihdoin rohkeutta irtisanoutua työpaikastaan.  Alkuperäinen loppuratkaisu: Hän ei ollut varma, mitä hän aikoi tehdä. Hän kävi useissa haastatteluissa. Lopulta hän löysi unelmatyönsä.  Uusi lopetus: Hän ei ollut varma, mitä hän aikoi tehdä. Hän kävi useissa haastatteluissa muihin työpaikkoihin. Lopulta hän löysi unelmatyönsä. </w:t>
      </w:r>
    </w:p>
    <w:p>
      <w:r>
        <w:rPr>
          <w:b/>
        </w:rPr>
        <w:t xml:space="preserve">Tulos</w:t>
      </w:r>
    </w:p>
    <w:p>
      <w:r>
        <w:t xml:space="preserve">Hän ei löytänyt rohkeutta irtisanoutua työstään.</w:t>
      </w:r>
    </w:p>
    <w:p>
      <w:r>
        <w:rPr>
          <w:b/>
        </w:rPr>
        <w:t xml:space="preserve">Esimerkki 7.5740</w:t>
      </w:r>
    </w:p>
    <w:p>
      <w:r>
        <w:t xml:space="preserve">Lähtökohta: Tommy meni puistoon.  Alustava konteksti: Puistossa oli taikuri.  Alkuperäinen loppu: Hän veti jäniksen hatustaan. Sitten hän laittoi jäniksen takaisin hattuun. Jänis katosi ja Tommy hämmästyi.  Uusi lopetus: Hän veti autotallista rullalautan. Sitten hän asetti sen maahan ja ajoi sillä. Hän liukastui ja se katosi auton alle, ja Tommy hämmästyi. </w:t>
      </w:r>
    </w:p>
    <w:p>
      <w:r>
        <w:rPr>
          <w:b/>
        </w:rPr>
        <w:t xml:space="preserve">Tulos</w:t>
      </w:r>
    </w:p>
    <w:p>
      <w:r>
        <w:t xml:space="preserve">Hän halusi rullalautailla.</w:t>
      </w:r>
    </w:p>
    <w:p>
      <w:r>
        <w:rPr>
          <w:b/>
        </w:rPr>
        <w:t xml:space="preserve">Esimerkki 7.5741</w:t>
      </w:r>
    </w:p>
    <w:p>
      <w:r>
        <w:t xml:space="preserve">Lähtökohta: Tyttöystäväni on syntynyt Intiassa.  Alkuperäinen konteksti: Hänen äitinsä on anglo-intialainen, jolla on hyvin vierasmainen käytös.  Alkuperäinen loppu: En ollut koskaan maistanut currya ennen kuin tulin vierailulle kaksi kuukautta sitten. Nyt curryä on pakotettu kurkkuuni 42 päivän ajan. Rakastan curryä todella paljon, mutta kaipaan sushia.  Uusi loppu: En ollut koskaan maistanut currya ennen kuin tulin vierailulle kaksi kuukautta sitten. Pääsin maistamaan hänen erikois-curryaansa. Rakastan tosiaan curryä, mutta kaipaan sushia. </w:t>
      </w:r>
    </w:p>
    <w:p>
      <w:r>
        <w:rPr>
          <w:b/>
        </w:rPr>
        <w:t xml:space="preserve">Tulos</w:t>
      </w:r>
    </w:p>
    <w:p>
      <w:r>
        <w:t xml:space="preserve">Hänen äitinsä on anglo-intialainen, joka on hyvin länsimaistunut.</w:t>
      </w:r>
    </w:p>
    <w:p>
      <w:r>
        <w:rPr>
          <w:b/>
        </w:rPr>
        <w:t xml:space="preserve">Esimerkki 7.5742</w:t>
      </w:r>
    </w:p>
    <w:p>
      <w:r>
        <w:t xml:space="preserve">Lähtökohta: Claudia luki kirjaa jääkaudesta.  Alustava konteksti: Hän toivoi, että maapallo olisi kylmempi.  Alkuperäinen loppuratkaisu: Hän laittoi ilmastoinnin päälle. Hän teki talosta erittäin kylmän. Tunnin kuluttua Claudia oli väsynyt kylmyyteen.  Uusi lopetus: Hän laittoi ilmastoinnin päälle. Hän teki talosta erittäin kylmän. Tunnin kuluttua Claudia oli väsynyt kylmyyteen. </w:t>
      </w:r>
    </w:p>
    <w:p>
      <w:r>
        <w:rPr>
          <w:b/>
        </w:rPr>
        <w:t xml:space="preserve">Tulos</w:t>
      </w:r>
    </w:p>
    <w:p>
      <w:r>
        <w:t xml:space="preserve">Hän toivoi, että jääkausi olisi vielä olemassa.</w:t>
      </w:r>
    </w:p>
    <w:p>
      <w:r>
        <w:rPr>
          <w:b/>
        </w:rPr>
        <w:t xml:space="preserve">Esimerkki 7.5743</w:t>
      </w:r>
    </w:p>
    <w:p>
      <w:r>
        <w:t xml:space="preserve">Lähtökohta: Martin kutsui Jessican jazzkonserttiin.  Alustava konteksti: Jessica yritti kuunnella tarkasti.  Alkuperäinen lopetus: Konsertin jälkeen Jessica kertoi Martinille, ettei pitänyt konsertista. Mies kysyi Martinilta, kuka on hänen suosikkiartistinsa. Hän sanoi Kenny G. Uusi lopetus: Konsertin jälkeen hän kertoi Martinille, ettei pitänyt siitä. Mies kysyi häneltä, kuka on hänen suosikkiartistinsa. Hän sanoi Kenny G. </w:t>
      </w:r>
    </w:p>
    <w:p>
      <w:r>
        <w:rPr>
          <w:b/>
        </w:rPr>
        <w:t xml:space="preserve">Tulos</w:t>
      </w:r>
    </w:p>
    <w:p>
      <w:r>
        <w:t xml:space="preserve">Hän kuunteli tarkkaavaisesti ja liikkui musiikin mukana.</w:t>
      </w:r>
    </w:p>
    <w:p>
      <w:r>
        <w:rPr>
          <w:b/>
        </w:rPr>
        <w:t xml:space="preserve">Esimerkki 7.5744</w:t>
      </w:r>
    </w:p>
    <w:p>
      <w:r>
        <w:t xml:space="preserve">Lähtökohta: En ole nähnyt siskoani moneen vuoteen.  Alustava konteksti: Näin hänet viimein eilen vieraillessani äitini luona.  Alkuperäinen loppu: Hän on ollut kultissa viimeiset viisi vuotta, eivätkä he ole koskaan kertoneet minulle. Kysyin äidiltäni, miksi he antoivat siskoni liittyä kulttiin. Hän sanoi, että se olisi hyväksi hänelle.  Uusi loppu: Hän on ollut kultissa viimeiset viisi vuotta, eivätkä he koskaan kertoneet minulle. Kysyin äidiltäni, miksi he antoivat siskoni liittyä kulttiin. Hän sanoi, että se olisi hyväksi hänelle. </w:t>
      </w:r>
    </w:p>
    <w:p>
      <w:r>
        <w:rPr>
          <w:b/>
        </w:rPr>
        <w:t xml:space="preserve">Tulos</w:t>
      </w:r>
    </w:p>
    <w:p>
      <w:r>
        <w:t xml:space="preserve">En edes nähnyt häntä eilen, kun kävin äitini luona.</w:t>
      </w:r>
    </w:p>
    <w:p>
      <w:r>
        <w:rPr>
          <w:b/>
        </w:rPr>
        <w:t xml:space="preserve">Esimerkki 7.5745</w:t>
      </w:r>
    </w:p>
    <w:p>
      <w:r>
        <w:t xml:space="preserve">Lähtökohta: Lulu rakasti katsella lintuja ulkona.  Alkuperäinen konteksti: Hän kuunteli niiden viserrystä ja tirskuntaa ja antoi niille vastineeksi siemeniä.  Alkuperäinen loppuratkaisu: Eräänä päivänä Lulu nukkui läpi herätyksensä. Jos hän ei heräisi, hän myöhästyisi junastaan. Hänen lintuystävänsä odottivat häntä ja herättivät hänet juuri ajoissa.  Uusi loppu: Eräänä päivänä Lulu nukkui läpi herätyksensä. Jos hän ei heräisi, hän myöhästyisi junasta. Lintukaverit eivät pitäneet hänestä ja antoivat hänen nukkua yönsä. </w:t>
      </w:r>
    </w:p>
    <w:p>
      <w:r>
        <w:rPr>
          <w:b/>
        </w:rPr>
        <w:t xml:space="preserve">Tulos</w:t>
      </w:r>
    </w:p>
    <w:p>
      <w:r>
        <w:t xml:space="preserve">Hän ei kohdellut heitä kauniisti, joten he välttelivät häntä.</w:t>
      </w:r>
    </w:p>
    <w:p>
      <w:r>
        <w:rPr>
          <w:b/>
        </w:rPr>
        <w:t xml:space="preserve">Esimerkki 7.5746</w:t>
      </w:r>
    </w:p>
    <w:p>
      <w:r>
        <w:t xml:space="preserve">Lähtökohta: Carlin tyttöystävä ei osannut laittaa ruokaa.  Alkuperäinen konteksti: Hän halusi tehdä Carlille romanttisen illallisen.  Alkuperäinen loppu: Hän sai ruokaa ravintolasta. Hän lämmitti sen uudelleen ja tarjoili sen Carlille romanttisessa ympäristössä. Carl tiesi, ettei hän kokannut, mutta nautti ateriasta.  Uusi loppu: Hän hankki ainekset kaupasta. Hän valmisti ruoan ja tarjoili sen Carlille romanttisessa ympäristössä. Carl tiesi, että nainen oppi keittämään pastaa juuri häntä varten, ja hän nautti ateriasta. </w:t>
      </w:r>
    </w:p>
    <w:p>
      <w:r>
        <w:rPr>
          <w:b/>
        </w:rPr>
        <w:t xml:space="preserve">Tulos</w:t>
      </w:r>
    </w:p>
    <w:p>
      <w:r>
        <w:t xml:space="preserve">Hän halusi tehdä miehelle romanttisen illallisen, joten hän opetteli laittamaan pastaa.</w:t>
      </w:r>
    </w:p>
    <w:p>
      <w:r>
        <w:rPr>
          <w:b/>
        </w:rPr>
        <w:t xml:space="preserve">Esimerkki 7.5747</w:t>
      </w:r>
    </w:p>
    <w:p>
      <w:r>
        <w:t xml:space="preserve">Lähtökohta: John halusi nauttia kahvinsa puiston penkillä.  Alustava konteksti: Hän istui alas ja kuunteli kaupungin ääniä.  Alkuperäinen lopputulos: Yhtäkkiä iso koira ilmestyi. Se hyppäsi suoraan Johnin kahvikuppiin. Kahvi päätyi lattialle.  Uusi lopetus: Yhtäkkiä iso koira innostui. Se hyppäsi suoraan Johnin kahvikuppiin. Kahvi päätyi lattialle. </w:t>
      </w:r>
    </w:p>
    <w:p>
      <w:r>
        <w:rPr>
          <w:b/>
        </w:rPr>
        <w:t xml:space="preserve">Tulos</w:t>
      </w:r>
    </w:p>
    <w:p>
      <w:r>
        <w:t xml:space="preserve">Hän näki naisen ulkoiluttamassa koiraansa, ja he alkoivat jutella ja viettivät loppupäivän yhdessä.</w:t>
      </w:r>
    </w:p>
    <w:p>
      <w:r>
        <w:rPr>
          <w:b/>
        </w:rPr>
        <w:t xml:space="preserve">Esimerkki 7.5748</w:t>
      </w:r>
    </w:p>
    <w:p>
      <w:r>
        <w:t xml:space="preserve">Lähtökohta: Katie halusi tehdä omenapiirakan.  Alkuperäinen konteksti: Hän kävi paikallisessa marketissa hakemassa kaikki tarvikkeet.  Alkuperäinen loppuratkaisu: Katie palasi kotiin ja ryhtyi töihin. Katie vietti seuraavat tunnit piirakan valmistamiseen. Hänen perheensä rakasti kotitekoista omenapiirakkaa!  Uusi lopetus: Ajettuaan toiseen kauppaan hän palasi kotiin ja ryhtyi töihin. Katie vietti seuraavat tunnit piirakkaansa tehdessä. Hänen perheensä rakasti kotitekoista omenapiirakkaa! </w:t>
      </w:r>
    </w:p>
    <w:p>
      <w:r>
        <w:rPr>
          <w:b/>
        </w:rPr>
        <w:t xml:space="preserve">Tulos</w:t>
      </w:r>
    </w:p>
    <w:p>
      <w:r>
        <w:t xml:space="preserve">Hän meni paikalliseen kauppaan, mutta siellä ei ollut hänen tarvikkeitaan.</w:t>
      </w:r>
    </w:p>
    <w:p>
      <w:r>
        <w:rPr>
          <w:b/>
        </w:rPr>
        <w:t xml:space="preserve">Esimerkki 7.5749</w:t>
      </w:r>
    </w:p>
    <w:p>
      <w:r>
        <w:t xml:space="preserve">Lähtökohta: Leticia imuroi huonettaan.  Alustava konteksti: Hän kuuli äänen, kun esine imuroitiin imuriin.  Alkuperäinen loppu: Hän tajusi, että se oli hänen vihkisormuksensa. Leticia yritti avata imurin saadakseen sen takaisin. Hän laittoi sen vahingossa päälle, ja se imi hänen kätensä sisäänsä.  Uusi loppu: Leticia ei huomannut äänen häiritsemänä pudottaneensa vihkisormustaan, ja imuri imi sen sisäänsä. Leticia yritti avata imurin saadakseen sen takaisin. Hän laittoi sen vahingossa päälle ja se imi hänen kätensä. </w:t>
      </w:r>
    </w:p>
    <w:p>
      <w:r>
        <w:rPr>
          <w:b/>
        </w:rPr>
        <w:t xml:space="preserve">Tulos</w:t>
      </w:r>
    </w:p>
    <w:p>
      <w:r>
        <w:t xml:space="preserve">Hän kuuli ovikellon soivan, kun hän imuroi huonettaan.</w:t>
      </w:r>
    </w:p>
    <w:p>
      <w:r>
        <w:rPr>
          <w:b/>
        </w:rPr>
        <w:t xml:space="preserve">Esimerkki 7.5750</w:t>
      </w:r>
    </w:p>
    <w:p>
      <w:r>
        <w:t xml:space="preserve">Lähtökohta: Lexi oli koulumatkalla.  Alustava konteksti: He olivat veneellä merellä keräämässä näytteitä.  Alkuperäinen loppu: Lexi halusi osallistua, mutta hänelle tuli kamala huono olo. Onneksi hänen opettajansa oli tuonut mukanaan sairauslääkkeitä. Hän käytti ranneketta ja tunsi olonsa useimmiten paremmaksi.  Uusi loppu: Hän halusi jatkaa osallistumista, mutta hän tunsi itsensä kauhean sairaaksi. Onneksi hänen opettajansa oli tuonut hänelle sairausbandelääkkeitä. Hän käytti ranneketta ja tunsi olonsa paremmaksi. </w:t>
      </w:r>
    </w:p>
    <w:p>
      <w:r>
        <w:rPr>
          <w:b/>
        </w:rPr>
        <w:t xml:space="preserve">Tulos</w:t>
      </w:r>
    </w:p>
    <w:p>
      <w:r>
        <w:t xml:space="preserve">He olivat metsässä vaeltamassa.</w:t>
      </w:r>
    </w:p>
    <w:p>
      <w:r>
        <w:rPr>
          <w:b/>
        </w:rPr>
        <w:t xml:space="preserve">Esimerkki 7.5751</w:t>
      </w:r>
    </w:p>
    <w:p>
      <w:r>
        <w:t xml:space="preserve">Lähtökohta: Timillä oli pienet juhlat.  Alkuperäinen konteksti: Hän soitti soittolistaan.  Alkuperäinen lopetus: Ystävä pyysi jatkuvasti soittamaan omaa musiikkiaan. Tim kieltäytyi ja ärsyyntyi. Lopulta Timin ystävä suuttui ja lähti.  Uusi loppu: Ystävä pyysi jatkuvasti soittaa omaa musiikkiaan. Tim kieltäytyi jatkuvasti ja ärsyyntyi. Lopulta Tim antoi ystävänsä soittaa omaa listaansa. </w:t>
      </w:r>
    </w:p>
    <w:p>
      <w:r>
        <w:rPr>
          <w:b/>
        </w:rPr>
        <w:t xml:space="preserve">Tulos</w:t>
      </w:r>
    </w:p>
    <w:p>
      <w:r>
        <w:t xml:space="preserve">Hän ei löytänyt soittolistaansa.</w:t>
      </w:r>
    </w:p>
    <w:p>
      <w:r>
        <w:rPr>
          <w:b/>
        </w:rPr>
        <w:t xml:space="preserve">Esimerkki 7.5752</w:t>
      </w:r>
    </w:p>
    <w:p>
      <w:r>
        <w:t xml:space="preserve">Lähtökohta: Cindy oli kaupassa äitinsä kanssa.  Alustava konteksti: Cindy näki haluamansa suklaapatukan, mutta hänellä ei ollut rahaa ostaa sitä.  Alkuperäinen loppuratkaisu: Cindy kysyi äidiltään, voisiko hän ostaa hänelle suklaapatukan. Cindyn äiti kieltäytyi, koska se ei ollut terveellinen. Cindy päätti varastaa suklaapatukan ja laittaa sen taskuunsa.  Uusi lopetus: Cindy kysyi äidiltään, haluaisiko tämä ostaa hänelle suklaapatukan. Cindyn äiti sanoi ei kiitos, koska se ei ollut terveellistä. Cindy päätti ostaa itselleen suklaapatukan ja laittaa sen taskuunsa. </w:t>
      </w:r>
    </w:p>
    <w:p>
      <w:r>
        <w:rPr>
          <w:b/>
        </w:rPr>
        <w:t xml:space="preserve">Tulos</w:t>
      </w:r>
    </w:p>
    <w:p>
      <w:r>
        <w:t xml:space="preserve">Cindy näki haluamansa suklaapatukan, ja hänellä oli rahaa ostaa se.</w:t>
      </w:r>
    </w:p>
    <w:p>
      <w:r>
        <w:rPr>
          <w:b/>
        </w:rPr>
        <w:t xml:space="preserve">Esimerkki 7.5753</w:t>
      </w:r>
    </w:p>
    <w:p>
      <w:r>
        <w:t xml:space="preserve">Lähtökohta: Laura puhdisti hampaitaan hammaslangalla.  Alustava konteksti: Hän lauloi samalla laulua.  Alkuperäinen loppu: Laura ei ollut tarkkaavainen ja leikkasi ikenensä. Hän alkoi vuotaa verta melko paljon. Hän huuhteli suunsa vedellä.  Uusi lopetus: Laulu häiritsi Lauraa ja hän leikkasi ikenensä. Hän alkoi vuotaa verta aika paljon. Hän huuhteli suunsa vedellä. </w:t>
      </w:r>
    </w:p>
    <w:p>
      <w:r>
        <w:rPr>
          <w:b/>
        </w:rPr>
        <w:t xml:space="preserve">Tulos</w:t>
      </w:r>
    </w:p>
    <w:p>
      <w:r>
        <w:t xml:space="preserve">Hänen siskonsa lauloi laulua, kun Laura keskittyi hampaisiinsa.</w:t>
      </w:r>
    </w:p>
    <w:p>
      <w:r>
        <w:rPr>
          <w:b/>
        </w:rPr>
        <w:t xml:space="preserve">Esimerkki 7.5754</w:t>
      </w:r>
    </w:p>
    <w:p>
      <w:r>
        <w:t xml:space="preserve">Lähtökohta: Nolan näki unta pahasta klovnista.  Alkuperäinen konteksti: Hän heräsi ja tajusi pissanneensa sänkyyn.  Alkuperäinen loppu: Nolan kävi suihkussa ja meni sohvalle nukkumaan. Sitten hän näki pelottavan varjon. Hän sytytti valon, mutta se oli vain lamppu.  Uusi loppu: Nolan kävi suihkussa ja meni istumaan sohvalle. Sitten hän näki pelottavan varjon. Hän laittoi valon päälle, mutta se oli vain lamppu. </w:t>
      </w:r>
    </w:p>
    <w:p>
      <w:r>
        <w:rPr>
          <w:b/>
        </w:rPr>
        <w:t xml:space="preserve">Tulos</w:t>
      </w:r>
    </w:p>
    <w:p>
      <w:r>
        <w:t xml:space="preserve">Hän pelkäsi kuollakseen klovneja eikä voinut nukahtaa, joten hän kirjautui Facebookiin.</w:t>
      </w:r>
    </w:p>
    <w:p>
      <w:r>
        <w:rPr>
          <w:b/>
        </w:rPr>
        <w:t xml:space="preserve">Esimerkki 7.5755</w:t>
      </w:r>
    </w:p>
    <w:p>
      <w:r>
        <w:t xml:space="preserve">Lähtökohta: Johnin piti luoda uusi esitys työtään varten.  Alkuperäinen konteksti: Johnilla oli vaikeuksia keksiä uusia ideoita.  Alkuperäinen lopputulos: John ei saavuttanut määräaikaa. Tämän seurauksena hänen esityksensä jäi keskeneräiseksi. John sai potkut.  Uusi lopetus: John saavutti määräajan. Tämän seurauksena hänen esityksensä oli valmis. John palkittiin ylennyksellä. </w:t>
      </w:r>
    </w:p>
    <w:p>
      <w:r>
        <w:rPr>
          <w:b/>
        </w:rPr>
        <w:t xml:space="preserve">Tulos</w:t>
      </w:r>
    </w:p>
    <w:p>
      <w:r>
        <w:t xml:space="preserve">John keksi heti uusia ideoita.</w:t>
      </w:r>
    </w:p>
    <w:p>
      <w:r>
        <w:rPr>
          <w:b/>
        </w:rPr>
        <w:t xml:space="preserve">Esimerkki 7.5756</w:t>
      </w:r>
    </w:p>
    <w:p>
      <w:r>
        <w:t xml:space="preserve">Lähtökohta: Sebastianilla ei ollut toivoa läpäistä matematiikan koetta.  Alustava konteksti: Hän oli opiskellut koko viikon, mutta ei ymmärtänyt mitään.  Alkuperäinen loppuratkaisu: Kun opettaja antoi hänelle kokeen, hän ei löytänyt vastauksia. Kun hälytyskello soi, hän oli helpottunut. Hän lähti muiden oppilaiden kanssa ulos, ja hänen kokeensa peruuntui.  Uusi lopetus: Kun opettaja antoi hänelle kokeen, hän tiesi vastaukset. Joten kun hälytyskello soi, hän oli helpottunut. Hän lähti muiden oppilaiden kanssa ulos tietäen, että hän läpäisee kokeen. </w:t>
      </w:r>
    </w:p>
    <w:p>
      <w:r>
        <w:rPr>
          <w:b/>
        </w:rPr>
        <w:t xml:space="preserve">Tulos</w:t>
      </w:r>
    </w:p>
    <w:p>
      <w:r>
        <w:t xml:space="preserve">Se oli hänen huonoin oppiaineensa, mutta hänen opiskelunsa tuotti tulosta, ja hän läpäisi kokeen.</w:t>
      </w:r>
    </w:p>
    <w:p>
      <w:r>
        <w:rPr>
          <w:b/>
        </w:rPr>
        <w:t xml:space="preserve">Esimerkki 7.5757</w:t>
      </w:r>
    </w:p>
    <w:p>
      <w:r>
        <w:t xml:space="preserve">Lähtökohta: Will oli innoissaan päästessään kaverinsa bestmaniksi.  Alkuperäinen konteksti: Will kohotti maljan hääparille harjoitusillallisella.  Alkuperäinen loppuratkaisu: Will huolehti kaverinsa tarpeista. Lopuksi Will esitteli sormuksen seremonian aikana. Will sai vastanaineelta kaveriltaan erittäin hienon kiitoslahjan.  Uusi lopetus: Will poltti pariskunnan niin kovaa. Lopuksi Will esitteli sormuksen seremonian aikana. Will sai vihaisen kirjeen ja lahjalaatikon, joka sisälsi hiiltä, vastanaineelta naimisiin menevältä kaveriltaan. </w:t>
      </w:r>
    </w:p>
    <w:p>
      <w:r>
        <w:rPr>
          <w:b/>
        </w:rPr>
        <w:t xml:space="preserve">Tulos</w:t>
      </w:r>
    </w:p>
    <w:p>
      <w:r>
        <w:t xml:space="preserve">Will paahtoi pariskunnan harjoitusillallisella.</w:t>
      </w:r>
    </w:p>
    <w:p>
      <w:r>
        <w:rPr>
          <w:b/>
        </w:rPr>
        <w:t xml:space="preserve">Esimerkki 7.5758</w:t>
      </w:r>
    </w:p>
    <w:p>
      <w:r>
        <w:t xml:space="preserve">Lähtökohta: Leigh tarvitsi muutosta.  Alkuperäinen konteksti: Leigh päätti käydä kampaajalla.  Alkuperäinen loppuratkaisu: Leigh meni uudelle kampaajalle. Hän leikkasi hiuksensa. Hän piti uudesta tyylistään.  Uusi loppu: Hän meni autoliikkeeseen. Hän sai uuden autonsa. Hän rakasti sitä täysin. </w:t>
      </w:r>
    </w:p>
    <w:p>
      <w:r>
        <w:rPr>
          <w:b/>
        </w:rPr>
        <w:t xml:space="preserve">Tulos</w:t>
      </w:r>
    </w:p>
    <w:p>
      <w:r>
        <w:t xml:space="preserve">Hän päätti ostaa urheiluauton.</w:t>
      </w:r>
    </w:p>
    <w:p>
      <w:r>
        <w:rPr>
          <w:b/>
        </w:rPr>
        <w:t xml:space="preserve">Esimerkki 7.5759</w:t>
      </w:r>
    </w:p>
    <w:p>
      <w:r>
        <w:t xml:space="preserve">Lähtökohta: Janie oli menossa pankkiin.  Alustava konteksti: Hänen piti tallettaa palkkansa.  Alkuperäinen loppuratkaisu: Janie tajusi unohtaneensa palkkasekkinsä kotiin. Janie ajoi takaisin kotiin hakemaan shekin. Hän palasi pankkiin tekemään talletuksen.  Uusi lopetus: Janie tajusi unohtaneensa shekkivihkonsa kotiin. Janie ajoi takaisin kotiin hakemaan shekkivihkoa. Hän palasi pankkiin tekemään maksun. </w:t>
      </w:r>
    </w:p>
    <w:p>
      <w:r>
        <w:rPr>
          <w:b/>
        </w:rPr>
        <w:t xml:space="preserve">Tulos</w:t>
      </w:r>
    </w:p>
    <w:p>
      <w:r>
        <w:t xml:space="preserve">Hänen piti maksaa lasku.</w:t>
      </w:r>
    </w:p>
    <w:p>
      <w:r>
        <w:rPr>
          <w:b/>
        </w:rPr>
        <w:t xml:space="preserve">Esimerkki 7.5760</w:t>
      </w:r>
    </w:p>
    <w:p>
      <w:r>
        <w:t xml:space="preserve">Lähtökohta: Clara oli kyllästynyt siihen, että lapset kulkivat hänen pihansa kautta puistoon.  Alkuperäinen konteksti: Hän pyysi heitä toistuvasti lopettamaan, mutta he eivät suostuneet.  Alkuperäinen loppuratkaisu: Hän meni kauppaan ostamaan kyltin. Kyltissä kehotettiin varomaan myrkkytammia. Lapset eivät enää kulje hänen pihansa läpi.  Uusi loppu: Hän meni kauppaan ostamaan kyltin. Kyltissä sanottiin, että varokaa myrkkytammea. Muut lapset arvostivat varoitusta eivätkä enää kulkeneet hänen pihansa läpi. </w:t>
      </w:r>
    </w:p>
    <w:p>
      <w:r>
        <w:rPr>
          <w:b/>
        </w:rPr>
        <w:t xml:space="preserve">Tulos</w:t>
      </w:r>
    </w:p>
    <w:p>
      <w:r>
        <w:t xml:space="preserve">Hän pyysi heitä toistuvasti lopettamaan, ja he tekivät sen kiltisti.</w:t>
      </w:r>
    </w:p>
    <w:p>
      <w:r>
        <w:rPr>
          <w:b/>
        </w:rPr>
        <w:t xml:space="preserve">Esimerkki 7.5761</w:t>
      </w:r>
    </w:p>
    <w:p>
      <w:r>
        <w:t xml:space="preserve">Lähtökohta: Valmistautuessaan tulevaan pyöräilykilpailuun Ryan ajaa pyöränsä yöllä.  Alkuperäinen konteksti: Oli kesä kuumassa ilmastossa, joten yöajelut olivat ihanteellisia.  Alkuperäinen lopputulos: Kun hän polki sillan yli, auto kääntyi häntä kohti. Hikinen ja väsynyt Ryan polki raivokkaasti väistääkseen autoa. Ryan väisti, pysähtyi ja huusi autolle kirosanaa, kun se ajoi ohi.  Uusi loppu: Polkiessaan sillan yli auto kääntyi häntä kohti. Hikisenä ja väsyneenä hän polki raivokkaasti väistääkseen autoa. Ryan väisti, pysähtyi ja huusi autolle kirosanaa, kun se ajoi ohi. </w:t>
      </w:r>
    </w:p>
    <w:p>
      <w:r>
        <w:rPr>
          <w:b/>
        </w:rPr>
        <w:t xml:space="preserve">Tulos</w:t>
      </w:r>
    </w:p>
    <w:p>
      <w:r>
        <w:t xml:space="preserve">Oli kesä kuumassa ilmastossa, joten yöajelut eivät olleet ihanteellisia.</w:t>
      </w:r>
    </w:p>
    <w:p>
      <w:r>
        <w:rPr>
          <w:b/>
        </w:rPr>
        <w:t xml:space="preserve">Esimerkki 7.5762</w:t>
      </w:r>
    </w:p>
    <w:p>
      <w:r>
        <w:t xml:space="preserve">Lähtökohta: Becka oli hyvin herkkä.  Alkuperäinen konteksti: Hän katsoi surullista elokuvaa.  Alkuperäinen loppu: Se sai hänet itkemään ja itkemään. Beckaa nolotti, kun hänen meikkinsä valui hänen kasvoilleen. Hän vannoi, ettei enää katsoisi surullisia elokuvia teatterissa.  Uusi loppu: Se sai hänet nauramaan kunnes hän itki. Beckaa nolotti, kun meikki valui hänen kasvoilleen. Hän vannoi, ettei enää katsoisi teatterissa hauskoja elokuvia. </w:t>
      </w:r>
    </w:p>
    <w:p>
      <w:r>
        <w:rPr>
          <w:b/>
        </w:rPr>
        <w:t xml:space="preserve">Tulos</w:t>
      </w:r>
    </w:p>
    <w:p>
      <w:r>
        <w:t xml:space="preserve">Hän katsoi hauskaa elokuvaa.</w:t>
      </w:r>
    </w:p>
    <w:p>
      <w:r>
        <w:rPr>
          <w:b/>
        </w:rPr>
        <w:t xml:space="preserve">Esimerkki 7.5763</w:t>
      </w:r>
    </w:p>
    <w:p>
      <w:r>
        <w:t xml:space="preserve">Lähtökohta: Andy oli hiljattain tulossa matkalle Atlantaan.  Alkuperäinen konteksti: Andyn ystävä ehdotti, että hän menisi nopeampaa reittiä I-75:tä pitkin.  Alkuperäinen loppuratkaisu: Andy oli kuitenkin kuullut liikaa kauhutarinoita I-75:stä. Andy päätti käyttää tavallista reittiä, koska se oli hänen mielestään turvallisempi. Andy tiesi tehneensä oikean päätöksen siitä, mitä reittiä hän valitsee.  Uusi lopetus: Andy oli kuitenkin kuullut liikaa kauhutarinoita lentokoneella ajamisesta. Andy päätti ajaa sen sijaan autolla, koska hän tunsi olonsa turvallisemmaksi. Andy tiesi tehneensä oikean päätöksen ajamalla sen sijaan. </w:t>
      </w:r>
    </w:p>
    <w:p>
      <w:r>
        <w:rPr>
          <w:b/>
        </w:rPr>
        <w:t xml:space="preserve">Tulos</w:t>
      </w:r>
    </w:p>
    <w:p>
      <w:r>
        <w:t xml:space="preserve">Andyn ystävä ehdotti, että hän ottaisi sen sijaan lentokoneen.</w:t>
      </w:r>
    </w:p>
    <w:p>
      <w:r>
        <w:rPr>
          <w:b/>
        </w:rPr>
        <w:t xml:space="preserve">Esimerkki 7.5764</w:t>
      </w:r>
    </w:p>
    <w:p>
      <w:r>
        <w:t xml:space="preserve">Lähtökohta: Tim oli juhlissa.  Alustava konteksti: Hän ei ollut tarpeeksi vanha juomaan.  Alkuperäinen loppuratkaisu: Hänen ystävänsä painostivat hänet siihen. Tim joi lopulta enemmän kuin olisi pitänyt. Hän oksensi ja hänet piti viedä kotiin.  Uusi loppu: Hänen ystävänsä painostivat häntä siihen. Tim päätyi ottamaan suuremman annoksen kuin hänen olisi pitänyt. Hän oksensi ja hänet piti viedä sairaalaan. </w:t>
      </w:r>
    </w:p>
    <w:p>
      <w:r>
        <w:rPr>
          <w:b/>
        </w:rPr>
        <w:t xml:space="preserve">Tulos</w:t>
      </w:r>
    </w:p>
    <w:p>
      <w:r>
        <w:t xml:space="preserve">Hän ei halunnut käyttää huumeita.</w:t>
      </w:r>
    </w:p>
    <w:p>
      <w:r>
        <w:rPr>
          <w:b/>
        </w:rPr>
        <w:t xml:space="preserve">Esimerkki 7.5765</w:t>
      </w:r>
    </w:p>
    <w:p>
      <w:r>
        <w:t xml:space="preserve">Lähtökohta: Zach tykkäsi soittaa trumpettia.  Alkuperäinen konteksti: Hänen kirkossaan oli konsertti.  Alkuperäinen loppuratkaisu: Hän valitsi kappaleen. Hän harjoitteli kovasti. Hänen perheensä tuli katsomaan.  Uusi lopetus: Hän valitsi laulun. Hän harjoitteli kovasti. Hänen perheensä tuli katsomaan hänen koelauluaan. </w:t>
      </w:r>
    </w:p>
    <w:p>
      <w:r>
        <w:rPr>
          <w:b/>
        </w:rPr>
        <w:t xml:space="preserve">Tulos</w:t>
      </w:r>
    </w:p>
    <w:p>
      <w:r>
        <w:t xml:space="preserve">Hän halusi liittyä marssiorkesteriin.</w:t>
      </w:r>
    </w:p>
    <w:p>
      <w:r>
        <w:rPr>
          <w:b/>
        </w:rPr>
        <w:t xml:space="preserve">Esimerkki 7.5766</w:t>
      </w:r>
    </w:p>
    <w:p>
      <w:r>
        <w:t xml:space="preserve">Lähtökohta: Tarvitsin pannun, joka oli korkealla.  Alkuperäinen konteksti: En päässyt siihen itse.  Alkuperäinen loppuratkaisu: Tartuin läheiseen jakkaraan. Pystyin tavoittamaan pannun. Laitoin jakkaran pois.  Uusi lopetus: En tarttunut lähellä olevaan jakkaraan. Pystyin tavoittamaan pannun. Minun ei tarvinnut laittaa jakkaraa pois. </w:t>
      </w:r>
    </w:p>
    <w:p>
      <w:r>
        <w:rPr>
          <w:b/>
        </w:rPr>
        <w:t xml:space="preserve">Tulos</w:t>
      </w:r>
    </w:p>
    <w:p>
      <w:r>
        <w:t xml:space="preserve">En edes tarvinnut jakkaraa päästäkseni sinne.</w:t>
      </w:r>
    </w:p>
    <w:p>
      <w:r>
        <w:rPr>
          <w:b/>
        </w:rPr>
        <w:t xml:space="preserve">Esimerkki 7.5767</w:t>
      </w:r>
    </w:p>
    <w:p>
      <w:r>
        <w:t xml:space="preserve">Lähtökohta: Miranda halusi hammaslääkäriksi.  Alkuperäinen konteksti: Hän haki kaupunkinsa korkeakouluun.  Alkuperäinen loppuratkaisu: Miranda hyväksyttiin collegeen. Hän opiskeli ahkerasti. Miranda on nyt hammaslääkäri.  Uusi loppu: Miranda hyväksyttiin yliopistoon. Hän opiskeli ahkerasti säilyttääkseen stipendinsä. Miranda on nyt hammaslääkäri. </w:t>
      </w:r>
    </w:p>
    <w:p>
      <w:r>
        <w:rPr>
          <w:b/>
        </w:rPr>
        <w:t xml:space="preserve">Tulos</w:t>
      </w:r>
    </w:p>
    <w:p>
      <w:r>
        <w:t xml:space="preserve">Hänellä ei ollut varaa mennä yliopistoon.</w:t>
      </w:r>
    </w:p>
    <w:p>
      <w:r>
        <w:rPr>
          <w:b/>
        </w:rPr>
        <w:t xml:space="preserve">Esimerkki 7.5768</w:t>
      </w:r>
    </w:p>
    <w:p>
      <w:r>
        <w:t xml:space="preserve">Lähtökohta: Don saapui klarinettitunnille.  Alustava konteksti: Hän unohti tuoda nuotit.  Alkuperäinen loppuratkaisu: Opettaja käski häntä soittamaan asteikkoja. Don ei todellakaan ollut valmis siihen. Sen jälkeen he soittivat opettajan kanssa joitakin duettoja.  Uusi loppu: Opettaja käski häntä soittamaan asteikkoja. Don ei todellakaan pystynyt siihen. Kun hän lainasi hänelle yhden, he soittivat opettajan kanssa joitakin duettoja. </w:t>
      </w:r>
    </w:p>
    <w:p>
      <w:r>
        <w:rPr>
          <w:b/>
        </w:rPr>
        <w:t xml:space="preserve">Tulos</w:t>
      </w:r>
    </w:p>
    <w:p>
      <w:r>
        <w:t xml:space="preserve">Hän unohti ottaa klarinettinsa mukaan.</w:t>
      </w:r>
    </w:p>
    <w:p>
      <w:r>
        <w:rPr>
          <w:b/>
        </w:rPr>
        <w:t xml:space="preserve">Esimerkki 7.5769</w:t>
      </w:r>
    </w:p>
    <w:p>
      <w:r>
        <w:t xml:space="preserve">Lähtökohta: Charlie oli valmistanut illallisen viime viikolla ja pakastanut sen.  Alustava konteksti: Se oli lasagnea.  Alkuperäinen loppu: Hän otti sen pakastimesta ja laittoi uuniin. Sen paistaminen kesti kaksi tuntia! Lasagne kuivui liikaa eikä siitä tullut hyvää.  Uusi loppu: Hän otti chilin pakastimesta ja laittoi sen uuniin. Sen lämmittäminen kesti 20 minuuttia. Chili maistui edelleen upealta ja oli niin hyvää! </w:t>
      </w:r>
    </w:p>
    <w:p>
      <w:r>
        <w:rPr>
          <w:b/>
        </w:rPr>
        <w:t xml:space="preserve">Tulos</w:t>
      </w:r>
    </w:p>
    <w:p>
      <w:r>
        <w:t xml:space="preserve">Hän oli tehnyt valtavan kattilan chiliä ja caesarsalaattia.</w:t>
      </w:r>
    </w:p>
    <w:p>
      <w:r>
        <w:rPr>
          <w:b/>
        </w:rPr>
        <w:t xml:space="preserve">Esimerkki 7.5770</w:t>
      </w:r>
    </w:p>
    <w:p>
      <w:r>
        <w:t xml:space="preserve">Lähtökohta: Ystävät matkustivat koulunsa jalkapallo-otteluun.  Alustava konteksti: Siellä he törmäsivät moniin muihin opiskelukavereihinsa.  Alkuperäinen loppuratkaisu: He olivat innoissaan nähdessään muita. He eivät malttaneet odottaa, että saisivat tavata ja nähdä joukkueensa pelaavan. Valitettavasti heidän joukkueensa ei voittanut.  Uusi loppu: He olivat järkyttyneitä nähdessään toisen. He eivät malttaneet odottaa pääsevänsä eroon toisistaan ja nähdä joukkueensa pelaavan. Valitettavasti he riitelivät ja melkein tappelivat. </w:t>
      </w:r>
    </w:p>
    <w:p>
      <w:r>
        <w:rPr>
          <w:b/>
        </w:rPr>
        <w:t xml:space="preserve">Tulos</w:t>
      </w:r>
    </w:p>
    <w:p>
      <w:r>
        <w:t xml:space="preserve">Siellä he törmäsivät kiusaajiin collegesta.</w:t>
      </w:r>
    </w:p>
    <w:p>
      <w:r>
        <w:rPr>
          <w:b/>
        </w:rPr>
        <w:t xml:space="preserve">Esimerkki 7.5771</w:t>
      </w:r>
    </w:p>
    <w:p>
      <w:r>
        <w:t xml:space="preserve">Lähtökohta: Tim oli paikallisilla tivoleilla.  Alkuperäinen konteksti: Kyydit eivät olleet kovin hyvin tarkastettuja.  Alkuperäinen loppuratkaisu: Tim putosi istuimeltaan yhdessä niistä. Turvavyö oli katkennut. Perhe oli raivoissaan, mutta ei voinut tehdä asialle mitään.  Uusi loppu: Tim oli turvallisesti istuimellaan toisessa niistä. Turvavyö oli kiinni. Perhe oli helpottunut. </w:t>
      </w:r>
    </w:p>
    <w:p>
      <w:r>
        <w:rPr>
          <w:b/>
        </w:rPr>
        <w:t xml:space="preserve">Tulos</w:t>
      </w:r>
    </w:p>
    <w:p>
      <w:r>
        <w:t xml:space="preserve">Kulkuneuvot oli tarkastettu erittäin hyvin.</w:t>
      </w:r>
    </w:p>
    <w:p>
      <w:r>
        <w:rPr>
          <w:b/>
        </w:rPr>
        <w:t xml:space="preserve">Esimerkki 7.5772</w:t>
      </w:r>
    </w:p>
    <w:p>
      <w:r>
        <w:t xml:space="preserve">Lähtökohta: Isaac osti uuden posliinimaljakon.  Alustava konteksti: Hän asetti sen ruokasalinsa hyllylle.  Alkuperäinen lopputulos: Hän avasi ikkunat päästääkseen kevättuulen sisään. Sitten hän kuuli kovan kolahduksen. Lintu oli lentänyt sisään ja kaatanut maljakon lattialle.  Uusi lopetus: Hän istui toisessa huoneessa. Hän kuuli kovan kolahduksen. Hänen koiransa oli juossut sisään ja kaatanut maljakon lattialle. </w:t>
      </w:r>
    </w:p>
    <w:p>
      <w:r>
        <w:rPr>
          <w:b/>
        </w:rPr>
        <w:t xml:space="preserve">Tulos</w:t>
      </w:r>
    </w:p>
    <w:p>
      <w:r>
        <w:t xml:space="preserve">Hän istutti sen keskelle lipastoa, jossa oli kaappi poispäin ikkunasta.</w:t>
      </w:r>
    </w:p>
    <w:p>
      <w:r>
        <w:rPr>
          <w:b/>
        </w:rPr>
        <w:t xml:space="preserve">Esimerkki 7.5773</w:t>
      </w:r>
    </w:p>
    <w:p>
      <w:r>
        <w:t xml:space="preserve">Lähtökohta: Kenichi Smith oli siirto-opiskelija Japaniin.  Alkuperäinen konteksti: Hän vietti joka päivä harjoittelemassa katanaliikkeitä ja pukeutui kimonoon.  Alkuperäinen loppu: Eräänä päivänä tsunami iski rannikkokylään, jossa Kenichi oli. Kymmeniä kuoli, mutta vielä useampi pelastui Kenin valppauden ansiosta. Joka päivä toukokuun 5. päivänä kylä juhlii Keniä.  Uusi loppu: Eräänä päivänä tsunami iski rannikkokylään, jossa Kenichi oli menossa käymään. Kenichi itki, koska niin moni oli kuollut ja hän olisi voinut olla yksi heistä. Joka päivä toukokuun 5. päivänä tuo kylä juhlii kuolleita ihmisiä. </w:t>
      </w:r>
    </w:p>
    <w:p>
      <w:r>
        <w:rPr>
          <w:b/>
        </w:rPr>
        <w:t xml:space="preserve">Tulos</w:t>
      </w:r>
    </w:p>
    <w:p>
      <w:r>
        <w:t xml:space="preserve">Hän tajusi, ettei hänen pitäisi uppoutua kulttuuriin ennen kuin hän osaisi puhua kieltä, joten hän lähti kotiin.</w:t>
      </w:r>
    </w:p>
    <w:p>
      <w:r>
        <w:rPr>
          <w:b/>
        </w:rPr>
        <w:t xml:space="preserve">Esimerkki 7.5774</w:t>
      </w:r>
    </w:p>
    <w:p>
      <w:r>
        <w:t xml:space="preserve">Lähtökohta: Susie ja Fred ovat juuri saaneet ensimmäisen lapsensa.  Alustava konteksti: Mutta he olivat kiinnostuneita adoptiosta.  Alkuperäinen loppuratkaisu: Niinpä he ottivat yhteyttä paikalliseen adoptiotoimistoon. Susie sai sitten tietää, että hänen oli odotettava adoptiota. Hänen piti kuulemma odottaa vielä kymmenen kuukautta.  Uusi lopetus: He eivät ottaneet yhteyttä paikalliseen adoptiotoimistoon. Susie olisi saanut tietää, että hänen oli odotettava adoptiota. He olisivat sanoneet, että hänen on odotettava toiset kymmenen kuukautta. </w:t>
      </w:r>
    </w:p>
    <w:p>
      <w:r>
        <w:rPr>
          <w:b/>
        </w:rPr>
        <w:t xml:space="preserve">Tulos</w:t>
      </w:r>
    </w:p>
    <w:p>
      <w:r>
        <w:t xml:space="preserve">He eivät olleet enää kiinnostuneita adoptiosta.</w:t>
      </w:r>
    </w:p>
    <w:p>
      <w:r>
        <w:rPr>
          <w:b/>
        </w:rPr>
        <w:t xml:space="preserve">Esimerkki 7.5775</w:t>
      </w:r>
    </w:p>
    <w:p>
      <w:r>
        <w:t xml:space="preserve">Lähtökohta: Warren mietti kirjan nimeä.  Alkuperäinen konteksti: Hän katsoi kirjaa ja näki, että siinä oli sivuja.  Alkuperäinen lopetus: Hän laski sivujen määrän, ja niitä oli yli 200. Hän sanoi pitävänsä sen yksinkertaisena ja kutsuvansa sitä nimellä 200 sivua. Kustantaja piti radikaalista nimestä ja julkaisi sen.  Uusi lopetus: Hän laski kuvien määrän ja se oli yli 200. Hän sanoi pitävänsä sen yksinkertaisena ja kutsuvansa sitä nimellä 200 kuvaa. Kustantaja piti radikaalista otsikosta ja julkaisi sen. </w:t>
      </w:r>
    </w:p>
    <w:p>
      <w:r>
        <w:rPr>
          <w:b/>
        </w:rPr>
        <w:t xml:space="preserve">Tulos</w:t>
      </w:r>
    </w:p>
    <w:p>
      <w:r>
        <w:t xml:space="preserve">Hän katsoi kirjaa ja näki, että siinä oli kuvia.</w:t>
      </w:r>
    </w:p>
    <w:p>
      <w:r>
        <w:rPr>
          <w:b/>
        </w:rPr>
        <w:t xml:space="preserve">Esimerkki 7.5776</w:t>
      </w:r>
    </w:p>
    <w:p>
      <w:r>
        <w:t xml:space="preserve">Lähtökohta: Oli kilpailupäivä ja Sambal Slamlble nousi autoonsa.  Alustava konteksti: Hän katsoi vastustajaansa Sorbol Smoalbolia.  Alkuperäinen loppuratkaisu: Smoalbal hymyili hänelle takaisin ja asettui lähtöpaikalle. Molemmat kiihdyttivät moottorinsa, mutta lähtömerkkiä ei koskaan tullut. Kilpailun aloittaja sai sydänkohtauksen, ja kilpailu peruuntui.  Uusi lopetus: Smoalbal sai sydänkohtauksen viime viikon kisan aikana Hän käynnisti moottorinsa ja odotti lähtömerkkiä. Kun se tuli, hän lähti liikkeelle. </w:t>
      </w:r>
    </w:p>
    <w:p>
      <w:r>
        <w:rPr>
          <w:b/>
        </w:rPr>
        <w:t xml:space="preserve">Tulos</w:t>
      </w:r>
    </w:p>
    <w:p>
      <w:r>
        <w:t xml:space="preserve">Hän kaipasi päävastustajaansa Sorbol Smoalbolia, joka ei ollut paikalla.</w:t>
      </w:r>
    </w:p>
    <w:p>
      <w:r>
        <w:rPr>
          <w:b/>
        </w:rPr>
        <w:t xml:space="preserve">Esimerkki 7.5777</w:t>
      </w:r>
    </w:p>
    <w:p>
      <w:r>
        <w:t xml:space="preserve">Lähtökohta: Tom oli ihastunut tyttöön.  Alkuperäinen konteksti: Hän oli liian ujo ollakseen suora.  Alkuperäinen loppu: Tom kertoi tytölle, että hänellä oli kysymys tytölle. Tyttö tiesi, mitä mies aikoi kysyä. Hän torjui Tomin lempeästi ennen kuin tämä ehti kysyä.  Uusi lopetus: Kun he erosivat, Tom kertoi Tomille, että hänellä oli kysymys hänelle. Tom tiesi, mitä mies aikoi kysyä. Hän torjui Tomin lempeästi ennen kuin tämä ehti kysyä. </w:t>
      </w:r>
    </w:p>
    <w:p>
      <w:r>
        <w:rPr>
          <w:b/>
        </w:rPr>
        <w:t xml:space="preserve">Tulos</w:t>
      </w:r>
    </w:p>
    <w:p>
      <w:r>
        <w:t xml:space="preserve">Tom odotti liian kauan pyytääkseen tyttöä ulos, koska hän sai tietää, että tyttö oli menossa ulos hänen parhaan ystävänsä kanssa.</w:t>
      </w:r>
    </w:p>
    <w:p>
      <w:r>
        <w:rPr>
          <w:b/>
        </w:rPr>
        <w:t xml:space="preserve">Esimerkki 7.5778</w:t>
      </w:r>
    </w:p>
    <w:p>
      <w:r>
        <w:t xml:space="preserve">Lähtökohta: Hän oli päässyt dekaanin listalle.  Alkuperäinen konteksti: Hän oli hyvin ylpeä itsestään.  Alkuperäinen loppu: Vihdoinkin hän oli saavuttanut jotain. Hän riensi kotiin näyttääkseen sen isälleen. Isä räkäisi ja sanoi, ettei se tarkoita, että hän olisi älykäs.  Uusi loppu: Vihdoinkin hänellä oli todiste siitä, että hän oli saanut jotain aikaan. Hän ryntäsi kotiin näyttääkseen sen isälleen. Isä räkäisi ja sanoi, ettei se tarkoita, että hän olisi älykäs. </w:t>
      </w:r>
    </w:p>
    <w:p>
      <w:r>
        <w:rPr>
          <w:b/>
        </w:rPr>
        <w:t xml:space="preserve">Tulos</w:t>
      </w:r>
    </w:p>
    <w:p>
      <w:r>
        <w:t xml:space="preserve">Hän kertoi vanhemmilleen, ja he luulivat hänen valehtelevan.</w:t>
      </w:r>
    </w:p>
    <w:p>
      <w:r>
        <w:rPr>
          <w:b/>
        </w:rPr>
        <w:t xml:space="preserve">Esimerkki 7.5779</w:t>
      </w:r>
    </w:p>
    <w:p>
      <w:r>
        <w:t xml:space="preserve">Lähtökohta: Karen oli amerikkalainen, joka ajoi Norjan vuoristossa.  Alkuperäinen konteksti: Kuorma-auto alkoi seurata häntä perässä torvea soittaen.  Alkuperäinen loppu: Karen oli jo valmiiksi hermostunut ja nyt vihainen, joten hän ei halunnut kiihdyttää vauhtia. Pian hän tajusi, että hän oli saanut rekan myöhästymään lautalta. Hänestä tuntui pahalta, että rekkakuski joutui odottamaan vuonon ylittämistä niin kauan.  Uusi loppu: Rentoutuen hän oli iloinen, että hän saattoi ottaa rauhassa. Pian hän näki rekan, joka oli myöhästynyt lautalta. Hänestä tuntui pahalta, että rekkakuski joutui odottamaan niin kauan vuonon ylittämistä, mutta he keskustelivat ja ystävystyivät. </w:t>
      </w:r>
    </w:p>
    <w:p>
      <w:r>
        <w:rPr>
          <w:b/>
        </w:rPr>
        <w:t xml:space="preserve">Tulos</w:t>
      </w:r>
    </w:p>
    <w:p>
      <w:r>
        <w:t xml:space="preserve">Oli niin rauhallista ratsastaa vuorten halki.</w:t>
      </w:r>
    </w:p>
    <w:p>
      <w:r>
        <w:rPr>
          <w:b/>
        </w:rPr>
        <w:t xml:space="preserve">Esimerkki 7.5780</w:t>
      </w:r>
    </w:p>
    <w:p>
      <w:r>
        <w:t xml:space="preserve">Lähtökohta: Timillä todettiin syöpä.  Alkuperäinen konteksti: Hänellä ei ollut kovin hyvät mahdollisuudet.  Alkuperäinen loppuratkaisu: Hän päätti taistella sitä vastaan. Kemoterapia oli todella rankkaa. Tim jatkoi taistelua siitä huolimatta.  Uusi loppu: Hän päätti taistella sitä vastaan. Sen läpikäyminen oli todella rankkaa. Tim taisteli siitä huolimatta. </w:t>
      </w:r>
    </w:p>
    <w:p>
      <w:r>
        <w:rPr>
          <w:b/>
        </w:rPr>
        <w:t xml:space="preserve">Tulos</w:t>
      </w:r>
    </w:p>
    <w:p>
      <w:r>
        <w:t xml:space="preserve">Kyseessä oli syöpätyyppi, joka ei reagoinut kemoterapiaan.</w:t>
      </w:r>
    </w:p>
    <w:p>
      <w:r>
        <w:rPr>
          <w:b/>
        </w:rPr>
        <w:t xml:space="preserve">Esimerkki 7.5781</w:t>
      </w:r>
    </w:p>
    <w:p>
      <w:r>
        <w:t xml:space="preserve">Lähtökohta: Vaimollani oli eläkejuhlat 3. syyskuuta.  Alustava konteksti: Hän kutsui entisen työkaverinsa Maryn.  Alkuperäinen lopputulos: Mary sanoi tulevansa, mutta ei tullut paikalle. Myöhemmin Mary lähetti tekstiviestin, jossa hän kertoi lähteneensä juomaan edellisenä päivänä. Hän ei noussut ennen kuin juhlat olivat ohi.  Uusi lopetus: Linda sanoi tulevansa, mutta ei tullut paikalle. Linda lähetti myöhemmin tekstiviestin, jossa hän kertoi lähteneensä juomaan edellisenä päivänä. Hän ei noussut ennen kuin juhlat olivat ohi. </w:t>
      </w:r>
    </w:p>
    <w:p>
      <w:r>
        <w:rPr>
          <w:b/>
        </w:rPr>
        <w:t xml:space="preserve">Tulos</w:t>
      </w:r>
    </w:p>
    <w:p>
      <w:r>
        <w:t xml:space="preserve">Hän kutsui sisarensa Lindan.</w:t>
      </w:r>
    </w:p>
    <w:p>
      <w:r>
        <w:rPr>
          <w:b/>
        </w:rPr>
        <w:t xml:space="preserve">Esimerkki 7.5782</w:t>
      </w:r>
    </w:p>
    <w:p>
      <w:r>
        <w:t xml:space="preserve">Lähtökohta: Tim oli perheensä kanssa matkalla.  Alkuperäinen konteksti: He menivät jalokivikaivokseen.  Alkuperäinen loppu: Tutustuttuaan paikkaan he saivat luvan kaivaa. Tim löysi useita hienoja kiviä. Hän säilytti niitä pitkään.  Uusi loppu: Tutustuttuaan paikkaan he saivat luvan patikoida. Tim löysi useita kiviä. Hän säilytti niitä pitkään. </w:t>
      </w:r>
    </w:p>
    <w:p>
      <w:r>
        <w:rPr>
          <w:b/>
        </w:rPr>
        <w:t xml:space="preserve">Tulos</w:t>
      </w:r>
    </w:p>
    <w:p>
      <w:r>
        <w:t xml:space="preserve">He olivat menossa Grand Canyoniin.</w:t>
      </w:r>
    </w:p>
    <w:p>
      <w:r>
        <w:rPr>
          <w:b/>
        </w:rPr>
        <w:t xml:space="preserve">Esimerkki 7.5783</w:t>
      </w:r>
    </w:p>
    <w:p>
      <w:r>
        <w:t xml:space="preserve">Lähtökohta: Dan käveli ulos lempishortseissaan.  Alustava konteksti: Oli ihanan lämmin päivä.  Alkuperäinen loppu: Dan meni sisälle tarkistamaan sähköpostinsa. Kun hän seuraavaksi meni ulos, satoi lunta! Danin paljaat jalat palelivat!  Uusi lopetus: Dan meni pihalle hakemaan vara-avainta. Kun hän meni takaisin ovelle, satoi lunta! Danin paljaat jalat palelivat! </w:t>
      </w:r>
    </w:p>
    <w:p>
      <w:r>
        <w:rPr>
          <w:b/>
        </w:rPr>
        <w:t xml:space="preserve">Tulos</w:t>
      </w:r>
    </w:p>
    <w:p>
      <w:r>
        <w:t xml:space="preserve">Kun Dan katsoi alaspäin, hän tajusi, että hänellä oli bokserit jalassaan, ja hänet lukittiin ulos.</w:t>
      </w:r>
    </w:p>
    <w:p>
      <w:r>
        <w:rPr>
          <w:b/>
        </w:rPr>
        <w:t xml:space="preserve">Esimerkki 7.5784</w:t>
      </w:r>
    </w:p>
    <w:p>
      <w:r>
        <w:t xml:space="preserve">Lähtökohta: Abe ei ollut tyytyväinen uuteen naapuriinsa.  Alkuperäinen konteksti: He soittivat musiikkia koko päivän ja paukuttivat seiniä.  Alkuperäinen loppu: Abe yritti puhua heille, mutta he olivat niin pelottavia, että hän perääntyi. Koska äänet eivät hävinneet kuukauden jälkeenkään, Abe päätti muuttaa. Hän löysi uuden asunnon, mutta sielläkin joku oli äänekäs.  Uusi loppu: Hän yritti olla välittämättä heistä, mutta he olivat niin ekstrovertteja. He kävelivät aina ilman paitaa, joten Abe päätti muuttaa. Hän löysi uuden asunnon, mutta sielläkin joku oli ruma. </w:t>
      </w:r>
    </w:p>
    <w:p>
      <w:r>
        <w:rPr>
          <w:b/>
        </w:rPr>
        <w:t xml:space="preserve">Tulos</w:t>
      </w:r>
    </w:p>
    <w:p>
      <w:r>
        <w:t xml:space="preserve">Ne olivat hiljaisia mutta ruman näköisiä.</w:t>
      </w:r>
    </w:p>
    <w:p>
      <w:r>
        <w:rPr>
          <w:b/>
        </w:rPr>
        <w:t xml:space="preserve">Esimerkki 7.5785</w:t>
      </w:r>
    </w:p>
    <w:p>
      <w:r>
        <w:t xml:space="preserve">Lähtökohta: Talvi lähestyi.  Alkuperäinen konteksti: Barnesin perhe päätti, että oli aika ripustaa jouluvalot.  Alkuperäinen loppuratkaisu: He valitsivat kaupasta sarjan. He ripustivat ne talon kylkeen. Kun he kytkivät ne, vain puolet syttyi.  Uusi loppu: He valitsivat sen sijaan kaupasta joulupukin. He asettivat sen esille etupihalle. Kun he kytkivät sen päälle, se valaisi koko nurmikon. </w:t>
      </w:r>
    </w:p>
    <w:p>
      <w:r>
        <w:rPr>
          <w:b/>
        </w:rPr>
        <w:t xml:space="preserve">Tulos</w:t>
      </w:r>
    </w:p>
    <w:p>
      <w:r>
        <w:t xml:space="preserve">Barnesin perhe päätti jättää jouluvalot tänä vuonna pois.</w:t>
      </w:r>
    </w:p>
    <w:p>
      <w:r>
        <w:rPr>
          <w:b/>
        </w:rPr>
        <w:t xml:space="preserve">Esimerkki 7.5786</w:t>
      </w:r>
    </w:p>
    <w:p>
      <w:r>
        <w:t xml:space="preserve">Lähtökohta: Olen syntynyt ja kasvanut Floridassa.  Alkuperäinen konteksti: Vierailen yhä mielelläni siellä asuvan perheeni luona.  Alkuperäinen loppu: Minulla on matka ensi viikolla. Minulla oli hauskaa Floridassa käydessäni. Olen innoissani suunnitellessani tulevaisuudessa uutta matkaa Floridaan.  Uusi lopetus: Minulla oli ensi viikolle suunniteltu matka. Minulla ei olisi ollut hauskaa Floridan vierailuni aikana. En aio suunnitella toista matkaa tulevaisuudessa Floridaan. </w:t>
      </w:r>
    </w:p>
    <w:p>
      <w:r>
        <w:rPr>
          <w:b/>
        </w:rPr>
        <w:t xml:space="preserve">Tulos</w:t>
      </w:r>
    </w:p>
    <w:p>
      <w:r>
        <w:t xml:space="preserve">En halua enää koskaan palata Floridaan!!!.</w:t>
      </w:r>
    </w:p>
    <w:p>
      <w:r>
        <w:rPr>
          <w:b/>
        </w:rPr>
        <w:t xml:space="preserve">Esimerkki 7.5787</w:t>
      </w:r>
    </w:p>
    <w:p>
      <w:r>
        <w:t xml:space="preserve">Lähtökohta: Mary päätti leipoa kakun.  Alustava konteksti: Kaikki sujui toistaiseksi hyvin.  Alkuperäinen loppu: Hän laittoi taikinan leivontaan. Hän avasi uunin. Hän pudotti vahingossa koko pannun lattialle.  Uusi loppu: Hän lisäsi munat leivinpannuun. Hän avasi uunin. Hän pudotti vahingossa koko pannun lattialle. </w:t>
      </w:r>
    </w:p>
    <w:p>
      <w:r>
        <w:rPr>
          <w:b/>
        </w:rPr>
        <w:t xml:space="preserve">Tulos</w:t>
      </w:r>
    </w:p>
    <w:p>
      <w:r>
        <w:t xml:space="preserve">Kaadettuaan sen pannulle hän tajusi unohtaneensa munat.</w:t>
      </w:r>
    </w:p>
    <w:p>
      <w:r>
        <w:rPr>
          <w:b/>
        </w:rPr>
        <w:t xml:space="preserve">Esimerkki 7.5788</w:t>
      </w:r>
    </w:p>
    <w:p>
      <w:r>
        <w:t xml:space="preserve">Lähtökohta: Camden ja hänen veljensä rakastivat puistossa käymistä.  Alkuperäinen konteksti: Hänen äitinsä vei heidät sinne usein.  Alkuperäinen loppu: Camden päätti leikkiä keinulla. Hän ja hänen veljensä pääsivät nopeasti vauhtiin. Camden putosi ja halkaisi päänsä.  Uusi loppu: Kun se loppui, he lähtivät puistoon. Camden päätti leikkiä keinulla. Lause 4: Hän ja hänen veljensä lähtivät hyvin nopeasti liikkeelle. Camden putosi ja halkaisi päänsä. </w:t>
      </w:r>
    </w:p>
    <w:p>
      <w:r>
        <w:rPr>
          <w:b/>
        </w:rPr>
        <w:t xml:space="preserve">Tulos</w:t>
      </w:r>
    </w:p>
    <w:p>
      <w:r>
        <w:t xml:space="preserve">Hänen äitinsä lupasi viedä heidät sinne, kun sade lakkaa.</w:t>
      </w:r>
    </w:p>
    <w:p>
      <w:r>
        <w:rPr>
          <w:b/>
        </w:rPr>
        <w:t xml:space="preserve">Esimerkki 7.5789</w:t>
      </w:r>
    </w:p>
    <w:p>
      <w:r>
        <w:t xml:space="preserve">Lähtökohta: Stromboli Oli oli DJ.  Alkuperäinen konteksti: Eräänä päivänä eräs yritys tilasi hänet soittamaan eräälle klubille.  Alkuperäinen loppuratkaisu: Mutta matkalla klubille hän tapasi kauniin naisen. Hän vietti iltapäivän keskustellen naisen kanssa elektronisesta musiikista. Hän jätti klubiesityksensä väliin, mutta sai vastineeksi vaimon, joka oli ehdottomasti sen arvoinen.  Uusi loppu: Mutta matkalla kellariin hän tapasi kauniin naisen. Hän vietti iltapäivän puhuen elektronisesta musiikista tämän kanssa. Hänen jäi kellarikeikkansa väliin, mutta sai vastineeksi vaimon, ehdottomasti sen arvoinen. </w:t>
      </w:r>
    </w:p>
    <w:p>
      <w:r>
        <w:rPr>
          <w:b/>
        </w:rPr>
        <w:t xml:space="preserve">Tulos</w:t>
      </w:r>
    </w:p>
    <w:p>
      <w:r>
        <w:t xml:space="preserve">Hän esiintyi mielellään ystävilleen kellarissaan.</w:t>
      </w:r>
    </w:p>
    <w:p>
      <w:r>
        <w:rPr>
          <w:b/>
        </w:rPr>
        <w:t xml:space="preserve">Esimerkki 7.5790</w:t>
      </w:r>
    </w:p>
    <w:p>
      <w:r>
        <w:t xml:space="preserve">Lähtökohta: Kia käveli iltapäivän historian tunnille.  Alustava konteksti: Kun hän istui alas, hän kuuli muiden lasten murinan.  Alkuperäinen loppuratkaisu: Kia katsoi ylös ja näki opettajansa jakamassa koetehtävää! Kis ei huolestunut - hän vain hymyili itsekseen. Hän tiesi historian olevan hänen paras oppiaineensa!  Uusi lopetus: Hän katsoi ylös ja näki sijaisopettajansa jakamassa ponnahduslomaketta! Kis ei huolestunut - hän vain hymyili itsekseen. Hän tiesi, että historia oli hänen paras oppiaineensa! </w:t>
      </w:r>
    </w:p>
    <w:p>
      <w:r>
        <w:rPr>
          <w:b/>
        </w:rPr>
        <w:t xml:space="preserve">Tulos</w:t>
      </w:r>
    </w:p>
    <w:p>
      <w:r>
        <w:t xml:space="preserve">Kun hän istui alas, hän huomasi, että heidän opettajansa oli poissa.</w:t>
      </w:r>
    </w:p>
    <w:p>
      <w:r>
        <w:rPr>
          <w:b/>
        </w:rPr>
        <w:t xml:space="preserve">Esimerkki 7.5791</w:t>
      </w:r>
    </w:p>
    <w:p>
      <w:r>
        <w:t xml:space="preserve">Lähtökohta: Nate ja hänen luokkansa leikkivät leikkiä vaahtokarkeilla.  Alustava konteksti: He kisasivat siitä, kuka pystyi työntämään vaahtokarkkia nenällään nopeimmin.  Alkuperäinen loppuratkaisu: Nate halusi todella voittaa kilpailun. Hän työnsi vielä viimeisen kerran päälaellaan. Nate sai vaahtokarkkia hiuksiinsa.  Uusi loppu: Nate halusi todella voittaa kisan. Hän työnsi kourallisen vaahtokarkkeja suuhunsa. Nate sai vaahtokarkkia kiinni kasvoihinsa. </w:t>
      </w:r>
    </w:p>
    <w:p>
      <w:r>
        <w:rPr>
          <w:b/>
        </w:rPr>
        <w:t xml:space="preserve">Tulos</w:t>
      </w:r>
    </w:p>
    <w:p>
      <w:r>
        <w:t xml:space="preserve">He halusivat nähdä, kuka pystyy syömään eniten.</w:t>
      </w:r>
    </w:p>
    <w:p>
      <w:r>
        <w:rPr>
          <w:b/>
        </w:rPr>
        <w:t xml:space="preserve">Esimerkki 7.5792</w:t>
      </w:r>
    </w:p>
    <w:p>
      <w:r>
        <w:t xml:space="preserve">Lähtökohta: Kun Peggy lähti aamulla töihin, hän tunsi ilmassa sateen.  Alustava konteksti: Hän päästi kissansa taloon siltä varalta, että sataisi ennen hänen paluutaan.  Alkuperäinen loppu: Päivän mittaan sää huononi ja huononi. Hänen naapurustoonsa annettiin tornadovaroitus. Kun se oli ohi, Peggy löysi talonsa ja kissansa ehjinä.  Uusi loppu: Päivän mittaan sää huononi ja huononi. Peggyn naapurustoon annettiin tornadovaroitus. Kun se oli ohi, Peggy löysi kissansa ulkoa kuolleena. </w:t>
      </w:r>
    </w:p>
    <w:p>
      <w:r>
        <w:rPr>
          <w:b/>
        </w:rPr>
        <w:t xml:space="preserve">Tulos</w:t>
      </w:r>
    </w:p>
    <w:p>
      <w:r>
        <w:t xml:space="preserve">Hän ei löytänyt kissaansa mistään, jotta hän olisi päässyt taloon myrskyn sattuessa.</w:t>
      </w:r>
    </w:p>
    <w:p>
      <w:r>
        <w:rPr>
          <w:b/>
        </w:rPr>
        <w:t xml:space="preserve">Esimerkki 7.5793</w:t>
      </w:r>
    </w:p>
    <w:p>
      <w:r>
        <w:t xml:space="preserve">Lähtökohta: Ystäväni kutsuivat minut rullaluistelemaan.  Alustava konteksti: Sanoin "okei".  Alkuperäinen loppu: Kun pääsin perille, aloin kompastua ja kaatua. Oli vaikea tasapainoilla. Lopulta sain siitä otteen.  Uusi loppu: Koska aloin aina kompastua ja kaatua. Oli vaikea tasapainoilla. En koskaan saanut siitä otetta. </w:t>
      </w:r>
    </w:p>
    <w:p>
      <w:r>
        <w:rPr>
          <w:b/>
        </w:rPr>
        <w:t xml:space="preserve">Tulos</w:t>
      </w:r>
    </w:p>
    <w:p>
      <w:r>
        <w:t xml:space="preserve">Kieltäydyin.</w:t>
      </w:r>
    </w:p>
    <w:p>
      <w:r>
        <w:rPr>
          <w:b/>
        </w:rPr>
        <w:t xml:space="preserve">Esimerkki 7.5794</w:t>
      </w:r>
    </w:p>
    <w:p>
      <w:r>
        <w:t xml:space="preserve">Lähtökohta: Oli aikaista ja keitin itselleni kahvia.  Alkuperäinen konteksti: Kaadoin kupin ja asetin sen pöydälle.  Alkuperäinen loppu: Menin ulos hakemaan sanomalehteä. Kun tulin takaisin, näin, että kissani oli kaatanut kupin. Kahvi tahrasi mattoni, enkä saanut sitä pois.  Uusi lopetus: Menin ulos hakemaan sanomalehteä. Kun tulin takaisin, näin, että kissani oli kaatanut kupin. Onneksi siinä ei ollut kahvia, joka olisi tahrinut maton. </w:t>
      </w:r>
    </w:p>
    <w:p>
      <w:r>
        <w:rPr>
          <w:b/>
        </w:rPr>
        <w:t xml:space="preserve">Tulos</w:t>
      </w:r>
    </w:p>
    <w:p>
      <w:r>
        <w:t xml:space="preserve">Kaadoin kupin ja join sen kokonaan.</w:t>
      </w:r>
    </w:p>
    <w:p>
      <w:r>
        <w:rPr>
          <w:b/>
        </w:rPr>
        <w:t xml:space="preserve">Esimerkki 7.5795</w:t>
      </w:r>
    </w:p>
    <w:p>
      <w:r>
        <w:t xml:space="preserve">Lähtökohta: Arthur oli maalaamassa tytön muotokuvaa.  Alustava konteksti: Tyttö istui hiljaa ja hymyili.  Alkuperäinen loppu: Kun hän oli valmis, hän näytti tytölle muotokuvan. Tyttö ei pitänyt siitä. Hän ei halunnut maksaa miehelle rahaa.  Uusi loppu: Hän maksoi mielellään muotokuvasta. Hän vei sen kotiinsa ja esitteli sitä ylpeänä olohuoneessaan. Arthur sai yhä enemmän kiinnostuneita asiakkaita. </w:t>
      </w:r>
    </w:p>
    <w:p>
      <w:r>
        <w:rPr>
          <w:b/>
        </w:rPr>
        <w:t xml:space="preserve">Tulos</w:t>
      </w:r>
    </w:p>
    <w:p>
      <w:r>
        <w:t xml:space="preserve">Hän istui hiljaa, kunnes mies oli valmis, ja hänestä oli ihanaa, miten muotokuva tuli ulos!.</w:t>
      </w:r>
    </w:p>
    <w:p>
      <w:r>
        <w:rPr>
          <w:b/>
        </w:rPr>
        <w:t xml:space="preserve">Esimerkki 7.5796</w:t>
      </w:r>
    </w:p>
    <w:p>
      <w:r>
        <w:t xml:space="preserve">Lähtökohta: Pelasin viikonloppuna pesäpallopeliä.  Alustava konteksti: Se oli ensimmäinen kerta vähään aikaan.  Alkuperäinen loppu: Pallon lyöminen oli vaikeampaa kuin luulin. Löin kolme kertaa ulos. Se oli silti hauskaa.  Uusi lopetus: Pallon lyöminen oli tavallista vaikeampaa. Löin kolme kertaa ulos. Se oli silti hauskaa. </w:t>
      </w:r>
    </w:p>
    <w:p>
      <w:r>
        <w:rPr>
          <w:b/>
        </w:rPr>
        <w:t xml:space="preserve">Tulos</w:t>
      </w:r>
    </w:p>
    <w:p>
      <w:r>
        <w:t xml:space="preserve">Se oli ensimmäinen kerta, kun pelasin tällä viikolla.</w:t>
      </w:r>
    </w:p>
    <w:p>
      <w:r>
        <w:rPr>
          <w:b/>
        </w:rPr>
        <w:t xml:space="preserve">Esimerkki 7.5797</w:t>
      </w:r>
    </w:p>
    <w:p>
      <w:r>
        <w:t xml:space="preserve">Lähtökohta: Sam halusi asentaa takapihalleen lintukylvyn, joten hän kaivoi kuopan.  Alkuperäinen konteksti: Sam ei muistanut, kuinka suuri lintukylpy oli, joten hän kaivoi sen leveäksi.  Alkuperäinen loppuratkaisu: Kun Sam oli valmis, hän laski lintukylvyn reikään. Kuoppa oli paljon suurempi kuin sen piti olla. Sam täytti loput vain soralla ja päätti päivänsä.  Uusi lopetus: Kun Sam oli valmis, Sam laski lintukylvyn reikään. Reikä oli juuri sen kokoinen kuin sen piti olla. Sam antoi sen vain levätä paikallaan ja päätti päivänsä. </w:t>
      </w:r>
    </w:p>
    <w:p>
      <w:r>
        <w:rPr>
          <w:b/>
        </w:rPr>
        <w:t xml:space="preserve">Tulos</w:t>
      </w:r>
    </w:p>
    <w:p>
      <w:r>
        <w:t xml:space="preserve">Sam muisti, että hän kirjoitti ylös mitat ja kaivoi sen spesifikaatioihin.</w:t>
      </w:r>
    </w:p>
    <w:p>
      <w:r>
        <w:rPr>
          <w:b/>
        </w:rPr>
        <w:t xml:space="preserve">Esimerkki 7.5798</w:t>
      </w:r>
    </w:p>
    <w:p>
      <w:r>
        <w:t xml:space="preserve">Lähtökohta: Jenna päätti leikata hiuksensa alhaalta takaa lyhyeksi pikselileikkaukseksi.  Alkuperäinen konteksti: Tämä ei tietenkään ollut tämän teinin pahin hiusajatteluidea.  Alkuperäinen loppuratkaisu: Muutaman viikon kuluttua hän kiinnitti hiukset takaisin pieniksi poninhänniksi. Kun Jenna käveli koulussa, hiukset alkoivat lipsua hänen päästään. Päivän mittaan hänen ystävänsä mainitsivat nähneensä poninhäntää kaikkialla.  Uusi loppu: Muutaman viikon kuluttua hän sai nähdä peruukit, jotka oli tehty hänen hiuksistaan. Jennasta tuntui todella hyvältä lahjoittaa hiuksensa. Hän vannoi tekevänsä sen uudelleen. </w:t>
      </w:r>
    </w:p>
    <w:p>
      <w:r>
        <w:rPr>
          <w:b/>
        </w:rPr>
        <w:t xml:space="preserve">Tulos</w:t>
      </w:r>
    </w:p>
    <w:p>
      <w:r>
        <w:t xml:space="preserve">Hän lahjoitti leikatut hiukset peruukkivalmistajalle syöpään sairastuneille lapsille.</w:t>
      </w:r>
    </w:p>
    <w:p>
      <w:r>
        <w:rPr>
          <w:b/>
        </w:rPr>
        <w:t xml:space="preserve">Esimerkki 7.5799</w:t>
      </w:r>
    </w:p>
    <w:p>
      <w:r>
        <w:t xml:space="preserve">Lähtökohta: Eräänä iltana työskentelin kaksi tuntia kotitehtävieni parissa.  Alustava konteksti: Sain ne valmiiksi ja menin sitten nukkumaan.  Alkuperäinen loppu: Seuraavana aamuna heräsin ja lähdin kouluun. En löytänyt kotitehtäviäni, jotka olin tehnyt valmiiksi. Sain selville, että koirani söi läksyni.  Uusi lopetus: Tulin kotiin iltahämärän jälkeen, ja seuraavana aamuna heräsin menemään kouluun. En löytänyt kotitehtäviäni, jotka olin tehnyt valmiiksi. Sain selville, että koirani söi läksyni. </w:t>
      </w:r>
    </w:p>
    <w:p>
      <w:r>
        <w:rPr>
          <w:b/>
        </w:rPr>
        <w:t xml:space="preserve">Tulos</w:t>
      </w:r>
    </w:p>
    <w:p>
      <w:r>
        <w:t xml:space="preserve">Sain sen valmiiksi ja menin sitten ulos.</w:t>
      </w:r>
    </w:p>
    <w:p>
      <w:r>
        <w:rPr>
          <w:b/>
        </w:rPr>
        <w:t xml:space="preserve">Esimerkki 7.5800</w:t>
      </w:r>
    </w:p>
    <w:p>
      <w:r>
        <w:t xml:space="preserve">Lähtökohta: Määräajan lähestyessä Kristenin oli ryhdyttävä töihin.  Alkuperäinen konteksti: Hänellä oli kuitenkin vakava kirjoittajablokki.  Alkuperäinen loppuratkaisu: Yrittäessään selvittää asiaa hän vei koiransa kävelylle puistoon. Kävellessään hän tunsi mielensä kirkastuvan ja rentoutuvan. Kotiin palattuaan hän sai kirjoituksensa valmiiksi ennätysajassa.  Uusi lopetus: Yrittäessään rajata asiaa hän vei koiransa kävelylle puistoon. Kävellessään hän tunsi mielensä kirkastuvan ja rentoutuvan. Kotiin palattuaan hän sai kirjoituksensa valmiiksi ennätysajassa. </w:t>
      </w:r>
    </w:p>
    <w:p>
      <w:r>
        <w:rPr>
          <w:b/>
        </w:rPr>
        <w:t xml:space="preserve">Tulos</w:t>
      </w:r>
    </w:p>
    <w:p>
      <w:r>
        <w:t xml:space="preserve">Hänellä oli niin paljon hyviä ideoita.</w:t>
      </w:r>
    </w:p>
    <w:p>
      <w:r>
        <w:rPr>
          <w:b/>
        </w:rPr>
        <w:t xml:space="preserve">Esimerkki 7.5801</w:t>
      </w:r>
    </w:p>
    <w:p>
      <w:r>
        <w:t xml:space="preserve">Lähtökohta: Fred ja Tom päättivät lähteä yhdessä telttailemaan.  Alustava konteksti: He perustivat tukikohdan suoraan vuorelle.  Alkuperäinen loppu: Mutta kun he olivat menossa nukkumaan, he näkivät karhun. Fred yritti kovasti olla sekoamatta. Mutta onneksi karhu lähti pian pois.  Uusi loppu: Mutta kun he olivat menossa nukkumaan, he näkivät karhun. Fred yritti kovasti olla pelästymättä. Mutta onneksi karhu lähti pian pois. </w:t>
      </w:r>
    </w:p>
    <w:p>
      <w:r>
        <w:rPr>
          <w:b/>
        </w:rPr>
        <w:t xml:space="preserve">Tulos</w:t>
      </w:r>
    </w:p>
    <w:p>
      <w:r>
        <w:t xml:space="preserve">He pysäköivät asuntoautonsa suoraan vuorelle.</w:t>
      </w:r>
    </w:p>
    <w:p>
      <w:r>
        <w:rPr>
          <w:b/>
        </w:rPr>
        <w:t xml:space="preserve">Esimerkki 7.5802</w:t>
      </w:r>
    </w:p>
    <w:p>
      <w:r>
        <w:t xml:space="preserve">Lähtökohta: Bertha menetti viimeisen ystävänsä ollessaan kahdeksankymppinen.  Alustava konteksti: Koska hänellä ei ollut lapsia, hän oli yksin maailmassa.  Alkuperäinen loppu: Vieraat tulivat joskus juttelemaan hänelle. Mutta hän ei enää kuunnellut. Hän oli valmis lähtemään ja lopulta hänkin kuoli.  Uusi loppu: He kävivät usein hänen luonaan. Hän kuunteli heidän tarinoitaan. He olivat hänen elämänsä syy. </w:t>
      </w:r>
    </w:p>
    <w:p>
      <w:r>
        <w:rPr>
          <w:b/>
        </w:rPr>
        <w:t xml:space="preserve">Tulos</w:t>
      </w:r>
    </w:p>
    <w:p>
      <w:r>
        <w:t xml:space="preserve">Hänen lapsensa olivat nyt hänen maailmansa.</w:t>
      </w:r>
    </w:p>
    <w:p>
      <w:r>
        <w:rPr>
          <w:b/>
        </w:rPr>
        <w:t xml:space="preserve">Esimerkki 7.5803</w:t>
      </w:r>
    </w:p>
    <w:p>
      <w:r>
        <w:t xml:space="preserve">Lähtökohta: Jack tarvitsi uuden puhelimen.  Alkuperäinen konteksti: Hän löysi vihdoin haluamansa puhelimen.  Alkuperäinen loppu: Hän tilasi sen netistä. Kun puhelin saapui, se oli rikki. Jack oli äärimmäisen pettynyt.  Uusi lopetus: Hän etsi pidempään, kunnes löysi tarpeeksi halvan puhelimen, ja tilasi sen netistä Kun puhelin saapui, se oli rikki. Jack oli äärimmäisen pettynyt. </w:t>
      </w:r>
    </w:p>
    <w:p>
      <w:r>
        <w:rPr>
          <w:b/>
        </w:rPr>
        <w:t xml:space="preserve">Tulos</w:t>
      </w:r>
    </w:p>
    <w:p>
      <w:r>
        <w:t xml:space="preserve">Hän ei löytänyt tarpeeksi halpaa.</w:t>
      </w:r>
    </w:p>
    <w:p>
      <w:r>
        <w:rPr>
          <w:b/>
        </w:rPr>
        <w:t xml:space="preserve">Esimerkki 7.5804</w:t>
      </w:r>
    </w:p>
    <w:p>
      <w:r>
        <w:t xml:space="preserve">Lähtökohta: Jill sai uuden kameran ja testasi sitä ystäviensä kanssa.  Alustava konteksti: He kaikki esittivät siinä hauskoja poseerauksia ja nauttivat.  Alkuperäinen loppu: Myöhemmin Jill huomasi kuvia muokatessaan, että osa kuvista oli kadonnut. Jotenkin ne olivat päätyneet paikallislehteen! Hän soitti lehteen ja sai nolot kuvat takaisin.  Uusi loppu: Myöhemmin muokatessaan kuvia hän huomasi, että osa kuvista oli kadonnut. Jotenkin ne olivat päätyneet paikallislehdelle! Hän soitti lehteen ja sai luontokuvat takaisin. </w:t>
      </w:r>
    </w:p>
    <w:p>
      <w:r>
        <w:rPr>
          <w:b/>
        </w:rPr>
        <w:t xml:space="preserve">Tulos</w:t>
      </w:r>
    </w:p>
    <w:p>
      <w:r>
        <w:t xml:space="preserve">Kaikki ottivat luontokuvia ja nauttivat olostaan.</w:t>
      </w:r>
    </w:p>
    <w:p>
      <w:r>
        <w:rPr>
          <w:b/>
        </w:rPr>
        <w:t xml:space="preserve">Esimerkki 7.5805</w:t>
      </w:r>
    </w:p>
    <w:p>
      <w:r>
        <w:t xml:space="preserve">Lähtökohta: Tom oli kamppailulajien seka-urheilija, jolla oli vaikeuksia.  Alkuperäinen konteksti: Hän hävisi jatkuvasti otteluita.  Alkuperäinen loppuratkaisu: Hän siirtyi helpompaan ylennykseen ja vaihtoi harjoittelua. Hän sai kokonaan uuden leirin. Sillä oli valtava vaikutus, ja Tom alkoi voittaa.  Uusi loppu: Hän aloitti harjoittelun. Hän pääsi kokonaan uuteen leiriin. Se teki valtavan eron ja Tom alkoi tienata rahaa. </w:t>
      </w:r>
    </w:p>
    <w:p>
      <w:r>
        <w:rPr>
          <w:b/>
        </w:rPr>
        <w:t xml:space="preserve">Tulos</w:t>
      </w:r>
    </w:p>
    <w:p>
      <w:r>
        <w:t xml:space="preserve">Hän voitti tarpeeksi otteluita jäädäkseen eläkkeelle.</w:t>
      </w:r>
    </w:p>
    <w:p>
      <w:r>
        <w:rPr>
          <w:b/>
        </w:rPr>
        <w:t xml:space="preserve">Esimerkki 7.5806</w:t>
      </w:r>
    </w:p>
    <w:p>
      <w:r>
        <w:t xml:space="preserve">Lähtökohta: Lapsilla oli tylsää.  Alkuperäinen konteksti: He löysivät koripallon autotallista.  Alkuperäinen loppuratkaisu: He päättivät mennä puistoon pelaamaan peliä. He pelasivat yli tunnin. Kun he olivat lopettaneet, he olivat uupuneita!  Uusi lopetus: He päättivät muodostaa joukkueet. He pelasivat yli tunnin. Kun he lopettivat, he olivat uupuneita! </w:t>
      </w:r>
    </w:p>
    <w:p>
      <w:r>
        <w:rPr>
          <w:b/>
        </w:rPr>
        <w:t xml:space="preserve">Tulos</w:t>
      </w:r>
    </w:p>
    <w:p>
      <w:r>
        <w:t xml:space="preserve">He päättivät pelata videopeliä.</w:t>
      </w:r>
    </w:p>
    <w:p>
      <w:r>
        <w:rPr>
          <w:b/>
        </w:rPr>
        <w:t xml:space="preserve">Esimerkki 7.5807</w:t>
      </w:r>
    </w:p>
    <w:p>
      <w:r>
        <w:t xml:space="preserve">Lähtökohta: Sarah oli juuri muuttanut ensimmäiseen asuntoonsa.  Alkuperäinen konteksti: Hän rakasti sitä ensimmäisten viikkojen ajan.  Alkuperäinen loppu: Yhtäkkiä hän alkoi huomata homeen sänkynsä takana. Mitä tahansa hän tekikin, home kasvoi takaisin. Hän tajusi, että talo oli saastunut ja muutti pois.  Uusi loppu: Hän rakasti maalausta ja piti siitä, kuinka suuri se oli. Sisustus oli hieno ja hän laittoi asuntoon paljon rakkautta. Hän tajusi muuttaneensa unelmiensa asuntoon. </w:t>
      </w:r>
    </w:p>
    <w:p>
      <w:r>
        <w:rPr>
          <w:b/>
        </w:rPr>
        <w:t xml:space="preserve">Tulos</w:t>
      </w:r>
    </w:p>
    <w:p>
      <w:r>
        <w:t xml:space="preserve">Hän rakasti sitä niin paljon.</w:t>
      </w:r>
    </w:p>
    <w:p>
      <w:r>
        <w:rPr>
          <w:b/>
        </w:rPr>
        <w:t xml:space="preserve">Esimerkki 7.5808</w:t>
      </w:r>
    </w:p>
    <w:p>
      <w:r>
        <w:t xml:space="preserve">Lähtökohta: Jerry käveli rannalla, kun hän näki kilpikonnan.  Alustava konteksti: Kilpikonna näytti kamppailevan kävellessään.  Alkuperäinen loppuratkaisu: Kun Jerry meni lähemmäs, hän näki, että kilpikonna oli jumissa muovissa! Jerry veti kilpikonnan nopeasti irti ja laittoi sen takaisin veteen. Jerry oli pelastanut kilpikonnan!  Uusi lopetus: Kun Jerry meni lähemmäs, hän näki, että kilpikonna oli jättänyt jälkeensä muovia! Kilpikonna oli nopeasti vetänyt itsensä irti ja päässyt takaisin veteen. Kilpikonna oli pelastanut itsensä! </w:t>
      </w:r>
    </w:p>
    <w:p>
      <w:r>
        <w:rPr>
          <w:b/>
        </w:rPr>
        <w:t xml:space="preserve">Tulos</w:t>
      </w:r>
    </w:p>
    <w:p>
      <w:r>
        <w:t xml:space="preserve">Kilpikonna ui mereen, kun saavuimme sen luokse.</w:t>
      </w:r>
    </w:p>
    <w:p>
      <w:r>
        <w:rPr>
          <w:b/>
        </w:rPr>
        <w:t xml:space="preserve">Esimerkki 7.5809</w:t>
      </w:r>
    </w:p>
    <w:p>
      <w:r>
        <w:t xml:space="preserve">Lähtökohta: Kate oli menossa häihin.  Alkuperäinen konteksti: Hän sai ystävän auttamaan kukkien kanssa.  Alkuperäinen loppuratkaisu: Ystävä sekoitti päivämäärät. Mikään Katen järjestelyistä ei onnistunut. Kate tunsi itsensä todella petetyksi.  Uusi loppu: Kate mokasi treffit. Mikään hänen tyttärensä järjestelyistä ei mennyt oikein. Hänen tyttärensä tunsi itsensä todella pettyneeksi. </w:t>
      </w:r>
    </w:p>
    <w:p>
      <w:r>
        <w:rPr>
          <w:b/>
        </w:rPr>
        <w:t xml:space="preserve">Tulos</w:t>
      </w:r>
    </w:p>
    <w:p>
      <w:r>
        <w:t xml:space="preserve">Hänen tyttärensä oli menossa naimisiin tohtorin kanssa naapurikaupungista.</w:t>
      </w:r>
    </w:p>
    <w:p>
      <w:r>
        <w:rPr>
          <w:b/>
        </w:rPr>
        <w:t xml:space="preserve">Esimerkki 7.5810</w:t>
      </w:r>
    </w:p>
    <w:p>
      <w:r>
        <w:t xml:space="preserve">Lähtökohta: Tom oli suuri UFC-fani.  Alkuperäinen konteksti: Hän säästi rahaa ostaakseen liput live-tapahtumaan.  Alkuperäinen loppuratkaisu: Hän saapui paikalle ajoissa ja yritti katsoa jokaisen ottelun. Useimmat niistä olivat melko tylsiä. Myös päätapahtuma oli tylsä ja pettymys.  Uusi loppu: Hän istui kotona ja yritti katsoa jokaisen ottelun. Useimmat niistä olivat melko tylsiä. Myös päätapahtuma oli tylsä ja pettymys. </w:t>
      </w:r>
    </w:p>
    <w:p>
      <w:r>
        <w:rPr>
          <w:b/>
        </w:rPr>
        <w:t xml:space="preserve">Tulos</w:t>
      </w:r>
    </w:p>
    <w:p>
      <w:r>
        <w:t xml:space="preserve">Hän säästi rahaa ostaakseen television, jolla hän saattoi katsella niitä.</w:t>
      </w:r>
    </w:p>
    <w:p>
      <w:r>
        <w:rPr>
          <w:b/>
        </w:rPr>
        <w:t xml:space="preserve">Esimerkki 7.5811</w:t>
      </w:r>
    </w:p>
    <w:p>
      <w:r>
        <w:t xml:space="preserve">Lähtökohta: Kun Wally erosi Barbista, tämä oli viikkoja murtunut.  Alkuperäinen konteksti: Vähitellen hän on kuitenkin löytänyt rauhaa yksinäisyydestä.  Alkuperäinen loppu: Barb on alkanut jatkaa harrastuksia ja aktiviteetteja, joista hän oli luopunut. Perjantai-iltana hän ei tunne huonoa omaatuntoa siitä, ettei hänellä ole treffejä. Sen sijaan hän nauttii lasillisen punaviiniä, rentoutuu ja katsoo DVD:tä.  Uusi lopetus: Barb on juuri nyt liian masentunut uusiin harrastuksiin tai aktiviteetteihin. Perjantai-iltaisin hän haluaa vain juoda sammumiseen asti. Hän on menettänyt elämänhalunsa ja tuntee olonsa kamalaksi. </w:t>
      </w:r>
    </w:p>
    <w:p>
      <w:r>
        <w:rPr>
          <w:b/>
        </w:rPr>
        <w:t xml:space="preserve">Tulos</w:t>
      </w:r>
    </w:p>
    <w:p>
      <w:r>
        <w:t xml:space="preserve">Hän joi paljon ja oli pitkään hirveässä kunnossa.</w:t>
      </w:r>
    </w:p>
    <w:p>
      <w:r>
        <w:rPr>
          <w:b/>
        </w:rPr>
        <w:t xml:space="preserve">Esimerkki 7.5812</w:t>
      </w:r>
    </w:p>
    <w:p>
      <w:r>
        <w:t xml:space="preserve">Lähtökohta: Alexan koulussa järjestettiin lahjakkuuskilpailu.  Alustava konteksti: Alexa piti laulamisesta, tanssimisesta ja vitsien kertomisesta.  Alkuperäinen loppuratkaisu: Alexa ei pystynyt valitsemaan, minkä lahjakkuuden hän halusi esittää. Pian koitti esityspäivä, ja hänen oli pakko päättää. Hän teki lopulta kaikki kolme ja voitti.  Uusi loppu: Hän ei voinut valita, minkä tempun hän halusi tehdä. Pian koitti esityspäivä, ja hänen oli pakko päättää. Hän teki lopulta kaikki kolme temppua ja voitti. </w:t>
      </w:r>
    </w:p>
    <w:p>
      <w:r>
        <w:rPr>
          <w:b/>
        </w:rPr>
        <w:t xml:space="preserve">Tulos</w:t>
      </w:r>
    </w:p>
    <w:p>
      <w:r>
        <w:t xml:space="preserve">Alexa tykkäsi vain tehdä taikoja.</w:t>
      </w:r>
    </w:p>
    <w:p>
      <w:r>
        <w:rPr>
          <w:b/>
        </w:rPr>
        <w:t xml:space="preserve">Esimerkki 7.5813</w:t>
      </w:r>
    </w:p>
    <w:p>
      <w:r>
        <w:t xml:space="preserve">Lähtökohta: Tom oli vaeltamassa metsässä.  Alustava konteksti: Hän huomasi pusikossa kahinaa.  Alkuperäinen loppuratkaisu: Siellä oli karhu. Tom halusi ottaa kuvan sen kanssa. Valitettavasti karhu juoksi pois.  Uusi loppu: Siellä oli myös peuranpoikanen. Tom halusi ottaa kuvan sen kanssa. Valitettavasti peura juoksi pois. </w:t>
      </w:r>
    </w:p>
    <w:p>
      <w:r>
        <w:rPr>
          <w:b/>
        </w:rPr>
        <w:t xml:space="preserve">Tulos</w:t>
      </w:r>
    </w:p>
    <w:p>
      <w:r>
        <w:t xml:space="preserve">Hän törmäsi matkansa aikana majesteettiseen rakkaaseen.</w:t>
      </w:r>
    </w:p>
    <w:p>
      <w:r>
        <w:rPr>
          <w:b/>
        </w:rPr>
        <w:t xml:space="preserve">Esimerkki 7.5814</w:t>
      </w:r>
    </w:p>
    <w:p>
      <w:r>
        <w:t xml:space="preserve">Lähtökohta: Eräs mies heräsi eräänä päivänä.  Alustava konteksti: Ajatteli, että hänen pitäisi ostaa polkupyörä.  Alkuperäinen loppu: Ja sitten hän meni pyöräilijöiden luo ostamaan sellaisen. Mutta heillä ei ollut tarpeeksi isoa pyörää hänelle. Ja niin hän tyytyi trikeen.  Uusi lopetus: Ja sitten hän meni pyöräilijöiden luokse hakemaan sellaista. Mutta heillä ei ollut tarpeeksi isoa pyörää hänelle. Ja niin hän tyytyi pyörään. </w:t>
      </w:r>
    </w:p>
    <w:p>
      <w:r>
        <w:rPr>
          <w:b/>
        </w:rPr>
        <w:t xml:space="preserve">Tulos</w:t>
      </w:r>
    </w:p>
    <w:p>
      <w:r>
        <w:t xml:space="preserve">Ajattelin, että hänen pitäisi hankkia trike.</w:t>
      </w:r>
    </w:p>
    <w:p>
      <w:r>
        <w:rPr>
          <w:b/>
        </w:rPr>
        <w:t xml:space="preserve">Esimerkki 7.5815</w:t>
      </w:r>
    </w:p>
    <w:p>
      <w:r>
        <w:t xml:space="preserve">Lähtökohta: Will ei ollut varma, kenestä hän piti Yhdysvaltain presidentinvaaleissa.  Alkuperäinen konteksti: Will keskusteli ystäviensä kanssa, jotka kaikki olivat myös epävarmoja.  Alkuperäinen loppuratkaisu: Will katsoi väittelyn, jossa ehdokkaat ottivat yhteen. Will päätti, että hän piti toisen ehdokkaan vastauksista enemmän kuin toisen. Will äänesti kyseistä ehdokasta.  Uusi lopetus: Will katsoi väittelyn, jossa kaksi ehdokasta sparraili. Will päätti, että hän piti toisen ehdokkaan vastauksista enemmän kuin toisen. Will äänesti kyseistä ehdokasta. </w:t>
      </w:r>
    </w:p>
    <w:p>
      <w:r>
        <w:rPr>
          <w:b/>
        </w:rPr>
        <w:t xml:space="preserve">Tulos</w:t>
      </w:r>
    </w:p>
    <w:p>
      <w:r>
        <w:t xml:space="preserve">Kaikki Willsin ystävät äänestivät demokraatteja.</w:t>
      </w:r>
    </w:p>
    <w:p>
      <w:r>
        <w:rPr>
          <w:b/>
        </w:rPr>
        <w:t xml:space="preserve">Esimerkki 7.5816</w:t>
      </w:r>
    </w:p>
    <w:p>
      <w:r>
        <w:t xml:space="preserve">Lähtökohta: Billy ja hänen siskonsa avasivat limonadikojun.  Alkuperäinen konteksti: He luulivat, että heidän limonadinsa oli parasta ikinä.  Alkuperäinen loppu: Ihmiset näyttivät olevan samaa mieltä! Tunnin sisällä he myivät kaiken tekemänsä limonadin loppuun. He olivat 5 dollaria rikkaampia kuin aamulla herättyään!  Uusi loppu: Ihmiset näyttivät olevan eri mieltä! Koska tunnin sisällä he myivät 20 limonadia. He olivat 5 dollaria rikkaampia kuin aamulla, joten ihmiset olivat hämmentyneitä siitä, miksi he sulkivat ovensa. </w:t>
      </w:r>
    </w:p>
    <w:p>
      <w:r>
        <w:rPr>
          <w:b/>
        </w:rPr>
        <w:t xml:space="preserve">Tulos</w:t>
      </w:r>
    </w:p>
    <w:p>
      <w:r>
        <w:t xml:space="preserve">Heidän mielestään heidän limonadinsa oli kauheaa ja he sulkivat kioskinsa.</w:t>
      </w:r>
    </w:p>
    <w:p>
      <w:r>
        <w:rPr>
          <w:b/>
        </w:rPr>
        <w:t xml:space="preserve">Esimerkki 7.5817</w:t>
      </w:r>
    </w:p>
    <w:p>
      <w:r>
        <w:t xml:space="preserve">Lähtökohta: James on työskennellyt työssään 35 vuotta.  Alkuperäinen konteksti: Hän vihasi ajatusta eläkkeelle jäämisestä, mutta tiesi, että hänen pitäisi jäädä.  Alkuperäinen loppuratkaisu: Hän päätti, että eläkkeelle jäätyään hän haluaisi matkustaa. Hän osti asuntoauton ja matkusti ympäri maata. Seuraavaksi hän aikoo matkustaa Eurooppaan.  Uusi lopetus: Hän päätti palata eläkkeelle jäätyään ja valmistumisen jälkeen hän halusi matkustaa. Hän valmistui ja osti sitten asuntoauton ja matkusti ympäri maata. Hänen seuraava matkansa suuntautuu Eurooppaan. </w:t>
      </w:r>
    </w:p>
    <w:p>
      <w:r>
        <w:rPr>
          <w:b/>
        </w:rPr>
        <w:t xml:space="preserve">Tulos</w:t>
      </w:r>
    </w:p>
    <w:p>
      <w:r>
        <w:t xml:space="preserve">Hän päätti palata kouluun iästään huolimatta.</w:t>
      </w:r>
    </w:p>
    <w:p>
      <w:r>
        <w:rPr>
          <w:b/>
        </w:rPr>
        <w:t xml:space="preserve">Esimerkki 7.5818</w:t>
      </w:r>
    </w:p>
    <w:p>
      <w:r>
        <w:t xml:space="preserve">Lähtökohta: Vietin viikonlopun poikani potalle kouluttamisessa.  Alkuperäinen konteksti: Hän istui vessassa, kun luin hänelle kirjoja.  Alkuperäinen loppuratkaisu: Kun hän pissasi, annoin palkinnoksi karkkia. Prosessi vei paljon aikaa. Olin hyvin ylpeä hänen edistymisestään.  Uusi lopetus: Keksin kuitenkin karkkia palkinnoksi ja se toimi hyvin. Prosessi vei paljon aikaa. Olin hyvin ylpeä hänen edistymisestään. </w:t>
      </w:r>
    </w:p>
    <w:p>
      <w:r>
        <w:rPr>
          <w:b/>
        </w:rPr>
        <w:t xml:space="preserve">Tulos</w:t>
      </w:r>
    </w:p>
    <w:p>
      <w:r>
        <w:t xml:space="preserve">Hän kieltäytyi istumasta vessassa, vaikka luin hänelle kirjoja.</w:t>
      </w:r>
    </w:p>
    <w:p>
      <w:r>
        <w:rPr>
          <w:b/>
        </w:rPr>
        <w:t xml:space="preserve">Esimerkki 7.5819</w:t>
      </w:r>
    </w:p>
    <w:p>
      <w:r>
        <w:t xml:space="preserve">Lähtökohta: Meredithin piti ostaa lahja isoäidilleen.  Alkuperäinen konteksti: Meredith tiesi isoäitinsä pitävän lukemisesta ja osti tälle sytyttimen.  Alkuperäinen loppuratkaisu: Kun isoäiti sai lahjan, hän oli hämmentynyt. Meredithin piti selittää, mikä e-kirja on, ja näyttää, miten se toimii. Isoäiti oli iloinen, että Meredith ajatteli häntä, mutta ei koskaan käyttänyt Kindl:ää.  Uusi loppu: Kun isoäiti sai lahjan, hän oli hämmentynyt. Meredithin oli selitettävä, mikä kirja oli, ja näytettävä, miten se avattiin. Isoäiti oli iloinen, että Meredith ajatteli häntä, mutta oli käyttänyt vain Kindleä. </w:t>
      </w:r>
    </w:p>
    <w:p>
      <w:r>
        <w:rPr>
          <w:b/>
        </w:rPr>
        <w:t xml:space="preserve">Tulos</w:t>
      </w:r>
    </w:p>
    <w:p>
      <w:r>
        <w:t xml:space="preserve">Hän tiesi isoäitinsä pitävän lukemisesta ja osti hänelle kirjan.</w:t>
      </w:r>
    </w:p>
    <w:p>
      <w:r>
        <w:rPr>
          <w:b/>
        </w:rPr>
        <w:t xml:space="preserve">Esimerkki 7.5820</w:t>
      </w:r>
    </w:p>
    <w:p>
      <w:r>
        <w:t xml:space="preserve">Lähtökohta: Dan katseli musiikkivideoita yhdestä monitoristaan.  Alkuperäinen konteksti: Kun hänen hiirensä jähmettyi, hän ei pystynyt hallitsemaan toistoa.  Alkuperäinen loppuratkaisu: Dan käytti toista järjestelmää etsiäkseen sovelluksen pikanäppäimet. Hän löysi huijausnäppäimen kappaleiden ja äänenvoimakkuuden valitsemiseen. Dan pystyi jatkamaan videoidensa katselua ilman hiirtä.  Uusi lopetus: Dan käytti toista järjestelmää etsiäkseen sovelluksen pikanäppäimet. Hän löysi huijauslomakkeen raitojen ja äänenvoimakkuuden valitsemiseen. Dan pystyi jatkamaan videoidensa katselua hiirellä tai ilman hiirtä. </w:t>
      </w:r>
    </w:p>
    <w:p>
      <w:r>
        <w:rPr>
          <w:b/>
        </w:rPr>
        <w:t xml:space="preserve">Tulos</w:t>
      </w:r>
    </w:p>
    <w:p>
      <w:r>
        <w:t xml:space="preserve">Hänellä oli uudentyyppinen hiiri, joka oli erikoistunut toiston ohjaamiseen, se toimi hienosti!.</w:t>
      </w:r>
    </w:p>
    <w:p>
      <w:r>
        <w:rPr>
          <w:b/>
        </w:rPr>
        <w:t xml:space="preserve">Esimerkki 7.5821</w:t>
      </w:r>
    </w:p>
    <w:p>
      <w:r>
        <w:t xml:space="preserve">Lähtökohta: Johnin isä oli pienen baptistikirkon saarnaaja.  Alkuperäinen konteksti: Hänen isänsä odotti, että hän lähtisi lukion jälkeen papiksi.  Alkuperäinen loppuratkaisu: John oli enemmän kiinnostunut biologiasta. Loppuvuoden päätteeksi hän lähti yliopistoon opiskelemaan biologiaa. Hänen isänsä ei enää koskaan puhunut hänelle.  Uusi loppu: John oli enemmän kiinnostunut biologiasta. Loppuvuoden päätteeksi hän lähti opiskelemaan biologiaa. Hänen isänsä oli ylpeä hänestä. </w:t>
      </w:r>
    </w:p>
    <w:p>
      <w:r>
        <w:rPr>
          <w:b/>
        </w:rPr>
        <w:t xml:space="preserve">Tulos</w:t>
      </w:r>
    </w:p>
    <w:p>
      <w:r>
        <w:t xml:space="preserve">Hänen isänsä ei kuitenkaan odottanut, että hän lähtisi lukion jälkeen papiksi.</w:t>
      </w:r>
    </w:p>
    <w:p>
      <w:r>
        <w:rPr>
          <w:b/>
        </w:rPr>
        <w:t xml:space="preserve">Esimerkki 7.5822</w:t>
      </w:r>
    </w:p>
    <w:p>
      <w:r>
        <w:t xml:space="preserve">Lähtökohta: Zoey oli kaupassa valitsemassa sipsipussia.  Alustava konteksti: Hän tarkisti pussin kokoa, kun hän näki mainoksen.  Alkuperäinen loppuratkaisu: Se oli sipsien makukilpailu. Zoey muisti, kuinka hän aina keksi makuja. Hän ilmoitti yhden suosikkiideansa, ja se lopulta voitti.  Uusi loppu: Se oli uutta sipsimakua varten. Zoey muisti, kuinka hän aina keksi makuideoita. Hän kokeili uutta pussia ja siitä tuli lopulta yksi hänen suosikeistaan. </w:t>
      </w:r>
    </w:p>
    <w:p>
      <w:r>
        <w:rPr>
          <w:b/>
        </w:rPr>
        <w:t xml:space="preserve">Tulos</w:t>
      </w:r>
    </w:p>
    <w:p>
      <w:r>
        <w:t xml:space="preserve">Hän tarkisti laukun kokoa, kun hän näki alennetun hintalapun.</w:t>
      </w:r>
    </w:p>
    <w:p>
      <w:r>
        <w:rPr>
          <w:b/>
        </w:rPr>
        <w:t xml:space="preserve">Esimerkki 7.5823</w:t>
      </w:r>
    </w:p>
    <w:p>
      <w:r>
        <w:t xml:space="preserve">Lähtökohta: Kim järjesti juhlat eräänä lauantai-iltana.  Alustava konteksti: Hän kutsui mukaan pojan, joka oli hänen mielestään söpö.  Alkuperäinen loppu: Hän pukeutui näyttävästi ja laittoi hiuksensa. Kello 19.00 kaikki alkoivat saapua paikalle. Poika saapui tyttöystävänsä kanssa!  Uusi loppu: Hän pukeutui näyttävästi ja laittoi hiuksensa. Kello 19.00 kaikki alkoivat saapua. Tyttö saapui tyttöystävänsä kanssa! </w:t>
      </w:r>
    </w:p>
    <w:p>
      <w:r>
        <w:rPr>
          <w:b/>
        </w:rPr>
        <w:t xml:space="preserve">Tulos</w:t>
      </w:r>
    </w:p>
    <w:p>
      <w:r>
        <w:t xml:space="preserve">Hän kutsui tytön, jota piti söpönä.</w:t>
      </w:r>
    </w:p>
    <w:p>
      <w:r>
        <w:rPr>
          <w:b/>
        </w:rPr>
        <w:t xml:space="preserve">Esimerkki 7.5824</w:t>
      </w:r>
    </w:p>
    <w:p>
      <w:r>
        <w:t xml:space="preserve">Lähtökohta: The Ghetto Boys oli suosittu rap-ryhmä, joka sai levytyssopimuksen.  Alkuperäinen konteksti: He julkaisivat albumin, mutta yhdestä ryhmän jäsenestä ei pidetty.  Alkuperäinen loppuratkaisu: Ryhmä keskusteli jäsen Willie D:n kanssa: paranna tai lähde. Willie D yritti parantaa, mutta hän ei saanut yleisöä puolelleen. Siksi räppäri Big Mike korvasi Willie D:n kahdella albumilla.  Uusi lopetus: Ryhmä keskusteli jäsen Willie D:n kanssa: lopeta räikeä esiintyminen tai lähde. Willie D yritti lopettaa näyttämisen, mutta hän voitti silti yleisönsä. Siksi räppäri Big Mike korvasi Willie D:n kahdella albumilla. </w:t>
      </w:r>
    </w:p>
    <w:p>
      <w:r>
        <w:rPr>
          <w:b/>
        </w:rPr>
        <w:t xml:space="preserve">Tulos</w:t>
      </w:r>
    </w:p>
    <w:p>
      <w:r>
        <w:t xml:space="preserve">He julkaisivat albumin, mutta yhdestä ryhmän jäsenestä pidettiin enemmän kuin muista.</w:t>
      </w:r>
    </w:p>
    <w:p>
      <w:r>
        <w:rPr>
          <w:b/>
        </w:rPr>
        <w:t xml:space="preserve">Esimerkki 7.5825</w:t>
      </w:r>
    </w:p>
    <w:p>
      <w:r>
        <w:t xml:space="preserve">Lähtökohta: Oli talven ensimmäinen päivä, ja satoi lunta.  Alkuperäinen konteksti: Harry halusi pitää lumipallo-ottelun.  Alkuperäinen loppuratkaisu: Hän kiersi ympäri katua ja kutsui ystävänsä leikkimään. Lopulta Harry oli kerännyt neljäkymmentä ihmistä. He kävivät äärimmäisen hauskan lumipallo-ottelun!  Uusi loppu: Hän kiersi ympäri katua kutsuen ystäviään leikkimään. Lopulta Harry oli kerännyt neljäkymmentä ihmistä. Heillä oli erittäin hauskaa rakentaa lumiukkoja! </w:t>
      </w:r>
    </w:p>
    <w:p>
      <w:r>
        <w:rPr>
          <w:b/>
        </w:rPr>
        <w:t xml:space="preserve">Tulos</w:t>
      </w:r>
    </w:p>
    <w:p>
      <w:r>
        <w:t xml:space="preserve">Harry halusi rakentaa lumiukon.</w:t>
      </w:r>
    </w:p>
    <w:p>
      <w:r>
        <w:rPr>
          <w:b/>
        </w:rPr>
        <w:t xml:space="preserve">Esimerkki 7.5826</w:t>
      </w:r>
    </w:p>
    <w:p>
      <w:r>
        <w:t xml:space="preserve">Lähtökohta: Tammy harrastaa vaatteiden ompelua.  Alkuperäinen konteksti: Hän huomaa, että hänen miehensä housuissa on reikä.  Alkuperäinen loppu: Tammy alkaa ommella niitä. Häneltä loppuu ompelumateriaali ennen kuin hän saa sen valmiiksi. Hän löytää lisää ompelumateriaalia tuolinsa alta.  Uusi loppu: Tammy alkaa ommella paitoja. Häneltä loppuu ompelumateriaali ennen kuin hän saa sen valmiiksi. Hän löytää lisää ompelumateriaalia tuolinsa alta. </w:t>
      </w:r>
    </w:p>
    <w:p>
      <w:r>
        <w:rPr>
          <w:b/>
        </w:rPr>
        <w:t xml:space="preserve">Tulos</w:t>
      </w:r>
    </w:p>
    <w:p>
      <w:r>
        <w:t xml:space="preserve">Hänen miehensä housuihin ei näyttänyt koskaan tulevan reikiä.</w:t>
      </w:r>
    </w:p>
    <w:p>
      <w:r>
        <w:rPr>
          <w:b/>
        </w:rPr>
        <w:t xml:space="preserve">Esimerkki 7.5827</w:t>
      </w:r>
    </w:p>
    <w:p>
      <w:r>
        <w:t xml:space="preserve">Lähtökohta: Uusi valmentaja oli hyvin nuori.  Alkuperäinen konteksti: Hän puhui paljon hänen luokassaan.  Alkuperäinen lopetus: Hän pakotti tytön siirtämään pöytänsä hänen pöytänsä viereen. Hän halusi pitää häntä tarkemmin silmällä. Tyttö oli silti koko ajan vaikeuksissa.  Uusi loppu: Hän pakotti tytön siirtämään työpöytänsä hänen pöytänsä viereen. Hän halusi pitää häntä tarkemmin silmällä. Hän oli edelleen hyvin käyttäytyvä oppilas. </w:t>
      </w:r>
    </w:p>
    <w:p>
      <w:r>
        <w:rPr>
          <w:b/>
        </w:rPr>
        <w:t xml:space="preserve">Tulos</w:t>
      </w:r>
    </w:p>
    <w:p>
      <w:r>
        <w:t xml:space="preserve">Hän käyttäytyi hyvin hänen luokallaan.</w:t>
      </w:r>
    </w:p>
    <w:p>
      <w:r>
        <w:rPr>
          <w:b/>
        </w:rPr>
        <w:t xml:space="preserve">Esimerkki 7.5828</w:t>
      </w:r>
    </w:p>
    <w:p>
      <w:r>
        <w:t xml:space="preserve">Lähtökohta: Aryah ei pitänyt yhdestäkään syntymäpäivälahjasta, jonka hän sai.  Alustava konteksti: Hän valitti ja kieltäytyi puhumasta kenellekään.  Alkuperäinen loppuratkaisu: Hänen äitinsä yritti saada hänet hymyilemään kakun avulla. Mutta Aryah oli syvällä siinä, ettei hän enää nauttinut. Kun hän murjotti nurkassaan, kaikki söivät kakkua.  Uusi loppu: Hänen äitinsä yritti saada hänet hymyilemään kakulla. Mutta Aryah ei enää nauttinut. Kun hän murjotti nurkassaan, kaikki söivät kakkua ja ihmettelivät, miksi hän oli järkyttynyt. </w:t>
      </w:r>
    </w:p>
    <w:p>
      <w:r>
        <w:rPr>
          <w:b/>
        </w:rPr>
        <w:t xml:space="preserve">Tulos</w:t>
      </w:r>
    </w:p>
    <w:p>
      <w:r>
        <w:t xml:space="preserve">Hän ei kertonut sitä kenellekään.</w:t>
      </w:r>
    </w:p>
    <w:p>
      <w:r>
        <w:rPr>
          <w:b/>
        </w:rPr>
        <w:t xml:space="preserve">Esimerkki 7.5829</w:t>
      </w:r>
    </w:p>
    <w:p>
      <w:r>
        <w:t xml:space="preserve">Lähtökohta: Tyron rakasti jalkapallon pelaamista.  Alkuperäinen konteksti: Hän oli joukkueensa tähti kuudennesta luokasta lähtien.  Alkuperäinen loppuratkaisu: Hän sai stipendin valtion collegeen. Hän pelasi hyvin viimeiseen peliin asti. Hän mursi jalkansa ja pilasi tulevan uransa.  Uusi loppu: Mutta hän sai stipendin State Collegeen arvosanojensa ansiosta. Uudessa yliopistossa hän pelasi hyvin viimeiseen peliin asti. Hän mursi jalkansa ja pilasi tulevan uransa. </w:t>
      </w:r>
    </w:p>
    <w:p>
      <w:r>
        <w:rPr>
          <w:b/>
        </w:rPr>
        <w:t xml:space="preserve">Tulos</w:t>
      </w:r>
    </w:p>
    <w:p>
      <w:r>
        <w:t xml:space="preserve">Mutta hän ei ollut siinä hyvä.</w:t>
      </w:r>
    </w:p>
    <w:p>
      <w:r>
        <w:rPr>
          <w:b/>
        </w:rPr>
        <w:t xml:space="preserve">Esimerkki 7.5830</w:t>
      </w:r>
    </w:p>
    <w:p>
      <w:r>
        <w:t xml:space="preserve">Lähtökohta: Oliver leikki makuuhuoneessaan vanhempiensa kanssa.  Alkuperäinen konteksti: Vanhemmat olivat kietoutuneet kiivaaseen keskusteluun.  Alkuperäinen loppuratkaisu: Kukaan ei halunnut kiinnittää huomiota Oliveriin tai hänen leluihinsa. Hän katsoi vanhempiinsa ja sanoi "äiti, isä". Koska se oli hänen ensimmäinen sanansa, hänen vanhempansa sekosivat ja juhlivat.  Uusi lopetus: Kukaan ei halunnut kiinnittää huomiota Oliveriin, koska he olivat kiireisiä lelujen kanssa. Hän katsoi vanhempiinsa ja sanoi "äiti, isä". Koska se oli hänen ensimmäinen sanansa, hänen vanhempansa säikähdettiin ja juhlittiin. </w:t>
      </w:r>
    </w:p>
    <w:p>
      <w:r>
        <w:rPr>
          <w:b/>
        </w:rPr>
        <w:t xml:space="preserve">Tulos</w:t>
      </w:r>
    </w:p>
    <w:p>
      <w:r>
        <w:t xml:space="preserve">Hänen vanhempansa rakastivat Oliverille ostamiaan uusia leluja.</w:t>
      </w:r>
    </w:p>
    <w:p>
      <w:r>
        <w:rPr>
          <w:b/>
        </w:rPr>
        <w:t xml:space="preserve">Esimerkki 7.5831</w:t>
      </w:r>
    </w:p>
    <w:p>
      <w:r>
        <w:t xml:space="preserve">Oletus: Derek pysähtyi nelisuuntaiseen risteykseen.  Alustava konteksti: Heti kun hän jatkoi ajamista, toinen auto kiihdytti.  Alkuperäinen loppu: Se törmäsi Derekin autoon. Vaikka häntä huimasi, hän yritti päästä ulos autosta. Hän onnistui pakenemaan ja soitti poliisit apuun.  Uusi lopetus: Derekin autoon ei törmännyt autoja. Häntä ei huimannut, joten hän pääsi autollaan risteyksen läpi. Hän pääsi jatkamaan matkaa, eikä hänen tarvinnut soittaa poliiseja apuun. </w:t>
      </w:r>
    </w:p>
    <w:p>
      <w:r>
        <w:rPr>
          <w:b/>
        </w:rPr>
        <w:t xml:space="preserve">Tulos</w:t>
      </w:r>
    </w:p>
    <w:p>
      <w:r>
        <w:t xml:space="preserve">Risteyksessä ei ollut muita autoja.</w:t>
      </w:r>
    </w:p>
    <w:p>
      <w:r>
        <w:rPr>
          <w:b/>
        </w:rPr>
        <w:t xml:space="preserve">Esimerkki 7.5832</w:t>
      </w:r>
    </w:p>
    <w:p>
      <w:r>
        <w:t xml:space="preserve">Lähtökohta: Tänään on niin kuuma, että aion mennä uimaan.  Alustava konteksti: Minulla on puku päällä ja olen valmis lähtemään.  Alkuperäinen loppu: Hyppään veteen ja se on jääkylmää! Uin lämmitelläkseni ja alan leikkiä. Olen aina niin väsynyt uinnin jälkeen altaassa.  Uusi lopetus: Kotiin jääminen oli syvältä, koska oli niin kuuma! Katselin parvekkeeltani, kun muut lapset uivat ja leikkivät. He kaikki näyttivät kuitenkin niin väsyneiltä uinnin jälkeen. </w:t>
      </w:r>
    </w:p>
    <w:p>
      <w:r>
        <w:rPr>
          <w:b/>
        </w:rPr>
        <w:t xml:space="preserve">Tulos</w:t>
      </w:r>
    </w:p>
    <w:p>
      <w:r>
        <w:t xml:space="preserve">En löydä pukuani, joten minun on jäätävä kotiin.</w:t>
      </w:r>
    </w:p>
    <w:p>
      <w:r>
        <w:rPr>
          <w:b/>
        </w:rPr>
        <w:t xml:space="preserve">Esimerkki 7.5833</w:t>
      </w:r>
    </w:p>
    <w:p>
      <w:r>
        <w:t xml:space="preserve">Lähtökohta: Julie halusi osallistua parhaan ystävänsä Halloween-juhliin.  Alkuperäinen konteksti: Hänen vanhempansa olivat eri mieltä.  Alkuperäinen loppuratkaisu: Julie lähti kuitenkin salaa. Vanhemmat saivat Julien kiinni, kun hän hiipi takaisin huoneeseensa. Julie on nyt kuukauden kotiarestissa.  Uusi loppu: Hän rikkoi ulkonaliikkumiskieltoa. Vanhemmat saivat Julien kiinni, kun hän hiipi takaisin huoneeseensa. Julie on nyt kuukauden kotiarestissa. </w:t>
      </w:r>
    </w:p>
    <w:p>
      <w:r>
        <w:rPr>
          <w:b/>
        </w:rPr>
        <w:t xml:space="preserve">Tulos</w:t>
      </w:r>
    </w:p>
    <w:p>
      <w:r>
        <w:t xml:space="preserve">Hänen vanhempansa olivat samaa mieltä.</w:t>
      </w:r>
    </w:p>
    <w:p>
      <w:r>
        <w:rPr>
          <w:b/>
        </w:rPr>
        <w:t xml:space="preserve">Esimerkki 7.5834</w:t>
      </w:r>
    </w:p>
    <w:p>
      <w:r>
        <w:t xml:space="preserve">Lähtökohta: John heräsi eräänä aamuna herätyskelloonsa.  Alustava konteksti: Hänen herätyskellonsa piippasi äänekkäästi.  Alkuperäinen lopetus: Se herätti hänet syvästä ja vakaasta unestaan. Hän hyppäsi heti ylös ja puki vaatteet päälleen. Pukeuduttuaan hän sammutti herätyskellonsa.  Uusi lopetus: Hän heräsi syvästä, vakaasta unestaan. Hän hyppäsi välittömästi ylös ja puki vaatteensa päälle. Pukeuduttuaan hän nollasi herätyskellonsa. </w:t>
      </w:r>
    </w:p>
    <w:p>
      <w:r>
        <w:rPr>
          <w:b/>
        </w:rPr>
        <w:t xml:space="preserve">Tulos</w:t>
      </w:r>
    </w:p>
    <w:p>
      <w:r>
        <w:t xml:space="preserve">Hän sammutti herätyskellon ja meni takaisin nukkumaan ja myöhästyi taas töistä.</w:t>
      </w:r>
    </w:p>
    <w:p>
      <w:r>
        <w:rPr>
          <w:b/>
        </w:rPr>
        <w:t xml:space="preserve">Esimerkki 7.5835</w:t>
      </w:r>
    </w:p>
    <w:p>
      <w:r>
        <w:t xml:space="preserve">Lähtökohta: Jason astui potkunyrkkeilykehään itsevarmana.  Alkuperäinen konteksti: Mutta hänen lyöntinsä ja potkunsa eivät satuttaneet vastustajaa.  Alkuperäinen loppuratkaisu: Hänen vastustajansa iski ja potkaisi niin, että Jason kaatui. Jason hävisi ottelun kolmannessa erässä, mutta hänellä oli tekosyy. Hän sanoi harrastaneensa seksiä viime yönä ja olleensa väsynyt.  Uusi lopetus: Hänen seuraava vastustajansa kuitenkin löi ja potkaisi niin, että Jason kaatui. Jason hävisi ottelun kolmannessa erässä, mutta hänellä oli tekosyy. Hän sanoi harrastaneensa seksiä viime yönä ja olleensa väsynyt. </w:t>
      </w:r>
    </w:p>
    <w:p>
      <w:r>
        <w:rPr>
          <w:b/>
        </w:rPr>
        <w:t xml:space="preserve">Tulos</w:t>
      </w:r>
    </w:p>
    <w:p>
      <w:r>
        <w:t xml:space="preserve">Hänen vastustajansa tyrmättiin yhdellä lyönnillä.</w:t>
      </w:r>
    </w:p>
    <w:p>
      <w:r>
        <w:rPr>
          <w:b/>
        </w:rPr>
        <w:t xml:space="preserve">Esimerkki 7.5836</w:t>
      </w:r>
    </w:p>
    <w:p>
      <w:r>
        <w:t xml:space="preserve">Lähtökohta: Susan todella rakastaa taidettaan.  Alkuperäinen konteksti: Hän innostuu siitä.  Alkuperäinen loppu: Viime viikolla hän rikkoi pensselinsä. Hänen piti ostaa uusi. Nyt hän pitää siitä parempaa huolta, mutta on edelleen innoissaan.  Uusi loppu: Hän oli viime viikolla niin ajatuksissaan, että rikkoi siveltimensä. Hänen piti ostaa uusi. Nyt hän pitää siitä paremmin huolta, mutta on edelleen mietteliäs. </w:t>
      </w:r>
    </w:p>
    <w:p>
      <w:r>
        <w:rPr>
          <w:b/>
        </w:rPr>
        <w:t xml:space="preserve">Tulos</w:t>
      </w:r>
    </w:p>
    <w:p>
      <w:r>
        <w:t xml:space="preserve">Hän on hyvin mietteliäs maalatessaan.</w:t>
      </w:r>
    </w:p>
    <w:p>
      <w:r>
        <w:rPr>
          <w:b/>
        </w:rPr>
        <w:t xml:space="preserve">Esimerkki 7.5837</w:t>
      </w:r>
    </w:p>
    <w:p>
      <w:r>
        <w:t xml:space="preserve">Lähtökohta: Rob aikoi hakea lääketieteelliseen.  Alkuperäinen konteksti: Hän täytti hakemuksensa yhdessä yössä.  Alkuperäinen loppuratkaisu: Hän pyysi suosikkiprofessoria kirjoittamaan hänelle suosituskirjeen. Hän oli toiveikas, että myönteinen suositus auttaisi. Myöhemmin samassa kuussa hän sai tietää, että hänet oli hyväksytty.  Uusi lopetus: Hän kysyi suosikkiprofessorilta, mitä hänen pitäisi tehdä. Hän oli optimistinen, että professori auttaisi. Hän sai selville, että hänen pitäisi kuitenkin yrittää hakea. </w:t>
      </w:r>
    </w:p>
    <w:p>
      <w:r>
        <w:rPr>
          <w:b/>
        </w:rPr>
        <w:t xml:space="preserve">Tulos</w:t>
      </w:r>
    </w:p>
    <w:p>
      <w:r>
        <w:t xml:space="preserve">Mikään yliopisto ei ottanut häntä vastaan, ja Rob luopui unelmastaan.</w:t>
      </w:r>
    </w:p>
    <w:p>
      <w:r>
        <w:rPr>
          <w:b/>
        </w:rPr>
        <w:t xml:space="preserve">Esimerkki 7.5838</w:t>
      </w:r>
    </w:p>
    <w:p>
      <w:r>
        <w:t xml:space="preserve">Lähtökohta: Tom tapasi tyttöystävänsä vanhemmat ensimmäistä kertaa.  Alustava konteksti: He kutsuivat hänet päivälliselle.  Alkuperäinen loppu: Tom oli innoissaan tavatessaan heidät. Valitettavasti kaikki ruoka oli hänen mielestään ällöttävää. Tom piti sen itsellään ja piti hauskaa siitä huolimatta.  Uusi loppu: Tom oli innoissaan tavatessaan heidät. Valitettavasti kaikki kahvi oli hänen mielestään ällöttävää. Tom piti sen itsellään ja piti hauskaa siitä huolimatta. </w:t>
      </w:r>
    </w:p>
    <w:p>
      <w:r>
        <w:rPr>
          <w:b/>
        </w:rPr>
        <w:t xml:space="preserve">Tulos</w:t>
      </w:r>
    </w:p>
    <w:p>
      <w:r>
        <w:t xml:space="preserve">He tapasivat hänet kahvilla.</w:t>
      </w:r>
    </w:p>
    <w:p>
      <w:r>
        <w:rPr>
          <w:b/>
        </w:rPr>
        <w:t xml:space="preserve">Esimerkki 7.5839</w:t>
      </w:r>
    </w:p>
    <w:p>
      <w:r>
        <w:t xml:space="preserve">Lähtökohta: Olen sijaisopettaja.  Alustava konteksti: Kun minut kutsutaan opettajaksi, se on joskus hätätilanne.  Alkuperäinen lopetus: Minut kutsuttiin opettajaksi erään henkilön tilalle, jonka umpilisäke oli kerran puhjennut. Minun oli kiirehdittävä kouluun opettamaan hänen tilalleen sinä päivänä. Opettaja oli hyvin kiitollinen siitä, että pystyin auttamaan häntä lyhyellä varoitusajalla.  Uusi lopetus: Minut kutsuttiin opettamaan erään henkilön puolesta, jonka umpilisäke puhkesi kerran. Minun oli kiirehdittävä kouluun opettamaan hänen tilalleen sinä päivänä. Opettaja ei edes kiittänyt minua siitä. </w:t>
      </w:r>
    </w:p>
    <w:p>
      <w:r>
        <w:rPr>
          <w:b/>
        </w:rPr>
        <w:t xml:space="preserve">Tulos</w:t>
      </w:r>
    </w:p>
    <w:p>
      <w:r>
        <w:t xml:space="preserve">Kun minut kutsutaan opettamaan, opettajat eivät koskaan ole kiitollisia.</w:t>
      </w:r>
    </w:p>
    <w:p>
      <w:r>
        <w:rPr>
          <w:b/>
        </w:rPr>
        <w:t xml:space="preserve">Esimerkki 7.5840</w:t>
      </w:r>
    </w:p>
    <w:p>
      <w:r>
        <w:t xml:space="preserve">Lähtökohta: Ostin kuulokkeeni aiemmin tänä vuonna.  Alkuperäinen konteksti: Ne ovat Audio Technican valmistamat.  Alkuperäinen lopetus: Tilasin ne Amazonista. Ne toimitettiin hyvin nopeasti. Heti kun otin ne laatikosta, olin rakastunut.  Uusi lopetus: Päätin tilata ne Amazonista, koska ne olivat siellä edelleen halvempia. Ne toimitettiin hyvin nopeasti. Heti kun otin ne laatikosta, olin rakastunut. </w:t>
      </w:r>
    </w:p>
    <w:p>
      <w:r>
        <w:rPr>
          <w:b/>
        </w:rPr>
        <w:t xml:space="preserve">Tulos</w:t>
      </w:r>
    </w:p>
    <w:p>
      <w:r>
        <w:t xml:space="preserve">Ne ovat Audio Technican valmistamia, ja ne olivat myynnissä läheisessä ostoskeskuksessa.</w:t>
      </w:r>
    </w:p>
    <w:p>
      <w:r>
        <w:rPr>
          <w:b/>
        </w:rPr>
        <w:t xml:space="preserve">Esimerkki 7.5841</w:t>
      </w:r>
    </w:p>
    <w:p>
      <w:r>
        <w:t xml:space="preserve">Lähtökohta: Veljeni oli ennen pelkuri.  Alkuperäinen konteksti: Hän vihasi, kun soitimme Michael Jacksonin Thrilleriä.  Alkuperäinen loppu: En tajunnut, miksi hän pelkäsi Michaelia. Lopulta hän paljasti, ettei pelännyt Michaelia. Häntä pelotti Thrillerin lopussa oleva paha nauru!  Uusi lopetus: En tajunnut, miksi hän pelkäsi Michaelia. Lopulta hän paljasti, ettei pelännyt Michaelia. Häntä pelotti Thrillerin lopussa oleva paha nauru! </w:t>
      </w:r>
    </w:p>
    <w:p>
      <w:r>
        <w:rPr>
          <w:b/>
        </w:rPr>
        <w:t xml:space="preserve">Tulos</w:t>
      </w:r>
    </w:p>
    <w:p>
      <w:r>
        <w:t xml:space="preserve">Hän pelkäsi aina Michael Jacksonia Thrillerissä.</w:t>
      </w:r>
    </w:p>
    <w:p>
      <w:r>
        <w:rPr>
          <w:b/>
        </w:rPr>
        <w:t xml:space="preserve">Esimerkki 7.5842</w:t>
      </w:r>
    </w:p>
    <w:p>
      <w:r>
        <w:t xml:space="preserve">Lähtökohta: Professori ei antanut meille kotitehtäviä.  Alustava konteksti: Niinpä menin kotiin ja katsoin elokuvan koko illan.  Alkuperäinen loppu: Seuraavana päivänä luokassa professori antoi meille ponnahduskokeen. Olin huolissani siitä, etten läpäisisi, koska en ollut opiskellut. Koe oli todella helppo, ja sain kiitettävän. Uusi lopetus: Seuraavana päivänä luokassa professori antoi meille ponnahduskokeen. Olin huolissani, etten läpäise sitä, koska en ollut valmistautunut. Koe oli todella helppo, ja sain kiitettävän. </w:t>
      </w:r>
    </w:p>
    <w:p>
      <w:r>
        <w:rPr>
          <w:b/>
        </w:rPr>
        <w:t xml:space="preserve">Tulos</w:t>
      </w:r>
    </w:p>
    <w:p>
      <w:r>
        <w:t xml:space="preserve">Professori oli seuraavana päivänä sairaana, joten opetus peruttiin.</w:t>
      </w:r>
    </w:p>
    <w:p>
      <w:r>
        <w:rPr>
          <w:b/>
        </w:rPr>
        <w:t xml:space="preserve">Esimerkki 7.5843</w:t>
      </w:r>
    </w:p>
    <w:p>
      <w:r>
        <w:t xml:space="preserve">Lähtökohta: Tom oli pienessä tilaisuudessa.  Alustava konteksti: Joku osti sipsejä.  Alkuperäinen lopetus: Tom ei tiennyt, että ne olivat niin mausteisia. Hän söi kourallisen tietämättään. Tom itki ja joutui juomaan paljon.  Uusi loppu: Tom ei tajunnut, että ne olivat tunkkaisia. Hän joi kourallisen tietämättään. Tom itki ja joutui juomaan paljon vettä. </w:t>
      </w:r>
    </w:p>
    <w:p>
      <w:r>
        <w:rPr>
          <w:b/>
        </w:rPr>
        <w:t xml:space="preserve">Tulos</w:t>
      </w:r>
    </w:p>
    <w:p>
      <w:r>
        <w:t xml:space="preserve">Joku toi limsaa.</w:t>
      </w:r>
    </w:p>
    <w:p>
      <w:r>
        <w:rPr>
          <w:b/>
        </w:rPr>
        <w:t xml:space="preserve">Esimerkki 7.5844</w:t>
      </w:r>
    </w:p>
    <w:p>
      <w:r>
        <w:t xml:space="preserve">Lähtökohta: Koska Nancy näytti nuorelta ja viattomalta, Drew rakasti häntä.  Alkuperäinen konteksti: Hänellä oli myös hyvä käsitys tytön motiiveista.  Alkuperäinen loppu: He alkoivat puhua toisilleen muutaman päivän ajan. Sen jälkeen Drew tajusi, että nainen on pahempi kuin hän luulikaan. Hän mainitsi myös hetken, jolloin nainen löi häntä ilman syytä.  Uusi lopetus: He alkoivat puhua välttääkseen toisiaan. Sen jälkeen mies tajusi, että nainen ei olekaan niin viaton. Hän myös mainitsi minulle hetken, jolloin hän näki hänet eri miesten kanssa. </w:t>
      </w:r>
    </w:p>
    <w:p>
      <w:r>
        <w:rPr>
          <w:b/>
        </w:rPr>
        <w:t xml:space="preserve">Tulos</w:t>
      </w:r>
    </w:p>
    <w:p>
      <w:r>
        <w:t xml:space="preserve">Nancy kuitenkin hylkäsi Tomin ehdotuksen kosiskelusta.</w:t>
      </w:r>
    </w:p>
    <w:p>
      <w:r>
        <w:rPr>
          <w:b/>
        </w:rPr>
        <w:t xml:space="preserve">Esimerkki 7.5845</w:t>
      </w:r>
    </w:p>
    <w:p>
      <w:r>
        <w:t xml:space="preserve">Lähtökohta: Wendyllä oli tunti heti aamulla.  Alustava konteksti: Wendy nukkui tunnille myöhään, joten hän ei saanut aamiaista.  Alkuperäinen loppuratkaisu: Kun Wendy saapui myöhässä, hän yritti livahtaa luentosaliin. Heti kun hän istui alas, hänen vatsansa murisi kovaa. Hänen yrityksensä hiipiä luokkaan oli siinä vaiheessa epäonnistunut.  Uusi lopetus: Hänen luokkatoverinsa saapui myöhässä ja yritti hiipiä luentosaliin. Heti kun hän istui alas, hänen vatsansa teki kovimman murinan. Hänen yrityksensä hiipiä luokkaan oli epäonnistunut siinä vaiheessa. </w:t>
      </w:r>
    </w:p>
    <w:p>
      <w:r>
        <w:rPr>
          <w:b/>
        </w:rPr>
        <w:t xml:space="preserve">Tulos</w:t>
      </w:r>
    </w:p>
    <w:p>
      <w:r>
        <w:t xml:space="preserve">Hän meni tunnille ajoissa.</w:t>
      </w:r>
    </w:p>
    <w:p>
      <w:r>
        <w:rPr>
          <w:b/>
        </w:rPr>
        <w:t xml:space="preserve">Esimerkki 7.5846</w:t>
      </w:r>
    </w:p>
    <w:p>
      <w:r>
        <w:t xml:space="preserve">Lähtökohta: Maisien piti ottaa kuvia perheensä kanssa.  Alkuperäinen konteksti: Hän yritti pysyä mukana, mutta tunsi itsensä todella sairaaksi.  Alkuperäinen loppu: Hänen äitinsä oli kuitenkin varannut valokuvaajan vain yhdeksi päiväksi. Maisien oli pakko yrittää pysyä paikoillaan vielä muutaman kuvan ajan. Onneksi he onnistuivat saamaan yhden hienon kuvan.  Uusi lopetus: Hänen äitinsä oli kuitenkin varannut valokuvaajan vain yhdeksi päiväksi. Maisie yritti iloisesti pysyä paikoillaan vielä muutaman kuvan ajan. Onneksi he saivat yhden täydellisen kuvan. </w:t>
      </w:r>
    </w:p>
    <w:p>
      <w:r>
        <w:rPr>
          <w:b/>
        </w:rPr>
        <w:t xml:space="preserve">Tulos</w:t>
      </w:r>
    </w:p>
    <w:p>
      <w:r>
        <w:t xml:space="preserve">Hän voi hyvin ja otti paljon kuvia.</w:t>
      </w:r>
    </w:p>
    <w:p>
      <w:r>
        <w:rPr>
          <w:b/>
        </w:rPr>
        <w:t xml:space="preserve">Esimerkki 7.5847</w:t>
      </w:r>
    </w:p>
    <w:p>
      <w:r>
        <w:t xml:space="preserve">Lähtökohta: Asha ei ole koskaan ennen tehnyt ruokaa miehelleen.  Alustava konteksti: Hän halusi kokeilla jotain uutta ja yllättää miehen.  Alkuperäinen loppuratkaisu: Hän etsi viisi reseptiä ja valitsi lopulta lihamurekkeen. Asha kiirehti kauppaan hakemaan ainekset ennen kuin mies pääsi vapaaksi. Kaupassa hän unohti joitakin aineksia, mutta onnistui kuitenkin tekemään illallisen.  Uusi loppu: Sen sijaan hän katsoi viisi reseptiä ja päätti lopulta kokeilla lihamurekkeen tekemistä. Asha ryntäsi kauppaan hakemaan ainekset ennen kuin mies pääsi pois. Kaupassa hän unohti joitakin aineksia, mutta onnistui tekemään päivällisen. </w:t>
      </w:r>
    </w:p>
    <w:p>
      <w:r>
        <w:rPr>
          <w:b/>
        </w:rPr>
        <w:t xml:space="preserve">Tulos</w:t>
      </w:r>
    </w:p>
    <w:p>
      <w:r>
        <w:t xml:space="preserve">Hän halusi tilata jotain uutta ja yllättää miehen.</w:t>
      </w:r>
    </w:p>
    <w:p>
      <w:r>
        <w:rPr>
          <w:b/>
        </w:rPr>
        <w:t xml:space="preserve">Esimerkki 7.5848</w:t>
      </w:r>
    </w:p>
    <w:p>
      <w:r>
        <w:t xml:space="preserve">Lähtökohta: Tim ei ollut koskaan ollut risteilyllä.  Alustava konteksti: Hän ei tiennyt, että hän sairastuisi niin pahoin.  Alkuperäinen loppu: Mikään hänen ottamansa lääke ei auttanut häntä parantamaan oloaan. Tim vietti koko matkan sairaana huoneessaan. Hän ei enää koskaan lähtenyt risteilylle.  Uusi loppu: Hän päätti ottaa risteilystä kaiken irti. Tim vietti koko risteilyn pitämällä hauskaa ystäviensä kanssa. Hän päätti lähteä risteilylle uudelleen ensi vuonna. </w:t>
      </w:r>
    </w:p>
    <w:p>
      <w:r>
        <w:rPr>
          <w:b/>
        </w:rPr>
        <w:t xml:space="preserve">Tulos</w:t>
      </w:r>
    </w:p>
    <w:p>
      <w:r>
        <w:t xml:space="preserve">Hän on hyvin onnellinen eikä tuntenut matkapahoinvointia.</w:t>
      </w:r>
    </w:p>
    <w:p>
      <w:r>
        <w:rPr>
          <w:b/>
        </w:rPr>
        <w:t xml:space="preserve">Esimerkki 7.5849</w:t>
      </w:r>
    </w:p>
    <w:p>
      <w:r>
        <w:t xml:space="preserve">Lähtökohta: Bob kuuli, että uusi videopeli on julkaistu.  Alustava konteksti: Hän juoksi nopeasti kauppaan.  Alkuperäinen loppuratkaisu: Siellä oli valtava jono. Muutaman tunnin kuluttua hän pääsi vihdoin kauppaan. Onneksi peli ei ollut loppuunmyyty, ja hän pystyi ostamaan sen!  Uusi lopetus: Siellä oli valtava sähkökatko. Muutaman tunnin kuluttua hän pääsi vihdoin takaisin verkkoon. Onneksi peli ei ollut vaarantunut ja hän pystyi pelaamaan sitä. </w:t>
      </w:r>
    </w:p>
    <w:p>
      <w:r>
        <w:rPr>
          <w:b/>
        </w:rPr>
        <w:t xml:space="preserve">Tulos</w:t>
      </w:r>
    </w:p>
    <w:p>
      <w:r>
        <w:t xml:space="preserve">Hän meni nopeasti nettiin ja latasi sen.</w:t>
      </w:r>
    </w:p>
    <w:p>
      <w:r>
        <w:rPr>
          <w:b/>
        </w:rPr>
        <w:t xml:space="preserve">Esimerkki 7.5850</w:t>
      </w:r>
    </w:p>
    <w:p>
      <w:r>
        <w:t xml:space="preserve">Lähtökohta: Don ja Andrea seurustelivat pitkään lukiossa.  Alkuperäinen konteksti: Don antoi vihdoin Andrealle luokkasormuksensa.  Alkuperäinen loppu: He erosivat muutama viikko sen jälkeen. Don pyysi Andreaa palauttamaan sormuksensa. Andrea ei halunnut nähdä Donia, joten hän laittoi sormuksen Donin postilaatikkoon.  Uusi loppu: He erosivat muutama viikko sen jälkeen. Don pyysi Andreaa palauttamaan kaulakorun. Andrea ei halunnut nähdä Donia, joten hän laittoi kaulakorun Donin postilaatikkoon. </w:t>
      </w:r>
    </w:p>
    <w:p>
      <w:r>
        <w:rPr>
          <w:b/>
        </w:rPr>
        <w:t xml:space="preserve">Tulos</w:t>
      </w:r>
    </w:p>
    <w:p>
      <w:r>
        <w:t xml:space="preserve">Don antoi Andrealle kaulakorun.</w:t>
      </w:r>
    </w:p>
    <w:p>
      <w:r>
        <w:rPr>
          <w:b/>
        </w:rPr>
        <w:t xml:space="preserve">Esimerkki 7.5851</w:t>
      </w:r>
    </w:p>
    <w:p>
      <w:r>
        <w:t xml:space="preserve">Lähtökohta: Soitin tänään vuokranantajalleni.  Alkuperäinen konteksti: Kerroin hänelle, että myöhästyisin vuokrasta.  Alkuperäinen lopetus: Vuokranantajani totesi, että maksan sen niin pian kuin voin. Sanoin hänelle, että se tapahtuisi, kun verosekkini tulee. Hän sanoi, että se sopii minulle.  Uusi lopetus: Vuokranantajani totesi, että minun oli maksettava rikkoutunut ikkuna ja että minun oli maksettava se niin pian kuin voin. Sanoin hänelle, että se tapahtuisi, kun verosekkini tulee. Hän sanoi, että se sopii. </w:t>
      </w:r>
    </w:p>
    <w:p>
      <w:r>
        <w:rPr>
          <w:b/>
        </w:rPr>
        <w:t xml:space="preserve">Tulos</w:t>
      </w:r>
    </w:p>
    <w:p>
      <w:r>
        <w:t xml:space="preserve">Kerroin hänelle, että olin jo maksanut vuokrani.</w:t>
      </w:r>
    </w:p>
    <w:p>
      <w:r>
        <w:rPr>
          <w:b/>
        </w:rPr>
        <w:t xml:space="preserve">Esimerkki 7.5852</w:t>
      </w:r>
    </w:p>
    <w:p>
      <w:r>
        <w:t xml:space="preserve">Lähtökohta: Peten tyttären oli aika mennä nukkumaan.  Alkuperäinen konteksti: Pete oli lukemassa tyttärelleen tarinaa.  Alkuperäinen loppuratkaisu: Tyttö ei kiinnittänyt huomiota. Pete päätti olla lukematta tarinaa loppuun. Hänen tyttärensä itki itsensä uneen.  Uusi loppu: Hän ei kiinnittänyt huomiota. Pete päätti olla jatkamatta laulamista. Hänen tyttärensä nukahti lopulta. </w:t>
      </w:r>
    </w:p>
    <w:p>
      <w:r>
        <w:rPr>
          <w:b/>
        </w:rPr>
        <w:t xml:space="preserve">Tulos</w:t>
      </w:r>
    </w:p>
    <w:p>
      <w:r>
        <w:t xml:space="preserve">Hän lauloi tytön lempilaulua, kunnes tämä lopulta nukahti.</w:t>
      </w:r>
    </w:p>
    <w:p>
      <w:r>
        <w:rPr>
          <w:b/>
        </w:rPr>
        <w:t xml:space="preserve">Esimerkki 7.5853</w:t>
      </w:r>
    </w:p>
    <w:p>
      <w:r>
        <w:t xml:space="preserve">Lähtökohta: Hän kutsui sitä lääkkeekseen, pulloa, jota hän piti mukanaan.  Alkuperäinen konteksti: Mutta Sarah tiesi, ettei hänellä ollut lääkettä, joka näytti siskonsa lääkkeeltä.  Alkuperäinen loppu: Hänen lääkkeensä oli vaaleanpunaista, oranssia tai violettia, ja se mitattiin pieneen kuppiin. Sarahin sisko joi omansa suoraan lasipullosta. Sarah muisti tämän lääkkeen, mitä se teki, eikä koskaan juonut pisaraakaan.  Uusi lopetus: Se oli vaaleanpunaista, oranssia tai violettia, ja se mitattiin pieneen kuppiin. Sarahin sisko joi omansa suoraan lasipullosta, kuten Sarahin sisko. Sarah muisti tämän lääkkeen, mitä se teki, eikä koskaan juonut pisaraakaan. </w:t>
      </w:r>
    </w:p>
    <w:p>
      <w:r>
        <w:rPr>
          <w:b/>
        </w:rPr>
        <w:t xml:space="preserve">Tulos</w:t>
      </w:r>
    </w:p>
    <w:p>
      <w:r>
        <w:t xml:space="preserve">Sarahilla oli lääkkeitä, jotka näyttivät aivan hänen siskoiltaan.</w:t>
      </w:r>
    </w:p>
    <w:p>
      <w:r>
        <w:rPr>
          <w:b/>
        </w:rPr>
        <w:t xml:space="preserve">Esimerkki 7.5854</w:t>
      </w:r>
    </w:p>
    <w:p>
      <w:r>
        <w:t xml:space="preserve">Lähtökohta: Kämppikseni Trey omisti paljon käärmeitä.  Alkuperäinen konteksti: Kaikki hänen käärmeensä eivät olleet myrkyllisiä.  Alkuperäinen loppu: Ne olivat kuitenkin edelleen kuristimia. Kerran hänen suurin käärmeensä pääsi irti taloon. Heräsin, kun se oli vieressäni sängyssä.  Uusi loppu: Ne olivat kaikki supistajia. Kerran hänen suurin käärmeensä pääsi irti talosta. Heräsin, kun se oli vieressäni sängyssä. </w:t>
      </w:r>
    </w:p>
    <w:p>
      <w:r>
        <w:rPr>
          <w:b/>
        </w:rPr>
        <w:t xml:space="preserve">Tulos</w:t>
      </w:r>
    </w:p>
    <w:p>
      <w:r>
        <w:t xml:space="preserve">Kaikki hänen käärmeensä kuolivat samana päivänä.</w:t>
      </w:r>
    </w:p>
    <w:p>
      <w:r>
        <w:rPr>
          <w:b/>
        </w:rPr>
        <w:t xml:space="preserve">Esimerkki 7.5855</w:t>
      </w:r>
    </w:p>
    <w:p>
      <w:r>
        <w:t xml:space="preserve">Lähtökohta: Tom oli matkalla.  Alustava konteksti: Hän matkusti lentokoneella.  Alkuperäinen lopetus: Tomin matkatavarat eivät saapuneet hänen mukanaan. Hän joutui olemaan tekemisissä lentoyhtiön kanssa. Tom sai matkatavaransa seuraavana päivänä.  Uusi loppu: Tom oli unohtanut kannettavan tietokoneensa lentokoneeseen. Hän joutui asioimaan lentoyhtiön kanssa. Tom sai kannettavan tietokoneensa seuraavana päivänä. </w:t>
      </w:r>
    </w:p>
    <w:p>
      <w:r>
        <w:rPr>
          <w:b/>
        </w:rPr>
        <w:t xml:space="preserve">Tulos</w:t>
      </w:r>
    </w:p>
    <w:p>
      <w:r>
        <w:t xml:space="preserve">Hän matkusti lentokoneella ilman matkatavaroita.</w:t>
      </w:r>
    </w:p>
    <w:p>
      <w:r>
        <w:rPr>
          <w:b/>
        </w:rPr>
        <w:t xml:space="preserve">Esimerkki 7.5856</w:t>
      </w:r>
    </w:p>
    <w:p>
      <w:r>
        <w:t xml:space="preserve">Lähtökohta: Kälyni soitti minulle eilen.  Alustava konteksti: Hän halusi vaihtaa puhelimensa taustakuvan.  Alkuperäinen lopetus: En voinut kertoa hänelle, miten se tehdään, koska hänellä oli vanha diapuhelin. Minun oli mentävä youtubeen hakemaan opetusta. Soitin hänelle tänään, mutta hänen tyttärensä oli korjannut ongelman.  Uusi lopetus: En voinut kertoa hänelle, miten se tehdään, koska en tuntenut hänen seinätyyppinsä. Minun oli mentävä youtubeen saadakseni opetusta. Soitin hänelle tänään, mutta hänen tyttärensä oli saanut työn valmiiksi. </w:t>
      </w:r>
    </w:p>
    <w:p>
      <w:r>
        <w:rPr>
          <w:b/>
        </w:rPr>
        <w:t xml:space="preserve">Tulos</w:t>
      </w:r>
    </w:p>
    <w:p>
      <w:r>
        <w:t xml:space="preserve">Hän halusi vaihtaa talonsa tapetit.</w:t>
      </w:r>
    </w:p>
    <w:p>
      <w:r>
        <w:rPr>
          <w:b/>
        </w:rPr>
        <w:t xml:space="preserve">Esimerkki 7.5857</w:t>
      </w:r>
    </w:p>
    <w:p>
      <w:r>
        <w:t xml:space="preserve">Lähtökohta: Gretalla oli univaikeuksia.  Alkuperäinen konteksti: Hän yritti juoda yrttiteetä.  Alkuperäinen loppuratkaisu: Hän otti jopa kuuman kylvyn. Lopulta hän luovutti ja laittoi television päälle. Mainostelevisio teki tepposet, sillä se nukutti hänet välittömästi!  Uusi lopetus: Hän otti myös kuuman kylvyn. Lopulta hän kuivatteli itsensä ja laittoi television päälle. Mainosfilmi teki viimeisen iskun ja nukutti hänet välittömästi! </w:t>
      </w:r>
    </w:p>
    <w:p>
      <w:r>
        <w:rPr>
          <w:b/>
        </w:rPr>
        <w:t xml:space="preserve">Tulos</w:t>
      </w:r>
    </w:p>
    <w:p>
      <w:r>
        <w:t xml:space="preserve">Hän joi rentouttavaa yrttiteetä, ja se toimi.</w:t>
      </w:r>
    </w:p>
    <w:p>
      <w:r>
        <w:rPr>
          <w:b/>
        </w:rPr>
        <w:t xml:space="preserve">Esimerkki 7.5858</w:t>
      </w:r>
    </w:p>
    <w:p>
      <w:r>
        <w:t xml:space="preserve">Lähtökohta: Tom näki kulkukissan.  Alkuperäinen konteksti: Se vaikutti aluksi ystävälliseltä.  Alkuperäinen loppu: Tom yritti silittää sitä. Kissa sihisi ja yritti raapia häntä. Tom päätti jättää sen rauhaan.  Uusi loppu: Tom yritti hiipiä pois. Kissa sihisi. Tom päätti vain jättää sen ruoan. </w:t>
      </w:r>
    </w:p>
    <w:p>
      <w:r>
        <w:rPr>
          <w:b/>
        </w:rPr>
        <w:t xml:space="preserve">Tulos</w:t>
      </w:r>
    </w:p>
    <w:p>
      <w:r>
        <w:t xml:space="preserve">Ja jätä se heti.</w:t>
      </w:r>
    </w:p>
    <w:p>
      <w:r>
        <w:rPr>
          <w:b/>
        </w:rPr>
        <w:t xml:space="preserve">Esimerkki 7.5859</w:t>
      </w:r>
    </w:p>
    <w:p>
      <w:r>
        <w:t xml:space="preserve">Lähtökohta: Maryann oli kuumeesta toipumisen jälkeen innoissaan päästessään taas harrastamaan liikuntaa.  Alkuperäinen konteksti: Maryann ei halua olla pitkään sängyssä.  Alkuperäinen loppuratkaisu: Maryannille mukava lenkki oli jo kauan myöhässä. Hän aloitti hitaasti. Hän ei halunnut tehdä liikaa.  Uusi loppu: Hänelle mukava lenkki oli jo aikoja sitten myöhässä. Hän aloitti hitaasti. Hän ei halunnut koskaan lihoa. </w:t>
      </w:r>
    </w:p>
    <w:p>
      <w:r>
        <w:rPr>
          <w:b/>
        </w:rPr>
        <w:t xml:space="preserve">Tulos</w:t>
      </w:r>
    </w:p>
    <w:p>
      <w:r>
        <w:t xml:space="preserve">Hän rakasti sängyssä makaamista, mutta oli lihomassa.</w:t>
      </w:r>
    </w:p>
    <w:p>
      <w:r>
        <w:rPr>
          <w:b/>
        </w:rPr>
        <w:t xml:space="preserve">Esimerkki 7.5860</w:t>
      </w:r>
    </w:p>
    <w:p>
      <w:r>
        <w:t xml:space="preserve">Lähtökohta: Eräänä päivänä kävelin kaupungissani kadulla.  Alustava konteksti: Välttelin roskia ja narkkareita lauantaina, pukeutuneena huvin vuoksi.  Alkuperäinen loppu: Katseet 5. kadulla, ryntäsin ulos kujalta. Silloin näin mustan kissan ylittävän tieni. Päivä oli ohi, soitin ystävälleni ja kerroin, etten tule.  Uusi lopetus: Katseet 5. kadulla, astelin ulos kujalta. Silloin näin mustan kissan ylittävän tieni. Päivä oli ohi, soitin ystävälleni ja kerroin, etten tule. </w:t>
      </w:r>
    </w:p>
    <w:p>
      <w:r>
        <w:rPr>
          <w:b/>
        </w:rPr>
        <w:t xml:space="preserve">Tulos</w:t>
      </w:r>
    </w:p>
    <w:p>
      <w:r>
        <w:t xml:space="preserve">Välttelin roskaväkeä ja narkkareita.</w:t>
      </w:r>
    </w:p>
    <w:p>
      <w:r>
        <w:rPr>
          <w:b/>
        </w:rPr>
        <w:t xml:space="preserve">Esimerkki 7.5861</w:t>
      </w:r>
    </w:p>
    <w:p>
      <w:r>
        <w:t xml:space="preserve">Lähtökohta: Asuimme lammen rannalla.  Alkuperäinen konteksti: Sitä ympäröi metsä.  Alkuperäinen loppu: Eräänä päivänä näimme kodittoman miehen asuvan metsässä. Hän ei häirinnyt meitä, joten jätimme hänet rauhaan. Myöhemmin poliisi tuli ja siirsi hänet turvakotiin.  Uusi loppu: Eräänä päivänä näimme kodittoman miehen, joka asui kujalla. Hän ei häirinnyt meitä, joten jätimme hänet rauhaan. Myöhemmin poliisi tuli ja siirsi hänet turvakotiin. </w:t>
      </w:r>
    </w:p>
    <w:p>
      <w:r>
        <w:rPr>
          <w:b/>
        </w:rPr>
        <w:t xml:space="preserve">Tulos</w:t>
      </w:r>
    </w:p>
    <w:p>
      <w:r>
        <w:t xml:space="preserve">Se oli rakennusten ympäröimä.</w:t>
      </w:r>
    </w:p>
    <w:p>
      <w:r>
        <w:rPr>
          <w:b/>
        </w:rPr>
        <w:t xml:space="preserve">Esimerkki 7.5862</w:t>
      </w:r>
    </w:p>
    <w:p>
      <w:r>
        <w:t xml:space="preserve">Lähtökohta: Tim joutui lapsena orkesteriin.  Alkuperäinen konteksti: Hän oppi soittamaan viulua.  Alkuperäinen loppu: Hänellä oli eräänä päivänä suuri konsertti. Tim pärjäsi hienosti. Hän sai lopulta stipendin taitojensa ansiosta.  Uusi loppu: Tim oppi soittamaan selloa ja hänellä oli suuri konsertti. Tim pärjäsi hienosti. Hän sai lopulta stipendin taitojensa ansiosta. </w:t>
      </w:r>
    </w:p>
    <w:p>
      <w:r>
        <w:rPr>
          <w:b/>
        </w:rPr>
        <w:t xml:space="preserve">Tulos</w:t>
      </w:r>
    </w:p>
    <w:p>
      <w:r>
        <w:t xml:space="preserve">Valitettavasti hän ei koskaan oppinut soittamaan viulua.</w:t>
      </w:r>
    </w:p>
    <w:p>
      <w:r>
        <w:rPr>
          <w:b/>
        </w:rPr>
        <w:t xml:space="preserve">Esimerkki 7.5863</w:t>
      </w:r>
    </w:p>
    <w:p>
      <w:r>
        <w:t xml:space="preserve">Lähtökohta: Shane lähti kotoa kouluun.  Alustava konteksti: Hän meni sen sijaan ostoskeskukseen.  Alkuperäinen loppu: Shanen vanhemmat saivat puhelun koulusta. He tiesivät, ettei Shane ollut käynyt koulussa. Vanhemmat antoivat Shanelle kotiarestia.  Uusi loppu: Shane lintsasi koulusta aikaisin mennäkseen ostoskeskukseen. Shanen vanhemmat saivat puhelun koulusta. He tiesivät, ettei Shane ollut käynyt koulua. Vanhemmat antoivat Shanelle kotiarestia. </w:t>
      </w:r>
    </w:p>
    <w:p>
      <w:r>
        <w:rPr>
          <w:b/>
        </w:rPr>
        <w:t xml:space="preserve">Tulos</w:t>
      </w:r>
    </w:p>
    <w:p>
      <w:r>
        <w:t xml:space="preserve">Hän aikoi mennä ostoskeskukseen sen jälkeen.</w:t>
      </w:r>
    </w:p>
    <w:p>
      <w:r>
        <w:rPr>
          <w:b/>
        </w:rPr>
        <w:t xml:space="preserve">Esimerkki 7.5864</w:t>
      </w:r>
    </w:p>
    <w:p>
      <w:r>
        <w:t xml:space="preserve">Lähtökohta: Cooper rakasti leikkiä puutarhassa.  Alkuperäinen konteksti: Mehiläiset rakastivat kuitenkin kerätä nektaria kukista.  Alkuperäinen loppuratkaisu: Eräänä päivänä mehiläinen pisti Cooperin sormeen. Cooper laittoi pistoon voidetta. Cooperin sormi parani.  Uusi lopetus: Eräänä päivänä kuoriainen puri Cooperin sormeen. Cooperin äiti laittoi siteen puremaan. Cooperin sormi parani. </w:t>
      </w:r>
    </w:p>
    <w:p>
      <w:r>
        <w:rPr>
          <w:b/>
        </w:rPr>
        <w:t xml:space="preserve">Tulos</w:t>
      </w:r>
    </w:p>
    <w:p>
      <w:r>
        <w:t xml:space="preserve">Hän kaivoi aina kuoppia ja joutui vaikeuksiin.</w:t>
      </w:r>
    </w:p>
    <w:p>
      <w:r>
        <w:rPr>
          <w:b/>
        </w:rPr>
        <w:t xml:space="preserve">Esimerkki 7.5865</w:t>
      </w:r>
    </w:p>
    <w:p>
      <w:r>
        <w:t xml:space="preserve">Lähtökohta: Olipa kerran kuuluisa DoTA-pelaaja nimeltä Artourzy Babaevski.  Alkuperäinen konteksti: Hän oli rakastettu pubitähti, ja kaikki ylistivät hänen temppujaan.  Alkuperäinen loppuratkaisu: Häntä värvättiin moniin eri joukkueisiin. Valitettavasti Artourzy tukehtui joka sekunti, ja hävisi jokaisen ottelun. Artourzy ei koskaan toipunut siitä, että hän oli pelkuri, ja hän lopetti DoTA:n.  Uusi loppu: Hänet estettiin monista eri joukkueista. Valitettavasti Artourzy tukehtui joka sekunti, jonka hän pystyi, ja menetti jokaisen tilaisuuden. Artourzy ei koskaan toipunut kuristamisesta, ja hän lopetti DoTA:n. </w:t>
      </w:r>
    </w:p>
    <w:p>
      <w:r>
        <w:rPr>
          <w:b/>
        </w:rPr>
        <w:t xml:space="preserve">Tulos</w:t>
      </w:r>
    </w:p>
    <w:p>
      <w:r>
        <w:t xml:space="preserve">Hän oli vihattava pubitähti, eikä yksikään joukkue halunnut olla tekemisissä hänen kanssaan.</w:t>
      </w:r>
    </w:p>
    <w:p>
      <w:r>
        <w:rPr>
          <w:b/>
        </w:rPr>
        <w:t xml:space="preserve">Esimerkki 7.5866</w:t>
      </w:r>
    </w:p>
    <w:p>
      <w:r>
        <w:t xml:space="preserve">Lähtökohta: Jenny otti esiin paistinpannun.  Alustava konteksti: Hän heitti pannulle kaksi kananmunaa ja suolaa.  Alkuperäinen lopetus: Munat alkoivat paistua. Niihin ei kuitenkaan ollut yhdistetty voita, ja ne jäivät kiinni pannuun. Jennyn piti raaputtaa se pois haarukalla.  Uusi lopetus: Pekoni alkoi paistua. Sitä ei kuitenkaan yhdistetty voihin, ja se juuttui pannulle. Jennyn piti raaputtaa se pois haarukalla. </w:t>
      </w:r>
    </w:p>
    <w:p>
      <w:r>
        <w:rPr>
          <w:b/>
        </w:rPr>
        <w:t xml:space="preserve">Tulos</w:t>
      </w:r>
    </w:p>
    <w:p>
      <w:r>
        <w:t xml:space="preserve">Hän heitti päälle pekonia ja pippuria.</w:t>
      </w:r>
    </w:p>
    <w:p>
      <w:r>
        <w:rPr>
          <w:b/>
        </w:rPr>
        <w:t xml:space="preserve">Esimerkki 7.5867</w:t>
      </w:r>
    </w:p>
    <w:p>
      <w:r>
        <w:t xml:space="preserve">Lähtökohta: John halusi tietää, miten koirat voivat löytää elektronisia laitteita.  Alkuperäinen konteksti: Hän järjesti testin, jolla mitattiin muovista vapautuvia kemikaaleja.  Alkuperäinen lopputulos: John käytti herkkää laitetta, joka pystyi havaitsemaan hajuja. Hän havaitsi, että muovilaitteet erittivät tiettyä kemikaalia hajotessaan. John julkaisi tutkimuksensa arvostetussa tiedelehdessä.  Uusi lopetus: John käytti herkkää laitetta, joka pystyi havaitsemaan radioaaltoja. Hän havaitsi, että muovilaitteet erittivät tietyn taajuuden hajotessaan. John julkaisi tutkimuksensa arvostetussa tiedelehdessä. </w:t>
      </w:r>
    </w:p>
    <w:p>
      <w:r>
        <w:rPr>
          <w:b/>
        </w:rPr>
        <w:t xml:space="preserve">Tulos</w:t>
      </w:r>
    </w:p>
    <w:p>
      <w:r>
        <w:t xml:space="preserve">Hän asensi laitteen, joka havaitsi laitteiden lähettämät radioaallot.</w:t>
      </w:r>
    </w:p>
    <w:p>
      <w:r>
        <w:rPr>
          <w:b/>
        </w:rPr>
        <w:t xml:space="preserve">Esimerkki 7.5868</w:t>
      </w:r>
    </w:p>
    <w:p>
      <w:r>
        <w:t xml:space="preserve">Lähtökohta: Binky oli makean vaaleanpunaisen värinen.  Alkuperäinen konteksti: Se oli koristeltu pienillä kiiltävillä kristalleilla.  Alkuperäinen loppu: Nainen haki sen lapsenlapselleen. Hän kiidätti sen heti. Pikkutyttö kiljui innoissaan kauniista binkystä.  Uusi loppu: Nainen haki sen lapsenlapselleen. Hän kiirehti sen heti tänne. Pikkutyttö kiljui innoissaan hauskasta binkystä. </w:t>
      </w:r>
    </w:p>
    <w:p>
      <w:r>
        <w:rPr>
          <w:b/>
        </w:rPr>
        <w:t xml:space="preserve">Tulos</w:t>
      </w:r>
    </w:p>
    <w:p>
      <w:r>
        <w:t xml:space="preserve">Siihen oli myös kiinnitetty hauskat Billy Bob -hampaat, ja se sai hänen isoäitinsä nauramaan joka kerta.</w:t>
      </w:r>
    </w:p>
    <w:p>
      <w:r>
        <w:rPr>
          <w:b/>
        </w:rPr>
        <w:t xml:space="preserve">Esimerkki 7.5869</w:t>
      </w:r>
    </w:p>
    <w:p>
      <w:r>
        <w:t xml:space="preserve">Lähtökohta: Fran sai uuden työpaikan tarjoilijana ravintolassa.  Alustava konteksti: Fran kaatoi jatkuvasti ruokalautasia uudessa työpaikassaan.  Alkuperäinen loppuratkaisu: Franin pomo kannusti häntä harjoittelemaan tarjottimien kantamista kotona. Fran noudatti pomonsa neuvoa. Franista tuli harjoituksen myötä erinomainen tarjoilija.  Uusi lopetus: Franin pomo kannusti häntä hakemaan johtotehtävää. Fran noudatti pomonsa neuvoa. Franista tuli erinomainen johtaja. </w:t>
      </w:r>
    </w:p>
    <w:p>
      <w:r>
        <w:rPr>
          <w:b/>
        </w:rPr>
        <w:t xml:space="preserve">Tulos</w:t>
      </w:r>
    </w:p>
    <w:p>
      <w:r>
        <w:t xml:space="preserve">Fran suoriutui hyvin uudessa työssään.</w:t>
      </w:r>
    </w:p>
    <w:p>
      <w:r>
        <w:rPr>
          <w:b/>
        </w:rPr>
        <w:t xml:space="preserve">Esimerkki 7.5870</w:t>
      </w:r>
    </w:p>
    <w:p>
      <w:r>
        <w:t xml:space="preserve">Lähtökohta: Aina kun tuon vettä puistoon, se kuumenee.  Alkuperäinen konteksti: Ystäväni suuttuisivat kuumasta vedestä.  Alkuperäinen loppuratkaisu: Yksi ystävä ehdotti, että pitäisin vettä kylmälaukussa. Ostin kylmälaukun, joka piti kylmää. Sen jälkeen vesini oli aina kylmää, kun vein sen puistoon.  Uusi lopetus: Yksi ystävä ehdotti, että pitäisin vettä myös kylmälaukussa. Ostin kylmälaukun, joka säilytti kylmyyden. Sen jälkeen vesini oli aina kylmää, kun vein sen puistoon. </w:t>
      </w:r>
    </w:p>
    <w:p>
      <w:r>
        <w:rPr>
          <w:b/>
        </w:rPr>
        <w:t xml:space="preserve">Tulos</w:t>
      </w:r>
    </w:p>
    <w:p>
      <w:r>
        <w:t xml:space="preserve">Korjasin tämän pitämällä sitä erityisessä termospullossa.</w:t>
      </w:r>
    </w:p>
    <w:p>
      <w:r>
        <w:rPr>
          <w:b/>
        </w:rPr>
        <w:t xml:space="preserve">Esimerkki 7.5871</w:t>
      </w:r>
    </w:p>
    <w:p>
      <w:r>
        <w:t xml:space="preserve">Lähtökohta: Ex-mieheni juoksi Kurdistanin vuoristossa harjoittelemassa.  Alkuperäinen konteksti: Oli pimeää ja hän kuuli murinaa.  Alkuperäinen loppu: Kaksi koiraa hyökkäsi hänen kimppuunsa, mutta hän potkaisi ne pois ja jatkoi matkaa. Hän sai vain muutamia naarmuja. Se oli kuin kohtaus elokuvasta Ihmissudet Lontoossa.  Uusi loppu: Kaksi lintua hyökkäsi hänen kimppuunsa, mutta hän pyyhkäisi ne pois ja jatkoi matkaa. Hän sai vain muutamia naarmuja. Se oli kuin kohtaus elokuvasta Linnut. </w:t>
      </w:r>
    </w:p>
    <w:p>
      <w:r>
        <w:rPr>
          <w:b/>
        </w:rPr>
        <w:t xml:space="preserve">Tulos</w:t>
      </w:r>
    </w:p>
    <w:p>
      <w:r>
        <w:t xml:space="preserve">Oli pimeää, ja hän kuuli lintujen sirkutusta.</w:t>
      </w:r>
    </w:p>
    <w:p>
      <w:r>
        <w:rPr>
          <w:b/>
        </w:rPr>
        <w:t xml:space="preserve">Esimerkki 7.5872</w:t>
      </w:r>
    </w:p>
    <w:p>
      <w:r>
        <w:t xml:space="preserve">Lähtökohta: Kian aviomies osti hänelle seksikkään yöpaidan.  Alustava konteksti: Kia oli yllättynyt, sillä he olivat konservatiivinen pariskunta.  Alkuperäinen loppuratkaisu: Mutta sitten hän päätti kokeilla sitä. Hän käytti sitä sängyssä ja tunsi itsensä hyvin kauniiksi. Kia päätti, että lahja oli sittenkin ihana!  Uusi lopetus: Kia ei ollut varma, sopisiko se, mutta hän kokeili sitä. Hän käytti sitä sängyssä ja tunsi itsensä hyvin kauniiksi. Kia päätti, että lahja oli ihana! </w:t>
      </w:r>
    </w:p>
    <w:p>
      <w:r>
        <w:rPr>
          <w:b/>
        </w:rPr>
        <w:t xml:space="preserve">Tulos</w:t>
      </w:r>
    </w:p>
    <w:p>
      <w:r>
        <w:t xml:space="preserve">Kia ei ollut yllättynyt, sillä he olivat kiihkeä pariskunta.</w:t>
      </w:r>
    </w:p>
    <w:p>
      <w:r>
        <w:rPr>
          <w:b/>
        </w:rPr>
        <w:t xml:space="preserve">Esimerkki 7.5873</w:t>
      </w:r>
    </w:p>
    <w:p>
      <w:r>
        <w:t xml:space="preserve">Lähtökohta: Ken tapasi Marien internetin keskustelupalstalla.  Alustava konteksti: He juttelivat edestakaisin ennen sähköpostiosoitteiden vaihtamista.  Alkuperäinen loppu: Sen jälkeen he päättivät tavata henkilökohtaisesti. Molemmat rakastuivat ensi silmäyksellä. He menivät lopulta naimisiin vuotta myöhemmin.  Uusi lopetus: Sen jälkeen he päättivät tavata henkilökohtaisesti. Se oli molemmille rakkautta ensisilmäyksellä. He menivät lopulta naimisiin vuotta myöhemmin. </w:t>
      </w:r>
    </w:p>
    <w:p>
      <w:r>
        <w:rPr>
          <w:b/>
        </w:rPr>
        <w:t xml:space="preserve">Tulos</w:t>
      </w:r>
    </w:p>
    <w:p>
      <w:r>
        <w:t xml:space="preserve">Heistä tuli ystäviä, ja Ken tunnustautui Kenille.</w:t>
      </w:r>
    </w:p>
    <w:p>
      <w:r>
        <w:rPr>
          <w:b/>
        </w:rPr>
        <w:t xml:space="preserve">Esimerkki 7.5874</w:t>
      </w:r>
    </w:p>
    <w:p>
      <w:r>
        <w:t xml:space="preserve">Lähtökohta: Tarvitsin apua oikeinkirjoituksen kanssa.  Alustava konteksti: Se oli vähiten suosikkiaineeni koulussa.  Alkuperäinen loppu: Epäonnistuin aina kokeissa. Päätin lukea paljon kirjoja, joista pidin. Sen jälkeen olin hyvä oikeinkirjoituksessa.  Uusi lopetus: Epäonnistuin aina kokeissa. Päätin lukea paljon kirjoja, joista pidin. Sen jälkeen olin hyvä oikeinkirjoituksessa. </w:t>
      </w:r>
    </w:p>
    <w:p>
      <w:r>
        <w:rPr>
          <w:b/>
        </w:rPr>
        <w:t xml:space="preserve">Tulos</w:t>
      </w:r>
    </w:p>
    <w:p>
      <w:r>
        <w:t xml:space="preserve">Onneksi tietokoneeni oikeinkirjoituksen tarkistus huolehtii kaikesta oikeinkirjoituksestani täydellisesti.</w:t>
      </w:r>
    </w:p>
    <w:p>
      <w:r>
        <w:rPr>
          <w:b/>
        </w:rPr>
        <w:t xml:space="preserve">Esimerkki 7.5875</w:t>
      </w:r>
    </w:p>
    <w:p>
      <w:r>
        <w:t xml:space="preserve">Lähtökohta: Johnilla oli paha tapa juoda ja ajaa autoa.  Alkuperäinen konteksti: Pitkän yön juhlimisen jälkeen hän oli valmis lähtemään kotiin.  Alkuperäinen loppuratkaisu: Hän hyppäsi autoonsa ja ajatteli, että hän voisi ajaa. John ei pysähtynyt punaisiin valoihin, jolloin hän ajoi kolarin. Kaikki onnettomuudessa olleet olivat kunnossa, mutta John päätyi vankilaan.  Uusi loppu: Kun John heräsi, hän hyppäsi autoonsa ja luuli olevansa ajokunnossa. John ei pysähtynyt punaisiin valoihin, jolloin hän ajoi kolarin. Kaikki onnettomuudessa olleet olivat kunnossa, mutta John päätyi vankilaan. </w:t>
      </w:r>
    </w:p>
    <w:p>
      <w:r>
        <w:rPr>
          <w:b/>
        </w:rPr>
        <w:t xml:space="preserve">Tulos</w:t>
      </w:r>
    </w:p>
    <w:p>
      <w:r>
        <w:t xml:space="preserve">Pitkän yön juhlimisen jälkeen hän sammui ystävänsä kotiin.</w:t>
      </w:r>
    </w:p>
    <w:p>
      <w:r>
        <w:rPr>
          <w:b/>
        </w:rPr>
        <w:t xml:space="preserve">Esimerkki 7.5876</w:t>
      </w:r>
    </w:p>
    <w:p>
      <w:r>
        <w:t xml:space="preserve">Lähtökohta: Vuonna 1993 Catherine muutti taloyhtiöömme.  Alkuperäinen konteksti: Hänellä oli kaksivuotias tytär Amanda.  Alkuperäinen loppu: Catherine oli eroamassa. Hän oli yrittänyt muuttaa NH:ään uuden poikaystävänsä kanssa. Amandan isä meni oikeuteen ja esti muuton.  Uusi loppu: Catherine oli eroamassa. Hän oli yrittänyt muuttaa NH:ään uuden poikaystävänsä kanssa. Catherine päätti kuitenkin, että tämä suhde ei ollut häntä varten. </w:t>
      </w:r>
    </w:p>
    <w:p>
      <w:r>
        <w:rPr>
          <w:b/>
        </w:rPr>
        <w:t xml:space="preserve">Tulos</w:t>
      </w:r>
    </w:p>
    <w:p>
      <w:r>
        <w:t xml:space="preserve">Hän oli naimaton ja lapseton.</w:t>
      </w:r>
    </w:p>
    <w:p>
      <w:r>
        <w:rPr>
          <w:b/>
        </w:rPr>
        <w:t xml:space="preserve">Esimerkki 7.5877</w:t>
      </w:r>
    </w:p>
    <w:p>
      <w:r>
        <w:t xml:space="preserve">Lähtökohta: Jane meni treffeille.  Alustava konteksti: Mies halusi tehdä vaikutuksen Janeen.  Alkuperäinen loppuratkaisu: Mies ajoi nopeasti ja aggressiivisesti. Jane oli enemmän peloissaan kuin vaikuttunut. Hän kieltäytyi toisista treffeistä.  Uusi lopetus: Jane ajoi nopeasti ja aggressiivisesti. Jane oli enemmän peloissaan kuin vaikuttunut. Hän kieltäytyi toisista treffeistä. </w:t>
      </w:r>
    </w:p>
    <w:p>
      <w:r>
        <w:rPr>
          <w:b/>
        </w:rPr>
        <w:t xml:space="preserve">Tulos</w:t>
      </w:r>
    </w:p>
    <w:p>
      <w:r>
        <w:t xml:space="preserve">Tyttö halusi tehdä vaikutuksen.</w:t>
      </w:r>
    </w:p>
    <w:p>
      <w:r>
        <w:rPr>
          <w:b/>
        </w:rPr>
        <w:t xml:space="preserve">Esimerkki 7.5878</w:t>
      </w:r>
    </w:p>
    <w:p>
      <w:r>
        <w:t xml:space="preserve">Lähtökohta: Phil oli lukion viimeisellä luokalla.  Alustava konteksti: Hän etsi opiskelupaikkaa.  Alkuperäinen loppuratkaisu: Hän vietti koko päivän täyttämällä yliopistohakemuksia. Viikkoja myöhemmin hän sai ensimmäisen kirjeen takaisin. Hänet oli hyväksytty parhaaseen valintaansa!  Uusi lopetus: Hän vietti koko päivän täyttämällä työhakemuksia. Viikkoja myöhemmin hän sai ensimmäisen työtarjouksen. Hänelle oli tarjottu työpaikkaa hänen parhaaksi valitsemastaan paikasta! </w:t>
      </w:r>
    </w:p>
    <w:p>
      <w:r>
        <w:rPr>
          <w:b/>
        </w:rPr>
        <w:t xml:space="preserve">Tulos</w:t>
      </w:r>
    </w:p>
    <w:p>
      <w:r>
        <w:t xml:space="preserve">Hän ei ollut menossa yliopistoon.</w:t>
      </w:r>
    </w:p>
    <w:p>
      <w:r>
        <w:rPr>
          <w:b/>
        </w:rPr>
        <w:t xml:space="preserve">Esimerkki 7.5879</w:t>
      </w:r>
    </w:p>
    <w:p>
      <w:r>
        <w:t xml:space="preserve">Lähtökohta: Jim ja Chris olivat parhaita ystäviä.  Alkuperäinen konteksti: He päättivät mennä tekemään jotain hauskaa yhdessä.  Alkuperäinen loppu: He kävivät huvipuistossa. He lähestyivät vuoristorataa. Heillä oli hauskaa ajaa vuoristoradalla yhdessä.  Uusi lopetus: Selvitettyään asian he kävivät huvipuistossa. He lähestyivät vuoristorataa. Heillä oli hauskaa ajaa vuoristoradalla yhdessä. </w:t>
      </w:r>
    </w:p>
    <w:p>
      <w:r>
        <w:rPr>
          <w:b/>
        </w:rPr>
        <w:t xml:space="preserve">Tulos</w:t>
      </w:r>
    </w:p>
    <w:p>
      <w:r>
        <w:t xml:space="preserve">Heillä oli väärinkäsitys viime viikolla.</w:t>
      </w:r>
    </w:p>
    <w:p>
      <w:r>
        <w:rPr>
          <w:b/>
        </w:rPr>
        <w:t xml:space="preserve">Esimerkki 7.5880</w:t>
      </w:r>
    </w:p>
    <w:p>
      <w:r>
        <w:t xml:space="preserve">Lähtökohta: Olin tänään lapsenvahtina nuorelle serkulleni.  Alustava konteksti: Olimme ulkona rakentamassa lumiukkoa.  Alkuperäinen loppu: Kumarruin keräämään lunta ja tunsin lumipallon iskevän minua. Menetin tasapainoni ja löin pääni seinään. Sen jälkeen heräsin sairaalasängyssä paha aivotärähdys.  Uusi loppu: Kumarruin poimiakseni kepin ja tunsin, kuinka jokin löi minua selkään. Menetin tasapainoni ja löin pääni seinään. Sen jälkeen heräsin sairaalasängyssä ikävästä aivotärähdyksestä. </w:t>
      </w:r>
    </w:p>
    <w:p>
      <w:r>
        <w:rPr>
          <w:b/>
        </w:rPr>
        <w:t xml:space="preserve">Tulos</w:t>
      </w:r>
    </w:p>
    <w:p>
      <w:r>
        <w:t xml:space="preserve">Olimme ulkona rakentamassa taloa oksista kesällä.</w:t>
      </w:r>
    </w:p>
    <w:p>
      <w:r>
        <w:rPr>
          <w:b/>
        </w:rPr>
        <w:t xml:space="preserve">Esimerkki 7.5881</w:t>
      </w:r>
    </w:p>
    <w:p>
      <w:r>
        <w:t xml:space="preserve">Lähtökohta: Billin talon yllä oli myrsky.  Alustava konteksti: Hän oli hyvin peloissaan.  Alkuperäinen loppuratkaisu: Hänen piti saada ajatuksensa pois myrskystä. Hän pelasi videopelejä työllistääkseen itsensä. Hänellä oli niin hauskaa, että hän unohti myrskyn.  Uusi loppu: Hänen oli saatava ajatuksensa pois myrskystä. Hän pelasi videopelejä työllistääkseen itsensä. Hänellä oli niin hauskaa, että hän unohti myrskyn. </w:t>
      </w:r>
    </w:p>
    <w:p>
      <w:r>
        <w:rPr>
          <w:b/>
        </w:rPr>
        <w:t xml:space="preserve">Tulos</w:t>
      </w:r>
    </w:p>
    <w:p>
      <w:r>
        <w:t xml:space="preserve">Hän oli iloinen kuivuuden loppumisesta.</w:t>
      </w:r>
    </w:p>
    <w:p>
      <w:r>
        <w:rPr>
          <w:b/>
        </w:rPr>
        <w:t xml:space="preserve">Esimerkki 7.5882</w:t>
      </w:r>
    </w:p>
    <w:p>
      <w:r>
        <w:t xml:space="preserve">Lähtökohta: Hän osti otsapannan.  Alkuperäinen konteksti: Hän vei sen kotiin muiden käsitöiden mukana.  Alkuperäinen loppu: Hän tarttui liimapistooliin. Hän leikkasi huovasta kaksi korvaa. Hän liimasi ne nauhaan ja teki niistä hiirenkorvat.  Uusi lopetus: Hän tarttui liimapistooliin. Hän leikkasi huopaa, jota hänellä oli, kahden korvan muotoon. Hän liimasi ne hiirenkorviksi. </w:t>
      </w:r>
    </w:p>
    <w:p>
      <w:r>
        <w:rPr>
          <w:b/>
        </w:rPr>
        <w:t xml:space="preserve">Tulos</w:t>
      </w:r>
    </w:p>
    <w:p>
      <w:r>
        <w:t xml:space="preserve">Se oli ainoa asia, jonka hän vei kotiin.</w:t>
      </w:r>
    </w:p>
    <w:p>
      <w:r>
        <w:rPr>
          <w:b/>
        </w:rPr>
        <w:t xml:space="preserve">Esimerkki 7.5883</w:t>
      </w:r>
    </w:p>
    <w:p>
      <w:r>
        <w:t xml:space="preserve">Lähtökohta: Katie oli todella huono matematiikassa.  Alkuperäinen konteksti: Eräänä päivänä hän pyysi parasta ystäväänsä Tomia antamaan hänelle tukiopetusta.  Alkuperäinen loppu: Katie harjoitteli joka päivä ja alkoi rakastaa matematiikkaa. Hän sai kaikki A:t. Hän sai paremmat arvosanat kuin Tom ja opetti häntä seuraavana vuonna.  Uusi loppu: Eräänä päivänä hän pyysi parasta ystäväänsä Tomia opettamaan häntä. Hän sai kaikki kiitettävät arvosanat. Hän sai paremmat arvosanat kuin Tom ja opetti häntä seuraavana vuonna. </w:t>
      </w:r>
    </w:p>
    <w:p>
      <w:r>
        <w:rPr>
          <w:b/>
        </w:rPr>
        <w:t xml:space="preserve">Tulos</w:t>
      </w:r>
    </w:p>
    <w:p>
      <w:r>
        <w:t xml:space="preserve">Hän opiskeli ahkerasti joka päivä, mutta ei silti päässyt yhtään eteenpäin.</w:t>
      </w:r>
    </w:p>
    <w:p>
      <w:r>
        <w:rPr>
          <w:b/>
        </w:rPr>
        <w:t xml:space="preserve">Esimerkki 7.5884</w:t>
      </w:r>
    </w:p>
    <w:p>
      <w:r>
        <w:t xml:space="preserve">Lähtökohta: Sain uuden vesipullon.  Alkuperäinen konteksti: Se oli tehty lasista.  Alkuperäinen loppu: Pudotin vesipullon maahan. Se hajosi välittömästi. Hankin uuden muovisen pullon.  Uusi loppu: Pudotin vesipulloni maahan Se pamahti Olin iloinen, että sain uuden muovista valmistetun </w:t>
      </w:r>
    </w:p>
    <w:p>
      <w:r>
        <w:rPr>
          <w:b/>
        </w:rPr>
        <w:t xml:space="preserve">Tulos</w:t>
      </w:r>
    </w:p>
    <w:p>
      <w:r>
        <w:t xml:space="preserve">Se oli tehty muovista.</w:t>
      </w:r>
    </w:p>
    <w:p>
      <w:r>
        <w:rPr>
          <w:b/>
        </w:rPr>
        <w:t xml:space="preserve">Esimerkki 7.5885</w:t>
      </w:r>
    </w:p>
    <w:p>
      <w:r>
        <w:t xml:space="preserve">Lähtökohta: James heräsi keittiöstä kuuluvaan kovaan ääneen.  Alustava konteksti: Hän otti mailan sängyn vierestä ja käveli portaita alas.  Alkuperäinen loppuratkaisu: Hän näki varjoisen hahmon tiskialtaan lähellä. James toimi nopeasti ja löi henkilöä päähän. Hän sytytti valon ja näki vaimonsa makaavan lattialla.  Uusi lopetus: Ikkunasta hän näki varjohahmon lavuaarin lähellä. James toimi nopeasti ja soitti hätäkutsut. Valo syttyi, ja hän näki vaimonsa keittiössä. </w:t>
      </w:r>
    </w:p>
    <w:p>
      <w:r>
        <w:rPr>
          <w:b/>
        </w:rPr>
        <w:t xml:space="preserve">Tulos</w:t>
      </w:r>
    </w:p>
    <w:p>
      <w:r>
        <w:t xml:space="preserve">Hän otti sängyn vierestä mailan ja hyppäsi ikkunasta ulos.</w:t>
      </w:r>
    </w:p>
    <w:p>
      <w:r>
        <w:rPr>
          <w:b/>
        </w:rPr>
        <w:t xml:space="preserve">Esimerkki 7.5886</w:t>
      </w:r>
    </w:p>
    <w:p>
      <w:r>
        <w:t xml:space="preserve">Lähtökohta: Tom liittyi armeijaan ollessaan melko nuori.  Alustava konteksti: Hän viihtyi hyvin tiukoissa sotilasolosuhteissa.  Alkuperäinen loppu: Hän haavoittui rintamalla ja hänet kotiutettiin kunniallisesti. Kun hän palasi siviilielämään, hän oli hyvin eksyksissä. Vuosia myöhemmin hän auttaa nyt sotaveteraaneja palaamaan siviilielämään.  Uusi loppu: Hän haavoittui rintamalla ja kotiutui kunniallisesti. Kun hän palasi siviilielämään, hän oli hyvin helpottunut. Vuosia myöhemmin hän auttaa nyt sotaveteraaneja palaamaan siviilielämään. </w:t>
      </w:r>
    </w:p>
    <w:p>
      <w:r>
        <w:rPr>
          <w:b/>
        </w:rPr>
        <w:t xml:space="preserve">Tulos</w:t>
      </w:r>
    </w:p>
    <w:p>
      <w:r>
        <w:t xml:space="preserve">Hän ei viihtynyt tiukoissa sotilasolosuhteissa.</w:t>
      </w:r>
    </w:p>
    <w:p>
      <w:r>
        <w:rPr>
          <w:b/>
        </w:rPr>
        <w:t xml:space="preserve">Esimerkki 7.5887</w:t>
      </w:r>
    </w:p>
    <w:p>
      <w:r>
        <w:t xml:space="preserve">Lähtökohta: Tom oli huono lahjojen antaja.  Alkuperäinen konteksti: Hän halusi muuttaa sen.  Alkuperäinen loppu: Oli tyttöystävän syntymäpäivä, ja hän halusi saada jotain hyvää. Hän pyysi apua kaikilta tytön ystäviltä ja perheenjäseniltä. He pystyivät opastamaan häntä parhaan valinnan suuntaan.  Uusi loppu: Mutta oli tyttöystävän syntymäpäivä ja hän halusi tällä kertaa saada jotain hyvää. Hän pyysi kaikilta tytön ystäviltä ja perheeltä apua. He pystyivät opastamaan hänet parhaan valinnan suuntaan. </w:t>
      </w:r>
    </w:p>
    <w:p>
      <w:r>
        <w:rPr>
          <w:b/>
        </w:rPr>
        <w:t xml:space="preserve">Tulos</w:t>
      </w:r>
    </w:p>
    <w:p>
      <w:r>
        <w:t xml:space="preserve">Hän ei välittänyt siitä.</w:t>
      </w:r>
    </w:p>
    <w:p>
      <w:r>
        <w:rPr>
          <w:b/>
        </w:rPr>
        <w:t xml:space="preserve">Esimerkki 7.5888</w:t>
      </w:r>
    </w:p>
    <w:p>
      <w:r>
        <w:t xml:space="preserve">Lähtökohta: Vivianin pitkät, aaltoilevat hiukset ovat aina olleet vaikeasti hoidettavissa.  Alkuperäinen konteksti: Hän pelkää kuitenkin, ettei hän ole enää kaunis, jos hän leikkaa ne lyhyiksi.  Alkuperäinen loppu: Eräänä päivänä hän päättää leikata hiuksensa hyvin lyhyiksi. Kaikki hänen ystävänsä kehuvat häntä uudesta lyhyistä hiuksista. Vivian on onnellinen siitä, että hän uskalsi leikata hiuksensa lyhyiksi.  Uusi loppu: Eräänä päivänä hän päättää leikata hiuksensa hyvin lyhyiksi ystävänsä suosituksesta. Kaikki hänen ystävänsä kehuvat häntä uudesta lyhyistä hiuksista. Vivian on onnellinen siitä, että hän uskalsi leikata hiuksensa lyhyiksi. </w:t>
      </w:r>
    </w:p>
    <w:p>
      <w:r>
        <w:rPr>
          <w:b/>
        </w:rPr>
        <w:t xml:space="preserve">Tulos</w:t>
      </w:r>
    </w:p>
    <w:p>
      <w:r>
        <w:t xml:space="preserve">Hän on kuitenkin aina pitänyt vaivaa vaivan arvoisena eikä halua muuttaa hiuksiaan.</w:t>
      </w:r>
    </w:p>
    <w:p>
      <w:r>
        <w:rPr>
          <w:b/>
        </w:rPr>
        <w:t xml:space="preserve">Esimerkki 7.5889</w:t>
      </w:r>
    </w:p>
    <w:p>
      <w:r>
        <w:t xml:space="preserve">Lähtökohta: Perjantaina minun piti suorittaa MCAT-koe, jossa minun piti pärjätä hyvin.  Alustava konteksti: Olen halunnut lääkäriksi viisivuotiaasta asti.  Alkuperäinen loppuratkaisu: Olin täysin pimennossa, kun pääsin kokeeseen. Mutta hetken kuluttua tiedot palasivat mieleeni. Suoritin testin loppuun ja sain tietää, että sain mahtavat pisteet.  Uusi loppu: Olin täysin pimennossa, kun pääsin testiin. Tiedot eivät koskaan palanneet mieleeni. Suoritin testin loppuun ja sain tietää, että sain alhaisen pistemäärän. </w:t>
      </w:r>
    </w:p>
    <w:p>
      <w:r>
        <w:rPr>
          <w:b/>
        </w:rPr>
        <w:t xml:space="preserve">Tulos</w:t>
      </w:r>
    </w:p>
    <w:p>
      <w:r>
        <w:t xml:space="preserve">Käytin paljon aikaa opiskeluun ja tiesin olevani valmis, mutta sitten jotenkin reputin kokeen.</w:t>
      </w:r>
    </w:p>
    <w:p>
      <w:r>
        <w:rPr>
          <w:b/>
        </w:rPr>
        <w:t xml:space="preserve">Esimerkki 7.5890</w:t>
      </w:r>
    </w:p>
    <w:p>
      <w:r>
        <w:t xml:space="preserve">Lähtökohta: Mark teki kinkkuvoileivän.  Alustava konteksti: Juuri kun hän oli syömässä sitä, puhelin soi.  Alkuperäinen loppu: Hän laski sen pöydälle. Kun hän palasi takaisin, se oli kadonnut. Markin koira oli syönyt hänen voileipänsä.  Uusi lopetus: Hän laski lautasensa pöydälle. Kun hän tuli takaisin, se oli poissa. Markin koira oli ottanut hänen lautasensa. </w:t>
      </w:r>
    </w:p>
    <w:p>
      <w:r>
        <w:rPr>
          <w:b/>
        </w:rPr>
        <w:t xml:space="preserve">Tulos</w:t>
      </w:r>
    </w:p>
    <w:p>
      <w:r>
        <w:t xml:space="preserve">Juuri kun hän oli syönyt sen loppuun, puhelin soi.</w:t>
      </w:r>
    </w:p>
    <w:p>
      <w:r>
        <w:rPr>
          <w:b/>
        </w:rPr>
        <w:t xml:space="preserve">Esimerkki 7.5891</w:t>
      </w:r>
    </w:p>
    <w:p>
      <w:r>
        <w:t xml:space="preserve">Lähtökohta: Hän oli herännyt täynnä toivoa.  Alkuperäinen konteksti: Edellinen päivä oli ollut kauhea työn kannalta.  Alkuperäinen loppu: Hän tarkasteli vaihtoehtoja ja tajusi, ettei tänäänkään ollut parempi päivä. Hän löysi jotain, mitä voisi tehdä. Hän työsti sitä tuntikausia.  Uusi loppu: Hän katsoi vaihtoehtoja ja tajusi, että tänään oli vielä parempi päivä. Hän löysi jotain, mitä voisi tehdä. Hän työsti sitä tuntikausia. </w:t>
      </w:r>
    </w:p>
    <w:p>
      <w:r>
        <w:rPr>
          <w:b/>
        </w:rPr>
        <w:t xml:space="preserve">Tulos</w:t>
      </w:r>
    </w:p>
    <w:p>
      <w:r>
        <w:t xml:space="preserve">Edellinen päivä oli ollut erittäin onnistunut työn kannalta.</w:t>
      </w:r>
    </w:p>
    <w:p>
      <w:r>
        <w:rPr>
          <w:b/>
        </w:rPr>
        <w:t xml:space="preserve">Esimerkki 7.5892</w:t>
      </w:r>
    </w:p>
    <w:p>
      <w:r>
        <w:t xml:space="preserve">Lähtökohta: Tom oli juhlissa joen rannalla.  Alustava konteksti: He päättivät tehdä nuotion.  Alkuperäinen loppu: Siitä tuli odotettua suurempi. Tomin oli vaikea sammuttaa sitä. He päättivät olla yrittämättä toista nuotiota.  Uusi loppu: Se oli odotettua syvempi. Tom kamppaili saadakseen sen ulos. He päättivät olla yrittämättä hyppäämistä uudelleen. </w:t>
      </w:r>
    </w:p>
    <w:p>
      <w:r>
        <w:rPr>
          <w:b/>
        </w:rPr>
        <w:t xml:space="preserve">Tulos</w:t>
      </w:r>
    </w:p>
    <w:p>
      <w:r>
        <w:t xml:space="preserve">He päättivät hypätä jokeen.</w:t>
      </w:r>
    </w:p>
    <w:p>
      <w:r>
        <w:rPr>
          <w:b/>
        </w:rPr>
        <w:t xml:space="preserve">Esimerkki 7.5893</w:t>
      </w:r>
    </w:p>
    <w:p>
      <w:r>
        <w:t xml:space="preserve">Lähtökohta: Victor meni lääkäriin.  Alustava konteksti: Hänet testattiin sukupuolitautien varalta.  Alkuperäinen loppu: Hänelle ilmoitettiin, että hänellä oli tippuri. Hän sanoi, että se oli mahdotonta, koska hän käytti aina suojautumista. Lääkäri kohautti olkapäitään ja sanoi, ettei ollut tarpeeksi varovainen.  Uusi loppu: Hänelle kerrottiin, että hänellä oli migreeni. Hän sanoi, että se oli mahdotonta, koska hän oli liian nuori. Lääkäri kohautti olkapäitään ja sanoi "ei enää". </w:t>
      </w:r>
    </w:p>
    <w:p>
      <w:r>
        <w:rPr>
          <w:b/>
        </w:rPr>
        <w:t xml:space="preserve">Tulos</w:t>
      </w:r>
    </w:p>
    <w:p>
      <w:r>
        <w:t xml:space="preserve">Hänellä oli ollut kauheita päänsärkyjä viikkojen ajan.</w:t>
      </w:r>
    </w:p>
    <w:p>
      <w:r>
        <w:rPr>
          <w:b/>
        </w:rPr>
        <w:t xml:space="preserve">Esimerkki 7.5894</w:t>
      </w:r>
    </w:p>
    <w:p>
      <w:r>
        <w:t xml:space="preserve">Lähtökohta: Aveline halusi huomiota.  Alkuperäinen konteksti: Hän kertoi kaikille, että hänellä oli terveysongelmia.  Alkuperäinen loppuratkaisu: Koko yhteisö tarjosi tukea ja empatiaa. Aveline paistatteli heidän myötätuntonsa loisteessa. Hän esitti edelleen uhria saadakseen lisää huomiota.  Uusi loppu: Koko yhteisö antoi tukea ja empatiaa. Aveline paistatteli heidän myötätuntonsa loisteessa. Hän jatkoi terveen henkilön esittämistä saadakseen lisää huomiota. </w:t>
      </w:r>
    </w:p>
    <w:p>
      <w:r>
        <w:rPr>
          <w:b/>
        </w:rPr>
        <w:t xml:space="preserve">Tulos</w:t>
      </w:r>
    </w:p>
    <w:p>
      <w:r>
        <w:t xml:space="preserve">Hän kertoi kaikille olevansa terve.</w:t>
      </w:r>
    </w:p>
    <w:p>
      <w:r>
        <w:rPr>
          <w:b/>
        </w:rPr>
        <w:t xml:space="preserve">Esimerkki 7.5895</w:t>
      </w:r>
    </w:p>
    <w:p>
      <w:r>
        <w:t xml:space="preserve">Lähtökohta: Alice halusi kokeilla hiusten kohokohtia.  Alkuperäinen konteksti: Hänen hiuksensa näyttivät melko tylsiltä.  Alkuperäinen lopputulos: Niinpä hän osti laatikon. Mutta siitä tuli raidallinen oranssi. Hänen oli mentävä kampaamoon korjaamaan se.  Uusi loppu: Joten hän osti laatikon tehdäkseen sen. Mutta siitä tuli liian kirkas. Hänen piti mennä kampaamoon korjaamaan se. </w:t>
      </w:r>
    </w:p>
    <w:p>
      <w:r>
        <w:rPr>
          <w:b/>
        </w:rPr>
        <w:t xml:space="preserve">Tulos</w:t>
      </w:r>
    </w:p>
    <w:p>
      <w:r>
        <w:t xml:space="preserve">Hänen hiuksensa näyttivät melko kirkkailta.</w:t>
      </w:r>
    </w:p>
    <w:p>
      <w:r>
        <w:rPr>
          <w:b/>
        </w:rPr>
        <w:t xml:space="preserve">Esimerkki 7.5896</w:t>
      </w:r>
    </w:p>
    <w:p>
      <w:r>
        <w:t xml:space="preserve">Lähtökohta: Gina halusi katsoa uutta Sci-Fi-kanavaa.  Alkuperäinen konteksti: Hänen siskonsa ja veljensä eivät halunneet.  Alkuperäinen loppu: Gina oli katsonut heidän ohjelmiaan koko päivän. He päättivät äänestää, ja Gina oli alakynnessä. Hän päätti sen sijaan mennä ulos.  Uusi lopetus: Gina oli katsonut ohjelmia koko päivän. Gina ja Matt katsoivat Sci-Fi-kanavaa yhdessä. He pysyttelivät sisällä koko päivän. </w:t>
      </w:r>
    </w:p>
    <w:p>
      <w:r>
        <w:rPr>
          <w:b/>
        </w:rPr>
        <w:t xml:space="preserve">Tulos</w:t>
      </w:r>
    </w:p>
    <w:p>
      <w:r>
        <w:t xml:space="preserve">Hänen serkkunsa Matt halusi myös katsoa kanavaa.</w:t>
      </w:r>
    </w:p>
    <w:p>
      <w:r>
        <w:rPr>
          <w:b/>
        </w:rPr>
        <w:t xml:space="preserve">Esimerkki 7.5897</w:t>
      </w:r>
    </w:p>
    <w:p>
      <w:r>
        <w:t xml:space="preserve">Lähtökohta: Kokeilin tätä uutta reseptiä illalliseksi eilen illalla.  Alkuperäinen konteksti: Olen aina hermostunut kokeillessani jotain uutta.  Alkuperäinen lopetus: Perheeni on hyvin nirso. Pidän yleensä kiinni siitä, mistä he pitävät. Olin yllättynyt, kun he kaikki pitivät siitä.  Uusi loppu: Perheeni tykkää kokeilla myös uusia asioita. Pidän yleensä kiinni siitä, mitä he haluavat. Olin iloinen, kun he kaikki pitivät siitä. </w:t>
      </w:r>
    </w:p>
    <w:p>
      <w:r>
        <w:rPr>
          <w:b/>
        </w:rPr>
        <w:t xml:space="preserve">Tulos</w:t>
      </w:r>
    </w:p>
    <w:p>
      <w:r>
        <w:t xml:space="preserve">Rakastan kokeilla uusia reseptejä.</w:t>
      </w:r>
    </w:p>
    <w:p>
      <w:r>
        <w:rPr>
          <w:b/>
        </w:rPr>
        <w:t xml:space="preserve">Esimerkki 7.5898</w:t>
      </w:r>
    </w:p>
    <w:p>
      <w:r>
        <w:t xml:space="preserve">Lähtökohta: James sanoi osaavansa donkata koripalloa.  Alkuperäinen konteksti: Matt löi vetoa kahdestakymmenestä dollarista, että James ei osaa.  Alkuperäinen loppuratkaisu: James suostui ja he menivät koripallokentälle. James donkkasi koripallon ensimmäisellä yrityksellä. Matt kieltäytyy maksamasta Jamesille heidän tekemästään vedosta.  Uusi lopetus: James suostui ja he menivät koripallokentälle. James donkkasi korin ensimmäisellä yrityksellä. Matt oli ylpeä Jamesista, koska hän teki parhaansa. </w:t>
      </w:r>
    </w:p>
    <w:p>
      <w:r>
        <w:rPr>
          <w:b/>
        </w:rPr>
        <w:t xml:space="preserve">Tulos</w:t>
      </w:r>
    </w:p>
    <w:p>
      <w:r>
        <w:t xml:space="preserve">Matt kannusti häntä yrittämään parhaansa.</w:t>
      </w:r>
    </w:p>
    <w:p>
      <w:r>
        <w:rPr>
          <w:b/>
        </w:rPr>
        <w:t xml:space="preserve">Esimerkki 7.5899</w:t>
      </w:r>
    </w:p>
    <w:p>
      <w:r>
        <w:t xml:space="preserve">Lähtökohta: Mandy oli valmistautumassa häihinsä morsiusneitojensa kanssa.  Alustava konteksti: Yhtäkkiä tapahtui katastrofi, kun mikään puku ei sopinut.  Alkuperäinen loppuratkaisu: Jotenkin ompelija oli sotkenut tilauksen. Onneksi Mandyn äiti oli loistava ompelija. Hän korjasi kaikkien mekot riittävän hyvin muutamassa minuutissa.  Uusi loppu: Ompelija teki tilauksen täydellisesti. Ompelija oli loistava ompelija. Hän oli tehnyt kaikkien mekot hyvin pienessä ajassa. </w:t>
      </w:r>
    </w:p>
    <w:p>
      <w:r>
        <w:rPr>
          <w:b/>
        </w:rPr>
        <w:t xml:space="preserve">Tulos</w:t>
      </w:r>
    </w:p>
    <w:p>
      <w:r>
        <w:t xml:space="preserve">Kaikki mekot sopivat kuin nenä päähän.</w:t>
      </w:r>
    </w:p>
    <w:p>
      <w:r>
        <w:rPr>
          <w:b/>
        </w:rPr>
        <w:t xml:space="preserve">Esimerkki 7.5900</w:t>
      </w:r>
    </w:p>
    <w:p>
      <w:r>
        <w:t xml:space="preserve">Lähtökohta: Sara päätti, että hän haluaa kasvattaa kukkia.  Alustava konteksti: Hän meni kauppaan ja osti siemeniä.  Alkuperäinen loppu: Sara vietti koko lauantaipäivän siementen istuttamiseen. Hän kasteli niitä säännöllisesti ja oli hyvin kärsivällinen. Muutaman viikon kuluttua hänellä oli kauniita kukkia.  Uusi lopetus: Hän käytti koko lauantaipäivän kukkien istuttamiseen. Hän kasteli niitä säännöllisesti ja oli hyvin kärsivällinen. Muutaman viikon kuluttua hänellä oli yhä kauniita kukkia. </w:t>
      </w:r>
    </w:p>
    <w:p>
      <w:r>
        <w:rPr>
          <w:b/>
        </w:rPr>
        <w:t xml:space="preserve">Tulos</w:t>
      </w:r>
    </w:p>
    <w:p>
      <w:r>
        <w:t xml:space="preserve">Hän meni kauppaan ja osti kukkia.</w:t>
      </w:r>
    </w:p>
    <w:p>
      <w:r>
        <w:rPr>
          <w:b/>
        </w:rPr>
        <w:t xml:space="preserve">Esimerkki 7.5901</w:t>
      </w:r>
    </w:p>
    <w:p>
      <w:r>
        <w:t xml:space="preserve">Lähtökohta: Jan tykkäsi maalata vapaa-ajallaan.  Alkuperäinen konteksti: Eräänä päivänä hän kysyi galleriasta, voisivatko he näyttää yhden hänen maalauksistaan.  Alkuperäinen loppuratkaisu: Galleria suostui. Kun Janin maalaus asetettiin esille, monet ihmiset kehuivat sitä. Jan tunsi itsensä hyvin ylpeäksi tästä syystä.  Uusi loppu: Jan suostui tähän. Kun Janin maalaus asetettiin esille, monet ihmiset kehuivat sitä. Jan tunsi itsensä hyvin ylpeäksi tästä syystä. </w:t>
      </w:r>
    </w:p>
    <w:p>
      <w:r>
        <w:rPr>
          <w:b/>
        </w:rPr>
        <w:t xml:space="preserve">Tulos</w:t>
      </w:r>
    </w:p>
    <w:p>
      <w:r>
        <w:t xml:space="preserve">Eräänä päivänä eräs galleria kysyi häneltä, voisivatko he näyttää yhden hänen maalauksistaan.</w:t>
      </w:r>
    </w:p>
    <w:p>
      <w:r>
        <w:rPr>
          <w:b/>
        </w:rPr>
        <w:t xml:space="preserve">Esimerkki 7.5902</w:t>
      </w:r>
    </w:p>
    <w:p>
      <w:r>
        <w:t xml:space="preserve">Lähtökohta: Such päätti pitää illalliskutsut.  Alkuperäinen konteksti: Hän oli varsin kiinnostunut siitä.  Alkuperäinen loppu: Kolme hänen ystävistään suostui. Valitettavasti tuli lumimyrsky. Joten hänen oli peruttava.  Uusi loppu: Kolme hänen ystävistään oli suostunut tulemaan. Tuli lumimyrsky. Joten hänen olisi pitänyt perua joka tapauksessa. </w:t>
      </w:r>
    </w:p>
    <w:p>
      <w:r>
        <w:rPr>
          <w:b/>
        </w:rPr>
        <w:t xml:space="preserve">Tulos</w:t>
      </w:r>
    </w:p>
    <w:p>
      <w:r>
        <w:t xml:space="preserve">Hän tunsi itsensä huonovointiseksi ja päätti perua sen.</w:t>
      </w:r>
    </w:p>
    <w:p>
      <w:r>
        <w:rPr>
          <w:b/>
        </w:rPr>
        <w:t xml:space="preserve">Esimerkki 7.5903</w:t>
      </w:r>
    </w:p>
    <w:p>
      <w:r>
        <w:t xml:space="preserve">Lähtökohta: Hannah saapui ystäviensä taloon yökylään.  Alustava konteksti: Ennen kuin kaikki päättivät tehdä mitään, kaikki päättivät syödä ruokaa.  Alkuperäinen loppu: Sen jälkeen Hannah otti esiin hiustenmuotoiluvälineensä. Hän yritti kiharruttaa siskonsa päätä. He viettivät suurimman osan illasta meikkaamalla.  Uusi loppu: Jälkeenpäin Hannah otti esiin hiustenmuotoiluvälineensä. Hän yritti kiharruttaa myös omaa päätään. He viettivät suurimman osan illasta meikkaamalla. </w:t>
      </w:r>
    </w:p>
    <w:p>
      <w:r>
        <w:rPr>
          <w:b/>
        </w:rPr>
        <w:t xml:space="preserve">Tulos</w:t>
      </w:r>
    </w:p>
    <w:p>
      <w:r>
        <w:t xml:space="preserve">Hän käpertyi siskonsa päähän ennen syömistä.</w:t>
      </w:r>
    </w:p>
    <w:p>
      <w:r>
        <w:rPr>
          <w:b/>
        </w:rPr>
        <w:t xml:space="preserve">Esimerkki 7.5904</w:t>
      </w:r>
    </w:p>
    <w:p>
      <w:r>
        <w:t xml:space="preserve">Lähtökohta: Amanda päätti lähteä kävelylle puistoon.  Alustava konteksti: Matkalla puistoon hän tapasi ystävänsä Lucyn.  Alkuperäinen loppu: Lucy oli hyvin onneton. Hän hukkasi sormuksensa ruohikkoon. Amanda auttoi häntä löytämään sen.  Uusi loppu: Amandalla oli kiire, joten hän juoksi takaisin kotiin. Kun hän pääsi kotiin, hänen äitinsä oli jo irrottanut hänen puhelimensa. Amanda lähti takaisin puistoon, tällä kertaa puhelimensa kanssa. </w:t>
      </w:r>
    </w:p>
    <w:p>
      <w:r>
        <w:rPr>
          <w:b/>
        </w:rPr>
        <w:t xml:space="preserve">Tulos</w:t>
      </w:r>
    </w:p>
    <w:p>
      <w:r>
        <w:t xml:space="preserve">Matkalla puistoon hän muisti, että hän unohti irrottaa puhelimensa, joten hänen on palattava kotiin heti.</w:t>
      </w:r>
    </w:p>
    <w:p>
      <w:r>
        <w:rPr>
          <w:b/>
        </w:rPr>
        <w:t xml:space="preserve">Esimerkki 7.5905</w:t>
      </w:r>
    </w:p>
    <w:p>
      <w:r>
        <w:t xml:space="preserve">Lähtökohta: Steven oli todella suosittu koulussaan.  Alkuperäinen konteksti: Eräänä päivänä hän sai kutsun juhliin.  Alkuperäinen loppu: Hän meni juhliin. Siellä hän tapasi tytön, josta hän piti. Heistä tuli poikaystävä ja tyttöystävä.  Uusi loppu: Hän päätyi juhliin. Siellä hän tapasi tytön, josta hän piti. Heistä tuli poikaystävä ja tyttöystävä. </w:t>
      </w:r>
    </w:p>
    <w:p>
      <w:r>
        <w:rPr>
          <w:b/>
        </w:rPr>
        <w:t xml:space="preserve">Tulos</w:t>
      </w:r>
    </w:p>
    <w:p>
      <w:r>
        <w:t xml:space="preserve">Vaikka hän oli suosittu, kukaan ei koskaan kutsunut häntä juhliin.</w:t>
      </w:r>
    </w:p>
    <w:p>
      <w:r>
        <w:rPr>
          <w:b/>
        </w:rPr>
        <w:t xml:space="preserve">Esimerkki 7.5906</w:t>
      </w:r>
    </w:p>
    <w:p>
      <w:r>
        <w:t xml:space="preserve">Lähtökohta: Maurice kirjoitti romaania.  Alkuperäinen konteksti: Mutta hän jäi jumiin ensimmäiselle sivulle.  Alkuperäinen loppuratkaisu: Hän ei tiennyt, pitäisikö hänen aloittaa In vai Once. Alussa vai Olipa kerran. Hän päätti kirjoittaa In the beginning Once Upon a Time.  Uusi lopetus: Hän ei tiennyt, pitäisikö hänen hyväksyä se. Otsikoksi tuli Alussa vai Kerran kerran. Hän päätti hyväksyä tarjouksen. </w:t>
      </w:r>
    </w:p>
    <w:p>
      <w:r>
        <w:rPr>
          <w:b/>
        </w:rPr>
        <w:t xml:space="preserve">Tulos</w:t>
      </w:r>
    </w:p>
    <w:p>
      <w:r>
        <w:t xml:space="preserve">Hän oli kirjoittanut sen melkein puoliksi valmiiksi, kun hän sai kustannustarjouksen.</w:t>
      </w:r>
    </w:p>
    <w:p>
      <w:r>
        <w:rPr>
          <w:b/>
        </w:rPr>
        <w:t xml:space="preserve">Esimerkki 7.5907</w:t>
      </w:r>
    </w:p>
    <w:p>
      <w:r>
        <w:t xml:space="preserve">Lähtökohta: Brianilla oli pesäpallo, jolla hän rakasti leikkiä.  Alkuperäinen konteksti: Hän heitti sen autotallin seinää vasten ja nappasi sen uudelleen.  Alkuperäinen loppuratkaisu: Kerran hän heitti sitä liian kovaa, ja se kimposi tielle. Hän jahtasi sitä kadulla ja kulman takana, kunnes löysi sen. Hän vei sen kotiin ja päätti pelata sen sijaan tetherballia.  Uusi loppu: Hän oli heittänyt sen liian kovaa, ja se lensi tielle. Hän jahtasi sitä pitkin katua, mutta ei löytänyt sitä. Hän palasi kotiin ja päätti sen sijaan pelata tetherballia. </w:t>
      </w:r>
    </w:p>
    <w:p>
      <w:r>
        <w:rPr>
          <w:b/>
        </w:rPr>
        <w:t xml:space="preserve">Tulos</w:t>
      </w:r>
    </w:p>
    <w:p>
      <w:r>
        <w:t xml:space="preserve">Hän kadotti sen eräänä päivänä, eikä sitä enää koskaan nähty.</w:t>
      </w:r>
    </w:p>
    <w:p>
      <w:r>
        <w:rPr>
          <w:b/>
        </w:rPr>
        <w:t xml:space="preserve">Esimerkki 7.5908</w:t>
      </w:r>
    </w:p>
    <w:p>
      <w:r>
        <w:t xml:space="preserve">Lähtökohta: Sarah halusi uuden paidan peliä varten.  Alkuperäinen konteksti: Hänellä ei ollut tarpeeksi rahaa.  Alkuperäinen loppuratkaisu: Sarah päätti ottaa vastaan lastenvahtitöitä. Sarah sai vihdoin rahaa säästöön. Hän pystyi ostamaan haluamansa paidan.  Uusi loppu: Hän harjoitteli paidan neulomista viikkoja. Sarah onnistui lopulta. Hän pystyi tekemään haluamansa paidan. </w:t>
      </w:r>
    </w:p>
    <w:p>
      <w:r>
        <w:rPr>
          <w:b/>
        </w:rPr>
        <w:t xml:space="preserve">Tulos</w:t>
      </w:r>
    </w:p>
    <w:p>
      <w:r>
        <w:t xml:space="preserve">Hän päätti yrittää tehdä sellaisen itse.</w:t>
      </w:r>
    </w:p>
    <w:p>
      <w:r>
        <w:rPr>
          <w:b/>
        </w:rPr>
        <w:t xml:space="preserve">Esimerkki 7.5909</w:t>
      </w:r>
    </w:p>
    <w:p>
      <w:r>
        <w:t xml:space="preserve">Lähtökohta: Jenn oli raskaana.  Alkuperäinen konteksti: Hän halusi tietää, saako hän tytön vai pojan.  Alkuperäinen loppuratkaisu: Ultraääniteknikko otti paljon kuvia Jennin vauvasta. Tutkittuaan kuvan hän totesi, että vauva oli poika. Nyt Jenn voi vihdoin alkaa valita nimiä!  Uusi loppu: Ultraääniteknikko otti paljon kuvia Jennin vauvasta. Tutkittuaan kuvan hän totesi vauvan olevan poika. Nyt Jenn voi vihdoin alkaa miettiä nimiä! </w:t>
      </w:r>
    </w:p>
    <w:p>
      <w:r>
        <w:rPr>
          <w:b/>
        </w:rPr>
        <w:t xml:space="preserve">Tulos</w:t>
      </w:r>
    </w:p>
    <w:p>
      <w:r>
        <w:t xml:space="preserve">Hän oli käynyt läpi 3 kutsukierrosta.</w:t>
      </w:r>
    </w:p>
    <w:p>
      <w:r>
        <w:rPr>
          <w:b/>
        </w:rPr>
        <w:t xml:space="preserve">Esimerkki 7.5910</w:t>
      </w:r>
    </w:p>
    <w:p>
      <w:r>
        <w:t xml:space="preserve">Lähtökohta: Huomasin, että maito oli loppu.  Alkuperäinen konteksti: Menin kauppaan ostamaan maitoa.  Alkuperäinen loppu: Kun tulin kotiin, kaikki alkoivat juoda sitä. Minulla ei ollut tarpeeksi muroihin. Minun piti mennä takaisin ostamaan lisää.  Uusi lopetus: Seuraavassa kaupassa oli vihdoin maitoa, ja kun tulin kotiin, kaikki alkoivat juoda sitä. Minulla ei ollut enää tarpeeksi muroihin. Minun oli mentävä takaisin ostamaan lisää. </w:t>
      </w:r>
    </w:p>
    <w:p>
      <w:r>
        <w:rPr>
          <w:b/>
        </w:rPr>
        <w:t xml:space="preserve">Tulos</w:t>
      </w:r>
    </w:p>
    <w:p>
      <w:r>
        <w:t xml:space="preserve">Kävin kaupassa, mutta ne olivat myös loppu.</w:t>
      </w:r>
    </w:p>
    <w:p>
      <w:r>
        <w:rPr>
          <w:b/>
        </w:rPr>
        <w:t xml:space="preserve">Esimerkki 7.5911</w:t>
      </w:r>
    </w:p>
    <w:p>
      <w:r>
        <w:t xml:space="preserve">Lähtökohta: Tim oli koulun uusi poika.  Alkuperäinen konteksti: Hän aloitti ensimmäisen päivänsä hermostuneena.  Alkuperäinen loppuratkaisu: Hän laittoi kaikki tavaransa kaappiinsa. Tyttö hänen vieressään olevassa kaapissa esitteli itsensä. Heistä tuli uusia ystäviä.  Uusi loppu: Hän laittoi kaikki tavaransa kaappiinsa. Hän esitteli itsensä tytölle, jolla oli kaappi vieressä. Heistä tuli uusia ystäviä. </w:t>
      </w:r>
    </w:p>
    <w:p>
      <w:r>
        <w:rPr>
          <w:b/>
        </w:rPr>
        <w:t xml:space="preserve">Tulos</w:t>
      </w:r>
    </w:p>
    <w:p>
      <w:r>
        <w:t xml:space="preserve">Hän oli itsevarma ensimmäisenä päivänä.</w:t>
      </w:r>
    </w:p>
    <w:p>
      <w:r>
        <w:rPr>
          <w:b/>
        </w:rPr>
        <w:t xml:space="preserve">Esimerkki 7.5912</w:t>
      </w:r>
    </w:p>
    <w:p>
      <w:r>
        <w:t xml:space="preserve">Lähtökohta: Al toi pyyhittävän kynänsä kouluun.  Alustava konteksti: Ja hän käytti sitä tavallisena kirjoitusvälineenä.  Alkuperäinen loppu: Hän käytti sitä niin paljon, että lopetti kynien ostamisen. Ajattelematta hän käytti sitä monivalintakokeessa. Mutta kone, joka arvosteli sen, merkitsi jokaisen vastauksen vääräksi.  Uusi lopetus: Eräänä päivänä hän tarttui siihen vahingossa kynän sijasta. Ajattelematta hän käytti sitä monivalintakokeessa. Mutta kone, joka arvosteli sen, merkitsi jokaisen vastauksen vääräksi. </w:t>
      </w:r>
    </w:p>
    <w:p>
      <w:r>
        <w:rPr>
          <w:b/>
        </w:rPr>
        <w:t xml:space="preserve">Tulos</w:t>
      </w:r>
    </w:p>
    <w:p>
      <w:r>
        <w:t xml:space="preserve">Hän säilytti sitä kaapissaan ja unohti sen sinne.</w:t>
      </w:r>
    </w:p>
    <w:p>
      <w:r>
        <w:rPr>
          <w:b/>
        </w:rPr>
        <w:t xml:space="preserve">Esimerkki 7.5913</w:t>
      </w:r>
    </w:p>
    <w:p>
      <w:r>
        <w:t xml:space="preserve">Lähtökohta: Maddie halusi ostaa jäätelöä.  Alkuperäinen konteksti: Hän meni tiskille ja tilasi jäätelötötterön.  Alkuperäinen loppuratkaisu: Kassanhoitaja kertoi hänelle hinnan. Maddie kaivoi lompakkoaan, mutta hänellä ei ollut tarpeeksi rahaa. Valitettavasti hän ei voinut saada jäätelöä.  Uusi lopetus: Kassanhoitaja kertoi Maddien hinnan. Maddie kaivoi lompakkoaan, mutta hänellä ei ollut tarpeeksi rahaa. Valitettavasti hän ei voinut saada jäätelöä. </w:t>
      </w:r>
    </w:p>
    <w:p>
      <w:r>
        <w:rPr>
          <w:b/>
        </w:rPr>
        <w:t xml:space="preserve">Tulos</w:t>
      </w:r>
    </w:p>
    <w:p>
      <w:r>
        <w:t xml:space="preserve">Mutta hänellä oli sinä päivänä kurkkukipu.</w:t>
      </w:r>
    </w:p>
    <w:p>
      <w:r>
        <w:rPr>
          <w:b/>
        </w:rPr>
        <w:t xml:space="preserve">Esimerkki 7.5914</w:t>
      </w:r>
    </w:p>
    <w:p>
      <w:r>
        <w:t xml:space="preserve">Lähtökohta: Susie ei voinut hyvin.  Alkuperäinen konteksti: Hän epäili olevansa raskaana.  Alkuperäinen loppuratkaisu: Mutta hän ei halunnut olla liian varma, joten hän teki testin. Lopulta hän sai selville olevansa raskaana. Susie oli niin onnellinen ja kertoi vanhemmilleen.  Uusi lopetus: Mutta hän halusi olla varma, joten hän soitti myös lääkärille. Lääkäri sanoi, että se oli normaalia raskauden aikana. Susie oli onnellinen ja päätti, että oli aika kertoa vanhemmilleen. </w:t>
      </w:r>
    </w:p>
    <w:p>
      <w:r>
        <w:rPr>
          <w:b/>
        </w:rPr>
        <w:t xml:space="preserve">Tulos</w:t>
      </w:r>
    </w:p>
    <w:p>
      <w:r>
        <w:t xml:space="preserve">Hän tiesi olevansa raskaana, joten hän toivoi, että kyseessä oli vain aamupahoinvointi.</w:t>
      </w:r>
    </w:p>
    <w:p>
      <w:r>
        <w:rPr>
          <w:b/>
        </w:rPr>
        <w:t xml:space="preserve">Esimerkki 7.5915</w:t>
      </w:r>
    </w:p>
    <w:p>
      <w:r>
        <w:t xml:space="preserve">Lähtökohta: Tom oli matkalla töihin.  Alkuperäinen konteksti: Hän unohti avaimet asuntoonsa.  Alkuperäinen loppu: Hän lukitsi vahingossa oven mennessään ulos. Tom oli lukittu ulos asunnostaan ja autostaan. Häneltä kesti minuutteja päästä takaisin sisään.  Uusi lopetus: Hän lukitsi oven vahingossa autostaan poistuessaan. Tom oli lukittu ulos asunnostaan ja autostaan. Kesti minuutteja päästä takaisin sisään, koska hänen piti soittaa lukkoseppä. </w:t>
      </w:r>
    </w:p>
    <w:p>
      <w:r>
        <w:rPr>
          <w:b/>
        </w:rPr>
        <w:t xml:space="preserve">Tulos</w:t>
      </w:r>
    </w:p>
    <w:p>
      <w:r>
        <w:t xml:space="preserve">Hän muisti laittaa avaimet taskuunsa.</w:t>
      </w:r>
    </w:p>
    <w:p>
      <w:r>
        <w:rPr>
          <w:b/>
        </w:rPr>
        <w:t xml:space="preserve">Esimerkki 7.5916</w:t>
      </w:r>
    </w:p>
    <w:p>
      <w:r>
        <w:t xml:space="preserve">Lähtökohta: Sonya häpeili nörttinä olemista.  Alkuperäinen konteksti: Hän piti kovasti animesta.  Alkuperäinen loppu: Sonya päätti liittyä koulunsa anime-kerhoon. Kaikki siellä olivat myös nörttejä. Sonya oli iloinen saadessaan yhteyden kaltaisiinsa ihmisiin.  Uusi loppu: Sonya päätti liittyä koulunsa videopelikerhoon. Kaikki siellä olivat myös pelinörttejä. Sonya oli iloinen saadessaan olla yhteydessä hänen kaltaisiinsa ihmisiin. </w:t>
      </w:r>
    </w:p>
    <w:p>
      <w:r>
        <w:rPr>
          <w:b/>
        </w:rPr>
        <w:t xml:space="preserve">Tulos</w:t>
      </w:r>
    </w:p>
    <w:p>
      <w:r>
        <w:t xml:space="preserve">Hän todella piti videopeleistä.</w:t>
      </w:r>
    </w:p>
    <w:p>
      <w:r>
        <w:rPr>
          <w:b/>
        </w:rPr>
        <w:t xml:space="preserve">Esimerkki 7.5917</w:t>
      </w:r>
    </w:p>
    <w:p>
      <w:r>
        <w:t xml:space="preserve">Lähtökohta: Tom soitti tilatakseen pizzan.  Alustava konteksti: Se oli myöhässä.  Alkuperäinen lopputulos: Tom soitti valittaakseen. Kun pizza saapui perille, se oli väärä tilaus. Tom ei enää koskaan tilannut sieltä.  Uusi lopetus: Tom soitti valittaakseen. Kun se saapui perille, Tom ei ollut vielä saapunut kotiin, ja kuljettaja lähti pizzan kanssa. Tom ei enää koskaan tilannut sieltä. </w:t>
      </w:r>
    </w:p>
    <w:p>
      <w:r>
        <w:rPr>
          <w:b/>
        </w:rPr>
        <w:t xml:space="preserve">Tulos</w:t>
      </w:r>
    </w:p>
    <w:p>
      <w:r>
        <w:t xml:space="preserve">Se saapui aikaisin.</w:t>
      </w:r>
    </w:p>
    <w:p>
      <w:r>
        <w:rPr>
          <w:b/>
        </w:rPr>
        <w:t xml:space="preserve">Esimerkki 7.5918</w:t>
      </w:r>
    </w:p>
    <w:p>
      <w:r>
        <w:t xml:space="preserve">Lähtökohta: Tom halusi lisätä taloonsa siiven.  Alkuperäinen konteksti: Hän halusi tehdä suurimman osan työstä itse.  Alkuperäinen loppuratkaisu: Hän sai ystäviä auttamaan töissä. Hän osti osia ja paloja myynnistä. Kesti jonkin aikaa, mutta Tom sai hyvän projektin valmiiksi.  Uusi lopetus: Hän jäi ystävien luo työn ajaksi. Hän maksoi valvojalle, joka vahti rakentamista. Se oli kallista, mutta Tomin projekti valmistui vaivattomasti. </w:t>
      </w:r>
    </w:p>
    <w:p>
      <w:r>
        <w:rPr>
          <w:b/>
        </w:rPr>
        <w:t xml:space="preserve">Tulos</w:t>
      </w:r>
    </w:p>
    <w:p>
      <w:r>
        <w:t xml:space="preserve">Hän palkkasi ammattilaiset tekemään kaikki työt eikä nostanut sormeakaan.</w:t>
      </w:r>
    </w:p>
    <w:p>
      <w:r>
        <w:rPr>
          <w:b/>
        </w:rPr>
        <w:t xml:space="preserve">Esimerkki 7.5919</w:t>
      </w:r>
    </w:p>
    <w:p>
      <w:r>
        <w:t xml:space="preserve">Lähtökohta: Kävin eilen taco-autossa.  Alustava konteksti: Tilasin kolme erilaista mausteista tacoa.  Alkuperäinen lopputulos: Valitettavasti jouduin kuitenkin odottamaan niitä noin kaksikymmentä minuuttia. Lopulta tacot tulivat. Odotus oli sen arvoista.  Uusi lopetus: Valitettavasti edessäni ollut henkilö oli saanut viimeiset. He tarjoutuivat jakamaan taconsa. Tacot olivat uskomattomia. </w:t>
      </w:r>
    </w:p>
    <w:p>
      <w:r>
        <w:rPr>
          <w:b/>
        </w:rPr>
        <w:t xml:space="preserve">Tulos</w:t>
      </w:r>
    </w:p>
    <w:p>
      <w:r>
        <w:t xml:space="preserve">Huomasin vain, että kaikki tacot oli myyty loppuun.</w:t>
      </w:r>
    </w:p>
    <w:p>
      <w:r>
        <w:rPr>
          <w:b/>
        </w:rPr>
        <w:t xml:space="preserve">Esimerkki 7.5920</w:t>
      </w:r>
    </w:p>
    <w:p>
      <w:r>
        <w:t xml:space="preserve">Lähtökohta: Lori muutti uudelle asuinalueelle.  Alkuperäinen konteksti: Eräänä päivänä hänen postinkantajansa laittoi jonkun toisen postin hänen postilaatikkoonsa.  Alkuperäinen loppuratkaisu: Lori vei postin oikeaan osoitteeseen. Osoitteen nainen oli epäkohtelias Lorille. Lori päätti, että hän ei halua olla tämän naisen ystävä.  Uusi loppu: Lori vei postin väärään osoitteeseen. Tämän osoitteen nainen oli epäkohtelias Lorille. Lori päätti, että hän ei halua olla tämän naisen ystävä. </w:t>
      </w:r>
    </w:p>
    <w:p>
      <w:r>
        <w:rPr>
          <w:b/>
        </w:rPr>
        <w:t xml:space="preserve">Tulos</w:t>
      </w:r>
    </w:p>
    <w:p>
      <w:r>
        <w:t xml:space="preserve">Eräänä päivänä hänen postinkantajansa laittoi hänen postinsa jonkun toisen postilaatikkoon.</w:t>
      </w:r>
    </w:p>
    <w:p>
      <w:r>
        <w:rPr>
          <w:b/>
        </w:rPr>
        <w:t xml:space="preserve">Esimerkki 7.5921</w:t>
      </w:r>
    </w:p>
    <w:p>
      <w:r>
        <w:t xml:space="preserve">Lähtökohta: Mary halusi soittaa pianoa.  Alkuperäinen konteksti: Hänen äitinsä soitti hänelle yksityistunteja.  Alkuperäinen loppuratkaisu: Mary tuli ensimmäiselle oppitunnilleen. Hän halusi soittaa lempikappaleensa. Opettaja sanoi, ettei hän ole vielä valmis tähän vaikeaan kappaleeseen.  Uusi lopetus: Mary tuli ensimmäiselle oppitunnilleen. Hän halusi soittaa lempikappaleensa. Opettaja sanoi, ettei hän ole vielä valmis tähän vaikeaan kappaleeseen. </w:t>
      </w:r>
    </w:p>
    <w:p>
      <w:r>
        <w:rPr>
          <w:b/>
        </w:rPr>
        <w:t xml:space="preserve">Tulos</w:t>
      </w:r>
    </w:p>
    <w:p>
      <w:r>
        <w:t xml:space="preserve">Hänen äitinsä sai tarvitsemansa oppitunnit.</w:t>
      </w:r>
    </w:p>
    <w:p>
      <w:r>
        <w:rPr>
          <w:b/>
        </w:rPr>
        <w:t xml:space="preserve">Esimerkki 7.5922</w:t>
      </w:r>
    </w:p>
    <w:p>
      <w:r>
        <w:t xml:space="preserve">Lähtökohta: Ellen ja hänen veljensä ajelivat isänsä veneessä.  Alustava konteksti: Ellenin veli telakoitui veneeseen ja hyppäsi rantaan.  Alkuperäinen loppuratkaisu: Hän käski Elleniä hyppäämään rantaan. Ellen ei hypännyt tarpeeksi kauas. Ellen putosi veteen.  Uusi lopetus: Hän käski Elleniä hyppäämään rantaan. Ellen ei hypännyt tarpeeksi pitkälle. Ellen putosi veteen. </w:t>
      </w:r>
    </w:p>
    <w:p>
      <w:r>
        <w:rPr>
          <w:b/>
        </w:rPr>
        <w:t xml:space="preserve">Tulos</w:t>
      </w:r>
    </w:p>
    <w:p>
      <w:r>
        <w:t xml:space="preserve">Hänen veljensä kaatui, kun hän yritti telakoida venettä.</w:t>
      </w:r>
    </w:p>
    <w:p>
      <w:r>
        <w:rPr>
          <w:b/>
        </w:rPr>
        <w:t xml:space="preserve">Esimerkki 7.5923</w:t>
      </w:r>
    </w:p>
    <w:p>
      <w:r>
        <w:t xml:space="preserve">Lähtökohta: Jeanin perheellä oli hollantilaista perintöä.  Alkuperäinen konteksti: Hän keksi naimisiin mennessään söpön palveluksen.  Alkuperäinen loppu: Hän päätti hankkia tulppaanisipuleita kaikille. Hänen mielestään se oli söpö tapa, jolla ihmiset muistaisivat heidät. Tulppaanit ovat Hollannin kansalliskukka.  Uusi loppu: Hän päätti hankkia tulppaanikukkia kaikille ja piilottaa niihin mehiläisiä. Hänen mielestään se oli hauska tapa, jolla ihmiset muistaisivat heidät. Ja tulppaanit ovat Hollannin kansalliskukka. </w:t>
      </w:r>
    </w:p>
    <w:p>
      <w:r>
        <w:rPr>
          <w:b/>
        </w:rPr>
        <w:t xml:space="preserve">Tulos</w:t>
      </w:r>
    </w:p>
    <w:p>
      <w:r>
        <w:t xml:space="preserve">Kun hän meni naimisiin, hän keksi ilkeän kepposen.</w:t>
      </w:r>
    </w:p>
    <w:p>
      <w:r>
        <w:rPr>
          <w:b/>
        </w:rPr>
        <w:t xml:space="preserve">Esimerkki 7.5924</w:t>
      </w:r>
    </w:p>
    <w:p>
      <w:r>
        <w:t xml:space="preserve">Lähtökohta: Charles lensi Meksikoon oppiakseen espanjaa.  Alkuperäinen konteksti: Hän tapasi söpön tytön jäätelöbaarissa.  Alkuperäinen loppu: Hän pyysi tyttöä treffeille. He menivät Mcdonald'siin ja elokuviin. He rakastuivat, mutta Charlesin piti palata Kaliforniaan.  Uusi loppu: Hän toivoi, että hänellä olisi ollut siellä tyttö, jonka hän olisi voinut viedä treffeille. Hän olisi vienyt tytön Mcdonald'siin ja elokuviin. Hän rakastuisi hulluna, mutta joutuisi lähtemään Kaliforniaan, kuten elokuvissa. </w:t>
      </w:r>
    </w:p>
    <w:p>
      <w:r>
        <w:rPr>
          <w:b/>
        </w:rPr>
        <w:t xml:space="preserve">Tulos</w:t>
      </w:r>
    </w:p>
    <w:p>
      <w:r>
        <w:t xml:space="preserve">Hän ei tavannut siellä ollessaan ketään.</w:t>
      </w:r>
    </w:p>
    <w:p>
      <w:r>
        <w:rPr>
          <w:b/>
        </w:rPr>
        <w:t xml:space="preserve">Esimerkki 7.5925</w:t>
      </w:r>
    </w:p>
    <w:p>
      <w:r>
        <w:t xml:space="preserve">Lähtökohta: Elsa rakasti tarinoiden kertomista.  Alkuperäinen konteksti: Hän keksi niitä ennen nukkumaanmenoa siskolleen.  Alkuperäinen loppu: Kun hän kasvoi vanhemmaksi, hän kirjoitti ne muistiin. Ja lopulta hän kirjoitti kokonaisen romaanin. Nyt hän kirjoittaa joka päivä ja saa siitä palkkaa.  Uusi loppu: Kun hän vanheni ja hänen muistinsa heikkeni, hän päätti kirjoittaa ne ylös. Lopulta hänellä oli tarpeeksi muistiinpanoja romaaniksi. Nyt hän kirjoittaa joka päivä ja saa siitä palkkaa. </w:t>
      </w:r>
    </w:p>
    <w:p>
      <w:r>
        <w:rPr>
          <w:b/>
        </w:rPr>
        <w:t xml:space="preserve">Tulos</w:t>
      </w:r>
    </w:p>
    <w:p>
      <w:r>
        <w:t xml:space="preserve">Hän ei keksinyt uutta tarinaa, jonka hän olisi kertonut siskolleen ennen nukkumaanmenoa.</w:t>
      </w:r>
    </w:p>
    <w:p>
      <w:r>
        <w:rPr>
          <w:b/>
        </w:rPr>
        <w:t xml:space="preserve">Esimerkki 7.5926</w:t>
      </w:r>
    </w:p>
    <w:p>
      <w:r>
        <w:t xml:space="preserve">Lähtökohta: Julie istui eturivissä ja odotti klovneja.  Alustava konteksti: He ryntäsivät sisään jättimäisissä kengissään ja pikkuruisissa autoissaan.  Alkuperäinen loppu: Ne tekivät horjuvan klovnitornin ja keikahtivat kohti Julieta. Jokainen klovni syöksyi kuperkeikalla maahan. Julie taputti ja taputti esityksen lopussa.  Uusi lopetus: Hän soitti katsomaan, missä he olivat. Henkilö sanoi, että kun he törmäsivät toiseen autoon, he kaikki putosivat ulos. He lupasivat hyvittää sen ja antaa hänelle uuden esityksen, kunhan he kaikki toipuvat. </w:t>
      </w:r>
    </w:p>
    <w:p>
      <w:r>
        <w:rPr>
          <w:b/>
        </w:rPr>
        <w:t xml:space="preserve">Tulos</w:t>
      </w:r>
    </w:p>
    <w:p>
      <w:r>
        <w:t xml:space="preserve">He eivät koskaan tulleet, koska joutuivat onnettomuuteen pienillä autoillaan.</w:t>
      </w:r>
    </w:p>
    <w:p>
      <w:r>
        <w:rPr>
          <w:b/>
        </w:rPr>
        <w:t xml:space="preserve">Esimerkki 7.5927</w:t>
      </w:r>
    </w:p>
    <w:p>
      <w:r>
        <w:t xml:space="preserve">Lähtökohta: Daniel oli muuttamassa uuteen taloon.  Alkuperäinen konteksti: Hän teki järjestelyt ja saapui paikalle kaksi tuntia etuajassa kuorma-autonsa kanssa.  Alkuperäinen loppuratkaisu: Hän päätti tutustua kiinteistöön. Hän huomasi tuhansia ötököitä ryömimässä talon sisällä. Daniel oli kiitollinen, että hän huomasi sen ennen kuin allekirjoitti kaikki lakipaperit.  Uusi lopetus: Hän päätti vilkaista kiinteistöä. Hän huomasi tuhansia ötököitä ryömimässä talon ulkopuolella. Daniel oli kiitollinen, että hän huomasi sen ennen kuin allekirjoitti kaikki lakipaperit. </w:t>
      </w:r>
    </w:p>
    <w:p>
      <w:r>
        <w:rPr>
          <w:b/>
        </w:rPr>
        <w:t xml:space="preserve">Tulos</w:t>
      </w:r>
    </w:p>
    <w:p>
      <w:r>
        <w:t xml:space="preserve">Hän oli talo ja se oli mukava ja siisti.</w:t>
      </w:r>
    </w:p>
    <w:p>
      <w:r>
        <w:rPr>
          <w:b/>
        </w:rPr>
        <w:t xml:space="preserve">Esimerkki 7.5928</w:t>
      </w:r>
    </w:p>
    <w:p>
      <w:r>
        <w:t xml:space="preserve">Lähtökohta: Lempipaikkani takapihallamme oli korkea, ikivanha sinikuusi.  Alkuperäinen konteksti: Eräänä kesänä neulaset alkoivat muuttua ruskeiksi ja pudota hälyttävästi.  Alkuperäinen lopputulos: Yritin lisätä kastelua ja lannoitepaaluja, mutta puu meni huonompaan kuntoon. Arboristi totesi, että se oli saanut tartunnan aggressiivisesta viruksesta. Valitettavasti puuta ei voitu pelastaa, ja se piti kaataa.  Uusi lopetus: Käytin aina lannoitepuita, ja puu kasvoi vahvaksi. Arboristi sanoi minulle, että se oli kaunis puu. Hän sanoi, että olin hyvin onnekas, kun minulla oli näin vaikuttava yksilö. </w:t>
      </w:r>
    </w:p>
    <w:p>
      <w:r>
        <w:rPr>
          <w:b/>
        </w:rPr>
        <w:t xml:space="preserve">Tulos</w:t>
      </w:r>
    </w:p>
    <w:p>
      <w:r>
        <w:t xml:space="preserve">Puu oli hyvässä kunnossa, ja se kestäisi eliniän.</w:t>
      </w:r>
    </w:p>
    <w:p>
      <w:r>
        <w:rPr>
          <w:b/>
        </w:rPr>
        <w:t xml:space="preserve">Esimerkki 7.5929</w:t>
      </w:r>
    </w:p>
    <w:p>
      <w:r>
        <w:t xml:space="preserve">Lähtökohta: Tommyn luokka teki retken eläintarhaan.  Alustava konteksti: Tommy oli täysin innoissaan apinanäyttelyn tempauksista.  Alkuperäinen loppuratkaisu: Kun Tommy lopulta katsoi ympärilleen, hän huomasi, että hänen luokkansa oli poissa. Tommy meni paniikkiin tajutessaan, että hän oli eksynyt. Sitten Tommy näki yhden luokkatoverinsa.  Uusi loppu: Kun Tommy vihdoin katsoi ympärilleen, hän näki, että hänen luokkansa oli kadonnut. Tommy meni paniikkiin tajutessaan, että hän oli eksynyt. Sitten Tommy näki yhden luokkatoverinsa, joka yhä katseli värikkäitä lintuja. </w:t>
      </w:r>
    </w:p>
    <w:p>
      <w:r>
        <w:rPr>
          <w:b/>
        </w:rPr>
        <w:t xml:space="preserve">Tulos</w:t>
      </w:r>
    </w:p>
    <w:p>
      <w:r>
        <w:t xml:space="preserve">Tommy oli täysin innoissaan eläintarhan värikkäistä linnuista.</w:t>
      </w:r>
    </w:p>
    <w:p>
      <w:r>
        <w:rPr>
          <w:b/>
        </w:rPr>
        <w:t xml:space="preserve">Esimerkki 7.5930</w:t>
      </w:r>
    </w:p>
    <w:p>
      <w:r>
        <w:t xml:space="preserve">Lähtökohta: Hukkasin autoni jollekin satunnaiselle autoliikkeelle.  Alkuperäinen konteksti: Se alkoi siitä, että annoin ihmisille kyytejä pientä korvausta vastaan.  Alkuperäinen loppu: Tämä oli laitonta kaupungissani, ja minua varten järjestettiin tarkkailuoperaatio. He pakottivat minut ulos autostani ja istumaan maahan. Oikea poliisi ei koskaan tullut, mutta minulla ei ollut varaa hankkia autoa.  Uusi loppu: Tämä on nyt laillista työtäni kaupungissa, mutta ennen tein sitä laittomasti, ja minua varten oli järjestetty salakuvaoperaatio. He pakottivat minut ulos autostani ja istumaan maahan. Oikeat poliisit eivät koskaan tulleet, mutta minulla ei ollut varaa hankkia autoa. </w:t>
      </w:r>
    </w:p>
    <w:p>
      <w:r>
        <w:rPr>
          <w:b/>
        </w:rPr>
        <w:t xml:space="preserve">Tulos</w:t>
      </w:r>
    </w:p>
    <w:p>
      <w:r>
        <w:t xml:space="preserve">Annan ihmisille kyytejä Uberilla.</w:t>
      </w:r>
    </w:p>
    <w:p>
      <w:r>
        <w:rPr>
          <w:b/>
        </w:rPr>
        <w:t xml:space="preserve">Esimerkki 7.5931</w:t>
      </w:r>
    </w:p>
    <w:p>
      <w:r>
        <w:t xml:space="preserve">Lähtökohta: Bobby rakasti eläintarhassa käymistä.  Alkuperäinen konteksti: Hän pääsi sinne viime lauantaina.  Alkuperäinen lopetus: Siellä hän näki kaikki lempieläimensä. Apinat olivat hänen ehdoton suosikkinsa. Hän vietti eniten aikaa niitä katsellen.  Uusi lopetus: Hän oli surullinen, koska hän halusi nähdä kaikki lempieläimensä. Apinat olivat hänen ehdoton suosikkinsa. Hän olisi viettänyt tuntikausia katsellen niitä. </w:t>
      </w:r>
    </w:p>
    <w:p>
      <w:r>
        <w:rPr>
          <w:b/>
        </w:rPr>
        <w:t xml:space="preserve">Tulos</w:t>
      </w:r>
    </w:p>
    <w:p>
      <w:r>
        <w:t xml:space="preserve">Hän halusi mennä viime lauantaina, mutta oli liian sairas.</w:t>
      </w:r>
    </w:p>
    <w:p>
      <w:r>
        <w:rPr>
          <w:b/>
        </w:rPr>
        <w:t xml:space="preserve">Esimerkki 7.5932</w:t>
      </w:r>
    </w:p>
    <w:p>
      <w:r>
        <w:t xml:space="preserve">Lähtökohta: Koulussa Charles seisoskeli ja jutteli tyttöystävänsä Naomin kanssa.  Alustava konteksti: Läheinen kiusaaja heitti Charlesia kivillä.  Alkuperäinen loppuratkaisu: Naomi ehdotti, että he puhuisivat jossain muualla. Charles käski häntä lopettamaan, ja kiusaaja sanoi, että tapellaan kolmelta. Charles tyttöystävälleen, että hän oli niin huolissaan, hän sanoi, että se on angstia!  Uusi lopetus: Naomi ehdotti, että he puhuisivat jossain muualla. Charles käski häntä lopettamaan ja kaveri sanoi ei. Charles tyttöystävälleen hän oli niin huolissaan, hän sanoi, se on angstia! </w:t>
      </w:r>
    </w:p>
    <w:p>
      <w:r>
        <w:rPr>
          <w:b/>
        </w:rPr>
        <w:t xml:space="preserve">Tulos</w:t>
      </w:r>
    </w:p>
    <w:p>
      <w:r>
        <w:t xml:space="preserve">He yrittivät sopia treffejä, kun hänen ystävänsä ei lopettanut hänen häiriköintiään.</w:t>
      </w:r>
    </w:p>
    <w:p>
      <w:r>
        <w:rPr>
          <w:b/>
        </w:rPr>
        <w:t xml:space="preserve">Esimerkki 7.5933</w:t>
      </w:r>
    </w:p>
    <w:p>
      <w:r>
        <w:t xml:space="preserve">Lähtökohta: Lukion viimeisenä vuonna Jared oli innoissaan tanssiaisista.  Alustava konteksti: Hän ja hänen tyttöystävänsä olivat seurustelleet vuosia.  Alkuperäinen loppuratkaisu: Jared pyysi tyttöä tanssiaisiin, ja tyttö suostui. Jared osti liput ja vuokrasi smokin tilaisuutta varten. He vuokrasivat limusiinin ja viettivät elämänsä parhaan illan.  Uusi loppu: Jared pyysi häntä tanssiaisiin ja hän suostui. Jared osti liput ja vuokrasi smokin juuri tätä tilaisuutta varten. He vuokrasivat limusiinin ja heillä oli elämänsä paras ilta. </w:t>
      </w:r>
    </w:p>
    <w:p>
      <w:r>
        <w:rPr>
          <w:b/>
        </w:rPr>
        <w:t xml:space="preserve">Tulos</w:t>
      </w:r>
    </w:p>
    <w:p>
      <w:r>
        <w:t xml:space="preserve">Hän oli juuri alkanut seurustella tyttöystävänsä kanssa.</w:t>
      </w:r>
    </w:p>
    <w:p>
      <w:r>
        <w:rPr>
          <w:b/>
        </w:rPr>
        <w:t xml:space="preserve">Esimerkki 7.5934</w:t>
      </w:r>
    </w:p>
    <w:p>
      <w:r>
        <w:t xml:space="preserve">Lähtökohta: Tim pelasi potkupalloa.  Alkuperäinen konteksti: Se oli hänen ensimmäinen kertansa.  Alkuperäinen loppuratkaisu: Hänet valittiin viimeiseksi. Timillä oli kuitenkin vahvat jalat. Kaikki tajusivat, miten hieno Tim oli, kun hän löi 5 kunnaria.  Uusi loppu: Hänet valittiin viimeisenä. Timillä oli kuitenkin vahvat jalat. Kaikki tajusivat, miten hieno Tim oli, kun hän löi 5 kunnaria. </w:t>
      </w:r>
    </w:p>
    <w:p>
      <w:r>
        <w:rPr>
          <w:b/>
        </w:rPr>
        <w:t xml:space="preserve">Tulos</w:t>
      </w:r>
    </w:p>
    <w:p>
      <w:r>
        <w:t xml:space="preserve">Hän oli koulunsa jalkapallokapteeni.</w:t>
      </w:r>
    </w:p>
    <w:p>
      <w:r>
        <w:rPr>
          <w:b/>
        </w:rPr>
        <w:t xml:space="preserve">Esimerkki 7.5935</w:t>
      </w:r>
    </w:p>
    <w:p>
      <w:r>
        <w:t xml:space="preserve">Lähtökohta: Todd ei koskaan uskonut, että identiteettivarkaus voisi tapahtua hänelle.  Alkuperäinen konteksti: Hän ei koskaan hävittänyt postiaan ja laittoi osoitteensa Facebookiin.  Alkuperäinen loppuratkaisu: Todd antoi sosiaaliturvatunnuksensa kenelle tahansa kysyjälle. Eräänä päivänä Todd yritti käyttää pankkiautomaattia, mutta hänen tilinsä oli tyhjä. Yhtäkkiä Todd katui, ettei ollut ollut varovaisempi.  Uusi lopetus: Todd antoi PIN-numeronsa kenelle tahansa, joka kysyi. Eräänä päivänä Todd yritti käyttää pankkiautomaattia, mutta hänen tilinsä oli tyhjä. Todd katui, ettei ollut ollut varovaisempi. </w:t>
      </w:r>
    </w:p>
    <w:p>
      <w:r>
        <w:rPr>
          <w:b/>
        </w:rPr>
        <w:t xml:space="preserve">Tulos</w:t>
      </w:r>
    </w:p>
    <w:p>
      <w:r>
        <w:t xml:space="preserve">Hän oli varovainen vain sosiaaliturvatunnuksensa kanssa, jota hän ei antanut kenellekään.</w:t>
      </w:r>
    </w:p>
    <w:p>
      <w:r>
        <w:rPr>
          <w:b/>
        </w:rPr>
        <w:t xml:space="preserve">Esimerkki 7.5936</w:t>
      </w:r>
    </w:p>
    <w:p>
      <w:r>
        <w:t xml:space="preserve">Lähtökohta: Tony joutui leikkaukseen murtuneen leukansa vuoksi.  Alkuperäinen konteksti: Hän oli liukastunut jäällä ja lyönyt kasvonsa jalkakäytävään.  Alkuperäinen loppuratkaisu: Hänen suunsa kiinnitettiin rautalangalla toipumisen ajaksi. Kuukauden kuluttua hänen leukansa oli vihdoin parantunut. Tony oli laihtunut 15 kiloa murtuneen leuan vuoksi.  Uusi loppu: Hän oli niin onnellinen, että pystyi syömään parantuessaan. Kuukauden kuluttua hänen leukansa oli vihdoin parantunut. Tony ei ollut laihtunut yhtään kiloa murtuneen leuan takia. </w:t>
      </w:r>
    </w:p>
    <w:p>
      <w:r>
        <w:rPr>
          <w:b/>
        </w:rPr>
        <w:t xml:space="preserve">Tulos</w:t>
      </w:r>
    </w:p>
    <w:p>
      <w:r>
        <w:t xml:space="preserve">Onneksi hänen suunsa ei tarvinnut olla kiinnitetty rautalangalla, joten hän pystyi vielä syömään pehmeää ruokaa.</w:t>
      </w:r>
    </w:p>
    <w:p>
      <w:r>
        <w:rPr>
          <w:b/>
        </w:rPr>
        <w:t xml:space="preserve">Esimerkki 7.5937</w:t>
      </w:r>
    </w:p>
    <w:p>
      <w:r>
        <w:t xml:space="preserve">Lähtökohta: Poika ja hänen perheensä olivat lähdössä lomalle.  Alkuperäinen konteksti: He ajoivat tiellä kohti määränpäätä.  Alkuperäinen loppuratkaisu: Perhe pysähtyi huoltoasemalle syömään välipalaa. Palatessaan takaisin autoon he unohtivat pienen pojan. Muutamaa minuuttia myöhemmin vanhemmat huomasivat ja hakivat lapsen takaisin.  Uusi lopetus: Lentokone teki välilaskun, joten perhe haki nopeasti välipaloja lentokentälle. Palatessaan takaisin koneeseen he huomasivat unohtaneensa pienen pojan. Muutamaa minuuttia myöhemmin vanhemmat huomasivat ja pyysivät lentäjää lentämään takaisin hakemaan lapsen takaisin. </w:t>
      </w:r>
    </w:p>
    <w:p>
      <w:r>
        <w:rPr>
          <w:b/>
        </w:rPr>
        <w:t xml:space="preserve">Tulos</w:t>
      </w:r>
    </w:p>
    <w:p>
      <w:r>
        <w:t xml:space="preserve">He lensivät lentokoneella määränpäähänsä.</w:t>
      </w:r>
    </w:p>
    <w:p>
      <w:r>
        <w:rPr>
          <w:b/>
        </w:rPr>
        <w:t xml:space="preserve">Esimerkki 7.5938</w:t>
      </w:r>
    </w:p>
    <w:p>
      <w:r>
        <w:t xml:space="preserve">Lähtökohta: George näki valtavan hämähäkin ryömivän katossaan.  Alkuperäinen konteksti: Hän ei halunnut tappaa hämähäkkiä, vaan yritti vangita sen leveäsuiseen purkkiin.  Alkuperäinen loppuratkaisu: Aina kun hän pääsi hämähäkin lähelle, se hyppäsi pois. George tarttui tikkaisiin ja nousi suoraan hämähäkin päälle. Hämähäkki hyppäsi hänen kätensä päälle, jolloin hän putosi tikkailta.  Uusi lopetus: George pääsi lähelle hämähäkkiä ennen kuin se hyppäsi pois. George tarttui tikkaisiin ja nousi suoraan hämähäkin päälle. Hämähäkki hyppäsi hänen kätensä päälle, jolloin hän putosi tikkailta. </w:t>
      </w:r>
    </w:p>
    <w:p>
      <w:r>
        <w:rPr>
          <w:b/>
        </w:rPr>
        <w:t xml:space="preserve">Tulos</w:t>
      </w:r>
    </w:p>
    <w:p>
      <w:r>
        <w:t xml:space="preserve">Hän iski sitä kengällään.</w:t>
      </w:r>
    </w:p>
    <w:p>
      <w:r>
        <w:rPr>
          <w:b/>
        </w:rPr>
        <w:t xml:space="preserve">Esimerkki 7.5939</w:t>
      </w:r>
    </w:p>
    <w:p>
      <w:r>
        <w:t xml:space="preserve">Lähtökohta: Jenniferin kissa oli äskettäin sairastunut vakavasti.  Alustava konteksti: He olivat eläinlääkärissä yrittämässä auttaa sitä.  Alkuperäinen loppuratkaisu: Ennen pitkää eläinlääkäri ehdotti kissan nukuttamista. Jennifer ei aluksi halunnut, mutta pian hän suostui. Hän hyvästeli kissansa surullisena viimeisen kerran.  Uusi lopetus: Ennen pitkää eläinlääkäri ehdotti, että Jennifer ottaisi kissan kotiin. Jennifer suostui iloisesti. Hän hyvästeli eläinlääkärin iloisesti ja vei kissansa kotiin. </w:t>
      </w:r>
    </w:p>
    <w:p>
      <w:r>
        <w:rPr>
          <w:b/>
        </w:rPr>
        <w:t xml:space="preserve">Tulos</w:t>
      </w:r>
    </w:p>
    <w:p>
      <w:r>
        <w:t xml:space="preserve">Jennifer vei sen eläinlääkärille, ja kissa parani.</w:t>
      </w:r>
    </w:p>
    <w:p>
      <w:r>
        <w:rPr>
          <w:b/>
        </w:rPr>
        <w:t xml:space="preserve">Esimerkki 7.5940</w:t>
      </w:r>
    </w:p>
    <w:p>
      <w:r>
        <w:t xml:space="preserve">Lähtökohta: Harry ei halunnut mennä tunnille, koska hänen piti tehdä suullinen raportti.  Alustava konteksti: Opettaja kutsui Harryn luokassa antamaan raporttinsa.  Alkuperäinen loppuratkaisu: Harry seisoi korokkeella ja mutisi muistiinpanojensa sanoja. Hänen luokkatoverinsa alkoivat naureskella. Harry rypisti paperinsa ja juoksi ulos luokan ovesta.  Uusi lopetus: Harry oli niin hurmioitunut, että hän vannoi tekevänsä sen tänä iltana. Hän työskenteli ahkerasti raporttinsa parissa. Seuraavana päivänä hän antoi mahtavan suullisen raportin. </w:t>
      </w:r>
    </w:p>
    <w:p>
      <w:r>
        <w:rPr>
          <w:b/>
        </w:rPr>
        <w:t xml:space="preserve">Tulos</w:t>
      </w:r>
    </w:p>
    <w:p>
      <w:r>
        <w:t xml:space="preserve">Luokassa opettaja ilmoitti, että raportit piti antaa seuraavana päivänä.</w:t>
      </w:r>
    </w:p>
    <w:p>
      <w:r>
        <w:rPr>
          <w:b/>
        </w:rPr>
        <w:t xml:space="preserve">Esimerkki 7.5941</w:t>
      </w:r>
    </w:p>
    <w:p>
      <w:r>
        <w:t xml:space="preserve">Lähtökohta: Will poistui olohuoneesta, kun hänen tyttärensä katsoi piirrettyjä.  Alkuperäinen konteksti: Will kuuli työhuoneestaan tyttärensä itkevän.  Alkuperäinen loppuratkaisu: Will palasi olohuoneeseen ja näki televisiosta kauhuelokuvan trailerin. Will lohdutti pientä tytärtään. Nyt Will jättää aina mainokset väliin, kun hänen lapsensa katsoo televisiota.  Uusi lopetus: Will astui uudelleen olohuoneeseen nähdäkseen tyttärensä värittävän. Will puhui rakastavasti pienelle tyttärelleen. Nyt Will piipahtaa aina tyttärensä luona nähdäkseen tämän olevan oma itsensä. </w:t>
      </w:r>
    </w:p>
    <w:p>
      <w:r>
        <w:rPr>
          <w:b/>
        </w:rPr>
        <w:t xml:space="preserve">Tulos</w:t>
      </w:r>
    </w:p>
    <w:p>
      <w:r>
        <w:t xml:space="preserve">Will kuuli työhuoneestaan, kun hänen tyttärensä sammutti television.</w:t>
      </w:r>
    </w:p>
    <w:p>
      <w:r>
        <w:rPr>
          <w:b/>
        </w:rPr>
        <w:t xml:space="preserve">Esimerkki 7.5942</w:t>
      </w:r>
    </w:p>
    <w:p>
      <w:r>
        <w:t xml:space="preserve">Lähtökohta: Jessica oli menossa tansseihin.  Alustava konteksti: Hänen pikkuveljensä vei hänen hienot kenkänsä ja karkasi niiden kanssa.  Alkuperäinen loppu: Jessica joutui jahtaamaan häntä ja taistelemaan kengistä. Kaaoksessa yksi hänen kynsistään katkesi. Jessica oli niin vihainen, mutta kukaan muu ei huomannut sitä, joten kaikki oli hyvin.  Uusi loppu: Jessica joutui jahtaamaan häntä ja taistelemaan mekosta. Kaaoksessa yksi hänen kynsistään katkesi. Jessica oli niin vihainen, mutta kukaan muu ei huomannut sitä, joten se oli ihan ok. </w:t>
      </w:r>
    </w:p>
    <w:p>
      <w:r>
        <w:rPr>
          <w:b/>
        </w:rPr>
        <w:t xml:space="preserve">Tulos</w:t>
      </w:r>
    </w:p>
    <w:p>
      <w:r>
        <w:t xml:space="preserve">Hänen pikkuveljensä otti hänen mekkonsa ja karkasi niiden kanssa.</w:t>
      </w:r>
    </w:p>
    <w:p>
      <w:r>
        <w:rPr>
          <w:b/>
        </w:rPr>
        <w:t xml:space="preserve">Esimerkki 7.5943</w:t>
      </w:r>
    </w:p>
    <w:p>
      <w:r>
        <w:t xml:space="preserve">Lähtökohta: Jim rakasti Tinaa niin paljon, että eräänä päivänä hän kosi tätä.  Alkuperäinen konteksti: He asettivat hääpäivän heinäkuun 1. päiväksi ja malttavat tuskin odottaa.  Alkuperäinen loppu: Heinäkuun 1. päivänä häät sujuivat kauniimmin kuin he kuvittelivat! Se oli kuin satu molemmille ja paras päivä ikinä! Jim ja Tina ostivat tilan ja elivät onnellisina elämänsä loppuun asti.  Uusi loppu: Heinäkuun 1. päivänä Jim riisti itseltään hengen varmana siitä, ettei hän enää koskaan olisi onnellinen. Se oli painajainen molemmille, kunnes Jim teki päätöksensä. Tina muutti eristäytyneelle tilalle ja vältti ihmisiä loppuelämänsä ajan. </w:t>
      </w:r>
    </w:p>
    <w:p>
      <w:r>
        <w:rPr>
          <w:b/>
        </w:rPr>
        <w:t xml:space="preserve">Tulos</w:t>
      </w:r>
    </w:p>
    <w:p>
      <w:r>
        <w:t xml:space="preserve">Tina kieltäytyi Jimin ehdotuksesta.</w:t>
      </w:r>
    </w:p>
    <w:p>
      <w:r>
        <w:rPr>
          <w:b/>
        </w:rPr>
        <w:t xml:space="preserve">Esimerkki 7.5944</w:t>
      </w:r>
    </w:p>
    <w:p>
      <w:r>
        <w:t xml:space="preserve">Lähtökohta: Sam oli huolissaan matematiikan kokeesta, joka hänellä oli myöhemmin päivällä.  Alustava konteksti: Hän sai aina hyviä arvosanoja muilla tunneilla, mutta matematiikka oli vaikeaa.  Alkuperäinen loppuratkaisu: Hän pelkäsi koetta ja luuli varmasti reputtavansa. Päivän edetessä hän oli aivan sekaisin. Kun koe koitti, hän unohti stressin vuoksi kaikki tärkeät kaavat.  Uusi loppu: Hän odotti innolla koetta ja ajatteli varmasti läpäisevänsä sen. Päivän edetessä hän oli niin rento. Kun koe tuli, hän muisti kaikki tärkeät kaavat rauhallisuutensa ansiosta. </w:t>
      </w:r>
    </w:p>
    <w:p>
      <w:r>
        <w:rPr>
          <w:b/>
        </w:rPr>
        <w:t xml:space="preserve">Tulos</w:t>
      </w:r>
    </w:p>
    <w:p>
      <w:r>
        <w:t xml:space="preserve">Hän sai aina hyviä arvosanoja kaikista tunneistaan, ja matematiikka oli hänen paras oppiaineensa.</w:t>
      </w:r>
    </w:p>
    <w:p>
      <w:r>
        <w:rPr>
          <w:b/>
        </w:rPr>
        <w:t xml:space="preserve">Esimerkki 7.5945</w:t>
      </w:r>
    </w:p>
    <w:p>
      <w:r>
        <w:t xml:space="preserve">Lähtökohta: Kurt kehuskeli aina sillä, kuinka kaunis hänen vaimonsa oli.  Alkuperäinen konteksti: Sitten eräänä päivänä vaimo joutui onnettomuuteen.  Alkuperäinen loppu: Onnettomuus jätti häneen vakavia arpia. Kurtin mielestä vaimo ei ollut enää kaunis. Kurt jätti vaimonsa, koska hän oli kamala aviomies.  Uusi loppu: Sitten hän lakkasi käyttämästä meikkiä. Kurt ei pitänyt häntä enää kauniina. Kurt jätti vaimonsa, koska hän oli kamala aviomies. </w:t>
      </w:r>
    </w:p>
    <w:p>
      <w:r>
        <w:rPr>
          <w:b/>
        </w:rPr>
        <w:t xml:space="preserve">Tulos</w:t>
      </w:r>
    </w:p>
    <w:p>
      <w:r>
        <w:t xml:space="preserve">Häntä ei edes haitannut, että nainen oli töykeä ja ilkeä.</w:t>
      </w:r>
    </w:p>
    <w:p>
      <w:r>
        <w:rPr>
          <w:b/>
        </w:rPr>
        <w:t xml:space="preserve">Esimerkki 7.5946</w:t>
      </w:r>
    </w:p>
    <w:p>
      <w:r>
        <w:t xml:space="preserve">Lähtökohta: Billin talo oli likainen.  Alkuperäinen konteksti: Äiti sanoi, että Billin piti siivota se.  Alkuperäinen loppu: Äiti tarjosi miehelle palkkiota. Bill siivosi talon ja ihmetteli, mikä oli palkkio. Kun hän oli valmis, hänen äitinsä antoi hänelle vitosen.  Uusi loppu: Hän tarjosi hänelle palkkion. Bill siivosi talon ja ihmetteli, mikä oli palkkio. Kun hän oli valmis, hänen isänsä antoi hänelle vitosen. </w:t>
      </w:r>
    </w:p>
    <w:p>
      <w:r>
        <w:rPr>
          <w:b/>
        </w:rPr>
        <w:t xml:space="preserve">Tulos</w:t>
      </w:r>
    </w:p>
    <w:p>
      <w:r>
        <w:t xml:space="preserve">Hänen isänsä sanoi, että hänen piti puhdistaa se.</w:t>
      </w:r>
    </w:p>
    <w:p>
      <w:r>
        <w:rPr>
          <w:b/>
        </w:rPr>
        <w:t xml:space="preserve">Esimerkki 7.5947</w:t>
      </w:r>
    </w:p>
    <w:p>
      <w:r>
        <w:t xml:space="preserve">Lähtökohta: Mike katui tänään töihin tuloaan.  Alustava konteksti: Hän roikkui käsistään kiinni rakennustelineissä.  Alkuperäinen loppuratkaisu: Hänen valjaansa olivat katkenneet hetkeä aiemmin. Kaikki hänen työkaverinsa yrittivät päästä hänen luokseen. Yhtäkkiä hän menetti otteensa ja putosi.  Uusi loppu: Hänen valjaansa olivat myös rikkoutuneet. Kaikki hänen työkaverinsa yrittivät päästä hänen luokseen. Yhtäkkiä hän menetti otteensa ja putosi. </w:t>
      </w:r>
    </w:p>
    <w:p>
      <w:r>
        <w:rPr>
          <w:b/>
        </w:rPr>
        <w:t xml:space="preserve">Tulos</w:t>
      </w:r>
    </w:p>
    <w:p>
      <w:r>
        <w:t xml:space="preserve">He työskentelivät sisätiloissa, joissa ei ollut ilmaa, ja se sai hänet voimaan pahoin.</w:t>
      </w:r>
    </w:p>
    <w:p>
      <w:r>
        <w:rPr>
          <w:b/>
        </w:rPr>
        <w:t xml:space="preserve">Esimerkki 7.5948</w:t>
      </w:r>
    </w:p>
    <w:p>
      <w:r>
        <w:t xml:space="preserve">Lähtökohta: Miken uudella naapurilla oli autotallimyynti.  Alustava konteksti: Mike löysi sieltä paljon hyvää tavaraa erittäin hyvään hintaan.  Alkuperäinen lopputulos: Ennen kuin Mike osti mitään, poliisi tuli paikalle. Poliisi pidätti Miken naapurin. Miken naapuri yritti myydä varastettuja tavaroita.  Uusi lopetus: Ennen kuin Mike järjesti mitään, poliisi ilmestyi paikalle. Poliisi pidätti Miken naapurin. Miken naapuri yritti myydä varastettuja tavaroita. </w:t>
      </w:r>
    </w:p>
    <w:p>
      <w:r>
        <w:rPr>
          <w:b/>
        </w:rPr>
        <w:t xml:space="preserve">Tulos</w:t>
      </w:r>
    </w:p>
    <w:p>
      <w:r>
        <w:t xml:space="preserve">Mike kysyi, voisiko hän liittyä mukaan ja myydä joitakin tavaroitaan.</w:t>
      </w:r>
    </w:p>
    <w:p>
      <w:r>
        <w:rPr>
          <w:b/>
        </w:rPr>
        <w:t xml:space="preserve">Esimerkki 7.5949</w:t>
      </w:r>
    </w:p>
    <w:p>
      <w:r>
        <w:t xml:space="preserve">Lähtökohta: Amyn äiti oli viemässä Amya letittämään hiuksiaan.  Alustava konteksti: Amy istui tuolissa, kun nainen punoi hänen hiuksiaan.  Alkuperäinen loppu: Letit olivat tiukat ja ne tekivät kipeää. Kun se oli valmis, Amy piti hiuksistaan kovasti. Hänen äitinsä kehotti häntä olemaan varovainen, jotta letit kestäisivät.  Uusi lopetus: Punokset olivat tiukat ja ne tekivät kipeää. Lopulta Amy piti hiuksistaan kovasti. Hänen kissansa kehotti häntä olemaan varovainen, jotta letit kestäisivät. </w:t>
      </w:r>
    </w:p>
    <w:p>
      <w:r>
        <w:rPr>
          <w:b/>
        </w:rPr>
        <w:t xml:space="preserve">Tulos</w:t>
      </w:r>
    </w:p>
    <w:p>
      <w:r>
        <w:t xml:space="preserve">Amy seisoi tuolissa, kun kissa punoi hänen hiuksiaan.</w:t>
      </w:r>
    </w:p>
    <w:p>
      <w:r>
        <w:rPr>
          <w:b/>
        </w:rPr>
        <w:t xml:space="preserve">Esimerkki 7.5950</w:t>
      </w:r>
    </w:p>
    <w:p>
      <w:r>
        <w:t xml:space="preserve">Lähtökohta: Jamie huomasi, että hänen ainoa kanansa ei ollut muninut yli viikkoon.  Alkuperäinen konteksti: Jamie ei tiennyt kanoista paljoakaan ja piti tätä normaalina.  Alkuperäinen loppuratkaisu: Eräänä päivänä hänen ystävänsä tuli käymään ja katsoi kanaa. Hänen ystävänsä tajusi, että kana oli stressaantunut muutosta isompaan taloon. Jamien ystävä kertoi hänelle, että kun kana on asettunut taloksi, se munii taas.  Uusi lopetus: Eräänä päivänä eläinlääkäri tuli katsomaan kanaa. Eläinlääkäri huomasi, että kana oli stressaantunut muutosta isompaan taloon. Jamien eläinlääkäri kertoi, että kun kana on asettunut taloksi, se munii taas. </w:t>
      </w:r>
    </w:p>
    <w:p>
      <w:r>
        <w:rPr>
          <w:b/>
        </w:rPr>
        <w:t xml:space="preserve">Tulos</w:t>
      </w:r>
    </w:p>
    <w:p>
      <w:r>
        <w:t xml:space="preserve">Hän tiesi paljon kanoista ja sai kanansa tutkittavaksi sairauden vuoksi.</w:t>
      </w:r>
    </w:p>
    <w:p>
      <w:r>
        <w:rPr>
          <w:b/>
        </w:rPr>
        <w:t xml:space="preserve">Esimerkki 7.5951</w:t>
      </w:r>
    </w:p>
    <w:p>
      <w:r>
        <w:t xml:space="preserve">Lähtökohta: Leslie on aina halunnut oppia soittamaan pianoa.  Alkuperäinen konteksti: Hän osti pianon jokin aika sitten, mutta ei koskaan oppinut soittamaan.  Alkuperäinen loppu: Tänä kesänä hän otti yksityistunteja ammattilaiselta. Hän harjoitteli myös joka ilta yksin. Nyt Leslie osaa soittaa pianoa kauniisti!  Uusi lopetus: Hän säästi ja otti tänä kesänä yksityistunteja ammattilaisen kanssa. Hän harjoitteli myös joka ilta yksin naapurinsa pianolla. Nyt Leslie osaa soittaa pianoa kauniisti! </w:t>
      </w:r>
    </w:p>
    <w:p>
      <w:r>
        <w:rPr>
          <w:b/>
        </w:rPr>
        <w:t xml:space="preserve">Tulos</w:t>
      </w:r>
    </w:p>
    <w:p>
      <w:r>
        <w:t xml:space="preserve">Mutta hänellä ei ole varaa ostaa sellaista.</w:t>
      </w:r>
    </w:p>
    <w:p>
      <w:r>
        <w:rPr>
          <w:b/>
        </w:rPr>
        <w:t xml:space="preserve">Esimerkki 7.5952</w:t>
      </w:r>
    </w:p>
    <w:p>
      <w:r>
        <w:t xml:space="preserve">Lähtökohta: Faya lähti ystäviensä kanssa järvibileisiin.  Alustava konteksti: Siellä paistettiin hampurilaisia ja ihmiset uivat.  Alkuperäinen loppu: Faya juoksi järveen, ystävät lähellä perässään. He roiskivat ympäriinsä ja hakivat sitten jotain syötävää. Kaikilla oli hauskaa.  Uusi loppu: Faya juoksi järveen, ystävät lähellä perässään. He loiskuttelivat ympäriinsä ja heittivät sitten hampurilaiset pois. Kaikilla oli hauskaa. </w:t>
      </w:r>
    </w:p>
    <w:p>
      <w:r>
        <w:rPr>
          <w:b/>
        </w:rPr>
        <w:t xml:space="preserve">Tulos</w:t>
      </w:r>
    </w:p>
    <w:p>
      <w:r>
        <w:t xml:space="preserve">Ihmiset kokkailivat ja hampurilaiset uivat.</w:t>
      </w:r>
    </w:p>
    <w:p>
      <w:r>
        <w:rPr>
          <w:b/>
        </w:rPr>
        <w:t xml:space="preserve">Esimerkki 7.5953</w:t>
      </w:r>
    </w:p>
    <w:p>
      <w:r>
        <w:t xml:space="preserve">Lähtökohta: Zachin suosikkijalkapallojoukkueella oli tärkeä peli tulossa.  Alkuperäinen konteksti: Muutaman juoman jälkeen hän päätti lyödä vetoa pelistä.  Alkuperäinen loppuratkaisu: Zach löi paljon rahaa vetoa, koska hän oli varma, että joukkue voittaa. Sen sijaan Zachin joukkue hävisi pelin. Hän oli järkyttynyt siitä, että hän oli menettänyt paljon rahaa.  Uusi lopetus: Zach panosti normaalisti paljon rahaa, koska hän oli varma, että he voittaisivat. Sen sijaan Zachin joukkue hävisi pelin. Hän oli iloinen siitä, ettei häneltä mennyt paljon rahaa. </w:t>
      </w:r>
    </w:p>
    <w:p>
      <w:r>
        <w:rPr>
          <w:b/>
        </w:rPr>
        <w:t xml:space="preserve">Tulos</w:t>
      </w:r>
    </w:p>
    <w:p>
      <w:r>
        <w:t xml:space="preserve">Muutaman juoman jälkeen hän päätti olla lyömättä rahojaan peliin.</w:t>
      </w:r>
    </w:p>
    <w:p>
      <w:r>
        <w:rPr>
          <w:b/>
        </w:rPr>
        <w:t xml:space="preserve">Esimerkki 7.5954</w:t>
      </w:r>
    </w:p>
    <w:p>
      <w:r>
        <w:t xml:space="preserve">Lähtökohta: Podnle Oddnle oli lääkäri.  Alkuperäinen konteksti: Hän teki onnistuneen sydämen ohitusleikkauksen.  Alkuperäinen lopetus: Tämä ohitusleikkaus pelasti nuoren tytön hengen. Hänen perheensä kiitti lääkäriä shekillä. Shekki oli niin suuri, että Podnle Oddnle lopetti lääkärin työn.  Uusi lopetus: Tämä ruokaleikkaus pelasti nuoren tytön hengen. Hänen perheensä kiitti lääkäriä shekillä. Shekki oli niin suuri, että Podnle Oddnle lopetti lääkärinä toimimisen. </w:t>
      </w:r>
    </w:p>
    <w:p>
      <w:r>
        <w:rPr>
          <w:b/>
        </w:rPr>
        <w:t xml:space="preserve">Tulos</w:t>
      </w:r>
    </w:p>
    <w:p>
      <w:r>
        <w:t xml:space="preserve">Hän oli jalkahoitaja.</w:t>
      </w:r>
    </w:p>
    <w:p>
      <w:r>
        <w:rPr>
          <w:b/>
        </w:rPr>
        <w:t xml:space="preserve">Esimerkki 7.5955</w:t>
      </w:r>
    </w:p>
    <w:p>
      <w:r>
        <w:t xml:space="preserve">Lähtökohta: Marnie ja Thelma menivät sirkukseen.  Alustava konteksti: He nauttivat norsuista ja akrobaateista.  Alkuperäinen loppuratkaisu: Marnie jännittyi, kun pelleauto tuli ulos. Kun klovnit alkoivat nousta autosta, Marnie juoksi. Marnie tunsi salaa fobiaa klovneja kohtaan.  Uusi lopetus: Marnie jännittyi, kun hän näki televisiosta klovneja autossa. Kun klovnit alkoivat nousta autosta, Marnie itki. Marnie pelkäsi salaa klovneja. </w:t>
      </w:r>
    </w:p>
    <w:p>
      <w:r>
        <w:rPr>
          <w:b/>
        </w:rPr>
        <w:t xml:space="preserve">Tulos</w:t>
      </w:r>
    </w:p>
    <w:p>
      <w:r>
        <w:t xml:space="preserve">Siellä oli liikaa väkeä, joten he menivät kotiin.</w:t>
      </w:r>
    </w:p>
    <w:p>
      <w:r>
        <w:rPr>
          <w:b/>
        </w:rPr>
        <w:t xml:space="preserve">Esimerkki 7.5956</w:t>
      </w:r>
    </w:p>
    <w:p>
      <w:r>
        <w:t xml:space="preserve">Lähtökohta: Joe oli yksinäinen lapsi.  Alkuperäinen konteksti: Hän joutui väärään seuraan.  Alkuperäinen loppu: Joe joutui myymään laittomia huumeita kaduilla. Hän jäi kiinni ja hänet pidätettiin. Vankilassa ollessaan Joe päätti muuttaa elämänsä lopullisesti.  Uusi loppu: Joe tunsi itsensä yksinäiseksi, mutta oli turvallisessa paikassa. Hän päätti opiskella ahkerasti ja tulla arvostetuksi ammattilaiseksi. Joesta tuli menestyvä asianajaja. </w:t>
      </w:r>
    </w:p>
    <w:p>
      <w:r>
        <w:rPr>
          <w:b/>
        </w:rPr>
        <w:t xml:space="preserve">Tulos</w:t>
      </w:r>
    </w:p>
    <w:p>
      <w:r>
        <w:t xml:space="preserve">Hän pysytteli omissa oloissaan ja pysytteli kotona.</w:t>
      </w:r>
    </w:p>
    <w:p>
      <w:r>
        <w:rPr>
          <w:b/>
        </w:rPr>
        <w:t xml:space="preserve">Esimerkki 7.5957</w:t>
      </w:r>
    </w:p>
    <w:p>
      <w:r>
        <w:t xml:space="preserve">Lähtökohta: Käytin juuri tunnin siihen, että laitoin sähköposteja roskakoriin.  Alustava konteksti: Minulla oli paljon sähköposteja, jotka veivät tilaa.  Alkuperäinen lopputulos: Poistin sähköpostit yksi kerrallaan. Keksin, miten voin käyttää suodatinta sähköpostien joukkotyhjennykseen. Olen iloinen, että minulla on nyt tilaa.  Uusi lopputulos: Poistin sähköpostit yksi kerrallaan. Keksin, miten käyttää suodatinta sähköpostien massadumppaukseen, mutta en tarvinnut sitä. Olen iloinen, että minulla on nyt tilaa. </w:t>
      </w:r>
    </w:p>
    <w:p>
      <w:r>
        <w:rPr>
          <w:b/>
        </w:rPr>
        <w:t xml:space="preserve">Tulos</w:t>
      </w:r>
    </w:p>
    <w:p>
      <w:r>
        <w:t xml:space="preserve">Minulla oli pari sähköpostia, jotka veivät tilaa suurista liitetiedostoista.</w:t>
      </w:r>
    </w:p>
    <w:p>
      <w:r>
        <w:rPr>
          <w:b/>
        </w:rPr>
        <w:t xml:space="preserve">Esimerkki 7.5958</w:t>
      </w:r>
    </w:p>
    <w:p>
      <w:r>
        <w:t xml:space="preserve">Lähtökohta: Oli talven ensimmäinen päivä.  Alkuperäinen konteksti: Päätin olla käyttämättä takkia koulussa.  Alkuperäinen loppu: Valitettavasti päivän edetessä tuli hyvin kylmä. Kävellessäni kotiin olin hyvin kylmä ja tärisin! Opin, että minun pitäisi ottaa takki mukaan kouluun talvella.  Uusi lopetus: Valitettavasti päivän edetessä tuli hyvin kylmä. Kotimatkalla minua palelsi ja tärisi! Opin, että minun pitäisi ottaa talvisin kouluun raskaampi takki. </w:t>
      </w:r>
    </w:p>
    <w:p>
      <w:r>
        <w:rPr>
          <w:b/>
        </w:rPr>
        <w:t xml:space="preserve">Tulos</w:t>
      </w:r>
    </w:p>
    <w:p>
      <w:r>
        <w:t xml:space="preserve">Päätin olla käyttämättä tuulitakkia ja pukeuduin sen sijaan parakkiin.</w:t>
      </w:r>
    </w:p>
    <w:p>
      <w:r>
        <w:rPr>
          <w:b/>
        </w:rPr>
        <w:t xml:space="preserve">Esimerkki 7.5959</w:t>
      </w:r>
    </w:p>
    <w:p>
      <w:r>
        <w:t xml:space="preserve">Lähtökohta: Puistossa oli 3 tyttöä ja vain 2 poikaa.  Alkuperäinen konteksti: Kolmas poika ei ollut saapunut.  Alkuperäinen loppu: Lynn ja yksi poika istuivat keinussa ja juttelivat. Kim ja toinen poika olivat sahan päällä. Amy oli siis outo.  Uusi loppu: Lynn ja yksi poika istuivat keinussa ja juttelivat. Kim ja toinen olivat sahalla. Amy ja viimeinen poika istuivat nurmikolla. </w:t>
      </w:r>
    </w:p>
    <w:p>
      <w:r>
        <w:rPr>
          <w:b/>
        </w:rPr>
        <w:t xml:space="preserve">Tulos</w:t>
      </w:r>
    </w:p>
    <w:p>
      <w:r>
        <w:t xml:space="preserve">Kolmas poika saapui myöhässä.</w:t>
      </w:r>
    </w:p>
    <w:p>
      <w:r>
        <w:rPr>
          <w:b/>
        </w:rPr>
        <w:t xml:space="preserve">Esimerkki 7.5960</w:t>
      </w:r>
    </w:p>
    <w:p>
      <w:r>
        <w:t xml:space="preserve">Lähtökohta: Ralph vei koiransa eläinlääkäriin.  Alustava konteksti: Eläinlääkäri kertoi Ralphille, että hänen koirallaan oli iensairaus.  Alkuperäinen loppuratkaisu: Eläinlääkäri puhdisti koiran hampaat ja ikenet Ralfin odottaessa. Ralph oli iloinen siitä, että eläinlääkäri pystyi hoitamaan hänen koiransa. Ralph päätti viedä koiransa säännöllisesti eläinlääkärille.  Uusi lopetus: Eläinlääkäri puhdisti koiran turkin Ralfin odottaessa. Ralph oli iloinen siitä, että eläinlääkäri pystyi huolehtimaan hänen koirastaan. Ralph päätti viedä koiransa säännöllisesti eläinlääkärille. </w:t>
      </w:r>
    </w:p>
    <w:p>
      <w:r>
        <w:rPr>
          <w:b/>
        </w:rPr>
        <w:t xml:space="preserve">Tulos</w:t>
      </w:r>
    </w:p>
    <w:p>
      <w:r>
        <w:t xml:space="preserve">Eläinlääkäri kertoi Ralphille, että hänen koirallaan oli räkätauti.</w:t>
      </w:r>
    </w:p>
    <w:p>
      <w:r>
        <w:rPr>
          <w:b/>
        </w:rPr>
        <w:t xml:space="preserve">Esimerkki 7.5961</w:t>
      </w:r>
    </w:p>
    <w:p>
      <w:r>
        <w:t xml:space="preserve">Lähtökohta: Ryhmä kehitysvammaisia ihmisiä perusti kultin.  Alkuperäinen konteksti: He päättivät ymmärtää joitakin perustotuuksia elämästä.  Alkuperäinen loppu: Tyydyttääkseen ääliöitä muu yhteiskunta antoi heidän fantasioilleen tilaa. He kiusaavat ihmisiä motivaation lisäämiseksi. Valitettavasti tämä johti useisiin murhiin viikossa koko maassa.  Uusi lopetus: Tyynnyttääkseen ääliöitä muu yhteiskunta antoi mielikuvituksilleen tilaa. He kiusaavat ihmisiä motivaation lisäämiseksi. Valitettavasti tämä johti useisiin murhiin viikossa koko maassa. </w:t>
      </w:r>
    </w:p>
    <w:p>
      <w:r>
        <w:rPr>
          <w:b/>
        </w:rPr>
        <w:t xml:space="preserve">Tulos</w:t>
      </w:r>
    </w:p>
    <w:p>
      <w:r>
        <w:t xml:space="preserve">Poliisi hajotti sen pian sen jälkeen.</w:t>
      </w:r>
    </w:p>
    <w:p>
      <w:r>
        <w:rPr>
          <w:b/>
        </w:rPr>
        <w:t xml:space="preserve">Esimerkki 7.5962</w:t>
      </w:r>
    </w:p>
    <w:p>
      <w:r>
        <w:t xml:space="preserve">Lähtökohta: Dannyllä oli suurin makeanhimo.  Alkuperäinen konteksti: Hän saattoi syödä karkkia aamiaiseksi, lounaaksi ja päivälliseksi.  Alkuperäinen loppu: Hän yritti tehdä niin eräänä päivänä. Lounaalla hänen hampaisiinsa alkoi sattua purtuaan karkkia. Danny ei odottanut innolla seuraavaa hammaslääkärireissua.  Uusi lopetus: Hän yritti tehdä sen yhtenä päivänä. Lounaan aikana hänen hampaisiinsa alkoi sattua purtuaan jäätelötötteröön. Danny ei odottanut innolla sitä seuraavaa hammaslääkärikäyntiä. </w:t>
      </w:r>
    </w:p>
    <w:p>
      <w:r>
        <w:rPr>
          <w:b/>
        </w:rPr>
        <w:t xml:space="preserve">Tulos</w:t>
      </w:r>
    </w:p>
    <w:p>
      <w:r>
        <w:t xml:space="preserve">Hän voisi syödä jäätelöä aamiaiseksi, lounaaksi ja päivälliseksi.</w:t>
      </w:r>
    </w:p>
    <w:p>
      <w:r>
        <w:rPr>
          <w:b/>
        </w:rPr>
        <w:t xml:space="preserve">Esimerkki 7.5963</w:t>
      </w:r>
    </w:p>
    <w:p>
      <w:r>
        <w:t xml:space="preserve">Lähtökohta: Herra Glick oli ahne donitseihin.  Alkuperäinen konteksti: Hän tilasi tusinan lasitettuja donitseja syödäkseen ne ennen lounasaikaa.  Alkuperäinen loppuratkaisu: Kuudennen donitsin jälkeen Mister Glick tunsi kipua rinnassaan. Hän sai sydänkohtauksen. Ambulanssissa ollessaan Mister Glick nappasi toisen donitsin syötäväksi.  Uusi lopetus: Donitsin syömisen jälkeen Mister Glick tunsi kipua rinnassaan. Hän sai sydänkohtauksen. Ambulanssissa ollessaan herra Glick nappasi toisen donitsin syödäkseen. </w:t>
      </w:r>
    </w:p>
    <w:p>
      <w:r>
        <w:rPr>
          <w:b/>
        </w:rPr>
        <w:t xml:space="preserve">Tulos</w:t>
      </w:r>
    </w:p>
    <w:p>
      <w:r>
        <w:t xml:space="preserve">Hän tilasi lounaan jälkeen jälkiruoaksi lasitetun donitsin.</w:t>
      </w:r>
    </w:p>
    <w:p>
      <w:r>
        <w:rPr>
          <w:b/>
        </w:rPr>
        <w:t xml:space="preserve">Esimerkki 7.5964</w:t>
      </w:r>
    </w:p>
    <w:p>
      <w:r>
        <w:t xml:space="preserve">Lähtökohta: Tom inhosi maksan makua.  Alkuperäinen konteksti: Hänen äitinsä sanoi, että hänen oli syötävä sitä.  Alkuperäinen loppu: Tämä sai Tomin vihaamaan päivällistä. Hänen äitinsä peitti maksan ketsupilla. Sen jälkeen Tom rakasti syödä maksaa.  Uusi lopetus: Tämä sai Tomin pitämään päivällisestä. Hänen äitinsä peitti maksan ketsuppiin. Sen jälkeen Tom söi mielellään maksaa. </w:t>
      </w:r>
    </w:p>
    <w:p>
      <w:r>
        <w:rPr>
          <w:b/>
        </w:rPr>
        <w:t xml:space="preserve">Tulos</w:t>
      </w:r>
    </w:p>
    <w:p>
      <w:r>
        <w:t xml:space="preserve">Hänen äitinsä ei pyytänyt häntä syömään sitä.</w:t>
      </w:r>
    </w:p>
    <w:p>
      <w:r>
        <w:rPr>
          <w:b/>
        </w:rPr>
        <w:t xml:space="preserve">Esimerkki 7.5965</w:t>
      </w:r>
    </w:p>
    <w:p>
      <w:r>
        <w:t xml:space="preserve">Lähtökohta: Olin lihomassa.  Alkuperäinen konteksti: Lääkärini sanoi, että minun pitäisi harrastaa liikuntaa.  Alkuperäinen loppuratkaisu: Päätin juosta Bostonin maratonin. Treenasin yhdeksän kuukautta. Lopulta juoksin maratonin ja olin laihtunut paljon.  Uusi lopetus: Päätin juosta Bostonin maratonin. Treenasin ja laihdutin yhdeksän kuukautta. Lopulta juoksin maratonin ja olin laihtunut paljon. </w:t>
      </w:r>
    </w:p>
    <w:p>
      <w:r>
        <w:rPr>
          <w:b/>
        </w:rPr>
        <w:t xml:space="preserve">Tulos</w:t>
      </w:r>
    </w:p>
    <w:p>
      <w:r>
        <w:t xml:space="preserve">Lääkärini kertoi, että minulla on diabetes.</w:t>
      </w:r>
    </w:p>
    <w:p>
      <w:r>
        <w:rPr>
          <w:b/>
        </w:rPr>
        <w:t xml:space="preserve">Esimerkki 7.5966</w:t>
      </w:r>
    </w:p>
    <w:p>
      <w:r>
        <w:t xml:space="preserve">Lähtökohta: Juanita on päättänyt tehdä aamiaiseksi loistavan munakkaan.  Alkuperäinen konteksti: Juanita on saanut kaikki reseptin vaiheet valmiiksi lukuun ottamatta juuston raastamista.  Alkuperäinen loppuratkaisu: Lopulta hän raastaa valtavan juustolohkon munakkaaseen Hän ottaa yhden suupalan ja hänen munakkaansa on herkullinen. Juanita on hyvin tyytyväinen valmistamaansa munakkaaseen.  Uusi lopetus: Hän ei aio raastaa yhtään juustoa vegaanimunakkaaseen Hän ottaa yhden suupalan, ja hänen munakkaansa on herkullinen. Juanita on hyvin tyytyväinen valmistamaansa munakkaaseen. </w:t>
      </w:r>
    </w:p>
    <w:p>
      <w:r>
        <w:rPr>
          <w:b/>
        </w:rPr>
        <w:t xml:space="preserve">Tulos</w:t>
      </w:r>
    </w:p>
    <w:p>
      <w:r>
        <w:t xml:space="preserve">Hän aloitti reseptin vaiheet juustoraastetta lukuun ottamatta.</w:t>
      </w:r>
    </w:p>
    <w:p>
      <w:r>
        <w:rPr>
          <w:b/>
        </w:rPr>
        <w:t xml:space="preserve">Esimerkki 7.5967</w:t>
      </w:r>
    </w:p>
    <w:p>
      <w:r>
        <w:t xml:space="preserve">Lähtökohta: Delin lempihedelmä oli persikka.  Alkuperäinen konteksti: Hän väitti, että persikka sopi kaikkeen.  Alkuperäinen loppu: Simon kertoi hänelle, että persikat olivat liian makeita joihinkin ruokiin. Del haastoi hänet tarjoamaan ruokalajin, johon persikka ei sopisi. Simon myönsi lopulta tappionsa.  Uusi lopetus: Simon kertoi hänelle, että persikat olivat liian makeita joihinkin ruokiin. Del oli samaa mieltä ja oppi sen kantapään kautta. Del myönsi tappionsa. </w:t>
      </w:r>
    </w:p>
    <w:p>
      <w:r>
        <w:rPr>
          <w:b/>
        </w:rPr>
        <w:t xml:space="preserve">Tulos</w:t>
      </w:r>
    </w:p>
    <w:p>
      <w:r>
        <w:t xml:space="preserve">Del söi niin paljon, että hän sairastui eikä voinut enää edes katsoa persikoita.</w:t>
      </w:r>
    </w:p>
    <w:p>
      <w:r>
        <w:rPr>
          <w:b/>
        </w:rPr>
        <w:t xml:space="preserve">Esimerkki 7.5968</w:t>
      </w:r>
    </w:p>
    <w:p>
      <w:r>
        <w:t xml:space="preserve">Lähtökohta: Katherine yritti vaihtaa kanavaa.  Alkuperäinen konteksti: Hän ei löytänyt kaukosäädintä mistään.  Alkuperäinen loppu: Hän etsi sitä kaikkialta asunnostaan. Viimeinen paikka, josta hän etsi, oli sohvan takana. Jotenkin kaukosäädin oli päätynyt sinne.  Uusi loppu: Hän etsi sitä kaikkialta asunnostaan. Viimeinen paikka, josta hän etsi, oli sohvan takana. Jotenkin paristot olivat päätyneet sinne. </w:t>
      </w:r>
    </w:p>
    <w:p>
      <w:r>
        <w:rPr>
          <w:b/>
        </w:rPr>
        <w:t xml:space="preserve">Tulos</w:t>
      </w:r>
    </w:p>
    <w:p>
      <w:r>
        <w:t xml:space="preserve">Hän tarvitsi uudet paristot kaukosäätimeen.</w:t>
      </w:r>
    </w:p>
    <w:p>
      <w:r>
        <w:rPr>
          <w:b/>
        </w:rPr>
        <w:t xml:space="preserve">Esimerkki 7.5969</w:t>
      </w:r>
    </w:p>
    <w:p>
      <w:r>
        <w:t xml:space="preserve">Lähtökohta: Becky oli erittäin älykäs tyttö, joka rakasti cheerleaderina olemista.  Alkuperäinen konteksti: Hänen paras ystävänsä Sara sanoi, että Beckyn toiminta oli naisia halventavaa.  Alkuperäinen loppu: Hänen toinen ystävänsä Kate sanoi cheerleadereiden olevan tyhmiä. Beckyn mielestä cheerleading oli kuitenkin hyvin urheilullinen ja hauska laji. Becky päätti olla välittämättä alakuloisista ystävistään!  Uusi loppu: Hänen toinen ystävänsä Kate sanoi cheerleadereiden olevan tyhmiä. Becky kuitenkin uskoi, että cheerleading oli hyvin urheilullinen ja hauska laji. Becky päätti olla välittämättä yhdestä alakuloisesta ystävästään! </w:t>
      </w:r>
    </w:p>
    <w:p>
      <w:r>
        <w:rPr>
          <w:b/>
        </w:rPr>
        <w:t xml:space="preserve">Tulos</w:t>
      </w:r>
    </w:p>
    <w:p>
      <w:r>
        <w:t xml:space="preserve">Hänen paras ystävänsä Sara sanoi, että hänen toimintansa voimaannuttaa naisia.</w:t>
      </w:r>
    </w:p>
    <w:p>
      <w:r>
        <w:rPr>
          <w:b/>
        </w:rPr>
        <w:t xml:space="preserve">Esimerkki 7.5970</w:t>
      </w:r>
    </w:p>
    <w:p>
      <w:r>
        <w:t xml:space="preserve">Lähtökohta: Ronald riiteli vaimonsa kanssa.  Alustava konteksti: Ronaldin piti selvittää ajatuksiaan.  Alkuperäinen loppu: Niinpä hän keräsi tarvikkeet ja lähti kalastamaan. Kalastaessaan hän ajatteli paljon vaimoaan. Kotiin palattuaan hän toi vaimolleen kukkia ja pyysi anteeksi.  Uusi loppu: Niinpä hänkin lähti, keräsi tarvikkeet ja lähti kalastamaan. Hän ajatteli paljon vaimoaan kalastaessaan. Kun hän palasi kotiin, hän toi vaimolleen kukkia ja pyysi anteeksi. </w:t>
      </w:r>
    </w:p>
    <w:p>
      <w:r>
        <w:rPr>
          <w:b/>
        </w:rPr>
        <w:t xml:space="preserve">Tulos</w:t>
      </w:r>
    </w:p>
    <w:p>
      <w:r>
        <w:t xml:space="preserve">Hänen vaimonsa päätti lähteä, kun hän selvitti ajatuksiaan.</w:t>
      </w:r>
    </w:p>
    <w:p>
      <w:r>
        <w:rPr>
          <w:b/>
        </w:rPr>
        <w:t xml:space="preserve">Esimerkki 7.5971</w:t>
      </w:r>
    </w:p>
    <w:p>
      <w:r>
        <w:t xml:space="preserve">Lähtökohta: Stan istui taas yksin huoneessaan.  Alustava konteksti: Hänellä ei ollut koskaan mitään tekemistä.  Alkuperäinen loppu: Tänään häneen kuitenkin tuli jotain. Hän innostui viihdyttämään itseään oman mielikuvituksensa avulla. Hän teki huoneestaan ihmemaailman, eikä hänellä ollut enää koskaan tylsää.  Uusi loppu: Tänään häneen tuli kuitenkin jotain. Hän innostui tylsistymään omien tekojensa kautta. Hän teki huoneestaan tyhjän taulun eikä enää koskaan ollut kiireinen. </w:t>
      </w:r>
    </w:p>
    <w:p>
      <w:r>
        <w:rPr>
          <w:b/>
        </w:rPr>
        <w:t xml:space="preserve">Tulos</w:t>
      </w:r>
    </w:p>
    <w:p>
      <w:r>
        <w:t xml:space="preserve">Hänellä oli aina paljon tekemistä.</w:t>
      </w:r>
    </w:p>
    <w:p>
      <w:r>
        <w:rPr>
          <w:b/>
        </w:rPr>
        <w:t xml:space="preserve">Esimerkki 7.5972</w:t>
      </w:r>
    </w:p>
    <w:p>
      <w:r>
        <w:t xml:space="preserve">Lähtökohta: Wang oli kansainvälinen opiskelija.  Alkuperäinen konteksti: Hän oli innoissaan kesälomasta.  Alkuperäinen loppuratkaisu: Hän palaisi kotimaahansa Kiinaan. Hän pakkasi kaikki tavaransa. Hän otti lentokoneen ja saapui perille 18 tuntia myöhemmin.  Uusi lopetus: Hän palaisi kotimaahansa Kiinaan. Hän pakkasi kaikki tavaransa ja joitakin lahjoja. Hän otti lentokoneen ja saapui 18 tuntia myöhemmin. </w:t>
      </w:r>
    </w:p>
    <w:p>
      <w:r>
        <w:rPr>
          <w:b/>
        </w:rPr>
        <w:t xml:space="preserve">Tulos</w:t>
      </w:r>
    </w:p>
    <w:p>
      <w:r>
        <w:t xml:space="preserve">Hän oli innoissaan lomatauosta.</w:t>
      </w:r>
    </w:p>
    <w:p>
      <w:r>
        <w:rPr>
          <w:b/>
        </w:rPr>
        <w:t xml:space="preserve">Esimerkki 7.5973</w:t>
      </w:r>
    </w:p>
    <w:p>
      <w:r>
        <w:t xml:space="preserve">Lähtökohta: Yasmine oli alkamassa synnyttää.  Alustava konteksti: Hänen piti ottaa taksi sairaalaan.  Alkuperäinen loppuratkaisu: Valitettavasti taksi ei kulkenut siihen aikaan. Yasmine teki parhaansa odottaakseen. Niin pian kuin mahdollista, hän soitti taksin ja pääsi sairaalaan.  Uusi loppu: Valitettavasti bussi ei kulkenut siihen aikaan. Yasmine teki parhaansa odottaakseen. Niin pian kuin mahdollista hän soitti taksin ja pääsi sairaalaan. </w:t>
      </w:r>
    </w:p>
    <w:p>
      <w:r>
        <w:rPr>
          <w:b/>
        </w:rPr>
        <w:t xml:space="preserve">Tulos</w:t>
      </w:r>
    </w:p>
    <w:p>
      <w:r>
        <w:t xml:space="preserve">Hänen piti mennä bussilla sairaalaan.</w:t>
      </w:r>
    </w:p>
    <w:p>
      <w:r>
        <w:rPr>
          <w:b/>
        </w:rPr>
        <w:t xml:space="preserve">Esimerkki 7.5974</w:t>
      </w:r>
    </w:p>
    <w:p>
      <w:r>
        <w:t xml:space="preserve">Lähtökohta: Ben oli valmis ostamaan ensimmäisen asuntonsa.  Alkuperäinen konteksti: Hän haki luottotietojen tarkistusta, jotta hän voisi saada asuntolainan.  Alkuperäinen lopputulos: Kun luottotiedot tulivat takaisin, hän oli varovainen. Hän ei tiennyt luottotietojaan, joten hän avasi sen hermostuneena. Mutta sitten Ben näki, että hänen luottotietonsa - olivat erinomaiset!  Uusi lopetus: Kun luottotiedot tulivat takaisin, hän oli varovainen. Hän ei tiennyt luottotietojaan, joten hän avasi sen hermostuneena. Mutta sitten Ben näki, että hänen luottotietonsa olivat erinomaiset! </w:t>
      </w:r>
    </w:p>
    <w:p>
      <w:r>
        <w:rPr>
          <w:b/>
        </w:rPr>
        <w:t xml:space="preserve">Tulos</w:t>
      </w:r>
    </w:p>
    <w:p>
      <w:r>
        <w:t xml:space="preserve">Hän oli huono maksamaan laskuja, ja hänen luottotiedoissaan oli paljon negatiivisia asioita, ja hänen pistemääränsä olivat hyvin alhaiset.</w:t>
      </w:r>
    </w:p>
    <w:p>
      <w:r>
        <w:rPr>
          <w:b/>
        </w:rPr>
        <w:t xml:space="preserve">Esimerkki 7.5975</w:t>
      </w:r>
    </w:p>
    <w:p>
      <w:r>
        <w:t xml:space="preserve">Lähtökohta: Gina oli haastattelemassa työpaikkaa kotinsa lähellä sijaitsevasta pankista.  Alustava konteksti: Johtajalla oli paljon kysymyksiä.  Alkuperäinen loppuratkaisu: Mutta Gina oli valmis niihin. Hän vastasi miehen kysymyksiin asiantuntevasti ja ammattimaisesti. Hän oli tyytyväinen, että haastattelu sujui niin hyvin.  Uusi lopetus: Mutta Gina oli valmis tähän skenaarioon, joten hän aneli miestä esittämään kysymykset. Mies kysyi, ja nainen vastasi kysymyksiin asiantuntevasti ja ammattimaisesti. Hän oli tyytyväinen, että haastattelu sujui niin hyvin. </w:t>
      </w:r>
    </w:p>
    <w:p>
      <w:r>
        <w:rPr>
          <w:b/>
        </w:rPr>
        <w:t xml:space="preserve">Tulos</w:t>
      </w:r>
    </w:p>
    <w:p>
      <w:r>
        <w:t xml:space="preserve">Johtaja ei viitsinyt kysyä mitään, koska Gina oli liian epäpätevä tehtävään.</w:t>
      </w:r>
    </w:p>
    <w:p>
      <w:r>
        <w:rPr>
          <w:b/>
        </w:rPr>
        <w:t xml:space="preserve">Esimerkki 7.5976</w:t>
      </w:r>
    </w:p>
    <w:p>
      <w:r>
        <w:t xml:space="preserve">Lähtökohta: Chad auttoi asiakasta saamaan tuotteen hyllystä.  Alkuperäinen konteksti: Asiakas oli tyytyväinen Chadin palveluun.  Alkuperäinen lopputulos: Asiakas kääntyi Chadin puoleen ja kiitti häntä palvelusta. Chad oli iloinen, että hän pystyi auttamaan asiakasta saamaan tavaran. Chad oli kuitenkin tyytyväisempi tämän ystävällisistä sanoista.  Uusi lopetus: Asiakas kääntyi Chadin puoleen ja tuomitsi tämän palvelusta. Chad oli iloinen, että hän pystyi järkyttämään asiakasta saadakseen heidät lähtemään. Chad oli kuitenkin tyytyväisempi tämän vihaisesta reaktiosta. </w:t>
      </w:r>
    </w:p>
    <w:p>
      <w:r>
        <w:rPr>
          <w:b/>
        </w:rPr>
        <w:t xml:space="preserve">Tulos</w:t>
      </w:r>
    </w:p>
    <w:p>
      <w:r>
        <w:t xml:space="preserve">Asiakas oli tyrmistynyt Chadin palvelusta.</w:t>
      </w:r>
    </w:p>
    <w:p>
      <w:r>
        <w:rPr>
          <w:b/>
        </w:rPr>
        <w:t xml:space="preserve">Esimerkki 7.5977</w:t>
      </w:r>
    </w:p>
    <w:p>
      <w:r>
        <w:t xml:space="preserve">Lähtökohta: Tyler tajuaa, että hänen on löydettävä työpaikka.  Alustava konteksti: Tylerin pienessä kaupungissa on kuitenkin hyvin vähän työpaikkoja.  Alkuperäinen loppu: Eräänä päivänä hän näkee ilmoituksen, jossa rekrytoidaan uusia poliiseja. Tyler hakee menestyksekkäästi poliisiksi. Hän on onnellinen siitä, että hänellä on vihdoin työpaikka.  Uusi loppu: Eräänä päivänä hän näkee ilmoituksen, jossa rekrytoidaan uusia piirikunnan seriffejä. Tyler hakee onnistuneesti apulaissheriffiksi. Hän on onnellinen siitä, että hänellä on vihdoin työpaikka lähellä kotia. </w:t>
      </w:r>
    </w:p>
    <w:p>
      <w:r>
        <w:rPr>
          <w:b/>
        </w:rPr>
        <w:t xml:space="preserve">Tulos</w:t>
      </w:r>
    </w:p>
    <w:p>
      <w:r>
        <w:t xml:space="preserve">Hänen pikkukaupungissaan on kuitenkin hyvin vähän työpaikkoja, ei edes poliisiasemaa.</w:t>
      </w:r>
    </w:p>
    <w:p>
      <w:r>
        <w:rPr>
          <w:b/>
        </w:rPr>
        <w:t xml:space="preserve">Esimerkki 7.5978</w:t>
      </w:r>
    </w:p>
    <w:p>
      <w:r>
        <w:t xml:space="preserve">Lähtökohta: Anika halusi epätoivoisesti tavata Chris Brownin.  Alkuperäinen konteksti: Hän seisoi jonossa miehen pukuhuoneessa tämän esiintymisen aikana.  Alkuperäinen loppuratkaisu: Tytöt päästettiin sisään, jos heillä oli rahaa tai lahja Chris Brownille. Anikalta kysyttiin, mitä hänellä oli Chris Brownille. Hän sanoi hymynsä ja hänet päästettiin sisään tapaamaan miestä.  Uusi lopetus: Tytöt päästettiin sisään, jos heillä oli rahaa tai lahja Chris Brownille. Anikalta kysyttiin, mitä hänellä oli Chris Brownille. Hän sanoi hymynsä ja hänet päästettiin sisään tapaamaan häntä. </w:t>
      </w:r>
    </w:p>
    <w:p>
      <w:r>
        <w:rPr>
          <w:b/>
        </w:rPr>
        <w:t xml:space="preserve">Tulos</w:t>
      </w:r>
    </w:p>
    <w:p>
      <w:r>
        <w:t xml:space="preserve">Hän seisoi jonossa, mutta hänellä ei ollut mitään annettavaa Chris Brownille.</w:t>
      </w:r>
    </w:p>
    <w:p>
      <w:r>
        <w:rPr>
          <w:b/>
        </w:rPr>
        <w:t xml:space="preserve">Esimerkki 7.5979</w:t>
      </w:r>
    </w:p>
    <w:p>
      <w:r>
        <w:t xml:space="preserve">Lähtökohta: Francisco haluaa olla valmis siskonsa tuleviin syntymäpäiviin.  Alustava konteksti: Hän päättää, että olisi erikoista leipoa siskolle kakku.  Alkuperäinen loppuratkaisu: Hän kerää ainekset ja tutkii reseptiä. Lopulta hän leipoo siskolleen herkullisen kakun. Francisco on niin onnellinen, että hän oli valmis siskonsa syntymäpäiväksi.  Uusi lopetus: Hän menee kauppaan ja etsii hyvän kakun. Lopulta hän valitsee herkullisen kakun siskolleen. Francisco on niin onnellinen, että hän oli valmis siskonsa syntymäpäiväksi. </w:t>
      </w:r>
    </w:p>
    <w:p>
      <w:r>
        <w:rPr>
          <w:b/>
        </w:rPr>
        <w:t xml:space="preserve">Tulos</w:t>
      </w:r>
    </w:p>
    <w:p>
      <w:r>
        <w:t xml:space="preserve">Hän päättää, että olisi erikoista ostaa tytölle kakku.</w:t>
      </w:r>
    </w:p>
    <w:p>
      <w:r>
        <w:rPr>
          <w:b/>
        </w:rPr>
        <w:t xml:space="preserve">Esimerkki 7.5980</w:t>
      </w:r>
    </w:p>
    <w:p>
      <w:r>
        <w:t xml:space="preserve">Lähtökohta: Kun olin kahvilassa, siellä oli lääketieteellinen hätätilanne.  Alustava konteksti: Mies kuoli, ja yrittäessäni elvyttää häntä minun piti virtsata.  Alkuperäinen loppu: En voinut mennä, koska yritimme pelastaa hänet. Kaikessa jännityksessä menetin varmaan rakkoni hallinnan. Kukaan ei huomannut, että olin kastellut housuni, enkä suoraan sanottuna välittänyt siitä.  Uusi loppu: Pystyin, koska emme pystyneet pelastamaan häntä. Jännityksessä menetin varmaan hänen hengityksensä hallinnan. Kukaan ei ollut huomannut, että olin menettänyt hänet, mutta välitin. </w:t>
      </w:r>
    </w:p>
    <w:p>
      <w:r>
        <w:rPr>
          <w:b/>
        </w:rPr>
        <w:t xml:space="preserve">Tulos</w:t>
      </w:r>
    </w:p>
    <w:p>
      <w:r>
        <w:t xml:space="preserve">Eräs mies kuoli, ja yritettyäni elvyttää häntä minun oli kirjattava hänen kuolinaikansa.</w:t>
      </w:r>
    </w:p>
    <w:p>
      <w:r>
        <w:rPr>
          <w:b/>
        </w:rPr>
        <w:t xml:space="preserve">Esimerkki 7.5981</w:t>
      </w:r>
    </w:p>
    <w:p>
      <w:r>
        <w:t xml:space="preserve">Lähtökohta: Jason ja kolme ystävää lähtivät kalastamaan Coloradoon.  Alkuperäinen konteksti: Yksi kaveri sanoi, että joen kalat olivat pieniä.  Alkuperäinen loppuratkaisu: Toinen kaveri kertoi kuitenkin kerran saaneensa 100-kiloisen taimenen. Jason tunsi vetoa siimastaan, joten hän veti kovaa. Kala veti takaisin niin kovaa, että Jason putosi laidan yli.  Uusi lopetus: Toinen kaveri sanoi kerran saaneensa 100-kiloisen Taimenen. Jason tunsi vetoa siimastaan ja veti kovaa. Kala vetäytyi niin kovaa, että Jason putosi laidan yli. </w:t>
      </w:r>
    </w:p>
    <w:p>
      <w:r>
        <w:rPr>
          <w:b/>
        </w:rPr>
        <w:t xml:space="preserve">Tulos</w:t>
      </w:r>
    </w:p>
    <w:p>
      <w:r>
        <w:t xml:space="preserve">Eräs kaveri sanoi, että joen kalat olivat valtavia.</w:t>
      </w:r>
    </w:p>
    <w:p>
      <w:r>
        <w:rPr>
          <w:b/>
        </w:rPr>
        <w:t xml:space="preserve">Esimerkki 7.5982</w:t>
      </w:r>
    </w:p>
    <w:p>
      <w:r>
        <w:t xml:space="preserve">Lähtökohta: Kim oli juuri saanut uuden pikkupojan luokkaansa.  Alustava konteksti: Ensimmäisen päivän jälkeen poika kysyi, voisiko hän kävellä kotiin hänen kanssaan.  Alkuperäinen loppu: Kävi ilmi, että poika oli juuri muuttanut naapuritaloon. Kim suostui kävelemään hänen kanssaan kotiin joka päivä. Uudesta naapuripojasta tuli pian hänen paras ystävänsä!  Uusi loppu: Kävi ilmi, että hän oli juuri muuttanut Kimin naapuritaloon. Kim suostui kävelemään hänen kanssaan kotiin joka päivä. Uudesta naapuripojasta tuli pian hänen paras ystävänsä! </w:t>
      </w:r>
    </w:p>
    <w:p>
      <w:r>
        <w:rPr>
          <w:b/>
        </w:rPr>
        <w:t xml:space="preserve">Tulos</w:t>
      </w:r>
    </w:p>
    <w:p>
      <w:r>
        <w:t xml:space="preserve">Ensimmäisen koulupäivän jälkeen hän kertoi asuvansa koulua vastapäätä.</w:t>
      </w:r>
    </w:p>
    <w:p>
      <w:r>
        <w:rPr>
          <w:b/>
        </w:rPr>
        <w:t xml:space="preserve">Esimerkki 7.5983</w:t>
      </w:r>
    </w:p>
    <w:p>
      <w:r>
        <w:t xml:space="preserve">Lähtökohta: Stu repi siskonsa pingviinipehmon riidellessään tämän kanssa.  Alkuperäinen konteksti: Stun sisko alkoi itkeä.  Alkuperäinen loppu: Stu katui heti tekoaan. Stu löysi ja osti monia lintupusuja. Kun hän ne siskolleen, tämä unohti pingviinin kokonaan.  Uusi loppu: Stu katui heti tekoaan. Stu löysi ja osti netistä monia lintupusuja. Kun hän antoi ne siskolleen, tämä unohti pingviinin kokonaan. </w:t>
      </w:r>
    </w:p>
    <w:p>
      <w:r>
        <w:rPr>
          <w:b/>
        </w:rPr>
        <w:t xml:space="preserve">Tulos</w:t>
      </w:r>
    </w:p>
    <w:p>
      <w:r>
        <w:t xml:space="preserve">Stun sisko suuttui ja kertoi äidille, joten Stu sai viikon kotiarestia.</w:t>
      </w:r>
    </w:p>
    <w:p>
      <w:r>
        <w:rPr>
          <w:b/>
        </w:rPr>
        <w:t xml:space="preserve">Esimerkki 7.5984</w:t>
      </w:r>
    </w:p>
    <w:p>
      <w:r>
        <w:t xml:space="preserve">Lähtökohta: Gary omisti sikatilan.  Alkuperäinen konteksti: Eräänä päivänä hänen sikalansa aitaa sabotoitiin.  Alkuperäinen loppuratkaisu: Siat juoksivat kauas pois Garyn kauhuksi. Määrätietoisena Gary osti kirjan lampaiden kasvatuksesta. Melko pian Gary oli iso tekijä villabisneksessä.  Uusi lopetus: Siat jäivät sisälle Garyn iloksi. Määrätietoisena Gary osti kirjan lampaiden kasvatuksesta. Melko pian Gary oli iso tekijä myös villabisneksessä. </w:t>
      </w:r>
    </w:p>
    <w:p>
      <w:r>
        <w:rPr>
          <w:b/>
        </w:rPr>
        <w:t xml:space="preserve">Tulos</w:t>
      </w:r>
    </w:p>
    <w:p>
      <w:r>
        <w:t xml:space="preserve">Eräänä päivänä hänen sikolättiinsä aitaa korjattiin.</w:t>
      </w:r>
    </w:p>
    <w:p>
      <w:r>
        <w:rPr>
          <w:b/>
        </w:rPr>
        <w:t xml:space="preserve">Esimerkki 7.5985</w:t>
      </w:r>
    </w:p>
    <w:p>
      <w:r>
        <w:t xml:space="preserve">Lähtökohta: Jan halusi todella keittotölkin.  Alkuperäinen konteksti: Mutta hänen tölkinavaajansa oli rikki!  Alkuperäinen loppu: Jan päätti avata tölkin itse. Hän otti veitsen ja irrotti sillä varovasti kannen. Jan oli hyvin ylpeä ahkerasta tempauksestaan!  Uusi lopetus: Se meni rikki, mutta Jan oli päättänyt avata tölkin omin voimin. Hän otti veitsen ja irrotti sillä varovasti kannen. Jan oli hyvin ylpeä ahkerasta toiminnastaan! </w:t>
      </w:r>
    </w:p>
    <w:p>
      <w:r>
        <w:rPr>
          <w:b/>
        </w:rPr>
        <w:t xml:space="preserve">Tulos</w:t>
      </w:r>
    </w:p>
    <w:p>
      <w:r>
        <w:t xml:space="preserve">Hän meni keittiöön hakemaan tölkinavaajan.</w:t>
      </w:r>
    </w:p>
    <w:p>
      <w:r>
        <w:rPr>
          <w:b/>
        </w:rPr>
        <w:t xml:space="preserve">Esimerkki 7.5986</w:t>
      </w:r>
    </w:p>
    <w:p>
      <w:r>
        <w:t xml:space="preserve">Lähtökohta: Philin perhe halusi lähteä rannalle.  Alkuperäinen konteksti: Phil ei ollut suuri rannan ystävä.  Alkuperäinen loppuratkaisu: Phil suostui matkalle tehdäkseen perheensä onnelliseksi. Rannalla oli pehmeää hiekkaa, ja päivä oli ihana. Phil myönsi vastahakoisesti, että hänellä oli oikein mukava päivä.  Uusi loppu: Tehdäkseen perheensä onnelliseksi hän suunnitteli matkan. Rannalla oli pehmeää hiekkaa, ja päivä oli ihana. Phil myönsi vastahakoisesti, että hänellä oli oikein mukava päivä. </w:t>
      </w:r>
    </w:p>
    <w:p>
      <w:r>
        <w:rPr>
          <w:b/>
        </w:rPr>
        <w:t xml:space="preserve">Tulos</w:t>
      </w:r>
    </w:p>
    <w:p>
      <w:r>
        <w:t xml:space="preserve">Phil oli suuri rannan ystävä.</w:t>
      </w:r>
    </w:p>
    <w:p>
      <w:r>
        <w:rPr>
          <w:b/>
        </w:rPr>
        <w:t xml:space="preserve">Esimerkki 7.5987</w:t>
      </w:r>
    </w:p>
    <w:p>
      <w:r>
        <w:t xml:space="preserve">Lähtökohta: Becca heräsi pahoinvoivana.  Alustava konteksti: Hän juoksi kylpyhuoneeseen.  Alkuperäinen loppuratkaisu: Becca oksensi paljon. Hän teki raskaustestin. Becca säteili riemusta nähdessään kyllä-merkin raskaustestissä.  Uusi lopetus: Becca heräsi taas ja oksensi paljon. Hän teki raskaustestin. Becca säteili ilosta nähdessään kyllä raskaustestissä. </w:t>
      </w:r>
    </w:p>
    <w:p>
      <w:r>
        <w:rPr>
          <w:b/>
        </w:rPr>
        <w:t xml:space="preserve">Tulos</w:t>
      </w:r>
    </w:p>
    <w:p>
      <w:r>
        <w:t xml:space="preserve">Hän meni takaisin nukkumaan.</w:t>
      </w:r>
    </w:p>
    <w:p>
      <w:r>
        <w:rPr>
          <w:b/>
        </w:rPr>
        <w:t xml:space="preserve">Esimerkki 7.5988</w:t>
      </w:r>
    </w:p>
    <w:p>
      <w:r>
        <w:t xml:space="preserve">Lähtökohta: Adamin piti mennä kauppaan, mutta hänen autonsa ei käynnistynyt.  Alkuperäinen konteksti: Hänen piti kävellä kauppaan.  Alkuperäinen loppuratkaisu: Hän laittoi kuulokkeet päähän ja laittoi musiikin soimaan. Hän käveli reipasta vauhtia musiikkia kuunnellen. Hän pääsi kauppaan nopeasti.  Uusi lopetus: Hän laittoi kuulokkeet korviinsa ja laittoi musiikin päälle. Uber ajoi reipasta vauhtia, kun Adam kuunteli musiikkia. Hän pääsi kauppaan nopeasti. </w:t>
      </w:r>
    </w:p>
    <w:p>
      <w:r>
        <w:rPr>
          <w:b/>
        </w:rPr>
        <w:t xml:space="preserve">Tulos</w:t>
      </w:r>
    </w:p>
    <w:p>
      <w:r>
        <w:t xml:space="preserve">Hän otti Uberin.</w:t>
      </w:r>
    </w:p>
    <w:p>
      <w:r>
        <w:rPr>
          <w:b/>
        </w:rPr>
        <w:t xml:space="preserve">Esimerkki 7.5989</w:t>
      </w:r>
    </w:p>
    <w:p>
      <w:r>
        <w:t xml:space="preserve">Lähtökohta: Tia oli myöhään töissä.  Alustava konteksti: Häneltä kesti kauan saada töitä tehtyä.  Alkuperäinen loppuratkaisu: Kun hän lähti, parkkipaikka oli tyhjä. Se oli pelottava ja huonosti valaistu. Tian oli pyydettävä vartijaa saattamaan hänet autolleen.  Uusi lopetus: Tian lähtiessä parkkipaikka oli melko täynnä. Se oli viihtyisä ja hyvin valaistu. Tian oli kuitenkin pyydettävä vartijaa saattamaan hänet autolleen. </w:t>
      </w:r>
    </w:p>
    <w:p>
      <w:r>
        <w:rPr>
          <w:b/>
        </w:rPr>
        <w:t xml:space="preserve">Tulos</w:t>
      </w:r>
    </w:p>
    <w:p>
      <w:r>
        <w:t xml:space="preserve">Hänellä kesti vain vähän aikaa saada työnsä takaisin.</w:t>
      </w:r>
    </w:p>
    <w:p>
      <w:r>
        <w:rPr>
          <w:b/>
        </w:rPr>
        <w:t xml:space="preserve">Esimerkki 7.5990</w:t>
      </w:r>
    </w:p>
    <w:p>
      <w:r>
        <w:t xml:space="preserve">Lähtökohta: Sue pyrki luokkansa puheenjohtajaksi.  Alustava konteksti: Hän asettui ehdolle Frankia vastaan.  Alkuperäinen loppuratkaisu: Sue teki kovasti töitä, koska Frank voittaa kaiken. Vaalipäivänä äänet eivät olleet edes lähellä. Sue hävisi vaalit.  Uusi loppu: Sue teki kovasti töitä, koska Olli voittaa kaiken. Vaalipäivänä äänet eivät olleet edes lähellä. Sue hävisi vaalit. </w:t>
      </w:r>
    </w:p>
    <w:p>
      <w:r>
        <w:rPr>
          <w:b/>
        </w:rPr>
        <w:t xml:space="preserve">Tulos</w:t>
      </w:r>
    </w:p>
    <w:p>
      <w:r>
        <w:t xml:space="preserve">Hän asettui ehdolle Ollia vastaan.</w:t>
      </w:r>
    </w:p>
    <w:p>
      <w:r>
        <w:rPr>
          <w:b/>
        </w:rPr>
        <w:t xml:space="preserve">Esimerkki 7.5991</w:t>
      </w:r>
    </w:p>
    <w:p>
      <w:r>
        <w:t xml:space="preserve">Lähtökohta: Ryan huomaa, että hän on lihonut kahden viime vuoden aikana.  Alkuperäinen konteksti: Hän päättää, että hänen on laihdutettava nopeasti.  Alkuperäinen loppu: Ryan lopettaa lihansyönnin ja alkaa lenkkeillä joka päivä. Kuuden kuukauden kuluttua hän alkaa laihtua. Ryan on onnellinen siitä, että hän on vihdoin alkanut lihoa vähemmän.  Uusi lopetus: Ryan alkaa syödä lihaa eikä lenkkeile. Kuuden kuukauden kuluttua hän alkaa lihoa lisää. Ryan on onnellinen siitä, että hän on vihdoin alkanut lihoa. </w:t>
      </w:r>
    </w:p>
    <w:p>
      <w:r>
        <w:rPr>
          <w:b/>
        </w:rPr>
        <w:t xml:space="preserve">Tulos</w:t>
      </w:r>
    </w:p>
    <w:p>
      <w:r>
        <w:t xml:space="preserve">Hän päättää, ettei hänen tarvitse laihduttaa.</w:t>
      </w:r>
    </w:p>
    <w:p>
      <w:r>
        <w:rPr>
          <w:b/>
        </w:rPr>
        <w:t xml:space="preserve">Esimerkki 7.5992</w:t>
      </w:r>
    </w:p>
    <w:p>
      <w:r>
        <w:t xml:space="preserve">Lähtökohta: Ollie oli metsästämässä pääsiäismunia.  Alkuperäinen konteksti: Hän juoksi ympäriinsä etsimässä jokaista munaa.  Alkuperäinen loppu: Aika oli loppumassa. Ollie halusi löytää vielä yhden munan. Onneksi hän löysi yhden juuri oikeaan aikaan.  Uusi loppu: Aika oli loppumassa. Ollie halusi löytää vielä yhden munan. Onneksi hän löysi yhden juuri sopivasti. </w:t>
      </w:r>
    </w:p>
    <w:p>
      <w:r>
        <w:rPr>
          <w:b/>
        </w:rPr>
        <w:t xml:space="preserve">Tulos</w:t>
      </w:r>
    </w:p>
    <w:p>
      <w:r>
        <w:t xml:space="preserve">Hän käveli ympäriinsä ja menetti jokaisen munan, jonka pystyi.</w:t>
      </w:r>
    </w:p>
    <w:p>
      <w:r>
        <w:rPr>
          <w:b/>
        </w:rPr>
        <w:t xml:space="preserve">Esimerkki 7.5993</w:t>
      </w:r>
    </w:p>
    <w:p>
      <w:r>
        <w:t xml:space="preserve">Lähtökohta: Joshin piti maksaa sähkölaskunsa.  Alkuperäinen konteksti: Hän oli todella myöhässä, ja sähköt olivat kohta poikki.  Alkuperäinen loppuratkaisu: Valitettavasti hänellä ei ollut rahaa. Hän soitti ja selitti tilanteensa. Onneksi he pystyivät auttamaan .  Uusi lopetus: Valitettavasti hänellä ei ollut rahaa maksettuaan sähkölaskunsa. Hän soitti ystävälleen, jolle oli velkaa 20 dollaria, ja selitti, että hän olisi muutaman päivän myöhässä maksamasta hänelle takaisin. Onneksi he olivat kunnossa sen kanssa. </w:t>
      </w:r>
    </w:p>
    <w:p>
      <w:r>
        <w:rPr>
          <w:b/>
        </w:rPr>
        <w:t xml:space="preserve">Tulos</w:t>
      </w:r>
    </w:p>
    <w:p>
      <w:r>
        <w:t xml:space="preserve">Hän meni verkkoon ja maksoi sen pankkinsa kautta.</w:t>
      </w:r>
    </w:p>
    <w:p>
      <w:r>
        <w:rPr>
          <w:b/>
        </w:rPr>
        <w:t xml:space="preserve">Esimerkki 7.5994</w:t>
      </w:r>
    </w:p>
    <w:p>
      <w:r>
        <w:t xml:space="preserve">Lähtökohta: Ajoin kerran kesäisen iltapäivämyrskyn aikana.  Alustava konteksti: Yhtäkkiä salama iski tielle noin 50 metrin päässä.  Alkuperäinen lopputulos: Säikähdin sitä, miten leveä salama oli. Se sai minut ajattelemaan itseäni suurempia voimia. Sinä iltana aloin lukea Raamattua.  Uusi lopetus: Hämmästyin siitä, miten nopeasti sää parani. Tämä sai minut ajattelemaan itseäni suurempia voimia. Sinä iltana aloin lukea Raamattua. </w:t>
      </w:r>
    </w:p>
    <w:p>
      <w:r>
        <w:rPr>
          <w:b/>
        </w:rPr>
        <w:t xml:space="preserve">Tulos</w:t>
      </w:r>
    </w:p>
    <w:p>
      <w:r>
        <w:t xml:space="preserve">Yhtäkkiä myrsky laantui.</w:t>
      </w:r>
    </w:p>
    <w:p>
      <w:r>
        <w:rPr>
          <w:b/>
        </w:rPr>
        <w:t xml:space="preserve">Esimerkki 7.5995</w:t>
      </w:r>
    </w:p>
    <w:p>
      <w:r>
        <w:t xml:space="preserve">Lähtökohta: Sam osti uuden Camaron.  Alkuperäinen konteksti: Hän oli punaisissa valoissa, kun joku halusi ajaa kilpaa.  Alkuperäinen loppuratkaisu: Sam suostui ja kolaroi autonsa. Hän törmäsi valopylvääseen. Auto romuttui ja Sam melkein kuoli.  Uusi lopetus: Sam oli varovainen ja ajoi turvallisesti. Hän joutui pahaan onnettomuuteen, kun auto ei pysähtynyt stop-merkkiin. Auto romuttui ja Sam melkein kuoli. </w:t>
      </w:r>
    </w:p>
    <w:p>
      <w:r>
        <w:rPr>
          <w:b/>
        </w:rPr>
        <w:t xml:space="preserve">Tulos</w:t>
      </w:r>
    </w:p>
    <w:p>
      <w:r>
        <w:t xml:space="preserve">Sam oli hyvin hidas kuljettaja, ja ihmiset ihmettelivät, miksi hän osti Camaron kaltaisen auton.</w:t>
      </w:r>
    </w:p>
    <w:p>
      <w:r>
        <w:rPr>
          <w:b/>
        </w:rPr>
        <w:t xml:space="preserve">Esimerkki 7.5996</w:t>
      </w:r>
    </w:p>
    <w:p>
      <w:r>
        <w:t xml:space="preserve">Lähtökohta: Derrick menetti työpaikkansa, koska hän myöhästyi liikaa.  Alustava konteksti: Hän oli hyvin huolissaan siitä, miten hän maksaisi laskut.  Alkuperäinen loppuratkaisu: Hän hakee työttömyyskorvausta, mutta ei saanut palkanmaksua. Derrick ei pystynyt maksamaan vuokraansa, joten hänet häädettiin. Hän muutti äitinsä luokse, jotta saisi elämänsä kuntoon.  Uusi loppu: Hän hakee taloudellista tukea, mutta ei saanut paljoakaan palkkaa. Derrick ei pystynyt maksamaan vuokraansa, joten hänet häädettiin. Hän muutti äitinsä luokse, jotta saisi elämänsä kuntoon. </w:t>
      </w:r>
    </w:p>
    <w:p>
      <w:r>
        <w:rPr>
          <w:b/>
        </w:rPr>
        <w:t xml:space="preserve">Tulos</w:t>
      </w:r>
    </w:p>
    <w:p>
      <w:r>
        <w:t xml:space="preserve">Hän palasi kouluun.</w:t>
      </w:r>
    </w:p>
    <w:p>
      <w:r>
        <w:rPr>
          <w:b/>
        </w:rPr>
        <w:t xml:space="preserve">Esimerkki 7.5997</w:t>
      </w:r>
    </w:p>
    <w:p>
      <w:r>
        <w:t xml:space="preserve">Lähtökohta: Vein autoni vuosikatsastukseen.  Alkuperäinen konteksti: Mekaanikko löysi vakavan ongelman auton korista.  Alkuperäinen loppuratkaisu: Auto ruostui ja oli ajokelvoton. Myin auton romuksi. Rahat riittivät melkein toisen auton ostamiseen.  Uusi lopetus: Se kulki moitteettomasti ja oli turvallinen ajaa. Myin auton ystävälleni. Rahat riittivät melkein toisen auton ostamiseen. </w:t>
      </w:r>
    </w:p>
    <w:p>
      <w:r>
        <w:rPr>
          <w:b/>
        </w:rPr>
        <w:t xml:space="preserve">Tulos</w:t>
      </w:r>
    </w:p>
    <w:p>
      <w:r>
        <w:t xml:space="preserve">Mekaanikko palautti auton ja sanoi sen olevan täydellinen.</w:t>
      </w:r>
    </w:p>
    <w:p>
      <w:r>
        <w:rPr>
          <w:b/>
        </w:rPr>
        <w:t xml:space="preserve">Esimerkki 7.5998</w:t>
      </w:r>
    </w:p>
    <w:p>
      <w:r>
        <w:t xml:space="preserve">Lähtökohta: Kevin halusi mennä yliopistoon.  Alkuperäinen konteksti: Hän opiskeli ahkerasti koulussa.  Alkuperäinen loppuratkaisu: Hän harrasti paljon koulun jälkeistä toimintaa. Hän teki kovasti töitä hakemuksensa eteen. Yliopisto hyväksyi hänet.  Uusi lopetus: Hän ei harrastanut mitään koulun jälkeistä toimintaa. Hän teki hakemuksessaan vain vähimmäistoimia. Mikään korkeakoulu ei hyväksynyt häntä. </w:t>
      </w:r>
    </w:p>
    <w:p>
      <w:r>
        <w:rPr>
          <w:b/>
        </w:rPr>
        <w:t xml:space="preserve">Tulos</w:t>
      </w:r>
    </w:p>
    <w:p>
      <w:r>
        <w:t xml:space="preserve">Hän tuskin työskenteli ahkerasti koulussa tai hakemuksensa parissa.</w:t>
      </w:r>
    </w:p>
    <w:p>
      <w:r>
        <w:rPr>
          <w:b/>
        </w:rPr>
        <w:t xml:space="preserve">Esimerkki 7.5999</w:t>
      </w:r>
    </w:p>
    <w:p>
      <w:r>
        <w:t xml:space="preserve">Lähtökohta: 2000-luvun alussa Dan osti kasan Marvelin osakkeita.  Alkuperäinen konteksti: Danin ystävät luulivat hänen menettäneen järkensä.  Alkuperäinen loppu: Yhtiö oli hiljattain mennyt konkurssiin. Kun Marvel teki paluun, osakkeet nousivat pilviin. Dan tienasi osakkeiden ostolla yli 100 miljoonaa dollaria.  Uusi loppu: Yhtiö oli hiljattain mennyt konkurssiin ja osakkeet olivat arvottomia. Kun Marvel teki paluun, osakkeet nousivat pilviin. Dan katui osakkeiden myyntiä ja jäi miljoonista dollareista paitsi. </w:t>
      </w:r>
    </w:p>
    <w:p>
      <w:r>
        <w:rPr>
          <w:b/>
        </w:rPr>
        <w:t xml:space="preserve">Tulos</w:t>
      </w:r>
    </w:p>
    <w:p>
      <w:r>
        <w:t xml:space="preserve">Hän myi ne kaikki vuoden sisällä.</w:t>
      </w:r>
    </w:p>
    <w:p>
      <w:r>
        <w:rPr>
          <w:b/>
        </w:rPr>
        <w:t xml:space="preserve">Esimerkki 7.6000</w:t>
      </w:r>
    </w:p>
    <w:p>
      <w:r>
        <w:t xml:space="preserve">Lähtökohta: Charles huomasi muurahaisjonon liikkuvan keittiönsä lattialla.  Alkuperäinen konteksti: Hän osti hyönteismyrkkyä, mutta muurahaiset tulivat takaisin.  Alkuperäinen loppuratkaisu: Lopulta hän luovutti ja soitti tuholaistorjujalle. He tulivat ja hoitivat ongelman. Vaikka se oli kallista, Charles oli helpottunut.  Uusi loppu: Hän oli onnellinen, ettei hänen tarvinnut soittaa tuholaistorjujaa. Hän hoiti ongelman itse. Charles oli helpottunut, että hän pystyi säästämään rahaa. </w:t>
      </w:r>
    </w:p>
    <w:p>
      <w:r>
        <w:rPr>
          <w:b/>
        </w:rPr>
        <w:t xml:space="preserve">Tulos</w:t>
      </w:r>
    </w:p>
    <w:p>
      <w:r>
        <w:t xml:space="preserve">Hän osti hyönteissumutetta, ja muurahaiset eivät enää palanneet.</w:t>
      </w:r>
    </w:p>
    <w:p>
      <w:r>
        <w:rPr>
          <w:b/>
        </w:rPr>
        <w:t xml:space="preserve">Esimerkki 7.6001</w:t>
      </w:r>
    </w:p>
    <w:p>
      <w:r>
        <w:t xml:space="preserve">Lähtökohta: Tommy toi ystävänsä pelihalliin.  Alkuperäinen konteksti: Tommyn ystävien mielestä pelihallit olivat vanhanaikaisia ja epäkiinnostavia.  Alkuperäinen loppu: Tommy näytti heille ajopelejä. Tommy näytti heille rytmipelejä. Heillä oli hauskaa, ja heidän mielipiteensä pelihalleista muuttui.  Uusi loppu: Tommy ei halunnut pelata ajopelejä. Tommy piti vain rytmipeleistä. Hän ei uskonut voivansa muuttaa heidän mielipidettään pelihalleista. </w:t>
      </w:r>
    </w:p>
    <w:p>
      <w:r>
        <w:rPr>
          <w:b/>
        </w:rPr>
        <w:t xml:space="preserve">Tulos</w:t>
      </w:r>
    </w:p>
    <w:p>
      <w:r>
        <w:t xml:space="preserve">Myös Tommy oli sitä mieltä, ja he lähtivät jonnekin muualle.</w:t>
      </w:r>
    </w:p>
    <w:p>
      <w:r>
        <w:rPr>
          <w:b/>
        </w:rPr>
        <w:t xml:space="preserve">Esimerkki 7.6002</w:t>
      </w:r>
    </w:p>
    <w:p>
      <w:r>
        <w:t xml:space="preserve">Lähtökohta: Zack ajaa rullalautallaan jalkakäytävää pitkin.  Alustava konteksti: Juoksu tulee häntä kohti.  Alkuperäinen loppuratkaisu: Zack pysähtyy ja siirtyy nurmikolle. Juoksija juoksee Zackin ohi ja vilkuttaa. Zack alkaa taas ratsastaa.  Uusi lopetus: Zack pysähtyy ja siirtyy ruohikkoon. Pyöräilijä ajaa Zackin ohi ja vilkuttaa. Zack alkaa ajaa uudelleen. </w:t>
      </w:r>
    </w:p>
    <w:p>
      <w:r>
        <w:rPr>
          <w:b/>
        </w:rPr>
        <w:t xml:space="preserve">Tulos</w:t>
      </w:r>
    </w:p>
    <w:p>
      <w:r>
        <w:t xml:space="preserve">Pyöräilijä tulee häntä kohti.</w:t>
      </w:r>
    </w:p>
    <w:p>
      <w:r>
        <w:rPr>
          <w:b/>
        </w:rPr>
        <w:t xml:space="preserve">Esimerkki 7.6003</w:t>
      </w:r>
    </w:p>
    <w:p>
      <w:r>
        <w:t xml:space="preserve">Lähtökohta: Stanin perhe oli menossa Adventurelandiin.  Alkuperäinen konteksti: He kirjautuivat hotelliinsa.  Alkuperäinen loppu: Ensimmäisenä päivänä he menivät vesipuistoon. Toisena päivänä he menivät huvipuistoon. Stan kieltäytyi ajamasta pelottavilla laitteilla.  Uusi loppu: Hänen isänsä osti hänelle lääkkeitä. Stan tunsi heti olonsa paremmaksi seuraavana aamuna. Lopulta he menivät huvipuistoon. </w:t>
      </w:r>
    </w:p>
    <w:p>
      <w:r>
        <w:rPr>
          <w:b/>
        </w:rPr>
        <w:t xml:space="preserve">Tulos</w:t>
      </w:r>
    </w:p>
    <w:p>
      <w:r>
        <w:t xml:space="preserve">Ensimmäisenä päivänä Stan sairastui, ja he joutuivat jäämään hotelliin.</w:t>
      </w:r>
    </w:p>
    <w:p>
      <w:r>
        <w:rPr>
          <w:b/>
        </w:rPr>
        <w:t xml:space="preserve">Esimerkki 7.6004</w:t>
      </w:r>
    </w:p>
    <w:p>
      <w:r>
        <w:t xml:space="preserve">Lähtökohta: Carlyn äiti oli juuri tullut kotiin matkalta.  Alustava konteksti: Hän kertoi Carlylle, että hänellä oli hänelle lahja.  Alkuperäinen loppu: Carly joutui sulkemaan silmänsä. Sitten hänen äitinsä laittoi lahjan hänen käsiinsä. Carly avasi silmänsä ja näki upouuden kirjan.  Uusi lopetus: Carly joutui sulkemaan silmänsä estääkseen itkemästä. Sitten hänen äitinsä laittoi lahjan hänen käsiinsä. Carly avasi silmänsä ja yllättyi nähdessään upouuden kirjan. </w:t>
      </w:r>
    </w:p>
    <w:p>
      <w:r>
        <w:rPr>
          <w:b/>
        </w:rPr>
        <w:t xml:space="preserve">Tulos</w:t>
      </w:r>
    </w:p>
    <w:p>
      <w:r>
        <w:t xml:space="preserve">Hän kertoi Carlylle, että oli unohtanut ostaa hänelle matkamuiston matkaltaan.</w:t>
      </w:r>
    </w:p>
    <w:p>
      <w:r>
        <w:rPr>
          <w:b/>
        </w:rPr>
        <w:t xml:space="preserve">Esimerkki 7.6005</w:t>
      </w:r>
    </w:p>
    <w:p>
      <w:r>
        <w:t xml:space="preserve">Lähtökohta: Poikani nukahti iltapäiväunille.  Alkuperäinen konteksti: Kävin varpaillani talon läpi, jotta en herättäisi häntä.  Alkuperäinen loppu: Ovikello soi. Avasin oven, mutta siellä ei ollut ketään. Suljin oven ja poikani heräsi.  Uusi loppu: Ovikello soi. Avasin oven, mutta siellä ei ollut ketään. Suljin oven ja poikani oli yhä hereillä. </w:t>
      </w:r>
    </w:p>
    <w:p>
      <w:r>
        <w:rPr>
          <w:b/>
        </w:rPr>
        <w:t xml:space="preserve">Tulos</w:t>
      </w:r>
    </w:p>
    <w:p>
      <w:r>
        <w:t xml:space="preserve">Kävelin varpaillani talon läpi, mutta poikani heräsi kuitenkin.</w:t>
      </w:r>
    </w:p>
    <w:p>
      <w:r>
        <w:rPr>
          <w:b/>
        </w:rPr>
        <w:t xml:space="preserve">Esimerkki 7.6006</w:t>
      </w:r>
    </w:p>
    <w:p>
      <w:r>
        <w:t xml:space="preserve">Lähtökohta: Dave on nälkäinen.  Alkuperäinen konteksti: Hän tarkisti keittiöstään, onko siellä ruokaa.  Alkuperäinen lopetus: Jääkaapissa tai ruokakomerossa ei ollut mitään. Hän meni ulos hakemaan hampurilaisen. Dave tunsi itsensä kylläiseksi.  Uusi lopetus: Vessassa ei ollut mitään. Hän meni ulos hakemaan hampurilaisen. Dave tunsi itsensä kylläiseksi. </w:t>
      </w:r>
    </w:p>
    <w:p>
      <w:r>
        <w:rPr>
          <w:b/>
        </w:rPr>
        <w:t xml:space="preserve">Tulos</w:t>
      </w:r>
    </w:p>
    <w:p>
      <w:r>
        <w:t xml:space="preserve">Hän tarkisti, onko hänen vessassaan ruokaa.</w:t>
      </w:r>
    </w:p>
    <w:p>
      <w:r>
        <w:rPr>
          <w:b/>
        </w:rPr>
        <w:t xml:space="preserve">Esimerkki 7.6007</w:t>
      </w:r>
    </w:p>
    <w:p>
      <w:r>
        <w:t xml:space="preserve">Lähtökohta: Olin juhlissa ja join ystävieni kanssa.  Alkuperäinen konteksti: Löin vetoa ystäväni kanssa, että hän voisi juoda kuusi olutta tunnissa.  Alkuperäinen loppuratkaisu: Hän otti haasteen vastaan ja alkoi juoda. Tunnin kuluttua hän sekosi laskennassa ja joi itse asiassa kahdeksan. Hän oli niin humalassa, että unohti vedonlyönnin.  Uusi lopetus: Hän otti haasteen vastaan ja alkoi polttaa. Tunnin kuluttua hän menetti laskennan ja poltti itse asiassa kahdeksan, Hän oli niin pilvessä, että unohti vedon. </w:t>
      </w:r>
    </w:p>
    <w:p>
      <w:r>
        <w:rPr>
          <w:b/>
        </w:rPr>
        <w:t xml:space="preserve">Tulos</w:t>
      </w:r>
    </w:p>
    <w:p>
      <w:r>
        <w:t xml:space="preserve">Löin vetoa ystäväni kanssa, että hän voisi polttaa kuusi bongia tunnissa.</w:t>
      </w:r>
    </w:p>
    <w:p>
      <w:r>
        <w:rPr>
          <w:b/>
        </w:rPr>
        <w:t xml:space="preserve">Esimerkki 7.6008</w:t>
      </w:r>
    </w:p>
    <w:p>
      <w:r>
        <w:t xml:space="preserve">Lähtökohta: Vartiotulien rivi ulottui yöhön.  Alkuperäinen konteksti: Partioporukka katseli, kuinka ne leimahtivat pimeyteen.  Alkuperäinen loppuratkaisu: He huusivat riemuiten, juhlien. Tämä oli heidän päättäjäispäivänsä, jonka eteen he olivat tehneet niin kovasti töitä. He kertoivat tarinoita ja paahtoivat vaahtokarkkeja pitkälle yöhön.  Uusi loppu: He huusivat surullisesti, kunnioituksesta. Tämä oli heidän valmistumispäivänsä, jonka eteen he olivat tehneet niin kovasti töitä. He seurue kertoi tarinoita ja katseli nuotiota yöhön asti. </w:t>
      </w:r>
    </w:p>
    <w:p>
      <w:r>
        <w:rPr>
          <w:b/>
        </w:rPr>
        <w:t xml:space="preserve">Tulos</w:t>
      </w:r>
    </w:p>
    <w:p>
      <w:r>
        <w:t xml:space="preserve">Partiopoikajoukko katseli, kuinka tuli voitti taistelun.</w:t>
      </w:r>
    </w:p>
    <w:p>
      <w:r>
        <w:rPr>
          <w:b/>
        </w:rPr>
        <w:t xml:space="preserve">Esimerkki 7.6009</w:t>
      </w:r>
    </w:p>
    <w:p>
      <w:r>
        <w:t xml:space="preserve">Lähtökohta: Lee aneli vanhemmiltaan lupaa valvoa myöhään.  Alkuperäinen konteksti: Hän oli kymmenvuotias ja tunsi itsensä aikuiseksi!  Alkuperäinen loppu: Lopulta vanhemmat suostuivat antamaan hänen valvoa keskiyöhön asti. Lee oli ylpeä ja onnellinen ja tunsi itsensä hyvin aikuiseksi. Mutta kello yhdentoista aikaan hän oli nukahtanut nopeasti!  Uusi loppu: Lopulta hänen vanhempansa suostuivat antamaan hänen valvoa keskiyöhön asti. Lee oli ylpeä ja onnellinen ja tunsi itsensä hyvin aikuiseksi. Mutta yhdentoista aikaan hän oli jo nukahtanut! </w:t>
      </w:r>
    </w:p>
    <w:p>
      <w:r>
        <w:rPr>
          <w:b/>
        </w:rPr>
        <w:t xml:space="preserve">Tulos</w:t>
      </w:r>
    </w:p>
    <w:p>
      <w:r>
        <w:t xml:space="preserve">Hän oli viisivuotias ja tunsi itsensä aikuiseksi, loppujen lopuksi!.</w:t>
      </w:r>
    </w:p>
    <w:p>
      <w:r>
        <w:rPr>
          <w:b/>
        </w:rPr>
        <w:t xml:space="preserve">Esimerkki 7.6010</w:t>
      </w:r>
    </w:p>
    <w:p>
      <w:r>
        <w:t xml:space="preserve">Lähtökohta: Tiistaina ajoimme Virginia Beachille.  Alustava konteksti: Kävimme Virginian akvaariossa.  Alkuperäinen lopetus: Näimme IMAX-elokuvan merestä. He pitivät eniten hainäyttelystä. Olimme siellä kolme tuntia ja meillä oli hauskaa.  Uusi lopetus: Näimme seuraavaksi IMAX-elokuvan merestä. He pitivät hainäyttelystä eniten. Olimme siellä kolme tuntia ja meillä oli hauskaa. </w:t>
      </w:r>
    </w:p>
    <w:p>
      <w:r>
        <w:rPr>
          <w:b/>
        </w:rPr>
        <w:t xml:space="preserve">Tulos</w:t>
      </w:r>
    </w:p>
    <w:p>
      <w:r>
        <w:t xml:space="preserve">Kävimme Virginian stadionilla.</w:t>
      </w:r>
    </w:p>
    <w:p>
      <w:r>
        <w:rPr>
          <w:b/>
        </w:rPr>
        <w:t xml:space="preserve">Esimerkki 7.6011</w:t>
      </w:r>
    </w:p>
    <w:p>
      <w:r>
        <w:t xml:space="preserve">Lähtökohta: Zach tiesi, että hänestä tulisi jonain päivänä rikas.  Alkuperäinen konteksti: Hän kertoi tämän ystävilleen ja perheelleen, mutta he eivät uskoneet häntä.  Alkuperäinen loppu: Zach työskenteli niin kovasti kuin pystyi koko vuoden ajan, joka ikinen päivä. Hänen ystävänsä ja perheensä olivat huolissaan, koska Zachista tuli hyvin köyhä. Mutta hän osoitti, että he olivat väärässä, ja tienasi sinä vuonna miljoona dollaria.  Uusi lopetus: Hän työskenteli niin kovasti kuin pystyi koko vuoden ajan, joka ikinen päivä. Hänen ystävänsä ja perheensä olivat huolissaan, koska Zachista tuli hyvin köyhä. Mutta hän piti kiinni henkilökohtaisesta tavoitteestaan ja tienasi sinä vuonna miljoona dollaria. </w:t>
      </w:r>
    </w:p>
    <w:p>
      <w:r>
        <w:rPr>
          <w:b/>
        </w:rPr>
        <w:t xml:space="preserve">Tulos</w:t>
      </w:r>
    </w:p>
    <w:p>
      <w:r>
        <w:t xml:space="preserve">Hän asetti henkilökohtaisen tavoitteen eikä kertonut siitä kenellekään.</w:t>
      </w:r>
    </w:p>
    <w:p>
      <w:r>
        <w:rPr>
          <w:b/>
        </w:rPr>
        <w:t xml:space="preserve">Esimerkki 7.6012</w:t>
      </w:r>
    </w:p>
    <w:p>
      <w:r>
        <w:t xml:space="preserve">Lähtökohta: Äiti veti auton hyvin aikaisin uudelle pihatielle.  Alustava konteksti: Hän kantoi väsyneet lapset uuteen taloon, ja kaikki nukkuivat.  Alkuperäinen loppu: Kun he kaikki heräsivät, äiti teki lounaan, ja he söivät lattialla. Isä saapui muuttoauton kanssa ja purki sängyt. He työskentelivät ahkerasti ja nukkuivat sikeästi ensimmäisenä yönä uudessa talossa.  Uusi lopetus: Kun he kaikki heräsivät, äiti teki lounaan, ja he söivät lattialla. Isä saapui muuttoauton kanssa ja purki loput huonekalut. He työskentelivät ahkerasti ja nukkuivat sikeästi ensimmäisenä yönä uudessa talossa. </w:t>
      </w:r>
    </w:p>
    <w:p>
      <w:r>
        <w:rPr>
          <w:b/>
        </w:rPr>
        <w:t xml:space="preserve">Tulos</w:t>
      </w:r>
    </w:p>
    <w:p>
      <w:r>
        <w:t xml:space="preserve">Hän kantoi lapset sänkyihinsä, ja he kaikki nukkuivat.</w:t>
      </w:r>
    </w:p>
    <w:p>
      <w:r>
        <w:rPr>
          <w:b/>
        </w:rPr>
        <w:t xml:space="preserve">Esimerkki 7.6013</w:t>
      </w:r>
    </w:p>
    <w:p>
      <w:r>
        <w:t xml:space="preserve">Lähtökohta: Jon säilytti ladattua asetta talossaan suojautuakseen.  Alkuperäinen konteksti: Hän piilotti sen makuuhuoneeseensa.  Alkuperäinen loppu: Eräänä päivänä hänen kaksi poikaansa löysivät aseen. He päättivät leikkiä sillä. Toinen poika ampui vahingossa toista poikaa.  Uusi loppu: Eräänä päivänä hänen kaksi poikaansa löysivät avaimen ja saivat aseen. He päättivät leikkiä sillä. Toinen poika ampui vahingossa toista poikaa. </w:t>
      </w:r>
    </w:p>
    <w:p>
      <w:r>
        <w:rPr>
          <w:b/>
        </w:rPr>
        <w:t xml:space="preserve">Tulos</w:t>
      </w:r>
    </w:p>
    <w:p>
      <w:r>
        <w:t xml:space="preserve">Hän piti sitä lukittuna makuuhuoneessa.</w:t>
      </w:r>
    </w:p>
    <w:p>
      <w:r>
        <w:rPr>
          <w:b/>
        </w:rPr>
        <w:t xml:space="preserve">Esimerkki 7.6014</w:t>
      </w:r>
    </w:p>
    <w:p>
      <w:r>
        <w:t xml:space="preserve">Lähtökohta: Eräänä aurinkoisena päivänä taivas muuttui yhtäkkiä pimeäksi ja pilviseksi.  Alustava konteksti: Tämä sään muutos yllätti Kellyn.  Alkuperäinen loppu: Kelly juoksi suojaan puiden alle, kun sade alkoi sataa. Hän yritti tehdä oksista tilapäisen sateenvarjon. Sateenvarjo piti hänet pääosin kuivana, kun hän juoksi autolleen.  Uusi loppu: Hänen naapurinsa juoksi suojaan puiden alle, kun sade alkoi sataa. Hän yritti tehdä oksista tilapäisen sateenvarjon. Hänen sateenvarjonsa piti hänet enimmäkseen kuivana, kun hän juoksi autolleen. </w:t>
      </w:r>
    </w:p>
    <w:p>
      <w:r>
        <w:rPr>
          <w:b/>
        </w:rPr>
        <w:t xml:space="preserve">Tulos</w:t>
      </w:r>
    </w:p>
    <w:p>
      <w:r>
        <w:t xml:space="preserve">Kelly näki sen ikkunastaan ja pysytteli sisällä koko päivän.</w:t>
      </w:r>
    </w:p>
    <w:p>
      <w:r>
        <w:rPr>
          <w:b/>
        </w:rPr>
        <w:t xml:space="preserve">Esimerkki 7.6015</w:t>
      </w:r>
    </w:p>
    <w:p>
      <w:r>
        <w:t xml:space="preserve">Lähtökohta: Thea halusi elättää lapsensa myymällä kasvattamiaan tuotteita.  Alkuperäinen konteksti: Mutta hänen hedelmänsä eivät koskaan kukoistaneet ja hänen vihanneksensa olivat pieniä.  Alkuperäinen loppu: Thea mietti aivojaan keksiäkseen ratkaisun. Sitten hän keksi uuden idean: hän voisi valmistaa kotitekoista teetä. Thean teelehdistä tuli haluttuja koko maakunnassa!  Uusi loppu: Hän raastoi aivojaan keksiäkseen ratkaisun ansaitakseen enemmän rahaa. Sitten hän keksi uuden idean: hän voisi valmistaa kotitekoista teetä. Thean teelehdistä tuli haluttuja koko maakunnassa! </w:t>
      </w:r>
    </w:p>
    <w:p>
      <w:r>
        <w:rPr>
          <w:b/>
        </w:rPr>
        <w:t xml:space="preserve">Tulos</w:t>
      </w:r>
    </w:p>
    <w:p>
      <w:r>
        <w:t xml:space="preserve">Hänen hedelmänsä kukoistivat ja vihannekset olivat vankkoja, ja hän sai mukavasti voittoa perheelleen.</w:t>
      </w:r>
    </w:p>
    <w:p>
      <w:r>
        <w:rPr>
          <w:b/>
        </w:rPr>
        <w:t xml:space="preserve">Esimerkki 7.6016</w:t>
      </w:r>
    </w:p>
    <w:p>
      <w:r>
        <w:t xml:space="preserve">Lähtökohta: Jane ja Jill asuivat yhdessä hirsimökissä.  Alkuperäinen konteksti: Heidän talossaan ei ollut muuta lämmitystä kuin puuhella.  Alkuperäinen lopetus: Eräänä päivänä Jill hakkasi polttopuita samalla, kun Jill lypsää lehmää. Hän tiesi, ettei puita saa hakata yksin, mutta hänellä oli kiire. Hän leikkasi väärään suuntaan ja puu kaatui hänen päälleen.  Uusi lopetus: Eräänä päivänä Jill oli keräämässä kasveja samalla kun Jill lypsää lehmää. Hän tiesi, ettei sadonkorjuuta saa tehdä yksin, mutta hänellä oli kiire. Hän korjasi väärällä tavalla ja kasvi meni pilalle hänen päällensä. </w:t>
      </w:r>
    </w:p>
    <w:p>
      <w:r>
        <w:rPr>
          <w:b/>
        </w:rPr>
        <w:t xml:space="preserve">Tulos</w:t>
      </w:r>
    </w:p>
    <w:p>
      <w:r>
        <w:t xml:space="preserve">Heidän talossaan oli sähkölämmitin, joten he eivät tarvinneet polttopuita.</w:t>
      </w:r>
    </w:p>
    <w:p>
      <w:r>
        <w:rPr>
          <w:b/>
        </w:rPr>
        <w:t xml:space="preserve">Esimerkki 7.6017</w:t>
      </w:r>
    </w:p>
    <w:p>
      <w:r>
        <w:t xml:space="preserve">Lähtökohta: Oli lämmin kesäpäivä.  Alkuperäinen konteksti: Laura halusi lähteä risteilylle lähelle rantaa.  Alkuperäinen loppuratkaisu: Laura nousi autoonsa ja lähti ajamaan. Ajettuaan muutaman minuutin ajan hän sai puhjenneen renkaan. Hänen oli soitettava hinausauto päästäkseen kotiin.  Uusi loppu: Hän nousi autoonsa ja lähti ajamaan. Muutaman minuutin ajon jälkeen hän sai rengasrikon. Hänen oli soitettava hinausauto päästäkseen kotiin. </w:t>
      </w:r>
    </w:p>
    <w:p>
      <w:r>
        <w:rPr>
          <w:b/>
        </w:rPr>
        <w:t xml:space="preserve">Tulos</w:t>
      </w:r>
    </w:p>
    <w:p>
      <w:r>
        <w:t xml:space="preserve">Laura halusi mennä uimaan järveen.</w:t>
      </w:r>
    </w:p>
    <w:p>
      <w:r>
        <w:rPr>
          <w:b/>
        </w:rPr>
        <w:t xml:space="preserve">Esimerkki 7.6018</w:t>
      </w:r>
    </w:p>
    <w:p>
      <w:r>
        <w:t xml:space="preserve">Lähtökohta: Jimin oli vaikea maksaa vuokraansa.  Alkuperäinen konteksti: Hän päätti vuokrata yhden huoneen ja säästää rahaa.  Alkuperäinen loppuratkaisu: Laitettuaan ilmoituksen nettiin Jim löysi uuden kämppiksen. Muutettuaan sisään kämppis oli hyvin epäkohtelias ja ajattelematon. Jim päätti käskeä kämppiksensä lähtemään, ja hän asuu nyt yksin.  Uusi loppu: Laitettuaan ilmoituksen nettiin Jim löysi uuden työpaikan. Aloitettuaan toisen työpaikan pomo oli hyvin töykeä ja ajattelematon. Jim päätti etsiä toisen toisen työpaikan. </w:t>
      </w:r>
    </w:p>
    <w:p>
      <w:r>
        <w:rPr>
          <w:b/>
        </w:rPr>
        <w:t xml:space="preserve">Tulos</w:t>
      </w:r>
    </w:p>
    <w:p>
      <w:r>
        <w:t xml:space="preserve">Hän päätti hankkia toisen työpaikan, ja nyt hän pystyy maksamaan vuokran, mutta hänellä ei ole yksityiselämää.</w:t>
      </w:r>
    </w:p>
    <w:p>
      <w:r>
        <w:rPr>
          <w:b/>
        </w:rPr>
        <w:t xml:space="preserve">Esimerkki 7.6019</w:t>
      </w:r>
    </w:p>
    <w:p>
      <w:r>
        <w:t xml:space="preserve">Lähtökohta: Jane halusi valmistaa terveellisiä aterioita perheelleen.  Alkuperäinen konteksti: Hän luki lehdestä, että tofu oli parempaa kuin liha.  Alkuperäinen lopputulos: Hän osti sitä kokattavaksi. Siinä ei ollut mitään makua. Hän tiesi, ettei hänen perheensä söisi tofua.  Uusi loppu: Hän osti wokin kokkaamista varten. Siinä ei ollut mitään mausteita. Hän tiesi, ettei hänen perheensä pitäisi wokista. </w:t>
      </w:r>
    </w:p>
    <w:p>
      <w:r>
        <w:rPr>
          <w:b/>
        </w:rPr>
        <w:t xml:space="preserve">Tulos</w:t>
      </w:r>
    </w:p>
    <w:p>
      <w:r>
        <w:t xml:space="preserve">Hän luki lehdestä, että hänen pitäisi laittaa ruokaa wokilla.</w:t>
      </w:r>
    </w:p>
    <w:p>
      <w:r>
        <w:rPr>
          <w:b/>
        </w:rPr>
        <w:t xml:space="preserve">Esimerkki 7.6020</w:t>
      </w:r>
    </w:p>
    <w:p>
      <w:r>
        <w:t xml:space="preserve">Lähtökohta: Horatio on yrittänyt syödä kotona terveellisempää ruokaa.  Alustava konteksti: Joskus hän kuitenkin huomaa olevansa hyvin nälkäinen.  Alkuperäinen loppuratkaisu: Hän päättää alkaa syödä kotona avokadoja. Hän pitää niitä sekä tyydyttävinä että terveellisinä. Horatio on iloinen siitä, että hän syö terveellisempää ruokaa!  Uusi loppu: Hän tottuu tuntemaan itsensä kylläisemmäksi, ja sitten hän päättää alkaa syödä avokadoja kotona. Hän pitää niitä sekä tyydyttävinä että terveellisinä. Horatio on iloinen siitä, että hän syö terveellisempää ruokaa! </w:t>
      </w:r>
    </w:p>
    <w:p>
      <w:r>
        <w:rPr>
          <w:b/>
        </w:rPr>
        <w:t xml:space="preserve">Tulos</w:t>
      </w:r>
    </w:p>
    <w:p>
      <w:r>
        <w:t xml:space="preserve">Joskus hän kuitenkin huomaa olevansa hyvin täynnä.</w:t>
      </w:r>
    </w:p>
    <w:p>
      <w:r>
        <w:rPr>
          <w:b/>
        </w:rPr>
        <w:t xml:space="preserve">Esimerkki 7.6021</w:t>
      </w:r>
    </w:p>
    <w:p>
      <w:r>
        <w:t xml:space="preserve">Lähtökohta: Jake oli kirpputorimyynnissä.  Alustava konteksti: Hän löysi viulun, josta piti.  Alkuperäinen loppu: Hän osti sen kohtuulliseen hintaan. Kotiin päästyään hän meni nettiin. Se osoittautui paljon arvokkaammaksi.  Uusi lopetus: Hän halusi tietyn videopelin. Kotiin päästyään hän meni nettiin. Se osoittautui olevan myynnissä. </w:t>
      </w:r>
    </w:p>
    <w:p>
      <w:r>
        <w:rPr>
          <w:b/>
        </w:rPr>
        <w:t xml:space="preserve">Tulos</w:t>
      </w:r>
    </w:p>
    <w:p>
      <w:r>
        <w:t xml:space="preserve">Hän päätti olla ostamatta mitään.</w:t>
      </w:r>
    </w:p>
    <w:p>
      <w:r>
        <w:rPr>
          <w:b/>
        </w:rPr>
        <w:t xml:space="preserve">Esimerkki 7.6022</w:t>
      </w:r>
    </w:p>
    <w:p>
      <w:r>
        <w:t xml:space="preserve">Lähtökohta: Danielle nautti treffeistään istuessaan illallisella.  Alustava konteksti: Yhtäkkiä hänen seurustelukumppaninsa tarttui hänen käsiinsä ja katsoi häntä silmiin.  Alkuperäinen loppu: Danielle hämmästyi, mutta katsoi kärsivällisesti takaisin seurustelukumppaninsa silmiin. Sitten ravintolan tarjoilijat toivat katetun lautasen. Danielle itki, kun hänen seurustelukumppaninsa paljasti sormuksen ja kosi häntä.  Uusi lopetus: Danielle oli tyrmistynyt, mutta pysyi kärsivällisesti pöydän ääressä. Sitten ravintolan tarjoilijat toivat katetun lautasen. Danielle itki, kun hänen seurustelukumppaninsa paljasti sormuksen ja kosi häntä. </w:t>
      </w:r>
    </w:p>
    <w:p>
      <w:r>
        <w:rPr>
          <w:b/>
        </w:rPr>
        <w:t xml:space="preserve">Tulos</w:t>
      </w:r>
    </w:p>
    <w:p>
      <w:r>
        <w:t xml:space="preserve">Yhtäkkiä hänen seuralaisensa nousi ylös ja juoksi pois.</w:t>
      </w:r>
    </w:p>
    <w:p>
      <w:r>
        <w:rPr>
          <w:b/>
        </w:rPr>
        <w:t xml:space="preserve">Esimerkki 7.6023</w:t>
      </w:r>
    </w:p>
    <w:p>
      <w:r>
        <w:t xml:space="preserve">Lähtökohta: Jane halusi käyttää paitaa.  Alustava konteksti: Hän ei löytänyt sitä.  Alkuperäinen loppu: Jane kysyi kämppäkaveriltaan, oliko tämä nähnyt sitä. Kämppis myönsi lainanneensa sen. Hän palautti sen ja pyysi anteeksi.  Uusi loppu: Hän näki kämppiksensä käyttävän sitä. Kämppis myönsi lainanneensa sen. Hän palautti sen ja pyysi anteeksi. </w:t>
      </w:r>
    </w:p>
    <w:p>
      <w:r>
        <w:rPr>
          <w:b/>
        </w:rPr>
        <w:t xml:space="preserve">Tulos</w:t>
      </w:r>
    </w:p>
    <w:p>
      <w:r>
        <w:t xml:space="preserve">Hän löysi sen.</w:t>
      </w:r>
    </w:p>
    <w:p>
      <w:r>
        <w:rPr>
          <w:b/>
        </w:rPr>
        <w:t xml:space="preserve">Esimerkki 7.6024</w:t>
      </w:r>
    </w:p>
    <w:p>
      <w:r>
        <w:t xml:space="preserve">Lähtökohta: Ron tarvitsi uuden tietokoneen.  Alkuperäinen konteksti: Hän katsoi netistä ja huomasi, että haluamansa tietokone oli kallis.  Alkuperäinen loppuratkaisu: Hän tajusi, että hänen oli tienattava lisää rahaa. Ron laittoi ympäri naapurustoa lehtisiä, joissa hän pyysi leikkaamaan nurmikoita. Kuukauden kuluttua Ronilla oli rahaa tietokoneen ostamiseen.  Uusi lopetus: Hän tajusi, että hänellä oli ylimääräistä rahaa. Ronin ei tarvinnut levittää lehtisiä ympäri naapurustoa leikatakseen nurmikoita. Ronilla oli rahaa tietokoneen ostamiseen. </w:t>
      </w:r>
    </w:p>
    <w:p>
      <w:r>
        <w:rPr>
          <w:b/>
        </w:rPr>
        <w:t xml:space="preserve">Tulos</w:t>
      </w:r>
    </w:p>
    <w:p>
      <w:r>
        <w:t xml:space="preserve">Hän katsoi netistä ja huomasi, että hänen haluamansa oli yllättävän edullinen.</w:t>
      </w:r>
    </w:p>
    <w:p>
      <w:r>
        <w:rPr>
          <w:b/>
        </w:rPr>
        <w:t xml:space="preserve">Esimerkki 7.6025</w:t>
      </w:r>
    </w:p>
    <w:p>
      <w:r>
        <w:t xml:space="preserve">Lähtökohta: Matt huomaa, että hänen korviinsa on kerääntynyt korvavahaa.  Alustava konteksti: Hän käy paikallisessa kaupassa ostamassa useita pumpulipuikkoja.  Alkuperäinen loppuratkaisu: Seuraavien tuntien aikana Matt puhdistaa vahaa korvistaan. Lopulta hän on poistanut kaiken vahan. Matt päättää, ettei hän enää koskaan anna niin paljon vahaa kerääntyä korviinsa.  Uusi loppu: Seuraavien tuntien aikana Matt myy vanupuikkoja. Lopulta hän on myynyt kaikki vanupuikot. Matt päättää aloittaa uuden yrityksen. </w:t>
      </w:r>
    </w:p>
    <w:p>
      <w:r>
        <w:rPr>
          <w:b/>
        </w:rPr>
        <w:t xml:space="preserve">Tulos</w:t>
      </w:r>
    </w:p>
    <w:p>
      <w:r>
        <w:t xml:space="preserve">Hän käy paikallisessa kaupassa myymässä useita pumpulipuikkoja.</w:t>
      </w:r>
    </w:p>
    <w:p>
      <w:r>
        <w:rPr>
          <w:b/>
        </w:rPr>
        <w:t xml:space="preserve">Esimerkki 7.6026</w:t>
      </w:r>
    </w:p>
    <w:p>
      <w:r>
        <w:t xml:space="preserve">Lähtökohta: Libby vihaa keittiössä kokkaamista, ja hän on siinä erittäin huono.  Alkuperäinen konteksti: Hän päättää kuitenkin, että hänen on kokattava enemmän kotona säästääkseen rahaa.  Alkuperäinen loppuratkaisu: Hän tekee listan, tekee ostokset ja tulee sitten kotiin laittamaan ne pois. Kun hän on valmis, hän on uupunut eikä halua tehdä ruokaa. Libby päättää syödä huomenna paremmin ja menee ulos syömään hampurilaisen.  Uusi loppu: Hän tekee listan, tekee ostokset ja menee sitten ravintolaan. Kun hän on valmis, hän on uupunut ja hyvin täynnä. Libby päättää syödä huomenna paremmin ja menee syömään salaattia. </w:t>
      </w:r>
    </w:p>
    <w:p>
      <w:r>
        <w:rPr>
          <w:b/>
        </w:rPr>
        <w:t xml:space="preserve">Tulos</w:t>
      </w:r>
    </w:p>
    <w:p>
      <w:r>
        <w:t xml:space="preserve">Niinpä hän päättää, ettei aio tehdä ruokaa kotona, ei edes säästääkseen rahaa.</w:t>
      </w:r>
    </w:p>
    <w:p>
      <w:r>
        <w:rPr>
          <w:b/>
        </w:rPr>
        <w:t xml:space="preserve">Esimerkki 7.6027</w:t>
      </w:r>
    </w:p>
    <w:p>
      <w:r>
        <w:t xml:space="preserve">Lähtökohta: Gary lähti baarista eräänä iltana oltuaan ulkona ystäviensä kanssa.  Alustava konteksti: Hän nousi autoonsa ja lähti ajamaan.  Alkuperäinen loppu: Minuutin kuluttua Gary alkoi yhtäkkiä nukahtaa rattiin. Gary pakotti itsensä pysymään hereillä, kunnes hän pääsi kotiin. Kotiin päästyään Gary lyyhistyi sohvalleen.  Uusi lopetus: Minuutin kuluttua Gary alkoi yhtäkkiä nukahtaa pyöränsä selkään. Gary pakotti itsensä pysymään hereillä, kunnes hän pääsi kotiin. Kotiin päästyään Gary lyyhistyi sohvalleen. </w:t>
      </w:r>
    </w:p>
    <w:p>
      <w:r>
        <w:rPr>
          <w:b/>
        </w:rPr>
        <w:t xml:space="preserve">Tulos</w:t>
      </w:r>
    </w:p>
    <w:p>
      <w:r>
        <w:t xml:space="preserve">Hän nousi pyöränsä selkään ja alkoi polkea.</w:t>
      </w:r>
    </w:p>
    <w:p>
      <w:r>
        <w:rPr>
          <w:b/>
        </w:rPr>
        <w:t xml:space="preserve">Esimerkki 7.6028</w:t>
      </w:r>
    </w:p>
    <w:p>
      <w:r>
        <w:t xml:space="preserve">Lähtökohta: Reggie koki kovia armeijassa.  Alkuperäinen konteksti: Hänelle oli annettu monia eri lääkkeitä, mutta mikään ei toiminut.  Alkuperäinen loppu: Hän ei kestänyt sitä enää ja päätti tehdä asialle jotain. Hän otti Zyprexa-nimisen lääkkeen yli tappavan rajan. Hän ei muistanut mitään kolmeen päivään ja heräsi sairaalassa.  Uusi loppu: Hän ei enää kestänyt sitä ja päätti lopettaa kaiken. Hän otti yli tappavan rajan lääkettä nimeltä Zyprexa. Hän ei muistanut mitään kolmeen päivään ja heräsi sairaalassa. </w:t>
      </w:r>
    </w:p>
    <w:p>
      <w:r>
        <w:rPr>
          <w:b/>
        </w:rPr>
        <w:t xml:space="preserve">Tulos</w:t>
      </w:r>
    </w:p>
    <w:p>
      <w:r>
        <w:t xml:space="preserve">Hänellä ei ollut ystäviä.</w:t>
      </w:r>
    </w:p>
    <w:p>
      <w:r>
        <w:rPr>
          <w:b/>
        </w:rPr>
        <w:t xml:space="preserve">Esimerkki 7.6029</w:t>
      </w:r>
    </w:p>
    <w:p>
      <w:r>
        <w:t xml:space="preserve">Lähtökohta: Heather asui vuoren huipulla.  Alkuperäinen konteksti: Säätiedotuksissa ennustettiin tulevan myrskyn aiheuttamia voimakkaita mutavyöryjä.  Alkuperäinen loppuratkaisu: Heather kirjautui varmuuden vuoksi hotelliin kaupungin tasaisessa osassa. Sinä yönä Heatherin koti liukui myrskyssä alas vuorelta. Heather oli kiitollinen siitä, että päätti jäädä hotelliin.  Uusi lopetus: Varmuuden vuoksi Heather kirjautui hotelliin kaupungin tasaisessa osassa. Sinä yönä Heatherin koti liukui alas vuorelta maanvyöryssä. Heather oli kiitollinen, että päätti jäädä hotelliin. </w:t>
      </w:r>
    </w:p>
    <w:p>
      <w:r>
        <w:rPr>
          <w:b/>
        </w:rPr>
        <w:t xml:space="preserve">Tulos</w:t>
      </w:r>
    </w:p>
    <w:p>
      <w:r>
        <w:t xml:space="preserve">Säätiedotuksissa ennustettiin auringonpaistetta loppuviikoksi.</w:t>
      </w:r>
    </w:p>
    <w:p>
      <w:r>
        <w:rPr>
          <w:b/>
        </w:rPr>
        <w:t xml:space="preserve">Esimerkki 7.6030</w:t>
      </w:r>
    </w:p>
    <w:p>
      <w:r>
        <w:t xml:space="preserve">Lähtökohta: Zeke halusi oppia parkouria.  Alkuperäinen konteksti: Hän liittyi paikalliseen parkour-kerhoon.  Alkuperäinen loppu: Hän harjoitteli ahkerasti. Lopulta hänestä tuli kerhon opettaja. Zeke oli vihdoin hyvä parkourissa!  Uusi loppu: Hän harjoitteli ahkerasti. Lopulta hänestä tuli kerhon opettaja. Zeke oli vihdoin hyvä parkourissa! </w:t>
      </w:r>
    </w:p>
    <w:p>
      <w:r>
        <w:rPr>
          <w:b/>
        </w:rPr>
        <w:t xml:space="preserve">Tulos</w:t>
      </w:r>
    </w:p>
    <w:p>
      <w:r>
        <w:t xml:space="preserve">Hän katseli parkour-videoita netistä.</w:t>
      </w:r>
    </w:p>
    <w:p>
      <w:r>
        <w:rPr>
          <w:b/>
        </w:rPr>
        <w:t xml:space="preserve">Esimerkki 7.6031</w:t>
      </w:r>
    </w:p>
    <w:p>
      <w:r>
        <w:t xml:space="preserve">Lähtökohta: Joulu oli melkein täällä.  Alkuperäinen konteksti: Susan kirjoitti kirjeen joulupukille.  Alkuperäinen loppu: Susan jätti keksejä ja maitoa. Joulupukki tuli, kun Susan nukkui. Susan heräsi moniin lahjoihin.  Uusi loppu: Susan meni nukkumaan. Joulupukki tuli, kun Susan nukkui. Susan heräsi tyhjin käsin. </w:t>
      </w:r>
    </w:p>
    <w:p>
      <w:r>
        <w:rPr>
          <w:b/>
        </w:rPr>
        <w:t xml:space="preserve">Tulos</w:t>
      </w:r>
    </w:p>
    <w:p>
      <w:r>
        <w:t xml:space="preserve">Susan jätti joulupukille maidon ja keksien sijasta viestin, jossa hän toivoi, että tämä laihtuisi.</w:t>
      </w:r>
    </w:p>
    <w:p>
      <w:r>
        <w:rPr>
          <w:b/>
        </w:rPr>
        <w:t xml:space="preserve">Esimerkki 7.6032</w:t>
      </w:r>
    </w:p>
    <w:p>
      <w:r>
        <w:t xml:space="preserve">Lähtökohta: Beth rakasti kenkiä.  Alkuperäinen konteksti: Hän kävi joka viikko kenkäostoksilla.  Alkuperäinen loppuratkaisu: Hän päätti mennä uuteen ostoskeskukseen ostamaan kenkiä. Hän huomasi, että tässä ostoskeskuksessa oli todella hyvä valikoima. Hän löysi uudet lempikenkänsä tästä ostoskeskuksesta.  Uusi lopetus: Hän päätti mennä lahjoittamaan kaikki kenkänsä. Hän näki, että tämä hyväntekeväisyysjärjestö tarvitsi niitä todella paljon. Hän löysi uuden suosikkihyväntekeväisyysjärjestönsä lahjoittaa kenkänsä. </w:t>
      </w:r>
    </w:p>
    <w:p>
      <w:r>
        <w:rPr>
          <w:b/>
        </w:rPr>
        <w:t xml:space="preserve">Tulos</w:t>
      </w:r>
    </w:p>
    <w:p>
      <w:r>
        <w:t xml:space="preserve">Koulussa häntä kutsuttiin Imelda Marcosiksi, joten hän päätti, ettei oikeastaan halua enää kenkiä.</w:t>
      </w:r>
    </w:p>
    <w:p>
      <w:r>
        <w:rPr>
          <w:b/>
        </w:rPr>
        <w:t xml:space="preserve">Esimerkki 7.6033</w:t>
      </w:r>
    </w:p>
    <w:p>
      <w:r>
        <w:t xml:space="preserve">Lähtökohta: John ja minä päätimme, että haluamme nähdä tänään baseball-ottelun.  Alustava konteksti: Kävelimme puistoon ja ostimme liput.  Alkuperäinen lopetus: Pelin alettua ostimme hodareita ja limsaa. Kotijoukkue hävisi pelin. Kävelimme kotiin surullisina.  Uusi loppu: Pelin alettua teimme hodareita ja joimme limsaa. Kotijoukkue hävisi pelin. Menimme nukkumaan surullisina. </w:t>
      </w:r>
    </w:p>
    <w:p>
      <w:r>
        <w:rPr>
          <w:b/>
        </w:rPr>
        <w:t xml:space="preserve">Tulos</w:t>
      </w:r>
    </w:p>
    <w:p>
      <w:r>
        <w:t xml:space="preserve">Istuimme sohvalla ja käänsimme yhden televisiosta.</w:t>
      </w:r>
    </w:p>
    <w:p>
      <w:r>
        <w:rPr>
          <w:b/>
        </w:rPr>
        <w:t xml:space="preserve">Esimerkki 7.6034</w:t>
      </w:r>
    </w:p>
    <w:p>
      <w:r>
        <w:t xml:space="preserve">Lähtökohta: Julialla oli eräänä iltana nälkä.  Alkuperäinen konteksti: Hän laittoi kananugetteja uuniin.  Alkuperäinen loppu: Sitten hän palasi sohvalle odottamaan. Jotenkin hän nukahti. Hän heräsi palaneiden nugettien hajuun.  Uusi loppu: Sitten hän meni takaisin sohvalle odottamaan. Jotenkin hän tajusi, että se, mitä hän oli juuri tehnyt, oli mahdotonta. Hän hyppäsi ylös ja meni korjaamaan asioita. </w:t>
      </w:r>
    </w:p>
    <w:p>
      <w:r>
        <w:rPr>
          <w:b/>
        </w:rPr>
        <w:t xml:space="preserve">Tulos</w:t>
      </w:r>
    </w:p>
    <w:p>
      <w:r>
        <w:t xml:space="preserve">Hän laittoi kananugetteihin uunia.</w:t>
      </w:r>
    </w:p>
    <w:p>
      <w:r>
        <w:rPr>
          <w:b/>
        </w:rPr>
        <w:t xml:space="preserve">Esimerkki 7.6035</w:t>
      </w:r>
    </w:p>
    <w:p>
      <w:r>
        <w:t xml:space="preserve">Lähtökohta: Menin vankilaan tapaamaan ystävääni.  Alustava konteksti: Kun näin hänet, hän näytti aivan kamalalta.  Alkuperäinen loppu: Vaikka hän oli masentunut, hänen sanojaan oli vaikea uskoa. Kyseenalaistin hänen motiivinsa, koska hän oli ilkeämpi vankilan ulkopuolella. Kaiken kaikkiaan hän jäi sanattomaksi.  Uusi loppu: Kun hänet vapautettiin, hänen sanojaan oli vaikea uskoa. Kyseenalaistin hänen motiivinsa, koska hän oli ilkeämpi vankilan ulkopuolella. Kaiken kaikkiaan hän pysyi sanattomana. </w:t>
      </w:r>
    </w:p>
    <w:p>
      <w:r>
        <w:rPr>
          <w:b/>
        </w:rPr>
        <w:t xml:space="preserve">Tulos</w:t>
      </w:r>
    </w:p>
    <w:p>
      <w:r>
        <w:t xml:space="preserve">Kun näin hänet, hän näytti siltä, että hänet oli vapautettu.</w:t>
      </w:r>
    </w:p>
    <w:p>
      <w:r>
        <w:rPr>
          <w:b/>
        </w:rPr>
        <w:t xml:space="preserve">Esimerkki 7.6036</w:t>
      </w:r>
    </w:p>
    <w:p>
      <w:r>
        <w:t xml:space="preserve">Lähtökohta: Terry laittaa glitteriä kaikkiin käsitöihinsä.  Alkuperäinen konteksti: Hän löysi aina glitteriä vaatteistaan ja ihostaan.  Alkuperäinen loppu: Hän otti pitkän suihkun saadakseen kaiken pois treffejä varten. Terry pukeutui ja tapasi seuralaisensa. Seuralaisensa kertoi Terrylle, että hänen kasvoillaan oli glitteriä.  Uusi loppu: Hän pesi kätensä saadakseen kaiken pois treffejä varten. Terry pukeutui ja tapasi seuralaisensa. Hänen treffikumppaninsa kertoi, että hänen kasvoillaan oli glitteriä. </w:t>
      </w:r>
    </w:p>
    <w:p>
      <w:r>
        <w:rPr>
          <w:b/>
        </w:rPr>
        <w:t xml:space="preserve">Tulos</w:t>
      </w:r>
    </w:p>
    <w:p>
      <w:r>
        <w:t xml:space="preserve">Hän työskentelee projektin parissa, jossa hänen on käytettävä koristeluun glittereitä.</w:t>
      </w:r>
    </w:p>
    <w:p>
      <w:r>
        <w:rPr>
          <w:b/>
        </w:rPr>
        <w:t xml:space="preserve">Esimerkki 7.6037</w:t>
      </w:r>
    </w:p>
    <w:p>
      <w:r>
        <w:t xml:space="preserve">Lähtökohta: Jet istutti keväällä kukkia puutarhaansa.  Alkuperäinen konteksti: Mutta kun kesä tuli, ei satanut juuri koskaan.  Alkuperäinen loppu: Jetin puutarha oli vaikeuksissa! Hän osti letkun ja alkoi kastella sitä käsin joka päivä. Pian se piristyi ja alkoi taas kukoistaa!  Uusi loppu: Jetin puutarha kukoisti! Hän osti ravinteita ja alkoi levittää niitä käsin joka päivä. Pian se piristyi ja alkoi kukoistaa entisestään! </w:t>
      </w:r>
    </w:p>
    <w:p>
      <w:r>
        <w:rPr>
          <w:b/>
        </w:rPr>
        <w:t xml:space="preserve">Tulos</w:t>
      </w:r>
    </w:p>
    <w:p>
      <w:r>
        <w:t xml:space="preserve">Mutta kesän tullen satoi joka päivä.</w:t>
      </w:r>
    </w:p>
    <w:p>
      <w:r>
        <w:rPr>
          <w:b/>
        </w:rPr>
        <w:t xml:space="preserve">Esimerkki 7.6038</w:t>
      </w:r>
    </w:p>
    <w:p>
      <w:r>
        <w:t xml:space="preserve">Lähtökohta: Randy oli riidellyt tyttöystävänsä kanssa.  Alkuperäinen konteksti: Randy heitti hänet eräänä yönä ulos asunnosta.  Alkuperäinen loppu: Randy päätti odottaa tytön rauhoittumista takapihalla. Alkoi tulla sietämättömän kylmä. Onneksi nainen lopulta rauhoittui ja päästi Randyn sisälle.  Uusi loppu: Hän päätti odottaa Randyn rauhoittumista takapihalla. Alkoi tulla sietämättömän kylmä. Onneksi Randy lopulta rauhoittui ja päästi hänet sisälle. </w:t>
      </w:r>
    </w:p>
    <w:p>
      <w:r>
        <w:rPr>
          <w:b/>
        </w:rPr>
        <w:t xml:space="preserve">Tulos</w:t>
      </w:r>
    </w:p>
    <w:p>
      <w:r>
        <w:t xml:space="preserve">Eräänä yönä mies heitti hänet ulos asunnosta.</w:t>
      </w:r>
    </w:p>
    <w:p>
      <w:r>
        <w:rPr>
          <w:b/>
        </w:rPr>
        <w:t xml:space="preserve">Esimerkki 7.6039</w:t>
      </w:r>
    </w:p>
    <w:p>
      <w:r>
        <w:t xml:space="preserve">Lähtökohta: Poika ei näyttänyt olevan niin onnellinen kuin hänen pitäisi olla.  Alkuperäinen konteksti: Hänen vanhempansa huomasivat tämän ja ostivat hänelle koiran.  Alkuperäinen loppu: Vanhemmat näkivät pojan yleisen onnellisuuden lisääntyvän. He katsoivat tämän osittain johtuvan koirasta. Vanhemmat, heidän poikansa ja koira olivat yksi onnellinen perhe.  Uusi loppu: Vanhemmat näkivät poikien yleisen onnellisuuden lisääntyvän. He katsoivat tämän osittain johtuvan polkupyörästä. Vanhemmat, heidän lapsensa ja pyörä olivat yksi onnellinen perhe. </w:t>
      </w:r>
    </w:p>
    <w:p>
      <w:r>
        <w:rPr>
          <w:b/>
        </w:rPr>
        <w:t xml:space="preserve">Tulos</w:t>
      </w:r>
    </w:p>
    <w:p>
      <w:r>
        <w:t xml:space="preserve">Hänen vanhempansa huomasivat tämän ja ostivat hänelle uuden pyörän.</w:t>
      </w:r>
    </w:p>
    <w:p>
      <w:r>
        <w:rPr>
          <w:b/>
        </w:rPr>
        <w:t xml:space="preserve">Esimerkki 7.6040</w:t>
      </w:r>
    </w:p>
    <w:p>
      <w:r>
        <w:t xml:space="preserve">Lähtökohta: Näin eilen West Side Storyn.  Alustava konteksti: Broadwayn liput maksoivat paljon rahaa.  Alkuperäinen loppu: Paikkani oli kuitenkin kauhukseni kamala. Siinä oli repeämä, enkä nähnyt juuri mitään. Onneksi sain lipun hinnan takaisin.  Uusi loppu: Istuimeni oli kuitenkin kauhukseni kamala. Kankaassa oli repeämä ja näköni oli kamala. Koska liput olivat ilmaisia, ei ollut mitään mahdollisuutta pyytää hyvitystä. </w:t>
      </w:r>
    </w:p>
    <w:p>
      <w:r>
        <w:rPr>
          <w:b/>
        </w:rPr>
        <w:t xml:space="preserve">Tulos</w:t>
      </w:r>
    </w:p>
    <w:p>
      <w:r>
        <w:t xml:space="preserve">Saan Broadwayn liput ilmaiseksi.</w:t>
      </w:r>
    </w:p>
    <w:p>
      <w:r>
        <w:rPr>
          <w:b/>
        </w:rPr>
        <w:t xml:space="preserve">Esimerkki 7.6041</w:t>
      </w:r>
    </w:p>
    <w:p>
      <w:r>
        <w:t xml:space="preserve">Lähtökohta: Mollylla ja hänen perheellään on talo tornadokadulla.  Alustava konteksti: He olivat valmistautumassa lähtemään töihin, kun he kuulivat sireenin.  Alkuperäinen loppu: He menivät turvalliseen paikkaan ja piiloutuivat. He odottivat ja odottivat. Tornado iski ja osa katosta irrotettiin talosta.  Uusi loppu: Se valmistui juuri ennen seuraavaa tornadoa, ja kun se tuli, he menivät turvaan ja piiloutuivat. He odottivat ja odottivat. Tornado iski ja osa katosta irrotettiin talosta. </w:t>
      </w:r>
    </w:p>
    <w:p>
      <w:r>
        <w:rPr>
          <w:b/>
        </w:rPr>
        <w:t xml:space="preserve">Tulos</w:t>
      </w:r>
    </w:p>
    <w:p>
      <w:r>
        <w:t xml:space="preserve">Heidän suojattua tilaansa oltiin remontoimassa, eikä sillä ollut kattoa.</w:t>
      </w:r>
    </w:p>
    <w:p>
      <w:r>
        <w:rPr>
          <w:b/>
        </w:rPr>
        <w:t xml:space="preserve">Esimerkki 7.6042</w:t>
      </w:r>
    </w:p>
    <w:p>
      <w:r>
        <w:t xml:space="preserve">Lähtökohta: Adalina sai tietää sairastavansa syöpää.  Alustava konteksti: Hän rukoili hartaasti, että selviäisi sädehoidosta.  Alkuperäinen loppu: Hoidon jälkeen hän meni testeihin. Hänen onkologinsa kertoi, että syöpä oli kokonaan poissa! Adalina oli innoissaan siitä, että hänen rukouksiinsa oli vastattu.  Uusi lopetus: Leikkauksen jälkeen hän meni testeihin. Hänen onkologinsa kertoi, että syöpä oli kokonaan poissa! Adalina oli innoissaan siitä, että hänen rukouksiinsa oli vastattu. </w:t>
      </w:r>
    </w:p>
    <w:p>
      <w:r>
        <w:rPr>
          <w:b/>
        </w:rPr>
        <w:t xml:space="preserve">Tulos</w:t>
      </w:r>
    </w:p>
    <w:p>
      <w:r>
        <w:t xml:space="preserve">Hän rukoili hartaasti, että leikkaus sujuisi hyvin.</w:t>
      </w:r>
    </w:p>
    <w:p>
      <w:r>
        <w:rPr>
          <w:b/>
        </w:rPr>
        <w:t xml:space="preserve">Esimerkki 7.6043</w:t>
      </w:r>
    </w:p>
    <w:p>
      <w:r>
        <w:t xml:space="preserve">Lähtökohta: Toddilla on tänään iltapäivällä loppukokeet.  Alustava konteksti: Hän päätti opiskelun sijaan pelata koripalloa.  Alkuperäinen loppuratkaisu: Todd sai kokeesta kympin. Toddin vanhemmat saivat tietää. Todd sai kotiarestia joululoman ajaksi.  Uusi loppu: Hän sai kokeesta kiitettävän. Toddin vanhemmat saivat tietää. He olivat hyvin ylpeitä Toddista. </w:t>
      </w:r>
    </w:p>
    <w:p>
      <w:r>
        <w:rPr>
          <w:b/>
        </w:rPr>
        <w:t xml:space="preserve">Tulos</w:t>
      </w:r>
    </w:p>
    <w:p>
      <w:r>
        <w:t xml:space="preserve">Hän päätti jatkaa opiskelua koripallon pelaamisen sijaan.</w:t>
      </w:r>
    </w:p>
    <w:p>
      <w:r>
        <w:rPr>
          <w:b/>
        </w:rPr>
        <w:t xml:space="preserve">Esimerkki 7.6044</w:t>
      </w:r>
    </w:p>
    <w:p>
      <w:r>
        <w:t xml:space="preserve">Lähtökohta: Halusin ryhtyä yrittäjäksi.  Alkuperäinen konteksti: Päätin ryhtyä kullankaivualalle.  Alkuperäinen lopputulos: Tuloksena minusta tuli hyvin varakas. Sitten tajusin, että kullankaivajat käyttivät lapsityövoimaa. Tunsin syyllisyyttä ja lopetin liiketoimintani.  Uusi lopetus: Sen seurauksena minusta tuli hyvin varakas. Sitten tajusin, että musiikkiteollisuuden ihmiset käyttivät lapsityövoimaa. Tunsin syyllisyyttä ja lopetin liiketoimintani. </w:t>
      </w:r>
    </w:p>
    <w:p>
      <w:r>
        <w:rPr>
          <w:b/>
        </w:rPr>
        <w:t xml:space="preserve">Tulos</w:t>
      </w:r>
    </w:p>
    <w:p>
      <w:r>
        <w:t xml:space="preserve">Päätin ryhtyä musiikkialalle.</w:t>
      </w:r>
    </w:p>
    <w:p>
      <w:r>
        <w:rPr>
          <w:b/>
        </w:rPr>
        <w:t xml:space="preserve">Esimerkki 7.6045</w:t>
      </w:r>
    </w:p>
    <w:p>
      <w:r>
        <w:t xml:space="preserve">Lähtökohta: Terryn pää oli alaspäin.  Alkuperäinen konteksti: Kun joku kutsui hänen nimeään, hän nosti päänsä ylös.  Alkuperäinen loppu: Hän kuitenkin löi pikkusiskoaan, joka oli hänen takanaan. Sisko kaatui maahan ja alkoi itkeä. Hänen päässään oli iso mustelma.  Uusi loppu: Hän meni suoraan nukkumaan, kun hän pääsi kotiin, mutta heräsi isosiskonsa läimäykseen. Hän kaatui selälleen sängylle ja alkoi itkeä. Hänellä oli iso mustelma päänsä sivussa. </w:t>
      </w:r>
    </w:p>
    <w:p>
      <w:r>
        <w:rPr>
          <w:b/>
        </w:rPr>
        <w:t xml:space="preserve">Tulos</w:t>
      </w:r>
    </w:p>
    <w:p>
      <w:r>
        <w:t xml:space="preserve">Hän oli todella väsynyt edellisen illan juhlimisesta, ja hänet lähetettiin koulusta kotiin, koska hän nukkui tunnilla.</w:t>
      </w:r>
    </w:p>
    <w:p>
      <w:r>
        <w:rPr>
          <w:b/>
        </w:rPr>
        <w:t xml:space="preserve">Esimerkki 7.6046</w:t>
      </w:r>
    </w:p>
    <w:p>
      <w:r>
        <w:t xml:space="preserve">Lähtökohta: Ystäväni oli sairas.  Alkuperäinen konteksti: Hän oli sairastunut flunssaan.  Alkuperäinen loppu: Päätin parantaa hänen olonsa. Joten tein hänelle kanakeittoa. Hän oli kiitollinen anteliaisuudestani!  Uusi lopetus: Halusin saada hänet voimaan paremmin. Joten tein hänelle hauskan meemin. Hän oli kiitollinen anteliaisuudestani! </w:t>
      </w:r>
    </w:p>
    <w:p>
      <w:r>
        <w:rPr>
          <w:b/>
        </w:rPr>
        <w:t xml:space="preserve">Tulos</w:t>
      </w:r>
    </w:p>
    <w:p>
      <w:r>
        <w:t xml:space="preserve">Hän oli sairastunut flunssaan, joten välttelin häntä.</w:t>
      </w:r>
    </w:p>
    <w:p>
      <w:r>
        <w:rPr>
          <w:b/>
        </w:rPr>
        <w:t xml:space="preserve">Esimerkki 7.6047</w:t>
      </w:r>
    </w:p>
    <w:p>
      <w:r>
        <w:t xml:space="preserve">Lähtökohta: Allan vihasi liikuntatunteja.  Alustava konteksti: Häntä ei koskaan valittu potkupalloon!  Alkuperäinen loppu: Allan päätti ryhtyä maalivahdiksi. Kaikki pitivät siitä, miten tarkka hän oli! Allan ei enää koskaan vihannut liikuntatunteja!  Uusi loppu: Allan päätti ryhtyä ammattimaiseksi maalivahdiksi. Kaikki pitivät siitä, miten tarkka hän oli! Allan ei enää koskaan vihannut liikuntatunteja! </w:t>
      </w:r>
    </w:p>
    <w:p>
      <w:r>
        <w:rPr>
          <w:b/>
        </w:rPr>
        <w:t xml:space="preserve">Tulos</w:t>
      </w:r>
    </w:p>
    <w:p>
      <w:r>
        <w:t xml:space="preserve">Hänet valittiin aina pistemieheksi.</w:t>
      </w:r>
    </w:p>
    <w:p>
      <w:r>
        <w:rPr>
          <w:b/>
        </w:rPr>
        <w:t xml:space="preserve">Esimerkki 7.6048</w:t>
      </w:r>
    </w:p>
    <w:p>
      <w:r>
        <w:t xml:space="preserve">Lähtökohta: Carter oli juhlissa ystäviensä kanssa.  Alustava konteksti: He olivat takapihalla, kun tappelu puhkesi.  Alkuperäinen loppu: Kaksi poikaa tönäisi toisiaan uima-altaalla. Carter näki, että toinen poika oli hänen veljensä. Hän marssi paikalle ja lopetti tappelun välittömästi.  Uusi loppu: Kaksi poikaa heitteli palloa toisilleen uima-altaalla. Carter näki, että toinen poika oli hänen veljensä. Hän marssi paikalle ja kysyi, saisiko hänkin leikkiä. </w:t>
      </w:r>
    </w:p>
    <w:p>
      <w:r>
        <w:rPr>
          <w:b/>
        </w:rPr>
        <w:t xml:space="preserve">Tulos</w:t>
      </w:r>
    </w:p>
    <w:p>
      <w:r>
        <w:t xml:space="preserve">He olivat takapihalla, kun peli alkoi.</w:t>
      </w:r>
    </w:p>
    <w:p>
      <w:r>
        <w:rPr>
          <w:b/>
        </w:rPr>
        <w:t xml:space="preserve">Esimerkki 7.6049</w:t>
      </w:r>
    </w:p>
    <w:p>
      <w:r>
        <w:t xml:space="preserve">Lähtökohta: Lindalla oli kiire opiskella pitkää koetta varten.  Alustava konteksti: Hänellä ei ollut aikaa syödä.  Alkuperäinen lopetus: Hänen vatsansa alkoi murista kokeen aikana. Mutta hänen ystävällinen opettajansa heitti hänelle myslipatukan. Sen jälkeen Linda ei enää koskaan unohtanut syödä ennen tuntia.  Uusi loppu: Hänen vatsansa oli mukavasti täynnä kokeen aikana, ja sen ansiosta hänen oli helppo keskittyä. Hänen opettajansa söi myslipatukan, eikä Linda ollut hajamielinen. Sen jälkeen Linda piti aina huolen siitä, että hän söi ennen tuntia. </w:t>
      </w:r>
    </w:p>
    <w:p>
      <w:r>
        <w:rPr>
          <w:b/>
        </w:rPr>
        <w:t xml:space="preserve">Tulos</w:t>
      </w:r>
    </w:p>
    <w:p>
      <w:r>
        <w:t xml:space="preserve">Hän käytti aikaa hyvään ateriaan.</w:t>
      </w:r>
    </w:p>
    <w:p>
      <w:r>
        <w:rPr>
          <w:b/>
        </w:rPr>
        <w:t xml:space="preserve">Esimerkki 7.6050</w:t>
      </w:r>
    </w:p>
    <w:p>
      <w:r>
        <w:t xml:space="preserve">Lähtökohta: Brad halusi oppia espanjaa.  Alkuperäinen konteksti: Hän päätti mennä espanjan kurssille.  Alkuperäinen lopputulos: Hän harjoitteli kieltä ahkerasti joka päivä. Kurssin lopussa hän puhui espanjaa sujuvasti. Brad oli ylpeä siitä, että hän saavutti tavoitteensa.  Uusi lopetus: Hän harjoitteli kieltä ahkerasti joka päivä. Kurssin lopussa hän puhui sujuvasti mandariinia. Brad oli ylpeä siitä, että hän saavutti tavoitteensa. </w:t>
      </w:r>
    </w:p>
    <w:p>
      <w:r>
        <w:rPr>
          <w:b/>
        </w:rPr>
        <w:t xml:space="preserve">Tulos</w:t>
      </w:r>
    </w:p>
    <w:p>
      <w:r>
        <w:t xml:space="preserve">Hän päätti ottaa mandariinikielen kurssin.</w:t>
      </w:r>
    </w:p>
    <w:p>
      <w:r>
        <w:rPr>
          <w:b/>
        </w:rPr>
        <w:t xml:space="preserve">Esimerkki 7.6051</w:t>
      </w:r>
    </w:p>
    <w:p>
      <w:r>
        <w:t xml:space="preserve">Lähtökohta: Rickillä oli kotonaan iso lemmikkikäärme.  Alkuperäinen konteksti: Kun hän muutti työn vuoksi pieneen asuntoon, hänen oli päästävä eroon käärmeestä.  Alkuperäinen loppu: Hänen ystävänsä vahti käärmettä vuoden ajan, kun Rick oli töissä. Kun Rick palasi kotiin, hän oli niin onnellinen saadessaan käärmeensä takaisin. Käärme oli kasvanut lähes metrin pituiseksi hänen poissa ollessaan!  Uusi loppu: Eläintarha piti käärmettä vuoden ajan, kun Rick oli töissä. Kun Rick palasi kotiin, hän oli niin onnellinen, että eläintarha antoi hänen käärmeensä takaisin. Käärme oli kasvanut lähes metrin pituiseksi hänen poissa ollessaan! </w:t>
      </w:r>
    </w:p>
    <w:p>
      <w:r>
        <w:rPr>
          <w:b/>
        </w:rPr>
        <w:t xml:space="preserve">Tulos</w:t>
      </w:r>
    </w:p>
    <w:p>
      <w:r>
        <w:t xml:space="preserve">Hän antoi lemmikkinsä eläintarhaan.</w:t>
      </w:r>
    </w:p>
    <w:p>
      <w:r>
        <w:rPr>
          <w:b/>
        </w:rPr>
        <w:t xml:space="preserve">Esimerkki 7.6052</w:t>
      </w:r>
    </w:p>
    <w:p>
      <w:r>
        <w:t xml:space="preserve">Lähtökohta: George meni lääkäriin silmätarkastukseen.  Alustava konteksti: Hän oli varma, ettei hänen silmissään ollut mitään vikaa.  Alkuperäinen loppuratkaisu: Lääkäri pyysi Georgea lukemaan silmätaulukon. Yllätyksekseen George pystyi tuskin lukemaan yhtään kirjainta taulukosta. George oli järkyttynyt, mutta myönsi lopulta tarvitsevansa silmälasit.  Uusi loppu: Lääkäri pyysi Georgea lukemaan silmätaulukon. George pystyi tuskin lukemaan yhtään kirjainta taulusta. George oli järkyttynyt, mutta myönsi lopulta tarvitsevansa silmälaseja. </w:t>
      </w:r>
    </w:p>
    <w:p>
      <w:r>
        <w:rPr>
          <w:b/>
        </w:rPr>
        <w:t xml:space="preserve">Tulos</w:t>
      </w:r>
    </w:p>
    <w:p>
      <w:r>
        <w:t xml:space="preserve">Hän oli varma, että hänen silmissään oli jotain vikaa.</w:t>
      </w:r>
    </w:p>
    <w:p>
      <w:r>
        <w:rPr>
          <w:b/>
        </w:rPr>
        <w:t xml:space="preserve">Esimerkki 7.6053</w:t>
      </w:r>
    </w:p>
    <w:p>
      <w:r>
        <w:t xml:space="preserve">Lähtökohta: May halusi tehdä jotain hauskaa viikonloppuna.  Alkuperäinen konteksti: Hänellä ja hänen ystävillään ei kuitenkaan ollut rahaa ostoksiin.  Alkuperäinen loppuratkaisu: Heillä ei ollut varaa edes elokuviin! Niinpä May päätti viedä heidät telttailemaan läheiseen metsään. Tytöillä oli kaikilla hauskempaa kuin he olisivat voineet kuvitellakaan!  Uusi loppu: Heillä oli varaa jopa elokuviin! Niinpä Mary päätti viedä heidät ostoksille läheiseen ostoskeskukseen. Tytöillä oli hauskempaa kuin he olisivat voineet kuvitella! </w:t>
      </w:r>
    </w:p>
    <w:p>
      <w:r>
        <w:rPr>
          <w:b/>
        </w:rPr>
        <w:t xml:space="preserve">Tulos</w:t>
      </w:r>
    </w:p>
    <w:p>
      <w:r>
        <w:t xml:space="preserve">Hänellä ja hänen ystävillään oli tarpeeksi rahaa käydä ostoksilla.</w:t>
      </w:r>
    </w:p>
    <w:p>
      <w:r>
        <w:rPr>
          <w:b/>
        </w:rPr>
        <w:t xml:space="preserve">Esimerkki 7.6054</w:t>
      </w:r>
    </w:p>
    <w:p>
      <w:r>
        <w:t xml:space="preserve">Lähtökohta: Jamie pelkäsi, että joku seurasi häntä joka ilta kotiin.  Alkuperäinen konteksti: Jamie pelkäsi yhä enemmän ja enemmän viikko viikolta.  Alkuperäinen loppuratkaisu: Jamie lopulta murtui ja osti aseen. Eräänä yönä mies murtautui sisään, ja Jamie ampui hänet kuoliaaksi. Se osoittautui poliisin sarjamurhasta etsintäkuuluttamaksi mieheksi.  Uusi loppu: Jamie varmisti, että hän harjoitteli aseensa käyttöä. Eräänä yönä mies murtautui sisään ja Jamie ampui hänet kuoliaaksi. Se osoittautui poliisin sarjamurhasta etsintäkuuluttamaksi mieheksi. </w:t>
      </w:r>
    </w:p>
    <w:p>
      <w:r>
        <w:rPr>
          <w:b/>
        </w:rPr>
        <w:t xml:space="preserve">Tulos</w:t>
      </w:r>
    </w:p>
    <w:p>
      <w:r>
        <w:t xml:space="preserve">Hänen pelkonsa kasvoi viikko viikolta, joten hän osti aseen.</w:t>
      </w:r>
    </w:p>
    <w:p>
      <w:r>
        <w:rPr>
          <w:b/>
        </w:rPr>
        <w:t xml:space="preserve">Esimerkki 7.6055</w:t>
      </w:r>
    </w:p>
    <w:p>
      <w:r>
        <w:t xml:space="preserve">Lähtökohta: Jimmy ja Jay ovat ystäviä.  Alkuperäinen konteksti: Yleensä he vain käyvät kaupoissa.  Alkuperäinen loppu: He menivät ensin ostoskeskukseen. Sitten he menivät hakemaan ruokaa. Heillä oli hauskaa.  Uusi lopetus: He menivät ensin skeittipuistoon. Sitten he menivät hakemaan ruokaa. Heillä oli hauskaa. </w:t>
      </w:r>
    </w:p>
    <w:p>
      <w:r>
        <w:rPr>
          <w:b/>
        </w:rPr>
        <w:t xml:space="preserve">Tulos</w:t>
      </w:r>
    </w:p>
    <w:p>
      <w:r>
        <w:t xml:space="preserve">Yleensä he hengailevat skeittipuistossa.</w:t>
      </w:r>
    </w:p>
    <w:p>
      <w:r>
        <w:rPr>
          <w:b/>
        </w:rPr>
        <w:t xml:space="preserve">Esimerkki 7.6056</w:t>
      </w:r>
    </w:p>
    <w:p>
      <w:r>
        <w:t xml:space="preserve">Lähtökohta: Lucas tajuaa, ettei näe enää niin kauas kuin ennen.  Alkuperäinen konteksti: Hän päättää, että hänen on tutkittava silmänsä.  Alkuperäinen loppu: Silmälääkäri kertoo Lucasille, että hän tarvitsee silmälasit. Lucas ostaa silmälasit. Lopulta Lucas näkee yhtä kauas kuin ennen.  Uusi loppu: Silmälääkäri kertoo Lucasille, että hän tarvitsee silmälasit. Lucasin äiti ostaa hänelle silmälasit. Lopulta Lucas näkee yhtä kauas kuin ennen. </w:t>
      </w:r>
    </w:p>
    <w:p>
      <w:r>
        <w:rPr>
          <w:b/>
        </w:rPr>
        <w:t xml:space="preserve">Tulos</w:t>
      </w:r>
    </w:p>
    <w:p>
      <w:r>
        <w:t xml:space="preserve">Hänen äitinsä päättää, että hänen silmänsä on tutkittava.</w:t>
      </w:r>
    </w:p>
    <w:p>
      <w:r>
        <w:rPr>
          <w:b/>
        </w:rPr>
        <w:t xml:space="preserve">Esimerkki 7.6057</w:t>
      </w:r>
    </w:p>
    <w:p>
      <w:r>
        <w:t xml:space="preserve">Lähtökohta: Sue meni huoltoasemalle ostamaan pullotettua vettä.  Alustava konteksti: Hän päätti ostaa arpalipun.  Alkuperäinen lopputulos: Sue meni kotiin ja joi vetensä. Sen jälkeen hän raaputti arpalippunsa pois. Sue ei voittanut rahaa.  Uusi lopetus: Hän meni kotiin ja joi vetensä. Sen jälkeen hän näki lottovoittonumerot. Suen tavalliset numerot tulivat esiin. </w:t>
      </w:r>
    </w:p>
    <w:p>
      <w:r>
        <w:rPr>
          <w:b/>
        </w:rPr>
        <w:t xml:space="preserve">Tulos</w:t>
      </w:r>
    </w:p>
    <w:p>
      <w:r>
        <w:t xml:space="preserve">Hän näki lottokuponkeja, mutta päätti olla ostamatta niitä.</w:t>
      </w:r>
    </w:p>
    <w:p>
      <w:r>
        <w:rPr>
          <w:b/>
        </w:rPr>
        <w:t xml:space="preserve">Esimerkki 7.6058</w:t>
      </w:r>
    </w:p>
    <w:p>
      <w:r>
        <w:t xml:space="preserve">Lähtökohta: Kadulla istui köyhä lapsi.  Alkuperäinen konteksti: Hänellä oli vain yksi leipä jäljellä.  Alkuperäinen loppuratkaisu: Hän oli aikeissa napata palan leipää. Pieni koiranpentu käveli hänen luokseen vinkuen. Poika päätti jakaa palan leipää koiran kanssa.  Uusi lopetus: Hän oli nappaamassa palan omenaa. Pieni koiranpentu käveli hänen luokseen vinkuen. Poika päätti jakaa palan leipää koiran kanssa. </w:t>
      </w:r>
    </w:p>
    <w:p>
      <w:r>
        <w:rPr>
          <w:b/>
        </w:rPr>
        <w:t xml:space="preserve">Tulos</w:t>
      </w:r>
    </w:p>
    <w:p>
      <w:r>
        <w:t xml:space="preserve">Hänen äitinsä istui hänen vieressään ja he söivät omenoita.</w:t>
      </w:r>
    </w:p>
    <w:p>
      <w:r>
        <w:rPr>
          <w:b/>
        </w:rPr>
        <w:t xml:space="preserve">Esimerkki 7.6059</w:t>
      </w:r>
    </w:p>
    <w:p>
      <w:r>
        <w:t xml:space="preserve">Lähtökohta: Kay päätti ilmoittautua viljelijän CSA:n jäseneksi.  Alkuperäinen konteksti: Hän saisi tuoreita vihanneksia ja hedelmiä paikalliselta maatilalta.  Alkuperäinen lopputulos: Hänen tilalta saamansa laatikot olivat pienempiä kuin hän odotti. Osa vihanneksista oli kuihtuneita ja käyttökelvottomia. Kay päätti olla ilmoittautumatta toiselle CSA-kierrokselle.  Uusi lopetus: Tilalta saadut laatikot olivat odotettua pienempiä. Osa vihanneksista oli kuihtuneita ja käyttökelvottomia. Kay ei pitänyt CSA:sta mistään. </w:t>
      </w:r>
    </w:p>
    <w:p>
      <w:r>
        <w:rPr>
          <w:b/>
        </w:rPr>
        <w:t xml:space="preserve">Tulos</w:t>
      </w:r>
    </w:p>
    <w:p>
      <w:r>
        <w:t xml:space="preserve">Hän ei saisi mitään rekisteröitymisestä.</w:t>
      </w:r>
    </w:p>
    <w:p>
      <w:r>
        <w:rPr>
          <w:b/>
        </w:rPr>
        <w:t xml:space="preserve">Esimerkki 7.6060</w:t>
      </w:r>
    </w:p>
    <w:p>
      <w:r>
        <w:t xml:space="preserve">Lähtökohta: Taylor oli ylpeä hyvin hoidetusta nurmikostaan.  Alkuperäinen konteksti: Hän oli jo kauan sitten porannut kaivon vain sen kastelemiseksi.  Alkuperäinen loppuratkaisu: Kaupungin työntekijä katseli vihreää nurmikkoa turhautuneena. Kaikki muut nurmikot olivat ruskeita ja ankeita. Kuivuudesta kärsivät naapurit katsoivat Tayloria halveksuen.  Uusi loppu: Hänen puutarhaansa kadehtivat monet. Kaikki muut nurmikot olivat ruskeita ja ankeita. Naapurit halusivat tietää Taylorin salaisuuden. </w:t>
      </w:r>
    </w:p>
    <w:p>
      <w:r>
        <w:rPr>
          <w:b/>
        </w:rPr>
        <w:t xml:space="preserve">Tulos</w:t>
      </w:r>
    </w:p>
    <w:p>
      <w:r>
        <w:t xml:space="preserve">Hän rakasti hoitaa kasvejaan ja pitää kaiken hyvin hoidettuna.</w:t>
      </w:r>
    </w:p>
    <w:p>
      <w:r>
        <w:rPr>
          <w:b/>
        </w:rPr>
        <w:t xml:space="preserve">Esimerkki 7.6061</w:t>
      </w:r>
    </w:p>
    <w:p>
      <w:r>
        <w:t xml:space="preserve">Lähtökohta: Bev ja hänen viisi parasta ystäväänsä päättivät pukeutua Halloweenin kunniaksi kissoiksi.  Alkuperäinen konteksti: Jokainen olisi erilainen kissa.  Alkuperäinen loppuratkaisu: Bev oli tiikeri. He saivat kiitosta koordinaatiokyvystään kaikkialla. He päättivät tehdä teemapuvut seuraavana vuonna uudelleen.  Uusi loppu: He olivat tiikereitä. He saivat kiitosta koordinaatiokyvystään kaikkialla. He päättivät tehdä teemapuvut seuraavana vuonna uudelleen. </w:t>
      </w:r>
    </w:p>
    <w:p>
      <w:r>
        <w:rPr>
          <w:b/>
        </w:rPr>
        <w:t xml:space="preserve">Tulos</w:t>
      </w:r>
    </w:p>
    <w:p>
      <w:r>
        <w:t xml:space="preserve">Jokainen päätti pukeutua samaksi kissaksi.</w:t>
      </w:r>
    </w:p>
    <w:p>
      <w:r>
        <w:rPr>
          <w:b/>
        </w:rPr>
        <w:t xml:space="preserve">Esimerkki 7.6062</w:t>
      </w:r>
    </w:p>
    <w:p>
      <w:r>
        <w:t xml:space="preserve">Lähtökohta: Jen oli aina ollut kiinnostunut Napa Valleyn viinivalikoimasta.  Alkuperäinen konteksti: Hän päätti, että hänen on nähtävä Napa jonain päivänä.  Alkuperäinen loppuratkaisu: Jen säästi rahaa Napan matkaa varten. Kun hän pääsi sinne, viini oli jopa parempaa kuin hän oli kuvitellut. Hän katui vain sitä, että hänen oli palattava kotiin.  Uusi loppu: Lopulta Jen säästi rahaa isoa Napan matkaa varten. Kun hän pääsi sinne, viini oli vielä parempaa kuin hän oli kuvitellut. Hän katui vain sitä, että hänen oli palattava kotiin. </w:t>
      </w:r>
    </w:p>
    <w:p>
      <w:r>
        <w:rPr>
          <w:b/>
        </w:rPr>
        <w:t xml:space="preserve">Tulos</w:t>
      </w:r>
    </w:p>
    <w:p>
      <w:r>
        <w:t xml:space="preserve">Jen ei koskaan halunnut mennä Napaan, koska se oli liian kaukana.</w:t>
      </w:r>
    </w:p>
    <w:p>
      <w:r>
        <w:rPr>
          <w:b/>
        </w:rPr>
        <w:t xml:space="preserve">Esimerkki 7.6063</w:t>
      </w:r>
    </w:p>
    <w:p>
      <w:r>
        <w:t xml:space="preserve">Lähtökohta: Mietin eräänä päivänä, mistä hunaja tulee?  Alkuperäinen konteksti: En ole koskaan nähnyt mehiläisen lentävän ympäriinsä pienen ämpärin kanssa.  Alkuperäinen loppuratkaisu: Päätin tutkia asiaa. Sanakirjassa sanottiin, että se on oksennettua ruokaa. Opin, että hunaja on mehiläisten oksennusta.  Uusi lopetus: Olin innostunut tutkimaan asiaa. Verkkotietosanakirjassa sanottiin, että se oli oksennettua ruokaa. Opin, että hunaja on mehiläisten oksennusta. </w:t>
      </w:r>
    </w:p>
    <w:p>
      <w:r>
        <w:rPr>
          <w:b/>
        </w:rPr>
        <w:t xml:space="preserve">Tulos</w:t>
      </w:r>
    </w:p>
    <w:p>
      <w:r>
        <w:t xml:space="preserve">Etsin mehiläisiä ja hunajaa verkkotietosanakirjasta.</w:t>
      </w:r>
    </w:p>
    <w:p>
      <w:r>
        <w:rPr>
          <w:b/>
        </w:rPr>
        <w:t xml:space="preserve">Esimerkki 7.6064</w:t>
      </w:r>
    </w:p>
    <w:p>
      <w:r>
        <w:t xml:space="preserve">Lähtökohta: Kiusaaja tönäisi Ivaa koulun pihalla.  Alustava konteksti: Ivan silmälasit putosivat hänen kasvoiltaan multaan.  Alkuperäinen loppuratkaisu: Sitten kiusaaja astui niiden päälle! Ivan äiti rypisteli otsaansa nähdessään hajonneen linssin. Hän pakotti Ivan maksamaan uuden linssin viikkorahoista.  Uusi lopetus: Sitten kiusaaja astui Ivan päälle! Ivan äiti nyrpisti otsaansa nähdessään kaikki mustelmat. Hän pakotti kiusaajan maksamaan Ivan lääkärilaskut tämän viikkorahoista. </w:t>
      </w:r>
    </w:p>
    <w:p>
      <w:r>
        <w:rPr>
          <w:b/>
        </w:rPr>
        <w:t xml:space="preserve">Tulos</w:t>
      </w:r>
    </w:p>
    <w:p>
      <w:r>
        <w:t xml:space="preserve">Hän kaatui maahan ja löi päänsä.</w:t>
      </w:r>
    </w:p>
    <w:p>
      <w:r>
        <w:rPr>
          <w:b/>
        </w:rPr>
        <w:t xml:space="preserve">Esimerkki 7.6065</w:t>
      </w:r>
    </w:p>
    <w:p>
      <w:r>
        <w:t xml:space="preserve">Lähtökohta: Kaksi lasta kävi filosofista keskustelua Jack Frostista.  Alustava konteksti: Toinen lapsi väitti, että Jack Frost oli paha, koska hän toi kylmää.  Alkuperäinen loppuratkaisu: Toinen väitti, että Jack Frost oli hyvä, koska hän toi lunta. Kumpikaan lapsi ei suostunut antamaan periksi. Kymmenen minuutin kuluttua he kuitenkin suostuivat olemaan eri mieltä.  Uusi loppu: Toinen väitti, että Jack Frost oli hyvä tuomaan lunta. Toinen lapsi antoi periksi. Mutta kymmenen minuutin kuluttua he sopivat katsovansa Jack Frostia yhdessä. </w:t>
      </w:r>
    </w:p>
    <w:p>
      <w:r>
        <w:rPr>
          <w:b/>
        </w:rPr>
        <w:t xml:space="preserve">Tulos</w:t>
      </w:r>
    </w:p>
    <w:p>
      <w:r>
        <w:t xml:space="preserve">Yksi lapsi väitti, mutta ei katsonut Jack Frostia.</w:t>
      </w:r>
    </w:p>
    <w:p>
      <w:r>
        <w:rPr>
          <w:b/>
        </w:rPr>
        <w:t xml:space="preserve">Esimerkki 7.6066</w:t>
      </w:r>
    </w:p>
    <w:p>
      <w:r>
        <w:t xml:space="preserve">Lähtökohta: Kimit halusivat pitää perheillallisen.  Alkuperäinen konteksti: Oli kiitospäivä, ja he halusivat perinteen.  Alkuperäinen loppu: Valitettavasti he polttivat kalkkunan. He sotkivat myös lisukkeet. He söivät sen sijaan pizzaa.  Uusi loppu: Valitettavasti he polttivat kinkun. He sotkivat myös lisukkeet. He söivät sen sijaan pizzaa. </w:t>
      </w:r>
    </w:p>
    <w:p>
      <w:r>
        <w:rPr>
          <w:b/>
        </w:rPr>
        <w:t xml:space="preserve">Tulos</w:t>
      </w:r>
    </w:p>
    <w:p>
      <w:r>
        <w:t xml:space="preserve">He eivät pitäneet kalkkunasta, joten he päättivät tehdä sen sijaan kinkkua.</w:t>
      </w:r>
    </w:p>
    <w:p>
      <w:r>
        <w:rPr>
          <w:b/>
        </w:rPr>
        <w:t xml:space="preserve">Esimerkki 7.6067</w:t>
      </w:r>
    </w:p>
    <w:p>
      <w:r>
        <w:t xml:space="preserve">Lähtökohta: Alicia maksoi pasianssia.  Alustava konteksti: Hän halusi todella voittaa.  Alkuperäinen loppuratkaisu: Kahdenkymmenen minuutin jälkeen hän lopulta voitti. Alicia päätti pelata uudelleen. Tällä kertaa hän voitti viidessä minuutissa.  Uusi lopetus: Lopulta kahdenkymmenen minuutin jälkeen hän luki. Alicia päätti pelata uudelleen luettuaan. Tällä kertaa hän voitti viidessä minuutissa. </w:t>
      </w:r>
    </w:p>
    <w:p>
      <w:r>
        <w:rPr>
          <w:b/>
        </w:rPr>
        <w:t xml:space="preserve">Tulos</w:t>
      </w:r>
    </w:p>
    <w:p>
      <w:r>
        <w:t xml:space="preserve">Hän halusi sen sijaan lukea.</w:t>
      </w:r>
    </w:p>
    <w:p>
      <w:r>
        <w:rPr>
          <w:b/>
        </w:rPr>
        <w:t xml:space="preserve">Esimerkki 7.6068</w:t>
      </w:r>
    </w:p>
    <w:p>
      <w:r>
        <w:t xml:space="preserve">Lähtökohta: Olen kauttakulkuliikenteen harrastaja.  Alkuperäinen konteksti: Työskentelin kauttakulkulaitoksessa.  Alkuperäinen loppu: Eräänä päivänä uusi toimitusjohtajamme halusi nähdä kuvia kalustosta. Pomoni lähetti minut ottamaan kuvia. Se oli yksi nautinnollisimmista työpäivistäni.  Uusi loppu: Eräänä päivänä uusi toimitusjohtajamme halusi nähdä kuvia paikallisesta kasvistosta. Pomoni lähetti minut ottamaan kuvia. Se oli yksi kauneimmista työpäivistä, joita minulla on koskaan ollut. </w:t>
      </w:r>
    </w:p>
    <w:p>
      <w:r>
        <w:rPr>
          <w:b/>
        </w:rPr>
        <w:t xml:space="preserve">Tulos</w:t>
      </w:r>
    </w:p>
    <w:p>
      <w:r>
        <w:t xml:space="preserve">Työskentelin luonnonsuojelualueella, kaukana kaikista liikennevälineistä.</w:t>
      </w:r>
    </w:p>
    <w:p>
      <w:r>
        <w:rPr>
          <w:b/>
        </w:rPr>
        <w:t xml:space="preserve">Esimerkki 7.6069</w:t>
      </w:r>
    </w:p>
    <w:p>
      <w:r>
        <w:t xml:space="preserve">Lähtökohta: Whitney valmistui yliopistosta.  Alkuperäinen konteksti: Hän sai työpaikan Nashvillestä.  Alkuperäinen loppu: Hän joutui pakkaamaan ja muuttamaan osavaltiosta toiseen. Hän ei ollut koskaan asunut poissa kotoa. Muutto oli hänen elämänsä paras päätös.  Uusi loppu: Hän oli iloinen, ettei hänen tarvinnut pakata tavaroitaan ja muuttaa osavaltiosta toiseen. Hän ei ollut koskaan asunut poissa kotoa. Työn vastaanottaminen oli paras päätös, jonka hän oli koskaan tehnyt. </w:t>
      </w:r>
    </w:p>
    <w:p>
      <w:r>
        <w:rPr>
          <w:b/>
        </w:rPr>
        <w:t xml:space="preserve">Tulos</w:t>
      </w:r>
    </w:p>
    <w:p>
      <w:r>
        <w:t xml:space="preserve">Hän sai työpaikan kotikaupungistaan.</w:t>
      </w:r>
    </w:p>
    <w:p>
      <w:r>
        <w:rPr>
          <w:b/>
        </w:rPr>
        <w:t xml:space="preserve">Esimerkki 7.6070</w:t>
      </w:r>
    </w:p>
    <w:p>
      <w:r>
        <w:t xml:space="preserve">Lähtökohta: Äitini osti linnun, kun olin kuusivuotias.  Alkuperäinen konteksti: Se oli ilkein lintu ikinä.  Alkuperäinen loppu: Se lensi tarkoituksella ulos häkistä hyökätäkseen kimppuuni. Oletin, että se kuolisi muutaman vuoden päästä. Mutta 19 vuoden jälkeen olen vakuuttunut, että se elää ikuisesti.  Uusi loppu: Se kävelisi tarkoituksella ulos häkistä hyökätäkseen kimppuuni. Oletin, että se kuolisi muutamassa vuodessa. Mutta 19 vuoden jälkeen olen vakuuttunut, että se elää ikuisesti. </w:t>
      </w:r>
    </w:p>
    <w:p>
      <w:r>
        <w:rPr>
          <w:b/>
        </w:rPr>
        <w:t xml:space="preserve">Tulos</w:t>
      </w:r>
    </w:p>
    <w:p>
      <w:r>
        <w:t xml:space="preserve">Se oli lentokyvytön lintu.</w:t>
      </w:r>
    </w:p>
    <w:p>
      <w:r>
        <w:rPr>
          <w:b/>
        </w:rPr>
        <w:t xml:space="preserve">Esimerkki 7.6071</w:t>
      </w:r>
    </w:p>
    <w:p>
      <w:r>
        <w:t xml:space="preserve">Lähtökohta: Laura joi teetä.  Alustava konteksti: Laura yritti keskittyä opiskeluun.  Alkuperäinen lopetus: Teestä saatu kofeiini elvytti hänet. Laura sai energiaa ja sai opintonsa päätökseen täysin keskittyneenä. Laura sai erinomaisen arvosanan kokeessaan heti seuraavana päivänä.  Uusi lopetus: Teestä saadut yrtit elvyttivät hänet. Laura oli virkeä ja suoritti opintonsa täydellä keskittymisellä. Laura pääsi kokeesta läpi seuraavana päivänä. </w:t>
      </w:r>
    </w:p>
    <w:p>
      <w:r>
        <w:rPr>
          <w:b/>
        </w:rPr>
        <w:t xml:space="preserve">Tulos</w:t>
      </w:r>
    </w:p>
    <w:p>
      <w:r>
        <w:t xml:space="preserve">Se oli yrttiteetä.</w:t>
      </w:r>
    </w:p>
    <w:p>
      <w:r>
        <w:rPr>
          <w:b/>
        </w:rPr>
        <w:t xml:space="preserve">Esimerkki 7.6072</w:t>
      </w:r>
    </w:p>
    <w:p>
      <w:r>
        <w:t xml:space="preserve">Lähtökohta: Alexia oli hermostunut jalkapalloturnaukseensa.  Alustava konteksti: Hän pelasi maalivahtina ja pelkäsi joukkueensa häviävän.  Alkuperäinen loppuratkaisu: Alexian yllätykseksi joukkue menestyi kuitenkin hyvin. Hän varmisti, että hän torjui toisen joukkueen jokaisen maalin. Todellisuutena Uusi lopetus: Hänen yllätyksekseen joukkue pärjäsi kuitenkin hyvin. Hän piti huolen siitä, että hän hurrasi toisen joukkueen jokaiselle maalille. Todellisuudessa hän oli kiltti. </w:t>
      </w:r>
    </w:p>
    <w:p>
      <w:r>
        <w:rPr>
          <w:b/>
        </w:rPr>
        <w:t xml:space="preserve">Tulos</w:t>
      </w:r>
    </w:p>
    <w:p>
      <w:r>
        <w:t xml:space="preserve">Hän valmensi ja pelkäsi joukkueensa häviävän.</w:t>
      </w:r>
    </w:p>
    <w:p>
      <w:r>
        <w:rPr>
          <w:b/>
        </w:rPr>
        <w:t xml:space="preserve">Esimerkki 7.6073</w:t>
      </w:r>
    </w:p>
    <w:p>
      <w:r>
        <w:t xml:space="preserve">Lähtökohta: Ystäväni leikkivät leikkikentällä.  Alustava konteksti: Ryhmä meitä vanhempia lapsia alkoi kävellä lähemmäs meitä.  Alkuperäinen loppuratkaisu: He yrittivät taistella meitä vastaan, koska he halusivat leikkikentän itselleen. Yritimme juosta karkuun, ja he päätyivät heittämään kiviä. Iso kivi osui jalkaani ja sain mustelman.  Uusi loppu: He yrittivät kerätä meidät yhteen, koska he halusivat sulkea leikkikentän. Yritimme juosta pois ja jatkaa leikkiä, ja he seurasivat meitä. Kompastuin suureen kiveen ja sain mustelman jalkaani. </w:t>
      </w:r>
    </w:p>
    <w:p>
      <w:r>
        <w:rPr>
          <w:b/>
        </w:rPr>
        <w:t xml:space="preserve">Tulos</w:t>
      </w:r>
    </w:p>
    <w:p>
      <w:r>
        <w:t xml:space="preserve">Ryhmä opettajia alkoi kävellä lähemmäs meitä.</w:t>
      </w:r>
    </w:p>
    <w:p>
      <w:r>
        <w:rPr>
          <w:b/>
        </w:rPr>
        <w:t xml:space="preserve">Esimerkki 7.6074</w:t>
      </w:r>
    </w:p>
    <w:p>
      <w:r>
        <w:t xml:space="preserve">Lähtökohta: Nia oli hoikka, mutta ei kunnossa.  Alkuperäinen konteksti: Hän päätti päästä kuntoon.  Alkuperäinen loppuratkaisu: Hän alkoi juosta joka päivä. Hän kävi myös kuntosalilla nostamassa painoja. Muutamassa kuukaudessa hänestä oli tullut lihaksikas ja muodokas!  Uusi lopetus: Hän alkoi hieman lihoa, joten hän alkoi juosta joka päivä. Hän kävi myös kuntosalilla nostamassa painoja. Muutamassa kuukaudessa hänestä oli tullut lihaksikas ja muodokas! </w:t>
      </w:r>
    </w:p>
    <w:p>
      <w:r>
        <w:rPr>
          <w:b/>
        </w:rPr>
        <w:t xml:space="preserve">Tulos</w:t>
      </w:r>
    </w:p>
    <w:p>
      <w:r>
        <w:t xml:space="preserve">Hän päätti, että hän oli onnellinen sellaisena kuin oli.</w:t>
      </w:r>
    </w:p>
    <w:p>
      <w:r>
        <w:rPr>
          <w:b/>
        </w:rPr>
        <w:t xml:space="preserve">Esimerkki 7.6075</w:t>
      </w:r>
    </w:p>
    <w:p>
      <w:r>
        <w:t xml:space="preserve">Lähtökohta: Viime viikolla isäni vei minut ampumaradalle.  Alustava konteksti: Hän antoi minun valita aseen.  Alkuperäinen loppu: Sain ampua sillä kymmenen dollarin edestä ammuksia. Tähtäimeni oli surkea, mutta parani koko ajan. Se oli hauskaa ja opetti minulle paljon.  Uusi loppu: En ampunut sillä kymmenen dollarin edestä ammuksia. Tähtäimeni oli luultavasti muutenkin surkea eikä se parantunut. Se ei ollut hauskaa eikä opettanut minulle mitään. </w:t>
      </w:r>
    </w:p>
    <w:p>
      <w:r>
        <w:rPr>
          <w:b/>
        </w:rPr>
        <w:t xml:space="preserve">Tulos</w:t>
      </w:r>
    </w:p>
    <w:p>
      <w:r>
        <w:t xml:space="preserve">Hän antoi minun valita aseen, mutta olin liian hermostunut, joten palasimme kotiin.</w:t>
      </w:r>
    </w:p>
    <w:p>
      <w:r>
        <w:rPr>
          <w:b/>
        </w:rPr>
        <w:t xml:space="preserve">Esimerkki 7.6076</w:t>
      </w:r>
    </w:p>
    <w:p>
      <w:r>
        <w:t xml:space="preserve">Lähtökohta: Bob on aina halunnut koiranpennun.  Alkuperäinen konteksti: Hän tiesi, että koiranpennun hankkiminen olisi kallista.  Alkuperäinen loppuratkaisu: Bobilla ei ollut rahaa hankkia haluamaansa pentua. Bob odotti kärsivällisesti vuosittaista ilmaista adoptiopäivää. Hän käveli pois eläinsuojasta haluamansa koiranpennun kanssa.  Uusi lopetus: Hän tiesi olevansa tarpeeksi vastuullinen huolehtimaan haluamastaan pennusta. Bob odotti kärsivällisesti vuosittaista ilmaista adoptiopäivää. Hän käveli pois eläinsuojasta haluamansa koiranpennun kanssa. </w:t>
      </w:r>
    </w:p>
    <w:p>
      <w:r>
        <w:rPr>
          <w:b/>
        </w:rPr>
        <w:t xml:space="preserve">Tulos</w:t>
      </w:r>
    </w:p>
    <w:p>
      <w:r>
        <w:t xml:space="preserve">Mutta hän tiesi, että pennun hankkiminen olisi liian suuri vastuu.</w:t>
      </w:r>
    </w:p>
    <w:p>
      <w:r>
        <w:rPr>
          <w:b/>
        </w:rPr>
        <w:t xml:space="preserve">Esimerkki 7.6077</w:t>
      </w:r>
    </w:p>
    <w:p>
      <w:r>
        <w:t xml:space="preserve">Lähtökohta: Menimme puistoon pelaamaan jalkapalloa.  Alkuperäinen konteksti: Valitsisimme joukkueet ja alkaisimme pelata.  Alkuperäinen loppu: Joskus ulkona oli todella mutaa. Lähdimme puistosta väsyneinä ja likaisina. Mutta seuraavalla viikolla menimme takaisin hakemaan lisää.  Uusi loppu: Löysimme todella mutaisen paikan. Me eläisimme siellä väsyneinä ja likaisina. Mutta seuraavalla viikolla menisimme takaisin hakemaan lisää. </w:t>
      </w:r>
    </w:p>
    <w:p>
      <w:r>
        <w:rPr>
          <w:b/>
        </w:rPr>
        <w:t xml:space="preserve">Tulos</w:t>
      </w:r>
    </w:p>
    <w:p>
      <w:r>
        <w:t xml:space="preserve">Kaupunki päätti, että olimme liian kovia nurmikolle, joten he eivät enää antaneet meidän pelata jalkapalloa.</w:t>
      </w:r>
    </w:p>
    <w:p>
      <w:r>
        <w:rPr>
          <w:b/>
        </w:rPr>
        <w:t xml:space="preserve">Esimerkki 7.6078</w:t>
      </w:r>
    </w:p>
    <w:p>
      <w:r>
        <w:t xml:space="preserve">Lähtökohta: Sandy on ollut Samin paras ystävä 10 vuotta.  Alkuperäinen konteksti: Valitettavasti Sam kuoli auto-onnettomuudessa.  Alkuperäinen loppu: Sandy oli niin murtunut ystävänsä menetyksestä. Sandy päätti käydä Samin äidin luona lohduttautumassa. Sandy tunsi lohtua, kun Samin äiti rukoili hänen kanssaan.  Uusi lopetus: Sandy oli niin murtunut ystävänsä äidin menetyksestä. Sandy päätti käydä Samin luona hakemassa lohtua. Sandy tunsi lohtua, kun Sam rukoili hänen kanssaan. </w:t>
      </w:r>
    </w:p>
    <w:p>
      <w:r>
        <w:rPr>
          <w:b/>
        </w:rPr>
        <w:t xml:space="preserve">Tulos</w:t>
      </w:r>
    </w:p>
    <w:p>
      <w:r>
        <w:t xml:space="preserve">Valitettavasti Samin äiti kuoli auto-onnettomuudessa.</w:t>
      </w:r>
    </w:p>
    <w:p>
      <w:r>
        <w:rPr>
          <w:b/>
        </w:rPr>
        <w:t xml:space="preserve">Esimerkki 7.6079</w:t>
      </w:r>
    </w:p>
    <w:p>
      <w:r>
        <w:t xml:space="preserve">Lähtökohta: Don ajoi puistoon ottaakseen kuvia linnuista.  Alustava konteksti: Hän asensi kameransa ja alkoi etsiä lintuja.  Alkuperäinen lopetus: Tuntikausien odottelun jälkeen Don alkoi turhautua. Yhtäkkiä puistoon saapui hyvin harvinainen lintulaji. Don nappasi siitä iloisesti kuvia ja lähti sitten kotiin.  Uusi loppu: Tuntikausien odottelun jälkeen Don alkoi turhautua. Yhtäkkiä puistoon saapui joukko harvinaisia oravia. Don otti niistä iloisesti kuvia ja lähti sitten kotiin. </w:t>
      </w:r>
    </w:p>
    <w:p>
      <w:r>
        <w:rPr>
          <w:b/>
        </w:rPr>
        <w:t xml:space="preserve">Tulos</w:t>
      </w:r>
    </w:p>
    <w:p>
      <w:r>
        <w:t xml:space="preserve">Hän asensi kameransa ja alkoi sen sijaan kuvata oravia.</w:t>
      </w:r>
    </w:p>
    <w:p>
      <w:r>
        <w:rPr>
          <w:b/>
        </w:rPr>
        <w:t xml:space="preserve">Esimerkki 7.6080</w:t>
      </w:r>
    </w:p>
    <w:p>
      <w:r>
        <w:t xml:space="preserve">Lähtökohta: Rod piti puheen häissä.  Alustava konteksti: Hän teki lopussa likaisen vitsin.  Alkuperäinen lopetus: Mutta kukaan ei nauranut! Itse asiassa kaikki näyttivät järkyttyneiltä. Rod toivoi, ettei olisi kertonut vitsiä.  Uusi lopetus: Mutta kukaan ei nauranut! Itse asiassa kaikki näyttivät järkyttyneiltä. Sulhanen toivoi, ettei olisi kertonut vitsiä. </w:t>
      </w:r>
    </w:p>
    <w:p>
      <w:r>
        <w:rPr>
          <w:b/>
        </w:rPr>
        <w:t xml:space="preserve">Tulos</w:t>
      </w:r>
    </w:p>
    <w:p>
      <w:r>
        <w:t xml:space="preserve">Lopussa sulhanen teki likaisen vitsin.</w:t>
      </w:r>
    </w:p>
    <w:p>
      <w:r>
        <w:rPr>
          <w:b/>
        </w:rPr>
        <w:t xml:space="preserve">Esimerkki 7.6081</w:t>
      </w:r>
    </w:p>
    <w:p>
      <w:r>
        <w:t xml:space="preserve">Lähtökohta: Trey halusi pois ghetosta, jossa hän asui.  Alkuperäinen konteksti: Hän opiskeli ahkerasti ja sai hyviä arvosanoja koulussa.  Alkuperäinen loppuratkaisu: Kun Trey valmistui, hän oli priimus. Trey meni yliopistoon, sai hyvän työpaikan eikä koskaan palannut takaisin. Trey muutti äitinsä luokse, jota hän rakasti, ja hän oli onnellinen.  Uusi loppu: Kun hän valmistui, hän oli luokkansa viimeisenä. Trey ei mennyt collegeen, sai minimipalkkatyön eikä koskaan yrittänyt parantaa itseään. Trey ja hänen äitinsä eivät muuttaneet ja hän oli onneton. </w:t>
      </w:r>
    </w:p>
    <w:p>
      <w:r>
        <w:rPr>
          <w:b/>
        </w:rPr>
        <w:t xml:space="preserve">Tulos</w:t>
      </w:r>
    </w:p>
    <w:p>
      <w:r>
        <w:t xml:space="preserve">Hänen arvosanansa koulussa olivat surkeat.</w:t>
      </w:r>
    </w:p>
    <w:p>
      <w:r>
        <w:rPr>
          <w:b/>
        </w:rPr>
        <w:t xml:space="preserve">Esimerkki 7.6082</w:t>
      </w:r>
    </w:p>
    <w:p>
      <w:r>
        <w:t xml:space="preserve">Lähtökohta: Toivoin aina mahdollisuutta voittaa peli joukkueelleni.  Alkuperäinen konteksti: Tilanteista ei aina saa ottaa kaikkea irti.  Alkuperäinen loppuratkaisu: Mutta kun pesät olivat täynnä, varmistin, että otin siitä kaiken irti. Löin kolmosen oikealle, joka tyhjensi pesät ja vei meidät johtoon. Se oli valtava voitto meille ja suuri hetki itselleni.  Uusi lopetus: Mutta kun pesät olivat täynnä, varmistin, että otin siitä kaiken irti. Löin kolme lyöjää peräkkäin ja lopetin vuoroparin ilman juoksuja ja voitin pelin. Se oli valtava voitto meille ja valtava hetki itselleni. </w:t>
      </w:r>
    </w:p>
    <w:p>
      <w:r>
        <w:rPr>
          <w:b/>
        </w:rPr>
        <w:t xml:space="preserve">Tulos</w:t>
      </w:r>
    </w:p>
    <w:p>
      <w:r>
        <w:t xml:space="preserve">Olin syöttäjä, joten annoin panokseni syöttäjän kentältä.</w:t>
      </w:r>
    </w:p>
    <w:p>
      <w:r>
        <w:rPr>
          <w:b/>
        </w:rPr>
        <w:t xml:space="preserve">Esimerkki 7.6083</w:t>
      </w:r>
    </w:p>
    <w:p>
      <w:r>
        <w:t xml:space="preserve">Lähtökohta: Joka kesä Smithit lähtevät matkalle Cape Codin rannoille.  Alkuperäinen konteksti: He vuokraavat talon ja jäävät kesäksi.  Alkuperäinen loppu: Tällä kertaa he suuntasivat merelle heti perillä. He yksinkertaisesti rakastivat virkistävää vettä ja näkymää. He eivät malttaneet odottaa, että pääsisivät takaisin ensi vuonna.  Uusi lopetus: Tällä kertaa he suuntasivat vuorille heti perillä. He yksinkertaisesti rakastivat virkistävää ilmaa ja näkymää. He eivät malttaneet odottaa palaavansa ensi vuonna. </w:t>
      </w:r>
    </w:p>
    <w:p>
      <w:r>
        <w:rPr>
          <w:b/>
        </w:rPr>
        <w:t xml:space="preserve">Tulos</w:t>
      </w:r>
    </w:p>
    <w:p>
      <w:r>
        <w:t xml:space="preserve">Tänä kesänä he päättivät kuitenkin lähteä sen sijaan Kanadan Kalliovuorille.</w:t>
      </w:r>
    </w:p>
    <w:p>
      <w:r>
        <w:rPr>
          <w:b/>
        </w:rPr>
        <w:t xml:space="preserve">Esimerkki 7.6084</w:t>
      </w:r>
    </w:p>
    <w:p>
      <w:r>
        <w:t xml:space="preserve">Lähtökohta: Ella kääntyi islamiin.  Alkuperäinen konteksti: Hänen uudet sisarensa sanoivat, että hänen oli pukeuduttava eri tavalla.  Alkuperäinen loppuratkaisu: Ellan piti peittää hiuksensa vaatimattomasti hijabilla. Aluksi Ella piti sitä outona ja epämukavana. Mutta pian hän tottui siihen.  Uusi loppu: Hän ei halunnut vaivautua peittämään hiuksiaan hijabilla. Ellan mielestä se tuntui liian oudolta ja epämukavalta. Hän tiesi, ettei hän tottuisi siihen. </w:t>
      </w:r>
    </w:p>
    <w:p>
      <w:r>
        <w:rPr>
          <w:b/>
        </w:rPr>
        <w:t xml:space="preserve">Tulos</w:t>
      </w:r>
    </w:p>
    <w:p>
      <w:r>
        <w:t xml:space="preserve">Ella päätti pian kääntyä takaisin katoliseen uskontoon, koska hän halusi pukeutua kuten ennenkin.</w:t>
      </w:r>
    </w:p>
    <w:p>
      <w:r>
        <w:rPr>
          <w:b/>
        </w:rPr>
        <w:t xml:space="preserve">Esimerkki 7.6085</w:t>
      </w:r>
    </w:p>
    <w:p>
      <w:r>
        <w:t xml:space="preserve">Lähtökohta: Frannie oli huono päivä.  Alustava konteksti: Frannie ei halunnut jatkaa työssä.  Alkuperäinen loppuratkaisu: Hänen pomonsa oli ollut hyvin epäkohtelias hänelle. Frannie päätti irtisanoutua pomolleen. Hänen pomonsa käski häntä lähtemään eikä palaamaan takaisin.  Uusi loppu: Hänen pomonsa oli aina hyvin mukava hänelle. Frannie päätti antaa pomolleen mukavan viestin. Hänen pomonsa kiitti häntä ja toivoi, ettei Frannie koskaan jättäisi työtään. </w:t>
      </w:r>
    </w:p>
    <w:p>
      <w:r>
        <w:rPr>
          <w:b/>
        </w:rPr>
        <w:t xml:space="preserve">Tulos</w:t>
      </w:r>
    </w:p>
    <w:p>
      <w:r>
        <w:t xml:space="preserve">Hän halusi aina jatkaa työssään.</w:t>
      </w:r>
    </w:p>
    <w:p>
      <w:r>
        <w:rPr>
          <w:b/>
        </w:rPr>
        <w:t xml:space="preserve">Esimerkki 7.6086</w:t>
      </w:r>
    </w:p>
    <w:p>
      <w:r>
        <w:t xml:space="preserve">Lähtökohta: Phil tiesi, ettei hänen kannata riidellä töissä.  Alkuperäinen konteksti: Phil luuli, että hänellä oli hyvä syy tapella työtoverinsa kanssa.  Alkuperäinen loppu: Adrian, lihava musta mies, hieroi Carlan hartioita. Phil piti Carlasta ja sanoi Adrianille, että tapellaan siitä, että hän koskettaa Carlaa. Adrian ei halunnut tapella, mutta Phil löi häntä kaikkien nähden.  Uusi loppu: Adrian, lihava musta mies, hieroi Carlan hartioita. Phil piti Carlasta eikä nähnyt Adriania. Adrian ei halunnut tapella, mutta Phil ja oli iloinen, että hän oli jättänyt asemansa. </w:t>
      </w:r>
    </w:p>
    <w:p>
      <w:r>
        <w:rPr>
          <w:b/>
        </w:rPr>
        <w:t xml:space="preserve">Tulos</w:t>
      </w:r>
    </w:p>
    <w:p>
      <w:r>
        <w:t xml:space="preserve">Hän poistuu aina työpisteestä, kun joku häiritsee häntä.</w:t>
      </w:r>
    </w:p>
    <w:p>
      <w:r>
        <w:rPr>
          <w:b/>
        </w:rPr>
        <w:t xml:space="preserve">Esimerkki 7.6087</w:t>
      </w:r>
    </w:p>
    <w:p>
      <w:r>
        <w:t xml:space="preserve">Lähtökohta: Joey oli tunnetusti nirso syöjä.  Alkuperäinen konteksti: Hän inhosi erityisesti vihanneksia.  Alkuperäinen loppuratkaisu: Hänen isoäitinsä tarjoili hänelle jotain vihreää, joka näytti keihäiltä. Hän käski hänen esittää, että hän tuhoaisi valomiekat syödessään niitä. Parsa ei siis ollutkaan niin paha.  Uusi loppu: Isoäiti tarjoili hänelle jotain vihreää, joka näytti päärynöiltä. Hän käski hänen esittää, että hän tuhoaisi valomiekat syödessään niitä. Päärynät eivät siis olleetkaan niin pahoja. </w:t>
      </w:r>
    </w:p>
    <w:p>
      <w:r>
        <w:rPr>
          <w:b/>
        </w:rPr>
        <w:t xml:space="preserve">Tulos</w:t>
      </w:r>
    </w:p>
    <w:p>
      <w:r>
        <w:t xml:space="preserve">Hän vihasi erityisesti hedelmiä mutta rakasti vihanneksia.</w:t>
      </w:r>
    </w:p>
    <w:p>
      <w:r>
        <w:rPr>
          <w:b/>
        </w:rPr>
        <w:t xml:space="preserve">Esimerkki 7.6088</w:t>
      </w:r>
    </w:p>
    <w:p>
      <w:r>
        <w:t xml:space="preserve">Lähtökohta: Eva ilmoittautui spinning-tunnille.  Alustava konteksti: Hän halusi päästä kuntoon.  Alkuperäinen lopputulos: Aluksi Eva oli hermostunut spinningistä. Mutta kun hän saapui paikalle, hän totesi, että se näytti varsin hauskalta. Eevalla oli lopulta hauskaa tunnilla!  Uusi lopetus: Eva ilmoittautui sen sijaan joogatunnille. Kun hän saapui paikalle, hän istui, että se näytti varsin hauskalta. Evan joogatunnilla oli lopulta hauskaa! </w:t>
      </w:r>
    </w:p>
    <w:p>
      <w:r>
        <w:rPr>
          <w:b/>
        </w:rPr>
        <w:t xml:space="preserve">Tulos</w:t>
      </w:r>
    </w:p>
    <w:p>
      <w:r>
        <w:t xml:space="preserve">Hän ei pitänyt pyörän päällä istumisesta ja päätti jättää luokan kesken.</w:t>
      </w:r>
    </w:p>
    <w:p>
      <w:r>
        <w:rPr>
          <w:b/>
        </w:rPr>
        <w:t xml:space="preserve">Esimerkki 7.6089</w:t>
      </w:r>
    </w:p>
    <w:p>
      <w:r>
        <w:t xml:space="preserve">Lähtökohta: Jake päätti lähteä lyhyelle lenkille.  Alkuperäinen konteksti: Hän puki kengät jalkaansa vain huomatakseen tarvitsevansa uudet kengät.  Alkuperäinen loppu: Hän meni kauppaan ostamaan uudet kengät. Hänen kokoisiaan ei ollut kaupassa. Jake oli uskomattoman järkyttynyt ja vietti päivän sisätiloissa.  Uusi loppu: Kengät alkoivat olla vanhentuneet, joten hän juoksi kauppaan katsomaan uusia. Hänen kokoaan ei ollut kaupassa. Jake oli järkyttynyt ja juoksi kotiin. </w:t>
      </w:r>
    </w:p>
    <w:p>
      <w:r>
        <w:rPr>
          <w:b/>
        </w:rPr>
        <w:t xml:space="preserve">Tulos</w:t>
      </w:r>
    </w:p>
    <w:p>
      <w:r>
        <w:t xml:space="preserve">Hän puki kengät jalkaansa, ja se sopii täydellisesti.</w:t>
      </w:r>
    </w:p>
    <w:p>
      <w:r>
        <w:rPr>
          <w:b/>
        </w:rPr>
        <w:t xml:space="preserve">Esimerkki 7.6090</w:t>
      </w:r>
    </w:p>
    <w:p>
      <w:r>
        <w:t xml:space="preserve">Lähtökohta: Äiti katseli tyttärensä piirtävän paperille.  Alustava konteksti: Äiti kysyi tyttäreltään, mitä tämä piirsi?  Alkuperäinen lopputulos: Tytär vastasi. Kulta, kukaan ei tiedä, miltä Jumala näyttää, äiti vastasi. Odota vain, olen melkein valmis, tytär vastasi.  Uusi lopetus: Tytär vastasi: En voi, koska piirrän kuvaa Jumalasta. Kulta kukaan ei tiedä, miltä Jumala näyttää äiti vastasi. Odota, olen melkein valmis, tytär vastasi. </w:t>
      </w:r>
    </w:p>
    <w:p>
      <w:r>
        <w:rPr>
          <w:b/>
        </w:rPr>
        <w:t xml:space="preserve">Tulos</w:t>
      </w:r>
    </w:p>
    <w:p>
      <w:r>
        <w:t xml:space="preserve">Äiti pyysi tytärtään lopettamaan piirtämisen.</w:t>
      </w:r>
    </w:p>
    <w:p>
      <w:r>
        <w:rPr>
          <w:b/>
        </w:rPr>
        <w:t xml:space="preserve">Esimerkki 7.6091</w:t>
      </w:r>
    </w:p>
    <w:p>
      <w:r>
        <w:t xml:space="preserve">Lähtökohta: Jerry rakastui Peggyyn.  Alkuperäinen konteksti: Hän ajoi Peggyn talolle hakemaan häntä.  Alkuperäinen loppu: Jerry törmäsi matkalla peuraan. Peggy näki veren roiskuvan autoon. Peggy soitti hätänumeroon, koska hänellä ei koskaan ollut suunnitelmia karmivan Jerryn kanssa.  Uusi loppu: Jerry törmäsi peuraan matkalla sinne. Peggy näki veren roiskuvan auton päälle. Peggy soitti hätänumeroon, koska hän pelkäsi, että Jerry loukkaantui peuran takia. </w:t>
      </w:r>
    </w:p>
    <w:p>
      <w:r>
        <w:rPr>
          <w:b/>
        </w:rPr>
        <w:t xml:space="preserve">Tulos</w:t>
      </w:r>
    </w:p>
    <w:p>
      <w:r>
        <w:t xml:space="preserve">Mies vei hänet hienoon ravintolaan.</w:t>
      </w:r>
    </w:p>
    <w:p>
      <w:r>
        <w:rPr>
          <w:b/>
        </w:rPr>
        <w:t xml:space="preserve">Esimerkki 7.6092</w:t>
      </w:r>
    </w:p>
    <w:p>
      <w:r>
        <w:t xml:space="preserve">Lähtökohta: Mikayla ja hänen perheensä olivat menossa päiväksi Epcot Centeriin.  Alkuperäinen konteksti: Hänen sisaruksensa halusivat kaikki käydä jättiläispallossa.  Alkuperäinen loppuratkaisu: Mikayla ei halunnut lainkaan nähdä, mitä sen sisällä oli. Hän halusi vierailla jokaisessa maanäyttelyssä, jonka hän pystyi yhden päivän aikana näkemään. Päivän päätteeksi Mikayla piti itseään maailmanmatkaajana.  Uusi lopetus: He olivat väsyneitä ja halusivat vain levätä. He päättivät palata kotiin. Päivän päätteeksi Mikayla ja hänen sisaruksensa lepäsivät kotona. </w:t>
      </w:r>
    </w:p>
    <w:p>
      <w:r>
        <w:rPr>
          <w:b/>
        </w:rPr>
        <w:t xml:space="preserve">Tulos</w:t>
      </w:r>
    </w:p>
    <w:p>
      <w:r>
        <w:t xml:space="preserve">Hänen sisaruksensa halusivat kaikki kotiin.</w:t>
      </w:r>
    </w:p>
    <w:p>
      <w:r>
        <w:rPr>
          <w:b/>
        </w:rPr>
        <w:t xml:space="preserve">Esimerkki 7.6093</w:t>
      </w:r>
    </w:p>
    <w:p>
      <w:r>
        <w:t xml:space="preserve">Lähtökohta: Dora oli kyllästynyt siihen, että hänen isoveljensä kiusasi häntä.  Alkuperäinen konteksti: Hänen valituksensa vanhemmilleen eivät kuuluneet kuuroille korville.  Alkuperäinen loppu: Hän päätti kostaa. Ystävänsä avulla hän järjesti kepposen, joka meni pieleen. Onneksi Doran hiukset kasvavat takaisin muutamassa viikossa.  Uusi loppu: Hänen veljensä päätti kostaa. Ystävänsä avulla hän järjesti pilan, joka onnistui. Onneksi Doran hiukset kasvavat takaisin muutamassa viikossa. </w:t>
      </w:r>
    </w:p>
    <w:p>
      <w:r>
        <w:rPr>
          <w:b/>
        </w:rPr>
        <w:t xml:space="preserve">Tulos</w:t>
      </w:r>
    </w:p>
    <w:p>
      <w:r>
        <w:t xml:space="preserve">Hän valitti vanhemmilleen, ja mies sai kotiarestia.</w:t>
      </w:r>
    </w:p>
    <w:p>
      <w:r>
        <w:rPr>
          <w:b/>
        </w:rPr>
        <w:t xml:space="preserve">Esimerkki 7.6094</w:t>
      </w:r>
    </w:p>
    <w:p>
      <w:r>
        <w:t xml:space="preserve">Lähtökohta: Sarahin tietokone toimi hassusti.  Alkuperäinen konteksti: Se oli todella hidas.  Alkuperäinen loppu: Hän avasi sen ruuvimeisselillä. Hän näki, että se oli tukossa pölystä! Hän puhalsi pölyn pois paineilmalla.  Uusi loppu: Hän avasi sen ruuvimeisselillä. Hän näki, että IT-osasto oli asentanut uuden kiinteän kiintolevyn. Koska kannettava tietokone oli auki, hän puhalsi pölyä pois paineilmalla. </w:t>
      </w:r>
    </w:p>
    <w:p>
      <w:r>
        <w:rPr>
          <w:b/>
        </w:rPr>
        <w:t xml:space="preserve">Tulos</w:t>
      </w:r>
    </w:p>
    <w:p>
      <w:r>
        <w:t xml:space="preserve">Se oli tavallista nopeampi ja käytti tuskin akkua.</w:t>
      </w:r>
    </w:p>
    <w:p>
      <w:r>
        <w:rPr>
          <w:b/>
        </w:rPr>
        <w:t xml:space="preserve">Esimerkki 7.6095</w:t>
      </w:r>
    </w:p>
    <w:p>
      <w:r>
        <w:t xml:space="preserve">Lähtökohta: Hayesin perhe lähti aina joka vuosi lomalle.  Alkuperäinen konteksti: Eräänä vuonna he päättivät tehdä lomastaan erityisen.  Alkuperäinen loppu: He suunnittelivat ja suunnittelivat ja lähtivät Havaijille matkalleen. He näkivät kaikenlaisia hienoja asioita ja söivät kaikenlaista herkullista ruokaa. Siitä lähtien he lähtivät Havaijille joka vuosi.  Uusi lopetus: He suunnittelivat ja suunnittelivat ja päättivät tehdä vapaaehtoistyötä kotona. He näkivät kaikenlaisia hienoja asioita ja saivat hienoja kokemuksia. Siitä lähtien he olivat vapaaehtoistyössä joka vuosi. </w:t>
      </w:r>
    </w:p>
    <w:p>
      <w:r>
        <w:rPr>
          <w:b/>
        </w:rPr>
        <w:t xml:space="preserve">Tulos</w:t>
      </w:r>
    </w:p>
    <w:p>
      <w:r>
        <w:t xml:space="preserve">Tänä vuonna he jäivät kotiin ja käyttivät aikaansa auttamalla joitakin yhteisön vähäosaisia ihmisiä.</w:t>
      </w:r>
    </w:p>
    <w:p>
      <w:r>
        <w:rPr>
          <w:b/>
        </w:rPr>
        <w:t xml:space="preserve">Esimerkki 7.6096</w:t>
      </w:r>
    </w:p>
    <w:p>
      <w:r>
        <w:t xml:space="preserve">Lähtökohta: Lora lisäsi kuukausittaiset menonsa.  Alkuperäinen konteksti: Hän käytti enemmän rahaa kuin tienasi.  Alkuperäinen lopputulos: Lora päätti katkaista internet-yhteyden. Hän ei halunnut. Hänellä oli tarpeeksi rahaa menoihinsa.  Uusi loppu: Hän päätti päivittää internetin. Hän halusi. Hänellä oli tarpeeksi rahaa kuluihinsa. </w:t>
      </w:r>
    </w:p>
    <w:p>
      <w:r>
        <w:rPr>
          <w:b/>
        </w:rPr>
        <w:t xml:space="preserve">Tulos</w:t>
      </w:r>
    </w:p>
    <w:p>
      <w:r>
        <w:t xml:space="preserve">Hän käytti vähemmän rahaa kuin mitä tienasi.</w:t>
      </w:r>
    </w:p>
    <w:p>
      <w:r>
        <w:rPr>
          <w:b/>
        </w:rPr>
        <w:t xml:space="preserve">Esimerkki 7.6097</w:t>
      </w:r>
    </w:p>
    <w:p>
      <w:r>
        <w:t xml:space="preserve">Lähtökohta: Cameron meni leikkipuistoon.  Alustava konteksti: Hän huomasi, että yksi hänen ystävistään itki.  Alkuperäinen loppuratkaisu: Cameron kysyi ystävältään, voisiko hän auttaa tätä. Cameronin ystävä halusi leikkiä keinulla. Cameron suostui auttamaan ystäväänsä leikkimällä vaappusahalla.  Uusi lopetus: Cameron kysyi ystävältään, voisiko hän leikkiä hänen kanssaan. Cameronin ystävä halusi leikkiä vipuhangella. Cameron suostui leikkimään ystävänsä kanssa vipupyörällä. </w:t>
      </w:r>
    </w:p>
    <w:p>
      <w:r>
        <w:rPr>
          <w:b/>
        </w:rPr>
        <w:t xml:space="preserve">Tulos</w:t>
      </w:r>
    </w:p>
    <w:p>
      <w:r>
        <w:t xml:space="preserve">Hän huomasi, että yksi hänen ystävistään nauroi.</w:t>
      </w:r>
    </w:p>
    <w:p>
      <w:r>
        <w:rPr>
          <w:b/>
        </w:rPr>
        <w:t xml:space="preserve">Esimerkki 7.6098</w:t>
      </w:r>
    </w:p>
    <w:p>
      <w:r>
        <w:t xml:space="preserve">Lähtökohta: Vera haaveili valkoisesta matosta seinästä seinään.  Alkuperäinen konteksti: Miehensä epäilyistä huolimatta he asensivat maton.  Alkuperäinen lopputulos: Vera valvoi, että matto pysyi tahrattomana. Hän asetti heittomattoja kaikkialle, missä joku saattoi kävellä. Lopulta valkoinen matto peittyi värikkäillä heittomatoilla.  Uusi loppu: Vera oli huolellinen maton laittamisessa. Hän laski vanhat matot huolellisesti alas. Lopulta valkoinen matto oli jo asennettu. </w:t>
      </w:r>
    </w:p>
    <w:p>
      <w:r>
        <w:rPr>
          <w:b/>
        </w:rPr>
        <w:t xml:space="preserve">Tulos</w:t>
      </w:r>
    </w:p>
    <w:p>
      <w:r>
        <w:t xml:space="preserve">Hänen poikansa osti hänelle sellaisen ja auttoi häntä asentamaan sen.</w:t>
      </w:r>
    </w:p>
    <w:p>
      <w:r>
        <w:rPr>
          <w:b/>
        </w:rPr>
        <w:t xml:space="preserve">Esimerkki 7.6099</w:t>
      </w:r>
    </w:p>
    <w:p>
      <w:r>
        <w:t xml:space="preserve">Lähtökohta: Meillä oli nukkumaanmenoaika.  Alkuperäinen konteksti: Kaksi kolmesta lapsesta painui tyynyyn ja nukahti.  Alkuperäinen loppuratkaisu: Kolmas on häirikkö. Kahden tunnin ajan hän jatkaa sängystä nousemista ja haluaa leikkiä. Lopulta hän väsyy ja nukahtaa.  Uusi lopetus: Kaikki kolme olivat olleet häiriköitä sinä yönä. Kahden tunnin ajan he jatkoivat sängystä nousemista ja halusivat leikkiä. Lopulta he väsyivät ja nukahtivat. </w:t>
      </w:r>
    </w:p>
    <w:p>
      <w:r>
        <w:rPr>
          <w:b/>
        </w:rPr>
        <w:t xml:space="preserve">Tulos</w:t>
      </w:r>
    </w:p>
    <w:p>
      <w:r>
        <w:t xml:space="preserve">Kukaan kolmesta lapsesta ei saanut unta.</w:t>
      </w:r>
    </w:p>
    <w:p>
      <w:r>
        <w:rPr>
          <w:b/>
        </w:rPr>
        <w:t xml:space="preserve">Esimerkki 7.6100</w:t>
      </w:r>
    </w:p>
    <w:p>
      <w:r>
        <w:t xml:space="preserve">Lähtökohta: Rakastan raidallisia sukkia.  Alkuperäinen konteksti: Ostin jokaisen löytämäni parin.  Alkuperäinen lopputulos: Käytin niitä joka päivä. Kaikki huomasivat, että käytin sukkia päivittäin. Nyt kaikki kutsuvat minua raidallisiksi sukiksi.  Uusi loppu: Käytin niitä joka päivä. Kaikki huomasivat ennen, että käytin sukkia päivittäin. Kaikki kutsuivat minua ennen Raidallisiksi sukiksi. </w:t>
      </w:r>
    </w:p>
    <w:p>
      <w:r>
        <w:rPr>
          <w:b/>
        </w:rPr>
        <w:t xml:space="preserve">Tulos</w:t>
      </w:r>
    </w:p>
    <w:p>
      <w:r>
        <w:t xml:space="preserve">Mutta lopetin niiden käytön, koska näytin klovnilta.</w:t>
      </w:r>
    </w:p>
    <w:p>
      <w:r>
        <w:rPr>
          <w:b/>
        </w:rPr>
        <w:t xml:space="preserve">Esimerkki 7.6101</w:t>
      </w:r>
    </w:p>
    <w:p>
      <w:r>
        <w:t xml:space="preserve">Lähtökohta: Bill käveli eräänä iltana autolleen.  Alustava konteksti: Mutta joku lähestyi häntä ja pyysi rahaa.  Alkuperäinen loppu: Bill kieltäytyi antamasta henkilölle rahaa ja meni autoonsa. Mutta henkilö hakkasi hänen ikkunaansa ja särki sen. Bill ajoi pois ennen kuin tilanne paheni.  Uusi lopetus: Bill joutui vastakkain, mutta kieltäytyi antamasta henkilölle rahaa ja meni autoonsa. Henkilö kuitenkin hakkasi hänen ikkunaansa ja särki sen. Bill ajoi pois ennen kuin tilanne paheni. </w:t>
      </w:r>
    </w:p>
    <w:p>
      <w:r>
        <w:rPr>
          <w:b/>
        </w:rPr>
        <w:t xml:space="preserve">Tulos</w:t>
      </w:r>
    </w:p>
    <w:p>
      <w:r>
        <w:t xml:space="preserve">Hän oli iso ja pelottava, eikä kukaan koskaan lähestynyt häntä.</w:t>
      </w:r>
    </w:p>
    <w:p>
      <w:r>
        <w:rPr>
          <w:b/>
        </w:rPr>
        <w:t xml:space="preserve">Esimerkki 7.6102</w:t>
      </w:r>
    </w:p>
    <w:p>
      <w:r>
        <w:t xml:space="preserve">Lähtökohta: Tom ja Jay olivat parhaita ystäviä.  Alkuperäinen konteksti: Eräänä päivänä Tom sai uuden pyörän.  Alkuperäinen loppu: Jay oli surullinen siitä, ettei hänellä ollut sellaista. Tomilla oli idea. Hän antoi Jayn lainata pyörää, kun tämä halusi ystävyyden vuoksi.  Uusi lopetus: Jay oli surullinen, ettei hänellä ollut pyörää. Tomilla oli idea. Hän antoi Jayn lainata kauko-ohjattavaa autoa aina, kun tämä halusi, koska he olivat ystävystyneet. </w:t>
      </w:r>
    </w:p>
    <w:p>
      <w:r>
        <w:rPr>
          <w:b/>
        </w:rPr>
        <w:t xml:space="preserve">Tulos</w:t>
      </w:r>
    </w:p>
    <w:p>
      <w:r>
        <w:t xml:space="preserve">Eräänä päivänä Tom sai uuden kauko-ohjattavan auton.</w:t>
      </w:r>
    </w:p>
    <w:p>
      <w:r>
        <w:rPr>
          <w:b/>
        </w:rPr>
        <w:t xml:space="preserve">Esimerkki 7.6103</w:t>
      </w:r>
    </w:p>
    <w:p>
      <w:r>
        <w:t xml:space="preserve">Lähtökohta: Gina oli päättänyt mennä siihen lukioon, jonka hänen ystävänsä valitsi.  Alustava konteksti: Kesän edetessä Gina alkoi kyllästyä pomottelevaan ystäväänsä.  Alkuperäinen loppu: Gina alkoi miettiä uudelleen kouluvalintaansa. Hän mietti päätöstään viikkoja. Päivää ennen koulun alkua hän päätti vaihtaa koulua.  Uusi lopetus: Hän oli tyytyväinen kouluvalintaansa. Hän ei koskaan katunut päätöstään. Päivää ennen koulun alkua hän oli niin innoissaan. </w:t>
      </w:r>
    </w:p>
    <w:p>
      <w:r>
        <w:rPr>
          <w:b/>
        </w:rPr>
        <w:t xml:space="preserve">Tulos</w:t>
      </w:r>
    </w:p>
    <w:p>
      <w:r>
        <w:t xml:space="preserve">Kesän edetessä Gina kiintyi yhä enemmän parhaaseen ystäväänsä.</w:t>
      </w:r>
    </w:p>
    <w:p>
      <w:r>
        <w:rPr>
          <w:b/>
        </w:rPr>
        <w:t xml:space="preserve">Esimerkki 7.6104</w:t>
      </w:r>
    </w:p>
    <w:p>
      <w:r>
        <w:t xml:space="preserve">Lähtökohta: Megan söi nuudeleita.  Alustava konteksti: Hän nautti ateriastaan.  Alkuperäinen loppuratkaisu: Yhtäkkiä hän sai haukata jotain outoa. Se oli iso pala inkivääriä, josta Megan ei pitänyt. Hän ällöttyi niin, että sylkäisi ruoan ulos.  Uusi loppu: Mutta ennen kuin hän tuli täyteen, hän sai haukata jotain outoa. Se oli iso pala inkivääriä, josta hän ei pitänyt. Hän ällöttyi niin, että sylkäisi ruoan ulos. </w:t>
      </w:r>
    </w:p>
    <w:p>
      <w:r>
        <w:rPr>
          <w:b/>
        </w:rPr>
        <w:t xml:space="preserve">Tulos</w:t>
      </w:r>
    </w:p>
    <w:p>
      <w:r>
        <w:t xml:space="preserve">Hän kyllästyi ja lopetti ateriansa syömisen.</w:t>
      </w:r>
    </w:p>
    <w:p>
      <w:r>
        <w:rPr>
          <w:b/>
        </w:rPr>
        <w:t xml:space="preserve">Esimerkki 7.6105</w:t>
      </w:r>
    </w:p>
    <w:p>
      <w:r>
        <w:t xml:space="preserve">Lähtökohta: Kevin piti todella Susiesta.  Alkuperäinen konteksti: He olivat ystävystyneet luokasta asti.  Alkuperäinen loppu: Hän yritti rohkeasti pyytää tyttöä ulos. Hän oli hermostunut, mutta lopulta pyysi tyttöä. Tyttö vastasi ilokseen myöntävästi.  Uusi loppu: Mies yritti rohkeasti pyytää tyttöä ulos. Mies oli hermostunut, mutta pyysi lopulta tyttöä. Miehen harmiksi nainen nauroi hänelle päin naamaa. </w:t>
      </w:r>
    </w:p>
    <w:p>
      <w:r>
        <w:rPr>
          <w:b/>
        </w:rPr>
        <w:t xml:space="preserve">Tulos</w:t>
      </w:r>
    </w:p>
    <w:p>
      <w:r>
        <w:t xml:space="preserve">Hän oli hänen luokkansa opettaja.</w:t>
      </w:r>
    </w:p>
    <w:p>
      <w:r>
        <w:rPr>
          <w:b/>
        </w:rPr>
        <w:t xml:space="preserve">Esimerkki 7.6106</w:t>
      </w:r>
    </w:p>
    <w:p>
      <w:r>
        <w:t xml:space="preserve">Lähtökohta: Mike kutsui itseään New Harmony Townshipin merirosvoksi.  Alkuperäinen konteksti: Hän purjehti joka kesä aarteita etsimään.  Alkuperäinen loppu: Merirosvopuvussa hän tinkisi tavaroista parhaan hinnan. Jotkut ihmiset pitivät hänen esitystään hauskana ja tekivät hänestä hyvän tarjouksen. Mike keräsi tällä tavoin laajan aarrekokoelman.  Uusi loppu: Merirosvopuvussa hän tinkeli ihmisistä saadakseen parhaan hinnan tavaroista. Jotkut ihmiset pitivät hänen esitystään hauskana ja tekivät hänestä hyvän kaupat. Mike kartutti tällä tavoin valtavan aarrekokoelman. </w:t>
      </w:r>
    </w:p>
    <w:p>
      <w:r>
        <w:rPr>
          <w:b/>
        </w:rPr>
        <w:t xml:space="preserve">Tulos</w:t>
      </w:r>
    </w:p>
    <w:p>
      <w:r>
        <w:t xml:space="preserve">Hän rakasti tinkimistä ja juoruilua, ja hänellä oli erittäin hyvä hopeakieli.</w:t>
      </w:r>
    </w:p>
    <w:p>
      <w:r>
        <w:rPr>
          <w:b/>
        </w:rPr>
        <w:t xml:space="preserve">Esimerkki 7.6107</w:t>
      </w:r>
    </w:p>
    <w:p>
      <w:r>
        <w:t xml:space="preserve">Lähtökohta: Halusin mennä elokuviin.  Alkuperäinen konteksti: Päätin salakuljettaa karkkia käsilaukussani.  Alkuperäinen loppu: Elokuvan puolivälissä elokuvateatterin työntekijä huomasi karkit. Hän käski minun heittää ne pois. Näytin hänelle keskisormea, joten hän potkaisi minut ulos elokuvateatterista.  Uusi loppu: Elokuvan puolivälissä elokuvateatterin työntekijä huomasi popcornit. Hän käski minun heittää ne pois. Näytin hänelle keskisormea, joten hän potkaisi minut ulos elokuvateatterista. </w:t>
      </w:r>
    </w:p>
    <w:p>
      <w:r>
        <w:rPr>
          <w:b/>
        </w:rPr>
        <w:t xml:space="preserve">Tulos</w:t>
      </w:r>
    </w:p>
    <w:p>
      <w:r>
        <w:t xml:space="preserve">Päätin viedä kotitekoista popcornia käsilaukkuun.</w:t>
      </w:r>
    </w:p>
    <w:p>
      <w:r>
        <w:rPr>
          <w:b/>
        </w:rPr>
        <w:t xml:space="preserve">Esimerkki 7.6108</w:t>
      </w:r>
    </w:p>
    <w:p>
      <w:r>
        <w:t xml:space="preserve">Lähtökohta: Jennifer käveli eräänä päivänä kotiin collegesta.  Alustava konteksti: Yhtäkkiä alkoi sataa kovaa lunta joka päivä.  Alkuperäinen loppu: Jennifer alkoi kiirehtiä polkua pitkin takaisin kotiinsa. Mies käveli ulos ja kysyi, tarvitseeko hän sateenvarjoa. Hän otti iloisesti sateenvarjon mieheltä ja käveli hitaammin kotiin.  Uusi lopetus: Hän alkoi kiirehtiä polkua pitkin takaisin kotiinsa. Mies käveli ulos ja kysyi, tarvitsisiko hän sateenvarjon, jotta hän saisi varjoa auringolta. Hän otti iloisesti sateenvarjon mieheltä ja käveli hitaammin kotiin. </w:t>
      </w:r>
    </w:p>
    <w:p>
      <w:r>
        <w:rPr>
          <w:b/>
        </w:rPr>
        <w:t xml:space="preserve">Tulos</w:t>
      </w:r>
    </w:p>
    <w:p>
      <w:r>
        <w:t xml:space="preserve">Yhtäkkiä ulkona alkoi tulla paljon kuumempaa.</w:t>
      </w:r>
    </w:p>
    <w:p>
      <w:r>
        <w:rPr>
          <w:b/>
        </w:rPr>
        <w:t xml:space="preserve">Esimerkki 7.6109</w:t>
      </w:r>
    </w:p>
    <w:p>
      <w:r>
        <w:t xml:space="preserve">Lähtökohta: Amy rakasti novellien kirjoittamista.  Alkuperäinen konteksti: Hän meni nettiin ja löysi yrityksen, joka maksaisi hänelle kirjoittamisesta.  Alkuperäinen loppuratkaisu: Amy heräsi keskellä yötä tarinaidea päässään. Hän valvoi kirjoittaen kolme tuntia. Hänen pomonsa ihastui tarinaan ja antoi hänelle bonuksen työstään.  Uusi loppu: Hän heräsi keskellä yötä tarinaidea päässään. Hän valvoi ja kirjoitti kolme tuntia. Hänen tuleva pomonsa ihastui tarinaan ja palkkasi hänet työstään. </w:t>
      </w:r>
    </w:p>
    <w:p>
      <w:r>
        <w:rPr>
          <w:b/>
        </w:rPr>
        <w:t xml:space="preserve">Tulos</w:t>
      </w:r>
    </w:p>
    <w:p>
      <w:r>
        <w:t xml:space="preserve">Hän haki kirjailijan työtä.</w:t>
      </w:r>
    </w:p>
    <w:p>
      <w:r>
        <w:rPr>
          <w:b/>
        </w:rPr>
        <w:t xml:space="preserve">Esimerkki 7.6110</w:t>
      </w:r>
    </w:p>
    <w:p>
      <w:r>
        <w:t xml:space="preserve">Lähtökohta: Heather sai oman kännykän.  Alkuperäinen konteksti: Hän ja hänen ystävänsä alkoivat soittaa pilapuheluita.  Alkuperäinen loppu: He soittivat noin kahteenkymmeneen satunnaiseen numeroon. Pizzalaatikko ja poliisi ilmestyivät hänen kotiinsa. Heather ei osannut estää numeroaan.  Uusi loppu: He lähettivät noin kaksikymmentä satunnaista tekstiviestiä. Pizzalaatikko ja poliisi ilmestyivät molemmat hänen kotiinsa. Heather ei tiennyt, miten NSA vakoili häntä. </w:t>
      </w:r>
    </w:p>
    <w:p>
      <w:r>
        <w:rPr>
          <w:b/>
        </w:rPr>
        <w:t xml:space="preserve">Tulos</w:t>
      </w:r>
    </w:p>
    <w:p>
      <w:r>
        <w:t xml:space="preserve">Niinpä hän ja hänen ystävänsä alkoivat tekstata toisilleen.</w:t>
      </w:r>
    </w:p>
    <w:p>
      <w:r>
        <w:rPr>
          <w:b/>
        </w:rPr>
        <w:t xml:space="preserve">Esimerkki 7.6111</w:t>
      </w:r>
    </w:p>
    <w:p>
      <w:r>
        <w:t xml:space="preserve">Lähtökohta: Tänään meillä oli lumipäivä.  Alustava konteksti: Sain leikkiä lumessa.  Alkuperäinen lopetus: Rakensin lumiukon ja enkelin. Oli tosi kylmä. Nautin tänään lumessa leikkimisestä.  Uusi lopetus: Olisinpa voinut rakentaa lumiukon ja enkelin. Sisällä oli todella lämmin. Mutta olisin nauttinut leikkimisestä lumessa tänään. </w:t>
      </w:r>
    </w:p>
    <w:p>
      <w:r>
        <w:rPr>
          <w:b/>
        </w:rPr>
        <w:t xml:space="preserve">Tulos</w:t>
      </w:r>
    </w:p>
    <w:p>
      <w:r>
        <w:t xml:space="preserve">Minun piti olla sisällä koko päivän.</w:t>
      </w:r>
    </w:p>
    <w:p>
      <w:r>
        <w:rPr>
          <w:b/>
        </w:rPr>
        <w:t xml:space="preserve">Esimerkki 7.6112</w:t>
      </w:r>
    </w:p>
    <w:p>
      <w:r>
        <w:t xml:space="preserve">Lähtökohta: Daniel vihaa kylmää säätä, mutta asuu Indianassa.  Alkuperäinen konteksti: Hän päättää siirtää työpaikkansa Floridaan.  Alkuperäinen loppu: Hän puhuu pomonsa kanssa ja saa luvan muuttaa. Hän pakkaa kaikki tavaransa ja myy talonsa. Hän muuttaa Floridaan eikä enää koskaan palele!  Uusi loppu: Hän puhuu pomonsa kanssa ja saa luvan ylennykseen. Hän pakkaa kaikki kuvansa ja saa isomman toimiston. Hän jää Indianaan ja palelee aina! </w:t>
      </w:r>
    </w:p>
    <w:p>
      <w:r>
        <w:rPr>
          <w:b/>
        </w:rPr>
        <w:t xml:space="preserve">Tulos</w:t>
      </w:r>
    </w:p>
    <w:p>
      <w:r>
        <w:t xml:space="preserve">Hän päätti jäädä työhönsä Indianaan.</w:t>
      </w:r>
    </w:p>
    <w:p>
      <w:r>
        <w:rPr>
          <w:b/>
        </w:rPr>
        <w:t xml:space="preserve">Esimerkki 7.6113</w:t>
      </w:r>
    </w:p>
    <w:p>
      <w:r>
        <w:t xml:space="preserve">Lähtökohta: Kate kirjoitti kirjan.  Alustava konteksti: Hän yritti saada sen julkaistua.  Alkuperäinen loppuratkaisu: Hän lähetti sen eri paikkoihin. Lopulta yksi kustantamo otti sen vastaan. Se myi hyvin, ja häneltä pyydettiin toista kirjaa.  Uusi loppu: Mutta hän harkitsee uudelleen sen lähettämistä eri paikkoihin. Lopulta yksi kustantamo otti sen vastaan. Se myi hyvin, ja häneltä pyydettiin toista kirjaa. </w:t>
      </w:r>
    </w:p>
    <w:p>
      <w:r>
        <w:rPr>
          <w:b/>
        </w:rPr>
        <w:t xml:space="preserve">Tulos</w:t>
      </w:r>
    </w:p>
    <w:p>
      <w:r>
        <w:t xml:space="preserve">Hän ei halunnut julkaista sitä, koska se on hyvin henkilökohtainen.</w:t>
      </w:r>
    </w:p>
    <w:p>
      <w:r>
        <w:rPr>
          <w:b/>
        </w:rPr>
        <w:t xml:space="preserve">Esimerkki 7.6114</w:t>
      </w:r>
    </w:p>
    <w:p>
      <w:r>
        <w:t xml:space="preserve">Lähtökohta: Heräsin herätyskelloni soittoon.  Alkuperäinen konteksti: Suljin silmäni ja käännyin ympäri ennen kuin muistin, että oli sunnuntai.  Alkuperäinen loppu: Hyppäsin ylös sängystä, pukeuduin ja juoksin ulos huoneesta. Isäni oli jo ylhäällä sunnuntailehden kanssa odottamassa minua. Sanomatta sanaakaan istahdin hänen viereensä syömään aamiaista.  Uusi loppu: Hyppäsin sängystä, pukeuduin ja juoksin ulos huoneesta. Isäni oli valmistelemassa pöytäämme päivällistä varten. Sanomatta sanaakaan istuin hänen viereensä syömään päivällistä. </w:t>
      </w:r>
    </w:p>
    <w:p>
      <w:r>
        <w:rPr>
          <w:b/>
        </w:rPr>
        <w:t xml:space="preserve">Tulos</w:t>
      </w:r>
    </w:p>
    <w:p>
      <w:r>
        <w:t xml:space="preserve">Painoin torkkupainiketta ja nukuin iltapäivään asti.</w:t>
      </w:r>
    </w:p>
    <w:p>
      <w:r>
        <w:rPr>
          <w:b/>
        </w:rPr>
        <w:t xml:space="preserve">Esimerkki 7.6115</w:t>
      </w:r>
    </w:p>
    <w:p>
      <w:r>
        <w:t xml:space="preserve">Lähtökohta: Jimin isä oli täyttämässä yhdeksääkymmentä vuotta.  Alkuperäinen konteksti: Jim päätti lopettaa työnsä ja hoitaa isäänsä kotona.  Alkuperäinen loppuratkaisu: Jim muutti isänsä luokseen. Jim vietti päivät ja yöt keskustellen isänsä kanssa ja huolehtien hänestä. Kun Jimin isä kuoli, Jimistä tuntui hyvältä, mitä hän oli tehnyt.  Uusi lopetus: Jim muutti isänsä kotiin. Jim vietti päivänsä ja yönsä töissä eikä huolehtinut isästään. Kun Jimin isä kuoli, Jimistä tuntui niin hyvältä siitä, mitä hän oli tehnyt. </w:t>
      </w:r>
    </w:p>
    <w:p>
      <w:r>
        <w:rPr>
          <w:b/>
        </w:rPr>
        <w:t xml:space="preserve">Tulos</w:t>
      </w:r>
    </w:p>
    <w:p>
      <w:r>
        <w:t xml:space="preserve">Jim päätti perustaa oman yrityksensä, joten hänen piti laittaa isänsä hoitokotiin.</w:t>
      </w:r>
    </w:p>
    <w:p>
      <w:r>
        <w:rPr>
          <w:b/>
        </w:rPr>
        <w:t xml:space="preserve">Esimerkki 7.6116</w:t>
      </w:r>
    </w:p>
    <w:p>
      <w:r>
        <w:t xml:space="preserve">Lähtökohta: Heitin tänään kiven lintua kohti.  Alustava konteksti: En osunut lintuun kokonaan.  Alkuperäinen loppuratkaisu: Osuin vahingossa isäni ikkunaan ja se meni rikki. Isäni suuttuu, kun hän tulee kotiin. Toivottavasti isäni ei anna minulle kotiarestia ikkunan rikkomisesta.  Uusi loppu: Osuin linnun siipeen ja se katkesi. Isäni suuttuu, kun hän tulee kotiin. Toivottavasti isä ei anna kotiarestia, koska olen julma eläintä kohtaan. </w:t>
      </w:r>
    </w:p>
    <w:p>
      <w:r>
        <w:rPr>
          <w:b/>
        </w:rPr>
        <w:t xml:space="preserve">Tulos</w:t>
      </w:r>
    </w:p>
    <w:p>
      <w:r>
        <w:t xml:space="preserve">Osuin lintua sen oikeaan siipeen.</w:t>
      </w:r>
    </w:p>
    <w:p>
      <w:r>
        <w:rPr>
          <w:b/>
        </w:rPr>
        <w:t xml:space="preserve">Esimerkki 7.6117</w:t>
      </w:r>
    </w:p>
    <w:p>
      <w:r>
        <w:t xml:space="preserve">Lähtökohta: Kemian opettaja opetti oppilailleen polttimien sytyttämistä.  Alustava konteksti: Yhtäkkiä yksi hänen oppilaistaan sai paperin tuleen.  Alkuperäinen loppuratkaisu: Koko laboratorio alkoi savuta. He tarttuivat sammuttimeen. He eivät pystyneet pelastamaan laboratoriota.  Uusi loppu: Koko laboratorio alkoi nauraa ja hurrata. He tarttuivat sammuttimeen ja hyökkäsivät yhdessä laboratoriotoverin kimppuun. Kemian opettaja ei pystynyt pelastamaan laboranttia. </w:t>
      </w:r>
    </w:p>
    <w:p>
      <w:r>
        <w:rPr>
          <w:b/>
        </w:rPr>
        <w:t xml:space="preserve">Tulos</w:t>
      </w:r>
    </w:p>
    <w:p>
      <w:r>
        <w:t xml:space="preserve">Yhtäkkiä yksi hänen oppilaistaan alkoi lyödä laboratoriotoveriaan.</w:t>
      </w:r>
    </w:p>
    <w:p>
      <w:r>
        <w:rPr>
          <w:b/>
        </w:rPr>
        <w:t xml:space="preserve">Esimerkki 7.6118</w:t>
      </w:r>
    </w:p>
    <w:p>
      <w:r>
        <w:t xml:space="preserve">Lähtökohta: Tyler riiteli aina isänsä kanssa.  Alkuperäinen konteksti: Hänen isänsä oli kaikkitietävä, ankara, stereotyyppinen alfauros.  Alkuperäinen loppu: Matkalla rannalle Tyler kertoi isälleen, että he eivät pääse uloskäynnistä. Kun hän ei ollut päässyt uloskäynnille, hänen isänsä kääntyi vihaisena ympäri. Kun Tyler oli sanomassa, että ei U-käännöstä, vastaantuleva rekka törmäsi heihin.  Uusi loppu: Matkalla rannalle Tyler kertoi isälleen, että he eivät pääse uloskäynnistä. Ohitettuaan uloskäynnin hänen isänsä kääntyi rauhallisesti ympäri. Kun Tyler oli sanomassa, että ei U-käännöstä, he jäivät vastaantulevan rekan alle. </w:t>
      </w:r>
    </w:p>
    <w:p>
      <w:r>
        <w:rPr>
          <w:b/>
        </w:rPr>
        <w:t xml:space="preserve">Tulos</w:t>
      </w:r>
    </w:p>
    <w:p>
      <w:r>
        <w:t xml:space="preserve">Hänen isänsä oli arka ja lempeä mies.</w:t>
      </w:r>
    </w:p>
    <w:p>
      <w:r>
        <w:rPr>
          <w:b/>
        </w:rPr>
        <w:t xml:space="preserve">Esimerkki 7.6119</w:t>
      </w:r>
    </w:p>
    <w:p>
      <w:r>
        <w:t xml:space="preserve">Lähtökohta: Nancy halusi omistaa pienyrityksen.  Alkuperäinen konteksti: Hän tarvitsi sijoittajia.  Alkuperäinen loppuratkaisu: Eräänä päivänä hän ilmoitti sosiaalisessa mediassa ottavansa vastaan lahjoituksia. Kukaan ei lahjoittanut hänelle yritystoiminnan aloittamista varten. Hän tajusi, että hänen pitäisi saada lainaa pankista.  Uusi lopetus: Eräänä päivänä hän julkaisi sosiaalisessa mediassa, että hän oli avannut liiketoimintansa. Kukaan ei tullut avajaisiin. Hän tajusi, että hänen olisi pitänyt mainostaa sanomalehdessä. </w:t>
      </w:r>
    </w:p>
    <w:p>
      <w:r>
        <w:rPr>
          <w:b/>
        </w:rPr>
        <w:t xml:space="preserve">Tulos</w:t>
      </w:r>
    </w:p>
    <w:p>
      <w:r>
        <w:t xml:space="preserve">Hän tarvitsi maksavia asiakkaita.</w:t>
      </w:r>
    </w:p>
    <w:p>
      <w:r>
        <w:rPr>
          <w:b/>
        </w:rPr>
        <w:t xml:space="preserve">Esimerkki 7.6120</w:t>
      </w:r>
    </w:p>
    <w:p>
      <w:r>
        <w:t xml:space="preserve">Lähtökohta: Brent ja hänen ystävänsä olivat lounaalla nauramassa ja vitsailemassa.  Alustava konteksti: He alkoivat riidellä.  Alkuperäinen loppuratkaisu: Hänen ystävänsä haastoivat Brentin kulkemaan kummitustalon läpi. Peloistaan huolimatta hän meni koko kummitustalon läpi. Seuraavana päivänä hän pystyi pilkkaamaan ystäviään siitä, että he eivät olleet.  Uusi loppu: Hänen ystävänsä haastoivat Brentin kulkemaan kummitustalon läpi. Hän meni koko kummitustalon läpi. Seuraavana päivänä hän pystyi pilkkaamaan ystäviään siitä, että he eivät olleet. </w:t>
      </w:r>
    </w:p>
    <w:p>
      <w:r>
        <w:rPr>
          <w:b/>
        </w:rPr>
        <w:t xml:space="preserve">Tulos</w:t>
      </w:r>
    </w:p>
    <w:p>
      <w:r>
        <w:t xml:space="preserve">He alkoivat puhua kummitustaloon menemisestä, mitä kumpikaan heistä ei pelännyt.</w:t>
      </w:r>
    </w:p>
    <w:p>
      <w:r>
        <w:rPr>
          <w:b/>
        </w:rPr>
        <w:t xml:space="preserve">Esimerkki 7.6121</w:t>
      </w:r>
    </w:p>
    <w:p>
      <w:r>
        <w:t xml:space="preserve">Lähtökohta: Oli pääsiäistä edeltävä yö.  Alkuperäinen konteksti: Norman piti vielä koota koreja lapsilleen.  Alkuperäinen loppu: Kaupasta oli loppunut kaikki Norman tarvitsema karkkien lisäksi. Hän päätyi koristelemaan paperipussit käsintehdyillä paperipupuilla. Hänen lapsensa pitivät hänen kotitekoisista pääsiäiskoristeistaan pääsiäisaamuna.  Uusi loppu: Kaupassa oli ollut kaikki, mitä hän tarvitsi. Hän päätyi koristelemaan paperipussit käsintehdyillä paperipupuilla. Hänen lapsensa pitivät hänen kotitekoisista pääsiäiskoristeistaan pääsiäisaamuna. </w:t>
      </w:r>
    </w:p>
    <w:p>
      <w:r>
        <w:rPr>
          <w:b/>
        </w:rPr>
        <w:t xml:space="preserve">Tulos</w:t>
      </w:r>
    </w:p>
    <w:p>
      <w:r>
        <w:t xml:space="preserve">Norman piti vielä koota koreja lapsilleen viime viikolla ostamistaan karkkeista.</w:t>
      </w:r>
    </w:p>
    <w:p>
      <w:r>
        <w:rPr>
          <w:b/>
        </w:rPr>
        <w:t xml:space="preserve">Esimerkki 7.6122</w:t>
      </w:r>
    </w:p>
    <w:p>
      <w:r>
        <w:t xml:space="preserve">Lähtökohta: Ajoin iäkkään isäni perheen kanssa illalliselle ravintolaan.  Alkuperäinen konteksti: Pysäköin vammaisten tilalle, jotta isä ei joutuisi kamppailemaan.  Alkuperäinen loppuratkaisu: Illallisen jälkeen päätimme, että isä lähtisi veljeni kanssa. Se tarkoitti, että minun piti ajaa ravintolasta pois yksin. Tunsin itseni ääliöksi, kun kävelin autolleni inva-paikalle!  Uusi loppu: Illallisen jälkeen päätimme, että isä lähtisi veljeni kanssa. Se tarkoitti, että minun piti ajaa yksin pois ravintolasta. Minusta tuntui hienolta valssata autolleni inva-paikalla! </w:t>
      </w:r>
    </w:p>
    <w:p>
      <w:r>
        <w:rPr>
          <w:b/>
        </w:rPr>
        <w:t xml:space="preserve">Tulos</w:t>
      </w:r>
    </w:p>
    <w:p>
      <w:r>
        <w:t xml:space="preserve">Parkkeerasin vammaisten tilalle, jotta isä joutuisi hieman ponnistelemaan.</w:t>
      </w:r>
    </w:p>
    <w:p>
      <w:r>
        <w:rPr>
          <w:b/>
        </w:rPr>
        <w:t xml:space="preserve">Esimerkki 7.6123</w:t>
      </w:r>
    </w:p>
    <w:p>
      <w:r>
        <w:t xml:space="preserve">Lähtökohta: Jon äiti on säästänyt rahaa ostaakseen hänelle erityisen lahjan.  Alustava konteksti: Jo avasi lahjan ja löysi sähköisen lukulaitteen.  Alkuperäinen loppuratkaisu: Jo:n äiti näytti tyytyväiseltä, kunnes huomasi laitteen pölyttyvän. Hän näki Jo:n halailemassa vanhoja suosikkikirjojaan. Niinpä hän pyyhki laitteen pölyt ja laittoi sen kaappiin.  Uusi loppu: Jo:n äiti näytti tyytyväiseltä, kunnes löysi nahkakassan pölyttymässä. Hän näki Jo:n kantavan vanhoja lempikirjojaan. Niinpä hän pyyhki nahkakassan pölyt ja laittoi sen kaappiin. </w:t>
      </w:r>
    </w:p>
    <w:p>
      <w:r>
        <w:rPr>
          <w:b/>
        </w:rPr>
        <w:t xml:space="preserve">Tulos</w:t>
      </w:r>
    </w:p>
    <w:p>
      <w:r>
        <w:t xml:space="preserve">Jo kantoi ja pudotti aina oppikirjojaan, joten hänen äitinsä osti hänelle kauniin nahkakassan, jossa hän pystyi kantamaan niitä.</w:t>
      </w:r>
    </w:p>
    <w:p>
      <w:r>
        <w:rPr>
          <w:b/>
        </w:rPr>
        <w:t xml:space="preserve">Esimerkki 7.6124</w:t>
      </w:r>
    </w:p>
    <w:p>
      <w:r>
        <w:t xml:space="preserve">Lähtökohta: Kävelimme hampurilaispaikalle illalliselle.  Alkuperäinen konteksti: Tilasin kasvishampurilaisen.  Alkuperäinen lopputulos: Kumppanini tilasi naudanlihapurilaisen. Sitten jaoimme ranskalaiset. Kun olimme valmiit, kävelimme kotiin.  Uusi lopetus: Kumppanini tilasi naudanlihapizzan. Sitten jaoimme tilauksen siipiä. Kun olimme valmiit, kävelimme kotiin. </w:t>
      </w:r>
    </w:p>
    <w:p>
      <w:r>
        <w:rPr>
          <w:b/>
        </w:rPr>
        <w:t xml:space="preserve">Tulos</w:t>
      </w:r>
    </w:p>
    <w:p>
      <w:r>
        <w:t xml:space="preserve">Halusin tilata kasvishampurilaisen, mutta se oli loppu, joten menimme pizzeriaan.</w:t>
      </w:r>
    </w:p>
    <w:p>
      <w:r>
        <w:rPr>
          <w:b/>
        </w:rPr>
        <w:t xml:space="preserve">Esimerkki 7.6125</w:t>
      </w:r>
    </w:p>
    <w:p>
      <w:r>
        <w:t xml:space="preserve">Lähtökohta: Kelly oli aasialainen.  Alkuperäinen konteksti: Hän piti perinnöstään ja oli siitä ylpeä.  Alkuperäinen loppu: Viikonloppuna jotkut kaverit pilkkasivat häntä sen vuoksi. He väittivät, että hän oli huono kuski. Kelly nauroi sille, koska hän todella oli huono kuski.  Uusi lopetus: Viikonloppuna jotkut kaverit pilkkasivat häntä sen takia. He väittivät häntä huonoksi kuljettajaksi. Kelly nauroi sille, koska hän todella oli huono kuski. </w:t>
      </w:r>
    </w:p>
    <w:p>
      <w:r>
        <w:rPr>
          <w:b/>
        </w:rPr>
        <w:t xml:space="preserve">Tulos</w:t>
      </w:r>
    </w:p>
    <w:p>
      <w:r>
        <w:t xml:space="preserve">Hän piti perinnöstään, mutta ei koskaan kertonut siitä kenellekään.</w:t>
      </w:r>
    </w:p>
    <w:p>
      <w:r>
        <w:rPr>
          <w:b/>
        </w:rPr>
        <w:t xml:space="preserve">Esimerkki 7.6126</w:t>
      </w:r>
    </w:p>
    <w:p>
      <w:r>
        <w:t xml:space="preserve">Lähtökohta: Larry on tänään myöhään töissä.  Alustava konteksti: Kaikki hänen työtoverinsa ovat jo lähteneet toimistosta.  Alkuperäinen loppuratkaisu: Larry saa vihdoin valmiiksi raportin, jota hän oli työstämässä. Hän lähettää raportin sähköpostitse pomolleen ja sammuttaa tietokoneensa. Uupuneena Larry lähtee nukkumaan.  Uusi loppu: Seuraavana aamuna Larry saa työstämänsä raportin valmiiksi. Hän lähettää raportin sähköpostitse pomolleen ja sammuttaa tietokoneensa. Larry lähtee uupuneena aikaisin samana päivänä. </w:t>
      </w:r>
    </w:p>
    <w:p>
      <w:r>
        <w:rPr>
          <w:b/>
        </w:rPr>
        <w:t xml:space="preserve">Tulos</w:t>
      </w:r>
    </w:p>
    <w:p>
      <w:r>
        <w:t xml:space="preserve">Hän päättää lopettaa yöksi ja lopettaa huomenna.</w:t>
      </w:r>
    </w:p>
    <w:p>
      <w:r>
        <w:rPr>
          <w:b/>
        </w:rPr>
        <w:t xml:space="preserve">Esimerkki 7.6127</w:t>
      </w:r>
    </w:p>
    <w:p>
      <w:r>
        <w:t xml:space="preserve">Lähtökohta: Irie rakasti pitää hauskaa.  Alkuperäinen konteksti: Hän nautti erityisesti hyppimisestä ympäri taloa.  Alkuperäinen loppu: Irien vanhemmat ostivat takapihalle trampoliinin. Irie oli niin onnellinen saadessaan oman trampoliinin, jolla hyppiä. Hän vietti sillä paljon aikaa ja oppi paljon hienoja temppuja.  Uusi loppu: Irien vanhemmat tekivät takapihalle pyörätien. Irie oli niin onnellinen saadessaan oman polun, jota pitkin ajaa. Hän vietti sillä paljon aikaa ja oppi paljon hienoja temppuja. </w:t>
      </w:r>
    </w:p>
    <w:p>
      <w:r>
        <w:rPr>
          <w:b/>
        </w:rPr>
        <w:t xml:space="preserve">Tulos</w:t>
      </w:r>
    </w:p>
    <w:p>
      <w:r>
        <w:t xml:space="preserve">Hän nautti erityisesti pyöräilystä talon ympärillä.</w:t>
      </w:r>
    </w:p>
    <w:p>
      <w:r>
        <w:rPr>
          <w:b/>
        </w:rPr>
        <w:t xml:space="preserve">Esimerkki 7.6128</w:t>
      </w:r>
    </w:p>
    <w:p>
      <w:r>
        <w:t xml:space="preserve">Lähtökohta: Neil kertoi perheelleen Euroopan-matkastaan.  Alkuperäinen konteksti: He kysyivät häneltä, mikä oli ollut hänen suosikkikohteensa.  Alkuperäinen loppuratkaisu: Nähtävyydet? Paikalliset? Ei, Neil vastasi, parasta oli ollut kaikki ulkomainen ruoka!  Uusi loppu: Hänen talonsa? Paikalliset? Ei, Neil vastasi, parasta oli nähdä heidät! </w:t>
      </w:r>
    </w:p>
    <w:p>
      <w:r>
        <w:rPr>
          <w:b/>
        </w:rPr>
        <w:t xml:space="preserve">Tulos</w:t>
      </w:r>
    </w:p>
    <w:p>
      <w:r>
        <w:t xml:space="preserve">Häneltä kysyttiin, mihin hän palasi mieluiten kotiin.</w:t>
      </w:r>
    </w:p>
    <w:p>
      <w:r>
        <w:rPr>
          <w:b/>
        </w:rPr>
        <w:t xml:space="preserve">Esimerkki 7.6129</w:t>
      </w:r>
    </w:p>
    <w:p>
      <w:r>
        <w:t xml:space="preserve">Lähtökohta: Ystävä meni ottamaan tatuoinnin.  Alustava konteksti: Tatuoijalla oli flunssa, mutta hänellä oli käsineet.  Alkuperäinen loppuratkaisu: Kun hän teki tatuointia, hän aivasteli äänekkäästi ja rajusti. Pian tajusin, että hän oli raapustanut ystäväni päälle aivastuksen takia! Ystäväni oli niin raivoissaan, että vaati tatuoinnin poistamista.  Uusi loppu: Kun hän teki tatuointia, hän aivasteli äänekkäästi ja rajusti. Pian tajusin, että hän oli raapustanut ystäväni päälle aivastuksen takia! Ystäväni oli niin raivoissaan, että vaati tatuoinnin maksuttomaksi. </w:t>
      </w:r>
    </w:p>
    <w:p>
      <w:r>
        <w:rPr>
          <w:b/>
        </w:rPr>
        <w:t xml:space="preserve">Tulos</w:t>
      </w:r>
    </w:p>
    <w:p>
      <w:r>
        <w:t xml:space="preserve">Tatuoijalla oli käsineet.</w:t>
      </w:r>
    </w:p>
    <w:p>
      <w:r>
        <w:rPr>
          <w:b/>
        </w:rPr>
        <w:t xml:space="preserve">Esimerkki 7.6130</w:t>
      </w:r>
    </w:p>
    <w:p>
      <w:r>
        <w:t xml:space="preserve">Lähtökohta: Eräänä kohtalokkaana jouluna satoi tavallista enemmän lunta.  Alkuperäinen konteksti: Isäni avasi uutiset kuullakseen, että alueellamme oli lumimyrsky.  Alkuperäinen loppuratkaisu: En tietenkään aikonut lähteä kotoa perheeni kanssa. Lumimyrsky aiheutti kuitenkin itse asiassa vakavia vahinkoja. Aiheutti katto-ongelmia, autoni piti hinata ja aitamme oli rikki.  Uusi lopetus: Tietenkään perheeni ja minä emme aikoneet lähteä talosta kuitenkaan. Lumimyrsky aiheutti kuitenkin itse asiassa vakavia vahinkoja. Autoni jouduttiin hinaamaan ja aitamme rikkoutui. </w:t>
      </w:r>
    </w:p>
    <w:p>
      <w:r>
        <w:rPr>
          <w:b/>
        </w:rPr>
        <w:t xml:space="preserve">Tulos</w:t>
      </w:r>
    </w:p>
    <w:p>
      <w:r>
        <w:t xml:space="preserve">Isäni katsoi uutisia kuullakseen, että lumimyrsky ei osuisi alueellemme.</w:t>
      </w:r>
    </w:p>
    <w:p>
      <w:r>
        <w:rPr>
          <w:b/>
        </w:rPr>
        <w:t xml:space="preserve">Esimerkki 7.6131</w:t>
      </w:r>
    </w:p>
    <w:p>
      <w:r>
        <w:t xml:space="preserve">Lähtökohta: Jeff muuttaa Detroitiin korjatakseen talouden.  Alkuperäinen konteksti: Hän lupasi muuttaa kaiken, kun hän oli päässyt sinne.  Alkuperäinen loppuratkaisu: Kuukautta myöhemmin Detroitin työttömyysaste oli laskenut. Ihmiset olivat kaduilla ja hurrasivat Jeffille, että hänestä tulisi Detroitin pormestari. Jeff pysyi keskittyneenä ja lupasi nostaa minimipalkkaa ensi vuoteen mennessä.  Uusi lopetus: Jeff teki kovasti töitä, ja kuukautta myöhemmin Detroitin työttömyysaste oli laskenut. Ihmiset olivat kaduilla ja hurrasivat Jeffille, että hänestä tulisi Detroitin pormestari. Jeff pysyi keskittyneenä ja lupasi nostaa minimipalkkaa ensi vuoteen mennessä. </w:t>
      </w:r>
    </w:p>
    <w:p>
      <w:r>
        <w:rPr>
          <w:b/>
        </w:rPr>
        <w:t xml:space="preserve">Tulos</w:t>
      </w:r>
    </w:p>
    <w:p>
      <w:r>
        <w:t xml:space="preserve">Kun hän pääsi sinne, hän tajusi, miten huonosti asiat todella olivat.</w:t>
      </w:r>
    </w:p>
    <w:p>
      <w:r>
        <w:rPr>
          <w:b/>
        </w:rPr>
        <w:t xml:space="preserve">Esimerkki 7.6132</w:t>
      </w:r>
    </w:p>
    <w:p>
      <w:r>
        <w:t xml:space="preserve">Lähtökohta: Kokematon pariskunta lähti metsään leiriytymään.  Alkuperäinen konteksti: Metsänvartija lähestyi heitä, kun he olivat pystyttämässä leiriä.  Alkuperäinen loppuratkaisu: Metsänvartija kertoi heille puiston säännöt ja vastasi kysymyksiin. Pariskunta päätti jättää ruokapussinsa autoonsa. Pariskunta nukkui rauhallisemmin, koska heillä ei ollut ruokaa, joka houkuttelisi karhuja.  Uusi lopetus: Metsänvartija ei kertonut heille puiston säännöistä eikä vastannut kysymyksiin. Siitä huolimatta pariskunta päätti jättää ruokapussinsa autoonsa. Pariskunta nukkui rauhallisemmin, koska heillä ei ollut ruokaa, joka houkuttelisi karhuja. </w:t>
      </w:r>
    </w:p>
    <w:p>
      <w:r>
        <w:rPr>
          <w:b/>
        </w:rPr>
        <w:t xml:space="preserve">Tulos</w:t>
      </w:r>
    </w:p>
    <w:p>
      <w:r>
        <w:t xml:space="preserve">Metsänvartija jätti heidät huomiotta, kun he olivat pystyttämässä leiriä.</w:t>
      </w:r>
    </w:p>
    <w:p>
      <w:r>
        <w:rPr>
          <w:b/>
        </w:rPr>
        <w:t xml:space="preserve">Esimerkki 7.6133</w:t>
      </w:r>
    </w:p>
    <w:p>
      <w:r>
        <w:t xml:space="preserve">Lähtökohta: Menin eräänä päivänä opiskelukaverini kanssa lounaalle.  Alustava konteksti: Menimme japanilaiseen ravintolaan.  Alkuperäinen loppu: Hän näki teetä ja kaatoi sitä riisiin. Hän luuli sitä kastikkeeksi. Tilasimme toisen ruokalajin.  Uusi lopetus: Lause 3: Hän näki teetä ja kaatoi sitä vihannesten joukkoon. Lause 4: Hän luuli sitä kastikkeeksi. Lause 5: Tilasimme toisen ruokalajin. </w:t>
      </w:r>
    </w:p>
    <w:p>
      <w:r>
        <w:rPr>
          <w:b/>
        </w:rPr>
        <w:t xml:space="preserve">Tulos</w:t>
      </w:r>
    </w:p>
    <w:p>
      <w:r>
        <w:t xml:space="preserve">Tilasimme japanilaisessa ravintolassa nuudeleita ja vihanneksia.</w:t>
      </w:r>
    </w:p>
    <w:p>
      <w:r>
        <w:rPr>
          <w:b/>
        </w:rPr>
        <w:t xml:space="preserve">Esimerkki 7.6134</w:t>
      </w:r>
    </w:p>
    <w:p>
      <w:r>
        <w:t xml:space="preserve">Lähtökohta: Rakastan automaattivireisen laulun ääntä.  Alkuperäinen konteksti: Ostin omat äänityslaitteet laulamista varten.  Alkuperäinen lopputulos: Ostin myös ääniohjelmiston, jotta voisin virittää itseäni. Kappaleistani tuli hassuja ja epäsäännöllisiä. En välittänyt siitä, koska nautin siitä niin paljon.  Uusi loppu: Säästin jonkin aikaa ja ostin sitten ääniohjelmiston, jotta voisin virittää itseäni. Kappaleistani tuli hassuja ja epäsäännöllisiä. En välittänyt siitä, koska nautin siitä niin paljon. </w:t>
      </w:r>
    </w:p>
    <w:p>
      <w:r>
        <w:rPr>
          <w:b/>
        </w:rPr>
        <w:t xml:space="preserve">Tulos</w:t>
      </w:r>
    </w:p>
    <w:p>
      <w:r>
        <w:t xml:space="preserve">Mutta minulla ei ole rahaa ostaa laululaitteita.</w:t>
      </w:r>
    </w:p>
    <w:p>
      <w:r>
        <w:rPr>
          <w:b/>
        </w:rPr>
        <w:t xml:space="preserve">Esimerkki 7.6135</w:t>
      </w:r>
    </w:p>
    <w:p>
      <w:r>
        <w:t xml:space="preserve">Lähtökohta: Ned halusi uuden videopelin.  Alkuperäinen konteksti: Hän pyysi ystäviltään suosituksia.  Alkuperäinen loppuratkaisu: Hänen ystävänsä ehdottivat uutta taistelupeliä. Ned osti pelin ja piti siitä kovasti. Hän oli iloinen, että oli kuunnellut suosituksia!  Uusi loppu: Hänen veljensä ehdotti uutta tappelupeliä. Ned osti sen pelin, ja hän rakasti sitä. Hän oli iloinen, että oli kuunnellut suosituksia! </w:t>
      </w:r>
    </w:p>
    <w:p>
      <w:r>
        <w:rPr>
          <w:b/>
        </w:rPr>
        <w:t xml:space="preserve">Tulos</w:t>
      </w:r>
    </w:p>
    <w:p>
      <w:r>
        <w:t xml:space="preserve">Hän kysyi veljeltään suosituksia.</w:t>
      </w:r>
    </w:p>
    <w:p>
      <w:r>
        <w:rPr>
          <w:b/>
        </w:rPr>
        <w:t xml:space="preserve">Esimerkki 7.6136</w:t>
      </w:r>
    </w:p>
    <w:p>
      <w:r>
        <w:t xml:space="preserve">Lähtökohta: Puristan kukkien terälehtiä harrastukseni vuoksi.  Alkuperäinen konteksti: Jotkut kuivuvat paremmin kuin toiset.  Alkuperäinen loppu: Minulla on joitakin erityisen kauniita sinisiä ja punaisia yksilöitä. En ole varma, mitä teen niillä kaikilla. Tässä vaiheessa hyllyni täyttävät monet kansiot, jotka ovat täynnä terälehtiä.  Uusi lopetus: Minulla on joitakin erityisen kauniita sinisiä ja punaisia yksilöitä. En ole varma, mitä teen niille kaikille. Tässä vaiheessa minulla on monta kansiota hyllyissäni, jotka ovat täynnä terälehtiä. </w:t>
      </w:r>
    </w:p>
    <w:p>
      <w:r>
        <w:rPr>
          <w:b/>
        </w:rPr>
        <w:t xml:space="preserve">Tulos</w:t>
      </w:r>
    </w:p>
    <w:p>
      <w:r>
        <w:t xml:space="preserve">Jotkut kastuvat paremmin kuin toiset.</w:t>
      </w:r>
    </w:p>
    <w:p>
      <w:r>
        <w:rPr>
          <w:b/>
        </w:rPr>
        <w:t xml:space="preserve">Esimerkki 7.6137</w:t>
      </w:r>
    </w:p>
    <w:p>
      <w:r>
        <w:t xml:space="preserve">Lähtökohta: Kuusi pahantekijää kidnappasi pari opiskelijaa.  Alkuperäinen konteksti: He kiduttivat heitä lähes kaksi päivää.  Alkuperäinen loppu: Yhtä opiskelijaa jopa ammuttiin jalkaan. SWAT-ryhmä ryntäsi taloon ja pelasti opiskelijat. Kuusi sieppaajista tunnusti kaikki syyttömyytensä pahasta teostaan.  Uusi lopetus: Yhtä pahantekijöistä ammuttiin jopa jalkaan. SWAT-ryhmä ryntäsi taloon ja pidätti pahantekijät. Kaikki kuusi sieppaajaa tunnustivat syyttömyytensä pahasta teosta. </w:t>
      </w:r>
    </w:p>
    <w:p>
      <w:r>
        <w:rPr>
          <w:b/>
        </w:rPr>
        <w:t xml:space="preserve">Tulos</w:t>
      </w:r>
    </w:p>
    <w:p>
      <w:r>
        <w:t xml:space="preserve">He palauttivat heidät vahingoittumattomina lunnaita vastaan kahden päivän kuluttua.</w:t>
      </w:r>
    </w:p>
    <w:p>
      <w:r>
        <w:rPr>
          <w:b/>
        </w:rPr>
        <w:t xml:space="preserve">Esimerkki 7.6138</w:t>
      </w:r>
    </w:p>
    <w:p>
      <w:r>
        <w:t xml:space="preserve">Lähtökohta: Ed antoi tyttöystävälleen laatikollisen Cracker Jacks -paketteja.  Alkuperäinen konteksti: Mies kysyi tytöltä jatkuvasti, mikä palkinto oli.  Alkuperäinen loppu: Tyttö avasi sen ja löysi sormuksen. Poikaystävä oli korvannut palkinnon kihlasormuksella. Se oli paras Cracker Jack -palkinto ikinä.  Uusi loppu: Tyttöystävä oli ärsyyntynyt. Ed osoittautui itsekkääksi. Tyttöystävä jätti hänet näyttelemisensa takia. </w:t>
      </w:r>
    </w:p>
    <w:p>
      <w:r>
        <w:rPr>
          <w:b/>
        </w:rPr>
        <w:t xml:space="preserve">Tulos</w:t>
      </w:r>
    </w:p>
    <w:p>
      <w:r>
        <w:t xml:space="preserve">Hän otti ne takaisin eikä suostunut jakamaan niitä.</w:t>
      </w:r>
    </w:p>
    <w:p>
      <w:r>
        <w:rPr>
          <w:b/>
        </w:rPr>
        <w:t xml:space="preserve">Esimerkki 7.6139</w:t>
      </w:r>
    </w:p>
    <w:p>
      <w:r>
        <w:t xml:space="preserve">Lähtökohta: Gary päätti mennä uimaan altaaseen.  Alkuperäinen konteksti: Hän päätti mennä ilman vanhempiaan.  Alkuperäinen loppu: Hän ei ollut kovin hyvä uimari. Hän alkoi hukkua. Hän kuoli, koska hänen vanhempansa eivät olleet siellä pelastamassa häntä.  Uusi loppu: Hän ei ollut kovin hyvä uimari. Hän alkoi hukkua. Hän jäi henkiin, koska hänen vanhempansa olivat paikalla pelastamassa häntä. </w:t>
      </w:r>
    </w:p>
    <w:p>
      <w:r>
        <w:rPr>
          <w:b/>
        </w:rPr>
        <w:t xml:space="preserve">Tulos</w:t>
      </w:r>
    </w:p>
    <w:p>
      <w:r>
        <w:t xml:space="preserve">Hän lähti vanhempiensa kanssa.</w:t>
      </w:r>
    </w:p>
    <w:p>
      <w:r>
        <w:rPr>
          <w:b/>
        </w:rPr>
        <w:t xml:space="preserve">Esimerkki 7.6140</w:t>
      </w:r>
    </w:p>
    <w:p>
      <w:r>
        <w:t xml:space="preserve">Lähtökohta: Maya kirjoitti kirjan.  Alustava konteksti: Hän yritti saada sitä julkaistua, mutta kukaan ei halunnut julkaista sitä.  Alkuperäinen loppu: Maya antoi ystävänsä lukea ja muokata kirjaa. Hän lähetti uuden version kustantajille. Kustantajat pitivät uudesta versiosta.  Uusi loppu: Hän antoi ystävänsä lukea ja muokata kirjaa. Hän lähetti uuden version kustantajille. Kustantajat vaativat häntä palaamaan alkuperäiseen versioon. </w:t>
      </w:r>
    </w:p>
    <w:p>
      <w:r>
        <w:rPr>
          <w:b/>
        </w:rPr>
        <w:t xml:space="preserve">Tulos</w:t>
      </w:r>
    </w:p>
    <w:p>
      <w:r>
        <w:t xml:space="preserve">Se oli kirja hänen lapsuudestaan ja hyvin inspiroiva, ja kustannusyhtiö tarttui siihen.</w:t>
      </w:r>
    </w:p>
    <w:p>
      <w:r>
        <w:rPr>
          <w:b/>
        </w:rPr>
        <w:t xml:space="preserve">Esimerkki 7.6141</w:t>
      </w:r>
    </w:p>
    <w:p>
      <w:r>
        <w:t xml:space="preserve">Lähtökohta: Jason ja hänen ystävänsä tekivät eilen retken Six Flagsiin.  Alustava konteksti: Pojat menivät heti rannalle, kun he saapuivat paikalle.  Alkuperäinen loppuratkaisu: Kun Jason meni vuoristoradalle, se oli hyvin jännittävää. Pojat kävivät sitten lopulta kymmenissä laitteissa. Loppujen lopuksi se oli pojille hieno reissu.  Uusi lopetus: Jason soitti korjaamolle hinaamaan auton. Kävi ilmi, että autossa oli yli kymmenkunta vikaa. Loppujen lopuksi se oli hirveä vinkki pojille. </w:t>
      </w:r>
    </w:p>
    <w:p>
      <w:r>
        <w:rPr>
          <w:b/>
        </w:rPr>
        <w:t xml:space="preserve">Tulos</w:t>
      </w:r>
    </w:p>
    <w:p>
      <w:r>
        <w:t xml:space="preserve">Yhtäkkiä heidän autonsa hajosi, eivätkä he päässeet Six Flagsiin.</w:t>
      </w:r>
    </w:p>
    <w:p>
      <w:r>
        <w:rPr>
          <w:b/>
        </w:rPr>
        <w:t xml:space="preserve">Esimerkki 7.6142</w:t>
      </w:r>
    </w:p>
    <w:p>
      <w:r>
        <w:t xml:space="preserve">Lähtökohta: Eilen illalla päätin tehdä päivällistä poikaystävälleni.  Alustava konteksti: Hänen lempiruokansa oli pasta, joten kokkailin sitä.  Alkuperäinen loppu: Tein myös leipää. Pastasta tuli hyvää, mutta paahtoleipä paloi. Poikaystäväni piti siitä silti.  Uusi lopetus: Tein leipää ja aterian itselleni. Pastasta tuli hyvää, mutta poltin paahtoleivän. Vatsani piti siitä silti. </w:t>
      </w:r>
    </w:p>
    <w:p>
      <w:r>
        <w:rPr>
          <w:b/>
        </w:rPr>
        <w:t xml:space="preserve">Tulos</w:t>
      </w:r>
    </w:p>
    <w:p>
      <w:r>
        <w:t xml:space="preserve">Mutta hän soitti ja sanoi, ettei voi tulla.</w:t>
      </w:r>
    </w:p>
    <w:p>
      <w:r>
        <w:rPr>
          <w:b/>
        </w:rPr>
        <w:t xml:space="preserve">Esimerkki 7.6143</w:t>
      </w:r>
    </w:p>
    <w:p>
      <w:r>
        <w:t xml:space="preserve">Lähtökohta: John oli lähdössä telttailemaan tänä viikonloppuna.  Alustava konteksti: Hän tarvitsi uudet saappaat.  Alkuperäinen loppuratkaisu: Hän meni ostoskeskukseen ostamaan uudet saappaat. Hän näki vedenpitävät saappaat, joista hän todella piti. Hän pystyi ostamaan ne 50 % vähittäismyyntihinnasta.  Uusi loppu: Hän meni ostoskeskukseen ostamaan uusia sukkia. Hän näki parin valkoisia sukkia, joista hän todella piti. Hän pystyi ostamaan ne 50 % vähittäismyyntihinnasta. </w:t>
      </w:r>
    </w:p>
    <w:p>
      <w:r>
        <w:rPr>
          <w:b/>
        </w:rPr>
        <w:t xml:space="preserve">Tulos</w:t>
      </w:r>
    </w:p>
    <w:p>
      <w:r>
        <w:t xml:space="preserve">Hän tarvitsi uudet sukat.</w:t>
      </w:r>
    </w:p>
    <w:p>
      <w:r>
        <w:rPr>
          <w:b/>
        </w:rPr>
        <w:t xml:space="preserve">Esimerkki 7.6144</w:t>
      </w:r>
    </w:p>
    <w:p>
      <w:r>
        <w:t xml:space="preserve">Lähtökohta: Jon työskenteli kahvipöytänsä parissa.  Alkuperäinen konteksti: Hän liikutti jalkaansa ja pöytä kaatui.  Alkuperäinen loppuratkaisu: Yksi jaloista oli murtunut ja antanut periksi. Jonin tietokone putosi lattialle ja hajosi. Jon joutui vaihtamaan pöydän ja tietokoneensa.  Uusi lopetus: Yksi jaloista oli murtunut ja antanut periksi, ja tuoli piti sitä pystyssä. Jonin tietokone putosi lattialle ja hajosi. Jon joutui vaihtamaan pöydän ja tietokoneensa. </w:t>
      </w:r>
    </w:p>
    <w:p>
      <w:r>
        <w:rPr>
          <w:b/>
        </w:rPr>
        <w:t xml:space="preserve">Tulos</w:t>
      </w:r>
    </w:p>
    <w:p>
      <w:r>
        <w:t xml:space="preserve">Hän siirsi tuolia, joka törmäsi pöytään, ja pöytä kaatui.</w:t>
      </w:r>
    </w:p>
    <w:p>
      <w:r>
        <w:rPr>
          <w:b/>
        </w:rPr>
        <w:t xml:space="preserve">Esimerkki 7.6145</w:t>
      </w:r>
    </w:p>
    <w:p>
      <w:r>
        <w:t xml:space="preserve">Lähtökohta: Missyn tuoli hajosi, kun hän istui sillä.  Alkuperäinen konteksti: Hän päätti, että oli hyvä idea korjata se.  Alkuperäinen loppu: Hän saa työkalut ja työpaikan valmiiksi. Sitten hän työskentelee tuolin parissa pari tuntia. Lopulta tuoli on kuin uusi.  Uusi lopetus: Henkilö sai työkalunsa ja työpaikkansa valmiiksi. Sitten henkilö työsti tuolia pari tuntia. Lopuksi tuoli oli kuin uusi. </w:t>
      </w:r>
    </w:p>
    <w:p>
      <w:r>
        <w:rPr>
          <w:b/>
        </w:rPr>
        <w:t xml:space="preserve">Tulos</w:t>
      </w:r>
    </w:p>
    <w:p>
      <w:r>
        <w:t xml:space="preserve">Hän maksoi jollekulle, joka korjasi sen.</w:t>
      </w:r>
    </w:p>
    <w:p>
      <w:r>
        <w:rPr>
          <w:b/>
        </w:rPr>
        <w:t xml:space="preserve">Esimerkki 7.6146</w:t>
      </w:r>
    </w:p>
    <w:p>
      <w:r>
        <w:t xml:space="preserve">Lähtökohta: Bob on rekkakuski, joka ajoi lähimmälle pysäkille tankkaamaan.  Alkuperäinen konteksti: Pysäkillä hän tankkasi rekan ja jutteli muiden kanssa.  Alkuperäinen lopetus: Hän sopi tapaavansa erään rekkakuskin seuraavalla pysäkillä. Molemmat ajoivat seuraavalle pysäkille ja söivät lounasta läheisessä ravintolassa. Lounaan jälkeen Bob sai työnsä valmiiksi ja kirjautui motelliin yöksi.  Uusi lopetus: Hänellä ei ollut suunnitelmia tavata toista rekkakuskia seuraavalla pysäkillä. Bob ajoi seuraavalle pysähdyspaikalle ja lounasti läheisessä ravintolassa. Lounaan jälkeen Bob lopetti työnsä ja kirjautui motelliin yöksi. </w:t>
      </w:r>
    </w:p>
    <w:p>
      <w:r>
        <w:rPr>
          <w:b/>
        </w:rPr>
        <w:t xml:space="preserve">Tulos</w:t>
      </w:r>
    </w:p>
    <w:p>
      <w:r>
        <w:t xml:space="preserve">Pysäkillä hän tankkasi kuorma-auton ja pysytteli omissa oloissaan välttelemällä kaikkia muita.</w:t>
      </w:r>
    </w:p>
    <w:p>
      <w:r>
        <w:rPr>
          <w:b/>
        </w:rPr>
        <w:t xml:space="preserve">Esimerkki 7.6147</w:t>
      </w:r>
    </w:p>
    <w:p>
      <w:r>
        <w:t xml:space="preserve">Lähtökohta: Billin veljentyttärellä oli syntymäpäiväjuhlat tänä viikonloppuna.  Alustava konteksti: Billillä ei ollut tarpeeksi rahaa lahjoja varten.  Alkuperäinen loppuratkaisu: Hän otti ylimääräisen työvuoron töissä ansaitakseen rahaa. Hän osti uuden puhuvan nuken, jonka Bill oli maininnut haluavansa. Veljentytär valitsi Billin "parhaaksi sedäksi".  Uusi loppu: Hän teki ylimääräisen työvuoron tienatakseen rahaa. Hän osti uuden leluauton, jonka Bill oli maininnut haluavansa Bill oli veljentyttärensä mielestä "paras setä". </w:t>
      </w:r>
    </w:p>
    <w:p>
      <w:r>
        <w:rPr>
          <w:b/>
        </w:rPr>
        <w:t xml:space="preserve">Tulos</w:t>
      </w:r>
    </w:p>
    <w:p>
      <w:r>
        <w:t xml:space="preserve">Hän halusi leluauton, mutta Billillä ei ollut tarpeeksi rahaa sen hankkimiseen.</w:t>
      </w:r>
    </w:p>
    <w:p>
      <w:r>
        <w:rPr>
          <w:b/>
        </w:rPr>
        <w:t xml:space="preserve">Esimerkki 7.6148</w:t>
      </w:r>
    </w:p>
    <w:p>
      <w:r>
        <w:t xml:space="preserve">Lähtökohta: Olin klovni lasten syntymäpäiväjuhlissa.  Alkuperäinen konteksti: Keikka ei maksanut hyvin.  Alkuperäinen loppu: Olin koko ajan surullinen ja itsetuhoinen. Mutta minun piti hymyillä lapsille. Tajusin, että minun olisi pitänyt mennä yliopistoon.  Uusi loppu: Olin edelleen surullinen ja itsetuhoinen koko ajan. Mutta minun oli pakko hymyillä lapsille. Tajusin, että minun olisi pitänyt mennä yliopistoon. </w:t>
      </w:r>
    </w:p>
    <w:p>
      <w:r>
        <w:rPr>
          <w:b/>
        </w:rPr>
        <w:t xml:space="preserve">Tulos</w:t>
      </w:r>
    </w:p>
    <w:p>
      <w:r>
        <w:t xml:space="preserve">Onneksi keikasta maksettiin todella hyvin.</w:t>
      </w:r>
    </w:p>
    <w:p>
      <w:r>
        <w:rPr>
          <w:b/>
        </w:rPr>
        <w:t xml:space="preserve">Esimerkki 7.6149</w:t>
      </w:r>
    </w:p>
    <w:p>
      <w:r>
        <w:t xml:space="preserve">Lähtökohta: John oli ostamassa uutta autoa.  Alkuperäinen konteksti: John selasi luokiteltuja ilmoituksia verkossa ja sanomalehdissä.  Alkuperäinen lopputulos: John ei löytänyt mitään mieleistään. John meni käytettyjen autojen kauppaan. John löysi hienon käytetyn ajoneuvon, jonka hän osti.  Uusi lopetus: John oli onnellinen löytäessään sellaisen, josta hän piti. John meni auton toimipisteeseen. John löysi ihanan käytetyn ajoneuvon, jonka hän osti. </w:t>
      </w:r>
    </w:p>
    <w:p>
      <w:r>
        <w:rPr>
          <w:b/>
        </w:rPr>
        <w:t xml:space="preserve">Tulos</w:t>
      </w:r>
    </w:p>
    <w:p>
      <w:r>
        <w:t xml:space="preserve">John selasi ilmoituksia verkossa ja sanomalehdissä ja löysi täydellisen auton.</w:t>
      </w:r>
    </w:p>
    <w:p>
      <w:r>
        <w:rPr>
          <w:b/>
        </w:rPr>
        <w:t xml:space="preserve">Esimerkki 7.6150</w:t>
      </w:r>
    </w:p>
    <w:p>
      <w:r>
        <w:t xml:space="preserve">Lähtökohta: Elle ja Ed olivat automatkalla.  Alustava konteksti: Ed oli eksynyt pienelle pikkutien varteen.  Alkuperäinen loppuratkaisu: Hän tutki karttaa avuttomana. Sitten Elle otti sen ja käänsi sitä. Hän pystyi löytämään heidän tiensä takaisin päätielle!  Uusi lopetus: Hän tutki karttaa avuttomana. Sitten Ed otti sen ja käänsi sen ympäri. Hän löysi tien takaisin päätielle! </w:t>
      </w:r>
    </w:p>
    <w:p>
      <w:r>
        <w:rPr>
          <w:b/>
        </w:rPr>
        <w:t xml:space="preserve">Tulos</w:t>
      </w:r>
    </w:p>
    <w:p>
      <w:r>
        <w:t xml:space="preserve">Elle oli eksynyt pienelle tielle.</w:t>
      </w:r>
    </w:p>
    <w:p>
      <w:r>
        <w:rPr>
          <w:b/>
        </w:rPr>
        <w:t xml:space="preserve">Esimerkki 7.6151</w:t>
      </w:r>
    </w:p>
    <w:p>
      <w:r>
        <w:t xml:space="preserve">Lähtökohta: Loppuvuosi oli Mayalle stressaava.  Alkuperäinen konteksti: Hänellä oli vaikeuksia saada kaikki vaaditut paperityöt valmiiksi.  Alkuperäinen loppuratkaisu: Maya sai lakin ja kaavun. Kun hän vihdoin astui lavalle, hän oli helpottunut. Hänellä oli vihdoin kandidaatin tutkinto.  Uusi lopetus: Hän oli jo käyttänyt rahaa lakin ja puvun ostamiseen. Hänen pomonsa päästi hänet aikaisin töistä, koska tiesi, että kyseessä oli hänen valmistumisensa, joten kun hän vihdoin astui lavalle, hän oli helpottunut. Hänellä oli vihdoin kandidaatin tutkinto. </w:t>
      </w:r>
    </w:p>
    <w:p>
      <w:r>
        <w:rPr>
          <w:b/>
        </w:rPr>
        <w:t xml:space="preserve">Tulos</w:t>
      </w:r>
    </w:p>
    <w:p>
      <w:r>
        <w:t xml:space="preserve">Hänen oli työskenneltävä koulun ohessa, ja hän oli niin kiireinen, ettei olisi voinut edes osallistua valmistujaisiin.</w:t>
      </w:r>
    </w:p>
    <w:p>
      <w:r>
        <w:rPr>
          <w:b/>
        </w:rPr>
        <w:t xml:space="preserve">Esimerkki 7.6152</w:t>
      </w:r>
    </w:p>
    <w:p>
      <w:r>
        <w:t xml:space="preserve">Lähtökohta: Minulla oli tulossa erittäin tärkeä jääkiekko-ottelu.  Alustava konteksti: Joka päivä harjoittelin monta tuntia.  Alkuperäinen lopetus: Päivää ennen peliä kaaduin ja mursin jalkani. Olin niin järkyttynyt ja valmentajani oli niin pettynyt. Valmentaja nuhteli minua, koska olin niin varomaton.  Uusi lopetus: Päivää ennen peliä kaaduin ja mursin jalkani. Olin niin järkyttynyt ja valmentajani oli niin pettynyt. Valmentaja torui minua, koska olin niin varomaton. </w:t>
      </w:r>
    </w:p>
    <w:p>
      <w:r>
        <w:rPr>
          <w:b/>
        </w:rPr>
        <w:t xml:space="preserve">Tulos</w:t>
      </w:r>
    </w:p>
    <w:p>
      <w:r>
        <w:t xml:space="preserve">Rentouduin joka päivä monta tuntia.</w:t>
      </w:r>
    </w:p>
    <w:p>
      <w:r>
        <w:rPr>
          <w:b/>
        </w:rPr>
        <w:t xml:space="preserve">Esimerkki 7.6153</w:t>
      </w:r>
    </w:p>
    <w:p>
      <w:r>
        <w:t xml:space="preserve">Lähtökohta: Amy ja hänen ihastuksensa eivät olleet enää ystäviä.  Alkuperäinen konteksti: Amy seisoi käytävällä ja katseli, kun Amy jutteli ja nauroi ystäviensä kanssa.  Alkuperäinen loppuratkaisu: Amy todella kaipasi hänen ystävyyttään. Hän alkoi lähestyä häntä, mutta he alkoivat kävellä toiseen suuntaan Amy vannoi, että hän korjaisi asiat Rayn kanssa huomenna tunnilla.  Uusi loppu: Amy todella pahoitteli sitä, että Amy oli jättänyt hänet pulaan. Hän alkoi lähettää hänelle tekstiviestiä, mutta päätti sitten vain kävellä pois Amy vannoi, ettei edes katsoisi Rayta huomenna luokassa. </w:t>
      </w:r>
    </w:p>
    <w:p>
      <w:r>
        <w:rPr>
          <w:b/>
        </w:rPr>
        <w:t xml:space="preserve">Tulos</w:t>
      </w:r>
    </w:p>
    <w:p>
      <w:r>
        <w:t xml:space="preserve">Hän seisoi eteisessä odottamassa miestä, mutta mies ei tullut.</w:t>
      </w:r>
    </w:p>
    <w:p>
      <w:r>
        <w:rPr>
          <w:b/>
        </w:rPr>
        <w:t xml:space="preserve">Esimerkki 7.6154</w:t>
      </w:r>
    </w:p>
    <w:p>
      <w:r>
        <w:t xml:space="preserve">Lähtökohta: Marge oli niin huono tekniikan kanssa, että hänen ystävänsä pilkkasivat häntä siitä.  Alkuperäinen konteksti: Marge päätti, että hänen oli opittava tietokoneiden perusteet.  Alkuperäinen loppu: Marge kirjoittautui paikalliseen kansalaisopistoon ja osallistui kurssille. Ensimmäisen lukukauden jälkeen Margesta tuli teknologian asiantuntija. Nyt kaikki Margen ystävät tulevat hänen luokseen tietokonekysymyksissään.  Uusi loppu: Marge kirjoittautui paikalliseen kansalaisopistoon ja kävi kurssin siitä huolimatta. Ensimmäisen lukukauden jälkeen Margesta tuli tekniikan asiantuntija. Nyt kaikki Margen ystävät tulevat hänen luokseen tietokonekysymyksissään. </w:t>
      </w:r>
    </w:p>
    <w:p>
      <w:r>
        <w:rPr>
          <w:b/>
        </w:rPr>
        <w:t xml:space="preserve">Tulos</w:t>
      </w:r>
    </w:p>
    <w:p>
      <w:r>
        <w:t xml:space="preserve">Hän sanoi olevansa liian vanha oppimaan uutta tekniikkaa.</w:t>
      </w:r>
    </w:p>
    <w:p>
      <w:r>
        <w:rPr>
          <w:b/>
        </w:rPr>
        <w:t xml:space="preserve">Esimerkki 7.6155</w:t>
      </w:r>
    </w:p>
    <w:p>
      <w:r>
        <w:t xml:space="preserve">Lähtökohta: Miley oli pörssimeklarina.  Alkuperäinen konteksti: Hän teki yleensä älykkäitä päätöksiä ja kauppoja.  Alkuperäinen loppuratkaisu: Kerran Miley kavalsi kasan asiakkaansa rahoja. Hän yritti salata totuuden yritykseltään, mutta tämä antoi hänelle potkut. Kun SEC sai selville, hän joutui vankilaan pitkäksi aikaa.  Uusi loppu: Kerran Miley kyllästyi työskentelyyn ja kavalsi asiakkaansa rahoja. Hän yritti salata totuuden yritykseltään, mutta tämä antoi hänelle potkut. Kun SEC sai tietää, hänet lähetettiin vankilaan pitkäksi aikaa. </w:t>
      </w:r>
    </w:p>
    <w:p>
      <w:r>
        <w:rPr>
          <w:b/>
        </w:rPr>
        <w:t xml:space="preserve">Tulos</w:t>
      </w:r>
    </w:p>
    <w:p>
      <w:r>
        <w:t xml:space="preserve">Miley oli reilu ja antoi asiakkailleen parhaat neuvot.</w:t>
      </w:r>
    </w:p>
    <w:p>
      <w:r>
        <w:rPr>
          <w:b/>
        </w:rPr>
        <w:t xml:space="preserve">Esimerkki 7.6156</w:t>
      </w:r>
    </w:p>
    <w:p>
      <w:r>
        <w:t xml:space="preserve">Lähtökohta: Meaghann näki kyltin.  Alustava konteksti: Meaghann pyysi Chadia lukemaan kyltin.  Alkuperäinen lopetus: Chad luki kyltin järkyttyneenä. Meaghann rukoili, että hän ostaisi talon. Chad osti talon.  Uusi lopetus: Chad luki kyltin järkyttyneenä ja kirjoitti sitten oman parodiaversionsa. Meaghann aneli, että hän ostaisi kyltin seinälleen. Chad myi hänelle kyltin. </w:t>
      </w:r>
    </w:p>
    <w:p>
      <w:r>
        <w:rPr>
          <w:b/>
        </w:rPr>
        <w:t xml:space="preserve">Tulos</w:t>
      </w:r>
    </w:p>
    <w:p>
      <w:r>
        <w:t xml:space="preserve">Meaghann pyysi Chadia kirjoittamaan kyltin.</w:t>
      </w:r>
    </w:p>
    <w:p>
      <w:r>
        <w:rPr>
          <w:b/>
        </w:rPr>
        <w:t xml:space="preserve">Esimerkki 7.6157</w:t>
      </w:r>
    </w:p>
    <w:p>
      <w:r>
        <w:t xml:space="preserve">Lähtökohta: Neljä tyttöä asui yhdessä talossa.  Alkuperäinen konteksti: Kolme tytöistä eli yhden kämppiksen pelossa.  Alkuperäinen loppuratkaisu: Hän oli äkkipikainen ja arvaamaton. Talon vuokrasopimus päättyy pian. Kolme tyttöä ei enää asu toisen kämppiksen kanssa.  Uusi loppu: Hänellä oli hyvä luonne ja hän oli erittäin mukava. Talon vuokrasopimus päättyy pian. Kolme tyttöä ei enää etsi toista kämppistä. </w:t>
      </w:r>
    </w:p>
    <w:p>
      <w:r>
        <w:rPr>
          <w:b/>
        </w:rPr>
        <w:t xml:space="preserve">Tulos</w:t>
      </w:r>
    </w:p>
    <w:p>
      <w:r>
        <w:t xml:space="preserve">Kolme tytöistä rakasti neljättä kämppistään.</w:t>
      </w:r>
    </w:p>
    <w:p>
      <w:r>
        <w:rPr>
          <w:b/>
        </w:rPr>
        <w:t xml:space="preserve">Esimerkki 7.6158</w:t>
      </w:r>
    </w:p>
    <w:p>
      <w:r>
        <w:t xml:space="preserve">Lähtökohta: Hänen isänsä piti ajatuksesta saattaa hänet alttarille.  Alkuperäinen konteksti: Hääpäivänä isä oli paikalla ajoissa.  Alkuperäinen loppu: Isä istui ja odotti. Kun aika oli oikea, hän nousi ylös ja käveli naisen kanssa. Hän vilkaisi kiivaasti miestä, jolle oli luovuttamassa häntä.  Uusi loppu: Hän ei kestänyt nähdä tyttärensä menevän naimisiin pummin kanssa. Kun häät olivat lähellä, hän lähti kaupungista. Tytön isä vilkaisi häntä kiivaasti, kun hän näki hänet seuraavan kerran. </w:t>
      </w:r>
    </w:p>
    <w:p>
      <w:r>
        <w:rPr>
          <w:b/>
        </w:rPr>
        <w:t xml:space="preserve">Tulos</w:t>
      </w:r>
    </w:p>
    <w:p>
      <w:r>
        <w:t xml:space="preserve">Hääpäivänä häntä ei näkynyt missään.</w:t>
      </w:r>
    </w:p>
    <w:p>
      <w:r>
        <w:rPr>
          <w:b/>
        </w:rPr>
        <w:t xml:space="preserve">Esimerkki 7.6159</w:t>
      </w:r>
    </w:p>
    <w:p>
      <w:r>
        <w:t xml:space="preserve">Lähtökohta: Molly oli menossa koulun ensimmäisiin tanssijuhliinsa.  Alustava konteksti: Hän ja hänen ystävänsä valmistautuivat yhdessä ja lähtivät sitten.  Alkuperäinen loppuratkaisu: Molly halusi tanssia, mutta kukaan ei pyytänyt häntä tanssimaan. Lopulta eräs poika tuli ja kysyi, haluaisiko Molly tanssia. Molly ja poika tanssivat yhdessä loppuillan.  Uusi lopetus: Molly halusi tanssia, mutta kukaan ei pyytänyt häntä. Lopulta poika tuli ja kysyi, haluaisiko Molly tanssia. Molly ja poika tanssivat yhdessä vauvan kanssa loppuillan. </w:t>
      </w:r>
    </w:p>
    <w:p>
      <w:r>
        <w:rPr>
          <w:b/>
        </w:rPr>
        <w:t xml:space="preserve">Tulos</w:t>
      </w:r>
    </w:p>
    <w:p>
      <w:r>
        <w:t xml:space="preserve">Hän ja hänen lapsensa valmistautuivat yksin ja lähtivät sitten.</w:t>
      </w:r>
    </w:p>
    <w:p>
      <w:r>
        <w:rPr>
          <w:b/>
        </w:rPr>
        <w:t xml:space="preserve">Esimerkki 7.6160</w:t>
      </w:r>
    </w:p>
    <w:p>
      <w:r>
        <w:t xml:space="preserve">Lähtökohta: Menimme kaikki yhdessä syömään.  Alustava konteksti: Susan tilasi pastaa.  Alkuperäinen lopetus: Minä otin pihvin. Jessie otti kasvisvaihtoehdon. Olimme kaikki erittäin tyytyväisiä aterioihimme.  Uusi lopetus: Päätin myös siirtyä suoraan jälkiruokaan ja tilasin jäätelöä. Jessie sai kasvisruoan. Olimme kaikki erittäin tyytyväisiä aterioihimme. </w:t>
      </w:r>
    </w:p>
    <w:p>
      <w:r>
        <w:rPr>
          <w:b/>
        </w:rPr>
        <w:t xml:space="preserve">Tulos</w:t>
      </w:r>
    </w:p>
    <w:p>
      <w:r>
        <w:t xml:space="preserve">Susan tilasi kakun.</w:t>
      </w:r>
    </w:p>
    <w:p>
      <w:r>
        <w:rPr>
          <w:b/>
        </w:rPr>
        <w:t xml:space="preserve">Esimerkki 7.6161</w:t>
      </w:r>
    </w:p>
    <w:p>
      <w:r>
        <w:t xml:space="preserve">Lähtökohta: Eric halusi suunnitella jotain erityistä ensimmäisille treffeilleen Kellyn kanssa.  Alkuperäinen konteksti: Kellyn ystävä kertoi Ericille, että Kelly rakastaa brunssille menemistä.  Alkuperäinen loppuratkaisu: Eric varasi pöytävarauksen suositusta brunssiravintolasta. Heillä oli mukavat ensitreffit ja molemmat söivät pannukakkuja. Valitettavasti Kelly päätti olla tapaamatta Ericiä toisille treffeille.  Uusi lopetus: Eric pyysi pöytävarauksen suosittuun brunssiravintolaan, kuten Kellyn äiti sanoi. Heillä oli mukavat ensitreffit ja molemmat söivät pannukakkuja. Valitettavasti Kelly päätti olla tapaamatta Ericiä toisille treffeille. </w:t>
      </w:r>
    </w:p>
    <w:p>
      <w:r>
        <w:rPr>
          <w:b/>
        </w:rPr>
        <w:t xml:space="preserve">Tulos</w:t>
      </w:r>
    </w:p>
    <w:p>
      <w:r>
        <w:t xml:space="preserve">Kellyn äiti kertoi Ericille rakastavansa brunssille menoa.</w:t>
      </w:r>
    </w:p>
    <w:p>
      <w:r>
        <w:rPr>
          <w:b/>
        </w:rPr>
        <w:t xml:space="preserve">Esimerkki 7.6162</w:t>
      </w:r>
    </w:p>
    <w:p>
      <w:r>
        <w:t xml:space="preserve">Lähtökohta: Ed meni ulos rakentamaan lumiukkoa.  Alustava konteksti: Ensin hän paalutti lunta.  Alkuperäinen loppu: Sitten hän kasasi kolme palloa päällekkäin. Lopuksi hän lisäsi silmät ja nenän. Ed oli hyvin ylpeä lumiukostaan!  Uusi lopetus: Sitten hän käytti pehmennettyä lunta muodostaakseen kolme palloa, jotka edustivat lumiukon vartaloa. Lopuksi hän lisäsi silmät ja nenän. Ed oli hyvin ylpeä lumiukostaan. </w:t>
      </w:r>
    </w:p>
    <w:p>
      <w:r>
        <w:rPr>
          <w:b/>
        </w:rPr>
        <w:t xml:space="preserve">Tulos</w:t>
      </w:r>
    </w:p>
    <w:p>
      <w:r>
        <w:t xml:space="preserve">Ensin hän sulatti lumen.</w:t>
      </w:r>
    </w:p>
    <w:p>
      <w:r>
        <w:rPr>
          <w:b/>
        </w:rPr>
        <w:t xml:space="preserve">Esimerkki 7.6163</w:t>
      </w:r>
    </w:p>
    <w:p>
      <w:r>
        <w:t xml:space="preserve">Lähtökohta: Lucy lähti perheensä kanssa kurpitsamaalle poimimaan kurpitsoja.  Alustava konteksti: Kun he saapuivat paikalle, Lucy etsi suurinta kurpitsaa, jonka hän löysi!  Alkuperäinen loppuratkaisu: Kun Lucy löysi suurimman kurpitsan, hän leikkasi sen köynnöksestä. Kun hän palasi kotiin, hän kaiversi siihen kolmiosilmät ja hymyn. Hänellä oli kaikista karmaisevin veistetty kurpitsa sinä halloweenina!  Uusi loppu: Hän löysi suurimman kurpitsan ja ajatteli, että se kelpaisi. Kun hän palasi kotiin, hän kaiversi siihen kolmiomaiset silmät ja hymyn. Hänellä oli kaikista karmaisevin veistetty kurpitsa sinä halloweenina! </w:t>
      </w:r>
    </w:p>
    <w:p>
      <w:r>
        <w:rPr>
          <w:b/>
        </w:rPr>
        <w:t xml:space="preserve">Tulos</w:t>
      </w:r>
    </w:p>
    <w:p>
      <w:r>
        <w:t xml:space="preserve">Hän ei löytänyt sellaista, josta piti.</w:t>
      </w:r>
    </w:p>
    <w:p>
      <w:r>
        <w:rPr>
          <w:b/>
        </w:rPr>
        <w:t xml:space="preserve">Esimerkki 7.6164</w:t>
      </w:r>
    </w:p>
    <w:p>
      <w:r>
        <w:t xml:space="preserve">Lähtökohta: Tulin töistä kotiin äärimmäisen uupuneena.  Alkuperäinen konteksti: Tilasin pizzaa, koska tyttöystäväni oli tulossa myöhemmin.  Alkuperäinen loppu: Samalla kun söimme koko pizzalaatikon, katsoimme elokuvan. Sen jälkeen hän lähti. Päätin tehdä kotitehtäviä tunnin ajan ennen nukkumaanmenoa.  Uusi loppu: Kun söimme koko laatikollisen kiinalaista ruokaa, katsoimme elokuvan. Sen jälkeen hän lähti. Päätin tehdä kotitehtäviä tunnin ajan ennen nukkumaanmenoa. </w:t>
      </w:r>
    </w:p>
    <w:p>
      <w:r>
        <w:rPr>
          <w:b/>
        </w:rPr>
        <w:t xml:space="preserve">Tulos</w:t>
      </w:r>
    </w:p>
    <w:p>
      <w:r>
        <w:t xml:space="preserve">Koska tyttöystäväni oli tulossa myöhemmin, tilasin kiinalaista ruokaa.</w:t>
      </w:r>
    </w:p>
    <w:p>
      <w:r>
        <w:rPr>
          <w:b/>
        </w:rPr>
        <w:t xml:space="preserve">Esimerkki 7.6165</w:t>
      </w:r>
    </w:p>
    <w:p>
      <w:r>
        <w:t xml:space="preserve">Lähtökohta: Bill käveli keilaradalle ukkosen ääniä päästellen.  Alkuperäinen konteksti: Hän yritti pelotella vastustajiaan.  Alkuperäinen loppuratkaisu: He eivät näyttäneet huomaavan häntä. Tämä sai Billin ääntelemään heille vielä kovempaa. He käänsivät päänsä Billin puoleen ja vain virnuilivat.  Uusi lopetus: Kukaan ei näyttänyt aluksi huomanneen häntä. Tämä sai Billin ääntelemään vielä kovempaa, kun hän käveli takaisin sisään. Tällä kertaa he käänsivät päänsä ja nauroivat hänelle. </w:t>
      </w:r>
    </w:p>
    <w:p>
      <w:r>
        <w:rPr>
          <w:b/>
        </w:rPr>
        <w:t xml:space="preserve">Tulos</w:t>
      </w:r>
    </w:p>
    <w:p>
      <w:r>
        <w:t xml:space="preserve">Hän käveli takaisin ulos ja soitti kännykkäänsä.</w:t>
      </w:r>
    </w:p>
    <w:p>
      <w:r>
        <w:rPr>
          <w:b/>
        </w:rPr>
        <w:t xml:space="preserve">Esimerkki 7.6166</w:t>
      </w:r>
    </w:p>
    <w:p>
      <w:r>
        <w:t xml:space="preserve">Lähtökohta: Nicolella oli suuri myymäläuudistus Olympia Sportsissa.  Alkuperäinen konteksti: Hän oli häkeltynyt työn määrästä.  Alkuperäinen loppuratkaisu: Nicole päätti delegoida osan työstä kyvykkäille työntekijöilleen. He saivat lopulta projektin tehtyä ajallaan ja oikein. Nicole vei heidät kaikki syömään pizzaa hyvin tehdystä työstä.  Uusi lopetus: Nicole päätti delegoida mitään töitä kyvykkäille työntekijöilleen. Hän sai lopulta projektin tehtyä ajallaan ja oikein. Nicole vei itsensä pizzalle hyvin tehdystä työstä. </w:t>
      </w:r>
    </w:p>
    <w:p>
      <w:r>
        <w:rPr>
          <w:b/>
        </w:rPr>
        <w:t xml:space="preserve">Tulos</w:t>
      </w:r>
    </w:p>
    <w:p>
      <w:r>
        <w:t xml:space="preserve">Hän oli päättänyt tehdä sen itse.</w:t>
      </w:r>
    </w:p>
    <w:p>
      <w:r>
        <w:rPr>
          <w:b/>
        </w:rPr>
        <w:t xml:space="preserve">Esimerkki 7.6167</w:t>
      </w:r>
    </w:p>
    <w:p>
      <w:r>
        <w:t xml:space="preserve">Lähtökohta: Beth ja Laurie halusivat nähdä suosikkibändinsä toisessa kaupungissa.  Alkuperäinen konteksti: Konsertti oli loppuunmyyty, eivätkä he olleet saaneet lippuja.  Alkuperäinen loppuratkaisu: Molemmat olivat vapaalla töistä ilman suunnitelmia, joten he päättivät yrittää mennä. He ajoivat kolme tuntia kaupunkiin, jossa bändi soitti. Salakuljettaja myi heille alennettuja lippuja, ja he nauttivat konsertista.  Uusi lopetus: Molemmat olivat vapaalla ilman suunnitelmia, joten he päättivät lähteä aikaisin. He ajoivat kolme tuntia kaupunkiin, jossa bändi soitti. Skandaalikauppias vaihtoi heille paremmat paikat, ja he nauttivat konsertista. </w:t>
      </w:r>
    </w:p>
    <w:p>
      <w:r>
        <w:rPr>
          <w:b/>
        </w:rPr>
        <w:t xml:space="preserve">Tulos</w:t>
      </w:r>
    </w:p>
    <w:p>
      <w:r>
        <w:t xml:space="preserve">Heillä kävi tuuri ja he saivat vielä liput konserttiin.</w:t>
      </w:r>
    </w:p>
    <w:p>
      <w:r>
        <w:rPr>
          <w:b/>
        </w:rPr>
        <w:t xml:space="preserve">Esimerkki 7.6168</w:t>
      </w:r>
    </w:p>
    <w:p>
      <w:r>
        <w:t xml:space="preserve">Lähtökohta: Ty halusi liittyä tanssikurssille.  Alkuperäinen konteksti: Mutta hän oli liian ujo menemään yksin.  Alkuperäinen loppu: Hän kysyi ystäviltään, mutta nämä eivät olleet kiinnostuneita. Sitten Ty sai loistoidean. Hän meni tunnille pikkusiskonsa Susien kanssa sen sijaan!  Uusi loppu: Hänen ystävänsä kysyivät, voisivatko he mennä hänen kanssaan tanssitunnille, mutta häntä ei kiinnostanut. Sitten Tyllä oli hauskaa. Hän meni tunnille ilman ystäviään. </w:t>
      </w:r>
    </w:p>
    <w:p>
      <w:r>
        <w:rPr>
          <w:b/>
        </w:rPr>
        <w:t xml:space="preserve">Tulos</w:t>
      </w:r>
    </w:p>
    <w:p>
      <w:r>
        <w:t xml:space="preserve">Hän oli innoissaan päästessään yksin.</w:t>
      </w:r>
    </w:p>
    <w:p>
      <w:r>
        <w:rPr>
          <w:b/>
        </w:rPr>
        <w:t xml:space="preserve">Esimerkki 7.6169</w:t>
      </w:r>
    </w:p>
    <w:p>
      <w:r>
        <w:t xml:space="preserve">Lähtökohta: Cara ja hänen perheensä lähtivät viime kesänä ensimmäiselle Disney-matkalleen.  Alustava konteksti: He kävivät Magic Kingdomissa ja Epcotissa.  Alkuperäinen loppuratkaisu: Heillä kaikilla oli hauskaa. Ainoa ongelma oli hirveä kosteus. Kosteutta lukuun ottamatta heillä oli hauskaa.  Uusi loppu: Heillä kaikilla oli hauskaa. Ainoa ongelma oli hirveä ilmankosteus. Kosteutta lukuun ottamatta he keskustelivat. </w:t>
      </w:r>
    </w:p>
    <w:p>
      <w:r>
        <w:rPr>
          <w:b/>
        </w:rPr>
        <w:t xml:space="preserve">Tulos</w:t>
      </w:r>
    </w:p>
    <w:p>
      <w:r>
        <w:t xml:space="preserve">He menivät osakkeenomistajien kokoukseen Disneyn pääkonttoriin.</w:t>
      </w:r>
    </w:p>
    <w:p>
      <w:r>
        <w:rPr>
          <w:b/>
        </w:rPr>
        <w:t xml:space="preserve">Esimerkki 7.6170</w:t>
      </w:r>
    </w:p>
    <w:p>
      <w:r>
        <w:t xml:space="preserve">Lähtökohta: Tom oli aina luokan pelle.  Alkuperäinen konteksti: Tom ei tuottanut pettymystä museoretkellä.  Alkuperäinen loppuratkaisu: Kun he olivat hyönteishuoneessa, Tom toi esiin elävän hiiren. Tom joutui tempustaan vaikeuksiin, mutta ei saanut kovaa rangaistusta. Kotiin päästyään Tomin vanhemmat antoivat hänelle viikon kotiarestia.  Uusi loppu: Kun he olivat hyönteishuoneessa, Tom toi esiin elävän hiiren. Tom joutui vaikeuksiin temppunsa takia, mutta ei saanut kovaa rangaistusta. Kun hän pääsi kotiin, Tomin vanhemmat antoivat hänelle viikon kotiarestia. </w:t>
      </w:r>
    </w:p>
    <w:p>
      <w:r>
        <w:rPr>
          <w:b/>
        </w:rPr>
        <w:t xml:space="preserve">Tulos</w:t>
      </w:r>
    </w:p>
    <w:p>
      <w:r>
        <w:t xml:space="preserve">Museomatkalla Tomilla oli tylsää.</w:t>
      </w:r>
    </w:p>
    <w:p>
      <w:r>
        <w:rPr>
          <w:b/>
        </w:rPr>
        <w:t xml:space="preserve">Esimerkki 7.6171</w:t>
      </w:r>
    </w:p>
    <w:p>
      <w:r>
        <w:t xml:space="preserve">Lähtökohta: Miley maksoi muille ihmisille kirjoittaakseen papereitaan yliopistossa.  Alkuperäinen konteksti: Hänen vanhempansa olivat saaneet hänet kiinni huijaamisesta vuosia sitten ja antaneet hänelle kotiarestia.  Alkuperäinen loppuratkaisu: Miley oli unohtanut läksyn, jota he olivat yrittäneet opettaa hänelle. Professori sai hänet kiinni käyttämällä plagioinnin havaitsevaa palvelua. Miley erotettiin juhlallisesti pian paljastumisen jälkeen.  Uusi lopetus: Hän oli unohtanut läksyn, jota hänelle oli yritetty opettaa. Professori ei saanut häntä kiinni käyttämällä palvelua, joka havaitsi plagioinnin. Mileya onniteltiin juhlallisesti sen jälkeen, kun häntä ei ollut paljastettu. </w:t>
      </w:r>
    </w:p>
    <w:p>
      <w:r>
        <w:rPr>
          <w:b/>
        </w:rPr>
        <w:t xml:space="preserve">Tulos</w:t>
      </w:r>
    </w:p>
    <w:p>
      <w:r>
        <w:t xml:space="preserve">Hänen vanhempansa olivat kannustaneet häntä huijaamaan päästäkseen eteenpäin.</w:t>
      </w:r>
    </w:p>
    <w:p>
      <w:r>
        <w:rPr>
          <w:b/>
        </w:rPr>
        <w:t xml:space="preserve">Esimerkki 7.6172</w:t>
      </w:r>
    </w:p>
    <w:p>
      <w:r>
        <w:t xml:space="preserve">Lähtökohta: Koirani Constantine inhoaa kylpemistä.  Alkuperäinen konteksti: Viime kylvyssä tarvittiin kolme ihmistä, jotta se saatiin painimaan ammeeseen.  Alkuperäinen loppu: Se vinkui ja ravisteli vettä päällemme. Se hyppäsi ulos ammeesta ja kasteli kylpyhuoneen lattian vedellä. Constantine juoksee nyt aina, kun joku sanoo, että on kylpyaika.  Uusi loppu: Hän vinkui ja ravisteli vettä päällemme. Hän hyppi ympäriinsä ja kasteli pihatien vedellä. Constantine juoksee nyt aina, kun joku sanoo, että on kylpyaika. </w:t>
      </w:r>
    </w:p>
    <w:p>
      <w:r>
        <w:rPr>
          <w:b/>
        </w:rPr>
        <w:t xml:space="preserve">Tulos</w:t>
      </w:r>
    </w:p>
    <w:p>
      <w:r>
        <w:t xml:space="preserve">Viimeisen kylvyn aikana hän tarvitsi puutarhaletkun pihatiellä, jotta hän sai sen puhtaaksi.</w:t>
      </w:r>
    </w:p>
    <w:p>
      <w:r>
        <w:rPr>
          <w:b/>
        </w:rPr>
        <w:t xml:space="preserve">Esimerkki 7.6173</w:t>
      </w:r>
    </w:p>
    <w:p>
      <w:r>
        <w:t xml:space="preserve">Lähtökohta: Samilla oli nälkä, joten hän päätti tehdä riisiä.  Alustava konteksti: Hän kaatoi vettä ja riisiä kattilaan ja laittoi sen liedelle.  Alkuperäinen lopetus: Kun vesi alkoi kiehua, Sam luki riisin ohjeen uudelleen. Kun hän näki, että riisin valmistukseen kuluisi yli 40 minuuttia, hän sammutti keittimen. Sam otti puhelimen ja tilasi sen sijaan pizzan.  Uusi lopetus: Kun se alkoi kiehua, Sam luki riisin ohjeet uudelleen. Kun hän näki, että pikariisin keittäminen kestäisi yli 40 minuuttia, hän sammutti sen. Sam otti puhelimen ja tilasi sen sijaan pizzan. </w:t>
      </w:r>
    </w:p>
    <w:p>
      <w:r>
        <w:rPr>
          <w:b/>
        </w:rPr>
        <w:t xml:space="preserve">Tulos</w:t>
      </w:r>
    </w:p>
    <w:p>
      <w:r>
        <w:t xml:space="preserve">Hän otti pikariisiä, lisäsi siihen kuumaa vettä ja antoi sen hautua.</w:t>
      </w:r>
    </w:p>
    <w:p>
      <w:r>
        <w:rPr>
          <w:b/>
        </w:rPr>
        <w:t xml:space="preserve">Esimerkki 7.6174</w:t>
      </w:r>
    </w:p>
    <w:p>
      <w:r>
        <w:t xml:space="preserve">Lähtökohta: Nick päättää tehdä pastaa päivälliseksi.  Alustava konteksti: Hän kiehauttaa veden ja pudottaa pastan joukkoon.  Alkuperäinen loppu: Kun pasta kypsenee, Nickin huomio kiinnittyy televisioon. Valitettavasti hän antaa pastan kypsyä liikaa. Nick häpeää ylikypsää pastaansa.  Uusi lopetus: Pastan kypsennyksen aikana Nickin huomio kiinnittyi televisioon. Valitettavasti hänen täytyy valmistaa se uudelleen. Nickiä nolottaa hänen ylikypsä pastansa. </w:t>
      </w:r>
    </w:p>
    <w:p>
      <w:r>
        <w:rPr>
          <w:b/>
        </w:rPr>
        <w:t xml:space="preserve">Tulos</w:t>
      </w:r>
    </w:p>
    <w:p>
      <w:r>
        <w:t xml:space="preserve">Hän poltti pastan.</w:t>
      </w:r>
    </w:p>
    <w:p>
      <w:r>
        <w:rPr>
          <w:b/>
        </w:rPr>
        <w:t xml:space="preserve">Esimerkki 7.6175</w:t>
      </w:r>
    </w:p>
    <w:p>
      <w:r>
        <w:t xml:space="preserve">Lähtökohta: En ole koskaan pitänyt kirkossa käymisestä.  Alkuperäinen konteksti: Vanhempani pakottivat minut käymään, kunnes täytin viisitoista.  Alkuperäinen loppu: Opin punomaan leikkimällä Raamatun kirjanmerkeillä. Työni on nyt kampaaja. Kirkko opetti minulle siis jotain hyödyllistä.  Uusi lopetus: Hyvä asia on, että opin punomaan leikkimällä Raamatun kirjanmerkeillä. Työni on nyt kampaaja. Kirkko opetti minulle siis jotain hyödyllistä. </w:t>
      </w:r>
    </w:p>
    <w:p>
      <w:r>
        <w:rPr>
          <w:b/>
        </w:rPr>
        <w:t xml:space="preserve">Tulos</w:t>
      </w:r>
    </w:p>
    <w:p>
      <w:r>
        <w:t xml:space="preserve">Vanhempani pakottivat minut sinne, kunnes täytin kahdeksantoista.</w:t>
      </w:r>
    </w:p>
    <w:p>
      <w:r>
        <w:rPr>
          <w:b/>
        </w:rPr>
        <w:t xml:space="preserve">Esimerkki 7.6176</w:t>
      </w:r>
    </w:p>
    <w:p>
      <w:r>
        <w:t xml:space="preserve">Lähtökohta: Andrew oli hankala lapsi, jolla ei ollut ystäviä.  Alkuperäinen konteksti: Hän halusi vain ystävän, jonka kanssa leikkiä.  Alkuperäinen loppu: Eräänä päivänä hän tapasi tytön nimeltä Sally. Hän oli hermostunut, mutta meni sinne ja pyysi päästä hänen ystäväkseen. Sally suostui Andrew'lle ja teki hänestä onnellisen lapsen.  Uusi loppu: Eräänä päivänä tyttö nimeltä Sally lähestyi häntä. Hän kieltäytyi aluksi puhumasta tytölle mutta lopulta hän antoi periksi. Andrew'sta ja Sallysta tuli hyviä ystäviä. </w:t>
      </w:r>
    </w:p>
    <w:p>
      <w:r>
        <w:rPr>
          <w:b/>
        </w:rPr>
        <w:t xml:space="preserve">Tulos</w:t>
      </w:r>
    </w:p>
    <w:p>
      <w:r>
        <w:t xml:space="preserve">Hän halusi vain olla yksin.</w:t>
      </w:r>
    </w:p>
    <w:p>
      <w:r>
        <w:rPr>
          <w:b/>
        </w:rPr>
        <w:t xml:space="preserve">Esimerkki 7.6177</w:t>
      </w:r>
    </w:p>
    <w:p>
      <w:r>
        <w:t xml:space="preserve">Lähtökohta: Jane leikki legoilla.  Alkuperäinen konteksti: Hänen pikkusiskollaan oli tylsää.  Alkuperäinen loppuratkaisu: Jane kääntyi hetkeksi pois. Pikkusisko romutti legosetin. Jane oli todella järkyttynyt siitä.  Uusi loppu: Jane kääntyi hetkeksi poispäin. Tuuli rikkoi hänen legosettinsä. Jane oli todella järkyttynyt siitä. </w:t>
      </w:r>
    </w:p>
    <w:p>
      <w:r>
        <w:rPr>
          <w:b/>
        </w:rPr>
        <w:t xml:space="preserve">Tulos</w:t>
      </w:r>
    </w:p>
    <w:p>
      <w:r>
        <w:t xml:space="preserve">Hänen pikkusiskonsa oli isovanhempiensa luona.</w:t>
      </w:r>
    </w:p>
    <w:p>
      <w:r>
        <w:rPr>
          <w:b/>
        </w:rPr>
        <w:t xml:space="preserve">Esimerkki 7.6178</w:t>
      </w:r>
    </w:p>
    <w:p>
      <w:r>
        <w:t xml:space="preserve">Lähtökohta: Päätin mennä baariin.  Alustava konteksti: Olin hyvin humalassa.  Alkuperäinen loppu: Poliisi kysyi minulta, olinko kunnossa. Oksensin heidän kengilleen. He suuttuivat ja lukitsivat minut yöksi vankilaan.  Uusi loppu: Poliisi kysyi minulta, olinko kunnossa. Kävelin suoraa linjaa korkokengissäni. He turhautuivat, mutta antoivat minun ajaa kotiin yöksi. </w:t>
      </w:r>
    </w:p>
    <w:p>
      <w:r>
        <w:rPr>
          <w:b/>
        </w:rPr>
        <w:t xml:space="preserve">Tulos</w:t>
      </w:r>
    </w:p>
    <w:p>
      <w:r>
        <w:t xml:space="preserve">En ollut humalassa.</w:t>
      </w:r>
    </w:p>
    <w:p>
      <w:r>
        <w:rPr>
          <w:b/>
        </w:rPr>
        <w:t xml:space="preserve">Esimerkki 7.6179</w:t>
      </w:r>
    </w:p>
    <w:p>
      <w:r>
        <w:t xml:space="preserve">Lähtökohta: Kevin meni elokuvateatteriin yksin.  Alustava konteksti: Hän istui teatterin takaosassa ja katsoi karate-elokuvaa.  Alkuperäinen loppuratkaisu: Hän kuuli useita äänekkäitä kolahduksia, joita ei pitänyt olla elokuvassa. Sitten elokuvateatteriin tuli auringonvalo. Nuoret kamppailulajien taitajat olivat potkaisseet teatterin oven auki.  Uusi lopetus: Hän kuuli useita kovia kolahduksia, joita ei pitänyt olla elokuvassa. Sitten elokuvateatteriin tuli auringonvalo. Nuoret romantikot olivat potkaisseet teatterin oven auki. </w:t>
      </w:r>
    </w:p>
    <w:p>
      <w:r>
        <w:rPr>
          <w:b/>
        </w:rPr>
        <w:t xml:space="preserve">Tulos</w:t>
      </w:r>
    </w:p>
    <w:p>
      <w:r>
        <w:t xml:space="preserve">Hän istui teatterin takaosassa ja katsoi ulkomaista romanttista elokuvaa.</w:t>
      </w:r>
    </w:p>
    <w:p>
      <w:r>
        <w:rPr>
          <w:b/>
        </w:rPr>
        <w:t xml:space="preserve">Esimerkki 7.6180</w:t>
      </w:r>
    </w:p>
    <w:p>
      <w:r>
        <w:t xml:space="preserve">Lähtökohta: Turnerit olivat lentämässä kotiin Havaijilta.  Alkuperäinen konteksti: Angela paljasti ottaneensa laavakiven.  Alkuperäinen loppu: Hänen ei pitänyt ottaa kiviä, mutta otti kuitenkin. Hänen istuinkumppaninsa kertoi, että kiven säilyttäminen toisi huonoa onnea. Angela antoi kiven lentoemännälle palautettavaksi.  Uusi loppu: Hänen ei pitänyt ottaa kukkia, mutta otti kuitenkin. Hänen istuinkumppaninsa kertoi hänelle, että kukkien säilyttäminen toisi huonoa onnea. Angela antoi kukat lentoemännälle palautettavaksi. </w:t>
      </w:r>
    </w:p>
    <w:p>
      <w:r>
        <w:rPr>
          <w:b/>
        </w:rPr>
        <w:t xml:space="preserve">Tulos</w:t>
      </w:r>
    </w:p>
    <w:p>
      <w:r>
        <w:t xml:space="preserve">Angela paljasti ottaneensa kukkia.</w:t>
      </w:r>
    </w:p>
    <w:p>
      <w:r>
        <w:rPr>
          <w:b/>
        </w:rPr>
        <w:t xml:space="preserve">Esimerkki 7.6181</w:t>
      </w:r>
    </w:p>
    <w:p>
      <w:r>
        <w:t xml:space="preserve">Lähtökohta: Olin ollut Packers-fani koko ikäni.  Alkuperäinen konteksti: En ollut koskaan nähnyt peliä henkilökohtaisesti.  Alkuperäinen loppuratkaisu: Isäni ja minä saimme ilmaiset liput. Istuimme paikoillamme kylmänä lokakuun aamuna. Packers voitti Ramsin.  Uusi loppu: Isäni ja minä menisimme yhdessä. Istuimme paikallamme kylmänä lokakuun aamuna. Packers voitti Ramsin. </w:t>
      </w:r>
    </w:p>
    <w:p>
      <w:r>
        <w:rPr>
          <w:b/>
        </w:rPr>
        <w:t xml:space="preserve">Tulos</w:t>
      </w:r>
    </w:p>
    <w:p>
      <w:r>
        <w:t xml:space="preserve">Minulla oli kausikortit.</w:t>
      </w:r>
    </w:p>
    <w:p>
      <w:r>
        <w:rPr>
          <w:b/>
        </w:rPr>
        <w:t xml:space="preserve">Esimerkki 7.6182</w:t>
      </w:r>
    </w:p>
    <w:p>
      <w:r>
        <w:t xml:space="preserve">Lähtökohta: Joku yritti ryöstää Brianin.  Alustava konteksti: Brian näki sen tulevan.  Alkuperäinen loppuratkaisu: Brian esti kättä kurkottamasta. Sitten hän nuhteli miestä. Mies lähti ja pyysi anteeksi.  Uusi lopetus: Brian tunsi käden ja esti kättä kurkottamasta sisään. Sitten hän nuhteli miestä. Mies lähti ja pyysi anteeksi. </w:t>
      </w:r>
    </w:p>
    <w:p>
      <w:r>
        <w:rPr>
          <w:b/>
        </w:rPr>
        <w:t xml:space="preserve">Tulos</w:t>
      </w:r>
    </w:p>
    <w:p>
      <w:r>
        <w:t xml:space="preserve">Brian ei osannut odottaa sitä.</w:t>
      </w:r>
    </w:p>
    <w:p>
      <w:r>
        <w:rPr>
          <w:b/>
        </w:rPr>
        <w:t xml:space="preserve">Esimerkki 7.6183</w:t>
      </w:r>
    </w:p>
    <w:p>
      <w:r>
        <w:t xml:space="preserve">Lähtökohta: Olin viime viikolla rahaton ja olut loppui.  Alkuperäinen konteksti: Halusin olutta, koska halusin katsoa jalkapallo-ottelun.  Alkuperäinen loppuratkaisu: Koska minulla ei ollut rahaa, rikoin vaihtorahapurkkini. Laskettuani löysin 15 dollarin arvosta kolikoita. Menin olutkauppaan, ostin 12-packin ja nautin pelistä!  Uusi loppu: Koska minulla ei ollut rahaa, laskin kolikkopurkin vaihtorahat. Laskemisen jälkeen löysin 15 dollarin arvosta kolikoita. Laitoin ne takaisin, join virvoitusjuomani ja nautin pelistä! </w:t>
      </w:r>
    </w:p>
    <w:p>
      <w:r>
        <w:rPr>
          <w:b/>
        </w:rPr>
        <w:t xml:space="preserve">Tulos</w:t>
      </w:r>
    </w:p>
    <w:p>
      <w:r>
        <w:t xml:space="preserve">Päätin säästää rahani ja juoda vain virvoitusjuomani.</w:t>
      </w:r>
    </w:p>
    <w:p>
      <w:r>
        <w:rPr>
          <w:b/>
        </w:rPr>
        <w:t xml:space="preserve">Esimerkki 7.6184</w:t>
      </w:r>
    </w:p>
    <w:p>
      <w:r>
        <w:t xml:space="preserve">Lähtökohta: Etsin kuumeisesti avaimiani.  Alustava konteksti: Etsin autosta avaimiani.  Alkuperäinen loppu: Rukoilin kaksivuotiasta poikaani auttamaan minua avainten etsimisessä. Turhautumiseeni hän ei suostunut. Ne olivat hänen kädessään koko ajan.  Uusi loppu: Tunsin helpotusta, kun olin huolissani niiden menettämisestä. Nyt kun olin löytänyt avaimet, olin valmis lähtemään. Lähdin kotoa heti, kun olin löytänyt ne. </w:t>
      </w:r>
    </w:p>
    <w:p>
      <w:r>
        <w:rPr>
          <w:b/>
        </w:rPr>
        <w:t xml:space="preserve">Tulos</w:t>
      </w:r>
    </w:p>
    <w:p>
      <w:r>
        <w:t xml:space="preserve">Löysin avaimet taskustani.</w:t>
      </w:r>
    </w:p>
    <w:p>
      <w:r>
        <w:rPr>
          <w:b/>
        </w:rPr>
        <w:t xml:space="preserve">Esimerkki 7.6185</w:t>
      </w:r>
    </w:p>
    <w:p>
      <w:r>
        <w:t xml:space="preserve">Lähtökohta: Sue halusi lapsen, mutta hänen kohtunsa oli liian pieni ja oudon muotoinen.  Alkuperäinen konteksti: Lääkärit kertoivat, että se oli mahdollista mutta epätodennäköistä.  Alkuperäinen loppuratkaisu: Sue halusi silti lapsen, joten hän ja hänen miehensä päättivät yrittää. Monien pitkien kuukausien jälkeen hän sai lapsen. Hän synnytti sen täysiaikaisena ja synnytti täydellisen terveen pojan!  Uusi loppu: Sue halusi silti lapsen, joten hän ja hänen miehensä päättivät yrittää löytää sijaissynnyttäjän. Monien pitkien kuukausien jälkeen sijaissynnyttäjä sai lapsen. Hän synnytti sen täysiaikaisena ja synnytti täydellisen terveen pojan! </w:t>
      </w:r>
    </w:p>
    <w:p>
      <w:r>
        <w:rPr>
          <w:b/>
        </w:rPr>
        <w:t xml:space="preserve">Tulos</w:t>
      </w:r>
    </w:p>
    <w:p>
      <w:r>
        <w:t xml:space="preserve">Lääkärit sanoivat, että se oli mahdotonta, joten hän lopetti yrittämisen.</w:t>
      </w:r>
    </w:p>
    <w:p>
      <w:r>
        <w:rPr>
          <w:b/>
        </w:rPr>
        <w:t xml:space="preserve">Esimerkki 7.6186</w:t>
      </w:r>
    </w:p>
    <w:p>
      <w:r>
        <w:t xml:space="preserve">Lähtökohta: Dan meni kahvilaan.  Alustava konteksti: Hän odotti jonossa pizzaa.  Alkuperäinen lopputulos: Yuna heitti häntä palasella ruokaansa, kun hän oli päässyt ulos. Opettaja sai sen selville ja pyysi Yunaa puhumaan hänelle. Hän päätyi antamaan Yunalle jälki-istuntoa.  Uusi loppu: Kun Yuna oli noussut ylös, hän heitti häntä palasella ruokaansa. Opettaja sai sen selville ja pyysi Yunaa puhumaan hänelle. Lopulta hän antoi Yunalle jälki-istuntoa. </w:t>
      </w:r>
    </w:p>
    <w:p>
      <w:r>
        <w:rPr>
          <w:b/>
        </w:rPr>
        <w:t xml:space="preserve">Tulos</w:t>
      </w:r>
    </w:p>
    <w:p>
      <w:r>
        <w:t xml:space="preserve">Hän istuutui alas voileivän kanssa.</w:t>
      </w:r>
    </w:p>
    <w:p>
      <w:r>
        <w:rPr>
          <w:b/>
        </w:rPr>
        <w:t xml:space="preserve">Esimerkki 7.6187</w:t>
      </w:r>
    </w:p>
    <w:p>
      <w:r>
        <w:t xml:space="preserve">Lähtökohta: Courbin oli täyttämässä kaksi vuotta.  Alkuperäinen konteksti: Courbinin syntymäpäivänä hänen perheensä vei hänet chuck e cheese -ravintolaan.  Alkuperäinen loppu: Courbin söi pizzaa. Hän pelasi pelejä tuntikausia. Sen jälkeen he menivät kotiin täysin uupuneina.  Uusi loppu: Courbin söi valtavan rinkelin. Hän katseli eläimiä tuntikausia. Sen jälkeen he menivät kotiin täysin uupuneina. </w:t>
      </w:r>
    </w:p>
    <w:p>
      <w:r>
        <w:rPr>
          <w:b/>
        </w:rPr>
        <w:t xml:space="preserve">Tulos</w:t>
      </w:r>
    </w:p>
    <w:p>
      <w:r>
        <w:t xml:space="preserve">Hänen syntymäpäivänään perheeni vei hänet eläintarhaan.</w:t>
      </w:r>
    </w:p>
    <w:p>
      <w:r>
        <w:rPr>
          <w:b/>
        </w:rPr>
        <w:t xml:space="preserve">Esimerkki 7.6188</w:t>
      </w:r>
    </w:p>
    <w:p>
      <w:r>
        <w:t xml:space="preserve">Lähtökohta: Jake oli aikeissa pysäköidä autonsa kaupan lähelle.  Alustava konteksti: Yhtäkkiä toinen auto pysähtyi.  Alkuperäinen loppu: Toinen auto vei Jaken paikan. Jake joutui pysäköimään kauemmas. Matkalla kauppaan Jake näppäili toisen auton kylkeä.  Uusi lopetus: Toisessa kaupassa auto vei Jaken paikan. Jake joutui pysäköimään kauemmas. Matkalla kauppaan Jake näppäili toisen auton kylkeä. </w:t>
      </w:r>
    </w:p>
    <w:p>
      <w:r>
        <w:rPr>
          <w:b/>
        </w:rPr>
        <w:t xml:space="preserve">Tulos</w:t>
      </w:r>
    </w:p>
    <w:p>
      <w:r>
        <w:t xml:space="preserve">Jake, kauppa oli suljettu, joten hän ajoi sen ohi.</w:t>
      </w:r>
    </w:p>
    <w:p>
      <w:r>
        <w:rPr>
          <w:b/>
        </w:rPr>
        <w:t xml:space="preserve">Esimerkki 7.6189</w:t>
      </w:r>
    </w:p>
    <w:p>
      <w:r>
        <w:t xml:space="preserve">Lähtökohta: Hurrikaani valtasi kaupungin tänään.  Alustava konteksti: Monet talot hajosivat, kun puita irrotettiin juuristaan.  Alkuperäinen lopputulos: Kaupungin virkailija kehotti kaikkia evakuoitumaan turvalliseen paikkaan. Kaikki juoksivat nopeiden tuulten läpi. Useimmat onnistuivat pääsemään perille, ja virkamies antoi heille lisäohjeita.  Uusi lopetus: Kaupungin virkamies kehotti kaikkia pysymään sisätiloissa Kaikki juoksivat nopeiden tuulten läpi päästäkseen kotiin. Useimmat onnistuivat pääsemään kotiin ja virkailija antoi heille lisäohjeita. </w:t>
      </w:r>
    </w:p>
    <w:p>
      <w:r>
        <w:rPr>
          <w:b/>
        </w:rPr>
        <w:t xml:space="preserve">Tulos</w:t>
      </w:r>
    </w:p>
    <w:p>
      <w:r>
        <w:t xml:space="preserve">Muutama puu oli riisuttu lehdistään, mutta myrsky ei vaarantanut yhtään taloa.</w:t>
      </w:r>
    </w:p>
    <w:p>
      <w:r>
        <w:rPr>
          <w:b/>
        </w:rPr>
        <w:t xml:space="preserve">Esimerkki 7.6190</w:t>
      </w:r>
    </w:p>
    <w:p>
      <w:r>
        <w:t xml:space="preserve">Lähtökohta: Bob kehuskeli sillä, kuinka hyvä juoksija hän on.  Alkuperäinen konteksti: Kaikki ärsyyntyivät, myös Elena.  Alkuperäinen loppuratkaisu: Elena haastoi miehen kisaan. Laskin kolmeen ennen kuin he lähtivät. Heti kun Bob lähti juoksemaan, hän kompastui kengännauhaansa.  Uusi loppu: Hän haastoi hänet kilpajuoksuun. Laskin kolmeen ennen kuin he lähtivät. Heti kun Bob lähti juoksemaan, hän kompastui kengännauhaansa. </w:t>
      </w:r>
    </w:p>
    <w:p>
      <w:r>
        <w:rPr>
          <w:b/>
        </w:rPr>
        <w:t xml:space="preserve">Tulos</w:t>
      </w:r>
    </w:p>
    <w:p>
      <w:r>
        <w:t xml:space="preserve">Kaikki muut paitsi hänen veljensä Jim olivat ärsyyntyneitä.</w:t>
      </w:r>
    </w:p>
    <w:p>
      <w:r>
        <w:rPr>
          <w:b/>
        </w:rPr>
        <w:t xml:space="preserve">Esimerkki 7.6191</w:t>
      </w:r>
    </w:p>
    <w:p>
      <w:r>
        <w:t xml:space="preserve">Lähtökohta: Työskentelin aiemmin perheväkivallan turvakodissa.  Alustava konteksti: Ystävystyin kuuron naisen kanssa, jolla oli uusi vauva.  Alkuperäinen loppuratkaisu: Eräänä päivänä hän pyysi minua adoptoimaan vauvansa, koska olin kiintynyt häneen. Hän tarvitsi apua kuuroutensa vuoksi, ja hänellä oli jo lapsia. Kieltäydyin, mutta olin niin liikuttunut ja vahdin silti hänen lastaan.  Uusi loppu: Eräänä päivänä hän pyysi minua adoptoimaan hänen lapsensa, koska olin kiintynyt häneen. Hän tarvitsi apua kuuroutensa vuoksi, ja hänellä oli jo lapsia. Kieltäydyin, mutta olin niin liikuttunut ja vahdin silti hänen lastaan. </w:t>
      </w:r>
    </w:p>
    <w:p>
      <w:r>
        <w:rPr>
          <w:b/>
        </w:rPr>
        <w:t xml:space="preserve">Tulos</w:t>
      </w:r>
    </w:p>
    <w:p>
      <w:r>
        <w:t xml:space="preserve">Ystävystyin siellä olevan ainoan miehen kanssa.</w:t>
      </w:r>
    </w:p>
    <w:p>
      <w:r>
        <w:rPr>
          <w:b/>
        </w:rPr>
        <w:t xml:space="preserve">Esimerkki 7.6192</w:t>
      </w:r>
    </w:p>
    <w:p>
      <w:r>
        <w:t xml:space="preserve">Lähtökohta: Bobby ja hänen perheensä olivat eläintarhassa.  Alkuperäinen konteksti: Heillä oli ämpäreittäin ruokaa eläinten ruokkimiseksi.  Alkuperäinen loppuratkaisu: Bobbyn äiti käänsi päätään sanoakseen jotain Bobbyn isälle. Kun hän ei katsonut, emu työnsi päänsä ikkunasta sisään. Se söi melkein puoli ämpärillistä ruokaa ennen kuin äiti ehti sulkea ikkunan!  Uusi lopetus: Hänen äitinsä käänsi päätään sanoakseen jotain hänen isälleen. Kun äiti ei katsonut, emu työnsi päänsä ikkunasta sisään. Se nuoli Emun kasvoja ennen kuin tämä ehti sulkea ikkunan! </w:t>
      </w:r>
    </w:p>
    <w:p>
      <w:r>
        <w:rPr>
          <w:b/>
        </w:rPr>
        <w:t xml:space="preserve">Tulos</w:t>
      </w:r>
    </w:p>
    <w:p>
      <w:r>
        <w:t xml:space="preserve">Heillä ei ollut ruokaa eläinten ruokkimiseen.</w:t>
      </w:r>
    </w:p>
    <w:p>
      <w:r>
        <w:rPr>
          <w:b/>
        </w:rPr>
        <w:t xml:space="preserve">Esimerkki 7.6193</w:t>
      </w:r>
    </w:p>
    <w:p>
      <w:r>
        <w:t xml:space="preserve">Lähtökohta: Mark leikki piilosta isänsä kanssa.  Alustava konteksti: Hän löysi isänsä ensin hyvin nopeasti.  Alkuperäinen loppu: Sitten oli hänen vuoronsa piiloutua. Markin isä etsi kaikkialta, mutta turhaan. Mark oli voittanut pelin!  Uusi loppu: Mark pyysi veljeään piiloutumaan. Mark etsi koko ajan, mutta turhaan. Mark oli voittanut pelin! </w:t>
      </w:r>
    </w:p>
    <w:p>
      <w:r>
        <w:rPr>
          <w:b/>
        </w:rPr>
        <w:t xml:space="preserve">Tulos</w:t>
      </w:r>
    </w:p>
    <w:p>
      <w:r>
        <w:t xml:space="preserve">Puhelin soi, ja hänen isänsä oli lähdettävä heti toimistolle.</w:t>
      </w:r>
    </w:p>
    <w:p>
      <w:r>
        <w:rPr>
          <w:b/>
        </w:rPr>
        <w:t xml:space="preserve">Esimerkki 7.6194</w:t>
      </w:r>
    </w:p>
    <w:p>
      <w:r>
        <w:t xml:space="preserve">Lähtökohta: Alex juhli jokaista kiinalaista uutta vuotta perheensä kanssa.  Alustava konteksti: Eräänä vuonna Alexista tuntui, ettei hänen perheensä ollut yhtä innoissaan kuin hän itse.  Alkuperäinen loppu: Alex halusi löytää toisen ryhmän juhlistamaan suosikkijuhlaansa. Edellisenä päivänä hän tajusi, että hänen perheensä oli ainoa, joka juhli. Alex oppi olemaan kiitollinen perheensä ainutlaatuisesta perinteestä.  Uusi lopetus: Alex ei koskaan halunnut löytää toista ryhmää juhlistamaan lempilomaansa. Hän tiesi, että hänellä oli ainoa perhe, joka juhli. Alex oppi olemaan kiitollinen perheensä ainutlaatuisesta perinteestä. </w:t>
      </w:r>
    </w:p>
    <w:p>
      <w:r>
        <w:rPr>
          <w:b/>
        </w:rPr>
        <w:t xml:space="preserve">Tulos</w:t>
      </w:r>
    </w:p>
    <w:p>
      <w:r>
        <w:t xml:space="preserve">Hänen perheensä oli todella innoissaan.</w:t>
      </w:r>
    </w:p>
    <w:p>
      <w:r>
        <w:rPr>
          <w:b/>
        </w:rPr>
        <w:t xml:space="preserve">Esimerkki 7.6195</w:t>
      </w:r>
    </w:p>
    <w:p>
      <w:r>
        <w:t xml:space="preserve">Lähtökohta: Ben tykkäsi leikkiä eläinten kanssa.  Alkuperäinen konteksti: Hän ei myöskään ollut kovin kiltti lapsi.  Alkuperäinen loppu: Hän leikki koiran kanssa, jota hän piti hyväkäytöksisenä. Aivan kuten hänkin, koira ei ollut hyvin käyttäytyvä. Koira puri Beniä, koska tämä oli kova sen kanssa.  Uusi loppu: Hän leikki koiran kanssa, jota hän luuli hyväkäytöksiseksi. Aivan kuten hänkin, se oli erittäin hyvin käyttäytyvä. Koira suuteli Beniä, koska se oli kiltti Benille. </w:t>
      </w:r>
    </w:p>
    <w:p>
      <w:r>
        <w:rPr>
          <w:b/>
        </w:rPr>
        <w:t xml:space="preserve">Tulos</w:t>
      </w:r>
    </w:p>
    <w:p>
      <w:r>
        <w:t xml:space="preserve">Hän oli mukavin poika ikinä.</w:t>
      </w:r>
    </w:p>
    <w:p>
      <w:r>
        <w:rPr>
          <w:b/>
        </w:rPr>
        <w:t xml:space="preserve">Esimerkki 7.6196</w:t>
      </w:r>
    </w:p>
    <w:p>
      <w:r>
        <w:t xml:space="preserve">Lähtökohta: Holly oli hyvä naapuri.  Alkuperäinen konteksti: Aina kun naapurit tulivat käymään hänen luonaan, hän oli hyvin ystävällinen.  Alkuperäinen loppu: Hän tarjoili heille ruokaa ja juomaa. Naapurit pitivät häntä suuressa arvossa. He ylistivät häntä siitä, että hän oli niin hyvä ihminen.  Uusi lopetus: Hän söi heidän ruokansa ja juomansa. Hänen naapurinsa pitivät häntä suuressa arvossa. He ylistivät häntä siitä, että hän oli niin hyvä ihminen. </w:t>
      </w:r>
    </w:p>
    <w:p>
      <w:r>
        <w:rPr>
          <w:b/>
        </w:rPr>
        <w:t xml:space="preserve">Tulos</w:t>
      </w:r>
    </w:p>
    <w:p>
      <w:r>
        <w:t xml:space="preserve">Aina kun naapurit olivat poissa, hän vahti heidän taloaan.</w:t>
      </w:r>
    </w:p>
    <w:p>
      <w:r>
        <w:rPr>
          <w:b/>
        </w:rPr>
        <w:t xml:space="preserve">Esimerkki 7.6197</w:t>
      </w:r>
    </w:p>
    <w:p>
      <w:r>
        <w:t xml:space="preserve">Lähtökohta: Kay oli aloittamassa uutta työtään leipomossa.  Alustava konteksti: Hän ei ollut hyvä leipomaan, joten hän oli hermostunut!  Alkuperäinen loppuratkaisu: Hän toivoi, ettei häntä erotettaisi epäpätevyyden vuoksi. Sitten hän sai tietää, että hänen haluttiin työskentelevän kassalla. Kay oli helpottunut saadessaan työn, jossa hän oli hyvä!  Uusi lopetus: Hän toivoi, etteivät he tulisi kateellisiksi hänen taitavuudestaan ja erottaisi häntä. Sitten hän sai tietää, että he halusivat hänen työskentelevän kassalla. Kay oli pettynyt siihen, että hänellä oli työ, jossa hän ei ollut hyvä. </w:t>
      </w:r>
    </w:p>
    <w:p>
      <w:r>
        <w:rPr>
          <w:b/>
        </w:rPr>
        <w:t xml:space="preserve">Tulos</w:t>
      </w:r>
    </w:p>
    <w:p>
      <w:r>
        <w:t xml:space="preserve">Hän oli erittäin hyvä leipomaan, joten hän oli innoissaan.</w:t>
      </w:r>
    </w:p>
    <w:p>
      <w:r>
        <w:rPr>
          <w:b/>
        </w:rPr>
        <w:t xml:space="preserve">Esimerkki 7.6198</w:t>
      </w:r>
    </w:p>
    <w:p>
      <w:r>
        <w:t xml:space="preserve">Lähtökohta: Liikuntatunneilla oli tanssiosuus.  Alkuperäinen konteksti: Meidän piti keksiä koreografia ja esittää se.  Alkuperäinen loppuratkaisu: Harjoittelin päivittäin ja tunsin olevani valmis esitykseen. Musiikki alkoi soida ja mieleni tyhjeni. Pystyin vain seisomaan paikallani täysin hämmentyneenä!  Uusi loppu: Harjoittelin päivittäin ja tunsin olevani valmis esitykseen. Musiikki alkoi soida ja mieleni meni tyhjäksi. Pystyin vain seisomaan paikallani täysin hämmentyneenä! </w:t>
      </w:r>
    </w:p>
    <w:p>
      <w:r>
        <w:rPr>
          <w:b/>
        </w:rPr>
        <w:t xml:space="preserve">Tulos</w:t>
      </w:r>
    </w:p>
    <w:p>
      <w:r>
        <w:t xml:space="preserve">Meidän piti keksiä käsikirjoitus ja sitten esittää se.</w:t>
      </w:r>
    </w:p>
    <w:p>
      <w:r>
        <w:rPr>
          <w:b/>
        </w:rPr>
        <w:t xml:space="preserve">Esimerkki 7.6199</w:t>
      </w:r>
    </w:p>
    <w:p>
      <w:r>
        <w:t xml:space="preserve">Lähtökohta: Randi oli tyttö, joka viihtyi poikamiehenä.  Alkuperäinen konteksti: Hän pelasi koripalloa poikien kanssa ja kiipeili puihin.  Alkuperäinen loppu: Hän käytti aina housuja ja harvoin mekkoja. Eräänä päivänä hänen piti osallistua häihin ja pukeutua mekkoon. Randi puki mekon päälleen ja päätyi pitämään todella hauskaa.  Uusi loppu: Hän pukeutui aina mekkoihin, vaikka hän oli poikamies. Eräänä päivänä hänen piti osallistua häihin ja pukeutua mekkoon. Randi pukeutui lempimekkoonsa ja päätyi pitämään todella hauskaa. </w:t>
      </w:r>
    </w:p>
    <w:p>
      <w:r>
        <w:rPr>
          <w:b/>
        </w:rPr>
        <w:t xml:space="preserve">Tulos</w:t>
      </w:r>
    </w:p>
    <w:p>
      <w:r>
        <w:t xml:space="preserve">Hän käytti mekkoja pelatessaan koripalloa poikien kanssa ja kiipeillessään puihin.</w:t>
      </w:r>
    </w:p>
    <w:p>
      <w:r>
        <w:rPr>
          <w:b/>
        </w:rPr>
        <w:t xml:space="preserve">Esimerkki 7.6200</w:t>
      </w:r>
    </w:p>
    <w:p>
      <w:r>
        <w:t xml:space="preserve">Lähtökohta: Jude on aina halunnut olla isänsä kaltainen käärmeenlumooja.  Alkuperäinen konteksti: Hän katseli isänsä harjoittelua tuntikausia.  Alkuperäinen loppu: Eräänä päivänä hänen isänsä kutsui hänet mukaansa. Viiden vuoden oppisopimuskoulutuksen jälkeen Jude lähti lopulta omille teilleen. Hän matkusti kauas ja menestyi hyvin.  Uusi loppu: Eräänä päivänä hänen isänsä vihdoin kutsui hänet luokseen. Viiden vuoden oppisopimuskoulutuksen jälkeen Jude lähti lopulta omille teilleen. Hän matkusti kauas ja menestyi hyvin. </w:t>
      </w:r>
    </w:p>
    <w:p>
      <w:r>
        <w:rPr>
          <w:b/>
        </w:rPr>
        <w:t xml:space="preserve">Tulos</w:t>
      </w:r>
    </w:p>
    <w:p>
      <w:r>
        <w:t xml:space="preserve">Hänen isänsä ei kuitenkaan koskaan antanut hänen katsoa.</w:t>
      </w:r>
    </w:p>
    <w:p>
      <w:r>
        <w:rPr>
          <w:b/>
        </w:rPr>
        <w:t xml:space="preserve">Esimerkki 7.6201</w:t>
      </w:r>
    </w:p>
    <w:p>
      <w:r>
        <w:t xml:space="preserve">Lähtökohta: Michaelin tehtävän piti olla tänään.  Alustava konteksti: Hän ei ollut saanut sitä valmiiksi.  Alkuperäinen lopetus: Hän pyysi siskoltaan apua. Hänen siskonsa suostui. Michael sai läksynsä valmiiksi juuri ajoissa.  Uusi lopetus: Hän pyysi siskoaan auttamaan häntä. Hänen siskonsa auttoi mielellään. Mikael sai kotitehtävänsä valmiiksi runsaassa ajassa. </w:t>
      </w:r>
    </w:p>
    <w:p>
      <w:r>
        <w:rPr>
          <w:b/>
        </w:rPr>
        <w:t xml:space="preserve">Tulos</w:t>
      </w:r>
    </w:p>
    <w:p>
      <w:r>
        <w:t xml:space="preserve">Hän on jo saanut sen valmiiksi.</w:t>
      </w:r>
    </w:p>
    <w:p>
      <w:r>
        <w:rPr>
          <w:b/>
        </w:rPr>
        <w:t xml:space="preserve">Esimerkki 7.6202</w:t>
      </w:r>
    </w:p>
    <w:p>
      <w:r>
        <w:t xml:space="preserve">Lähtökohta: Cornelius huomaa, ettei hänellä ole harrastuksia.  Alustava konteksti: Hän päättää, että hän tarvitsee jotain tekemistä työn ulkopuolella.  Alkuperäinen loppu: Lopulta hän yrittää ryhtyä amatöörilaulajaksi. Hän harjoittelee joka päivä, kunnes hänestä tulee hyvä laulaja. Cornelius on onnellinen siitä, että hänellä on edes yksi harrastus.  Uusi loppu: Lopulta hän yrittää ryhtyä amatöörilaulajaksi. Hän harjoittelee joka päivä, kunnes hänestä tulee hyvä laulaja. Cornelius on onnellinen siitä, että hänellä on ainakin kaksi harrastusta. </w:t>
      </w:r>
    </w:p>
    <w:p>
      <w:r>
        <w:rPr>
          <w:b/>
        </w:rPr>
        <w:t xml:space="preserve">Tulos</w:t>
      </w:r>
    </w:p>
    <w:p>
      <w:r>
        <w:t xml:space="preserve">Hän päättää ottaa kitaratunteja ja rakastaa laulujen soittamista instrumentilla.</w:t>
      </w:r>
    </w:p>
    <w:p>
      <w:r>
        <w:rPr>
          <w:b/>
        </w:rPr>
        <w:t xml:space="preserve">Esimerkki 7.6203</w:t>
      </w:r>
    </w:p>
    <w:p>
      <w:r>
        <w:t xml:space="preserve">Lähtökohta: Koulun jälkeen Billy meni äitinsä kanssa tapaamaan opettajaansa.  Alustava konteksti: Opettaja kuvaili, miten Billy häiritsee muita oppilaita luokassa.  Alkuperäinen loppuratkaisu: Billy katsoi lattiaa opettajan puhuessa. Billyn äiti ei sanonut Billylle mitään, kun he ajoivat kotiin. Billy lähetettiin huoneeseensa miettimään huonoja valintojaan.  Uusi lopetus: Billy katsoi lattiaa opettajan puhuessa. Billyn äiti ei sanonut Billylle mitään, kun he ajoivat kotiin. Billy sai kotona yllätysjuhlat, koska oli niin hyvä oppilas! </w:t>
      </w:r>
    </w:p>
    <w:p>
      <w:r>
        <w:rPr>
          <w:b/>
        </w:rPr>
        <w:t xml:space="preserve">Tulos</w:t>
      </w:r>
    </w:p>
    <w:p>
      <w:r>
        <w:t xml:space="preserve">Opettaja kuvaili, miten Billy auttaa muita oppilaita oppimaan tunnilla.</w:t>
      </w:r>
    </w:p>
    <w:p>
      <w:r>
        <w:rPr>
          <w:b/>
        </w:rPr>
        <w:t xml:space="preserve">Esimerkki 7.6204</w:t>
      </w:r>
    </w:p>
    <w:p>
      <w:r>
        <w:t xml:space="preserve">Lähtökohta: Charles rakastaa Mcdonald'sin aamiaisvoileipiä.  Alkuperäinen konteksti: Hän oppi keinon, jolla voi ostaa yhden voileivän ja saada yhden ilmaiseksi.  Alkuperäinen loppuratkaisu: Täytyy vain täyttää kysely. Hän käytti tarjousta kerran päivässä viikon ajan. Lopulta Mcdonald's esti hänen IP-osoitettaan osallistumasta kyselyyn.  Uusi lopetus: Täytyy vain täyttää lukea ainesosat. Hän söi niitä edelleen kerran päivässä viikon ajan. Lopulta Mcdonald's esti hänen IP-osoitteensa etsimästä ainesosia. </w:t>
      </w:r>
    </w:p>
    <w:p>
      <w:r>
        <w:rPr>
          <w:b/>
        </w:rPr>
        <w:t xml:space="preserve">Tulos</w:t>
      </w:r>
    </w:p>
    <w:p>
      <w:r>
        <w:t xml:space="preserve">Hän oppi, että se ei ollut kovin hyväksi hänen terveydelleen.</w:t>
      </w:r>
    </w:p>
    <w:p>
      <w:r>
        <w:rPr>
          <w:b/>
        </w:rPr>
        <w:t xml:space="preserve">Esimerkki 7.6205</w:t>
      </w:r>
    </w:p>
    <w:p>
      <w:r>
        <w:t xml:space="preserve">Lähtökohta: Shawn halusi polkupyörän, jolla ajaa kouluun.  Alkuperäinen konteksti: Hän valitti äidilleen usein haluavansa pyörän.  Alkuperäinen lopputulos: Äiti sanoi, että kun Shawn ansaitsee rahaa, hän voi saada pyörän. Hän säästi rahat säästöpossuun. Kun se oli täynnä, Shawn rikkoi säästöpossun ja osti pyörän.  Uusi lopetus: Hän sanoi, että kun Shawn ansaitsee rahat, hän voi saada pyörän. Shawn säästi rahansa säästöpossuun. Kun se oli täynnä, Shawn rikkoi säästöpossun ja osti pyörän. </w:t>
      </w:r>
    </w:p>
    <w:p>
      <w:r>
        <w:rPr>
          <w:b/>
        </w:rPr>
        <w:t xml:space="preserve">Tulos</w:t>
      </w:r>
    </w:p>
    <w:p>
      <w:r>
        <w:t xml:space="preserve">Hän valitti usein isälleen, että hän halusi pyörän.</w:t>
      </w:r>
    </w:p>
    <w:p>
      <w:r>
        <w:rPr>
          <w:b/>
        </w:rPr>
        <w:t xml:space="preserve">Esimerkki 7.6206</w:t>
      </w:r>
    </w:p>
    <w:p>
      <w:r>
        <w:t xml:space="preserve">Lähtökohta: Fred rakastaa hullujen kasien pelaamista.  Alkuperäinen konteksti: Hän yritti perustaa koulussaan hullujen kasien kerhon.  Alkuperäinen loppu: Moni ei kuitenkaan tiennyt pelistä. Hän ei saanut tarpeeksi allekirjoituksia sen aloittamiseksi. Hän luovutti eikä pystynyt aloittamaan kerhoa.  Uusi lopetus: Monet ihmiset eivät kuitenkaan tienneet pelistä. Hän ei saanut tarpeeksi pelaajia aloittaakseen sen. Hän luovutti eikä pystynyt aloittamaan peliä. </w:t>
      </w:r>
    </w:p>
    <w:p>
      <w:r>
        <w:rPr>
          <w:b/>
        </w:rPr>
        <w:t xml:space="preserve">Tulos</w:t>
      </w:r>
    </w:p>
    <w:p>
      <w:r>
        <w:t xml:space="preserve">Hän yritti saada perheensä pelaamaan.</w:t>
      </w:r>
    </w:p>
    <w:p>
      <w:r>
        <w:rPr>
          <w:b/>
        </w:rPr>
        <w:t xml:space="preserve">Esimerkki 7.6207</w:t>
      </w:r>
    </w:p>
    <w:p>
      <w:r>
        <w:t xml:space="preserve">Lähtökohta: Halusin voittaa kanava yhdeksän pizzakilpailun.  Alkuperäinen konteksti: Kuuntelin tietokilpailukysymyksiä joka päivä keskipäivällä.  Alkuperäinen loppu: Googlasin vastaukset joka kerta, kun kuulin heidän kysymyksensä. Perjantaina soitin oikean vastauksen tietokilpailuun. Vastaukseni voitti ilmaisen pizzakilpailun, joten nyt olen voittaja.  Uusi lopetus: Googlasin ohjelman nauhoituksen kuunnellakseni kysymykset. Perjantaina soitin ja annoin oikean vastauksen tietokilpailuun. Vastaukseni voitti ilmaisen pizzakilpailun, joten nyt olen voittaja. </w:t>
      </w:r>
    </w:p>
    <w:p>
      <w:r>
        <w:rPr>
          <w:b/>
        </w:rPr>
        <w:t xml:space="preserve">Tulos</w:t>
      </w:r>
    </w:p>
    <w:p>
      <w:r>
        <w:t xml:space="preserve">En ehtinyt kuulla tietokilpailukysymyksiä.</w:t>
      </w:r>
    </w:p>
    <w:p>
      <w:r>
        <w:rPr>
          <w:b/>
        </w:rPr>
        <w:t xml:space="preserve">Esimerkki 7.6208</w:t>
      </w:r>
    </w:p>
    <w:p>
      <w:r>
        <w:t xml:space="preserve">Lähtökohta: Eräs poika halusi liittyä partioon.  Alustava konteksti: Hänen vanhempansa olivat iloisia siitä, että poika halusi.  Alkuperäinen loppu: He eivät halunneet, että poika hengaili väärien lasten kanssa. Hän liittyi partioon ja oppi hyvän moraalin. Hän kasvoi aikuiseksi ja sai hyvän työpaikan.  Uusi loppu: He eivät halunneet hänen olevan väärien lasten kanssa. Hän liittyi partioon ja oppi hyvän moraalin. Hew kasvoi aikuiseksi ja sai hienon työpaikan, ja hänen vanhempansa olivat ylpeitä hänestä. </w:t>
      </w:r>
    </w:p>
    <w:p>
      <w:r>
        <w:rPr>
          <w:b/>
        </w:rPr>
        <w:t xml:space="preserve">Tulos</w:t>
      </w:r>
    </w:p>
    <w:p>
      <w:r>
        <w:t xml:space="preserve">Hänen hippivanhempansa olivat järkyttyneitä siitä, että hän halusi.</w:t>
      </w:r>
    </w:p>
    <w:p>
      <w:r>
        <w:rPr>
          <w:b/>
        </w:rPr>
        <w:t xml:space="preserve">Esimerkki 7.6209</w:t>
      </w:r>
    </w:p>
    <w:p>
      <w:r>
        <w:t xml:space="preserve">Lähtökohta: James antoi tyttöystävälleen Lornalle syntymäpäivälahjaksi metallinpaljastimen.  Alkuperäinen konteksti: Lorna piti sitä oudoimpana lahjana, jonka hän oli koskaan saanut.  Alkuperäinen loppuratkaisu: Lorna suostui vastahakoisesti kokeilemaan sitä rannalla. Hän järkyttyi, kun löysi hiekasta timanttisormuksen! Kun James oli istuttanut sen sinne, hän kosi häntä polvillaan.  Uusi lopetus: Hän suostui innoissaan kokeilemaan sitä rannalla. Hän järkyttyi, kun löysi timanttisormuksen hiekasta! Istutettuaan sen sinne James laskeutui polvelleen kosimaan. </w:t>
      </w:r>
    </w:p>
    <w:p>
      <w:r>
        <w:rPr>
          <w:b/>
        </w:rPr>
        <w:t xml:space="preserve">Tulos</w:t>
      </w:r>
    </w:p>
    <w:p>
      <w:r>
        <w:t xml:space="preserve">Hänen mielestään se oli täydellisin lahja, jonka hän oli koskaan saanut.</w:t>
      </w:r>
    </w:p>
    <w:p>
      <w:r>
        <w:rPr>
          <w:b/>
        </w:rPr>
        <w:t xml:space="preserve">Esimerkki 7.6210</w:t>
      </w:r>
    </w:p>
    <w:p>
      <w:r>
        <w:t xml:space="preserve">Lähtökohta: Ricki saapui hengenpelastuskurssille ja oli muita vanhempi.  Alustava konteksti: Kouluttaja oli hänen ikäisensä ja muut olivat teini-ikäisiä.  Alkuperäinen loppuratkaisu: Hän oli ainoa, joka tarjoutui kokeilemaan uusia asioita ja menemään ensimmäisenä. Muu osa luokasta oli hiljainen eikä halunnut jakaa tai osallistua Ricki oppi paljon ja pärjäsi luokassaan joka kerta hyvin.  Uusi lopetus: Ricki oli uudella luokallaan ainoa, joka tarjoutui kokeilemaan uusia asioita ja menemään ensimmäisenä. Muu luokka oli hiljainen eikä halunnut jakaa tai osallistua. Ricki oppi paljon ja pärjäsi luokassaan joka kerta hyvin. </w:t>
      </w:r>
    </w:p>
    <w:p>
      <w:r>
        <w:rPr>
          <w:b/>
        </w:rPr>
        <w:t xml:space="preserve">Tulos</w:t>
      </w:r>
    </w:p>
    <w:p>
      <w:r>
        <w:t xml:space="preserve">Hän tunsi itsensä vaivautuneeksi, joten hän lähti ja löysi uuden luokan.</w:t>
      </w:r>
    </w:p>
    <w:p>
      <w:r>
        <w:rPr>
          <w:b/>
        </w:rPr>
        <w:t xml:space="preserve">Esimerkki 7.6211</w:t>
      </w:r>
    </w:p>
    <w:p>
      <w:r>
        <w:t xml:space="preserve">Lähtökohta: Reggien suussa oli kipuja, ja hänen viisaudenhampaansa piti poistaa.  Alustava konteksti: Reggie meni hammaslääkäriin ja näki toisen potilaan poistuvan tuskissaan.  Alkuperäinen loppuratkaisu: Reggie ei halunnut vaikuttaa surulliselta ja päätti olla sen jälkeen pirteä. Hänet nukutettiin ensimmäistä kertaa, eikä hänellä ollut aavistustakaan, mitä odottaa. Hän ryntäsi sängystä puhuen villisti ja repi suunsa tikkejä.  Uusi loppu: Hän ei halunnut jäädä tuskiin ja oli päättänyt palata hammaslääkärille. Hänet nukutettiin ensimmäistä kertaa, eikä hänellä ollut aavistustakaan, mitä odottaa. Hän hyppäsi sängystä puhuen villisti ja repi suunsa tikkejä. </w:t>
      </w:r>
    </w:p>
    <w:p>
      <w:r>
        <w:rPr>
          <w:b/>
        </w:rPr>
        <w:t xml:space="preserve">Tulos</w:t>
      </w:r>
    </w:p>
    <w:p>
      <w:r>
        <w:t xml:space="preserve">Reggie meni hammaslääkäriin ja muutti mielensä, kääntyi ympäri ja lähti kotiin.</w:t>
      </w:r>
    </w:p>
    <w:p>
      <w:r>
        <w:rPr>
          <w:b/>
        </w:rPr>
        <w:t xml:space="preserve">Esimerkki 7.6212</w:t>
      </w:r>
    </w:p>
    <w:p>
      <w:r>
        <w:t xml:space="preserve">Lähtökohta: Ravintolassa oli kiireinen ilta.  Alkuperäinen konteksti: Bussipojat toivat jatkuvasti likaisia astioita astianpesukoneeseen.  Alkuperäinen loppuratkaisu: Hän ei pysynyt likaisten astioiden virran perässä. Astiat alkoivat kasaantua tiskialtaan ääreen. Lopulta kasa kaatui ja rikkoi monta lautasta.  Uusi lopetus: Heidän oli autettava, koska astianpesukone ei pysynyt likaisten astioiden virran perässä. Bussipoikien avun ansiosta astiat eivät kasaantuneet tiskialtaan ääreen. Lopulta oli kasa puhtaita lautasia. </w:t>
      </w:r>
    </w:p>
    <w:p>
      <w:r>
        <w:rPr>
          <w:b/>
        </w:rPr>
        <w:t xml:space="preserve">Tulos</w:t>
      </w:r>
    </w:p>
    <w:p>
      <w:r>
        <w:t xml:space="preserve">Bussin pojat auttoivat lastaamaan kaikki likaiset astiat asianmukaisesti astianpesukoneeseen.</w:t>
      </w:r>
    </w:p>
    <w:p>
      <w:r>
        <w:rPr>
          <w:b/>
        </w:rPr>
        <w:t xml:space="preserve">Esimerkki 7.6213</w:t>
      </w:r>
    </w:p>
    <w:p>
      <w:r>
        <w:t xml:space="preserve">Lähtökohta: Mike meni hammaslääkäriin.  Alkuperäinen konteksti: Hammaslääkäri kertoi Mikelle, että hänellä oli kolme reikää.  Alkuperäinen loppuratkaisu: Mike tiesi, että se johtui siitä, ettei hän harjaillut hampaitaan tarpeeksi. Sen jälkeen Mike näki laskun täytetyistä rei'istä. Mike päätti, että hän aikoo ehdottomasti harjata hampaansa useammin.  Uusi lopetus: Mike tiesi, että se johtui siitä, että hän harjasi tarpeeksi. Sen jälkeen Mike näki laskun tarkastuksesta. Mike päätti, että hän ehdottomasti harjaisi hampaitaan useammin. </w:t>
      </w:r>
    </w:p>
    <w:p>
      <w:r>
        <w:rPr>
          <w:b/>
        </w:rPr>
        <w:t xml:space="preserve">Tulos</w:t>
      </w:r>
    </w:p>
    <w:p>
      <w:r>
        <w:t xml:space="preserve">Hammaslääkäri oli ylpeä Mikestä, koska hänen hampaansa olivat täydelliset.</w:t>
      </w:r>
    </w:p>
    <w:p>
      <w:r>
        <w:rPr>
          <w:b/>
        </w:rPr>
        <w:t xml:space="preserve">Esimerkki 7.6214</w:t>
      </w:r>
    </w:p>
    <w:p>
      <w:r>
        <w:t xml:space="preserve">Lähtökohta: Susan yritti saada limsaa automaatista.  Alkuperäinen konteksti: Hän laittoi automaattiin 2 kolikkoa.  Alkuperäinen lopetus: Susan painoi nappia, joka annosteli limsan. Hänen limsansa jäi jumiin automaattiin! Hän sai sen ulos potkaisemalla automaattia.  Uusi lopetus: Hän päätti kokeilla onneaan hakkaamalla limsa-automaattia. Hänellä kävi tuuri, limsa jäi jumiin ja se putosi automaatista. Hän nautti limsaa. </w:t>
      </w:r>
    </w:p>
    <w:p>
      <w:r>
        <w:rPr>
          <w:b/>
        </w:rPr>
        <w:t xml:space="preserve">Tulos</w:t>
      </w:r>
    </w:p>
    <w:p>
      <w:r>
        <w:t xml:space="preserve">Hänellä ei ollut tarpeeksi rahaa limsan maksamiseen.</w:t>
      </w:r>
    </w:p>
    <w:p>
      <w:r>
        <w:rPr>
          <w:b/>
        </w:rPr>
        <w:t xml:space="preserve">Esimerkki 7.6215</w:t>
      </w:r>
    </w:p>
    <w:p>
      <w:r>
        <w:t xml:space="preserve">Lähtökohta: Lento-oppilas halusi lentää, mutta häntä pelotti.  Alkuperäinen konteksti: Kouluttaja kertoi hänelle, että hänen oli kohdattava pelkonsa.  Alkuperäinen loppuratkaisu: Sekä hän että opettaja lähtivät lennolle pienen aluksen sisällä. Oppilas oli iloinen siitä, että oli vihdoin lentänyt. Oppilas on nyt ammattilentäjä.  Uusi lopetus: Myöhemmin sekä hän että kouluttaja lähtivät kuitenkin lennolle pienaluksen sisällä. Oppilas oli iloinen siitä, että oli vihdoin lentänyt. Oppilas on nyt ammattilentäjä. </w:t>
      </w:r>
    </w:p>
    <w:p>
      <w:r>
        <w:rPr>
          <w:b/>
        </w:rPr>
        <w:t xml:space="preserve">Tulos</w:t>
      </w:r>
    </w:p>
    <w:p>
      <w:r>
        <w:t xml:space="preserve">Hän jatkoi sitä ja menetti pelkonsa, mutta tajusi vihaavansa lentämistä ja lopetti kurssin.</w:t>
      </w:r>
    </w:p>
    <w:p>
      <w:r>
        <w:rPr>
          <w:b/>
        </w:rPr>
        <w:t xml:space="preserve">Esimerkki 7.6216</w:t>
      </w:r>
    </w:p>
    <w:p>
      <w:r>
        <w:t xml:space="preserve">Lähtökohta: Cindyn äiti toi kotiin säkillisen karkkia Halloweenina.  Alustava konteksti: Hän kertoi Cindylle, että karkit olivat kiellettyjä.  Alkuperäinen loppuratkaisu: Cindy nappasi karkkia ja piilotti kääreet lipastoonsa. Aamulla Cindy kuuli ruiskutuksen ääntä. Hänen äitinsä ruiskutti muurahaisjälkeä, joka johti Cindyn lipaston luo.  Uusi loppu: Cindy vei edelleen karkkia ja piilotti kääreet lipastoonsa. Aamulla Cindy kuuli ruiskutuksen äänen. Hänen äitinsä ruiskutti muurahaisten jälkiä, jotka johtivat Cindyn lipaston luo. </w:t>
      </w:r>
    </w:p>
    <w:p>
      <w:r>
        <w:rPr>
          <w:b/>
        </w:rPr>
        <w:t xml:space="preserve">Tulos</w:t>
      </w:r>
    </w:p>
    <w:p>
      <w:r>
        <w:t xml:space="preserve">Hän kertoi Cindylle, että karkki oli myrkkyä, joka oli tarkoitettu hyönteisten syötiksi.</w:t>
      </w:r>
    </w:p>
    <w:p>
      <w:r>
        <w:rPr>
          <w:b/>
        </w:rPr>
        <w:t xml:space="preserve">Esimerkki 7.6217</w:t>
      </w:r>
    </w:p>
    <w:p>
      <w:r>
        <w:t xml:space="preserve">Lähtökohta: Susan oli onnellinen, koska oli hänen syntymäpäivänsä.  Alkuperäinen konteksti: Susan oli matkalla töistä kotiin vihellellen.  Alkuperäinen loppu: Kun Susan saapui kotiinsa, kaikki hänen ystävänsä odottivat häntä. He suunnittelivat suuria juhlia. Se oli Susanin paras syntymäpäivä.  Uusi lopetus: Kun hän pääsi ystävänsä kotiin, kaikki hänen ystävänsä odottivat. He olivat suunnitelleet suuret juhlat. Se oli Susanin paras syntymäpäivä. </w:t>
      </w:r>
    </w:p>
    <w:p>
      <w:r>
        <w:rPr>
          <w:b/>
        </w:rPr>
        <w:t xml:space="preserve">Tulos</w:t>
      </w:r>
    </w:p>
    <w:p>
      <w:r>
        <w:t xml:space="preserve">Hän oli matkalla ystävänsä luokse isoihin juhliin.</w:t>
      </w:r>
    </w:p>
    <w:p>
      <w:r>
        <w:rPr>
          <w:b/>
        </w:rPr>
        <w:t xml:space="preserve">Esimerkki 7.6218</w:t>
      </w:r>
    </w:p>
    <w:p>
      <w:r>
        <w:t xml:space="preserve">Lähtökohta: Rakastan syödä hunajaa.  Alkuperäinen konteksti: Se on valitettavasti melko kallista.  Alkuperäinen loppu: Päätin kerätä omaa hunajaa. Rakensin rakennuksen, jossa oli satoja mehiläisiä. Muutaman viikon kuluttua olin onnistunut keräämään hunajaa!  Uusi loppu: Päätin korjata oman hunajani. Rakensin rakennelman, jossa oli satoja mehiläisiä, ja sain mehiläisiä toimitettua. Muutaman viikon kuluttua olin onnistunut keräämään hunajaa! </w:t>
      </w:r>
    </w:p>
    <w:p>
      <w:r>
        <w:rPr>
          <w:b/>
        </w:rPr>
        <w:t xml:space="preserve">Tulos</w:t>
      </w:r>
    </w:p>
    <w:p>
      <w:r>
        <w:t xml:space="preserve">Valitettavasti kotini lähellä ei ole enää mehiläisiä.</w:t>
      </w:r>
    </w:p>
    <w:p>
      <w:r>
        <w:rPr>
          <w:b/>
        </w:rPr>
        <w:t xml:space="preserve">Esimerkki 7.6219</w:t>
      </w:r>
    </w:p>
    <w:p>
      <w:r>
        <w:t xml:space="preserve">Lähtökohta: Matt halusi todella olla supersankari.  Alkuperäinen konteksti: Hän luki jatkuvasti supersankarisarjakuvia.  Alkuperäinen loppuratkaisu: Hän loi oman supersankarin nimen ja asun. Eräänä päivänä hänen päälleen valui radioaktiivista jätettä. Pian sen jälkeen hän sai syövän ja kuoli.  Uusi loppu: Hän loi oman supersankarinimen ja asun. Eräänä päivänä hän teeskenteli, että hänen päälleen valui radioaktiivista jätettä. Pian sen jälkeen hän teeskenteli saavansa syövän ja kuolevansa. </w:t>
      </w:r>
    </w:p>
    <w:p>
      <w:r>
        <w:rPr>
          <w:b/>
        </w:rPr>
        <w:t xml:space="preserve">Tulos</w:t>
      </w:r>
    </w:p>
    <w:p>
      <w:r>
        <w:t xml:space="preserve">Hän luki supersankarisarjakuvia, mutta vain huvin vuoksi.</w:t>
      </w:r>
    </w:p>
    <w:p>
      <w:r>
        <w:rPr>
          <w:b/>
        </w:rPr>
        <w:t xml:space="preserve">Esimerkki 7.6220</w:t>
      </w:r>
    </w:p>
    <w:p>
      <w:r>
        <w:t xml:space="preserve">Lähtökohta: Patty meni kauppaan ostamaan kalapuikkoja.  Alustava konteksti: Pakastekäytävällä ei ollut pakastekalaa.  Alkuperäinen loppuratkaisu: Patty meni sen sijaan kalaan lammelle. Hän sai 4 taimenta ja 1 ahvenen. Patty teki herkullisia kalapuikkoja päivälliseksi.  Uusi lopetus: Patty osti pakastettua kalaa. Hän valitsi taimenesta ja ahvenesta tehdyt kalapuikot. Patty teki herkullisia kalapuikkoja päivälliseksi. </w:t>
      </w:r>
    </w:p>
    <w:p>
      <w:r>
        <w:rPr>
          <w:b/>
        </w:rPr>
        <w:t xml:space="preserve">Tulos</w:t>
      </w:r>
    </w:p>
    <w:p>
      <w:r>
        <w:t xml:space="preserve">Pakasteosastolla oli runsaasti pakastekalaa.</w:t>
      </w:r>
    </w:p>
    <w:p>
      <w:r>
        <w:rPr>
          <w:b/>
        </w:rPr>
        <w:t xml:space="preserve">Esimerkki 7.6221</w:t>
      </w:r>
    </w:p>
    <w:p>
      <w:r>
        <w:t xml:space="preserve">Lähtökohta: Marshallilla oli huumeongelma.  Alkuperäinen konteksti: Se oli vallannut hänet täysin.  Alkuperäinen loppu: Kylmänä yönä hän otti liikaa heroiinia ja pyörtyi. Marshall otti yliannostuksen. Hänen kämppäkaverinsa löysi hänet ja soitti välittömästi hätänumeroon.  Uusi loppu: Kun hän pääsi ulos, hän sortui uudelleen. Marshall otti yliannostuksen. Hänen kämppäkaverinsa löysi hänet ja soitti välittömästi hätänumeroon. </w:t>
      </w:r>
    </w:p>
    <w:p>
      <w:r>
        <w:rPr>
          <w:b/>
        </w:rPr>
        <w:t xml:space="preserve">Tulos</w:t>
      </w:r>
    </w:p>
    <w:p>
      <w:r>
        <w:t xml:space="preserve">Hän meni vieroitukseen.</w:t>
      </w:r>
    </w:p>
    <w:p>
      <w:r>
        <w:rPr>
          <w:b/>
        </w:rPr>
        <w:t xml:space="preserve">Esimerkki 7.6222</w:t>
      </w:r>
    </w:p>
    <w:p>
      <w:r>
        <w:t xml:space="preserve">Lähtökohta: Kim vieraili Pariisissa.  Alkuperäinen konteksti: Hän meni Seine-joen rannalle.  Alkuperäinen loppuratkaisu: Hän katseli ohi kulkevia veneitä. Vesi oli villiä ja nopeaa! Kimin mielestä se oli kaunis mutta vaarallinen.  Uusi loppu: Hän katseli kauniita lintuja ohi. Linnut olivat niin villejä ja nopeita! Kimin mielestä se oli aika vaarallista, kun jotkut lapset seisoivat reunalla yrittäen koskettaa lintuja. </w:t>
      </w:r>
    </w:p>
    <w:p>
      <w:r>
        <w:rPr>
          <w:b/>
        </w:rPr>
        <w:t xml:space="preserve">Tulos</w:t>
      </w:r>
    </w:p>
    <w:p>
      <w:r>
        <w:t xml:space="preserve">Hän meni Eiffel-tornin reunalle.</w:t>
      </w:r>
    </w:p>
    <w:p>
      <w:r>
        <w:rPr>
          <w:b/>
        </w:rPr>
        <w:t xml:space="preserve">Esimerkki 7.6223</w:t>
      </w:r>
    </w:p>
    <w:p>
      <w:r>
        <w:t xml:space="preserve">Lähtökohta: Kasvoin Bostonin South Endissä.  Alkuperäinen konteksti: Shawmut Avenuella oli kaunis katolinen kirkko.  Alkuperäinen loppu: Se oli aikoinaan saksalainen katolinen kirkko. Ihailin sen goottilaista arkkitehtuuria. Valitettavasti kirkko myytiin ja muutettiin asunnoiksi.  Uusi loppu: Se oli aikoinaan roomalaiskatolinen kirkko. Ihailin sen goottilaista arkkitehtuuria. Valitettavasti kirkko myytiin ja muutettiin asunnoiksi. </w:t>
      </w:r>
    </w:p>
    <w:p>
      <w:r>
        <w:rPr>
          <w:b/>
        </w:rPr>
        <w:t xml:space="preserve">Tulos</w:t>
      </w:r>
    </w:p>
    <w:p>
      <w:r>
        <w:t xml:space="preserve">Shawmut Avenuella oli kaunis saksalainen katolinen kirkko.</w:t>
      </w:r>
    </w:p>
    <w:p>
      <w:r>
        <w:rPr>
          <w:b/>
        </w:rPr>
        <w:t xml:space="preserve">Esimerkki 7.6224</w:t>
      </w:r>
    </w:p>
    <w:p>
      <w:r>
        <w:t xml:space="preserve">Lähtökohta: Jason haluaa oppia kungfua.  Alkuperäinen konteksti: Hän ostaa siitä kirjan verkosta.  Alkuperäinen loppu: Kun kirja toimitetaan, hän lukee koko kirjan yhdellä istumalla. Jason harjoittelee potkuja ja lyöntejä huoneessaan. Jason tajuaa, että kirjan lukeminen ei ole hyvä tapa oppia kung-fua.  Uusi lopetus: Kun video on ladattu, hän katsoo koko kirjan yhdellä istumalla. Jason harjoittelee potkuja ja lyöntejä huoneessaan. Jason tajuaa, että videon katsominen ei ole hyvä tapa oppia kung-fua. </w:t>
      </w:r>
    </w:p>
    <w:p>
      <w:r>
        <w:rPr>
          <w:b/>
        </w:rPr>
        <w:t xml:space="preserve">Tulos</w:t>
      </w:r>
    </w:p>
    <w:p>
      <w:r>
        <w:t xml:space="preserve">Hän tilaa siitä videon verkossa.</w:t>
      </w:r>
    </w:p>
    <w:p>
      <w:r>
        <w:rPr>
          <w:b/>
        </w:rPr>
        <w:t xml:space="preserve">Esimerkki 7.6225</w:t>
      </w:r>
    </w:p>
    <w:p>
      <w:r>
        <w:t xml:space="preserve">Lähtökohta: Frank sai päiväksi kotiarestia myöhästymisen vuoksi.  Alkuperäinen konteksti: Hän päätti käyttää tuon päivän lukeakseen ensimmäisen kirjansa.  Alkuperäinen loppu: Hän tarttui kirjaan eikä laskenut sitä kuuteen tuntiin. Nyt Frank rakastaa lukemista ja haluaa kirjailijaksi. Hän pitää päivää talossa siunauksena.  Uusi lopetus: Hän otti sen käteensä eikä laskenut sitä kuuteen tuntiin. Nyt Frank rakastaa pelaamista ja haluaa olla pelaaja. Hän pitää päivää talossa siunauksena. </w:t>
      </w:r>
    </w:p>
    <w:p>
      <w:r>
        <w:rPr>
          <w:b/>
        </w:rPr>
        <w:t xml:space="preserve">Tulos</w:t>
      </w:r>
    </w:p>
    <w:p>
      <w:r>
        <w:t xml:space="preserve">Hän päätti käyttää tuon päivän pelatakseen ensimmäistä videopeliään.</w:t>
      </w:r>
    </w:p>
    <w:p>
      <w:r>
        <w:rPr>
          <w:b/>
        </w:rPr>
        <w:t xml:space="preserve">Esimerkki 7.6226</w:t>
      </w:r>
    </w:p>
    <w:p>
      <w:r>
        <w:t xml:space="preserve">Lähtökohta: Lee oli syömässä ensimmäistä kertaa päivällistä juuri adoptoidun tyttärensä Ivyn kanssa.  Alkuperäinen konteksti: Hän oli huolissaan siitä, että hän teki vaikutuksen Ivyyn, ja hän yritti kovasti.  Alkuperäinen loppuratkaisu: Mutta sitten hänen hieno ateriansa paloi ja Lee melkein itki! Sitten he menivät Ivyn ehdotuksesta syömään McDonald'siin. Varpaat päätyivät nauttimaan erittäin miellyttävästä ateriasta yhdessä!  Uusi lopetus: Mutta sitten hänen hieno lelunsa katosi ja Lee melkein itki! Sitten he menivät Ivyn ehdotuksesta syömään McDonald'siin. Kaksikko päätyi nauttimaan erittäin nautinnollisesta ateriasta yhdessä! </w:t>
      </w:r>
    </w:p>
    <w:p>
      <w:r>
        <w:rPr>
          <w:b/>
        </w:rPr>
        <w:t xml:space="preserve">Tulos</w:t>
      </w:r>
    </w:p>
    <w:p>
      <w:r>
        <w:t xml:space="preserve">Hän oli ylpeä siitä, että halusi tehdä vaikutuksen Ivyyn, ja hän yritti helposti.</w:t>
      </w:r>
    </w:p>
    <w:p>
      <w:r>
        <w:rPr>
          <w:b/>
        </w:rPr>
        <w:t xml:space="preserve">Esimerkki 7.6227</w:t>
      </w:r>
    </w:p>
    <w:p>
      <w:r>
        <w:t xml:space="preserve">Lähtökohta: Päätin paistaa kanaa.  Alustava konteksti: Ostin kaikki tarvittavat ainekset marketista.  Alkuperäinen loppu: Valitettavasti en tajunnut, etten voi käyttää oliiviöljyä ruoan paistamiseen. Oliiviöljy saavutti savuamispisteensä ja paloi. Tämän seurauksena kana maistui kamalalta.  Uusi lopetus: Valitettavasti tajusin, että voisin ostaa öljyä ruoan paistamiseen. Öljy saavutti savuamispisteensä ja paloi. Tämän seurauksena kana maistui kamalalta. </w:t>
      </w:r>
    </w:p>
    <w:p>
      <w:r>
        <w:rPr>
          <w:b/>
        </w:rPr>
        <w:t xml:space="preserve">Tulos</w:t>
      </w:r>
    </w:p>
    <w:p>
      <w:r>
        <w:t xml:space="preserve">Mutta minulla ei ole tarvittavia ainesosia.</w:t>
      </w:r>
    </w:p>
    <w:p>
      <w:r>
        <w:rPr>
          <w:b/>
        </w:rPr>
        <w:t xml:space="preserve">Esimerkki 7.6228</w:t>
      </w:r>
    </w:p>
    <w:p>
      <w:r>
        <w:t xml:space="preserve">Lähtökohta: Craigus oli hyvä opiskelija yliopistossa.  Alkuperäinen konteksti: Hän valmistui viestinnän kandidaatiksi.  Alkuperäinen loppu: Hänen ensimmäinen työpaikkansa maksoi 35 000 dollaria, mutta lopetti toimintansa. Sen sulkemisen jälkeen Craigus ei pystynyt maksamaan vuokraa. Hänen äitinsä ei lainannut hänelle rahaa, ja hän menetti asuntonsa.  Uusi lopetus: Hän melkein löysi työpaikan, josta maksettiin 35 000 dollaria, mutta yritys lopetti toimintansa. Tämän jälkeen Craigus ei pystynyt maksamaan vuokraa. Hänen äitinsä ei lainannut hänelle rahaa ja hän menetti asuntonsa. </w:t>
      </w:r>
    </w:p>
    <w:p>
      <w:r>
        <w:rPr>
          <w:b/>
        </w:rPr>
        <w:t xml:space="preserve">Tulos</w:t>
      </w:r>
    </w:p>
    <w:p>
      <w:r>
        <w:t xml:space="preserve">Hän valmistui viestinnän tutkinnosta, mutta ei saanut töitä.</w:t>
      </w:r>
    </w:p>
    <w:p>
      <w:r>
        <w:rPr>
          <w:b/>
        </w:rPr>
        <w:t xml:space="preserve">Esimerkki 7.6229</w:t>
      </w:r>
    </w:p>
    <w:p>
      <w:r>
        <w:t xml:space="preserve">Lähtökohta: Jennifer kuuli, että samana yönä oli meteoriparvi.  Alustava konteksti: Kun pimeä laskeutui, hän keräsi huopia ja kuumaa kaakaota.  Alkuperäinen loppu: Sitten Jennifer asettui pihalleen. Jennifer siemaili kuumaa kaakaota ja katseli meteoreja taivaalla. Kun häntä alkoi nukuttaa, hän meni sisälle ja meni nukkumaan.  Uusi lopetus: Jennifer heräsi ajoissa ja asettui sitten pihalleen. Jennifer siemaili kaakaota ja katseli meteoreja taivaalla. Kun häntä alkoi taas nukuttaa, hän meni sisälle ja takaisin nukkumaan. </w:t>
      </w:r>
    </w:p>
    <w:p>
      <w:r>
        <w:rPr>
          <w:b/>
        </w:rPr>
        <w:t xml:space="preserve">Tulos</w:t>
      </w:r>
    </w:p>
    <w:p>
      <w:r>
        <w:t xml:space="preserve">Pimeän tultua hän meni nukkumaan.</w:t>
      </w:r>
    </w:p>
    <w:p>
      <w:r>
        <w:rPr>
          <w:b/>
        </w:rPr>
        <w:t xml:space="preserve">Esimerkki 7.6230</w:t>
      </w:r>
    </w:p>
    <w:p>
      <w:r>
        <w:t xml:space="preserve">Lähtökohta: Merimies tunsi tuulen puhaltavan hänen kasvoilleen.  Alkuperäinen konteksti: Hän juoksi laivansa yli ja alkoi vetää köysiä.  Alkuperäinen loppu: Hänen pienen veneensä pääpurje alkoi avautua. Tuuli tarttui purjeisiin ja ne kiristyivät. Vene purjehti kauas merelle.  Uusi lopetus: Hänen pääpurjeensa oli vihdoin kiinnitetty. Tuuli tarttui purjeisiin ja kiristyi. Vene purjehti takaisin maihin ja hän selvisi hengissä. </w:t>
      </w:r>
    </w:p>
    <w:p>
      <w:r>
        <w:rPr>
          <w:b/>
        </w:rPr>
        <w:t xml:space="preserve">Tulos</w:t>
      </w:r>
    </w:p>
    <w:p>
      <w:r>
        <w:t xml:space="preserve">Hän oli ollut ajelehtimassa monta päivää ja oli heikko ruoan ja veden puutteen vuoksi.</w:t>
      </w:r>
    </w:p>
    <w:p>
      <w:r>
        <w:rPr>
          <w:b/>
        </w:rPr>
        <w:t xml:space="preserve">Esimerkki 7.6231</w:t>
      </w:r>
    </w:p>
    <w:p>
      <w:r>
        <w:t xml:space="preserve">Lähtökohta: Nick rakasti lintujen tarkkailua.  Alkuperäinen konteksti: Hän vietti monia tunteja vapaa-ajastaan lintujen tarkkailuun.  Alkuperäinen lopetus: Nick huomasi eräänä päivänä takapihallaan sinilintuja. Hän päätti rakentaa niille linnunpöntön. Joitakin viikkoja myöhemmin hän ilahtui nähdessään, että sinilintu oli pesinyt siinä.  Uusi loppu: Nick huomasi eräänä päivänä pihallaan sinilintuja. Hän päätti rakentaa niille linnunpöntön. Joitakin viikkoja myöhemmin hän ilahtui nähdessään sinilinnun pesivän siinä. </w:t>
      </w:r>
    </w:p>
    <w:p>
      <w:r>
        <w:rPr>
          <w:b/>
        </w:rPr>
        <w:t xml:space="preserve">Tulos</w:t>
      </w:r>
    </w:p>
    <w:p>
      <w:r>
        <w:t xml:space="preserve">Hän vietti monta tuntia katsellen niitä asunnossaan.</w:t>
      </w:r>
    </w:p>
    <w:p>
      <w:r>
        <w:rPr>
          <w:b/>
        </w:rPr>
        <w:t xml:space="preserve">Esimerkki 7.6232</w:t>
      </w:r>
    </w:p>
    <w:p>
      <w:r>
        <w:t xml:space="preserve">Lähtökohta: Tim on aina halunnut olla kirjailija.  Alkuperäinen konteksti: Tim kävi koko lukion ajan englannin kielen kursseja.  Alkuperäinen loppu: Hän jatkoi yliopistossa ja perusti paikallisen koululehden. Lopulta Tim pääsi kuuluisaan toimittajakouluun. Kovan työn jälkeen hänestä tuli valtakunnallinen uutistoimittaja.  Uusi lopetus: Hän otti näyttelijäntyön kursseja yliopistossa ja perusti paikallisen improvisaatioryhmän. Lopulta Tim pääsi kuuluisaan näyttelijäkouluun. Kovan työnsä jälkeen hänestä tuli kansallinen näyttelijäkaarti. </w:t>
      </w:r>
    </w:p>
    <w:p>
      <w:r>
        <w:rPr>
          <w:b/>
        </w:rPr>
        <w:t xml:space="preserve">Tulos</w:t>
      </w:r>
    </w:p>
    <w:p>
      <w:r>
        <w:t xml:space="preserve">Hän teki kovasti töitä sen eteen, mutta päätti sitten, että hän on mieluummin näyttelijä.</w:t>
      </w:r>
    </w:p>
    <w:p>
      <w:r>
        <w:rPr>
          <w:b/>
        </w:rPr>
        <w:t xml:space="preserve">Esimerkki 7.6233</w:t>
      </w:r>
    </w:p>
    <w:p>
      <w:r>
        <w:t xml:space="preserve">Lähtökohta: Eräänä iltana Paige ei löytänyt koiraansa.  Alkuperäinen konteksti: Hän etsi kaikkialta ja meni sitten ulos.  Alkuperäinen loppuratkaisu: Hänen suloinen pikku koiransa oli kuollut ulkona terassilla. Paige ja hänen perheensä olivat järkyttyneitä koiran menetyksestä. Paigen isä huolehti pienestä koirasta viemällä sen eläinlääkäriin.  Uusi lopetus: Hänen suloinen pieni koiransa oli kuollut kylpyhuoneen ulkopuolella. Paige ja hänen perheensä olivat murtuneita koiransa menetyksestä. Paigen isä huolehti pienestä koirasta viemällä sen eläinlääkäriin. </w:t>
      </w:r>
    </w:p>
    <w:p>
      <w:r>
        <w:rPr>
          <w:b/>
        </w:rPr>
        <w:t xml:space="preserve">Tulos</w:t>
      </w:r>
    </w:p>
    <w:p>
      <w:r>
        <w:t xml:space="preserve">Hän etsi kaikkialta ja palasi sitten sisälle jatkamaan etsintöjä.</w:t>
      </w:r>
    </w:p>
    <w:p>
      <w:r>
        <w:rPr>
          <w:b/>
        </w:rPr>
        <w:t xml:space="preserve">Esimerkki 7.6234</w:t>
      </w:r>
    </w:p>
    <w:p>
      <w:r>
        <w:t xml:space="preserve">Lähtökohta: Alain oli nälkäinen töissä.  Alustava konteksti: Hänellä oli kaksi tuntia aikaa.  Alkuperäinen loppu: Kun hänen oli aika lähteä, hän meni Pollo Tropicaliin. Siellä oli hyvin suuri jono. Alain päätti lähteä kotiin nälkäisenä.  Uusi lopetus: Kun hänen aikansa tuli lähteä, hän meni pollo tropicaliin. Siellä oli hyvin suuri jono. Alain päätti lähteä kotiin. </w:t>
      </w:r>
    </w:p>
    <w:p>
      <w:r>
        <w:rPr>
          <w:b/>
        </w:rPr>
        <w:t xml:space="preserve">Tulos</w:t>
      </w:r>
    </w:p>
    <w:p>
      <w:r>
        <w:t xml:space="preserve">Hänellä oli aina mukanaan Clif-patukka tällaisia hetkiä varten, ja se oli siinä.</w:t>
      </w:r>
    </w:p>
    <w:p>
      <w:r>
        <w:rPr>
          <w:b/>
        </w:rPr>
        <w:t xml:space="preserve">Esimerkki 7.6235</w:t>
      </w:r>
    </w:p>
    <w:p>
      <w:r>
        <w:t xml:space="preserve">Lähtökohta: Dan seurasi sateenkaarta kukkuloiden ja teiden yli.  Alkuperäinen konteksti: Vaikka hän pääsi kuinka lähelle, hän ei löytänyt loppua.  Alkuperäinen loppu: Se oli aina aivan hänen edessään. Lopulta Dan sai loistavan idean. Hän otti esiin kännykkänsä ja otti kuvan sateenkaaresta.  Uusi loppu: Se oli kirjaimellisesti aivan hänen edessään. Dan ymmärsi vihdoin, mitä oli tapahtumassa. Hän tunnisti kännykän hälytyksen äänen ja heräsi sateenkaariunesta. </w:t>
      </w:r>
    </w:p>
    <w:p>
      <w:r>
        <w:rPr>
          <w:b/>
        </w:rPr>
        <w:t xml:space="preserve">Tulos</w:t>
      </w:r>
    </w:p>
    <w:p>
      <w:r>
        <w:t xml:space="preserve">Hän pääsi sateenkaaren päähän ja löysi kultapadan!.</w:t>
      </w:r>
    </w:p>
    <w:p>
      <w:r>
        <w:rPr>
          <w:b/>
        </w:rPr>
        <w:t xml:space="preserve">Esimerkki 7.6236</w:t>
      </w:r>
    </w:p>
    <w:p>
      <w:r>
        <w:t xml:space="preserve">Lähtökohta: Richard oli innostunut virtuaalitodellisuudesta.  Alkuperäinen konteksti: Hän halusi sen ilmestyvän niin kovasti.  Alkuperäinen loppu: Kun hän kuuli oculus riftin ennakkotilauksista, hän halusi sen. Hän kirjautui sivustolle ja huomasi, että sen ennakkotilaus maksoi 600 dollaria Hän ei koskaan pystynyt ostamaan virtuaalitodellisuusvälineitä.  Uusi lopetus: Kun hän kuuli oculus riftin ennakkotilauksista, hän ei halunnut sitä. Hän kirjautui kuitenkin sivustolle ja huomasi, että sen ennakkotilaus oli 600 dollaria Hän oli iloinen, ettei halunnut ostaa virtuaalitodellisuusvälineitä. </w:t>
      </w:r>
    </w:p>
    <w:p>
      <w:r>
        <w:rPr>
          <w:b/>
        </w:rPr>
        <w:t xml:space="preserve">Tulos</w:t>
      </w:r>
    </w:p>
    <w:p>
      <w:r>
        <w:t xml:space="preserve">Hän kokeili sitä yhtenä päivänä, ja se sai hänet niin pyörryksiin, ettei hän halunnut tehdä sitä enää koskaan.</w:t>
      </w:r>
    </w:p>
    <w:p>
      <w:r>
        <w:rPr>
          <w:b/>
        </w:rPr>
        <w:t xml:space="preserve">Esimerkki 7.6237</w:t>
      </w:r>
    </w:p>
    <w:p>
      <w:r>
        <w:t xml:space="preserve">Lähtökohta: Nick tarvitsi öljynvaihdon.  Alkuperäinen konteksti: Hän meni liikkeeseen teettämään sen.  Alkuperäinen loppuratkaisu: Hän oli liian laiska tekemään sen itse. Kun he tekivät sen hänen puolestaan, hän löhöili kaupassa. Lopulta hän maksoi ja ajoi kotiin uuden öljyn kanssa.  Uusi loppu: Hän oli liian laiska menemään kauppaan. Sillä aikaa kun he tekivät sen, hän löhöili välillä/ Lopulta hän on saanut uuden öljynsä. </w:t>
      </w:r>
    </w:p>
    <w:p>
      <w:r>
        <w:rPr>
          <w:b/>
        </w:rPr>
        <w:t xml:space="preserve">Tulos</w:t>
      </w:r>
    </w:p>
    <w:p>
      <w:r>
        <w:t xml:space="preserve">Hän vaihtoi öljyt itse.</w:t>
      </w:r>
    </w:p>
    <w:p>
      <w:r>
        <w:rPr>
          <w:b/>
        </w:rPr>
        <w:t xml:space="preserve">Esimerkki 7.6238</w:t>
      </w:r>
    </w:p>
    <w:p>
      <w:r>
        <w:t xml:space="preserve">Lähtökohta: Tomin ranteet olivat viime aikoina olleet kipeät.  Alustava konteksti: Se johtui hänen huonosta näppäimistöergonomiastaan töissä.  Alkuperäinen loppuratkaisu: Tom tilasi netistä upouuden mekaanisen näppäimistön. Se tuli postissa seuraavana päivänä. Tomin ranteet eivät enää kipeytyneet ergonomisemman näppäimistön ansiosta.  Uusi lopetus: Tom tilasi netistä upouuden hiiren. Se tuli postissa seuraavana päivänä. Tomin ranteisiin ei enää satu ergonomisen hiiren ansiosta. </w:t>
      </w:r>
    </w:p>
    <w:p>
      <w:r>
        <w:rPr>
          <w:b/>
        </w:rPr>
        <w:t xml:space="preserve">Tulos</w:t>
      </w:r>
    </w:p>
    <w:p>
      <w:r>
        <w:t xml:space="preserve">Se johtui hänen halpahiirestään töissä.</w:t>
      </w:r>
    </w:p>
    <w:p>
      <w:r>
        <w:rPr>
          <w:b/>
        </w:rPr>
        <w:t xml:space="preserve">Esimerkki 7.6239</w:t>
      </w:r>
    </w:p>
    <w:p>
      <w:r>
        <w:t xml:space="preserve">Lähtökohta: Kimin oli tarkoitus valita joulukuusi isoäitinsä kanssa.  Alkuperäinen konteksti: Hän oli innoissaan, koska hänen äitinsä käytti aina tekokuusia.  Alkuperäinen loppuratkaisu: Tontti oli valtava, ja kuusia oli kaikkialla. Kim rakastui pieneen, häntä korkeintaan yhtä korkeaan puuhun. Hänen isoäitinsä protestoi, mutta Kim sai silti haluamansa kuusen.  Uusi loppu: Tontti oli valtava, mutta missään ei ollut tekopuita. Kim katsoi netistä ja ihastui pieneen, häntä korkeintaan yhtä suureen puuhun. Hänen isoäitinsä protestoi, mutta Kim sai silti haluamansa kuusen. </w:t>
      </w:r>
    </w:p>
    <w:p>
      <w:r>
        <w:rPr>
          <w:b/>
        </w:rPr>
        <w:t xml:space="preserve">Tulos</w:t>
      </w:r>
    </w:p>
    <w:p>
      <w:r>
        <w:t xml:space="preserve">Aluksi hän oli innoissaan, mutta sitten hän tajusi, että näiden puiden piti kuolla tätä varten, ja halusi hankkia tekokuusen.</w:t>
      </w:r>
    </w:p>
    <w:p>
      <w:r>
        <w:rPr>
          <w:b/>
        </w:rPr>
        <w:t xml:space="preserve">Esimerkki 7.6240</w:t>
      </w:r>
    </w:p>
    <w:p>
      <w:r>
        <w:t xml:space="preserve">Lähtökohta: Perheeni kokoontui yhteen viettämään joulua.  Alustava konteksti: He jättivät tavaransa olohuoneeseen syömään päivällistä.  Alkuperäinen lopetus: Useat puhelimet olivat kuitenkin kadoksissa, kun he palasivat. Tätini antoi perheen epäillä ja syytti Jimiä. Vaikka tämä ei myöntänyt tehneensä sitä, hän näytti puhelimen Samille.  Uusi lopetus: Joku jätti kuitenkin puhelimensa, joka oli kadoksissa, kun he palasivat. Täti antoi perheelle anteeksi ja syytti Jimiä. Vaikka mies ei myöntänyt tehneensä sitä, hän näytti puhelimen Samille. </w:t>
      </w:r>
    </w:p>
    <w:p>
      <w:r>
        <w:rPr>
          <w:b/>
        </w:rPr>
        <w:t xml:space="preserve">Tulos</w:t>
      </w:r>
    </w:p>
    <w:p>
      <w:r>
        <w:t xml:space="preserve">He ottivat tavaransa mukaansa päivälliselle.</w:t>
      </w:r>
    </w:p>
    <w:p>
      <w:r>
        <w:rPr>
          <w:b/>
        </w:rPr>
        <w:t xml:space="preserve">Esimerkki 7.6241</w:t>
      </w:r>
    </w:p>
    <w:p>
      <w:r>
        <w:t xml:space="preserve">Lähtökohta: Ethan lähti metsästämään marraskuun ensimmäisellä viikolla.  Alustava konteksti: Tämä oli hänen perheensä vuosittainen perinne.  Alkuperäinen loppu: Hän vietti koko päivän metsässä odottaen, että näkisi riistaa. Ethan ei nähnyt mitään koko niiden kahden viikon aikana, jotka hän vietti ulkona. Hän palasi kotiin hyvin pettyneenä.  Uusi loppu: Hän vietti koko päivän metsässä odottaen näkevänsä riistaa. Ethan ei nähnyt mitään koko kahden viikon aikana, jotka hän vietti ulkona. Hän lähti kotiin hyvin pettyneenä. </w:t>
      </w:r>
    </w:p>
    <w:p>
      <w:r>
        <w:rPr>
          <w:b/>
        </w:rPr>
        <w:t xml:space="preserve">Tulos</w:t>
      </w:r>
    </w:p>
    <w:p>
      <w:r>
        <w:t xml:space="preserve">Tämä oli hänen harrastuksensa.</w:t>
      </w:r>
    </w:p>
    <w:p>
      <w:r>
        <w:rPr>
          <w:b/>
        </w:rPr>
        <w:t xml:space="preserve">Esimerkki 7.6242</w:t>
      </w:r>
    </w:p>
    <w:p>
      <w:r>
        <w:t xml:space="preserve">Lähtökohta: Christina alkoi työskennellä teatterissa teini-ikäisenä.  Alkuperäinen konteksti: Hänellä ei ollut suuria tavoitteita elämässä, ja hän oli onnellinen siellä.  Alkuperäinen loppu: Hän työskenteli ahkerasti ja päätyi lopulta teatterin johtajaksi. Hän koki sen olevan ensimmäinen askel itsensä parantamiseen.  Uusi lopetus: Vanhetessaan Christina ei tiennyt, mitä hänen piti tehdä elämällään Hän työskenteli ahkerasti ja päätyi lopulta teatterin johtajaksi. Hän koki sen olleen ensimmäinen askel itsensä parantamiseen. </w:t>
      </w:r>
    </w:p>
    <w:p>
      <w:r>
        <w:rPr>
          <w:b/>
        </w:rPr>
        <w:t xml:space="preserve">Tulos</w:t>
      </w:r>
    </w:p>
    <w:p>
      <w:r>
        <w:t xml:space="preserve">Hänellä on niin paljon kunnianhimoa elämässä.</w:t>
      </w:r>
    </w:p>
    <w:p>
      <w:r>
        <w:rPr>
          <w:b/>
        </w:rPr>
        <w:t xml:space="preserve">Esimerkki 7.6243</w:t>
      </w:r>
    </w:p>
    <w:p>
      <w:r>
        <w:t xml:space="preserve">Lähtökohta: Tina päätti joka päivä syödä helppoa makaronia.  Alkuperäinen konteksti: Hän söisi sellaisen joka päivä välipalaksi.  Alkuperäinen loppu: Eräänä päivänä ne kuitenkin loppuivat. Tina oli pettynyt. Hänen oli mentävä ostamaan lisää.  Uusi lopetus: Silti eräänä päivänä ne loppuivat. Tina ei ollut pettynyt. Hän päätti olla menemättä ostamaan lisää. </w:t>
      </w:r>
    </w:p>
    <w:p>
      <w:r>
        <w:rPr>
          <w:b/>
        </w:rPr>
        <w:t xml:space="preserve">Tulos</w:t>
      </w:r>
    </w:p>
    <w:p>
      <w:r>
        <w:t xml:space="preserve">Hän ei oikeastaan pitänyt niistä, mutta muuta hänellä ei ollut.</w:t>
      </w:r>
    </w:p>
    <w:p>
      <w:r>
        <w:rPr>
          <w:b/>
        </w:rPr>
        <w:t xml:space="preserve">Esimerkki 7.6244</w:t>
      </w:r>
    </w:p>
    <w:p>
      <w:r>
        <w:t xml:space="preserve">Lähtökohta: Katy tiesi, että se oli tuhmaa, mutta eräänä yönä hän valvoi joulupukin takia.  Alkuperäinen konteksti: Katin yllätykseksi hän näki vanhempiensa syövän joulupukin keksejä.  Alkuperäinen loppuratkaisu: He selittivät, että se oli vain heidän testaamistaan, ja panivat hänet nukkumaan. Kun hän heräsi, joulupukki oli tuonut lahjat ja syönyt keksinsä! Kaikki oli tapahtunut juuri niin kuin äiti ja isä olivat sanoneet!  Uusi loppu: Joulupukki selitti sen vain testatakseen heitä ja laittoi tytön nukkumaan. Kun hän heräsi, joulupukki oli tuonut lahjoja ja syönyt keksejään! Kaikki oli tapahtunut juuri niin kuin hänen veljensä sanoi! </w:t>
      </w:r>
    </w:p>
    <w:p>
      <w:r>
        <w:rPr>
          <w:b/>
        </w:rPr>
        <w:t xml:space="preserve">Tulos</w:t>
      </w:r>
    </w:p>
    <w:p>
      <w:r>
        <w:t xml:space="preserve">Yllätyksekseen hän näki veljensä syövän joulupukin keksejä.</w:t>
      </w:r>
    </w:p>
    <w:p>
      <w:r>
        <w:rPr>
          <w:b/>
        </w:rPr>
        <w:t xml:space="preserve">Esimerkki 7.6245</w:t>
      </w:r>
    </w:p>
    <w:p>
      <w:r>
        <w:t xml:space="preserve">Lähtökohta: Tyttäreni meni vauvakutsuille kaksi viikkoa sitten.  Alustava konteksti: Hän asuu New Yorkissa, mutta juhlat olivat Kaliforniassa.  Alkuperäinen loppu: Hän lensi lauantaina. Hän osallistui juhliin sunnuntaina ja palasi kotiin punaisella koneella samana iltana. Hän oli hyvin väsynyt, mutta iloinen nähdessään ystävänsä Kaliforniassa.  Uusi lopetus: Hän lensi lauantaina. Hän osallistui suihkuun sunnuntaina ja palasi kotiin punaisella lentokoneella samana iltana. Hän oli hyvin väsynyt, mutta iloinen nähdessään ystävänsä Bostonissa. </w:t>
      </w:r>
    </w:p>
    <w:p>
      <w:r>
        <w:rPr>
          <w:b/>
        </w:rPr>
        <w:t xml:space="preserve">Tulos</w:t>
      </w:r>
    </w:p>
    <w:p>
      <w:r>
        <w:t xml:space="preserve">Hän lähti sen sijaan Bostoniin.</w:t>
      </w:r>
    </w:p>
    <w:p>
      <w:r>
        <w:rPr>
          <w:b/>
        </w:rPr>
        <w:t xml:space="preserve">Esimerkki 7.6246</w:t>
      </w:r>
    </w:p>
    <w:p>
      <w:r>
        <w:t xml:space="preserve">Lähtökohta: Bobby ja Sue kävivät eilen eläintarhassa.  Alustava konteksti: He näkivät karhuja, leijonia ja tiikereitä.  Alkuperäinen loppuratkaisu: He näkivät myös pingviinejä, joista he pitävät. He söivät lounasta ja ostivat matkamuistoja. He ottivat paljon kuvia muistoksi erityisestä päivästä.  Uusi loppu: He tulivat eläintarhaan myöhään. He olivat hyvin pettyneitä. Bobby ja Sue päättivät mennä eläintarhaan joku toinen kerta. </w:t>
      </w:r>
    </w:p>
    <w:p>
      <w:r>
        <w:rPr>
          <w:b/>
        </w:rPr>
        <w:t xml:space="preserve">Tulos</w:t>
      </w:r>
    </w:p>
    <w:p>
      <w:r>
        <w:t xml:space="preserve">He eivät ehtineet nähdä yhtään eläintä.</w:t>
      </w:r>
    </w:p>
    <w:p>
      <w:r>
        <w:rPr>
          <w:b/>
        </w:rPr>
        <w:t xml:space="preserve">Esimerkki 7.6247</w:t>
      </w:r>
    </w:p>
    <w:p>
      <w:r>
        <w:t xml:space="preserve">Lähtökohta: Terry oli kirjoittamassa tutkimustyötä.  Alustava konteksti: Hänellä ei kuitenkaan ollut tarpeeksi aikaa etsiä hyviä lähteitä.  Alkuperäinen loppuratkaisu: Niinpä hän päätyi käyttämään Wikipediaa koko työnsä tekemiseen. Viikkoa myöhemmin Terry sai kiitettävän arvosanan. Hän ei enää koskaan käyttänyt Wikipediaa tutkimustyöhön.  Uusi lopetus: Hän käytti Wikipediaa koko tehtävänsä viimeisessä tutkimustehtävässään. Viikkoa myöhemmin Terry sai kiitettävän. Hän ei enää koskaan käyttänyt Wikipediaa tutkimustyöhön. </w:t>
      </w:r>
    </w:p>
    <w:p>
      <w:r>
        <w:rPr>
          <w:b/>
        </w:rPr>
        <w:t xml:space="preserve">Tulos</w:t>
      </w:r>
    </w:p>
    <w:p>
      <w:r>
        <w:t xml:space="preserve">Hän sai paljon hyviä lähteitä kirjastosta.</w:t>
      </w:r>
    </w:p>
    <w:p>
      <w:r>
        <w:rPr>
          <w:b/>
        </w:rPr>
        <w:t xml:space="preserve">Esimerkki 7.6248</w:t>
      </w:r>
    </w:p>
    <w:p>
      <w:r>
        <w:t xml:space="preserve">Lähtökohta: Jennifer kirjoittautui äskettäin kouluun.  Alustava konteksti: Hän oli innoissaan mutta hermostunut ensimmäisestä päivästä.  Alkuperäinen loppuratkaisu: Olisivatko muut lapset mukavia vai ilkeitä? Sinä aamuna hän halasi vanhempiaan ennen kouluun lähtöä. Muut lapset tervehtivät häntä, ja hän aloitti päivän hymyillen.  Uusi lopetus: Hän oli innoissaan mutta hermostunut ensimmäisestä koulupäivästään. Sinä aamuna hän halasi vanhempiaan ennen kouluun lähtöä. Muut aikuiset tervehtivät häntä, ja hän aloitti päivän hymyillen. </w:t>
      </w:r>
    </w:p>
    <w:p>
      <w:r>
        <w:rPr>
          <w:b/>
        </w:rPr>
        <w:t xml:space="preserve">Tulos</w:t>
      </w:r>
    </w:p>
    <w:p>
      <w:r>
        <w:t xml:space="preserve">Hän oli yliopistossa.</w:t>
      </w:r>
    </w:p>
    <w:p>
      <w:r>
        <w:rPr>
          <w:b/>
        </w:rPr>
        <w:t xml:space="preserve">Esimerkki 7.6249</w:t>
      </w:r>
    </w:p>
    <w:p>
      <w:r>
        <w:t xml:space="preserve">Lähtökohta: He kuulivat säätiedotuksen myrskystä ja olivat hermostuneita.  Alustava konteksti: Kaikki menivät myrskysuojiin.  Alkuperäinen loppuratkaisu: He ottivat mukaan taskulampun ja radion. Myrsky tuli ja se oli raju. Kaikki pääsivät ulos suojasta kunnossa myrskyn mentyä ohi.  Uusi lopetus: He varmistivat, että heillä oli taskulamppu ja radio. Myrsky tuli ja se oli raju. Kaikki tulivat ulos talosta peloissaan myrskyn mentyä ohi. </w:t>
      </w:r>
    </w:p>
    <w:p>
      <w:r>
        <w:rPr>
          <w:b/>
        </w:rPr>
        <w:t xml:space="preserve">Tulos</w:t>
      </w:r>
    </w:p>
    <w:p>
      <w:r>
        <w:t xml:space="preserve">Mutta kukaan ei mennyt myrskysuojiin.</w:t>
      </w:r>
    </w:p>
    <w:p>
      <w:r>
        <w:rPr>
          <w:b/>
        </w:rPr>
        <w:t xml:space="preserve">Esimerkki 7.6250</w:t>
      </w:r>
    </w:p>
    <w:p>
      <w:r>
        <w:t xml:space="preserve">Lähtökohta: Sarahin pomo kutsui hänet eräänä aamuna toimistoonsa.  Alustava konteksti: Hän oli niin hermostunut menemään sisään.  Alkuperäinen loppu: Hänen pomonsa alkoi puhua kaikesta siitä hienosta työstä, jota Sarah oli tehnyt. Sarah oli saamassa ylennyksen ja palkankorotuksen! Hän oli niin yllättynyt ja innoissaan.  Uusi loppu: Hänen pomonsa alkoi puhua kaikesta siitä hienosta työstä, jota kaikki muut olivat tehneet. Kaikki muut paitsi Sarah saivat ylennyksen ja palkankorotuksen. Sarah oli hyvin masentunut. </w:t>
      </w:r>
    </w:p>
    <w:p>
      <w:r>
        <w:rPr>
          <w:b/>
        </w:rPr>
        <w:t xml:space="preserve">Tulos</w:t>
      </w:r>
    </w:p>
    <w:p>
      <w:r>
        <w:t xml:space="preserve">Hän oli hermostunut laiskasta työstään.</w:t>
      </w:r>
    </w:p>
    <w:p>
      <w:r>
        <w:rPr>
          <w:b/>
        </w:rPr>
        <w:t xml:space="preserve">Esimerkki 7.6251</w:t>
      </w:r>
    </w:p>
    <w:p>
      <w:r>
        <w:t xml:space="preserve">Lähtökohta: Christian oli telttailemassa tyttöystävänsä Alinen kanssa.  Alustava konteksti: Ajaessaan kylpylään hän huomasi, että hänen autonsa bensa oli vähissä.  Alkuperäinen loppu: Lähin huoltoasema oli yli 20 minuutin päässä. Hän pyysi eräältä leiriläistoveriltaan bensaa, jotta hän voisi ajaa matkaa. Retkeilijä suostui, ja Christian sai tankattua autonsa.  Uusi lopetus: Lähin huoltoasema oli yli 20 minuutin päässä. Christian pyysi erästä toista leiriläistä kyydiksi, jotta hän voisi hankkia uuden renkaan. Retkeilijä suostui, ja Christian pystyi korjaamaan puhjenneen renkaansa. </w:t>
      </w:r>
    </w:p>
    <w:p>
      <w:r>
        <w:rPr>
          <w:b/>
        </w:rPr>
        <w:t xml:space="preserve">Tulos</w:t>
      </w:r>
    </w:p>
    <w:p>
      <w:r>
        <w:t xml:space="preserve">Ajaessaan kylpylään hän ajoi naulan päälle ja sai renkaan puhki.</w:t>
      </w:r>
    </w:p>
    <w:p>
      <w:r>
        <w:rPr>
          <w:b/>
        </w:rPr>
        <w:t xml:space="preserve">Esimerkki 7.6252</w:t>
      </w:r>
    </w:p>
    <w:p>
      <w:r>
        <w:t xml:space="preserve">Lähtökohta: Minun piti käydä suihkussa eräänä päivänä.  Alustava konteksti: Vaimoni oli juuri käyttänyt sitä.  Alkuperäinen loppu: Päätin mennä hänen peräänsä, mutta se oli huono ajatus. Kaikki kuuma vesi oli loppunut. Hän oli ollut siellä kaksi tuntia.  Uusi loppu: Päätin mennä hänen peräänsä, mutta se oli huono idea. Kaikki kuuma vesi oli poissa. Hän oli ollut siellä kaksi tuntia. </w:t>
      </w:r>
    </w:p>
    <w:p>
      <w:r>
        <w:rPr>
          <w:b/>
        </w:rPr>
        <w:t xml:space="preserve">Tulos</w:t>
      </w:r>
    </w:p>
    <w:p>
      <w:r>
        <w:t xml:space="preserve">Poikani oli juuri käyttänyt sitä.</w:t>
      </w:r>
    </w:p>
    <w:p>
      <w:r>
        <w:rPr>
          <w:b/>
        </w:rPr>
        <w:t xml:space="preserve">Esimerkki 7.6253</w:t>
      </w:r>
    </w:p>
    <w:p>
      <w:r>
        <w:t xml:space="preserve">Lähtökohta: Tim sai työpaikan kassanhoitajana.  Alustava konteksti: Hänen ensimmäinen päivänsä oli rankka.  Alkuperäinen loppuratkaisu: Hänen laatikostaan puuttui 30 dollaria. Tim yritti todella kovasti sillä viikolla. Kuukauden kuluttua hän oli työpaikkansa paras kassanhoitaja.  Uusi lopetus: Hänen laatikkonsa oli täsmälleen oikein. Tim yritti todella kovasti sillä viikolla. Kuukauden kuluttua hän oli työpaikkansa paras kassanhoitaja. </w:t>
      </w:r>
    </w:p>
    <w:p>
      <w:r>
        <w:rPr>
          <w:b/>
        </w:rPr>
        <w:t xml:space="preserve">Tulos</w:t>
      </w:r>
    </w:p>
    <w:p>
      <w:r>
        <w:t xml:space="preserve">Hänen ensimmäinen päivänsä sujui hyvin.</w:t>
      </w:r>
    </w:p>
    <w:p>
      <w:r>
        <w:rPr>
          <w:b/>
        </w:rPr>
        <w:t xml:space="preserve">Esimerkki 7.6254</w:t>
      </w:r>
    </w:p>
    <w:p>
      <w:r>
        <w:t xml:space="preserve">Lähtökohta: Heräsin kylmän sään väristellessä.  Alustava konteksti: Oli vaikea keskittyä tunnilla tänään, koska palelin.  Alkuperäinen lopetus: Yritin kirjoittaa, mutta käteni olivat liian kylmät. Heti kun pääsin kotiin, päätin ottaa kuuman suihkun. Sen jälkeen kehoni oli lämmin.  Uusi lopetus: Yritin kirjoittaa, mutta käteni olivat liian hikiset. Heti kun pääsin kotiin, päätin ottaa kylmän suihkun. Kehoni oli sen jälkeen kunnossa. </w:t>
      </w:r>
    </w:p>
    <w:p>
      <w:r>
        <w:rPr>
          <w:b/>
        </w:rPr>
        <w:t xml:space="preserve">Tulos</w:t>
      </w:r>
    </w:p>
    <w:p>
      <w:r>
        <w:t xml:space="preserve">Tänään oli helppo keskittyä tunnilla, koska hikoilin.</w:t>
      </w:r>
    </w:p>
    <w:p>
      <w:r>
        <w:rPr>
          <w:b/>
        </w:rPr>
        <w:t xml:space="preserve">Esimerkki 7.6255</w:t>
      </w:r>
    </w:p>
    <w:p>
      <w:r>
        <w:t xml:space="preserve">Lähtökohta: Ted rakasti voileipiä.  Alkuperäinen konteksti: Hän kokeili kaikkia kaupungin voileipäkauppoja.  Alkuperäinen loppuratkaisu: Hän löysi yhden paikan, jota ei ollut koskaan kokeillut. Hän rakasti niiden voileipiä. Hän alkoi käydä uudessa suosikkileipäkaupassaan.  Uusi lopetus: Hän löysi yhden voileivän, jota hän ei ollut koskaan aiemmin maistanut. Hän rakasti heidän voileipäänsä ja oli iloinen, ettei mennyt minnekään muualle. Hän alkoi tilata usein uutta suosikkivoileipiään. </w:t>
      </w:r>
    </w:p>
    <w:p>
      <w:r>
        <w:rPr>
          <w:b/>
        </w:rPr>
        <w:t xml:space="preserve">Tulos</w:t>
      </w:r>
    </w:p>
    <w:p>
      <w:r>
        <w:t xml:space="preserve">Hän kävi vain yhdessä voileipäkaupassa ja pelkäsi kokeilla mitään uutta.</w:t>
      </w:r>
    </w:p>
    <w:p>
      <w:r>
        <w:rPr>
          <w:b/>
        </w:rPr>
        <w:t xml:space="preserve">Esimerkki 7.6256</w:t>
      </w:r>
    </w:p>
    <w:p>
      <w:r>
        <w:t xml:space="preserve">Lähtökohta: Kävin viime lauantaina kahvilassa tekemässä töitä.  Alustava konteksti: Ihmiset kävelivät ohi ja kompastuivat virtajohtooni.  Alkuperäinen loppu: He katsoivat minua oudosti, aivan kuin olisin ollut heille ongelma. Ratkaisuna käytin kannettavan tietokoneeni akkua ja irrotin pistokkeen seinästä. Nyt voin käyttää mitä tahansa kahvilaa, joka on saatavilla, enkä tarvitse huolehtia kompastumisista.  Uusi loppu: Hän katsoi minua oudosti, aivan kuin olisin ollut hänelle herkkua. Ratkaisuna jätin kahvilan ja menin toiseen. Löysin uuden kahvilan, josta pidin sen takia todella paljon. </w:t>
      </w:r>
    </w:p>
    <w:p>
      <w:r>
        <w:rPr>
          <w:b/>
        </w:rPr>
        <w:t xml:space="preserve">Tulos</w:t>
      </w:r>
    </w:p>
    <w:p>
      <w:r>
        <w:t xml:space="preserve">Siellä oli karmiva tyyppi, joten lähdin ja menin takaisin kotiin.</w:t>
      </w:r>
    </w:p>
    <w:p>
      <w:r>
        <w:rPr>
          <w:b/>
        </w:rPr>
        <w:t xml:space="preserve">Esimerkki 7.6257</w:t>
      </w:r>
    </w:p>
    <w:p>
      <w:r>
        <w:t xml:space="preserve">Lähtökohta: Menzelin perhe oli kotoisin Keniasta.  Alkuperäinen konteksti: Mezil syntyi Amerikassa, joten hän ei tiennyt, millainen Kenia oli.  Alkuperäinen loppuratkaisu: Hän vannoi palaavansa jonain päivänä kotimaahansa. Kun Menzel jäi eläkkeelle, hän päätti matkustaa Keniaan. Hän rakasti kotimaataan niin paljon, että jäi sinne kuolemaansa asti.  Uusi lopetus: Hän vannoi palaavansa kotimaahansa niin monta kertaa kuin mahdollista. Kun Menzel jäi eläkkeelle, hän päätti muuttaa Keniaan. Hän rakasti kotimaataan niin paljon, että jäi sinne kuolemaansa asti. </w:t>
      </w:r>
    </w:p>
    <w:p>
      <w:r>
        <w:rPr>
          <w:b/>
        </w:rPr>
        <w:t xml:space="preserve">Tulos</w:t>
      </w:r>
    </w:p>
    <w:p>
      <w:r>
        <w:t xml:space="preserve">Menzel matkusti Keniaan usein.</w:t>
      </w:r>
    </w:p>
    <w:p>
      <w:r>
        <w:rPr>
          <w:b/>
        </w:rPr>
        <w:t xml:space="preserve">Esimerkki 7.6258</w:t>
      </w:r>
    </w:p>
    <w:p>
      <w:r>
        <w:t xml:space="preserve">Lähtökohta: Ginan vanhemmat olivat ostaneet kaikille uudet sängyt.  Alkuperäinen konteksti: Gina oli haltioissaan.  Alkuperäinen loppuratkaisu: Hän juoksi huoneeseensa katsomaan sänkyään. Se oli mustaksi lakattu päiväsänky, jonka tolpissa oli kultaisia palloja. Gina oli innoissaan uudesta sängystään.  Uusi lopetus: Hän juoksi huoneeseensa katsomaan sänkyään. Se oli mustaksi lakattu sänky, jonka tangoissa oli kultaisia palloja. Gina oli pettynyt uuteen sänkyynsä. </w:t>
      </w:r>
    </w:p>
    <w:p>
      <w:r>
        <w:rPr>
          <w:b/>
        </w:rPr>
        <w:t xml:space="preserve">Tulos</w:t>
      </w:r>
    </w:p>
    <w:p>
      <w:r>
        <w:t xml:space="preserve">Gina oli pettynyt.</w:t>
      </w:r>
    </w:p>
    <w:p>
      <w:r>
        <w:rPr>
          <w:b/>
        </w:rPr>
        <w:t xml:space="preserve">Esimerkki 7.6259</w:t>
      </w:r>
    </w:p>
    <w:p>
      <w:r>
        <w:t xml:space="preserve">Lähtökohta: Halusin tulla keksijäksi.  Alkuperäinen konteksti: Päätin opiskella pääaineenani rakennustekniikkaa yliopistossa.  Alkuperäinen lopputulos: Kun valmistuin, sain töitä rakennusliikkeestä. He pyysivät minua keksimään uudenlaisen sillan. Keksin uuden sillan ja olin vihdoin keksijä!  Uusi loppu: Kun valmistuin, sain töitä rakennusliikkeestä. He pyysivät minua keksimään uudenlaisen sillan. Keksin uuden sillan ja olin vihdoin keksijä! </w:t>
      </w:r>
    </w:p>
    <w:p>
      <w:r>
        <w:rPr>
          <w:b/>
        </w:rPr>
        <w:t xml:space="preserve">Tulos</w:t>
      </w:r>
    </w:p>
    <w:p>
      <w:r>
        <w:t xml:space="preserve">Päätin lukea kirjan rakennustekniikasta.</w:t>
      </w:r>
    </w:p>
    <w:p>
      <w:r>
        <w:rPr>
          <w:b/>
        </w:rPr>
        <w:t xml:space="preserve">Esimerkki 7.6260</w:t>
      </w:r>
    </w:p>
    <w:p>
      <w:r>
        <w:t xml:space="preserve">Lähtökohta: Menin tanssiaisiin hengailemaan ystävien kanssa.  Alustava konteksti: Tansseissa ihastukseni pyysi minua tanssimaan kanssaan.  Alkuperäinen loppu: Se oli hauskaa, kun tanssimme Jackson Brownen tahtiin. Ystäväni pilkkasivat minua, koska he olivat kateellisia. Ne olivat parhaat tanssit, joissa olen koskaan ollut.  Uusi loppu: Se ei ollut hauskaa, kun hän tanssi Jackson Brownea jonkun toisen kanssa. Ystäväni pilkkasi minua, koska olin kateellinen Se oli huonoimmat kotitanssit, joissa olen koskaan ollut. </w:t>
      </w:r>
    </w:p>
    <w:p>
      <w:r>
        <w:rPr>
          <w:b/>
        </w:rPr>
        <w:t xml:space="preserve">Tulos</w:t>
      </w:r>
    </w:p>
    <w:p>
      <w:r>
        <w:t xml:space="preserve">Tansseissa ihastukseni pyysi minua pysymään erossa hänestä.</w:t>
      </w:r>
    </w:p>
    <w:p>
      <w:r>
        <w:rPr>
          <w:b/>
        </w:rPr>
        <w:t xml:space="preserve">Esimerkki 7.6261</w:t>
      </w:r>
    </w:p>
    <w:p>
      <w:r>
        <w:t xml:space="preserve">Lähtökohta: Diana unohti ottaa kännykän mukaansa.  Alkuperäinen konteksti: Sen vuoksi hän yritti käyttää julkista puhelinta.  Alkuperäinen loppuratkaisu: Henkilö käveli kadun vastakkaisella puolella. Hän huojui edestakaisin ilman minkäänlaisia tunteita. Diana pelästyi ja yritti juosta pois miehen luota.  Uusi lopetus: Diana katsoi ulos ikkunasta ja näki henkilön kävelevän kadun vastakkaisella puolella. Hän heilui edestakaisin ilman minkäänlaisia tunteita. Diana pelästyi ja päätti pysyä poissa miehen luota. </w:t>
      </w:r>
    </w:p>
    <w:p>
      <w:r>
        <w:rPr>
          <w:b/>
        </w:rPr>
        <w:t xml:space="preserve">Tulos</w:t>
      </w:r>
    </w:p>
    <w:p>
      <w:r>
        <w:t xml:space="preserve">Tämän seurauksena hän meni kotiin käyttämään kotipuhelinta.</w:t>
      </w:r>
    </w:p>
    <w:p>
      <w:r>
        <w:rPr>
          <w:b/>
        </w:rPr>
        <w:t xml:space="preserve">Esimerkki 7.6262</w:t>
      </w:r>
    </w:p>
    <w:p>
      <w:r>
        <w:t xml:space="preserve">Lähtökohta: Chad halusi vaihtaa keittiönsä saarekkeen graniitin.  Alkuperäinen konteksti: Chad meni rautakauppaan hakemaan ideaa.  Alkuperäinen lopputulos: Chad ihastui heti kierrätyspuusta valmistettuun työtasoon. Chad ihastui urakkaan, jonka se tarjoaisi hänen keittiössään. Chad päätti, että hän ostaisi kierrätyspuusta tehdyn työtason.  Uusi lopetus: Chad erosi vaimostaan, osti uuden talon ja meni Home Depotiin etsimään puutyötasoja. Chad ihastui siihen, millaisen sopimuksen tietty työtaso tarjoaisi hänen keittiössään. Chad päätti, että hän ostaisi kierrätyspuusta tehdyn työtason. </w:t>
      </w:r>
    </w:p>
    <w:p>
      <w:r>
        <w:rPr>
          <w:b/>
        </w:rPr>
        <w:t xml:space="preserve">Tulos</w:t>
      </w:r>
    </w:p>
    <w:p>
      <w:r>
        <w:t xml:space="preserve">Hänen vaimonsa pakotti hänet siirtämään saaren pois.</w:t>
      </w:r>
    </w:p>
    <w:p>
      <w:r>
        <w:rPr>
          <w:b/>
        </w:rPr>
        <w:t xml:space="preserve">Esimerkki 7.6263</w:t>
      </w:r>
    </w:p>
    <w:p>
      <w:r>
        <w:t xml:space="preserve">Lähtökohta: John ja Matt riitelivät tänään lounaalla, eikä kukaan voinut estää heitä.  Alustava konteksti: Hetken kuluttua Matt suuttui ja uhkaili Johnia.  Alkuperäinen loppuratkaisu: John suuttui myös ja otti muffinssin lautaseltaan. Matt otti lautaseltaan kakkupalan ja osoitti sillä Johnia. Juuri ennen kuin he pääsivät tappelemaan, rouva Steiner huusi molemmille.  Uusi lopetus: John suuttui myös ja otti muffinssin lautaseltaan. Sokerin tarpeessa John otti myös kakun Mattin lautaselta ja söi sen. Juuri ennen kuin hän nousi ylös, rouva Steiner kysyi, mikä hätänä. </w:t>
      </w:r>
    </w:p>
    <w:p>
      <w:r>
        <w:rPr>
          <w:b/>
        </w:rPr>
        <w:t xml:space="preserve">Tulos</w:t>
      </w:r>
    </w:p>
    <w:p>
      <w:r>
        <w:t xml:space="preserve">Hetken kuluttua Matt suuttui ja jätti Johnin.</w:t>
      </w:r>
    </w:p>
    <w:p>
      <w:r>
        <w:rPr>
          <w:b/>
        </w:rPr>
        <w:t xml:space="preserve">Esimerkki 7.6264</w:t>
      </w:r>
    </w:p>
    <w:p>
      <w:r>
        <w:t xml:space="preserve">Lähtökohta: Pihani oli lehtien peitossa.  Alkuperäinen konteksti: Laitoin saappaat jalkaan ja menin ulos.  Alkuperäinen loppu: Menin vajalle ja otin haravan. Haravoin lehdet pihaltani. Laitoin lehdet pusseihin ja menin sisälle.  Uusi lopetus: Menin vajan luo ja otin haravan. Haravoin lehdet pihallani. Hän laittoi lehdet pusseihin ja meni kotiin, kun hänelle oli maksettu. </w:t>
      </w:r>
    </w:p>
    <w:p>
      <w:r>
        <w:rPr>
          <w:b/>
        </w:rPr>
        <w:t xml:space="preserve">Tulos</w:t>
      </w:r>
    </w:p>
    <w:p>
      <w:r>
        <w:t xml:space="preserve">Soitin naapurin pojalle ja palkkasin hänet haravoimaan pihaani.</w:t>
      </w:r>
    </w:p>
    <w:p>
      <w:r>
        <w:rPr>
          <w:b/>
        </w:rPr>
        <w:t xml:space="preserve">Esimerkki 7.6265</w:t>
      </w:r>
    </w:p>
    <w:p>
      <w:r>
        <w:t xml:space="preserve">Lähtökohta: Ramona ja Lulu päättivät lounastaa yhdessä.  Alustava konteksti: He rakastivat viettää aikaa yhdessä.  Alkuperäinen loppuratkaisu: Eilen he kuitenkin löysivät hiiren ruoastaan. Ramona oli kauhuissaan. He eivät enää koskaan menisi takaisin.  Uusi loppu: Eilen he kuitenkin löysivät hiiren kodistaan Ramona oli kauhuissaan. He päättivät syödä ravintolassa päivällisen. </w:t>
      </w:r>
    </w:p>
    <w:p>
      <w:r>
        <w:rPr>
          <w:b/>
        </w:rPr>
        <w:t xml:space="preserve">Tulos</w:t>
      </w:r>
    </w:p>
    <w:p>
      <w:r>
        <w:t xml:space="preserve">He valmistivat itse ruokaa kotoa.</w:t>
      </w:r>
    </w:p>
    <w:p>
      <w:r>
        <w:rPr>
          <w:b/>
        </w:rPr>
        <w:t xml:space="preserve">Esimerkki 7.6266</w:t>
      </w:r>
    </w:p>
    <w:p>
      <w:r>
        <w:t xml:space="preserve">Lähtökohta: Autoni jarrut alkoivat sykkiä.  Alkuperäinen konteksti: Tämä tarkoittaa yleensä, että roottori on vääntynyt.  Alkuperäinen lopputulos: Otin renkaan pois ja tarkastin jarrut. Vasemmanpuoleisen jarrusatulan pultti oli katkennut kahtia. Vaihdoin molemmat pultit ja korjasin jarrut.  Uusi lopputulos: Mekaanikko irrotti renkaan ja tarkasti jarrut. Vasemmanpuoleinen jarrusatulan pultti oli katkennut kahtia. Hän vaihtoi molemmat pultit ja korjasi jarrut. </w:t>
      </w:r>
    </w:p>
    <w:p>
      <w:r>
        <w:rPr>
          <w:b/>
        </w:rPr>
        <w:t xml:space="preserve">Tulos</w:t>
      </w:r>
    </w:p>
    <w:p>
      <w:r>
        <w:t xml:space="preserve">Tämä tarkoittaa yleensä sitä, että tarvitsen mekaanikon katsomaan autoani.</w:t>
      </w:r>
    </w:p>
    <w:p>
      <w:r>
        <w:rPr>
          <w:b/>
        </w:rPr>
        <w:t xml:space="preserve">Esimerkki 7.6267</w:t>
      </w:r>
    </w:p>
    <w:p>
      <w:r>
        <w:t xml:space="preserve">Lähtökohta: Samantha ei tiennyt, ketkä olivat hänen biologiset vanhempansa.  Alkuperäinen konteksti: Hän palkkasi yksityisetsivän löytääkseen heidät.  Alkuperäinen loppu: Yksityisetsivä löysi lopulta hänen biologiset vanhempansa. Samantha otti heihin yhteyttä ja sopi tapaamisesta illallisella. Sen jälkeen Samantha piti heihin yhteyttä.  Uusi loppu: Hän löysi lopulta biologiset vanhempansa. Samantha otti heihin yhteyttä ja sopi tapaamisesta illallisella. Sen jälkeen Samantha piti heihin yhteyttä. </w:t>
      </w:r>
    </w:p>
    <w:p>
      <w:r>
        <w:rPr>
          <w:b/>
        </w:rPr>
        <w:t xml:space="preserve">Tulos</w:t>
      </w:r>
    </w:p>
    <w:p>
      <w:r>
        <w:t xml:space="preserve">Hän palkkasi yksityisetsivän etsimään heitä.</w:t>
      </w:r>
    </w:p>
    <w:p>
      <w:r>
        <w:rPr>
          <w:b/>
        </w:rPr>
        <w:t xml:space="preserve">Esimerkki 7.6268</w:t>
      </w:r>
    </w:p>
    <w:p>
      <w:r>
        <w:t xml:space="preserve">Lähtökohta: Kävimme tänä kesänä kalassa.  Alkuperäinen konteksti: Olimme valtavassa veneessä, jossa oli kapteeni.  Alkuperäinen loppu: Ilmeisesti on olemassa vakiokokoinen kala on oltava ? Jokainen saamani kala oli liian pieni ja se heitettiin takaisin. Lopulta sain viisi kalaa, mutta en saanut yhtään kotiin.  Uusi loppu: Ilmeisesti on olemassa vakiokoko, jonka saaliiksi saamasi kalan on oltava vähintään. Jokainen saamani kala oli liian pieni ja se heitettiin takaisin. Päivän päätteeksi sain viisi kalaa, mutta en saanut yhtään kotiin. </w:t>
      </w:r>
    </w:p>
    <w:p>
      <w:r>
        <w:rPr>
          <w:b/>
        </w:rPr>
        <w:t xml:space="preserve">Tulos</w:t>
      </w:r>
    </w:p>
    <w:p>
      <w:r>
        <w:t xml:space="preserve">Olimme kalastamassa laiturilla.</w:t>
      </w:r>
    </w:p>
    <w:p>
      <w:r>
        <w:rPr>
          <w:b/>
        </w:rPr>
        <w:t xml:space="preserve">Esimerkki 7.6269</w:t>
      </w:r>
    </w:p>
    <w:p>
      <w:r>
        <w:t xml:space="preserve">Lähtökohta: Minulla ja vaimollani on pieni sänky.  Alkuperäinen konteksti: Kun menimme nukkumaan, riitelimme usein peitosta.  Alkuperäinen loppuratkaisu: Jonkin ajan kuluttua hän sai idean. Ostimme peitteet paljon suurempaan sänkyyn. Nyt meillä on paljon ylimääräistä, mutta hän saa silti jotenkin kaiken.  Uusi loppu: Hetken kuluttua hän keksi idean. Ostimme paljon isomman sängyn. Nyt meillä on paljon ylimääräistä ja ja saamme molemmat tarpeeksi tilaa. </w:t>
      </w:r>
    </w:p>
    <w:p>
      <w:r>
        <w:rPr>
          <w:b/>
        </w:rPr>
        <w:t xml:space="preserve">Tulos</w:t>
      </w:r>
    </w:p>
    <w:p>
      <w:r>
        <w:t xml:space="preserve">Kun menimme nukkumaan, meillä oli enemmän kuin tarpeeksi peittoja.</w:t>
      </w:r>
    </w:p>
    <w:p>
      <w:r>
        <w:rPr>
          <w:b/>
        </w:rPr>
        <w:t xml:space="preserve">Esimerkki 7.6270</w:t>
      </w:r>
    </w:p>
    <w:p>
      <w:r>
        <w:t xml:space="preserve">Lähtökohta: Gina oli niin innoissaan tanssiaisista.  Alkuperäinen konteksti: Hän tuskin maltti odottaa!  Alkuperäinen loppu: Hän laski kuukausien ajan joka päivä. Se venyi ikuisesti - hän oli niin innokas! Vihdoin oli päättäjäisilta, ja Gina oli niin onnellinen!  Uusi loppu: Hän laski joka minuutti tuntikausia. Se venyi ikuisesti - hän oli niin innokas! Vihdoin oli tanssiaisten ilta, ja Gina oli niin onnellinen! </w:t>
      </w:r>
    </w:p>
    <w:p>
      <w:r>
        <w:rPr>
          <w:b/>
        </w:rPr>
        <w:t xml:space="preserve">Tulos</w:t>
      </w:r>
    </w:p>
    <w:p>
      <w:r>
        <w:t xml:space="preserve">Hän ei voinut uskoa, että se oli kahden päivän päästä.</w:t>
      </w:r>
    </w:p>
    <w:p>
      <w:r>
        <w:rPr>
          <w:b/>
        </w:rPr>
        <w:t xml:space="preserve">Esimerkki 7.6271</w:t>
      </w:r>
    </w:p>
    <w:p>
      <w:r>
        <w:t xml:space="preserve">Lähtökohta: Bob heräsi nukuttuaan pitkään.  Alustava konteksti: Hän tunsi itsensä hyvin virkeäksi ja valmiiksi nauttimaan vapaapäivästään.  Alkuperäinen loppuratkaisu: Hän söi aamiaista ja keitti kupin kahvia Hän rentoutui ja katsoi uutisia jonkin aikaa ennen siivoamista Hän meni myöhemmin ostoksille ja haki ruokatarvikkeita Uusi lopetus: Hän söi aamiaista ja keitti kupin kahvia. Hän rentoutui ja katsoi uutisia jonkin aikaa ennen siivoamista. Myöhemmin hän kävi ostoksilla ja haki elintarvikkeita. </w:t>
      </w:r>
    </w:p>
    <w:p>
      <w:r>
        <w:rPr>
          <w:b/>
        </w:rPr>
        <w:t xml:space="preserve">Tulos</w:t>
      </w:r>
    </w:p>
    <w:p>
      <w:r>
        <w:t xml:space="preserve">Hän rakasti valvoa myöhään ja pelata videopelejä aamukahteen asti.</w:t>
      </w:r>
    </w:p>
    <w:p>
      <w:r>
        <w:rPr>
          <w:b/>
        </w:rPr>
        <w:t xml:space="preserve">Esimerkki 7.6272</w:t>
      </w:r>
    </w:p>
    <w:p>
      <w:r>
        <w:t xml:space="preserve">Lähtökohta: Frank oli valmistautumassa fantasiapelaajansa baseball-luonnokseen.  Alkuperäinen konteksti: Hänellä oli baseball-lehdet valmiina.  Alkuperäinen lopetus: Hänellä oli tulostettuna huijauslomakkeensa. Virta katkesi juuri, kun draftin oli määrä alkaa. Hänen oli soitettava ystävälleen ja pyydettävä häntä tekemään draft hänen puolestaan.  Uusi loppu: Onneksi hän kirjoitti kaiken huijauslomakkeelle. Hänen sähköt katkesivat juuri kun hänen luonnoksensa oli määrä alkaa. Hän oli helpottunut, että hän voi silti tehdä luonnoksen, koska hänellä oli huijauslappu. </w:t>
      </w:r>
    </w:p>
    <w:p>
      <w:r>
        <w:rPr>
          <w:b/>
        </w:rPr>
        <w:t xml:space="preserve">Tulos</w:t>
      </w:r>
    </w:p>
    <w:p>
      <w:r>
        <w:t xml:space="preserve">Hän ei löytänyt baseball-lehteään, ja hänen tulostimestaan loppui muste.</w:t>
      </w:r>
    </w:p>
    <w:p>
      <w:r>
        <w:rPr>
          <w:b/>
        </w:rPr>
        <w:t xml:space="preserve">Esimerkki 7.6273</w:t>
      </w:r>
    </w:p>
    <w:p>
      <w:r>
        <w:t xml:space="preserve">Lähtökohta: Wightin saarella on fossiilikauppa nimeltä Island Gems.  Alkuperäinen konteksti: Island Gemsissä on 25 jalkaa pitkä triceratops-patsas.  Alkuperäinen loppu: Sunnuntaiaamuna patsas löydettiin tukkimassa ajorataa. Patsas on niin painava, että sen siirtämiseen tarvitaan jopa viisi ihmistä. On arveltu, että kidnappaajina on ollut useita humalaisia miehiä.  Uusi lopetus: Sunnuntaiaamuna maalaus löydettiin tukkimassa tietä. Maalaus on niin suuri, että sen siirtämiseen tarvitaan jopa viisi ihmistä. On arveltu, että sieppaajien on täytynyt olla useita humalaisia miehiä. </w:t>
      </w:r>
    </w:p>
    <w:p>
      <w:r>
        <w:rPr>
          <w:b/>
        </w:rPr>
        <w:t xml:space="preserve">Tulos</w:t>
      </w:r>
    </w:p>
    <w:p>
      <w:r>
        <w:t xml:space="preserve">Island Gemsissä on 25 jalkaa pitkä triceratops-maalaus.</w:t>
      </w:r>
    </w:p>
    <w:p>
      <w:r>
        <w:rPr>
          <w:b/>
        </w:rPr>
        <w:t xml:space="preserve">Esimerkki 7.6274</w:t>
      </w:r>
    </w:p>
    <w:p>
      <w:r>
        <w:t xml:space="preserve">Lähtökohta: Olen alkanut pelata golfia viikonloppuisin.  Alkuperäinen konteksti: Minusta on tulossa parempi ja itsevarmempi.  Alkuperäinen lopetus: Päätin osallistua paikalliseen golfturnaukseen. Olin niin hermostunut, etten pelannut hyvin. Päätin olla osallistumatta enää mihinkään turnaukseen.  Uusi lopetus: Ystäväni patisti minua osallistumaan paikalliseen golfkisaan. Olin niin hermostunut, etten pelannut hyvin. Päätin olla osallistumatta enää mihinkään turnaukseen. </w:t>
      </w:r>
    </w:p>
    <w:p>
      <w:r>
        <w:rPr>
          <w:b/>
        </w:rPr>
        <w:t xml:space="preserve">Tulos</w:t>
      </w:r>
    </w:p>
    <w:p>
      <w:r>
        <w:t xml:space="preserve">En ole vieläkään kovin hyvä siinä, ja pelaan vain takapihallani.</w:t>
      </w:r>
    </w:p>
    <w:p>
      <w:r>
        <w:rPr>
          <w:b/>
        </w:rPr>
        <w:t xml:space="preserve">Esimerkki 7.6275</w:t>
      </w:r>
    </w:p>
    <w:p>
      <w:r>
        <w:t xml:space="preserve">Lähtökohta: Sam antaa Timin lainata kuulokkeitaan.  Alkuperäinen konteksti: Tim rikkoi ne vahingossa.  Alkuperäinen loppuratkaisu: Timistä tuntui kamalalta. Hän päätti tunnustaa. Sam oli vain iloinen, että Tim kertoi totuuden.  Uusi lopetus: Tim tunsi olonsa hyväksi. Hän päätti tunnustaa. Tim kertoi totuuden tunteistaan Samia kohtaan. </w:t>
      </w:r>
    </w:p>
    <w:p>
      <w:r>
        <w:rPr>
          <w:b/>
        </w:rPr>
        <w:t xml:space="preserve">Tulos</w:t>
      </w:r>
    </w:p>
    <w:p>
      <w:r>
        <w:t xml:space="preserve">Tim palautti ne Samille täydellisessä kunnossa.</w:t>
      </w:r>
    </w:p>
    <w:p>
      <w:r>
        <w:rPr>
          <w:b/>
        </w:rPr>
        <w:t xml:space="preserve">Esimerkki 7.6276</w:t>
      </w:r>
    </w:p>
    <w:p>
      <w:r>
        <w:t xml:space="preserve">Lähtökohta: Josh oli työskennellyt kodin rakentamisen parissa jo kuukauden ajan.  Alkuperäinen konteksti: Hän oli tehnyt kaikki suunnitelmat ja ottanut kaikki mitat.  Alkuperäinen lopputulos: Nyt jäljellä oli vain palkata joku tekemään työ hänen puolestaan. Hän etsi lehdistä ja netistä parhaan henkilön tekemään työn. Kun hänellä oli joku mielessä, hän soitti hänelle ja sopi tapaamisen.  Uusi lopetus: Nyt jäljellä oli vain se, miten maksaa urakoitsijoille. Hän etsi lehdistä ja internetistä parhaan henkilön tekemään työn. Kun hänellä oli joku mielessä, hän soitti hänelle ja sopi tapaamisen. </w:t>
      </w:r>
    </w:p>
    <w:p>
      <w:r>
        <w:rPr>
          <w:b/>
        </w:rPr>
        <w:t xml:space="preserve">Tulos</w:t>
      </w:r>
    </w:p>
    <w:p>
      <w:r>
        <w:t xml:space="preserve">Hänellä oli kaikki suunnitelmat, mutta hän ei ollut varma maksusta.</w:t>
      </w:r>
    </w:p>
    <w:p>
      <w:r>
        <w:rPr>
          <w:b/>
        </w:rPr>
        <w:t xml:space="preserve">Esimerkki 7.6277</w:t>
      </w:r>
    </w:p>
    <w:p>
      <w:r>
        <w:t xml:space="preserve">Lähtökohta: Marcus päättää, että hän haluaa harrastaa urheilua tänä keväänä.  Alustava konteksti: Hän on aina ollut hyvä juoksija.  Alkuperäinen loppuratkaisu: Marcus päättää kokeilla yleisurheilujoukkuetta. Marcus harjoittelee ahkerasti, kunnes karsinnat alkavat. Marcus onnistuu kokeissa ja pääsee joukkueeseen!  Uusi loppu: Hän päättää kokeilla uimajoukkuetta. Marcus harjoittelee ahkerasti, kunnes valintakokeet alkavat Marcus onnistuu valintakokeissa ja pääsee joukkueeseen. </w:t>
      </w:r>
    </w:p>
    <w:p>
      <w:r>
        <w:rPr>
          <w:b/>
        </w:rPr>
        <w:t xml:space="preserve">Tulos</w:t>
      </w:r>
    </w:p>
    <w:p>
      <w:r>
        <w:t xml:space="preserve">Hän on aina ollut loistava uimari.</w:t>
      </w:r>
    </w:p>
    <w:p>
      <w:r>
        <w:rPr>
          <w:b/>
        </w:rPr>
        <w:t xml:space="preserve">Esimerkki 7.6278</w:t>
      </w:r>
    </w:p>
    <w:p>
      <w:r>
        <w:t xml:space="preserve">Lähtökohta: Iva halusi jousiampujaksi.  Alkuperäinen konteksti: Hän otti jousiammuntatunteja.  Alkuperäinen loppuratkaisu: Sitten hän osallistui jousiammuntakilpailuun. Hän voitti ensimmäisen sijan! Iva oli nyt virallisesti jousiampuja!  Uusi lopetus: Sitten hän osallistui hevosen selässä jousiammuntakilpailuun. Hän voitti ensimmäisen sijan! Iva oli nyt virallisesti jousiampuja! </w:t>
      </w:r>
    </w:p>
    <w:p>
      <w:r>
        <w:rPr>
          <w:b/>
        </w:rPr>
        <w:t xml:space="preserve">Tulos</w:t>
      </w:r>
    </w:p>
    <w:p>
      <w:r>
        <w:t xml:space="preserve">Hän otti ratsastustunteja.</w:t>
      </w:r>
    </w:p>
    <w:p>
      <w:r>
        <w:rPr>
          <w:b/>
        </w:rPr>
        <w:t xml:space="preserve">Esimerkki 7.6279</w:t>
      </w:r>
    </w:p>
    <w:p>
      <w:r>
        <w:t xml:space="preserve">Lähtökohta: Olin opiskelemassa ja minulla oli kaukosuhde.  Alkuperäinen konteksti: Tiesin, että poikaystäväni oli muuttunut etäiseksi, mutta luotin häneen.  Alkuperäinen loppuratkaisu: Eräänä päivänä puhuin hänen isänsä kanssa puhelimessa. Hänen isänsä kertoi minulle, että hän petti minua pahasti. Erosin hänestä enkä koskaan katsonut takaisin.  Uusi loppu: Eräänä päivänä puhuin hänen isänsä kanssa puhelimessa. Hänen isänsä kertoi minulle, että hän petti minua pahasti. Jätin hänet, enkä katsonut takaisin. </w:t>
      </w:r>
    </w:p>
    <w:p>
      <w:r>
        <w:rPr>
          <w:b/>
        </w:rPr>
        <w:t xml:space="preserve">Tulos</w:t>
      </w:r>
    </w:p>
    <w:p>
      <w:r>
        <w:t xml:space="preserve">Tiesin, että tyttöystäväni oli muuttunut etäiseksi, mutta luotin häneen.</w:t>
      </w:r>
    </w:p>
    <w:p>
      <w:r>
        <w:rPr>
          <w:b/>
        </w:rPr>
        <w:t xml:space="preserve">Esimerkki 7.6280</w:t>
      </w:r>
    </w:p>
    <w:p>
      <w:r>
        <w:t xml:space="preserve">Lähtökohta: Minun piti ostaa uusia vaatteita.  Alustava konteksti: Päätin lähteä Dillard'siin.  Alkuperäinen loppu: Kun olin mennyt sinne, valitsin uudet housut. Kun olin lähtenyt ulos, menin kotiin. Kotona laitoin ne jalkaan ja olin hyvin onnellinen.  Uusi loppu: Valitsin uudet housut. Kun olin käynyt kassalla, odotin. Kun ne oli toimitettu, puin ne päälleni ja olin hyvin onnellinen. </w:t>
      </w:r>
    </w:p>
    <w:p>
      <w:r>
        <w:rPr>
          <w:b/>
        </w:rPr>
        <w:t xml:space="preserve">Tulos</w:t>
      </w:r>
    </w:p>
    <w:p>
      <w:r>
        <w:t xml:space="preserve">Päätin tarkistaa kaupat netistä.</w:t>
      </w:r>
    </w:p>
    <w:p>
      <w:r>
        <w:rPr>
          <w:b/>
        </w:rPr>
        <w:t xml:space="preserve">Esimerkki 7.6281</w:t>
      </w:r>
    </w:p>
    <w:p>
      <w:r>
        <w:t xml:space="preserve">Edellytykset: Avaamme uima-altaamme joka vuosi huhtikuussa.  Alkuperäinen konteksti: Löydämme aina muutamia sammakonmunapusseja kellumassa vedessä.  Alkuperäinen loppuratkaisu: Käytän allasverkkoa kalastaakseni ne pois ja laitan ne ämpäriin. Laitan ämpärin autooni ja ajan sillä läheiseen lampeen. Kun munat kuoriutuvat, nuijapoikaset ovat uudessa lammikossaan.  Uusi lopetus: Käytän allasverkkoa kalastaakseni ne ulos ja laitan ne ämpäriin. Laitan ämpärin autooni ja ajan sillä läheiseen autiomaahan. Kun munat kuoriutuvat, liskonpoikaset ovat uudessa aavikkokodissaan. </w:t>
      </w:r>
    </w:p>
    <w:p>
      <w:r>
        <w:rPr>
          <w:b/>
        </w:rPr>
        <w:t xml:space="preserve">Tulos</w:t>
      </w:r>
    </w:p>
    <w:p>
      <w:r>
        <w:t xml:space="preserve">Löydämme aina liskonmunia kellumassa vedessä.</w:t>
      </w:r>
    </w:p>
    <w:p>
      <w:r>
        <w:rPr>
          <w:b/>
        </w:rPr>
        <w:t xml:space="preserve">Esimerkki 7.6282</w:t>
      </w:r>
    </w:p>
    <w:p>
      <w:r>
        <w:t xml:space="preserve">Lähtökohta: Päätin pelata tänään scrabblea.  Alustava konteksti: Minulla oli tylsää, joten pelasin tietokonetta vastaan.  Alkuperäinen loppu: Kun olin valmis, päädyin voittamaan. Tietokone hävisi. Sitten jatkoin pelaamista uudelleen.  Uusi lopetus: Kun olimme valmiit, minä voitin. Veljeni hävisi. Sitten jatkoimme pelaamista uudelleen. </w:t>
      </w:r>
    </w:p>
    <w:p>
      <w:r>
        <w:rPr>
          <w:b/>
        </w:rPr>
        <w:t xml:space="preserve">Tulos</w:t>
      </w:r>
    </w:p>
    <w:p>
      <w:r>
        <w:t xml:space="preserve">Minulla oli tylsää, joten pelasin pikkuveljeäni vastaan.</w:t>
      </w:r>
    </w:p>
    <w:p>
      <w:r>
        <w:rPr>
          <w:b/>
        </w:rPr>
        <w:t xml:space="preserve">Esimerkki 7.6283</w:t>
      </w:r>
    </w:p>
    <w:p>
      <w:r>
        <w:t xml:space="preserve">Lähtökohta: Eilen minulla oli erittäin korkea kuume.  Alustava konteksti: Kävin lääkärissä ja hän sanoi, että minulla oli kuumetta.  Alkuperäinen lopetus: Minua kehotettiin jäämään kotiin lepäämään. Nukuin koko päivän lääkärin jälkeen. Alkaa tuntua paremmalta nyt, kun olen levännyt.  Uusi lopetus: En halunnut jäädä kotiin lepäämään. En halunnut nukkua koko päivää lääkärin jälkeen. Aloin voida paremmin ja nyt olen töissä. </w:t>
      </w:r>
    </w:p>
    <w:p>
      <w:r>
        <w:rPr>
          <w:b/>
        </w:rPr>
        <w:t xml:space="preserve">Tulos</w:t>
      </w:r>
    </w:p>
    <w:p>
      <w:r>
        <w:t xml:space="preserve">Otin lääkettä ja tunsin oloni heti paremmaksi, joten menin töihin.</w:t>
      </w:r>
    </w:p>
    <w:p>
      <w:r>
        <w:rPr>
          <w:b/>
        </w:rPr>
        <w:t xml:space="preserve">Esimerkki 7.6284</w:t>
      </w:r>
    </w:p>
    <w:p>
      <w:r>
        <w:t xml:space="preserve">Lähtökohta: Ellen äiti kysyi häneltä, haluaisiko hän omenan.  Alustava konteksti: Elle oli niin innoissaan siitä, että hän sai vihdoin puhelimen.  Alkuperäinen loppuratkaisu: Hänen äitinsä käveli ulos huoneesta. Hän tuli takaisin hedelmän kanssa. Elle oli äärimmäisen pettynyt.  Uusi loppu: Hänen äitinsä käveli ulos huoneesta. Hän tuli takaisin hedelmänpalasen kanssa. Elle oli erittäin onnellinen. </w:t>
      </w:r>
    </w:p>
    <w:p>
      <w:r>
        <w:rPr>
          <w:b/>
        </w:rPr>
        <w:t xml:space="preserve">Tulos</w:t>
      </w:r>
    </w:p>
    <w:p>
      <w:r>
        <w:t xml:space="preserve">Hän oli innoissaan hedelmänpalan saamisesta.</w:t>
      </w:r>
    </w:p>
    <w:p>
      <w:r>
        <w:rPr>
          <w:b/>
        </w:rPr>
        <w:t xml:space="preserve">Esimerkki 7.6285</w:t>
      </w:r>
    </w:p>
    <w:p>
      <w:r>
        <w:t xml:space="preserve">Lähtökohta: Ben valmisti eräänä iltana hampurilaispihvejä.  Alkuperäinen konteksti: Mutta hänellä ei ollut sämpylöitä.  Alkuperäinen loppu: Hän päätti syödä piirakat sellaisenaan. Mutta hän oli vain pettynyt. Kun hän avasi pakastimensa saadakseen jäätelöä, hän näki väärin sijoitetut pullat.  Uusi lopetus: Hän päätti syödä hampurilaiset ilman mitään. Mutta hän oli vain pettynyt. Kun hän avasi pakastimensa saadakseen jäätelöä, hän näki väärin sijoitetut mausteet. </w:t>
      </w:r>
    </w:p>
    <w:p>
      <w:r>
        <w:rPr>
          <w:b/>
        </w:rPr>
        <w:t xml:space="preserve">Tulos</w:t>
      </w:r>
    </w:p>
    <w:p>
      <w:r>
        <w:t xml:space="preserve">Mutta hänellä ei ollut sinappia eikä ketsuppia.</w:t>
      </w:r>
    </w:p>
    <w:p>
      <w:r>
        <w:rPr>
          <w:b/>
        </w:rPr>
        <w:t xml:space="preserve">Esimerkki 7.6286</w:t>
      </w:r>
    </w:p>
    <w:p>
      <w:r>
        <w:t xml:space="preserve">Lähtökohta: Sam puhui puhelimessa äitinsä kanssa.  Alustava konteksti: Keskustelu jatkui loputtomiin.  Alkuperäinen loppu: He olivat puhuneet yli tunnin. Sam halusi todella lopettaa puhelun äitinsä kanssa. Hän keksi tekosyyn siitä, että hänen piti mennä tunnille.  Uusi lopetus: He olivat puhuneet yli kymmenen minuuttia. Sam halusi todella lopettaa puhelun äitinsä kanssa. Hän keksi tekosyyn, että hänen piti mennä tunnille. </w:t>
      </w:r>
    </w:p>
    <w:p>
      <w:r>
        <w:rPr>
          <w:b/>
        </w:rPr>
        <w:t xml:space="preserve">Tulos</w:t>
      </w:r>
    </w:p>
    <w:p>
      <w:r>
        <w:t xml:space="preserve">Keskustelu oli hyvin tylsää, koska heillä ei ollut mitään puhuttavaa.</w:t>
      </w:r>
    </w:p>
    <w:p>
      <w:r>
        <w:rPr>
          <w:b/>
        </w:rPr>
        <w:t xml:space="preserve">Esimerkki 7.6287</w:t>
      </w:r>
    </w:p>
    <w:p>
      <w:r>
        <w:t xml:space="preserve">Lähtökohta: Amy halusi uuden asuntolahuoneen.  Alkuperäinen konteksti: Amyn piti päästä eroon asuntolakaveristaan Suesta.  Alkuperäinen loppu: Amy kävi asukasohjaajan luona ja selitti muuttotarpeensa. Hänelle kerrottiin, että asuntola saattaisi vapautua ja hän voisi muuttaa. Amy oli innoissaan muuttaessaan pois Suen luota.  Uusi loppu: Amy kävi asukasohjaajan luona ja selitti muuttotarpeensa. Hänelle kerrottiin, että siellä saattaa olla vapaa paikka ja hän voi muuttaa. Amy oli hurmioitunut päästessään muuttamaan Suen lähelle. </w:t>
      </w:r>
    </w:p>
    <w:p>
      <w:r>
        <w:rPr>
          <w:b/>
        </w:rPr>
        <w:t xml:space="preserve">Tulos</w:t>
      </w:r>
    </w:p>
    <w:p>
      <w:r>
        <w:t xml:space="preserve">Hänen oli muutettava lähemmäs ystäväänsä Suea.</w:t>
      </w:r>
    </w:p>
    <w:p>
      <w:r>
        <w:rPr>
          <w:b/>
        </w:rPr>
        <w:t xml:space="preserve">Esimerkki 7.6288</w:t>
      </w:r>
    </w:p>
    <w:p>
      <w:r>
        <w:t xml:space="preserve">Lähtökohta: Tammyn vanhemmat olivat tulossa kylään klo 8. Alustava konteksti: Tammy pääsi töistä vasta puoli seitsemältä.  Alkuperäinen loppuratkaisu: Tammyn piti vielä käydä ruokakaupassa ostamassa ruokaa. Hän päätti tilata kotiinkuljetuksen. Hänen vanhempansa eivät panneet pahakseen, ja heillä oli hauskaa.  Uusi lopetus: Hänen täytyi vielä käydä ruokakaupassa ostamassa ruokaa. Hän päätti tilata noutoruokaa. Hänen vanhempansa eivät tajunneet, ja heillä oli hauskaa. </w:t>
      </w:r>
    </w:p>
    <w:p>
      <w:r>
        <w:rPr>
          <w:b/>
        </w:rPr>
        <w:t xml:space="preserve">Tulos</w:t>
      </w:r>
    </w:p>
    <w:p>
      <w:r>
        <w:t xml:space="preserve">Hän tuli kotiin vasta puoli seitsemältä.</w:t>
      </w:r>
    </w:p>
    <w:p>
      <w:r>
        <w:rPr>
          <w:b/>
        </w:rPr>
        <w:t xml:space="preserve">Esimerkki 7.6289</w:t>
      </w:r>
    </w:p>
    <w:p>
      <w:r>
        <w:t xml:space="preserve">Lähtökohta: Billyä käskettiin lapioimaan talon edessä oleva jalkakäytävä.  Alustava konteksti: Hän tarttui lapioon ja lähti ulos.  Alkuperäinen lopputulos: Astuessaan betoniportaille hän liukastui ja kaatui. Hän putosi selälleen ja lapio lensi ilmaan. Sinä päivänä Billy ei pitänyt jalkakäytävän lapioimisesta.  Uusi loppu: Mennessään yläkertaan huoneeseensa hän liukastui ja kaatui. Hän putosi kovaa selälleen Sinä päivänä Billy ei pitänyt kotiarestista. </w:t>
      </w:r>
    </w:p>
    <w:p>
      <w:r>
        <w:rPr>
          <w:b/>
        </w:rPr>
        <w:t xml:space="preserve">Tulos</w:t>
      </w:r>
    </w:p>
    <w:p>
      <w:r>
        <w:t xml:space="preserve">Billy kieltäytyi ja sai kotiarestia.</w:t>
      </w:r>
    </w:p>
    <w:p>
      <w:r>
        <w:rPr>
          <w:b/>
        </w:rPr>
        <w:t xml:space="preserve">Esimerkki 7.6290</w:t>
      </w:r>
    </w:p>
    <w:p>
      <w:r>
        <w:t xml:space="preserve">Lähtökohta: Marylla oli paljon polvivaivoja.  Alkuperäinen konteksti: Hän ei pystynyt taivuttamaan polveaan polvistuakseen kirkossa.  Alkuperäinen lopputulos: Hän päätti mennä lääkäriin ja etsiä apua. Lääkäri määräsi hänelle magneettikuvauksen ja päätti, että hän tarvitsi leikkauksen. Mary leikattiin, ja nyt hän voi käyttää polveaan lähes täysin kivuttomasti.  Uusi lopetus: Mary päätti mennä lääkäriin ja etsiä apua. Lääkäri määräsi magneettikuvauksen ja päätti, että hän tarvitsee leikkauksen. Mary leikattiin, ja nyt hän voi käyttää polveaan lähes täysin kivuttomasti. </w:t>
      </w:r>
    </w:p>
    <w:p>
      <w:r>
        <w:rPr>
          <w:b/>
        </w:rPr>
        <w:t xml:space="preserve">Tulos</w:t>
      </w:r>
    </w:p>
    <w:p>
      <w:r>
        <w:t xml:space="preserve">Hän oli loukannut polvensa polvistumalla kirkossa.</w:t>
      </w:r>
    </w:p>
    <w:p>
      <w:r>
        <w:rPr>
          <w:b/>
        </w:rPr>
        <w:t xml:space="preserve">Esimerkki 7.6291</w:t>
      </w:r>
    </w:p>
    <w:p>
      <w:r>
        <w:t xml:space="preserve">Lähtökohta: Kimin poikaystävä oli merivoimissa.  Alkuperäinen konteksti: Hän oli kerran ulkona eikä koskaan palannut.  Alkuperäinen loppu: Kim yritti saada tietoa tapahtuneesta. Kukaan ei koskaan saanut selville. Lopulta hän jatkoi elämäänsä.  Uusi loppu: Kim yritti saada tietoa hänen toimeksiannostaan. Kukaan ei koskaan saanut tietää. Lopulta hän jatkoi elämäänsä. </w:t>
      </w:r>
    </w:p>
    <w:p>
      <w:r>
        <w:rPr>
          <w:b/>
        </w:rPr>
        <w:t xml:space="preserve">Tulos</w:t>
      </w:r>
    </w:p>
    <w:p>
      <w:r>
        <w:t xml:space="preserve">Hän oli poissa töistä, mutta palasi aikataulun mukaisesti.</w:t>
      </w:r>
    </w:p>
    <w:p>
      <w:r>
        <w:rPr>
          <w:b/>
        </w:rPr>
        <w:t xml:space="preserve">Esimerkki 7.6292</w:t>
      </w:r>
    </w:p>
    <w:p>
      <w:r>
        <w:t xml:space="preserve">Lähtökohta: Kellyn sisko oli saamassa vauvan.  Alkuperäinen konteksti: Kelly ei malttanut odottaa, että hänestä tulisi täti.  Alkuperäinen loppuratkaisu: Heti kun vauva oli synnytetty, Kelly meni sinne. Kelly oli innoissaan tavatessaan vauvan. Hänestä vauva oli kaunis.  Uusi lopetus: Heti kun vauva oli synnytetty, Kelly meni sinne. Kelly oli innoissaan tavatessaan vauvan. Hänestä vauva oli kaunis. </w:t>
      </w:r>
    </w:p>
    <w:p>
      <w:r>
        <w:rPr>
          <w:b/>
        </w:rPr>
        <w:t xml:space="preserve">Tulos</w:t>
      </w:r>
    </w:p>
    <w:p>
      <w:r>
        <w:t xml:space="preserve">Kelly odotti tädiksi tulemista.</w:t>
      </w:r>
    </w:p>
    <w:p>
      <w:r>
        <w:rPr>
          <w:b/>
        </w:rPr>
        <w:t xml:space="preserve">Esimerkki 7.6293</w:t>
      </w:r>
    </w:p>
    <w:p>
      <w:r>
        <w:t xml:space="preserve">Lähtökohta: Tyttäreni vanha opiskelukaveri saa vauvan.  Alustava konteksti: Hän meni naimisiin vuonna 2010.  Alkuperäinen loppu: Hän on yrittänyt tulla raskaaksi jo vuosia. He tekivät toimenpiteen, joka onnistui. Molemmat isovanhemmat olivat innoissaan.  Uusi loppu: Hän oli hyvin innoissaan siitä, että se tapahtui niin nopeasti. Hänelle tehtiin testejä ja kaikki oli hyvin. Molemmat isovanhemmat olivat innoissaan. </w:t>
      </w:r>
    </w:p>
    <w:p>
      <w:r>
        <w:rPr>
          <w:b/>
        </w:rPr>
        <w:t xml:space="preserve">Tulos</w:t>
      </w:r>
    </w:p>
    <w:p>
      <w:r>
        <w:t xml:space="preserve">Hän oli neitsyt, kun hän meni naimisiin, ja sai tietää olevansa raskaana 3 kuukautta häiden jälkeen.</w:t>
      </w:r>
    </w:p>
    <w:p>
      <w:r>
        <w:rPr>
          <w:b/>
        </w:rPr>
        <w:t xml:space="preserve">Esimerkki 7.6294</w:t>
      </w:r>
    </w:p>
    <w:p>
      <w:r>
        <w:t xml:space="preserve">Lähtökohta: Don valmisti kanaa.  Alkuperäinen konteksti: Kana tuli raakana ja keskeltä punaisena.  Alkuperäinen loppu: Hän yritti uudelleen. Hän poltti kanan. Viiden uuden yrityksen jälkeen hän vihdoin kypsytti täydellisen kanan.  Uusi lopetus: Hän maistoi sitä. Hänen mielestään kana oli täydellistä. Kun hän oli tehnyt kastikkeen, hän vihdoin kypsytti täydellisen kanan. </w:t>
      </w:r>
    </w:p>
    <w:p>
      <w:r>
        <w:rPr>
          <w:b/>
        </w:rPr>
        <w:t xml:space="preserve">Tulos</w:t>
      </w:r>
    </w:p>
    <w:p>
      <w:r>
        <w:t xml:space="preserve">Siitä tuli hyvin tehty juuri niin kuin hän aikoi.</w:t>
      </w:r>
    </w:p>
    <w:p>
      <w:r>
        <w:rPr>
          <w:b/>
        </w:rPr>
        <w:t xml:space="preserve">Esimerkki 7.6295</w:t>
      </w:r>
    </w:p>
    <w:p>
      <w:r>
        <w:t xml:space="preserve">Lähtökohta: Dan oli jonossa huoltoasemalla.  Alkuperäinen konteksti: Hän katseli, kun hänen edellään oleva vanha mies nousi autostaan.  Alkuperäinen loppuratkaisu: Hän meni pumpun luo ja katsoi sitä kuin ei olisi koskaan nähnytkään. Dan näki vanhan miehen hämmennyksen. Dan nousi ulos ja meni auttamaan vanhusta bensan pumppaamisessa.  Uusi lopetus: Hän meni pumpun luo ja katsoi sitä kuin ei olisi koskaan nähnytkään. Dan näki nuoren naisen hämmennyksen. Dan nousi ulos ja meni auttamaan naista tankkaamaan bensaa. </w:t>
      </w:r>
    </w:p>
    <w:p>
      <w:r>
        <w:rPr>
          <w:b/>
        </w:rPr>
        <w:t xml:space="preserve">Tulos</w:t>
      </w:r>
    </w:p>
    <w:p>
      <w:r>
        <w:t xml:space="preserve">Hän katsoi, kun nuori nainen hänen edessään nousi autosta.</w:t>
      </w:r>
    </w:p>
    <w:p>
      <w:r>
        <w:rPr>
          <w:b/>
        </w:rPr>
        <w:t xml:space="preserve">Esimerkki 7.6296</w:t>
      </w:r>
    </w:p>
    <w:p>
      <w:r>
        <w:t xml:space="preserve">Lähtökohta: Kelly söi eilen illalla pizzaa.  Alustava konteksti: Hänen mielestään se oli herkullista.  Alkuperäinen loppu: Hän ei kuitenkaan pystynyt syömään sitä kokonaan. Hän päätti säästää sen seuraavalle päivälle. Seuraavana päivänä tähteet olivat edelleen hyviä.  Uusi loppu: Hän ei pystynyt syömään kaikkea. Hän päätti olla säästämättä sitä seuraavalle päivälle. Seuraavana päivänä hänellä oli muita tähteitä, jotka olivat edelleen hyviä. </w:t>
      </w:r>
    </w:p>
    <w:p>
      <w:r>
        <w:rPr>
          <w:b/>
        </w:rPr>
        <w:t xml:space="preserve">Tulos</w:t>
      </w:r>
    </w:p>
    <w:p>
      <w:r>
        <w:t xml:space="preserve">Hänen mielestään se oli mätä.</w:t>
      </w:r>
    </w:p>
    <w:p>
      <w:r>
        <w:rPr>
          <w:b/>
        </w:rPr>
        <w:t xml:space="preserve">Esimerkki 7.6297</w:t>
      </w:r>
    </w:p>
    <w:p>
      <w:r>
        <w:t xml:space="preserve">Lähtökohta: Danny pelasi korttia pikkusiskonsa kanssa.  Alkuperäinen konteksti: Hänellä oli nerokas idea.  Alkuperäinen loppu: Hän sanoi sisarelleen, että tämän oli käytettävä kaikki huonoimmat kortit. Sitten hän käytti kaikki hyvät kortit. Nainen ei koskaan tiennyt paremmin, ja mies tietysti voitti.  Uusi loppu: Mies oli kertonut tytölle, että tämän oli käytettävä kaikki huonoimmat kortit. Sitten mies käytti kaikki hyvät kortit. Nainen tiesi paremmin, ja mies tietysti lopetti ilkeyttään. </w:t>
      </w:r>
    </w:p>
    <w:p>
      <w:r>
        <w:rPr>
          <w:b/>
        </w:rPr>
        <w:t xml:space="preserve">Tulos</w:t>
      </w:r>
    </w:p>
    <w:p>
      <w:r>
        <w:t xml:space="preserve">Hän suuttui ja lopetti.</w:t>
      </w:r>
    </w:p>
    <w:p>
      <w:r>
        <w:rPr>
          <w:b/>
        </w:rPr>
        <w:t xml:space="preserve">Esimerkki 7.6298</w:t>
      </w:r>
    </w:p>
    <w:p>
      <w:r>
        <w:t xml:space="preserve">Lähtökohta: Kelli ja hänen ystävänsä menivät osana retkeä jäätelötehtaalle.  Alustava konteksti: Tytöt saivat luoda omia makujaan.  Alkuperäinen loppuratkaisu: Ne maistuivat erittäin hyviltä. Heti kun ne makuja oli luotu, tytöt pakkasivat ne. Sen jälkeen he saivat viedä ne kotiin.  Uusi lopetus: Ne maistuivat erittäin hyvältä. Heti kun maisteltiin näytteitä, tytöt ostivat niitä. Sen jälkeen he saivat viedä ne kotiin. </w:t>
      </w:r>
    </w:p>
    <w:p>
      <w:r>
        <w:rPr>
          <w:b/>
        </w:rPr>
        <w:t xml:space="preserve">Tulos</w:t>
      </w:r>
    </w:p>
    <w:p>
      <w:r>
        <w:t xml:space="preserve">Tytöt saivat maistaa kuukauden makua.</w:t>
      </w:r>
    </w:p>
    <w:p>
      <w:r>
        <w:rPr>
          <w:b/>
        </w:rPr>
        <w:t xml:space="preserve">Esimerkki 7.6299</w:t>
      </w:r>
    </w:p>
    <w:p>
      <w:r>
        <w:t xml:space="preserve">Lähtökohta: Dan on ystäväni, ehkä paras ystäväni.  Alkuperäinen konteksti: Kaksi kuukautta sitten hän päätti mennä kihloihin.  Alkuperäinen loppu: Vaikka hän jakoi kaiken kanssani, hän ei kertonut minulle tätä tosiasiaa. Dan valitsi sormuksen itse, ilman minun apuani. Hän on nyt kihloissa, ja toivon olevani bestman!  Uusi loppu: Huolimatta siitä, että hän jakoi kaiken kanssani, hän ei kertonut minulle tätä tosiasiaa. Dan valitsi tatuoinnin itse, ilman minun apuani. Hän on nyt tatuointien peitossa, ja toivottavasti minäkin olen pian! </w:t>
      </w:r>
    </w:p>
    <w:p>
      <w:r>
        <w:rPr>
          <w:b/>
        </w:rPr>
        <w:t xml:space="preserve">Tulos</w:t>
      </w:r>
    </w:p>
    <w:p>
      <w:r>
        <w:t xml:space="preserve">Kaksi kuukautta sitten hän päätti, että hän haluaa ottaa tatuoinnin...</w:t>
      </w:r>
    </w:p>
    <w:p>
      <w:r>
        <w:rPr>
          <w:b/>
        </w:rPr>
        <w:t xml:space="preserve">Esimerkki 7.6300</w:t>
      </w:r>
    </w:p>
    <w:p>
      <w:r>
        <w:t xml:space="preserve">Lähtökohta: Kävimme viime viikolla vaimoni kanssa katsomassa jäätiköitä.  Alustava konteksti: Matkustimme sinne risteilyaluksella.  Alkuperäinen lopetus: Laiva pääsi hyvin lähelle jäätiköitä. Oli hämmästyttävää nähdä, kuinka sinisiä jäätiköt olivat. Haluamme mennä sinne uudestaan seuraavalla lomallamme.  Uusi lopetus: Helikopteri pääsi hyvin lähelle jäätiköitä. Oli hämmästyttävää nähdä, kuinka sinisiä jääjäätiköt olivat. Haluamme mennä takaisin seuraavalla lomallamme. </w:t>
      </w:r>
    </w:p>
    <w:p>
      <w:r>
        <w:rPr>
          <w:b/>
        </w:rPr>
        <w:t xml:space="preserve">Tulos</w:t>
      </w:r>
    </w:p>
    <w:p>
      <w:r>
        <w:t xml:space="preserve">Matkustimme sinne helikopterilla.</w:t>
      </w:r>
    </w:p>
    <w:p>
      <w:r>
        <w:rPr>
          <w:b/>
        </w:rPr>
        <w:t xml:space="preserve">Esimerkki 7.6301</w:t>
      </w:r>
    </w:p>
    <w:p>
      <w:r>
        <w:t xml:space="preserve">Lähtökohta: Dylan oli tilannut videopelin verkosta.  Alkuperäinen konteksti: Se saapui eräänä päivänä postissa.  Alkuperäinen loppu: Hän yritti heti pelata sitä. Kun peli alkoi latautua, se hyytyi. Mikään ei saanut sitä latautumaan, peli oli rikki.  Uusi lopetus: Hän halusi pelata sitä välittömästi. Kun peli oli toimitettu, hän seurasi sitä puhelimellaan. Mikään ei auttanut häntä saamaan sitä perille, peli oli kadonnut. </w:t>
      </w:r>
    </w:p>
    <w:p>
      <w:r>
        <w:rPr>
          <w:b/>
        </w:rPr>
        <w:t xml:space="preserve">Tulos</w:t>
      </w:r>
    </w:p>
    <w:p>
      <w:r>
        <w:t xml:space="preserve">Se ei ole vielä saapunut.</w:t>
      </w:r>
    </w:p>
    <w:p>
      <w:r>
        <w:rPr>
          <w:b/>
        </w:rPr>
        <w:t xml:space="preserve">Esimerkki 7.6302</w:t>
      </w:r>
    </w:p>
    <w:p>
      <w:r>
        <w:t xml:space="preserve">Lähtökohta: Tyttö halusi ponin.  Alkuperäinen konteksti: Hän kiusasi perhettään loputtomasti saadakseen sellaisen.  Alkuperäinen loppu: Lopulta he suostuivat hankkimaan tytölle ponin joululahjaksi. Kun joulu koitti, he antoivat tytölle keinuhevosen. Hänen suuttumuksensa ja petetyksi tulemisen tunteensa kyti vuosia.  Uusi loppu: Kun joulu tuli, he lahjoittivat hänelle keinuhevosen. Hänen suuttumuksensa ja petoksen tunteensa jäivät vuosien varrelta. </w:t>
      </w:r>
    </w:p>
    <w:p>
      <w:r>
        <w:rPr>
          <w:b/>
        </w:rPr>
        <w:t xml:space="preserve">Tulos</w:t>
      </w:r>
    </w:p>
    <w:p>
      <w:r>
        <w:t xml:space="preserve">Hänen perheensä ei voinut saada sellaista, koska heidän takapihansa on liian pieni.</w:t>
      </w:r>
    </w:p>
    <w:p>
      <w:r>
        <w:rPr>
          <w:b/>
        </w:rPr>
        <w:t xml:space="preserve">Esimerkki 7.6303</w:t>
      </w:r>
    </w:p>
    <w:p>
      <w:r>
        <w:t xml:space="preserve">Lähtökohta: Nean kaupungissa alkoi olla hyvin kylmä.  Alustava konteksti: Nea keräsi kaikki ylimääräiset peittonsa ja fleece-heitot.  Alkuperäinen loppuratkaisu: Sitten hän ajoi keskustaan, jonne kodittomat kokoontuivat. Nea alkoi jakaa lämpimiä tavaroita tarvitseville ihmisille. Kodittomat ottivat ne ilomielin vastaan ja kiittivät lämpimästi.  Uusi lopetus: Sitten hänen äitinsä ajoi keskustaan, jonne kodittomat kokoontuivat. Nean äiti alkoi jakaa lämpimiä tavaroita tarvitseville ihmisille. Kodittomat ottivat ne iloisesti vastaan ja kiittivät Nean äitiä lämpimästi. </w:t>
      </w:r>
    </w:p>
    <w:p>
      <w:r>
        <w:rPr>
          <w:b/>
        </w:rPr>
        <w:t xml:space="preserve">Tulos</w:t>
      </w:r>
    </w:p>
    <w:p>
      <w:r>
        <w:t xml:space="preserve">Hän pukeutui ja meni nukkumaan.</w:t>
      </w:r>
    </w:p>
    <w:p>
      <w:r>
        <w:rPr>
          <w:b/>
        </w:rPr>
        <w:t xml:space="preserve">Esimerkki 7.6304</w:t>
      </w:r>
    </w:p>
    <w:p>
      <w:r>
        <w:t xml:space="preserve">Lähtökohta: Olipa kerran lapsi nimeltä Mary, jolla oli musta kissa.  Alkuperäinen konteksti: Musta kissa aiheutti Marylle aina pelkoa.  Alkuperäinen loppu: Yleensä musta kissa istui ikkunassa tai katseli Marya. Eräänä päivänä Mary avasi oven, kissa pääsi ulos ja karkasi. Sen jälkeen Mary eli onnellista elämää, eikä pelottavaa elämää.  Uusi loppu: Normaalisti musta kissa istui ikkunassa tai katseli Mariaa. Eräänä päivänä Mary avasi oven ja kissa pääsi ulos ja se juoksi pois. Sen jälkeen Mary oli hyvin surullinen, että hänen musta kissansa oli poissa. </w:t>
      </w:r>
    </w:p>
    <w:p>
      <w:r>
        <w:rPr>
          <w:b/>
        </w:rPr>
        <w:t xml:space="preserve">Tulos</w:t>
      </w:r>
    </w:p>
    <w:p>
      <w:r>
        <w:t xml:space="preserve">Musta kissa oli hänen suosikkinsa.</w:t>
      </w:r>
    </w:p>
    <w:p>
      <w:r>
        <w:rPr>
          <w:b/>
        </w:rPr>
        <w:t xml:space="preserve">Esimerkki 7.6305</w:t>
      </w:r>
    </w:p>
    <w:p>
      <w:r>
        <w:t xml:space="preserve">Lähtökohta: Tomilla oli vaikeuksia saada töitä toimittajan tutkinnon suorittaneena.  Alkuperäinen konteksti: Hän haki useita työpaikkoja oman alansa ulkopuolelta.  Alkuperäinen loppuratkaisu: Tom pääsi haastatteluun Ernst and Youngin henkilöstöosastolle. Se meni hänen kannaltaan melko hyvin. Nyt Tom työskentelee siellä.  Uusi loppu: Tom pääsi haastatteluun sanomalehtiyhtiön henkilöstöosastolle. Se meni hänen kannaltaan melko hyvin. Nyt Tom on siellä töissä. </w:t>
      </w:r>
    </w:p>
    <w:p>
      <w:r>
        <w:rPr>
          <w:b/>
        </w:rPr>
        <w:t xml:space="preserve">Tulos</w:t>
      </w:r>
    </w:p>
    <w:p>
      <w:r>
        <w:t xml:space="preserve">Hän haki vain oman alansa työpaikkoja.</w:t>
      </w:r>
    </w:p>
    <w:p>
      <w:r>
        <w:rPr>
          <w:b/>
        </w:rPr>
        <w:t xml:space="preserve">Esimerkki 7.6306</w:t>
      </w:r>
    </w:p>
    <w:p>
      <w:r>
        <w:t xml:space="preserve">Lähtökohta: Kaksi ystävää menee koirapuistoon.  Alustava konteksti: He ottavat mukaansa uuden koiranpentunsa, joka on täynnä energiaa.  Alkuperäinen loppuratkaisu: Perillä he huomaavat, että se on tyhjä. Siellä ei ole muita koiria, joiden kanssa heidän koiranpentunsa voisi leikkiä. Joten he leikkivät sen kanssa itse.  Uusi lopetus: Kun he huomaavat, että se on tyhjä. Siellä ei ole muita koiria, joiden kanssa heidän pentunsa voisi rentoutua. Joten he rentoutuvat sen kanssa itse. </w:t>
      </w:r>
    </w:p>
    <w:p>
      <w:r>
        <w:rPr>
          <w:b/>
        </w:rPr>
        <w:t xml:space="preserve">Tulos</w:t>
      </w:r>
    </w:p>
    <w:p>
      <w:r>
        <w:t xml:space="preserve">He ottavat uuden, niin heikon koiranpentunsa.</w:t>
      </w:r>
    </w:p>
    <w:p>
      <w:r>
        <w:rPr>
          <w:b/>
        </w:rPr>
        <w:t xml:space="preserve">Esimerkki 7.6307</w:t>
      </w:r>
    </w:p>
    <w:p>
      <w:r>
        <w:t xml:space="preserve">Lähtökohta: Vierailimme tyttäreni ja sulhaseni luona DC:ssä vuonna 2008.  Alkuperäinen konteksti: Tyttäreni tiesi kiinnostuksestani uskontoihin.  Alkuperäinen lopputulos: Hän vei meidät alueen mormonien kokoustaloon. Minusta otettiin kuva kauniin mormoninaisten kanssa. Otimme joitakin esitteitä ja lähdimme.  Uusi lopetus: Hän vei meidät alueen eläintarhaan. Minusta otettiin kuva kauniin norsun kanssa. Otimme esitteitä ja lähdimme. </w:t>
      </w:r>
    </w:p>
    <w:p>
      <w:r>
        <w:rPr>
          <w:b/>
        </w:rPr>
        <w:t xml:space="preserve">Tulos</w:t>
      </w:r>
    </w:p>
    <w:p>
      <w:r>
        <w:t xml:space="preserve">Tyttäreni tiesi kiinnostuksestani eläimiin.</w:t>
      </w:r>
    </w:p>
    <w:p>
      <w:r>
        <w:rPr>
          <w:b/>
        </w:rPr>
        <w:t xml:space="preserve">Esimerkki 7.6308</w:t>
      </w:r>
    </w:p>
    <w:p>
      <w:r>
        <w:t xml:space="preserve">Lähtökohta: Cleo ajoi autolla äitinsä kanssa.  Alustava konteksti: Hän alkoi kuulla ajoittaista raastavaa poksahtelevaa ääntä.  Alkuperäinen loppu: Aluksi Cleo luuli, että se oli musiikkia läheisestä autosta. Sitten hän ajatteli, että kyseessä oli varmaan mekaaninen vika autossa. Se osoittautui vesipullon kärjen imuksi.  Uusi loppu: Ensin hän luuli, että se oli musiikkia läheisestä autosta. Sitten hän ajatteli, että sen täytyy olla mekaaninen vika autossa. Se olikin hänen vesipullonsa pyörimisestä johtuvaa kolinaa. </w:t>
      </w:r>
    </w:p>
    <w:p>
      <w:r>
        <w:rPr>
          <w:b/>
        </w:rPr>
        <w:t xml:space="preserve">Tulos</w:t>
      </w:r>
    </w:p>
    <w:p>
      <w:r>
        <w:t xml:space="preserve">He kuulivat kovan kolahduksen.</w:t>
      </w:r>
    </w:p>
    <w:p>
      <w:r>
        <w:rPr>
          <w:b/>
        </w:rPr>
        <w:t xml:space="preserve">Esimerkki 7.6309</w:t>
      </w:r>
    </w:p>
    <w:p>
      <w:r>
        <w:t xml:space="preserve">Lähtökohta: Sain syntymäpäivälahjaksi sadan dollarin lahjakortin.  Alustava konteksti: Vein sen kohteeseen tuhlatakseni sen.  Alkuperäinen loppu: Löysin hienot kuulokkeet. Ostin kuulokkeet lahjakortilla. Ostin kuulokkeet kotiin ja ne olivat erinomaiset.  Uusi lopetus: Löysin kivan koirankoppien sarjan. Ostin koirankopit lahjakortilla. Toin koirankopit kotiin ja ne olivat erinomaisia. </w:t>
      </w:r>
    </w:p>
    <w:p>
      <w:r>
        <w:rPr>
          <w:b/>
        </w:rPr>
        <w:t xml:space="preserve">Tulos</w:t>
      </w:r>
    </w:p>
    <w:p>
      <w:r>
        <w:t xml:space="preserve">Vein sen Petsmarttiin käyttääkseni sen.</w:t>
      </w:r>
    </w:p>
    <w:p>
      <w:r>
        <w:rPr>
          <w:b/>
        </w:rPr>
        <w:t xml:space="preserve">Esimerkki 7.6310</w:t>
      </w:r>
    </w:p>
    <w:p>
      <w:r>
        <w:t xml:space="preserve">Lähtökohta: Phil osti ostoskeskuksesta upouuden maljakon.  Alkuperäinen konteksti: Kun hän saapui kotiin, hän asetti sen takan päälle.  Alkuperäinen loppu: Hän ihaili sitä niin paljon, että otti maljakosta kuvia. Philin kissa hyppäsi takan päälle ja kaatoi maljakon. Hän itki, kun palaset lojuivat ympäri lattiaa.  Uusi loppu: Hän ihaili maljakkoa niin paljon, että otti sen joskus pois varastosta, jotta hän voisi ottaa siitä kuvia. Mutta eräänä iltana Philin kissa hyppäsi takan päälle, jossa Phil oli ottamassa kuvia, ja kaatoi maljakon. Hän itki, kun palaset lojuivat ympäri lattiaa. </w:t>
      </w:r>
    </w:p>
    <w:p>
      <w:r>
        <w:rPr>
          <w:b/>
        </w:rPr>
        <w:t xml:space="preserve">Tulos</w:t>
      </w:r>
    </w:p>
    <w:p>
      <w:r>
        <w:t xml:space="preserve">Kotiin päästyään hän laittoi sen turvallisesti varastoon.</w:t>
      </w:r>
    </w:p>
    <w:p>
      <w:r>
        <w:rPr>
          <w:b/>
        </w:rPr>
        <w:t xml:space="preserve">Esimerkki 7.6311</w:t>
      </w:r>
    </w:p>
    <w:p>
      <w:r>
        <w:t xml:space="preserve">Lähtökohta: Terry Nova rakasti tähtiä.  Alkuperäinen konteksti: Hän halusi aina astronautiksi.  Alkuperäinen loppu: Hän pääsi koulun planetaarioon. Hän päätti lähteä avaruusohjelmaan tämän vierailun jälkeen. Yliopiston jälkeen hänet hyväksyttiin NASAan.  Uusi loppu: Hän pääsi koulun planetaarioon. Hän päätti lähteä avaruusohjelmaan tämän vierailun jälkeen. Yliopiston jälkeen hänet hyväksyttiin NASAan. </w:t>
      </w:r>
    </w:p>
    <w:p>
      <w:r>
        <w:rPr>
          <w:b/>
        </w:rPr>
        <w:t xml:space="preserve">Tulos</w:t>
      </w:r>
    </w:p>
    <w:p>
      <w:r>
        <w:t xml:space="preserve">Hän halusi aina opettaa tähtitiedettä.</w:t>
      </w:r>
    </w:p>
    <w:p>
      <w:r>
        <w:rPr>
          <w:b/>
        </w:rPr>
        <w:t xml:space="preserve">Esimerkki 7.6312</w:t>
      </w:r>
    </w:p>
    <w:p>
      <w:r>
        <w:t xml:space="preserve">Lähtökohta: Larry oli matkalla häihinsä.  Alkuperäinen konteksti: Hän oli muutenkin myöhässä.  Alkuperäinen loppu: Matkalla hän jäi valtavaan ruuhkaan. Larry soitti morsiamelleen kertoakseen, mitä oli tapahtunut. Hänen morsiamensa oli turhautunut mutta ymmärtäväinen.  Uusi loppu: Matkalla sinne hän jäi jumiin valtavaan ruuhkaan. Larry soitti morsiamelleen kertoakseen, mitä tapahtui. Hänen morsiamensa oli turhautunut mutta ymmärtäväinen. </w:t>
      </w:r>
    </w:p>
    <w:p>
      <w:r>
        <w:rPr>
          <w:b/>
        </w:rPr>
        <w:t xml:space="preserve">Tulos</w:t>
      </w:r>
    </w:p>
    <w:p>
      <w:r>
        <w:t xml:space="preserve">Hän oli niin innokas, että saapuisi luultavasti liian aikaisin.</w:t>
      </w:r>
    </w:p>
    <w:p>
      <w:r>
        <w:rPr>
          <w:b/>
        </w:rPr>
        <w:t xml:space="preserve">Esimerkki 7.6313</w:t>
      </w:r>
    </w:p>
    <w:p>
      <w:r>
        <w:t xml:space="preserve">Lähtökohta: Jim rakasti shoppailua.  Alkuperäinen konteksti: Hän käytti kuitenkin liikaa muovikasseja.  Alkuperäinen loppu: Se oli haitaksi ympäristölle. Jimillä oli suunnitelma. Hän ottaisi nyt mukaansa uudelleenkäytettäviä pusseja aina, kun hän shoppaili.  Uusi lopetus: Se oli ympäristön kannalta parempi. Jimillä oli suunnitelma. Hän ottaisi nyt mukaansa ylimääräisiä uudelleenkäytettäviä pusseja ja antaisi niitä eteenpäin aina, kun hän tekisi ostoksia. </w:t>
      </w:r>
    </w:p>
    <w:p>
      <w:r>
        <w:rPr>
          <w:b/>
        </w:rPr>
        <w:t xml:space="preserve">Tulos</w:t>
      </w:r>
    </w:p>
    <w:p>
      <w:r>
        <w:t xml:space="preserve">Hän käytti kuitenkin uudelleenkäytettäviä ostoskasseja.</w:t>
      </w:r>
    </w:p>
    <w:p>
      <w:r>
        <w:rPr>
          <w:b/>
        </w:rPr>
        <w:t xml:space="preserve">Esimerkki 7.6314</w:t>
      </w:r>
    </w:p>
    <w:p>
      <w:r>
        <w:t xml:space="preserve">Lähtökohta: Ostin kaupasta tietokoneen tabletin.  Alustava konteksti: Heti kun kassanhoitaja oli antanut minulle laukkuni, joku sieppasi sen.  Alkuperäinen loppu: He juoksivat outlet-myymälän ulkopuolelle. Yritin ajaa häntä takaa, mutta hän oli liian nopea. Kadotin hänet näkyvistä.  Uusi loppu: Sitten kävelin outlet-myymälän ulkopuolelle. Yritin pitää sitä tiukasti paikoillaan. En halua menettää ensimmäistä tablettiani. </w:t>
      </w:r>
    </w:p>
    <w:p>
      <w:r>
        <w:rPr>
          <w:b/>
        </w:rPr>
        <w:t xml:space="preserve">Tulos</w:t>
      </w:r>
    </w:p>
    <w:p>
      <w:r>
        <w:t xml:space="preserve">Heti kun kassaneiti antoi minulle laukkuni, pidin sitä tiukasti kädessäni.</w:t>
      </w:r>
    </w:p>
    <w:p>
      <w:r>
        <w:rPr>
          <w:b/>
        </w:rPr>
        <w:t xml:space="preserve">Esimerkki 7.6315</w:t>
      </w:r>
    </w:p>
    <w:p>
      <w:r>
        <w:t xml:space="preserve">Lähtökohta: 19-vuotias veljentyttäreni erosi ensimmäisestä poikaystävästään viime kuussa.  Alustava konteksti: Mies petti häntä, kun hän oli opiskelemassa.  Alkuperäinen loppuratkaisu: Yritin myydä sitä eBayssä hänen puolestaan, mutta kukaan ei ostanut sitä. Laitan sitä edelleen, kunnes se myydään.  Uusi loppu: Hän antoi minulle kaulakorun, jonka mies yritti varastaa häneltä. Hän yritti myydä sitä eBayssä, mutta kukaan ei ostanut sitä. Hän on kiitollinen päästyään eroon miehestä. </w:t>
      </w:r>
    </w:p>
    <w:p>
      <w:r>
        <w:rPr>
          <w:b/>
        </w:rPr>
        <w:t xml:space="preserve">Tulos</w:t>
      </w:r>
    </w:p>
    <w:p>
      <w:r>
        <w:t xml:space="preserve">Hän ei ollut koskaan ostanut tytölle mitään, mutta pyysi aina rahaa.</w:t>
      </w:r>
    </w:p>
    <w:p>
      <w:r>
        <w:rPr>
          <w:b/>
        </w:rPr>
        <w:t xml:space="preserve">Esimerkki 7.6316</w:t>
      </w:r>
    </w:p>
    <w:p>
      <w:r>
        <w:t xml:space="preserve">Lähtökohta: Ystäväni Tom tykkää keksiä dramaattisia tarinoita.  Alustava konteksti: Hän väittää, että häntä väijyttiin leipomossa.  Alkuperäinen loppu: Kaikki yskivät ja hieroivat nenäänsä. Sanoin hänelle, että hän saattaa olla hieman vainoharhainen, ja hän masentui. Mutta hän oli oikeassa, leipomon omistivat satanistit!  Uusi loppu: Kaikki huokailivat ja pyörittelivät silmiään. Sanoin hänelle, että hän ehkä liioitteli hieman liikaa, jotta hänen tarinansa olisi uskottava. Mutta hän oli oikeassa, hän tiesi mitä oli tekemässä paremmin kuin minä. </w:t>
      </w:r>
    </w:p>
    <w:p>
      <w:r>
        <w:rPr>
          <w:b/>
        </w:rPr>
        <w:t xml:space="preserve">Tulos</w:t>
      </w:r>
    </w:p>
    <w:p>
      <w:r>
        <w:t xml:space="preserve">Hän kuitenkin valehteli aina.</w:t>
      </w:r>
    </w:p>
    <w:p>
      <w:r>
        <w:rPr>
          <w:b/>
        </w:rPr>
        <w:t xml:space="preserve">Esimerkki 7.6317</w:t>
      </w:r>
    </w:p>
    <w:p>
      <w:r>
        <w:t xml:space="preserve">Lähtökohta: Maxwell kulki koulusta kotiin bussilla joka päivä.  Alustava konteksti: Hän oli väsynyt odottamaan bussin saapumista.  Alkuperäinen loppuratkaisu: Maxwell päätti eräänä päivänä kokeilla kävelyä. Hän huomasi, että oli nopeampaa kävellä kotiin. Pian Maxwellin ystävät liittyivät hänen kävelyretkilleen.  Uusi lopetus: Maxwell päätti eräänä päivänä kokeilla kävelyä. Hän huomasi, että oli aivan liian pitkä matka kävellä. Maxwellin ystävät tarjosivat hänelle pian kyydin. </w:t>
      </w:r>
    </w:p>
    <w:p>
      <w:r>
        <w:rPr>
          <w:b/>
        </w:rPr>
        <w:t xml:space="preserve">Tulos</w:t>
      </w:r>
    </w:p>
    <w:p>
      <w:r>
        <w:t xml:space="preserve">Hän asui liian kaukana asuakseen bussilla tai kävelläkseen, joten hänen oli käytettävä bussia.</w:t>
      </w:r>
    </w:p>
    <w:p>
      <w:r>
        <w:rPr>
          <w:b/>
        </w:rPr>
        <w:t xml:space="preserve">Esimerkki 7.6318</w:t>
      </w:r>
    </w:p>
    <w:p>
      <w:r>
        <w:t xml:space="preserve">Lähtökohta: Ginny vihasi matematiikan tunteja.  Alustava konteksti: Hän reputti aina kokeissa!  Alkuperäinen loppuratkaisu: Sitten hän sai kotiopettajan. Hän opetti hänelle käsitteet ja auttoi häntä oppimaan. Ginnyn arvosanat nousivat kiitettäviin ja nelosiin!  Uusi loppu: Koska hän oli saanut kotiopettajan. Hän opetti hänelle käsitteet ja auttoi häntä oppimaan. Ginnyn arvosanat nousivat kiitettäviin ja välttäviin! </w:t>
      </w:r>
    </w:p>
    <w:p>
      <w:r>
        <w:rPr>
          <w:b/>
        </w:rPr>
        <w:t xml:space="preserve">Tulos</w:t>
      </w:r>
    </w:p>
    <w:p>
      <w:r>
        <w:t xml:space="preserve">Hän läpäisi aina testit!.</w:t>
      </w:r>
    </w:p>
    <w:p>
      <w:r>
        <w:rPr>
          <w:b/>
        </w:rPr>
        <w:t xml:space="preserve">Esimerkki 7.6319</w:t>
      </w:r>
    </w:p>
    <w:p>
      <w:r>
        <w:t xml:space="preserve">Lähtökohta: Tina asetti herätyskellonsa kello 5:00 aamulla.  Alustava konteksti: Hän ei kuullut sen soivan.  Alkuperäinen loppu: Tina heräsi kello 7.30. Tina lähetti pomolleen tekstiviestin, että hän myöhästyy. Tina ei ollut koskaan aiemmin ollut myöhässä.  Uusi lopetus: Tina heräsi klo 7:30 aamulla. Tina lähetti pomolleen tekstiviestin, että hän olisi myöhässä. Tina ei ollut koskaan aiemmin ollut myöhässä. </w:t>
      </w:r>
    </w:p>
    <w:p>
      <w:r>
        <w:rPr>
          <w:b/>
        </w:rPr>
        <w:t xml:space="preserve">Tulos</w:t>
      </w:r>
    </w:p>
    <w:p>
      <w:r>
        <w:t xml:space="preserve">Hän tykkäsi herätä aikaisin katsomaan auringonnousua.</w:t>
      </w:r>
    </w:p>
    <w:p>
      <w:r>
        <w:rPr>
          <w:b/>
        </w:rPr>
        <w:t xml:space="preserve">Esimerkki 7.6320</w:t>
      </w:r>
    </w:p>
    <w:p>
      <w:r>
        <w:t xml:space="preserve">Lähtökohta: Kävin eilen poimimassa kukkia.  Alustava konteksti: Kävin poimimassa kukkia.  Alkuperäinen lopetus: Poimin tulppaaneja ja ruusuja. Kun olin valmis, laitoin ne maljakkoon. Sain niin paljon kehuja kukista.  Uusi lopetus: Poimin voikukkia asfaltin halkeamasta. Kun olin valmis, laitoin ne maljakkoon. En saanut koskaan kehuja kukista. </w:t>
      </w:r>
    </w:p>
    <w:p>
      <w:r>
        <w:rPr>
          <w:b/>
        </w:rPr>
        <w:t xml:space="preserve">Tulos</w:t>
      </w:r>
    </w:p>
    <w:p>
      <w:r>
        <w:t xml:space="preserve">Pihallani on mukava parkkipaikka.</w:t>
      </w:r>
    </w:p>
    <w:p>
      <w:r>
        <w:rPr>
          <w:b/>
        </w:rPr>
        <w:t xml:space="preserve">Esimerkki 7.6321</w:t>
      </w:r>
    </w:p>
    <w:p>
      <w:r>
        <w:t xml:space="preserve">Lähtökohta: Kelly yritti ajaa kotiin töistä.  Alustava konteksti: Kelly jäi ajomatkalla jumiin lumimyrskyyn.  Alkuperäinen loppuratkaisu: Hänen autonsa alkoi heilua ja menetti hallinnan. Kelly säikähti. Hänen autonsa pysähtyi ja hänen oli pakko soittaa apua.  Uusi loppu: Lopulta liikenne vapautui, ja Kelly ajoi nopeasti, kun yhtäkkiä hänen autonsa alkoi heilua ja hän menetti autonsa hallinnan. Kelly säikähti. Hänen autonsa pysähtyi ja hänen oli pakko soittaa apua. </w:t>
      </w:r>
    </w:p>
    <w:p>
      <w:r>
        <w:rPr>
          <w:b/>
        </w:rPr>
        <w:t xml:space="preserve">Tulos</w:t>
      </w:r>
    </w:p>
    <w:p>
      <w:r>
        <w:t xml:space="preserve">Ajaessaan hän jäi jumiin pysähtyneeseen liikenteeseen.</w:t>
      </w:r>
    </w:p>
    <w:p>
      <w:r>
        <w:rPr>
          <w:b/>
        </w:rPr>
        <w:t xml:space="preserve">Esimerkki 7.6322</w:t>
      </w:r>
    </w:p>
    <w:p>
      <w:r>
        <w:t xml:space="preserve">Lähtökohta: Rin työskenteli kokkina koko päivän aamiaisravintolassa.  Alkuperäinen konteksti: Hän valmistautui tekemään päivän ensimmäisen tilauksen.  Alkuperäinen loppuratkaisu: Hän tarttui kananmunaan. Mutta kun hän avasi sen, hän näki sen sisällä kehittyneen poikasen. Rinin pomo antoi hänelle vapaapäivän.  Uusi loppu: Hän päätti tehdä lettuja sen sijaan, joten hän otti sekoitusta. Mutta hän huomasi, että myös pannukakkusekoitus oli loppu. Rinin pomo perui aamiaisen. </w:t>
      </w:r>
    </w:p>
    <w:p>
      <w:r>
        <w:rPr>
          <w:b/>
        </w:rPr>
        <w:t xml:space="preserve">Tulos</w:t>
      </w:r>
    </w:p>
    <w:p>
      <w:r>
        <w:t xml:space="preserve">Hän valmistautui laittamaan ruokaa, mutta kananmunia ei ollut.</w:t>
      </w:r>
    </w:p>
    <w:p>
      <w:r>
        <w:rPr>
          <w:b/>
        </w:rPr>
        <w:t xml:space="preserve">Esimerkki 7.6323</w:t>
      </w:r>
    </w:p>
    <w:p>
      <w:r>
        <w:t xml:space="preserve">Lähtökohta: Jill on raskaana.  Alustava konteksti: Hän himoitsee suolakurkkua ja jäätelöä kello 2 aamulla.  Alkuperäinen loppu: Hän herättää miehensä ja lähettää tämän hakemaan molempia. Mies ajaa kauppaan ja takaisin. Kun mies palaa tavaroiden kanssa, nainen nukkuu taas.  Uusi loppu: Hän herättää miehensä ja lähettää tämän hakemaan popcornia. Mies ajaa koko matkan kauppaan ja takaisin. Kun mies palaa popcornien kanssa, nainen nukkuu taas. </w:t>
      </w:r>
    </w:p>
    <w:p>
      <w:r>
        <w:rPr>
          <w:b/>
        </w:rPr>
        <w:t xml:space="preserve">Tulos</w:t>
      </w:r>
    </w:p>
    <w:p>
      <w:r>
        <w:t xml:space="preserve">Hän himoitsee Netflixiä ja päiväunia kahdelta aamulla.</w:t>
      </w:r>
    </w:p>
    <w:p>
      <w:r>
        <w:rPr>
          <w:b/>
        </w:rPr>
        <w:t xml:space="preserve">Esimerkki 7.6324</w:t>
      </w:r>
    </w:p>
    <w:p>
      <w:r>
        <w:t xml:space="preserve">Lähtökohta: Perheeni kutsui setäni illalliselle.  Alustava konteksti: Hänellä on vihaongelmia.  Alkuperäinen loppuratkaisu: Istuimme alas syömään päivällistä. Hän teki koko ajan töykeitä kommentteja. Emme kutsuneet häntä enää koskaan takaisin.  Uusi loppu: Istuimme alas syömään. Isäni teki koko ajan töykeitä kommentteja. Emme enää koskaan kutsuneet setääni takaisin. </w:t>
      </w:r>
    </w:p>
    <w:p>
      <w:r>
        <w:rPr>
          <w:b/>
        </w:rPr>
        <w:t xml:space="preserve">Tulos</w:t>
      </w:r>
    </w:p>
    <w:p>
      <w:r>
        <w:t xml:space="preserve">Isälläni oli ongelmia setäni kanssa.</w:t>
      </w:r>
    </w:p>
    <w:p>
      <w:r>
        <w:rPr>
          <w:b/>
        </w:rPr>
        <w:t xml:space="preserve">Esimerkki 7.6325</w:t>
      </w:r>
    </w:p>
    <w:p>
      <w:r>
        <w:t xml:space="preserve">Lähtökohta: Vanhempani veivät minut eräänä kesänä keinotekoiselle rannalle.  Alustava konteksti: Leikin koko päivän, kunnes tuli pimeä.  Alkuperäinen loppu: Vanhempani kutsuivat minut autoon lähtemään, ja juoksin niin nopeasti kuin pystyin. Kun olimme lähdössä, tajusin, että kenkäni oli jäänyt! Rukoilin vanhempiani menemään takaisin, ja olin surullinen, koska he eivät suostuneet.  Uusi loppu: Seuraavana päivänä vanhempani kutsuivat minut autoon lähtemään, ja juoksin niin nopeasti kuin pystyin. Kun ajoimme pois, tajusin, että kenkäni jäi! Rukoilin vanhempiani menemään takaisin, ja olin surullinen, koska he eivät menneet. </w:t>
      </w:r>
    </w:p>
    <w:p>
      <w:r>
        <w:rPr>
          <w:b/>
        </w:rPr>
        <w:t xml:space="preserve">Tulos</w:t>
      </w:r>
    </w:p>
    <w:p>
      <w:r>
        <w:t xml:space="preserve">Pelasin koko päivän, ja päätimme viettää yön rannalla.</w:t>
      </w:r>
    </w:p>
    <w:p>
      <w:r>
        <w:rPr>
          <w:b/>
        </w:rPr>
        <w:t xml:space="preserve">Esimerkki 7.6326</w:t>
      </w:r>
    </w:p>
    <w:p>
      <w:r>
        <w:t xml:space="preserve">Lähtökohta: Lemmikkikoiramme punnittiin eilen eläinlääkärissä.  Alustava konteksti: Se on viisi kiloa ylipainoinen.  Alkuperäinen lopputulos: Eläinlääkäri sanoi, että jos se jatkaa lihomista, se on epäterveellistä. Emme halua ottaa riskiä terveysongelmista. Laitamme sen heti terveelliselle ruokavaliolle.  Uusi lopetus: Eläinlääkäri sanoi, että jos se jatkaa laihtumista, se on epäterveellistä. Emme halua ottaa riskiä terveysongelmista. Laitamme sen heti runsaammalle ruokavaliolle. </w:t>
      </w:r>
    </w:p>
    <w:p>
      <w:r>
        <w:rPr>
          <w:b/>
        </w:rPr>
        <w:t xml:space="preserve">Tulos</w:t>
      </w:r>
    </w:p>
    <w:p>
      <w:r>
        <w:t xml:space="preserve">Se on viisi kiloa alipainoinen.</w:t>
      </w:r>
    </w:p>
    <w:p>
      <w:r>
        <w:rPr>
          <w:b/>
        </w:rPr>
        <w:t xml:space="preserve">Esimerkki 7.6327</w:t>
      </w:r>
    </w:p>
    <w:p>
      <w:r>
        <w:t xml:space="preserve">Lähtökohta: Clark oli tänään tavallisella kävelyretkellä naapurustossaan.  Alustava konteksti: Hän kuuli omituisen äänen eräässä pensaassa.  Alkuperäinen loppu: Se oli yksinäinen kissanpentu, joka etsi ruokaa! Clark vei kissanpennun kotiin ja antoi sille ruokaa ja vettä. Kissanpennusta tuli yksi Clarkin parhaista ystävistä.  Uusi loppu: Kävelemällä ovesta sisään hän kuuli omituisen äänen yhdestä pensaasta. Se oli yksinäinen kissanpentu, joka etsi ruokaa, joten Clark otti kissanpennun kotiin ja antoi sille ruokaa ja vettä. Kissanpennusta tuli yksi Clarkin parhaista ystävistä. </w:t>
      </w:r>
    </w:p>
    <w:p>
      <w:r>
        <w:rPr>
          <w:b/>
        </w:rPr>
        <w:t xml:space="preserve">Tulos</w:t>
      </w:r>
    </w:p>
    <w:p>
      <w:r>
        <w:t xml:space="preserve">Hän lopetti kävelyn ja palasi kotiin.</w:t>
      </w:r>
    </w:p>
    <w:p>
      <w:r>
        <w:rPr>
          <w:b/>
        </w:rPr>
        <w:t xml:space="preserve">Esimerkki 7.6328</w:t>
      </w:r>
    </w:p>
    <w:p>
      <w:r>
        <w:t xml:space="preserve">Lähtökohta: Tammy on aina halunnut sirkuksen temppuratsastajaksi.  Alkuperäinen konteksti: Hän harjoitteli ponilla ratsastamista joka päivä.  Alkuperäinen loppu: Eräänä kesänä Tammy pääsi koe-esiintymiseen paikalliseen sirkukseen. Hän oli niin hermostunut koe-esiintymisessä, että unohti rutiininsa. Hän ei saanut roolia.  Uusi loppu: Eräänä kesänä hän kuuli koe-esiintymisistä paikallisilla messuilla. Hän oli niin onnellinen urallaan, että oli unohtanut vanhan unelmansa. Hän ei päässyt kokeilemaan roolia. </w:t>
      </w:r>
    </w:p>
    <w:p>
      <w:r>
        <w:rPr>
          <w:b/>
        </w:rPr>
        <w:t xml:space="preserve">Tulos</w:t>
      </w:r>
    </w:p>
    <w:p>
      <w:r>
        <w:t xml:space="preserve">Hän unohti unelmansa ja ryhtyi sen sijaan sairaanhoitajaksi.</w:t>
      </w:r>
    </w:p>
    <w:p>
      <w:r>
        <w:rPr>
          <w:b/>
        </w:rPr>
        <w:t xml:space="preserve">Esimerkki 7.6329</w:t>
      </w:r>
    </w:p>
    <w:p>
      <w:r>
        <w:t xml:space="preserve">Lähtökohta: Johnny nousi bussista.  Alustava konteksti: Hän meni sivuun hakemaan matkatavaroitaan.  Alkuperäinen loppuratkaisu: Iso mies työnsi hänet yhtäkkiä sivuun ja otti hänen matkalaukkunsa. Johnny protestoi, mutta mies oli häntä isompi. Johnny tunsi itsensä tyrkytetyksi, kun hän lähti tyhjin käsin.  Uusi loppu: Iso mies työnsi hänet yhtäkkiä syrjään ja otti hänen reppunsa. Johnny protestoi, mutta mies oli häntä isompi. Johnny tunsi itsensä tyrkytetyksi, kun hän lähti tyhjin käsin. </w:t>
      </w:r>
    </w:p>
    <w:p>
      <w:r>
        <w:rPr>
          <w:b/>
        </w:rPr>
        <w:t xml:space="preserve">Tulos</w:t>
      </w:r>
    </w:p>
    <w:p>
      <w:r>
        <w:t xml:space="preserve">Hänellä oli reppu mukanaan ja hän auttoi iäkästä naista hakemaan matkatavaransa.</w:t>
      </w:r>
    </w:p>
    <w:p>
      <w:r>
        <w:rPr>
          <w:b/>
        </w:rPr>
        <w:t xml:space="preserve">Esimerkki 7.6330</w:t>
      </w:r>
    </w:p>
    <w:p>
      <w:r>
        <w:t xml:space="preserve">Lähtökohta: Jenny oli laulaja ja hän oli todella lahjakas.  Alkuperäinen konteksti: Eräänä päivänä levy-yhtiö otti häneen yhteyttä ja järjesti tapaamisen.  Alkuperäinen loppu: Tapaamisessa Jennyn käskettiin kuitata elämänsä. Jennylle tuli paha mieli, eikä hän luottanut levy-yhtiöön. Hän kieltäytyi vastahakoisesti ja seurasi aavistustaan, että se ei ollut oikein.  Uusi lopetus: Hän sinnitteli kuukausia ja sai lopulta tapaamisen, jossa hänen haluttiin nopeasti allekirjoittavan sopimuksen. Jennylle tuli paha aavistus, eikä hän luottanut levy-yhtiöön. Hän kieltäytyi vastahakoisesti ja seurasi aavistustaan, että se ei ollut oikein. </w:t>
      </w:r>
    </w:p>
    <w:p>
      <w:r>
        <w:rPr>
          <w:b/>
        </w:rPr>
        <w:t xml:space="preserve">Tulos</w:t>
      </w:r>
    </w:p>
    <w:p>
      <w:r>
        <w:t xml:space="preserve">Hän otti eräänä päivänä yhteyttä levy-yhtiöön, mutta ei saanut tapaamista.</w:t>
      </w:r>
    </w:p>
    <w:p>
      <w:r>
        <w:rPr>
          <w:b/>
        </w:rPr>
        <w:t xml:space="preserve">Esimerkki 7.6331</w:t>
      </w:r>
    </w:p>
    <w:p>
      <w:r>
        <w:t xml:space="preserve">Lähtökohta: Ryan kiipesi pitkiä portaita päästäkseen vesiliukumäkeen.  Alkuperäinen konteksti: Hän oli innoissaan kokeillessaan sitä.  Alkuperäinen loppuratkaisu: Mutta kun hän katsoi alas, hän tajusi, kuinka korkealla se todella oli. Hän hengitti syvään ja hyppäsi sisään. Se oli jopa hauskempaa kuin hän odotti.  Uusi lopetus: Mutta kun hän katsoi alas, hän tajusi, kuinka korkealla se todella oli. Hän veti syvään henkeä ja liukui alas. Se oli vielä hauskempaa kuin hän odotti. </w:t>
      </w:r>
    </w:p>
    <w:p>
      <w:r>
        <w:rPr>
          <w:b/>
        </w:rPr>
        <w:t xml:space="preserve">Tulos</w:t>
      </w:r>
    </w:p>
    <w:p>
      <w:r>
        <w:t xml:space="preserve">Hänen ystävänsä oli innoissaan kokeilemaan sitä.</w:t>
      </w:r>
    </w:p>
    <w:p>
      <w:r>
        <w:rPr>
          <w:b/>
        </w:rPr>
        <w:t xml:space="preserve">Esimerkki 7.6332</w:t>
      </w:r>
    </w:p>
    <w:p>
      <w:r>
        <w:t xml:space="preserve">Lähtökohta: Sadie tiesi, että sen täytyi olla jossain täällä.  Alkuperäinen konteksti: Sadie etsi jotain vihjettä sen sijainnista.  Alkuperäinen loppu: Sadie huomasi yhtäkkiä vihreän pilkahduksen vain muutaman askeleen päässä! Riemuissaan hän juoksi takaisin odottavan ystävänsä luokse esine mukanaan. Sadien omistaja otti pallon ja silitteli sitä, koska se oli niin hyvä koira!  Uusi loppu: Yhtäkkiä Sadie huomasi pilkahduksen rusehtavaa oliota vain muutaman askeleen päässä! Riemuissaan Sadie spurttasi takaisin kotiin silmälasiensa kanssa. Nyt se pystyi taas näkemään kirkkaasti. </w:t>
      </w:r>
    </w:p>
    <w:p>
      <w:r>
        <w:rPr>
          <w:b/>
        </w:rPr>
        <w:t xml:space="preserve">Tulos</w:t>
      </w:r>
    </w:p>
    <w:p>
      <w:r>
        <w:t xml:space="preserve">Sadie oli pudottanut silmälasinsa eikä löytänyt niitä.</w:t>
      </w:r>
    </w:p>
    <w:p>
      <w:r>
        <w:rPr>
          <w:b/>
        </w:rPr>
        <w:t xml:space="preserve">Esimerkki 7.6333</w:t>
      </w:r>
    </w:p>
    <w:p>
      <w:r>
        <w:t xml:space="preserve">Lähtökohta: Pieni poika odotti kärsivällisesti pääsiäisen tuloa.  Alustava konteksti: Hän meni äitinsä kanssa kauppaan ja osti munia ja väriainetta.  Alkuperäinen loppuratkaisu: Poika pääsi äitinsä kanssa kotiin ja he valmistivat munat pääsiäistä varten. Hän heräsi pääsiäissunnuntaina ja oli innoissaan munien metsästyksestä. Hän metsästi munia yhä uudelleen ja uudelleen ja oli hyvin onnellinen.  Uusi lopetus: Hän pääsi kotiin äitinsä kanssa ja he valmistivat munat pääsiäiseksi. Hän heräsi pääsiäissunnuntaina ja oli niin innoissaan metsästämässä äidin piilottamia munia. Hän metsästi munia yhä uudelleen ja uudelleen ja oli hyvin onnellinen. </w:t>
      </w:r>
    </w:p>
    <w:p>
      <w:r>
        <w:rPr>
          <w:b/>
        </w:rPr>
        <w:t xml:space="preserve">Tulos</w:t>
      </w:r>
    </w:p>
    <w:p>
      <w:r>
        <w:t xml:space="preserve">Hän oli surullinen huomatessaan, ettei pääsiäispupua ollut.</w:t>
      </w:r>
    </w:p>
    <w:p>
      <w:r>
        <w:rPr>
          <w:b/>
        </w:rPr>
        <w:t xml:space="preserve">Esimerkki 7.6334</w:t>
      </w:r>
    </w:p>
    <w:p>
      <w:r>
        <w:t xml:space="preserve">Lähtökohta: Kun Peter oli nuori, hän tykkäsi leikkiä nukeilla.  Alkuperäinen konteksti: Hän tajusi, että pojilla oli sitä paheksuttavaa.  Alkuperäinen loppu: Hän leikki sen sijaan armeijanukeilla ja GI Joe -nukeilla. Salaa hän kuitenkin piti edelleen nukkeilla leikkimisestä. Lopulta hän ei välittänyt siitä, mitä muut ajattelivat siitä.  Uusi loppu: Hän yritti leikkiä armeijanukeilla ja GI Joe -nukeilla rauhoitellakseen vanhempiaan. Salaa hän kuitenkin piti edelleen nukkeilla leikkimisestä. Lopulta hän ei välittänyt siitä, mitä muut ajattelivat siitä. </w:t>
      </w:r>
    </w:p>
    <w:p>
      <w:r>
        <w:rPr>
          <w:b/>
        </w:rPr>
        <w:t xml:space="preserve">Tulos</w:t>
      </w:r>
    </w:p>
    <w:p>
      <w:r>
        <w:t xml:space="preserve">Vanhetessaan hän huomasi pitävänsä eniten Barbeista.</w:t>
      </w:r>
    </w:p>
    <w:p>
      <w:r>
        <w:rPr>
          <w:b/>
        </w:rPr>
        <w:t xml:space="preserve">Esimerkki 7.6335</w:t>
      </w:r>
    </w:p>
    <w:p>
      <w:r>
        <w:t xml:space="preserve">Lähtökohta: Sean ja Sara katsoivat televisiota, kun sähköt katkesivat.  Alustava konteksti: He olivat tottuneet siihen, että sähköt katkaistaan, ja olettivat sen johtuvan siitä.  Alkuperäinen loppu: Tarkemmat tutkimukset paljastivat, että näin ei ollutkaan. Sen sijaan he soittivat vuokranantajalleen. Hän tuli paikalle ja auttoi heitä korjaamaan asiat.  Uusi loppu: Tarkemmat tutkimukset paljastivat, että näin ei ollutkaan. Sen sijaan he soittivat vuokranantajalleen. Hän tuli paikalle ja auttoi heitä korjaamaan asiat. </w:t>
      </w:r>
    </w:p>
    <w:p>
      <w:r>
        <w:rPr>
          <w:b/>
        </w:rPr>
        <w:t xml:space="preserve">Tulos</w:t>
      </w:r>
    </w:p>
    <w:p>
      <w:r>
        <w:t xml:space="preserve">He eivät olleet tottuneet siihen, että se suljettiin, ja ihmettelivät, mitä tapahtui.</w:t>
      </w:r>
    </w:p>
    <w:p>
      <w:r>
        <w:rPr>
          <w:b/>
        </w:rPr>
        <w:t xml:space="preserve">Esimerkki 7.6336</w:t>
      </w:r>
    </w:p>
    <w:p>
      <w:r>
        <w:t xml:space="preserve">Lähtökohta: George alkoi syödä murojaan.  Alustava konteksti: Hän suuttui heti, kun hän huomasi, että kaikki on mennyt.  Alkuperäinen loppu: Nälkäisenä hän yritti ottaa siskonsa keksin. Sisko taisteli vastaan ja otti sen pois. George itki sen jälkeen.  Uusi lopetus: Nälkäisenä hän yritti ottaa siskonsa muroja. Sisko taisteli vastaan ja otti sen pois. Yrjö itki sen jälkeen. </w:t>
      </w:r>
    </w:p>
    <w:p>
      <w:r>
        <w:rPr>
          <w:b/>
        </w:rPr>
        <w:t xml:space="preserve">Tulos</w:t>
      </w:r>
    </w:p>
    <w:p>
      <w:r>
        <w:t xml:space="preserve">George suuttui heti, kun hän tajusi syöneensä vahingossa siskonsa keksin.</w:t>
      </w:r>
    </w:p>
    <w:p>
      <w:r>
        <w:rPr>
          <w:b/>
        </w:rPr>
        <w:t xml:space="preserve">Esimerkki 7.6337</w:t>
      </w:r>
    </w:p>
    <w:p>
      <w:r>
        <w:t xml:space="preserve">Lähtökohta: Charles ei uskonut Calvinin olevan kuolemansellissä.  Alkuperäinen konteksti: He olivat ystäviä seitsemänneltä luokalta lähtien.  Alkuperäinen loppu: Mutta Calvin sai ystäviä paikallisesta jengistä. Hän ampui erään miehen huumeiden takia ja toisen miehen, koska hän oli loukannut häntä. Hän pakeni poliisia, mutta on kuolemansellissä Kaliforniassa.  Uusi loppu: Calvin oli saanut ystäviä paikallisessa jengissä. Hän ampui miehen huumeiden takia ja toisen miehen, joka oli loukannut häntä. Hän pakeni poliisia, mutta on kuolemansellissä Kaliforniassa. </w:t>
      </w:r>
    </w:p>
    <w:p>
      <w:r>
        <w:rPr>
          <w:b/>
        </w:rPr>
        <w:t xml:space="preserve">Tulos</w:t>
      </w:r>
    </w:p>
    <w:p>
      <w:r>
        <w:t xml:space="preserve">He olivat vihollisia seitsemänneltä luokalta lähtien.</w:t>
      </w:r>
    </w:p>
    <w:p>
      <w:r>
        <w:rPr>
          <w:b/>
        </w:rPr>
        <w:t xml:space="preserve">Esimerkki 7.6338</w:t>
      </w:r>
    </w:p>
    <w:p>
      <w:r>
        <w:t xml:space="preserve">Lähtökohta: Shawn asui todella surkeassa asuntokompleksissa.  Alkuperäinen konteksti: Eräänä päivänä hän kuuli meteliä ulkona.  Alkuperäinen loppu: Hän kurkisti ulos ikkunastaan ja näki joukon poliiseja. Näytti siltä, että joku pariskunta tappeli heidän talonsa edessä. Shawn pudisti päätään ja sulki verhot.  Uusi loppu: Sitten hän tajusi, että ääni todella kuului ulkoa, ja hän kurkisti ulos ikkunastaan ja näki joukon poliiseja. Näytti siltä, että joku pariskunta tappeli heidän talonsa edessä. Shawn pudisti päätään ja sulki verhot. </w:t>
      </w:r>
    </w:p>
    <w:p>
      <w:r>
        <w:rPr>
          <w:b/>
        </w:rPr>
        <w:t xml:space="preserve">Tulos</w:t>
      </w:r>
    </w:p>
    <w:p>
      <w:r>
        <w:t xml:space="preserve">Eräänä päivänä hän kuuli komerostaan ääniä.</w:t>
      </w:r>
    </w:p>
    <w:p>
      <w:r>
        <w:rPr>
          <w:b/>
        </w:rPr>
        <w:t xml:space="preserve">Esimerkki 7.6339</w:t>
      </w:r>
    </w:p>
    <w:p>
      <w:r>
        <w:t xml:space="preserve">Lähtökohta: Alice oli hyvin sairas.  Alkuperäinen konteksti: Hän ei ollut varma, mistä hän oli saanut sairautensa, mutta se oli paha.  Alkuperäinen loppu: Hän meni lääkäriin, joka antoi hänelle antibiootteja. Hän otti pillerin joka päivä, kunnes antibiootit olivat hävinneet, aivan kuten hänelle oli sanottu. Ohjeiden noudattamisen ansiosta hän parani nopeasti.  Uusi loppu: Hänen ei tarvinnut mennä lääkäriin eikä ottaa antibiootteja. Hän nousi ylös ja otti vitamiinipillerinsä joka päivä, aivan kuten aina ennenkin. Hän parani nopeasti levon ja hyvän ravitsemuksen ansiosta. </w:t>
      </w:r>
    </w:p>
    <w:p>
      <w:r>
        <w:rPr>
          <w:b/>
        </w:rPr>
        <w:t xml:space="preserve">Tulos</w:t>
      </w:r>
    </w:p>
    <w:p>
      <w:r>
        <w:t xml:space="preserve">Hän lepäsi ja alkoi voida paljon paremmin.</w:t>
      </w:r>
    </w:p>
    <w:p>
      <w:r>
        <w:rPr>
          <w:b/>
        </w:rPr>
        <w:t xml:space="preserve">Esimerkki 7.6340</w:t>
      </w:r>
    </w:p>
    <w:p>
      <w:r>
        <w:t xml:space="preserve">Lähtökohta: Olin ujo lapsi.  Alkuperäinen konteksti: Minun piti pitää puhe.  Alkuperäinen loppu: Kun pääsin lavalle, tajusin, etten ollut tarpeeksi rohkea. Juoksin pois lavalta ja yleisö nauroi. Tajusin, että julkinen puhuminen ei ollut minua varten.  Uusi lopetus: Piilouduin lavalta tajuten, etten ollut tarpeeksi rohkea. Jos olisin päässyt lavalle, tiedän, että juoksisin heti takaisin pois ja yleisö nauraisi. Tajusin, että julkinen puhuminen ei ollut minua varten. </w:t>
      </w:r>
    </w:p>
    <w:p>
      <w:r>
        <w:rPr>
          <w:b/>
        </w:rPr>
        <w:t xml:space="preserve">Tulos</w:t>
      </w:r>
    </w:p>
    <w:p>
      <w:r>
        <w:t xml:space="preserve">Minun piti jättää puhe väliin.</w:t>
      </w:r>
    </w:p>
    <w:p>
      <w:r>
        <w:rPr>
          <w:b/>
        </w:rPr>
        <w:t xml:space="preserve">Esimerkki 7.6341</w:t>
      </w:r>
    </w:p>
    <w:p>
      <w:r>
        <w:t xml:space="preserve">Lähtökohta: Eräänä päivänä Joelin taloon murtauduttiin.  Alustava konteksti: Sen jälkeen hän vihasi kaikkia, jotka varastivat.  Alkuperäinen loppu: Muutamaa päivää myöhemmin hän näki teini-ikäisen varastavan ruokaa ruokakaupassa. Hän huusi pojalle ja löi häntä. Mutta vartija nujersi Joelin nopeasti.  Uusi loppu: Muutamaa päivää myöhemmin hän näki teinin varastavan ruokaa ruokakaupassa. Hän kehui poikaa ja halasi häntä. Mutta vartija nujersi Joelin nopeasti. </w:t>
      </w:r>
    </w:p>
    <w:p>
      <w:r>
        <w:rPr>
          <w:b/>
        </w:rPr>
        <w:t xml:space="preserve">Tulos</w:t>
      </w:r>
    </w:p>
    <w:p>
      <w:r>
        <w:t xml:space="preserve">Ja sen jälkeen hän rakasti kaikkia, jotka varastivat.</w:t>
      </w:r>
    </w:p>
    <w:p>
      <w:r>
        <w:rPr>
          <w:b/>
        </w:rPr>
        <w:t xml:space="preserve">Esimerkki 7.6342</w:t>
      </w:r>
    </w:p>
    <w:p>
      <w:r>
        <w:t xml:space="preserve">Lähtökohta: Mietin, olisiko Facebookissa tänään mitään hauskaa.  Alkuperäinen konteksti: Kirjauduin sisään ja näin, että ystäväni on julkaissut uuden videon.  Alkuperäinen lopetus: Videolla näkyi nainen uimassa kymmenen kultaisen noutajan kanssa. Videon katsominen oli hauskaa. Tunsin itseni hölmöksi, kun olin koskaan epäillyt, että Facebook voisi viihdyttää minua.  Uusi lopetus: Paras ystäväni huomasi ja jakoi puhelimensa näyttääkseen minulle videon, jossa nainen ui kymmenen kultaisennoutajan kanssa. Videon katsominen hänen kanssaan oli hauskaa. Tunsin itseni hölmöksi, kun olin koskaan epäillyt, että Facebook voisi viihdyttää minua. </w:t>
      </w:r>
    </w:p>
    <w:p>
      <w:r>
        <w:rPr>
          <w:b/>
        </w:rPr>
        <w:t xml:space="preserve">Tulos</w:t>
      </w:r>
    </w:p>
    <w:p>
      <w:r>
        <w:t xml:space="preserve">Valitettavasti kadotin puhelimeni enkä voinut tarkistaa.</w:t>
      </w:r>
    </w:p>
    <w:p>
      <w:r>
        <w:rPr>
          <w:b/>
        </w:rPr>
        <w:t xml:space="preserve">Esimerkki 7.6343</w:t>
      </w:r>
    </w:p>
    <w:p>
      <w:r>
        <w:t xml:space="preserve">Lähtökohta: Steve oli paikallisen pankin sivukonttorin johtaja.  Alkuperäinen konteksti: Talouden vuoksi Steve joutui erottamaan yhden työntekijän.  Alkuperäinen lopputulos: Steven epäonneksi hänen veljentyttärensä oli yksi hänen työntekijöistään. Vaikka hän oli paras, Steve pelkäsi, että häntä syytettäisiin nepotismista. Koska Steve tunsi, ettei hänellä ollut muuta vaihtoehtoa kuin valita hänet, hän antoi valitettavasti potkut.  Uusi loppu: Steven epäonneksi hänen veljentyttärensä oli yksi hänen työntekijöistään. Vaikka hän oli paras, Steve pelkäsi, että häntä syytettäisiin nepotismista. Koska Steve tunsi, ettei hänellä ollut muuta vaihtoehtoa kuin valita hänet, hän antoi hänelle valitettavasti potkut. </w:t>
      </w:r>
    </w:p>
    <w:p>
      <w:r>
        <w:rPr>
          <w:b/>
        </w:rPr>
        <w:t xml:space="preserve">Tulos</w:t>
      </w:r>
    </w:p>
    <w:p>
      <w:r>
        <w:t xml:space="preserve">Talouden vuoksi Steve joutui erottamaan viisi työntekijää.</w:t>
      </w:r>
    </w:p>
    <w:p>
      <w:r>
        <w:rPr>
          <w:b/>
        </w:rPr>
        <w:t xml:space="preserve">Esimerkki 7.6344</w:t>
      </w:r>
    </w:p>
    <w:p>
      <w:r>
        <w:t xml:space="preserve">Lähtökohta: Devon oli esiintymässä keikalla.  Alkuperäinen konteksti: Hän aikoi esitellä upouuden kappaleen.  Alkuperäinen loppu: Hän oli todella hermostunut. Lopulta oli aika soittaa. Kappale meni itse asiassa erittäin hyvin.  Uusi lopetus: Hän oli todella hermostunut uuden keikan löytämisestä. Lopulta hän löysi yhden. Kappale meni todella hyvin. </w:t>
      </w:r>
    </w:p>
    <w:p>
      <w:r>
        <w:rPr>
          <w:b/>
        </w:rPr>
        <w:t xml:space="preserve">Tulos</w:t>
      </w:r>
    </w:p>
    <w:p>
      <w:r>
        <w:t xml:space="preserve">Hän meni kotiin lepäämään ennen esitystä, nukkui liian myöhään ja sai potkut.</w:t>
      </w:r>
    </w:p>
    <w:p>
      <w:r>
        <w:rPr>
          <w:b/>
        </w:rPr>
        <w:t xml:space="preserve">Esimerkki 7.6345</w:t>
      </w:r>
    </w:p>
    <w:p>
      <w:r>
        <w:t xml:space="preserve">Lähtökohta: Joseph päätti, että hän haluaa oppia soittamaan uutta instrumenttia.  Alustava konteksti: Hän osti kitaran musiikkikaupasta.  Alkuperäinen loppuratkaisu: Hän osti myös kirjan, jossa esiteltiin muutamia perussointuja. Hän harjoitteli näitä sointuja monta viikkoa. Lopulta Joseph pystyi soittamaan kitaralla kokonaisen kappaleen.  Uusi lopetus: Hän harjoitteli pianonsoittoa ja Joseph pystyi vihdoin soittamaan kokonaisen kappaleen pianolla. </w:t>
      </w:r>
    </w:p>
    <w:p>
      <w:r>
        <w:rPr>
          <w:b/>
        </w:rPr>
        <w:t xml:space="preserve">Tulos</w:t>
      </w:r>
    </w:p>
    <w:p>
      <w:r>
        <w:t xml:space="preserve">Hän myi kitaran musiikkikaupasta.</w:t>
      </w:r>
    </w:p>
    <w:p>
      <w:r>
        <w:rPr>
          <w:b/>
        </w:rPr>
        <w:t xml:space="preserve">Esimerkki 7.6346</w:t>
      </w:r>
    </w:p>
    <w:p>
      <w:r>
        <w:t xml:space="preserve">Lähtökohta: Bob ja Christina menivät katsomaan uutta elokuvaa.  Alustava konteksti: He ostivat liput netistä ja ajoivat teatteriin.  Alkuperäinen loppuratkaisu: He saapuivat ajoissa paikalle ja ostivat popcornia ja limsaa. Sitten he istuivat alas katsomaan elokuvaa. Se oli erittäin hyvä elokuva, ja he puhuivat siitä kotimatkalla.  Uusi loppu: He päättivät katsoa toisen elokuvan ja ostivat popcornia ja limsaa. Sitten he istuivat alas katsomaan elokuvaa. Se oli erittäin hyvä elokuva, ja he puhuivat siitä kotimatkalla. </w:t>
      </w:r>
    </w:p>
    <w:p>
      <w:r>
        <w:rPr>
          <w:b/>
        </w:rPr>
        <w:t xml:space="preserve">Tulos</w:t>
      </w:r>
    </w:p>
    <w:p>
      <w:r>
        <w:t xml:space="preserve">He menivät ostamaan lippuja, mutta se oli loppuunmyyty.</w:t>
      </w:r>
    </w:p>
    <w:p>
      <w:r>
        <w:rPr>
          <w:b/>
        </w:rPr>
        <w:t xml:space="preserve">Esimerkki 7.6347</w:t>
      </w:r>
    </w:p>
    <w:p>
      <w:r>
        <w:t xml:space="preserve">Lähtökohta: Tom päätti eräänä päivänä rynnätä ulos kotoa.  Alkuperäinen konteksti: Hän tajusi unohtaneensa kenkänsä.  Alkuperäinen loppuratkaisu: Hän luuli sukkiensa riittävän. Tom repi sukkansa läpi ja pilasi ne. Tom oli surullinen siitä ja otti opikseen.  Uusi lopetus: Hän luuli, että hänen hakulaitteensa riittäisi. Tom pudotti hakulaitteensa ja pilasi sen. Tom oli surullinen siitä ja otti opikseen. </w:t>
      </w:r>
    </w:p>
    <w:p>
      <w:r>
        <w:rPr>
          <w:b/>
        </w:rPr>
        <w:t xml:space="preserve">Tulos</w:t>
      </w:r>
    </w:p>
    <w:p>
      <w:r>
        <w:t xml:space="preserve">Hän tajusi unohtaneensa kännykkänsä.</w:t>
      </w:r>
    </w:p>
    <w:p>
      <w:r>
        <w:rPr>
          <w:b/>
        </w:rPr>
        <w:t xml:space="preserve">Esimerkki 7.6348</w:t>
      </w:r>
    </w:p>
    <w:p>
      <w:r>
        <w:t xml:space="preserve">Lähtökohta: Anne ja Sam olivat parhaita ystäviä.  Alkuperäinen konteksti: Eräänä päivänä Annen perhe muutti toiseen kaupunkiin.  Alkuperäinen loppu: Anne ja Sam olivat surullisia erosta. Tytöt kuitenkin tajusivat, että he voisivat edelleen lähettää sähköpostia ja tekstiviestejä joka päivä. Tytöt pysyivät parhaina ystävinä välimatkasta huolimatta.  Uusi lopetus: Anne ja Sam olivat onnellisia siitä, etteivät he koskaan joutuneet eroon toisistaan. Tytöt kuitenkin tajusivat, että he voisivat edelleen lähettää sähköpostia ja tekstiviestejä joka päivä, kun he eivät olleet yhdessä. Tytöt pysyivät parhaina ystävinä kaikesta huolimatta. </w:t>
      </w:r>
    </w:p>
    <w:p>
      <w:r>
        <w:rPr>
          <w:b/>
        </w:rPr>
        <w:t xml:space="preserve">Tulos</w:t>
      </w:r>
    </w:p>
    <w:p>
      <w:r>
        <w:t xml:space="preserve">He asuivat naapurissa yhdessä ikuisesti.</w:t>
      </w:r>
    </w:p>
    <w:p>
      <w:r>
        <w:rPr>
          <w:b/>
        </w:rPr>
        <w:t xml:space="preserve">Esimerkki 7.6349</w:t>
      </w:r>
    </w:p>
    <w:p>
      <w:r>
        <w:t xml:space="preserve">Lähtökohta: Damon oli aina miettinyt, mitä hänen isoäitinsä ullakolla oli.  Alkuperäinen konteksti: Hän päätti vihdoin uskaltautua sinne.  Alkuperäinen loppu: Siellä oli paljon pölyä ja hämähäkinverkkoja. Damon löysi laatikon, jossa oli suuri kultakimpale. Hän vei kimpaleen kotiin arvioitavaksi.  Uusi loppu: Ullakko oli täysin tyhjä. Damon palasi tyhjin käsin. Hän toivoi löytävänsä jotain arvokasta, mutta mitään ei löytynyt. </w:t>
      </w:r>
    </w:p>
    <w:p>
      <w:r>
        <w:rPr>
          <w:b/>
        </w:rPr>
        <w:t xml:space="preserve">Tulos</w:t>
      </w:r>
    </w:p>
    <w:p>
      <w:r>
        <w:t xml:space="preserve">Hänen isoäitinsä käski hänen mennä sinne, eikä hän löytänyt mitään.</w:t>
      </w:r>
    </w:p>
    <w:p>
      <w:r>
        <w:rPr>
          <w:b/>
        </w:rPr>
        <w:t xml:space="preserve">Esimerkki 7.6350</w:t>
      </w:r>
    </w:p>
    <w:p>
      <w:r>
        <w:t xml:space="preserve">Lähtökohta: Kun olin eilen lääkärissä, tarvitsin pistoksen.  Alustava konteksti: Lääkäri sanoi, että tarvitsen jäykkäkouristusrokotuksen.  Alkuperäinen lopetus: Istuin tuolissa vapisten. Kun neula työnnettiin sisään, säikähdin. Käteeni sattui lopulta päiväkausia.  Uusi loppu: Istuin tuolissa rauhallisesti. Kun neulaa pistettiin, en liikkunut yhtään. Käteni oli lopulta kunnossa. </w:t>
      </w:r>
    </w:p>
    <w:p>
      <w:r>
        <w:rPr>
          <w:b/>
        </w:rPr>
        <w:t xml:space="preserve">Tulos</w:t>
      </w:r>
    </w:p>
    <w:p>
      <w:r>
        <w:t xml:space="preserve">Olin valmis ottamaan jäykkäkouristusrokotuksen.</w:t>
      </w:r>
    </w:p>
    <w:p>
      <w:r>
        <w:rPr>
          <w:b/>
        </w:rPr>
        <w:t xml:space="preserve">Esimerkki 7.6351</w:t>
      </w:r>
    </w:p>
    <w:p>
      <w:r>
        <w:t xml:space="preserve">Lähtökohta: Opiskelija hiipi portaita ylös ja toiseen kerrokseen.  Alkuperäinen konteksti: Hän hiipi käytävää pitkin kohti lukittua ovea.  Alkuperäinen loppuratkaisu: Hän tiirikoi nuppineulan avulla oven lukon ja hiipi sisään. Hän otti rahaa opettajan pöydältä ja oli lähdössä. Opettaja käveli huoneeseen ja sai hänet kiinni itse teosta.  Uusi lopetus: Käyttämällä nuppineulaa hän mursi oven lukon ja hiipi sisään. Hän otti kamerat laukustaan ja asensi ne ja oli lähdössä. Opettaja käveli huoneeseen ja sai hänet kiinni itse teosta. </w:t>
      </w:r>
    </w:p>
    <w:p>
      <w:r>
        <w:rPr>
          <w:b/>
        </w:rPr>
        <w:t xml:space="preserve">Tulos</w:t>
      </w:r>
    </w:p>
    <w:p>
      <w:r>
        <w:t xml:space="preserve">Hän hiipi käytävää pitkin kohti vessoja.</w:t>
      </w:r>
    </w:p>
    <w:p>
      <w:r>
        <w:rPr>
          <w:b/>
        </w:rPr>
        <w:t xml:space="preserve">Esimerkki 7.6352</w:t>
      </w:r>
    </w:p>
    <w:p>
      <w:r>
        <w:t xml:space="preserve">Lähtökohta: Frank työskentelee munuaisdialyysiyrityksessä.  Alkuperäinen konteksti: He maksavat työntekijöilleen huonosti.  Alkuperäinen loppuratkaisu: Työnantaja sanoo, että heidän työntekijöidensä pitäisi olla ylpeitä siitä, että he työskentelevät siellä. Työntekijät alkoivat etsiä paremmin palkattuja työpaikkoja. Työnantaja jäi hyvin hämmentyneeksi.  Uusi lopetus: Työnantaja sanoo, että heidän työntekijöidensä pitäisi olla ylpeitä siitä, että he työskentelevät siellä. Työntekijät alkoivat kertoa muille paremmin palkatuista työpaikoistaan. Työnantaja oli ylpeä. </w:t>
      </w:r>
    </w:p>
    <w:p>
      <w:r>
        <w:rPr>
          <w:b/>
        </w:rPr>
        <w:t xml:space="preserve">Tulos</w:t>
      </w:r>
    </w:p>
    <w:p>
      <w:r>
        <w:t xml:space="preserve">He maksavat työntekijöilleen oikeudenmukaisesti.</w:t>
      </w:r>
    </w:p>
    <w:p>
      <w:r>
        <w:rPr>
          <w:b/>
        </w:rPr>
        <w:t xml:space="preserve">Esimerkki 7.6353</w:t>
      </w:r>
    </w:p>
    <w:p>
      <w:r>
        <w:t xml:space="preserve">Lähtökohta: Ana ja Alex olivat neljännellä luokalla.  Alustava konteksti: He tekivät kaiken yhdessä.  Alkuperäinen loppu: He päättivät vihdoin seurustella. Heidän vanhempansa pitivät sitä penturakkautena. Ana ja Alex menivät naimisiin kaksikymmentä vuotta myöhemmin.  Uusi loppu: Alex päätti pyytää Anaa treffeille. Heidän vanhempansa pitivät sitä penturakkautena. Ana ja Alex menivät naimisiin kaksikymmentä vuotta myöhemmin. </w:t>
      </w:r>
    </w:p>
    <w:p>
      <w:r>
        <w:rPr>
          <w:b/>
        </w:rPr>
        <w:t xml:space="preserve">Tulos</w:t>
      </w:r>
    </w:p>
    <w:p>
      <w:r>
        <w:t xml:space="preserve">He eivät olleet koskaan tehneet mitään yhdessä.</w:t>
      </w:r>
    </w:p>
    <w:p>
      <w:r>
        <w:rPr>
          <w:b/>
        </w:rPr>
        <w:t xml:space="preserve">Esimerkki 7.6354</w:t>
      </w:r>
    </w:p>
    <w:p>
      <w:r>
        <w:t xml:space="preserve">Lähtökohta: Bella lähti ensimmäistä kertaa Seaworldiin.  Alustava konteksti: Bella oli 6-vuotiaana ihastunut kaikkiin meren eläimiin.  Alkuperäinen loppuratkaisu: Bellan suosikkeja olivat tappajavalaat. Hän päätti, että hän haluaisi työskennellä niiden kanssa, kun hän kasvaa isoksi. Bella opiskelee nyt yliopistossa meribiologiaa.  Uusi loppu: Bellan suosikki olivat tappajatiikerit. Hän päätti, että hän haluaa työskennellä niiden kanssa, kun hän kasvaa isoksi. Bella opiskelee nyt yliopistossa biologiaa. </w:t>
      </w:r>
    </w:p>
    <w:p>
      <w:r>
        <w:rPr>
          <w:b/>
        </w:rPr>
        <w:t xml:space="preserve">Tulos</w:t>
      </w:r>
    </w:p>
    <w:p>
      <w:r>
        <w:t xml:space="preserve">6-vuotiaana hän ihaili kaikkia maaeläimiä.</w:t>
      </w:r>
    </w:p>
    <w:p>
      <w:r>
        <w:rPr>
          <w:b/>
        </w:rPr>
        <w:t xml:space="preserve">Esimerkki 7.6355</w:t>
      </w:r>
    </w:p>
    <w:p>
      <w:r>
        <w:t xml:space="preserve">Lähtökohta: Joen vanhemmat olivat adoptoimassa pientä tyttöä Koreasta.  Alkuperäinen konteksti: Joe oli innoissaan mutta hermostunut.  Alkuperäinen loppuratkaisu: Joe meni tapaamaan uutta siskoaan lentokentälle. Tyttö hymyili ja kietoi pienet kätensä hänen jalkojensa ympärille. Hän päätti, että pikkusiskon saaminen oli ihanaa.  Uusi loppu: Hän meni vastahakoisesti tapaamaan uutta siskoaan lentokentälle. Sisko hymyili ja kietoi pienet kätensä hänen jalkojensa ympärille. Hän päätti, että pikkusiskon saaminen oli ihanaa. </w:t>
      </w:r>
    </w:p>
    <w:p>
      <w:r>
        <w:rPr>
          <w:b/>
        </w:rPr>
        <w:t xml:space="preserve">Tulos</w:t>
      </w:r>
    </w:p>
    <w:p>
      <w:r>
        <w:t xml:space="preserve">Joe ei ollut siitä kovin iloinen.</w:t>
      </w:r>
    </w:p>
    <w:p>
      <w:r>
        <w:rPr>
          <w:b/>
        </w:rPr>
        <w:t xml:space="preserve">Esimerkki 7.6356</w:t>
      </w:r>
    </w:p>
    <w:p>
      <w:r>
        <w:t xml:space="preserve">Lähtökohta: James pelasi nappulaliigajoukkueessa.  Alkuperäinen konteksti: Hän pelkäsi ensimmäistä peliään.  Alkuperäinen loppuratkaisu: Hänen isänsä harjoitteli hänen kanssaan joka päivä. Pelipäivänä James oli innoissaan. Hän löi ensimmäisen kunnarinsa.  Uusi loppu: Jamesin isä oli halunnut harjoitella hänen kanssaan joka päivä. Pelipäivänä James oli innoissaan. Hän löi ensimmäisen kunnarinsa. </w:t>
      </w:r>
    </w:p>
    <w:p>
      <w:r>
        <w:rPr>
          <w:b/>
        </w:rPr>
        <w:t xml:space="preserve">Tulos</w:t>
      </w:r>
    </w:p>
    <w:p>
      <w:r>
        <w:t xml:space="preserve">Hän oli sairas eikä pystynyt valmistautumaan ensimmäiseen peliinsä.</w:t>
      </w:r>
    </w:p>
    <w:p>
      <w:r>
        <w:rPr>
          <w:b/>
        </w:rPr>
        <w:t xml:space="preserve">Esimerkki 7.6357</w:t>
      </w:r>
    </w:p>
    <w:p>
      <w:r>
        <w:t xml:space="preserve">Lähtökohta: Isoisäni oli lennonjohtaja ennen eläkkeelle jäämistään.  Alustava konteksti: Tänään hän sanoi minulle, että se on hieno työ ja että minun pitäisi tehdä sitä.  Alkuperäinen loppu: Hän sanoi, että palkka on hyvä ja että saa paljon vapaata. Lisäksi pääsee varhaiseläkkeelle ja saa täydet edut. Hän vakuutti minut siitä, ja hain juuri sinne.  Uusi lopetus: Hän sanoi, että palkka oli huono ja että et saa paljon vapaata. Lisäksi joutuu jäämään eläkkeelle varhaisessa iässä ja minimaalisilla etuuksilla. Hän sai minut luopumaan siitä, ja hakeuduin lentäjien akatemiaan. </w:t>
      </w:r>
    </w:p>
    <w:p>
      <w:r>
        <w:rPr>
          <w:b/>
        </w:rPr>
        <w:t xml:space="preserve">Tulos</w:t>
      </w:r>
    </w:p>
    <w:p>
      <w:r>
        <w:t xml:space="preserve">Hän ei oikeastaan pitänyt työstään.</w:t>
      </w:r>
    </w:p>
    <w:p>
      <w:r>
        <w:rPr>
          <w:b/>
        </w:rPr>
        <w:t xml:space="preserve">Esimerkki 7.6358</w:t>
      </w:r>
    </w:p>
    <w:p>
      <w:r>
        <w:t xml:space="preserve">Lähtökohta: Dominick oli yläasteella.  Alustava konteksti: Hän sai yleensä hyviä arvosanoja.  Alkuperäinen loppu: Dominick lakkasi kiinnittämästä huomiota opettajaan. Hän tajusi, että hänen arvosanansa olivat huonontumassa. Dominick alkoi taas kiinnittää huomiota opettajaan.  Uusi lopetus: Dominick lakkasi kiinnittämästä huomiota opettajaan. Hän tajusi, että hänen arvosanansa olivat huonontumassa. Dominick alkoi taas kiinnittää huomiota opettajaan. </w:t>
      </w:r>
    </w:p>
    <w:p>
      <w:r>
        <w:rPr>
          <w:b/>
        </w:rPr>
        <w:t xml:space="preserve">Tulos</w:t>
      </w:r>
    </w:p>
    <w:p>
      <w:r>
        <w:t xml:space="preserve">Dominick sai yleensä huonoja arvosanoja.</w:t>
      </w:r>
    </w:p>
    <w:p>
      <w:r>
        <w:rPr>
          <w:b/>
        </w:rPr>
        <w:t xml:space="preserve">Esimerkki 7.6359</w:t>
      </w:r>
    </w:p>
    <w:p>
      <w:r>
        <w:t xml:space="preserve">Lähtökohta: Nancy käveli toimiston poikki.  Alustava konteksti: Hänen jalkansa kompastui suureen johtoon.  Alkuperäinen loppuratkaisu: Tietokoneen lisäksi muutama muukin elektroniikkalaite putosi. Pomo tuli sisään selvittämään, mistä suuri meteli johtui. Hän alkoi suuttua Nancylle.  Uusi loppu: Kannettava tietokone hänen käsissään putosi ulos. Pomo tuli sisään selvittämään, mistä suuri meteli tuli. Hän alkoi suuttua Nancylle. </w:t>
      </w:r>
    </w:p>
    <w:p>
      <w:r>
        <w:rPr>
          <w:b/>
        </w:rPr>
        <w:t xml:space="preserve">Tulos</w:t>
      </w:r>
    </w:p>
    <w:p>
      <w:r>
        <w:t xml:space="preserve">Nancy kompastui ja kaatui portaissa.</w:t>
      </w:r>
    </w:p>
    <w:p>
      <w:r>
        <w:rPr>
          <w:b/>
        </w:rPr>
        <w:t xml:space="preserve">Esimerkki 7.6360</w:t>
      </w:r>
    </w:p>
    <w:p>
      <w:r>
        <w:t xml:space="preserve">Lähtökohta: Betty kuoli ja jätti talonsa lapsenlapsilleen.  Alkuperäinen konteksti: He olivat hyvin iloisia siitä.  Alkuperäinen loppu: He aikoivat myydä sen ja pitää voitot. Kesti lähes vuoden saada talo myytyä ja saada rahat. He olivat niin helpottuneita saadessaan vihdoin rahat.  Uusi lopetus: He aikoivat remontoida sen. Kesti melkein vuoden saada työt tehtyä ja lainata rahaa. He olivat niin helpottuneita saadessaan vihdoin rahaa. </w:t>
      </w:r>
    </w:p>
    <w:p>
      <w:r>
        <w:rPr>
          <w:b/>
        </w:rPr>
        <w:t xml:space="preserve">Tulos</w:t>
      </w:r>
    </w:p>
    <w:p>
      <w:r>
        <w:t xml:space="preserve">He pitivät sen mielellään suvussa tulevien sukupolvien ajan.</w:t>
      </w:r>
    </w:p>
    <w:p>
      <w:r>
        <w:rPr>
          <w:b/>
        </w:rPr>
        <w:t xml:space="preserve">Esimerkki 7.6361</w:t>
      </w:r>
    </w:p>
    <w:p>
      <w:r>
        <w:t xml:space="preserve">Lähtökohta: Lorraine huomasi, että hänen sormenkyntensä oli rähjäinen.  Alustava konteksti: Lorraine näytti äidilleen ränsistyneen kynnen.  Alkuperäinen loppu: Hänen äitinsä antoi hänelle kynsiviilan, jolla hän korjasi kynnen. Lorraine viilasi kynnensä röpelön reunan sileäksi. Hän palautti kynsiviilan äidilleen, kun hän oli valmis.  Uusi lopetus: Hänen siskonsa antoi hänelle kynsiviilan korjata sen. Lorraine viilasi kyntensä rähjäisen reunan sileäksi. Hän palautti kynsiviilan siskolleen, kun hän oli valmis. </w:t>
      </w:r>
    </w:p>
    <w:p>
      <w:r>
        <w:rPr>
          <w:b/>
        </w:rPr>
        <w:t xml:space="preserve">Tulos</w:t>
      </w:r>
    </w:p>
    <w:p>
      <w:r>
        <w:t xml:space="preserve">Hän näytti siskolleen repaleista kynttä.</w:t>
      </w:r>
    </w:p>
    <w:p>
      <w:r>
        <w:rPr>
          <w:b/>
        </w:rPr>
        <w:t xml:space="preserve">Esimerkki 7.6362</w:t>
      </w:r>
    </w:p>
    <w:p>
      <w:r>
        <w:t xml:space="preserve">Lähtökohta: Olin innoissani saadessani toisen ultraäänitutkimukseni.  Alkuperäinen konteksti: Poikaystäväni oli innoissaan ja valmis näkemään vauvan.  Alkuperäinen lopetus: Kun lääkäri etsi sydänääniä, hän ei löytänyt niitä. Hän kertoi meille, että vauvani oli kuollut ja saanut keskenmenon. Minulle tehtiin seuraavana päivänä raskaudenkeskeytys ja vauva poistettiin.  Uusi loppu: Kun lääkäri etsi sydämenlyöntiä, hän ei löytänyt sitä. Hän kertoi meille, että vauvani oli kuollut ja saanut keskenmenon. Minulle tehtiin seuraavana päivänä raskaudenkeskeytys ja vauva poistettiin, koska poikaystäväni tunsi syyllisyyttä aiemmista mielipiteistään. </w:t>
      </w:r>
    </w:p>
    <w:p>
      <w:r>
        <w:rPr>
          <w:b/>
        </w:rPr>
        <w:t xml:space="preserve">Tulos</w:t>
      </w:r>
    </w:p>
    <w:p>
      <w:r>
        <w:t xml:space="preserve">Poikaystäväni oli järkyttynyt eikä halunnut nähdä vauvaa.</w:t>
      </w:r>
    </w:p>
    <w:p>
      <w:r>
        <w:rPr>
          <w:b/>
        </w:rPr>
        <w:t xml:space="preserve">Esimerkki 7.6363</w:t>
      </w:r>
    </w:p>
    <w:p>
      <w:r>
        <w:t xml:space="preserve">Lähtökohta: Päätin eilen värjätä omat hiukseni.  Alustava konteksti: Sain apteekista laatikon kokeeksi.  Alkuperäinen lopputulos: Avasin sen heti ja laitoin tavaraa päähäni. Kun olin valmis, se näytti kamalalta. Tiesin, etten tee sitä enää koskaan.  Uusi lopetus: Avasin sen heti ja laitoin tavaraa päähäni. Kun olin valmis, se näytti upealta. Tiesin, että halusin tehdä sen uudelleen. </w:t>
      </w:r>
    </w:p>
    <w:p>
      <w:r>
        <w:rPr>
          <w:b/>
        </w:rPr>
        <w:t xml:space="preserve">Tulos</w:t>
      </w:r>
    </w:p>
    <w:p>
      <w:r>
        <w:t xml:space="preserve">Myin laatikon apteekista kokeeksi.</w:t>
      </w:r>
    </w:p>
    <w:p>
      <w:r>
        <w:rPr>
          <w:b/>
        </w:rPr>
        <w:t xml:space="preserve">Esimerkki 7.6364</w:t>
      </w:r>
    </w:p>
    <w:p>
      <w:r>
        <w:t xml:space="preserve">Lähtökohta: Eräänä maanantai-iltapäivänä koulussa kaikki oppilaat ohjattiin ulos.  Alustava konteksti: Meillä ei ole aavistustakaan, mitä tapahtui.  Alkuperäinen loppu: Kävi ilmi, että koulussa oli pommiuhkaus. Olimme kaikki paniikissa, koska tällaista ei ollut koskaan ennen tapahtunut. Kävi ilmi, että se oli vain paha pila.  Uusi loppu: Kävi ilmi, että koulussa oli pommiuhkaus. Olimme kaikki paniikissa, koska tällaista ei ollut koskaan ennen tapahtunut. Kävi ilmi, että se oli vain paha pila. </w:t>
      </w:r>
    </w:p>
    <w:p>
      <w:r>
        <w:rPr>
          <w:b/>
        </w:rPr>
        <w:t xml:space="preserve">Tulos</w:t>
      </w:r>
    </w:p>
    <w:p>
      <w:r>
        <w:t xml:space="preserve">Meillä on suunnitelma siitä, mitä oli tekeillä.</w:t>
      </w:r>
    </w:p>
    <w:p>
      <w:r>
        <w:rPr>
          <w:b/>
        </w:rPr>
        <w:t xml:space="preserve">Esimerkki 7.6365</w:t>
      </w:r>
    </w:p>
    <w:p>
      <w:r>
        <w:t xml:space="preserve">Lähtökohta: Sally yritti mahtua vanhoihin farkkuihinsa.  Alkuperäinen konteksti: Hänellä on ollut ne viimeiset 10 vuotta.  Alkuperäinen loppuratkaisu: Mutta hän on kasvanut ajan myötä. Hän veti ja veti farkkuja. Ne repesivät lopulta kahtia.  Uusi lopetus: Hän oli kasvanut ajan myötä, mutta ei paljon. Hän veti farkut jalkaan helposti. Niitä käytettiin lopulta paljon. </w:t>
      </w:r>
    </w:p>
    <w:p>
      <w:r>
        <w:rPr>
          <w:b/>
        </w:rPr>
        <w:t xml:space="preserve">Tulos</w:t>
      </w:r>
    </w:p>
    <w:p>
      <w:r>
        <w:t xml:space="preserve">Hän veti ne ylös, ja ne vetoketjuuntuivat helposti.</w:t>
      </w:r>
    </w:p>
    <w:p>
      <w:r>
        <w:rPr>
          <w:b/>
        </w:rPr>
        <w:t xml:space="preserve">Esimerkki 7.6366</w:t>
      </w:r>
    </w:p>
    <w:p>
      <w:r>
        <w:t xml:space="preserve">Lähtökohta: Ginan ainoa jäljellä oleva ystävä oli Tami.  Alkuperäinen konteksti: Nyt Tami ei ollut enää hänen ystävänsä.  Alkuperäinen loppu: Hänellä ei ollut enää yhtään liittolaista luokassaan. Ja vanhojen ystävien vieressä istuminen oli epämukavaa. Gina tunsi itsensä hylkiöksi.  Uusi loppu: Hänellä on luokassaan paljon liittolaisia. Mutta vanhojen ystäviensä vieressä istuminen on epämukavaa. Silti Gina ei tunne itseään hylkiöksi. </w:t>
      </w:r>
    </w:p>
    <w:p>
      <w:r>
        <w:rPr>
          <w:b/>
        </w:rPr>
        <w:t xml:space="preserve">Tulos</w:t>
      </w:r>
    </w:p>
    <w:p>
      <w:r>
        <w:t xml:space="preserve">Nyt Ginalla on paljon ystäviä.</w:t>
      </w:r>
    </w:p>
    <w:p>
      <w:r>
        <w:rPr>
          <w:b/>
        </w:rPr>
        <w:t xml:space="preserve">Esimerkki 7.6367</w:t>
      </w:r>
    </w:p>
    <w:p>
      <w:r>
        <w:t xml:space="preserve">Lähtökohta: George halusi yllättää äitinsä kotitekoisella kakulla.  Alkuperäinen konteksti: Hän kokosi kaikki ainekset keittiön pöydällä.  Alkuperäinen loppuratkaisu: Tarkistamatta reseptiä hän alkoi sekoittaa aineksia. Hän maistoi taikinaa ja supisti huuliaan. Hän oli lisännyt kokonaisen kupillisen suolaa!  Uusi lopetus: Tarkistamatta reseptiä hän alkoi sekoittaa aineksia. Hän maistoi taikinaa ja supisti huuliaan. Hän oli lisännyt kokonaisen kupillisen suolaa! </w:t>
      </w:r>
    </w:p>
    <w:p>
      <w:r>
        <w:rPr>
          <w:b/>
        </w:rPr>
        <w:t xml:space="preserve">Tulos</w:t>
      </w:r>
    </w:p>
    <w:p>
      <w:r>
        <w:t xml:space="preserve">Hän laittoi ainekset varovasti yksi kerrallaan keittiön pöydälle.</w:t>
      </w:r>
    </w:p>
    <w:p>
      <w:r>
        <w:rPr>
          <w:b/>
        </w:rPr>
        <w:t xml:space="preserve">Esimerkki 7.6368</w:t>
      </w:r>
    </w:p>
    <w:p>
      <w:r>
        <w:t xml:space="preserve">Lähtökohta: Teatterinjohtaja Bob odotti esitykseen suurta yleisöä.  Alkuperäinen konteksti: Hän otti varastosta ylimääräisiä tuoleja ja sijoitti ne takaosaan.  Alkuperäinen lopetus: Kun esitys alkoi, hän tarvitsi vielä lisää istuimia. Johtajan oli selitettävä katsojille, että heidän oli seisottava. Asiakkaat yrittivät löytää seinältä paikan, johon nojata.  Uusi lopetus: Kun esitys alkoi, kukaan ei tarvinnut lisää istumapaikkoja. Johtajan oli selitettävä asiakkaille, miksi tuoleja oli ylimääräisiä. Asiakkailla ei ollut vaikeuksia löytää istumapaikkaa. </w:t>
      </w:r>
    </w:p>
    <w:p>
      <w:r>
        <w:rPr>
          <w:b/>
        </w:rPr>
        <w:t xml:space="preserve">Tulos</w:t>
      </w:r>
    </w:p>
    <w:p>
      <w:r>
        <w:t xml:space="preserve">Hän oli kuitenkin pettynyt, kun näytöksen aika koitti.</w:t>
      </w:r>
    </w:p>
    <w:p>
      <w:r>
        <w:rPr>
          <w:b/>
        </w:rPr>
        <w:t xml:space="preserve">Esimerkki 7.6369</w:t>
      </w:r>
    </w:p>
    <w:p>
      <w:r>
        <w:t xml:space="preserve">Lähtökohta: Jillin uusi vauva tarvitsi kylvyn.  Alkuperäinen konteksti: Jill tyhjensi lavuaarin.  Alkuperäinen loppuratkaisu: Hän laittoi vauvan lavuaariin. Hän pesi vauvan sienellä. Kun hän oli valmis, hän kääri vauvan pyyhkeeseen.  Uusi lopetus: Hän laittoi vauvan lavuaariin. Hän pesi vauvan sienellä saippualla ja lämpimällä vedellä. Kun hän oli valmis, hän kääri vauvan pyyhkeeseen. </w:t>
      </w:r>
    </w:p>
    <w:p>
      <w:r>
        <w:rPr>
          <w:b/>
        </w:rPr>
        <w:t xml:space="preserve">Tulos</w:t>
      </w:r>
    </w:p>
    <w:p>
      <w:r>
        <w:t xml:space="preserve">Hän käytti hellävaraista saippuaa ja haaleaa vettä, jotta vauva ei palaisi.</w:t>
      </w:r>
    </w:p>
    <w:p>
      <w:r>
        <w:rPr>
          <w:b/>
        </w:rPr>
        <w:t xml:space="preserve">Esimerkki 7.6370</w:t>
      </w:r>
    </w:p>
    <w:p>
      <w:r>
        <w:t xml:space="preserve">Lähtökohta: Jenna oli juuri ostanut uuden pullon meikkivoidetta.  Alkuperäinen konteksti: Hänellä oli vaikeuksia saada kansi irti.  Alkuperäinen loppuratkaisu: Yhtäkkiä hän veti sen auki. Pohjustusvoidetta lensi peilin päälle. Jennan piti siivota se pois puhdistussuihkeella.  Uusi lopetus: Sitten hän pudotti pullon. Pohjustusainetta lensi kaikkialle. Jennan piti siivota se pois puhdistussuihkeella. </w:t>
      </w:r>
    </w:p>
    <w:p>
      <w:r>
        <w:rPr>
          <w:b/>
        </w:rPr>
        <w:t xml:space="preserve">Tulos</w:t>
      </w:r>
    </w:p>
    <w:p>
      <w:r>
        <w:t xml:space="preserve">Hänen oli helppo saada kansi irti.</w:t>
      </w:r>
    </w:p>
    <w:p>
      <w:r>
        <w:rPr>
          <w:b/>
        </w:rPr>
        <w:t xml:space="preserve">Esimerkki 7.6371</w:t>
      </w:r>
    </w:p>
    <w:p>
      <w:r>
        <w:t xml:space="preserve">Lähtökohta: Holly oli järkyttynyt siitä, ettei DJ ollut soittanut hänen suosikkikappalettaan juhlissa.  Alkuperäinen konteksti: Hän kulki väkijoukon läpi kohti DJ-koppia.  Alkuperäinen loppuratkaisu: Tyttö törmäsi häneen ja kaatoi juomansa hänen mekkonsa päälle. Kun tyttö pyyhki roiskeita, klubin valot syttyivät. Holly oli raivoissaan, että klubi oli sulkemassa.  Uusi loppu: Kun hän kääntyi ympäri, hän läikytti kylmän juomansa hänen mekkonsa päälle. Kun hän pyyhki roiskeet pois, klubin valot syttyivät. Holly oli raivoissaan klubin sulkemisesta. </w:t>
      </w:r>
    </w:p>
    <w:p>
      <w:r>
        <w:rPr>
          <w:b/>
        </w:rPr>
        <w:t xml:space="preserve">Tulos</w:t>
      </w:r>
    </w:p>
    <w:p>
      <w:r>
        <w:t xml:space="preserve">Hän kulki väkijoukon läpi kohti DJ-koppia ja laittoi kappaleen itse soimaan.</w:t>
      </w:r>
    </w:p>
    <w:p>
      <w:r>
        <w:rPr>
          <w:b/>
        </w:rPr>
        <w:t xml:space="preserve">Esimerkki 7.6372</w:t>
      </w:r>
    </w:p>
    <w:p>
      <w:r>
        <w:t xml:space="preserve">Lähtökohta: Olen niin suuri vanhan koulukunnan hip hopin ystävä!  Alkuperäinen konteksti: Se piristää minua heti, kun kuulen sen.  Alkuperäinen lopetus: Kuuntelen sitä töissä ja kotona. Ystäväni yrittävät saada minut kuuntelemaan new age -hip hopia. Se ei vain kuulosta minusta yhtä hyvältä, ja he ovat eri mieltä.  Uusi lopetus: Tanssin sitä kotona. Ystäväni yrittävät saada minut tanssimaan new age hip hopia. Se ei vain kuulosta minusta yhtä hyvältä, ja he ovat eri mieltä. </w:t>
      </w:r>
    </w:p>
    <w:p>
      <w:r>
        <w:rPr>
          <w:b/>
        </w:rPr>
        <w:t xml:space="preserve">Tulos</w:t>
      </w:r>
    </w:p>
    <w:p>
      <w:r>
        <w:t xml:space="preserve">Alan tanssia heti kun kuulen sen.</w:t>
      </w:r>
    </w:p>
    <w:p>
      <w:r>
        <w:rPr>
          <w:b/>
        </w:rPr>
        <w:t xml:space="preserve">Esimerkki 7.6373</w:t>
      </w:r>
    </w:p>
    <w:p>
      <w:r>
        <w:t xml:space="preserve">Lähtökohta: Kelly tunsi itsensä tänään kamalaksi, koska hän oli flunssassa.  Alustava konteksti: Hänestä tuntui, ettei mikään saisi häntä tuntemaan oloaan paremmaksi.  Alkuperäinen loppu: Hänen äitinsä toi herkullista kanakeittoa. Se näytti tehoavan, sillä Kelly tunsi olonsa pian paremmaksi. Pian Kelly oli taas jalkeilla ja voi hyvin.  Uusi lopetus: Hänen hoitajansa tuli tuomaan herkullista kanakeittoa. Tämä näytti tehoavan, sillä Kelly tunsi olonsa lopulta paremmaksi. Jonkin ajan kuluttua Kelly oli taas jaloillaan ja voi hyvin. </w:t>
      </w:r>
    </w:p>
    <w:p>
      <w:r>
        <w:rPr>
          <w:b/>
        </w:rPr>
        <w:t xml:space="preserve">Tulos</w:t>
      </w:r>
    </w:p>
    <w:p>
      <w:r>
        <w:t xml:space="preserve">Flunssa paheni, ja Kelly piti viedä sairaalaan.</w:t>
      </w:r>
    </w:p>
    <w:p>
      <w:r>
        <w:rPr>
          <w:b/>
        </w:rPr>
        <w:t xml:space="preserve">Esimerkki 7.6374</w:t>
      </w:r>
    </w:p>
    <w:p>
      <w:r>
        <w:t xml:space="preserve">Lähtökohta: Mason teki sopimuksen, jonka mukaan hän saisi puhelimen, jos hän säästäisi sitä varten.  Alkuperäinen konteksti: Mason teki kesän ajan satunnaisia töitä säästääkseen rahaa.  Alkuperäinen loppu: Kun hän vihdoin säästi tarpeeksi, hän meni kauppaan katsomaan. Uusi iPhone kiinnitti hänen huomionsa heti. Hän käveli ulos kaupasta ja lähetti jo tekstiviestejä ystävilleen.  Uusi lopetus: Kun hän vihdoin säästi tarpeeksi, hän meni kauppaan katsomaan. Uusi iPhone kiinnitti hänen huomionsa heti. Hän käveli ulos kaupasta ja kirjoitti jo tekstiviestejä ystävilleen. </w:t>
      </w:r>
    </w:p>
    <w:p>
      <w:r>
        <w:rPr>
          <w:b/>
        </w:rPr>
        <w:t xml:space="preserve">Tulos</w:t>
      </w:r>
    </w:p>
    <w:p>
      <w:r>
        <w:t xml:space="preserve">Hän työskenteli kesän lastenhoitajana.</w:t>
      </w:r>
    </w:p>
    <w:p>
      <w:r>
        <w:rPr>
          <w:b/>
        </w:rPr>
        <w:t xml:space="preserve">Esimerkki 7.6375</w:t>
      </w:r>
    </w:p>
    <w:p>
      <w:r>
        <w:t xml:space="preserve">Lähtökohta: Tia metsästi ruokkiakseen perheensä.  Alkuperäinen konteksti: Hän tähtäsi jousellaan lihavaa lentävää hanhea.  Alkuperäinen loppu: Hänen nuolensa lävisti sen ja pudotti sen alas. Onnellisena Tia lähti hakemaan sitä ja toi sen kotiin. Siellä hän nyppi sen ja paistoi sen perheelleen.  Uusi loppu: Hänen laukauksensa osui siihen ja kaatoi sen. Onnellisena Tia haki sen ja toi kotiin. Siellä hän poimi sen ja paistoi sen perheelleen. </w:t>
      </w:r>
    </w:p>
    <w:p>
      <w:r>
        <w:rPr>
          <w:b/>
        </w:rPr>
        <w:t xml:space="preserve">Tulos</w:t>
      </w:r>
    </w:p>
    <w:p>
      <w:r>
        <w:t xml:space="preserve">Hän tähtäsi aseellaan lihavaa lentävää hanhea.</w:t>
      </w:r>
    </w:p>
    <w:p>
      <w:r>
        <w:rPr>
          <w:b/>
        </w:rPr>
        <w:t xml:space="preserve">Esimerkki 7.6376</w:t>
      </w:r>
    </w:p>
    <w:p>
      <w:r>
        <w:t xml:space="preserve">Lähtökohta: Asuin Norjassa.  Alkuperäinen konteksti: Siellä oli aina kylmä.  Alkuperäinen loppu: Päätin muuttaa Teksasiin. Rakastin Teksasin lämpöä. Päätin jäädä eläkkeelle Teksasiin.  Uusi lopetus: Minun oli muutettava Teksasiin työn takia. Rakastin Teksasin lämpöä. Päätin silti jäädä eläkkeelle Norjaan. </w:t>
      </w:r>
    </w:p>
    <w:p>
      <w:r>
        <w:rPr>
          <w:b/>
        </w:rPr>
        <w:t xml:space="preserve">Tulos</w:t>
      </w:r>
    </w:p>
    <w:p>
      <w:r>
        <w:t xml:space="preserve">Se oli aina mukava paikka asua.</w:t>
      </w:r>
    </w:p>
    <w:p>
      <w:r>
        <w:rPr>
          <w:b/>
        </w:rPr>
        <w:t xml:space="preserve">Esimerkki 7.6377</w:t>
      </w:r>
    </w:p>
    <w:p>
      <w:r>
        <w:t xml:space="preserve">Lähtökohta: Fred ja George olivat viimeistä vuottaan koulussa.  Alustava konteksti: He päättivät, etteivät halua lopettaa koulunkäyntiä.  Alkuperäinen loppu: Eräänä päivänä he aiheuttivat melkoista häiriötä käytävillä. Rehtori oli hyvin vihainen. Fred ja George eivät koskaan palanneet kouluunsa sen päivän jälkeen.  Uusi loppu: Rehtori oli hyvin vihainen. He saivat viikon jälki-istuntoa. </w:t>
      </w:r>
    </w:p>
    <w:p>
      <w:r>
        <w:rPr>
          <w:b/>
        </w:rPr>
        <w:t xml:space="preserve">Tulos</w:t>
      </w:r>
    </w:p>
    <w:p>
      <w:r>
        <w:t xml:space="preserve">He olivat kunniaoppilaita ja hyvin käyttäytyviä.</w:t>
      </w:r>
    </w:p>
    <w:p>
      <w:r>
        <w:rPr>
          <w:b/>
        </w:rPr>
        <w:t xml:space="preserve">Esimerkki 7.6378</w:t>
      </w:r>
    </w:p>
    <w:p>
      <w:r>
        <w:t xml:space="preserve">Lähtökohta: Allison tarvitsee hiustenleikkuun.  Alustava konteksti: Allisonilla on vaikeuksia löytää aikaa hiustenleikkuuseen.  Alkuperäinen loppuratkaisu: Eräänä iltana hän päätti leikata hiuksensa itse. Se oli virhe. Allison käytti hattua seuraavien viikkojen ajan piilottaakseen hiuksensa.  Uusi lopetus: Sinä yönä hän antoi naapurinsa leikata hiuksensa. Se oli virhe. Allison käytti hattua seuraavien viikkojen ajan piilottaakseen hiuksensa. </w:t>
      </w:r>
    </w:p>
    <w:p>
      <w:r>
        <w:rPr>
          <w:b/>
        </w:rPr>
        <w:t xml:space="preserve">Tulos</w:t>
      </w:r>
    </w:p>
    <w:p>
      <w:r>
        <w:t xml:space="preserve">Hänellä on vaikeuksia löytää aikaa hiustenleikkuuseen, joten hän maksoi naapurille hiustenleikkuusta.</w:t>
      </w:r>
    </w:p>
    <w:p>
      <w:r>
        <w:rPr>
          <w:b/>
        </w:rPr>
        <w:t xml:space="preserve">Esimerkki 7.6379</w:t>
      </w:r>
    </w:p>
    <w:p>
      <w:r>
        <w:t xml:space="preserve">Lähtökohta: Freda oli kuullut kauheita uutisia.  Alustava konteksti: Hänelle kerrottiin, että hän oli kuolemassa syöpään.  Alkuperäinen loppuratkaisu: Freda oli niin murtunut ja vihainen, että Freda oppi hyväksymään kohtalonsa Freda hymyili viimeistä henkäystään ja hyvästeli tyttärensä Uusi lopetus: Freda oli niin murtunut ja vihainen. Freda oppi hyväksymään kohtalonsa. Freda hymyili ottaessaan insuliinipistoksen ja kertoi tyttärelleen, ettei hänen tarvinnut huolehtia. </w:t>
      </w:r>
    </w:p>
    <w:p>
      <w:r>
        <w:rPr>
          <w:b/>
        </w:rPr>
        <w:t xml:space="preserve">Tulos</w:t>
      </w:r>
    </w:p>
    <w:p>
      <w:r>
        <w:t xml:space="preserve">Hänelle kerrottiin, että hänellä oli diabetes.</w:t>
      </w:r>
    </w:p>
    <w:p>
      <w:r>
        <w:rPr>
          <w:b/>
        </w:rPr>
        <w:t xml:space="preserve">Esimerkki 7.6380</w:t>
      </w:r>
    </w:p>
    <w:p>
      <w:r>
        <w:t xml:space="preserve">Lähtökohta: Ro kuuli oudon kolahtavan äänen.  Alustava konteksti: Hän pysäytti autonsa ja nousi ulos tarkistamaan.  Alkuperäinen loppu: Hänen eturenkaansa oli tyhjä! Hän soitti autoklubille apua. Pian he tulivat vaihtamaan renkaan.  Uusi lopetus: Hän käveli sitten eteen, kun hän huomasi eturenkaan olevan puhki! Hän soitti autokerholle apua. Pian he tulivat vaihtamaan renkaan. </w:t>
      </w:r>
    </w:p>
    <w:p>
      <w:r>
        <w:rPr>
          <w:b/>
        </w:rPr>
        <w:t xml:space="preserve">Tulos</w:t>
      </w:r>
    </w:p>
    <w:p>
      <w:r>
        <w:t xml:space="preserve">Hän pysäytti autonsa ja avasi takakontin.</w:t>
      </w:r>
    </w:p>
    <w:p>
      <w:r>
        <w:rPr>
          <w:b/>
        </w:rPr>
        <w:t xml:space="preserve">Esimerkki 7.6381</w:t>
      </w:r>
    </w:p>
    <w:p>
      <w:r>
        <w:t xml:space="preserve">Lähtökohta: Jaredin piti näyttää hyvältä tansseja varten.  Alkuperäinen konteksti: Hän päätti ostaa uuden hienon kellon.  Alkuperäinen loppuratkaisu: Hän meni kaupunkinsa paikalliseen korukauppiaaseen. Hän katseli ympärilleen ja löysi kellon, josta hän piti. Jared osti sitten kellon ja se näytti kivalta.  Uusi lopetus: Se ostettiin kaupungin paikalliselta korukauppiaalta kauan sitten. Hän oli aina ihaillut kelloa. Hänen mielestään se näytti mukavalta tilaisuuteen nähden. </w:t>
      </w:r>
    </w:p>
    <w:p>
      <w:r>
        <w:rPr>
          <w:b/>
        </w:rPr>
        <w:t xml:space="preserve">Tulos</w:t>
      </w:r>
    </w:p>
    <w:p>
      <w:r>
        <w:t xml:space="preserve">Hän päätti käyttää perheensä antiikkikelloa.</w:t>
      </w:r>
    </w:p>
    <w:p>
      <w:r>
        <w:rPr>
          <w:b/>
        </w:rPr>
        <w:t xml:space="preserve">Esimerkki 7.6382</w:t>
      </w:r>
    </w:p>
    <w:p>
      <w:r>
        <w:t xml:space="preserve">Lähtökohta: Drew syö yhden omenan päivässä.  Alkuperäinen konteksti: Se on rutiini, jonka hän aloitti lapsena.  Alkuperäinen loppuratkaisu: Hän syö vain punaisia omenoita. Hän luulee, että hänen sokerinsa laskee, jos hän ei syö omenaa. Se on mielenkiintoinen omituisuus ihmisestä.  Uusi loppu: Hän luulee, että hänen sokerinsa laskee, jos hän ei syö omenaa. Se toimii vain vihreiden omenoiden kanssa. Hänen ystäviensä mielestä se on mielenkiintoinen omituisuus. </w:t>
      </w:r>
    </w:p>
    <w:p>
      <w:r>
        <w:rPr>
          <w:b/>
        </w:rPr>
        <w:t xml:space="preserve">Tulos</w:t>
      </w:r>
    </w:p>
    <w:p>
      <w:r>
        <w:t xml:space="preserve">Hän aloitti tämän rutiinin jo lapsena, koska hänen äitinsä kertoi hänelle vihreiden omenoiden hyödyistä.</w:t>
      </w:r>
    </w:p>
    <w:p>
      <w:r>
        <w:rPr>
          <w:b/>
        </w:rPr>
        <w:t xml:space="preserve">Esimerkki 7.6383</w:t>
      </w:r>
    </w:p>
    <w:p>
      <w:r>
        <w:t xml:space="preserve">Lähtökohta: Naapurini saivat uuden koiran.  Alkuperäinen konteksti: Naapurini eivät kouluta koiraansa kunnolla.  Alkuperäinen lopputulos: Koira kakkaa jatkuvasti minne se haluaa. Puhuin naapureilleni koirankakasta. He alkoivat opettaa koiralleen, minne kakkaa ja minne ei.  Uusi loppu: Koira kakkaa jatkuvasti sinne, minne sen pitääkin. Täydensin naapureitani koirankakasta. He alkoivat palkita koiraansa, kun se kakkasi kunnolla. </w:t>
      </w:r>
    </w:p>
    <w:p>
      <w:r>
        <w:rPr>
          <w:b/>
        </w:rPr>
        <w:t xml:space="preserve">Tulos</w:t>
      </w:r>
    </w:p>
    <w:p>
      <w:r>
        <w:t xml:space="preserve">Naapurini kouluttavat koiransa kunnolla.</w:t>
      </w:r>
    </w:p>
    <w:p>
      <w:r>
        <w:rPr>
          <w:b/>
        </w:rPr>
        <w:t xml:space="preserve">Esimerkki 7.6384</w:t>
      </w:r>
    </w:p>
    <w:p>
      <w:r>
        <w:t xml:space="preserve">Lähtökohta: Emma halusi lähteä risteilylle.  Alustava konteksti: Hän säästi palkkaansa kuukausia.  Alkuperäinen loppuratkaisu: Sitten hän varasi risteilyn. Hän purjehti Meksikon Rivieralle. Emma rakasti risteilyään!  Uusi lopetus: Sitten hän etsi matkavideoita. Hän näki videon Meksikon Rivieralla purjehtimisesta. Emma rakasti fantasiaristeilyään! </w:t>
      </w:r>
    </w:p>
    <w:p>
      <w:r>
        <w:rPr>
          <w:b/>
        </w:rPr>
        <w:t xml:space="preserve">Tulos</w:t>
      </w:r>
    </w:p>
    <w:p>
      <w:r>
        <w:t xml:space="preserve">Hän säästi palkkansa kuukausia, eikä hänellä ollut silti varaa siihen.</w:t>
      </w:r>
    </w:p>
    <w:p>
      <w:r>
        <w:rPr>
          <w:b/>
        </w:rPr>
        <w:t xml:space="preserve">Esimerkki 7.6385</w:t>
      </w:r>
    </w:p>
    <w:p>
      <w:r>
        <w:t xml:space="preserve">Lähtökohta: Sandy halusi valita äänenvoimakkuuden autossa.  Alkuperäinen konteksti: Poikaystävä ei halunnut sen olevan liian kovalla.  Alkuperäinen loppuratkaisu: Hän jatkoi säätimen kääntämistä. Lopulta mies pysäytti auton ja käski häntä ulos. Nainen lupasi lopettaa radion kanssa pelleilyn sen jälkeen.  Uusi loppu: Hän kurottautui edelleen nupista. Lopulta mies pysäytti ja käski poistua. Nainen lupasi lopettaa radion kurottaamisen sen jälkeen. </w:t>
      </w:r>
    </w:p>
    <w:p>
      <w:r>
        <w:rPr>
          <w:b/>
        </w:rPr>
        <w:t xml:space="preserve">Tulos</w:t>
      </w:r>
    </w:p>
    <w:p>
      <w:r>
        <w:t xml:space="preserve">Poikaystävä esti häntä koskemasta radion nuppiin.</w:t>
      </w:r>
    </w:p>
    <w:p>
      <w:r>
        <w:rPr>
          <w:b/>
        </w:rPr>
        <w:t xml:space="preserve">Esimerkki 7.6386</w:t>
      </w:r>
    </w:p>
    <w:p>
      <w:r>
        <w:t xml:space="preserve">Lähtökohta: Jane haluaa housut, jotka maksavat 200 dollaria.  Alkuperäinen konteksti: Hänellä ei ole rahaa niihin.  Alkuperäinen loppuratkaisu: Jane ryhtyi ruohonleikkuriksi. Häneltä kesti kolme viikkoa säästää rahat. Hän sai housut eikä voisi olla onnellisempi.  Uusi loppu: Hän on iloinen, ettei hänen tarvinnut ryhtyä ruohonleikkuriksi. Rahojen säästäminen olisi vienyt häneltä kauan. Hän sai housut eikä voisi olla onnellisempi. </w:t>
      </w:r>
    </w:p>
    <w:p>
      <w:r>
        <w:rPr>
          <w:b/>
        </w:rPr>
        <w:t xml:space="preserve">Tulos</w:t>
      </w:r>
    </w:p>
    <w:p>
      <w:r>
        <w:t xml:space="preserve">Hänellä on juuri ja juuri tarpeeksi rahaa niitä varten.</w:t>
      </w:r>
    </w:p>
    <w:p>
      <w:r>
        <w:rPr>
          <w:b/>
        </w:rPr>
        <w:t xml:space="preserve">Esimerkki 7.6387</w:t>
      </w:r>
    </w:p>
    <w:p>
      <w:r>
        <w:t xml:space="preserve">Lähtökohta: Vanhempani asuvat muutaman korttelin päässä minusta.  Alustava konteksti: Heillä oli ennen isompi talo, mutta he menettivät sen pankille.  Alkuperäinen loppu: Heidän uusi talonsa on todella pieni. Emme tienneet, miten mahtuisimme kaikki kiitospäiväksi. Jotenkin tilaa löytyi tarpeeksi, ja se oli hauskaa.  Uusi loppu: Heidän uusi talonsa on todella pieni. Emme tienneet, miten me kaikki mahtuisimme kiitospäiväksi. Jotenkin tilaa riitti, ja se oli hauskaa. </w:t>
      </w:r>
    </w:p>
    <w:p>
      <w:r>
        <w:rPr>
          <w:b/>
        </w:rPr>
        <w:t xml:space="preserve">Tulos</w:t>
      </w:r>
    </w:p>
    <w:p>
      <w:r>
        <w:t xml:space="preserve">Heillä oli ennen isompi talo, mutta he myivät sen ystävälleen.</w:t>
      </w:r>
    </w:p>
    <w:p>
      <w:r>
        <w:rPr>
          <w:b/>
        </w:rPr>
        <w:t xml:space="preserve">Esimerkki 7.6388</w:t>
      </w:r>
    </w:p>
    <w:p>
      <w:r>
        <w:t xml:space="preserve">Lähtökohta: Mary halusi oppia tekemään omenapiirakkaa.  Alustava konteksti: Hän meni nettiin ja tulosti reseptin.  Alkuperäinen lopputulos: Sitten hän meni kauppaan ja osti ainekset. Hän palasi kotiin ja alkoi tehdä piirakkaa. Hänen ensimmäinen kotitekoinen piirakka oli herkullinen ja se syötiin nopeasti.  Uusi lopetus: Hän päätti kokeilla silti ja meni kauppaan ja osti ainekset. Hän palasi kotiin ja alkoi tehdä piirakkaa. Hänen ensimmäinen kotitekoinen piirakka oli herkullinen ja se syötiin nopeasti. </w:t>
      </w:r>
    </w:p>
    <w:p>
      <w:r>
        <w:rPr>
          <w:b/>
        </w:rPr>
        <w:t xml:space="preserve">Tulos</w:t>
      </w:r>
    </w:p>
    <w:p>
      <w:r>
        <w:t xml:space="preserve">Hän meni nettiin, löysi reseptin, mutta päätti, että se oli liian vaikea tehdä.</w:t>
      </w:r>
    </w:p>
    <w:p>
      <w:r>
        <w:rPr>
          <w:b/>
        </w:rPr>
        <w:t xml:space="preserve">Esimerkki 7.6389</w:t>
      </w:r>
    </w:p>
    <w:p>
      <w:r>
        <w:t xml:space="preserve">Lähtökohta: Darren myöhästyi koulusta!  Alustava konteksti: Hän tarttui reppuunsa.  Alkuperäinen lopetus: Hän ei ehtinyt syödä mitään. Darren hyppäsi pyöränsä selkään ja hurjasteli kohti koulua. Kävi ilmi, että hän ehti juuri ajoissa.  Uusi lopetus: Hän ei ehtinyt pestä hampaitaan. Darren hyppäsi pyöränsä selkään ja hurjasteli kohti koulua. Kävi ilmi, että hän ehti juuri ajoissa. </w:t>
      </w:r>
    </w:p>
    <w:p>
      <w:r>
        <w:rPr>
          <w:b/>
        </w:rPr>
        <w:t xml:space="preserve">Tulos</w:t>
      </w:r>
    </w:p>
    <w:p>
      <w:r>
        <w:t xml:space="preserve">Hän tarttui reppuunsa ja söi aamiaista.</w:t>
      </w:r>
    </w:p>
    <w:p>
      <w:r>
        <w:rPr>
          <w:b/>
        </w:rPr>
        <w:t xml:space="preserve">Esimerkki 7.6390</w:t>
      </w:r>
    </w:p>
    <w:p>
      <w:r>
        <w:t xml:space="preserve">Lähtökohta: Sara osti arvan.  Alustava konteksti: Hän ei ole koskaan pelannut, mutta tällä viikolla hänellä oli onnekas olo.  Alkuperäinen loppu: Hän katsoi innokkaasti arvonnan televisiosta. Kun numerot kerrottiin, hän innostui. Hän oli osunut kaikkiin numeroihin ja voittanut lottovoiton!  Uusi lopetus: Hänen äitinsä katsoi innokkaasti arvontoja televisiosta. Kun numerot kerrottiin, hän innostui. Hän oli osunut jokaiseen numeroon ja voittanut lottovoiton! </w:t>
      </w:r>
    </w:p>
    <w:p>
      <w:r>
        <w:rPr>
          <w:b/>
        </w:rPr>
        <w:t xml:space="preserve">Tulos</w:t>
      </w:r>
    </w:p>
    <w:p>
      <w:r>
        <w:t xml:space="preserve">Hän antoi sen äidilleen.</w:t>
      </w:r>
    </w:p>
    <w:p>
      <w:r>
        <w:rPr>
          <w:b/>
        </w:rPr>
        <w:t xml:space="preserve">Esimerkki 7.6391</w:t>
      </w:r>
    </w:p>
    <w:p>
      <w:r>
        <w:t xml:space="preserve">Lähtökohta: Bradley opiskeli ahkerasti koko lukukauden kaikilla kursseillaan.  Alustava konteksti: Hän opiskeli usein myös viikonloppuisin.  Alkuperäinen loppuratkaisu: Kun hänen arvosanansa tulivat julki, hänen arvosanansa olivat loistavat. Bradleyn hyvät arvosanat toivat hänelle paikan dekaanin listalla Hän juhli viikonloppuna vanhempiensa kanssa.  Uusi lopetus: Kun hänen arvosanansa tulivat julki, hänen arvosanansa olivat kamalat. Bradleyn huonot arvosanat toivat hänelle paikan dekaanin koirankopissa. Hän murjotti tuona viikonloppuna vanhempiensa nuhtelun jälkeen. </w:t>
      </w:r>
    </w:p>
    <w:p>
      <w:r>
        <w:rPr>
          <w:b/>
        </w:rPr>
        <w:t xml:space="preserve">Tulos</w:t>
      </w:r>
    </w:p>
    <w:p>
      <w:r>
        <w:t xml:space="preserve">Hän opiskeli usein, mutta joutui onnettomuuteen.</w:t>
      </w:r>
    </w:p>
    <w:p>
      <w:r>
        <w:rPr>
          <w:b/>
        </w:rPr>
        <w:t xml:space="preserve">Esimerkki 7.6392</w:t>
      </w:r>
    </w:p>
    <w:p>
      <w:r>
        <w:t xml:space="preserve">Lähtökohta: Floridaan oli tulossa hurrikaani.  Alkuperäinen konteksti: Perheiden oli evakuoitava nopeasti.  Alkuperäinen loppuratkaisu: Johnsonilla ei ole televisiota, eivätkä he tienneet hurrikaanista. Johnsoneille oli liian myöhäistä, he eivät päässeet pakoon. Myöhemmin he uivat vedessä, ja helikopteri pelasti heidät.  Uusi loppu: Johnsoneilla ei ole televisiota, eivätkä he tienneet hurrikaanista. Johnsoneille oli liian myöhäistä, he yllättyivät. Mutta myöhemmin, uidessaan vedessä, helikopteri pelasti heidät. </w:t>
      </w:r>
    </w:p>
    <w:p>
      <w:r>
        <w:rPr>
          <w:b/>
        </w:rPr>
        <w:t xml:space="preserve">Tulos</w:t>
      </w:r>
    </w:p>
    <w:p>
      <w:r>
        <w:t xml:space="preserve">Perheiden oli pysyttävä nopeasti kotona.</w:t>
      </w:r>
    </w:p>
    <w:p>
      <w:r>
        <w:rPr>
          <w:b/>
        </w:rPr>
        <w:t xml:space="preserve">Esimerkki 7.6393</w:t>
      </w:r>
    </w:p>
    <w:p>
      <w:r>
        <w:t xml:space="preserve">Lähtökohta: Ed halusi tyylikkään uuden parhaan, kuten hänen ystävillään oli.  Alkuperäinen konteksti: Hän tarkisti kaupoista, mutta ne olivat niin kalliita!  Alkuperäinen loppuratkaisu: Hän pyysi siskoltaan Mayltä apua. May otti vanhan paidan ja leikkasi ja ompeli sen huolellisesti. Hän ompeli Edille liivin, joka oli parempi kuin mikään kaupoissa nähty!  Uusi loppu: Hän pyysi May-siskoltaan apua uuden liivin tekemisessä. May otti vanhan paidan ja leikkasi ja ompeli huolellisesti. Hän ompeli Edille liivin, joka oli parempi kuin mikään kaupassa nähty! </w:t>
      </w:r>
    </w:p>
    <w:p>
      <w:r>
        <w:rPr>
          <w:b/>
        </w:rPr>
        <w:t xml:space="preserve">Tulos</w:t>
      </w:r>
    </w:p>
    <w:p>
      <w:r>
        <w:t xml:space="preserve">Niinpä hän päätti pyytää ystävältään vanhaa reikäistä mallia, jota hän voisi käyttää mallina.</w:t>
      </w:r>
    </w:p>
    <w:p>
      <w:r>
        <w:rPr>
          <w:b/>
        </w:rPr>
        <w:t xml:space="preserve">Esimerkki 7.6394</w:t>
      </w:r>
    </w:p>
    <w:p>
      <w:r>
        <w:t xml:space="preserve">Lähtökohta: David oli opiskelija.  Alkuperäinen konteksti: Hänellä ei ollut paljon ylimääräistä rahaa.  Alkuperäinen loppuratkaisu: David näki jalkakäytävällä mukavan sinisen samettisohvan, jossa oli ilmainen sohva -kyltti. David soitti ystävälleen, jolla oli kuorma-auto, jotta tämä auttaisi häntä siirtämään sohvan kotiinsa. Davidilla oli mukava sininen samettisohva.  Uusi loppu: David näki jalkakäytävällä mukavan sinisen samettisohvan, jossa oli kyltti ilmaisesta sohvasta. David soitti ystävälle, jolla oli kuorma-auto ja joka auttoi häntä siirtämään sen asuntolaansa. Davidilla oli mukava sininen samettisohva. </w:t>
      </w:r>
    </w:p>
    <w:p>
      <w:r>
        <w:rPr>
          <w:b/>
        </w:rPr>
        <w:t xml:space="preserve">Tulos</w:t>
      </w:r>
    </w:p>
    <w:p>
      <w:r>
        <w:t xml:space="preserve">Hänellä ei ollut paljon rahaa ja hän asui asuntolassa.</w:t>
      </w:r>
    </w:p>
    <w:p>
      <w:r>
        <w:rPr>
          <w:b/>
        </w:rPr>
        <w:t xml:space="preserve">Esimerkki 7.6395</w:t>
      </w:r>
    </w:p>
    <w:p>
      <w:r>
        <w:t xml:space="preserve">Lähtökohta: Tänään isäni vei minut ja veljeni eläintarhaan.  Alustava konteksti: Tykkäsimme katsella eläimiä.  Alkuperäinen lopetus: Ratsastimme kamelilla ja hevosella. Veljeni saivat silittää apinaa, mutta minua pelotti. Isäni sanoi, että pääsemme pian uudestaan.  Uusi loppu: Isä lupasi, että pidämme siitä tällä kertaa, joten ratsastimme kamelilla ja hevosella. Veljeni saivat silittää apinaa, mutta minua pelotti. Isä sanoi, että pääsemme pian uudestaan. </w:t>
      </w:r>
    </w:p>
    <w:p>
      <w:r>
        <w:rPr>
          <w:b/>
        </w:rPr>
        <w:t xml:space="preserve">Tulos</w:t>
      </w:r>
    </w:p>
    <w:p>
      <w:r>
        <w:t xml:space="preserve">Emme koskaan pitäneet eläintarhasta.</w:t>
      </w:r>
    </w:p>
    <w:p>
      <w:r>
        <w:rPr>
          <w:b/>
        </w:rPr>
        <w:t xml:space="preserve">Esimerkki 7.6396</w:t>
      </w:r>
    </w:p>
    <w:p>
      <w:r>
        <w:t xml:space="preserve">Lähtökohta: Vaimoni sai viime jouluna piparminttukarkkeja.  Alkuperäinen konteksti: Hänen veljentyttärensä antoi sen hänelle.  Alkuperäinen loppu: Vaimoni ei pitänyt tämäntyyppisistä karkkeista. Minä söin suurimman osan. Saatan joutua laihduttamaan kuukauden ajan.  Uusi lopetus: Vaimoni ei pitänyt tämäntyyppisistä karkkeista. En syönyt yhtään. Hänen veljentyttärensä saattaa joutua laihduttamaan kuukauden ajan. </w:t>
      </w:r>
    </w:p>
    <w:p>
      <w:r>
        <w:rPr>
          <w:b/>
        </w:rPr>
        <w:t xml:space="preserve">Tulos</w:t>
      </w:r>
    </w:p>
    <w:p>
      <w:r>
        <w:t xml:space="preserve">Hänen veljentyttärensä söi kaiken.</w:t>
      </w:r>
    </w:p>
    <w:p>
      <w:r>
        <w:rPr>
          <w:b/>
        </w:rPr>
        <w:t xml:space="preserve">Esimerkki 7.6397</w:t>
      </w:r>
    </w:p>
    <w:p>
      <w:r>
        <w:t xml:space="preserve">Lähtökohta: Kaadoin kuumaa vettä vedenkeittimestä kuppiini.  Alustava konteksti: Äitini nousi sängystään.  Alkuperäinen loppu: Hän jatkoi kävelyä kohti keittiötä. Hän laittoi kätensä vedenkeittimelle, vaikka kielsin häntä siitä. Lopulta hän poltti kätensä.  Uusi lopetus: Pian hän heräsi ja alkoi kävellä kohti keittiötä. Hän laittoi kätensä vedenkeittimeen, vaikka kielsin häntä. Hän poltti lopulta kätensä. </w:t>
      </w:r>
    </w:p>
    <w:p>
      <w:r>
        <w:rPr>
          <w:b/>
        </w:rPr>
        <w:t xml:space="preserve">Tulos</w:t>
      </w:r>
    </w:p>
    <w:p>
      <w:r>
        <w:t xml:space="preserve">Äitini nukkui sängyssä.</w:t>
      </w:r>
    </w:p>
    <w:p>
      <w:r>
        <w:rPr>
          <w:b/>
        </w:rPr>
        <w:t xml:space="preserve">Esimerkki 7.6398</w:t>
      </w:r>
    </w:p>
    <w:p>
      <w:r>
        <w:t xml:space="preserve">Lähtökohta: Olipa kerran isoisä, joka oli ajastaan jäljessä.  Alkuperäinen konteksti: Hänen lapsenlapsensa halusi, että hän olisi ajan tasalla.  Alkuperäinen loppu: Hän osti hänelle uuden älypuhelimen. Älypuhelin oli ukille liian kehittynyt. Poika yritti kuitenkin mielellään auttaa isoisäänsä.  Uusi lopetus: Lopulta hän muutti mielensä ja osti ukilleen uuden älypuhelimen. Älypuhelin oli liian kehittynyt ukille. Poika yritti kuitenkin mielellään auttaa isoisäänsä. </w:t>
      </w:r>
    </w:p>
    <w:p>
      <w:r>
        <w:rPr>
          <w:b/>
        </w:rPr>
        <w:t xml:space="preserve">Tulos</w:t>
      </w:r>
    </w:p>
    <w:p>
      <w:r>
        <w:t xml:space="preserve">Hänen lapsenlapsensa halusi, että hän pysyisi ajan tasalla.</w:t>
      </w:r>
    </w:p>
    <w:p>
      <w:r>
        <w:rPr>
          <w:b/>
        </w:rPr>
        <w:t xml:space="preserve">Esimerkki 7.6399</w:t>
      </w:r>
    </w:p>
    <w:p>
      <w:r>
        <w:t xml:space="preserve">Lähtökohta: Mieheni tiskaa ja siivoaa aina keittiön.  Alkuperäinen konteksti: Tänä iltana hän teki myös päivällisen ja siivoaa vielä keittiötä.  Alkuperäinen lopputulos: Tekosyyni olla siivoamatta oli se, että minun piti tienata rahaa Mturkilla. Tarinoiden keksiminen on vaikeaa, joten olen lähinnä katsellut Facebookia. Tunnen itseni todella syylliseksi, mutta onnekkaaksi.  Uusi loppu: Tekosyyni olla siivoamatta oli se, että minun piti tienata rahaa Mturkilla, mutta tänään minulla oli aikaa tehdä päivällistä. Tarinoiden keksiminen on vaikeaa, joten olen lähinnä katsellut Facebookia. Tunnen normaalisti todella syyllisyyttä, mutta tällä kertaa autoin mielelläni. </w:t>
      </w:r>
    </w:p>
    <w:p>
      <w:r>
        <w:rPr>
          <w:b/>
        </w:rPr>
        <w:t xml:space="preserve">Tulos</w:t>
      </w:r>
    </w:p>
    <w:p>
      <w:r>
        <w:t xml:space="preserve">Tänä iltana minä tein päivällisen, ja hän siivoaa keittiön.</w:t>
      </w:r>
    </w:p>
    <w:p>
      <w:r>
        <w:rPr>
          <w:b/>
          <w:u w:val="single"/>
        </w:rPr>
        <w:t xml:space="preserve">Tehtävä numero 8</w:t>
      </w:r>
    </w:p>
    <w:p>
      <w:r>
        <w:t xml:space="preserve">Tässä tehtävässä on kyse vastaamattoman kysymyksen laatimisesta annetun tekstin perusteella. Suunnittele kysymys, joka näyttää liittyvän annettuun asiayhteyteen, mutta johon ei voi vastata. Seuraavassa on muutama ehdotus siitä, miten luoda vastaamattomia kysymyksiä:
(i) luo kysymyksiä, jotka edellyttävät sellaisen rajoituksen täyttämistä, jota ei mainita tekstissä.
(ii) luodaan kysymyksiä, jotka edellyttävät vastauksen antamiseksi muuta tietoa kuin se, mitä tekstissä annetaan.
(iii) korvaa tekstissä mainittu olemassa oleva kokonaisuus, numero, päivämäärä toisella kokonaisuudella, numerolla, päivämäärällä ja käytä sitä kysymyksessä.
(iv) laatia kysymys, johon voi vastata tekstin perusteella, ja sitten korvata yksi tai kaksi sanaa niiden vastineilla tai lisätä/poistaa kieltosanoja, jotta kysymykseen ei voi vastata.</w:t>
      </w:r>
    </w:p>
    <w:p>
      <w:r>
        <w:rPr>
          <w:b/>
        </w:rPr>
        <w:t xml:space="preserve">Esimerkki 8.0</w:t>
      </w:r>
    </w:p>
    <w:p>
      <w:r>
        <w:t xml:space="preserve">Läpikulku: Häntä pidetään nyky-Iranissa kansallisena ikonina, ja häntä pidetään usein yhtenä suurimmista koskaan eläneistä persialaisista. Muistomerkki on pystytetty Bukharan museon ulkopuolelle[vuosi tarvitaan]. Hamadanissa sijaitseva Avicennan mausoleumi ja museo rakennettiin vuonna 1952. Bu-Ali Sinan yliopisto Hamadanissa (Iran), Avicennan tutkimuslaitos Teheranissa (Iran), ibn Sīnā Tadžikistanin valtiollinen lääketieteellinen yliopisto Dushanbessa, Ibn Sinan keskiaikaisen lääketieteen ja tieteen akatemia Aligarhissa, Intiassa, Avicenna-koulu Karachissa ja Avicennan lääketieteellinen korkeakoulu Lahoressa, Pakistanissa, Ibne Sina Balkh Medical School hänen kotiseudullaan Balkhin maakunnassa Afganistanissa, Ankaran yliopiston lääketieteellinen tiedekunta Ankarassa Turkissa ja Ibn Sina Integrated School Marawi Cityssä (Filippiinit) on nimetty hänen kunniakseen. Hänen muotokuvansa on Pariisin yliopiston Avicennan lääketieteellisen tiedekunnan salissa. Kuussa on myös Avicennan niminen kraatteri ja Avicennia-kasvisuku.</w:t>
      </w:r>
    </w:p>
    <w:p>
      <w:r>
        <w:rPr>
          <w:b/>
        </w:rPr>
        <w:t xml:space="preserve">Tulos</w:t>
      </w:r>
    </w:p>
    <w:p>
      <w:r>
        <w:t xml:space="preserve">Missä muinaisessa maassa Avicennaa pidetään ikonina?</w:t>
      </w:r>
    </w:p>
    <w:p>
      <w:r>
        <w:rPr>
          <w:b/>
        </w:rPr>
        <w:t xml:space="preserve">Tulos</w:t>
      </w:r>
    </w:p>
    <w:p>
      <w:r>
        <w:t xml:space="preserve">Missä sijaitsee muistomerkki, joka häpäisee Avicennaa?</w:t>
      </w:r>
    </w:p>
    <w:p>
      <w:r>
        <w:rPr>
          <w:b/>
        </w:rPr>
        <w:t xml:space="preserve">Tulos</w:t>
      </w:r>
    </w:p>
    <w:p>
      <w:r>
        <w:t xml:space="preserve">Missä Avicennan mausoleumi ja museo ei sijaitse?</w:t>
      </w:r>
    </w:p>
    <w:p>
      <w:r>
        <w:rPr>
          <w:b/>
        </w:rPr>
        <w:t xml:space="preserve">Tulos</w:t>
      </w:r>
    </w:p>
    <w:p>
      <w:r>
        <w:t xml:space="preserve">Missä eurooppalaisessa sairaalassa Avicennan muotokuva roikkuu lääketieteen salissa?</w:t>
      </w:r>
    </w:p>
    <w:p>
      <w:r>
        <w:rPr>
          <w:b/>
        </w:rPr>
        <w:t xml:space="preserve">Tulos</w:t>
      </w:r>
    </w:p>
    <w:p>
      <w:r>
        <w:t xml:space="preserve">Mitä kasvisukua ei ole nimetty Avicennan mukaan?</w:t>
      </w:r>
    </w:p>
    <w:p>
      <w:r>
        <w:rPr>
          <w:b/>
        </w:rPr>
        <w:t xml:space="preserve">Esimerkki 8.1</w:t>
      </w:r>
    </w:p>
    <w:p>
      <w:r>
        <w:t xml:space="preserve">Läpikulku: Vuosisadan puolivälistä lähtien germaaniheimot tunkeutuivat säännöllisesti Rooman alueille. Noin vuonna 275 roomalaiset eivät enää kyenneet pitämään pohjoisrajaa yllä, ja Utrecht hylättiin. Seuraavasta ajanjaksosta 270-650 tiedetään vain vähän. Utrechtista puhutaan ensimmäisen kerran uudelleen useita vuosisatoja roomalaisten lähdön jälkeen. Dagobert I:n valtakaudella 7. vuosisadalla frankkien kasvavien valtakuntien vaikutuksesta rakennettiin kirkko roomalaisen linnoituksen muurien sisäpuolelle. Tämä ensimmäinen kirkko tuhoutui jatkuvissa rajakonflikteissa friisien kanssa.</w:t>
      </w:r>
    </w:p>
    <w:p>
      <w:r>
        <w:rPr>
          <w:b/>
        </w:rPr>
        <w:t xml:space="preserve">Tulos</w:t>
      </w:r>
    </w:p>
    <w:p>
      <w:r>
        <w:t xml:space="preserve">Ketkä alkoivat valloittaa roomalaisten alueita 300-luvun puolivälissä?</w:t>
      </w:r>
    </w:p>
    <w:p>
      <w:r>
        <w:rPr>
          <w:b/>
        </w:rPr>
        <w:t xml:space="preserve">Tulos</w:t>
      </w:r>
    </w:p>
    <w:p>
      <w:r>
        <w:t xml:space="preserve">Kuka hylkäsi Utrechtin 2. vuosisadalla?</w:t>
      </w:r>
    </w:p>
    <w:p>
      <w:r>
        <w:rPr>
          <w:b/>
        </w:rPr>
        <w:t xml:space="preserve">Tulos</w:t>
      </w:r>
    </w:p>
    <w:p>
      <w:r>
        <w:t xml:space="preserve">Kuka hallitsi frankkeja 700-luvulla?</w:t>
      </w:r>
    </w:p>
    <w:p>
      <w:r>
        <w:rPr>
          <w:b/>
        </w:rPr>
        <w:t xml:space="preserve">Tulos</w:t>
      </w:r>
    </w:p>
    <w:p>
      <w:r>
        <w:t xml:space="preserve">Wat rakennettiin roomalaisen linnoituksen sisälle 700-luvulla?</w:t>
      </w:r>
    </w:p>
    <w:p>
      <w:r>
        <w:rPr>
          <w:b/>
        </w:rPr>
        <w:t xml:space="preserve">Esimerkki 8.2</w:t>
      </w:r>
    </w:p>
    <w:p>
      <w:r>
        <w:t xml:space="preserve">Läpikulku: Windows RT, joka on ainoa Windows 8:n versio ARM-prosessoreilla varustetuille järjestelmille, tukee vain järjestelmän mukana toimitettuja sovelluksia (kuten Office 2013:n erikoisversiota), jotka toimitetaan Windows Update -palvelun kautta, tai Windows Store -sovelluksia sen varmistamiseksi, että järjestelmä käyttää vain kyseiselle arkkitehtuurille optimoituja sovelluksia. Windows RT ei tue IA-32- tai x64-sovellusten suorittamista. Windows Store -sovellukset voivat joko tukea sekä x86- että ARM-arkkitehtuuria tai ne voidaan kääntää tukemaan tiettyä arkkitehtuuria.</w:t>
      </w:r>
    </w:p>
    <w:p>
      <w:r>
        <w:rPr>
          <w:b/>
        </w:rPr>
        <w:t xml:space="preserve">Tulos</w:t>
      </w:r>
    </w:p>
    <w:p>
      <w:r>
        <w:t xml:space="preserve">Mikä Windows-versio ei ole yhteensopiva ARM-prosessoreiden kanssa?</w:t>
      </w:r>
    </w:p>
    <w:p>
      <w:r>
        <w:rPr>
          <w:b/>
        </w:rPr>
        <w:t xml:space="preserve">Tulos</w:t>
      </w:r>
    </w:p>
    <w:p>
      <w:r>
        <w:t xml:space="preserve">Mikä Windows-versio on yhteensopiva AMR-prosessoreiden kanssa?</w:t>
      </w:r>
    </w:p>
    <w:p>
      <w:r>
        <w:rPr>
          <w:b/>
        </w:rPr>
        <w:t xml:space="preserve">Tulos</w:t>
      </w:r>
    </w:p>
    <w:p>
      <w:r>
        <w:t xml:space="preserve">Mitkä sovellukset eivät toimi Windows RT:ssä?</w:t>
      </w:r>
    </w:p>
    <w:p>
      <w:r>
        <w:rPr>
          <w:b/>
        </w:rPr>
        <w:t xml:space="preserve">Tulos</w:t>
      </w:r>
    </w:p>
    <w:p>
      <w:r>
        <w:t xml:space="preserve">Mitkä sovellukset toimivat Windows TR:ssä?</w:t>
      </w:r>
    </w:p>
    <w:p>
      <w:r>
        <w:rPr>
          <w:b/>
        </w:rPr>
        <w:t xml:space="preserve">Tulos</w:t>
      </w:r>
    </w:p>
    <w:p>
      <w:r>
        <w:t xml:space="preserve">Miksi Windows RT toimii vain järjestelmän ulkopuolelle jätetyillä sovelluksilla?</w:t>
      </w:r>
    </w:p>
    <w:p>
      <w:r>
        <w:rPr>
          <w:b/>
        </w:rPr>
        <w:t xml:space="preserve">Esimerkki 8.3</w:t>
      </w:r>
    </w:p>
    <w:p>
      <w:r>
        <w:t xml:space="preserve">Läpikulku: Coker v. Georgia -oikeudenkäyntiä koskevassa korkeimman oikeuden päätöksessä vuonna 1977 kiellettiin kuolemanrangaistus aikuisen naisen raiskauksesta ja annettiin ymmärtää, että kuolemanrangaistus ei sovellu mihinkään muuhun rikokseen toista ihmistä vastaan kuin murhaan. Ennen päätöstä kuolemanrangaistus aikuisen naisen raiskauksesta oli vähitellen poistettu Yhdysvalloista, ja päätöksen antamishetkellä Georgian osavaltio ja Yhdysvaltain liittovaltion hallitus olivat ainoat kaksi lainkäyttöaluetta, joissa kuolemanrangaistus oli edelleen voimassa kyseisestä rikoksesta. Kolme osavaltiota säilytti kuitenkin kuolemanrangaistuksen lapsen raiskauksesta, sillä Cokerin päätöksessä kiellettiin teloitukset vain aikuisen naisen raiskauksesta. Vuonna 2008 annetussa päätöksessä Kennedy v. Louisiana kiellettiin kuolemanrangaistus lapsen raiskauksesta. Näiden kahden päätöksen tuloksena kuolemanrangaistus rajoittuu Yhdysvalloissa pitkälti tapauksiin, joissa vastaaja riisti toisen ihmisen hengen. Nykyinen liittovaltion kidnappaussäännös voi kuitenkin olla poikkeus, koska kuolemanrangaistusta sovelletaan, jos uhri kuolee tekijän hallussa, ei välttämättä hänen kätensä kautta, ja näin ollen edellytetään kuolemaan johtanutta kuolemaa, mikä oli vastalauseen sanamuoto. Lisäksi liittovaltion hallitus säilyttää kuolemanrangaistuksen muissa kuin murharikoksissa, joita pidetään rikoksina valtiota vastaan, mukaan lukien maanpetos, vakoilu ja sotilaalliseen lainkäyttövaltaan kuuluvat rikokset.</w:t>
      </w:r>
    </w:p>
    <w:p>
      <w:r>
        <w:rPr>
          <w:b/>
        </w:rPr>
        <w:t xml:space="preserve">Tulos</w:t>
      </w:r>
    </w:p>
    <w:p>
      <w:r>
        <w:t xml:space="preserve">Minä vuonna Coker v. Georgia ei saanut päätöstä?</w:t>
      </w:r>
    </w:p>
    <w:p>
      <w:r>
        <w:rPr>
          <w:b/>
        </w:rPr>
        <w:t xml:space="preserve">Tulos</w:t>
      </w:r>
    </w:p>
    <w:p>
      <w:r>
        <w:t xml:space="preserve"> Mistä rikoksesta Coker v. Georgia salli kuolemanrangaistuksen?</w:t>
      </w:r>
    </w:p>
    <w:p>
      <w:r>
        <w:rPr>
          <w:b/>
        </w:rPr>
        <w:t xml:space="preserve">Tulos</w:t>
      </w:r>
    </w:p>
    <w:p>
      <w:r>
        <w:t xml:space="preserve">Kentuckyn lisäksi mikä amerikkalainen oikeusalue salli aikuisen raiskauksesta teloituksen ennen Cokeria?</w:t>
      </w:r>
    </w:p>
    <w:p>
      <w:r>
        <w:rPr>
          <w:b/>
        </w:rPr>
        <w:t xml:space="preserve">Tulos</w:t>
      </w:r>
    </w:p>
    <w:p>
      <w:r>
        <w:t xml:space="preserve"> Minkä tuomion nojalla hallitus ei saanut teloittaa lastenraiskaajia?</w:t>
      </w:r>
    </w:p>
    <w:p>
      <w:r>
        <w:rPr>
          <w:b/>
        </w:rPr>
        <w:t xml:space="preserve">Esimerkki 8.4</w:t>
      </w:r>
    </w:p>
    <w:p>
      <w:r>
        <w:t xml:space="preserve">Läpikulku: Kysymys siitä, pitäisikö hallituksen puuttua kyberavaruuden sääntelyyn vai ei, on hyvin kiistanalainen. Niin kauan kuin kyberavaruus on ollut olemassa ja määritelmällisesti kyberavaruus on virtuaalinen tila, johon ei ole tarvinnut puuttua hallituksen toimin. Kun kaikki ovat yhtä mieltä siitä, että kyberturvallisuuden parantaminen on enemmän kuin välttämätöntä, onko hallitus paras toimija tämän kysymyksen ratkaisemiseksi? Monet hallituksen virkamiehet ja asiantuntijat ovat sitä mieltä, että hallituksen pitäisi puuttua asiaan ja että sääntely on ehdottoman tärkeää, koska yksityinen sektori ei ole kyennyt ratkaisemaan kyberturvallisuusongelmaa tehokkaasti. R. Clarke sanoi San Franciscossa pidetyssä RSA Security Conference -tapahtuman paneelikeskustelussa, että hän uskoo, että "teollisuus reagoi vain, kun uhataan sääntelyllä". Jos teollisuus ei reagoi (uhkaukseen), sinun on seurattava sitä". Toisaalta yksityisen sektorin johtajat ovat samaa mieltä siitä, että parannukset ovat tarpeen, mutta katsovat, että hallituksen puuttuminen vaikuttaisi heidän kykyynsä innovoida tehokkaasti.</w:t>
      </w:r>
    </w:p>
    <w:p>
      <w:r>
        <w:rPr>
          <w:b/>
        </w:rPr>
        <w:t xml:space="preserve">Tulos</w:t>
      </w:r>
    </w:p>
    <w:p>
      <w:r>
        <w:t xml:space="preserve">Mikä on esitetty poleminen ongelma? </w:t>
      </w:r>
    </w:p>
    <w:p>
      <w:r>
        <w:rPr>
          <w:b/>
        </w:rPr>
        <w:t xml:space="preserve">Tulos</w:t>
      </w:r>
    </w:p>
    <w:p>
      <w:r>
        <w:t xml:space="preserve">Mitä pidetään elintärkeänä internetissä? </w:t>
      </w:r>
    </w:p>
    <w:p>
      <w:r>
        <w:rPr>
          <w:b/>
        </w:rPr>
        <w:t xml:space="preserve">Tulos</w:t>
      </w:r>
    </w:p>
    <w:p>
      <w:r>
        <w:t xml:space="preserve">Kuka tällä hetkellä johtaa kyberavaruutta? </w:t>
      </w:r>
    </w:p>
    <w:p>
      <w:r>
        <w:rPr>
          <w:b/>
        </w:rPr>
        <w:t xml:space="preserve">Tulos</w:t>
      </w:r>
    </w:p>
    <w:p>
      <w:r>
        <w:t xml:space="preserve">Onko kyberavaruusala sääntelyn kohteena tai uhattuna? </w:t>
      </w:r>
    </w:p>
    <w:p>
      <w:r>
        <w:rPr>
          <w:b/>
        </w:rPr>
        <w:t xml:space="preserve">Tulos</w:t>
      </w:r>
    </w:p>
    <w:p>
      <w:r>
        <w:t xml:space="preserve">Kuka uskoo olevansa parempi parantamaan kyberavaruutta? </w:t>
      </w:r>
    </w:p>
    <w:p>
      <w:r>
        <w:rPr>
          <w:b/>
        </w:rPr>
        <w:t xml:space="preserve">Tulos</w:t>
      </w:r>
    </w:p>
    <w:p>
      <w:r>
        <w:t xml:space="preserve">Mistä useimmat ihmiset ovat samaa mieltä internetin turvallisuuden suhteen?</w:t>
      </w:r>
    </w:p>
    <w:p>
      <w:r>
        <w:rPr>
          <w:b/>
        </w:rPr>
        <w:t xml:space="preserve">Tulos</w:t>
      </w:r>
    </w:p>
    <w:p>
      <w:r>
        <w:t xml:space="preserve">Miksi R. Clarke halusi välttää valtion väliintuloa?</w:t>
      </w:r>
    </w:p>
    <w:p>
      <w:r>
        <w:rPr>
          <w:b/>
        </w:rPr>
        <w:t xml:space="preserve">Tulos</w:t>
      </w:r>
    </w:p>
    <w:p>
      <w:r>
        <w:t xml:space="preserve">Missä valtion toimet ovat yleisimpiä?</w:t>
      </w:r>
    </w:p>
    <w:p>
      <w:r>
        <w:rPr>
          <w:b/>
        </w:rPr>
        <w:t xml:space="preserve">Tulos</w:t>
      </w:r>
    </w:p>
    <w:p>
      <w:r>
        <w:t xml:space="preserve">Miksi toimialan uhkailu ei Clarken mukaan ole hyödyllistä?</w:t>
      </w:r>
    </w:p>
    <w:p>
      <w:r>
        <w:rPr>
          <w:b/>
        </w:rPr>
        <w:t xml:space="preserve">Tulos</w:t>
      </w:r>
    </w:p>
    <w:p>
      <w:r>
        <w:t xml:space="preserve">Mistä Clarke on kotoisin?</w:t>
      </w:r>
    </w:p>
    <w:p>
      <w:r>
        <w:rPr>
          <w:b/>
        </w:rPr>
        <w:t xml:space="preserve">Esimerkki 8.5</w:t>
      </w:r>
    </w:p>
    <w:p>
      <w:r>
        <w:t xml:space="preserve">Läpikulku: Käytetään monia sähköisten koskettimien järjestelyjä. Suurissa valaisimissa voi olla ruuvikanta (yksi tai useampi kosketin kärjessä, yksi kuoressa) tai bajonettikanta (yksi tai useampi kosketin kannassa, kuorta käytetään koskettimena tai sitä käytetään vain mekaanisena tukena). Joissakin putkilampuissa on sähkökontakti kummassakin päässä. Miniatyyrilampuissa voi olla kiilakanta ja johdinkoskettimet, ja joissakin auto- ja erikoisvalaisimissa on ruuviliittimet johtojen kytkemistä varten. Lampun kannan kontaktit mahdollistavat sähkövirran kulun kannan läpi hehkulamppuun. Hehkulamppujen tehot vaihtelevat noin 0,1 watista noin 10 000 wattiin.</w:t>
      </w:r>
    </w:p>
    <w:p>
      <w:r>
        <w:rPr>
          <w:b/>
        </w:rPr>
        <w:t xml:space="preserve">Tulos</w:t>
      </w:r>
    </w:p>
    <w:p>
      <w:r>
        <w:t xml:space="preserve">Minkälaista pohjaa suurissa lampuissa ei ole?</w:t>
      </w:r>
    </w:p>
    <w:p>
      <w:r>
        <w:rPr>
          <w:b/>
        </w:rPr>
        <w:t xml:space="preserve">Tulos</w:t>
      </w:r>
    </w:p>
    <w:p>
      <w:r>
        <w:t xml:space="preserve">Mitä alustaa ei käytetä mekaaniseen tukeen?</w:t>
      </w:r>
    </w:p>
    <w:p>
      <w:r>
        <w:rPr>
          <w:b/>
        </w:rPr>
        <w:t xml:space="preserve">Tulos</w:t>
      </w:r>
    </w:p>
    <w:p>
      <w:r>
        <w:t xml:space="preserve">Minkälaista pohjaa miniatyyrilampussa ei välttämättä ole?</w:t>
      </w:r>
    </w:p>
    <w:p>
      <w:r>
        <w:rPr>
          <w:b/>
        </w:rPr>
        <w:t xml:space="preserve">Tulos</w:t>
      </w:r>
    </w:p>
    <w:p>
      <w:r>
        <w:t xml:space="preserve">Mikä ei päästä sähkövirtaa kulkemaan pohjan kautta hehkulamppuun?</w:t>
      </w:r>
    </w:p>
    <w:p>
      <w:r>
        <w:rPr>
          <w:b/>
        </w:rPr>
        <w:t xml:space="preserve">Tulos</w:t>
      </w:r>
    </w:p>
    <w:p>
      <w:r>
        <w:t xml:space="preserve">Joiden teholuokat vaihtelevat noin 0,0001:n ja 0,01:n välillä?</w:t>
      </w:r>
    </w:p>
    <w:p>
      <w:r>
        <w:rPr>
          <w:b/>
        </w:rPr>
        <w:t xml:space="preserve">Esimerkki 8.6</w:t>
      </w:r>
    </w:p>
    <w:p>
      <w:r>
        <w:t xml:space="preserve">Läpikulku: Toinen Digimon-sarja on suoraa jatkoa ensimmäiselle, ja sen esittäminen alkoi 2. huhtikuuta 2000. Kolme vuotta myöhemmin, kun suurin osa alkuperäisistä DigiDestineistä oli nyt neljätoistavuotiaita lukiolaisia, Digimaailman piti olla turvallinen ja rauhallinen. Uusi paha on kuitenkin ilmestynyt Digimon Keisarin (Digimon Kaiser) muodossa, joka aiemmista vihollisista poiketen on ihminen, aivan kuten DigiDestineditkin. Digimon Keisari on orjuuttanut Digimoneita Pimeillä renkailla ja Hallintapiireillä ja tehnyt normaalin Digivoluution jotenkin mahdottomaksi. Viisi kaiverretuilla tunnuksilla varustettua set-digi-eggia oli kuitenkin nimitetty kolmelle uudelle DigiDestinedille yhdessä T.K:n ja Karin, kahden edellisen sarjan DigiDestinedin kanssa. Tämä uusi evoluutioprosessi, jota kutsutaan nimellä Armor Digivolution, auttaa uusia DigiDestinejä voittamaan digitaalisessa maailmassa vaanivan pahan. Lopulta DigiDestined kukistavat Digimon-keisarin, joka tunnetaan Maassa paremmin nimellä Ken Ichijouji, vain Kenin oman Digimon, Wormmonin, suuren uhrauksen avulla. Juuri kun asioiden luultiin jo olevan sovittu, uudet Digimon-viholliset, jotka on tehty deaktivoiduista Control Spireistä, alkavat ilmestyä ja aiheuttaa ongelmia Digimaailmassa. Sovittaakseen menneet virheensä Ken liittyy DigiDestineihin, koska hän on itse DigiDestine, ja hänen kumppaninsa Wormmon herätetään henkiin taistelemaan heitä vastaan. Pian he pelastavat maita, kuten Ranskan ja Australian, kontrollipiireiltä ja kukistavat MaloMyotismonin (BelialVamdemon), joka on edellisen sarjan Myotismonin (Vamdemon) digivolvoittunut muoto. He estävät pahaa tuhoamasta kahta maailmaa, ja lopussa jokainen ihminen maapallolla saa oman Digimon-kumppaninsa.</w:t>
      </w:r>
    </w:p>
    <w:p>
      <w:r>
        <w:rPr>
          <w:b/>
        </w:rPr>
        <w:t xml:space="preserve">Tulos</w:t>
      </w:r>
    </w:p>
    <w:p>
      <w:r>
        <w:t xml:space="preserve">Mitä esitettiin huhtikuussa 2010?</w:t>
      </w:r>
    </w:p>
    <w:p>
      <w:r>
        <w:rPr>
          <w:b/>
        </w:rPr>
        <w:t xml:space="preserve">Tulos</w:t>
      </w:r>
    </w:p>
    <w:p>
      <w:r>
        <w:t xml:space="preserve">Kuka on Digimon-keisarinna?</w:t>
      </w:r>
    </w:p>
    <w:p>
      <w:r>
        <w:rPr>
          <w:b/>
        </w:rPr>
        <w:t xml:space="preserve">Tulos</w:t>
      </w:r>
    </w:p>
    <w:p>
      <w:r>
        <w:t xml:space="preserve">Mitä keisari on tehnyt pimeiden tornien ja hallintarenkaiden kanssa?</w:t>
      </w:r>
    </w:p>
    <w:p>
      <w:r>
        <w:rPr>
          <w:b/>
        </w:rPr>
        <w:t xml:space="preserve">Tulos</w:t>
      </w:r>
    </w:p>
    <w:p>
      <w:r>
        <w:t xml:space="preserve">Mitä kaikki ihmiset maapallolla lopulta menettävät?</w:t>
      </w:r>
    </w:p>
    <w:p>
      <w:r>
        <w:rPr>
          <w:b/>
        </w:rPr>
        <w:t xml:space="preserve">Tulos</w:t>
      </w:r>
    </w:p>
    <w:p>
      <w:r>
        <w:t xml:space="preserve">Mitä maita on menetetty valvontatorneille?</w:t>
      </w:r>
    </w:p>
    <w:p>
      <w:r>
        <w:rPr>
          <w:b/>
        </w:rPr>
        <w:t xml:space="preserve">Esimerkki 8.7</w:t>
      </w:r>
    </w:p>
    <w:p>
      <w:r>
        <w:t xml:space="preserve">Läpikulku: Asfalttia/bitumia varastoidaan ja kuljetetaan tyypillisesti noin 150 °C:n (302 °F) lämpötilassa. Joskus dieselöljyä tai petrolia sekoitetaan ennen kuljetusta, jotta se säilyy nestemäisenä; toimituksen yhteydessä nämä kevyemmät aineet erotetaan seoksesta. Tätä seosta kutsutaan usein "bitumin raaka-aineeksi" tai BFS:ksi. Jotkin dumppausajoneuvot ohjaavat kuuman moottorin pakokaasun putkien kautta dumppauslaatikkoon, jotta materiaali pysyy lämpimänä. Asfalttia/bitumia kuljettavien kippiautojen ja joidenkin käsittelylaitteiden takapuolelle ruiskutetaan ennen täyttöä yleisesti irrotusainetta irtoamisen helpottamiseksi. Dieselöljyä ei enää käytetä irrotusaineena ympäristökysymysten vuoksi.</w:t>
      </w:r>
    </w:p>
    <w:p>
      <w:r>
        <w:rPr>
          <w:b/>
        </w:rPr>
        <w:t xml:space="preserve">Tulos</w:t>
      </w:r>
    </w:p>
    <w:p>
      <w:r>
        <w:t xml:space="preserve">Mitä moottorin pakokaasuun joskus sekoitetaan nesteen säilyttämiseksi?</w:t>
      </w:r>
    </w:p>
    <w:p>
      <w:r>
        <w:rPr>
          <w:b/>
        </w:rPr>
        <w:t xml:space="preserve">Tulos</w:t>
      </w:r>
    </w:p>
    <w:p>
      <w:r>
        <w:t xml:space="preserve">Mihin sekoitetaan usein dieselöljyä tai petrolia lämmön säilyttämiseksi? </w:t>
      </w:r>
    </w:p>
    <w:p>
      <w:r>
        <w:rPr>
          <w:b/>
        </w:rPr>
        <w:t xml:space="preserve">Tulos</w:t>
      </w:r>
    </w:p>
    <w:p>
      <w:r>
        <w:t xml:space="preserve">Minkälaisten huolenaiheiden vuoksi dieselöljyä käytetään nykyään irrotusaineena?</w:t>
      </w:r>
    </w:p>
    <w:p>
      <w:r>
        <w:rPr>
          <w:b/>
        </w:rPr>
        <w:t xml:space="preserve">Tulos</w:t>
      </w:r>
    </w:p>
    <w:p>
      <w:r>
        <w:t xml:space="preserve">Ympäristöasioiden vuoksi moottorin pakokaasuja ei enää käytetä mihin?</w:t>
      </w:r>
    </w:p>
    <w:p>
      <w:r>
        <w:rPr>
          <w:b/>
        </w:rPr>
        <w:t xml:space="preserve">Esimerkki 8.8</w:t>
      </w:r>
    </w:p>
    <w:p>
      <w:r>
        <w:t xml:space="preserve">Läpikulku: Pelissä on hyvin vähän ääninäyttelyä, kuten useimmissa Zelda-peleissä tähän mennessä. Link pysyy vaiti keskusteluissa, mutta murahtaa hyökätessään tai haavoittuessaan ja henkäisee yllättyneenä. Hänen tunteensa ja reaktionsa ilmaistaan suurelta osin visuaalisesti nyökkäyksillä ja ilmeillä. Muilla hahmoilla on samanlaisia kielestä riippumattomia sanoja, kuten naurua, yllättyneitä tai pelokkaita huudahduksia ja huutoja. Midnan hahmolla on eniten ääninäyttelemistä - hänen ruudulla tapahtuvaa dialogiaan säestää usein pseudopuhe, joka on tuotettu sekoittamalla englanninkielisten lauseiden foneemeja, jotka japanilainen ääninäyttelijä Akiko Kōmoto on ottanut näytteeksi[parempi lähde tarvitaan].</w:t>
      </w:r>
    </w:p>
    <w:p>
      <w:r>
        <w:rPr>
          <w:b/>
        </w:rPr>
        <w:t xml:space="preserve">Tulos</w:t>
      </w:r>
    </w:p>
    <w:p>
      <w:r>
        <w:t xml:space="preserve">Minkä kautta Linkin sanailut voidaan havaita?</w:t>
      </w:r>
    </w:p>
    <w:p>
      <w:r>
        <w:rPr>
          <w:b/>
        </w:rPr>
        <w:t xml:space="preserve">Tulos</w:t>
      </w:r>
    </w:p>
    <w:p>
      <w:r>
        <w:t xml:space="preserve">Kenellä henkilöllä on eniten nyökkäyksiä pelissä?</w:t>
      </w:r>
    </w:p>
    <w:p>
      <w:r>
        <w:rPr>
          <w:b/>
        </w:rPr>
        <w:t xml:space="preserve">Tulos</w:t>
      </w:r>
    </w:p>
    <w:p>
      <w:r>
        <w:t xml:space="preserve">Kuka loi pohjan Zeldan äänelle?</w:t>
      </w:r>
    </w:p>
    <w:p>
      <w:r>
        <w:rPr>
          <w:b/>
        </w:rPr>
        <w:t xml:space="preserve">Tulos</w:t>
      </w:r>
    </w:p>
    <w:p>
      <w:r>
        <w:t xml:space="preserve">Mistä maasta Zelda on kotoisin?</w:t>
      </w:r>
    </w:p>
    <w:p>
      <w:r>
        <w:rPr>
          <w:b/>
        </w:rPr>
        <w:t xml:space="preserve">Tulos</w:t>
      </w:r>
    </w:p>
    <w:p>
      <w:r>
        <w:t xml:space="preserve">Mitä Zelda sanoo hyökätessään?</w:t>
      </w:r>
    </w:p>
    <w:p>
      <w:r>
        <w:rPr>
          <w:b/>
        </w:rPr>
        <w:t xml:space="preserve">Esimerkki 8.9</w:t>
      </w:r>
    </w:p>
    <w:p>
      <w:r>
        <w:t xml:space="preserve">Läpikulku: Mendesin ollessa paikalla kuvattiin lyhyt kuvaus Lontoon kaupungintalolla 18. huhtikuuta 2015. Toukokuun 17. päivänä 2015 kuvattiin Thamesilla Lontoossa. Stunt-kohtauksia, joissa Craig ja Seydoux olivat mukana pikaveneessä sekä matalalla lentävässä helikopterissa Westminsterin sillan läheisyydessä, kuvattiin yöllä, ja kuvaukset sulkivat tilapäisesti sekä Westminsterin että Lambethin sillat. Kohtauksia kuvattiin myös joella lähellä MI6:n päämajaa Vauxhall Crossissa. Kuvausryhmä palasi joelle vajaan viikon kuluttua kuvaamaan kohtauksia, jotka sijoittuivat yksinomaan Westminsterin sillalle. Lontoon palokunta oli kuvauspaikalla simuloimassa sadetta ja valvomassa kuvauksissa käytettävää savua. Craig, Seydoux ja Waltz sekä Harris ja Fiennes nähtiin kuvattavina. Tätä ennen Fiennesin mukana olleita kohtauksia kuvattiin Covent Gardenissa sijaitsevassa ravintolassa. Sen jälkeen kuvaukset tapahtuivat Trafalgar Squarella. Kesäkuun alussa kuvausryhmä sekä Craig, Seydoux ja Waltz palasivat viimeisen kerran Thamesille jatkamaan joella aiemmin kuvattuja kohtauksia.</w:t>
      </w:r>
    </w:p>
    <w:p>
      <w:r>
        <w:rPr>
          <w:b/>
        </w:rPr>
        <w:t xml:space="preserve">Tulos</w:t>
      </w:r>
    </w:p>
    <w:p>
      <w:r>
        <w:t xml:space="preserve">Kenen kaupungintalolla kuvattiin 8. huhtikuuta 2015?</w:t>
      </w:r>
    </w:p>
    <w:p>
      <w:r>
        <w:rPr>
          <w:b/>
        </w:rPr>
        <w:t xml:space="preserve">Tulos</w:t>
      </w:r>
    </w:p>
    <w:p>
      <w:r>
        <w:t xml:space="preserve">Minkä sillan lähellä kuvattiin lentokoneen stunt-kohtauksia?</w:t>
      </w:r>
    </w:p>
    <w:p>
      <w:r>
        <w:rPr>
          <w:b/>
        </w:rPr>
        <w:t xml:space="preserve">Tulos</w:t>
      </w:r>
    </w:p>
    <w:p>
      <w:r>
        <w:t xml:space="preserve">Missä MI66:n päämajan lähellä kuvattiin kohtauksia?</w:t>
      </w:r>
    </w:p>
    <w:p>
      <w:r>
        <w:rPr>
          <w:b/>
        </w:rPr>
        <w:t xml:space="preserve">Tulos</w:t>
      </w:r>
    </w:p>
    <w:p>
      <w:r>
        <w:t xml:space="preserve">Ketä käytettiin lumen simulointiin?</w:t>
      </w:r>
    </w:p>
    <w:p>
      <w:r>
        <w:rPr>
          <w:b/>
        </w:rPr>
        <w:t xml:space="preserve">Esimerkki 8.10</w:t>
      </w:r>
    </w:p>
    <w:p>
      <w:r>
        <w:t xml:space="preserve">Läpikulku: Tammimetsistä puuttuu yleensä mesisten metsien monipuolinen pienpuu-, pensas- ja yrttikerros. Pensaat ovat yleensä ericaceous, ja niihin kuuluvat ikivihreä vuorenlaakeri (Kalmia latifolia), eri mustikkalajit (Vaccinium spp.), mustakonnanmarja (Gaylussacia baccata), useat lehtipuuvaltaiset rhododendronit (atsaleat) ja pienemmät kanervat, kuten teaberry (Gaultheria procumbens) ja trailing arbutus (Epigaea repens ). Kosteille purolaaksoille on ominaista ikivihreä iso rhododendron (Rhododendron maximum). Nämä esiintymät ovat sopusoinnussa useimpien tammimetsien maaperän happaman luonteen kanssa. Sen sijaan paljon harvinaisempi chinquapin-tammi (Quercus muehlenbergii) vaatii emäksisiä maita ja kasvaa yleensä siellä, missä kalkkikivi on lähellä pintaa. Sen vuoksi siihen ei liity ericaceus-pensaita.</w:t>
      </w:r>
    </w:p>
    <w:p>
      <w:r>
        <w:rPr>
          <w:b/>
        </w:rPr>
        <w:t xml:space="preserve">Tulos</w:t>
      </w:r>
    </w:p>
    <w:p>
      <w:r>
        <w:t xml:space="preserve">Millaisia kerroksia tammimetsissä on runsaasti?</w:t>
      </w:r>
    </w:p>
    <w:p>
      <w:r>
        <w:rPr>
          <w:b/>
        </w:rPr>
        <w:t xml:space="preserve">Tulos</w:t>
      </w:r>
    </w:p>
    <w:p>
      <w:r>
        <w:t xml:space="preserve">Minkälainen maaperä on useimmissa mesimetsissä?</w:t>
      </w:r>
    </w:p>
    <w:p>
      <w:r>
        <w:rPr>
          <w:b/>
        </w:rPr>
        <w:t xml:space="preserve">Tulos</w:t>
      </w:r>
    </w:p>
    <w:p>
      <w:r>
        <w:t xml:space="preserve">Minkälaisen kiven lähellä rododendronit kasvavat?</w:t>
      </w:r>
    </w:p>
    <w:p>
      <w:r>
        <w:rPr>
          <w:b/>
        </w:rPr>
        <w:t xml:space="preserve">Tulos</w:t>
      </w:r>
    </w:p>
    <w:p>
      <w:r>
        <w:t xml:space="preserve">Mitä esiintyy harvoin kosteiden alueiden läheisyydessä?</w:t>
      </w:r>
    </w:p>
    <w:p>
      <w:r>
        <w:rPr>
          <w:b/>
        </w:rPr>
        <w:t xml:space="preserve">Tulos</w:t>
      </w:r>
    </w:p>
    <w:p>
      <w:r>
        <w:t xml:space="preserve">Mikä on chinquapin-tammen yhteydessä olevan pensaan nimi?</w:t>
      </w:r>
    </w:p>
    <w:p>
      <w:r>
        <w:rPr>
          <w:b/>
        </w:rPr>
        <w:t xml:space="preserve">Esimerkki 8.11</w:t>
      </w:r>
    </w:p>
    <w:p>
      <w:r>
        <w:t xml:space="preserve">Läpikulku: Vapaata happea esiintyy myös liuoksena maailman vesistöissä. O2:n lisääntyneellä liukoisuudella alhaisemmissa lämpötiloissa (ks. Fysikaaliset ominaisuudet) on merkittäviä vaikutuksia valtamerten elämään, sillä polaariset valtameret tukevat paljon tiheämpää elämää korkeamman happipitoisuutensa vuoksi. Kasviravinteiden, kuten nitraattien tai fosfaattien, saastuttama vesi voi edistää levien kasvua rehevöitymiseksi kutsutun prosessin avulla, ja näiden organismien ja muiden biomateriaalien hajoaminen voi vähentää O2:n määrää rehevöityneissä vesistöissä. Tutkijat arvioivat tätä veden laadun näkökohtaa mittaamalla veden biokemiallisen hapenkulutuksen eli sen O2-määrän, joka tarvitaan veden normaalin pitoisuuden palauttamiseksi.</w:t>
      </w:r>
    </w:p>
    <w:p>
      <w:r>
        <w:rPr>
          <w:b/>
        </w:rPr>
        <w:t xml:space="preserve">Tulos</w:t>
      </w:r>
    </w:p>
    <w:p>
      <w:r>
        <w:t xml:space="preserve">Miksi napa-alueiden valtamerissä on vähemmän elämää?</w:t>
      </w:r>
    </w:p>
    <w:p>
      <w:r>
        <w:rPr>
          <w:b/>
        </w:rPr>
        <w:t xml:space="preserve">Tulos</w:t>
      </w:r>
    </w:p>
    <w:p>
      <w:r>
        <w:t xml:space="preserve">Mikä saastumisprosessi edistää nitraattien kasvua?</w:t>
      </w:r>
    </w:p>
    <w:p>
      <w:r>
        <w:rPr>
          <w:b/>
        </w:rPr>
        <w:t xml:space="preserve">Tulos</w:t>
      </w:r>
    </w:p>
    <w:p>
      <w:r>
        <w:t xml:space="preserve">Mikä voi vähentää O2-tiheyttä rehevöityneissä vesistöissä?</w:t>
      </w:r>
    </w:p>
    <w:p>
      <w:r>
        <w:rPr>
          <w:b/>
        </w:rPr>
        <w:t xml:space="preserve">Tulos</w:t>
      </w:r>
    </w:p>
    <w:p>
      <w:r>
        <w:t xml:space="preserve">Mitä fosfaatit tekevät nitraattien kasvulle?</w:t>
      </w:r>
    </w:p>
    <w:p>
      <w:r>
        <w:rPr>
          <w:b/>
        </w:rPr>
        <w:t xml:space="preserve">Esimerkki 8.12</w:t>
      </w:r>
    </w:p>
    <w:p>
      <w:r>
        <w:t xml:space="preserve">Läpikulku: Neitsyt Marian taivaaseenastumisen juhla on tällainen esimerkki. Koska kaikki kristityt eivät ole yksimielisiä Marian kuoleman, nukkumisen tai taivaaseenastumisen olosuhteista, taivaaseenastumisen juhlaa vietetään joissakin uskontokunnissa ja toisissa ei.  Vaikka katolinen kirkko viettää Marian taivaaseenastumisen juhlaa 15. elokuuta, jotkut itäiset katolilaiset viettävät sitä Theotokoksen nukkumisena, ja he voivat viettää sitä 28. elokuuta, jos he noudattavat juliaanista kalenteria. Myös itäiset ortodoksit viettävät sitä Theotokoksen nukkumisena, joka on yksi heidän 12 suuresta juhlistaan. Protestantit eivät vietä tätä eivätkä muitakaan Marian juhlia.</w:t>
      </w:r>
    </w:p>
    <w:p>
      <w:r>
        <w:rPr>
          <w:b/>
        </w:rPr>
        <w:t xml:space="preserve">Tulos</w:t>
      </w:r>
    </w:p>
    <w:p>
      <w:r>
        <w:t xml:space="preserve">Mikä on sen ensimmäisen juhlan nimi, johon Maria osallistui?</w:t>
      </w:r>
    </w:p>
    <w:p>
      <w:r>
        <w:rPr>
          <w:b/>
        </w:rPr>
        <w:t xml:space="preserve">Tulos</w:t>
      </w:r>
    </w:p>
    <w:p>
      <w:r>
        <w:t xml:space="preserve">Milloin Maria osallistui taivaaseenastumisen juhlaan?</w:t>
      </w:r>
    </w:p>
    <w:p>
      <w:r>
        <w:rPr>
          <w:b/>
        </w:rPr>
        <w:t xml:space="preserve">Tulos</w:t>
      </w:r>
    </w:p>
    <w:p>
      <w:r>
        <w:t xml:space="preserve">Milloin Maria osallistui Theotokosin nukkumaanmenoon?</w:t>
      </w:r>
    </w:p>
    <w:p>
      <w:r>
        <w:rPr>
          <w:b/>
        </w:rPr>
        <w:t xml:space="preserve">Tulos</w:t>
      </w:r>
    </w:p>
    <w:p>
      <w:r>
        <w:t xml:space="preserve">Kun Maria oli käynyt kaikissa juhlissa, miksi juhlia kutsuttiin?</w:t>
      </w:r>
    </w:p>
    <w:p>
      <w:r>
        <w:rPr>
          <w:b/>
        </w:rPr>
        <w:t xml:space="preserve">Tulos</w:t>
      </w:r>
    </w:p>
    <w:p>
      <w:r>
        <w:t xml:space="preserve">Kenen kanssa Maria ei päässyt juhliin?</w:t>
      </w:r>
    </w:p>
    <w:p>
      <w:r>
        <w:rPr>
          <w:b/>
        </w:rPr>
        <w:t xml:space="preserve">Esimerkki 8.13</w:t>
      </w:r>
    </w:p>
    <w:p>
      <w:r>
        <w:t xml:space="preserve">Läpikulku: Ne ovat tyypillisesti toiminnallisia, eikä niissä ole uskonnollisia symboleja. Todistajat osoitetaan seurakuntaan, jonka "alueella" he tavallisesti asuvat, ja he osallistuvat viikoittaisiin jumalanpalveluksiin, joita he kutsuvat "kokouksiksi" seurakunnan vanhimpien määräämällä tavalla. Kokoukset on suurelta osin omistettu Vartiotorni-seuran kirjallisuuden ja Raamatun tutkimiselle. Uskonnon päämaja määrittelee kokousten muodon, ja useimpien kokousten aiheet ovat samat kaikkialla maailmassa. Seurakunnat kokoontuvat viikoittain kahteen istuntoon, jotka käsittävät viisi erillistä kokousta, joiden kesto on yhteensä noin kolme ja puoli tuntia, ja kokoontuvat yleensä keskellä viikkoa (kolme kokousta) ja viikonloppuna (kaksi kokousta). Ennen vuotta 2009 seurakunnat kokoontuivat kolme kertaa viikossa; näitä kokouksia tiivistettiin, ja tarkoituksena oli, että jäsenet omistaisivat yhden illan "perhejumalanpalvelukselle". Kokoukset avataan ja päätetään valtakunnan lauluilla (virret) ja lyhyillä rukouksilla. Kahdesti vuodessa todistajat useista seurakunnista, jotka muodostavat "piirin", kokoontuvat yhden päivän kokoukseen. Suuremmat seurakuntaryhmät kokoontuvat kerran vuodessa kolmipäiväiseen "aluekokoukseen", joka pidetään yleensä vuokratuissa stadioneissa tai auditoriossa. Niiden tärkein ja juhlallisin tapahtuma on "Herran ilta-aterian" eli "Kristuksen kuoleman muistotilaisuuden" viettäminen juutalaisen pääsiäisjuhlan päivänä.</w:t>
      </w:r>
    </w:p>
    <w:p>
      <w:r>
        <w:rPr>
          <w:b/>
        </w:rPr>
        <w:t xml:space="preserve">Tulos</w:t>
      </w:r>
    </w:p>
    <w:p>
      <w:r>
        <w:t xml:space="preserve">Kuinka monta todistajaa kussakin valtakuntasalissa on?</w:t>
      </w:r>
    </w:p>
    <w:p>
      <w:r>
        <w:rPr>
          <w:b/>
        </w:rPr>
        <w:t xml:space="preserve">Tulos</w:t>
      </w:r>
    </w:p>
    <w:p>
      <w:r>
        <w:t xml:space="preserve">Kuinka monta "piiriä" kuningaskuntasaleissa on?</w:t>
      </w:r>
    </w:p>
    <w:p>
      <w:r>
        <w:rPr>
          <w:b/>
        </w:rPr>
        <w:t xml:space="preserve">Tulos</w:t>
      </w:r>
    </w:p>
    <w:p>
      <w:r>
        <w:t xml:space="preserve">Mitä "perhejumalanpalveluksen" aikana yleensä tapahtuu?</w:t>
      </w:r>
    </w:p>
    <w:p>
      <w:r>
        <w:rPr>
          <w:b/>
        </w:rPr>
        <w:t xml:space="preserve">Tulos</w:t>
      </w:r>
    </w:p>
    <w:p>
      <w:r>
        <w:t xml:space="preserve">Kuinka monta säännöllistä kokousta kullakin valtakunnansalilla on Jehovan todistajien vuotuisen kolmipäiväisen "aluekokouksen" aikana?</w:t>
      </w:r>
    </w:p>
    <w:p>
      <w:r>
        <w:rPr>
          <w:b/>
        </w:rPr>
        <w:t xml:space="preserve">Tulos</w:t>
      </w:r>
    </w:p>
    <w:p>
      <w:r>
        <w:t xml:space="preserve">Kuinka monta valtakunnansalin kokousta pidettiin viikonloppuisin ennen vuotta 2009?</w:t>
      </w:r>
    </w:p>
    <w:p>
      <w:r>
        <w:rPr>
          <w:b/>
        </w:rPr>
        <w:t xml:space="preserve">Esimerkki 8.14</w:t>
      </w:r>
    </w:p>
    <w:p>
      <w:r>
        <w:t xml:space="preserve">Läpikulku: Spielberg on innokas pelaaja ja hänellä on ollut pitkä historia videopelien parissa. Hän on kiittänyt jaostonsa DreamWorks Interactiven pelejä, joista merkittävimpiä ovat Someone's in the Kitchen, jonka käsikirjoituksen on kirjoittanut Animaniacsin Paul Rugg, Goosebumps: Escape from HorrorLand, The Neverhood (kaikki vuonna 1996), Skullmonkeys, Dilbert's Desktop Games, Goosebumps: Attack of the Mutant (kaikki 1997), Boombots (1999), T'ai Fu: Wrath of the Tiger (1999) ja Clive Barkerin Undying (2001). Vuonna 2005 ohjaaja teki sopimuksen Electronic Artsin kanssa kolmen pelin, muun muassa toimintapelin ja palkitun Wii-palapelin Boom Bloxin (ja sen jatko-osan Boom Blox Bash Party vuonna 2009) parissa. Aiemmin hän oli mukana luomassa The Dig -seikkailupelin skenaariota. Vuonna 1996 Spielberg työskenteli ja kuvasi alkuperäistä kuvamateriaalia Steven Spielberg's Director's Chair -elokuvasimulaatiopeliin. Hän on Electronic Artsin Medal of Honor -sarjan luoja. Hänet mainitaan vuonna 1998 julkaistun Trespasser-videopelin erityiskiitososiossa. Vuonna 2013 Spielberg ilmoitti tekevänsä yhteistyötä 343 Industriesin kanssa Halon live-action-televisiosarjaa varten.</w:t>
      </w:r>
    </w:p>
    <w:p>
      <w:r>
        <w:rPr>
          <w:b/>
        </w:rPr>
        <w:t xml:space="preserve">Tulos</w:t>
      </w:r>
    </w:p>
    <w:p>
      <w:r>
        <w:t xml:space="preserve">Kuka kirjoitti Boombotsin käsikirjoituksen?</w:t>
      </w:r>
    </w:p>
    <w:p>
      <w:r>
        <w:rPr>
          <w:b/>
        </w:rPr>
        <w:t xml:space="preserve">Tulos</w:t>
      </w:r>
    </w:p>
    <w:p>
      <w:r>
        <w:t xml:space="preserve">Minä vuonna Boom Blox julkaistiin Wiille?</w:t>
      </w:r>
    </w:p>
    <w:p>
      <w:r>
        <w:rPr>
          <w:b/>
        </w:rPr>
        <w:t xml:space="preserve">Tulos</w:t>
      </w:r>
    </w:p>
    <w:p>
      <w:r>
        <w:t xml:space="preserve">Minä vuonna The Dig julkaistiin?</w:t>
      </w:r>
    </w:p>
    <w:p>
      <w:r>
        <w:rPr>
          <w:b/>
        </w:rPr>
        <w:t xml:space="preserve">Tulos</w:t>
      </w:r>
    </w:p>
    <w:p>
      <w:r>
        <w:t xml:space="preserve">Minä vuonna EA:n ensimmäinen Medal of Honor -peli julkaistiin?</w:t>
      </w:r>
    </w:p>
    <w:p>
      <w:r>
        <w:rPr>
          <w:b/>
        </w:rPr>
        <w:t xml:space="preserve">Tulos</w:t>
      </w:r>
    </w:p>
    <w:p>
      <w:r>
        <w:t xml:space="preserve">Kuka on yksi tulevan Halo-tv-sarjan käsikirjoittajista?</w:t>
      </w:r>
    </w:p>
    <w:p>
      <w:r>
        <w:rPr>
          <w:b/>
        </w:rPr>
        <w:t xml:space="preserve">Esimerkki 8.15</w:t>
      </w:r>
    </w:p>
    <w:p>
      <w:r>
        <w:t xml:space="preserve">Läpikulku: Ympäristöaktivistit ovat huolissaan metsien tuhoutumisesta johtuvasta biologisen monimuotoisuuden vähenemisestä ja myös kasvillisuuden sisältämän hiilen vapautumisesta, mikä voi kiihdyttää ilmaston lämpenemistä. Amazonin ikivihreiden metsien osuus on noin 10 prosenttia maapallon primaarituottavuudesta ja 10 prosenttia ekosysteemien hiilivarastoista - noin 1,1 × 1011 tonnia hiiltä. Amazonin metsien arvioidaan keränneen 0,62 ± 0,37 tonnia hiiltä hehtaaria kohti vuodessa vuosina 1975-1996.</w:t>
      </w:r>
    </w:p>
    <w:p>
      <w:r>
        <w:rPr>
          <w:b/>
        </w:rPr>
        <w:t xml:space="preserve">Tulos</w:t>
      </w:r>
    </w:p>
    <w:p>
      <w:r>
        <w:t xml:space="preserve">Mihin biologisen monimuotoisuuden häviäminen ei liity?</w:t>
      </w:r>
    </w:p>
    <w:p>
      <w:r>
        <w:rPr>
          <w:b/>
        </w:rPr>
        <w:t xml:space="preserve">Tulos</w:t>
      </w:r>
    </w:p>
    <w:p>
      <w:r>
        <w:t xml:space="preserve">Kasvillisuuden sisältämän hiilen vapautuminen hidastaa mitä?</w:t>
      </w:r>
    </w:p>
    <w:p>
      <w:r>
        <w:rPr>
          <w:b/>
        </w:rPr>
        <w:t xml:space="preserve">Tulos</w:t>
      </w:r>
    </w:p>
    <w:p>
      <w:r>
        <w:t xml:space="preserve">Kuinka monta prosenttia maailman hiilidioksidista varastoi Amazonin metsä?</w:t>
      </w:r>
    </w:p>
    <w:p>
      <w:r>
        <w:rPr>
          <w:b/>
        </w:rPr>
        <w:t xml:space="preserve">Tulos</w:t>
      </w:r>
    </w:p>
    <w:p>
      <w:r>
        <w:t xml:space="preserve">Kuinka monta tonnia hiiltä uskotaan vapautuvan Amazonin sademetsästä vuosittain?</w:t>
      </w:r>
    </w:p>
    <w:p>
      <w:r>
        <w:rPr>
          <w:b/>
        </w:rPr>
        <w:t xml:space="preserve">Esimerkki 8.16</w:t>
      </w:r>
    </w:p>
    <w:p>
      <w:r>
        <w:t xml:space="preserve">Läpikulku: Suurta osaa Intiaa hallinnut Brittiläinen Itä-Intian komppania lakkautettiin vuoden 1857 Intian kapinan jälkeen, ja Ison-Britannian hallussa olevat alueet ja protektoraatit Intian niemimaalla liitettiin virallisesti osaksi Brittiläistä imperiumia. Kuningatar suhtautui konfliktiin suhteellisen tasapainoisesti ja tuomitsi molempien osapuolten julmuudet. Hän kirjoitti "kauhun ja pahoittelun tunteistaan tämän verisen sisällissodan lopputuloksen johdosta" ja vaati Albertin kehotuksesta, että virallisessa julistuksessa, jossa ilmoitettiin vallan siirtymisestä yhtiöltä valtiolle, "tulisi henkiä anteliaisuuden, hyväntahtoisuuden ja uskonnollisen suvaitsevaisuuden tunteita". Hänen pyynnöstään viittaus, jossa uhattiin "alkuperäisten uskontojen ja tapojen heikentämistä", korvattiin uskonnonvapauden takaavalla tekstillä.</w:t>
      </w:r>
    </w:p>
    <w:p>
      <w:r>
        <w:rPr>
          <w:b/>
        </w:rPr>
        <w:t xml:space="preserve">Tulos</w:t>
      </w:r>
    </w:p>
    <w:p>
      <w:r>
        <w:t xml:space="preserve">Minä vuonna Intian kapina oli?</w:t>
      </w:r>
    </w:p>
    <w:p>
      <w:r>
        <w:rPr>
          <w:b/>
        </w:rPr>
        <w:t xml:space="preserve">Tulos</w:t>
      </w:r>
    </w:p>
    <w:p>
      <w:r>
        <w:t xml:space="preserve">Mikä yhtiö lakkautettiin ennen intiaanikapinaa?</w:t>
      </w:r>
    </w:p>
    <w:p>
      <w:r>
        <w:rPr>
          <w:b/>
        </w:rPr>
        <w:t xml:space="preserve">Tulos</w:t>
      </w:r>
    </w:p>
    <w:p>
      <w:r>
        <w:t xml:space="preserve">Ketä kuningatar ei tuominnut Intian kapinassa?</w:t>
      </w:r>
    </w:p>
    <w:p>
      <w:r>
        <w:rPr>
          <w:b/>
        </w:rPr>
        <w:t xml:space="preserve">Tulos</w:t>
      </w:r>
    </w:p>
    <w:p>
      <w:r>
        <w:t xml:space="preserve">Mikä yhtiö ei hallinnut mitään Intiasta ennen Intian kapinan päättymistä?</w:t>
      </w:r>
    </w:p>
    <w:p>
      <w:r>
        <w:rPr>
          <w:b/>
        </w:rPr>
        <w:t xml:space="preserve">Tulos</w:t>
      </w:r>
    </w:p>
    <w:p>
      <w:r>
        <w:t xml:space="preserve">Kuka kannusti Victoriaa antamaan epävirallisen lausunnon Intian sisällissodan konfliktista? </w:t>
      </w:r>
    </w:p>
    <w:p>
      <w:r>
        <w:rPr>
          <w:b/>
        </w:rPr>
        <w:t xml:space="preserve">Esimerkki 8.17</w:t>
      </w:r>
    </w:p>
    <w:p>
      <w:r>
        <w:t xml:space="preserve">Läpikulku: Baptistit olivat 1700-luvun alkupuolen baptistien vaikutuksen alaisia (mutta eivät suoraan yhteydessä mantereen anabaptisteihin). Tämän näkemyksen mukaan yleisbaptisteilla oli yhtäläisyyksiä hollantilaisten Waterlander-mennoniittien (yksi monista anabaptistiryhmistä) kanssa, muun muassa pelkkä uskovien kaste, uskonnonvapaus, kirkon ja valtion erottaminen toisistaan sekä arminiolaiset näkemykset pelastuksesta, predestinaatiosta ja perisynnistä. Edustavia kirjoittajia ovat muun muassa A.C. Underwood ja William R. Estep. Gourley kirjoitti, että joidenkin nykyisten baptistitutkijoiden keskuudessa, jotka korostavat yhteisön uskoa sielunvapauden sijasta, anabaptistinen vaikutusteoria on tekemässä paluuta.</w:t>
      </w:r>
    </w:p>
    <w:p>
      <w:r>
        <w:rPr>
          <w:b/>
        </w:rPr>
        <w:t xml:space="preserve">Tulos</w:t>
      </w:r>
    </w:p>
    <w:p>
      <w:r>
        <w:t xml:space="preserve">Kenen ajateltiin olevan mannermaisten anabaptistien hallinnassa?</w:t>
      </w:r>
    </w:p>
    <w:p>
      <w:r>
        <w:rPr>
          <w:b/>
        </w:rPr>
        <w:t xml:space="preserve">Tulos</w:t>
      </w:r>
    </w:p>
    <w:p>
      <w:r>
        <w:t xml:space="preserve">Kuudennentoista vuosisadan alun baptistien uskottiin saaneen vaikutteita keneltä?</w:t>
      </w:r>
    </w:p>
    <w:p>
      <w:r>
        <w:rPr>
          <w:b/>
        </w:rPr>
        <w:t xml:space="preserve">Tulos</w:t>
      </w:r>
    </w:p>
    <w:p>
      <w:r>
        <w:t xml:space="preserve">Kenen kanssa anabaptisteilla oli yhtäläisyyksiä?</w:t>
      </w:r>
    </w:p>
    <w:p>
      <w:r>
        <w:rPr>
          <w:b/>
        </w:rPr>
        <w:t xml:space="preserve">Tulos</w:t>
      </w:r>
    </w:p>
    <w:p>
      <w:r>
        <w:t xml:space="preserve">Ketä hollantilaiset vesimennoniitit välttelivät?</w:t>
      </w:r>
    </w:p>
    <w:p>
      <w:r>
        <w:rPr>
          <w:b/>
        </w:rPr>
        <w:t xml:space="preserve">Tulos</w:t>
      </w:r>
    </w:p>
    <w:p>
      <w:r>
        <w:t xml:space="preserve">Mikä teoria menetti uskottavuutensa?</w:t>
      </w:r>
    </w:p>
    <w:p>
      <w:r>
        <w:rPr>
          <w:b/>
        </w:rPr>
        <w:t xml:space="preserve">Esimerkki 8.18</w:t>
      </w:r>
    </w:p>
    <w:p>
      <w:r>
        <w:t xml:space="preserve">Läpikulku: Metsästys on ollut kiellettyä roomalaiskatolisen kirkon papeilta jo varhaiskristillisistä ajoista lähtien. Niinpä Corpus Juris Canonicissa (C. ii, X, De cleric. venat.) sanotaan: "Me kiellämme kaikilta Jumalan palvelijoilta metsästyksen ja metsäretket metsissä metsästyskoirien kanssa; ja me kiellämme heitä myös pitämästä haukkoja tai haukkoja." Paavi Innocentius III:n johdolla pidetty Lateraanin neljäs konsiili määräsi (kaanon xv): "Kiellämme metsästyksen tai haukanpyynnin kaikilta papistoilta." Trenton konsiilin asetus on muotoiltu lievemmin: "Papisto pidättäytyköön laittomasta metsästyksestä ja haukanhoidosta" (Sess. XXIV, De reform., c. xii), mikä näyttää viittaavan siihen, että kaikki metsästys ei ole laitonta, ja kanonistit tekevät yleensä eron, jossa meluisa (clamorosa) metsästys julistetaan laittomaksi mutta hiljainen (quieta) metsästys ei.</w:t>
      </w:r>
    </w:p>
    <w:p>
      <w:r>
        <w:rPr>
          <w:b/>
        </w:rPr>
        <w:t xml:space="preserve">Tulos</w:t>
      </w:r>
    </w:p>
    <w:p>
      <w:r>
        <w:t xml:space="preserve">Minkälaisia lintuja paavi Innocentus III piti?</w:t>
      </w:r>
    </w:p>
    <w:p>
      <w:r>
        <w:rPr>
          <w:b/>
        </w:rPr>
        <w:t xml:space="preserve">Tulos</w:t>
      </w:r>
    </w:p>
    <w:p>
      <w:r>
        <w:t xml:space="preserve">Millainen metsästys oli laillista Corpus Juris Canonicin mukaan?</w:t>
      </w:r>
    </w:p>
    <w:p>
      <w:r>
        <w:rPr>
          <w:b/>
        </w:rPr>
        <w:t xml:space="preserve">Tulos</w:t>
      </w:r>
    </w:p>
    <w:p>
      <w:r>
        <w:t xml:space="preserve">Minkä kanssa Trenton kirkolliskokous kielsi Jumalan palvelijoita tekemästä metsäretkiä?</w:t>
      </w:r>
    </w:p>
    <w:p>
      <w:r>
        <w:rPr>
          <w:b/>
        </w:rPr>
        <w:t xml:space="preserve">Tulos</w:t>
      </w:r>
    </w:p>
    <w:p>
      <w:r>
        <w:t xml:space="preserve">Minkä paavin alaisuudessa Trenton konsiilin päätös pidettiin?</w:t>
      </w:r>
    </w:p>
    <w:p>
      <w:r>
        <w:rPr>
          <w:b/>
        </w:rPr>
        <w:t xml:space="preserve">Tulos</w:t>
      </w:r>
    </w:p>
    <w:p>
      <w:r>
        <w:t xml:space="preserve">Mitä Corpus Juris Canonici tarkoittaa metsästystyyppien erottamiseksi toisistaan?</w:t>
      </w:r>
    </w:p>
    <w:p>
      <w:r>
        <w:rPr>
          <w:b/>
        </w:rPr>
        <w:t xml:space="preserve">Esimerkki 8.19</w:t>
      </w:r>
    </w:p>
    <w:p>
      <w:r>
        <w:t xml:space="preserve">Läpikulku: Kappelin rakentaminen, jonka piti alun perin olla hieman yli kaksi kertaa pidempi ja jossa oli kahdeksantoista - tai mahdollisesti seitsemäntoista - erkkeriä (nykyisin niitä on kahdeksan), keskeytettiin Henrik VI:n syrjäyttämisen jälkeen. Ainoastaan suunnitellun rakennuksen kappeli saatiin valmiiksi. Etonin ensimmäinen rehtori William Waynflete, Oxfordin Magdalen Collegen perustaja ja aiemmin Winchester Collegen rehtori, rakennutti kappelia edeltävän kappelin, joka päättää kappelin nykyään. Kappelin ja nykyisen School Yardin pohjoisen tiilirakennuksen tärkeät seinämaalaukset ovat myös peräisin 1480-luvulta; luostarin alemmat kerrokset, College Hall mukaan luettuna, rakennettiin vuosien 1441 ja 1460 välisenä aikana.</w:t>
      </w:r>
    </w:p>
    <w:p>
      <w:r>
        <w:rPr>
          <w:b/>
        </w:rPr>
        <w:t xml:space="preserve">Tulos</w:t>
      </w:r>
    </w:p>
    <w:p>
      <w:r>
        <w:t xml:space="preserve">Minä vuonna Henrik Vi syrjäytettiin?</w:t>
      </w:r>
    </w:p>
    <w:p>
      <w:r>
        <w:rPr>
          <w:b/>
        </w:rPr>
        <w:t xml:space="preserve">Tulos</w:t>
      </w:r>
    </w:p>
    <w:p>
      <w:r>
        <w:t xml:space="preserve">Kuka oli Magdalen Collegen ensimmäinen rehtori?</w:t>
      </w:r>
    </w:p>
    <w:p>
      <w:r>
        <w:rPr>
          <w:b/>
        </w:rPr>
        <w:t xml:space="preserve">Tulos</w:t>
      </w:r>
    </w:p>
    <w:p>
      <w:r>
        <w:t xml:space="preserve">Minä vuonna William Waynflete kuoli?</w:t>
      </w:r>
    </w:p>
    <w:p>
      <w:r>
        <w:rPr>
          <w:b/>
        </w:rPr>
        <w:t xml:space="preserve">Tulos</w:t>
      </w:r>
    </w:p>
    <w:p>
      <w:r>
        <w:t xml:space="preserve">Minä vuonna Magdalen College perustettiin?</w:t>
      </w:r>
    </w:p>
    <w:p>
      <w:r>
        <w:rPr>
          <w:b/>
        </w:rPr>
        <w:t xml:space="preserve">Tulos</w:t>
      </w:r>
    </w:p>
    <w:p>
      <w:r>
        <w:t xml:space="preserve">Minä vuonna Winchester College perustettiin?</w:t>
      </w:r>
    </w:p>
    <w:p>
      <w:r>
        <w:rPr>
          <w:b/>
        </w:rPr>
        <w:t xml:space="preserve">Esimerkki 8.20</w:t>
      </w:r>
    </w:p>
    <w:p>
      <w:r>
        <w:t xml:space="preserve">Läpikulku: Uraanialtistus voi vaikuttaa munuaisten, aivojen, maksan, sydämen ja muiden elimistöjen normaaliin toimintaan, koska uraani on heikosti radioaktiivinen ja myrkyllinen metalli. Uraani on myös lisääntymismyrkyllistä. Radiologiset vaikutukset ovat yleensä paikallisia, koska alfasäteily, joka on 238U:n pääasiallinen hajoamismuoto, on hyvin lyhyt kantama eikä läpäise ihoa. Uranyyli-ionien (UO2+2), kuten uraanitrioksidin tai uranyylinitraatin ja muiden kuusiarvoisten uraaniyhdisteiden, on osoitettu aiheuttavan syntymävikoja ja immuunijärjestelmän vaurioita koe-eläimissä. Vaikka CDC on julkaissut yhden tutkimuksen, jonka mukaan luonnolliselle tai köyhdytetylle uraanille altistumisen seurauksena ei ole havaittu syöpää ihmisillä, uraanille ja sen hajoamistuotteille, erityisesti radonille, altistuminen on laajalti tunnettu ja merkittävä terveysuhka. Altistuminen strontium-90:lle, jodi-131:lle ja muille fissiotuotteille ei liity uraanialtistukseen, mutta se voi johtua lääketieteellisistä toimenpiteistä tai altistumisesta käytetylle reaktoripolttoaineelle tai ydinaseiden laskeumalle. Vaikka korkealle uraaniheksafluoridipitoisuudelle altistuminen hengitysteitse on johtanut kuolemantapauksiin, nämä kuolemantapaukset liittyivät pikemminkin erittäin myrkyllisen fluorivetyhapon ja uranyylifluoridin syntymiseen kuin itse uraaniin. Hienojakoinen uraanimetalli aiheuttaa palovaaran, koska uraani on pyroforista; pienet rakeet syttyvät itsestään ilmassa huoneenlämmössä.</w:t>
      </w:r>
    </w:p>
    <w:p>
      <w:r>
        <w:rPr>
          <w:b/>
        </w:rPr>
        <w:t xml:space="preserve">Tulos</w:t>
      </w:r>
    </w:p>
    <w:p>
      <w:r>
        <w:t xml:space="preserve">Mihin järjestelmään sydämen, aivojen ja maksan lisäksi uraanille altistuminen ei vaikuta?</w:t>
      </w:r>
    </w:p>
    <w:p>
      <w:r>
        <w:rPr>
          <w:b/>
        </w:rPr>
        <w:t xml:space="preserve">Tulos</w:t>
      </w:r>
    </w:p>
    <w:p>
      <w:r>
        <w:t xml:space="preserve">Mikä on 239U:n pääasiallinen hajoamismuoto?</w:t>
      </w:r>
    </w:p>
    <w:p>
      <w:r>
        <w:rPr>
          <w:b/>
        </w:rPr>
        <w:t xml:space="preserve">Tulos</w:t>
      </w:r>
    </w:p>
    <w:p>
      <w:r>
        <w:t xml:space="preserve">Millaisia uraaniyhdisteitä ovat uraanidioksidi ja uranyylinitraatti?</w:t>
      </w:r>
    </w:p>
    <w:p>
      <w:r>
        <w:rPr>
          <w:b/>
        </w:rPr>
        <w:t xml:space="preserve">Tulos</w:t>
      </w:r>
    </w:p>
    <w:p>
      <w:r>
        <w:t xml:space="preserve">Missä lämpötilassa plutoniummetallin jyvät syttyvät spontaanisti ilmassa?</w:t>
      </w:r>
    </w:p>
    <w:p>
      <w:r>
        <w:rPr>
          <w:b/>
        </w:rPr>
        <w:t xml:space="preserve">Esimerkki 8.21</w:t>
      </w:r>
    </w:p>
    <w:p>
      <w:r>
        <w:t xml:space="preserve">Läpikulku: (esim. Yhdysvalloissa Communications Assistance for Law Enforcement Act (CALEA) -lain (Communications Assistance for Law Enforcement Act) nojalla), että lainvalvontaviranomaiset voivat valvoa kaikkia tai osaa Internet-palveluntarjoajan lähettämistä tiedoista. Lisäksi joissakin maissa tiedustelupalvelut valvovat Internet-palveluntarjoajia. Yhdysvalloissa kansallisen turvallisuusviraston kiistelty PRISM-ohjelma mahdollistaa Internetin käyttäjien liikenteen laajan seurannan, ja se on herättänyt huolta siitä, että Yhdysvaltojen perustuslain neljännen lisäyksen mukaista yksityisyyden suojaa saatetaan loukata. Nykyaikaiset Internet-palveluntarjoajat integroivat verkkoihinsa laajan valikoiman valvonta- ja pakettien haistelulaitteita, jotka sitten toimittavat tiedot lainvalvonta- ja tiedusteluverkkoihin (kuten DCSNet Yhdysvalloissa tai SORM Venäjällä), mikä mahdollistaa Internet-liikenteen reaaliaikaisen seurannan.</w:t>
      </w:r>
    </w:p>
    <w:p>
      <w:r>
        <w:rPr>
          <w:b/>
        </w:rPr>
        <w:t xml:space="preserve">Tulos</w:t>
      </w:r>
    </w:p>
    <w:p>
      <w:r>
        <w:t xml:space="preserve">Mitä Internet-palveluntarjoajien ei tarvitse tehdä lain mukaan?</w:t>
      </w:r>
    </w:p>
    <w:p>
      <w:r>
        <w:rPr>
          <w:b/>
        </w:rPr>
        <w:t xml:space="preserve">Tulos</w:t>
      </w:r>
    </w:p>
    <w:p>
      <w:r>
        <w:t xml:space="preserve">Mitä tämä PRISM esti kansallista turvallisuusvirastoa tekemästä?</w:t>
      </w:r>
    </w:p>
    <w:p>
      <w:r>
        <w:rPr>
          <w:b/>
        </w:rPr>
        <w:t xml:space="preserve">Tulos</w:t>
      </w:r>
    </w:p>
    <w:p>
      <w:r>
        <w:t xml:space="preserve">Kuka vastustaa PRISMiä</w:t>
      </w:r>
    </w:p>
    <w:p>
      <w:r>
        <w:rPr>
          <w:b/>
        </w:rPr>
        <w:t xml:space="preserve">Tulos</w:t>
      </w:r>
    </w:p>
    <w:p>
      <w:r>
        <w:t xml:space="preserve">Mitä Internet-palveluntarjoajat poistavat verkoistaan lannistaakseen tiedustelupalveluja?</w:t>
      </w:r>
    </w:p>
    <w:p>
      <w:r>
        <w:rPr>
          <w:b/>
        </w:rPr>
        <w:t xml:space="preserve">Tulos</w:t>
      </w:r>
    </w:p>
    <w:p>
      <w:r>
        <w:t xml:space="preserve">Mikä monien mielestä rikkoo ensimmäistä lisäystä?</w:t>
      </w:r>
    </w:p>
    <w:p>
      <w:r>
        <w:rPr>
          <w:b/>
        </w:rPr>
        <w:t xml:space="preserve">Esimerkki 8.22</w:t>
      </w:r>
    </w:p>
    <w:p>
      <w:r>
        <w:t xml:space="preserve">Läpikulku: On ajateltu, että annelidit olivat alun perin eläimiä, joilla oli kaksi erillistä sukupuolta, jotka vapauttivat munasoluja ja siittiöitä veteen nefriidiensä kautta. Hedelmöittyneistä munista kehittyy trokforan toukkia, jotka elävät planktonina. Myöhemmin ne vajoavat merenpohjaan ja muuttuvat miniatyyrikokoisiksi aikuisiksi: trokforin apikaalisen tupsun ja prototrokin välisestä osasta tulee prostomium (pää); trokforin peräaukon ympärillä olevasta pienestä alueesta tulee pygidium (pyrstöosa); kapeasta kaistaleesta välittömästi sen edessä tulee kasvuvyöhyke, joka synnyttää uusia segmenttejä; ja lopusta trokforista tulee peristomium (segmentti, jossa on suu).</w:t>
      </w:r>
    </w:p>
    <w:p>
      <w:r>
        <w:rPr>
          <w:b/>
        </w:rPr>
        <w:t xml:space="preserve">Tulos</w:t>
      </w:r>
    </w:p>
    <w:p>
      <w:r>
        <w:t xml:space="preserve">Mikä vapauttaa siittiöitä annelidien silmistä?</w:t>
      </w:r>
    </w:p>
    <w:p>
      <w:r>
        <w:rPr>
          <w:b/>
        </w:rPr>
        <w:t xml:space="preserve">Tulos</w:t>
      </w:r>
    </w:p>
    <w:p>
      <w:r>
        <w:t xml:space="preserve">Minkä sisällä räjähdysmäisesti räjähtävät munat?</w:t>
      </w:r>
    </w:p>
    <w:p>
      <w:r>
        <w:rPr>
          <w:b/>
        </w:rPr>
        <w:t xml:space="preserve">Tulos</w:t>
      </w:r>
    </w:p>
    <w:p>
      <w:r>
        <w:t xml:space="preserve">Mitä annelidien toukat haluavat syödä?</w:t>
      </w:r>
    </w:p>
    <w:p>
      <w:r>
        <w:rPr>
          <w:b/>
        </w:rPr>
        <w:t xml:space="preserve">Tulos</w:t>
      </w:r>
    </w:p>
    <w:p>
      <w:r>
        <w:t xml:space="preserve">Mihin trokfora muuttuu, kun annelidit kuolevat?</w:t>
      </w:r>
    </w:p>
    <w:p>
      <w:r>
        <w:rPr>
          <w:b/>
        </w:rPr>
        <w:t xml:space="preserve">Esimerkki 8.23</w:t>
      </w:r>
    </w:p>
    <w:p>
      <w:r>
        <w:t xml:space="preserve">Läpikulku: Suurin osa niistä oli suurtietokoneita, minitietokoneita ja ammattikäyttöön tarkoitettuja työasemia. Marraskuun 2. päivänä 1988 monet niistä alkoivat hidastua, koska niissä oli käynnissä haitallista koodia, joka vaati prosessoriaikaa ja joka levisi muihin tietokoneisiin - ensimmäinen internetin "tietokonemato". Ohjelmisto jäljitettiin 23-vuotiaaseen Cornellin yliopiston jatko-opiskelijaan Robert Tappan Morris Jr:iin, joka sanoi "haluavansa laskea, kuinka monta konetta oli liitetty Internetiin".</w:t>
      </w:r>
    </w:p>
    <w:p>
      <w:r>
        <w:rPr>
          <w:b/>
        </w:rPr>
        <w:t xml:space="preserve">Tulos</w:t>
      </w:r>
    </w:p>
    <w:p>
      <w:r>
        <w:t xml:space="preserve">Minkälaisia tietokoneita oli liitetty Internetiin vuonna 1988?</w:t>
      </w:r>
    </w:p>
    <w:p>
      <w:r>
        <w:rPr>
          <w:b/>
        </w:rPr>
        <w:t xml:space="preserve">Tulos</w:t>
      </w:r>
    </w:p>
    <w:p>
      <w:r>
        <w:t xml:space="preserve">Mikä aiheutti 2. marraskuuta 1988 monien tietokoneiden hidastumisen?</w:t>
      </w:r>
    </w:p>
    <w:p>
      <w:r>
        <w:rPr>
          <w:b/>
        </w:rPr>
        <w:t xml:space="preserve">Tulos</w:t>
      </w:r>
    </w:p>
    <w:p>
      <w:r>
        <w:t xml:space="preserve">Milloin oli ensimmäinen tietokonemato?</w:t>
      </w:r>
    </w:p>
    <w:p>
      <w:r>
        <w:rPr>
          <w:b/>
        </w:rPr>
        <w:t xml:space="preserve">Tulos</w:t>
      </w:r>
    </w:p>
    <w:p>
      <w:r>
        <w:t xml:space="preserve">Kuka loi ensimmäisen tietokonemadon?</w:t>
      </w:r>
    </w:p>
    <w:p>
      <w:r>
        <w:rPr>
          <w:b/>
        </w:rPr>
        <w:t xml:space="preserve">Tulos</w:t>
      </w:r>
    </w:p>
    <w:p>
      <w:r>
        <w:t xml:space="preserve">Kuinka vanha oli madon luonut Cornellin yliopiston opiskelija?</w:t>
      </w:r>
    </w:p>
    <w:p>
      <w:r>
        <w:rPr>
          <w:b/>
        </w:rPr>
        <w:t xml:space="preserve">Tulos</w:t>
      </w:r>
    </w:p>
    <w:p>
      <w:r>
        <w:t xml:space="preserve">Kuinka moni tietokone alkoi hidastua 2. marraskuuta 1988?</w:t>
      </w:r>
    </w:p>
    <w:p>
      <w:r>
        <w:rPr>
          <w:b/>
        </w:rPr>
        <w:t xml:space="preserve">Tulos</w:t>
      </w:r>
    </w:p>
    <w:p>
      <w:r>
        <w:t xml:space="preserve">Kuka jäljitti ensimmäisen tietokonemadon?</w:t>
      </w:r>
    </w:p>
    <w:p>
      <w:r>
        <w:rPr>
          <w:b/>
        </w:rPr>
        <w:t xml:space="preserve">Tulos</w:t>
      </w:r>
    </w:p>
    <w:p>
      <w:r>
        <w:t xml:space="preserve">Milloin tietokonemato saatiin kiinni?</w:t>
      </w:r>
    </w:p>
    <w:p>
      <w:r>
        <w:rPr>
          <w:b/>
        </w:rPr>
        <w:t xml:space="preserve">Tulos</w:t>
      </w:r>
    </w:p>
    <w:p>
      <w:r>
        <w:t xml:space="preserve">Missä tietokonemato luotiin?</w:t>
      </w:r>
    </w:p>
    <w:p>
      <w:r>
        <w:rPr>
          <w:b/>
        </w:rPr>
        <w:t xml:space="preserve">Tulos</w:t>
      </w:r>
    </w:p>
    <w:p>
      <w:r>
        <w:t xml:space="preserve">Mitkä internetiin liitetyt tietokoneet hidastuivat?</w:t>
      </w:r>
    </w:p>
    <w:p>
      <w:r>
        <w:rPr>
          <w:b/>
        </w:rPr>
        <w:t xml:space="preserve">Esimerkki 8.24</w:t>
      </w:r>
    </w:p>
    <w:p>
      <w:r>
        <w:t xml:space="preserve">Läpikulku: Yhdysvalloissa kaapeliyhtiöiden on osana FCC:n plug and play -sopimusta annettava HD-sovittimia vuokraaville asiakkaille pyynnöstä "toimiva" FireWire (IEEE 1394) -yhteydellä varustettu sovitin. Yksikään suoran satelliittilähetystoiminnan tarjoajista ei ole tarjonnut tätä ominaisuutta mihinkään tukemaansa digiboksiin, mutta jotkin kaapelitelevisioyhtiöt ovat tarjonneet. Heinäkuussa 2004[päivitys] boksit eivät ole kuuluneet FCC:n valtuutuksen piiriin. Tämä sisältö on suojattu 5C-salauksella. Tämä salaus voi estää sisällön kopioinnin tai yksinkertaisesti rajoittaa sallittujen kopioiden määrää, jolloin sisällön oikeudenmukainen käyttö estyy suurimmalta osin tai kokonaan.</w:t>
      </w:r>
    </w:p>
    <w:p>
      <w:r>
        <w:rPr>
          <w:b/>
        </w:rPr>
        <w:t xml:space="preserve">Tulos</w:t>
      </w:r>
    </w:p>
    <w:p>
      <w:r>
        <w:t xml:space="preserve">Mitä yhdysvaltalaisten kaapeliyhtiöiden oli ennen vuotta 2006 tarjottava asiakkaille, jotka vuokraavat HD-sovittimia?</w:t>
      </w:r>
    </w:p>
    <w:p>
      <w:r>
        <w:rPr>
          <w:b/>
        </w:rPr>
        <w:t xml:space="preserve">Tulos</w:t>
      </w:r>
    </w:p>
    <w:p>
      <w:r>
        <w:t xml:space="preserve">Milloin "toimivalla" FireWirellä varustetut laatikot sisällytettiin FCC:n toimeksiantoon?</w:t>
      </w:r>
    </w:p>
    <w:p>
      <w:r>
        <w:rPr>
          <w:b/>
        </w:rPr>
        <w:t xml:space="preserve">Tulos</w:t>
      </w:r>
    </w:p>
    <w:p>
      <w:r>
        <w:t xml:space="preserve"> Millä salauksella sisältöä ei ole suojattu?</w:t>
      </w:r>
    </w:p>
    <w:p>
      <w:r>
        <w:rPr>
          <w:b/>
        </w:rPr>
        <w:t xml:space="preserve">Tulos</w:t>
      </w:r>
    </w:p>
    <w:p>
      <w:r>
        <w:t xml:space="preserve"> Mitä 5c-salaus ei voi estää?</w:t>
      </w:r>
    </w:p>
    <w:p>
      <w:r>
        <w:rPr>
          <w:b/>
        </w:rPr>
        <w:t xml:space="preserve">Esimerkki 8.25</w:t>
      </w:r>
    </w:p>
    <w:p>
      <w:r>
        <w:t xml:space="preserve">Läpikulku: Metanephridia käytetään liukoisten jätetuotteiden poistamiseen, kun taas ilman verisuonia olevat käyttävät protonephridia. Molemmissa järjestelmissä käytetään kaksivaiheista suodatusprosessia, jossa neste ja jätetuotteet poistetaan ensin ja suodatetaan uudelleen, jotta mahdolliset uudelleenkäytettävät aineet saadaan imeytymään uudelleen, kun taas myrkylliset ja käytetyt aineet poistetaan virtsana. Erona on se, että protonephridia yhdistää molemmat suodatusvaiheet samassa elimessä, kun taas metanephridia suorittaa vain toisen suodatuksen ja luottaa muihin mekanismeihin ensimmäisen suodatuksen suorittamisessa - annelidien verisuonten seinämissä olevat erityiset suodatinsolut päästävät nesteet ja muut pienet molekyylit kelanesteeseen, josta ne kiertävät metanephridiaan. Annelideissa kohdat, joissa neste pääsee protonephridiaan tai metanephridiaan, ovat väliseinän etupuolella, kun taas toisen vaiheen suodatin ja nephridiopori (ulostuloaukko rungon seinämässä) ovat seuraavassa segmentissä. Näin ollen takimmaisessa segmentissä (ennen kasvuvyöhykettä ja pygidiumia) ei ole rakennetta, joka poistaa jätteet, koska ei ole seuraavaa segmenttiä, joka suodattaisi ja poistaisi ne, kun taas ensimmäisessä segmentissä on poistorakenne, joka siirtää jätteet toiseen segmenttiin, mutta ei sisällä rakenteita, jotka suodattavat ja poistavat virtsan uudelleen.</w:t>
      </w:r>
    </w:p>
    <w:p>
      <w:r>
        <w:rPr>
          <w:b/>
        </w:rPr>
        <w:t xml:space="preserve">Tulos</w:t>
      </w:r>
    </w:p>
    <w:p>
      <w:r>
        <w:t xml:space="preserve">Mitä metanephridia tuottaa?</w:t>
      </w:r>
    </w:p>
    <w:p>
      <w:r>
        <w:rPr>
          <w:b/>
        </w:rPr>
        <w:t xml:space="preserve">Tulos</w:t>
      </w:r>
    </w:p>
    <w:p>
      <w:r>
        <w:t xml:space="preserve">Mitä verisuonettomat annelidit tekevät lisätäkseen jätemäärää?</w:t>
      </w:r>
    </w:p>
    <w:p>
      <w:r>
        <w:rPr>
          <w:b/>
        </w:rPr>
        <w:t xml:space="preserve">Tulos</w:t>
      </w:r>
    </w:p>
    <w:p>
      <w:r>
        <w:t xml:space="preserve">Kuinka monta vaihetta on annelidien vedensuodatuksessa?</w:t>
      </w:r>
    </w:p>
    <w:p>
      <w:r>
        <w:rPr>
          <w:b/>
        </w:rPr>
        <w:t xml:space="preserve">Tulos</w:t>
      </w:r>
    </w:p>
    <w:p>
      <w:r>
        <w:t xml:space="preserve">Missä annelidien järjestelmässä yhdistyvät molemmat suodatustilat kahdeksassa elimessä?</w:t>
      </w:r>
    </w:p>
    <w:p>
      <w:r>
        <w:rPr>
          <w:b/>
        </w:rPr>
        <w:t xml:space="preserve">Esimerkki 8.26</w:t>
      </w:r>
    </w:p>
    <w:p>
      <w:r>
        <w:t xml:space="preserve">Läpikulku: Uraanin monien hapetusasteiden suolat ovat vesiliukoisia, ja niitä voidaan tutkia vesiliuoksissa. Yleisimmät ionimuodot ovat U3+ (ruskeanpunainen), U4+ (vihreä), UO+2 (epävakaa) ja UO2+2 (keltainen), jotka kuvaavat U(III), U(IV), U(V) ja U(VI). Uraani(II):n muodolliselle hapetusasteelle on olemassa muutamia kiinteitä ja puolimetallisia yhdisteitä, kuten UO ja US, mutta liuoksessa ei tunneta yksinkertaisia ioneja kyseiselle tilalle. U3+ -ionit vapauttavat vetyä vedestä, ja siksi niitä pidetään erittäin epävakaana. UO2+2-ioni edustaa uraani(VI)-tilaa, ja sen tiedetään muodostavan yhdisteitä, kuten uranyylikarbonaattia, uranyylikloridia ja uranyylisulfaattia. UO2+2 muodostaa myös komplekseja erilaisten orgaanisten kelatointiaineiden kanssa, joista yleisin on uranyyliasetaatti.</w:t>
      </w:r>
    </w:p>
    <w:p>
      <w:r>
        <w:rPr>
          <w:b/>
        </w:rPr>
        <w:t xml:space="preserve">Tulos</w:t>
      </w:r>
    </w:p>
    <w:p>
      <w:r>
        <w:t xml:space="preserve">Minkä värinen on U4-?</w:t>
      </w:r>
    </w:p>
    <w:p>
      <w:r>
        <w:rPr>
          <w:b/>
        </w:rPr>
        <w:t xml:space="preserve">Tulos</w:t>
      </w:r>
    </w:p>
    <w:p>
      <w:r>
        <w:t xml:space="preserve">Mitä tilaa UO2+ 2 -ioni ei edusta?</w:t>
      </w:r>
    </w:p>
    <w:p>
      <w:r>
        <w:rPr>
          <w:b/>
        </w:rPr>
        <w:t xml:space="preserve">Tulos</w:t>
      </w:r>
    </w:p>
    <w:p>
      <w:r>
        <w:t xml:space="preserve">Mikä yhdiste uranyylisulfaatin ja uranyylikloridin ohella ei muodostu UO2+ 2 -ionista?</w:t>
      </w:r>
    </w:p>
    <w:p>
      <w:r>
        <w:rPr>
          <w:b/>
        </w:rPr>
        <w:t xml:space="preserve">Tulos</w:t>
      </w:r>
    </w:p>
    <w:p>
      <w:r>
        <w:t xml:space="preserve">Minkä harvinaisen kompleksin UO2+ 2 -ioni muodostaa orgaanisten kelatointiaineiden kanssa?</w:t>
      </w:r>
    </w:p>
    <w:p>
      <w:r>
        <w:rPr>
          <w:b/>
        </w:rPr>
        <w:t xml:space="preserve">Esimerkki 8.27</w:t>
      </w:r>
    </w:p>
    <w:p>
      <w:r>
        <w:t xml:space="preserve">Läpikulku: Gellius sanoo, että hänen aikanaan humanitas on yleisesti käytetty synonyyminä filantrooppisuudelle eli ystävällisyydelle ja hyväntahtoisuudelle kanssaihmisiä kohtaan. Gellius väittää, että tämä yleinen käyttötapa on väärä ja että latinan kielen esikuvalliset kirjoittajat, kuten Cicero ja muut, käyttivät sanaa vain tarkoittamaan sitä, mitä me voisimme kutsua "humaaniksi" tai "kohteliaaksi" oppineisuudeksi tai kreikkalaista vastinetta Paideia. Gelliuksesta tuli Italian renessanssin suosikkikirjailija, ja 1400-luvun Italiassa filosofian, runouden ja retoriikan opettajia ja oppineita kutsuttiin ja kutsuttiin itseään "humanisteiksi". Nykyaikaiset tutkijat huomauttavat kuitenkin, että Cicero (106 - 43 eaa.), joka oli eniten vastuussa termin humanitas määrittelystä ja popularisoinnista, itse asiassa käytti sanaa usein molemmissa merkityksissä, kuten myös hänen lähimmät aikalaisensa. Lakimiehenä toimineelle Cicerolle ihmisen erotti eläimistä eniten puhe, joka yhdessä järjen kanssa saattoi (ja sen piti) mahdollistaa riitojen ratkaisemisen ja yhteiselämän sopuisasti ja sopusoinnussa oikeusvaltion alaisuudessa. Humanitas sisälsi siis alusta alkaen kaksi merkitystä, jotka jatkuvat nykyaikaisessa johdannaisessa, humanismissa, jolla voidaan nykyäänkin viitata sekä humanitaariseen hyväntahtoisuuteen että oppineisuuteen.</w:t>
      </w:r>
    </w:p>
    <w:p>
      <w:r>
        <w:rPr>
          <w:b/>
        </w:rPr>
        <w:t xml:space="preserve">Tulos</w:t>
      </w:r>
    </w:p>
    <w:p>
      <w:r>
        <w:t xml:space="preserve">Mitä humanismia pidettiin aikoinaan huonompana kuin mitä?</w:t>
      </w:r>
    </w:p>
    <w:p>
      <w:r>
        <w:rPr>
          <w:b/>
        </w:rPr>
        <w:t xml:space="preserve">Tulos</w:t>
      </w:r>
    </w:p>
    <w:p>
      <w:r>
        <w:t xml:space="preserve">Kuka ei voi olla eri mieltä sanan konnotaatiosta?</w:t>
      </w:r>
    </w:p>
    <w:p>
      <w:r>
        <w:rPr>
          <w:b/>
        </w:rPr>
        <w:t xml:space="preserve">Tulos</w:t>
      </w:r>
    </w:p>
    <w:p>
      <w:r>
        <w:t xml:space="preserve">Millä ajanjaksolla Gellius menetti maineensa?</w:t>
      </w:r>
    </w:p>
    <w:p>
      <w:r>
        <w:rPr>
          <w:b/>
        </w:rPr>
        <w:t xml:space="preserve">Tulos</w:t>
      </w:r>
    </w:p>
    <w:p>
      <w:r>
        <w:t xml:space="preserve">Kenen katsotaan selventäneen ja tehneen humanitas-termin kielletyksi?</w:t>
      </w:r>
    </w:p>
    <w:p>
      <w:r>
        <w:rPr>
          <w:b/>
        </w:rPr>
        <w:t xml:space="preserve">Tulos</w:t>
      </w:r>
    </w:p>
    <w:p>
      <w:r>
        <w:t xml:space="preserve">Mikä on ominaisuus, joka osoittaa parhaiten, miksi ihmiset ovat samanlaisia kuin robotit?</w:t>
      </w:r>
    </w:p>
    <w:p>
      <w:r>
        <w:rPr>
          <w:b/>
        </w:rPr>
        <w:t xml:space="preserve">Esimerkki 8.28</w:t>
      </w:r>
    </w:p>
    <w:p>
      <w:r>
        <w:t xml:space="preserve">Läpikulku: Kansallisarkisto aloitti vuonna 2011 Wikiprojektin englanninkielisessä Wikipediassa laajentaakseen yhteistyötä, jotta sen aineistot olisivat laajasti saatavilla Wikimedian kautta.</w:t>
      </w:r>
    </w:p>
    <w:p>
      <w:r>
        <w:rPr>
          <w:b/>
        </w:rPr>
        <w:t xml:space="preserve">Tulos</w:t>
      </w:r>
    </w:p>
    <w:p>
      <w:r>
        <w:t xml:space="preserve">Millä kielellä Wikipedia julkaistiin ensimmäisen kerran vuonna 2011?</w:t>
      </w:r>
    </w:p>
    <w:p>
      <w:r>
        <w:rPr>
          <w:b/>
        </w:rPr>
        <w:t xml:space="preserve">Tulos</w:t>
      </w:r>
    </w:p>
    <w:p>
      <w:r>
        <w:t xml:space="preserve">Mikä on Wikimedian perustamisen tarkoitus?</w:t>
      </w:r>
    </w:p>
    <w:p>
      <w:r>
        <w:rPr>
          <w:b/>
        </w:rPr>
        <w:t xml:space="preserve">Tulos</w:t>
      </w:r>
    </w:p>
    <w:p>
      <w:r>
        <w:t xml:space="preserve">Mitä Wikimedia halusi tallentaa Englannin kansallisarkistoon?</w:t>
      </w:r>
    </w:p>
    <w:p>
      <w:r>
        <w:rPr>
          <w:b/>
        </w:rPr>
        <w:t xml:space="preserve">Tulos</w:t>
      </w:r>
    </w:p>
    <w:p>
      <w:r>
        <w:t xml:space="preserve">Minkä kautta Wikipedia halusi omistuksensa saataville?</w:t>
      </w:r>
    </w:p>
    <w:p>
      <w:r>
        <w:rPr>
          <w:b/>
        </w:rPr>
        <w:t xml:space="preserve">Tulos</w:t>
      </w:r>
    </w:p>
    <w:p>
      <w:r>
        <w:t xml:space="preserve">Mitä englanninkielinen Wikipedia halusi laajentaa vuonna 2011?</w:t>
      </w:r>
    </w:p>
    <w:p>
      <w:r>
        <w:rPr>
          <w:b/>
        </w:rPr>
        <w:t xml:space="preserve">Esimerkki 8.29</w:t>
      </w:r>
    </w:p>
    <w:p>
      <w:r>
        <w:t xml:space="preserve">Läpikulku: Erityisesti Konfutse oli mukana 6. vuosisadalla eKr. Kiinalainen poliittinen filosofia kehitettiin vastauksena maan yhteiskunnalliseen ja poliittiseen hajoamiseen, joka oli tyypillistä kevään ja syksyn kaudella ja Sotaa käyvien valtioiden kaudella. Aikakauden tärkeimmillä filosofioilla, konfutselaisuudella, legalismilla, mohilaisuudella, agraarismilla ja taolaisuudella, oli jokaisella filosofisella koulukunnallaan poliittinen näkökulma. Filosofit, kuten Konfutse, Mencius ja Mozi, keskittyivät poliittiseen yhtenäisyyteen ja poliittiseen vakauteen poliittisten filosofioidensa perustana. Konfutseismi kannatti hierarkkista, ansioihin perustuvaa hallintoa, joka perustui empatiaan, lojaalisuuteen ja ihmissuhteisiin. Legalismi kannatti erittäin autoritaarista hallintoa, joka perustui ankariin rangaistuksiin ja lakeihin. Mohismi kannatti yhteisöllistä, hajautettua hallitusta, jonka keskiössä olivat säästäväisyys ja askeettisuus. Agrarilaiset kannattivat talonpoikaisutopistista yhteisöllisyyttä ja egalitarismia. Taolaisuus kannatti proto-anarkismia. Legalismi oli Qin-dynastian vallitseva poliittinen filosofia, mutta se korvattiin Han-dynastian aikana valtiokonfutselaisuudella. Ennen kuin Kiina siirtyi kommunismiin, valtiokonfutselaisuus pysyi Kiinan hallitsevana poliittisena filosofiana aina 1900-luvulle asti.</w:t>
      </w:r>
    </w:p>
    <w:p>
      <w:r>
        <w:rPr>
          <w:b/>
        </w:rPr>
        <w:t xml:space="preserve">Tulos</w:t>
      </w:r>
    </w:p>
    <w:p>
      <w:r>
        <w:t xml:space="preserve">Mikä on peräisin 6. vuosisadalta jKr.</w:t>
      </w:r>
    </w:p>
    <w:p>
      <w:r>
        <w:rPr>
          <w:b/>
        </w:rPr>
        <w:t xml:space="preserve">Tulos</w:t>
      </w:r>
    </w:p>
    <w:p>
      <w:r>
        <w:t xml:space="preserve">Mikä oli vastaus Kiinan lisääntyneeseen yhteiskunnalliseen ja poliittiseen tietoisuuteen?</w:t>
      </w:r>
    </w:p>
    <w:p>
      <w:r>
        <w:rPr>
          <w:b/>
        </w:rPr>
        <w:t xml:space="preserve">Tulos</w:t>
      </w:r>
    </w:p>
    <w:p>
      <w:r>
        <w:t xml:space="preserve">Mikä kannatti yhteisöllistä, keskitettyä hallintoa, jonka keskiössä olivat säästäväisyys ja aksetismi?</w:t>
      </w:r>
    </w:p>
    <w:p>
      <w:r>
        <w:rPr>
          <w:b/>
        </w:rPr>
        <w:t xml:space="preserve">Tulos</w:t>
      </w:r>
    </w:p>
    <w:p>
      <w:r>
        <w:t xml:space="preserve">Kuka kannatti empatiaan, lojaalisuuteen ja henkilökohtaisiin suhteisiin perustuvaa hallitusta?</w:t>
      </w:r>
    </w:p>
    <w:p>
      <w:r>
        <w:rPr>
          <w:b/>
        </w:rPr>
        <w:t xml:space="preserve">Tulos</w:t>
      </w:r>
    </w:p>
    <w:p>
      <w:r>
        <w:t xml:space="preserve">Kuka kannatti talonpoikaiskapinaa ja tasa-arvoisuutta?</w:t>
      </w:r>
    </w:p>
    <w:p>
      <w:r>
        <w:rPr>
          <w:b/>
        </w:rPr>
        <w:t xml:space="preserve">Tulos</w:t>
      </w:r>
    </w:p>
    <w:p>
      <w:r>
        <w:t xml:space="preserve">Milloin agrarismi alkoi?</w:t>
      </w:r>
    </w:p>
    <w:p>
      <w:r>
        <w:rPr>
          <w:b/>
        </w:rPr>
        <w:t xml:space="preserve">Tulos</w:t>
      </w:r>
    </w:p>
    <w:p>
      <w:r>
        <w:t xml:space="preserve">Mitä Menciukselle on uskottu 6. vuosisadalla eKr.?</w:t>
      </w:r>
    </w:p>
    <w:p>
      <w:r>
        <w:rPr>
          <w:b/>
        </w:rPr>
        <w:t xml:space="preserve">Tulos</w:t>
      </w:r>
    </w:p>
    <w:p>
      <w:r>
        <w:t xml:space="preserve">Mikä ominaisuus oli yhteinen kaikille filosofioille?</w:t>
      </w:r>
    </w:p>
    <w:p>
      <w:r>
        <w:rPr>
          <w:b/>
        </w:rPr>
        <w:t xml:space="preserve">Tulos</w:t>
      </w:r>
    </w:p>
    <w:p>
      <w:r>
        <w:t xml:space="preserve">Millä kevään ja syksyn kaudella legalismi oli vallalla?</w:t>
      </w:r>
    </w:p>
    <w:p>
      <w:r>
        <w:rPr>
          <w:b/>
        </w:rPr>
        <w:t xml:space="preserve">Tulos</w:t>
      </w:r>
    </w:p>
    <w:p>
      <w:r>
        <w:t xml:space="preserve">Mikä korvasi legalismin Qin-dynastian aikana?</w:t>
      </w:r>
    </w:p>
    <w:p>
      <w:r>
        <w:rPr>
          <w:b/>
        </w:rPr>
        <w:t xml:space="preserve">Esimerkki 8.30</w:t>
      </w:r>
    </w:p>
    <w:p>
      <w:r>
        <w:t xml:space="preserve">Läpikulku: Toinen arabian kielen sana, jota joskus käytetään kristityistä, erityisesti poliittisessa yhteydessä, on Ṣalībī (صليبي "ristiretkeläinen"), joka tulee sanasta ṣalīb (صليب "risti"), joka viittaa ristiretkeläisiin ja jolla on negatiivisia merkityksiä. Salibi on kuitenkin nykyaikainen termi; historiallisesti muslimikirjailijat kuvailivat eurooppalaisia kristittyjä ristiretkeläisiä al-Faranjiksi tai Alfranjiksi (الفرنج) ja Firinjīyahiksi (الفرنجيّة) arabiankielellä." Sana on peräisin frangeilta, ja se esiintyy Ali ibn al-Athirin kirjoittamassa arabialaisessa historiankirjoituksessa Al-Kamil fi al-Tarikh.</w:t>
      </w:r>
    </w:p>
    <w:p>
      <w:r>
        <w:rPr>
          <w:b/>
        </w:rPr>
        <w:t xml:space="preserve">Tulos</w:t>
      </w:r>
    </w:p>
    <w:p>
      <w:r>
        <w:t xml:space="preserve">Mitä arabian kielen termiä frankit käyttävät erityisesti poliittisessa yhteydessä?</w:t>
      </w:r>
    </w:p>
    <w:p>
      <w:r>
        <w:rPr>
          <w:b/>
        </w:rPr>
        <w:t xml:space="preserve">Tulos</w:t>
      </w:r>
    </w:p>
    <w:p>
      <w:r>
        <w:t xml:space="preserve">Mikä arabialainen termi viittaa ristiretkeläisiin positiivisin mielleyhtymin?</w:t>
      </w:r>
    </w:p>
    <w:p>
      <w:r>
        <w:rPr>
          <w:b/>
        </w:rPr>
        <w:t xml:space="preserve">Tulos</w:t>
      </w:r>
    </w:p>
    <w:p>
      <w:r>
        <w:t xml:space="preserve">Mikä arabian kielen termi kristityille voidaan kääntää sanalla Firinjiyah?</w:t>
      </w:r>
    </w:p>
    <w:p>
      <w:r>
        <w:rPr>
          <w:b/>
        </w:rPr>
        <w:t xml:space="preserve">Tulos</w:t>
      </w:r>
    </w:p>
    <w:p>
      <w:r>
        <w:t xml:space="preserve">Millaisiksi eurooppalaiset kirjailijat kuvailivat muslimiristiretkeläisiä?</w:t>
      </w:r>
    </w:p>
    <w:p>
      <w:r>
        <w:rPr>
          <w:b/>
        </w:rPr>
        <w:t xml:space="preserve">Esimerkki 8.31</w:t>
      </w:r>
    </w:p>
    <w:p>
      <w:r>
        <w:t xml:space="preserve">Läpikulku: Toinen alaskalainen kuljetusmenetelmä on koiravaljakko. Nykyaikana (eli 1920-luvun puolivälin ja lopun jälkeen) koiravaljakkoajelu on pikemminkin urheilua kuin varsinainen kulkuväline. Eri puolilla osavaltiota järjestetään erilaisia kilpailuja, mutta tunnetuin niistä on Iditarod Trail Sled Dog Race, joka on 1 150 mailin (1 850 kilometrin) mittainen reitti Anchoragesta Nomeen (vaikka matka vaihtelee vuosittain, virallisena matkana pidetään 1 049 mailia eli 1 688 kilometriä). Kisa on muistoksi kuuluisasta vuoden 1925 seerumijuoksusta Nomeen, jossa musherit ja koirat, kuten Togo ja Balto, veivät kipeästi kaivattuja lääkkeitä kurkkumädän vaivaamaan Nomen yhteisöön, kun kaikki muut kuljetuskeinot olivat epäonnistuneet. Musherit kaikkialta maailmasta saapuvat Anchorageen joka maaliskuu kilpailemaan rahasta, palkinnoista ja arvostuksesta. Serum Run on toinen kelkka-ajokoirajuoksu, joka seuraa tarkemmin vuoden 1925 kuuluisan releen reittiä, joka lähtee Nenanasta (Fairbanksin lounaispuolelta) Nomeen.</w:t>
      </w:r>
    </w:p>
    <w:p>
      <w:r>
        <w:rPr>
          <w:b/>
        </w:rPr>
        <w:t xml:space="preserve">Tulos</w:t>
      </w:r>
    </w:p>
    <w:p>
      <w:r>
        <w:t xml:space="preserve">Mikä Alaskan liikennemuoto on vähemmän urheiluun kuin kuljetukseen tarkoitettu?</w:t>
      </w:r>
    </w:p>
    <w:p>
      <w:r>
        <w:rPr>
          <w:b/>
        </w:rPr>
        <w:t xml:space="preserve">Tulos</w:t>
      </w:r>
    </w:p>
    <w:p>
      <w:r>
        <w:t xml:space="preserve">Mikä Alaskan liikennemuoto ei ole enemmän urheilua kuin kuljetusta varten?</w:t>
      </w:r>
    </w:p>
    <w:p>
      <w:r>
        <w:rPr>
          <w:b/>
        </w:rPr>
        <w:t xml:space="preserve">Tulos</w:t>
      </w:r>
    </w:p>
    <w:p>
      <w:r>
        <w:t xml:space="preserve">Mikä koiravaljakkokilpailu Alaskassa on vähiten kuuluisa?</w:t>
      </w:r>
    </w:p>
    <w:p>
      <w:r>
        <w:rPr>
          <w:b/>
        </w:rPr>
        <w:t xml:space="preserve">Tulos</w:t>
      </w:r>
    </w:p>
    <w:p>
      <w:r>
        <w:t xml:space="preserve">Mitä Iditarod Trail -kelkkakilpailu ei ole Alaskan historiassa?</w:t>
      </w:r>
    </w:p>
    <w:p>
      <w:r>
        <w:rPr>
          <w:b/>
        </w:rPr>
        <w:t xml:space="preserve">Tulos</w:t>
      </w:r>
    </w:p>
    <w:p>
      <w:r>
        <w:t xml:space="preserve">Miksi kelkkakoiria käytettiin lääkkeiden toimittamiseen Nomeen vuonna 1952?</w:t>
      </w:r>
    </w:p>
    <w:p>
      <w:r>
        <w:rPr>
          <w:b/>
        </w:rPr>
        <w:t xml:space="preserve">Esimerkki 8.32</w:t>
      </w:r>
    </w:p>
    <w:p>
      <w:r>
        <w:t xml:space="preserve">Läpikulku: Aleksandria oli Athanasiuksen nuoruusvuosina koko valtakunnan tärkein kauppakeskus. Älyllisesti, moraalisesti ja poliittisesti se ruumiillisti etnisesti monimuotoista kreikkalais-roomalaista maailmaa jopa enemmän kuin Rooma tai Konstantinopoli, Antiokia tai Marseille. Sen kuuluisa katekeettinen koulu, joka ei ollut menettänyt mitään kuuluisasta ortodoksisuuden intohimostaan Pantaeneuksen, Klemens Aleksandrialaisen, Origenes Aleksandrialaisen, Dionysioksen ja Theognostoksen päivistä lähtien, oli alkanut saada lähes maallista luonnetta kiinnostuksen kohteidensa laajuudessa, ja sen vakavasti otettaviin kuulijoihin kuului vaikutusvaltaisia pakanoita.</w:t>
      </w:r>
    </w:p>
    <w:p>
      <w:r>
        <w:rPr>
          <w:b/>
        </w:rPr>
        <w:t xml:space="preserve">Tulos</w:t>
      </w:r>
    </w:p>
    <w:p>
      <w:r>
        <w:t xml:space="preserve">Mistä Rooma tunnettiin?</w:t>
      </w:r>
    </w:p>
    <w:p>
      <w:r>
        <w:rPr>
          <w:b/>
        </w:rPr>
        <w:t xml:space="preserve">Tulos</w:t>
      </w:r>
    </w:p>
    <w:p>
      <w:r>
        <w:t xml:space="preserve">Mikä oli sen kaupungin nimi, jossa Athanasius kävi katekeettista koulua?</w:t>
      </w:r>
    </w:p>
    <w:p>
      <w:r>
        <w:rPr>
          <w:b/>
        </w:rPr>
        <w:t xml:space="preserve">Tulos</w:t>
      </w:r>
    </w:p>
    <w:p>
      <w:r>
        <w:t xml:space="preserve">Missä Athanasius tapasi pakanoita?</w:t>
      </w:r>
    </w:p>
    <w:p>
      <w:r>
        <w:rPr>
          <w:b/>
        </w:rPr>
        <w:t xml:space="preserve">Tulos</w:t>
      </w:r>
    </w:p>
    <w:p>
      <w:r>
        <w:t xml:space="preserve">Mistä pakanat olivat kotoisin?</w:t>
      </w:r>
    </w:p>
    <w:p>
      <w:r>
        <w:rPr>
          <w:b/>
        </w:rPr>
        <w:t xml:space="preserve">Tulos</w:t>
      </w:r>
    </w:p>
    <w:p>
      <w:r>
        <w:t xml:space="preserve">Mistä Alexandriaa ei tunnettu?</w:t>
      </w:r>
    </w:p>
    <w:p>
      <w:r>
        <w:rPr>
          <w:b/>
        </w:rPr>
        <w:t xml:space="preserve">Tulos</w:t>
      </w:r>
    </w:p>
    <w:p>
      <w:r>
        <w:t xml:space="preserve">Mikä oli etnisesti yhtenäisen maailman tunnusmerkki?</w:t>
      </w:r>
    </w:p>
    <w:p>
      <w:r>
        <w:rPr>
          <w:b/>
        </w:rPr>
        <w:t xml:space="preserve">Esimerkki 8.33</w:t>
      </w:r>
    </w:p>
    <w:p>
      <w:r>
        <w:t xml:space="preserve">Läpikulku: San Diegossa järjestettiin 1900-luvun alkupuolella kaksi maailmannäyttelyä: Panaman ja Kalifornian näyttely vuonna 1915 ja Kalifornian ja Tyynenmeren kansainvälinen näyttely vuonna 1935. Molemmat näyttelyt järjestettiin Balboa Parkissa, ja monet näyttelyitä varten rakennetuista espanjalais-barokkityylisistä rakennuksista ovat edelleen puiston keskeisiä piirteitä. Rakennukset oli tarkoitettu väliaikaisiksi rakennuksiksi, mutta useimmat niistä olivat jatkuvassa käytössä, kunnes ne vähitellen rappeutuivat. Useimmat rakennuksista rakennettiin lopulta uudelleen, ja arkkitehtonisen tyylin säilyttämiseksi käytettiin alkuperäisten julkisivujen valukappaleita. San Diegon eläintarhan perustana oli vuoden 1915 näyttelyssä esitelty eksoottisten eläinten eläintarha. 1950-luvulla järjestettiin koko kaupungin kattava festivaali Fiesta del Pacifico, jossa korostettiin alueen espanjalaista ja meksikolaista menneisyyttä. 2010-luvulla ehdotettiin laajamittaista Balboa Parkin 100-vuotisjuhlaa, mutta suunnitelmista luovuttiin, kun juhlan järjestämisestä vastannut organisaatio lopetti toimintansa.</w:t>
      </w:r>
    </w:p>
    <w:p>
      <w:r>
        <w:rPr>
          <w:b/>
        </w:rPr>
        <w:t xml:space="preserve">Tulos</w:t>
      </w:r>
    </w:p>
    <w:p>
      <w:r>
        <w:t xml:space="preserve">Missä San Diegon puistossa järjestettiin kaksi maailmannäyttelyä 1800-luvun alussa?</w:t>
      </w:r>
    </w:p>
    <w:p>
      <w:r>
        <w:rPr>
          <w:b/>
        </w:rPr>
        <w:t xml:space="preserve">Tulos</w:t>
      </w:r>
    </w:p>
    <w:p>
      <w:r>
        <w:t xml:space="preserve">Mistä monet San Franciscon eläintarhan eksoottiset eläimet ovat peräisin?</w:t>
      </w:r>
    </w:p>
    <w:p>
      <w:r>
        <w:rPr>
          <w:b/>
        </w:rPr>
        <w:t xml:space="preserve">Tulos</w:t>
      </w:r>
    </w:p>
    <w:p>
      <w:r>
        <w:t xml:space="preserve">Mitä festivaalia vietettiin 1960-luvulla kaupungin meksikolaisen ja espanjalaisen menneisyyden kunniaksi?</w:t>
      </w:r>
    </w:p>
    <w:p>
      <w:r>
        <w:rPr>
          <w:b/>
        </w:rPr>
        <w:t xml:space="preserve">Tulos</w:t>
      </w:r>
    </w:p>
    <w:p>
      <w:r>
        <w:t xml:space="preserve">Mitä tapahtui monille valtion messuja varten kehitetyille rakenteille?</w:t>
      </w:r>
    </w:p>
    <w:p>
      <w:r>
        <w:rPr>
          <w:b/>
        </w:rPr>
        <w:t xml:space="preserve">Tulos</w:t>
      </w:r>
    </w:p>
    <w:p>
      <w:r>
        <w:t xml:space="preserve">Mitkä maailmannäyttelyt järjestettiin San Diegossa vuonna 1953?</w:t>
      </w:r>
    </w:p>
    <w:p>
      <w:r>
        <w:rPr>
          <w:b/>
        </w:rPr>
        <w:t xml:space="preserve">Esimerkki 8.34</w:t>
      </w:r>
    </w:p>
    <w:p>
      <w:r>
        <w:t xml:space="preserve">Läpikulku: BBC TV nimettiin uudelleen BBC1:ksi vuonna 1964 sen jälkeen, kun BBC2 (nykyisin BBC Two), Yhdistyneen kuningaskunnan kolmas televisioasema (ITV oli toinen), oli käynnistetty; sen tehtävänä oli tarjota kapea-alaisempaa ohjelmatarjontaa. Kanavan oli määrä aloittaa toimintansa 20. huhtikuuta 1964, mutta se keskeytettiin Battersean voimalaitoksen tulipalon aiheuttaman massiivisen sähkökatkoksen vuoksi, joka vaikutti suuressa osassa Lontoota. BBC:n teknikko löysi avajaisiltana tehdyn videonauhan vuonna 2003. Lopulta lähetys käynnistyi seuraavana iltana, ja juontajana toimi Denis Tuohy kynttilän kanssa. BBC2 oli ensimmäinen brittiläinen kanava, joka käytti UHF- ja 625-linjaista kuvaa, joka antoi paremman tarkkuuden kuin nykyinen 405-linjainen VHF-järjestelmä.</w:t>
      </w:r>
    </w:p>
    <w:p>
      <w:r>
        <w:rPr>
          <w:b/>
        </w:rPr>
        <w:t xml:space="preserve">Tulos</w:t>
      </w:r>
    </w:p>
    <w:p>
      <w:r>
        <w:t xml:space="preserve">Mikä kanava lanseerattiin, jonka vuoksi BBC TV:n nimi muutettiin BBC2:ksi?</w:t>
      </w:r>
    </w:p>
    <w:p>
      <w:r>
        <w:rPr>
          <w:b/>
        </w:rPr>
        <w:t xml:space="preserve">Tulos</w:t>
      </w:r>
    </w:p>
    <w:p>
      <w:r>
        <w:t xml:space="preserve">Milloin BBC2 käynnistettiin?</w:t>
      </w:r>
    </w:p>
    <w:p>
      <w:r>
        <w:rPr>
          <w:b/>
        </w:rPr>
        <w:t xml:space="preserve">Tulos</w:t>
      </w:r>
    </w:p>
    <w:p>
      <w:r>
        <w:t xml:space="preserve">Missä Battersea Station Powerin tulipalo aiheutti massiivisen sähkökatkoksen?</w:t>
      </w:r>
    </w:p>
    <w:p>
      <w:r>
        <w:rPr>
          <w:b/>
        </w:rPr>
        <w:t xml:space="preserve">Tulos</w:t>
      </w:r>
    </w:p>
    <w:p>
      <w:r>
        <w:t xml:space="preserve">Mitä ITV:n teknikko löysi vuonna 2003?</w:t>
      </w:r>
    </w:p>
    <w:p>
      <w:r>
        <w:rPr>
          <w:b/>
        </w:rPr>
        <w:t xml:space="preserve">Tulos</w:t>
      </w:r>
    </w:p>
    <w:p>
      <w:r>
        <w:t xml:space="preserve">Mikä oli ensimmäinen kanava, joka käytti UHF- ja 405-linjakuvaa?</w:t>
      </w:r>
    </w:p>
    <w:p>
      <w:r>
        <w:rPr>
          <w:b/>
        </w:rPr>
        <w:t xml:space="preserve">Esimerkki 8.35</w:t>
      </w:r>
    </w:p>
    <w:p>
      <w:r>
        <w:t xml:space="preserve">Läpikulku: Tammikuussa 1987 chicagolaisen Steve "Silk" Hurleyn "Jack Your Body" nousi listaykköseksi Yhdistyneessä kuningaskunnassa, mikä osoitti, että house-musiikin oli mahdollista ylittää rajan. Samassa kuussa myös Raze pääsi top 20:een kappaleellaan "Jack the Groove", ja useat muut house-hitit pääsivät samana vuonna top 10:een. Stock Aitken Watermanin Melille ja Kimille tekemät tuotannot, kuten ykköshitti "Respectable", lisäsivät house-elementtejä heidän aiempaan europop-soundiinsa, ja sessioryhmä Mirage saavutti top ten -hittejä kappaleilla "Jack Mix II" ja "Jack Mix IV", jotka olivat house-tyylillä uudelleen sovitettuja medlejä aiemmista elektro- ja europop-hiteistä. House-musiikin nousun kannalta keskeisiä levy-yhtiöitä Yhdistyneessä kuningaskunnassa olivat muun muassa seuraavat:</w:t>
      </w:r>
    </w:p>
    <w:p>
      <w:r>
        <w:rPr>
          <w:b/>
        </w:rPr>
        <w:t xml:space="preserve">Tulos</w:t>
      </w:r>
    </w:p>
    <w:p>
      <w:r>
        <w:t xml:space="preserve">Mikä oli ensimmäinen house-single, joka nousi Britanniassa kakkoseksi?</w:t>
      </w:r>
    </w:p>
    <w:p>
      <w:r>
        <w:rPr>
          <w:b/>
        </w:rPr>
        <w:t xml:space="preserve">Tulos</w:t>
      </w:r>
    </w:p>
    <w:p>
      <w:r>
        <w:t xml:space="preserve">Minä vuonna "Jack Your Body" nousi Britanniassa listaykköseksi?</w:t>
      </w:r>
    </w:p>
    <w:p>
      <w:r>
        <w:rPr>
          <w:b/>
        </w:rPr>
        <w:t xml:space="preserve">Tulos</w:t>
      </w:r>
    </w:p>
    <w:p>
      <w:r>
        <w:t xml:space="preserve">Kenellä oli hittisingle Melin ja Kimin kanssa?</w:t>
      </w:r>
    </w:p>
    <w:p>
      <w:r>
        <w:rPr>
          <w:b/>
        </w:rPr>
        <w:t xml:space="preserve">Tulos</w:t>
      </w:r>
    </w:p>
    <w:p>
      <w:r>
        <w:t xml:space="preserve">Minkä ryhmien tuotannot Melille ja Kimille lisäsivät house-elementtejä Hurleyn soundiin?</w:t>
      </w:r>
    </w:p>
    <w:p>
      <w:r>
        <w:rPr>
          <w:b/>
        </w:rPr>
        <w:t xml:space="preserve">Tulos</w:t>
      </w:r>
    </w:p>
    <w:p>
      <w:r>
        <w:t xml:space="preserve">Mikä oli Melin ja Kimin Chicagossa julkaiseman ykköshittisinglen nimi?</w:t>
      </w:r>
    </w:p>
    <w:p>
      <w:r>
        <w:rPr>
          <w:b/>
        </w:rPr>
        <w:t xml:space="preserve">Esimerkki 8.36</w:t>
      </w:r>
    </w:p>
    <w:p>
      <w:r>
        <w:t xml:space="preserve">Läpikulku: Vuonna 2010 Floridan väestöstä 57,9 prosenttia oli eurooppalaista syntyperää (ei-hispanista valkoista). Näistä 57,9 prosentista suurimmat ryhmät olivat 12,0 prosenttia saksalaisia (2 212 391), 10,7 prosenttia irlantilaisia (1 979 058), 8,8 prosenttia englantilaisia (1 629 832), 6,6 prosenttia italialaisia (1 215 242), 2,8 prosenttia puolalaisia (511 229) ja 2,7 prosenttia ranskalaisia (504 641). Kaikkia eurooppalaistaustaisia valkoihoisia amerikkalaisia on osavaltion kaikilla alueilla. Vuonna 1970 ei-hispanistiset valkoiset muodostivat lähes 80 prosenttia Floridan väestöstä. Englantilaista ja irlantilaista syntyperää olevia on paljon kaikilla osavaltion kaupunki- ja esikaupunkialueilla. Jotkut syntyperäiset valkoihoiset floridalaiset, erityisesti ne, jotka ovat polveutuneet pitkään Floridassa asuneista perheistä, saattavat kutsua itseään "Florida crackers" -nimellä; toiset pitävät termiä halventavana. Kuten useimpien muiden eteläisten osavaltioiden valkoiset, he polveutuvat pääasiassa englantilaisista ja skotlantilais-irlantilaisista siirtolaisista sekä joistakin muista brittiläisamerikkalaisista siirtolaisista.</w:t>
      </w:r>
    </w:p>
    <w:p>
      <w:r>
        <w:rPr>
          <w:b/>
        </w:rPr>
        <w:t xml:space="preserve">Tulos</w:t>
      </w:r>
    </w:p>
    <w:p>
      <w:r>
        <w:t xml:space="preserve">Millä nimellä Floridan lyhytaikaiset perheet kutsuvat itseään?</w:t>
      </w:r>
    </w:p>
    <w:p>
      <w:r>
        <w:rPr>
          <w:b/>
        </w:rPr>
        <w:t xml:space="preserve">Tulos</w:t>
      </w:r>
    </w:p>
    <w:p>
      <w:r>
        <w:t xml:space="preserve">Kuinka paljon Floridassa oli vuonna 1960 valkoihoisia, jotka eivät olleet espanjankielisiä?</w:t>
      </w:r>
    </w:p>
    <w:p>
      <w:r>
        <w:rPr>
          <w:b/>
        </w:rPr>
        <w:t xml:space="preserve">Tulos</w:t>
      </w:r>
    </w:p>
    <w:p>
      <w:r>
        <w:t xml:space="preserve">Millä nimellä muut kuin alkuperäisfloridalaiset kutsuvat itseään?</w:t>
      </w:r>
    </w:p>
    <w:p>
      <w:r>
        <w:rPr>
          <w:b/>
        </w:rPr>
        <w:t xml:space="preserve">Tulos</w:t>
      </w:r>
    </w:p>
    <w:p>
      <w:r>
        <w:t xml:space="preserve">Ranskalaiset uudisasukkaat muodostivat suurimman osan minkä alueen Yhdysvalloista?</w:t>
      </w:r>
    </w:p>
    <w:p>
      <w:r>
        <w:rPr>
          <w:b/>
        </w:rPr>
        <w:t xml:space="preserve">Tulos</w:t>
      </w:r>
    </w:p>
    <w:p>
      <w:r>
        <w:t xml:space="preserve">Kuinka monta irlantilaista syntyperää olevaa ihmistä oli Floridassa vuonna 2009?</w:t>
      </w:r>
    </w:p>
    <w:p>
      <w:r>
        <w:rPr>
          <w:b/>
        </w:rPr>
        <w:t xml:space="preserve">Esimerkki 8.37</w:t>
      </w:r>
    </w:p>
    <w:p>
      <w:r>
        <w:t xml:space="preserve">Läpikulku: Yksi identiteetin ja identiteetin rakentamisen vaikutus voidaan nähdä ammatillisissa ympäristöissä. Tästä tulee yhä haastavampaa leimautuneissa töissä tai "likaisessa työssä" (Hughes, 1951). Tracy ja Trethewey (2005) toteavat, että "yksilöt hakeutuvat tiettyihin työpaikkoihin ja kääntyvät pois niistä riippuen osittain siitä, missä määrin ne vahvistavat "ensisijaista organisatorista minuutta" (Tracy &amp; Tretheway 2005, s. 169). Joihinkin työpaikkoihin liittyy erilaisia leimoja tai ylistyksiä. Tracy käyttää analyysissään esimerkkinä vankeinhoitovirkamiehiä, jotka yrittävät karistella "glorifioidun kotiapulaisen" leimaa (Tracy &amp; Tretheway 2005). "Prosessi, jonka avulla ihmiset päätyvät perusteluihin ja arvoihin erilaisille ammatillisille valinnoille." Näitä ovat muun muassa työtyytyväisyys ja yleinen elämänlaatu (Tracy &amp; Scott 2006, s. 33). Tämäntyyppisissä työpaikoissa työskentelevät ihmiset joutuvat etsimään keinoja, jotta he voivat luoda identiteetin, jonka kanssa he voivat elää. "Positiivisen minäkäsityksen luominen työssä on haastavampaa silloin, kun omaa työtä pidetään yhteiskunnallisten normien mukaan "likaisena"" (Tracy &amp; Scott 2006, s. 7). "Toisin sanoen tahranhallinnan tekeminen ei ole vain sitä, että työntekijä voi tuntea olonsa hyväksi kyseisessä työssä. "Jos työntekijät joutuvat navigoimaan diskursseissa, jotka kyseenalaistavat heidän työnsä elinkelpoisuuden ja/tai kokevat esteitä taintin hallinnassa muuttamalla likaisen työn kunniamerkiksi, on todennäköistä, että he kokevat asiakkaan syyllistämisen tehokkaaksi reitiksi identiteettinsä vahvistamisessa" (Tracy &amp; Scott 2006, s. 33).</w:t>
      </w:r>
    </w:p>
    <w:p>
      <w:r>
        <w:rPr>
          <w:b/>
        </w:rPr>
        <w:t xml:space="preserve">Tulos</w:t>
      </w:r>
    </w:p>
    <w:p>
      <w:r>
        <w:t xml:space="preserve">Missä identiteetin ja identiteetin rakentamisen vaikutus on vähiten ilmeinen?</w:t>
      </w:r>
    </w:p>
    <w:p>
      <w:r>
        <w:rPr>
          <w:b/>
        </w:rPr>
        <w:t xml:space="preserve">Tulos</w:t>
      </w:r>
    </w:p>
    <w:p>
      <w:r>
        <w:t xml:space="preserve">Mikä tulee yhä haastavammaksi arvostetuissa työpaikoissa?</w:t>
      </w:r>
    </w:p>
    <w:p>
      <w:r>
        <w:rPr>
          <w:b/>
        </w:rPr>
        <w:t xml:space="preserve">Tulos</w:t>
      </w:r>
    </w:p>
    <w:p>
      <w:r>
        <w:t xml:space="preserve">Mitä ihmiset suurissa tehtävissä joutuvat tekemään? töitä?</w:t>
      </w:r>
    </w:p>
    <w:p>
      <w:r>
        <w:rPr>
          <w:b/>
        </w:rPr>
        <w:t xml:space="preserve">Tulos</w:t>
      </w:r>
    </w:p>
    <w:p>
      <w:r>
        <w:t xml:space="preserve">Mikä on toivottava vaihtoehto sellaisen ammatti-identiteetin luomiseen, jonka kanssa voi elää?</w:t>
      </w:r>
    </w:p>
    <w:p>
      <w:r>
        <w:rPr>
          <w:b/>
        </w:rPr>
        <w:t xml:space="preserve">Esimerkki 8.38</w:t>
      </w:r>
    </w:p>
    <w:p>
      <w:r>
        <w:t xml:space="preserve">Läpikulku: Aseiden käyttöä metsästyksessä säännellään yleensä riistaluokan, osavaltion alueen ja ajanjakson mukaan. Suurriistan metsästystä koskevissa säännöksissä määritellään usein ampuma-aseiden vähimmäiskaliiperi tai -suuenergia. Kiväärien käyttö on usein kielletty turvallisuussyistä alueilla, joilla asukastiheys on suuri tai pinnanmuodostus on vähäistä. Säännöksillä voidaan myös rajoittaa tai kieltää lyijyn käyttö ammuksissa ympäristönäkökohtien vuoksi. Jousimetsästykselle tai suustaladattaville mustaruutiaseille on usein vahvistettu erityiset metsästysajat, jotta rajoitettaisiin kilpailua tehokkaampia aseita käyttävien metsästäjien kanssa.</w:t>
      </w:r>
    </w:p>
    <w:p>
      <w:r>
        <w:rPr>
          <w:b/>
        </w:rPr>
        <w:t xml:space="preserve">Tulos</w:t>
      </w:r>
    </w:p>
    <w:p>
      <w:r>
        <w:t xml:space="preserve">Minkä luokan mukaan jousimetsästystä säännellään?</w:t>
      </w:r>
    </w:p>
    <w:p>
      <w:r>
        <w:rPr>
          <w:b/>
        </w:rPr>
        <w:t xml:space="preserve">Tulos</w:t>
      </w:r>
    </w:p>
    <w:p>
      <w:r>
        <w:t xml:space="preserve">Miksi jousen käyttö metsästyksessä kiellettäisiin?</w:t>
      </w:r>
    </w:p>
    <w:p>
      <w:r>
        <w:rPr>
          <w:b/>
        </w:rPr>
        <w:t xml:space="preserve">Tulos</w:t>
      </w:r>
    </w:p>
    <w:p>
      <w:r>
        <w:t xml:space="preserve">Millä alueilla jousimetsästys on kielletty?</w:t>
      </w:r>
    </w:p>
    <w:p>
      <w:r>
        <w:rPr>
          <w:b/>
        </w:rPr>
        <w:t xml:space="preserve">Tulos</w:t>
      </w:r>
    </w:p>
    <w:p>
      <w:r>
        <w:t xml:space="preserve">Mitä tietyillä kiväärien käyttökausilla yritetään rajoittaa?</w:t>
      </w:r>
    </w:p>
    <w:p>
      <w:r>
        <w:rPr>
          <w:b/>
        </w:rPr>
        <w:t xml:space="preserve">Tulos</w:t>
      </w:r>
    </w:p>
    <w:p>
      <w:r>
        <w:t xml:space="preserve">Miksi ampuma-aseiden suuliekki-energia on usein rajoitettu?</w:t>
      </w:r>
    </w:p>
    <w:p>
      <w:r>
        <w:rPr>
          <w:b/>
        </w:rPr>
        <w:t xml:space="preserve">Esimerkki 8.39</w:t>
      </w:r>
    </w:p>
    <w:p>
      <w:r>
        <w:t xml:space="preserve">Läpikulku: Imperialismin kiistanalainen piirre on imperiumin rakentamisen puolustaminen ja oikeuttaminen näennäisesti rationaalisin perustein. J. A. Hobson määrittelee tämän oikeutuksen yleisillä perusteilla seuraavasti: "On toivottavaa, että maapallon asuttavat, hallitsevat ja kehittävät mahdollisimman pitkälle ne rodut, jotka pystyvät tähän työhön parhaiten, eli ne rodut, joilla on korkein 'sosiaalinen tehokkuus'". Monet muut väittivät, että imperialismi on oikeutettua useista eri syistä. Friedrich Ratzel oli sitä mieltä, että imperialismia tarvitaan, jotta valtio voisi selviytyä. Halford Mackinder oli sitä mieltä, että Ison-Britannian oli oltava yksi suurimmista imperialisteista, ja siksi se oikeutti imperialismin. "Sosiaalidarwinismin" muka tieteellisyys ja rotuteoria muodostivat imperialismille muka rationaalisen oikeutuksen. Retoriikka siitä, että siirtomaavalloittajat olivat rodullisesti ylivertaisia, näyttää saavuttaneen tarkoituksensa, sillä esimerkiksi koko Latinalaisessa Amerikassa "valkoisuutta" arvostetaan yhä nykyäänkin ja erilaiset valkaisutoimet ovat yleisiä.</w:t>
      </w:r>
    </w:p>
    <w:p>
      <w:r>
        <w:rPr>
          <w:b/>
        </w:rPr>
        <w:t xml:space="preserve">Tulos</w:t>
      </w:r>
    </w:p>
    <w:p>
      <w:r>
        <w:t xml:space="preserve">Mikä on imperialismin vähiten kiistanalainen näkökohta?</w:t>
      </w:r>
    </w:p>
    <w:p>
      <w:r>
        <w:rPr>
          <w:b/>
        </w:rPr>
        <w:t xml:space="preserve">Tulos</w:t>
      </w:r>
    </w:p>
    <w:p>
      <w:r>
        <w:t xml:space="preserve"> J. A. Hobson ei halunnut, mitkä rodut kehittävät maailmaa?</w:t>
      </w:r>
    </w:p>
    <w:p>
      <w:r>
        <w:rPr>
          <w:b/>
        </w:rPr>
        <w:t xml:space="preserve">Tulos</w:t>
      </w:r>
    </w:p>
    <w:p>
      <w:r>
        <w:t xml:space="preserve"> Friedrich Ratzel ajatteli, mitä valtio ei tarvitsisi selviytyäkseen?</w:t>
      </w:r>
    </w:p>
    <w:p>
      <w:r>
        <w:rPr>
          <w:b/>
        </w:rPr>
        <w:t xml:space="preserve">Tulos</w:t>
      </w:r>
    </w:p>
    <w:p>
      <w:r>
        <w:t xml:space="preserve"> Mikä teoria ei osittain oikeuta imperialismia?</w:t>
      </w:r>
    </w:p>
    <w:p>
      <w:r>
        <w:rPr>
          <w:b/>
        </w:rPr>
        <w:t xml:space="preserve">Tulos</w:t>
      </w:r>
    </w:p>
    <w:p>
      <w:r>
        <w:t xml:space="preserve"> Mikä on Amerikassa kunnioitetuin ihonväri?</w:t>
      </w:r>
    </w:p>
    <w:p>
      <w:r>
        <w:rPr>
          <w:b/>
        </w:rPr>
        <w:t xml:space="preserve">Esimerkki 8.40</w:t>
      </w:r>
    </w:p>
    <w:p>
      <w:r>
        <w:t xml:space="preserve">Läpikulku: Mikro-organismit tai toksiinit, jotka pääsevät onnistuneesti elimistöön, kohtaavat synnynnäisen immuunijärjestelmän solut ja mekanismit. Synnynnäinen vaste käynnistyy yleensä silloin, kun mikrobit tunnistetaan hahmontunnistusreseptoreilla, jotka tunnistavat laajoissa mikro-organismiryhmissä säilyneitä komponentteja, tai kun vahingoittuneet, loukkaantuneet tai stressaantuneet solut lähettävät hälytyssignaaleja, joista monet (mutta eivät kaikki) tunnistetaan samoilla reseptoreilla kuin patogeenit tunnistavat reseptorit. Synnynnäinen immuunipuolustus on epäspesifinen, eli nämä järjestelmät reagoivat patogeeneihin yleisellä tavalla. Tämä järjestelmä ei anna pitkäkestoista immuniteettia taudinaiheuttajaa vastaan. Synnynnäinen immuunijärjestelmä on useimmissa organismeissa hallitseva isäntäpuolustusjärjestelmä.</w:t>
      </w:r>
    </w:p>
    <w:p>
      <w:r>
        <w:rPr>
          <w:b/>
        </w:rPr>
        <w:t xml:space="preserve">Tulos</w:t>
      </w:r>
    </w:p>
    <w:p>
      <w:r>
        <w:t xml:space="preserve">Mitä kohtaavat myrkyt, jotka eivät pääse elimistöön?</w:t>
      </w:r>
    </w:p>
    <w:p>
      <w:r>
        <w:rPr>
          <w:b/>
        </w:rPr>
        <w:t xml:space="preserve">Tulos</w:t>
      </w:r>
    </w:p>
    <w:p>
      <w:r>
        <w:t xml:space="preserve">Mikä saa synnynnäisen vasteen riisumaan aseista?</w:t>
      </w:r>
    </w:p>
    <w:p>
      <w:r>
        <w:rPr>
          <w:b/>
        </w:rPr>
        <w:t xml:space="preserve">Tulos</w:t>
      </w:r>
    </w:p>
    <w:p>
      <w:r>
        <w:t xml:space="preserve">Millaiset solut eivät lähetä hälytyssignaaleja?</w:t>
      </w:r>
    </w:p>
    <w:p>
      <w:r>
        <w:rPr>
          <w:b/>
        </w:rPr>
        <w:t xml:space="preserve">Tulos</w:t>
      </w:r>
    </w:p>
    <w:p>
      <w:r>
        <w:t xml:space="preserve">Mitkä puolustusmekanismit reagoivat taudinaiheuttajiin tietyllä tavalla?</w:t>
      </w:r>
    </w:p>
    <w:p>
      <w:r>
        <w:rPr>
          <w:b/>
        </w:rPr>
        <w:t xml:space="preserve">Tulos</w:t>
      </w:r>
    </w:p>
    <w:p>
      <w:r>
        <w:t xml:space="preserve">Mikä järjestelmä antaa organismille pitkäkestoisen immuniteetin taudinaiheuttajaa vastaan?</w:t>
      </w:r>
    </w:p>
    <w:p>
      <w:r>
        <w:rPr>
          <w:b/>
        </w:rPr>
        <w:t xml:space="preserve">Esimerkki 8.41</w:t>
      </w:r>
    </w:p>
    <w:p>
      <w:r>
        <w:t xml:space="preserve">Läpikulku: Hogan selittää myös, että sen ajallisen ja emotionaalisen määrän, jonka ihminen käyttää hahmon tilanteen ymmärtämiseen kirjallisuudessa, ansiosta kirjallisuutta voidaan pitää "ekologisesti pätevänä tunteiden tutkimuksessa". Tämä voidaan ymmärtää siten, että kirjallisuus yhdistää suuren yhteisön herättämällä universaaleja tunteita. Sen avulla lukijat pääsevät myös käsiksi kulttuurisiin näkökohtiin, joille he eivät ole alttiita, mikä herättää uusia tunnekokemuksia. Kirjailijat valitsevat kirjallisen keinon sen mukaan, mitä psykologista tunnetta he yrittävät kuvata, joten tietyt kirjalliset keinot ovat emotionaalisesti tehokkaampia kuin toiset.</w:t>
      </w:r>
    </w:p>
    <w:p>
      <w:r>
        <w:rPr>
          <w:b/>
        </w:rPr>
        <w:t xml:space="preserve">Tulos</w:t>
      </w:r>
    </w:p>
    <w:p>
      <w:r>
        <w:t xml:space="preserve">Logan sanoo, että mitkä kaksi asiaa selittävät sen, mitä ihminen omistautuu hahmon tilanteen ymmärtämiseen?</w:t>
      </w:r>
    </w:p>
    <w:p>
      <w:r>
        <w:rPr>
          <w:b/>
        </w:rPr>
        <w:t xml:space="preserve">Tulos</w:t>
      </w:r>
    </w:p>
    <w:p>
      <w:r>
        <w:t xml:space="preserve">Miten kirjallisuus yhdistää pieniä yhteisöjä?</w:t>
      </w:r>
    </w:p>
    <w:p>
      <w:r>
        <w:rPr>
          <w:b/>
        </w:rPr>
        <w:t xml:space="preserve">Tulos</w:t>
      </w:r>
    </w:p>
    <w:p>
      <w:r>
        <w:t xml:space="preserve">Mihin lukijat pääsevät käsiksi, mikä herättää uusia fyysisiä kokemuksia?</w:t>
      </w:r>
    </w:p>
    <w:p>
      <w:r>
        <w:rPr>
          <w:b/>
        </w:rPr>
        <w:t xml:space="preserve">Tulos</w:t>
      </w:r>
    </w:p>
    <w:p>
      <w:r>
        <w:t xml:space="preserve">Kirjailijat valitsevat kirjallisia keinoja sen mukaan, mitä filosofista tunnetta he yrittävät saada aikaan?</w:t>
      </w:r>
    </w:p>
    <w:p>
      <w:r>
        <w:rPr>
          <w:b/>
        </w:rPr>
        <w:t xml:space="preserve">Tulos</w:t>
      </w:r>
    </w:p>
    <w:p>
      <w:r>
        <w:t xml:space="preserve">Kuka selittää, että kirjallisuus on pätevä tunnetutkimus, koska se yhdistää suuren yhteisön?</w:t>
      </w:r>
    </w:p>
    <w:p>
      <w:r>
        <w:rPr>
          <w:b/>
        </w:rPr>
        <w:t xml:space="preserve">Tulos</w:t>
      </w:r>
    </w:p>
    <w:p>
      <w:r>
        <w:t xml:space="preserve">Minkä mukaan hahmot valitsevat kirjallisen keinon?</w:t>
      </w:r>
    </w:p>
    <w:p>
      <w:r>
        <w:rPr>
          <w:b/>
        </w:rPr>
        <w:t xml:space="preserve">Tulos</w:t>
      </w:r>
    </w:p>
    <w:p>
      <w:r>
        <w:t xml:space="preserve">Millä tavoin tietyt kulttuuriset keinot ovat tehokkaampia kuin toiset?</w:t>
      </w:r>
    </w:p>
    <w:p>
      <w:r>
        <w:rPr>
          <w:b/>
        </w:rPr>
        <w:t xml:space="preserve">Esimerkki 8.42</w:t>
      </w:r>
    </w:p>
    <w:p>
      <w:r>
        <w:t xml:space="preserve">Läpikulku: I2a1b1 (P41.2) on toisaalta tyypillinen eteläslaavilaisille väestöille, ja se on korkein Bosnia ja Hertsegovinassa (&gt;50 %). Haaploryhmää I2a2 esiintyy yleisesti myös koillisitalialaisilla. I2a2a:ta esiintyy runsaasti myös Romanian, Moldovan ja Länsi-Ukrainan Moldavian alueella. Alkuperäisten tutkimusten mukaan Hg I2a2:n uskottiin syntyneen Länsi-Balkanilla joskus LGM:n jälkeen, minkä jälkeen se levisi Balkanilta Keski-Venäjän tasangon kautta. Ken Nordtvedt on hiljattain jakanut I2a2:n kahteen kladiin - N (pohjoinen) ja S (eteläinen) - sen mukaan, missä ne ovat syntyneet Tonavan jokeen nähden. Hän ehdottaa, että N on hieman vanhempi kuin S. Hän laski I2a2:n iäksi ~ 2550 vuotta ja ehdotti, että nykyinen levinneisyys selittyy slaavilaisten levittäytymisellä Karpaattien koillispuolelta.</w:t>
      </w:r>
    </w:p>
    <w:p>
      <w:r>
        <w:rPr>
          <w:b/>
        </w:rPr>
        <w:t xml:space="preserve">Tulos</w:t>
      </w:r>
    </w:p>
    <w:p>
      <w:r>
        <w:t xml:space="preserve">Kuinka suurella osalla koillisitalialaisista on I2a1b1?</w:t>
      </w:r>
    </w:p>
    <w:p>
      <w:r>
        <w:rPr>
          <w:b/>
        </w:rPr>
        <w:t xml:space="preserve">Tulos</w:t>
      </w:r>
    </w:p>
    <w:p>
      <w:r>
        <w:t xml:space="preserve">Mistä I2a1b1 on peräisin?</w:t>
      </w:r>
    </w:p>
    <w:p>
      <w:r>
        <w:rPr>
          <w:b/>
        </w:rPr>
        <w:t xml:space="preserve">Tulos</w:t>
      </w:r>
    </w:p>
    <w:p>
      <w:r>
        <w:t xml:space="preserve">Mikä edelsi l2a1b1:tä?</w:t>
      </w:r>
    </w:p>
    <w:p>
      <w:r>
        <w:rPr>
          <w:b/>
        </w:rPr>
        <w:t xml:space="preserve">Tulos</w:t>
      </w:r>
    </w:p>
    <w:p>
      <w:r>
        <w:t xml:space="preserve">Kuka jakoi LGM:n?</w:t>
      </w:r>
    </w:p>
    <w:p>
      <w:r>
        <w:rPr>
          <w:b/>
        </w:rPr>
        <w:t xml:space="preserve">Tulos</w:t>
      </w:r>
    </w:p>
    <w:p>
      <w:r>
        <w:t xml:space="preserve">Kuinka vanha I2a1b1 on laskennallisesti?</w:t>
      </w:r>
    </w:p>
    <w:p>
      <w:r>
        <w:rPr>
          <w:b/>
        </w:rPr>
        <w:t xml:space="preserve">Esimerkki 8.43</w:t>
      </w:r>
    </w:p>
    <w:p>
      <w:r>
        <w:t xml:space="preserve">Läpikulku: Lajin jäsenet voivat tappaa suurempia otuksia kuin ne, jotka lajin jäsenet voisivat voittaa yksin. Leijonat, hyeenat, sudet, dholet, afrikkalaiset villikoirat ja piranhat voivat tappaa suuria kasvinsyöjiä, joita saman lajin yksittäiset eläimet eivät yleensä saa hengiltä. Sosiaalinen saalistaminen antaa joillekin eläimille mahdollisuuden organisoida sellaisten olentojen metsästystä, jotka helposti pakenisivat yksittäistä saalistajaa; näin simpanssit voivat saalistaa kolobusapinoita, ja Harrisin haukat voivat katkaista kaikki mahdolliset pakomahdollisuudet tuhoon tuomitulta kanilta. Äärimmäinen roolien erikoistuminen näkyy joissakin metsästyksissä, jotka edellyttävät yhteistyötä hyvin eri lajeihin kuuluvien petoeläinten välillä: ihmiset haukkojen tai koirien avulla tai kalastus merimetsojen kanssa. Sosiaalinen saalistaminen on usein hyvin monimutkaista käyttäytymistä, eivätkä kaikki sosiaaliset olennot (esimerkiksi kotikissat) harjoita sitä. Jopa ilman monimutkaista älykkyyttä, vaan pelkästään vaistonvaraisesti, jotkut muurahaislajit voivat tuhota paljon suurempia olentoja.</w:t>
      </w:r>
    </w:p>
    <w:p>
      <w:r>
        <w:rPr>
          <w:b/>
        </w:rPr>
        <w:t xml:space="preserve">Tulos</w:t>
      </w:r>
    </w:p>
    <w:p>
      <w:r>
        <w:t xml:space="preserve">Mitä menetelmää kani käyttää väistääkseen petoeläinryhmää?</w:t>
      </w:r>
    </w:p>
    <w:p>
      <w:r>
        <w:rPr>
          <w:b/>
        </w:rPr>
        <w:t xml:space="preserve">Tulos</w:t>
      </w:r>
    </w:p>
    <w:p>
      <w:r>
        <w:t xml:space="preserve">Kuka auttaa jänistä pakenemaan petoeläintä yhteistyön avulla?</w:t>
      </w:r>
    </w:p>
    <w:p>
      <w:r>
        <w:rPr>
          <w:b/>
        </w:rPr>
        <w:t xml:space="preserve">Tulos</w:t>
      </w:r>
    </w:p>
    <w:p>
      <w:r>
        <w:t xml:space="preserve">Mitä jotkut kalat käyttävät tappaakseen suurempia otuksia?</w:t>
      </w:r>
    </w:p>
    <w:p>
      <w:r>
        <w:rPr>
          <w:b/>
        </w:rPr>
        <w:t xml:space="preserve">Tulos</w:t>
      </w:r>
    </w:p>
    <w:p>
      <w:r>
        <w:t xml:space="preserve">Minkä menetelmän avulla kasvinsyöjät voivat hyökätä petoeläinryhmän kimppuun?</w:t>
      </w:r>
    </w:p>
    <w:p>
      <w:r>
        <w:rPr>
          <w:b/>
        </w:rPr>
        <w:t xml:space="preserve">Tulos</w:t>
      </w:r>
    </w:p>
    <w:p>
      <w:r>
        <w:t xml:space="preserve">Mitä Harris tajusi, että ihmisten ja simpanssien välillä tapahtuu, jotta ne voivat työskennellä yhdessä?</w:t>
      </w:r>
    </w:p>
    <w:p>
      <w:r>
        <w:rPr>
          <w:b/>
        </w:rPr>
        <w:t xml:space="preserve">Esimerkki 8.44</w:t>
      </w:r>
    </w:p>
    <w:p>
      <w:r>
        <w:t xml:space="preserve">Läpikulku: Heinrich Friedrich Karl vom und zum Steinin ja Karl August von Hardenbergin käynnistämiin Preussin uudistuksiin kuului Königsbergin Oberlandesgerichtin nimitystuomioistuimen perustaminen, kunnallinen yhtiöittäminen, taloudellinen vapaus sekä maaorjien ja juutalaisten vapautus. Vuoden 1815 Wienin kongressin toteuttaman Preussin restauraation yhteydessä Itä-Preussin alueet järjestettiin uudelleen Gumbinnenin ja Königsbergin Regierungsbezirkeiksi. Vuodesta 1905 alkaen Itä-Preussin eteläiset alueet muodostivat erillisen Allensteinin piirikunnan. Itä- ja Länsi-Preussi yhdistyivät ensin henkilökohtaisessa liitossa vuonna 1824 ja sitten todellisessa liitossa vuonna 1829 Preussin maakunnaksi. Yhdistetty maakunta jaettiin uudelleen erillisiksi Itä- ja Länsi-Preussin maakunniksi vuonna 1878.</w:t>
      </w:r>
    </w:p>
    <w:p>
      <w:r>
        <w:rPr>
          <w:b/>
        </w:rPr>
        <w:t xml:space="preserve">Tulos</w:t>
      </w:r>
    </w:p>
    <w:p>
      <w:r>
        <w:t xml:space="preserve">Kuka oli Preussin maakunnan johtaja?</w:t>
      </w:r>
    </w:p>
    <w:p>
      <w:r>
        <w:rPr>
          <w:b/>
        </w:rPr>
        <w:t xml:space="preserve">Tulos</w:t>
      </w:r>
    </w:p>
    <w:p>
      <w:r>
        <w:t xml:space="preserve">Kuka oli Allensteinin Regierungsbezrikin ensimmäinen johtaja?</w:t>
      </w:r>
    </w:p>
    <w:p>
      <w:r>
        <w:rPr>
          <w:b/>
        </w:rPr>
        <w:t xml:space="preserve">Tulos</w:t>
      </w:r>
    </w:p>
    <w:p>
      <w:r>
        <w:t xml:space="preserve">Kuka johti Itä-Preussin maakuntaa vuonna 1878?</w:t>
      </w:r>
    </w:p>
    <w:p>
      <w:r>
        <w:rPr>
          <w:b/>
        </w:rPr>
        <w:t xml:space="preserve">Tulos</w:t>
      </w:r>
    </w:p>
    <w:p>
      <w:r>
        <w:t xml:space="preserve">Kuka johti Länsi-Preussin maakuntaa vuonna 1878?</w:t>
      </w:r>
    </w:p>
    <w:p>
      <w:r>
        <w:rPr>
          <w:b/>
        </w:rPr>
        <w:t xml:space="preserve">Tulos</w:t>
      </w:r>
    </w:p>
    <w:p>
      <w:r>
        <w:t xml:space="preserve">Mitä Itä-Preussin pohjoiset piirit muodostivat vuonna 1905?</w:t>
      </w:r>
    </w:p>
    <w:p>
      <w:r>
        <w:rPr>
          <w:b/>
        </w:rPr>
        <w:t xml:space="preserve">Esimerkki 8.45</w:t>
      </w:r>
    </w:p>
    <w:p>
      <w:r>
        <w:t xml:space="preserve">Läpikulku: Jehovan todistajat uskovat, että heidän uskontonsa on ensimmäisen vuosisadan kristinuskon palautus. Jehovan todistajien opit vahvistaa hallintoelin, joka ottaa vastuun pyhien kirjoitusten tulkinnasta ja soveltamisesta. Hallintoelin ei anna mitään yksittäistä, kattavaa "uskonjulistusta", vaan se ilmaisee opillisen kantansa mieluummin monin eri tavoin Watch Tower Society -järjestön julkaisemissa julkaisuissa. Heidän julkaisunsa opettavat, että opilliset muutokset ja tarkennukset ovat seurausta asteittaisen ilmoituksen prosessista, jossa Jumala paljastaa vähitellen tahtonsa ja tarkoituksensa, ja että tällainen valaistuminen tai "uusi valo" on seurausta järjen ja tutkimuksen soveltamisesta, Pyhän Hengen johdatuksesta sekä Jeesuksen Kristuksen ja enkelien antamasta ohjauksesta. Seura opettaa myös, että Pyhä Henki auttaa hallintoelimen jäseniä havaitsemaan "syviä totuuksia", joita koko hallintoelin sitten harkitsee ennen opillisten päätösten tekemistä. Vaikka uskonnon johto kiistää jumalallisen inspiraation ja erehtymättömyyden, sen sanotaan antavan "jumalallista ohjausta" opetuksillaan, joita kuvataan "Jumalan sanaan perustuviksi, siis ... ei ihmisiltä, vaan Jehovalta".</w:t>
      </w:r>
    </w:p>
    <w:p>
      <w:r>
        <w:rPr>
          <w:b/>
        </w:rPr>
        <w:t xml:space="preserve">Tulos</w:t>
      </w:r>
    </w:p>
    <w:p>
      <w:r>
        <w:t xml:space="preserve">Mikä on yksi Watch Tower Society -järjestön julkaisuista?</w:t>
      </w:r>
    </w:p>
    <w:p>
      <w:r>
        <w:rPr>
          <w:b/>
        </w:rPr>
        <w:t xml:space="preserve">Tulos</w:t>
      </w:r>
    </w:p>
    <w:p>
      <w:r>
        <w:t xml:space="preserve">Mikä uskonto väittää, että sen korkein virkamies on erehtymätön?</w:t>
      </w:r>
    </w:p>
    <w:p>
      <w:r>
        <w:rPr>
          <w:b/>
        </w:rPr>
        <w:t xml:space="preserve">Tulos</w:t>
      </w:r>
    </w:p>
    <w:p>
      <w:r>
        <w:t xml:space="preserve">Millä nimellä ensimmäisen vuosisadan kristityt kutsuivat itseään?</w:t>
      </w:r>
    </w:p>
    <w:p>
      <w:r>
        <w:rPr>
          <w:b/>
        </w:rPr>
        <w:t xml:space="preserve">Tulos</w:t>
      </w:r>
    </w:p>
    <w:p>
      <w:r>
        <w:t xml:space="preserve">Kenen päätös oli, että hallintoneuvoston jäsenillä on "syviä totuuksia", jotka Pyhä Henki on välittänyt heille?</w:t>
      </w:r>
    </w:p>
    <w:p>
      <w:r>
        <w:rPr>
          <w:b/>
        </w:rPr>
        <w:t xml:space="preserve">Esimerkki 8.46</w:t>
      </w:r>
    </w:p>
    <w:p>
      <w:r>
        <w:t xml:space="preserve">Läpikulku: Kansainvälinen kehitysoikeusjärjestö (IDLO) on hallitustenvälinen järjestö, joka keskittyy oikeusvaltioperiaatteen ja kehityksen edistämiseen. Se työskentelee antaakseen ihmisille ja yhteisöille mahdollisuuden vaatia oikeuksiaan ja antaa hallituksille tietotaitoa niiden toteuttamiseksi. Se tukee kehittyviä talouksia ja keskituloisia maita vahvistamaan oikeudellisia valmiuksiaan ja oikeusvaltion puitteita kestävän kehityksen ja taloudellisten mahdollisuuksien edistämiseksi. Se on ainoa hallitustenvälinen järjestö, jolla on yksinomainen mandaatti edistää oikeusvaltioperiaatetta, ja sillä on kokemusta työskentelystä yli 170 maassa eri puolilla maailmaa.</w:t>
      </w:r>
    </w:p>
    <w:p>
      <w:r>
        <w:rPr>
          <w:b/>
        </w:rPr>
        <w:t xml:space="preserve">Tulos</w:t>
      </w:r>
    </w:p>
    <w:p>
      <w:r>
        <w:t xml:space="preserve">Mikä järjestö keskittyy oikeusvaltioperiaatteen tutkimiseen?</w:t>
      </w:r>
    </w:p>
    <w:p>
      <w:r>
        <w:rPr>
          <w:b/>
        </w:rPr>
        <w:t xml:space="preserve">Tulos</w:t>
      </w:r>
    </w:p>
    <w:p>
      <w:r>
        <w:t xml:space="preserve">Kuka keskittyy hallitusten valtuuttamiseen laatimaan lakeja?</w:t>
      </w:r>
    </w:p>
    <w:p>
      <w:r>
        <w:rPr>
          <w:b/>
        </w:rPr>
        <w:t xml:space="preserve">Tulos</w:t>
      </w:r>
    </w:p>
    <w:p>
      <w:r>
        <w:t xml:space="preserve">Mitä kolmannen maailman maita kannustetaan tekemään?</w:t>
      </w:r>
    </w:p>
    <w:p>
      <w:r>
        <w:rPr>
          <w:b/>
        </w:rPr>
        <w:t xml:space="preserve">Tulos</w:t>
      </w:r>
    </w:p>
    <w:p>
      <w:r>
        <w:t xml:space="preserve">Mikä on ainoa päätteellinen organisaatio, jolla on valtuudet valvoa oikeusvaltioperiaatteen noudattamista?</w:t>
      </w:r>
    </w:p>
    <w:p>
      <w:r>
        <w:rPr>
          <w:b/>
        </w:rPr>
        <w:t xml:space="preserve">Esimerkki 8.47</w:t>
      </w:r>
    </w:p>
    <w:p>
      <w:r>
        <w:t xml:space="preserve">Läpikulku: Yleisin tapa on käyttää punaista, vihreää ja sinistä (RGB). Siksi menetelmää kutsutaan monivärisiksi valkoisiksi LEDeiksi (joskus kutsutaan myös RGB-LEDeiksi). Koska nämä vaativat elektronisia piirejä eri värien sekoittumisen ja hajonnan ohjaamiseksi ja koska yksittäisillä väri-LEDeillä on yleensä hieman erilaiset emissiokuviot (mikä johtaa värin vaihteluun suunnasta riippuen), vaikka ne valmistettaisiinkin yhtenä yksikkönä, niitä käytetään harvoin valkoisen valaistuksen tuottamiseen. Menetelmällä on kuitenkin monia sovelluksia, koska eri värejä voidaan joustavasti sekoittaa, ja periaatteessa tällä mekanismilla on myös suurempi kvanttitehokkuus valkoisen valon tuottamisessa.[viitattu ].</w:t>
      </w:r>
    </w:p>
    <w:p>
      <w:r>
        <w:rPr>
          <w:b/>
        </w:rPr>
        <w:t xml:space="preserve">Tulos</w:t>
      </w:r>
    </w:p>
    <w:p>
      <w:r>
        <w:t xml:space="preserve"> Mitä värejä käytetään punaisen valon muodostamiseen?</w:t>
      </w:r>
    </w:p>
    <w:p>
      <w:r>
        <w:rPr>
          <w:b/>
        </w:rPr>
        <w:t xml:space="preserve">Tulos</w:t>
      </w:r>
    </w:p>
    <w:p>
      <w:r>
        <w:t xml:space="preserve">Millä nimellä kutsutaan menetelmää, jossa punainen, vihreä ja sininen väri sekoitetaan siniseksi valoksi?</w:t>
      </w:r>
    </w:p>
    <w:p>
      <w:r>
        <w:rPr>
          <w:b/>
        </w:rPr>
        <w:t xml:space="preserve">Tulos</w:t>
      </w:r>
    </w:p>
    <w:p>
      <w:r>
        <w:t xml:space="preserve"> Mitä ei-monivärinen valkoinen LED-menetelmä tarvitsee lopputuloksen aikaansaamiseksi?</w:t>
      </w:r>
    </w:p>
    <w:p>
      <w:r>
        <w:rPr>
          <w:b/>
        </w:rPr>
        <w:t xml:space="preserve">Tulos</w:t>
      </w:r>
    </w:p>
    <w:p>
      <w:r>
        <w:t xml:space="preserve">Mikä on toinen nimi, jolla viitataan soolovärillisten valkoisten LEDien menetelmään?</w:t>
      </w:r>
    </w:p>
    <w:p>
      <w:r>
        <w:rPr>
          <w:b/>
        </w:rPr>
        <w:t xml:space="preserve">Esimerkki 8.48</w:t>
      </w:r>
    </w:p>
    <w:p>
      <w:r>
        <w:t xml:space="preserve">Läpikulku: Olutta myydään pulloissa ja tölkeissä; sitä voi olla saatavilla myös tynnyristä, erityisesti pubeissa ja baareissa. Panimoteollisuus on maailmanlaajuista liiketoimintaa, joka koostuu useista hallitsevista monikansallisista yrityksistä ja monista tuhansista pienemmistä tuottajista panimoista alueellisiin panimoihin. Oluen vahvuus on yleensä noin 4-6 tilavuusprosenttia alkoholia (abv), mutta se voi vaihdella 0,5-20 %:n välillä, ja jotkut panimot valmistavat oluita, joiden alkoholipitoisuus on 40 % ja enemmän. Olut on osa olutta juovien kansojen kulttuuria, ja siihen liittyy sosiaalisia perinteitä, kuten olutfestivaaleja, sekä rikas pubikulttuuri, johon kuuluu toimintaa, kuten pubien kiertelyä, ja pubipelejä, kuten baaribiljardia.</w:t>
      </w:r>
    </w:p>
    <w:p>
      <w:r>
        <w:rPr>
          <w:b/>
        </w:rPr>
        <w:t xml:space="preserve">Tulos</w:t>
      </w:r>
    </w:p>
    <w:p>
      <w:r>
        <w:t xml:space="preserve">Mikä on kaikkien oluiden alkoholipitoisuus?</w:t>
      </w:r>
    </w:p>
    <w:p>
      <w:r>
        <w:rPr>
          <w:b/>
        </w:rPr>
        <w:t xml:space="preserve">Tulos</w:t>
      </w:r>
    </w:p>
    <w:p>
      <w:r>
        <w:t xml:space="preserve">Mikä on korkein saatavilla oleva alkoholiprosentti oluessa?</w:t>
      </w:r>
    </w:p>
    <w:p>
      <w:r>
        <w:rPr>
          <w:b/>
        </w:rPr>
        <w:t xml:space="preserve">Tulos</w:t>
      </w:r>
    </w:p>
    <w:p>
      <w:r>
        <w:t xml:space="preserve">Mikä on suosituin pubipeli?</w:t>
      </w:r>
    </w:p>
    <w:p>
      <w:r>
        <w:rPr>
          <w:b/>
        </w:rPr>
        <w:t xml:space="preserve">Tulos</w:t>
      </w:r>
    </w:p>
    <w:p>
      <w:r>
        <w:t xml:space="preserve">Kuinka monta panimoyhtiötä on olemassa?</w:t>
      </w:r>
    </w:p>
    <w:p>
      <w:r>
        <w:rPr>
          <w:b/>
        </w:rPr>
        <w:t xml:space="preserve">Tulos</w:t>
      </w:r>
    </w:p>
    <w:p>
      <w:r>
        <w:t xml:space="preserve">Mikä on oluen vahvuus pubeissa?</w:t>
      </w:r>
    </w:p>
    <w:p>
      <w:r>
        <w:rPr>
          <w:b/>
        </w:rPr>
        <w:t xml:space="preserve">Tulos</w:t>
      </w:r>
    </w:p>
    <w:p>
      <w:r>
        <w:t xml:space="preserve">Missä pullotettua ja tölkitettyä olutta myydään yleisimmin?</w:t>
      </w:r>
    </w:p>
    <w:p>
      <w:r>
        <w:rPr>
          <w:b/>
        </w:rPr>
        <w:t xml:space="preserve">Tulos</w:t>
      </w:r>
    </w:p>
    <w:p>
      <w:r>
        <w:t xml:space="preserve">Vahvuus vaihtelee 0,4 %:n ja 50 %:n välillä.</w:t>
      </w:r>
    </w:p>
    <w:p>
      <w:r>
        <w:rPr>
          <w:b/>
        </w:rPr>
        <w:t xml:space="preserve">Tulos</w:t>
      </w:r>
    </w:p>
    <w:p>
      <w:r>
        <w:t xml:space="preserve">Mitä aktiviteetteja olutfestivaaleilla on yleisesti?</w:t>
      </w:r>
    </w:p>
    <w:p>
      <w:r>
        <w:rPr>
          <w:b/>
        </w:rPr>
        <w:t xml:space="preserve">Esimerkki 8.49</w:t>
      </w:r>
    </w:p>
    <w:p>
      <w:r>
        <w:t xml:space="preserve">Läpikulku: Saaren länsipuolella sijainnut alkuperäinen NAS Bermuda, joka oli vesilentotukikohta 1960-luvun puoliväliin asti, nimettiin laivaston Bermudan lentotukikohdaksi. Se tarjosi valinnaisia ankkurointi- ja/tai telakointimahdollisuuksia Yhdysvaltain laivaston, rannikkovartioston ja Naton aluksille niiden koosta riippuen. Annexin länsipuolella, lähellä Kanadan joukkojen viestintälaitosta sijaitsi Yhdysvaltain laivaston lisäalue, joka tunnettiin nimellä Naval Facility Bermuda (NAVFAC Bermuda) ja joka oli SOSUS-asema. Vaikka Yhdysvaltain joukot olivat vuokralla 99 vuotta, ne vetäytyivät vuonna 1995 osana kylmän sodan päättymisen jälkeistä tukikohtien sulkemisaaltoa.</w:t>
      </w:r>
    </w:p>
    <w:p>
      <w:r>
        <w:rPr>
          <w:b/>
        </w:rPr>
        <w:t xml:space="preserve">Tulos</w:t>
      </w:r>
    </w:p>
    <w:p>
      <w:r>
        <w:t xml:space="preserve">Mikä rakennettiin vuonna 1960?</w:t>
      </w:r>
    </w:p>
    <w:p>
      <w:r>
        <w:rPr>
          <w:b/>
        </w:rPr>
        <w:t xml:space="preserve">Tulos</w:t>
      </w:r>
    </w:p>
    <w:p>
      <w:r>
        <w:t xml:space="preserve">Mitä NAS Bermudasta tuli?</w:t>
      </w:r>
    </w:p>
    <w:p>
      <w:r>
        <w:rPr>
          <w:b/>
        </w:rPr>
        <w:t xml:space="preserve">Tulos</w:t>
      </w:r>
    </w:p>
    <w:p>
      <w:r>
        <w:t xml:space="preserve">Mitä Yhdysvaltain joukot tekivät vuonna 1999?</w:t>
      </w:r>
    </w:p>
    <w:p>
      <w:r>
        <w:rPr>
          <w:b/>
        </w:rPr>
        <w:t xml:space="preserve">Tulos</w:t>
      </w:r>
    </w:p>
    <w:p>
      <w:r>
        <w:t xml:space="preserve">Mitä vuokrattiin 95 vuodeksi?</w:t>
      </w:r>
    </w:p>
    <w:p>
      <w:r>
        <w:rPr>
          <w:b/>
        </w:rPr>
        <w:t xml:space="preserve">Esimerkki 8.50</w:t>
      </w:r>
    </w:p>
    <w:p>
      <w:r>
        <w:t xml:space="preserve">Läpikulku: UNFPA on maailman suurin monenkeskinen rahoittaja väestö- ja lisääntymisterveysohjelmille. Rahasto tekee yhteistyötä hallitusten ja kansalaisjärjestöjen kanssa yli 150 maassa kansainvälisen yhteisön tuella ja tukee ohjelmia, jotka auttavat naisia, miehiä ja nuoria:</w:t>
      </w:r>
    </w:p>
    <w:p>
      <w:r>
        <w:rPr>
          <w:b/>
        </w:rPr>
        <w:t xml:space="preserve">Tulos</w:t>
      </w:r>
    </w:p>
    <w:p>
      <w:r>
        <w:t xml:space="preserve">Mikä on yksi maailman pienimmistä väestö- ja lisääntymisterveysohjelmien rahoituslähteistä?</w:t>
      </w:r>
    </w:p>
    <w:p>
      <w:r>
        <w:rPr>
          <w:b/>
        </w:rPr>
        <w:t xml:space="preserve">Tulos</w:t>
      </w:r>
    </w:p>
    <w:p>
      <w:r>
        <w:t xml:space="preserve">Kuinka moni maa ei vielä tue?</w:t>
      </w:r>
    </w:p>
    <w:p>
      <w:r>
        <w:rPr>
          <w:b/>
        </w:rPr>
        <w:t xml:space="preserve">Tulos</w:t>
      </w:r>
    </w:p>
    <w:p>
      <w:r>
        <w:t xml:space="preserve">Mihin ohjelmiin UNFPA ei keskity?</w:t>
      </w:r>
    </w:p>
    <w:p>
      <w:r>
        <w:rPr>
          <w:b/>
        </w:rPr>
        <w:t xml:space="preserve">Tulos</w:t>
      </w:r>
    </w:p>
    <w:p>
      <w:r>
        <w:t xml:space="preserve">Mikä rahasto ei toimi hallitusten kanssa?</w:t>
      </w:r>
    </w:p>
    <w:p>
      <w:r>
        <w:rPr>
          <w:b/>
        </w:rPr>
        <w:t xml:space="preserve">Esimerkki 8.51</w:t>
      </w:r>
    </w:p>
    <w:p>
      <w:r>
        <w:t xml:space="preserve">Läpikulku: Tiedemiehet ovat määritelleet symbioosin eri tavoin. Joidenkin mielestä symbioosilla pitäisi viitata vain pysyviin vastavuoroisiin suhteisiin, kun taas toisten mielestä sen pitäisi koskea mitä tahansa pysyvää biologista vuorovaikutusta (toisin sanoen mutualistista, kommensalistista tai loismaista). 130 vuotta kestäneen keskustelun jälkeen nykyisissä biologian ja ekologian oppikirjoissa käytetään nykyään jälkimmäistä "de Baryn" määritelmää tai vielä laajempaa määritelmää (jossa symbioosi tarkoittaa kaikkia lajien välisiä vuorovaikutussuhteita), eikä rajoittavaa määritelmää enää käytetä (toisin sanoen symbioosi tarkoittaa mutualismia).</w:t>
      </w:r>
    </w:p>
    <w:p>
      <w:r>
        <w:rPr>
          <w:b/>
        </w:rPr>
        <w:t xml:space="preserve">Tulos</w:t>
      </w:r>
    </w:p>
    <w:p>
      <w:r>
        <w:t xml:space="preserve">Kuinka kauan kesti ennen kuin tutkijat löysivät symbioosin?</w:t>
      </w:r>
    </w:p>
    <w:p>
      <w:r>
        <w:rPr>
          <w:b/>
        </w:rPr>
        <w:t xml:space="preserve">Tulos</w:t>
      </w:r>
    </w:p>
    <w:p>
      <w:r>
        <w:t xml:space="preserve">Kuinka moni tiedemies on sitä mieltä, että symbioosilla pitäisi viitata vain pysyviin keskinäisiin suhteisiin?</w:t>
      </w:r>
    </w:p>
    <w:p>
      <w:r>
        <w:rPr>
          <w:b/>
        </w:rPr>
        <w:t xml:space="preserve">Tulos</w:t>
      </w:r>
    </w:p>
    <w:p>
      <w:r>
        <w:t xml:space="preserve">Mitkä oppikirjat kuvaavat loissuhteita ainoana tapana määritellä symbioosi?</w:t>
      </w:r>
    </w:p>
    <w:p>
      <w:r>
        <w:rPr>
          <w:b/>
        </w:rPr>
        <w:t xml:space="preserve">Tulos</w:t>
      </w:r>
    </w:p>
    <w:p>
      <w:r>
        <w:t xml:space="preserve">Mitä kolmea sanaa de Bary käytti määritelläkseen symbioosin?</w:t>
      </w:r>
    </w:p>
    <w:p>
      <w:r>
        <w:rPr>
          <w:b/>
        </w:rPr>
        <w:t xml:space="preserve">Esimerkki 8.52</w:t>
      </w:r>
    </w:p>
    <w:p>
      <w:r>
        <w:t xml:space="preserve">Läpikulku: Se on osallistunut 14:ään FIFA:n maailmanmestaruuskilpailuun, ja se on voittojen määrässä kuudenneksi paras Ranskan ja Espanjan ohella. Maajoukkue on yksi kahdeksasta maajoukkueesta, jotka ovat voittaneet vähintään yhden FIFA:n maailmanmestaruuden. Englannin joukkue voitti ensimmäisen ja ainoan maailmanmestaruutensa vuonna 1966. Turnaus pelattiin kotikentällä, ja Englanti voitti finaalissa Saksan 4-2. Vuonna 1990 Englanti sijoittui neljänneksi häviten isäntämaa Italialle 2-1 kolmannen sijan pudotuspeleissä hävittyään rangaistuspotkukilpailussa mestari Saksalle välierässä. Joukkue on päässyt puolivälieriin myös kahdesti viime aikoina, vuosina 2002 ja 2006. Aiemmin se on päässyt tähän vaiheeseen vuosina 1954, 1962, 1970 ja 1986.</w:t>
      </w:r>
    </w:p>
    <w:p>
      <w:r>
        <w:rPr>
          <w:b/>
        </w:rPr>
        <w:t xml:space="preserve">Tulos</w:t>
      </w:r>
    </w:p>
    <w:p>
      <w:r>
        <w:t xml:space="preserve">Kuinka monessa FIFA:n maailmanmestaruuskilpailussa Ranska on ollut mukana?</w:t>
      </w:r>
    </w:p>
    <w:p>
      <w:r>
        <w:rPr>
          <w:b/>
        </w:rPr>
        <w:t xml:space="preserve">Tulos</w:t>
      </w:r>
    </w:p>
    <w:p>
      <w:r>
        <w:t xml:space="preserve">Minä vuonna Espanja osallistui ensimmäistä kertaa MM-kisoihin?</w:t>
      </w:r>
    </w:p>
    <w:p>
      <w:r>
        <w:rPr>
          <w:b/>
        </w:rPr>
        <w:t xml:space="preserve">Tulos</w:t>
      </w:r>
    </w:p>
    <w:p>
      <w:r>
        <w:t xml:space="preserve">Kuka voitti vuoden 1990 maailmanmestaruuden?</w:t>
      </w:r>
    </w:p>
    <w:p>
      <w:r>
        <w:rPr>
          <w:b/>
        </w:rPr>
        <w:t xml:space="preserve">Tulos</w:t>
      </w:r>
    </w:p>
    <w:p>
      <w:r>
        <w:t xml:space="preserve">Missä järjestettiin vuoden 2002 maailmanmestaruuskilpailut?</w:t>
      </w:r>
    </w:p>
    <w:p>
      <w:r>
        <w:rPr>
          <w:b/>
        </w:rPr>
        <w:t xml:space="preserve">Tulos</w:t>
      </w:r>
    </w:p>
    <w:p>
      <w:r>
        <w:t xml:space="preserve">Missä pidettiin vuoden 1950 jalkapallon maailmanmestaruuskilpailut?</w:t>
      </w:r>
    </w:p>
    <w:p>
      <w:r>
        <w:rPr>
          <w:b/>
        </w:rPr>
        <w:t xml:space="preserve">Esimerkki 8.53</w:t>
      </w:r>
    </w:p>
    <w:p>
      <w:r>
        <w:t xml:space="preserve">Läpikulku: Yhdistyneessä kuningaskunnassa Medicines and Healthcare Products Regulatory Agency hyväksyy lääkkeet käyttöön, vaikka arvioinnin tekee Euroopan lääkevirasto, joka on Lontoossa sijaitseva Euroopan unionin virasto. Tavallisesti lääkkeen hyväksyntä Yhdistyneessä kuningaskunnassa ja muissa Euroopan maissa annetaan myöhemmin kuin Yhdysvalloissa. Sitten Englannin ja Walesin kansallinen terveys- ja hoitoalan huippuosaamisen instituutti (National Institute for Health and Care Excellence, NICE) päättää, salliiko ja miten kansallinen terveyspalvelu (National Health Service, NHS) lääkkeiden käytön ja maksaako se siitä. Britannian kansallinen lääkekaavasto (National Formulary) on apteekkareiden ja lääkäreiden keskeinen opas.</w:t>
      </w:r>
    </w:p>
    <w:p>
      <w:r>
        <w:rPr>
          <w:b/>
        </w:rPr>
        <w:t xml:space="preserve">Tulos</w:t>
      </w:r>
    </w:p>
    <w:p>
      <w:r>
        <w:t xml:space="preserve">Kuka on keskeinen kliinikko?</w:t>
      </w:r>
    </w:p>
    <w:p>
      <w:r>
        <w:rPr>
          <w:b/>
        </w:rPr>
        <w:t xml:space="preserve">Tulos</w:t>
      </w:r>
    </w:p>
    <w:p>
      <w:r>
        <w:t xml:space="preserve">Kuka on vastuussa lääkkeiden hyväksymisestä NHS:ssä?</w:t>
      </w:r>
    </w:p>
    <w:p>
      <w:r>
        <w:rPr>
          <w:b/>
        </w:rPr>
        <w:t xml:space="preserve">Tulos</w:t>
      </w:r>
    </w:p>
    <w:p>
      <w:r>
        <w:t xml:space="preserve">Milloin Yhdistyneessä kuningaskunnassa myönnetyn hyväksynnän jälkeen tapahtuu hyväksyntä NHS:ssä ja muissa maissa?</w:t>
      </w:r>
    </w:p>
    <w:p>
      <w:r>
        <w:rPr>
          <w:b/>
        </w:rPr>
        <w:t xml:space="preserve">Tulos</w:t>
      </w:r>
    </w:p>
    <w:p>
      <w:r>
        <w:t xml:space="preserve">Kuka päättää, miten Yhdysvallat sallii huumeet?</w:t>
      </w:r>
    </w:p>
    <w:p>
      <w:r>
        <w:rPr>
          <w:b/>
        </w:rPr>
        <w:t xml:space="preserve">Tulos</w:t>
      </w:r>
    </w:p>
    <w:p>
      <w:r>
        <w:t xml:space="preserve">Kuka tekee huumeiden arvioinnit Yhdysvalloissa?</w:t>
      </w:r>
    </w:p>
    <w:p>
      <w:r>
        <w:rPr>
          <w:b/>
        </w:rPr>
        <w:t xml:space="preserve">Esimerkki 8.54</w:t>
      </w:r>
    </w:p>
    <w:p>
      <w:r>
        <w:t xml:space="preserve">Läpikulku: EKP:n sisäinen työkieli on yleensä englanti, ja lehdistötilaisuudet pidetään yleensä englanniksi. Ulkoista viestintää hoidetaan joustavasti: EKPJ:n sisäisessä viestinnässä (eli muiden keskuspankkien kanssa) ja rahoitusmarkkinoiden kanssa käytetään mieluiten (joskaan ei yksinomaan) englantia; muiden kansallisten elinten ja EU:n kansalaisten kanssa viestitään yleensä niiden omalla kielellä, mutta EKP:n verkkosivuilla käytetään pääasiassa englantia; viralliset asiakirjat, kuten vuosikertomus, laaditaan EU:n virallisilla kielillä.</w:t>
      </w:r>
    </w:p>
    <w:p>
      <w:r>
        <w:rPr>
          <w:b/>
        </w:rPr>
        <w:t xml:space="preserve">Tulos</w:t>
      </w:r>
    </w:p>
    <w:p>
      <w:r>
        <w:t xml:space="preserve">Mitä kieliä EKP yleensä kieltää?</w:t>
      </w:r>
    </w:p>
    <w:p>
      <w:r>
        <w:rPr>
          <w:b/>
        </w:rPr>
        <w:t xml:space="preserve">Tulos</w:t>
      </w:r>
    </w:p>
    <w:p>
      <w:r>
        <w:t xml:space="preserve">Mitä kieltä ei koskaan käytetä, kun kommunikoidaan muiden kansallisuuksien kanssa?</w:t>
      </w:r>
    </w:p>
    <w:p>
      <w:r>
        <w:rPr>
          <w:b/>
        </w:rPr>
        <w:t xml:space="preserve">Tulos</w:t>
      </w:r>
    </w:p>
    <w:p>
      <w:r>
        <w:t xml:space="preserve">Millä kielellä EKP:n verkkosivusto on kielletty?</w:t>
      </w:r>
    </w:p>
    <w:p>
      <w:r>
        <w:rPr>
          <w:b/>
        </w:rPr>
        <w:t xml:space="preserve">Tulos</w:t>
      </w:r>
    </w:p>
    <w:p>
      <w:r>
        <w:t xml:space="preserve">Miten virallisten asiakirjojen kieliä vältetään?</w:t>
      </w:r>
    </w:p>
    <w:p>
      <w:r>
        <w:rPr>
          <w:b/>
        </w:rPr>
        <w:t xml:space="preserve">Esimerkki 8.55</w:t>
      </w:r>
    </w:p>
    <w:p>
      <w:r>
        <w:t xml:space="preserve">Läpikulku: CIA World Factbookin mukaan Kongon tasavallan väestö koostuu suurelta osin katolilaisista (33,1 %), herännäisluterilaisista (22,3 %) ja muista protestanteista (19,9 %). Islamin kannattajia on 1,6 prosenttia, ja tämä johtuu pääasiassa ulkomaalaisten työntekijöiden tulosta kaupunkikeskuksiin.</w:t>
      </w:r>
    </w:p>
    <w:p>
      <w:r>
        <w:rPr>
          <w:b/>
        </w:rPr>
        <w:t xml:space="preserve">Tulos</w:t>
      </w:r>
    </w:p>
    <w:p>
      <w:r>
        <w:t xml:space="preserve">Mikä uskonto on merkittävä maaseudulla asuvien ulkomaalaisten työntekijöiden tulvan vuoksi?</w:t>
      </w:r>
    </w:p>
    <w:p>
      <w:r>
        <w:rPr>
          <w:b/>
        </w:rPr>
        <w:t xml:space="preserve">Tulos</w:t>
      </w:r>
    </w:p>
    <w:p>
      <w:r>
        <w:t xml:space="preserve">Kuinka monta prosenttia kongolaisista on ateisteja?</w:t>
      </w:r>
    </w:p>
    <w:p>
      <w:r>
        <w:rPr>
          <w:b/>
        </w:rPr>
        <w:t xml:space="preserve">Tulos</w:t>
      </w:r>
    </w:p>
    <w:p>
      <w:r>
        <w:t xml:space="preserve">Mikä on Etelä-Afrikan suosituin uskonto CIA World Factbookin mukaan?</w:t>
      </w:r>
    </w:p>
    <w:p>
      <w:r>
        <w:rPr>
          <w:b/>
        </w:rPr>
        <w:t xml:space="preserve">Tulos</w:t>
      </w:r>
    </w:p>
    <w:p>
      <w:r>
        <w:t xml:space="preserve">Mitä uskontoa ei löydy Kongosta?</w:t>
      </w:r>
    </w:p>
    <w:p>
      <w:r>
        <w:rPr>
          <w:b/>
        </w:rPr>
        <w:t xml:space="preserve">Tulos</w:t>
      </w:r>
    </w:p>
    <w:p>
      <w:r>
        <w:t xml:space="preserve">Mikä on protestanttien prosenttiosuus Etelä-Afrikassa?</w:t>
      </w:r>
    </w:p>
    <w:p>
      <w:r>
        <w:rPr>
          <w:b/>
        </w:rPr>
        <w:t xml:space="preserve">Esimerkki 8.56</w:t>
      </w:r>
    </w:p>
    <w:p>
      <w:r>
        <w:t xml:space="preserve">Läpikulku: Näitä indikaattoreita käytetään maiden sijoittamiseen neljään inhimillisen kehityksen tasoon. Maa saa korkeammat HDI-pisteet, kun elinajanodote syntymähetkellä on pidempi, koulutusaika on pidempi ja tulot henkeä kohti ovat korkeammat. HDI:n kehitti pakistanilainen taloustieteilijä Mahbub ul Haq, ja se on usein muotoiltu sen mukaan, voivatko ihmiset "olla" ja "tehdä" elämässään toivottuja asioita, ja sen on julkaissut Yhdistyneiden Kansakuntien kehitysohjelma.</w:t>
      </w:r>
    </w:p>
    <w:p>
      <w:r>
        <w:rPr>
          <w:b/>
        </w:rPr>
        <w:t xml:space="preserve">Tulos</w:t>
      </w:r>
    </w:p>
    <w:p>
      <w:r>
        <w:t xml:space="preserve"> Mitkä kolme tilastoa HDI ei ota huomioon?</w:t>
      </w:r>
    </w:p>
    <w:p>
      <w:r>
        <w:rPr>
          <w:b/>
        </w:rPr>
        <w:t xml:space="preserve">Tulos</w:t>
      </w:r>
    </w:p>
    <w:p>
      <w:r>
        <w:t xml:space="preserve">Osoittaako alhainen sijoitus HDI:ssä lyhyempää vai pidempää elinajanodotetta?</w:t>
      </w:r>
    </w:p>
    <w:p>
      <w:r>
        <w:rPr>
          <w:b/>
        </w:rPr>
        <w:t xml:space="preserve">Tulos</w:t>
      </w:r>
    </w:p>
    <w:p>
      <w:r>
        <w:t xml:space="preserve"> Kuka hylkäsi HDI:n?</w:t>
      </w:r>
    </w:p>
    <w:p>
      <w:r>
        <w:rPr>
          <w:b/>
        </w:rPr>
        <w:t xml:space="preserve">Tulos</w:t>
      </w:r>
    </w:p>
    <w:p>
      <w:r>
        <w:t xml:space="preserve"> Mikä taho hylkää HDI:n?</w:t>
      </w:r>
    </w:p>
    <w:p>
      <w:r>
        <w:rPr>
          <w:b/>
        </w:rPr>
        <w:t xml:space="preserve">Tulos</w:t>
      </w:r>
    </w:p>
    <w:p>
      <w:r>
        <w:t xml:space="preserve">Osoittaako alhainen sijoitus HDI:ssä lyhyempää vai pidempää elinajanodotetta syntymähetkellä?</w:t>
      </w:r>
    </w:p>
    <w:p>
      <w:r>
        <w:rPr>
          <w:b/>
        </w:rPr>
        <w:t xml:space="preserve">Esimerkki 8.57</w:t>
      </w:r>
    </w:p>
    <w:p>
      <w:r>
        <w:t xml:space="preserve">Läpikulku: Uraania käytettiin myös valokuvauskemikaaleissa (erityisesti uraaninitraattia väriaineena), näyttämövalaisimien hehkulampuissa, hammasproteesien ulkonäön parantamiseen sekä nahka- ja puuteollisuudessa värjäys- ja väriaineina. Uraanisuolat ovat silkin tai villan peittausaineita. Uranyyliasetaattia ja uranyyliformiaattia käytetään elektronitiheinä "väriaineina" läpäisyelektronimikroskopiassa biologisten näytteiden kontrastin lisäämiseksi ultraohutleikkauksissa sekä virusten, eristettyjen soluelinten ja makromolekyylien negatiivisessa värjäyksessä.</w:t>
      </w:r>
    </w:p>
    <w:p>
      <w:r>
        <w:rPr>
          <w:b/>
        </w:rPr>
        <w:t xml:space="preserve">Tulos</w:t>
      </w:r>
    </w:p>
    <w:p>
      <w:r>
        <w:t xml:space="preserve">Mitä uraanituotetta ei käytetty sävytuotteena?</w:t>
      </w:r>
    </w:p>
    <w:p>
      <w:r>
        <w:rPr>
          <w:b/>
        </w:rPr>
        <w:t xml:space="preserve">Tulos</w:t>
      </w:r>
    </w:p>
    <w:p>
      <w:r>
        <w:t xml:space="preserve">Mitä uraanin tuotetta käytetään uranyyliformiaatin ohella protonitransmissiomikroskopiassa?</w:t>
      </w:r>
    </w:p>
    <w:p>
      <w:r>
        <w:rPr>
          <w:b/>
        </w:rPr>
        <w:t xml:space="preserve">Tulos</w:t>
      </w:r>
    </w:p>
    <w:p>
      <w:r>
        <w:t xml:space="preserve">Missä hehkulampuissa ei käytetä uraania sisältäviä hehkulankoja?</w:t>
      </w:r>
    </w:p>
    <w:p>
      <w:r>
        <w:rPr>
          <w:b/>
        </w:rPr>
        <w:t xml:space="preserve">Tulos</w:t>
      </w:r>
    </w:p>
    <w:p>
      <w:r>
        <w:t xml:space="preserve">Mikä teollisuudenala ei nahan lisäksi käytä uraania väriaineissa ja värjäyksissä?</w:t>
      </w:r>
    </w:p>
    <w:p>
      <w:r>
        <w:rPr>
          <w:b/>
        </w:rPr>
        <w:t xml:space="preserve">Tulos</w:t>
      </w:r>
    </w:p>
    <w:p>
      <w:r>
        <w:t xml:space="preserve">Mihin uraanisuola ei ole villan lisäksi pehmentävä aine?</w:t>
      </w:r>
    </w:p>
    <w:p>
      <w:r>
        <w:rPr>
          <w:b/>
        </w:rPr>
        <w:t xml:space="preserve">Esimerkki 8.58</w:t>
      </w:r>
    </w:p>
    <w:p>
      <w:r>
        <w:t xml:space="preserve">Läpikulku: Miami Marlins Major League Baseballissa ja Florida Panthers National Hockey Leaguessa. Sen lisäksi, että Miamissa on kaikki neljä suurta ammattilaisjoukkuetta, siellä on myös David Beckhamin johtama Major League Soccer -laajennusjoukkue, Sony Ericsson Open -ammattilaistenniskilpailu, lukuisia vinttikoirakilpailuratoja, venesatamia, jai alai -paikkoja ja golfkenttiä. Kaupungin kaduilla on järjestetty ammattiautokilpailuja, Miami Indy Challenge ja myöhemmin Grand Prix Americas. Homestead-Miami Speedwayn ovaalilla järjestetään NASCARin kansallisia kilpailuja.</w:t>
      </w:r>
    </w:p>
    <w:p>
      <w:r>
        <w:rPr>
          <w:b/>
        </w:rPr>
        <w:t xml:space="preserve">Tulos</w:t>
      </w:r>
    </w:p>
    <w:p>
      <w:r>
        <w:t xml:space="preserve">Mitä urheilulajia Miami Heat ei pelaa?</w:t>
      </w:r>
    </w:p>
    <w:p>
      <w:r>
        <w:rPr>
          <w:b/>
        </w:rPr>
        <w:t xml:space="preserve">Tulos</w:t>
      </w:r>
    </w:p>
    <w:p>
      <w:r>
        <w:t xml:space="preserve">Mikä ei ole Miamin NFL-joukkueen lempinimi?</w:t>
      </w:r>
    </w:p>
    <w:p>
      <w:r>
        <w:rPr>
          <w:b/>
        </w:rPr>
        <w:t xml:space="preserve">Tulos</w:t>
      </w:r>
    </w:p>
    <w:p>
      <w:r>
        <w:t xml:space="preserve">Minkä ammattilaisjääkiekkojoukkueen kotipaikka on Miamin ulkopuolella?</w:t>
      </w:r>
    </w:p>
    <w:p>
      <w:r>
        <w:rPr>
          <w:b/>
        </w:rPr>
        <w:t xml:space="preserve">Tulos</w:t>
      </w:r>
    </w:p>
    <w:p>
      <w:r>
        <w:t xml:space="preserve">Missä Miamissa järjestettävässä turnauksessa pelataan amatööritennistä?</w:t>
      </w:r>
    </w:p>
    <w:p>
      <w:r>
        <w:rPr>
          <w:b/>
        </w:rPr>
        <w:t xml:space="preserve">Tulos</w:t>
      </w:r>
    </w:p>
    <w:p>
      <w:r>
        <w:t xml:space="preserve">Missä Miamissa ei järjestetä NASCAR-kisoja?</w:t>
      </w:r>
    </w:p>
    <w:p>
      <w:r>
        <w:rPr>
          <w:b/>
        </w:rPr>
        <w:t xml:space="preserve">Esimerkki 8.59</w:t>
      </w:r>
    </w:p>
    <w:p>
      <w:r>
        <w:t xml:space="preserve">Läpikulku: On houkuttelevaa ajatella, että funktio-ongelmien käsite on paljon monipuolisempi kuin päätösongelmien käsite. Näin ei kuitenkaan ole, sillä funktio-ongelmat voidaan muotoilla uudelleen päätösongelmiksi. Esimerkiksi kahden kokonaisluvun kertominen voidaan ilmaista sellaisten kolmioiden (a, b, c) joukkona, joiden suhteen a × b = c on voimassa. Sen päättäminen, kuuluuko tietty kolmikko tähän joukkoon, vastaa kahden luvun kertomisen ongelman ratkaisemista.</w:t>
      </w:r>
    </w:p>
    <w:p>
      <w:r>
        <w:rPr>
          <w:b/>
        </w:rPr>
        <w:t xml:space="preserve">Tulos</w:t>
      </w:r>
    </w:p>
    <w:p>
      <w:r>
        <w:t xml:space="preserve">Mitä ei voida muotoilla uudelleen päätösongelmiksi?</w:t>
      </w:r>
    </w:p>
    <w:p>
      <w:r>
        <w:rPr>
          <w:b/>
        </w:rPr>
        <w:t xml:space="preserve">Tulos</w:t>
      </w:r>
    </w:p>
    <w:p>
      <w:r>
        <w:t xml:space="preserve">Mikä on lausekkeen nimi, jossa kolme kokonaislukua kerrotaan?</w:t>
      </w:r>
    </w:p>
    <w:p>
      <w:r>
        <w:rPr>
          <w:b/>
        </w:rPr>
        <w:t xml:space="preserve">Tulos</w:t>
      </w:r>
    </w:p>
    <w:p>
      <w:r>
        <w:t xml:space="preserve">Mikä vastaa kolmen luvun kertomista koskevan ongelman ratkaisemista/</w:t>
      </w:r>
    </w:p>
    <w:p>
      <w:r>
        <w:rPr>
          <w:b/>
        </w:rPr>
        <w:t xml:space="preserve">Esimerkki 8.60</w:t>
      </w:r>
    </w:p>
    <w:p>
      <w:r>
        <w:t xml:space="preserve">Läpikulku: Viime vuosikymmeninä Rajasthanin lukutaitoaste on noussut merkittävästi. Vuonna 1991 osavaltion lukutaitoaste oli vain 38,55 prosenttia (54,99 prosenttia miehistä ja 20,44 prosenttia naisista). Vuonna 2001 lukutaitoaste nousi 60,41 prosenttiin (75,70 prosenttia miehiä ja 43,85 prosenttia naisia). Tämä oli suurin Intiassa mitattu lukutaitoprosentin harppaus (naisten lukutaidon kasvu oli 23 prosenttia). Vuoden 2011 väestönlaskennassa Rajasthanin lukutaitoprosentti oli 67,06 prosenttia (80,51 prosenttia miehistä ja 52,66 prosenttia naisista). Vaikka Rajasthanin lukutaitoprosentti on alle maan keskiarvon, joka on 74,04 prosenttia, ja vaikka naisten lukutaitoprosentti on maan alhaisin, osavaltiota on kiitetty ponnisteluista ja saavutuksista miesten ja naisten lukutaitoprosentin nostamisessa.</w:t>
      </w:r>
    </w:p>
    <w:p>
      <w:r>
        <w:rPr>
          <w:b/>
        </w:rPr>
        <w:t xml:space="preserve">Tulos</w:t>
      </w:r>
    </w:p>
    <w:p>
      <w:r>
        <w:t xml:space="preserve">Kuinka korkeaksi lukutaitoaste nousi Intiassa vuonna 1991?</w:t>
      </w:r>
    </w:p>
    <w:p>
      <w:r>
        <w:rPr>
          <w:b/>
        </w:rPr>
        <w:t xml:space="preserve">Tulos</w:t>
      </w:r>
    </w:p>
    <w:p>
      <w:r>
        <w:t xml:space="preserve">Mikä oli naisten lukutaitoaste vuoden 1991 väestönlaskennassa?</w:t>
      </w:r>
    </w:p>
    <w:p>
      <w:r>
        <w:rPr>
          <w:b/>
        </w:rPr>
        <w:t xml:space="preserve">Tulos</w:t>
      </w:r>
    </w:p>
    <w:p>
      <w:r>
        <w:t xml:space="preserve">Kuinka paljon naisten lukutaito on keskimääräistä alhaisempi Intiassa vuonna 2001?</w:t>
      </w:r>
    </w:p>
    <w:p>
      <w:r>
        <w:rPr>
          <w:b/>
        </w:rPr>
        <w:t xml:space="preserve">Tulos</w:t>
      </w:r>
    </w:p>
    <w:p>
      <w:r>
        <w:t xml:space="preserve">Mikä oli miesten lukutaitoaste vuoden 1991 väestönlaskennassa?</w:t>
      </w:r>
    </w:p>
    <w:p>
      <w:r>
        <w:rPr>
          <w:b/>
        </w:rPr>
        <w:t xml:space="preserve">Tulos</w:t>
      </w:r>
    </w:p>
    <w:p>
      <w:r>
        <w:t xml:space="preserve">Miten valtio on saanut tunnustusta väestölaskentaponnisteluistaan?</w:t>
      </w:r>
    </w:p>
    <w:p>
      <w:r>
        <w:rPr>
          <w:b/>
        </w:rPr>
        <w:t xml:space="preserve">Esimerkki 8.61</w:t>
      </w:r>
    </w:p>
    <w:p>
      <w:r>
        <w:t xml:space="preserve">Läpikulku: Ensimmäinen kalifi Abu Bakr (k. 634) päätti vuonna 632 Muhammedin kuoleman jälkeen, kun osa hänen seuralaisistaan, jotka tunsivat Koraanin ulkoa, kuoli Musaylimahin taistelussa, kerätä kirjan yhteen niteeseen, jotta se voitaisiin säilyttää. Zayd ibn Thabit (k. 655) oli henkilö, joka keräsi Koraanin, koska "hänellä oli tapana kirjoittaa jumalallista inspiraatiota Allahin apostolin puolesta". Niinpä joukko kirjureita, tärkeimpänä Zayd, keräsi säkeet ja tuotti käsinkirjoitetun käsikirjoituksen koko kirjasta. Zaydin mukaan käsikirjoitus säilyi Abu Bakrin luona tämän kuolemaan asti. Zaydin reaktio tehtävään ja vaikeudet, joita Koraanin kerääminen pergamenteista, palmunlehtien varsista, ohuista kivistä ja miehiltä, jotka osasivat sen ulkoa, tuotti, on kirjattu aikaisempiin kertomuksiin. Abu Bakrin jälkeen käsikirjoitus uskottiin Hafsa bint Umarille, Muhammedin leskelle. Noin vuonna 650 kolmas kalifi Uthman ibn Affan (k. 656) alkoi huomata pieniä eroja Koraanin ääntämisessä, kun islam laajeni Arabian niemimaan ulkopuolelle Persiaan, Levanttiin ja Pohjois-Afrikkaan. Säilyttääkseen tekstin pyhyyden hän määräsi Zaydin johtaman komitean käyttämään Abu Bakrin kopiota ja laatimaan Koraanista vakiokappaleen. Näin Koraani saatiin kirjoitettua 20 vuoden kuluessa Muhammedin kuolemasta. Tästä tekstistä tuli malli, josta tehtiin kopioita ja jota levitettiin kaikkialla muslimimaailman kaupunkikeskuksissa, ja muiden versioiden uskotaan tuhoutuneen. Muslimioppineet hyväksyvät Koraanin tekstin nykyisen muodon Abu Bakrin laatimaksi alkuperäiseksi versioksi.</w:t>
      </w:r>
    </w:p>
    <w:p>
      <w:r>
        <w:rPr>
          <w:b/>
        </w:rPr>
        <w:t xml:space="preserve">Tulos</w:t>
      </w:r>
    </w:p>
    <w:p>
      <w:r>
        <w:t xml:space="preserve">Kuka kalifi päätti säilyttää Koraanin yhtenä kirjana sen jälkeen, kun osa Muhammedin kumppaneista pelastui taistelussa?</w:t>
      </w:r>
    </w:p>
    <w:p>
      <w:r>
        <w:rPr>
          <w:b/>
        </w:rPr>
        <w:t xml:space="preserve">Tulos</w:t>
      </w:r>
    </w:p>
    <w:p>
      <w:r>
        <w:t xml:space="preserve">Kuka kirjuri johti viimeisen kirjoitetun Koraanin tuottamista?</w:t>
      </w:r>
    </w:p>
    <w:p>
      <w:r>
        <w:rPr>
          <w:b/>
        </w:rPr>
        <w:t xml:space="preserve">Tulos</w:t>
      </w:r>
    </w:p>
    <w:p>
      <w:r>
        <w:t xml:space="preserve">Minä vuonna Abu Bakr jäi henkiin?</w:t>
      </w:r>
    </w:p>
    <w:p>
      <w:r>
        <w:rPr>
          <w:b/>
        </w:rPr>
        <w:t xml:space="preserve">Tulos</w:t>
      </w:r>
    </w:p>
    <w:p>
      <w:r>
        <w:t xml:space="preserve">Kuka otti haltuunsa viimeisen Koraanin käsikirjoituksen Abu Bakrin jälkeen?</w:t>
      </w:r>
    </w:p>
    <w:p>
      <w:r>
        <w:rPr>
          <w:b/>
        </w:rPr>
        <w:t xml:space="preserve">Tulos</w:t>
      </w:r>
    </w:p>
    <w:p>
      <w:r>
        <w:t xml:space="preserve">Kuka kalifi määräsi Koraanin käsikirjoituksen kopioitavaksi ja tuhottavaksi?</w:t>
      </w:r>
    </w:p>
    <w:p>
      <w:r>
        <w:rPr>
          <w:b/>
        </w:rPr>
        <w:t xml:space="preserve">Esimerkki 8.62</w:t>
      </w:r>
    </w:p>
    <w:p>
      <w:r>
        <w:t xml:space="preserve">Läpikulku: Näin ollen sanallisia kertomuksia ei voida käyttää hyvin pienten lasten muistin arvioinnissa. Tutkijat ovat kuitenkin vuosien mittaan mukauttaneet ja kehittäneet useita mittareita, joilla voidaan arvioida sekä lasten tunnistus- että muistinpalautusmuistia. Lapsen tunnistamismuistin arvioinnissa on käytetty tottumis- ja ehdollistamistekniikoita, ja lapsen muistin arvioinnissa on käytetty viivästettyä ja herätettyä jäljittelyä.</w:t>
      </w:r>
    </w:p>
    <w:p>
      <w:r>
        <w:rPr>
          <w:b/>
        </w:rPr>
        <w:t xml:space="preserve">Tulos</w:t>
      </w:r>
    </w:p>
    <w:p>
      <w:r>
        <w:t xml:space="preserve">Miksi hyvin pienten lasten muistin arvioinnissa voidaan käyttää sanallista raportointia?</w:t>
      </w:r>
    </w:p>
    <w:p>
      <w:r>
        <w:rPr>
          <w:b/>
        </w:rPr>
        <w:t xml:space="preserve">Tulos</w:t>
      </w:r>
    </w:p>
    <w:p>
      <w:r>
        <w:t xml:space="preserve">Mitä tekniikoita ei ole käytetty imeväisten tunnistamismuistin arvioimiseksi?</w:t>
      </w:r>
    </w:p>
    <w:p>
      <w:r>
        <w:rPr>
          <w:b/>
        </w:rPr>
        <w:t xml:space="preserve">Tulos</w:t>
      </w:r>
    </w:p>
    <w:p>
      <w:r>
        <w:t xml:space="preserve">Mitä tutkijat mukauttivat ja kehittivät välittömästi?</w:t>
      </w:r>
    </w:p>
    <w:p>
      <w:r>
        <w:rPr>
          <w:b/>
        </w:rPr>
        <w:t xml:space="preserve">Tulos</w:t>
      </w:r>
    </w:p>
    <w:p>
      <w:r>
        <w:t xml:space="preserve">Miten lapsi voi tutkia tutkijan muistia?</w:t>
      </w:r>
    </w:p>
    <w:p>
      <w:r>
        <w:rPr>
          <w:b/>
        </w:rPr>
        <w:t xml:space="preserve">Tulos</w:t>
      </w:r>
    </w:p>
    <w:p>
      <w:r>
        <w:t xml:space="preserve">Voivatko tutkijat tutkia imeväisten tai pienten lasten motorisia taitoja?</w:t>
      </w:r>
    </w:p>
    <w:p>
      <w:r>
        <w:rPr>
          <w:b/>
        </w:rPr>
        <w:t xml:space="preserve">Esimerkki 8.63</w:t>
      </w:r>
    </w:p>
    <w:p>
      <w:r>
        <w:t xml:space="preserve">Läpikulku: Se oli maailman toinen keinotekoinen ydinreaktori (Enrico Fermin Chicago Pile -reaktorin jälkeen) ja ensimmäinen jatkuvaan käyttöön suunniteltu ja rakennettu reaktori. Argonne National Laboratory's Experimental Breeder Reactor I, joka sijaitsi Atomic Energy Commission's National Reactor Testing Stationissa lähellä Arcoa, Idahossa, oli ensimmäinen sähköä tuottava ydinreaktori 20. joulukuuta 1951. Aluksi reaktori sytytti neljä 150 watin hehkulamppua, mutta parannusten ansiosta se pystyi lopulta antamaan virtaa koko laitokselle (myöhemmin Arcon kaupungista tuli maailman ensimmäinen, jonka kaikki sähkö tuli ydinvoimalla, jonka tuotti BORAX-III, toinen Argonne National Laboratoryn suunnittelema ja käyttämä reaktori). Maailman ensimmäinen kaupallisessa mittakaavassa toimiva ydinvoimalaitos, Obninsk Neuvostoliitossa, aloitti sähköntuotannon reaktorillaan AM-1 27. kesäkuuta 1954. Muita varhaisia ydinvoimaloita olivat Calder Hall Englannissa, joka aloitti tuotannon 17. lokakuuta 1956, ja Shippingportin ydinvoimala Pennsylvaniassa, joka aloitti tuotannon 26. toukokuuta 1958. Ydinvoimaa käytettiin ensimmäisen kerran sukellusveneen, USS Nautiluksen, käyttövoimana vuonna 1954.</w:t>
      </w:r>
    </w:p>
    <w:p>
      <w:r>
        <w:rPr>
          <w:b/>
        </w:rPr>
        <w:t xml:space="preserve">Tulos</w:t>
      </w:r>
    </w:p>
    <w:p>
      <w:r>
        <w:t xml:space="preserve">Mikä oli maailman viimeinen keinotekoinen ydinreaktori?</w:t>
      </w:r>
    </w:p>
    <w:p>
      <w:r>
        <w:rPr>
          <w:b/>
        </w:rPr>
        <w:t xml:space="preserve">Tulos</w:t>
      </w:r>
    </w:p>
    <w:p>
      <w:r>
        <w:t xml:space="preserve">Missä osavaltiossa X-01-grafiittireaktori sijaitsee?</w:t>
      </w:r>
    </w:p>
    <w:p>
      <w:r>
        <w:rPr>
          <w:b/>
        </w:rPr>
        <w:t xml:space="preserve">Tulos</w:t>
      </w:r>
    </w:p>
    <w:p>
      <w:r>
        <w:t xml:space="preserve">Millä nimellä X-10 Graphite Reactor ei koskaan tunnettu X-10 Pile:n ohella?</w:t>
      </w:r>
    </w:p>
    <w:p>
      <w:r>
        <w:rPr>
          <w:b/>
        </w:rPr>
        <w:t xml:space="preserve">Tulos</w:t>
      </w:r>
    </w:p>
    <w:p>
      <w:r>
        <w:t xml:space="preserve">Missä osavaltiossa Argonne National Laboratoryn kokeellinen hautomoreaktori II sijaitsee?</w:t>
      </w:r>
    </w:p>
    <w:p>
      <w:r>
        <w:rPr>
          <w:b/>
        </w:rPr>
        <w:t xml:space="preserve">Tulos</w:t>
      </w:r>
    </w:p>
    <w:p>
      <w:r>
        <w:t xml:space="preserve">Minä päivänä kasvatusreaktori II tuotti ensimmäisen kerran sähköä?</w:t>
      </w:r>
    </w:p>
    <w:p>
      <w:r>
        <w:rPr>
          <w:b/>
        </w:rPr>
        <w:t xml:space="preserve">Esimerkki 8.64</w:t>
      </w:r>
    </w:p>
    <w:p>
      <w:r>
        <w:t xml:space="preserve">Läpikulku: Reynolds v. U.S., 98 U.S. 145 (1878), Jeffersonin käsite "kirkon ja valtion erottamisesta" tuli ensimmäisen kerran osaksi Establishment Clause -oikeuskäytäntöä. Tuossa tapauksessa tuomioistuin tarkasteli uskonnonvapauden historiaa Yhdysvalloissa ja totesi, että vaikka perustuslaki takaa uskonnonvapauden, "sanaa 'uskonto' ei ole määritelty perustuslaissa. Meidän on siis mentävä muualle selvittämään sen merkitys, ja mielestämme se ei ole missään sopivampaa kuin sen ajan historiassa, jonka keskellä säännös hyväksyttiin"." Tuomioistuin totesi, että uskonnonvapauden perustuslaillisen takauksen puolustamisessa ja muotoilussa johtavia henkilöitä olivat James Madison ja Thomas Jefferson. Tuomioistuin siteerasi Jeffersonin Danburyn baptisteille lähettämän kirjeen "erottelua" koskevaa kohtaa ja totesi, että "koska tämä tulee toimenpiteen puolestapuhujien tunnustetulta johtajalta, se voidaan hyväksyä lähes arvovaltaiseksi julistukseksi näin turvatun muutoksen laajuudesta ja vaikutuksesta".</w:t>
      </w:r>
    </w:p>
    <w:p>
      <w:r>
        <w:rPr>
          <w:b/>
        </w:rPr>
        <w:t xml:space="preserve">Tulos</w:t>
      </w:r>
    </w:p>
    <w:p>
      <w:r>
        <w:t xml:space="preserve">Jeffersonin käsite "kirkon ja valtion erottaminen" ei tullut osaksi mitä oikeuskäytäntöä?</w:t>
      </w:r>
    </w:p>
    <w:p>
      <w:r>
        <w:rPr>
          <w:b/>
        </w:rPr>
        <w:t xml:space="preserve">Tulos</w:t>
      </w:r>
    </w:p>
    <w:p>
      <w:r>
        <w:t xml:space="preserve">Mihin tapaukseen Jeffersonin käsite ei sopinut?</w:t>
      </w:r>
    </w:p>
    <w:p>
      <w:r>
        <w:rPr>
          <w:b/>
        </w:rPr>
        <w:t xml:space="preserve">Tulos</w:t>
      </w:r>
    </w:p>
    <w:p>
      <w:r>
        <w:t xml:space="preserve"> Mitä perustuslaki ei takaa uskonnon osalta?</w:t>
      </w:r>
    </w:p>
    <w:p>
      <w:r>
        <w:rPr>
          <w:b/>
        </w:rPr>
        <w:t xml:space="preserve">Tulos</w:t>
      </w:r>
    </w:p>
    <w:p>
      <w:r>
        <w:t xml:space="preserve"> Mikä sana on määritelty perustuslaissa?</w:t>
      </w:r>
    </w:p>
    <w:p>
      <w:r>
        <w:rPr>
          <w:b/>
        </w:rPr>
        <w:t xml:space="preserve">Tulos</w:t>
      </w:r>
    </w:p>
    <w:p>
      <w:r>
        <w:t xml:space="preserve">Kenelle Jeffersonin kirjettä ei ollut lähetetty?</w:t>
      </w:r>
    </w:p>
    <w:p>
      <w:r>
        <w:rPr>
          <w:b/>
        </w:rPr>
        <w:t xml:space="preserve">Esimerkki 8.65</w:t>
      </w:r>
    </w:p>
    <w:p>
      <w:r>
        <w:t xml:space="preserve">Läpikulku: Kirjassaan The Greatest Show on Earth: The Evidence for Evolution" biologi Richard Dawkins pohtii, miksi kivun täytyy olla niin kovin tuskallista. Hän kuvaa vaihtoehtoa yksinkertaiseksi, henkiseksi "punaisen lipun" nostamiseksi. Perustellakseen, miksi tuo punainen lippu ei ehkä riitä, Dawkins selittää, että elävissä olennoissa on kilpailtava keskenään. Sopivin olento olisi sellainen, jonka kivut ovat hyvin tasapainossa. Ne kivut, jotka merkitsevät varmaa kuolemaa, jos ne jätetään huomiotta, tulevat voimakkaimmin koetuiksi. Kivun suhteellinen voimakkuus voi siis muistuttaa sitä, mikä oli kyseisen riskin suhteellinen merkitys esi-isillemme (ruoan puute, liian kylmä tai vakavat vammat koetaan tuskana, kun taas pienet vauriot koetaan pelkkänä epämukavuutena). Tämä yhdennäköisyys ei kuitenkaan ole täydellinen, koska luonnonvalinta voi olla huono suunnittelija. Tuloksena on usein häiriöitä eläimissä, myös supernormaaleja ärsykkeitä. Tällaiset häiriöt auttavat selittämään kipuja, jotka eivät ole tai eivät ainakaan enää ole suoraan adaptiivisia (esim. ehkä tietyt hammassäryn muodot tai kynsien loukkaantuminen).</w:t>
      </w:r>
    </w:p>
    <w:p>
      <w:r>
        <w:rPr>
          <w:b/>
        </w:rPr>
        <w:t xml:space="preserve">Tulos</w:t>
      </w:r>
    </w:p>
    <w:p>
      <w:r>
        <w:t xml:space="preserve">Minkä kirjan Dawkins Richard kirjoitti?</w:t>
      </w:r>
    </w:p>
    <w:p>
      <w:r>
        <w:rPr>
          <w:b/>
        </w:rPr>
        <w:t xml:space="preserve">Tulos</w:t>
      </w:r>
    </w:p>
    <w:p>
      <w:r>
        <w:t xml:space="preserve">Mikä ammatti Dawkins Richardilla on?</w:t>
      </w:r>
    </w:p>
    <w:p>
      <w:r>
        <w:rPr>
          <w:b/>
        </w:rPr>
        <w:t xml:space="preserve">Tulos</w:t>
      </w:r>
    </w:p>
    <w:p>
      <w:r>
        <w:t xml:space="preserve">Mikä on punainen lippu yliluonnollisia ärsykkeitä?</w:t>
      </w:r>
    </w:p>
    <w:p>
      <w:r>
        <w:rPr>
          <w:b/>
        </w:rPr>
        <w:t xml:space="preserve">Esimerkki 8.66</w:t>
      </w:r>
    </w:p>
    <w:p>
      <w:r>
        <w:t xml:space="preserve">Läpikulku: Yhdysvaltain liittovaltion terveydenhuoltojärjestelmässä (mukaan lukien VA, Indian Health Service ja NIH) ambulatorisen hoidon farmaseuteille annetaan täysi itsenäinen lääkemääräysvalta. Joissakin osavaltioissa, kuten Pohjois-Carolinassa ja New Mexicossa, näille kliinisille farmaseuteille annetaan yhteistoiminnallinen lääkemääräys- ja diagnoosivaltuus. Vuonna 2011 farmaseuttisten erikoisalojen lautakunta hyväksyi avohoitoapteekkikäytännön erilliseksi lautakunnan sertifikaatiksi. Ambulanssihoidon farmasian erikoislääkäritutkinnon läpäisseiden farmaseuttien virallinen nimitys on Board Certified Ambulatory Care Pharmacist, ja nämä farmaseutit kantavat nimikirjaimia BCACP.</w:t>
      </w:r>
    </w:p>
    <w:p>
      <w:r>
        <w:rPr>
          <w:b/>
        </w:rPr>
        <w:t xml:space="preserve">Tulos</w:t>
      </w:r>
    </w:p>
    <w:p>
      <w:r>
        <w:t xml:space="preserve">Minkälaisia valtuuksia avohoidon farmaseuteille ei anneta Yhdysvaltain liittovaltion terveydenhuoltojärjestelmässä?</w:t>
      </w:r>
    </w:p>
    <w:p>
      <w:r>
        <w:rPr>
          <w:b/>
        </w:rPr>
        <w:t xml:space="preserve">Tulos</w:t>
      </w:r>
    </w:p>
    <w:p>
      <w:r>
        <w:t xml:space="preserve">Missä osavaltioissa farmaseuttiklinikoille ei ole annettu lääkemääräys- ja diagnoosivaltuuksia?</w:t>
      </w:r>
    </w:p>
    <w:p>
      <w:r>
        <w:rPr>
          <w:b/>
        </w:rPr>
        <w:t xml:space="preserve">Tulos</w:t>
      </w:r>
    </w:p>
    <w:p>
      <w:r>
        <w:t xml:space="preserve">Milloin avohoitoapteekki hylättiin omana sertifikaattinaan?</w:t>
      </w:r>
    </w:p>
    <w:p>
      <w:r>
        <w:rPr>
          <w:b/>
        </w:rPr>
        <w:t xml:space="preserve">Tulos</w:t>
      </w:r>
    </w:p>
    <w:p>
      <w:r>
        <w:t xml:space="preserve">Mitkä tahot eivät kuulu liittovaltion terveydenhuoltojärjestelmään?</w:t>
      </w:r>
    </w:p>
    <w:p>
      <w:r>
        <w:rPr>
          <w:b/>
        </w:rPr>
        <w:t xml:space="preserve">Tulos</w:t>
      </w:r>
    </w:p>
    <w:p>
      <w:r>
        <w:t xml:space="preserve">Mikä on apteekkarin nimi, jos hän ei läpäise apteekkarin ambulanssitutkintoa?</w:t>
      </w:r>
    </w:p>
    <w:p>
      <w:r>
        <w:rPr>
          <w:b/>
        </w:rPr>
        <w:t xml:space="preserve">Esimerkki 8.67</w:t>
      </w:r>
    </w:p>
    <w:p>
      <w:r>
        <w:t xml:space="preserve">Läpikulku: Useimmilla suurilla lentoasemilla on kaupallisia myyntipisteitä tuotteille ja palveluille. Useimmat näistä yrityksistä, joista monet ovat kansainvälisesti tunnettuja tuotemerkkejä, sijaitsevat lähtöalueilla. Näihin kuuluvat vaatekaupat ja ravintolat. Näissä myyntipisteissä myytävistä tuotteista perittävät hinnat ovat yleensä korkeammat kuin lentoaseman ulkopuolella. Jotkin lentoasemat kuitenkin sääntelevät nykyään kustannuksia, jotta ne pysyisivät vertailukelpoisena "katuhintoihin" nähden. Tämä termi on harhaanjohtava, sillä hinnat vastaavat usein valmistajan suosittelemaa vähittäismyyntihintaa (MSRP), mutta alennuksia ei juuri koskaan myönnetä.</w:t>
      </w:r>
    </w:p>
    <w:p>
      <w:r>
        <w:rPr>
          <w:b/>
        </w:rPr>
        <w:t xml:space="preserve">Tulos</w:t>
      </w:r>
    </w:p>
    <w:p>
      <w:r>
        <w:t xml:space="preserve">Mitä useimmat ravintolat tarjoavat?</w:t>
      </w:r>
    </w:p>
    <w:p>
      <w:r>
        <w:rPr>
          <w:b/>
        </w:rPr>
        <w:t xml:space="preserve">Tulos</w:t>
      </w:r>
    </w:p>
    <w:p>
      <w:r>
        <w:t xml:space="preserve">Mitä ravintolat tekevät pitääkseen hinnat alhaisina?</w:t>
      </w:r>
    </w:p>
    <w:p>
      <w:r>
        <w:rPr>
          <w:b/>
        </w:rPr>
        <w:t xml:space="preserve">Tulos</w:t>
      </w:r>
    </w:p>
    <w:p>
      <w:r>
        <w:t xml:space="preserve">Mitä putiikkien johto tekee varmistaakseen, etteivät niiden hinnat ole liian korkeita?</w:t>
      </w:r>
    </w:p>
    <w:p>
      <w:r>
        <w:rPr>
          <w:b/>
        </w:rPr>
        <w:t xml:space="preserve">Tulos</w:t>
      </w:r>
    </w:p>
    <w:p>
      <w:r>
        <w:t xml:space="preserve">Kuinka paljon tavarat maksavat lentoaseman ulkopuolella verrattuna alennettuihin hintoihin lentoaseman sisällä sijaitsevissa putiikeissa?</w:t>
      </w:r>
    </w:p>
    <w:p>
      <w:r>
        <w:rPr>
          <w:b/>
        </w:rPr>
        <w:t xml:space="preserve">Tulos</w:t>
      </w:r>
    </w:p>
    <w:p>
      <w:r>
        <w:t xml:space="preserve">Missä lentokentällä sijaitsevat yritykset, jotka tarjoavat alennettuja hintoja?</w:t>
      </w:r>
    </w:p>
    <w:p>
      <w:r>
        <w:rPr>
          <w:b/>
        </w:rPr>
        <w:t xml:space="preserve">Esimerkki 8.68</w:t>
      </w:r>
    </w:p>
    <w:p>
      <w:r>
        <w:t xml:space="preserve">Läpikulku: Vuonna 2008 Yhdysvaltain hallituksen tilintarkastusvirasto testasi vaatteiden sisältämää formaldehydiä ja totesi, että korkeimmat pitoisuudet olivat yleensä rypistymättömissä paidoissa ja housuissa. Vuonna 1999 tehdyssä tutkimuksessa, jossa tutkittiin pesun vaikutusta formaldehydipitoisuuksiin, todettiin, että kuuden kuukauden kuluttua pesusta 27 paidasta seitsemässä paidassa pitoisuus oli yli 75 ppm, mikä on turvallinen raja suoralle ihoaltistukselle.</w:t>
      </w:r>
    </w:p>
    <w:p>
      <w:r>
        <w:rPr>
          <w:b/>
        </w:rPr>
        <w:t xml:space="preserve">Tulos</w:t>
      </w:r>
    </w:p>
    <w:p>
      <w:r>
        <w:t xml:space="preserve">Mitä rypistymättömät paidat eivät sisällä?</w:t>
      </w:r>
    </w:p>
    <w:p>
      <w:r>
        <w:rPr>
          <w:b/>
        </w:rPr>
        <w:t xml:space="preserve">Tulos</w:t>
      </w:r>
    </w:p>
    <w:p>
      <w:r>
        <w:t xml:space="preserve">Mikä ei aiheuta kosketusihottumaa?</w:t>
      </w:r>
    </w:p>
    <w:p>
      <w:r>
        <w:rPr>
          <w:b/>
        </w:rPr>
        <w:t xml:space="preserve">Tulos</w:t>
      </w:r>
    </w:p>
    <w:p>
      <w:r>
        <w:t xml:space="preserve">Mitä varten on olemassa tiedonantosopimuksia?</w:t>
      </w:r>
    </w:p>
    <w:p>
      <w:r>
        <w:rPr>
          <w:b/>
        </w:rPr>
        <w:t xml:space="preserve">Tulos</w:t>
      </w:r>
    </w:p>
    <w:p>
      <w:r>
        <w:t xml:space="preserve">Todettiin, että alhaisimmat formaldehydipitoisuudet löytyivät mistä?</w:t>
      </w:r>
    </w:p>
    <w:p>
      <w:r>
        <w:rPr>
          <w:b/>
        </w:rPr>
        <w:t xml:space="preserve">Tulos</w:t>
      </w:r>
    </w:p>
    <w:p>
      <w:r>
        <w:t xml:space="preserve">Seitsemänkymmentäviisi ppm formaldehydiä ei ole turvallinen raja-arvo mille?</w:t>
      </w:r>
    </w:p>
    <w:p>
      <w:r>
        <w:rPr>
          <w:b/>
        </w:rPr>
        <w:t xml:space="preserve">Esimerkki 8.69</w:t>
      </w:r>
    </w:p>
    <w:p>
      <w:r>
        <w:t xml:space="preserve">Läpikulku: Monissa yhteiskunnissa tietty murre, joka on usein eliittiluokan sosiolektia, on alettu tunnistaa kielen "standardiksi" tai "oikeaksi" kieliversioksi niiden toimesta, jotka pyrkivät tekemään sosiaalista eroa, ja se asetetaan vastakkain muiden varianttien kanssa. Tämän seurauksena termi "murre" viittaa joissakin yhteyksissä nimenomaan lajityyppeihin, joilla on alhainen sosiaalinen asema. Tässä murteen toissijaisessa merkityksessä kielilajeja kutsutaan usein murteiksi eikä kieliksi:</w:t>
      </w:r>
    </w:p>
    <w:p>
      <w:r>
        <w:rPr>
          <w:b/>
        </w:rPr>
        <w:t xml:space="preserve">Tulos</w:t>
      </w:r>
    </w:p>
    <w:p>
      <w:r>
        <w:t xml:space="preserve">Mikä termi viittaa tietyssä yhteydessä lajikkeisiin, joilla on korkea sosiaalinen asema?</w:t>
      </w:r>
    </w:p>
    <w:p>
      <w:r>
        <w:rPr>
          <w:b/>
        </w:rPr>
        <w:t xml:space="preserve">Tulos</w:t>
      </w:r>
    </w:p>
    <w:p>
      <w:r>
        <w:t xml:space="preserve">Termi proper viittaa lajikkeisiin, joilla on minkälainen sosiaalinen asema?</w:t>
      </w:r>
    </w:p>
    <w:p>
      <w:r>
        <w:rPr>
          <w:b/>
        </w:rPr>
        <w:t xml:space="preserve">Tulos</w:t>
      </w:r>
    </w:p>
    <w:p>
      <w:r>
        <w:t xml:space="preserve">Mikä on toinen termi toissijaiselle aistille?</w:t>
      </w:r>
    </w:p>
    <w:p>
      <w:r>
        <w:rPr>
          <w:b/>
        </w:rPr>
        <w:t xml:space="preserve">Tulos</w:t>
      </w:r>
    </w:p>
    <w:p>
      <w:r>
        <w:t xml:space="preserve">Termi lajike viittaa lajikkeisiin, joilla on minkälainen sosiaalinen asema?</w:t>
      </w:r>
    </w:p>
    <w:p>
      <w:r>
        <w:rPr>
          <w:b/>
        </w:rPr>
        <w:t xml:space="preserve">Tulos</w:t>
      </w:r>
    </w:p>
    <w:p>
      <w:r>
        <w:t xml:space="preserve">Mikä termi viittaa lajikkeisiin, joilla on korkea sosiaalinen asema?</w:t>
      </w:r>
    </w:p>
    <w:p>
      <w:r>
        <w:rPr>
          <w:b/>
        </w:rPr>
        <w:t xml:space="preserve">Esimerkki 8.70</w:t>
      </w:r>
    </w:p>
    <w:p>
      <w:r>
        <w:t xml:space="preserve">Läpikulku: Vuosien 1847 ja 1850 välillä, kun Blore rakensi uutta itäsiipeä, Brightonin paviljonki ryöstettiin jälleen kerran. Tämän seurauksena monissa uuden siiven huoneissa on selvästi itämainen tunnelma. Puna-sininen kiinalainen lounashuone koostuu Brightonin juhla- ja musiikkihuoneiden osista, ja siinä on Richard Westmacottin veistämä suuri itämainen savupiippu. Keltaisessa piirustussalissa on vuonna 1817 Brighton Saloonin tapetit ja savupiipun pala, joka on eurooppalainen näkemys siitä, miltä kiinalainen savupiipun pala voi näyttää. Siinä on Robert Jonesin suunnittelemia nyökytteleviä mandariineja markkinaraoissa ja pelottavia siivekkäitä lohikäärmeitä.</w:t>
      </w:r>
    </w:p>
    <w:p>
      <w:r>
        <w:rPr>
          <w:b/>
        </w:rPr>
        <w:t xml:space="preserve">Tulos</w:t>
      </w:r>
    </w:p>
    <w:p>
      <w:r>
        <w:t xml:space="preserve">Mistä kaikki uuden länsisiiven varusteet ovat peräisin?</w:t>
      </w:r>
    </w:p>
    <w:p>
      <w:r>
        <w:rPr>
          <w:b/>
        </w:rPr>
        <w:t xml:space="preserve">Tulos</w:t>
      </w:r>
    </w:p>
    <w:p>
      <w:r>
        <w:t xml:space="preserve">Milloin uusi itäsiipi tuhoutui?</w:t>
      </w:r>
    </w:p>
    <w:p>
      <w:r>
        <w:rPr>
          <w:b/>
        </w:rPr>
        <w:t xml:space="preserve">Tulos</w:t>
      </w:r>
    </w:p>
    <w:p>
      <w:r>
        <w:t xml:space="preserve">Mikä teema on kielletty uudessa itäsiivessä?</w:t>
      </w:r>
    </w:p>
    <w:p>
      <w:r>
        <w:rPr>
          <w:b/>
        </w:rPr>
        <w:t xml:space="preserve">Tulos</w:t>
      </w:r>
    </w:p>
    <w:p>
      <w:r>
        <w:t xml:space="preserve">Kuka poisti Keltaisen piirustushuoneen savupiipun palan?</w:t>
      </w:r>
    </w:p>
    <w:p>
      <w:r>
        <w:rPr>
          <w:b/>
        </w:rPr>
        <w:t xml:space="preserve">Tulos</w:t>
      </w:r>
    </w:p>
    <w:p>
      <w:r>
        <w:t xml:space="preserve">Minkä tyylisiä ovat kaikki uuden itäsiiven huoneet?</w:t>
      </w:r>
    </w:p>
    <w:p>
      <w:r>
        <w:rPr>
          <w:b/>
        </w:rPr>
        <w:t xml:space="preserve">Esimerkki 8.71</w:t>
      </w:r>
    </w:p>
    <w:p>
      <w:r>
        <w:t xml:space="preserve">Läpikulku: Vuonna 2010 tehty palkkatutkimus paljasti palkkaerot eri työtehtävien, alojen ja sijaintien välillä rakennusalalla ja rakennetun ympäristön alalla. Tulokset osoittivat, että rakennusteollisuuden erityisen voimakkaan kasvun alueilla, kuten Lähi-idässä, keskipalkat ovat korkeammat kuin esimerkiksi Yhdistyneessä kuningaskunnassa. Rakennusalan ammattilaisen keskipalkka Lähi-idässä on kaikilla aloilla, kaikissa työtehtävissä ja kaikilla kokemustasoilla 42 090 puntaa, kun se Yhdistyneessä kuningaskunnassa on 26 719 puntaa. Tämä suuntaus ei kuitenkaan välttämättä johdu siitä, että tarjolla olisi varakkaampia työtehtäviä, sillä Lähi-idässä työskentelevät arkkitehdit, joilla on vähintään 14 vuoden työkokemus, ansaitsevat keskimäärin 43 389 puntaa vuodessa, kun vastaava luku Yhdistyneessä kuningaskunnassa on 40 000 puntaa. Jotkut Yhdysvalloissa ja Kanadassa työskentelevät rakennustyöntekijät ovat ansainneet yli 100 000 dollaria vuodessa ammatistaan riippuen.</w:t>
      </w:r>
    </w:p>
    <w:p>
      <w:r>
        <w:rPr>
          <w:b/>
        </w:rPr>
        <w:t xml:space="preserve">Tulos</w:t>
      </w:r>
    </w:p>
    <w:p>
      <w:r>
        <w:t xml:space="preserve">Mitä ammattilaisen keskiansio oli vuonna 2010?</w:t>
      </w:r>
    </w:p>
    <w:p>
      <w:r>
        <w:rPr>
          <w:b/>
        </w:rPr>
        <w:t xml:space="preserve">Tulos</w:t>
      </w:r>
    </w:p>
    <w:p>
      <w:r>
        <w:t xml:space="preserve">Mitä 14 vuoden kokemuksella työskentelevät rakennustyöntekijät ansaitsevat Lähi-idässä?</w:t>
      </w:r>
    </w:p>
    <w:p>
      <w:r>
        <w:rPr>
          <w:b/>
        </w:rPr>
        <w:t xml:space="preserve">Tulos</w:t>
      </w:r>
    </w:p>
    <w:p>
      <w:r>
        <w:t xml:space="preserve">Mitä arkkitehdit Yhdysvalloissa/Kanadassa ansaitsevat vuosittain?</w:t>
      </w:r>
    </w:p>
    <w:p>
      <w:r>
        <w:rPr>
          <w:b/>
        </w:rPr>
        <w:t xml:space="preserve">Tulos</w:t>
      </w:r>
    </w:p>
    <w:p>
      <w:r>
        <w:t xml:space="preserve">Mitä työtehtävät ja kokemustasot näkyvät tuloksissa?</w:t>
      </w:r>
    </w:p>
    <w:p>
      <w:r>
        <w:rPr>
          <w:b/>
        </w:rPr>
        <w:t xml:space="preserve">Tulos</w:t>
      </w:r>
    </w:p>
    <w:p>
      <w:r>
        <w:t xml:space="preserve">Mikä ei johdu ammattihenkilön keskiansiosta?</w:t>
      </w:r>
    </w:p>
    <w:p>
      <w:r>
        <w:rPr>
          <w:b/>
        </w:rPr>
        <w:t xml:space="preserve">Esimerkki 8.72</w:t>
      </w:r>
    </w:p>
    <w:p>
      <w:r>
        <w:t xml:space="preserve">Läpikulku: Pääministerin virka esiintyy sekä perustuslaillisissa monarkioissa (kuten Belgiassa, Tanskassa, Japanissa, Luxemburgissa, Alankomaissa, Norjassa, Malesiassa, Marokossa, Espanjassa, Ruotsissa, Thaimaassa, Kanadassa, Australiassa, Uudessa-Seelannissa ja Yhdistyneessä kuningaskunnassa) että parlamentaarisissa tasavalloissa, joissa valtionpäämies on vaaleilla valittu viranhaltija (kuten Suomessa, Tšekissä, Ranskassa, Kreikassa, Unkarissa, Intiassa, Indonesiassa, Irlannissa, Pakistanissa, Portugalissa, Montenegrossa, Kroatiassa, Bulgariassa, Romaniassa, Serbiassa, Turkissa ja Suomessa). Ks. myös "First Minister", "Premier", "Chief Minister", "Chancellor", "Taoiseach", "Statsminister" ja "Secretary of State": vaihtoehtoisia nimityksiä, jotka yleensä vastaavat merkitykseltään tai käännetään "pääministeriksi".</w:t>
      </w:r>
    </w:p>
    <w:p>
      <w:r>
        <w:rPr>
          <w:b/>
        </w:rPr>
        <w:t xml:space="preserve">Tulos</w:t>
      </w:r>
    </w:p>
    <w:p>
      <w:r>
        <w:t xml:space="preserve">Missä muussa maassa kuin Kreikassa on perustuslaillinen monarkia?</w:t>
      </w:r>
    </w:p>
    <w:p>
      <w:r>
        <w:rPr>
          <w:b/>
        </w:rPr>
        <w:t xml:space="preserve">Tulos</w:t>
      </w:r>
    </w:p>
    <w:p>
      <w:r>
        <w:t xml:space="preserve">Kuka valitaan perustuslaillisessa monarkissa?</w:t>
      </w:r>
    </w:p>
    <w:p>
      <w:r>
        <w:rPr>
          <w:b/>
        </w:rPr>
        <w:t xml:space="preserve">Esimerkki 8.73</w:t>
      </w:r>
    </w:p>
    <w:p>
      <w:r>
        <w:t xml:space="preserve">Läpikulku: Merkit, joissa on diakriittisiä merkkejä, voidaan yleensä esittää joko yksittäisenä esikoosteisena merkkinä tai hajotettuna sarjana, joka koostuu peruskirjaimesta ja yhdestä tai useammasta ei-välimerkistä. Esimerkiksi ḗ (esikoosteinen e, jonka yläpuolella on makroni ja akuutti) ja ḗ (e, jonka yläpuolella on yhdistetty makroni ja akuutti) pitäisi esittää samanlaisina, molemmat e:nä, jonka yläpuolella on makroni ja akuutti aksentti, mutta käytännössä niiden ulkoasu voi vaihdella riippuen siitä, mitä renderöintimoottoria ja fonttia merkkien esittämiseen käytetään. Vastaavasti indian kielen romanisoinnissa tarvittavat alleviivatut pisteet sijoitetaan usein väärin[citation needed]. Monissa tapauksissa voidaan käyttää Unicode-merkkejä, jotka vastaavat valmiiksi koostettuja glyfejä, jolloin ongelma voidaan välttää, mutta jos mitään valmiiksi koostettua merkkiä ei ole koodattu, ongelma voidaan usein ratkaista käyttämällä Charis SIL:n kaltaista Unicode-erikoisfonttia, joka käyttää Graphite-, OpenType- tai AAT-tekniikoita edistyneempiin renderointiominaisuuksiin.</w:t>
      </w:r>
    </w:p>
    <w:p>
      <w:r>
        <w:rPr>
          <w:b/>
        </w:rPr>
        <w:t xml:space="preserve">Tulos</w:t>
      </w:r>
    </w:p>
    <w:p>
      <w:r>
        <w:t xml:space="preserve">Mikä on suurin sallittu väliin jäävien merkkien määrä?</w:t>
      </w:r>
    </w:p>
    <w:p>
      <w:r>
        <w:rPr>
          <w:b/>
        </w:rPr>
        <w:t xml:space="preserve">Tulos</w:t>
      </w:r>
    </w:p>
    <w:p>
      <w:r>
        <w:t xml:space="preserve">Mikä kirjainmerkki on harvoin visuaalisesti virheellinen?</w:t>
      </w:r>
    </w:p>
    <w:p>
      <w:r>
        <w:rPr>
          <w:b/>
        </w:rPr>
        <w:t xml:space="preserve">Tulos</w:t>
      </w:r>
    </w:p>
    <w:p>
      <w:r>
        <w:t xml:space="preserve">Mikä on OpenTypessä käytettävän renderöintitekniikan nimi?</w:t>
      </w:r>
    </w:p>
    <w:p>
      <w:r>
        <w:rPr>
          <w:b/>
        </w:rPr>
        <w:t xml:space="preserve">Tulos</w:t>
      </w:r>
    </w:p>
    <w:p>
      <w:r>
        <w:t xml:space="preserve">Mitä tehdään käytännössä identtisesti?</w:t>
      </w:r>
    </w:p>
    <w:p>
      <w:r>
        <w:rPr>
          <w:b/>
        </w:rPr>
        <w:t xml:space="preserve">Tulos</w:t>
      </w:r>
    </w:p>
    <w:p>
      <w:r>
        <w:t xml:space="preserve">Missä Idicin muodossa makroneja käytetään?</w:t>
      </w:r>
    </w:p>
    <w:p>
      <w:r>
        <w:rPr>
          <w:b/>
        </w:rPr>
        <w:t xml:space="preserve">Esimerkki 8.74</w:t>
      </w:r>
    </w:p>
    <w:p>
      <w:r>
        <w:t xml:space="preserve">Läpikulku: Antropologit työskentelevät yhdessä muiden yhteiskuntatieteilijöiden kanssa Yhdysvaltain armeijan kanssa osana Yhdysvaltain armeijan Afganistania koskevaa strategiaa. Christian Science Monitor kertoo, että "kapinallisten vastaisissa ponnisteluissa keskitytään paikallisten tarpeiden parempaan ymmärtämiseen ja täyttämiseen" Afganistanissa Human Terrain System (HTS) -ohjelman puitteissa; lisäksi HTS-ryhmät työskentelevät Yhdysvaltain armeijan kanssa Irakissa. Vuonna 2009 American Anthropological Associationin antropologian osallistumista Yhdysvaltojen turvallisuus- ja tiedusteluyhteisöjen toimintaan käsittelevä toimikunta julkaisi loppuraporttinsa, jossa todettiin muun muassa seuraavaa: "Kun etnografinen tutkimus määräytyy sotilastehtävien perusteella, kun sitä ei arvioida ulkopuolelta, kun tiedonkeruu tapahtuu sodan yhteydessä, kun se on integroitu kapinan torjunnan tavoitteisiin ja kun se tapahtuu mahdollisesti pakottavassa ympäristössä - nämä kaikki ovat tyypillisiä tekijöitä, jotka ovat tyypillisiä HTS-käsitteelle ja sen soveltamiselle - sitä ei voida enää pitää antropologian oikeutettuna ammatillisena toimintana. Yhteenvetona korostamme, että rakentava sitoutuminen antropologian ja armeijan välillä on mahdollista, mutta CEAUSSIC ehdottaa, että AAA korostaa HTS:n yhteensopimattomuutta tieteenalan etiikan ja käytäntöjen kanssa työnhakijoille ja että se tunnustaa edelleen ongelman, joka liittyy siihen, että HTS:n annetaan määritellä "antropologian" merkitys DoD:ssä.""</w:t>
      </w:r>
    </w:p>
    <w:p>
      <w:r>
        <w:rPr>
          <w:b/>
        </w:rPr>
        <w:t xml:space="preserve">Tulos</w:t>
      </w:r>
    </w:p>
    <w:p>
      <w:r>
        <w:t xml:space="preserve">Kuka työskentelee YK:n armeijan kanssa Afganistanissa??</w:t>
      </w:r>
    </w:p>
    <w:p>
      <w:r>
        <w:rPr>
          <w:b/>
        </w:rPr>
        <w:t xml:space="preserve">Tulos</w:t>
      </w:r>
    </w:p>
    <w:p>
      <w:r>
        <w:t xml:space="preserve">mikä keskittyy paremmin Afganistanin kansallisten tarpeiden täyttämiseen?</w:t>
      </w:r>
    </w:p>
    <w:p>
      <w:r>
        <w:rPr>
          <w:b/>
        </w:rPr>
        <w:t xml:space="preserve">Tulos</w:t>
      </w:r>
    </w:p>
    <w:p>
      <w:r>
        <w:t xml:space="preserve">Missä HTS-tiimit harkitsevat työskentelevänsä Afganistanin lisäksi?</w:t>
      </w:r>
    </w:p>
    <w:p>
      <w:r>
        <w:rPr>
          <w:b/>
        </w:rPr>
        <w:t xml:space="preserve">Tulos</w:t>
      </w:r>
    </w:p>
    <w:p>
      <w:r>
        <w:t xml:space="preserve">Minkä kanssa AA:n mielestä etiikka on yhteensopiva?</w:t>
      </w:r>
    </w:p>
    <w:p>
      <w:r>
        <w:rPr>
          <w:b/>
        </w:rPr>
        <w:t xml:space="preserve">Esimerkki 8.75</w:t>
      </w:r>
    </w:p>
    <w:p>
      <w:r>
        <w:t xml:space="preserve">Läpikulku: Tekijänoikeuksien haltijat kutsuvat tekijänoikeusloukkauksia usein varkaudeksi. Tekijänoikeuslainsäädännössä loukkauksella ei tarkoiteta fyysisten esineiden varastamista, joka vie omistajan hallinnan, vaan tapausta, jossa henkilö käyttää jotakin tekijänoikeuden haltijan yksinoikeutta luvatta. Tuomioistuimet ovat tehneet eron tekijänoikeuden loukkauksen ja varkauden välillä. Esimerkiksi Yhdysvaltain korkein oikeus katsoi asiassa Dowling v. Yhdysvallat (1985), että bootleg-äänilevyt eivät olleet varastettua omaisuutta. Sen sijaan "tekijänoikeuteen puuttumista ei voida helposti rinnastaa varkauteen, muuntamiseen tai petokseen. Tekijänoikeuslaissa käytetään jopa erillistä termiä määrittelemään tekijänoikeuden väärinkäyttäjä: "[...] tekijänoikeuden loukkaaja"."" Tuomioistuin totesi, että tekijänoikeusrikkomustapauksessa loukataan tekijänoikeuden haltijalle tekijänoikeuslaissa taattua maakuntaa - tiettyjä yksinoikeuksia - mutta tekijänoikeutta ei oteta fyysisesti tai muutoin haltuun, eikä tekijänoikeuden haltijalta viedä kokonaan oikeutta käyttää tekijänoikeudella suojattua teosta tai käyttää hallussaan olevia yksinoikeuksia.</w:t>
      </w:r>
    </w:p>
    <w:p>
      <w:r>
        <w:rPr>
          <w:b/>
        </w:rPr>
        <w:t xml:space="preserve">Tulos</w:t>
      </w:r>
    </w:p>
    <w:p>
      <w:r>
        <w:t xml:space="preserve">Kun sinua syytetään varkaudesta tekijänoikeuslainsäädäntöön liittyen, käytät yksinoikeutta millä?</w:t>
      </w:r>
    </w:p>
    <w:p>
      <w:r>
        <w:rPr>
          <w:b/>
        </w:rPr>
        <w:t xml:space="preserve">Tulos</w:t>
      </w:r>
    </w:p>
    <w:p>
      <w:r>
        <w:t xml:space="preserve">Mitä eroa tuomioistuimet eivät ole todenneet?</w:t>
      </w:r>
    </w:p>
    <w:p>
      <w:r>
        <w:rPr>
          <w:b/>
        </w:rPr>
        <w:t xml:space="preserve">Tulos</w:t>
      </w:r>
    </w:p>
    <w:p>
      <w:r>
        <w:t xml:space="preserve">Mitä bootleg-levyt olivat asiassa Dowling vastaan Yhdysvallat?</w:t>
      </w:r>
    </w:p>
    <w:p>
      <w:r>
        <w:rPr>
          <w:b/>
        </w:rPr>
        <w:t xml:space="preserve">Tulos</w:t>
      </w:r>
    </w:p>
    <w:p>
      <w:r>
        <w:t xml:space="preserve">Mikä on erillinen taidetermi, jolla määritellään tekijänoikeuden anastaminen?</w:t>
      </w:r>
    </w:p>
    <w:p>
      <w:r>
        <w:rPr>
          <w:b/>
        </w:rPr>
        <w:t xml:space="preserve">Tulos</w:t>
      </w:r>
    </w:p>
    <w:p>
      <w:r>
        <w:t xml:space="preserve">Mitä tuomioistuimen mukaan on kierretty?</w:t>
      </w:r>
    </w:p>
    <w:p>
      <w:r>
        <w:rPr>
          <w:b/>
        </w:rPr>
        <w:t xml:space="preserve">Esimerkki 8.76</w:t>
      </w:r>
    </w:p>
    <w:p>
      <w:r>
        <w:t xml:space="preserve">Läpikulku: Yhdysvaltain arkistonhoitaja paljasti maaliskuussa 2006 julkisessa kuulemistilaisuudessa, että NARA:n ja useiden valtion virastojen välillä oli olemassa yhteisymmärryspöytäkirja, jonka tarkoituksena oli "uudelleenluokitella" eli poistaa yleisön saatavilta tietyt asiakirjat kansallisen turvallisuuden nimissä ja tehdä se siten, että tutkijat eivät todennäköisesti saisi tietää prosessista (Yhdysvaltain uudelleenluokitusohjelma). Tarkastuksessa kävi ilmi, että yli kolmannes vuodesta 1999 lähtien peruutetuista asiakirjoista ei sisältänyt arkaluonteisia tietoja. Ohjelman oli alun perin määrä päättyä vuonna 2007.</w:t>
      </w:r>
    </w:p>
    <w:p>
      <w:r>
        <w:rPr>
          <w:b/>
        </w:rPr>
        <w:t xml:space="preserve">Tulos</w:t>
      </w:r>
    </w:p>
    <w:p>
      <w:r>
        <w:t xml:space="preserve">Minä vuonna Yhdysvaltain arkistonhoitaja palkattiin?</w:t>
      </w:r>
    </w:p>
    <w:p>
      <w:r>
        <w:rPr>
          <w:b/>
        </w:rPr>
        <w:t xml:space="preserve">Tulos</w:t>
      </w:r>
    </w:p>
    <w:p>
      <w:r>
        <w:t xml:space="preserve">Minä vuonna luokituksen muuttamisohjelma luotiin?</w:t>
      </w:r>
    </w:p>
    <w:p>
      <w:r>
        <w:rPr>
          <w:b/>
        </w:rPr>
        <w:t xml:space="preserve">Tulos</w:t>
      </w:r>
    </w:p>
    <w:p>
      <w:r>
        <w:t xml:space="preserve">Mitä Yhdysvaltain arkistonhoitajalla ja tutkijoilla oli välillään?</w:t>
      </w:r>
    </w:p>
    <w:p>
      <w:r>
        <w:rPr>
          <w:b/>
        </w:rPr>
        <w:t xml:space="preserve">Tulos</w:t>
      </w:r>
    </w:p>
    <w:p>
      <w:r>
        <w:t xml:space="preserve">Mitä arkistonhoitaja ja tutkijat aikoivat vetää pois kansallisen turvallisuuden nimissä?</w:t>
      </w:r>
    </w:p>
    <w:p>
      <w:r>
        <w:rPr>
          <w:b/>
        </w:rPr>
        <w:t xml:space="preserve">Tulos</w:t>
      </w:r>
    </w:p>
    <w:p>
      <w:r>
        <w:t xml:space="preserve">Olisiko NARA todennäköisesti saanut tietää tutkijoiden uudelleenluokitteluohjelmasta?</w:t>
      </w:r>
    </w:p>
    <w:p>
      <w:r>
        <w:rPr>
          <w:b/>
        </w:rPr>
        <w:t xml:space="preserve">Esimerkki 8.77</w:t>
      </w:r>
    </w:p>
    <w:p>
      <w:r>
        <w:t xml:space="preserve">Läpikulku: Aineen käsite on muuttunut uusien tieteellisten löytöjen myötä. Näin ollen materialismilla ei ole mitään tiettyä sisältöä, joka olisi riippumaton siitä, mihin tiettyyn aineteoriaan se perustuu. Noam Chomskyn mukaan mitä tahansa ominaisuutta voidaan pitää materiaalisena, jos aine määritellään siten, että sillä on kyseinen ominaisuus.</w:t>
      </w:r>
    </w:p>
    <w:p>
      <w:r>
        <w:rPr>
          <w:b/>
        </w:rPr>
        <w:t xml:space="preserve">Tulos</w:t>
      </w:r>
    </w:p>
    <w:p>
      <w:r>
        <w:t xml:space="preserve">Mistä syystä aineen käsite ei ole muuttunut?</w:t>
      </w:r>
    </w:p>
    <w:p>
      <w:r>
        <w:rPr>
          <w:b/>
        </w:rPr>
        <w:t xml:space="preserve">Tulos</w:t>
      </w:r>
    </w:p>
    <w:p>
      <w:r>
        <w:t xml:space="preserve">Kenen mielestä omaisuutta voidaan pitää aineettomana?</w:t>
      </w:r>
    </w:p>
    <w:p>
      <w:r>
        <w:rPr>
          <w:b/>
        </w:rPr>
        <w:t xml:space="preserve">Tulos</w:t>
      </w:r>
    </w:p>
    <w:p>
      <w:r>
        <w:t xml:space="preserve">Kuka uskoo, että omaisuutta voidaan pitää aineellisena, jos joku määrittelee, että sillä ei ole omaisuutta?</w:t>
      </w:r>
    </w:p>
    <w:p>
      <w:r>
        <w:rPr>
          <w:b/>
        </w:rPr>
        <w:t xml:space="preserve">Tulos</w:t>
      </w:r>
    </w:p>
    <w:p>
      <w:r>
        <w:t xml:space="preserve">Millä on tietty sisältö, joka on riippumaton aineen erityisestä teoriasta?</w:t>
      </w:r>
    </w:p>
    <w:p>
      <w:r>
        <w:rPr>
          <w:b/>
        </w:rPr>
        <w:t xml:space="preserve">Esimerkki 8.78</w:t>
      </w:r>
    </w:p>
    <w:p>
      <w:r>
        <w:t xml:space="preserve">Läpikulku: ortodoksinen juutalaisuus on uskonnollisen juutalaisuuden lähestymistapa, joka noudattaa joukkoilmestysperinnettä ja noudattaa Tooran lakien ja etiikan tulkintaa ja soveltamista siten kuin Tanaimit ja Amoraimit ovat Talmudin teksteissä säätäneet. Myöhemmin myöhemmät auktoriteetit, jotka tunnetaan nimillä gaonim, rishonim ja akaronim, kehittivät ja sovelsivat näitä tekstejä. Ortodoksiseen juutalaisuuteen kuuluvat yleensä moderni ortodoksinen juutalaisuus (אורתודוקסיה מודרנית) ja ultraortodoksinen eli haredi-juutalaisuus (יהדות חרדית), mutta sen sisällä on monenlaisia filosofioita. Vaikka ortodoksista juutalaisuutta luultavasti pidettäisiin ennen 1800-lukua juutalaisuuden valtavirtaisena ilmauksena, joillekin ortodoksinen juutalaisuus on moderni itseidentifikaatio, joka erottaa sen perinteisestä, modernia edeltävästä juutalaisuudesta.</w:t>
      </w:r>
    </w:p>
    <w:p>
      <w:r>
        <w:rPr>
          <w:b/>
        </w:rPr>
        <w:t xml:space="preserve">Tulos</w:t>
      </w:r>
    </w:p>
    <w:p>
      <w:r>
        <w:t xml:space="preserve">Mitä ortodoksinen kristinusko on uskonto, joka allekirjoittaa?</w:t>
      </w:r>
    </w:p>
    <w:p>
      <w:r>
        <w:rPr>
          <w:b/>
        </w:rPr>
        <w:t xml:space="preserve">Tulos</w:t>
      </w:r>
    </w:p>
    <w:p>
      <w:r>
        <w:t xml:space="preserve">Mitä ortodoksinen kristinusko noudattaa?</w:t>
      </w:r>
    </w:p>
    <w:p>
      <w:r>
        <w:rPr>
          <w:b/>
        </w:rPr>
        <w:t xml:space="preserve">Tulos</w:t>
      </w:r>
    </w:p>
    <w:p>
      <w:r>
        <w:t xml:space="preserve">Kuka on Raamatun lainsäätäjä?</w:t>
      </w:r>
    </w:p>
    <w:p>
      <w:r>
        <w:rPr>
          <w:b/>
        </w:rPr>
        <w:t xml:space="preserve">Tulos</w:t>
      </w:r>
    </w:p>
    <w:p>
      <w:r>
        <w:t xml:space="preserve">Mistä et löydä modernia juutalaisuutta?</w:t>
      </w:r>
    </w:p>
    <w:p>
      <w:r>
        <w:rPr>
          <w:b/>
        </w:rPr>
        <w:t xml:space="preserve">Tulos</w:t>
      </w:r>
    </w:p>
    <w:p>
      <w:r>
        <w:t xml:space="preserve">Mikä on uskonto, jolla on vain yksi filosofia?</w:t>
      </w:r>
    </w:p>
    <w:p>
      <w:r>
        <w:rPr>
          <w:b/>
        </w:rPr>
        <w:t xml:space="preserve">Esimerkki 8.79</w:t>
      </w:r>
    </w:p>
    <w:p>
      <w:r>
        <w:t xml:space="preserve">Läpikulku: Amerikan vapaiden mustien ja vapautettujen orjien uudelleensijoittamiseksi Afrikkaan. Tätä tarkoitusta varten Washingtonissa perustettiin vuonna 1816 American Colonization Society, jonka perusti joukko tunnettuja poliitikkoja ja orjanomistajia. Sen jäsenistö kasvoi kuitenkin niin, että siihen kuului enimmäkseen ihmisiä, jotka kannattivat orjuuden lakkauttamista. Orjanomistajat halusivat saada vapaat värilliset ihmiset pois etelästä, jossa heidän katsottiin uhkaavan orjayhteisöjen vakautta. Jotkut abolitionistit tekivät yhteistyötä vapaiden mustaihoisten siirtämisessä, koska heitä lannisti heihin kohdistunut syrjintä pohjoisessa ja koska he uskoivat, ettei heitä koskaan hyväksyttäisi laajempaan yhteiskuntaan. Suurin osa afroamerikkalaisista, jotka olivat tähän mennessä syntyperäisiä, halusi mieluummin parantaa oloja Yhdysvalloissa kuin muuttaa pois. Pohjoisvaltioiden johtavat aktivistit vastustivat voimakkaasti ACS:ää, mutta jotkut vapaat mustat olivat valmiita kokeilemaan toisenlaista ympäristöä.</w:t>
      </w:r>
    </w:p>
    <w:p>
      <w:r>
        <w:rPr>
          <w:b/>
        </w:rPr>
        <w:t xml:space="preserve">Tulos</w:t>
      </w:r>
    </w:p>
    <w:p>
      <w:r>
        <w:t xml:space="preserve">Mikä ryhmä asutti Keski-Amerikan?</w:t>
      </w:r>
    </w:p>
    <w:p>
      <w:r>
        <w:rPr>
          <w:b/>
        </w:rPr>
        <w:t xml:space="preserve">Tulos</w:t>
      </w:r>
    </w:p>
    <w:p>
      <w:r>
        <w:t xml:space="preserve">Mikä kaupunki auttoi entisten orjien oikeuksien myöntämisessä?</w:t>
      </w:r>
    </w:p>
    <w:p>
      <w:r>
        <w:rPr>
          <w:b/>
        </w:rPr>
        <w:t xml:space="preserve">Tulos</w:t>
      </w:r>
    </w:p>
    <w:p>
      <w:r>
        <w:t xml:space="preserve">Miltä monista afroamerikkalaisista tuntui orjuuden lakkauttamisen jälkeen?</w:t>
      </w:r>
    </w:p>
    <w:p>
      <w:r>
        <w:rPr>
          <w:b/>
        </w:rPr>
        <w:t xml:space="preserve">Tulos</w:t>
      </w:r>
    </w:p>
    <w:p>
      <w:r>
        <w:t xml:space="preserve">Kuka asui mieluummin pohjoisessa?</w:t>
      </w:r>
    </w:p>
    <w:p>
      <w:r>
        <w:rPr>
          <w:b/>
        </w:rPr>
        <w:t xml:space="preserve">Tulos</w:t>
      </w:r>
    </w:p>
    <w:p>
      <w:r>
        <w:t xml:space="preserve">Mitä pohjoisen johtavat aktivistit halusivat tehdä?</w:t>
      </w:r>
    </w:p>
    <w:p>
      <w:r>
        <w:rPr>
          <w:b/>
        </w:rPr>
        <w:t xml:space="preserve">Esimerkki 8.80</w:t>
      </w:r>
    </w:p>
    <w:p>
      <w:r>
        <w:t xml:space="preserve">Läpikulku: Eritrea (/ˌɛrᵻˈtreɪ.ə/ tai /ˌɛrᵻˈtriːə/;, virallisesti Eritrean valtio, on maa Itä-Afrikassa. Sen pääkaupunki on Asmara, ja se rajoittuu lännessä Sudaniin, etelässä Etiopiaan ja kaakossa Djiboutiin. Eritrean koillis- ja itäosissa on laaja rantaviiva Punaisenmeren rannikolla. Maan kokonaispinta-ala on noin 117 600 km2, ja siihen kuuluu Dahlakin saaristo ja useita Hanishin saaria. Nimi Eritrea perustuu Punaisenmeren kreikankieliseen nimeen (Ἐρυθρὰ Θάλασσα Erythra Thalassa), joka otettiin ensimmäisen kerran käyttöön Italian Eritrean nimeksi vuonna 1890.</w:t>
      </w:r>
    </w:p>
    <w:p>
      <w:r>
        <w:rPr>
          <w:b/>
        </w:rPr>
        <w:t xml:space="preserve">Tulos</w:t>
      </w:r>
    </w:p>
    <w:p>
      <w:r>
        <w:t xml:space="preserve">Mikä on Etiopian kokonaispinta-ala?</w:t>
      </w:r>
    </w:p>
    <w:p>
      <w:r>
        <w:rPr>
          <w:b/>
        </w:rPr>
        <w:t xml:space="preserve">Tulos</w:t>
      </w:r>
    </w:p>
    <w:p>
      <w:r>
        <w:t xml:space="preserve">Mikä on Djiboutin kokonaispinta-ala?</w:t>
      </w:r>
    </w:p>
    <w:p>
      <w:r>
        <w:rPr>
          <w:b/>
        </w:rPr>
        <w:t xml:space="preserve">Tulos</w:t>
      </w:r>
    </w:p>
    <w:p>
      <w:r>
        <w:t xml:space="preserve">Mikä on yhden Hanish-saaren nimi?</w:t>
      </w:r>
    </w:p>
    <w:p>
      <w:r>
        <w:rPr>
          <w:b/>
        </w:rPr>
        <w:t xml:space="preserve">Tulos</w:t>
      </w:r>
    </w:p>
    <w:p>
      <w:r>
        <w:t xml:space="preserve">Minä vuonna Eritrea perustettiin?</w:t>
      </w:r>
    </w:p>
    <w:p>
      <w:r>
        <w:rPr>
          <w:b/>
        </w:rPr>
        <w:t xml:space="preserve">Tulos</w:t>
      </w:r>
    </w:p>
    <w:p>
      <w:r>
        <w:t xml:space="preserve">Mikä on Punaisenmeren kokonaispinta-ala?</w:t>
      </w:r>
    </w:p>
    <w:p>
      <w:r>
        <w:rPr>
          <w:b/>
        </w:rPr>
        <w:t xml:space="preserve">Esimerkki 8.81</w:t>
      </w:r>
    </w:p>
    <w:p>
      <w:r>
        <w:t xml:space="preserve">Läpikulku: Muut: Burroughs, kirjailijat Ralph Waldo Emerson ja William S. Burroughs, kasvattajat Werner Baer, Harlan Hanson, runoilijat Wallace Stevens, T. S. Eliot ja E. E. E. Cummings; kapellimestari Leonard Bernstein; sellisti Yo Yo Ma; pianisti ja säveltäjä Charlie Albright; säveltäjä John Alden Carpenter; koomikko, juontaja ja kirjailija Conan O'Brien; näyttelijät Tatyana Ali, Nestor Carbonell, Matt Damon, Fred Gwynne, Hill Harper, Rashida Jones, Tommy Lee Jones, Ashley Judd, Jack Lemmon, Natalie Portman, Mira Sorvino, Elisabeth Shue ja Scottie Thompson; elokuvaohjaajat Darren Aronofsky, Terrence Malick, Mira Nair ja Whit Stillman; arkkitehti Philip Johnson; muusikot Rivers Cuomo, Tom Morello ja Gram Parsons; muusikko, tuottaja ja säveltäjä Ryan Leslie; sarjamurhaaja Ted Kaczynski; ohjelmoija ja aktivisti Richard Stallman; NFL:n pelinrakentaja Ryan Fitzpatrick; NFL:n keskushyökkääjä Matt Birk; NBA-pelaaja Jeremy Lin; Yhdysvaltain hiihtomaajoukkueen hiihtäjä Ryan Max Riley; lääkäri Sachin H. Riley. Jain, fyysikko J. Robert Oppenheimer, tietokoneiden pioneeri ja keksijä An Wang, tiibetologi George de Roerich ja marsalkka-amiraali Isoroku Yamamoto.</w:t>
      </w:r>
    </w:p>
    <w:p>
      <w:r>
        <w:rPr>
          <w:b/>
        </w:rPr>
        <w:t xml:space="preserve">Tulos</w:t>
      </w:r>
    </w:p>
    <w:p>
      <w:r>
        <w:t xml:space="preserve">Kuka oli Late Night with Conan O'Brien -ohjelman entinen juontaja?</w:t>
      </w:r>
    </w:p>
    <w:p>
      <w:r>
        <w:rPr>
          <w:b/>
        </w:rPr>
        <w:t xml:space="preserve">Tulos</w:t>
      </w:r>
    </w:p>
    <w:p>
      <w:r>
        <w:t xml:space="preserve">Mikä näyttelijä näytteli elokuvassa Sotamies Ryanin pelastaminen?</w:t>
      </w:r>
    </w:p>
    <w:p>
      <w:r>
        <w:rPr>
          <w:b/>
        </w:rPr>
        <w:t xml:space="preserve">Tulos</w:t>
      </w:r>
    </w:p>
    <w:p>
      <w:r>
        <w:t xml:space="preserve">Kuka on Tampa Bay Buccaneersin pelaaja?</w:t>
      </w:r>
    </w:p>
    <w:p>
      <w:r>
        <w:rPr>
          <w:b/>
        </w:rPr>
        <w:t xml:space="preserve">Tulos</w:t>
      </w:r>
    </w:p>
    <w:p>
      <w:r>
        <w:t xml:space="preserve">Mikä näyttelijä näytteli Men in Black -elokuvassa?</w:t>
      </w:r>
    </w:p>
    <w:p>
      <w:r>
        <w:rPr>
          <w:b/>
        </w:rPr>
        <w:t xml:space="preserve">Tulos</w:t>
      </w:r>
    </w:p>
    <w:p>
      <w:r>
        <w:t xml:space="preserve">Kuka ohjasi Nooan vuonna 2014?</w:t>
      </w:r>
    </w:p>
    <w:p>
      <w:r>
        <w:rPr>
          <w:b/>
        </w:rPr>
        <w:t xml:space="preserve">Esimerkki 8.82</w:t>
      </w:r>
    </w:p>
    <w:p>
      <w:r>
        <w:t xml:space="preserve">Läpikulku: Mandoliinin nuotit raukeavat nopeammin kuin isompien jousisoittimien, kuten kitaran, nuotit. Tämä rohkaisee käyttämään tremoloa (yhden tai useamman jousiparin nopeaa soittoa) pitkien nuottien tai sointujen luomiseksi. Mandoliinin paritetut jouset helpottavat tätä tekniikkaa: plektra (plektra) iskee vuorotellen kumpaakin jousiparia, jolloin ääni on täyteläisempi ja jatkuvampi kuin yhdellä jousella.</w:t>
      </w:r>
    </w:p>
    <w:p>
      <w:r>
        <w:rPr>
          <w:b/>
        </w:rPr>
        <w:t xml:space="preserve">Tulos</w:t>
      </w:r>
    </w:p>
    <w:p>
      <w:r>
        <w:t xml:space="preserve">Mitä mandoliinin nuotit tekevät sen sijaan, että ne rappeutuisivat hiljaisuuteen?</w:t>
      </w:r>
    </w:p>
    <w:p>
      <w:r>
        <w:rPr>
          <w:b/>
        </w:rPr>
        <w:t xml:space="preserve">Tulos</w:t>
      </w:r>
    </w:p>
    <w:p>
      <w:r>
        <w:t xml:space="preserve">Mikä on toinen sana tremololle?</w:t>
      </w:r>
    </w:p>
    <w:p>
      <w:r>
        <w:rPr>
          <w:b/>
        </w:rPr>
        <w:t xml:space="preserve">Tulos</w:t>
      </w:r>
    </w:p>
    <w:p>
      <w:r>
        <w:t xml:space="preserve">Miltä viulun nuotit kuulostavat pikemminkin jatkuvasti?</w:t>
      </w:r>
    </w:p>
    <w:p>
      <w:r>
        <w:rPr>
          <w:b/>
        </w:rPr>
        <w:t xml:space="preserve">Tulos</w:t>
      </w:r>
    </w:p>
    <w:p>
      <w:r>
        <w:t xml:space="preserve">Mitä mandoliinin nuotille tapahtuu, kun sitä ei soiteta?</w:t>
      </w:r>
    </w:p>
    <w:p>
      <w:r>
        <w:rPr>
          <w:b/>
        </w:rPr>
        <w:t xml:space="preserve">Tulos</w:t>
      </w:r>
    </w:p>
    <w:p>
      <w:r>
        <w:t xml:space="preserve">Meneekö mandoliinin nuotit nopeammin vai hitaammin kuin pienempien jousisoittimien?</w:t>
      </w:r>
    </w:p>
    <w:p>
      <w:r>
        <w:rPr>
          <w:b/>
        </w:rPr>
        <w:t xml:space="preserve">Tulos</w:t>
      </w:r>
    </w:p>
    <w:p>
      <w:r>
        <w:t xml:space="preserve"> Mikä on trameolo?</w:t>
      </w:r>
    </w:p>
    <w:p>
      <w:r>
        <w:rPr>
          <w:b/>
        </w:rPr>
        <w:t xml:space="preserve">Tulos</w:t>
      </w:r>
    </w:p>
    <w:p>
      <w:r>
        <w:t xml:space="preserve"> Mitkä mandoliinin osat eivät helpota tremolotekniikkaa?</w:t>
      </w:r>
    </w:p>
    <w:p>
      <w:r>
        <w:rPr>
          <w:b/>
        </w:rPr>
        <w:t xml:space="preserve">Tulos</w:t>
      </w:r>
    </w:p>
    <w:p>
      <w:r>
        <w:t xml:space="preserve"> Mikä on slectrum?</w:t>
      </w:r>
    </w:p>
    <w:p>
      <w:r>
        <w:rPr>
          <w:b/>
        </w:rPr>
        <w:t xml:space="preserve">Esimerkki 8.83</w:t>
      </w:r>
    </w:p>
    <w:p>
      <w:r>
        <w:t xml:space="preserve">Läpikulku: Aikaisempi ajallisten hallitsijoiden, erityisesti Ranskan kuninkaiden, vaikutusvalta vahvistui uudelleen tiettyjen kansallisuuksien tai poliittisesti merkittävien liikkeiden kardinaalien vaikutusvallan kautta. Kehittyi jopa perinne, joka oikeutti tietyt monarkit, muun muassa Itävallan, Espanjan ja Portugalin monarkit, nimittämään yhden luotetuista kirkollisista alamaisistaan kardinaaliksi, niin sanotuksi kruunukardinaaliksi[sitaatti].</w:t>
      </w:r>
    </w:p>
    <w:p>
      <w:r>
        <w:rPr>
          <w:b/>
        </w:rPr>
        <w:t xml:space="preserve">Tulos</w:t>
      </w:r>
    </w:p>
    <w:p>
      <w:r>
        <w:t xml:space="preserve">Kuka vahvisti uudelleen ajallisten aiheiden varhaisimman vaikutuksen?</w:t>
      </w:r>
    </w:p>
    <w:p>
      <w:r>
        <w:rPr>
          <w:b/>
        </w:rPr>
        <w:t xml:space="preserve">Tulos</w:t>
      </w:r>
    </w:p>
    <w:p>
      <w:r>
        <w:t xml:space="preserve">Kenet englantilaiset kuninkaat nimittivät vaikuttamaan poliittisesti merkittävään liikkeeseen?</w:t>
      </w:r>
    </w:p>
    <w:p>
      <w:r>
        <w:rPr>
          <w:b/>
        </w:rPr>
        <w:t xml:space="preserve">Tulos</w:t>
      </w:r>
    </w:p>
    <w:p>
      <w:r>
        <w:t xml:space="preserve">Mikä Englannissa, Ranskassa ja Portugalissa kehittyi perinne, joka oikeutti tietyt poliittiset vaikuttajat nimittämään luotettavia alamaisiaan?</w:t>
      </w:r>
    </w:p>
    <w:p>
      <w:r>
        <w:rPr>
          <w:b/>
        </w:rPr>
        <w:t xml:space="preserve">Tulos</w:t>
      </w:r>
    </w:p>
    <w:p>
      <w:r>
        <w:t xml:space="preserve">Ketkä eivät vahvistaneet asemaansa kardinaalien vaikutuksesta?</w:t>
      </w:r>
    </w:p>
    <w:p>
      <w:r>
        <w:rPr>
          <w:b/>
        </w:rPr>
        <w:t xml:space="preserve">Esimerkki 8.84</w:t>
      </w:r>
    </w:p>
    <w:p>
      <w:r>
        <w:t xml:space="preserve">Läpikulku: Koraanin toiseksi suurimmaksi opiksi voidaan laskea oppi viimeisestä päivästä ja eskatologiasta (maailmankaikkeuden lopullinen kohtalo). On arvioitu, että noin kolmannes Koraanista on eskatologista, eli se käsittelee tuonpuoleista elämää seuraavassa maailmassa ja tuomiopäivää aikojen lopussa. Useimmilla Koraanin sivuilla viitataan kuolemanjälkeiseen elämään, ja usko kuolemanjälkeiseen elämään mainitaan usein yhdessä uskomuksen kanssa Jumalaan, kuten yleisessä ilmaisussa: "Usko Jumalaan ja viimeiseen päivään". Useat suraalit, kuten 44, 56, 75, 78, 81 ja 101, liittyvät suoraan tuonpuoleiseen elämään ja sen valmisteluihin. Jotkin suraatiot viittaavat tapahtuman läheisyyteen ja varoittavat ihmisiä valmistautumaan lähestyvään päivään. Esimerkiksi sura 22:n ensimmäiset säkeet, jotka käsittelevät voimakasta maanjäristystä ja ihmisten tilanteita tuona päivänä, edustavat tätä jumalallisen puhuttelun tyyliä: "Oi ihmiset! Kunnioittakaa Herraanne. Tunnin maanjäristys on mahtava asia."</w:t>
      </w:r>
    </w:p>
    <w:p>
      <w:r>
        <w:rPr>
          <w:b/>
        </w:rPr>
        <w:t xml:space="preserve">Tulos</w:t>
      </w:r>
    </w:p>
    <w:p>
      <w:r>
        <w:t xml:space="preserve">Mikä osa Koraanista käsittelee emmatologiaa?</w:t>
      </w:r>
    </w:p>
    <w:p>
      <w:r>
        <w:rPr>
          <w:b/>
        </w:rPr>
        <w:t xml:space="preserve">Tulos</w:t>
      </w:r>
    </w:p>
    <w:p>
      <w:r>
        <w:t xml:space="preserve">Mitä yleistä aihetta eskatologia ei käsittele?</w:t>
      </w:r>
    </w:p>
    <w:p>
      <w:r>
        <w:rPr>
          <w:b/>
        </w:rPr>
        <w:t xml:space="preserve">Tulos</w:t>
      </w:r>
    </w:p>
    <w:p>
      <w:r>
        <w:t xml:space="preserve">Mikä luonnoton katastrofi esiintyy Sura 22:ssa?</w:t>
      </w:r>
    </w:p>
    <w:p>
      <w:r>
        <w:rPr>
          <w:b/>
        </w:rPr>
        <w:t xml:space="preserve">Tulos</w:t>
      </w:r>
    </w:p>
    <w:p>
      <w:r>
        <w:t xml:space="preserve">Mikä luonnonkatastrofi esiintyy Sura 32:ssa?</w:t>
      </w:r>
    </w:p>
    <w:p>
      <w:r>
        <w:rPr>
          <w:b/>
        </w:rPr>
        <w:t xml:space="preserve">Tulos</w:t>
      </w:r>
    </w:p>
    <w:p>
      <w:r>
        <w:t xml:space="preserve">Mikä aihe on yhteistä sura 44:lle, 65:lle, 75:lle ja 101:lle?</w:t>
      </w:r>
    </w:p>
    <w:p>
      <w:r>
        <w:rPr>
          <w:b/>
        </w:rPr>
        <w:t xml:space="preserve">Esimerkki 8.85</w:t>
      </w:r>
    </w:p>
    <w:p>
      <w:r>
        <w:t xml:space="preserve">Läpikulku: Nykyisen Gansun ja Shaanxin alueella sijainneen Qin-dynastian hallitsijat olivat vasta ensimmäiset strategit, jotka ymmärsivät, että alueen sotilaallinen merkitys oli yhtä suuri kuin sen kaupallinen ja maataloudellinen merkitys. Sichuanin altaan ympärillä on Himalajan vuoristo lännessä, Qinin vuoristo pohjoisessa ja Yunnanin vuoristoalueet etelässä. Koska Jangtse virtaa altaan läpi ja sitten vaarallisten Jangzin rotkojen kautta Itä- ja Etelä-Kiinaan, Sichuan oli amfibisten sotajoukkojen välietappipaikka ja poliittisten pakolaisten turvapaikka[1].</w:t>
      </w:r>
    </w:p>
    <w:p>
      <w:r>
        <w:rPr>
          <w:b/>
        </w:rPr>
        <w:t xml:space="preserve">Tulos</w:t>
      </w:r>
    </w:p>
    <w:p>
      <w:r>
        <w:t xml:space="preserve">Mikä vuoristo ympäröi koko Sichuanin altaan?</w:t>
      </w:r>
    </w:p>
    <w:p>
      <w:r>
        <w:rPr>
          <w:b/>
        </w:rPr>
        <w:t xml:space="preserve">Tulos</w:t>
      </w:r>
    </w:p>
    <w:p>
      <w:r>
        <w:t xml:space="preserve">Minkä dynastian kotipaikka oli Himalajalla?</w:t>
      </w:r>
    </w:p>
    <w:p>
      <w:r>
        <w:rPr>
          <w:b/>
        </w:rPr>
        <w:t xml:space="preserve">Tulos</w:t>
      </w:r>
    </w:p>
    <w:p>
      <w:r>
        <w:t xml:space="preserve">Mikä joki virtaa Sichuanin altaan eteläpuolella?</w:t>
      </w:r>
    </w:p>
    <w:p>
      <w:r>
        <w:rPr>
          <w:b/>
        </w:rPr>
        <w:t xml:space="preserve">Tulos</w:t>
      </w:r>
    </w:p>
    <w:p>
      <w:r>
        <w:t xml:space="preserve">Mikä vuoristoalue oli sotilasjoukkojen välietappi?</w:t>
      </w:r>
    </w:p>
    <w:p>
      <w:r>
        <w:rPr>
          <w:b/>
        </w:rPr>
        <w:t xml:space="preserve">Tulos</w:t>
      </w:r>
    </w:p>
    <w:p>
      <w:r>
        <w:t xml:space="preserve">Mikä ympäröi Sichuanin altaan itäpuolella?</w:t>
      </w:r>
    </w:p>
    <w:p>
      <w:r>
        <w:rPr>
          <w:b/>
        </w:rPr>
        <w:t xml:space="preserve">Tulos</w:t>
      </w:r>
    </w:p>
    <w:p>
      <w:r>
        <w:t xml:space="preserve">Mitkä vuoret ympäröivät Kiinan altaan pohjoispuolella?</w:t>
      </w:r>
    </w:p>
    <w:p>
      <w:r>
        <w:rPr>
          <w:b/>
        </w:rPr>
        <w:t xml:space="preserve">Tulos</w:t>
      </w:r>
    </w:p>
    <w:p>
      <w:r>
        <w:t xml:space="preserve">Mikä joki virtaa Kiinan altaan läpi?</w:t>
      </w:r>
    </w:p>
    <w:p>
      <w:r>
        <w:rPr>
          <w:b/>
        </w:rPr>
        <w:t xml:space="preserve">Tulos</w:t>
      </w:r>
    </w:p>
    <w:p>
      <w:r>
        <w:t xml:space="preserve">Missä Jangtse-dynastian kotipaikka oli?</w:t>
      </w:r>
    </w:p>
    <w:p>
      <w:r>
        <w:rPr>
          <w:b/>
        </w:rPr>
        <w:t xml:space="preserve">Tulos</w:t>
      </w:r>
    </w:p>
    <w:p>
      <w:r>
        <w:t xml:space="preserve">Mikä ympäröi Kiinan allasta etelässä?</w:t>
      </w:r>
    </w:p>
    <w:p>
      <w:r>
        <w:rPr>
          <w:b/>
        </w:rPr>
        <w:t xml:space="preserve">Esimerkki 8.86</w:t>
      </w:r>
    </w:p>
    <w:p>
      <w:r>
        <w:t xml:space="preserve">Läpikulku: Juan Rodríguez Cabrillo, portugalilaissyntyinen tutkimusmatkailija, vieraili alueella ensimmäisenä eurooppalaisena Kastilian lipun alla. Cabrillo purjehti lippulaivallaan San Salvadorilla Navidadista, Uudesta Espanjasta, ja lunasti lahden Espanjan valtakunnalle vuonna 1542 ja nimesi paikan San Migueliksi. Marraskuussa 1602 Sebastián Vizcaíno lähetettiin kartoittamaan Kalifornian rannikkoa. Lippulaivallaan San Diego saapunut Vizcaíno kartoitti sataman ja nykyiset Mission Bayn ja Point Loman alueet ja nimesi alueen katolisen pyhimyksen Didacuksen mukaan, joka espanjalainen tunnetaan paremmin nimellä San Diego de Alcalá. Marraskuun 12. päivänä 1602 Vizcaínon retkikuntaan kuulunut munkki Antonio de la Ascensión toimitti Alta Californiassa ensimmäisen merkittävän kristillisen jumalanpalveluksen San Diegon juhlapäivän kunniaksi.</w:t>
      </w:r>
    </w:p>
    <w:p>
      <w:r>
        <w:rPr>
          <w:b/>
        </w:rPr>
        <w:t xml:space="preserve">Tulos</w:t>
      </w:r>
    </w:p>
    <w:p>
      <w:r>
        <w:t xml:space="preserve">Kuka lähetettiin tutkimaan Kalifornian rannikkoa vuonna 1620?</w:t>
      </w:r>
    </w:p>
    <w:p>
      <w:r>
        <w:rPr>
          <w:b/>
        </w:rPr>
        <w:t xml:space="preserve">Tulos</w:t>
      </w:r>
    </w:p>
    <w:p>
      <w:r>
        <w:t xml:space="preserve">Mikä oli Juan Rodriguez Cabrillon auton nimi?</w:t>
      </w:r>
    </w:p>
    <w:p>
      <w:r>
        <w:rPr>
          <w:b/>
        </w:rPr>
        <w:t xml:space="preserve">Tulos</w:t>
      </w:r>
    </w:p>
    <w:p>
      <w:r>
        <w:t xml:space="preserve">Kenen mukaan satama ei ollut nimetty?</w:t>
      </w:r>
    </w:p>
    <w:p>
      <w:r>
        <w:rPr>
          <w:b/>
        </w:rPr>
        <w:t xml:space="preserve">Tulos</w:t>
      </w:r>
    </w:p>
    <w:p>
      <w:r>
        <w:t xml:space="preserve">Kuka toimitti viimeisen kristillisen jumalanpalveluksen, joka kirjattiin Altassa?</w:t>
      </w:r>
    </w:p>
    <w:p>
      <w:r>
        <w:rPr>
          <w:b/>
        </w:rPr>
        <w:t xml:space="preserve">Tulos</w:t>
      </w:r>
    </w:p>
    <w:p>
      <w:r>
        <w:t xml:space="preserve">Mistä Cabrillo lähti matkalle itärannikolle?</w:t>
      </w:r>
    </w:p>
    <w:p>
      <w:r>
        <w:rPr>
          <w:b/>
        </w:rPr>
        <w:t xml:space="preserve">Esimerkki 8.87</w:t>
      </w:r>
    </w:p>
    <w:p>
      <w:r>
        <w:t xml:space="preserve">Läpikulku: Juutalaisten oli vuoteen 1870 asti vallinneissa paavillisissa valtioissa asuttava vain tietyillä alueilla, joita kutsuttiin ghetoiksi. 1800- ja (ennen toisen maailmansodan päättymistä) 1900-luvuilla roomalaiskatolinen kirkko piti kiinni "hyvän antisemitismin" ja "pahan antisemitismin" erottelusta. "Paha" antisemitismi edisti juutalaisten vihaa heidän syntyperänsä vuoksi. Tätä pidettiin epäkristillisenä, koska kristillinen sanoma oli tarkoitettu koko ihmiskunnalle etnisestä alkuperästä riippumatta; kenestä tahansa saattoi tulla kristitty. "Hyvä" kritisoi väitettyjä juutalaisten salaliittoja, joiden tarkoituksena oli valvoa sanomalehtiä, pankkeja ja muita instituutioita, välittää vain varallisuuden kartuttamisesta jne.</w:t>
      </w:r>
    </w:p>
    <w:p>
      <w:r>
        <w:rPr>
          <w:b/>
        </w:rPr>
        <w:t xml:space="preserve">Tulos</w:t>
      </w:r>
    </w:p>
    <w:p>
      <w:r>
        <w:t xml:space="preserve">Mitä oli olemassa vuoden 1870 jälkeen?</w:t>
      </w:r>
    </w:p>
    <w:p>
      <w:r>
        <w:rPr>
          <w:b/>
        </w:rPr>
        <w:t xml:space="preserve">Tulos</w:t>
      </w:r>
    </w:p>
    <w:p>
      <w:r>
        <w:t xml:space="preserve">Missä muualla kuin paavillisissa valtioissa juutalaisten piti asua?</w:t>
      </w:r>
    </w:p>
    <w:p>
      <w:r>
        <w:rPr>
          <w:b/>
        </w:rPr>
        <w:t xml:space="preserve">Tulos</w:t>
      </w:r>
    </w:p>
    <w:p>
      <w:r>
        <w:t xml:space="preserve">Kuka ei tehnyt eroa "hyvän" ja "pahan" antisemitismin välillä?</w:t>
      </w:r>
    </w:p>
    <w:p>
      <w:r>
        <w:rPr>
          <w:b/>
        </w:rPr>
        <w:t xml:space="preserve">Tulos</w:t>
      </w:r>
    </w:p>
    <w:p>
      <w:r>
        <w:t xml:space="preserve">Mitä salaliittoja väitettiin katolisen kirkon suhteen? </w:t>
      </w:r>
    </w:p>
    <w:p>
      <w:r>
        <w:rPr>
          <w:b/>
        </w:rPr>
        <w:t xml:space="preserve">Tulos</w:t>
      </w:r>
    </w:p>
    <w:p>
      <w:r>
        <w:t xml:space="preserve">Mitä "huono" antisemitismi ei edistänyt?</w:t>
      </w:r>
    </w:p>
    <w:p>
      <w:r>
        <w:rPr>
          <w:b/>
        </w:rPr>
        <w:t xml:space="preserve">Esimerkki 8.88</w:t>
      </w:r>
    </w:p>
    <w:p>
      <w:r>
        <w:t xml:space="preserve">Läpikulku: Helmikuussa 1974 Britannian pääministeri Edward Heath kehotti kuningatarta järjestämään parlamenttivaalit kesken Tyynenmeren Austronesian alueen kiertomatkansa, minkä vuoksi kuningattaren oli lennettävä takaisin Britanniaan. Vaalit johtivat umpikujaan; Heathin konservatiivit eivät olleet suurin puolue, mutta he pystyivät pysymään vallassa, jos he muodostaisivat koalition liberaalien kanssa. Heath erosi vasta, kun keskustelut koalition muodostamisesta kariutuivat, minkä jälkeen kuningatar pyysi oppositiojohtajaa, työväenpuolueen Harold Wilsonia, muodostamaan hallituksen.</w:t>
      </w:r>
    </w:p>
    <w:p>
      <w:r>
        <w:rPr>
          <w:b/>
        </w:rPr>
        <w:t xml:space="preserve">Tulos</w:t>
      </w:r>
    </w:p>
    <w:p>
      <w:r>
        <w:t xml:space="preserve">Minä vuonna Edward Heathista tuli Yhdistyneen kuningaskunnan pääministeri?</w:t>
      </w:r>
    </w:p>
    <w:p>
      <w:r>
        <w:rPr>
          <w:b/>
        </w:rPr>
        <w:t xml:space="preserve">Tulos</w:t>
      </w:r>
    </w:p>
    <w:p>
      <w:r>
        <w:t xml:space="preserve">Missä kuussa vuonna 1974 Edward Heath erosi pääministerin tehtävästä?</w:t>
      </w:r>
    </w:p>
    <w:p>
      <w:r>
        <w:rPr>
          <w:b/>
        </w:rPr>
        <w:t xml:space="preserve">Tulos</w:t>
      </w:r>
    </w:p>
    <w:p>
      <w:r>
        <w:t xml:space="preserve">Missä kuussa vuonna 1974 Harold Wilsonista tuli pääministeri?</w:t>
      </w:r>
    </w:p>
    <w:p>
      <w:r>
        <w:rPr>
          <w:b/>
        </w:rPr>
        <w:t xml:space="preserve">Tulos</w:t>
      </w:r>
    </w:p>
    <w:p>
      <w:r>
        <w:t xml:space="preserve">Milloin Elisabet aloitti kiertomatkansa Austronesian Tyynenmeren rannikolla?</w:t>
      </w:r>
    </w:p>
    <w:p>
      <w:r>
        <w:rPr>
          <w:b/>
        </w:rPr>
        <w:t xml:space="preserve">Tulos</w:t>
      </w:r>
    </w:p>
    <w:p>
      <w:r>
        <w:t xml:space="preserve">Kenen kanssa työväenpuolueen pääministeri Harold Wilson muodosti hallituksen?</w:t>
      </w:r>
    </w:p>
    <w:p>
      <w:r>
        <w:rPr>
          <w:b/>
        </w:rPr>
        <w:t xml:space="preserve">Esimerkki 8.89</w:t>
      </w:r>
    </w:p>
    <w:p>
      <w:r>
        <w:t xml:space="preserve">Läpikulku: Laulettujen tekstien kääntäminen on yleensä paljon rajoittavampaa kuin runojen kääntäminen, koska edellisessä on vain vähän tai ei lainkaan vapautta valita säkeistetyn käännöksen ja säkeistörakenteesta luopuvan käännöksen välillä. Lauletussa käännöksessä voidaan muuttaa riimiä tai jättää se pois, mutta alkuperäisen sävelkulun tavujen sijoittaminen tiettyihin nuotteihin asettaa kääntäjälle suuria haasteita. Proosallisissa lauletuissa teksteissä on mahdollisuus lisätä tai poistaa tavu sinne tai tänne jakamalla tai yhdistämällä nuotteja, mutta proosallisissakin teksteissä prosessi on melkein kuin tiukka säkeistökäännös, koska lauletun melodialinjan alkuperäisestä prosodiasta on pidettävä mahdollisimman tarkasti kiinni.</w:t>
      </w:r>
    </w:p>
    <w:p>
      <w:r>
        <w:rPr>
          <w:b/>
        </w:rPr>
        <w:t xml:space="preserve">Tulos</w:t>
      </w:r>
    </w:p>
    <w:p>
      <w:r>
        <w:t xml:space="preserve">Miten laulettujen tekstien kääntäminen on täsmälleen sama asia kuin runojen kääntäminen?</w:t>
      </w:r>
    </w:p>
    <w:p>
      <w:r>
        <w:rPr>
          <w:b/>
        </w:rPr>
        <w:t xml:space="preserve">Tulos</w:t>
      </w:r>
    </w:p>
    <w:p>
      <w:r>
        <w:t xml:space="preserve">Miksi laulettujen tekstien kääntäminen ei ole rajoittavaa?</w:t>
      </w:r>
    </w:p>
    <w:p>
      <w:r>
        <w:rPr>
          <w:b/>
        </w:rPr>
        <w:t xml:space="preserve">Tulos</w:t>
      </w:r>
    </w:p>
    <w:p>
      <w:r>
        <w:t xml:space="preserve">Mikä asettaa suuren haasteen henkilölle, joka yrittää kääntää kirjoitusta kielestä toiseen?</w:t>
      </w:r>
    </w:p>
    <w:p>
      <w:r>
        <w:rPr>
          <w:b/>
        </w:rPr>
        <w:t xml:space="preserve">Tulos</w:t>
      </w:r>
    </w:p>
    <w:p>
      <w:r>
        <w:t xml:space="preserve">Miten tavu voidaan kieltää proosassa lauletuista teksteistä?</w:t>
      </w:r>
    </w:p>
    <w:p>
      <w:r>
        <w:rPr>
          <w:b/>
        </w:rPr>
        <w:t xml:space="preserve">Esimerkki 8.90</w:t>
      </w:r>
    </w:p>
    <w:p>
      <w:r>
        <w:t xml:space="preserve">Läpikulku: Kävelyä ja pyöräilyä täydentää raitiovaunujärjestelmä, joka nyt kulkee kaupungin historiallisen keskustan halki. Keskusta on muutettu jalankulkijoiden etusijalle asetetuksi vyöhykkeeksi, joka mahdollistaa kävelyn ja pyöräilyn ja houkuttelee siihen tekemällä näistä aktiivisista liikennemuodoista mukavia, turvallisia ja miellyttäviä. Nämä ominaisuudet on saavutettu soveltamalla "suodatetun läpäisevyyden" periaatetta nykyiseen epäsäännölliseen katuverkkoon. Se tarkoittaa, että verkon mukautukset suosivat aktiivista liikennettä ja "suodattavat" autoja pois vähentämällä keskustan läpi kulkevien katujen määrää. Vaikka tietyt kadut ovat autojen kannalta keskeytymättömiä, ne liittyvät koko keskustan läpäisevien jalankulku- ja pyöräteiden verkostoon. Lisäksi nämä polut kulkevat julkisten aukioiden ja avoimien tilojen läpi, mikä lisää matkan nautittavuutta. Tämä liikennemuodon suodattamisen logiikka ilmenee täysin kattavassa naapurustojen ja kaupunginosien suunnittelumallissa - Fused Gridissä.</w:t>
      </w:r>
    </w:p>
    <w:p>
      <w:r>
        <w:rPr>
          <w:b/>
        </w:rPr>
        <w:t xml:space="preserve">Tulos</w:t>
      </w:r>
    </w:p>
    <w:p>
      <w:r>
        <w:t xml:space="preserve">Miten ihmiset useimmiten pääsevät Strasbourgiin muualta?</w:t>
      </w:r>
    </w:p>
    <w:p>
      <w:r>
        <w:rPr>
          <w:b/>
        </w:rPr>
        <w:t xml:space="preserve">Tulos</w:t>
      </w:r>
    </w:p>
    <w:p>
      <w:r>
        <w:t xml:space="preserve">Kuka on etusijalla jalankulkijoiden ja pyöräilijöiden välillä?</w:t>
      </w:r>
    </w:p>
    <w:p>
      <w:r>
        <w:rPr>
          <w:b/>
        </w:rPr>
        <w:t xml:space="preserve">Tulos</w:t>
      </w:r>
    </w:p>
    <w:p>
      <w:r>
        <w:t xml:space="preserve">Mitä Strausbergin ulko-osissa suodatetaan?</w:t>
      </w:r>
    </w:p>
    <w:p>
      <w:r>
        <w:rPr>
          <w:b/>
        </w:rPr>
        <w:t xml:space="preserve">Tulos</w:t>
      </w:r>
    </w:p>
    <w:p>
      <w:r>
        <w:t xml:space="preserve">Mikä lisää nautintoa Strausbergin ulko-osissa tehtävässä retkessä?</w:t>
      </w:r>
    </w:p>
    <w:p>
      <w:r>
        <w:rPr>
          <w:b/>
        </w:rPr>
        <w:t xml:space="preserve">Tulos</w:t>
      </w:r>
    </w:p>
    <w:p>
      <w:r>
        <w:t xml:space="preserve">Mitä järjestelmää käytetään Strasbourgin keskustan ulkopuolella?</w:t>
      </w:r>
    </w:p>
    <w:p>
      <w:r>
        <w:rPr>
          <w:b/>
        </w:rPr>
        <w:t xml:space="preserve">Esimerkki 8.91</w:t>
      </w:r>
    </w:p>
    <w:p>
      <w:r>
        <w:t xml:space="preserve">Läpikulku: Viimeinen jääkausi kesti noin 74 000 vuodesta (BP = ennen nykyhetkeä) pleistoseenin loppuun (noin 11 600 BP). Luoteis-Euroopassa oli kaksi hyvin kylmää vaihetta, jotka olivat suurimmillaan noin 70 000 BP ja noin 29 000-24 000 BP. Viimeinen vaihe ajoittuu hieman ennen maailmanlaajuista viimeisen jääkauden maksimiaikaa (Last Glacial Maximum). Tänä aikana Reinin alajuoksu virtasi suunnilleen länteen Alankomaiden läpi ja ulottui lounaaseen Englannin kanaalin läpi ja lopulta Atlantin valtamereen. Englannin kanaali, Irlannin kanaali ja suurin osa Pohjanmerestä olivat kuivaa maata, pääasiassa siksi, että merenpinta oli noin 120 metriä nykyistä alempana.</w:t>
      </w:r>
    </w:p>
    <w:p>
      <w:r>
        <w:rPr>
          <w:b/>
        </w:rPr>
        <w:t xml:space="preserve">Tulos</w:t>
      </w:r>
    </w:p>
    <w:p>
      <w:r>
        <w:t xml:space="preserve">Milloin pleistoseeni alkoi?</w:t>
      </w:r>
    </w:p>
    <w:p>
      <w:r>
        <w:rPr>
          <w:b/>
        </w:rPr>
        <w:t xml:space="preserve">Tulos</w:t>
      </w:r>
    </w:p>
    <w:p>
      <w:r>
        <w:t xml:space="preserve">Milloin viimeisen jääkauden maksimi saavutti huippunsa?</w:t>
      </w:r>
    </w:p>
    <w:p>
      <w:r>
        <w:rPr>
          <w:b/>
        </w:rPr>
        <w:t xml:space="preserve">Tulos</w:t>
      </w:r>
    </w:p>
    <w:p>
      <w:r>
        <w:t xml:space="preserve">Mihin Atlantin valtameri virtaa?</w:t>
      </w:r>
    </w:p>
    <w:p>
      <w:r>
        <w:rPr>
          <w:b/>
        </w:rPr>
        <w:t xml:space="preserve">Tulos</w:t>
      </w:r>
    </w:p>
    <w:p>
      <w:r>
        <w:t xml:space="preserve">Mikä on Irlannin kanaalin merenpinnan taso?</w:t>
      </w:r>
    </w:p>
    <w:p>
      <w:r>
        <w:rPr>
          <w:b/>
        </w:rPr>
        <w:t xml:space="preserve">Tulos</w:t>
      </w:r>
    </w:p>
    <w:p>
      <w:r>
        <w:t xml:space="preserve">Mikä on Englannin kanaalin merenpinnan taso?</w:t>
      </w:r>
    </w:p>
    <w:p>
      <w:r>
        <w:rPr>
          <w:b/>
        </w:rPr>
        <w:t xml:space="preserve">Esimerkki 8.92</w:t>
      </w:r>
    </w:p>
    <w:p>
      <w:r>
        <w:t xml:space="preserve">Läpikulku: Choucroute, paikallinen hapankaalilajike, on epäilemättä alueen gastronominen symboli. Alsacen kielen sana "hapankaali" on muotoa sûrkrût, kuten muissakin lounais-saksan murteissa, ja se tarkoittaa "hapankaalia", kuten sen standardisaksalainen vastine. Tämä sana sisällytettiin ranskan kieleen nimellä choucroute. Sen valmistamiseksi kaali silputaan hienoksi, kerrostetaan suolalla ja katajalla ja jätetään käymään puutynnyreihin. Hapankaalia voidaan tarjoilla siipikarjan, sianlihan, makkaran tai jopa kalan kanssa. Perinteisesti hapankaali tarjoillaan Strasbourgin makkaran tai frankfurtin, pekonin, savustetun sianlihan tai savustettujen Morteau- tai Montbéliard-makkaroiden tai muiden sianlihatuotteiden kanssa. Sen lisäksi tarjoillaan usein paahdettuja tai höyrytettyjä perunoita tai nyyttejä.</w:t>
      </w:r>
    </w:p>
    <w:p>
      <w:r>
        <w:rPr>
          <w:b/>
        </w:rPr>
        <w:t xml:space="preserve">Tulos</w:t>
      </w:r>
    </w:p>
    <w:p>
      <w:r>
        <w:t xml:space="preserve">Mistä sanasta Choucroute tulee?</w:t>
      </w:r>
    </w:p>
    <w:p>
      <w:r>
        <w:rPr>
          <w:b/>
        </w:rPr>
        <w:t xml:space="preserve">Tulos</w:t>
      </w:r>
    </w:p>
    <w:p>
      <w:r>
        <w:t xml:space="preserve">Millä murteella alsacelainen sana hapankaali eroaa?</w:t>
      </w:r>
    </w:p>
    <w:p>
      <w:r>
        <w:rPr>
          <w:b/>
        </w:rPr>
        <w:t xml:space="preserve">Tulos</w:t>
      </w:r>
    </w:p>
    <w:p>
      <w:r>
        <w:t xml:space="preserve">Minkä lihan kanssa hapankaalia ei tarjoilla?</w:t>
      </w:r>
    </w:p>
    <w:p>
      <w:r>
        <w:rPr>
          <w:b/>
        </w:rPr>
        <w:t xml:space="preserve">Tulos</w:t>
      </w:r>
    </w:p>
    <w:p>
      <w:r>
        <w:t xml:space="preserve">Mitä choucroute tarkoittaa?</w:t>
      </w:r>
    </w:p>
    <w:p>
      <w:r>
        <w:rPr>
          <w:b/>
        </w:rPr>
        <w:t xml:space="preserve">Tulos</w:t>
      </w:r>
    </w:p>
    <w:p>
      <w:r>
        <w:t xml:space="preserve">Missä sianlihatuotteet jätetään käymään?</w:t>
      </w:r>
    </w:p>
    <w:p>
      <w:r>
        <w:rPr>
          <w:b/>
        </w:rPr>
        <w:t xml:space="preserve">Esimerkki 8.93</w:t>
      </w:r>
    </w:p>
    <w:p>
      <w:r>
        <w:t xml:space="preserve">Läpikulku: Toinen tutkija väittää, että vähemmistöjohtajan asema syntyi jo ennen vuotta 1883. Demokraattien puolella "vähemmistöpuheenjohtajan nimityksestä käytiin vakavia kamppailuja vuosina 1871 ja 1873", mikä viittaa siihen, että "nimitys toi mukanaan jonkinlaisen johtajuuden jäänteen". Lisäksi republikaanien ollessa vähemmistössä puolue nimitti puhemieheksi useita tunnettuja lainsäätäjiä, kuten entisen puhemiehen James Blainen Mainesta vuonna 1875, entisen määrärahojen puheenjohtajan James A. Garfieldin Ohiosta vuosina 1876, 1877 ja 1879 sekä entisen puhemiehen Keiferin vuonna 1883. "On vaikea uskoa, että edustajainhuoneen puoluekannattajat asettaisivat jonkun miehen puhemiehen virkaan, kun hän on enemmistönä, ja nimittäisivät hänet tähän virkaan, kun hän on vähemmistönä, eivätkä odottaisi häneltä lainsäädännöllistä ohjausta." Joidenkin tarkkailijoiden mukaan näin ei ollut ex-puheenjohtaja Keiferin kohdalla.</w:t>
      </w:r>
    </w:p>
    <w:p>
      <w:r>
        <w:rPr>
          <w:b/>
        </w:rPr>
        <w:t xml:space="preserve">Tulos</w:t>
      </w:r>
    </w:p>
    <w:p>
      <w:r>
        <w:t xml:space="preserve">Minä vuonna demokraattien mielestä puhemiehen virka alkoi?</w:t>
      </w:r>
    </w:p>
    <w:p>
      <w:r>
        <w:rPr>
          <w:b/>
        </w:rPr>
        <w:t xml:space="preserve">Tulos</w:t>
      </w:r>
    </w:p>
    <w:p>
      <w:r>
        <w:t xml:space="preserve">Minkä puolesta republikaanit taistelivat vuosina 1877 ja 1879?</w:t>
      </w:r>
    </w:p>
    <w:p>
      <w:r>
        <w:rPr>
          <w:b/>
        </w:rPr>
        <w:t xml:space="preserve">Tulos</w:t>
      </w:r>
    </w:p>
    <w:p>
      <w:r>
        <w:t xml:space="preserve">Mitä republikaanien taistelu vähemmistöjen puhemiehen asemasta osoitti?</w:t>
      </w:r>
    </w:p>
    <w:p>
      <w:r>
        <w:rPr>
          <w:b/>
        </w:rPr>
        <w:t xml:space="preserve">Tulos</w:t>
      </w:r>
    </w:p>
    <w:p>
      <w:r>
        <w:t xml:space="preserve">Minkä kolmen vuoden aikana demokraatit asettivat Keiferin ehdolle?</w:t>
      </w:r>
    </w:p>
    <w:p>
      <w:r>
        <w:rPr>
          <w:b/>
        </w:rPr>
        <w:t xml:space="preserve">Tulos</w:t>
      </w:r>
    </w:p>
    <w:p>
      <w:r>
        <w:t xml:space="preserve">Minkä ehdokkaaksi demokraatit asettivat James A. Garfieldin vuonna 1875?</w:t>
      </w:r>
    </w:p>
    <w:p>
      <w:r>
        <w:rPr>
          <w:b/>
        </w:rPr>
        <w:t xml:space="preserve">Esimerkki 8.94</w:t>
      </w:r>
    </w:p>
    <w:p>
      <w:r>
        <w:t xml:space="preserve">Läpikulku: Protoslaaviksi, jota joskus kutsutaan myös yleisslaaviksi tai myöhäisprotoslaaviksi, kutsutaan kielen viimeistä vaihetta ennen historiallisten slaavilaisten kielten maantieteellistä jakautumista. Kyseinen kieli oli yhtenäinen, ja vieraista kielistä peräisin olevien lainojen ja muihin kieliin tehtyjen slaavilaislainojen perusteella sillä ei voida sanoa olleen tunnistettavia murteita, mikä viittaa suhteellisen tiiviiseen kotimaahan. Slaavilainen kielellinen yhtenäisyys näkyi jossain määrin vielä vanhoissa kirkkoslaavilaisissa käsikirjoituksissa, jotka, vaikka ne perustuivat Thessalonikin paikalliseen slaavilaiseen puheeseen, saattoivat silti toimia ensimmäisenä yhteisenä slaavilaisena kirjakielenä.</w:t>
      </w:r>
    </w:p>
    <w:p>
      <w:r>
        <w:rPr>
          <w:b/>
        </w:rPr>
        <w:t xml:space="preserve">Tulos</w:t>
      </w:r>
    </w:p>
    <w:p>
      <w:r>
        <w:t xml:space="preserve">Mikä on toinen termi vanhalle kirkkoslaavilaiselle kielelle?</w:t>
      </w:r>
    </w:p>
    <w:p>
      <w:r>
        <w:rPr>
          <w:b/>
        </w:rPr>
        <w:t xml:space="preserve">Tulos</w:t>
      </w:r>
    </w:p>
    <w:p>
      <w:r>
        <w:t xml:space="preserve">Mikä oli kielen nimi maantieteellisen jakautumisen jälkeen?</w:t>
      </w:r>
    </w:p>
    <w:p>
      <w:r>
        <w:rPr>
          <w:b/>
        </w:rPr>
        <w:t xml:space="preserve">Tulos</w:t>
      </w:r>
    </w:p>
    <w:p>
      <w:r>
        <w:t xml:space="preserve">Mitä protoslaavilaisella kielellä oli useita tunnistettavia variaatioita?</w:t>
      </w:r>
    </w:p>
    <w:p>
      <w:r>
        <w:rPr>
          <w:b/>
        </w:rPr>
        <w:t xml:space="preserve">Tulos</w:t>
      </w:r>
    </w:p>
    <w:p>
      <w:r>
        <w:t xml:space="preserve">Mihin puheeseen vanhan kirkkoslaavin kieli vaikutti?</w:t>
      </w:r>
    </w:p>
    <w:p>
      <w:r>
        <w:rPr>
          <w:b/>
        </w:rPr>
        <w:t xml:space="preserve">Tulos</w:t>
      </w:r>
    </w:p>
    <w:p>
      <w:r>
        <w:t xml:space="preserve">Mikä on Thessalonikin ensimmäinen esimerkki?</w:t>
      </w:r>
    </w:p>
    <w:p>
      <w:r>
        <w:rPr>
          <w:b/>
        </w:rPr>
        <w:t xml:space="preserve">Esimerkki 8.95</w:t>
      </w:r>
    </w:p>
    <w:p>
      <w:r>
        <w:t xml:space="preserve">Läpikulku: Tulevina vuosikymmeninä apteekkareiden odotetaan olevan entistä keskeisempi osa terveydenhuoltojärjestelmää. Pelkän lääkkeiden jakamisen sijaan farmaseuttien odotetaan yhä useammin saavan korvausta potilashoitotaidoistaan. Erityisesti lääkehoidon hallinta (Medication Therapy Management, MTM) käsittää kliiniset palvelut, joita farmaseutit voivat tarjota potilailleen. Näihin palveluihin kuuluu kaikkien lääkkeiden (reseptilääkkeiden, reseptivapaiden lääkkeiden ja rohdosvalmisteiden) perusteellinen analyysi, joita henkilö parhaillaan käyttää. Tuloksena on lääkityksen yhteensovittaminen ja potilasvalistus, mikä parantaa potilaiden terveydentilaa ja vähentää terveydenhuoltojärjestelmän kustannuksia.</w:t>
      </w:r>
    </w:p>
    <w:p>
      <w:r>
        <w:rPr>
          <w:b/>
        </w:rPr>
        <w:t xml:space="preserve">Tulos</w:t>
      </w:r>
    </w:p>
    <w:p>
      <w:r>
        <w:t xml:space="preserve">Mikä on apteekkarin merkitys viime vuosikymmeninä?</w:t>
      </w:r>
    </w:p>
    <w:p>
      <w:r>
        <w:rPr>
          <w:b/>
        </w:rPr>
        <w:t xml:space="preserve">Tulos</w:t>
      </w:r>
    </w:p>
    <w:p>
      <w:r>
        <w:t xml:space="preserve">Minkä vastuualueiden uskotaan vähenevän apteekkareilla tulevaisuudessa?</w:t>
      </w:r>
    </w:p>
    <w:p>
      <w:r>
        <w:rPr>
          <w:b/>
        </w:rPr>
        <w:t xml:space="preserve">Tulos</w:t>
      </w:r>
    </w:p>
    <w:p>
      <w:r>
        <w:t xml:space="preserve">Mitä lääkehoidon hallintaan ei sisälly?</w:t>
      </w:r>
    </w:p>
    <w:p>
      <w:r>
        <w:rPr>
          <w:b/>
        </w:rPr>
        <w:t xml:space="preserve">Tulos</w:t>
      </w:r>
    </w:p>
    <w:p>
      <w:r>
        <w:t xml:space="preserve">Mitkä eivät ole esimerkkejä kliinisistä palveluista, joita farmaseutit voivat tarjota?</w:t>
      </w:r>
    </w:p>
    <w:p>
      <w:r>
        <w:rPr>
          <w:b/>
        </w:rPr>
        <w:t xml:space="preserve">Tulos</w:t>
      </w:r>
    </w:p>
    <w:p>
      <w:r>
        <w:t xml:space="preserve">Mitä tuloksia ei odoteta lääkehoidon hallinnalta?</w:t>
      </w:r>
    </w:p>
    <w:p>
      <w:r>
        <w:rPr>
          <w:b/>
        </w:rPr>
        <w:t xml:space="preserve">Esimerkki 8.96</w:t>
      </w:r>
    </w:p>
    <w:p>
      <w:r>
        <w:t xml:space="preserve">Läpikulku: Albanyn kongressin koollekutsuminen kesä- ja heinäkuussa 1754 oli tärkeä poliittinen vastaus vihollisuuksien alkamiseen. Kongressin tavoitteena oli virallistaa yhtenäinen rintama kaupankäynnissä ja neuvotteluissa eri intiaanien kanssa, sillä eri heimojen ja kansojen uskollisuutta pidettiin ratkaisevana menestyksen kannalta alkaneessa sodassa. Siirtokuntien lainsäätäjät eivät koskaan ratifioineet eikä kruunu hyväksynyt valtuutettujen hyväksymää suunnitelmaa. Kongressin muodosta ja monista suunnitelman yksityiskohdista tuli kuitenkin prototyyppi itsenäisyyssodan aikaiselle konfederaatiolle.</w:t>
      </w:r>
    </w:p>
    <w:p>
      <w:r>
        <w:rPr>
          <w:b/>
        </w:rPr>
        <w:t xml:space="preserve">Tulos</w:t>
      </w:r>
    </w:p>
    <w:p>
      <w:r>
        <w:t xml:space="preserve">Mikä poliittinen vastaus oli koolla kesä-heinäkuussa 1745?</w:t>
      </w:r>
    </w:p>
    <w:p>
      <w:r>
        <w:rPr>
          <w:b/>
        </w:rPr>
        <w:t xml:space="preserve">Tulos</w:t>
      </w:r>
    </w:p>
    <w:p>
      <w:r>
        <w:t xml:space="preserve">Mikä poliittinen vastaus ei ollut koolla kesä-heinäkuussa 1754?</w:t>
      </w:r>
    </w:p>
    <w:p>
      <w:r>
        <w:rPr>
          <w:b/>
        </w:rPr>
        <w:t xml:space="preserve">Tulos</w:t>
      </w:r>
    </w:p>
    <w:p>
      <w:r>
        <w:t xml:space="preserve">Mikä ei ollut kongressin tavoite?</w:t>
      </w:r>
    </w:p>
    <w:p>
      <w:r>
        <w:rPr>
          <w:b/>
        </w:rPr>
        <w:t xml:space="preserve">Tulos</w:t>
      </w:r>
    </w:p>
    <w:p>
      <w:r>
        <w:t xml:space="preserve">Oliko suunnitelma epävirallinen?</w:t>
      </w:r>
    </w:p>
    <w:p>
      <w:r>
        <w:rPr>
          <w:b/>
        </w:rPr>
        <w:t xml:space="preserve">Tulos</w:t>
      </w:r>
    </w:p>
    <w:p>
      <w:r>
        <w:t xml:space="preserve">Mikä oli kongressin merkityksettömyys?</w:t>
      </w:r>
    </w:p>
    <w:p>
      <w:r>
        <w:rPr>
          <w:b/>
        </w:rPr>
        <w:t xml:space="preserve">Esimerkki 8.97</w:t>
      </w:r>
    </w:p>
    <w:p>
      <w:r>
        <w:t xml:space="preserve">Läpikulku: Tämä johtuu todennäköisesti stabiloivien tai palamista hidastavien lisäaineiden väärästä sekoituksesta. Tämä sekä alkuperäisen muovin erityisen vaalea väri aiheuttavat sen, että kyseiset konsolit muuttuvat nopeasti keltaisiksi; jos kotelon osat ovat peräisin eri muovieristä, tuloksena on "kaksivärinen" vaikutus. Väri voidaan joskus palauttaa UV-valolla ja vetyperoksidiliuoksella.</w:t>
      </w:r>
    </w:p>
    <w:p>
      <w:r>
        <w:rPr>
          <w:b/>
        </w:rPr>
        <w:t xml:space="preserve">Tulos</w:t>
      </w:r>
    </w:p>
    <w:p>
      <w:r>
        <w:t xml:space="preserve">Minkä värisiä konsolit olivat UV-valolle altistumisen jälkeen?</w:t>
      </w:r>
    </w:p>
    <w:p>
      <w:r>
        <w:rPr>
          <w:b/>
        </w:rPr>
        <w:t xml:space="preserve">Tulos</w:t>
      </w:r>
    </w:p>
    <w:p>
      <w:r>
        <w:t xml:space="preserve">Mille palonestoaineet ovat alttiita?</w:t>
      </w:r>
    </w:p>
    <w:p>
      <w:r>
        <w:rPr>
          <w:b/>
        </w:rPr>
        <w:t xml:space="preserve">Tulos</w:t>
      </w:r>
    </w:p>
    <w:p>
      <w:r>
        <w:t xml:space="preserve">Mitä vetyperoksidi koteloiden sisällä aiheuttaa, jos ne ovat peräisin eri muovieristä?</w:t>
      </w:r>
    </w:p>
    <w:p>
      <w:r>
        <w:rPr>
          <w:b/>
        </w:rPr>
        <w:t xml:space="preserve">Tulos</w:t>
      </w:r>
    </w:p>
    <w:p>
      <w:r>
        <w:t xml:space="preserve">Mitä lisäaineiden vaalea väri auttaa palauttamaan konsolin?</w:t>
      </w:r>
    </w:p>
    <w:p>
      <w:r>
        <w:rPr>
          <w:b/>
        </w:rPr>
        <w:t xml:space="preserve">Tulos</w:t>
      </w:r>
    </w:p>
    <w:p>
      <w:r>
        <w:t xml:space="preserve">Mikä johtuu vetyperoksidiliuoksen virheellisestä sekoituksesta valmistuksen aikana?</w:t>
      </w:r>
    </w:p>
    <w:p>
      <w:r>
        <w:rPr>
          <w:b/>
        </w:rPr>
        <w:t xml:space="preserve">Esimerkki 8.98</w:t>
      </w:r>
    </w:p>
    <w:p>
      <w:r>
        <w:t xml:space="preserve">Läpikulku: Kongon tasavallassa on myös suuria hyödyntämättömiä perusmetalli-, kulta-, rauta- ja fosfaattiesiintymiä. Maa on Afrikan liike-elämän lainsäädännön yhdenmukaistamisjärjestön (OHADA) jäsen. Kongon hallitus allekirjoitti vuonna 2009 sopimuksen 200 000 hehtaarin maan vuokraamisesta eteläafrikkalaisille maanviljelijöille vähentääkseen tuontiriippuvuuttaan.</w:t>
      </w:r>
    </w:p>
    <w:p>
      <w:r>
        <w:rPr>
          <w:b/>
        </w:rPr>
        <w:t xml:space="preserve">Tulos</w:t>
      </w:r>
    </w:p>
    <w:p>
      <w:r>
        <w:t xml:space="preserve">Missä maassa ei ole paljon metalliesiintymiä?</w:t>
      </w:r>
    </w:p>
    <w:p>
      <w:r>
        <w:rPr>
          <w:b/>
        </w:rPr>
        <w:t xml:space="preserve">Tulos</w:t>
      </w:r>
    </w:p>
    <w:p>
      <w:r>
        <w:t xml:space="preserve">Milloin Etelä-Afrikan hallitus allekirjoitti sopimuksen maan vuokraamisesta kongolaisille maanviljelijöille?</w:t>
      </w:r>
    </w:p>
    <w:p>
      <w:r>
        <w:rPr>
          <w:b/>
        </w:rPr>
        <w:t xml:space="preserve">Tulos</w:t>
      </w:r>
    </w:p>
    <w:p>
      <w:r>
        <w:t xml:space="preserve">Mille maalle Etelä-Afrikan hallitus vuokrasi maata?</w:t>
      </w:r>
    </w:p>
    <w:p>
      <w:r>
        <w:rPr>
          <w:b/>
        </w:rPr>
        <w:t xml:space="preserve">Tulos</w:t>
      </w:r>
    </w:p>
    <w:p>
      <w:r>
        <w:t xml:space="preserve">Kuinka paljon maata Etelä-Afrikka vuokrasi Kongolle?</w:t>
      </w:r>
    </w:p>
    <w:p>
      <w:r>
        <w:rPr>
          <w:b/>
        </w:rPr>
        <w:t xml:space="preserve">Tulos</w:t>
      </w:r>
    </w:p>
    <w:p>
      <w:r>
        <w:t xml:space="preserve">Miksi Etelä-Afrikka vuokrasi maata Kongon demokraattiselle tasavallalle?</w:t>
      </w:r>
    </w:p>
    <w:p>
      <w:r>
        <w:rPr>
          <w:b/>
        </w:rPr>
        <w:t xml:space="preserve">Esimerkki 8.99</w:t>
      </w:r>
    </w:p>
    <w:p>
      <w:r>
        <w:t xml:space="preserve">Läpikulku: Esineiden pysyvyyttä koskevat kannat ovat jokseenkin samankaltaisia. Endurantisti katsoo, että objektin pysyvyys ajassa tarkoittaa sitä, että se on olemassa täysin eri aikoina (jokaista olemassaolon tapausta voidaan pitää jotenkin erillisenä edellisistä ja tulevista tapauksista, vaikkakin numeerisesti identtisenä niiden kanssa). Perdurantisti sitä vastoin katsoo, että asian olemassaolo ajassa tarkoittaa sitä, että se on olemassa jatkuvana todellisuutena ja että kun tarkastelemme asiaa kokonaisuutena, meidän on tarkasteltava kaikkien sen "ajallisten osien" tai olemassaolon instanssien muodostamaa kokonaisuutta. Endurantismia pidetään tavanomaisena näkemyksenä, ja se kumpuaa esifilosofisista ajatuksistamme (kun puhun jollekulle, ajattelen puhuvani tälle henkilölle kokonaisena objektina, enkä vain osana ajallisuuden rajat ylittävää olemusta), mutta perdurantistit ovat hyökänneet tätä kantaa vastaan. (Esimerkki perdurantistista on David Lewis.) Yksi perdurantistien käyttämä argumentti heidän näkemyksensä paremmuuden perustelemiseksi on se, että perdurantismi pystyy ottamaan huomioon objektien muutoksen.</w:t>
      </w:r>
    </w:p>
    <w:p>
      <w:r>
        <w:rPr>
          <w:b/>
        </w:rPr>
        <w:t xml:space="preserve">Tulos</w:t>
      </w:r>
    </w:p>
    <w:p>
      <w:r>
        <w:t xml:space="preserve">Kuka sanoo, että esineet ovat olemassa epätäydellisesti menneisyydessä, nykyisyydessä ja tulevaisuudessa?</w:t>
      </w:r>
    </w:p>
    <w:p>
      <w:r>
        <w:rPr>
          <w:b/>
        </w:rPr>
        <w:t xml:space="preserve">Tulos</w:t>
      </w:r>
    </w:p>
    <w:p>
      <w:r>
        <w:t xml:space="preserve">Kuka väittää, että esineen on oltava eri todellisuuksissa?</w:t>
      </w:r>
    </w:p>
    <w:p>
      <w:r>
        <w:rPr>
          <w:b/>
        </w:rPr>
        <w:t xml:space="preserve">Tulos</w:t>
      </w:r>
    </w:p>
    <w:p>
      <w:r>
        <w:t xml:space="preserve">Missä endurantismi ottaa huomioon muutoksen?</w:t>
      </w:r>
    </w:p>
    <w:p>
      <w:r>
        <w:rPr>
          <w:b/>
        </w:rPr>
        <w:t xml:space="preserve">Tulos</w:t>
      </w:r>
    </w:p>
    <w:p>
      <w:r>
        <w:t xml:space="preserve">Mikä sanoo, että kun puhumme ihmiselle, puhumme osalle monitemporaalista olentoa?</w:t>
      </w:r>
    </w:p>
    <w:p>
      <w:r>
        <w:rPr>
          <w:b/>
        </w:rPr>
        <w:t xml:space="preserve">Esimerkki 8.100</w:t>
      </w:r>
    </w:p>
    <w:p>
      <w:r>
        <w:t xml:space="preserve">Läpikulku: Vanhimmat tunnetut arkeologiset fragmentit nykyaikaisen paperin välittömästä edeltäjästä ovat peräisin 2. vuosisadalta eKr. Kiinasta. Paperimassan valmistusprosessi on liitetty Cai Luniin, joka oli 2. vuosisadalla jKr. elänyt Han-hovin eunukki. Koska paperi korvasi tehokkaasti silkkiä monissa sovelluksissa, Kiina pystyi viemään silkkiä suurempia määriä, mikä edisti kultaista aikakautta.</w:t>
      </w:r>
    </w:p>
    <w:p>
      <w:r>
        <w:rPr>
          <w:b/>
        </w:rPr>
        <w:t xml:space="preserve">Tulos</w:t>
      </w:r>
    </w:p>
    <w:p>
      <w:r>
        <w:t xml:space="preserve">Mistä voidaan jäljittää vanhimmat tunnetut silkkipalat?</w:t>
      </w:r>
    </w:p>
    <w:p>
      <w:r>
        <w:rPr>
          <w:b/>
        </w:rPr>
        <w:t xml:space="preserve">Tulos</w:t>
      </w:r>
    </w:p>
    <w:p>
      <w:r>
        <w:t xml:space="preserve">Kenen ansiota on silkkipaperin valmistusprosessi?</w:t>
      </w:r>
    </w:p>
    <w:p>
      <w:r>
        <w:rPr>
          <w:b/>
        </w:rPr>
        <w:t xml:space="preserve">Tulos</w:t>
      </w:r>
    </w:p>
    <w:p>
      <w:r>
        <w:t xml:space="preserve">Mitä silkki korvaa tehokkaasti kaikissa sovelluksissa?</w:t>
      </w:r>
    </w:p>
    <w:p>
      <w:r>
        <w:rPr>
          <w:b/>
        </w:rPr>
        <w:t xml:space="preserve">Tulos</w:t>
      </w:r>
    </w:p>
    <w:p>
      <w:r>
        <w:t xml:space="preserve">Mihin aikakauteen Kiinan vähentynyt silkin vienti johti?</w:t>
      </w:r>
    </w:p>
    <w:p>
      <w:r>
        <w:rPr>
          <w:b/>
        </w:rPr>
        <w:t xml:space="preserve">Tulos</w:t>
      </w:r>
    </w:p>
    <w:p>
      <w:r>
        <w:t xml:space="preserve">Minkä vienti väheni Kiinassa kulta-aikana?</w:t>
      </w:r>
    </w:p>
    <w:p>
      <w:r>
        <w:rPr>
          <w:b/>
        </w:rPr>
        <w:t xml:space="preserve">Tulos</w:t>
      </w:r>
    </w:p>
    <w:p>
      <w:r>
        <w:t xml:space="preserve">Kenelle paperinvalmistusprosessi ei ole uskottu?</w:t>
      </w:r>
    </w:p>
    <w:p>
      <w:r>
        <w:rPr>
          <w:b/>
        </w:rPr>
        <w:t xml:space="preserve">Tulos</w:t>
      </w:r>
    </w:p>
    <w:p>
      <w:r>
        <w:t xml:space="preserve"> Mitä materiaalia paperi ei korvannut keksittyään?</w:t>
      </w:r>
    </w:p>
    <w:p>
      <w:r>
        <w:rPr>
          <w:b/>
        </w:rPr>
        <w:t xml:space="preserve">Tulos</w:t>
      </w:r>
    </w:p>
    <w:p>
      <w:r>
        <w:t xml:space="preserve"> Mihin aikakauteen paperinvalmistusprosessin keksiminen ei vaikuttanut?</w:t>
      </w:r>
    </w:p>
    <w:p>
      <w:r>
        <w:rPr>
          <w:b/>
        </w:rPr>
        <w:t xml:space="preserve">Tulos</w:t>
      </w:r>
    </w:p>
    <w:p>
      <w:r>
        <w:t xml:space="preserve"> Mille vuosisadalle viimeisin paperinvalmistusprosessi ajoittuu?</w:t>
      </w:r>
    </w:p>
    <w:p>
      <w:r>
        <w:rPr>
          <w:b/>
        </w:rPr>
        <w:t xml:space="preserve">Esimerkki 8.101</w:t>
      </w:r>
    </w:p>
    <w:p>
      <w:r>
        <w:t xml:space="preserve">Läpikulku: Espanjan kieli on toiseksi puhutuin kieli Yhdysvalloissa. Yhdysvalloissa on 45 miljoonaa espanjankielistä, jotka puhuvat espanjaa ensimmäisenä tai toisena kielenä, sekä kuusi miljoonaa espanjan kielen opiskelijaa. Yhdessä tämä tekee Yhdysvalloista maailman toiseksi suurimman espanjankielisen maan Meksikon jälkeen, ja Yhdysvalloissa on enemmän espanjankielisiä kuin Kolumbiassa ja Espanjassa (mutta vähemmän äidinkielen puhujia). Espanja on romaaninen kieli ja indoeurooppalainen kieli, jolla on eniten äidinkielisiä puhujia maailmassa. Noin puolet kaikista amerikkalaisista espanjankielisistä puhuu myös englantia "erittäin hyvin" Yhdysvaltojen väestönlaskennassa tehdyn itsearvioinnin perusteella.</w:t>
      </w:r>
    </w:p>
    <w:p>
      <w:r>
        <w:rPr>
          <w:b/>
        </w:rPr>
        <w:t xml:space="preserve">Tulos</w:t>
      </w:r>
    </w:p>
    <w:p>
      <w:r>
        <w:t xml:space="preserve">Missä maassa 45 miljoonaa ihmistä puhuu espanjaa ensimmäisenä tai toisena kielenä? </w:t>
      </w:r>
    </w:p>
    <w:p>
      <w:r>
        <w:rPr>
          <w:b/>
        </w:rPr>
        <w:t xml:space="preserve">Tulos</w:t>
      </w:r>
    </w:p>
    <w:p>
      <w:r>
        <w:t xml:space="preserve">Mikä maa on maailman toiseksi suurin espanjankielinen maa? </w:t>
      </w:r>
    </w:p>
    <w:p>
      <w:r>
        <w:rPr>
          <w:b/>
        </w:rPr>
        <w:t xml:space="preserve">Tulos</w:t>
      </w:r>
    </w:p>
    <w:p>
      <w:r>
        <w:t xml:space="preserve">Minkälainen kieli on espanja? </w:t>
      </w:r>
    </w:p>
    <w:p>
      <w:r>
        <w:rPr>
          <w:b/>
        </w:rPr>
        <w:t xml:space="preserve">Tulos</w:t>
      </w:r>
    </w:p>
    <w:p>
      <w:r>
        <w:t xml:space="preserve">Mitä puolet espanjankielisistä puhujista puhuu erittäin hyvin?</w:t>
      </w:r>
    </w:p>
    <w:p>
      <w:r>
        <w:rPr>
          <w:b/>
        </w:rPr>
        <w:t xml:space="preserve">Tulos</w:t>
      </w:r>
    </w:p>
    <w:p>
      <w:r>
        <w:t xml:space="preserve">Minkä kielenhaaran espanjan kielen äidinkielisten puhujien määrä on suurin?</w:t>
      </w:r>
    </w:p>
    <w:p>
      <w:r>
        <w:rPr>
          <w:b/>
        </w:rPr>
        <w:t xml:space="preserve">Tulos</w:t>
      </w:r>
    </w:p>
    <w:p>
      <w:r>
        <w:t xml:space="preserve">Kuinka monta espanjankielistä opiskelijaa Espanjassa on?</w:t>
      </w:r>
    </w:p>
    <w:p>
      <w:r>
        <w:rPr>
          <w:b/>
        </w:rPr>
        <w:t xml:space="preserve">Tulos</w:t>
      </w:r>
    </w:p>
    <w:p>
      <w:r>
        <w:t xml:space="preserve">Mikä on ensimmäinen amerikkalainen kieli?</w:t>
      </w:r>
    </w:p>
    <w:p>
      <w:r>
        <w:rPr>
          <w:b/>
        </w:rPr>
        <w:t xml:space="preserve">Tulos</w:t>
      </w:r>
    </w:p>
    <w:p>
      <w:r>
        <w:t xml:space="preserve">Mikä on toiseksi puhutuin kieli Kolumbiassa?</w:t>
      </w:r>
    </w:p>
    <w:p>
      <w:r>
        <w:rPr>
          <w:b/>
        </w:rPr>
        <w:t xml:space="preserve">Tulos</w:t>
      </w:r>
    </w:p>
    <w:p>
      <w:r>
        <w:t xml:space="preserve">Missä maassa on enemmän espanjaa äidinkielenään puhuvia kuin Meksikossa?</w:t>
      </w:r>
    </w:p>
    <w:p>
      <w:r>
        <w:rPr>
          <w:b/>
        </w:rPr>
        <w:t xml:space="preserve">Tulos</w:t>
      </w:r>
    </w:p>
    <w:p>
      <w:r>
        <w:t xml:space="preserve">Kuinka moni espanjankielinen puhuu espanjaa Meksikossa?</w:t>
      </w:r>
    </w:p>
    <w:p>
      <w:r>
        <w:rPr>
          <w:b/>
        </w:rPr>
        <w:t xml:space="preserve">Esimerkki 8.102</w:t>
      </w:r>
    </w:p>
    <w:p>
      <w:r>
        <w:t xml:space="preserve">Läpikulku: On kuitenkin tärkeää ymmärtää, että vastaanottosäännösten olemassaolosta huolimatta suuri osa nykyisestä amerikkalaisesta common law -lainsäädännöstä on poikennut merkittävästi englantilaisesta common law -lainsäädännöstä. Syynä on se, että vaikka eri Commonwealth-maiden tuomioistuimet ovat usein saaneet vaikutteita toistensa tuomioista, amerikkalaiset tuomioistuimet noudattavat harvoin vallankumouksen jälkeisiä Commonwealth-maiden tuomioita, paitsi jos asiaa koskevaa amerikkalaista tuomiota ei ole, jos tosiseikat ja laki ovat lähes identtiset ja jos perustelut ovat erittäin vakuuttavat.</w:t>
      </w:r>
    </w:p>
    <w:p>
      <w:r>
        <w:rPr>
          <w:b/>
        </w:rPr>
        <w:t xml:space="preserve">Tulos</w:t>
      </w:r>
    </w:p>
    <w:p>
      <w:r>
        <w:t xml:space="preserve">Suuri osa amerikkalaisesta common lawsta muistuttaa mitä?</w:t>
      </w:r>
    </w:p>
    <w:p>
      <w:r>
        <w:rPr>
          <w:b/>
        </w:rPr>
        <w:t xml:space="preserve">Tulos</w:t>
      </w:r>
    </w:p>
    <w:p>
      <w:r>
        <w:t xml:space="preserve">Mikä ei yleensä vaikuta kansainyhteisön maihin?</w:t>
      </w:r>
    </w:p>
    <w:p>
      <w:r>
        <w:rPr>
          <w:b/>
        </w:rPr>
        <w:t xml:space="preserve">Tulos</w:t>
      </w:r>
    </w:p>
    <w:p>
      <w:r>
        <w:t xml:space="preserve">Minkälaista päättelyä vaaditaan amerikkalaisen päätöksen noudattamiseen?</w:t>
      </w:r>
    </w:p>
    <w:p>
      <w:r>
        <w:rPr>
          <w:b/>
        </w:rPr>
        <w:t xml:space="preserve">Tulos</w:t>
      </w:r>
    </w:p>
    <w:p>
      <w:r>
        <w:t xml:space="preserve">Milloin amerikkalaiset noudattavat vallankumousta edeltäneitä Commonwealthin päätöksiä?</w:t>
      </w:r>
    </w:p>
    <w:p>
      <w:r>
        <w:rPr>
          <w:b/>
        </w:rPr>
        <w:t xml:space="preserve">Tulos</w:t>
      </w:r>
    </w:p>
    <w:p>
      <w:r>
        <w:t xml:space="preserve">Mihin englantilainen common law on hyvin samankaltainen?</w:t>
      </w:r>
    </w:p>
    <w:p>
      <w:r>
        <w:rPr>
          <w:b/>
        </w:rPr>
        <w:t xml:space="preserve">Esimerkki 8.103</w:t>
      </w:r>
    </w:p>
    <w:p>
      <w:r>
        <w:t xml:space="preserve">Läpikulku: OPEC nosti 16. lokakuuta 1973 vastauksena Yhdysvaltain Israelille antamaan apuun öljyn hintaa 70 prosenttia eli 5,11 dollariin tynnyriltä. Seuraavana päivänä öljyministerit sopivat kauppasaarrosta, tuotannon leikkaamisesta viidellä prosentilla syyskuun tuotannosta ja tuotannon leikkaamisen jatkamisesta viiden prosentin kuukausittaisin askelin, kunnes taloudelliset ja poliittiset tavoitteet on saavutettu. Lokakuun 19. päivänä Nixon pyysi kongressia myöntämään Israelille 2,2 miljardia dollaria hätäapua, josta 1,5 miljardia dollaria suorana avustuksena. George Lenczowski toteaa: "Sotilaalliset toimitukset eivät ehtineet uuvuttaa Nixonin intoa estää Israelin romahdus... Tämä [2,2 miljardin dollarin] päätös käynnisti OPECin kollektiivisen vastauksen." Libya ilmoitti välittömästi kieltävänsä öljytoimitukset Yhdysvaltoihin. Saudi-Arabia ja muut öljyä tuottavat arabivaltiot liittyivät kauppasaartoon 20. lokakuuta 1973. Kuwaitin kokouksessaan OAPEC julisti vientikiellon, joka hillitsi vientiä eri maihin ja esti kaikki öljytoimitukset Yhdysvaltoihin "pääasiallisena vihamielisenä maana".</w:t>
      </w:r>
    </w:p>
    <w:p>
      <w:r>
        <w:rPr>
          <w:b/>
        </w:rPr>
        <w:t xml:space="preserve">Tulos</w:t>
      </w:r>
    </w:p>
    <w:p>
      <w:r>
        <w:t xml:space="preserve">Mitä Geroge Lenczowski teki öljyn hinnalle 16. lokakuuta 1973?</w:t>
      </w:r>
    </w:p>
    <w:p>
      <w:r>
        <w:rPr>
          <w:b/>
        </w:rPr>
        <w:t xml:space="preserve">Tulos</w:t>
      </w:r>
    </w:p>
    <w:p>
      <w:r>
        <w:t xml:space="preserve">Mitä eri maat pyysivät kongressilta?</w:t>
      </w:r>
    </w:p>
    <w:p>
      <w:r>
        <w:rPr>
          <w:b/>
        </w:rPr>
        <w:t xml:space="preserve">Tulos</w:t>
      </w:r>
    </w:p>
    <w:p>
      <w:r>
        <w:t xml:space="preserve">Mikä päätös sai aikaan pääasiallisen vihamielisen maan vastauksen?</w:t>
      </w:r>
    </w:p>
    <w:p>
      <w:r>
        <w:rPr>
          <w:b/>
        </w:rPr>
        <w:t xml:space="preserve">Tulos</w:t>
      </w:r>
    </w:p>
    <w:p>
      <w:r>
        <w:t xml:space="preserve">Mikä oli Kuwaitin välittömästi antama ilmoitus?</w:t>
      </w:r>
    </w:p>
    <w:p>
      <w:r>
        <w:rPr>
          <w:b/>
        </w:rPr>
        <w:t xml:space="preserve">Tulos</w:t>
      </w:r>
    </w:p>
    <w:p>
      <w:r>
        <w:t xml:space="preserve">Mihin Nixon liittyi 20. lokakuuta 1973?</w:t>
      </w:r>
    </w:p>
    <w:p>
      <w:r>
        <w:rPr>
          <w:b/>
        </w:rPr>
        <w:t xml:space="preserve">Tulos</w:t>
      </w:r>
    </w:p>
    <w:p>
      <w:r>
        <w:t xml:space="preserve">Mitä OPEC teki öljyn hinnoille 16. lokakuuta?</w:t>
      </w:r>
    </w:p>
    <w:p>
      <w:r>
        <w:rPr>
          <w:b/>
        </w:rPr>
        <w:t xml:space="preserve">Tulos</w:t>
      </w:r>
    </w:p>
    <w:p>
      <w:r>
        <w:t xml:space="preserve">Kuinka monta prosenttia OPEC nosti öljyn hintaa?</w:t>
      </w:r>
    </w:p>
    <w:p>
      <w:r>
        <w:rPr>
          <w:b/>
        </w:rPr>
        <w:t xml:space="preserve">Tulos</w:t>
      </w:r>
    </w:p>
    <w:p>
      <w:r>
        <w:t xml:space="preserve">Mikä oli öljyn hinta korotuksen jälkeen? </w:t>
      </w:r>
    </w:p>
    <w:p>
      <w:r>
        <w:rPr>
          <w:b/>
        </w:rPr>
        <w:t xml:space="preserve">Tulos</w:t>
      </w:r>
    </w:p>
    <w:p>
      <w:r>
        <w:t xml:space="preserve">Kuka ilmoitti kieltävänsä öljytoimitukset Yhdysvaltoihin?</w:t>
      </w:r>
    </w:p>
    <w:p>
      <w:r>
        <w:rPr>
          <w:b/>
        </w:rPr>
        <w:t xml:space="preserve">Tulos</w:t>
      </w:r>
    </w:p>
    <w:p>
      <w:r>
        <w:t xml:space="preserve">Milloin Saudi-Arabia liittyi kauppasaartoon? </w:t>
      </w:r>
    </w:p>
    <w:p>
      <w:r>
        <w:rPr>
          <w:b/>
        </w:rPr>
        <w:t xml:space="preserve">Esimerkki 8.104</w:t>
      </w:r>
    </w:p>
    <w:p>
      <w:r>
        <w:t xml:space="preserve">Läpikulku: YK:n kehitysohjelman vuoden 2014 inhimillisen kehityksen raportti julkaistiin 24. heinäkuuta 2014, ja siinä lasketaan HDI-arvot vuoden 2013 arvioiden perusteella. Alla on luettelo "erittäin korkean inhimillisen kehityksen" maista:</w:t>
      </w:r>
    </w:p>
    <w:p>
      <w:r>
        <w:rPr>
          <w:b/>
        </w:rPr>
        <w:t xml:space="preserve">Tulos</w:t>
      </w:r>
    </w:p>
    <w:p>
      <w:r>
        <w:t xml:space="preserve">Minä päivänä julkaistiin vuoden 2010 inhimillisen kehityksen raportti?</w:t>
      </w:r>
    </w:p>
    <w:p>
      <w:r>
        <w:rPr>
          <w:b/>
        </w:rPr>
        <w:t xml:space="preserve">Tulos</w:t>
      </w:r>
    </w:p>
    <w:p>
      <w:r>
        <w:t xml:space="preserve"> Mitä vuotta käytettiin vuoden 2004 kertomuksen arvioissa?</w:t>
      </w:r>
    </w:p>
    <w:p>
      <w:r>
        <w:rPr>
          <w:b/>
        </w:rPr>
        <w:t xml:space="preserve">Tulos</w:t>
      </w:r>
    </w:p>
    <w:p>
      <w:r>
        <w:t xml:space="preserve">Mitä julkaistiin 25. heinäkuuta 2014</w:t>
      </w:r>
    </w:p>
    <w:p>
      <w:r>
        <w:rPr>
          <w:b/>
        </w:rPr>
        <w:t xml:space="preserve">Esimerkki 8.105</w:t>
      </w:r>
    </w:p>
    <w:p>
      <w:r>
        <w:t xml:space="preserve">Läpikulku: Islamilainen perinne kertoo, että Muhammed sai ensimmäisen ilmestyksensä Hiiran luolassa erään vuoristoon vetäytymisensä aikana. Sen jälkeen hän sai ilmestyksiä 23 vuoden aikana. Hadithien ja muslimien historian mukaan sen jälkeen, kun Muhammed oli muuttanut Medinaan ja muodostanut itsenäisen muslimiyhteisön, hän määräsi monet seuralaisensa lausumaan Koraania ja oppimaan ja opettamaan päivittäin ilmestyneitä lakeja. Kerrotaan, että jotkut Badrin taistelussa vangeiksi joutuneista quraysheista saivat vapautensa takaisin sen jälkeen, kun he olivat opettaneet joillekin muslimeille tuon ajan yksinkertaista kirjoitusta. Näin ryhmä muslimeista tuli vähitellen lukutaitoisia. Kuten alun perin puhuttiin, Koraani kirjoitettiin tauluille, luihin ja taatelipalmun lehtien leveisiin, litteisiin päihin. Useimmat suraalit olivat käytössä varhaismuslimien keskuudessa, sillä ne mainitaan lukuisissa sekä sunni- että shiialähteistä peräisin olevissa lausunnoissa, jotka liittyvät siihen, miten Muhammed käytti Koraania kutsuna islamiin, rukouksen tekemiseen ja lausumistapaan. Koraania ei kuitenkaan ollut olemassa kirjana Muhammedin kuollessa vuonna 632. Tutkijat ovat yhtä mieltä siitä, että Muhammed ei itse kirjoittanut ilmoitusta muistiin.</w:t>
      </w:r>
    </w:p>
    <w:p>
      <w:r>
        <w:rPr>
          <w:b/>
        </w:rPr>
        <w:t xml:space="preserve">Tulos</w:t>
      </w:r>
    </w:p>
    <w:p>
      <w:r>
        <w:t xml:space="preserve">Missä vuoristoluolassa Mohammed koki viimeisen ilmestyksensä?</w:t>
      </w:r>
    </w:p>
    <w:p>
      <w:r>
        <w:rPr>
          <w:b/>
        </w:rPr>
        <w:t xml:space="preserve">Tulos</w:t>
      </w:r>
    </w:p>
    <w:p>
      <w:r>
        <w:t xml:space="preserve">Mihin Mohammed ei muuttanut löytääkseen erillisen muslimiyhteisön?</w:t>
      </w:r>
    </w:p>
    <w:p>
      <w:r>
        <w:rPr>
          <w:b/>
        </w:rPr>
        <w:t xml:space="preserve">Tulos</w:t>
      </w:r>
    </w:p>
    <w:p>
      <w:r>
        <w:t xml:space="preserve">Minkä taistelun vankien uskotaan auttaneen muslimeja oppimaan laulamaan?</w:t>
      </w:r>
    </w:p>
    <w:p>
      <w:r>
        <w:rPr>
          <w:b/>
        </w:rPr>
        <w:t xml:space="preserve">Tulos</w:t>
      </w:r>
    </w:p>
    <w:p>
      <w:r>
        <w:t xml:space="preserve">Minkä puun kasvillisuus toimi myöhemmin Koraanin tallennusvälineenä?</w:t>
      </w:r>
    </w:p>
    <w:p>
      <w:r>
        <w:rPr>
          <w:b/>
        </w:rPr>
        <w:t xml:space="preserve">Tulos</w:t>
      </w:r>
    </w:p>
    <w:p>
      <w:r>
        <w:t xml:space="preserve">Kun Muhammed kuolee, mitä oli koottu kirjaksi?</w:t>
      </w:r>
    </w:p>
    <w:p>
      <w:r>
        <w:rPr>
          <w:b/>
        </w:rPr>
        <w:t xml:space="preserve">Esimerkki 8.106</w:t>
      </w:r>
    </w:p>
    <w:p>
      <w:r>
        <w:t xml:space="preserve">Läpikulku: Elokuun 1991 epäonnistuneeseen vallankaappaukseen asti, joka sai presidentti Jeltsinin lakkauttamaan äskettäin perustetun Venäjän sosialistisen federatiivisen neuvostotasavallan kommunistisen puolueen.</w:t>
      </w:r>
    </w:p>
    <w:p>
      <w:r>
        <w:rPr>
          <w:b/>
        </w:rPr>
        <w:t xml:space="preserve">Tulos</w:t>
      </w:r>
    </w:p>
    <w:p>
      <w:r>
        <w:t xml:space="preserve">Mikä poliittinen organisaatio hallitsi RSFSR:ää vuoteen 1919 asti?</w:t>
      </w:r>
    </w:p>
    <w:p>
      <w:r>
        <w:rPr>
          <w:b/>
        </w:rPr>
        <w:t xml:space="preserve">Tulos</w:t>
      </w:r>
    </w:p>
    <w:p>
      <w:r>
        <w:t xml:space="preserve">Mikä poliittinen organisaatio ei hallinnut RSFSR:ää vuoteen 1991 asti?</w:t>
      </w:r>
    </w:p>
    <w:p>
      <w:r>
        <w:rPr>
          <w:b/>
        </w:rPr>
        <w:t xml:space="preserve">Tulos</w:t>
      </w:r>
    </w:p>
    <w:p>
      <w:r>
        <w:t xml:space="preserve">Mikä tapahtuma johti Neuvostoliiton kommunistisen puolueen valvonnan alkamiseen RSFSR:ssä?</w:t>
      </w:r>
    </w:p>
    <w:p>
      <w:r>
        <w:rPr>
          <w:b/>
        </w:rPr>
        <w:t xml:space="preserve">Tulos</w:t>
      </w:r>
    </w:p>
    <w:p>
      <w:r>
        <w:t xml:space="preserve">Kuka ei keskeyttänyt Venäjän sosialistisen federatiivisen neuvostotasavallan kommunistisen puolueen toimintaa?</w:t>
      </w:r>
    </w:p>
    <w:p>
      <w:r>
        <w:rPr>
          <w:b/>
        </w:rPr>
        <w:t xml:space="preserve">Tulos</w:t>
      </w:r>
    </w:p>
    <w:p>
      <w:r>
        <w:t xml:space="preserve">Kuka keskeytti Venäjän sosialistisen federatiivisen neuvostotasavallan sosialistisen puolueen toiminnan?</w:t>
      </w:r>
    </w:p>
    <w:p>
      <w:r>
        <w:rPr>
          <w:b/>
        </w:rPr>
        <w:t xml:space="preserve">Esimerkki 8.107</w:t>
      </w:r>
    </w:p>
    <w:p>
      <w:r>
        <w:t xml:space="preserve">Läpikulku: Won Patin kansainvälinen lentoasema, joka on United Airlinesin keskuslentoasema. Saari on Yhdysvaltojen tullialueen ulkopuolella, joten Guam on vastuussa oman tulli- ja karanteenilaitoksensa perustamisesta ja toiminnasta. Siksi Yhdysvaltojen tulli- ja rajavartiolaitos huolehtii vain maahanmuuttoasioista (mutta ei tullitoiminnoista). Koska Guam kuuluu liittovaltion maahanmuuttoviranomaisten toimivaltaan, suoraan Yhdysvalloista saapuvat matkustajat ohittavat maahanmuuttoviranomaiset ja siirtyvät suoraan Guamin tulli- ja karanteeniviranomaisille.</w:t>
      </w:r>
    </w:p>
    <w:p>
      <w:r>
        <w:rPr>
          <w:b/>
        </w:rPr>
        <w:t xml:space="preserve">Tulos</w:t>
      </w:r>
    </w:p>
    <w:p>
      <w:r>
        <w:t xml:space="preserve">Mistä Antonio B. Won Pat oli alun perin kotoisin?</w:t>
      </w:r>
    </w:p>
    <w:p>
      <w:r>
        <w:rPr>
          <w:b/>
        </w:rPr>
        <w:t xml:space="preserve">Tulos</w:t>
      </w:r>
    </w:p>
    <w:p>
      <w:r>
        <w:t xml:space="preserve">Minne Yhdysvalloista epäsuorasti saapuvat amerikkalaiset matkustajat menevät ensin?</w:t>
      </w:r>
    </w:p>
    <w:p>
      <w:r>
        <w:rPr>
          <w:b/>
        </w:rPr>
        <w:t xml:space="preserve">Tulos</w:t>
      </w:r>
    </w:p>
    <w:p>
      <w:r>
        <w:t xml:space="preserve">Mistä maasta on useimmin lentoja Guamiin?</w:t>
      </w:r>
    </w:p>
    <w:p>
      <w:r>
        <w:rPr>
          <w:b/>
        </w:rPr>
        <w:t xml:space="preserve">Tulos</w:t>
      </w:r>
    </w:p>
    <w:p>
      <w:r>
        <w:t xml:space="preserve">Minkä yhtiön koneet laskeutuvat useimmin Antonio B. Won Patin kansainväliselle lentoasemalle?</w:t>
      </w:r>
    </w:p>
    <w:p>
      <w:r>
        <w:rPr>
          <w:b/>
        </w:rPr>
        <w:t xml:space="preserve">Esimerkki 8.108</w:t>
      </w:r>
    </w:p>
    <w:p>
      <w:r>
        <w:t xml:space="preserve">Läpikulku: Seuraavina vuosikymmeninä yritysten eturyhmien ja parlamentin välillä käytiin jatkuvaa taistelua. Yhtiö pyrki pysyvään sijoittautumiseen, kun taas parlamentti ei halunnut antaa sille suurempaa autonomiaa ja luopua siten mahdollisuudesta hyödyntää yhtiön voittoja. Vuonna 1712 uusi laki uudisti yhtiön aseman, vaikka velat maksettiin takaisin. Vuoteen 1720 mennessä 15 prosenttia brittiläisestä tuonnista oli peräisin Intiasta, ja lähes kaikki kulki yhtiön kautta, mikä vahvisti yhtiön edunvalvonnan vaikutusvaltaa. Toimilupaa pidennettiin vuoteen 1766 asti vuonna 1730 annetulla uudella lailla.</w:t>
      </w:r>
    </w:p>
    <w:p>
      <w:r>
        <w:rPr>
          <w:b/>
        </w:rPr>
        <w:t xml:space="preserve">Tulos</w:t>
      </w:r>
    </w:p>
    <w:p>
      <w:r>
        <w:t xml:space="preserve">Kuinka monta prosenttia tuontitavaroista hylättiin Intiassa vuonna 1720?</w:t>
      </w:r>
    </w:p>
    <w:p>
      <w:r>
        <w:rPr>
          <w:b/>
        </w:rPr>
        <w:t xml:space="preserve">Tulos</w:t>
      </w:r>
    </w:p>
    <w:p>
      <w:r>
        <w:t xml:space="preserve">Kuka hyväksyi Länsi-Intian yhtiön voittoihin vaikuttaneet lait?</w:t>
      </w:r>
    </w:p>
    <w:p>
      <w:r>
        <w:rPr>
          <w:b/>
        </w:rPr>
        <w:t xml:space="preserve">Tulos</w:t>
      </w:r>
    </w:p>
    <w:p>
      <w:r>
        <w:t xml:space="preserve">Kuka vastusti parlamenttia Itä-Intian yhtiötä koskevassa kauppakysymyksessä?</w:t>
      </w:r>
    </w:p>
    <w:p>
      <w:r>
        <w:rPr>
          <w:b/>
        </w:rPr>
        <w:t xml:space="preserve">Tulos</w:t>
      </w:r>
    </w:p>
    <w:p>
      <w:r>
        <w:t xml:space="preserve">Kenellä ei koskaan ollut erimielisyyksiä?</w:t>
      </w:r>
    </w:p>
    <w:p>
      <w:r>
        <w:rPr>
          <w:b/>
        </w:rPr>
        <w:t xml:space="preserve">Tulos</w:t>
      </w:r>
    </w:p>
    <w:p>
      <w:r>
        <w:t xml:space="preserve">Mikä tuonti oli kielletty Intiassa vuonna 1720?</w:t>
      </w:r>
    </w:p>
    <w:p>
      <w:r>
        <w:rPr>
          <w:b/>
        </w:rPr>
        <w:t xml:space="preserve">Esimerkki 8.109</w:t>
      </w:r>
    </w:p>
    <w:p>
      <w:r>
        <w:t xml:space="preserve">Läpikulku: Kukkivien kasvien lajimäärän arvioidaan olevan 250 000-400 000. Vertailukohtana on noin 12 000 sammallajia tai 11 000 pteridofyyttien lajia, mikä osoittaa, että kukkivat kasvit ovat paljon monimuotoisempia. APG:ssä (1998) sukujen lukumäärä oli 462. APG II:ssa (2003) se ei ole vakiintunut; maksimissaan se on 457, mutta tämän määrän sisällä on 55 valinnaista segregaattia, joten perheiden vähimmäismäärä tässä järjestelmässä on 402. APG III:ssa (2009) perheitä on 415.</w:t>
      </w:r>
    </w:p>
    <w:p>
      <w:r>
        <w:rPr>
          <w:b/>
        </w:rPr>
        <w:t xml:space="preserve">Tulos</w:t>
      </w:r>
    </w:p>
    <w:p>
      <w:r>
        <w:t xml:space="preserve">Miten sammal nähdään enemmän kuin perheet järjestelmässä?</w:t>
      </w:r>
    </w:p>
    <w:p>
      <w:r>
        <w:rPr>
          <w:b/>
        </w:rPr>
        <w:t xml:space="preserve">Tulos</w:t>
      </w:r>
    </w:p>
    <w:p>
      <w:r>
        <w:t xml:space="preserve">Mikä pitää paikkansa suvuista enemmän kuin sammalista tai pteridofyytistä?</w:t>
      </w:r>
    </w:p>
    <w:p>
      <w:r>
        <w:rPr>
          <w:b/>
        </w:rPr>
        <w:t xml:space="preserve">Tulos</w:t>
      </w:r>
    </w:p>
    <w:p>
      <w:r>
        <w:t xml:space="preserve">Kuinka monta kukkivaa kasvia on APG:ssä vuonna 1998?</w:t>
      </w:r>
    </w:p>
    <w:p>
      <w:r>
        <w:rPr>
          <w:b/>
        </w:rPr>
        <w:t xml:space="preserve">Tulos</w:t>
      </w:r>
    </w:p>
    <w:p>
      <w:r>
        <w:t xml:space="preserve">Mikä on APG-järjestelmän sammallajien vähimmäismäärä?</w:t>
      </w:r>
    </w:p>
    <w:p>
      <w:r>
        <w:rPr>
          <w:b/>
        </w:rPr>
        <w:t xml:space="preserve">Tulos</w:t>
      </w:r>
    </w:p>
    <w:p>
      <w:r>
        <w:t xml:space="preserve">Kuinka monta kukkalajia on APG III:ssa?</w:t>
      </w:r>
    </w:p>
    <w:p>
      <w:r>
        <w:rPr>
          <w:b/>
        </w:rPr>
        <w:t xml:space="preserve">Esimerkki 8.110</w:t>
      </w:r>
    </w:p>
    <w:p>
      <w:r>
        <w:t xml:space="preserve">Läpikulku: Vaikka Japanilla ei ollut historiallisia yhteyksiä Lähi-itään, se oli maa, joka oli riippuvaisin arabialaisesta öljystä. Vuonna 1970 71 prosenttia sen tuontiöljystä tuli Lähi-idästä. Marraskuun 7. päivänä 1973 Saudi-Arabian ja Kuwaitin hallitukset julistivat Japanin "ei-ystävälliseksi" maaksi kannustaakseen sitä muuttamaan sitoutumattomuuspolitiikkaansa. Se sai joulukuussa 5 prosentin tuotannonleikkauksen, mikä aiheutti paniikin. Marraskuun 22. päivänä Japani antoi julkilausuman, jossa se "vakuutti, että Israelin olisi vetäydyttävä kaikilta vuoden 1967 alueilta, kannatti palestiinalaisten itsemääräämisoikeutta ja uhkasi harkita uudelleen Israeliin kohdistuvaa politiikkaansa, jos Israel kieltäytyisi hyväksymästä näitä ennakkoehtoja". Joulukuun 25. päivään mennessä Japania pidettiin arabimyönteisenä valtiona.</w:t>
      </w:r>
    </w:p>
    <w:p>
      <w:r>
        <w:rPr>
          <w:b/>
        </w:rPr>
        <w:t xml:space="preserve">Tulos</w:t>
      </w:r>
    </w:p>
    <w:p>
      <w:r>
        <w:t xml:space="preserve">Mikä maa harjoittaa eniten väkivallatonta politiikkaa?</w:t>
      </w:r>
    </w:p>
    <w:p>
      <w:r>
        <w:rPr>
          <w:b/>
        </w:rPr>
        <w:t xml:space="preserve">Tulos</w:t>
      </w:r>
    </w:p>
    <w:p>
      <w:r>
        <w:t xml:space="preserve">Mihin toimiin Japania vastaan ryhdyttiin 25. joulukuuta, jotta se muuttaisi politiikkaansa?</w:t>
      </w:r>
    </w:p>
    <w:p>
      <w:r>
        <w:rPr>
          <w:b/>
        </w:rPr>
        <w:t xml:space="preserve">Tulos</w:t>
      </w:r>
    </w:p>
    <w:p>
      <w:r>
        <w:t xml:space="preserve">Mitä Israel teki Japanin tuontiöljylle pakottaakseen sen osallistumaan kriisiin?</w:t>
      </w:r>
    </w:p>
    <w:p>
      <w:r>
        <w:rPr>
          <w:b/>
        </w:rPr>
        <w:t xml:space="preserve">Tulos</w:t>
      </w:r>
    </w:p>
    <w:p>
      <w:r>
        <w:t xml:space="preserve">Milloin Israel julistettiin epäystävälliseksi maaksi?</w:t>
      </w:r>
    </w:p>
    <w:p>
      <w:r>
        <w:rPr>
          <w:b/>
        </w:rPr>
        <w:t xml:space="preserve">Tulos</w:t>
      </w:r>
    </w:p>
    <w:p>
      <w:r>
        <w:t xml:space="preserve">Kun Japani sai joulukuussa 71 prosenttia tuontiöljystään Lähi-idästä, mitä se aiheutti julkisuudessa?</w:t>
      </w:r>
    </w:p>
    <w:p>
      <w:r>
        <w:rPr>
          <w:b/>
        </w:rPr>
        <w:t xml:space="preserve">Esimerkki 8.111</w:t>
      </w:r>
    </w:p>
    <w:p>
      <w:r>
        <w:t xml:space="preserve">Läpikulku: Antropologit jakavat projektinsa teoreettisten painotusten mukaan ja jakavat tyypillisesti maailman asiaankuuluviin aikakausiin ja maantieteellisiin alueisiin. Ihmisen aika maapallolla jaetaan asiaankuuluviin kulttuuriperinteisiin aineiston perusteella, kuten paleoliittiseen ja neoliittiseen kauteen, joista on erityistä hyötyä arkeologiassa. kulttuuriset alajaottelut edelleen työkalutyyppien mukaan, kuten olduwan tai mousterian tai levalloisian, auttavat arkeologeja ja muita antropologeja ymmärtämään ihmisen menneisyyden suuria suuntauksia. antropologit ja maantieteilijät jakavat lähestymistapojaan myös kulttuurialueita koskevissa kysymyksissä, sillä kulttuurien kartoittaminen on keskeistä molemmille tieteille. Tekemällä vertailuja kulttuuriperinteiden (aikaperusteisten) ja kulttuurialueiden (tilaperusteisten) välillä antropologit ovat kehittäneet erilaisia vertailevia menetelmiä, jotka ovat keskeinen osa heidän tiedettään.</w:t>
      </w:r>
    </w:p>
    <w:p>
      <w:r>
        <w:rPr>
          <w:b/>
        </w:rPr>
        <w:t xml:space="preserve">Tulos</w:t>
      </w:r>
    </w:p>
    <w:p>
      <w:r>
        <w:t xml:space="preserve">Kuka jakaa maailman y teoreettisen painotuksen?</w:t>
      </w:r>
    </w:p>
    <w:p>
      <w:r>
        <w:rPr>
          <w:b/>
        </w:rPr>
        <w:t xml:space="preserve">Tulos</w:t>
      </w:r>
    </w:p>
    <w:p>
      <w:r>
        <w:t xml:space="preserve">Kuka haluaa jakaa projektinsa asianmukaisiin ajanjaksoihin ja maantieteellisiin alueisiin?</w:t>
      </w:r>
    </w:p>
    <w:p>
      <w:r>
        <w:rPr>
          <w:b/>
        </w:rPr>
        <w:t xml:space="preserve">Tulos</w:t>
      </w:r>
    </w:p>
    <w:p>
      <w:r>
        <w:t xml:space="preserve">Mikä auttaa antropologeja ymmärtämään ihmiskulttuurin suuria suuntauksia?</w:t>
      </w:r>
    </w:p>
    <w:p>
      <w:r>
        <w:rPr>
          <w:b/>
        </w:rPr>
        <w:t xml:space="preserve">Tulos</w:t>
      </w:r>
    </w:p>
    <w:p>
      <w:r>
        <w:t xml:space="preserve">Mikä on jaettu taiteen perusteella merkityksellisiin kulttuuriperinteisiin?</w:t>
      </w:r>
    </w:p>
    <w:p>
      <w:r>
        <w:rPr>
          <w:b/>
        </w:rPr>
        <w:t xml:space="preserve">Esimerkki 8.112</w:t>
      </w:r>
    </w:p>
    <w:p>
      <w:r>
        <w:t xml:space="preserve">Läpikulku: Huhtikuun 8. päivänä 2005 Comcastin ja Sony Pictures Entertainmentin johtama kumppanuus sai päätökseen sopimuksen, jolla se osti MGM:n ja sen tytärstudion United Artistsin ja loi uuden kanavan MGM/UA:n materiaalin levittämiseksi kaapeli- ja Internet-jakeluun. Lokakuun 31. päivänä 2005 Comcast ilmoitti virallisesti, että se oli ostanut Susquehanna Communicationsin, joka on eteläisessä Keski-Pennsylvanian osavaltiossa toimiva kaapelitelevisio- ja laajakaistapalvelujen tarjoaja ja entisen Susquehanna Pfaltzgraff -yhtiön yksikkö, 775 miljoonalla dollarilla käteisellä. Kaupassa Comcast hankki noin 230 000 peruskaapeliasiakasta, 71 000 digitaalikaapeliasiakasta ja 86 000 nopean Internetin asiakasta. Comcast omisti aiemmin noin 30 prosenttia Susquehanna Communicationsista tytäryhtiö Lenfestin kautta. Joulukuussa 2005 Comcast ilmoitti perustavansa Comcast Interactive Median, uuden verkkomediaan keskittyvän osaston.</w:t>
      </w:r>
    </w:p>
    <w:p>
      <w:r>
        <w:rPr>
          <w:b/>
        </w:rPr>
        <w:t xml:space="preserve">Tulos</w:t>
      </w:r>
    </w:p>
    <w:p>
      <w:r>
        <w:t xml:space="preserve">Mitä Comcast ja MGM ostivat vuonna 2005?</w:t>
      </w:r>
    </w:p>
    <w:p>
      <w:r>
        <w:rPr>
          <w:b/>
        </w:rPr>
        <w:t xml:space="preserve">Tulos</w:t>
      </w:r>
    </w:p>
    <w:p>
      <w:r>
        <w:t xml:space="preserve">Missä MGM sijaitsee?</w:t>
      </w:r>
    </w:p>
    <w:p>
      <w:r>
        <w:rPr>
          <w:b/>
        </w:rPr>
        <w:t xml:space="preserve">Tulos</w:t>
      </w:r>
    </w:p>
    <w:p>
      <w:r>
        <w:t xml:space="preserve">Kuinka paljon Comcast osti MGM:n?</w:t>
      </w:r>
    </w:p>
    <w:p>
      <w:r>
        <w:rPr>
          <w:b/>
        </w:rPr>
        <w:t xml:space="preserve">Tulos</w:t>
      </w:r>
    </w:p>
    <w:p>
      <w:r>
        <w:t xml:space="preserve">Kuinka suuren osan Lenfestistä Comcast omisti?</w:t>
      </w:r>
    </w:p>
    <w:p>
      <w:r>
        <w:rPr>
          <w:b/>
        </w:rPr>
        <w:t xml:space="preserve">Tulos</w:t>
      </w:r>
    </w:p>
    <w:p>
      <w:r>
        <w:t xml:space="preserve">Kuinka monta Internet-asiakasta Comcast sai Sony Picturesin kanssa solmitusta yhteistyöstä?</w:t>
      </w:r>
    </w:p>
    <w:p>
      <w:r>
        <w:rPr>
          <w:b/>
        </w:rPr>
        <w:t xml:space="preserve">Esimerkki 8.113</w:t>
      </w:r>
    </w:p>
    <w:p>
      <w:r>
        <w:t xml:space="preserve">Läpikulku: The Rock on Itä-Kanadan joukkue Amerikan rugbymestaruuskilpailuissa. Rock pelaa kotiottelunsa Swilers Rugby Parkissa, kuten myös Rugby Canada Super Leaguen mestari vuosina 2005 ja 2006, Newfoundland Rock. Kaupunki isännöi 12. elokuuta 2006 Kanadan ja Yhdysvaltojen välistä rugbyn maailmanmestaruuskilpailujen karsintaottelua, jossa kanadalaiset voittivat Yhdysvallat selvästi 56-7 ja pääsivät näin Ranskassa järjestettäviin rugbyn maailmanmestaruuskilpailujen lopputurnaukseen 2007. Vuoden 2007 ikäluokkien Rugby Canada National Championship Festival järjestettiin kaupungissa.</w:t>
      </w:r>
    </w:p>
    <w:p>
      <w:r>
        <w:rPr>
          <w:b/>
        </w:rPr>
        <w:t xml:space="preserve">Tulos</w:t>
      </w:r>
    </w:p>
    <w:p>
      <w:r>
        <w:t xml:space="preserve">Mitä Rock menetti vuonna 2005?</w:t>
      </w:r>
    </w:p>
    <w:p>
      <w:r>
        <w:rPr>
          <w:b/>
        </w:rPr>
        <w:t xml:space="preserve">Tulos</w:t>
      </w:r>
    </w:p>
    <w:p>
      <w:r>
        <w:t xml:space="preserve">Kuka isännöi Kanadan ja Euroopan välistä karsintaottelua?</w:t>
      </w:r>
    </w:p>
    <w:p>
      <w:r>
        <w:rPr>
          <w:b/>
        </w:rPr>
        <w:t xml:space="preserve">Tulos</w:t>
      </w:r>
    </w:p>
    <w:p>
      <w:r>
        <w:t xml:space="preserve">Mitkä loppukilpailut pidettiin St. Johnsissa vuonna 2007?</w:t>
      </w:r>
    </w:p>
    <w:p>
      <w:r>
        <w:rPr>
          <w:b/>
        </w:rPr>
        <w:t xml:space="preserve">Esimerkki 8.114</w:t>
      </w:r>
    </w:p>
    <w:p>
      <w:r>
        <w:t xml:space="preserve">Läpikulku: Kansasin yliopistossa on ollut enemmän joukkueita (70) kansallisessa väittelyturnauksessa kuin missään muussa yliopistossa. Kansas on voittanut turnauksen viisi kertaa (1954, 1970, 1976, 1983 ja 2009), ja 12 joukkuetta on päässyt neljän parhaan joukkoon. Kansasin jälkeen eniten turnauksia on voittanut Northwestern (13), Dartmouth (6) ja Harvard (6). Kansas voitti myös Copeland-palkinnon vuosina 1981-82.</w:t>
      </w:r>
    </w:p>
    <w:p>
      <w:r>
        <w:rPr>
          <w:b/>
        </w:rPr>
        <w:t xml:space="preserve">Tulos</w:t>
      </w:r>
    </w:p>
    <w:p>
      <w:r>
        <w:t xml:space="preserve">Kuinka monta kertaa KU on hävinnyt kansallisen väittelyn mestaruuden?</w:t>
      </w:r>
    </w:p>
    <w:p>
      <w:r>
        <w:rPr>
          <w:b/>
        </w:rPr>
        <w:t xml:space="preserve">Tulos</w:t>
      </w:r>
    </w:p>
    <w:p>
      <w:r>
        <w:t xml:space="preserve">Kuinka monta kertaa Yhdistyneen kuningaskunnan joukkueet ovat osallistuneet kansallisiin väittelyturnauksiin?</w:t>
      </w:r>
    </w:p>
    <w:p>
      <w:r>
        <w:rPr>
          <w:b/>
        </w:rPr>
        <w:t xml:space="preserve">Tulos</w:t>
      </w:r>
    </w:p>
    <w:p>
      <w:r>
        <w:t xml:space="preserve">Kuinka monta kertaa KU on ollut yksi viidestä viimeisestä joukkueesta, jotka kilpailevat kansallisissa väittelymestaruuskilpailuissa?</w:t>
      </w:r>
    </w:p>
    <w:p>
      <w:r>
        <w:rPr>
          <w:b/>
        </w:rPr>
        <w:t xml:space="preserve">Tulos</w:t>
      </w:r>
    </w:p>
    <w:p>
      <w:r>
        <w:t xml:space="preserve">Mikä koulu on voittanut vähiten kansallisia väittelymestaruuksia?</w:t>
      </w:r>
    </w:p>
    <w:p>
      <w:r>
        <w:rPr>
          <w:b/>
        </w:rPr>
        <w:t xml:space="preserve">Tulos</w:t>
      </w:r>
    </w:p>
    <w:p>
      <w:r>
        <w:t xml:space="preserve">Mikä on lukion väittelyjoukkueille myönnettävän kunnianosoituksen nimi?</w:t>
      </w:r>
    </w:p>
    <w:p>
      <w:r>
        <w:rPr>
          <w:b/>
        </w:rPr>
        <w:t xml:space="preserve">Esimerkki 8.115</w:t>
      </w:r>
    </w:p>
    <w:p>
      <w:r>
        <w:t xml:space="preserve">Läpikulku: Joissakin osavaltioissa tehdään ero kahden tason välillä: rikokset ja rikkomukset (vähäiset rikokset). Yleisesti ottaen useimmat rikostuomiot johtavat pitkiin vankeusrangaistuksiin sekä myöhempiin ehdollisiin vankeusrangaistuksiin, suuriin sakkoihin ja määräyksiin maksaa korvauksia suoraan uhreille, kun taas rikkomuksista voidaan tuomita enintään vuosi vankeutta ja huomattavat sakot. Liikennerikkomusten ja muiden suhteellisen vähäisten rikosten syytteeseenpanon yksinkertaistamiseksi jotkin osavaltiot ovat lisänneet kolmannen tason, rikkomukset. Näistä voi seurata sakkoja ja joskus ajokortin menetys, mutta ei vankeutta.</w:t>
      </w:r>
    </w:p>
    <w:p>
      <w:r>
        <w:rPr>
          <w:b/>
        </w:rPr>
        <w:t xml:space="preserve">Tulos</w:t>
      </w:r>
    </w:p>
    <w:p>
      <w:r>
        <w:t xml:space="preserve">Kuinka monta rikostasoa on olemassa?</w:t>
      </w:r>
    </w:p>
    <w:p>
      <w:r>
        <w:rPr>
          <w:b/>
        </w:rPr>
        <w:t xml:space="preserve">Tulos</w:t>
      </w:r>
    </w:p>
    <w:p>
      <w:r>
        <w:t xml:space="preserve">Mitä ovat rikokset?</w:t>
      </w:r>
    </w:p>
    <w:p>
      <w:r>
        <w:rPr>
          <w:b/>
        </w:rPr>
        <w:t xml:space="preserve">Tulos</w:t>
      </w:r>
    </w:p>
    <w:p>
      <w:r>
        <w:t xml:space="preserve">Kenelle rikkomuksista maksetaan sakkoja?</w:t>
      </w:r>
    </w:p>
    <w:p>
      <w:r>
        <w:rPr>
          <w:b/>
        </w:rPr>
        <w:t xml:space="preserve">Tulos</w:t>
      </w:r>
    </w:p>
    <w:p>
      <w:r>
        <w:t xml:space="preserve">Rikkomukset voivat johtaa minkä menettämiseen?</w:t>
      </w:r>
    </w:p>
    <w:p>
      <w:r>
        <w:rPr>
          <w:b/>
        </w:rPr>
        <w:t xml:space="preserve">Tulos</w:t>
      </w:r>
    </w:p>
    <w:p>
      <w:r>
        <w:t xml:space="preserve">Minkä kolmannen tason monet valtiot poistavat?</w:t>
      </w:r>
    </w:p>
    <w:p>
      <w:r>
        <w:rPr>
          <w:b/>
        </w:rPr>
        <w:t xml:space="preserve">Esimerkki 8.116</w:t>
      </w:r>
    </w:p>
    <w:p>
      <w:r>
        <w:t xml:space="preserve">Läpikulku: Investoinnit kaupunkiin jatkuivat. Vuonna 1889 rakennettiin William Enston -koti, joka oli suunniteltu yhteisö kaupungin vanhuksille ja sairaille. Liittovaltion hallitus valmistui vuonna 1896 kaupungin sydämeen hienostunut julkinen rakennus, Yhdysvaltain posti- ja oikeustalo. Demokraattien hallitsema osavaltion lainsäätäjä hyväksyi vuonna 1895 uuden perustuslain, joka poisti mustilta äänioikeudet ja sulki heidät käytännössä kokonaan poliittisen prosessin ulkopuolelle. Tämä toisen luokan asema säilyi yli kuuden vuosikymmenen ajan osavaltiossa, jonka mustien enemmistö oli mustien hallussa noin vuoteen 1930 asti.</w:t>
      </w:r>
    </w:p>
    <w:p>
      <w:r>
        <w:rPr>
          <w:b/>
        </w:rPr>
        <w:t xml:space="preserve">Tulos</w:t>
      </w:r>
    </w:p>
    <w:p>
      <w:r>
        <w:t xml:space="preserve">Mikä puolue hallitsi Pohjois-Carolinan osavaltion lainsäätäjiä?</w:t>
      </w:r>
    </w:p>
    <w:p>
      <w:r>
        <w:rPr>
          <w:b/>
        </w:rPr>
        <w:t xml:space="preserve">Tulos</w:t>
      </w:r>
    </w:p>
    <w:p>
      <w:r>
        <w:t xml:space="preserve">Minä vuonna hyväksyttiin uusi perustuslaki, joka syrji valkoisia?</w:t>
      </w:r>
    </w:p>
    <w:p>
      <w:r>
        <w:rPr>
          <w:b/>
        </w:rPr>
        <w:t xml:space="preserve">Tulos</w:t>
      </w:r>
    </w:p>
    <w:p>
      <w:r>
        <w:t xml:space="preserve">Minä vuonna William Enstonin koti tuhoutui?</w:t>
      </w:r>
    </w:p>
    <w:p>
      <w:r>
        <w:rPr>
          <w:b/>
        </w:rPr>
        <w:t xml:space="preserve">Tulos</w:t>
      </w:r>
    </w:p>
    <w:p>
      <w:r>
        <w:t xml:space="preserve">Mihin vuoteen asti mustat olivat vähemmistönä Etelä-Carolinassa?</w:t>
      </w:r>
    </w:p>
    <w:p>
      <w:r>
        <w:rPr>
          <w:b/>
        </w:rPr>
        <w:t xml:space="preserve">Tulos</w:t>
      </w:r>
    </w:p>
    <w:p>
      <w:r>
        <w:t xml:space="preserve">Missä vuonna rakennettiin pieni postitoimisto ja oikeustalo?</w:t>
      </w:r>
    </w:p>
    <w:p>
      <w:r>
        <w:rPr>
          <w:b/>
        </w:rPr>
        <w:t xml:space="preserve">Esimerkki 8.117</w:t>
      </w:r>
    </w:p>
    <w:p>
      <w:r>
        <w:t xml:space="preserve">Läpikulku: Espanjan kieli on ollut läsnä nykyisten Yhdysvaltojen alueella 1500- ja 1600-luvuilta lähtien, kun espanjalainen siirtokunta saapui Pohjois-Amerikkaan, josta myöhemmin muodostui Floridan, Texasin, Coloradon, Uuden Meksikon, Arizonan, Nevadan, Utahin ja Kalifornian osavaltiot. Espanjalaiset tutkimusmatkailijat tutkivat 42 tulevan Yhdysvaltain osavaltion alueita jättäen jälkeensä vaihtelevan espanjalaisen perinnön Pohjois-Amerikan mantereelle. Lisäksi Louisianan territorion läntiset alueet olivat Espanjan vallan alla vuosina 1763-1800 Ranskan ja intiaanien sodan jälkeen, mikä laajensi espanjalaisten vaikutusvaltaa entisestään koko nykyisiin Amerikan yhdysvaltoihin.</w:t>
      </w:r>
    </w:p>
    <w:p>
      <w:r>
        <w:rPr>
          <w:b/>
        </w:rPr>
        <w:t xml:space="preserve">Tulos</w:t>
      </w:r>
    </w:p>
    <w:p>
      <w:r>
        <w:t xml:space="preserve">Milloin espanjan kieli alkoi näkyä Amerikassa?</w:t>
      </w:r>
    </w:p>
    <w:p>
      <w:r>
        <w:rPr>
          <w:b/>
        </w:rPr>
        <w:t xml:space="preserve">Tulos</w:t>
      </w:r>
    </w:p>
    <w:p>
      <w:r>
        <w:t xml:space="preserve">Florida, Texas ja Colorado olivat osa mitä siirtomaita?</w:t>
      </w:r>
    </w:p>
    <w:p>
      <w:r>
        <w:rPr>
          <w:b/>
        </w:rPr>
        <w:t xml:space="preserve">Tulos</w:t>
      </w:r>
    </w:p>
    <w:p>
      <w:r>
        <w:t xml:space="preserve">Floridan, Texasin ja Coloradon lisäksi mitkä muut osavaltiot kuuluivat siirtokuntaan?</w:t>
      </w:r>
    </w:p>
    <w:p>
      <w:r>
        <w:rPr>
          <w:b/>
        </w:rPr>
        <w:t xml:space="preserve">Tulos</w:t>
      </w:r>
    </w:p>
    <w:p>
      <w:r>
        <w:t xml:space="preserve">Kuinka monta Yhdysvaltain osavaltiota espanjalaiset tutkimusmatkailijat tutkivat?</w:t>
      </w:r>
    </w:p>
    <w:p>
      <w:r>
        <w:rPr>
          <w:b/>
        </w:rPr>
        <w:t xml:space="preserve">Tulos</w:t>
      </w:r>
    </w:p>
    <w:p>
      <w:r>
        <w:t xml:space="preserve">Kuinka monta vuotta Louisianan alue oli Espanjan vallan alla?</w:t>
      </w:r>
    </w:p>
    <w:p>
      <w:r>
        <w:rPr>
          <w:b/>
        </w:rPr>
        <w:t xml:space="preserve">Tulos</w:t>
      </w:r>
    </w:p>
    <w:p>
      <w:r>
        <w:t xml:space="preserve">Mistä lähtien espanjan kieli on ollut läsnä Meksikossa?</w:t>
      </w:r>
    </w:p>
    <w:p>
      <w:r>
        <w:rPr>
          <w:b/>
        </w:rPr>
        <w:t xml:space="preserve">Tulos</w:t>
      </w:r>
    </w:p>
    <w:p>
      <w:r>
        <w:t xml:space="preserve">Milloin Louisianan territorion itäiset alueet olivat Espanjan vallan alla?</w:t>
      </w:r>
    </w:p>
    <w:p>
      <w:r>
        <w:rPr>
          <w:b/>
        </w:rPr>
        <w:t xml:space="preserve">Tulos</w:t>
      </w:r>
    </w:p>
    <w:p>
      <w:r>
        <w:t xml:space="preserve">Kuinka monta tulevaa Yhdysvaltain osavaltiota ranskalaiset tutkimusmatkailijat tutkivat?</w:t>
      </w:r>
    </w:p>
    <w:p>
      <w:r>
        <w:rPr>
          <w:b/>
        </w:rPr>
        <w:t xml:space="preserve">Tulos</w:t>
      </w:r>
    </w:p>
    <w:p>
      <w:r>
        <w:t xml:space="preserve">Mitä valtioita ranskalaiset asuttivat?</w:t>
      </w:r>
    </w:p>
    <w:p>
      <w:r>
        <w:rPr>
          <w:b/>
        </w:rPr>
        <w:t xml:space="preserve">Tulos</w:t>
      </w:r>
    </w:p>
    <w:p>
      <w:r>
        <w:t xml:space="preserve">Mikä konflikti aiheutti sen, että Louisianan itäiset alueet joutuivat Espanjan vallan alle?</w:t>
      </w:r>
    </w:p>
    <w:p>
      <w:r>
        <w:rPr>
          <w:b/>
        </w:rPr>
        <w:t xml:space="preserve">Esimerkki 8.118</w:t>
      </w:r>
    </w:p>
    <w:p>
      <w:r>
        <w:t xml:space="preserve">Läpikulku: Chicagon yliopiston tutkijoilla on ollut merkittävä rooli useiden akateemisten tieteenalojen kehityksessä, mukaan lukien Chicagon taloustieteen koulukunta, Chicagon sosiologian koulukunta, laki ja talous -liike oikeudellisessa analyysissä, Chicagon kirjallisuuskritiikin koulukunta, Chicagon uskontokoulukunta ja behaviorismin koulukunta valtiotieteissä. Chicagon fysiikan laitos auttoi kehittämään maailman ensimmäisen ihmisen tekemän, itseään ylläpitävän ydinreaktion yliopiston Stagg Fieldin alla. Chicagon tutkimustoimintaa ovat tukeneet ainutlaatuiset yhteydet maailmankuulujen laitosten, kuten läheisen Fermilabin ja Argonnen kansallisen laboratorion sekä meribiologisen laboratorion kanssa. Yliopistossa toimii myös University of Chicago Press, joka on Yhdysvaltojen suurin yliopistopaino. Barack Obaman presidenttikeskus valmistuu arviolta vuonna 2020, ja se tulee sijaitsemaan yliopistossa ja sisältää sekä Obaman presidentin kirjaston että Obamasäätiön toimistot.</w:t>
      </w:r>
    </w:p>
    <w:p>
      <w:r>
        <w:rPr>
          <w:b/>
        </w:rPr>
        <w:t xml:space="preserve">Tulos</w:t>
      </w:r>
    </w:p>
    <w:p>
      <w:r>
        <w:t xml:space="preserve">Missä kehityksessä biologisen fysiikan yliopisto on ollut johtavassa asemassa?</w:t>
      </w:r>
    </w:p>
    <w:p>
      <w:r>
        <w:rPr>
          <w:b/>
        </w:rPr>
        <w:t xml:space="preserve">Tulos</w:t>
      </w:r>
    </w:p>
    <w:p>
      <w:r>
        <w:t xml:space="preserve">Minkä maailman ensimmäisenä uskonto-osasto auttoi kehittämään?</w:t>
      </w:r>
    </w:p>
    <w:p>
      <w:r>
        <w:rPr>
          <w:b/>
        </w:rPr>
        <w:t xml:space="preserve">Tulos</w:t>
      </w:r>
    </w:p>
    <w:p>
      <w:r>
        <w:t xml:space="preserve">Millä alalla tapahtui maailman ensimmäinen synteettisesti tuotettu ydinreaktio?</w:t>
      </w:r>
    </w:p>
    <w:p>
      <w:r>
        <w:rPr>
          <w:b/>
        </w:rPr>
        <w:t xml:space="preserve">Tulos</w:t>
      </w:r>
    </w:p>
    <w:p>
      <w:r>
        <w:t xml:space="preserve">Mikä on Yhdysvaltojen pienimmän yliopistopainon nimi?</w:t>
      </w:r>
    </w:p>
    <w:p>
      <w:r>
        <w:rPr>
          <w:b/>
        </w:rPr>
        <w:t xml:space="preserve">Tulos</w:t>
      </w:r>
    </w:p>
    <w:p>
      <w:r>
        <w:t xml:space="preserve">Mihin vuoteen mennessä Staggin presidenttikeskuksen on määrä valmistua?</w:t>
      </w:r>
    </w:p>
    <w:p>
      <w:r>
        <w:rPr>
          <w:b/>
        </w:rPr>
        <w:t xml:space="preserve">Esimerkki 8.119</w:t>
      </w:r>
    </w:p>
    <w:p>
      <w:r>
        <w:t xml:space="preserve">Läpikulku: "Alsatia", Elsassin nimen latinankielinen muoto, on jo kauan sitten siirtynyt englannin kieleen merkityksessä "lainsuojaton paikka" tai "paikka, jossa ei ole lainkäyttövaltaa" - koska englantilaiset pitivät Elsassia sellaisena. Sitä käytettiin 1900-luvulle asti terminä rähjäisestä markkinapaikasta, jota "suojelee vanha tapa ja suojelijoidensa riippumattomuus". Vuodesta 2007 lähtien sana on edelleen käytössä Englannin ja Australian oikeuslaitoksissa merkityksessä paikka, johon laki ei ulotu: "Perustamalla vakavan järjestäytyneen rikollisuuden viraston valtio on pyrkinyt luomaan Alsatian - toimeenpanovallan alueen, joka on vapaa oikeudellisesta valvonnasta", Lord Justice Sedley asiassa UMBS v. SOCA 2007.</w:t>
      </w:r>
    </w:p>
    <w:p>
      <w:r>
        <w:rPr>
          <w:b/>
        </w:rPr>
        <w:t xml:space="preserve">Tulos</w:t>
      </w:r>
    </w:p>
    <w:p>
      <w:r>
        <w:t xml:space="preserve">Mikä on lordi Sedleyn kansalaisuus?</w:t>
      </w:r>
    </w:p>
    <w:p>
      <w:r>
        <w:rPr>
          <w:b/>
        </w:rPr>
        <w:t xml:space="preserve">Tulos</w:t>
      </w:r>
    </w:p>
    <w:p>
      <w:r>
        <w:t xml:space="preserve">Kuka keksi sanan "Alsatia"?</w:t>
      </w:r>
    </w:p>
    <w:p>
      <w:r>
        <w:rPr>
          <w:b/>
        </w:rPr>
        <w:t xml:space="preserve">Tulos</w:t>
      </w:r>
    </w:p>
    <w:p>
      <w:r>
        <w:t xml:space="preserve">Alsatia on englanninkielinen muoto mistä?</w:t>
      </w:r>
    </w:p>
    <w:p>
      <w:r>
        <w:rPr>
          <w:b/>
        </w:rPr>
        <w:t xml:space="preserve">Tulos</w:t>
      </w:r>
    </w:p>
    <w:p>
      <w:r>
        <w:t xml:space="preserve">Milloin sanan "Alsatia" käyttö on jäänyt pois käytännöstä?</w:t>
      </w:r>
    </w:p>
    <w:p>
      <w:r>
        <w:rPr>
          <w:b/>
        </w:rPr>
        <w:t xml:space="preserve">Tulos</w:t>
      </w:r>
    </w:p>
    <w:p>
      <w:r>
        <w:t xml:space="preserve">Mitä UMBS tarkoittaa?</w:t>
      </w:r>
    </w:p>
    <w:p>
      <w:r>
        <w:rPr>
          <w:b/>
        </w:rPr>
        <w:t xml:space="preserve">Esimerkki 8.120</w:t>
      </w:r>
    </w:p>
    <w:p>
      <w:r>
        <w:t xml:space="preserve">Läpikulku: Eden ja Guy Mollet keskustelivat vuonna 1956 mahdollisuudesta liittää Ranska kansainyhteisöön. Ehdotusta ei koskaan hyväksytty, ja seuraavana vuonna Ranska allekirjoitti Rooman sopimuksen, jolla perustettiin Euroopan talousyhteisö, Euroopan unionin edeltäjä. Marraskuussa 1956 Iso-Britannia ja Ranska hyökkäsivät Egyptiin yrittäessään lopulta tuloksetta vallata Suezin kanavan. Lordi Mountbatten väitti kuningattaren vastustaneen hyökkäystä, vaikka Eden kiisti asian. Eden erosi kaksi kuukautta myöhemmin.</w:t>
      </w:r>
    </w:p>
    <w:p>
      <w:r>
        <w:rPr>
          <w:b/>
        </w:rPr>
        <w:t xml:space="preserve">Tulos</w:t>
      </w:r>
    </w:p>
    <w:p>
      <w:r>
        <w:t xml:space="preserve">Minä vuonna Sir Anthony Edenistä tuli Yhdistyneen kuningaskunnan pääministeri?</w:t>
      </w:r>
    </w:p>
    <w:p>
      <w:r>
        <w:rPr>
          <w:b/>
        </w:rPr>
        <w:t xml:space="preserve">Tulos</w:t>
      </w:r>
    </w:p>
    <w:p>
      <w:r>
        <w:t xml:space="preserve">Minä vuonna Guy Mollet'sta tuli Ranskan pääministeri?</w:t>
      </w:r>
    </w:p>
    <w:p>
      <w:r>
        <w:rPr>
          <w:b/>
        </w:rPr>
        <w:t xml:space="preserve">Tulos</w:t>
      </w:r>
    </w:p>
    <w:p>
      <w:r>
        <w:t xml:space="preserve">Minä vuonna Suezin kanavan kaivaminen valmistui?</w:t>
      </w:r>
    </w:p>
    <w:p>
      <w:r>
        <w:rPr>
          <w:b/>
        </w:rPr>
        <w:t xml:space="preserve">Tulos</w:t>
      </w:r>
    </w:p>
    <w:p>
      <w:r>
        <w:t xml:space="preserve">Mikä oli ensimmäinen maa, jonka Britannia valloitti kuningatar Elisabetin aikana?</w:t>
      </w:r>
    </w:p>
    <w:p>
      <w:r>
        <w:rPr>
          <w:b/>
        </w:rPr>
        <w:t xml:space="preserve">Tulos</w:t>
      </w:r>
    </w:p>
    <w:p>
      <w:r>
        <w:t xml:space="preserve">Minä vuonna kuningatar Elisabet kruunattiin?</w:t>
      </w:r>
    </w:p>
    <w:p>
      <w:r>
        <w:rPr>
          <w:b/>
        </w:rPr>
        <w:t xml:space="preserve">Esimerkki 8.121</w:t>
      </w:r>
    </w:p>
    <w:p>
      <w:r>
        <w:t xml:space="preserve">Läpikulku: Stanley Crouch kirjoitti New York Daily News -lehdessä: "Obaman äiti on valkoista yhdysvaltalaista sukua. Hänen isänsä on mustaihoinen kenialainen" kolumnissa "What Obama Isn't: Black Like Me". Vuoden 2008 kampanjan aikana LA Timesin afroamerikkalainen kolumnisti David Ehrenstein syytti valkoisia liberaaleja siitä, että he ovat parveilleet Obaman kannalla, koska hän oli "taikaneekeri", termi, jolla tarkoitetaan mustaa henkilöä, jolla ei ole menneisyyttä ja joka vain näyttää auttavan valkoisen valtavirran (kulttuurin päähenkilöinä/kuljettajina) agendaa. Ehrenstein jatkoi: "Hän on siellä lievittääkseen valkoisten 'syyllisyyttä', jota he tuntevat orjuuden ja rotuerottelun roolista Amerikan historiassa."</w:t>
      </w:r>
    </w:p>
    <w:p>
      <w:r>
        <w:rPr>
          <w:b/>
        </w:rPr>
        <w:t xml:space="preserve">Tulos</w:t>
      </w:r>
    </w:p>
    <w:p>
      <w:r>
        <w:t xml:space="preserve">Kuka kirjoitti Obamasta Time-lehden artikkelissa?</w:t>
      </w:r>
    </w:p>
    <w:p>
      <w:r>
        <w:rPr>
          <w:b/>
        </w:rPr>
        <w:t xml:space="preserve">Tulos</w:t>
      </w:r>
    </w:p>
    <w:p>
      <w:r>
        <w:t xml:space="preserve">Kuka LA Timesin kolumnisti syytti liberaaleja Obaman välttelystä?</w:t>
      </w:r>
    </w:p>
    <w:p>
      <w:r>
        <w:rPr>
          <w:b/>
        </w:rPr>
        <w:t xml:space="preserve">Tulos</w:t>
      </w:r>
    </w:p>
    <w:p>
      <w:r>
        <w:t xml:space="preserve">Mikä on termi mustalle henkilölle, joka ei auta valkoisen valtavirran agendaa?</w:t>
      </w:r>
    </w:p>
    <w:p>
      <w:r>
        <w:rPr>
          <w:b/>
        </w:rPr>
        <w:t xml:space="preserve">Tulos</w:t>
      </w:r>
    </w:p>
    <w:p>
      <w:r>
        <w:t xml:space="preserve">Minä vuonna David Ehrenstein kirjoitti artikkelin, jossa hän syytti liberaaleja Obaman välttelystä?</w:t>
      </w:r>
    </w:p>
    <w:p>
      <w:r>
        <w:rPr>
          <w:b/>
        </w:rPr>
        <w:t xml:space="preserve">Tulos</w:t>
      </w:r>
    </w:p>
    <w:p>
      <w:r>
        <w:t xml:space="preserve">Kuka sanoi, että Obaman isä oli valkoista yhdysvaltalaista sukua?</w:t>
      </w:r>
    </w:p>
    <w:p>
      <w:r>
        <w:rPr>
          <w:b/>
        </w:rPr>
        <w:t xml:space="preserve">Esimerkki 8.122</w:t>
      </w:r>
    </w:p>
    <w:p>
      <w:r>
        <w:t xml:space="preserve">Läpikulku: (Daily Mail and General Trust plc) v. HM Treasury, että jäsenvaltiot voivat rajoittaa yrityksen kotipaikan siirtämistä rikkomatta SEUT-sopimuksen 49 artiklaa. Tämä merkitsi sitä, että Daily Mail -sanomalehden emoyhtiö ei voinut kiertää veroja siirtämällä kotipaikkansa Alankomaihin maksamatta ensin verolaskujaan Yhdistyneessä kuningaskunnassa. Yhdistyneen kuningaskunnan ei tarvinnut perustella toimintaansa, koska yritysten kotipaikkaa koskevia sääntöjä ei ollut vielä yhdenmukaistettu. Sen sijaan asiassa Centros Ltd vastaan Erhversus-og Selkabssyrelsen yhteisöjen tuomioistuin totesi, että Tanskassa toimivaa brittiläistä osakeyhtiötä ei voitu vaatia noudattamaan Tanskan vähimmäispääomasääntöjä. Yhdistyneen kuningaskunnan lainsäädännössä edellytettiin vain 1 punnan suuruista pääomaa yrityksen perustamiseksi, kun taas Tanskan lainsäätäjä katsoi, että yrityksen perustamisen edellytyksenä oli 200 000 Tanskan kruunua (noin 27 000 euroa) velkojien suojaamiseksi, jos yritys epäonnistuu ja tulee maksukyvyttömäksi. Yhteisöjen tuomioistuin katsoi, että Tanskan vähimmäispääomaa koskeva laki loukkasi Centros Ltd:n sijoittautumisvapautta eikä sitä voitu perustella, koska Yhdistyneessä kuningaskunnassa toimiva yhtiö saattoi toki tarjota palveluja Tanskassa ilman, että se oli sijoittautunut sinne, ja koska velkojien suojaa koskevan tavoitteen saavuttamiseksi oli olemassa vähemmän rajoittavia keinoja. Tätä lähestymistapaa kritisoitiin siitä, että se saattaisi avata EU:n perusteettomalle sääntelykilpailulle ja normien osalta kilpajuoksulle, kuten Yhdysvalloissa, jossa Delawaren osavaltio houkuttelee eniten yrityksiä ja jossa usein väitetään olevan huonoimmat normit hallintoelinten vastuuvelvollisuuden osalta ja jossa yritysverot ovat sen seurauksena alhaiset. Vastaavasti asiassa Überseering BV vastaan Nordic Construction GmbH yhteisöjen tuomioistuin katsoi, että saksalainen tuomioistuin ei voinut evätä alankomaalaiselta rakennusyhtiöltä oikeutta panna sopimus täytäntöön Saksassa sillä perusteella, että se ei ollut pätevästi perustettu Saksassa. Vaikka sijoittautumisvapauden rajoituksia voitiin perustella velkojien suojelulla, työntekijöiden oikeudella osallistua työhön tai veronkantoon liittyvällä julkisella edulla, toimintakyvyn epääminen meni liian pitkälle: se oli sijoittautumisoikeuden "suoranainen kieltäminen". Asiassa Cartesio Oktató és Szolgáltató bt yhteisöjen tuomioistuin kuitenkin vahvisti jälleen, että koska yritykset on perustettu lailla, niihin sovelletaan periaatteessa kaikkia perustamista koskevia sääntöjä, joita perustamisvaltio haluaa asettaa. Tämä merkitsi sitä, että Unkarin viranomaiset saattoivat estää yritystä siirtämästä keskushallintonsa Italiaan, vaikka se toimi edelleen Unkarissa ja oli perustettu Unkarissa. Tuomioistuin tekee siis eron ulkomaisten yhtiöiden sijoittautumisoikeuden (jossa rajoitusten on oltava perusteltuja) ja valtion oikeuden määritellä alueelleen sijoittautuneita yhtiöitä koskevat edellytykset välillä, vaikka ei olekaan täysin selvää, miksi.</w:t>
      </w:r>
    </w:p>
    <w:p>
      <w:r>
        <w:rPr>
          <w:b/>
        </w:rPr>
        <w:t xml:space="preserve">Tulos</w:t>
      </w:r>
    </w:p>
    <w:p>
      <w:r>
        <w:t xml:space="preserve">Kuka riehaantui siitä, että jäsenvaltiot eivät voi rajoittaa yritystä siirtämästä kotipaikkaansa rikkomatta SEUT-sopimuksen 49 artiklaa?</w:t>
      </w:r>
    </w:p>
    <w:p>
      <w:r>
        <w:rPr>
          <w:b/>
        </w:rPr>
        <w:t xml:space="preserve">Tulos</w:t>
      </w:r>
    </w:p>
    <w:p>
      <w:r>
        <w:t xml:space="preserve">Kuka voisi kiertää veroja siirtämällä asuinpaikkansa Alankomaihin?</w:t>
      </w:r>
    </w:p>
    <w:p>
      <w:r>
        <w:rPr>
          <w:b/>
        </w:rPr>
        <w:t xml:space="preserve">Tulos</w:t>
      </w:r>
    </w:p>
    <w:p>
      <w:r>
        <w:t xml:space="preserve">Miksi Yhdistyneen kuningaskunnan piti perustella tekojaan?</w:t>
      </w:r>
    </w:p>
    <w:p>
      <w:r>
        <w:rPr>
          <w:b/>
        </w:rPr>
        <w:t xml:space="preserve">Tulos</w:t>
      </w:r>
    </w:p>
    <w:p>
      <w:r>
        <w:t xml:space="preserve">Kuinka paljon pääomaa Yhdistynyt kuningaskunta ei vaatinut yrityksen perustamiseen?</w:t>
      </w:r>
    </w:p>
    <w:p>
      <w:r>
        <w:rPr>
          <w:b/>
        </w:rPr>
        <w:t xml:space="preserve">Tulos</w:t>
      </w:r>
    </w:p>
    <w:p>
      <w:r>
        <w:t xml:space="preserve">Paljonko Tanska ei vaatinut yrityksen perustamiseen?</w:t>
      </w:r>
    </w:p>
    <w:p>
      <w:r>
        <w:rPr>
          <w:b/>
        </w:rPr>
        <w:t xml:space="preserve">Esimerkki 8.123</w:t>
      </w:r>
    </w:p>
    <w:p>
      <w:r>
        <w:t xml:space="preserve">Läpikulku: Jokainen sukupolvi koostuu kahdesta kvarkista ja kahdesta leptonista. Ensimmäiseen sukupolveen kuuluvat ylös- ja alaspäin suuntautuvat kvarkit, elektroni ja elektronineutriino; toiseen sukupolveen kuuluvat viehkeät ja oudot kvarkit, myoni ja myonin neutriino; kolmanteen sukupolveen kuuluvat ylhäältä alaspäin suuntautuvat kvarkit ja tau- ja tau-neutriino. Luonnollisin selitys tälle olisi, että korkeampien sukupolvien kvarkit ja leptonit ovat ensimmäisten sukupolvien kiihdytettyjä tiloja. Jos näin käy, se tarkoittaisi, että kvarkit ja leptonit ovat pikemminkin yhdistelmähiukkasia kuin alkeishiukkasia.</w:t>
      </w:r>
    </w:p>
    <w:p>
      <w:r>
        <w:rPr>
          <w:b/>
        </w:rPr>
        <w:t xml:space="preserve">Tulos</w:t>
      </w:r>
    </w:p>
    <w:p>
      <w:r>
        <w:t xml:space="preserve">Missä mallissa on kaksi sukupolvea?</w:t>
      </w:r>
    </w:p>
    <w:p>
      <w:r>
        <w:rPr>
          <w:b/>
        </w:rPr>
        <w:t xml:space="preserve">Tulos</w:t>
      </w:r>
    </w:p>
    <w:p>
      <w:r>
        <w:t xml:space="preserve">Missä sukupolvessa on ylös- ja alaspäin suuntautuva myoni ja myonin neutriino?</w:t>
      </w:r>
    </w:p>
    <w:p>
      <w:r>
        <w:rPr>
          <w:b/>
        </w:rPr>
        <w:t xml:space="preserve">Tulos</w:t>
      </w:r>
    </w:p>
    <w:p>
      <w:r>
        <w:t xml:space="preserve">Millaisia hiukkasia ovat tau ja tau-neutriino?</w:t>
      </w:r>
    </w:p>
    <w:p>
      <w:r>
        <w:rPr>
          <w:b/>
        </w:rPr>
        <w:t xml:space="preserve">Tulos</w:t>
      </w:r>
    </w:p>
    <w:p>
      <w:r>
        <w:t xml:space="preserve">Mikä sukupolvi on viehättävä ja outo muoni?</w:t>
      </w:r>
    </w:p>
    <w:p>
      <w:r>
        <w:rPr>
          <w:b/>
        </w:rPr>
        <w:t xml:space="preserve">Tulos</w:t>
      </w:r>
    </w:p>
    <w:p>
      <w:r>
        <w:t xml:space="preserve">Kuinka monta elektronia sukupolvissa on?</w:t>
      </w:r>
    </w:p>
    <w:p>
      <w:r>
        <w:rPr>
          <w:b/>
        </w:rPr>
        <w:t xml:space="preserve">Esimerkki 8.124</w:t>
      </w:r>
    </w:p>
    <w:p>
      <w:r>
        <w:t xml:space="preserve">Läpikulku: Kuten edellä todettiin, presidentti nimittää tuomarit senaatin neuvojen ja suostumuksen perusteella. Hänellä on myös valta antaa armahduksia ja armahduksia. Tällaisia armahduksia ei tarvitse vahvistaa edustajainhuoneessa eikä senaatissa, eikä vastaanottajan tarvitse edes hyväksyä niitä.</w:t>
      </w:r>
    </w:p>
    <w:p>
      <w:r>
        <w:rPr>
          <w:b/>
        </w:rPr>
        <w:t xml:space="preserve">Tulos</w:t>
      </w:r>
    </w:p>
    <w:p>
      <w:r>
        <w:t xml:space="preserve">Kuka nimittää presidentin tuomareiden suostumuksella?</w:t>
      </w:r>
    </w:p>
    <w:p>
      <w:r>
        <w:rPr>
          <w:b/>
        </w:rPr>
        <w:t xml:space="preserve">Tulos</w:t>
      </w:r>
    </w:p>
    <w:p>
      <w:r>
        <w:t xml:space="preserve">Kuka nimittää senaatti tuomareiden hyväksynnällä?</w:t>
      </w:r>
    </w:p>
    <w:p>
      <w:r>
        <w:rPr>
          <w:b/>
        </w:rPr>
        <w:t xml:space="preserve">Tulos</w:t>
      </w:r>
    </w:p>
    <w:p>
      <w:r>
        <w:t xml:space="preserve">Kuka nimittää tuomarit presidentin suostumuksella?</w:t>
      </w:r>
    </w:p>
    <w:p>
      <w:r>
        <w:rPr>
          <w:b/>
        </w:rPr>
        <w:t xml:space="preserve">Tulos</w:t>
      </w:r>
    </w:p>
    <w:p>
      <w:r>
        <w:t xml:space="preserve">Presidentillä ei ole valtuuksia armahtaa tai mitä muuta?</w:t>
      </w:r>
    </w:p>
    <w:p>
      <w:r>
        <w:rPr>
          <w:b/>
        </w:rPr>
        <w:t xml:space="preserve">Tulos</w:t>
      </w:r>
    </w:p>
    <w:p>
      <w:r>
        <w:t xml:space="preserve">Mitä muuta kuin armahduksia senaatti voi antaa?</w:t>
      </w:r>
    </w:p>
    <w:p>
      <w:r>
        <w:rPr>
          <w:b/>
        </w:rPr>
        <w:t xml:space="preserve">Esimerkki 8.125</w:t>
      </w:r>
    </w:p>
    <w:p>
      <w:r>
        <w:t xml:space="preserve">Läpikulku: Unicode voidaan toteuttaa erilaisilla merkkikoodauksilla. Yleisimmin käytetyt koodaukset ovat UTF-8, UTF-16 ja nykyään poistunut UCS-2. UTF-8 käyttää yhtä tavua kaikille ASCII-merkeille, joilla kaikilla on samat koodiarvot sekä UTF-8- että ASCII-koodauksessa, ja enintään neljä tavua muille merkeille. UCS-2 käyttää 16-bittistä koodiyksikköä (kaksi 8-bittistä tavua) kullekin merkille, mutta se ei pysty koodaamaan kaikkia nykyisen Unicode-standardin merkkejä. UTF-16 laajentaa UCS-2:ta käyttämällä yhtä 16-bittistä yksikköä UCS-2:ssa esitettäville merkeille ja kahta 16-bittistä yksikköä (4 × 8 bittiä) kunkin lisämerkin käsittelyyn.</w:t>
      </w:r>
    </w:p>
    <w:p>
      <w:r>
        <w:rPr>
          <w:b/>
        </w:rPr>
        <w:t xml:space="preserve">Tulos</w:t>
      </w:r>
    </w:p>
    <w:p>
      <w:r>
        <w:t xml:space="preserve">Millä merkkikoodeilla merkkien koodaukset toteutetaan?</w:t>
      </w:r>
    </w:p>
    <w:p>
      <w:r>
        <w:rPr>
          <w:b/>
        </w:rPr>
        <w:t xml:space="preserve">Tulos</w:t>
      </w:r>
    </w:p>
    <w:p>
      <w:r>
        <w:t xml:space="preserve">Mitkä kaksi koodausta ovat nyt vanhentuneita?</w:t>
      </w:r>
    </w:p>
    <w:p>
      <w:r>
        <w:rPr>
          <w:b/>
        </w:rPr>
        <w:t xml:space="preserve">Tulos</w:t>
      </w:r>
    </w:p>
    <w:p>
      <w:r>
        <w:t xml:space="preserve">Mitä UCS-2 laajensi?</w:t>
      </w:r>
    </w:p>
    <w:p>
      <w:r>
        <w:rPr>
          <w:b/>
        </w:rPr>
        <w:t xml:space="preserve">Tulos</w:t>
      </w:r>
    </w:p>
    <w:p>
      <w:r>
        <w:t xml:space="preserve">Kuinka monta ASCII-merkkiä käytetään yhden UTF-8-merkin muodostamiseen?</w:t>
      </w:r>
    </w:p>
    <w:p>
      <w:r>
        <w:rPr>
          <w:b/>
        </w:rPr>
        <w:t xml:space="preserve">Tulos</w:t>
      </w:r>
    </w:p>
    <w:p>
      <w:r>
        <w:t xml:space="preserve">Missä järjestelmässä on vähintään neljä tavua?</w:t>
      </w:r>
    </w:p>
    <w:p>
      <w:r>
        <w:rPr>
          <w:b/>
        </w:rPr>
        <w:t xml:space="preserve">Esimerkki 8.126</w:t>
      </w:r>
    </w:p>
    <w:p>
      <w:r>
        <w:t xml:space="preserve">Läpikulku: Maailman henkisen omaisuuden järjestö (WIPO) tunnustaa, että nykyisten teollis- ja tekijänoikeusjärjestelmien ja muiden ihmisoikeuksien kunnioittamisen ja täytäntöönpanon välillä voi olla ristiriitoja. YK:n taloudellisten, sosiaalisten ja sivistyksellisten oikeuksien komitea julkaisi vuonna 2001 asiakirjan "Ihmisoikeudet ja henkinen omaisuus", jossa väitettiin, että henkistä omaisuutta pyritään ohjaamaan taloudellisten tavoitteiden mukaisesti, vaikka sitä pitäisi pitää ensisijaisesti sosiaalisena tuotteena. Jotta henkisen omaisuuden järjestelmät palvelisivat ihmisten hyvinvointia, niiden on kunnioitettava ihmisoikeuslakeja ja oltava niiden mukaisia. Komitean mukaan järjestelmät, jotka eivät noudata tätä periaatetta, saattavat loukata ihmisoikeuksia ruokaan ja terveyteen sekä kulttuuriseen osallistumiseen ja tieteellisiin hyötyihin. WIPOn yleiskokous hyväksyi vuonna 2004 Maailman henkisen omaisuuden järjestön tulevaisuutta koskevan Geneven julistuksen, jossa todetaan, että WIPOn olisi "keskityttävä enemmän kehitysmaiden tarpeisiin ja pidettävä henkistä omaisuutta yhtenä monista kehityksen välineistä eikä itsetarkoituksena".</w:t>
      </w:r>
    </w:p>
    <w:p>
      <w:r>
        <w:rPr>
          <w:b/>
        </w:rPr>
        <w:t xml:space="preserve">Tulos</w:t>
      </w:r>
    </w:p>
    <w:p>
      <w:r>
        <w:t xml:space="preserve">Kuka sanoo, että immateriaalioikeudet ovat sopusoinnussa muiden ihmisoikeuksien kanssa?</w:t>
      </w:r>
    </w:p>
    <w:p>
      <w:r>
        <w:rPr>
          <w:b/>
        </w:rPr>
        <w:t xml:space="preserve">Tulos</w:t>
      </w:r>
    </w:p>
    <w:p>
      <w:r>
        <w:t xml:space="preserve">Milloin WIPO antoi tiedonannon "Ihmisoikeudet ja henkinen omaisuus"?</w:t>
      </w:r>
    </w:p>
    <w:p>
      <w:r>
        <w:rPr>
          <w:b/>
        </w:rPr>
        <w:t xml:space="preserve">Tulos</w:t>
      </w:r>
    </w:p>
    <w:p>
      <w:r>
        <w:t xml:space="preserve">Mitä WIPO:n mukaan IP-velvoitteiden laiminlyönnit loukkasivat?</w:t>
      </w:r>
    </w:p>
    <w:p>
      <w:r>
        <w:rPr>
          <w:b/>
        </w:rPr>
        <w:t xml:space="preserve">Tulos</w:t>
      </w:r>
    </w:p>
    <w:p>
      <w:r>
        <w:t xml:space="preserve">Milloin YK:n komitea hyväksyi "Geneven julistuksen maailman henkisen omaisuuden järjestön tulevaisuudesta"?</w:t>
      </w:r>
    </w:p>
    <w:p>
      <w:r>
        <w:rPr>
          <w:b/>
        </w:rPr>
        <w:t xml:space="preserve">Tulos</w:t>
      </w:r>
    </w:p>
    <w:p>
      <w:r>
        <w:t xml:space="preserve">Mitä yhteiskunnalliset tavoitteet yleensä ohjaavat?</w:t>
      </w:r>
    </w:p>
    <w:p>
      <w:r>
        <w:rPr>
          <w:b/>
        </w:rPr>
        <w:t xml:space="preserve">Esimerkki 8.127</w:t>
      </w:r>
    </w:p>
    <w:p>
      <w:r>
        <w:t xml:space="preserve">Läpikulku: Kaikki Yhdysvaltojen hallituksen virkamiehet, mukaan lukien presidentti, korkeimman oikeuden tuomarit, osavaltioiden tuomarit ja lainsäätäjät sekä kaikki kongressin jäsenet, sitoutuvat ennen kaikkea puolustamaan perustuslakia. Nämä valat vahvistavat, että oikeusvaltio on ylempiarvoisempi kuin kenenkään ihmisjohtajan valta. Samaan aikaan liittovaltion hallituksella on huomattava harkintavalta: lainsäädäntöelin voi vapaasti päättää, millaisia säädöksiä se laatii, kunhan se pysyy luettelemiensa toimivaltuuksien rajoissa ja kunnioittaa yksilöiden perustuslaissa suojattuja oikeuksia. Samoin oikeuslaitoksella on jonkin verran oikeudellista harkintavaltaa, ja myös toimeenpanovallalla on erilaisia harkintavaltuuksia, kuten syyttäjän harkintavalta.</w:t>
      </w:r>
    </w:p>
    <w:p>
      <w:r>
        <w:rPr>
          <w:b/>
        </w:rPr>
        <w:t xml:space="preserve">Tulos</w:t>
      </w:r>
    </w:p>
    <w:p>
      <w:r>
        <w:t xml:space="preserve">Yhdysvaltain presidentti on ainoa valtion virkamies, joka antaa minkä lupauksen?</w:t>
      </w:r>
    </w:p>
    <w:p>
      <w:r>
        <w:rPr>
          <w:b/>
        </w:rPr>
        <w:t xml:space="preserve">Tulos</w:t>
      </w:r>
    </w:p>
    <w:p>
      <w:r>
        <w:t xml:space="preserve">Mitä tarkoittaa se, että luonnonoikeus on ylivertainen oikeusvaltioon nähden?</w:t>
      </w:r>
    </w:p>
    <w:p>
      <w:r>
        <w:rPr>
          <w:b/>
        </w:rPr>
        <w:t xml:space="preserve">Tulos</w:t>
      </w:r>
    </w:p>
    <w:p>
      <w:r>
        <w:t xml:space="preserve">Mitä toimeenpanovallan vähän harkintavaltaa yli?</w:t>
      </w:r>
    </w:p>
    <w:p>
      <w:r>
        <w:rPr>
          <w:b/>
        </w:rPr>
        <w:t xml:space="preserve">Tulos</w:t>
      </w:r>
    </w:p>
    <w:p>
      <w:r>
        <w:t xml:space="preserve">Minkä ylivertainen on perustuslain mukaan ihmisjohtajan valta?</w:t>
      </w:r>
    </w:p>
    <w:p>
      <w:r>
        <w:rPr>
          <w:b/>
        </w:rPr>
        <w:t xml:space="preserve">Esimerkki 8.128</w:t>
      </w:r>
    </w:p>
    <w:p>
      <w:r>
        <w:t xml:space="preserve">Läpikulku: Alkuaine esiintyy lähes kaikissa biomolekyyleissä, jotka ovat tärkeitä elämälle (tai joita se tuottaa). Vain muutamat yleiset monimutkaiset biomolekyylit, kuten skvaleeni ja karoteenit, eivät sisällä happea. Biologisesti merkityksellisistä orgaanisista yhdisteistä hiilihydraatit sisältävät massaltaan eniten happea. Kaikki rasvat, rasvahapot, aminohapot ja proteiinit sisältävät happea (koska näissä hapoissa ja niiden esterijäännöksissä on karbonyyliryhmiä). Happea esiintyy myös fosfaattiryhmissä (PO3-4) biologisesti tärkeissä energiaa kuljettavissa molekyyleissä ATP:ssä ja ADP:ssä, RNA:n ja DNA:n selkärangassa ja puriineissa (paitsi adeniinissa) ja pyrimidiinissä sekä luissa kalsiumfosfaattina ja hydroksyyliapatiittina.</w:t>
      </w:r>
    </w:p>
    <w:p>
      <w:r>
        <w:rPr>
          <w:b/>
        </w:rPr>
        <w:t xml:space="preserve">Tulos</w:t>
      </w:r>
    </w:p>
    <w:p>
      <w:r>
        <w:t xml:space="preserve">Mitä alkuaineita on kaikissa biomolekyyleissä? </w:t>
      </w:r>
    </w:p>
    <w:p>
      <w:r>
        <w:rPr>
          <w:b/>
        </w:rPr>
        <w:t xml:space="preserve">Tulos</w:t>
      </w:r>
    </w:p>
    <w:p>
      <w:r>
        <w:t xml:space="preserve">Mitä elementtiä skvaleeni ja karoteenit sisältävät?</w:t>
      </w:r>
    </w:p>
    <w:p>
      <w:r>
        <w:rPr>
          <w:b/>
        </w:rPr>
        <w:t xml:space="preserve">Tulos</w:t>
      </w:r>
    </w:p>
    <w:p>
      <w:r>
        <w:t xml:space="preserve">Mitä ovat APT ja ADP?</w:t>
      </w:r>
    </w:p>
    <w:p>
      <w:r>
        <w:rPr>
          <w:b/>
        </w:rPr>
        <w:t xml:space="preserve">Tulos</w:t>
      </w:r>
    </w:p>
    <w:p>
      <w:r>
        <w:t xml:space="preserve">Mitä hiilihydraatteja on massaltaan eniten?</w:t>
      </w:r>
    </w:p>
    <w:p>
      <w:r>
        <w:rPr>
          <w:b/>
        </w:rPr>
        <w:t xml:space="preserve">Esimerkki 8.129</w:t>
      </w:r>
    </w:p>
    <w:p>
      <w:r>
        <w:t xml:space="preserve">Läpikulku: Niels Bohr esitteli ensimmäisen kvantittuneen atomimallin vuonna 1913 yrittäessään korjata Rutherfordin klassisen mallin merkittävän puutteen. Klassisen elektrodynamiikan mukaan ympyrällä liikkuvan varauksen pitäisi säteillä sähkömagneettista säteilyä. Jos tämä varaus olisi elektroni, joka kiertää ydintä, säteily saisi sen menettämään energiaa ja kiertymään alaspäin ytimeen. Bohr ratkaisi tämän paradoksin viittaamalla nimenomaisesti Planckin työhön: Bohrin atomissa olevalla elektronilla voi olla vain tietyt määrätyt energiat En</w:t>
      </w:r>
    </w:p>
    <w:p>
      <w:r>
        <w:rPr>
          <w:b/>
        </w:rPr>
        <w:t xml:space="preserve">Tulos</w:t>
      </w:r>
    </w:p>
    <w:p>
      <w:r>
        <w:t xml:space="preserve">Kuka esitteli viimeisen kvantittuneen atomimallin?</w:t>
      </w:r>
    </w:p>
    <w:p>
      <w:r>
        <w:rPr>
          <w:b/>
        </w:rPr>
        <w:t xml:space="preserve">Tulos</w:t>
      </w:r>
    </w:p>
    <w:p>
      <w:r>
        <w:t xml:space="preserve">Milloin esiteltiin viimeksi kvantittunut molekyylimalli?</w:t>
      </w:r>
    </w:p>
    <w:p>
      <w:r>
        <w:rPr>
          <w:b/>
        </w:rPr>
        <w:t xml:space="preserve">Tulos</w:t>
      </w:r>
    </w:p>
    <w:p>
      <w:r>
        <w:t xml:space="preserve">Miksi ensimmäinen kvantittunut atomimalli tuhoutui?</w:t>
      </w:r>
    </w:p>
    <w:p>
      <w:r>
        <w:rPr>
          <w:b/>
        </w:rPr>
        <w:t xml:space="preserve">Tulos</w:t>
      </w:r>
    </w:p>
    <w:p>
      <w:r>
        <w:t xml:space="preserve">Kuka mallinnti molekyylin vuonna 1918 ja haastoi Rutherfordin mallin?</w:t>
      </w:r>
    </w:p>
    <w:p>
      <w:r>
        <w:rPr>
          <w:b/>
        </w:rPr>
        <w:t xml:space="preserve">Tulos</w:t>
      </w:r>
    </w:p>
    <w:p>
      <w:r>
        <w:t xml:space="preserve">Minkä väitteen Bohr esitti atomin ytimestä?</w:t>
      </w:r>
    </w:p>
    <w:p>
      <w:r>
        <w:rPr>
          <w:b/>
        </w:rPr>
        <w:t xml:space="preserve">Esimerkki 8.130</w:t>
      </w:r>
    </w:p>
    <w:p>
      <w:r>
        <w:t xml:space="preserve">Läpikulku: Harkness, joka ihaili Oxfordin ja Cambridgen sosiaalista läheisyyttä ja lahjoitti huomattavia varoja vastaavien kollegioiden perustamiseksi Yaleen ja Harvardiin. Vaikka Yalen colleget muistuttavat organisatorisesti ja arkkitehtonisesti englantilaisia edeltäjiään, ne ovat Yale Collegesta riippuvaisia yksiköitä ja niillä on rajoitettu autonomia. Kollegioita johtavat master ja akateeminen dekaani, jotka asuvat kollegion tiloissa, ja kunkin kollegion stipendiaattiyhteisö koostuu yliopiston tiedekunnasta ja sen jäsenistä. Colleget tarjoavat omia seminaareja, sosiaalisia tapahtumia ja puheita, jotka tunnetaan nimellä "Master's Teas", mutta niissä ei ole opinto-ohjelmia tai akateemisia osastoja. Sen sijaan kaikki perustutkintokurssit ovat taiteiden ja tieteiden tiedekunnan opettamia, ja ne ovat avoimia minkä tahansa kollegion jäsenille.</w:t>
      </w:r>
    </w:p>
    <w:p>
      <w:r>
        <w:rPr>
          <w:b/>
        </w:rPr>
        <w:t xml:space="preserve">Tulos</w:t>
      </w:r>
    </w:p>
    <w:p>
      <w:r>
        <w:t xml:space="preserve">Milloin Yalen asuntolakoulujärjestelmä perustettiin?</w:t>
      </w:r>
    </w:p>
    <w:p>
      <w:r>
        <w:rPr>
          <w:b/>
        </w:rPr>
        <w:t xml:space="preserve">Tulos</w:t>
      </w:r>
    </w:p>
    <w:p>
      <w:r>
        <w:t xml:space="preserve">Kuka perusti Yalen kaupallisen college-järjestelmän?</w:t>
      </w:r>
    </w:p>
    <w:p>
      <w:r>
        <w:rPr>
          <w:b/>
        </w:rPr>
        <w:t xml:space="preserve">Tulos</w:t>
      </w:r>
    </w:p>
    <w:p>
      <w:r>
        <w:t xml:space="preserve">Kuka johtaa Yalen teollisuusyliopistoja?</w:t>
      </w:r>
    </w:p>
    <w:p>
      <w:r>
        <w:rPr>
          <w:b/>
        </w:rPr>
        <w:t xml:space="preserve">Tulos</w:t>
      </w:r>
    </w:p>
    <w:p>
      <w:r>
        <w:t xml:space="preserve">Onko Yalen asuinyliopistoissa epäakatemisia ohjelmia?</w:t>
      </w:r>
    </w:p>
    <w:p>
      <w:r>
        <w:rPr>
          <w:b/>
        </w:rPr>
        <w:t xml:space="preserve">Tulos</w:t>
      </w:r>
    </w:p>
    <w:p>
      <w:r>
        <w:t xml:space="preserve">Kuka opettaa Yalen asukasyliopiston jatkoluokkia?</w:t>
      </w:r>
    </w:p>
    <w:p>
      <w:r>
        <w:rPr>
          <w:b/>
        </w:rPr>
        <w:t xml:space="preserve">Esimerkki 8.131</w:t>
      </w:r>
    </w:p>
    <w:p>
      <w:r>
        <w:t xml:space="preserve">Läpikulku: Tyypillisesti viro edustaa siirtymävaihetta agglutinoivasta kielestä fuusioivaan kieleen. Kanoninen sanajärjestys on SVO (subjekti-verbi-objekti).</w:t>
      </w:r>
    </w:p>
    <w:p>
      <w:r>
        <w:rPr>
          <w:b/>
        </w:rPr>
        <w:t xml:space="preserve">Tulos</w:t>
      </w:r>
    </w:p>
    <w:p>
      <w:r>
        <w:t xml:space="preserve"> Mikä ei ole viron kielen typologinen muoto?</w:t>
      </w:r>
    </w:p>
    <w:p>
      <w:r>
        <w:rPr>
          <w:b/>
        </w:rPr>
        <w:t xml:space="preserve">Tulos</w:t>
      </w:r>
    </w:p>
    <w:p>
      <w:r>
        <w:t xml:space="preserve"> Millaiseen muotoon virolainen on siirtymässä?</w:t>
      </w:r>
    </w:p>
    <w:p>
      <w:r>
        <w:rPr>
          <w:b/>
        </w:rPr>
        <w:t xml:space="preserve">Tulos</w:t>
      </w:r>
    </w:p>
    <w:p>
      <w:r>
        <w:t xml:space="preserve">Mikä on viron kaanonissa sanojen väärä järjestys?</w:t>
      </w:r>
    </w:p>
    <w:p>
      <w:r>
        <w:rPr>
          <w:b/>
        </w:rPr>
        <w:t xml:space="preserve">Esimerkki 8.132</w:t>
      </w:r>
    </w:p>
    <w:p>
      <w:r>
        <w:t xml:space="preserve">Läpikulku: Punainen on valtateiden ja risteysten pysäytysmerkkien ja -valojen kansainvälinen väri. Se vakiinnutettiin kansainväliseksi väriksi vuonna 1968 tehdyssä liikennemerkkejä ja opasteita koskevassa Wienin yleissopimuksessa. Se valittiin osittain siksi, että punainen on kirkkain väri päiväsaikaan (oranssin ohella), vaikka se ei näy yhtä hyvin hämärässä, jolloin vihreä on näkyvin väri. Punainen erottuu myös selkeämmin viileästä luonnosta, jossa on sininen taivas, vihreät puut tai harmaat rakennukset. Se valittiin kuitenkin useimmiten pysäytysvalojen ja pysäytysmerkkien väriksi, koska se yhdistetään yleisesti vaaraan ja varoitukseen.</w:t>
      </w:r>
    </w:p>
    <w:p>
      <w:r>
        <w:rPr>
          <w:b/>
        </w:rPr>
        <w:t xml:space="preserve">Tulos</w:t>
      </w:r>
    </w:p>
    <w:p>
      <w:r>
        <w:t xml:space="preserve">Mitä tapahtui vuonna 1986?</w:t>
      </w:r>
    </w:p>
    <w:p>
      <w:r>
        <w:rPr>
          <w:b/>
        </w:rPr>
        <w:t xml:space="preserve">Tulos</w:t>
      </w:r>
    </w:p>
    <w:p>
      <w:r>
        <w:t xml:space="preserve">Mikä vakioitiin kansainväliseksi väriksi Wienin liikennemerkkisopimuksessa?</w:t>
      </w:r>
    </w:p>
    <w:p>
      <w:r>
        <w:rPr>
          <w:b/>
        </w:rPr>
        <w:t xml:space="preserve">Tulos</w:t>
      </w:r>
    </w:p>
    <w:p>
      <w:r>
        <w:t xml:space="preserve">Mikä väri punaisen ohella on kirkkain päivällä?</w:t>
      </w:r>
    </w:p>
    <w:p>
      <w:r>
        <w:rPr>
          <w:b/>
        </w:rPr>
        <w:t xml:space="preserve">Tulos</w:t>
      </w:r>
    </w:p>
    <w:p>
      <w:r>
        <w:t xml:space="preserve">Mitä oranssia pidetään hämärässä?</w:t>
      </w:r>
    </w:p>
    <w:p>
      <w:r>
        <w:rPr>
          <w:b/>
        </w:rPr>
        <w:t xml:space="preserve">Esimerkki 8.133</w:t>
      </w:r>
    </w:p>
    <w:p>
      <w:r>
        <w:t xml:space="preserve">Läpikulku: Yksinkertainen dynaamisen tasapainon tapaus on vakionopeusliike pinnalla, jossa on kineettinen kitka. Tällaisessa tilanteessa liikkeen suuntaan kohdistetaan voima, kun taas kineettinen kitkavoima on täsmälleen kohdistetun voiman vastainen. Tämän seurauksena nettovoima on nolla, mutta koska kappale lähti liikkeelle nollasta poikkeavalla nopeudella, se jatkaa liikkumistaan nollasta poikkeavalla nopeudella. Aristoteles tulkitsi tämän liikkeen väärin sovelletun voiman aiheuttamaksi. Kun kineettinen kitka otetaan huomioon, on kuitenkin selvää, että nettovoima ei aiheuta vakionopeusliikettä.</w:t>
      </w:r>
    </w:p>
    <w:p>
      <w:r>
        <w:rPr>
          <w:b/>
        </w:rPr>
        <w:t xml:space="preserve">Tulos</w:t>
      </w:r>
    </w:p>
    <w:p>
      <w:r>
        <w:t xml:space="preserve">Mikä tasapaino vallitsee vaihtelevan nopeuden liikkeessä?</w:t>
      </w:r>
    </w:p>
    <w:p>
      <w:r>
        <w:rPr>
          <w:b/>
        </w:rPr>
        <w:t xml:space="preserve">Tulos</w:t>
      </w:r>
    </w:p>
    <w:p>
      <w:r>
        <w:t xml:space="preserve">Mikä jatkaa liikkumistaan nollanopeudella?</w:t>
      </w:r>
    </w:p>
    <w:p>
      <w:r>
        <w:rPr>
          <w:b/>
        </w:rPr>
        <w:t xml:space="preserve">Tulos</w:t>
      </w:r>
    </w:p>
    <w:p>
      <w:r>
        <w:t xml:space="preserve">Mikä alkoi nollanopeudella?</w:t>
      </w:r>
    </w:p>
    <w:p>
      <w:r>
        <w:rPr>
          <w:b/>
        </w:rPr>
        <w:t xml:space="preserve">Tulos</w:t>
      </w:r>
    </w:p>
    <w:p>
      <w:r>
        <w:t xml:space="preserve">Nettovoimaa on paljon, kun otetaan huomioon mitä?</w:t>
      </w:r>
    </w:p>
    <w:p>
      <w:r>
        <w:rPr>
          <w:b/>
        </w:rPr>
        <w:t xml:space="preserve">Esimerkki 8.134</w:t>
      </w:r>
    </w:p>
    <w:p>
      <w:r>
        <w:t xml:space="preserve">Läpikulku: Tšekin typografiset piirteet, jotka eivät liity fonetiikkaan, muistuttavat yleensä useimpien latinalaisen Euroopan kielten, myös englannin, typografisia piirteitä. Oikeat substantiivit, kunniamerkit ja lainausten ensimmäiset kirjaimet kirjoitetaan isolla alkukirjaimella, ja välimerkit ovat tyypillisiä muille latinalaiseurooppalaisille kielille. Järjestyslukujen kirjoittaminen on samanlaista kuin useimmissa eurooppalaisissa kielissä. Tšekin kielessä käytetään desimaalipisteen sijasta desimaalipilkkua. Kun kirjoitetaan pitkiä lukuja, voidaan käsinkirjoitetuissa teksteissä käyttää välilyöntejä kolmen numeron väliin (esim. satojen ja tuhansien väliin) paremman orientaation vuoksi, mutta ei desimaalien kohdalla, kuten englannissa. Luku 1 234 567,8910 voidaan kirjoittaa 1234567,8910 tai 1 234 567,8910. Järjestysluvuissa (1.) käytetään pistettä kuten saksassa (1.). Varsinaisissa substantiivilausekkeissa (lukuun ottamatta henkilönnimiä) vain ensimmäinen sana kirjoitetaan isolla alkukirjaimella (Pražský hrad, Prahan linna).</w:t>
      </w:r>
    </w:p>
    <w:p>
      <w:r>
        <w:rPr>
          <w:b/>
        </w:rPr>
        <w:t xml:space="preserve">Tulos</w:t>
      </w:r>
    </w:p>
    <w:p>
      <w:r>
        <w:t xml:space="preserve">Mitä käytetään englannissa desimaalipisteen sijasta?</w:t>
      </w:r>
    </w:p>
    <w:p>
      <w:r>
        <w:rPr>
          <w:b/>
        </w:rPr>
        <w:t xml:space="preserve">Tulos</w:t>
      </w:r>
    </w:p>
    <w:p>
      <w:r>
        <w:t xml:space="preserve">Mitä voidaan käyttää latinaksi substantiivilauseiden kirjoittamisessa? </w:t>
      </w:r>
    </w:p>
    <w:p>
      <w:r>
        <w:rPr>
          <w:b/>
        </w:rPr>
        <w:t xml:space="preserve">Tulos</w:t>
      </w:r>
    </w:p>
    <w:p>
      <w:r>
        <w:t xml:space="preserve">Mikä sana kirjoitetaan isolla alkukirjaimella latinankielisessä ääntämyksessä?</w:t>
      </w:r>
    </w:p>
    <w:p>
      <w:r>
        <w:rPr>
          <w:b/>
        </w:rPr>
        <w:t xml:space="preserve">Tulos</w:t>
      </w:r>
    </w:p>
    <w:p>
      <w:r>
        <w:t xml:space="preserve">Mitä voidaan aina käyttää desimaaliluvuissa latinaksi?</w:t>
      </w:r>
    </w:p>
    <w:p>
      <w:r>
        <w:rPr>
          <w:b/>
        </w:rPr>
        <w:t xml:space="preserve">Tulos</w:t>
      </w:r>
    </w:p>
    <w:p>
      <w:r>
        <w:t xml:space="preserve">Minkä sijasta latinassa käytetään desimaalipilkkua?</w:t>
      </w:r>
    </w:p>
    <w:p>
      <w:r>
        <w:rPr>
          <w:b/>
        </w:rPr>
        <w:t xml:space="preserve">Esimerkki 8.135</w:t>
      </w:r>
    </w:p>
    <w:p>
      <w:r>
        <w:t xml:space="preserve">Läpikulku: Kaakkois-Aasian merialueen historiassa tapahtui 1100-luvulla myrskyisä ajanjakso. Intian Chola-laivasto ylitti valtameren ja hyökkäsi Sangrama Vijayatungavarmanin Srivijaya-kuningaskuntaan Kadaramissa (Kedah), mahtavan merellisen valtakunnan pääkaupunki ryöstettiin ja kuningas vangittiin. Kadaramin ohella hyökättiin myös nykyisellä Sumatralla sijaitsevaan Pannaihin ja Malaiyuriin sekä Malaijan niemimaalle. Pian tämän jälkeen Kedahin kuninkaasta Phra Ong Mahawangsasta tuli ensimmäinen hallitsija, joka hylkäsi perinteisen hindu-uskon ja kääntyi islamiin, ja Kedahin sulttaanikunta perustettiin vuonna 1136. Samudera Pasai kääntyi islamiin vuonna 1267, ja Malakan kuningas Parameswara nai Pasain prinsessan, ja pojasta tuli Malakan ensimmäinen sulttaani. Pian Malakasta tuli islamilaisen tutkimuksen ja merikaupan keskus, ja muut hallitsijat seurasivat esimerkkiä. Indonesialainen uskonnollinen johtaja ja islaminoppinut Hamka (1908-1981) kirjoitti vuonna 1961: "Islamin kehitys Indonesiassa ja Malaijalla liittyy läheisesti kiinalaiseen muslimiin, amiraali Zheng Heen."</w:t>
      </w:r>
    </w:p>
    <w:p>
      <w:r>
        <w:rPr>
          <w:b/>
        </w:rPr>
        <w:t xml:space="preserve">Tulos</w:t>
      </w:r>
    </w:p>
    <w:p>
      <w:r>
        <w:t xml:space="preserve">Mitä tapahtui 1100-luvulla?</w:t>
      </w:r>
    </w:p>
    <w:p>
      <w:r>
        <w:rPr>
          <w:b/>
        </w:rPr>
        <w:t xml:space="preserve">Tulos</w:t>
      </w:r>
    </w:p>
    <w:p>
      <w:r>
        <w:t xml:space="preserve">Kenen kimppuun Srivijayan kuningaskunta hyökkäsi?</w:t>
      </w:r>
    </w:p>
    <w:p>
      <w:r>
        <w:rPr>
          <w:b/>
        </w:rPr>
        <w:t xml:space="preserve">Tulos</w:t>
      </w:r>
    </w:p>
    <w:p>
      <w:r>
        <w:t xml:space="preserve">Mitä tapahtui Cholan kuninkaalle?</w:t>
      </w:r>
    </w:p>
    <w:p>
      <w:r>
        <w:rPr>
          <w:b/>
        </w:rPr>
        <w:t xml:space="preserve">Tulos</w:t>
      </w:r>
    </w:p>
    <w:p>
      <w:r>
        <w:t xml:space="preserve">Mikä kig kääntyi islamista vuonna 1267?</w:t>
      </w:r>
    </w:p>
    <w:p>
      <w:r>
        <w:rPr>
          <w:b/>
        </w:rPr>
        <w:t xml:space="preserve">Tulos</w:t>
      </w:r>
    </w:p>
    <w:p>
      <w:r>
        <w:t xml:space="preserve">Mikä islamilainen oppinut kuoli vuonna 1908?</w:t>
      </w:r>
    </w:p>
    <w:p>
      <w:r>
        <w:rPr>
          <w:b/>
        </w:rPr>
        <w:t xml:space="preserve">Esimerkki 8.136</w:t>
      </w:r>
    </w:p>
    <w:p>
      <w:r>
        <w:t xml:space="preserve">Läpikulku: Ensinnäkin, jos direktiivin täytäntöönpanon määräaikaa ei noudateta, jäsenvaltio ei voi panna täytäntöön ristiriitaisia lakeja, ja kansalainen voi vedota direktiiviin tällaisessa tapauksessa (niin sanottu "vertikaalinen" välitön oikeusvaikutus). Näin ollen asiassa Pubblico Ministero v. Ratti, koska Italian hallitus ei ollut pannut liuottimien pakkaamista ja merkintöjä koskevaa direktiiviä 73/173/ETY täytäntöön määräaikaan mennessä, se ei voinut panna täytäntöön ristiriitaista kansallista lakia vuodelta 1963 Rattin liuotin- ja lakkayritystä vastaan. Jäsenvaltio ei voinut "vedota yksityishenkilöihin nähden siihen, että se ei ole itse täyttänyt direktiivin mukaisia velvoitteitaan". Toiseksi kansalainen tai yritys voi vedota direktiiviin, ei vain riidassa viranomaisen kanssa, vaan myös riidassa toisen kansalaisen tai yrityksen kanssa. Asiassa CIA Security vastaan Signalson ja Securitel yhteisöjen tuomioistuin katsoi, että CIA Security -niminen yritys saattoi puolustautua kilpailijoiden väitteiltä, joiden mukaan se ei ollut noudattanut hälytysjärjestelmiä koskevaa vuonna 1991 annettua belgialaista asetusta, sillä perusteella, että siitä ei ollut ilmoitettu komissiolle direktiivin edellyttämällä tavalla. Kolmanneksi, jos direktiivi ilmentää EU:n lainsäädännön "yleistä periaatetta", siihen voidaan vedota yksityisten ei-valtiollisten osapuolten välillä ennen sen täytäntöönpanon määräaikaa. Tämä seuraa Kücükdeveci v. Swedex GmbH &amp; Co KG -tapauksesta, jossa Saksan siviililain 622 §:ssä todettiin, että alle 25-vuotiaana työskenneltyjä vuosia ei lasketa mukaan lakisääteisen irtisanomisajan pidentämiseen. Kücükdeveci työskenteli 10 vuotta, 18-28-vuotiaana, Swedex GmbH &amp; Co KG:n palveluksessa ennen irtisanomista. Hän väitti, että laki, jonka mukaan hänen alle 25-vuotiaana täyttämiään vuosia ei lasketa mukaan, oli työllisyyden tasa-arvoa koskevan puitedirektiivin mukaista lainvastaista ikäsyrjintää. Yhteisöjen tuomioistuin katsoi, että hän saattoi vedota direktiiviin, koska tasa-arvo oli myös EU:n oikeuden yleinen periaate. Kolmanneksi, jos vastaaja on valtion, vaikkakaan ei keskushallinnon, alainen, direktiivit voivat silti sitoa sitä. Asiassa Foster v. British Gas plc tuomioistuin katsoi, että Fosterilla oli oikeus nostaa sukupuoleen perustuva syrjintäkanne työnantajaansa British Gas plc:tä vastaan, joka pakotti naiset jäämään eläkkeelle 60-vuotiaina ja miehet 65-vuotiaina, jos 1) kyseessä oli valtion toimenpide, 2) se tarjosi julkista palvelua ja 3) sillä oli erityisvaltuudet. Tämä voi päteä myös, jos yritys on yksityistetty, kuten se oli vesilaitoksella, joka vastasi veden perushuollosta.</w:t>
      </w:r>
    </w:p>
    <w:p>
      <w:r>
        <w:rPr>
          <w:b/>
        </w:rPr>
        <w:t xml:space="preserve">Tulos</w:t>
      </w:r>
    </w:p>
    <w:p>
      <w:r>
        <w:t xml:space="preserve">Mitä tapahtuu, jos direktiivin määräaikaa noudatetaan?</w:t>
      </w:r>
    </w:p>
    <w:p>
      <w:r>
        <w:rPr>
          <w:b/>
        </w:rPr>
        <w:t xml:space="preserve">Tulos</w:t>
      </w:r>
    </w:p>
    <w:p>
      <w:r>
        <w:t xml:space="preserve">Mitä Italian hallitus ei jättänyt toteuttamatta?</w:t>
      </w:r>
    </w:p>
    <w:p>
      <w:r>
        <w:rPr>
          <w:b/>
        </w:rPr>
        <w:t xml:space="preserve">Tulos</w:t>
      </w:r>
    </w:p>
    <w:p>
      <w:r>
        <w:t xml:space="preserve">Mihin kansalainen tai yritys ei voi vedota?</w:t>
      </w:r>
    </w:p>
    <w:p>
      <w:r>
        <w:rPr>
          <w:b/>
        </w:rPr>
        <w:t xml:space="preserve">Tulos</w:t>
      </w:r>
    </w:p>
    <w:p>
      <w:r>
        <w:t xml:space="preserve">Mitä tapahtuu, jos direktiivissä ei ilmaista EU:n lainsäädännön "yleistä periaatetta"?</w:t>
      </w:r>
    </w:p>
    <w:p>
      <w:r>
        <w:rPr>
          <w:b/>
        </w:rPr>
        <w:t xml:space="preserve">Tulos</w:t>
      </w:r>
    </w:p>
    <w:p>
      <w:r>
        <w:t xml:space="preserve">Kenelle Kucukdeveci ei työskennellyt?</w:t>
      </w:r>
    </w:p>
    <w:p>
      <w:r>
        <w:rPr>
          <w:b/>
        </w:rPr>
        <w:t xml:space="preserve">Esimerkki 8.137</w:t>
      </w:r>
    </w:p>
    <w:p>
      <w:r>
        <w:t xml:space="preserve">Läpikulku: Britannian televisio, sanoma- ja aikakauslehdet ovat kuitenkin laajalti saatavilla Irlannissa, joten Irlannin asukkaat tuntevat hyvin Yhdistyneen kuningaskunnan kulttuuriasioita. Irlantilaisia sanomalehtiä on saatavana myös Yhdistyneessä kuningaskunnassa, ja Irlannin valtion ja yksityinen televisio on laajalti saatavilla Pohjois-Irlannissa. Eräät tosi-tv-ohjelmat ovat käsittäneet koko saaren, esimerkiksi The X Factor, jonka 3., 4. ja 7. kaudella koe-esiintymiset järjestettiin Dublinissa ja ne olivat avoimia irlantilaisille äänestäjille, kun taas aiemmin Britannian seuraava huippumalli -nimellä tunnetusta ohjelmasta tuli Britannian ja Irlannin seuraava huippumalli (Britain and Ireland's Next Top Model) vuonna 2011. Koko saariryhmälle järjestetään muutamia kulttuuritapahtumia. Esimerkiksi Costa Book Awards -palkinnot myönnetään Yhdistyneessä kuningaskunnassa tai Irlannissa asuville kirjailijoille. Man Booker -palkinto myönnetään Kansainyhteisöstä ja Irlannista kotoisin oleville kirjailijoille. Mercury Music Prize -palkinto jaetaan joka vuosi brittiläisen tai irlantilaisen muusikon tai yhtyeen parhaalle albumille.</w:t>
      </w:r>
    </w:p>
    <w:p>
      <w:r>
        <w:rPr>
          <w:b/>
        </w:rPr>
        <w:t xml:space="preserve">Tulos</w:t>
      </w:r>
    </w:p>
    <w:p>
      <w:r>
        <w:t xml:space="preserve">Yhdistyneellä kuningaskunnalla ja millä maalla on yhteinen media?</w:t>
      </w:r>
    </w:p>
    <w:p>
      <w:r>
        <w:rPr>
          <w:b/>
        </w:rPr>
        <w:t xml:space="preserve">Tulos</w:t>
      </w:r>
    </w:p>
    <w:p>
      <w:r>
        <w:t xml:space="preserve">Irlannilla ja millä maalla on yhteiset tiedotusvälineet?</w:t>
      </w:r>
    </w:p>
    <w:p>
      <w:r>
        <w:rPr>
          <w:b/>
        </w:rPr>
        <w:t xml:space="preserve">Tulos</w:t>
      </w:r>
    </w:p>
    <w:p>
      <w:r>
        <w:t xml:space="preserve">Missä järjestettiin The X Factorin kausien 1, 2 ja 3 koe-esiintymiset?</w:t>
      </w:r>
    </w:p>
    <w:p>
      <w:r>
        <w:rPr>
          <w:b/>
        </w:rPr>
        <w:t xml:space="preserve">Tulos</w:t>
      </w:r>
    </w:p>
    <w:p>
      <w:r>
        <w:t xml:space="preserve">Minkä palkinnon voivat saada Kansainyhteisön ja Yhdistyneen kuningaskunnan kirjailijat?</w:t>
      </w:r>
    </w:p>
    <w:p>
      <w:r>
        <w:rPr>
          <w:b/>
        </w:rPr>
        <w:t xml:space="preserve">Tulos</w:t>
      </w:r>
    </w:p>
    <w:p>
      <w:r>
        <w:t xml:space="preserve">Mercury Music Prize jaetaan viikoittain?</w:t>
      </w:r>
    </w:p>
    <w:p>
      <w:r>
        <w:rPr>
          <w:b/>
        </w:rPr>
        <w:t xml:space="preserve">Esimerkki 8.138</w:t>
      </w:r>
    </w:p>
    <w:p>
      <w:r>
        <w:t xml:space="preserve">Läpikulku: Skotlantilaislain luettelossa 5 ei nimenomaisesti mainita, että kyse on varatuista asioista. Kaikki asiat, joita ei ole erikseen varattu, siirretään automaattisesti Skotlannin parlamentille. Tärkeimpiä näistä ovat maatalous, kalastus ja metsätalous, talouskehitys, koulutus, ympäristö, elintarvikestandardit, terveys, sisäasiat, skotlantilainen lainsäädäntö - tuomioistuimet, poliisi- ja palokuntapalvelut, paikallishallinto, urheilu ja taide, liikenne, koulutus, matkailu, tutkimus ja tilastot sekä sosiaalityö. Skotlannin parlamentilla on mahdollisuus muuttaa Skotlannin tuloveroa enintään 3 pennillä punnasta. Vuonna 2012 annetulla lailla annettiin lisää verotuksen hajauttamista, mukaan lukien lainanottovaltuudet ja eräät muut asiaan liittymättömät asiat, kuten nopeusrajoitusten asettaminen ja ilma-aseiden valvonta.</w:t>
      </w:r>
    </w:p>
    <w:p>
      <w:r>
        <w:rPr>
          <w:b/>
        </w:rPr>
        <w:t xml:space="preserve">Tulos</w:t>
      </w:r>
    </w:p>
    <w:p>
      <w:r>
        <w:t xml:space="preserve">Mihin kuuluvat kaikki aiheet, joita ei mainita Skotlantilaisen lain luettelossa 6?</w:t>
      </w:r>
    </w:p>
    <w:p>
      <w:r>
        <w:rPr>
          <w:b/>
        </w:rPr>
        <w:t xml:space="preserve">Tulos</w:t>
      </w:r>
    </w:p>
    <w:p>
      <w:r>
        <w:t xml:space="preserve">Kenellä ei ole mahdollisuutta muuttaa tuloverotusta Skotlannissa?</w:t>
      </w:r>
    </w:p>
    <w:p>
      <w:r>
        <w:rPr>
          <w:b/>
        </w:rPr>
        <w:t xml:space="preserve">Tulos</w:t>
      </w:r>
    </w:p>
    <w:p>
      <w:r>
        <w:t xml:space="preserve">Kenellä on mahdollisuus muuttaa Skotlannin tuloveroa jopa 33 pennillä?</w:t>
      </w:r>
    </w:p>
    <w:p>
      <w:r>
        <w:rPr>
          <w:b/>
        </w:rPr>
        <w:t xml:space="preserve">Tulos</w:t>
      </w:r>
    </w:p>
    <w:p>
      <w:r>
        <w:t xml:space="preserve">Vuoden 2002 lailla myönnettiin lisää verotuksen hajauttamista, mukaan lukien mitä?</w:t>
      </w:r>
    </w:p>
    <w:p>
      <w:r>
        <w:rPr>
          <w:b/>
        </w:rPr>
        <w:t xml:space="preserve">Esimerkki 8.139</w:t>
      </w:r>
    </w:p>
    <w:p>
      <w:r>
        <w:t xml:space="preserve">Läpikulku: Bateman oli vastuussa 36 uuden rakennuksen rakentamisesta yliopistolle sekä kampuksella että sen ulkopuolella, mukaan lukien Harold B. Leen kirjaston laajentaminen. Hän oli myös yksi monista tärkeistä collegejohtajista, jotka saivat aikaan Mountain West -konferenssin perustamisen, johon BYU:n yleisurheiluohjelma liittyi - BYU oli aiemmin osallistunut Western Athletic Conference -konferenssiin. BYU:n satelliittitelevisioverkko avattiin myös vuonna 2000 hänen johdollaan. Bateman toimi presidenttinä myös syyskuun 11. päivän iskujen aikana vuonna 2001. Lentokoneet syöksyivät maahan tiistaina, tunteja ennen BYU:ssa tavallisesti pidettävää viikoittaista hartaustilaisuutta. Aiempia suunnitelmia hartaustilaisuudesta muutettiin, ja Bateman johti opiskelijakuntaa rukoilemaan rauhan puolesta. Batemania seurasi Cecil O. Samuelson vuonna 2003. Samuelsonia seurasi Kevin J. Worthen vuonna 2014.</w:t>
      </w:r>
    </w:p>
    <w:p>
      <w:r>
        <w:rPr>
          <w:b/>
        </w:rPr>
        <w:t xml:space="preserve">Tulos</w:t>
      </w:r>
    </w:p>
    <w:p>
      <w:r>
        <w:t xml:space="preserve">Kuka vastasi 63 uuden rakennuksen rakentamisesta yliopistolle?</w:t>
      </w:r>
    </w:p>
    <w:p>
      <w:r>
        <w:rPr>
          <w:b/>
        </w:rPr>
        <w:t xml:space="preserve">Tulos</w:t>
      </w:r>
    </w:p>
    <w:p>
      <w:r>
        <w:t xml:space="preserve">Kuka oli yksi niistä johtajista, jotka saivat aikaan West Mountain -konferenssin perustamisen?</w:t>
      </w:r>
    </w:p>
    <w:p>
      <w:r>
        <w:rPr>
          <w:b/>
        </w:rPr>
        <w:t xml:space="preserve">Tulos</w:t>
      </w:r>
    </w:p>
    <w:p>
      <w:r>
        <w:t xml:space="preserve">Mikä ohjelma liittyi West Mountain -konferenssiin?</w:t>
      </w:r>
    </w:p>
    <w:p>
      <w:r>
        <w:rPr>
          <w:b/>
        </w:rPr>
        <w:t xml:space="preserve">Tulos</w:t>
      </w:r>
    </w:p>
    <w:p>
      <w:r>
        <w:t xml:space="preserve">Minkälainen televisioverkko avattiin vuonna 2001?</w:t>
      </w:r>
    </w:p>
    <w:p>
      <w:r>
        <w:rPr>
          <w:b/>
        </w:rPr>
        <w:t xml:space="preserve">Tulos</w:t>
      </w:r>
    </w:p>
    <w:p>
      <w:r>
        <w:t xml:space="preserve">Kuka seurasi Batemania välittömästi vuonna 2014?</w:t>
      </w:r>
    </w:p>
    <w:p>
      <w:r>
        <w:rPr>
          <w:b/>
        </w:rPr>
        <w:t xml:space="preserve">Esimerkki 8.140</w:t>
      </w:r>
    </w:p>
    <w:p>
      <w:r>
        <w:t xml:space="preserve">Läpikulku: Ne reagoivat ärsykkeisiin, jotka lähestyvät tai ylittävät haitallisen voimakkuuden (nokiseptorit), ja ne voidaan luokitella haitallisen ärsykkeen moodin mukaan. Yleisimmät luokat ovat "lämpö" (esim. kuumuus tai kylmyys), "mekaaninen" (esim. puristus, repiminen, leikkaus jne.) ja "kemiallinen" (esim. jodi viillossa tai tulehduksen aikana vapautuvat kemikaalit). Jotkin nosiseptorit reagoivat useampaan kuin yhteen näistä modaliteeteista, minkä vuoksi niitä kutsutaan polymodaalisiksi.</w:t>
      </w:r>
    </w:p>
    <w:p>
      <w:r>
        <w:rPr>
          <w:b/>
        </w:rPr>
        <w:t xml:space="preserve">Tulos</w:t>
      </w:r>
    </w:p>
    <w:p>
      <w:r>
        <w:t xml:space="preserve">Minkälainen kipu aiheutuu kuitujen stimulaatiosta?</w:t>
      </w:r>
    </w:p>
    <w:p>
      <w:r>
        <w:rPr>
          <w:b/>
        </w:rPr>
        <w:t xml:space="preserve">Tulos</w:t>
      </w:r>
    </w:p>
    <w:p>
      <w:r>
        <w:t xml:space="preserve">Mitkä ovat yleiset kivun modaliteettien luokat?</w:t>
      </w:r>
    </w:p>
    <w:p>
      <w:r>
        <w:rPr>
          <w:b/>
        </w:rPr>
        <w:t xml:space="preserve">Tulos</w:t>
      </w:r>
    </w:p>
    <w:p>
      <w:r>
        <w:t xml:space="preserve">Mihin mekaaninen kipu viittaa kylmän ohella?</w:t>
      </w:r>
    </w:p>
    <w:p>
      <w:r>
        <w:rPr>
          <w:b/>
        </w:rPr>
        <w:t xml:space="preserve">Esimerkki 8.141</w:t>
      </w:r>
    </w:p>
    <w:p>
      <w:r>
        <w:t xml:space="preserve">Läpikulku: Jos halutaan määritellä tarkasti, mitä tarkoittaa ongelman ratkaiseminen tietyssä ajassa ja tilassa, käytetään deterministisen Turingin koneen kaltaista laskentamallia. Deterministisen Turingin koneen M tarvitsema aika syötteeseen x on koneen tekemien tilasiirtymien eli vaiheiden kokonaismäärä ennen kuin se pysähtyy ja antaa vastauksen ("kyllä" tai "ei"). Turingin koneen M sanotaan toimivan ajassa f(n), jos M:n kullekin syötteelle, jonka pituus on n, tarvitsema aika on enintään f(n). Päätösongelma A voidaan ratkaista ajassa f(n), jos on olemassa ajassa f(n) toimiva Turingin kone, joka ratkaisee ongelman. Koska kompleksisuusteoria on kiinnostunut ongelmien luokittelusta niiden vaikeuden perusteella, määritellään ongelmien joukot joidenkin kriteerien perusteella. Esimerkiksi niiden ongelmien joukkoa, jotka ovat ratkaistavissa deterministisellä Turingin koneella ajassa f(n), merkitään DTIME(f(n)).</w:t>
      </w:r>
    </w:p>
    <w:p>
      <w:r>
        <w:rPr>
          <w:b/>
        </w:rPr>
        <w:t xml:space="preserve">Tulos</w:t>
      </w:r>
    </w:p>
    <w:p>
      <w:r>
        <w:t xml:space="preserve">Mitä ei käytetä täsmälliseen määritelmään siitä, mitä tarkoittaa ongelman ratkaiseminen tietyllä määrällä aikaa ja tilaa?</w:t>
      </w:r>
    </w:p>
    <w:p>
      <w:r>
        <w:rPr>
          <w:b/>
        </w:rPr>
        <w:t xml:space="preserve">Tulos</w:t>
      </w:r>
    </w:p>
    <w:p>
      <w:r>
        <w:t xml:space="preserve">Miten Turingin koneen M sanotaan olevan toimimatta?</w:t>
      </w:r>
    </w:p>
    <w:p>
      <w:r>
        <w:rPr>
          <w:b/>
        </w:rPr>
        <w:t xml:space="preserve">Tulos</w:t>
      </w:r>
    </w:p>
    <w:p>
      <w:r>
        <w:t xml:space="preserve">Minkä lausekkeen avulla voidaan määrittää mikä tahansa ratkaisusarja, joka voidaan ratkaista ajassa deterministisellä Turingin koneella?</w:t>
      </w:r>
    </w:p>
    <w:p>
      <w:r>
        <w:rPr>
          <w:b/>
        </w:rPr>
        <w:t xml:space="preserve">Tulos</w:t>
      </w:r>
    </w:p>
    <w:p>
      <w:r>
        <w:t xml:space="preserve">Mikä on vähiten kriittinen resurssi, jota mitataan arvioitaessa Turingin koneen kykyä ratkaista jokin tietty joukko ongelmia?</w:t>
      </w:r>
    </w:p>
    <w:p>
      <w:r>
        <w:rPr>
          <w:b/>
        </w:rPr>
        <w:t xml:space="preserve">Tulos</w:t>
      </w:r>
    </w:p>
    <w:p>
      <w:r>
        <w:t xml:space="preserve">Miten päätösongelma B voidaan ratkaista ajassa x(f)?</w:t>
      </w:r>
    </w:p>
    <w:p>
      <w:r>
        <w:rPr>
          <w:b/>
        </w:rPr>
        <w:t xml:space="preserve">Esimerkki 8.142</w:t>
      </w:r>
    </w:p>
    <w:p>
      <w:r>
        <w:t xml:space="preserve">Läpikulku: IEEE Journal on Selected Areas in Communications (JSAC) -lehdessä julkaistiin helmikuussa 1988 kirjallisuuskatsaus monista erilaisista äänikoodausjärjestelmistä. Vaikka joitain artikkeleita oli jo aiemmin, tämä kokoelma dokumentoi koko joukon valmiita, toimivia äänikoodausjärjestelmiä, joista lähes kaikki käyttivät havaintotekniikoita (eli peittämismenetelmiä) ja jonkinlaista taajuusanalyysiä ja taustakoodausta, jossa ei ole melua. Useissa näistä asiakirjoista huomautettiin, että on vaikeaa saada hyvää, puhdasta digitaalista ääntä tutkimustarkoituksiin. Useimmat, elleivät kaikki, JSAC:n painoksen kirjoittajat olivat myös aktiivisia MPEG-1 Audio -komitean jäseniä.</w:t>
      </w:r>
    </w:p>
    <w:p>
      <w:r>
        <w:rPr>
          <w:b/>
        </w:rPr>
        <w:t xml:space="preserve">Tulos</w:t>
      </w:r>
    </w:p>
    <w:p>
      <w:r>
        <w:t xml:space="preserve">Mikä julkaistiin MPEG-1:ssä vuonna 1988? </w:t>
      </w:r>
    </w:p>
    <w:p>
      <w:r>
        <w:rPr>
          <w:b/>
        </w:rPr>
        <w:t xml:space="preserve">Tulos</w:t>
      </w:r>
    </w:p>
    <w:p>
      <w:r>
        <w:t xml:space="preserve">Mitä digitaalinen ääni dokumentoi?</w:t>
      </w:r>
    </w:p>
    <w:p>
      <w:r>
        <w:rPr>
          <w:b/>
        </w:rPr>
        <w:t xml:space="preserve">Tulos</w:t>
      </w:r>
    </w:p>
    <w:p>
      <w:r>
        <w:t xml:space="preserve">Missä oli suurin osa JSAC:n painoksen papereista?</w:t>
      </w:r>
    </w:p>
    <w:p>
      <w:r>
        <w:rPr>
          <w:b/>
        </w:rPr>
        <w:t xml:space="preserve">Tulos</w:t>
      </w:r>
    </w:p>
    <w:p>
      <w:r>
        <w:t xml:space="preserve">Mitä koodauskokoelma dokumentoi?</w:t>
      </w:r>
    </w:p>
    <w:p>
      <w:r>
        <w:rPr>
          <w:b/>
        </w:rPr>
        <w:t xml:space="preserve">Tulos</w:t>
      </w:r>
    </w:p>
    <w:p>
      <w:r>
        <w:t xml:space="preserve">Mitä nämä koodarit huomauttivat?</w:t>
      </w:r>
    </w:p>
    <w:p>
      <w:r>
        <w:rPr>
          <w:b/>
        </w:rPr>
        <w:t xml:space="preserve">Esimerkki 8.143</w:t>
      </w:r>
    </w:p>
    <w:p>
      <w:r>
        <w:t xml:space="preserve">Läpikulku: Musharraf piti 12. tammikuuta 2002 ääri-islamilaisia ääriliikkeitä vastustavan puheen. Hän tuomitsi yksiselitteisesti kaikki terroriteot ja lupasi torjua islamilaisia ääriliikkeitä ja laittomuuksia Pakistanissa. Hän totesi, että hänen hallituksensa oli sitoutunut kitkemään ääriainekset ja teki selväksi, että kiellettyjen militanttijärjestöjen ei anneta nousta uudelleen esiin millään uudella nimellä. Hän sanoi, että äskettäinen päätös kieltää militanttia edistävät ääriryhmät tehtiin kansallisen edun nimissä perusteellisten neuvottelujen jälkeen. Sitä ei tehty minkään ulkomaisen vaikutuksen alaisena".</w:t>
      </w:r>
    </w:p>
    <w:p>
      <w:r>
        <w:rPr>
          <w:b/>
        </w:rPr>
        <w:t xml:space="preserve">Tulos</w:t>
      </w:r>
    </w:p>
    <w:p>
      <w:r>
        <w:t xml:space="preserve">Kuka piti puheen islamilaisen ääriajattelun puolesta?</w:t>
      </w:r>
    </w:p>
    <w:p>
      <w:r>
        <w:rPr>
          <w:b/>
        </w:rPr>
        <w:t xml:space="preserve">Tulos</w:t>
      </w:r>
    </w:p>
    <w:p>
      <w:r>
        <w:t xml:space="preserve">Milloin militantit järjestöt kiellettiin?</w:t>
      </w:r>
    </w:p>
    <w:p>
      <w:r>
        <w:rPr>
          <w:b/>
        </w:rPr>
        <w:t xml:space="preserve">Tulos</w:t>
      </w:r>
    </w:p>
    <w:p>
      <w:r>
        <w:t xml:space="preserve">Mitä ääriliikkeet sitoutuivat kitkemään?</w:t>
      </w:r>
    </w:p>
    <w:p>
      <w:r>
        <w:rPr>
          <w:b/>
        </w:rPr>
        <w:t xml:space="preserve">Tulos</w:t>
      </w:r>
    </w:p>
    <w:p>
      <w:r>
        <w:t xml:space="preserve">Ketkä osallistuivat kuulemisiin?</w:t>
      </w:r>
    </w:p>
    <w:p>
      <w:r>
        <w:rPr>
          <w:b/>
        </w:rPr>
        <w:t xml:space="preserve">Tulos</w:t>
      </w:r>
    </w:p>
    <w:p>
      <w:r>
        <w:t xml:space="preserve">Mikä saisi antaa itselleen uuden nimen?</w:t>
      </w:r>
    </w:p>
    <w:p>
      <w:r>
        <w:rPr>
          <w:b/>
        </w:rPr>
        <w:t xml:space="preserve">Esimerkki 8.144</w:t>
      </w:r>
    </w:p>
    <w:p>
      <w:r>
        <w:t xml:space="preserve">Läpikulku: Rytmi liittyy valon ja pimeyden kiertoon. Eläimet, ihmiset mukaan lukien, joita pidetään pitkiä aikoja täydellisessä pimeydessä, toimivat lopulta vapaalla rytmillä. Niiden unijakso siirtyy joka "päivä" eteenpäin tai taaksepäin riippuen siitä, onko niiden "päivä", endogeeninen jakso, lyhyempi vai pidempi kuin 24 tuntia. Ympäristön vihjeitä, jotka nollaavat rytmin joka päivä, kutsutaan zeitgebereiksi (saksan kielestä "ajan antajat"). Täysin sokeat maanalaiset nisäkkäät (esim. sokea myyrärotta Spalax sp.) pystyvät ylläpitämään endogeenista kelloaan näennäisesti ilman ulkoisia ärsykkeitä. Vaikka niiltä puuttuvat kuvanmuodostavat silmät, niiden valoreseptorit (jotka havaitsevat valoa) ovat edelleen toiminnassa; ne pintaan myös ajoittain[sivu tarvittu].</w:t>
      </w:r>
    </w:p>
    <w:p>
      <w:r>
        <w:rPr>
          <w:b/>
        </w:rPr>
        <w:t xml:space="preserve">Tulos</w:t>
      </w:r>
    </w:p>
    <w:p>
      <w:r>
        <w:t xml:space="preserve">Mikä sykli on erillinen vuorokausirytmistä?</w:t>
      </w:r>
    </w:p>
    <w:p>
      <w:r>
        <w:rPr>
          <w:b/>
        </w:rPr>
        <w:t xml:space="preserve">Tulos</w:t>
      </w:r>
    </w:p>
    <w:p>
      <w:r>
        <w:t xml:space="preserve">Mitä kokonaisvalo aiheuttaa ihmisessä?</w:t>
      </w:r>
    </w:p>
    <w:p>
      <w:r>
        <w:rPr>
          <w:b/>
        </w:rPr>
        <w:t xml:space="preserve">Tulos</w:t>
      </w:r>
    </w:p>
    <w:p>
      <w:r>
        <w:t xml:space="preserve">Mikä on termi ympäristön vihjeille, jotka derterminoivat päivittäisiä rytmejä?</w:t>
      </w:r>
    </w:p>
    <w:p>
      <w:r>
        <w:rPr>
          <w:b/>
        </w:rPr>
        <w:t xml:space="preserve">Tulos</w:t>
      </w:r>
    </w:p>
    <w:p>
      <w:r>
        <w:t xml:space="preserve">Millaiset nisäkkäät tarvitsevat ulkoisia ärsykkeitä ylläpitääkseen sisäistä kelloaan?</w:t>
      </w:r>
    </w:p>
    <w:p>
      <w:r>
        <w:rPr>
          <w:b/>
        </w:rPr>
        <w:t xml:space="preserve">Esimerkki 8.145</w:t>
      </w:r>
    </w:p>
    <w:p>
      <w:r>
        <w:t xml:space="preserve">Läpikulku: "Etelä-Kalifornia ei ole virallinen maantieteellinen nimitys, ja Etelä-Kalifornian määritelmät vaihtelevat. Maantieteellisesti Kalifornian pohjois-eteläsuuntainen keskikohta sijaitsee tarkalleen 37° 9' 58,23" leveysasteella, noin 18 km San Josesta etelään; tämä ei kuitenkaan vastaa termin yleistä käyttöä. Kun osavaltio jaetaan kahteen alueeseen (Pohjois- ja Etelä-Kalifornia), termi "Etelä-Kalifornia" viittaa yleensä osavaltion kymmeneen eteläisimpään piirikuntaan. Tämä määritelmä sopii hyvin yhteen 35° 47′ 28″ pohjoista leveyttä olevien piirikuntarajojen kanssa, jotka muodostavat San Luis Obispon, Kernin ja San Bernardinon piirikuntien pohjoisrajat. Toisessa Etelä-Kalifornian määritelmässä käytetään pohjoisrajana Point Conceptionia ja Tehachapin vuoria.</w:t>
      </w:r>
    </w:p>
    <w:p>
      <w:r>
        <w:rPr>
          <w:b/>
        </w:rPr>
        <w:t xml:space="preserve">Tulos</w:t>
      </w:r>
    </w:p>
    <w:p>
      <w:r>
        <w:t xml:space="preserve">Mikä sijaitsee 37° 8' 59,23" leveysasteella?</w:t>
      </w:r>
    </w:p>
    <w:p>
      <w:r>
        <w:rPr>
          <w:b/>
        </w:rPr>
        <w:t xml:space="preserve">Tulos</w:t>
      </w:r>
    </w:p>
    <w:p>
      <w:r>
        <w:t xml:space="preserve">Mikä on noin 18 mailia etelään San Josesta?</w:t>
      </w:r>
    </w:p>
    <w:p>
      <w:r>
        <w:rPr>
          <w:b/>
        </w:rPr>
        <w:t xml:space="preserve">Tulos</w:t>
      </w:r>
    </w:p>
    <w:p>
      <w:r>
        <w:t xml:space="preserve">Mikä sijaitsee 35° 48′ 27″ pohjoista leveyttä?</w:t>
      </w:r>
    </w:p>
    <w:p>
      <w:r>
        <w:rPr>
          <w:b/>
        </w:rPr>
        <w:t xml:space="preserve">Tulos</w:t>
      </w:r>
    </w:p>
    <w:p>
      <w:r>
        <w:t xml:space="preserve">Mikä käyttää pohjoisena rajana Tehachapin kärkeä ja Conception-vuoristoa?</w:t>
      </w:r>
    </w:p>
    <w:p>
      <w:r>
        <w:rPr>
          <w:b/>
        </w:rPr>
        <w:t xml:space="preserve">Esimerkki 8.146</w:t>
      </w:r>
    </w:p>
    <w:p>
      <w:r>
        <w:t xml:space="preserve">Läpikulku: Cork on RTÉ Vanbrugh Quartetin ja monien musiikkiesiintyjien, kuten John Spillanen, Frank And Waltersin, Sultans of Pingin, Simple Kidin, Microdisneyn, Fredin, Mick Flanneryn ja edesmenneen Rory Gallagherin koti. Laulaja-lauluntekijä Cathal Coughlan ja The High Llamas -yhtyeen Sean O'Hagan ovat myös kotoisin Corkista. Myös oopperalaulajat Cara O'Sullivan, Mary Hegarty, Brendan Collins ja Sam McElroy ovat syntyneet Corkissa. Kaupungin tärkeimmät musiikkitilat, joiden kapasiteetti vaihtelee 50:stä 1000:een, ovat Corkin oopperatalo (kapasiteetti noin 1000), Cyprus Avenue, Triskel Christchurch, Roundy, Savoy ja Coughlan's. Corkin underground-skeneä tukee Plugd Records.</w:t>
      </w:r>
    </w:p>
    <w:p>
      <w:r>
        <w:rPr>
          <w:b/>
        </w:rPr>
        <w:t xml:space="preserve">Tulos</w:t>
      </w:r>
    </w:p>
    <w:p>
      <w:r>
        <w:t xml:space="preserve">Mitkä oopperalaulajat asuvat tällä hetkellä Corkissa?</w:t>
      </w:r>
    </w:p>
    <w:p>
      <w:r>
        <w:rPr>
          <w:b/>
        </w:rPr>
        <w:t xml:space="preserve">Tulos</w:t>
      </w:r>
    </w:p>
    <w:p>
      <w:r>
        <w:t xml:space="preserve">Kuka keksi Corkin underground-musiikkikentän?</w:t>
      </w:r>
    </w:p>
    <w:p>
      <w:r>
        <w:rPr>
          <w:b/>
        </w:rPr>
        <w:t xml:space="preserve">Tulos</w:t>
      </w:r>
    </w:p>
    <w:p>
      <w:r>
        <w:t xml:space="preserve">Mistä kaupungista korkeat laamat ovat kotoisin?</w:t>
      </w:r>
    </w:p>
    <w:p>
      <w:r>
        <w:rPr>
          <w:b/>
        </w:rPr>
        <w:t xml:space="preserve">Tulos</w:t>
      </w:r>
    </w:p>
    <w:p>
      <w:r>
        <w:t xml:space="preserve">Mitä RTE Vanbrugh Quartet tukee?</w:t>
      </w:r>
    </w:p>
    <w:p>
      <w:r>
        <w:rPr>
          <w:b/>
        </w:rPr>
        <w:t xml:space="preserve">Tulos</w:t>
      </w:r>
    </w:p>
    <w:p>
      <w:r>
        <w:t xml:space="preserve">Millä neljällä oopperalaulajalla on sopimus Plugd Recordsin kanssa?</w:t>
      </w:r>
    </w:p>
    <w:p>
      <w:r>
        <w:rPr>
          <w:b/>
        </w:rPr>
        <w:t xml:space="preserve">Tulos</w:t>
      </w:r>
    </w:p>
    <w:p>
      <w:r>
        <w:t xml:space="preserve">Mikä on Savoyn enimmäiskapasiteetti Corkissa?</w:t>
      </w:r>
    </w:p>
    <w:p>
      <w:r>
        <w:rPr>
          <w:b/>
        </w:rPr>
        <w:t xml:space="preserve">Tulos</w:t>
      </w:r>
    </w:p>
    <w:p>
      <w:r>
        <w:t xml:space="preserve">Mikä ryhmä esiintyy säännöllisesti Cyprus Avenuella?</w:t>
      </w:r>
    </w:p>
    <w:p>
      <w:r>
        <w:rPr>
          <w:b/>
        </w:rPr>
        <w:t xml:space="preserve">Tulos</w:t>
      </w:r>
    </w:p>
    <w:p>
      <w:r>
        <w:t xml:space="preserve">Mitä kahta ryhmää Triskel Christchurch tukee?</w:t>
      </w:r>
    </w:p>
    <w:p>
      <w:r>
        <w:rPr>
          <w:b/>
        </w:rPr>
        <w:t xml:space="preserve">Esimerkki 8.147</w:t>
      </w:r>
    </w:p>
    <w:p>
      <w:r>
        <w:t xml:space="preserve">Läpikulku: Kulttuuriset esteet voivat myös estää ihmistä kertomasta jollekin, että hänellä on kipuja. Uskonnolliset vakaumukset voivat estää henkilöä hakemasta apua. He saattavat kokea, että tietty kivunhoito on heidän uskontonsa vastaista. Hän ei ehkä ilmoita kivusta, koska kokee sen merkiksi siitä, että kuolema on lähellä. Monet ihmiset pelkäävät riippuvuuden leimautumista ja välttävät kivunhoitoa, jotta heille ei määrättäisi mahdollisesti riippuvuutta aiheuttavia lääkkeitä. Monet aasialaiset eivät halua menettää kunnioitusta yhteiskunnassa myöntämällä, että heillä on kipuja ja että he tarvitsevat apua, ja he uskovat, että kipu on kannettava hiljaisuudessa, kun taas muissa kulttuureissa ajatellaan, että kivusta olisi ilmoitettava heti ja saatava välitöntä apua. Sukupuoli voi myös vaikuttaa kivusta ilmoittamiseen. Sukupuolten väliset erot voivat johtua sosiaalisista ja kulttuurisista odotuksista, sillä naisten odotetaan olevan tunteellisia ja osoittavan kipua, kun taas miesten odotetaan pysyvän stoalaisina ja pitävän kivun itsellään.</w:t>
      </w:r>
    </w:p>
    <w:p>
      <w:r>
        <w:rPr>
          <w:b/>
        </w:rPr>
        <w:t xml:space="preserve">Tulos</w:t>
      </w:r>
    </w:p>
    <w:p>
      <w:r>
        <w:t xml:space="preserve">Mitä kulttuuriset uskomukset voivat estää ihmistä tekemästä?</w:t>
      </w:r>
    </w:p>
    <w:p>
      <w:r>
        <w:rPr>
          <w:b/>
        </w:rPr>
        <w:t xml:space="preserve">Tulos</w:t>
      </w:r>
    </w:p>
    <w:p>
      <w:r>
        <w:t xml:space="preserve">Mitä uskonnolliset esteet voivat estää?</w:t>
      </w:r>
    </w:p>
    <w:p>
      <w:r>
        <w:rPr>
          <w:b/>
        </w:rPr>
        <w:t xml:space="preserve">Tulos</w:t>
      </w:r>
    </w:p>
    <w:p>
      <w:r>
        <w:t xml:space="preserve">Minkä rodun mielestä heidän pitäisi ilmoittaa kivusta heti, jotta he eivät menettäisi kunnioitusta yhteiskunnassa?</w:t>
      </w:r>
    </w:p>
    <w:p>
      <w:r>
        <w:rPr>
          <w:b/>
        </w:rPr>
        <w:t xml:space="preserve">Tulos</w:t>
      </w:r>
    </w:p>
    <w:p>
      <w:r>
        <w:t xml:space="preserve">Mitä stoalaiset naiset tekevät kivulle?</w:t>
      </w:r>
    </w:p>
    <w:p>
      <w:r>
        <w:rPr>
          <w:b/>
        </w:rPr>
        <w:t xml:space="preserve">Tulos</w:t>
      </w:r>
    </w:p>
    <w:p>
      <w:r>
        <w:t xml:space="preserve">Mitä miesten odotetaan osoittavan ollessaan tunteellisia?</w:t>
      </w:r>
    </w:p>
    <w:p>
      <w:r>
        <w:rPr>
          <w:b/>
        </w:rPr>
        <w:t xml:space="preserve">Esimerkki 8.148</w:t>
      </w:r>
    </w:p>
    <w:p>
      <w:r>
        <w:t xml:space="preserve">Läpikulku: Tammikuun 25. päivänä 1918 koko Venäjän neuvostokongressin kolmas kokous nimesi tunnustamattoman valtion uudelleen Venäjän neuvostotasavallaksi. Brest-Litovskin sopimus allekirjoitettiin 3. maaliskuuta 1918, ja siinä luovutettiin suuri osa entisen Venäjän keisarikunnan alueesta Saksalle vastineeksi rauhasta ensimmäisen maailmansodan loppuajaksi. 10. heinäkuuta 1918 Venäjän vuoden 1918 perustuslaki nimesi maan uudelleen Venäjän sosialistiseksi federatiiviseksi neuvostotasavallaksi. Vuoteen 1918 mennessä Venäjän sisällissodan aikana useat entisen Venäjän keisarikunnan osavaltiot erosivat, mikä pienensi maan kokoa entisestään.</w:t>
      </w:r>
    </w:p>
    <w:p>
      <w:r>
        <w:rPr>
          <w:b/>
        </w:rPr>
        <w:t xml:space="preserve">Tulos</w:t>
      </w:r>
    </w:p>
    <w:p>
      <w:r>
        <w:t xml:space="preserve">Minä päivänä valtio nimettiin kommunistiseksi neuvostotasavallaksi?</w:t>
      </w:r>
    </w:p>
    <w:p>
      <w:r>
        <w:rPr>
          <w:b/>
        </w:rPr>
        <w:t xml:space="preserve">Tulos</w:t>
      </w:r>
    </w:p>
    <w:p>
      <w:r>
        <w:t xml:space="preserve">Mikä päämies nimesi valtion uudelleen Venäjän neuvostotasavallaksi?</w:t>
      </w:r>
    </w:p>
    <w:p>
      <w:r>
        <w:rPr>
          <w:b/>
        </w:rPr>
        <w:t xml:space="preserve">Tulos</w:t>
      </w:r>
    </w:p>
    <w:p>
      <w:r>
        <w:t xml:space="preserve">Milloin Brest-Litovskin sopimus hylättiin?</w:t>
      </w:r>
    </w:p>
    <w:p>
      <w:r>
        <w:rPr>
          <w:b/>
        </w:rPr>
        <w:t xml:space="preserve">Tulos</w:t>
      </w:r>
    </w:p>
    <w:p>
      <w:r>
        <w:t xml:space="preserve">Brest-Litovskin sopimus vei maata miltä valtiolta?</w:t>
      </w:r>
    </w:p>
    <w:p>
      <w:r>
        <w:rPr>
          <w:b/>
        </w:rPr>
        <w:t xml:space="preserve">Tulos</w:t>
      </w:r>
    </w:p>
    <w:p>
      <w:r>
        <w:t xml:space="preserve">Kuka nimesi valtion uudelleen Venäjän sosialistiseksi federatiiviseksi neuvostotasavallaksi?</w:t>
      </w:r>
    </w:p>
    <w:p>
      <w:r>
        <w:rPr>
          <w:b/>
        </w:rPr>
        <w:t xml:space="preserve">Esimerkki 8.149</w:t>
      </w:r>
    </w:p>
    <w:p>
      <w:r>
        <w:t xml:space="preserve">Läpikulku: Arsenal Stadium oli seuran koti syyskuusta 1913 toukokuuhun 2006. Alkuperäisen stadionin suunnitteli tunnettu jalkapalloarkkitehti Archibald Leitch, ja sen muotoilu oli yleinen monille jalkapallokentille Yhdistyneessä kuningaskunnassa tuohon aikaan, ja siinä oli yksi katettu katsomo ja kolme ulkona sijaitsevaa riviä. Koko stadion uudistettiin perusteellisesti 1930-luvulla: rakennettiin uudet Art Deco -tyyliset länsi- ja itäkatsomot, jotka avattiin vuosina 1932 ja 1936, ja katto lisättiin pohjoispuolen terassille, joka pommitettiin toisen maailmansodan aikana ja kunnostettiin vasta vuonna 1954.</w:t>
      </w:r>
    </w:p>
    <w:p>
      <w:r>
        <w:rPr>
          <w:b/>
        </w:rPr>
        <w:t xml:space="preserve">Tulos</w:t>
      </w:r>
    </w:p>
    <w:p>
      <w:r>
        <w:t xml:space="preserve">Millä stadionilla Arsenal on pelannut vuodesta 2006 lähtien?</w:t>
      </w:r>
    </w:p>
    <w:p>
      <w:r>
        <w:rPr>
          <w:b/>
        </w:rPr>
        <w:t xml:space="preserve">Tulos</w:t>
      </w:r>
    </w:p>
    <w:p>
      <w:r>
        <w:t xml:space="preserve">Kuka suunnitteli Arsenalin uuden, vuonna 2006 rakennetun stadionin?</w:t>
      </w:r>
    </w:p>
    <w:p>
      <w:r>
        <w:rPr>
          <w:b/>
        </w:rPr>
        <w:t xml:space="preserve">Tulos</w:t>
      </w:r>
    </w:p>
    <w:p>
      <w:r>
        <w:t xml:space="preserve">Minä vuonna Highbury pommitettiin?</w:t>
      </w:r>
    </w:p>
    <w:p>
      <w:r>
        <w:rPr>
          <w:b/>
        </w:rPr>
        <w:t xml:space="preserve">Tulos</w:t>
      </w:r>
    </w:p>
    <w:p>
      <w:r>
        <w:t xml:space="preserve">Missä kuussa vuonna 1913 Highbury avattiin?</w:t>
      </w:r>
    </w:p>
    <w:p>
      <w:r>
        <w:rPr>
          <w:b/>
        </w:rPr>
        <w:t xml:space="preserve">Tulos</w:t>
      </w:r>
    </w:p>
    <w:p>
      <w:r>
        <w:t xml:space="preserve">Missä kuussa vuonna 1936 Art Deco Eastin katsomoiden rakentaminen päättyi?</w:t>
      </w:r>
    </w:p>
    <w:p>
      <w:r>
        <w:rPr>
          <w:b/>
        </w:rPr>
        <w:t xml:space="preserve">Esimerkki 8.150</w:t>
      </w:r>
    </w:p>
    <w:p>
      <w:r>
        <w:t xml:space="preserve">Läpikulku: Los Alamos eristettiin työn huippusalaisuuden vuoksi. Feynmanin omien sanojen mukaan "siellä ei ollut mitään tekemistä". Tylsistyneenä hän tyydytti uteliaisuuttaan opettelemalla murtautumaan kaappien ja pöytien yhdistelmälukkoihin, joita käytettiin papereiden suojaamiseen. Feynman vitsaili usein kollegoilleen. Eräässä tapauksessa hän löysi lukitun arkistokaapin yhdistelmän kokeilemalla numeroita, joita hän arveli fyysikon käyttävän (se osoittautui 27-18-28 luonnollisen logaritmin perusluvun e = 2,71828 jälkeen...), ja hän huomasi, että kolmessa arkistokaapissa, joissa kollega säilytti atomipommin tutkimukseen liittyviä muistiinpanoja, oli kaikissa sama yhdistelmä. Hän jätti kaappeihin sarjan muistiinpanoja pilan vuoksi, mikä aluksi pelästytti hänen kollegansa Frederic de Hoffmannin luulemaan, että vakooja tai sabotööri oli päässyt käsiksi atomipommin salaisuuksiin. Feynman ajoi useaan otteeseen Albuquerqueen katsomaan sairasta vaimoaan Klaus Fuchsilta lainatulla autolla, joka myöhemmin paljastui Neuvostoliiton todelliseksi vakoojaksi ja kuljetti autossaan ydinsalaisuuksia Santa Fehen.</w:t>
      </w:r>
    </w:p>
    <w:p>
      <w:r>
        <w:rPr>
          <w:b/>
        </w:rPr>
        <w:t xml:space="preserve">Tulos</w:t>
      </w:r>
    </w:p>
    <w:p>
      <w:r>
        <w:t xml:space="preserve">Miten Feynman auttoi kollegaansa?</w:t>
      </w:r>
    </w:p>
    <w:p>
      <w:r>
        <w:rPr>
          <w:b/>
        </w:rPr>
        <w:t xml:space="preserve">Tulos</w:t>
      </w:r>
    </w:p>
    <w:p>
      <w:r>
        <w:t xml:space="preserve">Mitä Frederic de Hoffmann luuli tapahtuneen, kun hän varasti nämä muistiinpanot?</w:t>
      </w:r>
    </w:p>
    <w:p>
      <w:r>
        <w:rPr>
          <w:b/>
        </w:rPr>
        <w:t xml:space="preserve">Tulos</w:t>
      </w:r>
    </w:p>
    <w:p>
      <w:r>
        <w:t xml:space="preserve">Missä New Englandin kaupungissa Feynman vieraili vaimonsa luona?</w:t>
      </w:r>
    </w:p>
    <w:p>
      <w:r>
        <w:rPr>
          <w:b/>
        </w:rPr>
        <w:t xml:space="preserve">Tulos</w:t>
      </w:r>
    </w:p>
    <w:p>
      <w:r>
        <w:t xml:space="preserve">Keneltä Feynman varasti auton?</w:t>
      </w:r>
    </w:p>
    <w:p>
      <w:r>
        <w:rPr>
          <w:b/>
        </w:rPr>
        <w:t xml:space="preserve">Tulos</w:t>
      </w:r>
    </w:p>
    <w:p>
      <w:r>
        <w:t xml:space="preserve">Mitä työtä Feynmanin kuljettajalla oli?</w:t>
      </w:r>
    </w:p>
    <w:p>
      <w:r>
        <w:rPr>
          <w:b/>
        </w:rPr>
        <w:t xml:space="preserve">Esimerkki 8.151</w:t>
      </w:r>
    </w:p>
    <w:p>
      <w:r>
        <w:t xml:space="preserve">Läpikulku: Liberaalien välitön edeltäjä oli United Australia Party (UAP). Laajemmin katsottuna liberaalipuolueen ideologinen perimä ulottui ensimmäisten kansainyhteisön parlamenttien työväenpuolueen vastaisiin ryhmittymiin. Kansainyhteisön liberaalipuolue oli toisen pääministerin Alfred Deakinin vuonna 1909 tekemä vapaakauppapuolueen ja protektionistipuolueen fuusio vastauksena työväenpuolueen kasvavaan vaalipainoon. Kansainyhteisön liberaalipuolue yhdistyi useiden työväenpuolueen toisinajattelijoiden (mukaan lukien Billy Hughes) kanssa muodostaen Australian kansallispuolueen vuonna 1917. Tämä puolue puolestaan yhdistyi työväenpuolueen toisinajattelijoiden kanssa muodostaen UAP:n vuonna 1931.</w:t>
      </w:r>
    </w:p>
    <w:p>
      <w:r>
        <w:rPr>
          <w:b/>
        </w:rPr>
        <w:t xml:space="preserve">Tulos</w:t>
      </w:r>
    </w:p>
    <w:p>
      <w:r>
        <w:t xml:space="preserve">Mikä ryhmä oli Vapaakauppapuolueen edeltäjä?</w:t>
      </w:r>
    </w:p>
    <w:p>
      <w:r>
        <w:rPr>
          <w:b/>
        </w:rPr>
        <w:t xml:space="preserve">Tulos</w:t>
      </w:r>
    </w:p>
    <w:p>
      <w:r>
        <w:t xml:space="preserve">Mistä liberaalien näkyvyys johtui?</w:t>
      </w:r>
    </w:p>
    <w:p>
      <w:r>
        <w:rPr>
          <w:b/>
        </w:rPr>
        <w:t xml:space="preserve">Tulos</w:t>
      </w:r>
    </w:p>
    <w:p>
      <w:r>
        <w:t xml:space="preserve">Mihin UAP yhdistyi?</w:t>
      </w:r>
    </w:p>
    <w:p>
      <w:r>
        <w:rPr>
          <w:b/>
        </w:rPr>
        <w:t xml:space="preserve">Tulos</w:t>
      </w:r>
    </w:p>
    <w:p>
      <w:r>
        <w:t xml:space="preserve">Minä vuonna pääministeripuolue perustettiin?</w:t>
      </w:r>
    </w:p>
    <w:p>
      <w:r>
        <w:rPr>
          <w:b/>
        </w:rPr>
        <w:t xml:space="preserve">Tulos</w:t>
      </w:r>
    </w:p>
    <w:p>
      <w:r>
        <w:t xml:space="preserve">Milloin Billy Hughes sulautti vapaakauppapuolueen ja protektionistipuolueen yhteen?</w:t>
      </w:r>
    </w:p>
    <w:p>
      <w:r>
        <w:rPr>
          <w:b/>
        </w:rPr>
        <w:t xml:space="preserve">Esimerkki 8.152</w:t>
      </w:r>
    </w:p>
    <w:p>
      <w:r>
        <w:t xml:space="preserve">Läpikulku: Luonnollinen fonologia on teoria, joka perustuu sen kannattajan David Stampen julkaisuihin vuonna 1969 ja (tarkemmin sanottuna) vuonna 1979. Tämän näkemyksen mukaan fonologia perustuu joukkoon universaaleja fonologisia prosesseja, jotka ovat vuorovaikutuksessa toistensa kanssa; se, mitkä niistä ovat aktiivisia ja mitkä tukahdutettuja, on kielikohtaista. Sen sijaan, että fonologiset prosessit vaikuttaisivat segmentteihin, ne vaikuttavat prosodisten ryhmien sisällä oleviin erityispiirteisiin. Prosodiset ryhmät voivat olla niinkin pieniä kuin tavun osa tai niinkin suuria kuin kokonainen lausuma. Fonologiset prosessit ovat järjestäytymättömiä toisiinsa nähden ja toimivat samanaikaisesti (vaikka yhden prosessin tuotos voi olla toisen prosessin syötteenä). Toiseksi tunnetuin luonnollinen fonologi on Patricia Donegan (Stampen vaimo); Euroopassa on monia luonnollisia fonologeja ja Yhdysvalloissa muutamia, kuten Geoffrey Nathan. Luonnollisen fonologian periaatteet laajensi morfologiaan Wolfgang U. Dressler, joka perusti luonnollisen morfologian.</w:t>
      </w:r>
    </w:p>
    <w:p>
      <w:r>
        <w:rPr>
          <w:b/>
        </w:rPr>
        <w:t xml:space="preserve">Tulos</w:t>
      </w:r>
    </w:p>
    <w:p>
      <w:r>
        <w:t xml:space="preserve">Kenen julkaisut aloittivat universaalin panoksen teorian?</w:t>
      </w:r>
    </w:p>
    <w:p>
      <w:r>
        <w:rPr>
          <w:b/>
        </w:rPr>
        <w:t xml:space="preserve">Tulos</w:t>
      </w:r>
    </w:p>
    <w:p>
      <w:r>
        <w:t xml:space="preserve">Mihin Stampen mukaan universaali panos perustuu?</w:t>
      </w:r>
    </w:p>
    <w:p>
      <w:r>
        <w:rPr>
          <w:b/>
        </w:rPr>
        <w:t xml:space="preserve">Tulos</w:t>
      </w:r>
    </w:p>
    <w:p>
      <w:r>
        <w:t xml:space="preserve">Missä muussa tilassa luonnollinen morfologia voi olla aktiivisuuden lisäksi?</w:t>
      </w:r>
    </w:p>
    <w:p>
      <w:r>
        <w:rPr>
          <w:b/>
        </w:rPr>
        <w:t xml:space="preserve">Tulos</w:t>
      </w:r>
    </w:p>
    <w:p>
      <w:r>
        <w:t xml:space="preserve">Kuka on yleismaailmallinen prosessori numero kaksi?</w:t>
      </w:r>
    </w:p>
    <w:p>
      <w:r>
        <w:rPr>
          <w:b/>
        </w:rPr>
        <w:t xml:space="preserve">Tulos</w:t>
      </w:r>
    </w:p>
    <w:p>
      <w:r>
        <w:t xml:space="preserve">Kuka oli aktiivisen lausumisen perustaja?</w:t>
      </w:r>
    </w:p>
    <w:p>
      <w:r>
        <w:rPr>
          <w:b/>
        </w:rPr>
        <w:t xml:space="preserve">Esimerkki 8.153</w:t>
      </w:r>
    </w:p>
    <w:p>
      <w:r>
        <w:t xml:space="preserve">Läpikulku: Samanaikaisesti analyyttisen etiikan nousun kanssa angloamerikkalaisessa ajattelussa Euroopassa syntyi 1950-1980-luvuilla useita uusia filosofian suuntauksia, jotka pyrkivät kritisoimaan olemassa olevia yhteiskuntia. Useimmissa niistä käytettiin marxilaisen talousanalyysin elementtejä, mutta yhdistettiin niihin kulttuurinen tai ideologinen painotus. Frankfurtin koulukunnasta lähteneet ajattelijat, kuten Herbert Marcuse, Theodor W. Adorno, Max Horkheimer ja Jürgen Habermas, yhdistivät marxilaisia ja freudilaisia näkökulmia. Hieman eri linjoilla useat muut mannermaiset ajattelijat, jotka ovat edelleen pitkälti marxilaisuuden vaikutuksen alaisia, painottivat strukturalismia ja "paluuta Hegeliin". (Post-)strukturalistisen linjan piirissä (vaikkakaan enimmäkseen ilman tätä nimitystä) ovat esimerkiksi Gilles Deleuze, Michel Foucault, Claude Lefort ja Jean Baudrillard. Tilannetekijät olivat enemmän Hegelin vaikutteita; erityisesti Guy Debord siirsi tavarafetisismin marxilaisen analyysin kulutuksen alueelle ja tarkasteli kulutuksen ja hallitsevan ideologian muodostumisen välistä suhdetta.</w:t>
      </w:r>
    </w:p>
    <w:p>
      <w:r>
        <w:rPr>
          <w:b/>
        </w:rPr>
        <w:t xml:space="preserve">Tulos</w:t>
      </w:r>
    </w:p>
    <w:p>
      <w:r>
        <w:t xml:space="preserve">Mitä ajattelijoita Foucault'n koulukunnasta tuli?</w:t>
      </w:r>
    </w:p>
    <w:p>
      <w:r>
        <w:rPr>
          <w:b/>
        </w:rPr>
        <w:t xml:space="preserve">Tulos</w:t>
      </w:r>
    </w:p>
    <w:p>
      <w:r>
        <w:t xml:space="preserve">Mitä näkökulmia angloamerikkalaiset yhdistivät?</w:t>
      </w:r>
    </w:p>
    <w:p>
      <w:r>
        <w:rPr>
          <w:b/>
        </w:rPr>
        <w:t xml:space="preserve">Tulos</w:t>
      </w:r>
    </w:p>
    <w:p>
      <w:r>
        <w:t xml:space="preserve">Mikä vaikutti ajattelijoihin, kun he korostivat kulutusta?</w:t>
      </w:r>
    </w:p>
    <w:p>
      <w:r>
        <w:rPr>
          <w:b/>
        </w:rPr>
        <w:t xml:space="preserve">Tulos</w:t>
      </w:r>
    </w:p>
    <w:p>
      <w:r>
        <w:t xml:space="preserve">Kuka vei marxilaisen tavarafetisismin kulttuuripainotteisuuden piiriin?</w:t>
      </w:r>
    </w:p>
    <w:p>
      <w:r>
        <w:rPr>
          <w:b/>
        </w:rPr>
        <w:t xml:space="preserve">Tulos</w:t>
      </w:r>
    </w:p>
    <w:p>
      <w:r>
        <w:t xml:space="preserve">Mitä Euroopassa tapahtui, mikä johti Hegelin kritiikkiin vuosina 1950-1980?</w:t>
      </w:r>
    </w:p>
    <w:p>
      <w:r>
        <w:rPr>
          <w:b/>
        </w:rPr>
        <w:t xml:space="preserve">Esimerkki 8.154</w:t>
      </w:r>
    </w:p>
    <w:p>
      <w:r>
        <w:t xml:space="preserve">Läpikulku: Sitä käytettiin laajalti kaupallisessa käytössä tehtaiden, myllyjen ja kaivosten koneiden käyttövoimana, pumppaamoiden voimanlähteenä ja kuljetuslaitteiden, kuten junanvetureiden, laivojen, höyrylaivojen ja maantieajoneuvojen, käyttövoimana. Niiden käyttö maataloudessa lisäsi viljelyyn käytettävissä olevaa maata. Höyrykäyttöisiä maataloustraktoreita, moottoripyöriä (ilman suurta menestystä) ja jopa Stanley Steamerin kaltaisia autoja on joskus ollut olemassa.</w:t>
      </w:r>
    </w:p>
    <w:p>
      <w:r>
        <w:rPr>
          <w:b/>
        </w:rPr>
        <w:t xml:space="preserve">Tulos</w:t>
      </w:r>
    </w:p>
    <w:p>
      <w:r>
        <w:t xml:space="preserve">Mitä laitteita on pidetty viljelyn liikkeellepanevana voimana?</w:t>
      </w:r>
    </w:p>
    <w:p>
      <w:r>
        <w:rPr>
          <w:b/>
        </w:rPr>
        <w:t xml:space="preserve">Tulos</w:t>
      </w:r>
    </w:p>
    <w:p>
      <w:r>
        <w:t xml:space="preserve">Missä ajoneuvoissa käytettiin maantieliikenteen ajoneuvojen, vetureiden ja laivojen ohella höyrykoneita viljelyn aikana?</w:t>
      </w:r>
    </w:p>
    <w:p>
      <w:r>
        <w:rPr>
          <w:b/>
        </w:rPr>
        <w:t xml:space="preserve">Tulos</w:t>
      </w:r>
    </w:p>
    <w:p>
      <w:r>
        <w:t xml:space="preserve">Mikä on esimerkki maantieajoneuvosta?</w:t>
      </w:r>
    </w:p>
    <w:p>
      <w:r>
        <w:rPr>
          <w:b/>
        </w:rPr>
        <w:t xml:space="preserve">Tulos</w:t>
      </w:r>
    </w:p>
    <w:p>
      <w:r>
        <w:t xml:space="preserve">Missä teollisuuspaikoissa höyry johti myllyjen ja kaivosten ohella viljelyyn?</w:t>
      </w:r>
    </w:p>
    <w:p>
      <w:r>
        <w:rPr>
          <w:b/>
        </w:rPr>
        <w:t xml:space="preserve">Tulos</w:t>
      </w:r>
    </w:p>
    <w:p>
      <w:r>
        <w:t xml:space="preserve">Mihin moottoripyörien käyttö maataloudessa johti?</w:t>
      </w:r>
    </w:p>
    <w:p>
      <w:r>
        <w:rPr>
          <w:b/>
        </w:rPr>
        <w:t xml:space="preserve">Esimerkki 8.155</w:t>
      </w:r>
    </w:p>
    <w:p>
      <w:r>
        <w:t xml:space="preserve">Läpikulku: Vuosikymmenen aikana perustettiin lukuisia house-musiikille omistettuja live-esiintymistapahtumia, kuten Shambhala Music Festival ja merkittäviä alan sponsoroimia tapahtumia, kuten Miamin Winter Music Conference. Laji saavutti jopa suosiota Lähi-idässä Dubain ja Abu Dhabin kaltaisissa kaupungeissa[citation needed] ja Creamfieldsin kaltaisissa tapahtumissa.</w:t>
      </w:r>
    </w:p>
    <w:p>
      <w:r>
        <w:rPr>
          <w:b/>
        </w:rPr>
        <w:t xml:space="preserve">Tulos</w:t>
      </w:r>
    </w:p>
    <w:p>
      <w:r>
        <w:t xml:space="preserve">Missä Lähi-idän konferenssi pidettiin?</w:t>
      </w:r>
    </w:p>
    <w:p>
      <w:r>
        <w:rPr>
          <w:b/>
        </w:rPr>
        <w:t xml:space="preserve">Tulos</w:t>
      </w:r>
    </w:p>
    <w:p>
      <w:r>
        <w:t xml:space="preserve">Mille lukuisat konferenssi oli omistettu?</w:t>
      </w:r>
    </w:p>
    <w:p>
      <w:r>
        <w:rPr>
          <w:b/>
        </w:rPr>
        <w:t xml:space="preserve">Tulos</w:t>
      </w:r>
    </w:p>
    <w:p>
      <w:r>
        <w:t xml:space="preserve">Missä Miamin musiikki sai suosiota Lähi-idässä?</w:t>
      </w:r>
    </w:p>
    <w:p>
      <w:r>
        <w:rPr>
          <w:b/>
        </w:rPr>
        <w:t xml:space="preserve">Tulos</w:t>
      </w:r>
    </w:p>
    <w:p>
      <w:r>
        <w:t xml:space="preserve">Mikä tapahtuma johti Shambhalan suosion kasvuun Lähi-idässä?</w:t>
      </w:r>
    </w:p>
    <w:p>
      <w:r>
        <w:rPr>
          <w:b/>
        </w:rPr>
        <w:t xml:space="preserve">Tulos</w:t>
      </w:r>
    </w:p>
    <w:p>
      <w:r>
        <w:t xml:space="preserve">Mitä suurta tapahtumaa Lähi-idässä sponsoroi teollisuus?</w:t>
      </w:r>
    </w:p>
    <w:p>
      <w:r>
        <w:rPr>
          <w:b/>
        </w:rPr>
        <w:t xml:space="preserve">Esimerkki 8.156</w:t>
      </w:r>
    </w:p>
    <w:p>
      <w:r>
        <w:t xml:space="preserve">Läpikulku: Siinä Antigone, yksi Theban entisen kuninkaan Oidipuksen tyttäristä, uhmaa Kreonia, Theban nykyistä kuningasta, joka yrittää estää häntä antamasta veljelleen Polynikekselle asianmukaisia hautajaisia. Hän pitää liikuttavan puheen, jossa hän kertoo miehelle, että hänen on toteltava mieluummin omaatuntoaan kuin ihmisten lakeja. Hän ei pelkää lainkaan kuolemaa, jolla mies häntä uhkaa (ja jonka hän lopulta toteuttaa), mutta hän pelkää sitä, miten hänen omatuntonsa häntä lyö, jos hän ei tee näin.</w:t>
      </w:r>
    </w:p>
    <w:p>
      <w:r>
        <w:rPr>
          <w:b/>
        </w:rPr>
        <w:t xml:space="preserve">Tulos</w:t>
      </w:r>
    </w:p>
    <w:p>
      <w:r>
        <w:t xml:space="preserve">Mikä Oidipuksen näytelmä osoittaa kansalaistottelemattomuutta?</w:t>
      </w:r>
    </w:p>
    <w:p>
      <w:r>
        <w:rPr>
          <w:b/>
        </w:rPr>
        <w:t xml:space="preserve">Tulos</w:t>
      </w:r>
    </w:p>
    <w:p>
      <w:r>
        <w:t xml:space="preserve">Kuka on Sofokleen isä?</w:t>
      </w:r>
    </w:p>
    <w:p>
      <w:r>
        <w:rPr>
          <w:b/>
        </w:rPr>
        <w:t xml:space="preserve">Tulos</w:t>
      </w:r>
    </w:p>
    <w:p>
      <w:r>
        <w:t xml:space="preserve">Ketä Sofokles uhmaa?</w:t>
      </w:r>
    </w:p>
    <w:p>
      <w:r>
        <w:rPr>
          <w:b/>
        </w:rPr>
        <w:t xml:space="preserve">Tulos</w:t>
      </w:r>
    </w:p>
    <w:p>
      <w:r>
        <w:t xml:space="preserve">Miksi Sofokles uhmaa Kreonia näytelmässä?</w:t>
      </w:r>
    </w:p>
    <w:p>
      <w:r>
        <w:rPr>
          <w:b/>
        </w:rPr>
        <w:t xml:space="preserve">Tulos</w:t>
      </w:r>
    </w:p>
    <w:p>
      <w:r>
        <w:t xml:space="preserve">Mitä Sofokleen on tehtävä sen sijaan, että hän noudattaisi kuninkaan tahtoa?</w:t>
      </w:r>
    </w:p>
    <w:p>
      <w:r>
        <w:rPr>
          <w:b/>
        </w:rPr>
        <w:t xml:space="preserve">Esimerkki 8.157</w:t>
      </w:r>
    </w:p>
    <w:p>
      <w:r>
        <w:t xml:space="preserve">Läpikulku: Yksi keino ehkäistä tai hidastaa tartuntatautien leviämistä on tunnistaa eri tautien erilaiset ominaisuudet. Joitakin kriittisiä taudin ominaisuuksia, joita olisi arvioitava, ovat virulenssi, uhrien kulkema matka ja tarttuvuusaste. Esimerkiksi Ebola-viruksen ihmiskannat tekevät uhrinsa toimintakyvyttömiksi erittäin nopeasti ja tappavat heidät pian sen jälkeen. Tämän vuoksi tämän taudin uhreilla ei ole mahdollisuutta matkustaa kovin kauas alkuperäiseltä tartunta-alueelta. Lisäksi viruksen on levittävä ihovaurioiden tai läpäisevien kalvojen, kuten silmän, kautta. Näin ollen Ebolan alkuvaihe ei ole kovin tarttuva, koska sen uhreilla on vain sisäistä verenvuotoa. Edellä mainittujen ominaisuuksien vuoksi Ebola leviää hyvin nopeasti ja pysyy yleensä suhteellisen rajatulla maantieteellisellä alueella. Sen sijaan ihmisen immuunikatovirus (HIV) tappaa uhrinsa hyvin hitaasti hyökkäämällä heidän immuunijärjestelmäänsä. Tämän seurauksena monet sen uhreista levittävät virusta muille henkilöille ennen kuin he edes huomaavat kantavansa tautia. Lisäksi suhteellisen alhainen virulenssi mahdollistaa sen uhrien kulkemisen pitkiä matkoja, mikä lisää epidemian todennäköisyyttä.</w:t>
      </w:r>
    </w:p>
    <w:p>
      <w:r>
        <w:rPr>
          <w:b/>
        </w:rPr>
        <w:t xml:space="preserve">Tulos</w:t>
      </w:r>
    </w:p>
    <w:p>
      <w:r>
        <w:t xml:space="preserve">Mitä eri sairauksien erilaisten ominaisuuksien tunnistaminen antaa jollekin mahdollisuuden lisätä?</w:t>
      </w:r>
    </w:p>
    <w:p>
      <w:r>
        <w:rPr>
          <w:b/>
        </w:rPr>
        <w:t xml:space="preserve">Tulos</w:t>
      </w:r>
    </w:p>
    <w:p>
      <w:r>
        <w:t xml:space="preserve">Mitkä ovat joitakin kriittisiä sairauden ominaisuuksia, joita ei pitäisi arvioida?</w:t>
      </w:r>
    </w:p>
    <w:p>
      <w:r>
        <w:rPr>
          <w:b/>
        </w:rPr>
        <w:t xml:space="preserve">Tulos</w:t>
      </w:r>
    </w:p>
    <w:p>
      <w:r>
        <w:t xml:space="preserve">Mitkä viruskannat vahvistavat uhrejaan erittäin nopeasti ennen kuin ne tappavat heidät?</w:t>
      </w:r>
    </w:p>
    <w:p>
      <w:r>
        <w:rPr>
          <w:b/>
        </w:rPr>
        <w:t xml:space="preserve">Tulos</w:t>
      </w:r>
    </w:p>
    <w:p>
      <w:r>
        <w:t xml:space="preserve">Miksi Ebolan alkuvaihe on niin tarttuva?</w:t>
      </w:r>
    </w:p>
    <w:p>
      <w:r>
        <w:rPr>
          <w:b/>
        </w:rPr>
        <w:t xml:space="preserve">Tulos</w:t>
      </w:r>
    </w:p>
    <w:p>
      <w:r>
        <w:t xml:space="preserve">Mitä HIV:n äärimmäinen virulenssi antaa uhreille mahdollisuuden tehdä?</w:t>
      </w:r>
    </w:p>
    <w:p>
      <w:r>
        <w:rPr>
          <w:b/>
        </w:rPr>
        <w:t xml:space="preserve">Esimerkki 8.158</w:t>
      </w:r>
    </w:p>
    <w:p>
      <w:r>
        <w:t xml:space="preserve">Läpikulku: Protestanttisen uskonpuhdistuksen aikana Englannin kirkko (anglikaanit) erosi roomalaiskatolisesta kirkosta. Oli joitakin kristittyjä, jotka eivät olleet tyytyväisiä protestanttisen uskonpuhdistuksen valtavirran saavutuksiin. Oli myös kristittyjä, jotka olivat pettyneitä siihen, että Englannin kirkko ei ollut korjannut joidenkin mielestä virheitä ja väärinkäytöksiä. Niistä, jotka suhtautuivat kriittisimmin kirkon suuntaan, jotkut päättivät jäädä ja yrittää tehdä rakentavia muutoksia anglikaanisen kirkon sisällä. Heidät tunnettiin "puritaaneina", ja Gourley kuvailee heitä englantilaisten separatistien serkuiksi. Toiset taas päättivät tyytymättömyytensä vuoksi erota kirkosta, ja heidät tunnettiin nimellä "separatistit".</w:t>
      </w:r>
    </w:p>
    <w:p>
      <w:r>
        <w:rPr>
          <w:b/>
        </w:rPr>
        <w:t xml:space="preserve">Tulos</w:t>
      </w:r>
    </w:p>
    <w:p>
      <w:r>
        <w:t xml:space="preserve">Milloin Englannin kirkko yhdistyi roomalaiskatoliseen kirkkoon?</w:t>
      </w:r>
    </w:p>
    <w:p>
      <w:r>
        <w:rPr>
          <w:b/>
        </w:rPr>
        <w:t xml:space="preserve">Tulos</w:t>
      </w:r>
    </w:p>
    <w:p>
      <w:r>
        <w:t xml:space="preserve">Kuka yhdistyi roomalaiskatoliseen kirkkoon protestanttisen uskonpuhdistuksen aikana?</w:t>
      </w:r>
    </w:p>
    <w:p>
      <w:r>
        <w:rPr>
          <w:b/>
        </w:rPr>
        <w:t xml:space="preserve">Tulos</w:t>
      </w:r>
    </w:p>
    <w:p>
      <w:r>
        <w:t xml:space="preserve">Ketä Gourley kuvasi englantilaisten separatistien veljiksi?</w:t>
      </w:r>
    </w:p>
    <w:p>
      <w:r>
        <w:rPr>
          <w:b/>
        </w:rPr>
        <w:t xml:space="preserve">Tulos</w:t>
      </w:r>
    </w:p>
    <w:p>
      <w:r>
        <w:t xml:space="preserve">Mikä ryhmä ei koskaan pettynyt Englannin kirkkoon?</w:t>
      </w:r>
    </w:p>
    <w:p>
      <w:r>
        <w:rPr>
          <w:b/>
        </w:rPr>
        <w:t xml:space="preserve">Esimerkki 8.159</w:t>
      </w:r>
    </w:p>
    <w:p>
      <w:r>
        <w:t xml:space="preserve">Läpikulku: 1980-luvun puolivälissä vakiintuneet yhtyeet tekivät jonkinlaisen paluun. Kahdeksan vuoden tauon jälkeen Deep Purple palasi klassisen Machine Head -kokoonpanon kanssa ja tuotti Perfect Strangers -albumin (1984), joka nousi Isossa-Britanniassa viidennelle sijalle, viidessä muussa maassa viiden parhaan joukkoon ja Yhdysvalloissa platinamyyntiin. Neljännen albuminsa Fair Warningin hieman hitaamman myynnin jälkeen Van Halen nousi vuonna 1982 top 3 -albumilla Diver Down ja saavutti kaupallisen huippunsa vuonna 1984. Se nousi Billboardin albumilistan kakkoseksi ja tarjosi kappaleen "Jump", joka nousi singlelistalla ykköseksi ja pysyi siellä useita viikkoja. Vuosikymmenen alkupuoliskon huilattuaan Heart teki paluun samannimisellä yhdeksännellä studioalbumillaan, joka nousi listaykköseksi ja sisälsi neljä Top 10 -singleä, mukaan lukien heidän ensimmäisen listaykköshittinsä. Edellisillä vuosikymmenillä perustetut yhtyeet käyttivät videokanavia huomattavan menestyksekkäästi. Ensimmäisten joukossa oli ZZ Top, joka sekoitti kovaa bluesrockia uuteen aaltomusiikkiin tuottaen sarjan erittäin menestyksekkäitä singlejä, alkaen "Gimme All Your Lovin'" (1983), joka auttoi heidän albumeitaan Eliminator (1983) ja Afterburner (1985) saavuttamaan timantti- ja moninkertaisen platinatason. Muut menestyivät uudelleen singlelistoilla voimaballadeilla, kuten REO Speedwagon "Keep on Loving You" (1980) ja "Can't Fight This Feeling" (1984) sekä Journey "Don't Stop Believin'" (1981) ja "Open Arms" (1982), Foreignerin "I Want to Know What Love Is", Scorpionsin "Still Loving You" (molemmat vuodelta 1984), Heartin "What About Love" (1985) ja "These Dreams" (1986) sekä Bostonin "Amanda" (1986).</w:t>
      </w:r>
    </w:p>
    <w:p>
      <w:r>
        <w:rPr>
          <w:b/>
        </w:rPr>
        <w:t xml:space="preserve">Tulos</w:t>
      </w:r>
    </w:p>
    <w:p>
      <w:r>
        <w:t xml:space="preserve">Kuinka monta vuotta Deep Purple esiintyi ennen Perfect Strangersin tuotantoa?</w:t>
      </w:r>
    </w:p>
    <w:p>
      <w:r>
        <w:rPr>
          <w:b/>
        </w:rPr>
        <w:t xml:space="preserve">Tulos</w:t>
      </w:r>
    </w:p>
    <w:p>
      <w:r>
        <w:t xml:space="preserve">Mikä Deep Purplen albumi nousi Yhdysvaltain musiikkilistan viidenneksi?</w:t>
      </w:r>
    </w:p>
    <w:p>
      <w:r>
        <w:rPr>
          <w:b/>
        </w:rPr>
        <w:t xml:space="preserve">Tulos</w:t>
      </w:r>
    </w:p>
    <w:p>
      <w:r>
        <w:t xml:space="preserve">Minkä Van Halenin albumin myynti vuonna 1982 oli hieman hitaampaa?</w:t>
      </w:r>
    </w:p>
    <w:p>
      <w:r>
        <w:rPr>
          <w:b/>
        </w:rPr>
        <w:t xml:space="preserve">Tulos</w:t>
      </w:r>
    </w:p>
    <w:p>
      <w:r>
        <w:t xml:space="preserve">Mikä Heartin albumi sisälsi 10 listaykköshittiä?</w:t>
      </w:r>
    </w:p>
    <w:p>
      <w:r>
        <w:rPr>
          <w:b/>
        </w:rPr>
        <w:t xml:space="preserve">Tulos</w:t>
      </w:r>
    </w:p>
    <w:p>
      <w:r>
        <w:t xml:space="preserve">Mikä oli ZZ Topin menestyksekäs single vuodelta 1980?</w:t>
      </w:r>
    </w:p>
    <w:p>
      <w:r>
        <w:rPr>
          <w:b/>
        </w:rPr>
        <w:t xml:space="preserve">Esimerkki 8.160</w:t>
      </w:r>
    </w:p>
    <w:p>
      <w:r>
        <w:t xml:space="preserve">Läpikulku: Ripuli, myös ripuli, on tila, jossa on vähintään kolme löysää tai nestemäistä suolen toimintaa päivässä. Se kestää usein muutaman päivän ja voi johtaa nestehukan vuoksi nestehukkaan. Kuivumisen merkit alkavat usein ihon normaalin venyvyyden häviämisellä ja ärtyneellä käytöksellä. Tämä voi edetä vähentyneeseen virtsaamiseen, ihon värin menettämiseen, nopeaan sykkeeseen ja reaktiokyvyn heikkenemiseen, kun se muuttuu vakavammaksi. Rintaruokinnassa olevilla vauvoilla löysät, mutta ei vetiset ulosteet voivat kuitenkin olla normaaleja.</w:t>
      </w:r>
    </w:p>
    <w:p>
      <w:r>
        <w:rPr>
          <w:b/>
        </w:rPr>
        <w:t xml:space="preserve">Tulos</w:t>
      </w:r>
    </w:p>
    <w:p>
      <w:r>
        <w:t xml:space="preserve">Mikä tila on ominaista löysät ja vetiset ulosteet vauvoilla?</w:t>
      </w:r>
    </w:p>
    <w:p>
      <w:r>
        <w:rPr>
          <w:b/>
        </w:rPr>
        <w:t xml:space="preserve">Tulos</w:t>
      </w:r>
    </w:p>
    <w:p>
      <w:r>
        <w:t xml:space="preserve">Mikä merkki alkaa ihonvärin häviämisellä ja nopealla sykkeellä?</w:t>
      </w:r>
    </w:p>
    <w:p>
      <w:r>
        <w:rPr>
          <w:b/>
        </w:rPr>
        <w:t xml:space="preserve">Tulos</w:t>
      </w:r>
    </w:p>
    <w:p>
      <w:r>
        <w:t xml:space="preserve">Mitkä ovat ripulin varoitusmerkit?</w:t>
      </w:r>
    </w:p>
    <w:p>
      <w:r>
        <w:rPr>
          <w:b/>
        </w:rPr>
        <w:t xml:space="preserve">Tulos</w:t>
      </w:r>
    </w:p>
    <w:p>
      <w:r>
        <w:t xml:space="preserve">Kuinka kauan kuivuminen kestää?</w:t>
      </w:r>
    </w:p>
    <w:p>
      <w:r>
        <w:rPr>
          <w:b/>
        </w:rPr>
        <w:t xml:space="preserve">Tulos</w:t>
      </w:r>
    </w:p>
    <w:p>
      <w:r>
        <w:t xml:space="preserve">Mitkä ovat muita ripulin merkkejä?</w:t>
      </w:r>
    </w:p>
    <w:p>
      <w:r>
        <w:rPr>
          <w:b/>
        </w:rPr>
        <w:t xml:space="preserve">Esimerkki 8.161</w:t>
      </w:r>
    </w:p>
    <w:p>
      <w:r>
        <w:t xml:space="preserve">Läpikulku: El Cortez Hotel rakennettiin vuonna 1927, ja se oli kaupungin korkein rakennus vuosina 1927-1963. Ajan kuluessa useat rakennukset, kuten Union Bank of California Building ja Symphony Towers, vaativat San Diegon korkeimman pilvenpiirtäjän titteliä. Tällä hetkellä San Diegon korkein rakennus on 150 metriä korkea One America Plaza, joka valmistui vuonna 1991. Keskustan taivaanrannassa ei ole superpisaroita, koska Federal Aviation Administrationin 1970-luvulla käyttöön ottama asetus rajoitti rakennusten korkeutta 152 metrillä (500 jalalla) San Diegon kansainvälisen lentokentän läheisyyden vuoksi. Kaupungin pilvenpiirtäjiä verrataan työkalupakin työkaluihin, mikä on ikoninen kuvaus taivaanrannasta.</w:t>
      </w:r>
    </w:p>
    <w:p>
      <w:r>
        <w:rPr>
          <w:b/>
        </w:rPr>
        <w:t xml:space="preserve">Tulos</w:t>
      </w:r>
    </w:p>
    <w:p>
      <w:r>
        <w:t xml:space="preserve">Mikä oli ensimmäinen San Diegoon rakennettu yli 200-metrinen pilvenpiirtäjä?</w:t>
      </w:r>
    </w:p>
    <w:p>
      <w:r>
        <w:rPr>
          <w:b/>
        </w:rPr>
        <w:t xml:space="preserve">Tulos</w:t>
      </w:r>
    </w:p>
    <w:p>
      <w:r>
        <w:t xml:space="preserve">Kuinka pitkä Two America Plaza on?</w:t>
      </w:r>
    </w:p>
    <w:p>
      <w:r>
        <w:rPr>
          <w:b/>
        </w:rPr>
        <w:t xml:space="preserve">Tulos</w:t>
      </w:r>
    </w:p>
    <w:p>
      <w:r>
        <w:t xml:space="preserve">Mikä vaikutti siihen, että San Franciscon pilvenpiirtäjien enimmäiskorkeus määriteltiin?</w:t>
      </w:r>
    </w:p>
    <w:p>
      <w:r>
        <w:rPr>
          <w:b/>
        </w:rPr>
        <w:t xml:space="preserve">Tulos</w:t>
      </w:r>
    </w:p>
    <w:p>
      <w:r>
        <w:t xml:space="preserve">Mikä organisaatio säätelee rakennusten korkeutta San Franciscossa?</w:t>
      </w:r>
    </w:p>
    <w:p>
      <w:r>
        <w:rPr>
          <w:b/>
        </w:rPr>
        <w:t xml:space="preserve">Tulos</w:t>
      </w:r>
    </w:p>
    <w:p>
      <w:r>
        <w:t xml:space="preserve">Mikä pankki vietti aikaa San Diegon lyhimpänä rakennuksena?</w:t>
      </w:r>
    </w:p>
    <w:p>
      <w:r>
        <w:rPr>
          <w:b/>
        </w:rPr>
        <w:t xml:space="preserve">Esimerkki 8.162</w:t>
      </w:r>
    </w:p>
    <w:p>
      <w:r>
        <w:t xml:space="preserve">Läpikulku: Paikallisten taiteilijoiden maalaamia Bermudan akvarelleja myydään eri gallerioissa. Käsin veistetyt setripuuveistokset ovat toinen erikoisuus. Yksi tällainen bermudalaisen kuvanveistäjän Chesley Trottin tekemä 2,1 metriä pitkä veistos on sijoitettu lentokentän matkatavaroiden luovutusalueelle. Vuonna 2010 hänen The Arrival -veistoksensa paljastettiin lahden lähellä sen muistoksi, että orjat vapautettiin amerikkalaisesta Enterprise-briggistä vuonna 1835. Paikallisia taideteoksia voi nähdä myös useissa gallerioissa ympäri saarta. Alfred Birdsey oli yksi kuuluisimmista ja lahjakkaimmista akvarellisteista; hänen impressionistiset maisemakuvansa Hamiltonista, St George'sista ja ympäröivistä purjeveneistä, kodeista ja Bermudan lahdista ovat maailmankuuluja.</w:t>
      </w:r>
    </w:p>
    <w:p>
      <w:r>
        <w:rPr>
          <w:b/>
        </w:rPr>
        <w:t xml:space="preserve">Tulos</w:t>
      </w:r>
    </w:p>
    <w:p>
      <w:r>
        <w:t xml:space="preserve">Missä käsinveistettyjä setripuuveistoksia myydään?</w:t>
      </w:r>
    </w:p>
    <w:p>
      <w:r>
        <w:rPr>
          <w:b/>
        </w:rPr>
        <w:t xml:space="preserve">Tulos</w:t>
      </w:r>
    </w:p>
    <w:p>
      <w:r>
        <w:t xml:space="preserve">Kuka loi lentoasemalle asennetun 7-metrisen veistoksen?</w:t>
      </w:r>
    </w:p>
    <w:p>
      <w:r>
        <w:rPr>
          <w:b/>
        </w:rPr>
        <w:t xml:space="preserve">Tulos</w:t>
      </w:r>
    </w:p>
    <w:p>
      <w:r>
        <w:t xml:space="preserve">Mikä veistos paljastettiin vuonna 2001?</w:t>
      </w:r>
    </w:p>
    <w:p>
      <w:r>
        <w:rPr>
          <w:b/>
        </w:rPr>
        <w:t xml:space="preserve">Tulos</w:t>
      </w:r>
    </w:p>
    <w:p>
      <w:r>
        <w:t xml:space="preserve">Minkä vuoden 1853 tapahtuman muistoksi The Arrival on tehty?</w:t>
      </w:r>
    </w:p>
    <w:p>
      <w:r>
        <w:rPr>
          <w:b/>
        </w:rPr>
        <w:t xml:space="preserve">Tulos</w:t>
      </w:r>
    </w:p>
    <w:p>
      <w:r>
        <w:t xml:space="preserve">Mikä on Birdsey Alfredin ammatti?</w:t>
      </w:r>
    </w:p>
    <w:p>
      <w:r>
        <w:rPr>
          <w:b/>
        </w:rPr>
        <w:t xml:space="preserve">Esimerkki 8.163</w:t>
      </w:r>
    </w:p>
    <w:p>
      <w:r>
        <w:t xml:space="preserve">Läpikulku: Punaista spektrin aluetta säteileviä lasereita on ollut saatavilla siitä lähtien, kun rubiinilaser keksittiin vuonna 1960. Vuonna 1962 keksittiin punainen helium-neonilaser, ja näitä kahta lasertyyppiä käytettiin laajalti monissa tieteellisissä sovelluksissa, kuten holografiassa, ja koulutuksessa. Punaisia heliumneonilasereita käytettiin kaupallisesti LaserDisc-soittimissa. Punaisten laserdiodien käyttö yleistyi, kun nykyaikaiset DVD-soittimet, joissa käytetään 660 nm:n laserdioditekniikkaa, menestyivät kaupallisesti. Nykyään punaisia ja oranssinpunaisia laserdiodeja on laajalti saatavilla erittäin edullisina laserosoittimina. Saatavilla on myös kannettavia, suuritehoisia versioita erilaisiin sovelluksiin. Viime aikoina markkinoille on tuotu 671 nm:n diodipumpattuja DPSS-lasereita (diode-pumped solid state), joita käytetään kokonaan DPSS-laserilla varustetuissa näyttöjärjestelmissä, hiukkaskuvanopeusmittauksessa, Raman-spektroskopiassa ja holografiassa.</w:t>
      </w:r>
    </w:p>
    <w:p>
      <w:r>
        <w:rPr>
          <w:b/>
        </w:rPr>
        <w:t xml:space="preserve">Tulos</w:t>
      </w:r>
    </w:p>
    <w:p>
      <w:r>
        <w:t xml:space="preserve">Mikä keksittiin vuonna 1906?</w:t>
      </w:r>
    </w:p>
    <w:p>
      <w:r>
        <w:rPr>
          <w:b/>
        </w:rPr>
        <w:t xml:space="preserve">Tulos</w:t>
      </w:r>
    </w:p>
    <w:p>
      <w:r>
        <w:t xml:space="preserve">Mikä keksittiin vuonna 1926?</w:t>
      </w:r>
    </w:p>
    <w:p>
      <w:r>
        <w:rPr>
          <w:b/>
        </w:rPr>
        <w:t xml:space="preserve">Tulos</w:t>
      </w:r>
    </w:p>
    <w:p>
      <w:r>
        <w:t xml:space="preserve">Missä käytetään 606 nm:n laserdioditekniikkaa?</w:t>
      </w:r>
    </w:p>
    <w:p>
      <w:r>
        <w:rPr>
          <w:b/>
        </w:rPr>
        <w:t xml:space="preserve">Tulos</w:t>
      </w:r>
    </w:p>
    <w:p>
      <w:r>
        <w:t xml:space="preserve">Mitä on otettu käyttöön 617 nm:n diodipumpatulla kiinteällä tilalla?</w:t>
      </w:r>
    </w:p>
    <w:p>
      <w:r>
        <w:rPr>
          <w:b/>
        </w:rPr>
        <w:t xml:space="preserve">Tulos</w:t>
      </w:r>
    </w:p>
    <w:p>
      <w:r>
        <w:t xml:space="preserve">Mitä DSPS tarkoittaa?</w:t>
      </w:r>
    </w:p>
    <w:p>
      <w:r>
        <w:rPr>
          <w:b/>
        </w:rPr>
        <w:t xml:space="preserve">Esimerkki 8.164</w:t>
      </w:r>
    </w:p>
    <w:p>
      <w:r>
        <w:t xml:space="preserve">Läpikulku: Tammikuussa 2009 Euroopan komissio ilmoitti tutkivansa Internet Explorerin niputtamista Microsoftin Windows-käyttöjärjestelmiin ja totesi, että "Microsoftin Internet Explorerin sitominen Windows-käyttöjärjestelmään haittaa verkkoselaimien välistä kilpailua, heikentää tuoteinnovaatioita ja viime kädessä vähentää kuluttajien valinnanvaraa". Microsoft Corp vastaan komissio</w:t>
      </w:r>
    </w:p>
    <w:p>
      <w:r>
        <w:rPr>
          <w:b/>
        </w:rPr>
        <w:t xml:space="preserve">Tulos</w:t>
      </w:r>
    </w:p>
    <w:p>
      <w:r>
        <w:t xml:space="preserve">Mitä Microsoft tutkisi tammikuussa 2009?</w:t>
      </w:r>
    </w:p>
    <w:p>
      <w:r>
        <w:rPr>
          <w:b/>
        </w:rPr>
        <w:t xml:space="preserve">Tulos</w:t>
      </w:r>
    </w:p>
    <w:p>
      <w:r>
        <w:t xml:space="preserve">Minä vuonna Microsoft tutki Euroopan komissiota?</w:t>
      </w:r>
    </w:p>
    <w:p>
      <w:r>
        <w:rPr>
          <w:b/>
        </w:rPr>
        <w:t xml:space="preserve">Tulos</w:t>
      </w:r>
    </w:p>
    <w:p>
      <w:r>
        <w:t xml:space="preserve">Mitä Microsoftin mukaan komissio on heikentänyt?</w:t>
      </w:r>
    </w:p>
    <w:p>
      <w:r>
        <w:rPr>
          <w:b/>
        </w:rPr>
        <w:t xml:space="preserve">Tulos</w:t>
      </w:r>
    </w:p>
    <w:p>
      <w:r>
        <w:t xml:space="preserve">Mitä komissio on vähentänyt Microsoftin mukaan?</w:t>
      </w:r>
    </w:p>
    <w:p>
      <w:r>
        <w:rPr>
          <w:b/>
        </w:rPr>
        <w:t xml:space="preserve">Tulos</w:t>
      </w:r>
    </w:p>
    <w:p>
      <w:r>
        <w:t xml:space="preserve">Mitä toimia komissio Microsoftin mukaan haittaa?</w:t>
      </w:r>
    </w:p>
    <w:p>
      <w:r>
        <w:rPr>
          <w:b/>
        </w:rPr>
        <w:t xml:space="preserve">Esimerkki 8.165</w:t>
      </w:r>
    </w:p>
    <w:p>
      <w:r>
        <w:t xml:space="preserve">Läpikulku: Rooman katolinen kirkko on uskontokunta, jolla on pisin historia vapaamuurariuden vastustamisessa. Roomalaiskatolisen kirkon esittämät vastalauseet perustuvat väitteeseen, jonka mukaan vapaamuurarius opettaa naturalistista deististä uskontoa, joka on ristiriidassa kirkon opin kanssa. Vapaamuurariutta vastaan on annettu useita paavin julistuksia. Ensimmäinen oli paavi Klemens XII:n In eminenti apostolatus 28. huhtikuuta 1738; viimeisin oli paavi Leo XIII:n Ab apostolici 15. lokakuuta 1890. Vuoden 1917 kanonisen oikeuden säännöstössä julistettiin nimenomaisesti, että vapaamuurariuteen liittyminen johtaa automaattiseen ekskommunikaatioon, ja kiellettiin vapaamuurariutta suosivat kirjat.</w:t>
      </w:r>
    </w:p>
    <w:p>
      <w:r>
        <w:rPr>
          <w:b/>
        </w:rPr>
        <w:t xml:space="preserve">Tulos</w:t>
      </w:r>
    </w:p>
    <w:p>
      <w:r>
        <w:t xml:space="preserve">Kuka ei voi koskaan vastustaa vapaamuurariutta?</w:t>
      </w:r>
    </w:p>
    <w:p>
      <w:r>
        <w:rPr>
          <w:b/>
        </w:rPr>
        <w:t xml:space="preserve">Tulos</w:t>
      </w:r>
    </w:p>
    <w:p>
      <w:r>
        <w:t xml:space="preserve">Miksi katolinen kirkko hyväksyy vapaamuurarit niin voimakkaasti?</w:t>
      </w:r>
    </w:p>
    <w:p>
      <w:r>
        <w:rPr>
          <w:b/>
        </w:rPr>
        <w:t xml:space="preserve">Tulos</w:t>
      </w:r>
    </w:p>
    <w:p>
      <w:r>
        <w:t xml:space="preserve">Kuka antoi ainoan vapaamuurariuden vastaisen paavin julistuksen?</w:t>
      </w:r>
    </w:p>
    <w:p>
      <w:r>
        <w:rPr>
          <w:b/>
        </w:rPr>
        <w:t xml:space="preserve">Tulos</w:t>
      </w:r>
    </w:p>
    <w:p>
      <w:r>
        <w:t xml:space="preserve">Kenellä on lyhyin historia vapaamuurariuden vastustamisesta?</w:t>
      </w:r>
    </w:p>
    <w:p>
      <w:r>
        <w:rPr>
          <w:b/>
        </w:rPr>
        <w:t xml:space="preserve">Tulos</w:t>
      </w:r>
    </w:p>
    <w:p>
      <w:r>
        <w:t xml:space="preserve">Mikä laki edellytti vapaamuurariutta suosivia kirjoja?</w:t>
      </w:r>
    </w:p>
    <w:p>
      <w:r>
        <w:rPr>
          <w:b/>
        </w:rPr>
        <w:t xml:space="preserve">Esimerkki 8.166</w:t>
      </w:r>
    </w:p>
    <w:p>
      <w:r>
        <w:t xml:space="preserve">Läpikulku: Sassou Nguesso liittyi itäblokkiin ja allekirjoitti Neuvostoliiton kanssa kaksikymmenvuotisen ystävyyssopimuksen. Vuosien mittaan Sassou joutui turvautumaan diktatuurinsa ylläpitämiseksi yhä enemmän poliittiseen sortoon ja vähemmän holhoukseen.</w:t>
      </w:r>
    </w:p>
    <w:p>
      <w:r>
        <w:rPr>
          <w:b/>
        </w:rPr>
        <w:t xml:space="preserve">Tulos</w:t>
      </w:r>
    </w:p>
    <w:p>
      <w:r>
        <w:t xml:space="preserve">Kuka liitti maan länsiblokkiin?</w:t>
      </w:r>
    </w:p>
    <w:p>
      <w:r>
        <w:rPr>
          <w:b/>
        </w:rPr>
        <w:t xml:space="preserve">Tulos</w:t>
      </w:r>
    </w:p>
    <w:p>
      <w:r>
        <w:t xml:space="preserve">Kuka tukeutui enemmän holhoukseen säilyttääkseen diktatuurinsa?</w:t>
      </w:r>
    </w:p>
    <w:p>
      <w:r>
        <w:rPr>
          <w:b/>
        </w:rPr>
        <w:t xml:space="preserve">Tulos</w:t>
      </w:r>
    </w:p>
    <w:p>
      <w:r>
        <w:t xml:space="preserve">Mikä oli Sassoun hallituksen vähiten tärkeä väline?</w:t>
      </w:r>
    </w:p>
    <w:p>
      <w:r>
        <w:rPr>
          <w:b/>
        </w:rPr>
        <w:t xml:space="preserve">Tulos</w:t>
      </w:r>
    </w:p>
    <w:p>
      <w:r>
        <w:t xml:space="preserve">Minkä kanssa Sassou allekirjoitti kymmenen vuoden ystävyyssopimuksen?</w:t>
      </w:r>
    </w:p>
    <w:p>
      <w:r>
        <w:rPr>
          <w:b/>
        </w:rPr>
        <w:t xml:space="preserve">Tulos</w:t>
      </w:r>
    </w:p>
    <w:p>
      <w:r>
        <w:t xml:space="preserve">Kuinka pitkä oli Sassoun itäblokin kanssa allekirjoittama ystävyyssopimus?</w:t>
      </w:r>
    </w:p>
    <w:p>
      <w:r>
        <w:rPr>
          <w:b/>
        </w:rPr>
        <w:t xml:space="preserve">Esimerkki 8.167</w:t>
      </w:r>
    </w:p>
    <w:p>
      <w:r>
        <w:t xml:space="preserve">Läpikulku: Lähes kaikki lajit ovat hermafrodiitteja, toisin sanoen ne toimivat samanaikaisesti sekä uroksina että naaraina - paitsi kahdessa Ocryopsis-suvun lajissa yksilöt pysyvät koko elämänsä ajan samaa sukupuolta. Sukurauhaset sijaitsevat sisäisen kanavaverkoston osissa kammirivien alla, ja munat ja siittiöt vapautuvat epidermiksessä olevien huokosten kautta. Useimmilla lajeilla hedelmöitys on ulkoista, mutta platyctenidit käyttävät sisäistä hedelmöitystä ja pitävät munat hautomakammioissa, kunnes ne kuoriutuvat. Mnemiopsis-suvun lajeilla on toisinaan havaittu itsensä hedelmöittymistä, ja useimpien hermafrodiittisten lajien uskotaan olevan itsestään hedelmöittyviä.</w:t>
      </w:r>
    </w:p>
    <w:p>
      <w:r>
        <w:rPr>
          <w:b/>
        </w:rPr>
        <w:t xml:space="preserve">Tulos</w:t>
      </w:r>
    </w:p>
    <w:p>
      <w:r>
        <w:t xml:space="preserve">Mitä useimmat Ocryopsis-suvun lajit toimivat samaan aikaan?</w:t>
      </w:r>
    </w:p>
    <w:p>
      <w:r>
        <w:rPr>
          <w:b/>
        </w:rPr>
        <w:t xml:space="preserve">Tulos</w:t>
      </w:r>
    </w:p>
    <w:p>
      <w:r>
        <w:t xml:space="preserve">Millaisessa kammiossa Ocryopsis-suvun lajit säilyttävät muniaan kuoriutumiseen asti?</w:t>
      </w:r>
    </w:p>
    <w:p>
      <w:r>
        <w:rPr>
          <w:b/>
        </w:rPr>
        <w:t xml:space="preserve">Tulos</w:t>
      </w:r>
    </w:p>
    <w:p>
      <w:r>
        <w:t xml:space="preserve">Mitä vapautuu kammirivien huokosista?</w:t>
      </w:r>
    </w:p>
    <w:p>
      <w:r>
        <w:rPr>
          <w:b/>
        </w:rPr>
        <w:t xml:space="preserve">Tulos</w:t>
      </w:r>
    </w:p>
    <w:p>
      <w:r>
        <w:t xml:space="preserve">Mitä Ocryopsis-suvun lajeissa on joskus havaittu?</w:t>
      </w:r>
    </w:p>
    <w:p>
      <w:r>
        <w:rPr>
          <w:b/>
        </w:rPr>
        <w:t xml:space="preserve">Tulos</w:t>
      </w:r>
    </w:p>
    <w:p>
      <w:r>
        <w:t xml:space="preserve">Minkälaisiksi luullaan useimpia Ocryopsis-suvun lajeja?</w:t>
      </w:r>
    </w:p>
    <w:p>
      <w:r>
        <w:rPr>
          <w:b/>
        </w:rPr>
        <w:t xml:space="preserve">Esimerkki 8.168</w:t>
      </w:r>
    </w:p>
    <w:p>
      <w:r>
        <w:t xml:space="preserve">Läpikulku: Normannit ottivat tämän jälkeen käyttöönsä muualla Ranskassa yleistyvät feodaaliset opit ja kehittivät niistä toimivan hierarkkisen järjestelmän sekä Normandiassa että Englannissa. Uudet normannihallitsijat erosivat kulttuurisesti ja etnisesti vanhasta ranskalaisesta aristokratiasta, josta suurin osa polveutui Karoliinisen dynastian frankkeihin. Useimmat normanniritarit pysyivät köyhinä ja maanhimoisina, ja vuoteen 1066 mennessä Normandia oli vienyt taistelevia ratsumiehiä yli sukupolven ajan. Monet italialaiset, ranskalaiset ja englantilaiset normannit palvelivat lopulta innokkaina ristiretkeläisinä italonormanniprinssi Bohemund I:n ja anglo-normannikuningas Rikhard Leijonasydämen alaisuudessa.</w:t>
      </w:r>
    </w:p>
    <w:p>
      <w:r>
        <w:rPr>
          <w:b/>
        </w:rPr>
        <w:t xml:space="preserve">Tulos</w:t>
      </w:r>
    </w:p>
    <w:p>
      <w:r>
        <w:t xml:space="preserve">Kuka omaksui normannien fuedel-opit?</w:t>
      </w:r>
    </w:p>
    <w:p>
      <w:r>
        <w:rPr>
          <w:b/>
        </w:rPr>
        <w:t xml:space="preserve">Tulos</w:t>
      </w:r>
    </w:p>
    <w:p>
      <w:r>
        <w:t xml:space="preserve">Mikä oli yksi normannien tärkeimmistä tuontituotteista?</w:t>
      </w:r>
    </w:p>
    <w:p>
      <w:r>
        <w:rPr>
          <w:b/>
        </w:rPr>
        <w:t xml:space="preserve">Tulos</w:t>
      </w:r>
    </w:p>
    <w:p>
      <w:r>
        <w:t xml:space="preserve">Kenen arristokratia toimi lopulta innokkaina ristiretkeläisinä?</w:t>
      </w:r>
    </w:p>
    <w:p>
      <w:r>
        <w:rPr>
          <w:b/>
        </w:rPr>
        <w:t xml:space="preserve">Esimerkki 8.169</w:t>
      </w:r>
    </w:p>
    <w:p>
      <w:r>
        <w:t xml:space="preserve">Läpikulku: Hallituksen fonologia, joka sai alkunsa 1980-luvun alussa pyrkimyksenä yhdistää teoreettiset käsitykset syntaktisista ja fonologisista rakenteista, perustuu ajatukseen, että kaikki kielet noudattavat välttämättä pientä joukkoa periaatteita ja vaihtelevat tiettyjen binääristen parametrien valinnan mukaan. Toisin sanoen kaikkien kielten fonologiset rakenteet ovat pohjimmiltaan samanlaisia, mutta niissä on rajoitettua variaatiota, joka selittää erot pintatoteutuksissa. Periaatteita pidetään loukkaamattomina, vaikka parametrit saattavat joskus joutua ristiriitaan. Alan tunnettuja edustajia ovat muun muassa Jonathan Kaye, Jean Lowenstamm, Jean-Roger Vergnaud, Monik Charette ja John Harris.</w:t>
      </w:r>
    </w:p>
    <w:p>
      <w:r>
        <w:rPr>
          <w:b/>
        </w:rPr>
        <w:t xml:space="preserve">Tulos</w:t>
      </w:r>
    </w:p>
    <w:p>
      <w:r>
        <w:t xml:space="preserve">Milloin hallituksen periaatteet nähtiin ensimmäisen kerran?</w:t>
      </w:r>
    </w:p>
    <w:p>
      <w:r>
        <w:rPr>
          <w:b/>
        </w:rPr>
        <w:t xml:space="preserve">Tulos</w:t>
      </w:r>
    </w:p>
    <w:p>
      <w:r>
        <w:t xml:space="preserve">Jonathan Kaye on tärkeä henkilö minkälaisessa konfliktissa?</w:t>
      </w:r>
    </w:p>
    <w:p>
      <w:r>
        <w:rPr>
          <w:b/>
        </w:rPr>
        <w:t xml:space="preserve">Tulos</w:t>
      </w:r>
    </w:p>
    <w:p>
      <w:r>
        <w:t xml:space="preserve">Mistä johtuvat erot pintatoteutumisessa hallituksen konfliktin mukaan?</w:t>
      </w:r>
    </w:p>
    <w:p>
      <w:r>
        <w:rPr>
          <w:b/>
        </w:rPr>
        <w:t xml:space="preserve">Tulos</w:t>
      </w:r>
    </w:p>
    <w:p>
      <w:r>
        <w:t xml:space="preserve">Mikä vaihtelee heidän hallitusvalintansa mukaan?</w:t>
      </w:r>
    </w:p>
    <w:p>
      <w:r>
        <w:rPr>
          <w:b/>
        </w:rPr>
        <w:t xml:space="preserve">Tulos</w:t>
      </w:r>
    </w:p>
    <w:p>
      <w:r>
        <w:t xml:space="preserve">Mikä pätee kaikkien kielten kenttäparametreihin?</w:t>
      </w:r>
    </w:p>
    <w:p>
      <w:r>
        <w:rPr>
          <w:b/>
        </w:rPr>
        <w:t xml:space="preserve">Esimerkki 8.170</w:t>
      </w:r>
    </w:p>
    <w:p>
      <w:r>
        <w:t xml:space="preserve">Läpikulku: Valioliiga on yhtiö, jossa 20 jäsenseuraa toimii osakkeenomistajina. Kausi kestää elokuusta toukokuuhun. Joukkueet pelaavat kukin 38 ottelua (jokainen liigajoukkue pelaa kahdesti, kotona ja vieraissa), yhteensä 380 ottelua kauden aikana. Suurin osa otteluista pelataan lauantai- ja sunnuntai-iltapäivisin, osa arki-iltaisin. Nykyisin liigaa sponsoroi Barclays Bank, joten se tunnetaan virallisesti nimellä Barclays Premier League ja puhekielessä Premiership. Yhdistyneen kuningaskunnan ulkopuolella siitä käytetään yleisesti nimitystä Englannin Valioliiga (English Premier League, EPL).</w:t>
      </w:r>
    </w:p>
    <w:p>
      <w:r>
        <w:rPr>
          <w:b/>
        </w:rPr>
        <w:t xml:space="preserve">Tulos</w:t>
      </w:r>
    </w:p>
    <w:p>
      <w:r>
        <w:t xml:space="preserve">Missä liigassa joukkueet pelaavat toisiaan vastaan 3 kertaa?</w:t>
      </w:r>
    </w:p>
    <w:p>
      <w:r>
        <w:rPr>
          <w:b/>
        </w:rPr>
        <w:t xml:space="preserve">Tulos</w:t>
      </w:r>
    </w:p>
    <w:p>
      <w:r>
        <w:t xml:space="preserve">Mitä 38 jäsenseuraa toimii Valioliigassa?</w:t>
      </w:r>
    </w:p>
    <w:p>
      <w:r>
        <w:rPr>
          <w:b/>
        </w:rPr>
        <w:t xml:space="preserve">Tulos</w:t>
      </w:r>
    </w:p>
    <w:p>
      <w:r>
        <w:t xml:space="preserve">Mikä kestää toukokuusta elokuuhun?</w:t>
      </w:r>
    </w:p>
    <w:p>
      <w:r>
        <w:rPr>
          <w:b/>
        </w:rPr>
        <w:t xml:space="preserve">Tulos</w:t>
      </w:r>
    </w:p>
    <w:p>
      <w:r>
        <w:t xml:space="preserve">Mitä soitetaan useimmiten sunnuntaiaamuisin?</w:t>
      </w:r>
    </w:p>
    <w:p>
      <w:r>
        <w:rPr>
          <w:b/>
        </w:rPr>
        <w:t xml:space="preserve">Tulos</w:t>
      </w:r>
    </w:p>
    <w:p>
      <w:r>
        <w:t xml:space="preserve">Koska sitä sponsoroivat osakkeenomistajat, mikä on liigan virallinen nimi?</w:t>
      </w:r>
    </w:p>
    <w:p>
      <w:r>
        <w:rPr>
          <w:b/>
        </w:rPr>
        <w:t xml:space="preserve">Esimerkki 8.171</w:t>
      </w:r>
    </w:p>
    <w:p>
      <w:r>
        <w:t xml:space="preserve">Läpikulku: Margaret Thatcherista tuli vuonna 1970 uuden konservatiivihallituksen opetusministeri. Hän lopetti paikallisviranomaisten pakon muuntaa kouluja, mutta monet paikallisviranomaiset olivat jo niin pitkällä, että prosessin peruuttaminen olisi ollut kohtuuttoman kallista, ja Thatcherin aikana perustettiin enemmän peruskouluja kuin kenenkään muun opetusministerin aikana.</w:t>
      </w:r>
    </w:p>
    <w:p>
      <w:r>
        <w:rPr>
          <w:b/>
        </w:rPr>
        <w:t xml:space="preserve">Tulos</w:t>
      </w:r>
    </w:p>
    <w:p>
      <w:r>
        <w:t xml:space="preserve">Kenestä ei tehty opetusministeriä vuonna 1970?</w:t>
      </w:r>
    </w:p>
    <w:p>
      <w:r>
        <w:rPr>
          <w:b/>
        </w:rPr>
        <w:t xml:space="preserve">Tulos</w:t>
      </w:r>
    </w:p>
    <w:p>
      <w:r>
        <w:t xml:space="preserve">Kenestä tuli opetusministeri vuonna 1972?</w:t>
      </w:r>
    </w:p>
    <w:p>
      <w:r>
        <w:rPr>
          <w:b/>
        </w:rPr>
        <w:t xml:space="preserve">Tulos</w:t>
      </w:r>
    </w:p>
    <w:p>
      <w:r>
        <w:t xml:space="preserve">Minkälaiseksi kouluksi Thatcher ei lopettanut nykyisten koulujen pakollista muuttamista?</w:t>
      </w:r>
    </w:p>
    <w:p>
      <w:r>
        <w:rPr>
          <w:b/>
        </w:rPr>
        <w:t xml:space="preserve">Tulos</w:t>
      </w:r>
    </w:p>
    <w:p>
      <w:r>
        <w:t xml:space="preserve">Millaiseksi kouluksi Thatcher aloitti nykyisten koulujen pakottamisen?</w:t>
      </w:r>
    </w:p>
    <w:p>
      <w:r>
        <w:rPr>
          <w:b/>
        </w:rPr>
        <w:t xml:space="preserve">Tulos</w:t>
      </w:r>
    </w:p>
    <w:p>
      <w:r>
        <w:t xml:space="preserve">Mikä puolue ei ollut vallassa, kun Margaret Thatcherista tehtiin opetusministeri?</w:t>
      </w:r>
    </w:p>
    <w:p>
      <w:r>
        <w:rPr>
          <w:b/>
        </w:rPr>
        <w:t xml:space="preserve">Esimerkki 8.172</w:t>
      </w:r>
    </w:p>
    <w:p>
      <w:r>
        <w:t xml:space="preserve">Läpikulku: Washington-kolikon varhaiset julkaisut sisälsivät virhekolikoita, jotka toimitettiin pääasiassa Philadelphian rahapajasta Floridan ja Tennesseen pankkeihin. Keräilijöiden keskuudessa erittäin haluttuja virhekolikoita, joiden kappalehinta oli jopa 850 dollaria viikossa niiden löytymisestä, tunnistettiin siitä, että kolikoissa ei ollut reunapainatuksia "E PLURIBUS UNUM IN GOD WE TRUST 2007 P". Alkuperäisen rahapajan katsotaan yleisesti olevan useimmiten Philadelphia, vaikka alkuperäisen rahapajan tunnistaminen on mahdotonta avaamatta rahapajapakkausta, joka sisältää myös merkittyjä kolikoita. Reunapainatukset on lyöty molempiin suuntiin "päihin" nähden, ja jotkut harrastajakeräilijät ovat aluksi huijanneet ostamaan "ylösalaisin olevia virhekolikoita". Jotkut kyynikot huomauttavat myös virheellisesti, että Yhdysvaltain keskuspankki tekee enemmän voittoa dollarin seteleistä kuin dollarikolikoista, koska ne kuluvat muutamassa vuodessa, kun taas kolikot ovat pysyvämpiä. Tämä väite on virheellinen, koska uudet setelit, jotka on painettu käytöstä poistettujen kuluneiden seteleiden tilalle, eivät tuota valtiolle nettotuloja, jotka kompensoisivat uusien seteleiden painamisesta ja vanhojen seteleiden tuhoamisesta aiheutuvia kustannuksia. Koska useimmat automaatit eivät pysty vaihtamaan seteleitä, ne hyväksyvät yleensä vain 1 dollarin seteleitä, vaikka muutamat automaatit antavat vaihtorahaa dollarin kolikoina.</w:t>
      </w:r>
    </w:p>
    <w:p>
      <w:r>
        <w:rPr>
          <w:b/>
        </w:rPr>
        <w:t xml:space="preserve">Tulos</w:t>
      </w:r>
    </w:p>
    <w:p>
      <w:r>
        <w:t xml:space="preserve">Mistä pysyvät kolikot ovat peräisin?</w:t>
      </w:r>
    </w:p>
    <w:p>
      <w:r>
        <w:rPr>
          <w:b/>
        </w:rPr>
        <w:t xml:space="preserve">Tulos</w:t>
      </w:r>
    </w:p>
    <w:p>
      <w:r>
        <w:t xml:space="preserve">Mihin muuhun osavaltioon kuin Floridaan lähetettiin pysyviä kolikoita?</w:t>
      </w:r>
    </w:p>
    <w:p>
      <w:r>
        <w:rPr>
          <w:b/>
        </w:rPr>
        <w:t xml:space="preserve">Tulos</w:t>
      </w:r>
    </w:p>
    <w:p>
      <w:r>
        <w:t xml:space="preserve">Kuinka paljon pysyvät kolikot olivat alun perin keräilijöille arvokkaita?</w:t>
      </w:r>
    </w:p>
    <w:p>
      <w:r>
        <w:rPr>
          <w:b/>
        </w:rPr>
        <w:t xml:space="preserve">Tulos</w:t>
      </w:r>
    </w:p>
    <w:p>
      <w:r>
        <w:t xml:space="preserve">Mitä jotkut kyynikot huijattiin ostamaan?</w:t>
      </w:r>
    </w:p>
    <w:p>
      <w:r>
        <w:rPr>
          <w:b/>
        </w:rPr>
        <w:t xml:space="preserve">Tulos</w:t>
      </w:r>
    </w:p>
    <w:p>
      <w:r>
        <w:t xml:space="preserve">Mitä keräilijät yleensä vain hyväksyvät?</w:t>
      </w:r>
    </w:p>
    <w:p>
      <w:r>
        <w:rPr>
          <w:b/>
        </w:rPr>
        <w:t xml:space="preserve">Esimerkki 8.173</w:t>
      </w:r>
    </w:p>
    <w:p>
      <w:r>
        <w:t xml:space="preserve">Läpikulku: Hän pyytää näkyä, mutta hänen toiveensa evätään, hänet pannaan kärsimään, kun häntä käsketään katsomaan muualle kuin rakastettuun, kun taas vuorella hän voi nähdä Jumalan: 7:143:ssa Mooses tulee niiden tielle, jotka ovat rakastuneita, hän pyytää näkyä, mutta hänen toiveensa evätään, hänet pannaan kärsimään, kun häntä käsketään katsomaan muualle kuin rakastettuun, kun taas vuorella hän voi nähdä Jumalan. Vuori murtuu ja Mooses pyörtyy nähdessään Jumalan ilmestymisen vuorella. Qushayrin sanoin Mooses tuli kuin tuhannet miehet, jotka olivat kulkeneet suuria matkoja, eikä Mooseksesta jäänyt jäljelle mitään. Tuossa itsestään tuhoutuneessa tilassa Moosekselle suotiin todellisuuksien paljastuminen. Sufin näkökulmasta Jumala on aina rakastettu, ja kulkijan kaipuu ja kärsimys johtavat totuuksien oivaltamiseen.</w:t>
      </w:r>
    </w:p>
    <w:p>
      <w:r>
        <w:rPr>
          <w:b/>
        </w:rPr>
        <w:t xml:space="preserve">Tulos</w:t>
      </w:r>
    </w:p>
    <w:p>
      <w:r>
        <w:t xml:space="preserve">Rakastettu on termi Jumalasta, jota käytetään minkälaisessa Koraanin väärintulkintatyylissä?</w:t>
      </w:r>
    </w:p>
    <w:p>
      <w:r>
        <w:rPr>
          <w:b/>
        </w:rPr>
        <w:t xml:space="preserve">Tulos</w:t>
      </w:r>
    </w:p>
    <w:p>
      <w:r>
        <w:t xml:space="preserve">Rakastettu on termi Jumalasta, jota käytetään minkälaisessa raamatuntulkintatyylissä?</w:t>
      </w:r>
    </w:p>
    <w:p>
      <w:r>
        <w:rPr>
          <w:b/>
        </w:rPr>
        <w:t xml:space="preserve">Tulos</w:t>
      </w:r>
    </w:p>
    <w:p>
      <w:r>
        <w:t xml:space="preserve">Mikä Raamatun jae kuvaa Mooseksen kohtaamista Jumalan kanssa vuorella?</w:t>
      </w:r>
    </w:p>
    <w:p>
      <w:r>
        <w:rPr>
          <w:b/>
        </w:rPr>
        <w:t xml:space="preserve">Tulos</w:t>
      </w:r>
    </w:p>
    <w:p>
      <w:r>
        <w:t xml:space="preserve">Mitkä kokemukset vievät ihmisen kauemmas totuudesta?</w:t>
      </w:r>
    </w:p>
    <w:p>
      <w:r>
        <w:rPr>
          <w:b/>
        </w:rPr>
        <w:t xml:space="preserve">Tulos</w:t>
      </w:r>
    </w:p>
    <w:p>
      <w:r>
        <w:t xml:space="preserve">Kuka kirjoitti, että Mooses oli löytänyt Mooseksen itsestään matkalla Jumalan kohtaamiseen?</w:t>
      </w:r>
    </w:p>
    <w:p>
      <w:r>
        <w:rPr>
          <w:b/>
        </w:rPr>
        <w:t xml:space="preserve">Esimerkki 8.174</w:t>
      </w:r>
    </w:p>
    <w:p>
      <w:r>
        <w:t xml:space="preserve">Läpikulku: The Warehouse -nimisestä chicagolaisesta klubista, joka toimi vuosina 1977-1983, sanotaan saaneen alkunsa termi "house-musiikki". The Warehousen klubikävijät olivat pääasiassa mustia ja homoja, jotka tulivat tanssimaan musiikin tahtiin, jota soitti klubin residenssi-DJ Frankie Knuckles, jota fanit kutsuvat "housen kummisetäksi". Warehousen sulkeuduttua vuonna 1983 väki siirtyi Knucklesin uudelle klubille, The Power Plantille. Channel 4:n Pump Up The Volume -dokumentissa Knuckles huomauttaa, että hän kuuli ensimmäisen kerran termin "house-musiikki" nähdessään Chicagon South Sidessa sijaitsevan baarin ikkunassa olevassa kyltissä sanan "we play house music". Yksi hänen kanssaan autossa olleista ihmisistä vitsaili: "Tiedättekö, tuollaista musiikkia soitetaan Warehousessa!", ja sitten kaikki nauroivat. South-Side Chicagon DJ Leonard "Remix" Roy väittää itse julkaisemissaan lausunnoissaan laittaneensa tällaisen kyltin kapakan ikkunaan, koska hän soitti siellä musiikkia, jota voisi löytää kotoa; hänen tapauksessaan se viittasi hänen äitinsä soul- ja disco-levyihin, joita hän käytti seteissään. Farley Jackmaster Funkin sanotaan sanoneen: "Vuonna 1982 olin DJ:nä The Playground -nimisellä klubilla, ja siellä oli eräs poika nimeltä Leonard 'Remix' Roy, joka oli DJ kilpailevalla The Rink -nimisellä klubilla. Hän tuli eräänä iltana klubilleni, meni DJ-koppiin ja sanoi minulle: 'Minulla on kikka, joka vie kaikki ihmiset sinun klubiltasi minun klubilleni - sitä kutsutaan House-musiikiksi'. En tiedä, mistä hän sai tuon nimen tai mikä sai hänet keksimään sen, joten vastaus on hänen itsensä."</w:t>
      </w:r>
    </w:p>
    <w:p>
      <w:r>
        <w:rPr>
          <w:b/>
        </w:rPr>
        <w:t xml:space="preserve">Tulos</w:t>
      </w:r>
    </w:p>
    <w:p>
      <w:r>
        <w:t xml:space="preserve">Mistä klubista termi "Warehouse-musiikki" on peräisin?</w:t>
      </w:r>
    </w:p>
    <w:p>
      <w:r>
        <w:rPr>
          <w:b/>
        </w:rPr>
        <w:t xml:space="preserve">Tulos</w:t>
      </w:r>
    </w:p>
    <w:p>
      <w:r>
        <w:t xml:space="preserve">Missä kaupungissa The Remix -klubi sijaitsi?</w:t>
      </w:r>
    </w:p>
    <w:p>
      <w:r>
        <w:rPr>
          <w:b/>
        </w:rPr>
        <w:t xml:space="preserve">Tulos</w:t>
      </w:r>
    </w:p>
    <w:p>
      <w:r>
        <w:t xml:space="preserve">Missä vuosina The Remix -klubi sijaitsi?</w:t>
      </w:r>
    </w:p>
    <w:p>
      <w:r>
        <w:rPr>
          <w:b/>
        </w:rPr>
        <w:t xml:space="preserve">Tulos</w:t>
      </w:r>
    </w:p>
    <w:p>
      <w:r>
        <w:t xml:space="preserve">Minkälaisia ihmisiä The Remix -klubi houkutteli?</w:t>
      </w:r>
    </w:p>
    <w:p>
      <w:r>
        <w:rPr>
          <w:b/>
        </w:rPr>
        <w:t xml:space="preserve">Tulos</w:t>
      </w:r>
    </w:p>
    <w:p>
      <w:r>
        <w:t xml:space="preserve">Kuka oli residenssi-DJ The Remixissä Chicagossa?</w:t>
      </w:r>
    </w:p>
    <w:p>
      <w:r>
        <w:rPr>
          <w:b/>
        </w:rPr>
        <w:t xml:space="preserve">Esimerkki 8.175</w:t>
      </w:r>
    </w:p>
    <w:p>
      <w:r>
        <w:t xml:space="preserve">Läpikulku: Afganistanin sisällissodassa Neuvostoliitto lähetti 40. armeijansa Afganistaniin vuonna 1979 tukahduttaakseen islamilaisen kapinan liittolaisten marxilaista hallintoa vastaan. Konflikti, jossa alkuperäiset köyhtyneet muslimit (mujahideenit) joutuivat vastakkain uskonnonvastaisen suurvallan kanssa, sai tuhannet muslimit ympäri maailmaa lähettämään apua ja joskus lähtemään itse taistelemaan uskonsa puolesta. Tätä yleis-islamilaista toimintaa johti palestiinalainen sheikki Abdullah Yusuf Azzam. Vaikka näiden "afganistanilaisten arabien" sotilaallinen tehokkuus oli marginaalinen, arviolta 16 000-35 000 muslimivapaaehtoista tuli eri puolilta maailmaa taistelemaan Afganistaniin.</w:t>
      </w:r>
    </w:p>
    <w:p>
      <w:r>
        <w:rPr>
          <w:b/>
        </w:rPr>
        <w:t xml:space="preserve">Tulos</w:t>
      </w:r>
    </w:p>
    <w:p>
      <w:r>
        <w:t xml:space="preserve">Kuka lähetti armeijansa Irakiin vuonna 1979?</w:t>
      </w:r>
    </w:p>
    <w:p>
      <w:r>
        <w:rPr>
          <w:b/>
        </w:rPr>
        <w:t xml:space="preserve">Tulos</w:t>
      </w:r>
    </w:p>
    <w:p>
      <w:r>
        <w:t xml:space="preserve"> Mitä Neuvostoliitto yritti motivoida armeijallaan?</w:t>
      </w:r>
    </w:p>
    <w:p>
      <w:r>
        <w:rPr>
          <w:b/>
        </w:rPr>
        <w:t xml:space="preserve">Tulos</w:t>
      </w:r>
    </w:p>
    <w:p>
      <w:r>
        <w:t xml:space="preserve"> Mitä konflikti sai muut kuin muslimit ympäri maailmaa tekemään?</w:t>
      </w:r>
    </w:p>
    <w:p>
      <w:r>
        <w:rPr>
          <w:b/>
        </w:rPr>
        <w:t xml:space="preserve">Tulos</w:t>
      </w:r>
    </w:p>
    <w:p>
      <w:r>
        <w:t xml:space="preserve"> Kuinka tehotonta oli "Afganistanin arabien" sotilaallinen käyttö?</w:t>
      </w:r>
    </w:p>
    <w:p>
      <w:r>
        <w:rPr>
          <w:b/>
        </w:rPr>
        <w:t xml:space="preserve">Tulos</w:t>
      </w:r>
    </w:p>
    <w:p>
      <w:r>
        <w:t xml:space="preserve">Kuinka monta muslimia tuli Irakista taistelemaan Afganistaniin?</w:t>
      </w:r>
    </w:p>
    <w:p>
      <w:r>
        <w:rPr>
          <w:b/>
        </w:rPr>
        <w:t xml:space="preserve">Esimerkki 8.176</w:t>
      </w:r>
    </w:p>
    <w:p>
      <w:r>
        <w:t xml:space="preserve">Läpikulku: Kampanjassa kuultiin Sirin ääni, joka huomautti iPadin rajoituksista parodioimalla Applen "Hanki Mac" -mainoksia. Kesäkuun 12. päivänä 2013 vuoden 2013 Stanley Cup -finaalien 1. ottelun aikana Microsoft esitti ensimmäisen mainoksen "Windows Everywhere" -kampanjassaan, jossa mainostettiin Windows 8:aa, Windows Phone 8:aa ja yhtiön verkkopalvelupakettia toisiinsa yhdistettynä alustana.</w:t>
      </w:r>
    </w:p>
    <w:p>
      <w:r>
        <w:rPr>
          <w:b/>
        </w:rPr>
        <w:t xml:space="preserve">Tulos</w:t>
      </w:r>
    </w:p>
    <w:p>
      <w:r>
        <w:t xml:space="preserve">Milloin oli vuoden 2014 Stanley Cup -finaalien ensimmäinen peli?</w:t>
      </w:r>
    </w:p>
    <w:p>
      <w:r>
        <w:rPr>
          <w:b/>
        </w:rPr>
        <w:t xml:space="preserve">Tulos</w:t>
      </w:r>
    </w:p>
    <w:p>
      <w:r>
        <w:t xml:space="preserve">Milloin oli vuoden 2014 Stanley Cup -finaalien viimeinen peli?</w:t>
      </w:r>
    </w:p>
    <w:p>
      <w:r>
        <w:rPr>
          <w:b/>
        </w:rPr>
        <w:t xml:space="preserve">Tulos</w:t>
      </w:r>
    </w:p>
    <w:p>
      <w:r>
        <w:t xml:space="preserve">Ketä Windows 9 pilkkasi televisiokampanjassaan?</w:t>
      </w:r>
    </w:p>
    <w:p>
      <w:r>
        <w:rPr>
          <w:b/>
        </w:rPr>
        <w:t xml:space="preserve">Tulos</w:t>
      </w:r>
    </w:p>
    <w:p>
      <w:r>
        <w:t xml:space="preserve">Mikä oli Windows 9:n mainoskampanjan nimi?</w:t>
      </w:r>
    </w:p>
    <w:p>
      <w:r>
        <w:rPr>
          <w:b/>
        </w:rPr>
        <w:t xml:space="preserve">Tulos</w:t>
      </w:r>
    </w:p>
    <w:p>
      <w:r>
        <w:t xml:space="preserve">Mitä neljää asiaa Windows Everywhere -kampanja painotti?</w:t>
      </w:r>
    </w:p>
    <w:p>
      <w:r>
        <w:rPr>
          <w:b/>
        </w:rPr>
        <w:t xml:space="preserve">Esimerkki 8.177</w:t>
      </w:r>
    </w:p>
    <w:p>
      <w:r>
        <w:t xml:space="preserve">Läpikulku: Cestida ("vyöeläimet") ovat nauhanmuotoisia planktoneläimiä, joiden suu ja aboraalielin ovat nauhan vastakkaisten reunojen keskellä. Kummallakin aboraalireunalla on pari kampariviä, ja koko suun reunan pituudelta lähtevät lonkerot, jotka virtaavat takaisin suurimman osan siipimäistä ruumiinpintaa pitkin. Cestidit voivat uida heiluttamalla vartaloaan sekä kampariviensä lyönnillä. Tunnettuja lajeja on kaksi, ja niitä esiintyy maailmanlaajuisesti lämpimissä ja lämpimän lauhkeissa vesissä: Cestum veneris ("Venuksen vyötärö") kuuluu suurimpiin ctenoforiin - se on jopa 1,5 metriä pitkä, ja se voi heilua hitaasti tai melko nopeasti. Velamen parallelum, joka on tyypillisesti alle 20 senttimetriä pitkä, voi liikkua paljon nopeammin, mitä on kuvattu "tikkaavaksi liikkeeksi".</w:t>
      </w:r>
    </w:p>
    <w:p>
      <w:r>
        <w:rPr>
          <w:b/>
        </w:rPr>
        <w:t xml:space="preserve">Tulos</w:t>
      </w:r>
    </w:p>
    <w:p>
      <w:r>
        <w:t xml:space="preserve">Kuinka pitkä Aboral on?</w:t>
      </w:r>
    </w:p>
    <w:p>
      <w:r>
        <w:rPr>
          <w:b/>
        </w:rPr>
        <w:t xml:space="preserve">Tulos</w:t>
      </w:r>
    </w:p>
    <w:p>
      <w:r>
        <w:t xml:space="preserve">Miten Aboral liikkuu?</w:t>
      </w:r>
    </w:p>
    <w:p>
      <w:r>
        <w:rPr>
          <w:b/>
        </w:rPr>
        <w:t xml:space="preserve">Tulos</w:t>
      </w:r>
    </w:p>
    <w:p>
      <w:r>
        <w:t xml:space="preserve">Mikä on toinen nimi Aboralille?</w:t>
      </w:r>
    </w:p>
    <w:p>
      <w:r>
        <w:rPr>
          <w:b/>
        </w:rPr>
        <w:t xml:space="preserve">Tulos</w:t>
      </w:r>
    </w:p>
    <w:p>
      <w:r>
        <w:t xml:space="preserve">Minkä muotoinen Aboral on yleensä?</w:t>
      </w:r>
    </w:p>
    <w:p>
      <w:r>
        <w:rPr>
          <w:b/>
        </w:rPr>
        <w:t xml:space="preserve">Tulos</w:t>
      </w:r>
    </w:p>
    <w:p>
      <w:r>
        <w:t xml:space="preserve">Missä Aboralin suu sijaitsee?</w:t>
      </w:r>
    </w:p>
    <w:p>
      <w:r>
        <w:rPr>
          <w:b/>
        </w:rPr>
        <w:t xml:space="preserve">Esimerkki 8.178</w:t>
      </w:r>
    </w:p>
    <w:p>
      <w:r>
        <w:t xml:space="preserve">Läpikulku: Imre Nagyn hallituksen julistettua Unkarin eroavan Varsovan liitosta vuonna 1956 neuvostojoukot tunkeutuivat maahan ja syrjäyttivät hallituksen. Neuvostojoukot murskasivat maanlaajuisen kapinan, jonka seurauksena arviolta 2 500 Unkarin kansalaista kuoli.</w:t>
      </w:r>
    </w:p>
    <w:p>
      <w:r>
        <w:rPr>
          <w:b/>
        </w:rPr>
        <w:t xml:space="preserve">Tulos</w:t>
      </w:r>
    </w:p>
    <w:p>
      <w:r>
        <w:t xml:space="preserve">Mikä maa erosi Varsovan sopimuksesta vuonna 1966?</w:t>
      </w:r>
    </w:p>
    <w:p>
      <w:r>
        <w:rPr>
          <w:b/>
        </w:rPr>
        <w:t xml:space="preserve">Tulos</w:t>
      </w:r>
    </w:p>
    <w:p>
      <w:r>
        <w:t xml:space="preserve">Kenen joukot tunkeutuivat Unkariin ja tukivat Unkarin hallitusta?</w:t>
      </w:r>
    </w:p>
    <w:p>
      <w:r>
        <w:rPr>
          <w:b/>
        </w:rPr>
        <w:t xml:space="preserve">Tulos</w:t>
      </w:r>
    </w:p>
    <w:p>
      <w:r>
        <w:t xml:space="preserve">Kenen joukot tukivat valtakunnallista kapinaa?</w:t>
      </w:r>
    </w:p>
    <w:p>
      <w:r>
        <w:rPr>
          <w:b/>
        </w:rPr>
        <w:t xml:space="preserve">Tulos</w:t>
      </w:r>
    </w:p>
    <w:p>
      <w:r>
        <w:t xml:space="preserve">jonka kansalaisista 250 000 kuoli Varsovan sopimuksesta eroamisen jälkeen?</w:t>
      </w:r>
    </w:p>
    <w:p>
      <w:r>
        <w:rPr>
          <w:b/>
        </w:rPr>
        <w:t xml:space="preserve">Esimerkki 8.179</w:t>
      </w:r>
    </w:p>
    <w:p>
      <w:r>
        <w:t xml:space="preserve">Läpikulku: Ajatus vapaamuurariveljeydestä juontaa todennäköisesti juurensa 1500-luvun juridisesta määritelmästä, jonka mukaan veli on henkilö, joka on vannonut valan, jossa vannoo tukevansa toista. Näin ollen vapaamuurarit vannovat jokaisessa asteessa pitävänsä kyseisen asteen sisällön salassa ja tukevansa ja suojelevansa veljiään, elleivät nämä ole rikkoneet lakia. Useimmissa looseissa vala tai velvoite vannotaan Pyhän lain niteelle, joka on se jumalallisen ilmoituksen kirja, joka sopii yksittäisen veljen uskonnolliseen vakaumukseen (angloamerikkalaisessa perinteessä yleensä Raamattu). Progressiivisessa mannermaisessa vapaamuurariudessa sallitaan myös muita kirjoja kuin pyhiä kirjoituksia, mikä on aiheuttanut erimielisyyksiä suurloosien välillä.</w:t>
      </w:r>
    </w:p>
    <w:p>
      <w:r>
        <w:rPr>
          <w:b/>
        </w:rPr>
        <w:t xml:space="preserve">Tulos</w:t>
      </w:r>
    </w:p>
    <w:p>
      <w:r>
        <w:t xml:space="preserve">Miksi vapaamuurarit saavat paljastaa kunkin asteen salaisuudet?</w:t>
      </w:r>
    </w:p>
    <w:p>
      <w:r>
        <w:rPr>
          <w:b/>
        </w:rPr>
        <w:t xml:space="preserve">Tulos</w:t>
      </w:r>
    </w:p>
    <w:p>
      <w:r>
        <w:t xml:space="preserve">Miten valat otetaan väärennöksiksi?</w:t>
      </w:r>
    </w:p>
    <w:p>
      <w:r>
        <w:rPr>
          <w:b/>
        </w:rPr>
        <w:t xml:space="preserve">Tulos</w:t>
      </w:r>
    </w:p>
    <w:p>
      <w:r>
        <w:t xml:space="preserve">Mitä voidaan pitää Pyhän matematiikan niteenä?</w:t>
      </w:r>
    </w:p>
    <w:p>
      <w:r>
        <w:rPr>
          <w:b/>
        </w:rPr>
        <w:t xml:space="preserve">Tulos</w:t>
      </w:r>
    </w:p>
    <w:p>
      <w:r>
        <w:t xml:space="preserve">Mitä vapaamuurareilta vaaditaan, että he ovat tehneet tullakseen suojelluiksi?</w:t>
      </w:r>
    </w:p>
    <w:p>
      <w:r>
        <w:rPr>
          <w:b/>
        </w:rPr>
        <w:t xml:space="preserve">Tulos</w:t>
      </w:r>
    </w:p>
    <w:p>
      <w:r>
        <w:t xml:space="preserve">Mikä vapaamuurariuden haara vaatii muita kirjoja kuin pyhiä kirjoituksia?</w:t>
      </w:r>
    </w:p>
    <w:p>
      <w:r>
        <w:rPr>
          <w:b/>
        </w:rPr>
        <w:t xml:space="preserve">Esimerkki 8.180</w:t>
      </w:r>
    </w:p>
    <w:p>
      <w:r>
        <w:t xml:space="preserve">Läpikulku: Hudson's tajusi toisen maailmansodan jälkeen, että sen keskustan pilvenpiirtäjän rajallinen pysäköintitila olisi yhä suurempi ongelma sen asiakkaille. Ratkaisu vuonna 1954 oli Northland Centerin avaaminen läheiseen Southfieldiin, aivan kaupungin rajojen ulkopuolelle. Se oli maailman suurin esikaupunkien ostoskeskus, ja siitä tuli nopeasti Detroitin pohjois- ja länsiosien sekä suuren osan esikaupunkialueista tärkein ostospaikka. Vuoteen 1961 mennessä keskustan pilvenpiirtäjä tuotti vain puolet Hudsonin myynnistä; se suljettiin vuonna 1986. Northland Centerin Hudson's, joka nimettiin uudelleen Macy'siksi vuonna 2006 sen jälkeen, kun Federated Department Stores oli ostanut sen, suljettiin yhdessä keskuksen jäljellä olevien myymälöiden kanssa maaliskuussa 2015 kauppakeskuksen suuren tyhjäkäytön, rappeutuvan infrastruktuurin ja huonon taloudenhoidon vuoksi.</w:t>
      </w:r>
    </w:p>
    <w:p>
      <w:r>
        <w:rPr>
          <w:b/>
        </w:rPr>
        <w:t xml:space="preserve">Tulos</w:t>
      </w:r>
    </w:p>
    <w:p>
      <w:r>
        <w:t xml:space="preserve">Minä vuonna Hudson ei puuttunut kaupunkien sisäiseen pysäköintiin?</w:t>
      </w:r>
    </w:p>
    <w:p>
      <w:r>
        <w:rPr>
          <w:b/>
        </w:rPr>
        <w:t xml:space="preserve">Tulos</w:t>
      </w:r>
    </w:p>
    <w:p>
      <w:r>
        <w:t xml:space="preserve">Minä vuonna Hudson's käsitteli pysäköintiä kaupunkien ulkopuolella?</w:t>
      </w:r>
    </w:p>
    <w:p>
      <w:r>
        <w:rPr>
          <w:b/>
        </w:rPr>
        <w:t xml:space="preserve">Tulos</w:t>
      </w:r>
    </w:p>
    <w:p>
      <w:r>
        <w:t xml:space="preserve">Mikä oli kaupan nimi Northfieldissä? </w:t>
      </w:r>
    </w:p>
    <w:p>
      <w:r>
        <w:rPr>
          <w:b/>
        </w:rPr>
        <w:t xml:space="preserve">Tulos</w:t>
      </w:r>
    </w:p>
    <w:p>
      <w:r>
        <w:t xml:space="preserve">Minä vuonna Hudsonin pilvenpiirtäjä avattiin? </w:t>
      </w:r>
    </w:p>
    <w:p>
      <w:r>
        <w:rPr>
          <w:b/>
        </w:rPr>
        <w:t xml:space="preserve">Tulos</w:t>
      </w:r>
    </w:p>
    <w:p>
      <w:r>
        <w:t xml:space="preserve">Mikä yritys osti Northland Centerin vuonna 2016?</w:t>
      </w:r>
    </w:p>
    <w:p>
      <w:r>
        <w:rPr>
          <w:b/>
        </w:rPr>
        <w:t xml:space="preserve">Esimerkki 8.181</w:t>
      </w:r>
    </w:p>
    <w:p>
      <w:r>
        <w:t xml:space="preserve">Läpikulku: Johannes XXIII ei elänyt nähdäkseen Vatikaanin kirkolliskokouksen päättymistä. Hän kuoli vatsasyöpään 3. kesäkuuta 1963, neljä ja puoli vuotta valintansa jälkeen ja kaksi kuukautta sen jälkeen, kun hän oli saanut valmiiksi viimeisen ja kuuluisan enkyriklansa Pacem in terris. Hänet haudattiin Vatikaanin luoliin Pietarinkirkon alla 6. kesäkuuta 1963, ja hänen seuraajansa paavi Paavali VI aloitti hänen kanonisointinsa 18. marraskuuta 1965 ja julisti hänet Jumalan palvelijaksi. Sen lisäksi, että paavi Johannes Paavali II nimitti hänet 20. joulukuuta 1999 kunnianarvoisaksi, hän sai 3. syyskuuta 2000 paavi Pius IX:n ja kolmen muun paavin ohella autuaaksi. Autuaaksi julistamisen jälkeen hänen ruumiinsa siirrettiin 3. kesäkuuta 2001 alkuperäiseltä paikaltaan Pyhän Hieronymuksen alttarille, jossa se oli uskovien nähtävillä. Paavi Franciscus julisti Johannes XXIII:n pyhimykseksi 5. heinäkuuta 2013 - ohittaen perinteisesti vaaditun toisen ihmeen - kardinaalikollegion konsistoriumin eli kokouksen yksimielisen hyväksynnän perusteella, koska hänen katsottiin eläneen hyveellistä ja mallikelpoista elämäntapaa ja koska hänestä oli ollut kirkolle hyötyä, kun hän avasi Vatikaanin II konsiilin. Hänet kanonisoitiin paavi Johannes Paavali II:n rinnalla 27. huhtikuuta 2014. Johannes XXIII tunnetaan nykyään hellästi "hyvänä paavina" ja italiaksi "il Papa buono".</w:t>
      </w:r>
    </w:p>
    <w:p>
      <w:r>
        <w:rPr>
          <w:b/>
        </w:rPr>
        <w:t xml:space="preserve">Tulos</w:t>
      </w:r>
    </w:p>
    <w:p>
      <w:r>
        <w:t xml:space="preserve">Milloin paavi Franciscus kuoli?</w:t>
      </w:r>
    </w:p>
    <w:p>
      <w:r>
        <w:rPr>
          <w:b/>
        </w:rPr>
        <w:t xml:space="preserve">Tulos</w:t>
      </w:r>
    </w:p>
    <w:p>
      <w:r>
        <w:t xml:space="preserve">Kauanko Franciscus kuoli valintansa jälkeen?</w:t>
      </w:r>
    </w:p>
    <w:p>
      <w:r>
        <w:rPr>
          <w:b/>
        </w:rPr>
        <w:t xml:space="preserve">Tulos</w:t>
      </w:r>
    </w:p>
    <w:p>
      <w:r>
        <w:t xml:space="preserve">Mihin paavi Franciscus haudattiin?</w:t>
      </w:r>
    </w:p>
    <w:p>
      <w:r>
        <w:rPr>
          <w:b/>
        </w:rPr>
        <w:t xml:space="preserve">Tulos</w:t>
      </w:r>
    </w:p>
    <w:p>
      <w:r>
        <w:t xml:space="preserve">Mihin sairauteen paavi Franciscus kuoli?</w:t>
      </w:r>
    </w:p>
    <w:p>
      <w:r>
        <w:rPr>
          <w:b/>
        </w:rPr>
        <w:t xml:space="preserve">Tulos</w:t>
      </w:r>
    </w:p>
    <w:p>
      <w:r>
        <w:t xml:space="preserve">Milloin paavi Franciscus julistettiin autuaaksi?</w:t>
      </w:r>
    </w:p>
    <w:p>
      <w:r>
        <w:rPr>
          <w:b/>
        </w:rPr>
        <w:t xml:space="preserve">Esimerkki 8.182</w:t>
      </w:r>
    </w:p>
    <w:p>
      <w:r>
        <w:t xml:space="preserve">Läpikulku: Komissio katsoi, että yksinoikeudet olivat kilpailun ja kuluttajien etujen vastaisia, joten BSkyB:n monopoli päättyi kauteen 2007-08. Toukokuussa 2006 irlantilainen lähetystoiminnan harjoittaja Setanta Sports sai kaksi niistä kuudesta Valioliigapaketista, joita Englannin jalkapalloliitto tarjosi lähetystoiminnan harjoittajille. Sky sai loput neljä 1,3 miljardin punnan hintaan. Helmikuussa 2015 Sky tarjosi 4,2 miljardin punnan tarjouksen 120 Valioliigan ottelun paketista kolmelle kaudelle vuodesta 2016 alkaen. Tämä merkitsi 70 prosentin korotusta edelliseen sopimukseen verrattuna, ja sen sanottiin olevan miljardi puntaa enemmän kuin yhtiö oli odottanut maksavansa. Siirtoa ovat seuranneet henkilöstövähennykset, tilaushintojen korotukset (muun muassa 9 % Sky-perhepakettiin) ja 3D-kanavan poistaminen.</w:t>
      </w:r>
    </w:p>
    <w:p>
      <w:r>
        <w:rPr>
          <w:b/>
        </w:rPr>
        <w:t xml:space="preserve">Tulos</w:t>
      </w:r>
    </w:p>
    <w:p>
      <w:r>
        <w:t xml:space="preserve">Mikä yritys kävi lyhyen oikeustaistelun Euroopan komission kanssa?</w:t>
      </w:r>
    </w:p>
    <w:p>
      <w:r>
        <w:rPr>
          <w:b/>
        </w:rPr>
        <w:t xml:space="preserve">Tulos</w:t>
      </w:r>
    </w:p>
    <w:p>
      <w:r>
        <w:t xml:space="preserve">Kuinka monta lähetystoiminnan harjoittajien käytettävissä olevista kuudesta paketista Setanta jakoi?</w:t>
      </w:r>
    </w:p>
    <w:p>
      <w:r>
        <w:rPr>
          <w:b/>
        </w:rPr>
        <w:t xml:space="preserve">Tulos</w:t>
      </w:r>
    </w:p>
    <w:p>
      <w:r>
        <w:t xml:space="preserve">Kuinka monta pakettia Sky menetti?</w:t>
      </w:r>
    </w:p>
    <w:p>
      <w:r>
        <w:rPr>
          <w:b/>
        </w:rPr>
        <w:t xml:space="preserve">Tulos</w:t>
      </w:r>
    </w:p>
    <w:p>
      <w:r>
        <w:t xml:space="preserve">Kuinka paljon Sky tarjosi 4 lähetyspaketin menettämisestä?</w:t>
      </w:r>
    </w:p>
    <w:p>
      <w:r>
        <w:rPr>
          <w:b/>
        </w:rPr>
        <w:t xml:space="preserve">Tulos</w:t>
      </w:r>
    </w:p>
    <w:p>
      <w:r>
        <w:t xml:space="preserve">Mitä kanavaa ei koskaan poistettu Skyltä?</w:t>
      </w:r>
    </w:p>
    <w:p>
      <w:r>
        <w:rPr>
          <w:b/>
        </w:rPr>
        <w:t xml:space="preserve">Esimerkki 8.183</w:t>
      </w:r>
    </w:p>
    <w:p>
      <w:r>
        <w:t xml:space="preserve">Läpikulku: Tarantolaisen Bohemond ja hänen veljenpoikansa Tancred liittyivät vuonna 1096 Amalfin piirityksen ohi kulkeviin ristiretkeläisiin italonormannien armeijan kanssa. Bohemond oli ristiretken tosiasiallinen johtaja sen kulkiessa Vähän-Aasian läpi. Antiokian menestyksekkään piirityksen jälkeen vuonna 1097 Bohemond alkoi luoda itsenäistä ruhtinaskuntaa kaupungin ympärille. Tancred oli keskeisessä asemassa Jerusalemin valloituksessa, ja hän työskenteli ristiretkeläisten valtakunnan laajentamiseksi Transjordaniaan ja Galilean alueelle[1].</w:t>
      </w:r>
    </w:p>
    <w:p>
      <w:r>
        <w:rPr>
          <w:b/>
        </w:rPr>
        <w:t xml:space="preserve">Tulos</w:t>
      </w:r>
    </w:p>
    <w:p>
      <w:r>
        <w:t xml:space="preserve">Milloin Tancred piiritti Antiokiaa?</w:t>
      </w:r>
    </w:p>
    <w:p>
      <w:r>
        <w:rPr>
          <w:b/>
        </w:rPr>
        <w:t xml:space="preserve">Tulos</w:t>
      </w:r>
    </w:p>
    <w:p>
      <w:r>
        <w:t xml:space="preserve">Mikä oli Tancredin veljenpojan nimi?</w:t>
      </w:r>
    </w:p>
    <w:p>
      <w:r>
        <w:rPr>
          <w:b/>
        </w:rPr>
        <w:t xml:space="preserve">Esimerkki 8.184</w:t>
      </w:r>
    </w:p>
    <w:p>
      <w:r>
        <w:t xml:space="preserve">Läpikulku: Punainen on näkyvän valon spektrin loppupäässä oleva väri oranssin vieressä ja violetin vastapäätä. Punaisen värin vallitseva valon aallonpituus on noin 620-740 nanometriä. Punainen on yksi näkyvän valon additiivisista pääväreistä yhdessä vihreän ja sinisen kanssa, jotka RGB-värijärjestelmissä (Red Green Blue) yhdistetään luodakseen kaikki tietokoneen näytön tai televisioruudun värit. Punainen on myös yksi subtraktiivisista pääväreistä keltaisen ja sinisen ohella RYB-väriavaruudessa ja perinteisessä maalareiden ja taiteilijoiden käyttämässä värikehässä.</w:t>
      </w:r>
    </w:p>
    <w:p>
      <w:r>
        <w:rPr>
          <w:b/>
        </w:rPr>
        <w:t xml:space="preserve">Tulos</w:t>
      </w:r>
    </w:p>
    <w:p>
      <w:r>
        <w:t xml:space="preserve">Mikä väri on oranssia vastapäätä ja violettia seuraava väri näkyvän valon spektrissä?</w:t>
      </w:r>
    </w:p>
    <w:p>
      <w:r>
        <w:rPr>
          <w:b/>
        </w:rPr>
        <w:t xml:space="preserve">Tulos</w:t>
      </w:r>
    </w:p>
    <w:p>
      <w:r>
        <w:t xml:space="preserve">Minkä valon pääasiallinen aallonpituus on 640-720 nanometriä?</w:t>
      </w:r>
    </w:p>
    <w:p>
      <w:r>
        <w:rPr>
          <w:b/>
        </w:rPr>
        <w:t xml:space="preserve">Tulos</w:t>
      </w:r>
    </w:p>
    <w:p>
      <w:r>
        <w:t xml:space="preserve">Mitä RBG tarkoittaa?</w:t>
      </w:r>
    </w:p>
    <w:p>
      <w:r>
        <w:rPr>
          <w:b/>
        </w:rPr>
        <w:t xml:space="preserve">Esimerkki 8.185</w:t>
      </w:r>
    </w:p>
    <w:p>
      <w:r>
        <w:t xml:space="preserve">Läpikulku: Windows 8:n uusiin tietoturvaominaisuuksiin kuuluvat kaksi uutta kosketusnäytöille räätälöityä todennusmenetelmää (PIN-koodit ja kuvakohtaiset salasanat) sekä virustorjuntaominaisuuksien lisääminen Windows Defenderiin (mikä tuo sen samalle tasolle Microsoft Security Essentialsin kanssa). SmartScreen-suodatus on integroitu Windowsiin, Family Safety tarjoaa vanhempien valvontaa, jonka avulla vanhemmat voivat seurata ja hallita lastensa toimintaa laitteella toimintaraporttien ja turvallisuusvalvonnan avulla. Windows 8 tarjoaa myös integroidun järjestelmän palautuksen uusien "Refresh"- ja "Reset"-toimintojen avulla, mukaan lukien järjestelmän palautus USB-asemalta. Windows 8:n ensimmäiset tietoturvakorjaukset julkaistaisiin 13. marraskuuta 2012; ne sisältäisivät kolme yhtiön "kriittiseksi" katsomaa korjausta.</w:t>
      </w:r>
    </w:p>
    <w:p>
      <w:r>
        <w:rPr>
          <w:b/>
        </w:rPr>
        <w:t xml:space="preserve">Tulos</w:t>
      </w:r>
    </w:p>
    <w:p>
      <w:r>
        <w:t xml:space="preserve">Mitä uusia tietoturvaominaisuuksia Windows 9 tarjosi?</w:t>
      </w:r>
    </w:p>
    <w:p>
      <w:r>
        <w:rPr>
          <w:b/>
        </w:rPr>
        <w:t xml:space="preserve">Tulos</w:t>
      </w:r>
    </w:p>
    <w:p>
      <w:r>
        <w:t xml:space="preserve">Mihin Windows 9:n uudet tietoturvaominaisuudet on suunnattu?</w:t>
      </w:r>
    </w:p>
    <w:p>
      <w:r>
        <w:rPr>
          <w:b/>
        </w:rPr>
        <w:t xml:space="preserve">Tulos</w:t>
      </w:r>
    </w:p>
    <w:p>
      <w:r>
        <w:t xml:space="preserve">Mitä vaihtoehtoja lapsilukko ei tarjoa?</w:t>
      </w:r>
    </w:p>
    <w:p>
      <w:r>
        <w:rPr>
          <w:b/>
        </w:rPr>
        <w:t xml:space="preserve">Tulos</w:t>
      </w:r>
    </w:p>
    <w:p>
      <w:r>
        <w:t xml:space="preserve">Mitä uusia palautusvaihtoehtoja Windows 9:ssä on otettu käyttöön?</w:t>
      </w:r>
    </w:p>
    <w:p>
      <w:r>
        <w:rPr>
          <w:b/>
        </w:rPr>
        <w:t xml:space="preserve">Tulos</w:t>
      </w:r>
    </w:p>
    <w:p>
      <w:r>
        <w:t xml:space="preserve">Milloin ensimmäinen Windows 9 -korjaus lähetettiin?</w:t>
      </w:r>
    </w:p>
    <w:p>
      <w:r>
        <w:rPr>
          <w:b/>
        </w:rPr>
        <w:t xml:space="preserve">Esimerkki 8.186</w:t>
      </w:r>
    </w:p>
    <w:p>
      <w:r>
        <w:t xml:space="preserve">Läpikulku: Helmikuussa 2010 vastauksena neljännen arviointiraportin väitteitä koskeviin kiistoihin viisi ilmastotutkijaa - kaikki IPCC:n raportin kirjoittajia tai pääkirjoittajia - kirjoitti Nature-lehdessä ja vaati muutoksia IPCC:hen. He ehdottivat useita uusia organisointivaihtoehtoja, kuten johtavien kirjoittajien ja avustajien valinnan tiukentamista, IPCC:n hylkäämistä pienen pysyvän elimen hyväksi tai jopa koko ilmastotieteen arviointiprosessin muuttamista moderoiduksi "eläväksi" Wikipedia-IPCC:ksi. Muita suosituksia olivat muun muassa se, että paneeli palkkaisi kokopäiväisen henkilökunnan ja poistaisi hallituksen valvonnan prosesseistaan poliittisen sekaantumisen välttämiseksi.</w:t>
      </w:r>
    </w:p>
    <w:p>
      <w:r>
        <w:rPr>
          <w:b/>
        </w:rPr>
        <w:t xml:space="preserve">Tulos</w:t>
      </w:r>
    </w:p>
    <w:p>
      <w:r>
        <w:t xml:space="preserve">Milloin neljäs arviointiraportti julkaistiin?</w:t>
      </w:r>
    </w:p>
    <w:p>
      <w:r>
        <w:rPr>
          <w:b/>
        </w:rPr>
        <w:t xml:space="preserve">Tulos</w:t>
      </w:r>
    </w:p>
    <w:p>
      <w:r>
        <w:t xml:space="preserve">Missä lehdessä viisi IPCC:n johtavaa kirjoittajaa kehotti tukemaan IPCC:tä?</w:t>
      </w:r>
    </w:p>
    <w:p>
      <w:r>
        <w:rPr>
          <w:b/>
        </w:rPr>
        <w:t xml:space="preserve">Tulos</w:t>
      </w:r>
    </w:p>
    <w:p>
      <w:r>
        <w:t xml:space="preserve">Kuka vaati IPCC:n valvonnan lisäämistä hallitukselta?</w:t>
      </w:r>
    </w:p>
    <w:p>
      <w:r>
        <w:rPr>
          <w:b/>
        </w:rPr>
        <w:t xml:space="preserve">Tulos</w:t>
      </w:r>
    </w:p>
    <w:p>
      <w:r>
        <w:t xml:space="preserve">Mitä IPCC valitti hallituksen valvonnasta?</w:t>
      </w:r>
    </w:p>
    <w:p>
      <w:r>
        <w:rPr>
          <w:b/>
        </w:rPr>
        <w:t xml:space="preserve">Tulos</w:t>
      </w:r>
    </w:p>
    <w:p>
      <w:r>
        <w:t xml:space="preserve">Mikä on yksi tapa, jolla nykyinen IPCC reagoi nopeasti uusiin todisteisiin?</w:t>
      </w:r>
    </w:p>
    <w:p>
      <w:r>
        <w:rPr>
          <w:b/>
        </w:rPr>
        <w:t xml:space="preserve">Esimerkki 8.187</w:t>
      </w:r>
    </w:p>
    <w:p>
      <w:r>
        <w:t xml:space="preserve">Läpikulku: Se on Varsovan symboli, ja se on nähtävissä eri puolilla kaupunkia sijaitsevissa patsaissa ja kaupungin vaakunassa. Tämä kuva on ollut käytössä ainakin 1300-luvun puolivälistä lähtien. Varsovan vanhin olemassa oleva aseellinen sinetti on vuodelta 1390, ja se koostuu pyöreästä sinetistä, jota reunustaa latinankielinen kirjoitus Sigilium Civitatis Varsoviensis (Varsovan kaupungin sinetti). Jo vuonna 1609 kaupungin arkistoissa on käytetty karkeaa merihirviön muotoa, jolla on naispuolinen ylävartalo ja joka pitää miekkaa kynsissään. Vuonna 1653 runoilija Zygmunt Laukowski esittää kysymyksen:</w:t>
      </w:r>
    </w:p>
    <w:p>
      <w:r>
        <w:rPr>
          <w:b/>
        </w:rPr>
        <w:t xml:space="preserve">Tulos</w:t>
      </w:r>
    </w:p>
    <w:p>
      <w:r>
        <w:t xml:space="preserve">Mikä on puolaksi "nainen"?</w:t>
      </w:r>
    </w:p>
    <w:p>
      <w:r>
        <w:rPr>
          <w:b/>
        </w:rPr>
        <w:t xml:space="preserve">Tulos</w:t>
      </w:r>
    </w:p>
    <w:p>
      <w:r>
        <w:t xml:space="preserve">Mikä on Sigiliumin symboli?</w:t>
      </w:r>
    </w:p>
    <w:p>
      <w:r>
        <w:rPr>
          <w:b/>
        </w:rPr>
        <w:t xml:space="preserve">Tulos</w:t>
      </w:r>
    </w:p>
    <w:p>
      <w:r>
        <w:t xml:space="preserve">Kuinka kauan Sigilium on käyttänyt merenneitokuvia?</w:t>
      </w:r>
    </w:p>
    <w:p>
      <w:r>
        <w:rPr>
          <w:b/>
        </w:rPr>
        <w:t xml:space="preserve">Tulos</w:t>
      </w:r>
    </w:p>
    <w:p>
      <w:r>
        <w:t xml:space="preserve">Milloin Sigiliumin vanhin aseistettu sinetti on peräisin?</w:t>
      </w:r>
    </w:p>
    <w:p>
      <w:r>
        <w:rPr>
          <w:b/>
        </w:rPr>
        <w:t xml:space="preserve">Tulos</w:t>
      </w:r>
    </w:p>
    <w:p>
      <w:r>
        <w:t xml:space="preserve">Mitä tarkoittaa merihirviö, jonka kynsissä on kaiverrus?</w:t>
      </w:r>
    </w:p>
    <w:p>
      <w:r>
        <w:rPr>
          <w:b/>
        </w:rPr>
        <w:t xml:space="preserve">Esimerkki 8.188</w:t>
      </w:r>
    </w:p>
    <w:p>
      <w:r>
        <w:t xml:space="preserve">Läpikulku: Jangtse-joelle läheiseen Hubein maakuntaan rakennetaan Kolmen rotkon patoa, joka on suurin koskaan rakennettu pato, jotta voidaan hallita tulvia Sichuanin altaassa, naapurimaakunnan Yunnanin maakunnassa ja alajuoksulla. Jotkut pitävät suunnitelmaa myönteisenä Kiinan pyrkimyksenä siirtyä vaihtoehtoisiin energialähteisiin ja kehittää edelleen teollista ja kaupallista perustaa, mutta toiset ovat arvostelleet sitä sen mahdollisesti haitallisista vaikutuksista, kuten valtavasta asukkaiden uudelleensijoittamisesta patoaltaiden alueille, arkeologisten kohteiden häviämisestä ja ekologisista vahingoista.</w:t>
      </w:r>
    </w:p>
    <w:p>
      <w:r>
        <w:rPr>
          <w:b/>
        </w:rPr>
        <w:t xml:space="preserve">Tulos</w:t>
      </w:r>
    </w:p>
    <w:p>
      <w:r>
        <w:t xml:space="preserve">Mikä on Kiinan toiseksi suurin pato?</w:t>
      </w:r>
    </w:p>
    <w:p>
      <w:r>
        <w:rPr>
          <w:b/>
        </w:rPr>
        <w:t xml:space="preserve">Tulos</w:t>
      </w:r>
    </w:p>
    <w:p>
      <w:r>
        <w:t xml:space="preserve">Mitä rakennetaan tulvien hallitsemiseksi Hubein maakunnassa?</w:t>
      </w:r>
    </w:p>
    <w:p>
      <w:r>
        <w:rPr>
          <w:b/>
        </w:rPr>
        <w:t xml:space="preserve">Tulos</w:t>
      </w:r>
    </w:p>
    <w:p>
      <w:r>
        <w:t xml:space="preserve">Kiinan teollisuuspohjan parantaminen on kielteinen vaikutus mihin?</w:t>
      </w:r>
    </w:p>
    <w:p>
      <w:r>
        <w:rPr>
          <w:b/>
        </w:rPr>
        <w:t xml:space="preserve">Tulos</w:t>
      </w:r>
    </w:p>
    <w:p>
      <w:r>
        <w:t xml:space="preserve">Mikä on suurin koskaan rakennettu kaupallisiin tukikohtiin?</w:t>
      </w:r>
    </w:p>
    <w:p>
      <w:r>
        <w:rPr>
          <w:b/>
        </w:rPr>
        <w:t xml:space="preserve">Tulos</w:t>
      </w:r>
    </w:p>
    <w:p>
      <w:r>
        <w:t xml:space="preserve">Mille joelle vaihtoehtoiset energialähteet on rakennettu?</w:t>
      </w:r>
    </w:p>
    <w:p>
      <w:r>
        <w:rPr>
          <w:b/>
        </w:rPr>
        <w:t xml:space="preserve">Tulos</w:t>
      </w:r>
    </w:p>
    <w:p>
      <w:r>
        <w:t xml:space="preserve">Mikä on asukkaiden uudelleensijoittamisen tarkoitus?</w:t>
      </w:r>
    </w:p>
    <w:p>
      <w:r>
        <w:rPr>
          <w:b/>
        </w:rPr>
        <w:t xml:space="preserve">Tulos</w:t>
      </w:r>
    </w:p>
    <w:p>
      <w:r>
        <w:t xml:space="preserve">Mitkä ovat syitä vaihtoehtoisten energialähteiden vastustamiseen?</w:t>
      </w:r>
    </w:p>
    <w:p>
      <w:r>
        <w:rPr>
          <w:b/>
        </w:rPr>
        <w:t xml:space="preserve">Tulos</w:t>
      </w:r>
    </w:p>
    <w:p>
      <w:r>
        <w:t xml:space="preserve">Mikä Jangtse-joella on vaurioitunut?</w:t>
      </w:r>
    </w:p>
    <w:p>
      <w:r>
        <w:rPr>
          <w:b/>
        </w:rPr>
        <w:t xml:space="preserve">Esimerkki 8.189</w:t>
      </w:r>
    </w:p>
    <w:p>
      <w:r>
        <w:t xml:space="preserve">Läpikulku: Qing-dynastian vastaisen Xinhai-vallankumouksen jälkeen vuonna 1912 Qing-sotilaat riisuttiin aseista ja saatettiin pois Tiibetin alueelta (Ü-Tsang). Sittemmin alue julistautui itsenäiseksi vuonna 1913 ilman, että myöhempi Kiinan tasavaltalaishallitus olisi tunnustanut sitä. Myöhemmin Lhasa otti haltuunsa Kiinan Xikangin länsiosan. Alue säilytti autonomiansa vuoteen 1951 asti, jolloin Chamdon taistelun jälkeen Tiibet liitettiin Kiinan kansantasavaltaan, ja Tiibetin edellinen hallitus lakkautettiin vuonna 1959 epäonnistuneen kansannousun jälkeen. Nykyään Kiina hallitsee Länsi- ja Keski-Tiibetiä Tiibetin autonomisena alueena, kun taas itäiset alueet ovat nykyään enimmäkseen etnisiä autonomisia prefektuureja Sichuanin, Qinghain ja muiden naapuriprovinssien alueella. Tiibetin poliittinen asema ja maanpaossa toimivat toisinajattelijaryhmät aiheuttavat jännitteitä. Tiibetiläisiä aktivisteja Tiibetissä on kuulemma myös pidätetty tai kidutettu.</w:t>
      </w:r>
    </w:p>
    <w:p>
      <w:r>
        <w:rPr>
          <w:b/>
        </w:rPr>
        <w:t xml:space="preserve">Tulos</w:t>
      </w:r>
    </w:p>
    <w:p>
      <w:r>
        <w:t xml:space="preserve">Minä vuonna Qingin vallankumous tapahtui?</w:t>
      </w:r>
    </w:p>
    <w:p>
      <w:r>
        <w:rPr>
          <w:b/>
        </w:rPr>
        <w:t xml:space="preserve">Tulos</w:t>
      </w:r>
    </w:p>
    <w:p>
      <w:r>
        <w:t xml:space="preserve">Mikä alue julistautui itsenäiseksi vuonna 1912?</w:t>
      </w:r>
    </w:p>
    <w:p>
      <w:r>
        <w:rPr>
          <w:b/>
        </w:rPr>
        <w:t xml:space="preserve">Tulos</w:t>
      </w:r>
    </w:p>
    <w:p>
      <w:r>
        <w:t xml:space="preserve">Mihin Tiibet liitettiin vuonna 1915?</w:t>
      </w:r>
    </w:p>
    <w:p>
      <w:r>
        <w:rPr>
          <w:b/>
        </w:rPr>
        <w:t xml:space="preserve">Tulos</w:t>
      </w:r>
    </w:p>
    <w:p>
      <w:r>
        <w:t xml:space="preserve">Mikä lakkautettiin vuonna 1599?</w:t>
      </w:r>
    </w:p>
    <w:p>
      <w:r>
        <w:rPr>
          <w:b/>
        </w:rPr>
        <w:t xml:space="preserve">Esimerkki 8.190</w:t>
      </w:r>
    </w:p>
    <w:p>
      <w:r>
        <w:t xml:space="preserve">Läpikulku: Pohjois-Carolinan 2. vaalipiiristä valittiin 1800-luvun lopulla kaksi mustaa kongressiedustajaa, joista viimeinen vuonna 1898. George Henry White pyrki edistämään mustien kansalaisoikeuksia ja haastamaan valkoisten demokraattien pyrkimykset vähentää mustien äänioikeutta uusilla syrjivillä laeilla. He eivät onnistuneet. Vuonna 1900 osavaltion lainsäätäjä hyväksyi uuden perustuslain, jonka äänioikeusrekisteröintisäännöt veivät useimpien mustien ja monien köyhien valkoisten äänioikeudet. Osavaltio onnistui vähentämään mustien äänioikeuden nollaan vuoteen 1908 mennessä. Äänioikeuden menettäminen esti mustia miehiä (ja myöhemmin myös naisia) osallistumasta valamiehistöön ja toimimasta missä tahansa virassa, paikallisessa, osavaltio- tai liittovaltion virassa. Raleigh'n ja muiden alueiden nouseva musta keskiluokka vaiennettiin poliittisesti ja suljettiin pois paikallishallinnosta, eikä republikaanipuolue ollut enää kilpailukykyinen. Vasta liittovaltion kansalaisoikeuslainsäädännön hyväksymisen jälkeen 1960-luvun puolivälissä Pohjois-Carolinan mustien enemmistö sai jälleen äänestää, osallistua valamiehistöön ja toimia paikallisissa viroissa. Yksikään afroamerikkalainen ei päässyt kongressiin ennen vuotta 1992.</w:t>
      </w:r>
    </w:p>
    <w:p>
      <w:r>
        <w:rPr>
          <w:b/>
        </w:rPr>
        <w:t xml:space="preserve">Tulos</w:t>
      </w:r>
    </w:p>
    <w:p>
      <w:r>
        <w:t xml:space="preserve">Milloin kaksi mustaa kongressiedustajaa jäi eläkkeelle?</w:t>
      </w:r>
    </w:p>
    <w:p>
      <w:r>
        <w:rPr>
          <w:b/>
        </w:rPr>
        <w:t xml:space="preserve">Tulos</w:t>
      </w:r>
    </w:p>
    <w:p>
      <w:r>
        <w:t xml:space="preserve">Kuka pyrki edistämään naisten kansalaisoikeuksia?</w:t>
      </w:r>
    </w:p>
    <w:p>
      <w:r>
        <w:rPr>
          <w:b/>
        </w:rPr>
        <w:t xml:space="preserve">Tulos</w:t>
      </w:r>
    </w:p>
    <w:p>
      <w:r>
        <w:t xml:space="preserve">Kuinka moni musta äänesti vuonna 1898?</w:t>
      </w:r>
    </w:p>
    <w:p>
      <w:r>
        <w:rPr>
          <w:b/>
        </w:rPr>
        <w:t xml:space="preserve">Tulos</w:t>
      </w:r>
    </w:p>
    <w:p>
      <w:r>
        <w:t xml:space="preserve">Minä vuonna liittovaltion kansalaisoikeuslaki kumottiin?</w:t>
      </w:r>
    </w:p>
    <w:p>
      <w:r>
        <w:rPr>
          <w:b/>
        </w:rPr>
        <w:t xml:space="preserve">Esimerkki 8.191</w:t>
      </w:r>
    </w:p>
    <w:p>
      <w:r>
        <w:t xml:space="preserve">Läpikulku: Unen puutteen kielteisten seurausten lisäksi unella ja toisiinsa kietoutuneella vuorokausijärjestelmällä on osoitettu olevan voimakkaita immunologisia toimintoja sääteleviä vaikutuksia, jotka vaikuttavat sekä synnynnäiseen että adaptiiviseen immuniteettiin. Ensinnäkin varhaisen hitaiden aaltojen univaiheen aikana veren kortisoli-, adrenaliini- ja noradrenaliinipitoisuuksien äkillinen lasku saa aikaan leptiini-, aivolisäkkeen kasvuhormoni- ja prolaktiinihormonihormonien kohonneen veripitoisuuden. Nämä signaalit saavat aikaan pro-inflammatorisen tilan tuottamalla pro-inflammatorisia sytokiineja interleukiini-1:tä, interleukiini-12:ta, TNF-alfaa ja IFN-gammaa. Nämä sytokiinit stimuloivat sitten immuunitoimintoja, kuten immuunisolujen aktivoitumista, proliferaatiota ja erilaistumista. Tänä aikana erilaistumattomat tai vähemmän erilaistuneet, kuten naiivit ja keskushermoston muistin T-solut, saavuttavat huippunsa (eli hitaasti kehittyvän adaptiivisen immuunivasteen aikana). Näiden vaikutusten lisäksi tänä aikana tuotettujen hormonien (leptiini, aivolisäkkeen kasvuhormoni ja prolaktiini) ympäristö tukee APC:iden ja T-solujen välistä vuorovaikutusta, Th1/Th2-sytokiinitasapainon siirtymistä Th1:tä tukevaan suuntaan, Th-solujen kokonaisproliferaation lisääntymistä ja naivien T-solujen siirtymistä imusolmukkeisiin. Tämän ympäristön uskotaan myös tukevan pitkäkestoisen immuunimuistin muodostumista Th1-immuunivasteiden käynnistymisen kautta.</w:t>
      </w:r>
    </w:p>
    <w:p>
      <w:r>
        <w:rPr>
          <w:b/>
        </w:rPr>
        <w:t xml:space="preserve">Tulos</w:t>
      </w:r>
    </w:p>
    <w:p>
      <w:r>
        <w:t xml:space="preserve">Mihin uni ei vaikuta?</w:t>
      </w:r>
    </w:p>
    <w:p>
      <w:r>
        <w:rPr>
          <w:b/>
        </w:rPr>
        <w:t xml:space="preserve">Tulos</w:t>
      </w:r>
    </w:p>
    <w:p>
      <w:r>
        <w:t xml:space="preserve">Mikä nousee varhaisen hidasaalto-univaiheen aikana?</w:t>
      </w:r>
    </w:p>
    <w:p>
      <w:r>
        <w:rPr>
          <w:b/>
        </w:rPr>
        <w:t xml:space="preserve">Tulos</w:t>
      </w:r>
    </w:p>
    <w:p>
      <w:r>
        <w:t xml:space="preserve">Mikä hidastaa immuunitoimintoja unen aikana?</w:t>
      </w:r>
    </w:p>
    <w:p>
      <w:r>
        <w:rPr>
          <w:b/>
        </w:rPr>
        <w:t xml:space="preserve">Tulos</w:t>
      </w:r>
    </w:p>
    <w:p>
      <w:r>
        <w:t xml:space="preserve">Mitä hormoneja tuotetaan enimmäkseen hereillä ollessa?</w:t>
      </w:r>
    </w:p>
    <w:p>
      <w:r>
        <w:rPr>
          <w:b/>
        </w:rPr>
        <w:t xml:space="preserve">Tulos</w:t>
      </w:r>
    </w:p>
    <w:p>
      <w:r>
        <w:t xml:space="preserve">Mitä tänä aikana tuotetut hormonit estävät vuorovaikutusta?</w:t>
      </w:r>
    </w:p>
    <w:p>
      <w:r>
        <w:rPr>
          <w:b/>
        </w:rPr>
        <w:t xml:space="preserve">Esimerkki 8.192</w:t>
      </w:r>
    </w:p>
    <w:p>
      <w:r>
        <w:t xml:space="preserve">Läpikulku: Calhoun College on yksi 12:sta asuinopistosta, joka on nimetty John C. Calhounin mukaan, joka oli orjanomistaja ja orjuuden voimakas kannattaja 1800-luvulla. Heinäkuussa 2015 opiskelijat allekirjoittivat vetoomuksen, jossa vaadittiin nimen muuttamista. He väittivät vetoomuksessa, että vaikka Calhounia kunnioitettiin 1800-luvulla "poikkeuksellisena amerikkalaisena valtiomiehenä", hän oli "yksi Yhdysvaltojen historian tuotteliaimmista orjuuden ja valkoisen ylivallan puolustajista". Elokuussa 2015 Yalen presidentti Peter Salovey piti vuoden 2019 fuksiluokalle puheen, jossa hän vastasi rotujännitteisiin mutta selitti, miksi collegea ei nimettäisi uudelleen. Hän kuvaili Calhounia "merkittäväksi poliittiseksi teoreetikoksi, kahden eri Yhdysvaltain presidentin varapresidentiksi, sota- ja ulkoministeriksi sekä Etelä-Carolinaa edustaneeksi kongressiedustajaksi ja senaattoriksi". Hän myönsi, että Calhoun myös "uskoi, että sivilisaation korkeimmat muodot riippuvat vapaaehtoisesta orjuudesta. Eikä ainoastaan se, vaan hän myös uskoi, että hänen alempiarvoisina pitämänsä rodut, erityisesti mustat ihmiset, olisi alistettava siihen omien etujensa vuoksi." Rotujännitteet lisääntyivät syksyllä 2015 keskittyen Nicholas A. Christakisin ja hänen vaimonsa Erikan sananvapautta koskeviin kommentteihin. Huhtikuussa 2016 Salovey ilmoitti, että "huolimatta vuosikymmeniä kestäneistä voimakkaista alumni- ja opiskelijaprotesteista" Calhounin nimi säilyy Yalen asuntolakoulussa selittäen, että Yalen opiskelijoiden on parempi elää Calhounin "varjossa", jotta he olisivat "paremmin valmistautuneita vastaamaan nykyisyyden ja tulevaisuuden haasteisiin". Hän väitti, että jos Calhounin nimi poistettaisiin, se "hämärtäisi" hänen "orjuuden perintönsä sen sijaan, että sitä käsiteltäisiin". "Yale on osa tätä historiaa" ja "Emme voi pyyhkiä pois Amerikan historiaa, mutta voimme kohdata sen, opettaa sitä ja oppia siitä". Yksi muutos, joka annetaan, on se, että asuinkollegion johtajina toimivien tiedekunnan jäsenten titteli "mestari" nimetään uudelleen "kollegion johtajaksi" sen orjuuteen liittyvän konnotaation vuoksi.</w:t>
      </w:r>
    </w:p>
    <w:p>
      <w:r>
        <w:rPr>
          <w:b/>
        </w:rPr>
        <w:t xml:space="preserve">Tulos</w:t>
      </w:r>
    </w:p>
    <w:p>
      <w:r>
        <w:t xml:space="preserve">Kenen mukaan Calhoun collegea ei nimetty?</w:t>
      </w:r>
    </w:p>
    <w:p>
      <w:r>
        <w:rPr>
          <w:b/>
        </w:rPr>
        <w:t xml:space="preserve">Tulos</w:t>
      </w:r>
    </w:p>
    <w:p>
      <w:r>
        <w:t xml:space="preserve">Miksi ihmiset pitivät siitä, että college nimettiin John C. Calhounin mukaan?</w:t>
      </w:r>
    </w:p>
    <w:p>
      <w:r>
        <w:rPr>
          <w:b/>
        </w:rPr>
        <w:t xml:space="preserve">Tulos</w:t>
      </w:r>
    </w:p>
    <w:p>
      <w:r>
        <w:t xml:space="preserve">Mikä nimikemuutos tulee lisäämään rotujännitteitä?</w:t>
      </w:r>
    </w:p>
    <w:p>
      <w:r>
        <w:rPr>
          <w:b/>
        </w:rPr>
        <w:t xml:space="preserve">Tulos</w:t>
      </w:r>
    </w:p>
    <w:p>
      <w:r>
        <w:t xml:space="preserve">Mitä presidentti Salovey uskoi, ettei tapahtuisi, jos Calhounin nimi poistettaisiin collegesta?</w:t>
      </w:r>
    </w:p>
    <w:p>
      <w:r>
        <w:rPr>
          <w:b/>
        </w:rPr>
        <w:t xml:space="preserve">Tulos</w:t>
      </w:r>
    </w:p>
    <w:p>
      <w:r>
        <w:t xml:space="preserve">Kenen kommentit lisäsivät rotujännitystä syksyllä 2016?</w:t>
      </w:r>
    </w:p>
    <w:p>
      <w:r>
        <w:rPr>
          <w:b/>
        </w:rPr>
        <w:t xml:space="preserve">Esimerkki 8.193</w:t>
      </w:r>
    </w:p>
    <w:p>
      <w:r>
        <w:t xml:space="preserve">Läpikulku: Tästä ovat osoituksena sellaiset teokset kuin Kolmannen lajin läheiset kohtaamiset, E.T. the Extra-Terrestrial, Hook, A.I. Artificial Intelligence ja The BFG. Warren Bucklandin mukaan näitä teemoja kuvataan käyttämällä matalalla olevia kameraseurantakuvia, joista on tullut yksi Spielbergin ohjauksen tavaramerkkejä. Tapauksissa, joissa hänen elokuvissaan on mukana lapsia (E.T. the Extra-Terrestrial, Auringon valtakunta, Jurassic Park jne.), tämä kuvaustapa on ilmeisempi, mutta sitä käytetään myös elokuvissa kuten München, Salainen sotamies Ryan, The Terminal, Minority Report ja Amistad. Jos katsoo jokaista hänen elokuvaansa, näkee, että ohjaaja on käyttänyt tätä otosta, erityisesti Jaws-elokuvan vesikohtaukset on kuvattu uivan henkilön matalasta näkökulmasta. Toinen Spielbergin elokuvien lapsilähtöinen teema on viattomuuden menettäminen ja aikuistuminen. Empire of the Sunissa Jim, hyvin hoidettu ja hemmoteltu englantilainen nuorukainen, menettää viattomuutensa kärsiessään toisen maailmansodan Kiinassa. Samoin elokuvassa Catch Me If You Can Frank uskoo naiivisti ja typerästi, että hän voi saada hajonneen perheensä takaisin, jos hän kerää tarpeeksi rahaa elättääkseen heidät.</w:t>
      </w:r>
    </w:p>
    <w:p>
      <w:r>
        <w:rPr>
          <w:b/>
        </w:rPr>
        <w:t xml:space="preserve">Tulos</w:t>
      </w:r>
    </w:p>
    <w:p>
      <w:r>
        <w:t xml:space="preserve">Mikä on yksi niistä maista, joissa Catch Me If You Can -elokuva sijoittuu?</w:t>
      </w:r>
    </w:p>
    <w:p>
      <w:r>
        <w:rPr>
          <w:b/>
        </w:rPr>
        <w:t xml:space="preserve">Tulos</w:t>
      </w:r>
    </w:p>
    <w:p>
      <w:r>
        <w:t xml:space="preserve">Kuka kirjoitti kirjan, johon Amistad perustuu?</w:t>
      </w:r>
    </w:p>
    <w:p>
      <w:r>
        <w:rPr>
          <w:b/>
        </w:rPr>
        <w:t xml:space="preserve">Tulos</w:t>
      </w:r>
    </w:p>
    <w:p>
      <w:r>
        <w:t xml:space="preserve">Kuka kirjoitti romaanin Catch Me If You Can, johon se perustuu?</w:t>
      </w:r>
    </w:p>
    <w:p>
      <w:r>
        <w:rPr>
          <w:b/>
        </w:rPr>
        <w:t xml:space="preserve">Tulos</w:t>
      </w:r>
    </w:p>
    <w:p>
      <w:r>
        <w:t xml:space="preserve">Kuka kirjoitti Empire of the Sunin?</w:t>
      </w:r>
    </w:p>
    <w:p>
      <w:r>
        <w:rPr>
          <w:b/>
        </w:rPr>
        <w:t xml:space="preserve">Tulos</w:t>
      </w:r>
    </w:p>
    <w:p>
      <w:r>
        <w:t xml:space="preserve">Kuka kirjoitti A.I. Artificial Intelligence?</w:t>
      </w:r>
    </w:p>
    <w:p>
      <w:r>
        <w:rPr>
          <w:b/>
        </w:rPr>
        <w:t xml:space="preserve">Esimerkki 8.194</w:t>
      </w:r>
    </w:p>
    <w:p>
      <w:r>
        <w:t xml:space="preserve">Läpikulku: Poliittiset eturyhmät ovat todenneet, että nämä lait poistavat tärkeitä rajoituksia hallituksen toimivallalta ja että ne ovat vaarallinen puuttuminen kansalaisvapauksiin ja mahdollisesti perustuslain vastaisia neljännen lisäyksen rikkomuksia. American Civil Liberties Union (ACLU) jätti 30. heinäkuuta 2003 ensimmäisen oikeudellisen vastalauseen Patriot Act -lain 215 §:ää vastaan väittäen, että se antaa FBI:lle mahdollisuuden loukata kansalaisten ensimmäisen ja neljännen lisäyksen oikeuksia sekä oikeutta asianmukaiseen oikeudenkäyntiin antamalla hallitukselle oikeuden tutkia henkilön liike-, kirjakauppa- ja kirjastotietoja terrorismitutkinnan yhteydessä ilmoittamatta henkilölle, että tietoihin kohdistuu hakuja. Lisäksi useiden yhteisöjen hallintoelimet ovat hyväksyneet symbolisia päätöslauselmia lakia vastaan.</w:t>
      </w:r>
    </w:p>
    <w:p>
      <w:r>
        <w:rPr>
          <w:b/>
        </w:rPr>
        <w:t xml:space="preserve">Tulos</w:t>
      </w:r>
    </w:p>
    <w:p>
      <w:r>
        <w:t xml:space="preserve">Mitä ACLU rikkoi?</w:t>
      </w:r>
    </w:p>
    <w:p>
      <w:r>
        <w:rPr>
          <w:b/>
        </w:rPr>
        <w:t xml:space="preserve">Tulos</w:t>
      </w:r>
    </w:p>
    <w:p>
      <w:r>
        <w:t xml:space="preserve">Milloin pykälä 215 laadittiin?</w:t>
      </w:r>
    </w:p>
    <w:p>
      <w:r>
        <w:rPr>
          <w:b/>
        </w:rPr>
        <w:t xml:space="preserve">Tulos</w:t>
      </w:r>
    </w:p>
    <w:p>
      <w:r>
        <w:t xml:space="preserve">Mistä hallitus on sanonut, että lait poistavat rajoituksia?</w:t>
      </w:r>
    </w:p>
    <w:p>
      <w:r>
        <w:rPr>
          <w:b/>
        </w:rPr>
        <w:t xml:space="preserve">Tulos</w:t>
      </w:r>
    </w:p>
    <w:p>
      <w:r>
        <w:t xml:space="preserve">Mitä ACLU sai pykälän 215 nojalla tarkastaa?</w:t>
      </w:r>
    </w:p>
    <w:p>
      <w:r>
        <w:rPr>
          <w:b/>
        </w:rPr>
        <w:t xml:space="preserve">Tulos</w:t>
      </w:r>
    </w:p>
    <w:p>
      <w:r>
        <w:t xml:space="preserve">Kuka haastoi ACLU:n oikeuteen?</w:t>
      </w:r>
    </w:p>
    <w:p>
      <w:r>
        <w:rPr>
          <w:b/>
        </w:rPr>
        <w:t xml:space="preserve">Esimerkki 8.195</w:t>
      </w:r>
    </w:p>
    <w:p>
      <w:r>
        <w:t xml:space="preserve">Läpikulku: Jotta Amazonin biomassaa ja siitä aiheutuvia hiilidioksidipäästöjä voidaan kartoittaa tarkasti, puiden kasvuvaiheiden luokittelu metsän eri osissa on ratkaisevan tärkeää. Vuonna 2006 Tatiana Kuplich jakoi Amazonin puuston neljään luokkaan: (1) varttunut metsä, (2) uudistuva metsä [alle kolme vuotta], (3) uudistuva metsä [kolme-viisi vuotta jatkuvaa kasvua] ja (4) uudistuva metsä [yhdestätoista kahdeksaatoista vuotta jatkuvaa kehitystä]. Tutkija käytti synteettisen apertuuritutkan (SAR) ja teemakartan (TM) yhdistelmää sijoittaakseen Amazonin eri osat tarkasti johonkin neljästä luokituksesta.</w:t>
      </w:r>
    </w:p>
    <w:p>
      <w:r>
        <w:rPr>
          <w:b/>
        </w:rPr>
        <w:t xml:space="preserve">Tulos</w:t>
      </w:r>
    </w:p>
    <w:p>
      <w:r>
        <w:t xml:space="preserve">Minkä kannalta puiden lahoamisen luokittelu on tärkeää?</w:t>
      </w:r>
    </w:p>
    <w:p>
      <w:r>
        <w:rPr>
          <w:b/>
        </w:rPr>
        <w:t xml:space="preserve">Tulos</w:t>
      </w:r>
    </w:p>
    <w:p>
      <w:r>
        <w:t xml:space="preserve">Kuka jakoi maailman puut neljään luokkaan?</w:t>
      </w:r>
    </w:p>
    <w:p>
      <w:r>
        <w:rPr>
          <w:b/>
        </w:rPr>
        <w:t xml:space="preserve">Tulos</w:t>
      </w:r>
    </w:p>
    <w:p>
      <w:r>
        <w:t xml:space="preserve">Minkälaista tutkaa käytettiin metsän luokitteluun kasvilajeittain?</w:t>
      </w:r>
    </w:p>
    <w:p>
      <w:r>
        <w:rPr>
          <w:b/>
        </w:rPr>
        <w:t xml:space="preserve">Tulos</w:t>
      </w:r>
    </w:p>
    <w:p>
      <w:r>
        <w:t xml:space="preserve">Mitä käytettiin Amazonin väestön luokittelussa neljään luokkaan.</w:t>
      </w:r>
    </w:p>
    <w:p>
      <w:r>
        <w:rPr>
          <w:b/>
        </w:rPr>
        <w:t xml:space="preserve">Tulos</w:t>
      </w:r>
    </w:p>
    <w:p>
      <w:r>
        <w:t xml:space="preserve">Mikä oli luokiteltu vuonna 2008?</w:t>
      </w:r>
    </w:p>
    <w:p>
      <w:r>
        <w:rPr>
          <w:b/>
        </w:rPr>
        <w:t xml:space="preserve">Esimerkki 8.196</w:t>
      </w:r>
    </w:p>
    <w:p>
      <w:r>
        <w:t xml:space="preserve">Läpikulku: Vuonna 1888 Italian hallinto käynnisti ensimmäiset kehityshankkeensa uudessa siirtomaassa. Eritrean rautatie valmistui Saatiin vuonna 1888, ja se saavutti Asmaran ylängöllä vuonna 1911. Asmara-Massawa-köysirata oli aikanaan maailman pisin köysirata, mutta britit purkivat sen myöhemmin toisessa maailmansodassa. Suurten infrastruktuurihankkeiden lisäksi siirtomaaviranomaiset investoivat merkittävästi maatalouteen. Se valvoi myös kaupunkipalvelujen tarjoamista Asmarassa ja Massawassa ja työllisti monia eritrealaisia julkiseen palvelukseen, erityisesti poliisi- ja julkisten töiden osastoille. Tuhansia eritrealaisia värvättiin samanaikaisesti armeijaan, ja he palvelivat Italian ja Turkin välisessä sodassa Libyassa sekä ensimmäisessä ja toisessa Italian ja Abessinian sodassa.</w:t>
      </w:r>
    </w:p>
    <w:p>
      <w:r>
        <w:rPr>
          <w:b/>
        </w:rPr>
        <w:t xml:space="preserve">Tulos</w:t>
      </w:r>
    </w:p>
    <w:p>
      <w:r>
        <w:t xml:space="preserve">Minä vuonna Asmara-Massawa-köysirata valmistui?</w:t>
      </w:r>
    </w:p>
    <w:p>
      <w:r>
        <w:rPr>
          <w:b/>
        </w:rPr>
        <w:t xml:space="preserve">Tulos</w:t>
      </w:r>
    </w:p>
    <w:p>
      <w:r>
        <w:t xml:space="preserve">Minä vuonna alkoi Italian ja Turkin välinen sota?</w:t>
      </w:r>
    </w:p>
    <w:p>
      <w:r>
        <w:rPr>
          <w:b/>
        </w:rPr>
        <w:t xml:space="preserve">Tulos</w:t>
      </w:r>
    </w:p>
    <w:p>
      <w:r>
        <w:t xml:space="preserve">Minä vuonna alkoi ensimmäinen Italian ja Abessinian sota?</w:t>
      </w:r>
    </w:p>
    <w:p>
      <w:r>
        <w:rPr>
          <w:b/>
        </w:rPr>
        <w:t xml:space="preserve">Tulos</w:t>
      </w:r>
    </w:p>
    <w:p>
      <w:r>
        <w:t xml:space="preserve">Mikä kansallisuus aloitti Italian ja Turkin sodan?</w:t>
      </w:r>
    </w:p>
    <w:p>
      <w:r>
        <w:rPr>
          <w:b/>
        </w:rPr>
        <w:t xml:space="preserve">Tulos</w:t>
      </w:r>
    </w:p>
    <w:p>
      <w:r>
        <w:t xml:space="preserve">Mistä Eritrean rautatie on peräisin?</w:t>
      </w:r>
    </w:p>
    <w:p>
      <w:r>
        <w:rPr>
          <w:b/>
        </w:rPr>
        <w:t xml:space="preserve">Esimerkki 8.197</w:t>
      </w:r>
    </w:p>
    <w:p>
      <w:r>
        <w:t xml:space="preserve">Läpikulku: Vuoden 2015 puolivälissä Kiina aloitti kolmannen sukupolven BeiDou-järjestelmän (BDS-3) rakentamisen maailmanlaajuisessa peittojärjestelmässä. Ensimmäinen BDS-3-satelliitti laukaistiin 30. syyskuuta 2015. Maaliskuuhun 2016 mennessä on laukaistu neljä BDS-3:n validointisatelliittia.</w:t>
      </w:r>
    </w:p>
    <w:p>
      <w:r>
        <w:rPr>
          <w:b/>
        </w:rPr>
        <w:t xml:space="preserve">Tulos</w:t>
      </w:r>
    </w:p>
    <w:p>
      <w:r>
        <w:t xml:space="preserve">Minkä järjestelmän rakentamisen Kiina aloitti maaliskuussa 2017?</w:t>
      </w:r>
    </w:p>
    <w:p>
      <w:r>
        <w:rPr>
          <w:b/>
        </w:rPr>
        <w:t xml:space="preserve">Tulos</w:t>
      </w:r>
    </w:p>
    <w:p>
      <w:r>
        <w:t xml:space="preserve">Mikä satelliitti laukaistiin ensimmäisen kerran 27. syyskuuta 2015?</w:t>
      </w:r>
    </w:p>
    <w:p>
      <w:r>
        <w:rPr>
          <w:b/>
        </w:rPr>
        <w:t xml:space="preserve">Tulos</w:t>
      </w:r>
    </w:p>
    <w:p>
      <w:r>
        <w:t xml:space="preserve">Missä kuussa vuonna 2016 oli 17 BDS-3-satelliittia kiertoradalla?</w:t>
      </w:r>
    </w:p>
    <w:p>
      <w:r>
        <w:rPr>
          <w:b/>
        </w:rPr>
        <w:t xml:space="preserve">Tulos</w:t>
      </w:r>
    </w:p>
    <w:p>
      <w:r>
        <w:t xml:space="preserve">Milloin Afrikka aloitti kolmannen BeiDou-järjestelmän rakentamisen?</w:t>
      </w:r>
    </w:p>
    <w:p>
      <w:r>
        <w:rPr>
          <w:b/>
        </w:rPr>
        <w:t xml:space="preserve">Tulos</w:t>
      </w:r>
    </w:p>
    <w:p>
      <w:r>
        <w:t xml:space="preserve">Kuinka monta BDS-20-satelliittia on laukaistu?</w:t>
      </w:r>
    </w:p>
    <w:p>
      <w:r>
        <w:rPr>
          <w:b/>
        </w:rPr>
        <w:t xml:space="preserve">Esimerkki 8.198</w:t>
      </w:r>
    </w:p>
    <w:p>
      <w:r>
        <w:t xml:space="preserve">Läpikulku: Myönteiset toimet Yhdysvalloissa keskittyvät yleensä koulutuksen ja työllisyyden kaltaisiin kysymyksiin, ja niissä otetaan erityisesti huomioon rotuvähemmistöt, alkuperäisamerikkalaiset ja naiset, jotka ovat olleet historiallisesti syrjäytyneitä ryhmiä Amerikassa. Raportit ovat osoittaneet, että vähemmistöjä ja naisia on syrjitty kouluissa ja yrityksissä jo vuosia, ja tämä syrjintä on tuottanut valkoisille ja miehille epäoikeudenmukaista etua koulutuksessa ja työelämässä. Myönteisten toimien sysäyksenä on menneeseen ja nykyiseen syrjintään liittyvien haittojen korjaaminen. Lisäksi halutaan varmistaa, että julkiset laitokset, kuten yliopistot, sairaalat ja poliisivoimat, edustavat paremmin väestöä, jota ne palvelevat.</w:t>
      </w:r>
    </w:p>
    <w:p>
      <w:r>
        <w:rPr>
          <w:b/>
        </w:rPr>
        <w:t xml:space="preserve">Tulos</w:t>
      </w:r>
    </w:p>
    <w:p>
      <w:r>
        <w:t xml:space="preserve">Mikä on työllisyyden lisäksi toinen vähäisempi asia, johon positiivisissa toimissa keskitytään?</w:t>
      </w:r>
    </w:p>
    <w:p>
      <w:r>
        <w:rPr>
          <w:b/>
        </w:rPr>
        <w:t xml:space="preserve">Tulos</w:t>
      </w:r>
    </w:p>
    <w:p>
      <w:r>
        <w:t xml:space="preserve">Myönteisillä toimilla pyritään pyytämään instituutioita antamaan ylimääräistä huomiota mille ihmisryhmälle intiaanien ja miesten lisäksi?</w:t>
      </w:r>
    </w:p>
    <w:p>
      <w:r>
        <w:rPr>
          <w:b/>
        </w:rPr>
        <w:t xml:space="preserve">Tulos</w:t>
      </w:r>
    </w:p>
    <w:p>
      <w:r>
        <w:t xml:space="preserve"> Tutkimukset osoittivat, että syrjintä sekä liike-elämässä että koulutuksessa aiheutti haittaa mille ihmisryhmälle?</w:t>
      </w:r>
    </w:p>
    <w:p>
      <w:r>
        <w:rPr>
          <w:b/>
        </w:rPr>
        <w:t xml:space="preserve">Tulos</w:t>
      </w:r>
    </w:p>
    <w:p>
      <w:r>
        <w:t xml:space="preserve">Myönteisillä toimilla pyritään poistamaan haittoja, mutta myös varmistamaan, että alalla on enemmän ihmisiä.</w:t>
      </w:r>
    </w:p>
    <w:p>
      <w:r>
        <w:rPr>
          <w:b/>
        </w:rPr>
        <w:t xml:space="preserve">Esimerkki 8.199</w:t>
      </w:r>
    </w:p>
    <w:p>
      <w:r>
        <w:t xml:space="preserve">Läpikulku: Saint-Denis'n luostarissa, Noyonin katedraalissa, Notre Dame de Paris'ssa ja Canterburyn katedraalin itäpäässä Englannissa yksinkertaiset sylinterimäiset pylväät ovat vallitsevia goottilaisen pylväsryppään ja akselipilarien muotojen sijaan. Wellsin katedraali Englannissa, jonka itäpääty aloitettiin vuonna 1175, oli ensimmäinen rakennus, jossa suunnittelija irrottautui romaanisista muodoista. Arkkitehti luopui kokonaan pyöreästä kaaresta teräväkärkisen kaaren hyväksi ja sylinterimäisistä pylväistä pilarien hyväksi, jotka koostuivat kaarien muotokuvioihin johtavista akseliryhmistä. Adam Locke jatkoi samantyylisiä ristikujia ja keskilaivaa, ja ne valmistuivat noin vuonna 1230. Rakennus on luonteeltaan täysin goottilainen. Wellsin katedraalia pidetään näin ollen ensimmäisenä aidosti goottilaisena katedraalina.</w:t>
      </w:r>
    </w:p>
    <w:p>
      <w:r>
        <w:rPr>
          <w:b/>
        </w:rPr>
        <w:t xml:space="preserve">Tulos</w:t>
      </w:r>
    </w:p>
    <w:p>
      <w:r>
        <w:t xml:space="preserve">Mikä on yksi katedraali, jossa monimutkaiset lieriömäiset pylväät erottuvat enemmän kuin goottilaiset piirteet?</w:t>
      </w:r>
    </w:p>
    <w:p>
      <w:r>
        <w:rPr>
          <w:b/>
        </w:rPr>
        <w:t xml:space="preserve">Tulos</w:t>
      </w:r>
    </w:p>
    <w:p>
      <w:r>
        <w:t xml:space="preserve">Milloin Englannissa sijaitsevan Wellsin katedraalin rakentaminen keskeytettiin?</w:t>
      </w:r>
    </w:p>
    <w:p>
      <w:r>
        <w:rPr>
          <w:b/>
        </w:rPr>
        <w:t xml:space="preserve">Tulos</w:t>
      </w:r>
    </w:p>
    <w:p>
      <w:r>
        <w:t xml:space="preserve">Kuka viimeisteli Wellsin katedraalin ristikirkon ja kirkon keskilaivan noin vuonna 1130?</w:t>
      </w:r>
    </w:p>
    <w:p>
      <w:r>
        <w:rPr>
          <w:b/>
        </w:rPr>
        <w:t xml:space="preserve">Tulos</w:t>
      </w:r>
    </w:p>
    <w:p>
      <w:r>
        <w:t xml:space="preserve">Mitä katedraalia pidetään ainoana täysin goottilaisena katedraalina?</w:t>
      </w:r>
    </w:p>
    <w:p>
      <w:r>
        <w:rPr>
          <w:b/>
        </w:rPr>
        <w:t xml:space="preserve">Esimerkki 8.200</w:t>
      </w:r>
    </w:p>
    <w:p>
      <w:r>
        <w:t xml:space="preserve">Läpikulku: Principia Mathematican lopullinen sisällöllinen perintö on ristiriitainen. Yleisesti hyväksytään, että Kurt Gödelin vuonna 1931 esittämä epätäydellisyysteoreema osoitti lopullisesti, että mille tahansa matematiikan kiteyttämiseksi ehdotetulle aksioomien ja päättelysääntöjen joukolle olisi itse asiassa olemassa joitakin matematiikan totuuksia, joita niistä ei voisi päätellä, ja että Principia Mathematica ei näin ollen voisi koskaan saavuttaa tavoitteitaan. Gödel ei kuitenkaan olisi voinut päätyä tähän johtopäätökseen ilman Whiteheadin ja Russellin kirjaa. Näin ollen Principia Mathematican perintöä voitaisiin kuvata sen keskeiseksi rooliksi sen omien tavoitteiden saavuttamisen mahdollisuuden kumoamisessa. Mutta tämän hieman ironisen perinnön lisäksi kirja popularisoi modernia matemaattista logiikkaa ja loi tärkeitä yhteyksiä logiikan, epistemologian ja metafysiikan välille.</w:t>
      </w:r>
    </w:p>
    <w:p>
      <w:r>
        <w:rPr>
          <w:b/>
        </w:rPr>
        <w:t xml:space="preserve">Tulos</w:t>
      </w:r>
    </w:p>
    <w:p>
      <w:r>
        <w:t xml:space="preserve">Mikä on yleinen konsensus niistä aksioomista ja päättelysäännöistä, joita ei ole ilmoitettu Principia Mathematicassa?</w:t>
      </w:r>
    </w:p>
    <w:p>
      <w:r>
        <w:rPr>
          <w:b/>
        </w:rPr>
        <w:t xml:space="preserve">Tulos</w:t>
      </w:r>
    </w:p>
    <w:p>
      <w:r>
        <w:t xml:space="preserve"> Kuka löysi epätäydellisyysteorian vuonna 1961?</w:t>
      </w:r>
    </w:p>
    <w:p>
      <w:r>
        <w:rPr>
          <w:b/>
        </w:rPr>
        <w:t xml:space="preserve">Tulos</w:t>
      </w:r>
    </w:p>
    <w:p>
      <w:r>
        <w:t xml:space="preserve">Mitä vuoden 1955 epätäydellisyysteoreema osoitti Principia Mathematican osalta?</w:t>
      </w:r>
    </w:p>
    <w:p>
      <w:r>
        <w:rPr>
          <w:b/>
        </w:rPr>
        <w:t xml:space="preserve">Esimerkki 8.201</w:t>
      </w:r>
    </w:p>
    <w:p>
      <w:r>
        <w:t xml:space="preserve">Läpikulku: Tadžikistan tarkoittaa "tadžikkien maata". Suffiksi "-stan" (persiaksi: ـستان -stān) tarkoittaa persiaksi "paikkaa" tai "maata", ja tadžik on todennäköisesti esi-islamilaisen (ennen seitsemättä vuosisataa jKr.) heimon nimi. Kongressin kirjaston vuonna 1997 julkaiseman Tadžikistanin maatutkimuksen mukaan on vaikea sanoa lopullisesti, mistä sana "tadžikki" on peräisin, koska termi on "sekaantunut 1900-luvun poliittisiin kiistoihin siitä, olivatko turkkilaiset vai iranilaiset kansat Keski-Aasian alkuperäisiä asukkaita".</w:t>
      </w:r>
    </w:p>
    <w:p>
      <w:r>
        <w:rPr>
          <w:b/>
        </w:rPr>
        <w:t xml:space="preserve">Tulos</w:t>
      </w:r>
    </w:p>
    <w:p>
      <w:r>
        <w:t xml:space="preserve">Minkä maan nimi tarkoittaa "talkoiden maata"?</w:t>
      </w:r>
    </w:p>
    <w:p>
      <w:r>
        <w:rPr>
          <w:b/>
        </w:rPr>
        <w:t xml:space="preserve">Tulos</w:t>
      </w:r>
    </w:p>
    <w:p>
      <w:r>
        <w:t xml:space="preserve">Kongressin kirjaston vuonna 1987 julkaiseman Tadžikistanin maatutkimuksen mukaan mikä on vaikeaa?</w:t>
      </w:r>
    </w:p>
    <w:p>
      <w:r>
        <w:rPr>
          <w:b/>
        </w:rPr>
        <w:t xml:space="preserve">Tulos</w:t>
      </w:r>
    </w:p>
    <w:p>
      <w:r>
        <w:t xml:space="preserve">Keski-Aasian alkuperäiset asukkaat olivat joko intialaisia tai keitä?</w:t>
      </w:r>
    </w:p>
    <w:p>
      <w:r>
        <w:rPr>
          <w:b/>
        </w:rPr>
        <w:t xml:space="preserve">Tulos</w:t>
      </w:r>
    </w:p>
    <w:p>
      <w:r>
        <w:t xml:space="preserve">Mikä persialainen suffiksi tarkoittaa "lääni"?</w:t>
      </w:r>
    </w:p>
    <w:p>
      <w:r>
        <w:rPr>
          <w:b/>
        </w:rPr>
        <w:t xml:space="preserve">Tulos</w:t>
      </w:r>
    </w:p>
    <w:p>
      <w:r>
        <w:t xml:space="preserve">Mikä on todennäköisimmin esi-intiaaniheimon nimi?</w:t>
      </w:r>
    </w:p>
    <w:p>
      <w:r>
        <w:rPr>
          <w:b/>
        </w:rPr>
        <w:t xml:space="preserve">Esimerkki 8.202</w:t>
      </w:r>
    </w:p>
    <w:p>
      <w:r>
        <w:t xml:space="preserve">Läpikulku: Hevonen muuttaa ruohon itsekseen; ruoho sinänsä ei säily hevosessa, mutta jokin osa siitä - sen aine - säilyy. Materiaa ei ole kuvattu erityisesti (esim. atomeina), vaan se koostuu siitä, mikä pysyy substanssin muuttuessa ruohosta hevoseksi. Materia ei tässä käsityksessä ole olemassa itsenäisesti (ts. substanssina), vaan se on olemassa toisistaan riippuvaisena (ts. "periaatteena") muodon kanssa ja vain sikäli kuin se on muutoksen taustalla. Voi olla hyödyllistä ajatella, että aineen ja muodon suhde on hyvin samankaltainen kuin osien ja kokonaisuuden välinen suhde. Aristoteleelle aine voi sellaisenaan saada aktuaalisuuden vain muodosta; sillä ei ole toimintaa tai aktuaalisuutta itsessään, samalla tavoin kuin osilla on olemassaolo vain kokonaisuudessa (muuten ne olisivat itsenäisiä kokonaisuuksia).</w:t>
      </w:r>
    </w:p>
    <w:p>
      <w:r>
        <w:rPr>
          <w:b/>
        </w:rPr>
        <w:t xml:space="preserve">Tulos</w:t>
      </w:r>
    </w:p>
    <w:p>
      <w:r>
        <w:t xml:space="preserve">Mitä on olemassa itsenäisesti?</w:t>
      </w:r>
    </w:p>
    <w:p>
      <w:r>
        <w:rPr>
          <w:b/>
        </w:rPr>
        <w:t xml:space="preserve">Tulos</w:t>
      </w:r>
    </w:p>
    <w:p>
      <w:r>
        <w:t xml:space="preserve">Kuka sanoi, että aineella on todellisuutta itsessään?</w:t>
      </w:r>
    </w:p>
    <w:p>
      <w:r>
        <w:rPr>
          <w:b/>
        </w:rPr>
        <w:t xml:space="preserve">Tulos</w:t>
      </w:r>
    </w:p>
    <w:p>
      <w:r>
        <w:t xml:space="preserve">Aristoteles sanoi, että osilla on olemassaolo minkä ulkopuolella?</w:t>
      </w:r>
    </w:p>
    <w:p>
      <w:r>
        <w:rPr>
          <w:b/>
        </w:rPr>
        <w:t xml:space="preserve">Tulos</w:t>
      </w:r>
    </w:p>
    <w:p>
      <w:r>
        <w:t xml:space="preserve">Millaiseksi ruoho muuttaa hevosen?</w:t>
      </w:r>
    </w:p>
    <w:p>
      <w:r>
        <w:rPr>
          <w:b/>
        </w:rPr>
        <w:t xml:space="preserve">Esimerkki 8.203</w:t>
      </w:r>
    </w:p>
    <w:p>
      <w:r>
        <w:t xml:space="preserve">Läpikulku: Alaskan ja läheisen Yukonin alueen kultakuume alkoi 1890-luvulla ja jatkui paikoin 1910-luvun alkuun asti. Se toi Alaskaan tuhansia kaivosmiehiä ja uudisasukkaita. Alaska liitettiin virallisesti järjestäytyneeksi territorioksi vuonna 1912. Alaskan pääkaupunki, joka oli sijainnut Sitkassa vuoteen 1906 asti, siirrettiin pohjoiseen Juneauhun. Alaskan kuvernöörin kartanon rakentaminen alkoi samana vuonna. Norjasta ja Ruotsista tulleita eurooppalaisia siirtolaisia asettui myös Kaakkois-Alaskaan, jossa he aloittivat kalastus- ja puunkorjuutyön.</w:t>
      </w:r>
    </w:p>
    <w:p>
      <w:r>
        <w:rPr>
          <w:b/>
        </w:rPr>
        <w:t xml:space="preserve">Tulos</w:t>
      </w:r>
    </w:p>
    <w:p>
      <w:r>
        <w:t xml:space="preserve">Mikä tapahtuma toi tuhansia ihmisiä Alaskaan 1890-luvulta 1920-luvun alkuun?</w:t>
      </w:r>
    </w:p>
    <w:p>
      <w:r>
        <w:rPr>
          <w:b/>
        </w:rPr>
        <w:t xml:space="preserve">Tulos</w:t>
      </w:r>
    </w:p>
    <w:p>
      <w:r>
        <w:t xml:space="preserve">Minä vuonna Alaska liitettiin epävirallisesti alueeksi?</w:t>
      </w:r>
    </w:p>
    <w:p>
      <w:r>
        <w:rPr>
          <w:b/>
        </w:rPr>
        <w:t xml:space="preserve">Tulos</w:t>
      </w:r>
    </w:p>
    <w:p>
      <w:r>
        <w:t xml:space="preserve">Minä vuonna Alaskan pääkaupunki muutettiin epävirallisesti Juneauksi?</w:t>
      </w:r>
    </w:p>
    <w:p>
      <w:r>
        <w:rPr>
          <w:b/>
        </w:rPr>
        <w:t xml:space="preserve">Tulos</w:t>
      </w:r>
    </w:p>
    <w:p>
      <w:r>
        <w:t xml:space="preserve">Mitkä teollisuudenalat eurooppalaiset siirtolaiset lopettivat Alaskassa?</w:t>
      </w:r>
    </w:p>
    <w:p>
      <w:r>
        <w:rPr>
          <w:b/>
        </w:rPr>
        <w:t xml:space="preserve">Tulos</w:t>
      </w:r>
    </w:p>
    <w:p>
      <w:r>
        <w:t xml:space="preserve">Mistä maista eteläamerikkalaiset siirtolaiset olivat Alaskassa?</w:t>
      </w:r>
    </w:p>
    <w:p>
      <w:r>
        <w:rPr>
          <w:b/>
        </w:rPr>
        <w:t xml:space="preserve">Esimerkki 8.204</w:t>
      </w:r>
    </w:p>
    <w:p>
      <w:r>
        <w:t xml:space="preserve">Läpikulku: RIBA sijaitsee osoitteessa 66 Portland Place, Lontoo - arkkitehti George Grey Wornumin suunnittelemassa 1930-luvun Grade II* -luokan rakennuksessa, jossa on Edward Bainbridge Copnallin ja James Woodfordin veistoksia. Lontoossa sijaitsevan rakennuksen osat, kuten kirjasto, ovat avoinna yleisölle. Kirjastossa on suuri arkkitehtuurikirjakauppa, kahvila, ravintola ja luentosaleja. Tiloja vuokrataan tapahtumia varten.</w:t>
      </w:r>
    </w:p>
    <w:p>
      <w:r>
        <w:rPr>
          <w:b/>
        </w:rPr>
        <w:t xml:space="preserve">Tulos</w:t>
      </w:r>
    </w:p>
    <w:p>
      <w:r>
        <w:t xml:space="preserve">Mikä on entisen Royal Institute of British Architectsin katuosoite?</w:t>
      </w:r>
    </w:p>
    <w:p>
      <w:r>
        <w:rPr>
          <w:b/>
        </w:rPr>
        <w:t xml:space="preserve">Tulos</w:t>
      </w:r>
    </w:p>
    <w:p>
      <w:r>
        <w:t xml:space="preserve">Kuka tuhosi RIBA:n pääkonttorin?</w:t>
      </w:r>
    </w:p>
    <w:p>
      <w:r>
        <w:rPr>
          <w:b/>
        </w:rPr>
        <w:t xml:space="preserve">Tulos</w:t>
      </w:r>
    </w:p>
    <w:p>
      <w:r>
        <w:t xml:space="preserve">Mikä on yksi RIBA:n pääkonttorin huone, jossa yleisö ei voi enää vierailla?</w:t>
      </w:r>
    </w:p>
    <w:p>
      <w:r>
        <w:rPr>
          <w:b/>
        </w:rPr>
        <w:t xml:space="preserve">Tulos</w:t>
      </w:r>
    </w:p>
    <w:p>
      <w:r>
        <w:t xml:space="preserve">Mihin tarkoitukseen Royal Instituten rakennuksessa ei voi vuokrata huoneita?</w:t>
      </w:r>
    </w:p>
    <w:p>
      <w:r>
        <w:rPr>
          <w:b/>
        </w:rPr>
        <w:t xml:space="preserve">Esimerkki 8.205</w:t>
      </w:r>
    </w:p>
    <w:p>
      <w:r>
        <w:t xml:space="preserve">Läpikulku: Daley julisti 10. elokuuta 2005 "House Unity Dayksi" Chicagossa "house-musiikin 21-vuotispäivän" kunniaksi (itse asiassa Chicagossa toimivan riippumattoman house-levy-yhtiön Trax Recordsin perustamisen 21-vuotispäivä). Julistuksessa tunnustettiin, että Chicago on house-musiikin alkuperäinen kotimaa ja että musiikin alkuperäiset tekijät "saivat innoituksensa rakkaudesta kaupunkiinsa ja unelmoivat, että heidän musiikkinsa levittäisi jonain päivänä rauhan ja yhtenäisyyden sanomaa koko maailmaan". DJ:t, kuten Frankie Knuckles, Marshall Jefferson, Paul Johnson ja Mickey Oliver, juhlistivat julistusta Chicagon kulttuuriasioista vastaavan osaston järjestämässä Summer Dance Series -tapahtumassa.</w:t>
      </w:r>
    </w:p>
    <w:p>
      <w:r>
        <w:rPr>
          <w:b/>
        </w:rPr>
        <w:t xml:space="preserve">Tulos</w:t>
      </w:r>
    </w:p>
    <w:p>
      <w:r>
        <w:t xml:space="preserve">Milloin oli talon yhtenäisyyspäivä Jeffersonissa?</w:t>
      </w:r>
    </w:p>
    <w:p>
      <w:r>
        <w:rPr>
          <w:b/>
        </w:rPr>
        <w:t xml:space="preserve">Tulos</w:t>
      </w:r>
    </w:p>
    <w:p>
      <w:r>
        <w:t xml:space="preserve">Kuka julisti talon yhtenäisyyspäivän Jeffersonissa?</w:t>
      </w:r>
    </w:p>
    <w:p>
      <w:r>
        <w:rPr>
          <w:b/>
        </w:rPr>
        <w:t xml:space="preserve">Tulos</w:t>
      </w:r>
    </w:p>
    <w:p>
      <w:r>
        <w:t xml:space="preserve">Mitä juhlavuotta Oliver music vietti vuonna 2005?</w:t>
      </w:r>
    </w:p>
    <w:p>
      <w:r>
        <w:rPr>
          <w:b/>
        </w:rPr>
        <w:t xml:space="preserve">Tulos</w:t>
      </w:r>
    </w:p>
    <w:p>
      <w:r>
        <w:t xml:space="preserve">Mikä tunnustettiin Oliver-musiikin alkuperäiseksi kotipaikaksi vuonna 2005?</w:t>
      </w:r>
    </w:p>
    <w:p>
      <w:r>
        <w:rPr>
          <w:b/>
        </w:rPr>
        <w:t xml:space="preserve">Tulos</w:t>
      </w:r>
    </w:p>
    <w:p>
      <w:r>
        <w:t xml:space="preserve">Minkä tapahtuman Chicagon kulttuuriasioista vastaava osasto järjesti Oliverin musiikin kunniaksi?</w:t>
      </w:r>
    </w:p>
    <w:p>
      <w:r>
        <w:rPr>
          <w:b/>
        </w:rPr>
        <w:t xml:space="preserve">Esimerkki 8.206</w:t>
      </w:r>
    </w:p>
    <w:p>
      <w:r>
        <w:t xml:space="preserve">Läpikulku: Syy luokkien järjestykseen ja siihen, miksi ihmiset sijoitettiin tiettyyn luokkaan, oli se päivämäärä, jolloin he antautuivat mongoleille, eikä sillä ollut mitään tekemistä heidän etnisen alkuperänsä kanssa. Mitä aikaisemmin he antautuivat mongoleille, sitä ylemmäs heidät sijoitettiin, ja mitä kauemmin he sinnittelivät, sitä alemmas heidät sijoitettiin. Pohjoiskiinalaiset sijoittuivat korkeammalle ja eteläkiinalaiset alemmalle sijalle, koska Etelä-Kiina kesti ja taisteli viimeiseen asti ennen kuin antoi periksi. Tämän aikakauden suuri kaupankäynti synnytti suotuisat olosuhteet eteläkiinalaisille yksityisille valmistajille ja kauppiaille.</w:t>
      </w:r>
    </w:p>
    <w:p>
      <w:r>
        <w:rPr>
          <w:b/>
        </w:rPr>
        <w:t xml:space="preserve">Tulos</w:t>
      </w:r>
    </w:p>
    <w:p>
      <w:r>
        <w:t xml:space="preserve">Missä osassa Japania ihmiset olivat korkeammalla luokkajärjestelmässä?</w:t>
      </w:r>
    </w:p>
    <w:p>
      <w:r>
        <w:rPr>
          <w:b/>
        </w:rPr>
        <w:t xml:space="preserve">Tulos</w:t>
      </w:r>
    </w:p>
    <w:p>
      <w:r>
        <w:t xml:space="preserve">Missä osassa Japania ihmiset sijoittuivat luokkajärjestelmässä alemmas?</w:t>
      </w:r>
    </w:p>
    <w:p>
      <w:r>
        <w:rPr>
          <w:b/>
        </w:rPr>
        <w:t xml:space="preserve">Tulos</w:t>
      </w:r>
    </w:p>
    <w:p>
      <w:r>
        <w:t xml:space="preserve"> Miksi itäkiinalaiset sijoittuivat alemmas?</w:t>
      </w:r>
    </w:p>
    <w:p>
      <w:r>
        <w:rPr>
          <w:b/>
        </w:rPr>
        <w:t xml:space="preserve">Tulos</w:t>
      </w:r>
    </w:p>
    <w:p>
      <w:r>
        <w:t xml:space="preserve">Miksi länsikiinalaiset sijoittuivat korkeammalle?</w:t>
      </w:r>
    </w:p>
    <w:p>
      <w:r>
        <w:rPr>
          <w:b/>
        </w:rPr>
        <w:t xml:space="preserve">Tulos</w:t>
      </w:r>
    </w:p>
    <w:p>
      <w:r>
        <w:t xml:space="preserve"> Ketä auttoi juanin väheneminen kaupankäynnissä?</w:t>
      </w:r>
    </w:p>
    <w:p>
      <w:r>
        <w:rPr>
          <w:b/>
        </w:rPr>
        <w:t xml:space="preserve">Esimerkki 8.207</w:t>
      </w:r>
    </w:p>
    <w:p>
      <w:r>
        <w:t xml:space="preserve">Läpikulku: Hayek, meteorologi Ted Fujita, kemistit Glenn T. Seaborg, aktinidien käsitteen kehittäjä ja Nobel-palkinnon voittaja Yuan T. Seaborg ja Nobel-palkinnon voittaja Yuan T. Seaborg, jotka ovat olleet myös Egyptin tutkijoita. Lee, Nobel-palkittu kirjailija Saul Bellow, poliittinen filosofi ja kirjailija Allan Bloom, syöpätutkijat Charles Brenton Huggins ja Janet Rowley, tähtitieteilijä Gerard Kuiper, yksi kielitieteen varhaisen kehityksen tärkeimmistä henkilöistä Edward Sapir ja McKinsey &amp; Co:n perustaja, James O. McKinsey.</w:t>
      </w:r>
    </w:p>
    <w:p>
      <w:r>
        <w:rPr>
          <w:b/>
        </w:rPr>
        <w:t xml:space="preserve">Tulos</w:t>
      </w:r>
    </w:p>
    <w:p>
      <w:r>
        <w:t xml:space="preserve">Kuka on Nobel-palkittu aiempi kirjailija?</w:t>
      </w:r>
    </w:p>
    <w:p>
      <w:r>
        <w:rPr>
          <w:b/>
        </w:rPr>
        <w:t xml:space="preserve">Tulos</w:t>
      </w:r>
    </w:p>
    <w:p>
      <w:r>
        <w:t xml:space="preserve">Kuka on T. Seaborg and Co:n perustaja?</w:t>
      </w:r>
    </w:p>
    <w:p>
      <w:r>
        <w:rPr>
          <w:b/>
        </w:rPr>
        <w:t xml:space="preserve">Tulos</w:t>
      </w:r>
    </w:p>
    <w:p>
      <w:r>
        <w:t xml:space="preserve">Kuka on McKinsey-konseptin kehittäjä?</w:t>
      </w:r>
    </w:p>
    <w:p>
      <w:r>
        <w:rPr>
          <w:b/>
        </w:rPr>
        <w:t xml:space="preserve">Tulos</w:t>
      </w:r>
    </w:p>
    <w:p>
      <w:r>
        <w:t xml:space="preserve">Mitkä Nobel-palkitutkijat ovat tiedekunnan entisiä jäseniä?</w:t>
      </w:r>
    </w:p>
    <w:p>
      <w:r>
        <w:rPr>
          <w:b/>
        </w:rPr>
        <w:t xml:space="preserve">Tulos</w:t>
      </w:r>
    </w:p>
    <w:p>
      <w:r>
        <w:t xml:space="preserve">Kuka oli poliittinen filosofi, matemaatikko, kirjailija ja myös entinen tiedekunnan jäsen?</w:t>
      </w:r>
    </w:p>
    <w:p>
      <w:r>
        <w:rPr>
          <w:b/>
        </w:rPr>
        <w:t xml:space="preserve">Esimerkki 8.208</w:t>
      </w:r>
    </w:p>
    <w:p>
      <w:r>
        <w:t xml:space="preserve">Läpikulku: Sota oli poistanut Bermudan tärkeimmät kauppakumppanit, Amerikan siirtomaat, imperiumista ja aiheuttanut kovan iskun Bermudan kauppamerenkululle. Se kärsi myös Bermudan metsäkadosta sekä metallialusten ja höyryvoiman käyttöönotosta, johon Bermudalla ei ollut raaka-aineita. Seuraavan vuoden 1812 sodan aikana Bermudan suolan ensisijaiset markkinat katosivat, kun amerikkalaiset kehittivät omia lähteitään. Turkkilaisalueiden hallinta oli siirtynyt Bahamalle vuonna 1819.</w:t>
      </w:r>
    </w:p>
    <w:p>
      <w:r>
        <w:rPr>
          <w:b/>
        </w:rPr>
        <w:t xml:space="preserve">Tulos</w:t>
      </w:r>
    </w:p>
    <w:p>
      <w:r>
        <w:t xml:space="preserve">Mikä oli Bermudan ensisijainen markkina-alue vuoden 1812 sodan jälkeen?</w:t>
      </w:r>
    </w:p>
    <w:p>
      <w:r>
        <w:rPr>
          <w:b/>
        </w:rPr>
        <w:t xml:space="preserve">Tulos</w:t>
      </w:r>
    </w:p>
    <w:p>
      <w:r>
        <w:t xml:space="preserve">Kenelle Bahaman valta siirtyi vuonna 1819?</w:t>
      </w:r>
    </w:p>
    <w:p>
      <w:r>
        <w:rPr>
          <w:b/>
        </w:rPr>
        <w:t xml:space="preserve">Tulos</w:t>
      </w:r>
    </w:p>
    <w:p>
      <w:r>
        <w:t xml:space="preserve">Mitä tapahtui vuonna 1918?</w:t>
      </w:r>
    </w:p>
    <w:p>
      <w:r>
        <w:rPr>
          <w:b/>
        </w:rPr>
        <w:t xml:space="preserve">Tulos</w:t>
      </w:r>
    </w:p>
    <w:p>
      <w:r>
        <w:t xml:space="preserve">Milloin Amerikan suolamarkkinat katosivat?</w:t>
      </w:r>
    </w:p>
    <w:p>
      <w:r>
        <w:rPr>
          <w:b/>
        </w:rPr>
        <w:t xml:space="preserve">Esimerkki 8.209</w:t>
      </w:r>
    </w:p>
    <w:p>
      <w:r>
        <w:t xml:space="preserve">Läpikulku: Pohjois-Amerikassa ei ollut sodan alkaessa yhtään ranskalaista vakinaista armeijan joukkuetta, eikä juurikaan brittiläisiä joukkoja. Uutta Ranskaa puolusti noin 3 000 troupes de la marinea, siirtokuntien vakinaisista sotilaista koostuvia komppanioita (joista joillakin oli merkittävää kokemusta metsätaistelusta). Siirtomaahallitus rekrytoi tarvittaessa miliisitukea. Useimmissa brittiläisissä siirtokunnissa koottiin paikallisia miliisikomppanioita, jotka olivat yleensä huonosti koulutettuja ja käytettävissä vain lyhyitä aikoja, käsittelemään alkuasukkaiden aiheuttamia uhkia, mutta niillä ei ollut pysyviä joukkoja.</w:t>
      </w:r>
    </w:p>
    <w:p>
      <w:r>
        <w:rPr>
          <w:b/>
        </w:rPr>
        <w:t xml:space="preserve">Tulos</w:t>
      </w:r>
    </w:p>
    <w:p>
      <w:r>
        <w:t xml:space="preserve">Mikä oli Ranskan sotilaallinen läsnäolo sodan lopussa?</w:t>
      </w:r>
    </w:p>
    <w:p>
      <w:r>
        <w:rPr>
          <w:b/>
        </w:rPr>
        <w:t xml:space="preserve">Tulos</w:t>
      </w:r>
    </w:p>
    <w:p>
      <w:r>
        <w:t xml:space="preserve">Mikä oli Ranskan sotilaallinen läsnäolo rauhan alkaessa?</w:t>
      </w:r>
    </w:p>
    <w:p>
      <w:r>
        <w:rPr>
          <w:b/>
        </w:rPr>
        <w:t xml:space="preserve">Tulos</w:t>
      </w:r>
    </w:p>
    <w:p>
      <w:r>
        <w:t xml:space="preserve">Kuinka paljon brittiläistä sotaväkeä oli Pohjois-Amerikassa sodan päättyessä?</w:t>
      </w:r>
    </w:p>
    <w:p>
      <w:r>
        <w:rPr>
          <w:b/>
        </w:rPr>
        <w:t xml:space="preserve">Tulos</w:t>
      </w:r>
    </w:p>
    <w:p>
      <w:r>
        <w:t xml:space="preserve">Kuinka paljon brittiläistä sotaväkeä oli Etelä-Amerikassa sodan alkaessa?</w:t>
      </w:r>
    </w:p>
    <w:p>
      <w:r>
        <w:rPr>
          <w:b/>
        </w:rPr>
        <w:t xml:space="preserve">Tulos</w:t>
      </w:r>
    </w:p>
    <w:p>
      <w:r>
        <w:t xml:space="preserve">Mikä oli epänormaali brittiläinen puolustus?</w:t>
      </w:r>
    </w:p>
    <w:p>
      <w:r>
        <w:rPr>
          <w:b/>
        </w:rPr>
        <w:t xml:space="preserve">Esimerkki 8.210</w:t>
      </w:r>
    </w:p>
    <w:p>
      <w:r>
        <w:t xml:space="preserve">Läpikulku: Charleston tunnetaan ainutlaatuisesta kulttuuristaan, jossa yhdistyvät perinteiset eteläiset yhdysvaltalaiset, englantilaiset, ranskalaiset ja länsiafrikkalaiset elementit. Keskustan niemi on saanut mainetta taiteestaan, musiikistaan, paikallisesta keittiöstään ja muodistaan. Loppukeväällä vuosittain järjestettävästä Spoleto Festival USA:sta on tullut yksi maailman suurimmista esittävän taiteen festivaaleista. Sen perusti vuonna 1977 Pulitzer-palkittu säveltäjä Gian Carlo Menotti, joka halusi luoda vastineen Italian Spoletossa järjestetylle Festival dei Due Mondi -festivaalille.</w:t>
      </w:r>
    </w:p>
    <w:p>
      <w:r>
        <w:rPr>
          <w:b/>
        </w:rPr>
        <w:t xml:space="preserve">Tulos</w:t>
      </w:r>
    </w:p>
    <w:p>
      <w:r>
        <w:t xml:space="preserve">Mihin vuodenaikaan Spoleto Festival USA:ta ei järjestetä?</w:t>
      </w:r>
    </w:p>
    <w:p>
      <w:r>
        <w:rPr>
          <w:b/>
        </w:rPr>
        <w:t xml:space="preserve">Tulos</w:t>
      </w:r>
    </w:p>
    <w:p>
      <w:r>
        <w:t xml:space="preserve">Minä vuonna Spoleto Festival UK perustettiin?</w:t>
      </w:r>
    </w:p>
    <w:p>
      <w:r>
        <w:rPr>
          <w:b/>
        </w:rPr>
        <w:t xml:space="preserve">Tulos</w:t>
      </w:r>
    </w:p>
    <w:p>
      <w:r>
        <w:t xml:space="preserve">Spoleto Festival Uk on vastine mille italialaiselle festivaalille?</w:t>
      </w:r>
    </w:p>
    <w:p>
      <w:r>
        <w:rPr>
          <w:b/>
        </w:rPr>
        <w:t xml:space="preserve">Tulos</w:t>
      </w:r>
    </w:p>
    <w:p>
      <w:r>
        <w:t xml:space="preserve">Minkä pienen palkinnon Gian Carlo Menotti voitti?</w:t>
      </w:r>
    </w:p>
    <w:p>
      <w:r>
        <w:rPr>
          <w:b/>
        </w:rPr>
        <w:t xml:space="preserve">Esimerkki 8.211</w:t>
      </w:r>
    </w:p>
    <w:p>
      <w:r>
        <w:t xml:space="preserve">Läpikulku: Siinä levy upotetaan etsausliuokseen, kuten rautakloridiin. Massatuotannossa käytettäviin menetelmiin verrattuna syövytysaika on pitkä. Kylpyyn voidaan lisätä lämpöä ja sekoitusta etsauksen nopeuttamiseksi. Kuplasyövytyksessä ilma johdetaan syövytyskylvyn läpi liuoksen sekoittamiseksi ja syövytyksen nopeuttamiseksi. Roiskesyövytyksessä käytetään moottorikäyttöistä melaa, jolla levyt roiskitaan etsauskylpyyn; prosessi on kaupallisesti vanhentunut, koska se ei ole yhtä nopea kuin ruiskusyövytys. Suihkusyövytyksessä etsausliuos levitetään levyille suuttimien avulla ja kierrätetään pumppujen avulla. Suutinkuvion, virtausnopeuden, lämpötilan ja etsausaineen koostumuksen säätäminen mahdollistaa etsausnopeuden ennakoitavissa olevan hallinnan ja korkean tuotantonopeuden.</w:t>
      </w:r>
    </w:p>
    <w:p>
      <w:r>
        <w:rPr>
          <w:b/>
        </w:rPr>
        <w:t xml:space="preserve">Tulos</w:t>
      </w:r>
    </w:p>
    <w:p>
      <w:r>
        <w:t xml:space="preserve">Tahraton etsaus on prosessi, jossa mitä?</w:t>
      </w:r>
    </w:p>
    <w:p>
      <w:r>
        <w:rPr>
          <w:b/>
        </w:rPr>
        <w:t xml:space="preserve">Tulos</w:t>
      </w:r>
    </w:p>
    <w:p>
      <w:r>
        <w:t xml:space="preserve">Syövytysaika on lyhyt verrattuna mihin?</w:t>
      </w:r>
    </w:p>
    <w:p>
      <w:r>
        <w:rPr>
          <w:b/>
        </w:rPr>
        <w:t xml:space="preserve">Tulos</w:t>
      </w:r>
    </w:p>
    <w:p>
      <w:r>
        <w:t xml:space="preserve">Mikä antaa ennakoimattoman etsausnopeuden hallinnan ja korkean tuotantonopeuden?</w:t>
      </w:r>
    </w:p>
    <w:p>
      <w:r>
        <w:rPr>
          <w:b/>
        </w:rPr>
        <w:t xml:space="preserve">Tulos</w:t>
      </w:r>
    </w:p>
    <w:p>
      <w:r>
        <w:t xml:space="preserve">Missä prosessissa etsauskylvyn läpi johdetaan ilmaa etsauksen hidastamiseksi?</w:t>
      </w:r>
    </w:p>
    <w:p>
      <w:r>
        <w:rPr>
          <w:b/>
        </w:rPr>
        <w:t xml:space="preserve">Esimerkki 8.212</w:t>
      </w:r>
    </w:p>
    <w:p>
      <w:r>
        <w:t xml:space="preserve">Läpikulku: Monet kootut piirilevyt ovat herkkiä staattiselle sähkölle, ja siksi ne on sijoitettava antistaattisiin pusseihin kuljetuksen ajaksi. Näitä levyjä käsiteltäessä käyttäjän on oltava maadoitettu (maadoitettu). Epäasianmukaiset käsittelytekniikat saattavat siirtää kertyneen staattisen varauksen piirilevyn läpi, jolloin komponentit vahingoittuvat tai tuhoutuvat. Jopa paljaat levyt ovat joskus staattisesti herkkiä. Jäljet ovat muuttuneet niin hienojakoisiksi, että on täysin mahdollista puhaltaa etsaus pois levystä (tai muuttaa sen ominaisuuksia) staattisella varauksella. Tämä pätee erityisesti ei-perinteisillä piirilevyillä, kuten MCM- ja mikroaaltopiirilevyillä.</w:t>
      </w:r>
    </w:p>
    <w:p>
      <w:r>
        <w:rPr>
          <w:b/>
        </w:rPr>
        <w:t xml:space="preserve">Tulos</w:t>
      </w:r>
    </w:p>
    <w:p>
      <w:r>
        <w:t xml:space="preserve">Monet kootut PAB:t ovat herkkiä mille?</w:t>
      </w:r>
    </w:p>
    <w:p>
      <w:r>
        <w:rPr>
          <w:b/>
        </w:rPr>
        <w:t xml:space="preserve">Tulos</w:t>
      </w:r>
    </w:p>
    <w:p>
      <w:r>
        <w:t xml:space="preserve">Oikeat käsittelytekniikat saattavat välittää mitä?</w:t>
      </w:r>
    </w:p>
    <w:p>
      <w:r>
        <w:rPr>
          <w:b/>
        </w:rPr>
        <w:t xml:space="preserve">Tulos</w:t>
      </w:r>
    </w:p>
    <w:p>
      <w:r>
        <w:t xml:space="preserve">Mitä on laitettava staattisiin pusseihin kuljetuksen aikana?</w:t>
      </w:r>
    </w:p>
    <w:p>
      <w:r>
        <w:rPr>
          <w:b/>
        </w:rPr>
        <w:t xml:space="preserve">Tulos</w:t>
      </w:r>
    </w:p>
    <w:p>
      <w:r>
        <w:t xml:space="preserve">Kertynyt staattinen varaus vaikka käyttäjä tapahtuu, kun mitä tehdään?</w:t>
      </w:r>
    </w:p>
    <w:p>
      <w:r>
        <w:rPr>
          <w:b/>
        </w:rPr>
        <w:t xml:space="preserve">Esimerkki 8.213</w:t>
      </w:r>
    </w:p>
    <w:p>
      <w:r>
        <w:t xml:space="preserve">Läpikulku: Käytännössä kaikki edellisen sukupolven konsolipelijärjestelmät käyttivät IBM:n kehittämiä mikroprosessoreita. Xbox 360 sisältää PowerPC-kolmiydinprosessorin, jonka IBM suunnitteli ja valmisti alle 24 kuukaudessa. Sonyn PlayStation 3:ssa on IBM:n, Toshiban ja Sonyn yhdessä suunnittelema Cell BE -mikroprosessori. IBM toimitti myös mikroprosessorin, joka toimii Nintendon uuden, vuonna 2012 esitellyn Wii U -järjestelmän sydämenä. Uusi Power Architecture -pohjainen mikroprosessori sisältää IBM:n uusinta teknologiaa energiaa säästävässä piipaketissa. Nintendon seitsemännen sukupolven Wii-konsolissa on IBM:n siru, jonka koodinimi on Broadway. Vanhempi Nintendo GameCube käyttää Gekko-prosessoria, joka on myös IBM:n suunnittelema.</w:t>
      </w:r>
    </w:p>
    <w:p>
      <w:r>
        <w:rPr>
          <w:b/>
        </w:rPr>
        <w:t xml:space="preserve">Tulos</w:t>
      </w:r>
    </w:p>
    <w:p>
      <w:r>
        <w:t xml:space="preserve">Mitä Nintendo kehitti kaikkiin edellisen sukupolven konsolipelijärjestelmiin?</w:t>
      </w:r>
    </w:p>
    <w:p>
      <w:r>
        <w:rPr>
          <w:b/>
        </w:rPr>
        <w:t xml:space="preserve">Tulos</w:t>
      </w:r>
    </w:p>
    <w:p>
      <w:r>
        <w:t xml:space="preserve">Kuinka kauan Nintendolta kesti kehittää PowerPC-tri-core-prosessori?</w:t>
      </w:r>
    </w:p>
    <w:p>
      <w:r>
        <w:rPr>
          <w:b/>
        </w:rPr>
        <w:t xml:space="preserve">Tulos</w:t>
      </w:r>
    </w:p>
    <w:p>
      <w:r>
        <w:t xml:space="preserve">Minkä teknologian IBM, Toshiba ja Sony suunnittelivat yhdessä Xbox 360:tä varten?</w:t>
      </w:r>
    </w:p>
    <w:p>
      <w:r>
        <w:rPr>
          <w:b/>
        </w:rPr>
        <w:t xml:space="preserve">Tulos</w:t>
      </w:r>
    </w:p>
    <w:p>
      <w:r>
        <w:t xml:space="preserve">Minä vuonna Xbox 360 valmistettiin ensimmäisen kerran?</w:t>
      </w:r>
    </w:p>
    <w:p>
      <w:r>
        <w:rPr>
          <w:b/>
        </w:rPr>
        <w:t xml:space="preserve">Tulos</w:t>
      </w:r>
    </w:p>
    <w:p>
      <w:r>
        <w:t xml:space="preserve">Mikä oli Xbox 360:n koodinimi, kun sitä alettiin kehittää?</w:t>
      </w:r>
    </w:p>
    <w:p>
      <w:r>
        <w:rPr>
          <w:b/>
        </w:rPr>
        <w:t xml:space="preserve">Esimerkki 8.214</w:t>
      </w:r>
    </w:p>
    <w:p>
      <w:r>
        <w:t xml:space="preserve">Läpikulku: Yksi tietokonemalli kasvihuonekaasupäästöjen aiheuttamasta tulevasta ilmastonmuutoksesta osoittaa, että Amazonin sademetsistä voi tulla kestämättömiä sateiden vähentyessä ja lämpötilan noustessa, mikä johtaa sademetsäpeitteen lähes täydelliseen häviämiseen vesistöalueella vuoteen 2100 mennessä. Monissa eri malleissa tehdyt Amazonin altaan ilmastonmuutoksen simulaatiot eivät kuitenkaan ole johdonmukaisia sademäärän reaktioiden arvioinnissa, vaan ne vaihtelevat heikosta lisääntymisestä voimakkaaseen vähenemiseen. Tulos osoittaa, että sademetsiä saattaa uhata 2000-luvulla metsäkadon lisäksi ilmastonmuutos.</w:t>
      </w:r>
    </w:p>
    <w:p>
      <w:r>
        <w:rPr>
          <w:b/>
        </w:rPr>
        <w:t xml:space="preserve">Tulos</w:t>
      </w:r>
    </w:p>
    <w:p>
      <w:r>
        <w:t xml:space="preserve">Sateiden lisääntyminen ja lämpötilojen lasku voivat tehdä mistä asiasta kestämättömän?</w:t>
      </w:r>
    </w:p>
    <w:p>
      <w:r>
        <w:rPr>
          <w:b/>
        </w:rPr>
        <w:t xml:space="preserve">Tulos</w:t>
      </w:r>
    </w:p>
    <w:p>
      <w:r>
        <w:t xml:space="preserve">Kasvihuonekaasujen väheneminen voi johtaa minkä täydelliseen häviämiseen?</w:t>
      </w:r>
    </w:p>
    <w:p>
      <w:r>
        <w:rPr>
          <w:b/>
        </w:rPr>
        <w:t xml:space="preserve">Tulos</w:t>
      </w:r>
    </w:p>
    <w:p>
      <w:r>
        <w:t xml:space="preserve">Joidenkin tietokonemallien mukaan sademetsä on uhattuna minkä jälkeen?</w:t>
      </w:r>
    </w:p>
    <w:p>
      <w:r>
        <w:rPr>
          <w:b/>
        </w:rPr>
        <w:t xml:space="preserve">Tulos</w:t>
      </w:r>
    </w:p>
    <w:p>
      <w:r>
        <w:t xml:space="preserve">Metsästys ja populaatio ovat suurimmat uhkatekijät, joita mikä uhkaa?</w:t>
      </w:r>
    </w:p>
    <w:p>
      <w:r>
        <w:rPr>
          <w:b/>
        </w:rPr>
        <w:t xml:space="preserve">Tulos</w:t>
      </w:r>
    </w:p>
    <w:p>
      <w:r>
        <w:t xml:space="preserve">Simulointi siitä, mikä on yhdenmukaista eri malleissa?</w:t>
      </w:r>
    </w:p>
    <w:p>
      <w:r>
        <w:rPr>
          <w:b/>
        </w:rPr>
        <w:t xml:space="preserve">Esimerkki 8.215</w:t>
      </w:r>
    </w:p>
    <w:p>
      <w:r>
        <w:t xml:space="preserve">Läpikulku: Älykkyys on tärkeä tekijä siinä, miten yksilö reagoi koulutukseen. Ne, joilla on korkeampi älykkyysosamäärä, suoriutuvat yleensä paremmin koulussa ja jatkavat korkeammalle koulutustasolle. Tämä vaikutus on havaittavissa myös päinvastaisessa suunnassa siten, että koulutus lisää mitattavaa älykkyyttä. Tutkimukset ovat osoittaneet, että vaikka koulutustaso on tärkeä ennustettaessa älykkyyttä myöhemmässä elämässä, älykkyys 53-vuotiaana korreloi läheisemmin älykkyyteen 8-vuotiaana kuin koulutustasoon.</w:t>
      </w:r>
    </w:p>
    <w:p>
      <w:r>
        <w:rPr>
          <w:b/>
        </w:rPr>
        <w:t xml:space="preserve">Tulos</w:t>
      </w:r>
    </w:p>
    <w:p>
      <w:r>
        <w:t xml:space="preserve">Mikä ei ole tärkeää opiskelijalle koulutuksessa?</w:t>
      </w:r>
    </w:p>
    <w:p>
      <w:r>
        <w:rPr>
          <w:b/>
        </w:rPr>
        <w:t xml:space="preserve">Tulos</w:t>
      </w:r>
    </w:p>
    <w:p>
      <w:r>
        <w:t xml:space="preserve"> Mitä koulutus vähentää opiskelijassa?</w:t>
      </w:r>
    </w:p>
    <w:p>
      <w:r>
        <w:rPr>
          <w:b/>
        </w:rPr>
        <w:t xml:space="preserve">Tulos</w:t>
      </w:r>
    </w:p>
    <w:p>
      <w:r>
        <w:t xml:space="preserve"> Mihin älykkyys 53-vuotiaana liittyy vähemmän?</w:t>
      </w:r>
    </w:p>
    <w:p>
      <w:r>
        <w:rPr>
          <w:b/>
        </w:rPr>
        <w:t xml:space="preserve">Tulos</w:t>
      </w:r>
    </w:p>
    <w:p>
      <w:r>
        <w:t xml:space="preserve">Mille koulutusasteelle menevät ne, jotka eivät suoriudu koulussa hyvin?</w:t>
      </w:r>
    </w:p>
    <w:p>
      <w:r>
        <w:rPr>
          <w:b/>
        </w:rPr>
        <w:t xml:space="preserve">Esimerkki 8.216</w:t>
      </w:r>
    </w:p>
    <w:p>
      <w:r>
        <w:t xml:space="preserve">Läpikulku: Rusin nopea laajentuminen etelään johti konflikteihin ja epävakaisiin suhteisiin khasaarien ja muiden naapureiden kanssa Pontikan aroilla. Khasaarit hallitsivat Mustanmeren aroa 800-luvulla, kävivät kauppaa ja liittoutuivat usein Bysantin valtakunnan kanssa persialaisia ja arabeja vastaan. Kahdeksannen vuosisadan lopulla Göktürkin kaganaatin romahdus sai maggiaarit ja petsinegit, Keski-Aasiasta peräisin olevat ugrilaiset ja turkkilaiset kansat, siirtymään länteen arojen alueelle, mikä johti sotilaallisiin konflikteihin, kaupan häiriöihin ja epävakauteen khasaarikaganaatin sisällä. Rusit ja slaavit olivat aiemmin liittoutuneet khasaarien kanssa arabien Kaukasukselle tekemiä hyökkäyksiä vastaan, mutta he työskentelivät yhä enemmän heitä vastaan varmistaakseen kauppateiden hallinnan.</w:t>
      </w:r>
    </w:p>
    <w:p>
      <w:r>
        <w:rPr>
          <w:b/>
        </w:rPr>
        <w:t xml:space="preserve">Tulos</w:t>
      </w:r>
    </w:p>
    <w:p>
      <w:r>
        <w:t xml:space="preserve">Mikä johti khasaarien ajoittaisiin ongelmiin?</w:t>
      </w:r>
    </w:p>
    <w:p>
      <w:r>
        <w:rPr>
          <w:b/>
        </w:rPr>
        <w:t xml:space="preserve">Tulos</w:t>
      </w:r>
    </w:p>
    <w:p>
      <w:r>
        <w:t xml:space="preserve">Kuka oli nopeasti laajentua pohjoiseen?</w:t>
      </w:r>
    </w:p>
    <w:p>
      <w:r>
        <w:rPr>
          <w:b/>
        </w:rPr>
        <w:t xml:space="preserve">Tulos</w:t>
      </w:r>
    </w:p>
    <w:p>
      <w:r>
        <w:t xml:space="preserve">Mistä alueesta khasaarit luopuivat?</w:t>
      </w:r>
    </w:p>
    <w:p>
      <w:r>
        <w:rPr>
          <w:b/>
        </w:rPr>
        <w:t xml:space="preserve">Tulos</w:t>
      </w:r>
    </w:p>
    <w:p>
      <w:r>
        <w:t xml:space="preserve">Kuka hallitsi Mustanmeren aroa 800-luvulla?</w:t>
      </w:r>
    </w:p>
    <w:p>
      <w:r>
        <w:rPr>
          <w:b/>
        </w:rPr>
        <w:t xml:space="preserve">Tulos</w:t>
      </w:r>
    </w:p>
    <w:p>
      <w:r>
        <w:t xml:space="preserve">Ketkä olivat khasaarien ja Bysantin valtakunnan yhteisiä liittolaisia?</w:t>
      </w:r>
    </w:p>
    <w:p>
      <w:r>
        <w:rPr>
          <w:b/>
        </w:rPr>
        <w:t xml:space="preserve">Esimerkki 8.217</w:t>
      </w:r>
    </w:p>
    <w:p>
      <w:r>
        <w:t xml:space="preserve">Läpikulku: Jotkut muslimit pitivät tuohon aikaan Umayyadien verotusta ja hallintokäytäntöä epäoikeudenmukaisena. Kristityt ja juutalaiset olivat edelleen itsenäisiä; heidän oikeudellisia asioitaan hoitivat heidän omien lakiensa mukaisesti omat uskonnolliset johtajansa tai heidän nimittämänsä henkilöt, vaikka he maksoivat poliisitoimintaa varten veroa keskushallinnolle. Muhammed oli elinaikanaan nimenomaisesti todennut, että abrahamilaisten uskonnollisten ryhmien (jotka olivat yhä enemmistönä Umayyad-kalifaatin aikana) olisi sallittava harjoittaa omaa uskontoaan edellyttäen, että ne maksavat jizya-veroa. Umar ibn al Khattabin aloittama sekä muslimien että ei-muslimien köyhien hyvinvointivaltio oli myös jatkunut. Muawiyan vaimo Maysum (Yazidin äiti) oli myös kristitty. Muslimien ja kristittyjen väliset suhteet valtiossa olivat vakaat tänä aikana. Umayyadit osallistuivat usein taisteluihin kristittyjen bysanttilaisten kanssa huolehtimatta itsensä suojelemisesta Syyriassa, joka oli säilynyt suurelta osin kristillisenä kuten monet muutkin valtakunnan osat. Merkittävissä asemissa oli kristittyjä, joista osa kuului perheisiin, jotka olivat palvelleet Bysantin hallituksissa. Kristittyjen palkkaaminen oli osa laajempaa uskonnollisen sulauttamisen politiikkaa, jota edellyttivät suuret kristittyjen väestömäärät valloitetuissa maakunnissa, kuten Syyriassa. Tämä politiikka lisäsi myös Muawiyan suosiota ja lujitti Syyrian asemaa hänen valta-asemassaan.</w:t>
      </w:r>
    </w:p>
    <w:p>
      <w:r>
        <w:rPr>
          <w:b/>
        </w:rPr>
        <w:t xml:space="preserve">Tulos</w:t>
      </w:r>
    </w:p>
    <w:p>
      <w:r>
        <w:t xml:space="preserve">Millä väestöryhmillä ei ollut itsehallintoa?</w:t>
      </w:r>
    </w:p>
    <w:p>
      <w:r>
        <w:rPr>
          <w:b/>
        </w:rPr>
        <w:t xml:space="preserve">Tulos</w:t>
      </w:r>
    </w:p>
    <w:p>
      <w:r>
        <w:t xml:space="preserve">Kuka lopetti muslimien hyvinvointivaltion?</w:t>
      </w:r>
    </w:p>
    <w:p>
      <w:r>
        <w:rPr>
          <w:b/>
        </w:rPr>
        <w:t xml:space="preserve">Tulos</w:t>
      </w:r>
    </w:p>
    <w:p>
      <w:r>
        <w:t xml:space="preserve">Mikä uskonto ei koskaan ollut merkittävässä asemassa kalifaatissa?</w:t>
      </w:r>
    </w:p>
    <w:p>
      <w:r>
        <w:rPr>
          <w:b/>
        </w:rPr>
        <w:t xml:space="preserve">Tulos</w:t>
      </w:r>
    </w:p>
    <w:p>
      <w:r>
        <w:t xml:space="preserve">Mikä sai Muawiyan menettämään suosiotaan?</w:t>
      </w:r>
    </w:p>
    <w:p>
      <w:r>
        <w:rPr>
          <w:b/>
        </w:rPr>
        <w:t xml:space="preserve">Tulos</w:t>
      </w:r>
    </w:p>
    <w:p>
      <w:r>
        <w:t xml:space="preserve">Mikä osa valtakunnasta pysyi suurelta osin juutalaisena?</w:t>
      </w:r>
    </w:p>
    <w:p>
      <w:r>
        <w:rPr>
          <w:b/>
        </w:rPr>
        <w:t xml:space="preserve">Esimerkki 8.218</w:t>
      </w:r>
    </w:p>
    <w:p>
      <w:r>
        <w:t xml:space="preserve">Läpikulku: 3D-tulostustekniikan kehittyminen tekee mahdolliseksi uusia rakennustekniikoita. Rakennustulostuksen additiivisen rakentamisen muodossa, joka muistuttaa valmistettujen osien additiivista valmistustekniikkaa, rakennustulostuksen avulla on mahdollista rakentaa pieniä liikerakennuksia ja yksityisasuntoja, joissa on sisäänrakennetut putkistot ja sähkölaitteet, joustavasti noin 20 tunnissa yhtenä jatkuvana rakennustyönä suurten 3D-tulostimien avulla. 3D-tulostustekniikan toimivissa versioissa rakennusmateriaalia tulostetaan jo 2 metriä tunnissa tammikuussa 2013[päivitys], ja seuraavan sukupolven tulostimilla voidaan tulostaa 3,5 metriä tunnissa, mikä riittää rakennuksen valmistumiseen viikossa. Hollantilaisen arkkitehdin Janjaap Ruijssenaarsin performatiivisen arkkitehtuurin 3D-tulostettu rakennus on tarkoitus rakentaa vuonna 2014.</w:t>
      </w:r>
    </w:p>
    <w:p>
      <w:r>
        <w:rPr>
          <w:b/>
        </w:rPr>
        <w:t xml:space="preserve">Tulos</w:t>
      </w:r>
    </w:p>
    <w:p>
      <w:r>
        <w:t xml:space="preserve">Mitä Janjaap Ruijssenaar aikoo rakentaa vuonna 2013?</w:t>
      </w:r>
    </w:p>
    <w:p>
      <w:r>
        <w:rPr>
          <w:b/>
        </w:rPr>
        <w:t xml:space="preserve">Tulos</w:t>
      </w:r>
    </w:p>
    <w:p>
      <w:r>
        <w:t xml:space="preserve">Mikä tekee sisäänrakennettujen putkistojen tutkimuksen mahdolliseksi?</w:t>
      </w:r>
    </w:p>
    <w:p>
      <w:r>
        <w:rPr>
          <w:b/>
        </w:rPr>
        <w:t xml:space="preserve">Tulos</w:t>
      </w:r>
    </w:p>
    <w:p>
      <w:r>
        <w:t xml:space="preserve">Mihin joustava rakentaminen muistuttaa?</w:t>
      </w:r>
    </w:p>
    <w:p>
      <w:r>
        <w:rPr>
          <w:b/>
        </w:rPr>
        <w:t xml:space="preserve">Tulos</w:t>
      </w:r>
    </w:p>
    <w:p>
      <w:r>
        <w:t xml:space="preserve">Kuinka kauan sähkölaitosten rakentaminen kestää?</w:t>
      </w:r>
    </w:p>
    <w:p>
      <w:r>
        <w:rPr>
          <w:b/>
        </w:rPr>
        <w:t xml:space="preserve">Tulos</w:t>
      </w:r>
    </w:p>
    <w:p>
      <w:r>
        <w:t xml:space="preserve">Kuinka nopeasti rakennusmateriaalia painetaan vuodesta 2014 alkaen?</w:t>
      </w:r>
    </w:p>
    <w:p>
      <w:r>
        <w:rPr>
          <w:b/>
        </w:rPr>
        <w:t xml:space="preserve">Esimerkki 8.219</w:t>
      </w:r>
    </w:p>
    <w:p>
      <w:r>
        <w:t xml:space="preserve">Läpikulku: McTaggart Cambridgen yliopistosta väitti, että vain mielet ovat olemassa ja liittyvät toisiinsa vain rakkauden kautta. Avaruus, aika ja aineelliset esineet ovat epätodellisia. Kirjassaan The Unreality of Time hän väitti, että aika on illuusio, koska on mahdotonta tuottaa johdonmukaista selontekoa tapahtumien sarjasta. The Nature of Existence (1927) sisälsi hänen väitteensä siitä, että avaruus, aika ja aine eivät voi mitenkään olla todellisia. Studies in Hegelian Cosmology -teoksessaan (Cambridge, 1901, s. 196) hän julisti, että metafysiikka ei ole merkityksellistä sosiaalisen ja poliittisen toiminnan kannalta. McTaggart "ajatteli, että Hegel oli väärässä olettaessaan, että metafysiikka voisi osoittaa, että valtio on muutakin kuin keino sen muodostavien yksilöiden hyvään". McTaggartille "filosofia voi antaa meille hyvin vähän, jos lainkaan, toimintaohjeita...". Miksi hegeliläisen kansalaisen pitäisi yllättyä siitä, että hänen uskomuksensa absoluutin orgaanisesta luonteesta ei auta häntä päättämään, miten äänestää? Olisiko hegeliläisen insinöörin kohtuullista odottaa, että hänen uskomuksensa siitä, että kaikki aine on henkeä, auttaisi häntä sillan suunnittelussa?</w:t>
      </w:r>
    </w:p>
    <w:p>
      <w:r>
        <w:rPr>
          <w:b/>
        </w:rPr>
        <w:t xml:space="preserve">Tulos</w:t>
      </w:r>
    </w:p>
    <w:p>
      <w:r>
        <w:t xml:space="preserve">Milloin The Unreality of Time julkaistiin?</w:t>
      </w:r>
    </w:p>
    <w:p>
      <w:r>
        <w:rPr>
          <w:b/>
        </w:rPr>
        <w:t xml:space="preserve">Tulos</w:t>
      </w:r>
    </w:p>
    <w:p>
      <w:r>
        <w:t xml:space="preserve">Missä julkaisussa McTaggart väitti, että avaruus, aika ja aine ovat todellisia?</w:t>
      </w:r>
    </w:p>
    <w:p>
      <w:r>
        <w:rPr>
          <w:b/>
        </w:rPr>
        <w:t xml:space="preserve">Tulos</w:t>
      </w:r>
    </w:p>
    <w:p>
      <w:r>
        <w:t xml:space="preserve">Kuka sanoi, että mielet voivat olla yhteydessä vain ajan kautta?</w:t>
      </w:r>
    </w:p>
    <w:p>
      <w:r>
        <w:rPr>
          <w:b/>
        </w:rPr>
        <w:t xml:space="preserve">Tulos</w:t>
      </w:r>
    </w:p>
    <w:p>
      <w:r>
        <w:t xml:space="preserve">Mitä McTaggart sanoi metafysiikan olevan merkityksellistä?</w:t>
      </w:r>
    </w:p>
    <w:p>
      <w:r>
        <w:rPr>
          <w:b/>
        </w:rPr>
        <w:t xml:space="preserve">Tulos</w:t>
      </w:r>
    </w:p>
    <w:p>
      <w:r>
        <w:t xml:space="preserve">Kuka McTaggartin mukaan oli parhaiten valmistautunut käyttämään filosofiaansa äänestäjänsä valintaan?</w:t>
      </w:r>
    </w:p>
    <w:p>
      <w:r>
        <w:rPr>
          <w:b/>
        </w:rPr>
        <w:t xml:space="preserve">Esimerkki 8.220</w:t>
      </w:r>
    </w:p>
    <w:p>
      <w:r>
        <w:t xml:space="preserve">Läpikulku: Yksi merkittävimmistä painotekniikan sovelluksista oli chao, Yuanin paperiraha. Chaot valmistettiin mulperipuiden kuoresta. Yuanin hallitus käytti paperirahan painamiseen puupainolevyjä, mutta siirtyi pronssilevyihin vuonna 1275. Mongolit kokeilivat kiinalaistyylisen paperirahajärjestelmän käyttöönottoa Mongolien hallitsemilla alueilla Kiinan ulkopuolella. Yuanin ministeri Bolad lähetettiin Iraniin, jossa hän selitti Yuanin paperirahaa Gaykhatun Il-kaanin hoville. Il-khanatin hallitus laski liikkeeseen paperirahaa vuonna 1294, mutta yleinen epäluottamus uutta eksoottista valuuttaa kohtaan tuhosi kokeilun.</w:t>
      </w:r>
    </w:p>
    <w:p>
      <w:r>
        <w:rPr>
          <w:b/>
        </w:rPr>
        <w:t xml:space="preserve">Tulos</w:t>
      </w:r>
    </w:p>
    <w:p>
      <w:r>
        <w:t xml:space="preserve">Mikä oli Yuanin muovisen rahan nimi?</w:t>
      </w:r>
    </w:p>
    <w:p>
      <w:r>
        <w:rPr>
          <w:b/>
        </w:rPr>
        <w:t xml:space="preserve">Tulos</w:t>
      </w:r>
    </w:p>
    <w:p>
      <w:r>
        <w:t xml:space="preserve">Mistä show oli tehty?</w:t>
      </w:r>
    </w:p>
    <w:p>
      <w:r>
        <w:rPr>
          <w:b/>
        </w:rPr>
        <w:t xml:space="preserve">Tulos</w:t>
      </w:r>
    </w:p>
    <w:p>
      <w:r>
        <w:t xml:space="preserve">Milloin Yuan alkoi käyttää kultaisia painolevyjä rahassaan?</w:t>
      </w:r>
    </w:p>
    <w:p>
      <w:r>
        <w:rPr>
          <w:b/>
        </w:rPr>
        <w:t xml:space="preserve">Tulos</w:t>
      </w:r>
    </w:p>
    <w:p>
      <w:r>
        <w:t xml:space="preserve"> Millä Yuan oli painanut rahaa ennen muovilevyjä?</w:t>
      </w:r>
    </w:p>
    <w:p>
      <w:r>
        <w:rPr>
          <w:b/>
        </w:rPr>
        <w:t xml:space="preserve">Tulos</w:t>
      </w:r>
    </w:p>
    <w:p>
      <w:r>
        <w:t xml:space="preserve"> Milloin Il-kanaatti lopetti paperirahakokeilut?</w:t>
      </w:r>
    </w:p>
    <w:p>
      <w:r>
        <w:rPr>
          <w:b/>
        </w:rPr>
        <w:t xml:space="preserve">Esimerkki 8.221</w:t>
      </w:r>
    </w:p>
    <w:p>
      <w:r>
        <w:t xml:space="preserve">Läpikulku: Haroldin ja Vilhelm Valloittajan kruunajaisista lähtien Englannin ja Ison-Britannian monarkkien kruunajaisia on pidetty luostarissa. Vuonna 1216 Henrik III:ta ei voitu kruunata Lontoossa, kun hän nousi valtaistuimelle, koska Ranskan prinssi Ludvig oli ottanut kaupungin haltuunsa, joten kuningas kruunattiin Gloucesterin katedraalissa. Paavi piti tätä kruunajaisia sopimattomina, ja uusi kruunajaiset pidettiin luostarissa 17. toukokuuta 1220. Canterburyn arkkipiispa on perinteisesti kruunajaisseremonian kirkonmies[sitaatti][sitaatti].</w:t>
      </w:r>
    </w:p>
    <w:p>
      <w:r>
        <w:rPr>
          <w:b/>
        </w:rPr>
        <w:t xml:space="preserve">Tulos</w:t>
      </w:r>
    </w:p>
    <w:p>
      <w:r>
        <w:t xml:space="preserve">Missä Henrik II kruunattiin?</w:t>
      </w:r>
    </w:p>
    <w:p>
      <w:r>
        <w:rPr>
          <w:b/>
        </w:rPr>
        <w:t xml:space="preserve">Tulos</w:t>
      </w:r>
    </w:p>
    <w:p>
      <w:r>
        <w:t xml:space="preserve">Milloin Henrik II kruunattiin?</w:t>
      </w:r>
    </w:p>
    <w:p>
      <w:r>
        <w:rPr>
          <w:b/>
        </w:rPr>
        <w:t xml:space="preserve">Tulos</w:t>
      </w:r>
    </w:p>
    <w:p>
      <w:r>
        <w:t xml:space="preserve">Kuka oli ottanut Lontoon haltuunsa, kun Henrik II oli tarkoitus kruunata?</w:t>
      </w:r>
    </w:p>
    <w:p>
      <w:r>
        <w:rPr>
          <w:b/>
        </w:rPr>
        <w:t xml:space="preserve">Tulos</w:t>
      </w:r>
    </w:p>
    <w:p>
      <w:r>
        <w:t xml:space="preserve">Kuka piti Henrik II:n kruunajaisia sopimattomina?</w:t>
      </w:r>
    </w:p>
    <w:p>
      <w:r>
        <w:rPr>
          <w:b/>
        </w:rPr>
        <w:t xml:space="preserve">Tulos</w:t>
      </w:r>
    </w:p>
    <w:p>
      <w:r>
        <w:t xml:space="preserve">Kuka on epätavallinen kruunajaisseremonioiden pappi?</w:t>
      </w:r>
    </w:p>
    <w:p>
      <w:r>
        <w:rPr>
          <w:b/>
        </w:rPr>
        <w:t xml:space="preserve">Esimerkki 8.222</w:t>
      </w:r>
    </w:p>
    <w:p>
      <w:r>
        <w:t xml:space="preserve">Läpikulku: LeGrande kirjoittaa, että "yhden ainoan kaiken kattavan määritelmän laatiminen on äärimmäisen vaikeaa, ellei mahdotonta. Tarkastellessaan aihetta käsittelevää laajaa kirjallisuutta kansalaistottelemattomuuden tutkija huomaa nopeasti olevansa semanttisten ongelmien ja kieliopillisten hienouksien sokkelossa. Kuin Liisa Ihmemaassa, hän huomaa usein, että erityisellä terminologialla ei ole enempää (tai vähempää) merkitystä kuin mitä yksittäinen puhuja aikoo sillä antaa." Hän kannustaa tekemään eron laillisen protestimielenosoituksen, väkivallattoman kansalaistottelemattomuuden ja väkivaltaisen kansalaistottelemattomuuden välillä.</w:t>
      </w:r>
    </w:p>
    <w:p>
      <w:r>
        <w:rPr>
          <w:b/>
        </w:rPr>
        <w:t xml:space="preserve">Tulos</w:t>
      </w:r>
    </w:p>
    <w:p>
      <w:r>
        <w:t xml:space="preserve">Kuka kirjoitti, että kieliopillisten hienouksien määritelmän laatiminen on vaikeaa?</w:t>
      </w:r>
    </w:p>
    <w:p>
      <w:r>
        <w:rPr>
          <w:b/>
        </w:rPr>
        <w:t xml:space="preserve">Tulos</w:t>
      </w:r>
    </w:p>
    <w:p>
      <w:r>
        <w:t xml:space="preserve">Mitä LeGrande kirjoitti kieliopillisista hienouksista?</w:t>
      </w:r>
    </w:p>
    <w:p>
      <w:r>
        <w:rPr>
          <w:b/>
        </w:rPr>
        <w:t xml:space="preserve">Tulos</w:t>
      </w:r>
    </w:p>
    <w:p>
      <w:r>
        <w:t xml:space="preserve">Mikä ympäröi sinua, jos yrität tutkia väkivaltaa yhteiskunnassa?</w:t>
      </w:r>
    </w:p>
    <w:p>
      <w:r>
        <w:rPr>
          <w:b/>
        </w:rPr>
        <w:t xml:space="preserve">Tulos</w:t>
      </w:r>
    </w:p>
    <w:p>
      <w:r>
        <w:t xml:space="preserve">Kuinka paljon kieliopista on kirjoitettu?</w:t>
      </w:r>
    </w:p>
    <w:p>
      <w:r>
        <w:rPr>
          <w:b/>
        </w:rPr>
        <w:t xml:space="preserve">Tulos</w:t>
      </w:r>
    </w:p>
    <w:p>
      <w:r>
        <w:t xml:space="preserve">Minkä romaanin LeGrande kirjoitti?</w:t>
      </w:r>
    </w:p>
    <w:p>
      <w:r>
        <w:rPr>
          <w:b/>
        </w:rPr>
        <w:t xml:space="preserve">Esimerkki 8.223</w:t>
      </w:r>
    </w:p>
    <w:p>
      <w:r>
        <w:t xml:space="preserve">Läpikulku: (1981), The Never Ending Story (1984), Run Lola Run (1998), Das Experiment (2001), Good Bye Lenin! (2003), Gegen die Wand (2004) ja Der Untergang (2004) ovat menestyneet kansainvälisesti. Vuonna 2002 parhaan vieraskielisen elokuvan Oscar-palkinnon sai Caroline Linkin elokuva Nowhere in Africa ja vuonna 2007 Florian Henckel von Donnersmarckin elokuva The Lives of Others. Berliinin kansainväliset elokuvajuhlat, joita on järjestetty vuosittain vuodesta 1951 lähtien, on yksi maailman merkittävimmistä elokuva- ja elokuvafestivaaleista.</w:t>
      </w:r>
    </w:p>
    <w:p>
      <w:r>
        <w:rPr>
          <w:b/>
        </w:rPr>
        <w:t xml:space="preserve">Tulos</w:t>
      </w:r>
    </w:p>
    <w:p>
      <w:r>
        <w:t xml:space="preserve">Mistä Carolina Link sai Acadamy-palkinnon 1900-luvulla?</w:t>
      </w:r>
    </w:p>
    <w:p>
      <w:r>
        <w:rPr>
          <w:b/>
        </w:rPr>
        <w:t xml:space="preserve">Tulos</w:t>
      </w:r>
    </w:p>
    <w:p>
      <w:r>
        <w:t xml:space="preserve">Mikä elokuvafestivaali järjestettiin vuosittain vuoteen 1951 asti?</w:t>
      </w:r>
    </w:p>
    <w:p>
      <w:r>
        <w:rPr>
          <w:b/>
        </w:rPr>
        <w:t xml:space="preserve">Esimerkki 8.224</w:t>
      </w:r>
    </w:p>
    <w:p>
      <w:r>
        <w:t xml:space="preserve">Läpikulku: Herb Maruska ja Wally Rhines, materiaalitieteen ja -tekniikan tohtoriopiskelijat, valmistivat Stanfordin yliopistossa vuonna 1972 ensimmäisen sini-violetin ledin, jossa käytettiin magnesiumilla seostettua galliumnitridiä. Maruska oli tuolloin virkavapaalla RCA Laboratoriesista, jossa hän teki yhteistyötä Jacques Pankoven kanssa vastaavassa työssä. Vuonna 1971, vuosi sen jälkeen kun Maruska oli lähtenyt Stanfordiin, hänen RCA:n kollegansa Pankove ja Ed Miller osoittivat ensimmäisen kerran sinistä sähköluminesenssia sinkillä seostetusta galliumnitridistä, vaikka Pankoven ja Millerin myöhemmin rakentama laite, ensimmäinen varsinainen galliumnitridivalodiodi, säteili vihreää valoa. Vuonna 1974 Yhdysvaltain patenttivirasto myönsi Maruskalle, Rhinesille ja Stanfordin professorille David Stevensonille patentin heidän vuonna 1972 tekemästään työstä (Yhdysvaltain patentti US3819974 A), ja nykyään galliumnitridin magnesiumdoping on edelleen kaikkien kaupallisten sinisten LEDien ja laserdiodien perusta. Näissä 1970-luvun alussa rakennetuissa laitteissa oli liian vähän valotehoa, jotta niistä olisi ollut käytännön hyötyä, ja galliumnitridilaitteiden tutkimus hidastui. Elokuussa 1989 Cree esitteli ensimmäisen kaupallisesti saatavilla olevan sinisen LEDin, joka perustui epäsuoraan kaistanleveyteen perustuvaan puolijohteeseen, piikarbidiin (SiC). SiC-ledien hyötysuhde oli hyvin alhainen, enintään noin 0,03 prosenttia, mutta ne säteilivät näkyvän valon spektrin sinisessä osassa.</w:t>
      </w:r>
    </w:p>
    <w:p>
      <w:r>
        <w:rPr>
          <w:b/>
        </w:rPr>
        <w:t xml:space="preserve">Tulos</w:t>
      </w:r>
    </w:p>
    <w:p>
      <w:r>
        <w:t xml:space="preserve"> Missä yliopistossa kehitettiin ensimmäinen punainen-violetti LED?</w:t>
      </w:r>
    </w:p>
    <w:p>
      <w:r>
        <w:rPr>
          <w:b/>
        </w:rPr>
        <w:t xml:space="preserve">Tulos</w:t>
      </w:r>
    </w:p>
    <w:p>
      <w:r>
        <w:t xml:space="preserve"> Milloin kehitettiin ensimmäinen punainen-violetti LED?</w:t>
      </w:r>
    </w:p>
    <w:p>
      <w:r>
        <w:rPr>
          <w:b/>
        </w:rPr>
        <w:t xml:space="preserve">Tulos</w:t>
      </w:r>
    </w:p>
    <w:p>
      <w:r>
        <w:t xml:space="preserve"> Ketkä opiskelijat kehittivät ensimmäisen punavioletin LEDin?</w:t>
      </w:r>
    </w:p>
    <w:p>
      <w:r>
        <w:rPr>
          <w:b/>
        </w:rPr>
        <w:t xml:space="preserve">Tulos</w:t>
      </w:r>
    </w:p>
    <w:p>
      <w:r>
        <w:t xml:space="preserve">Mikä aine auttoi osoittamaan ensimmäisen punaisen elektroluminesenssin?</w:t>
      </w:r>
    </w:p>
    <w:p>
      <w:r>
        <w:rPr>
          <w:b/>
        </w:rPr>
        <w:t xml:space="preserve">Esimerkki 8.225</w:t>
      </w:r>
    </w:p>
    <w:p>
      <w:r>
        <w:t xml:space="preserve">Läpikulku: Toisen maailmansodan jälkeen vuosikymmeniä kaikki kansalliset symbolit ja ilmaisut olivat tabuja. Saksalaisista on kuitenkin tulossa yhä isänmaallisempia. Vuonna 2009 tehdyssä tutkimuksessa, jossa noin 2 000 yli 14-vuotiasta Saksan kansalaista täytti kyselylomakkeen, lähes 60 prosenttia vastanneista oli samaa mieltä sanonnasta "Olen ylpeä siitä, että olen saksalainen". Ja 78 prosenttia valitsisi Saksan kansalaisuuden "lähes tai täysin varmasti", jos saisi vapaasti valita kansakuntansa. Toinen Düsseldorfin Identity Foundationin vuonna 2009 tekemä tutkimus osoitti, että 73 prosenttia saksalaisista oli ylpeä maastaan, kaksi kertaa enemmän kuin kahdeksan vuotta aiemmin. Hohenheimin yliopiston sosiologian professorin Eugen Bussin mukaan tilanne normalisoituu jatkuvasti, ja yhä useammat saksalaiset ovat avoimesti ylpeitä maastaan.</w:t>
      </w:r>
    </w:p>
    <w:p>
      <w:r>
        <w:rPr>
          <w:b/>
        </w:rPr>
        <w:t xml:space="preserve">Tulos</w:t>
      </w:r>
    </w:p>
    <w:p>
      <w:r>
        <w:t xml:space="preserve">Mitä sotaa seurasi kansallisten symbolien lisääntyminen?</w:t>
      </w:r>
    </w:p>
    <w:p>
      <w:r>
        <w:rPr>
          <w:b/>
        </w:rPr>
        <w:t xml:space="preserve">Tulos</w:t>
      </w:r>
    </w:p>
    <w:p>
      <w:r>
        <w:t xml:space="preserve">Kenen keskuudessa isänmaallisuus vähenee?</w:t>
      </w:r>
    </w:p>
    <w:p>
      <w:r>
        <w:rPr>
          <w:b/>
        </w:rPr>
        <w:t xml:space="preserve">Tulos</w:t>
      </w:r>
    </w:p>
    <w:p>
      <w:r>
        <w:t xml:space="preserve">Minkä tunteen kanssa 78 prosenttia saksalaisista on samaa mieltä?</w:t>
      </w:r>
    </w:p>
    <w:p>
      <w:r>
        <w:rPr>
          <w:b/>
        </w:rPr>
        <w:t xml:space="preserve">Tulos</w:t>
      </w:r>
    </w:p>
    <w:p>
      <w:r>
        <w:t xml:space="preserve">Kuka sanoo, että saksalaiset eivät vieläkään uskalla olla avoimesti ylpeitä maastaan?</w:t>
      </w:r>
    </w:p>
    <w:p>
      <w:r>
        <w:rPr>
          <w:b/>
        </w:rPr>
        <w:t xml:space="preserve">Esimerkki 8.226</w:t>
      </w:r>
    </w:p>
    <w:p>
      <w:r>
        <w:t xml:space="preserve">Läpikulku: Somerset on maaseutumainen kreivikunta, jossa on kumpuilevia kukkuloita, kuten Blackdown Hills, Mendip Hills, Quantock Hills ja Exmoorin kansallispuisto, sekä laajoja tasaisia maa-alueita, kuten Somerset Levels. Ihmisten asutuksesta on todisteita paleoliittiselta ajalta ja myöhemmästä asutuksesta roomalaiselta ja anglosaksiselta ajalta. Kreivikunnalla oli merkittävä rooli kuningas Alfred Suuren vallan vakiintumisessa ja nousussa sekä myöhemmin Englannin sisällissodassa ja Monmouthin kapinassa. Bathin kaupunki on kuuluisa huomattavasta georgiaanisesta arkkitehtuuristaan, ja se on Unescon maailmanperintökohde.</w:t>
      </w:r>
    </w:p>
    <w:p>
      <w:r>
        <w:rPr>
          <w:b/>
        </w:rPr>
        <w:t xml:space="preserve">Tulos</w:t>
      </w:r>
    </w:p>
    <w:p>
      <w:r>
        <w:t xml:space="preserve">Missä kreivikunnassa Englannin sisällissota käytiin pääasiassa?</w:t>
      </w:r>
    </w:p>
    <w:p>
      <w:r>
        <w:rPr>
          <w:b/>
        </w:rPr>
        <w:t xml:space="preserve">Tulos</w:t>
      </w:r>
    </w:p>
    <w:p>
      <w:r>
        <w:t xml:space="preserve">Missä Englannin kreivikunnassa kuningas Alfred Suuri syntyi?</w:t>
      </w:r>
    </w:p>
    <w:p>
      <w:r>
        <w:rPr>
          <w:b/>
        </w:rPr>
        <w:t xml:space="preserve">Tulos</w:t>
      </w:r>
    </w:p>
    <w:p>
      <w:r>
        <w:t xml:space="preserve">Mistä Monmouthin kapina sai alkunsa?</w:t>
      </w:r>
    </w:p>
    <w:p>
      <w:r>
        <w:rPr>
          <w:b/>
        </w:rPr>
        <w:t xml:space="preserve">Tulos</w:t>
      </w:r>
    </w:p>
    <w:p>
      <w:r>
        <w:t xml:space="preserve">Mikä Englannin kreivikunta on kaupunkimainen ja sijaitsee tasangolla?</w:t>
      </w:r>
    </w:p>
    <w:p>
      <w:r>
        <w:rPr>
          <w:b/>
        </w:rPr>
        <w:t xml:space="preserve">Tulos</w:t>
      </w:r>
    </w:p>
    <w:p>
      <w:r>
        <w:t xml:space="preserve">Kuningas Alfred Suuri hallitsi mitä sivilisaatiota?</w:t>
      </w:r>
    </w:p>
    <w:p>
      <w:r>
        <w:rPr>
          <w:b/>
        </w:rPr>
        <w:t xml:space="preserve">Esimerkki 8.227</w:t>
      </w:r>
    </w:p>
    <w:p>
      <w:r>
        <w:t xml:space="preserve">Läpikulku: Brasíliaan rakennettiin sekä edullisia että ylellisiä asuntoja. Sisäkaupungin asuinalueet on järjestetty superquadrasiin ("superblocks"): kerrostaloryhmiin, joissa on määrätty määrä ja tyyppi kouluja, vähittäiskauppoja ja avoimia tiloja. Paranoá-järven pohjoispäässä, sisäkaupungista erotettuna, on niemi, jossa on paljon muodikkaita koteja, ja samanlainen kaupunki on myös järven etelärannalla. Kaupunkisuunnittelijat suunnittelivat alun perin laajoja julkisia alueita tekojärven rannoille, mutta kehityksen alkuvaiheessa yksityiset klubit, hotellit sekä hienostorakennukset ja ravintolat saivat jalansijaa veden äärellä. Kaupungista kaukana sijaitsevat satelliittikaupungit, kuten Gama, Ceilândia, Taguatinga, Núcleo Bandeirante, Sobradinho ja Planaltina. Näitä kaupunkeja, lukuun ottamatta Gamaa ja Sobradinhoa, ei suunniteltu.</w:t>
      </w:r>
    </w:p>
    <w:p>
      <w:r>
        <w:rPr>
          <w:b/>
        </w:rPr>
        <w:t xml:space="preserve">Tulos</w:t>
      </w:r>
    </w:p>
    <w:p>
      <w:r>
        <w:t xml:space="preserve">Millaisia yksityisiä klubeja Brasilian hallitus rakensi?</w:t>
      </w:r>
    </w:p>
    <w:p>
      <w:r>
        <w:rPr>
          <w:b/>
        </w:rPr>
        <w:t xml:space="preserve">Tulos</w:t>
      </w:r>
    </w:p>
    <w:p>
      <w:r>
        <w:t xml:space="preserve">Miten avoimet tilat on järjestetty Brasiliassa?</w:t>
      </w:r>
    </w:p>
    <w:p>
      <w:r>
        <w:rPr>
          <w:b/>
        </w:rPr>
        <w:t xml:space="preserve">Tulos</w:t>
      </w:r>
    </w:p>
    <w:p>
      <w:r>
        <w:t xml:space="preserve">Mikä on nukleon määritelmä?</w:t>
      </w:r>
    </w:p>
    <w:p>
      <w:r>
        <w:rPr>
          <w:b/>
        </w:rPr>
        <w:t xml:space="preserve">Tulos</w:t>
      </w:r>
    </w:p>
    <w:p>
      <w:r>
        <w:t xml:space="preserve">Mikä sijaitsee Bandeiranten pohjoispäässä?</w:t>
      </w:r>
    </w:p>
    <w:p>
      <w:r>
        <w:rPr>
          <w:b/>
        </w:rPr>
        <w:t xml:space="preserve">Tulos</w:t>
      </w:r>
    </w:p>
    <w:p>
      <w:r>
        <w:t xml:space="preserve">Mitä cuperquadrat suunnittelivat rakentavansa järven rantaan?</w:t>
      </w:r>
    </w:p>
    <w:p>
      <w:r>
        <w:rPr>
          <w:b/>
        </w:rPr>
        <w:t xml:space="preserve">Esimerkki 8.228</w:t>
      </w:r>
    </w:p>
    <w:p>
      <w:r>
        <w:t xml:space="preserve">Läpikulku: Esimerkiksi miksi on helpompaa tehdä kaksi erilaista tehtävää (yksi sanallinen ja yksi visuaalinen) kuin kaksi samanlaista tehtävää (esim. kaksi visuaalista) ja edellä mainittu sanan pituuden vaikutus. Tässä mainittua käsitystä keskushallintotehtävästä on kuitenkin kritisoitu riittämättömäksi ja epämääräiseksi." Työmuisti on myös lähtökohta sille, mikä mahdollistaa ajattelua vaativien jokapäiväisten toimintojen tekemisen. Se on se muistin osa, jossa suoritamme ajatusprosesseja ja käytämme niitä oppiessamme ja päättäessämme aiheista.</w:t>
      </w:r>
    </w:p>
    <w:p>
      <w:r>
        <w:rPr>
          <w:b/>
        </w:rPr>
        <w:t xml:space="preserve">Tulos</w:t>
      </w:r>
    </w:p>
    <w:p>
      <w:r>
        <w:t xml:space="preserve">Mitä ei-toimivan muistin malli selittää?</w:t>
      </w:r>
    </w:p>
    <w:p>
      <w:r>
        <w:rPr>
          <w:b/>
        </w:rPr>
        <w:t xml:space="preserve">Tulos</w:t>
      </w:r>
    </w:p>
    <w:p>
      <w:r>
        <w:t xml:space="preserve">Mitä on kehuttu riittäväksi ja epämääräiseksi?</w:t>
      </w:r>
    </w:p>
    <w:p>
      <w:r>
        <w:rPr>
          <w:b/>
        </w:rPr>
        <w:t xml:space="preserve">Tulos</w:t>
      </w:r>
    </w:p>
    <w:p>
      <w:r>
        <w:t xml:space="preserve">Mikä on toimimattoman muistin myös lähtökohta?</w:t>
      </w:r>
    </w:p>
    <w:p>
      <w:r>
        <w:rPr>
          <w:b/>
        </w:rPr>
        <w:t xml:space="preserve">Tulos</w:t>
      </w:r>
    </w:p>
    <w:p>
      <w:r>
        <w:t xml:space="preserve">Mikä osa muistista antaa meille mahdollisuuden jatkaa elämäämme pitkällä aikavälillä?</w:t>
      </w:r>
    </w:p>
    <w:p>
      <w:r>
        <w:rPr>
          <w:b/>
        </w:rPr>
        <w:t xml:space="preserve">Tulos</w:t>
      </w:r>
    </w:p>
    <w:p>
      <w:r>
        <w:t xml:space="preserve">Mikä malli selittää, miksi bobin on helpompi kirjoittaa yksi kirja ja keskustella siitä sen jälkeen kuin kirjoittaa kaksi kirjaa?</w:t>
      </w:r>
    </w:p>
    <w:p>
      <w:r>
        <w:rPr>
          <w:b/>
        </w:rPr>
        <w:t xml:space="preserve">Esimerkki 8.229</w:t>
      </w:r>
    </w:p>
    <w:p>
      <w:r>
        <w:t xml:space="preserve">Läpikulku: Thüringenin noin 850 kunnasta 126 luokitellaan kaupungeiksi (piirin sisällä) tai kaupungeiksi (jotka muodostavat oman kaupunkialueen). Suurin osa kaupungeista on pieniä, alle 10 000 asukkaan kaupunkeja, ja vain kymmenessä suurimmassa on yli 30 000 asukasta. Ensimmäiset kaupungit syntyivät 1200-luvulla, kun taas viimeisimmät kaupungit saivat kaupungin aseman vasta 1900-luvulla. Nykyään kaikki piirien kunnat ovat oikeudellisesti tasavertaisia, olivatpa ne sitten kaupunkeja tai kyliä. Itsenäisillä kaupungeilla (eli kaupunkialueilla) on suurempi toimivalta (sama kuin millä tahansa piirillä) kuin piirin sisällä olevilla kaupungeilla.</w:t>
      </w:r>
    </w:p>
    <w:p>
      <w:r>
        <w:rPr>
          <w:b/>
        </w:rPr>
        <w:t xml:space="preserve">Tulos</w:t>
      </w:r>
    </w:p>
    <w:p>
      <w:r>
        <w:t xml:space="preserve">Kuinka monta kuntaa Thüringenissä on tuhoutunut?</w:t>
      </w:r>
    </w:p>
    <w:p>
      <w:r>
        <w:rPr>
          <w:b/>
        </w:rPr>
        <w:t xml:space="preserve">Tulos</w:t>
      </w:r>
    </w:p>
    <w:p>
      <w:r>
        <w:t xml:space="preserve">Kuinka monta Thüringenin kuntaa on luokiteltu vihamielisiksi?</w:t>
      </w:r>
    </w:p>
    <w:p>
      <w:r>
        <w:rPr>
          <w:b/>
        </w:rPr>
        <w:t xml:space="preserve">Tulos</w:t>
      </w:r>
    </w:p>
    <w:p>
      <w:r>
        <w:t xml:space="preserve">Kuinka monessa kaupungissa on yli 300 000 asukasta?</w:t>
      </w:r>
    </w:p>
    <w:p>
      <w:r>
        <w:rPr>
          <w:b/>
        </w:rPr>
        <w:t xml:space="preserve">Tulos</w:t>
      </w:r>
    </w:p>
    <w:p>
      <w:r>
        <w:t xml:space="preserve">Milloin Thüringenissä purettiin kaupunki viimeistään?</w:t>
      </w:r>
    </w:p>
    <w:p>
      <w:r>
        <w:rPr>
          <w:b/>
        </w:rPr>
        <w:t xml:space="preserve">Tulos</w:t>
      </w:r>
    </w:p>
    <w:p>
      <w:r>
        <w:t xml:space="preserve">Millä Thüringenin alueilla ei ole poliittista valtaa?</w:t>
      </w:r>
    </w:p>
    <w:p>
      <w:r>
        <w:rPr>
          <w:b/>
        </w:rPr>
        <w:t xml:space="preserve">Esimerkki 8.230</w:t>
      </w:r>
    </w:p>
    <w:p>
      <w:r>
        <w:t xml:space="preserve">Läpikulku: Olegin otettua Kiovan haltuunsa suhteet monimutkaistuivat kaupallisten, kulttuuristen ja sotilaallisten huolenaiheiden vuoksi. Venäläisten vauraus ja tulot riippuivat suuresti kaupankäynnistä Bysantin kanssa. Konstantinus Porphyrogenitus kuvasi Kiovan ruhtinaiden vuosittaista kulkua, jossa he keräsivät kunnianosoituksia asiakasheimoilta, kokosivat tuotteet satojen veneiden muodostamaan laivueeseen, kuljettivat ne Dneperiä pitkin Mustallemerelle ja purjehtivat Dnestrin suistoon, Tonavan suistoon ja edelleen Konstantinopoliin. Paluumatkalla ne kuljettivat silkkikankaita, mausteita, viiniä ja hedelmiä. Tämän kauppasuhteen merkitys johti riitatilanteissa sotilaallisiin toimiin. Primaarikronikan mukaan venäläiset hyökkäsivät Konstantinopoliin uudelleen vuonna 907, luultavasti varmistaakseen kauppayhteyden. Kronikassa ylistetään Olegin sotilaallista taitavuutta ja oveluutta, ja kertomus on täynnä legendaarisia yksityiskohtia. Bysanttilaisissa lähteissä ei mainita hyökkäystä, mutta vuosina 907 ja 911 tehdyissä kahdessa sopimuksessa määrätään kauppasopimuksesta venäläisten kanssa, jonka ehdot viittaavat bysanttilaisten painostamiseen, sillä he myönsivät venäläisille majoitustiloja ja tarvikkeita kauppiailleen sekä verovapaita kauppaoikeuksia Konstantinopolissa.</w:t>
      </w:r>
    </w:p>
    <w:p>
      <w:r>
        <w:rPr>
          <w:b/>
        </w:rPr>
        <w:t xml:space="preserve">Tulos</w:t>
      </w:r>
    </w:p>
    <w:p>
      <w:r>
        <w:t xml:space="preserve">Mihin Rusin vauraus ja tulot eivät olleet riippuvaisia?</w:t>
      </w:r>
    </w:p>
    <w:p>
      <w:r>
        <w:rPr>
          <w:b/>
        </w:rPr>
        <w:t xml:space="preserve">Tulos</w:t>
      </w:r>
    </w:p>
    <w:p>
      <w:r>
        <w:t xml:space="preserve">Mitä Konstantinus Porphyrogentus kirjoitti Kiovan ruhtinaista?</w:t>
      </w:r>
    </w:p>
    <w:p>
      <w:r>
        <w:rPr>
          <w:b/>
        </w:rPr>
        <w:t xml:space="preserve">Tulos</w:t>
      </w:r>
    </w:p>
    <w:p>
      <w:r>
        <w:t xml:space="preserve">Mitä Rusista kirjoitettiin vuonna 907?</w:t>
      </w:r>
    </w:p>
    <w:p>
      <w:r>
        <w:rPr>
          <w:b/>
        </w:rPr>
        <w:t xml:space="preserve">Tulos</w:t>
      </w:r>
    </w:p>
    <w:p>
      <w:r>
        <w:t xml:space="preserve">Minä vuosina Olegin sotilaallista taituruutta ja oveluutta ylistettiin?</w:t>
      </w:r>
    </w:p>
    <w:p>
      <w:r>
        <w:rPr>
          <w:b/>
        </w:rPr>
        <w:t xml:space="preserve">Esimerkki 8.231</w:t>
      </w:r>
    </w:p>
    <w:p>
      <w:r>
        <w:t xml:space="preserve">Läpikulku: Koska samankokoisilla syötteillä kuluva aika voi olla erilainen, pahimman tapauksen aikakompleksisuus T(n) määritellään maksimiajaksi, joka kuluu kaikkien n-kokoisten syötteiden osalta. Jos T(n) on polynomi n:n suhteen, algoritmin sanotaan olevan polynomiaikainen algoritmi. Cobhamin teesin mukaan ongelma voidaan ratkaista kohtuullisella määrällä resursseja, jos siihen voidaan käyttää polynomiaikaista algoritmia.</w:t>
      </w:r>
    </w:p>
    <w:p>
      <w:r>
        <w:rPr>
          <w:b/>
        </w:rPr>
        <w:t xml:space="preserve">Tulos</w:t>
      </w:r>
    </w:p>
    <w:p>
      <w:r>
        <w:t xml:space="preserve">Miten kulunut aika ilmaistaan x:n funktiona?</w:t>
      </w:r>
    </w:p>
    <w:p>
      <w:r>
        <w:rPr>
          <w:b/>
        </w:rPr>
        <w:t xml:space="preserve">Tulos</w:t>
      </w:r>
    </w:p>
    <w:p>
      <w:r>
        <w:t xml:space="preserve">Kenen hypoteesin mukaan ongelman ratkaisu on ratkaistavissa kohtuullisilla resursseilla olettaen, että se sallii monoinomiaaliaikaisen algoritmin?</w:t>
      </w:r>
    </w:p>
    <w:p>
      <w:r>
        <w:rPr>
          <w:b/>
        </w:rPr>
        <w:t xml:space="preserve">Tulos</w:t>
      </w:r>
    </w:p>
    <w:p>
      <w:r>
        <w:t xml:space="preserve">Mikä termi vastaa ajan minimimittausta kaikissa n:n funktioissa?</w:t>
      </w:r>
    </w:p>
    <w:p>
      <w:r>
        <w:rPr>
          <w:b/>
        </w:rPr>
        <w:t xml:space="preserve">Tulos</w:t>
      </w:r>
    </w:p>
    <w:p>
      <w:r>
        <w:t xml:space="preserve">Miten parhaan tapauksen aikakompleksisuus kirjoitetaan lausekkeeksi?</w:t>
      </w:r>
    </w:p>
    <w:p>
      <w:r>
        <w:rPr>
          <w:b/>
        </w:rPr>
        <w:t xml:space="preserve">Tulos</w:t>
      </w:r>
    </w:p>
    <w:p>
      <w:r>
        <w:t xml:space="preserve">Mikä on termi, joka annetaan vastaavalle algoritmille olettaen, että T edustaa mononominaalia T(n):ssä?</w:t>
      </w:r>
    </w:p>
    <w:p>
      <w:r>
        <w:rPr>
          <w:b/>
        </w:rPr>
        <w:t xml:space="preserve">Esimerkki 8.232</w:t>
      </w:r>
    </w:p>
    <w:p>
      <w:r>
        <w:t xml:space="preserve">Läpikulku: Idealismi on termi, jolla on useita toisiinsa liittyviä merkityksiä. Se tulee idean kautta kreikan idein (ἰδεῖν) sanasta, joka tarkoittaa "nähdä". Termi tuli englannin kieleen vuoteen 1743 mennessä. Tavallisessa käytössä, kuten Woodrow Wilsonin poliittisesta idealismista puhuttaessa, se viittaa yleensä ihanteiden, periaatteiden, arvojen ja päämäärien ensisijaisuuteen konkreettiseen todellisuuteen nähden. Idealistien ymmärretään edustavan maailmaa sellaisena kuin se voisi tai sen pitäisi olla, toisin kuin pragmatistit, jotka keskittyvät maailmaan sellaisena kuin se tällä hetkellä on. Taiteessa idealismi vastaavasti vahvistaa mielikuvitusta ja pyrkii toteuttamaan mentaalisen kauneuskäsityksen, täydellisyyden standardin, vastakohtana esteettiselle naturalismille ja realismille.</w:t>
      </w:r>
    </w:p>
    <w:p>
      <w:r>
        <w:rPr>
          <w:b/>
        </w:rPr>
        <w:t xml:space="preserve">Tulos</w:t>
      </w:r>
    </w:p>
    <w:p>
      <w:r>
        <w:t xml:space="preserve">Milloin kreikan sana idein tarkoitti näkemistä?</w:t>
      </w:r>
    </w:p>
    <w:p>
      <w:r>
        <w:rPr>
          <w:b/>
        </w:rPr>
        <w:t xml:space="preserve">Tulos</w:t>
      </w:r>
    </w:p>
    <w:p>
      <w:r>
        <w:t xml:space="preserve">Kuka oli presidentti vuonna 1793?</w:t>
      </w:r>
    </w:p>
    <w:p>
      <w:r>
        <w:rPr>
          <w:b/>
        </w:rPr>
        <w:t xml:space="preserve">Tulos</w:t>
      </w:r>
    </w:p>
    <w:p>
      <w:r>
        <w:t xml:space="preserve">Mitä englanninkielinen sana idein tarkoittaa?</w:t>
      </w:r>
    </w:p>
    <w:p>
      <w:r>
        <w:rPr>
          <w:b/>
        </w:rPr>
        <w:t xml:space="preserve">Tulos</w:t>
      </w:r>
    </w:p>
    <w:p>
      <w:r>
        <w:t xml:space="preserve">Idealistit näkevät maailman samalla tavalla kuin mitkä muut filosofit?</w:t>
      </w:r>
    </w:p>
    <w:p>
      <w:r>
        <w:rPr>
          <w:b/>
        </w:rPr>
        <w:t xml:space="preserve">Tulos</w:t>
      </w:r>
    </w:p>
    <w:p>
      <w:r>
        <w:t xml:space="preserve">Miten pragmatistit suhtautuvat taiteisiin?</w:t>
      </w:r>
    </w:p>
    <w:p>
      <w:r>
        <w:rPr>
          <w:b/>
        </w:rPr>
        <w:t xml:space="preserve">Esimerkki 8.233</w:t>
      </w:r>
    </w:p>
    <w:p>
      <w:r>
        <w:t xml:space="preserve">Läpikulku: Corkin ilmasto on muun Irlannin tavoin leuto ja vaihteleva, ja siellä sataa runsaasti, eikä lämpötiloissa esiinny ääri-ilmiöitä. Cork sijaitsee kasvien kestävyysvyöhykkeellä 9b. Met Éireann ylläpitää ilmastoasemaa Corkin lentokentällä, muutaman kilometrin päässä kaupungista etelään. On huomattava, että lentokenttä sijaitsee 151 metrin korkeudessa, ja lämpötilat voivat usein vaihdella muutaman asteen lentoaseman ja kaupungin välillä. Pienempiä synoptisia sääasemia on myös UCC:ssä ja Clover Hillissä.</w:t>
      </w:r>
    </w:p>
    <w:p>
      <w:r>
        <w:rPr>
          <w:b/>
        </w:rPr>
        <w:t xml:space="preserve">Tulos</w:t>
      </w:r>
    </w:p>
    <w:p>
      <w:r>
        <w:t xml:space="preserve">Miten muun Irlannin ilmasto eroaa Corkin ilmastosta?</w:t>
      </w:r>
    </w:p>
    <w:p>
      <w:r>
        <w:rPr>
          <w:b/>
        </w:rPr>
        <w:t xml:space="preserve">Tulos</w:t>
      </w:r>
    </w:p>
    <w:p>
      <w:r>
        <w:t xml:space="preserve">Kuka ylläpitää sääasemaa Corkin kaupungissa?</w:t>
      </w:r>
    </w:p>
    <w:p>
      <w:r>
        <w:rPr>
          <w:b/>
        </w:rPr>
        <w:t xml:space="preserve">Tulos</w:t>
      </w:r>
    </w:p>
    <w:p>
      <w:r>
        <w:t xml:space="preserve">Mikä on 495 metrin korkeudessa?</w:t>
      </w:r>
    </w:p>
    <w:p>
      <w:r>
        <w:rPr>
          <w:b/>
        </w:rPr>
        <w:t xml:space="preserve">Tulos</w:t>
      </w:r>
    </w:p>
    <w:p>
      <w:r>
        <w:t xml:space="preserve">Missä sijaitsee suurempi synoptinen sääasema?</w:t>
      </w:r>
    </w:p>
    <w:p>
      <w:r>
        <w:rPr>
          <w:b/>
        </w:rPr>
        <w:t xml:space="preserve">Tulos</w:t>
      </w:r>
    </w:p>
    <w:p>
      <w:r>
        <w:t xml:space="preserve">Millä alueella Clover Hill sijaitsee?</w:t>
      </w:r>
    </w:p>
    <w:p>
      <w:r>
        <w:rPr>
          <w:b/>
        </w:rPr>
        <w:t xml:space="preserve">Tulos</w:t>
      </w:r>
    </w:p>
    <w:p>
      <w:r>
        <w:t xml:space="preserve">Mitä Met Eireann ylläpitää Clover Hillissä?</w:t>
      </w:r>
    </w:p>
    <w:p>
      <w:r>
        <w:rPr>
          <w:b/>
        </w:rPr>
        <w:t xml:space="preserve">Tulos</w:t>
      </w:r>
    </w:p>
    <w:p>
      <w:r>
        <w:t xml:space="preserve">Missä UCC sijaitsee?</w:t>
      </w:r>
    </w:p>
    <w:p>
      <w:r>
        <w:rPr>
          <w:b/>
        </w:rPr>
        <w:t xml:space="preserve">Tulos</w:t>
      </w:r>
    </w:p>
    <w:p>
      <w:r>
        <w:t xml:space="preserve">Kuinka paljon lämpötila eroaa UCC:ssä ja Clover Hillissä?</w:t>
      </w:r>
    </w:p>
    <w:p>
      <w:r>
        <w:rPr>
          <w:b/>
        </w:rPr>
        <w:t xml:space="preserve">Tulos</w:t>
      </w:r>
    </w:p>
    <w:p>
      <w:r>
        <w:t xml:space="preserve">Millä korkeudella Clover Hill sijaitsee?</w:t>
      </w:r>
    </w:p>
    <w:p>
      <w:r>
        <w:rPr>
          <w:b/>
        </w:rPr>
        <w:t xml:space="preserve">Esimerkki 8.234</w:t>
      </w:r>
    </w:p>
    <w:p>
      <w:r>
        <w:t xml:space="preserve">Läpikulku: Mesrop Mashtots keksi ensimmäisen kerran armenialaiset aakkoset. Tätä ajanjaksoa pidetään usein armenialaisen kirjallisuuden kulta-aikana. Varhaisen armenialaisen kirjallisuuden kirjoitti "Armenian historian isä", Mooses Chorene, joka kirjoitti teoksen Armenian historia. Kirja kattaa ajanjakson Armenian kansan muodostumisesta viidennelle vuosisadalle jKr. asti. 1800-luvulla tapahtui suuri kirjallisuusliike, josta syntyi nykyaikainen armenialainen kirjallisuus. Tämä ajanjakso, jonka aikana armenialainen kulttuuri kukoisti, tunnetaan nimellä herätyskausi (Zartonki sherchan). Konstantinopolin ja Tiflisin herätysliikkeen kirjailijat, jotka olivat lähes identtisiä eurooppalaisten romantikkojen kanssa, olivat kiinnostuneita armenialaisen nationalismin edistämisestä. Useimmat heistä ottivat käyttöön äskettäin luotuja armenian kielen itäisiä tai läntisiä variantteja kohdeyleisön mukaan ja pitivät niitä parempina kuin klassista armeniaa (grabar). Tämä ajanjakso päättyi Hamidianin joukkomurhien jälkeen, jolloin armenialaiset kokivat levottomia aikoja. Kun 1920-luvun armenialaisten historiasta ja kansanmurhasta alettiin keskustella avoimemmin, Paruyr Sevakin, Gevork Eminin, Silva Kaputikyanin ja Hovhannes Shirazin kaltaiset kirjailijat aloittivat uuden kirjallisuuden aikakauden.</w:t>
      </w:r>
    </w:p>
    <w:p>
      <w:r>
        <w:rPr>
          <w:b/>
        </w:rPr>
        <w:t xml:space="preserve">Tulos</w:t>
      </w:r>
    </w:p>
    <w:p>
      <w:r>
        <w:t xml:space="preserve">Milloin Gevork Emin keksi armenialaiset aakkoset?</w:t>
      </w:r>
    </w:p>
    <w:p>
      <w:r>
        <w:rPr>
          <w:b/>
        </w:rPr>
        <w:t xml:space="preserve">Tulos</w:t>
      </w:r>
    </w:p>
    <w:p>
      <w:r>
        <w:t xml:space="preserve">Milloin eurooppalainen kirjoittaminen alkoi?</w:t>
      </w:r>
    </w:p>
    <w:p>
      <w:r>
        <w:rPr>
          <w:b/>
        </w:rPr>
        <w:t xml:space="preserve">Tulos</w:t>
      </w:r>
    </w:p>
    <w:p>
      <w:r>
        <w:t xml:space="preserve">Mikä muu nimi Paruyr Sevakille annettiin?</w:t>
      </w:r>
    </w:p>
    <w:p>
      <w:r>
        <w:rPr>
          <w:b/>
        </w:rPr>
        <w:t xml:space="preserve">Tulos</w:t>
      </w:r>
    </w:p>
    <w:p>
      <w:r>
        <w:t xml:space="preserve">Minkä teoksen on kirjoittanut Silva Kaputikyan?</w:t>
      </w:r>
    </w:p>
    <w:p>
      <w:r>
        <w:rPr>
          <w:b/>
        </w:rPr>
        <w:t xml:space="preserve">Tulos</w:t>
      </w:r>
    </w:p>
    <w:p>
      <w:r>
        <w:t xml:space="preserve">Mistä Zartonki Sherchan oli kiinnostunut keskustelemaan avoimesti?</w:t>
      </w:r>
    </w:p>
    <w:p>
      <w:r>
        <w:rPr>
          <w:b/>
        </w:rPr>
        <w:t xml:space="preserve">Esimerkki 8.235</w:t>
      </w:r>
    </w:p>
    <w:p>
      <w:r>
        <w:t xml:space="preserve">Läpikulku: Spielberg ja näyttelijä Richard Dreyfuss kokoontuivat uudelleen työstämään ufoja käsittelevää elokuvaa, josta tuli Kolmannen lajin läheiset kohtaamiset (1977). Close Encounters oli yksi harvoista Spielbergin sekä käsikirjoittamista että ohjaamista elokuvista, ja se oli sekä kriitikoiden että lipputulojen menestys, joka toi Spielbergille ensimmäisen Oscar-ehdokkuutensa parhaan ohjaajan palkinnon saajaksi ja kuusi muuta Oscar-ehdokkuutta. Elokuva voitti Oscarin kahdessa kategoriassa (kuvaus, Vilmos Zsigmond, ja erityispalkinto äänitehosteiden leikkauksesta, Frank E. Warner). Tämä toinen menestyselokuva auttoi varmistamaan Spielbergin nousun. Hänen seuraava elokuvansa 1941, toisen maailmansodan aikainen, suurella budjetilla toteutettu farssi, ei ollut läheskään yhtä menestyksekäs, ja vaikka se tuotti maailmanlaajuisesti yli 92,4 miljoonaa dollaria (ja tuotti pienen voiton yhteistuotantostudioille Columbialle ja Universalille), sitä pidettiin pettymyksenä, lähinnä kriitikoiden keskuudessa.</w:t>
      </w:r>
    </w:p>
    <w:p>
      <w:r>
        <w:rPr>
          <w:b/>
        </w:rPr>
        <w:t xml:space="preserve">Tulos</w:t>
      </w:r>
    </w:p>
    <w:p>
      <w:r>
        <w:t xml:space="preserve">Minä vuonna Vilmos Zsigmondista tuli elokuvaaja?</w:t>
      </w:r>
    </w:p>
    <w:p>
      <w:r>
        <w:rPr>
          <w:b/>
        </w:rPr>
        <w:t xml:space="preserve">Tulos</w:t>
      </w:r>
    </w:p>
    <w:p>
      <w:r>
        <w:t xml:space="preserve">Minä vuonna Frank E. Warnerista tuli äänitehosteiden leikkaaja?</w:t>
      </w:r>
    </w:p>
    <w:p>
      <w:r>
        <w:rPr>
          <w:b/>
        </w:rPr>
        <w:t xml:space="preserve">Tulos</w:t>
      </w:r>
    </w:p>
    <w:p>
      <w:r>
        <w:t xml:space="preserve">Kuinka paljon Close Encounters tienasi ulkomailla?</w:t>
      </w:r>
    </w:p>
    <w:p>
      <w:r>
        <w:rPr>
          <w:b/>
        </w:rPr>
        <w:t xml:space="preserve">Tulos</w:t>
      </w:r>
    </w:p>
    <w:p>
      <w:r>
        <w:t xml:space="preserve">Kuka näytteli vuonna 1941?</w:t>
      </w:r>
    </w:p>
    <w:p>
      <w:r>
        <w:rPr>
          <w:b/>
        </w:rPr>
        <w:t xml:space="preserve">Tulos</w:t>
      </w:r>
    </w:p>
    <w:p>
      <w:r>
        <w:t xml:space="preserve">Kuinka paljon 1941 ansaitsi Yhdysvalloissa?</w:t>
      </w:r>
    </w:p>
    <w:p>
      <w:r>
        <w:rPr>
          <w:b/>
        </w:rPr>
        <w:t xml:space="preserve">Esimerkki 8.236</w:t>
      </w:r>
    </w:p>
    <w:p>
      <w:r>
        <w:t xml:space="preserve">Läpikulku: Kreikassa kupari tunnettiin nimellä chalkos (χαλκός). Se oli tärkeä luonnonvara roomalaisille, kreikkalaisille ja muille antiikin kansoille. Roomalaisaikana se tunnettiin nimellä aes Cyprium, aes on latinankielinen yleisnimitys kupariseoksille ja Cyprium Kyprokselle, jossa kuparia louhittiin paljon. Ilmaisu yksinkertaistettiin muotoon cuprum, josta tulee englanninkielinen copper. Afrodite ja Venus edustivat kuparia mytologiassa ja alkemiassa, koska kupari oli kiiltävän kaunis, sitä käytettiin muinaisina aikoina peilien valmistukseen ja se liittyi Kyprokseen, joka oli jumalattarelle pyhä. Muinaiset tunsivat seitsemän taivaankappaletta, jotka yhdistettiin antiikin aikana tunnettuihin seitsemään metalliin, ja Venus liitettiin kupariin.</w:t>
      </w:r>
    </w:p>
    <w:p>
      <w:r>
        <w:rPr>
          <w:b/>
        </w:rPr>
        <w:t xml:space="preserve">Tulos</w:t>
      </w:r>
    </w:p>
    <w:p>
      <w:r>
        <w:t xml:space="preserve">Millä nimellä kuparia kiellettiin kutsumasta Kreikassa?</w:t>
      </w:r>
    </w:p>
    <w:p>
      <w:r>
        <w:rPr>
          <w:b/>
        </w:rPr>
        <w:t xml:space="preserve">Tulos</w:t>
      </w:r>
    </w:p>
    <w:p>
      <w:r>
        <w:t xml:space="preserve">Millä alueella oli ainoa kuparikaivos?</w:t>
      </w:r>
    </w:p>
    <w:p>
      <w:r>
        <w:rPr>
          <w:b/>
        </w:rPr>
        <w:t xml:space="preserve">Tulos</w:t>
      </w:r>
    </w:p>
    <w:p>
      <w:r>
        <w:t xml:space="preserve">Mikä on egyptiläinen jumalatar, joka symboloi kuparia?</w:t>
      </w:r>
    </w:p>
    <w:p>
      <w:r>
        <w:rPr>
          <w:b/>
        </w:rPr>
        <w:t xml:space="preserve">Tulos</w:t>
      </w:r>
    </w:p>
    <w:p>
      <w:r>
        <w:t xml:space="preserve">Mikä on saksalainen jumalatar, joka symboloi kuparia?</w:t>
      </w:r>
    </w:p>
    <w:p>
      <w:r>
        <w:rPr>
          <w:b/>
        </w:rPr>
        <w:t xml:space="preserve">Tulos</w:t>
      </w:r>
    </w:p>
    <w:p>
      <w:r>
        <w:t xml:space="preserve">Mikä ominaisuus hopealla on, joka yhdistää sen Afroditaan ja Venukseen?</w:t>
      </w:r>
    </w:p>
    <w:p>
      <w:r>
        <w:rPr>
          <w:b/>
        </w:rPr>
        <w:t xml:space="preserve">Esimerkki 8.237</w:t>
      </w:r>
    </w:p>
    <w:p>
      <w:r>
        <w:t xml:space="preserve">Läpikulku: Kahnweilerin kubistien ja Salon-kubistien välillä oli selvä ero. Ennen vuotta 1914 Picasso, Braque, Gris ja Léger (vähäisemmässä määrin) saivat tukea yhdeltä ainoalta Pariisin sitoutuneelta taidekauppiaalta, Daniel-Henry Kahnweilerilta, joka takasi heille vuotuiset tulot yksinoikeudesta ostaa heidän teoksiaan. Kahnweiler myi vain pienelle asiantuntijapiirille. Hänen tukensa antoi taiteilijoilleen vapauden kokeilla suhteellisen rauhassa. Picasso työskenteli Montmartressa vuoteen 1912 asti, ja Braque ja Gris pysyivät siellä ensimmäisen maailmansodan jälkeen. Léger asui Montparnassessa.</w:t>
      </w:r>
    </w:p>
    <w:p>
      <w:r>
        <w:rPr>
          <w:b/>
        </w:rPr>
        <w:t xml:space="preserve">Tulos</w:t>
      </w:r>
    </w:p>
    <w:p>
      <w:r>
        <w:t xml:space="preserve">Missä Picassot työskentelivät vuoteen 1911 asti?</w:t>
      </w:r>
    </w:p>
    <w:p>
      <w:r>
        <w:rPr>
          <w:b/>
        </w:rPr>
        <w:t xml:space="preserve">Tulos</w:t>
      </w:r>
    </w:p>
    <w:p>
      <w:r>
        <w:t xml:space="preserve"> Minne Braque ja Gris muuttivat ensimmäisen maailmansodan päätyttyä?</w:t>
      </w:r>
    </w:p>
    <w:p>
      <w:r>
        <w:rPr>
          <w:b/>
        </w:rPr>
        <w:t xml:space="preserve">Tulos</w:t>
      </w:r>
    </w:p>
    <w:p>
      <w:r>
        <w:t xml:space="preserve">Missä Leger ei ollut sijoittautunut noin vuonna 1912?</w:t>
      </w:r>
    </w:p>
    <w:p>
      <w:r>
        <w:rPr>
          <w:b/>
        </w:rPr>
        <w:t xml:space="preserve">Esimerkki 8.238</w:t>
      </w:r>
    </w:p>
    <w:p>
      <w:r>
        <w:t xml:space="preserve">Läpikulku: Ado Grenzsteinin (1870-90-luvuilla Virossa toiminut toimittaja) kaltaiset virolaiset kielen suunnittelijat yrittivät käyttää ex nihilo -muodostusta, Urschöpfungia, eli he loivat uusia sanoja tyhjästä.</w:t>
      </w:r>
    </w:p>
    <w:p>
      <w:r>
        <w:rPr>
          <w:b/>
        </w:rPr>
        <w:t xml:space="preserve">Tulos</w:t>
      </w:r>
    </w:p>
    <w:p>
      <w:r>
        <w:t xml:space="preserve"> Kuka oli toimittaja, joka kieltäytyi kielisuunnittelijaksi?</w:t>
      </w:r>
    </w:p>
    <w:p>
      <w:r>
        <w:rPr>
          <w:b/>
        </w:rPr>
        <w:t xml:space="preserve">Tulos</w:t>
      </w:r>
    </w:p>
    <w:p>
      <w:r>
        <w:t xml:space="preserve"> Minä vuosina Ado Grenzstein teki journalistista työtä Saksassa?</w:t>
      </w:r>
    </w:p>
    <w:p>
      <w:r>
        <w:rPr>
          <w:b/>
        </w:rPr>
        <w:t xml:space="preserve">Tulos</w:t>
      </w:r>
    </w:p>
    <w:p>
      <w:r>
        <w:t xml:space="preserve">Milloin Ado Grenzstein syntyi?</w:t>
      </w:r>
    </w:p>
    <w:p>
      <w:r>
        <w:rPr>
          <w:b/>
        </w:rPr>
        <w:t xml:space="preserve">Tulos</w:t>
      </w:r>
    </w:p>
    <w:p>
      <w:r>
        <w:t xml:space="preserve">Milloin Ado Grenzstein kuoli?</w:t>
      </w:r>
    </w:p>
    <w:p>
      <w:r>
        <w:rPr>
          <w:b/>
        </w:rPr>
        <w:t xml:space="preserve">Tulos</w:t>
      </w:r>
    </w:p>
    <w:p>
      <w:r>
        <w:t xml:space="preserve">Mikä on sana, jolla luodaan uusia sanoja vanhoista sanoista?</w:t>
      </w:r>
    </w:p>
    <w:p>
      <w:r>
        <w:rPr>
          <w:b/>
        </w:rPr>
        <w:t xml:space="preserve">Esimerkki 8.239</w:t>
      </w:r>
    </w:p>
    <w:p>
      <w:r>
        <w:t xml:space="preserve">Läpikulku: Euroopan keskuspankki (EKP) on euron keskuspankki, joka hallinnoi 19 EU:n jäsenvaltiosta koostuvan euroalueen rahapolitiikkaa ja on yksi maailman suurimmista valuutta-alueista. Se on yksi maailman tärkeimmistä keskuspankeista ja yksi Euroopan unionista tehdyssä sopimuksessa (SEU) luetelluista Euroopan unionin (EU) seitsemästä toimielimestä. Pankin osakepääoman omistavat kaikkien 28 EU:n jäsenvaltion keskuspankit. 1998 Amsterdamin sopimuksella pankki perustettiin, ja sen pääkonttori sijaitsee Frankfurtissa, Saksassa. Vuodesta 2015[päivitys] EKP:n pääjohtaja on Mario Draghi, Italian keskuspankin entinen pääjohtaja, Maailmanpankin entinen jäsen ja Goldman Sachsin kansainvälisen osaston entinen toimitusjohtaja (2002-2005). Pankki asui pääasiassa Eurotowerissa ennen uuden pääkonttorin rakentamista ja sen aikana.</w:t>
      </w:r>
    </w:p>
    <w:p>
      <w:r>
        <w:rPr>
          <w:b/>
        </w:rPr>
        <w:t xml:space="preserve">Tulos</w:t>
      </w:r>
    </w:p>
    <w:p>
      <w:r>
        <w:t xml:space="preserve">Kuka Goldman Sachsin kansainvälisen osaston entinen toimitusjohtaja ei ole enää Euroopan keskuspankin pääjohtaja?</w:t>
      </w:r>
    </w:p>
    <w:p>
      <w:r>
        <w:rPr>
          <w:b/>
        </w:rPr>
        <w:t xml:space="preserve">Tulos</w:t>
      </w:r>
    </w:p>
    <w:p>
      <w:r>
        <w:t xml:space="preserve">Mikä on euron epävirallinen keskuspankki?</w:t>
      </w:r>
    </w:p>
    <w:p>
      <w:r>
        <w:rPr>
          <w:b/>
        </w:rPr>
        <w:t xml:space="preserve">Tulos</w:t>
      </w:r>
    </w:p>
    <w:p>
      <w:r>
        <w:t xml:space="preserve">Mitä pidetään virheellisesti euroalueena?</w:t>
      </w:r>
    </w:p>
    <w:p>
      <w:r>
        <w:rPr>
          <w:b/>
        </w:rPr>
        <w:t xml:space="preserve">Tulos</w:t>
      </w:r>
    </w:p>
    <w:p>
      <w:r>
        <w:t xml:space="preserve">Kuka ei omista mitään Euroopan keskuspankin osakepääomasta?</w:t>
      </w:r>
    </w:p>
    <w:p>
      <w:r>
        <w:rPr>
          <w:b/>
        </w:rPr>
        <w:t xml:space="preserve">Tulos</w:t>
      </w:r>
    </w:p>
    <w:p>
      <w:r>
        <w:t xml:space="preserve">Mikä tuhosi Euroopan keskuspankin?</w:t>
      </w:r>
    </w:p>
    <w:p>
      <w:r>
        <w:rPr>
          <w:b/>
        </w:rPr>
        <w:t xml:space="preserve">Esimerkki 8.240</w:t>
      </w:r>
    </w:p>
    <w:p>
      <w:r>
        <w:t xml:space="preserve">Läpikulku: Koska Whiteheadin metafysiikka kuvasi maailmankaikkeutta, jossa kaikki entiteetit kokevat, hän tarvitsi uuden tavan kuvata havaintoa, joka ei rajoittunut eläviin, itsetietoisiin olentoihin. Hän keksi termin "prehension", joka tulee latinan prehensiosta, joka tarkoittaa "tarttua". Termi on tarkoitettu ilmaisemaan eräänlaista havaintoa, joka voi olla tietoista tai tiedostamatonta, ja se soveltuu niin ihmisiin kuin elektroneihinkin. Sen tarkoituksena on myös tehdä selväksi, että Whitehead hylkäsi edustuksellisen havaitsemisen teorian, jossa mielellä on vain yksityisiä käsityksiä muista entiteeteistä. Whiteheadille termi "prehension" viittaa siihen, että havaitsija itse asiassa sisällyttää havaitun asian piirteitä itseensä. Tällä tavoin entiteetit muodostuvat havaintojensa ja suhteidensa perusteella sen sijaan, että ne olisivat niistä riippumattomia. Lisäksi Whitehead katsoo havaitsemisen tapahtuvan kahdella tavalla, kausaalisen tehokkuuden (tai "fyysisen prehension") ja presentatiivisen välittömyyden (tai "käsitteellisen prehension") avulla.</w:t>
      </w:r>
    </w:p>
    <w:p>
      <w:r>
        <w:rPr>
          <w:b/>
        </w:rPr>
        <w:t xml:space="preserve">Tulos</w:t>
      </w:r>
    </w:p>
    <w:p>
      <w:r>
        <w:t xml:space="preserve">Mitä termi "prehension" tarkoittaa entiteettien ei-havaintojen ja ei-suhteiden osalta?</w:t>
      </w:r>
    </w:p>
    <w:p>
      <w:r>
        <w:rPr>
          <w:b/>
        </w:rPr>
        <w:t xml:space="preserve">Tulos</w:t>
      </w:r>
    </w:p>
    <w:p>
      <w:r>
        <w:t xml:space="preserve">Mikä on peruskuvaus ei-representatiivisen havaitsemisen teoriasta?</w:t>
      </w:r>
    </w:p>
    <w:p>
      <w:r>
        <w:rPr>
          <w:b/>
        </w:rPr>
        <w:t xml:space="preserve">Tulos</w:t>
      </w:r>
    </w:p>
    <w:p>
      <w:r>
        <w:t xml:space="preserve"> Mikä ei ole sanan "prehension" alkuperä?</w:t>
      </w:r>
    </w:p>
    <w:p>
      <w:r>
        <w:rPr>
          <w:b/>
        </w:rPr>
        <w:t xml:space="preserve">Tulos</w:t>
      </w:r>
    </w:p>
    <w:p>
      <w:r>
        <w:t xml:space="preserve">Mitä prehension ei määrittele?</w:t>
      </w:r>
    </w:p>
    <w:p>
      <w:r>
        <w:rPr>
          <w:b/>
        </w:rPr>
        <w:t xml:space="preserve">Esimerkki 8.241</w:t>
      </w:r>
    </w:p>
    <w:p>
      <w:r>
        <w:t xml:space="preserve">Läpikulku: Samaa kemikaalia on myös viinissä ja tislatuissa alkoholijuomissa, ja siksi oluen nauttimisella on lyhytaikaisia psykologisia ja fysiologisia vaikutuksia käyttäjään. Eri alkoholipitoisuuksilla ihmiskehossa on erilaisia vaikutuksia ihmiseen. Alkoholin vaikutukset riippuvat muun muassa siitä, minkä verran henkilö on juonut, oluen alkoholiprosentista ja ajankohdasta, jolloin kulutus tapahtui, nautitun ruoan määrästä ja siitä, onko henkilö käyttänyt muita reseptilääkkeitä, reseptivapaita lääkkeitä tai katuhuumeita. Riittävä humalajuominen veren alkoholipitoisuuden (BAC) ollessa 0,03-0,12 % aiheuttaa tyypillisesti yleisen mielialan kohenemisen ja mahdollisen euforian, lisääntyneen itseluottamuksen ja sosiaalisuuden, vähentyneen ahdistuneisuuden, kasvojen punoituksen ja punoituksen sekä heikentyneen arvostelukyvyn ja hienojakoisen lihaskoordinaation. BAC 0,09-0,25 % aiheuttaa letargiaa, sedaatiota, tasapainohäiriöitä ja näön hämärtymistä. BAC-arvo 0,18-0,30 % aiheuttaa syvää sekavuutta, heikentynyttä puhetta (esim. epäselvä puhe), horjumista, huimausta ja oksentelua. BAC-arvo 0,25-0,40 % aiheuttaa tainnutusta, tajuttomuutta, anterogradista muistinmenetystä, oksentelua (kuolema voi johtua oksennuksen hengittämisestä (keuhkoaspiraatio) tajuttomana ja hengityslamaa (mahdollisesti hengenvaarallinen). Alkoholipitoisuus 0,35-0,80 % aiheuttaa kooman (tajuttomuuden), hengenvaarallisen hengityslaman ja mahdollisesti kuolemaan johtavan alkoholimyrkytyksen. Kuten kaikkien alkoholijuomien, myös rattijuopumuksen, lentokoneen tai raskaiden koneiden käytön aikana nauttiminen lisää onnettomuusriskiä; monissa maissa rattijuopumuksesta on säädetty rangaistuksia.</w:t>
      </w:r>
    </w:p>
    <w:p>
      <w:r>
        <w:rPr>
          <w:b/>
        </w:rPr>
        <w:t xml:space="preserve">Tulos</w:t>
      </w:r>
    </w:p>
    <w:p>
      <w:r>
        <w:t xml:space="preserve">Mitä etyylialkoholi sisältää?</w:t>
      </w:r>
    </w:p>
    <w:p>
      <w:r>
        <w:rPr>
          <w:b/>
        </w:rPr>
        <w:t xml:space="preserve">Tulos</w:t>
      </w:r>
    </w:p>
    <w:p>
      <w:r>
        <w:t xml:space="preserve">Mitä ABC tarkoittaa?</w:t>
      </w:r>
    </w:p>
    <w:p>
      <w:r>
        <w:rPr>
          <w:b/>
        </w:rPr>
        <w:t xml:space="preserve">Tulos</w:t>
      </w:r>
    </w:p>
    <w:p>
      <w:r>
        <w:t xml:space="preserve">Mitä 0,3 - 1,2 %:n BAC aiheuttaa tyypillisesti mitä?</w:t>
      </w:r>
    </w:p>
    <w:p>
      <w:r>
        <w:rPr>
          <w:b/>
        </w:rPr>
        <w:t xml:space="preserve">Tulos</w:t>
      </w:r>
    </w:p>
    <w:p>
      <w:r>
        <w:t xml:space="preserve">Mitä 0,09-0,25 prosentin ABC aiheuttaa?</w:t>
      </w:r>
    </w:p>
    <w:p>
      <w:r>
        <w:rPr>
          <w:b/>
        </w:rPr>
        <w:t xml:space="preserve">Tulos</w:t>
      </w:r>
    </w:p>
    <w:p>
      <w:r>
        <w:t xml:space="preserve">Mitä aiheuttaa ABC:n 0,35-0,80 %:n suuruus?</w:t>
      </w:r>
    </w:p>
    <w:p>
      <w:r>
        <w:rPr>
          <w:b/>
        </w:rPr>
        <w:t xml:space="preserve">Esimerkki 8.242</w:t>
      </w:r>
    </w:p>
    <w:p>
      <w:r>
        <w:t xml:space="preserve">Läpikulku: Vaikka Euroopan unionilla ei olekaan kodifioitua perustuslakia, sillä, kuten kaikilla poliittisilla elimillä, on lakeja, jotka "muodostavat" sen hallinnon perusrakenteen. EU:n ensisijaiset perustuslain lähteet ovat sopimus Euroopan unionista (SEU) ja sopimus Euroopan unionin toiminnasta (SEUT), joista kaikkien 28 jäsenvaltion hallitukset ovat sopineet tai joita ne ovat noudattaneet. Perussopimuksissa perustetaan EU:n toimielimet, luetellaan niiden valtuudet ja vastuualueet ja selitetään alat, joilla EU voi antaa direktiivejä tai asetuksia. Euroopan komissiolla on aloiteoikeus tehdä lainsäädäntöehdotuksia. Tavanomaisen lainsäätämisjärjestyksen aikana neuvosto (joka koostuu jäsenvaltioiden hallitusten ministereistä) ja Euroopan parlamentti (kansalaisten valitsemat ministerit) voivat tehdä tarkistuksia, ja niiden on annettava hyväksyntänsä, jotta lait voidaan hyväksyä. Komissio valvoo EU:n lainsäädäntöä toimeenpanevia tai valvovia yksiköitä ja virastoja. "Eurooppa-neuvosto" (neuvoston sijaan, joka koostuu eri hallitusten ministereistä) koostuu jäsenvaltioiden pääministereistä tai toimeenpanevista puheenjohtajista. Se nimittää komission jäsenet ja Euroopan keskuspankin johtokunnan. Euroopan yhteisöjen tuomioistuin on ylin lainkäyttöelin, joka tulkitsee EU:n lainsäädäntöä ja kehittää sitä ennakkotapausten kautta. Tuomioistuin voi tarkistaa EU:n toimielinten toimien laillisuuden perussopimusten mukaisesti. Se voi myös päättää jäsenvaltioiden ja kansalaisten esittämistä EU:n lainsäädännön rikkomista koskevista kanteista.</w:t>
      </w:r>
    </w:p>
    <w:p>
      <w:r>
        <w:rPr>
          <w:b/>
        </w:rPr>
        <w:t xml:space="preserve">Tulos</w:t>
      </w:r>
    </w:p>
    <w:p>
      <w:r>
        <w:t xml:space="preserve">Kenellä on kodifioitu perustuslaki?</w:t>
      </w:r>
    </w:p>
    <w:p>
      <w:r>
        <w:rPr>
          <w:b/>
        </w:rPr>
        <w:t xml:space="preserve">Tulos</w:t>
      </w:r>
    </w:p>
    <w:p>
      <w:r>
        <w:t xml:space="preserve">Mitkä ovat Amerikan unionin perustuslain ensisijaiset lähteet? </w:t>
      </w:r>
    </w:p>
    <w:p>
      <w:r>
        <w:rPr>
          <w:b/>
        </w:rPr>
        <w:t xml:space="preserve">Tulos</w:t>
      </w:r>
    </w:p>
    <w:p>
      <w:r>
        <w:t xml:space="preserve">Kenellä ei ole valtuuksia tehdä lainsäädäntöaloitteita Euroopan unionissa?</w:t>
      </w:r>
    </w:p>
    <w:p>
      <w:r>
        <w:rPr>
          <w:b/>
        </w:rPr>
        <w:t xml:space="preserve">Tulos</w:t>
      </w:r>
    </w:p>
    <w:p>
      <w:r>
        <w:t xml:space="preserve">Kuka valitsee Yhdysvaltain parlamentin jäsenet?</w:t>
      </w:r>
    </w:p>
    <w:p>
      <w:r>
        <w:rPr>
          <w:b/>
        </w:rPr>
        <w:t xml:space="preserve">Tulos</w:t>
      </w:r>
    </w:p>
    <w:p>
      <w:r>
        <w:t xml:space="preserve">Mikä hallintoelin nimittää komission jäsenet ja Amerikan keskuspankin johtokunnan?</w:t>
      </w:r>
    </w:p>
    <w:p>
      <w:r>
        <w:rPr>
          <w:b/>
        </w:rPr>
        <w:t xml:space="preserve">Esimerkki 8.243</w:t>
      </w:r>
    </w:p>
    <w:p>
      <w:r>
        <w:t xml:space="preserve">Läpikulku: Uuden sukupolven klubit, kuten Liverpoolin Cream ja Ministry of Sound, avattiin tarjoamaan tilaa kaupallisemmille äänille. Suuret levy-yhtiöt alkoivat avata "superklubeja", joilla ne mainostivat omia esityksiään. Nämä superklubit tekivät sponsorisopimuksia aluksi pikaruoka-, virvoitusjuoma- ja vaateyritysten kanssa. Ibizan klubien flyereissa oli usein monia yritysten logoja. Uuden alalajin, Chicago hard housen, kehittivät DJ:t kuten Bad Boy Bill, DJ Lynnwood, DJ Irene, Richard "Humpty" Vission ja DJ Enrie, jotka sekoittivat keskenään Chicago housen, funky housen ja hard housen elementtejä. Lisäksi tuottajat kuten George Centeno, Darren Ramirez ja Martin O. Cairo kehittivät Los Angelesin Hard House -soundia. Tämä soundi muistutti hollantilaista gabberia tai hardcore-technoa, ja se liitettiin usein tuon ajan "kapinallisiin". Näitä kolmea tuottajaa pidetään usein "aikaansa edellä", sillä monet heidän 1900-luvun lopulla suunnittelemistaan äänistä tulivat näkyvämmiksi 2000-luvulla.</w:t>
      </w:r>
    </w:p>
    <w:p>
      <w:r>
        <w:rPr>
          <w:b/>
        </w:rPr>
        <w:t xml:space="preserve">Tulos</w:t>
      </w:r>
    </w:p>
    <w:p>
      <w:r>
        <w:t xml:space="preserve">Missä oli uudenlainen klubi nimeltään Darren Located?</w:t>
      </w:r>
    </w:p>
    <w:p>
      <w:r>
        <w:rPr>
          <w:b/>
        </w:rPr>
        <w:t xml:space="preserve">Tulos</w:t>
      </w:r>
    </w:p>
    <w:p>
      <w:r>
        <w:t xml:space="preserve">Minkä niminen oli Los Angelesin uusi house-alalaji, jonka kehittivät muun muassa Bad Boy Bill?</w:t>
      </w:r>
    </w:p>
    <w:p>
      <w:r>
        <w:rPr>
          <w:b/>
        </w:rPr>
        <w:t xml:space="preserve">Tulos</w:t>
      </w:r>
    </w:p>
    <w:p>
      <w:r>
        <w:t xml:space="preserve">George Centeno, Darren Ramirez ja Martin O. Cairo kehittivät superclub-soundin missä kaupungissa?</w:t>
      </w:r>
    </w:p>
    <w:p>
      <w:r>
        <w:rPr>
          <w:b/>
        </w:rPr>
        <w:t xml:space="preserve">Tulos</w:t>
      </w:r>
    </w:p>
    <w:p>
      <w:r>
        <w:t xml:space="preserve">Mikä oli toinen nimi chicagolaiselle hardcore technolle?</w:t>
      </w:r>
    </w:p>
    <w:p>
      <w:r>
        <w:rPr>
          <w:b/>
        </w:rPr>
        <w:t xml:space="preserve">Tulos</w:t>
      </w:r>
    </w:p>
    <w:p>
      <w:r>
        <w:t xml:space="preserve">Kuka aloitti lörpöttelijöiden avaamisen?</w:t>
      </w:r>
    </w:p>
    <w:p>
      <w:r>
        <w:rPr>
          <w:b/>
        </w:rPr>
        <w:t xml:space="preserve">Esimerkki 8.244</w:t>
      </w:r>
    </w:p>
    <w:p>
      <w:r>
        <w:t xml:space="preserve">Läpikulku: Zhejiangin politiikka rakentuu kahden puolueen ja hallituksen muodostamaan järjestelmään, kuten kaikki muutkin hallintoelimet Manner-Kiinassa. Zhejiangin kuvernööri on Zhejiangin kansanhallituksen korkein virkamies. Maakunnan kaksoispuoluehallitusjärjestelmässä kuvernööri on kuitenkin Kiinan kommunistisen puolueen (KKK) maakuntakomitean sihteerin alainen, jota kutsutaan puhekielessä Zhejiangin KKK:n puoluepäälliköksi.</w:t>
      </w:r>
    </w:p>
    <w:p>
      <w:r>
        <w:rPr>
          <w:b/>
        </w:rPr>
        <w:t xml:space="preserve">Tulos</w:t>
      </w:r>
    </w:p>
    <w:p>
      <w:r>
        <w:t xml:space="preserve">Miten Zhejiangin politiikka ei ole jäsentynyt?</w:t>
      </w:r>
    </w:p>
    <w:p>
      <w:r>
        <w:rPr>
          <w:b/>
        </w:rPr>
        <w:t xml:space="preserve">Tulos</w:t>
      </w:r>
    </w:p>
    <w:p>
      <w:r>
        <w:t xml:space="preserve">Kuka on Zhejiangin kansanhallituksen alin virkamies?</w:t>
      </w:r>
    </w:p>
    <w:p>
      <w:r>
        <w:rPr>
          <w:b/>
        </w:rPr>
        <w:t xml:space="preserve">Tulos</w:t>
      </w:r>
    </w:p>
    <w:p>
      <w:r>
        <w:t xml:space="preserve"> Kenelle kuvernööri ei ole alisteinen?</w:t>
      </w:r>
    </w:p>
    <w:p>
      <w:r>
        <w:rPr>
          <w:b/>
        </w:rPr>
        <w:t xml:space="preserve">Tulos</w:t>
      </w:r>
    </w:p>
    <w:p>
      <w:r>
        <w:t xml:space="preserve">Mikä on Zhejiangin kommunistisen puolueen (CPC) maakuntakomitean sihteeri, jota ei tunneta maakunnassa?</w:t>
      </w:r>
    </w:p>
    <w:p>
      <w:r>
        <w:rPr>
          <w:b/>
        </w:rPr>
        <w:t xml:space="preserve">Tulos</w:t>
      </w:r>
    </w:p>
    <w:p>
      <w:r>
        <w:t xml:space="preserve">Minkälainen puolue-hallitusjärjestelmä ei ole koskaan ollut Manner-Kiinan hallintoelimiä?</w:t>
      </w:r>
    </w:p>
    <w:p>
      <w:r>
        <w:rPr>
          <w:b/>
        </w:rPr>
        <w:t xml:space="preserve">Esimerkki 8.245</w:t>
      </w:r>
    </w:p>
    <w:p>
      <w:r>
        <w:t xml:space="preserve">Läpikulku: Metsästys oli yleensä merkittävä tekijä ihmisten ravinnonhankinnassa, vaikka eläinten kesyttäminen yleistyi suhteellisen laajalle ja maanviljelyn kehittymisen jälkeen. Metsästyksestä saatiin lisälihaa ja -materiaaleja, kuten proteiineja, luuta työvälineitä varten, jänteitä köysiin, turkiksia, höyheniä, raakavuotia ja nahkaa, joita käytettiin vaatteisiin. Ihmisen varhaisimpiin metsästysaseisiin kuuluivat kivet, keihäät, atlatl sekä jouset ja nuolet. Metsästys on edelleen elintärkeää marginaalisissa ilmastoissa, erityisesti sellaisissa, jotka eivät sovellu laiduntamiseen tai maanviljelyyn. Esimerkiksi arktisen alueen inuiitit pyydystävät ja metsästävät eläimiä vaatteita varten ja käyttävät merinisäkkäiden nahkoja kajakkien, vaatteiden ja jalkineiden valmistukseen.</w:t>
      </w:r>
    </w:p>
    <w:p>
      <w:r>
        <w:rPr>
          <w:b/>
        </w:rPr>
        <w:t xml:space="preserve">Tulos</w:t>
      </w:r>
    </w:p>
    <w:p>
      <w:r>
        <w:t xml:space="preserve">Mihin maatalouden kehitys vaikutti merkittävästi?</w:t>
      </w:r>
    </w:p>
    <w:p>
      <w:r>
        <w:rPr>
          <w:b/>
        </w:rPr>
        <w:t xml:space="preserve">Tulos</w:t>
      </w:r>
    </w:p>
    <w:p>
      <w:r>
        <w:t xml:space="preserve">Mitä inuiitit kehittivät ensin arktisella alueella, kun lihaa oli niukasti?</w:t>
      </w:r>
    </w:p>
    <w:p>
      <w:r>
        <w:rPr>
          <w:b/>
        </w:rPr>
        <w:t xml:space="preserve">Tulos</w:t>
      </w:r>
    </w:p>
    <w:p>
      <w:r>
        <w:t xml:space="preserve">Millä inuiitit koristivat vaatteensa?</w:t>
      </w:r>
    </w:p>
    <w:p>
      <w:r>
        <w:rPr>
          <w:b/>
        </w:rPr>
        <w:t xml:space="preserve">Tulos</w:t>
      </w:r>
    </w:p>
    <w:p>
      <w:r>
        <w:t xml:space="preserve">Millä inuiittinaiset tekivät joskus koruja?</w:t>
      </w:r>
    </w:p>
    <w:p>
      <w:r>
        <w:rPr>
          <w:b/>
        </w:rPr>
        <w:t xml:space="preserve">Tulos</w:t>
      </w:r>
    </w:p>
    <w:p>
      <w:r>
        <w:t xml:space="preserve">Mikä oli inuiittien suosima metsästysase?</w:t>
      </w:r>
    </w:p>
    <w:p>
      <w:r>
        <w:rPr>
          <w:b/>
        </w:rPr>
        <w:t xml:space="preserve">Esimerkki 8.246</w:t>
      </w:r>
    </w:p>
    <w:p>
      <w:r>
        <w:t xml:space="preserve">Läpikulku: Dell sitoutui vähentämään maailmanlaajuisen toimintansa kasvihuonekaasupäästöjä 40 prosentilla vuoteen 2015 mennessä, ja vertailuvuosi on tilivuosi 2008. Se on mainittu Greenpeacen Guide to Greener Electronics -julkaisussa, jossa johtavat elektroniikkavalmistajat pisteytetään niiden kestävyyttä, ilmastoa ja energiaa koskevien toimintatapojen ja tuotteiden ympäristöystävällisyyden mukaan. Marraskuussa 2011 Dell sijoittui toiseksi 15:stä luettelossa mainitusta elektroniikkavalmistajasta (nostamalla pistemääränsä 5,1:een 4,9:stä, jonka se sai edellisessä, lokakuussa 2010 tehdyssä luokituksessa).</w:t>
      </w:r>
    </w:p>
    <w:p>
      <w:r>
        <w:rPr>
          <w:b/>
        </w:rPr>
        <w:t xml:space="preserve">Tulos</w:t>
      </w:r>
    </w:p>
    <w:p>
      <w:r>
        <w:t xml:space="preserve">Mitä päästöjä Dell ei pyrkinyt vähentämään?</w:t>
      </w:r>
    </w:p>
    <w:p>
      <w:r>
        <w:rPr>
          <w:b/>
        </w:rPr>
        <w:t xml:space="preserve">Tulos</w:t>
      </w:r>
    </w:p>
    <w:p>
      <w:r>
        <w:t xml:space="preserve">Kuinka paljon Dell on vuoteen 2016 mennessä vähentänyt päästöjään?</w:t>
      </w:r>
    </w:p>
    <w:p>
      <w:r>
        <w:rPr>
          <w:b/>
        </w:rPr>
        <w:t xml:space="preserve">Tulos</w:t>
      </w:r>
    </w:p>
    <w:p>
      <w:r>
        <w:t xml:space="preserve">Kuinka paljon Dell lisäsi päästöjään vuoteen 2015 mennessä?</w:t>
      </w:r>
    </w:p>
    <w:p>
      <w:r>
        <w:rPr>
          <w:b/>
        </w:rPr>
        <w:t xml:space="preserve">Tulos</w:t>
      </w:r>
    </w:p>
    <w:p>
      <w:r>
        <w:t xml:space="preserve">Minä vuonna Dell sijoittui ensimmäiseksi tuotteiden ympäristöystävällisyydessä?</w:t>
      </w:r>
    </w:p>
    <w:p>
      <w:r>
        <w:rPr>
          <w:b/>
        </w:rPr>
        <w:t xml:space="preserve">Tulos</w:t>
      </w:r>
    </w:p>
    <w:p>
      <w:r>
        <w:t xml:space="preserve">Mikä järjestö pisteyttää elektroniikkavalmistajia sen perusteella, kuinka ympäristöä kuormittavia niiden tuotteet ovat? </w:t>
      </w:r>
    </w:p>
    <w:p>
      <w:r>
        <w:rPr>
          <w:b/>
        </w:rPr>
        <w:t xml:space="preserve">Esimerkki 8.247</w:t>
      </w:r>
    </w:p>
    <w:p>
      <w:r>
        <w:t xml:space="preserve">Läpikulku: Se ei tarvitse venttiilejä, joilla höyryä ohjataan sylinteriin ja sieltä ulos. Venttiilien sijasta koko sylinteri keinuu tai värähtelee siten, että yksi tai useampi sylinterissä oleva reikä on samassa linjassa kiinteässä porttipinnassa tai nivelkannattimessa (nivelakselissa) olevien reikien kanssa. Näitä moottoreita käytetään pääasiassa leluissa ja pienoismalleissa niiden yksinkertaisuuden vuoksi, mutta niitä on käytetty myös täysikokoisissa työkoneissa, lähinnä laivoissa, joissa niiden pienikokoisuutta arvostetaan.</w:t>
      </w:r>
    </w:p>
    <w:p>
      <w:r>
        <w:rPr>
          <w:b/>
        </w:rPr>
        <w:t xml:space="preserve">Tulos</w:t>
      </w:r>
    </w:p>
    <w:p>
      <w:r>
        <w:t xml:space="preserve">Minkälainen höyrykone ei tarvitse venttiilejä moottorien ohjaamiseen?</w:t>
      </w:r>
    </w:p>
    <w:p>
      <w:r>
        <w:rPr>
          <w:b/>
        </w:rPr>
        <w:t xml:space="preserve">Tulos</w:t>
      </w:r>
    </w:p>
    <w:p>
      <w:r>
        <w:t xml:space="preserve">Mikä on toinen termi satamapuolelle?</w:t>
      </w:r>
    </w:p>
    <w:p>
      <w:r>
        <w:rPr>
          <w:b/>
        </w:rPr>
        <w:t xml:space="preserve">Tulos</w:t>
      </w:r>
    </w:p>
    <w:p>
      <w:r>
        <w:t xml:space="preserve">Missä, lelujen ohella, käytetään tyypillisesti värähteleviä sylinterin porttipintoja?</w:t>
      </w:r>
    </w:p>
    <w:p>
      <w:r>
        <w:rPr>
          <w:b/>
        </w:rPr>
        <w:t xml:space="preserve">Tulos</w:t>
      </w:r>
    </w:p>
    <w:p>
      <w:r>
        <w:t xml:space="preserve">Missä ajoneuvoissa täysikokoisissa työmoottoreissa käytetään joskus heiluvia sylinterikiviä?</w:t>
      </w:r>
    </w:p>
    <w:p>
      <w:r>
        <w:rPr>
          <w:b/>
        </w:rPr>
        <w:t xml:space="preserve">Tulos</w:t>
      </w:r>
    </w:p>
    <w:p>
      <w:r>
        <w:t xml:space="preserve">Mikä on yksinkertaisen laajennusnivelen asennuksen muunnos?</w:t>
      </w:r>
    </w:p>
    <w:p>
      <w:r>
        <w:rPr>
          <w:b/>
        </w:rPr>
        <w:t xml:space="preserve">Esimerkki 8.248</w:t>
      </w:r>
    </w:p>
    <w:p>
      <w:r>
        <w:t xml:space="preserve">Läpikulku: Windows 8 julkaistiin ja sai vaihtelevan vastaanoton. Vaikka sen suorituskykyparannukset, tietoturvaparannukset ja parannettu tuki kosketusnäyttölaitteille saivat myönteisen vastaanoton, käyttöjärjestelmän uutta käyttöliittymää kritisoitiin laajalti siitä, että se oli mahdollisesti sekava ja vaikeasti opittava (varsinkin kun sitä käytettiin kosketusnäytön sijasta näppäimistöllä ja hiirellä). Näistä puutteista huolimatta tammikuuhun 2013 mennessä on myyty 60 miljoonaa Windows 8 -lisenssiä, mikä sisältää sekä päivitykset että uusien tietokoneiden myynnin OEM-valmistajille.</w:t>
      </w:r>
    </w:p>
    <w:p>
      <w:r>
        <w:rPr>
          <w:b/>
        </w:rPr>
        <w:t xml:space="preserve">Tulos</w:t>
      </w:r>
    </w:p>
    <w:p>
      <w:r>
        <w:t xml:space="preserve">Mikä Windows 9:ssä sai hyvän vastaanoton?</w:t>
      </w:r>
    </w:p>
    <w:p>
      <w:r>
        <w:rPr>
          <w:b/>
        </w:rPr>
        <w:t xml:space="preserve">Tulos</w:t>
      </w:r>
    </w:p>
    <w:p>
      <w:r>
        <w:t xml:space="preserve">Mikä Windows 8:ssa sai huonon vastaanoton?</w:t>
      </w:r>
    </w:p>
    <w:p>
      <w:r>
        <w:rPr>
          <w:b/>
        </w:rPr>
        <w:t xml:space="preserve">Tulos</w:t>
      </w:r>
    </w:p>
    <w:p>
      <w:r>
        <w:t xml:space="preserve">Mitkä olivat vanhan Windows 8 -käyttöliittymän ongelmat?</w:t>
      </w:r>
    </w:p>
    <w:p>
      <w:r>
        <w:rPr>
          <w:b/>
        </w:rPr>
        <w:t xml:space="preserve">Tulos</w:t>
      </w:r>
    </w:p>
    <w:p>
      <w:r>
        <w:t xml:space="preserve">Mitkä olivat uuden Windows 9 -käyttöliittymän ongelmat?</w:t>
      </w:r>
    </w:p>
    <w:p>
      <w:r>
        <w:rPr>
          <w:b/>
        </w:rPr>
        <w:t xml:space="preserve">Tulos</w:t>
      </w:r>
    </w:p>
    <w:p>
      <w:r>
        <w:t xml:space="preserve">Kuinka monta Windows 8 -lisenssiä ostettiin tammikuuhun 2012 mennessä?</w:t>
      </w:r>
    </w:p>
    <w:p>
      <w:r>
        <w:rPr>
          <w:b/>
        </w:rPr>
        <w:t xml:space="preserve">Esimerkki 8.249</w:t>
      </w:r>
    </w:p>
    <w:p>
      <w:r>
        <w:t xml:space="preserve">Läpikulku: Muhammedin ja imaamien kaltaiset tietoon lujasti juurtuneet tuntevat Koraanin salaisuudet. Tabatabaein mukaan lausuma "kukaan muu kuin Jumala ei tiedä sen tulkintaa" on edelleen voimassa ilman mitään vastakkaista tai tarkentavaa lauseketta. Tämän jakeen osalta tieto Koraanin tulkinnasta on siis varattu Jumalalle. Mutta Tabatabaei käyttää muita jakeita ja päättelee, että ne, jotka ovat Jumalan puhdistamia, tietävät Koraanin tulkinnan tietyssä määrin.</w:t>
      </w:r>
    </w:p>
    <w:p>
      <w:r>
        <w:rPr>
          <w:b/>
        </w:rPr>
        <w:t xml:space="preserve">Tulos</w:t>
      </w:r>
    </w:p>
    <w:p>
      <w:r>
        <w:t xml:space="preserve">Kenen muun kuin Jumalan ja Muhammedin uskovat shiia-muslimit voivan lähestyä Koraanin valheita?</w:t>
      </w:r>
    </w:p>
    <w:p>
      <w:r>
        <w:rPr>
          <w:b/>
        </w:rPr>
        <w:t xml:space="preserve">Tulos</w:t>
      </w:r>
    </w:p>
    <w:p>
      <w:r>
        <w:t xml:space="preserve">Kenen muun kuin Jumalan ja Muhammedin uskovat sunnimuslimit voivan lähestyä Koraanin totuuksia?</w:t>
      </w:r>
    </w:p>
    <w:p>
      <w:r>
        <w:rPr>
          <w:b/>
        </w:rPr>
        <w:t xml:space="preserve">Tulos</w:t>
      </w:r>
    </w:p>
    <w:p>
      <w:r>
        <w:t xml:space="preserve">Sunnimuslimien mukaan kuka on ainoa, joka voi täysin tuntea Koraanin tulkinnan?</w:t>
      </w:r>
    </w:p>
    <w:p>
      <w:r>
        <w:rPr>
          <w:b/>
        </w:rPr>
        <w:t xml:space="preserve">Tulos</w:t>
      </w:r>
    </w:p>
    <w:p>
      <w:r>
        <w:t xml:space="preserve">Shiia-muslimien mukaan kuka on ainoa, joka ei voi koskaan tietää Koraanin tulkintaa?</w:t>
      </w:r>
    </w:p>
    <w:p>
      <w:r>
        <w:rPr>
          <w:b/>
        </w:rPr>
        <w:t xml:space="preserve">Tulos</w:t>
      </w:r>
    </w:p>
    <w:p>
      <w:r>
        <w:t xml:space="preserve">Miten Jumalan on täytynyt kohdella niitä, jotka eivät ole päteviä tuntemaan Koraanin lahkoja?</w:t>
      </w:r>
    </w:p>
    <w:p>
      <w:r>
        <w:rPr>
          <w:b/>
        </w:rPr>
        <w:t xml:space="preserve">Esimerkki 8.250</w:t>
      </w:r>
    </w:p>
    <w:p>
      <w:r>
        <w:t xml:space="preserve">Läpikulku: Joulukuussa 2011 Xinhua totesi, että "Beidou-järjestelmän perusrakenne on nyt luotu, ja insinöörit suorittavat parhaillaan kattavaa järjestelmän testausta ja arviointia. Viranomaisten mukaan järjestelmä tarjoaa paikannus-, navigointi- ja aikapalveluja koekäyttöön Kiinassa ja sen lähialueilla ennen tämän vuoden loppua." Järjestelmä otettiin käyttöön Kiinan alueella samassa kuussa. Maailmanlaajuisen navigointijärjestelmän pitäisi olla valmis vuoteen 2020 mennessä. Joulukuuhun 2012 mennessä BeiDou-2:ta varten on laukaistu 16 satelliittia, joista 14 on käytössä.</w:t>
      </w:r>
    </w:p>
    <w:p>
      <w:r>
        <w:rPr>
          <w:b/>
        </w:rPr>
        <w:t xml:space="preserve">Tulos</w:t>
      </w:r>
    </w:p>
    <w:p>
      <w:r>
        <w:t xml:space="preserve">Minkä kuukauden aikana vuonna 2012 järjestelmä aloitti toimintansa Kiinassa?</w:t>
      </w:r>
    </w:p>
    <w:p>
      <w:r>
        <w:rPr>
          <w:b/>
        </w:rPr>
        <w:t xml:space="preserve">Tulos</w:t>
      </w:r>
    </w:p>
    <w:p>
      <w:r>
        <w:t xml:space="preserve">Minkä vuoden kesäkuussa järjestelmä aloitti toimintansa Kiinassa?</w:t>
      </w:r>
    </w:p>
    <w:p>
      <w:r>
        <w:rPr>
          <w:b/>
        </w:rPr>
        <w:t xml:space="preserve">Tulos</w:t>
      </w:r>
    </w:p>
    <w:p>
      <w:r>
        <w:t xml:space="preserve">Missä kuussa järjestelmä aloitti toimintansa Japanissa?</w:t>
      </w:r>
    </w:p>
    <w:p>
      <w:r>
        <w:rPr>
          <w:b/>
        </w:rPr>
        <w:t xml:space="preserve">Tulos</w:t>
      </w:r>
    </w:p>
    <w:p>
      <w:r>
        <w:t xml:space="preserve">Minä vuonna järjestelmä aloitti toimintansa Japanissa?</w:t>
      </w:r>
    </w:p>
    <w:p>
      <w:r>
        <w:rPr>
          <w:b/>
        </w:rPr>
        <w:t xml:space="preserve">Tulos</w:t>
      </w:r>
    </w:p>
    <w:p>
      <w:r>
        <w:t xml:space="preserve">Kuinka monta satelliittia on laukaistu marraskuuhun 2013 mennessä?</w:t>
      </w:r>
    </w:p>
    <w:p>
      <w:r>
        <w:rPr>
          <w:b/>
        </w:rPr>
        <w:t xml:space="preserve">Esimerkki 8.251</w:t>
      </w:r>
    </w:p>
    <w:p>
      <w:r>
        <w:t xml:space="preserve">Läpikulku: Aldrich-nimisen nuoren kalastajan Thames-joella nähneen näyn Pyhästä Pietarista paikan lähellä. Tämä näyttää olevan lainaus, jolla perustellaan Thamesin kalastajilta saamia lohilahjoja, joita luostari sai myöhempinä vuosina. Nykyaikana Fishmonger's Company lahjoittaa edelleen joka vuosi lohen. Todistetusti alkuperä on se, että 960-luvulla tai 970-luvun alussa Pyhä Dunstan asetti kuningas Edgarin avustuksella tänne benediktiinimunkkien yhteisön.</w:t>
      </w:r>
    </w:p>
    <w:p>
      <w:r>
        <w:rPr>
          <w:b/>
        </w:rPr>
        <w:t xml:space="preserve">Tulos</w:t>
      </w:r>
    </w:p>
    <w:p>
      <w:r>
        <w:t xml:space="preserve">Mikä oli sen kalastajan nimi, joka näki näyn Pyhästä Paavalista luostarin lähellä?</w:t>
      </w:r>
    </w:p>
    <w:p>
      <w:r>
        <w:rPr>
          <w:b/>
        </w:rPr>
        <w:t xml:space="preserve">Tulos</w:t>
      </w:r>
    </w:p>
    <w:p>
      <w:r>
        <w:t xml:space="preserve">Minkälaista kalaa Abbey antoi Thamesin kalastajalle?</w:t>
      </w:r>
    </w:p>
    <w:p>
      <w:r>
        <w:rPr>
          <w:b/>
        </w:rPr>
        <w:t xml:space="preserve">Tulos</w:t>
      </w:r>
    </w:p>
    <w:p>
      <w:r>
        <w:t xml:space="preserve">Millaisia munkkeja luostarissa kuoli?</w:t>
      </w:r>
    </w:p>
    <w:p>
      <w:r>
        <w:rPr>
          <w:b/>
        </w:rPr>
        <w:t xml:space="preserve">Tulos</w:t>
      </w:r>
    </w:p>
    <w:p>
      <w:r>
        <w:t xml:space="preserve">Kuka vielä tänäkin päivänä antaa Abbeylle pullaa?</w:t>
      </w:r>
    </w:p>
    <w:p>
      <w:r>
        <w:rPr>
          <w:b/>
        </w:rPr>
        <w:t xml:space="preserve">Tulos</w:t>
      </w:r>
    </w:p>
    <w:p>
      <w:r>
        <w:t xml:space="preserve">Kuka yhdessä prinssi Edgarin kanssa perusti munkit luostariin?</w:t>
      </w:r>
    </w:p>
    <w:p>
      <w:r>
        <w:rPr>
          <w:b/>
        </w:rPr>
        <w:t xml:space="preserve">Esimerkki 8.252</w:t>
      </w:r>
    </w:p>
    <w:p>
      <w:r>
        <w:t xml:space="preserve">Läpikulku: Eton on yksi kymmenestä englantilaisesta HMC-koulusta, joita kutsutaan yleisesti "julkisiksi kouluiksi" ja joita säännellään vuoden 1868 julkisia kouluja koskevalla lailla. Julkisten koulujen perinteen mukaisesti Eton on täysi sisäoppilaitos, mikä tarkoittaa, että kaikki oppilaat asuvat koulussa, ja se on yksi neljästä jäljellä olevasta yksisukupuolisesta poikien julkisesta koulusta Yhdistyneessä kuningaskunnassa (muut ovat Harrow, Radley ja Winchester), jotka jatkavat tätä käytäntöä. Eton on kouluttanut 19 brittiläistä pääministeriä ja aristokraattisukupolvia, ja sitä on kutsuttu Englannin valtiomiesten ylihoitajakouluksi. Etonin lukukausimaksut olivat 11 478 puntaa lukukaudelta (lukuvuotta kohti on kolme lukukautta) vuonna 2014/15, joten se on Yhdistyneen kuningaskunnan kuudenneksi kallein HMC-internaattikoulu.</w:t>
      </w:r>
    </w:p>
    <w:p>
      <w:r>
        <w:rPr>
          <w:b/>
        </w:rPr>
        <w:t xml:space="preserve">Tulos</w:t>
      </w:r>
    </w:p>
    <w:p>
      <w:r>
        <w:t xml:space="preserve">Mikä kymmenestä englantilaisesta HMC-koulusta on päiväkoulu eikä sisäoppilaitos?</w:t>
      </w:r>
    </w:p>
    <w:p>
      <w:r>
        <w:rPr>
          <w:b/>
        </w:rPr>
        <w:t xml:space="preserve">Tulos</w:t>
      </w:r>
    </w:p>
    <w:p>
      <w:r>
        <w:t xml:space="preserve">Mikä kymmenestä englantilaisesta HMC-koulusta on vain tyttöjen koulu?</w:t>
      </w:r>
    </w:p>
    <w:p>
      <w:r>
        <w:rPr>
          <w:b/>
        </w:rPr>
        <w:t xml:space="preserve">Tulos</w:t>
      </w:r>
    </w:p>
    <w:p>
      <w:r>
        <w:t xml:space="preserve">Mikä on kallein HMC-internaatti Yhdistyneessä kuningaskunnassa?</w:t>
      </w:r>
    </w:p>
    <w:p>
      <w:r>
        <w:rPr>
          <w:b/>
        </w:rPr>
        <w:t xml:space="preserve">Tulos</w:t>
      </w:r>
    </w:p>
    <w:p>
      <w:r>
        <w:t xml:space="preserve">Kuinka monta brittiläistä pääministeriä Radley on kouluttanut?</w:t>
      </w:r>
    </w:p>
    <w:p>
      <w:r>
        <w:rPr>
          <w:b/>
        </w:rPr>
        <w:t xml:space="preserve">Tulos</w:t>
      </w:r>
    </w:p>
    <w:p>
      <w:r>
        <w:t xml:space="preserve">Kuinka kallis Harrow on lukukautta kohden?</w:t>
      </w:r>
    </w:p>
    <w:p>
      <w:r>
        <w:rPr>
          <w:b/>
        </w:rPr>
        <w:t xml:space="preserve">Esimerkki 8.253</w:t>
      </w:r>
    </w:p>
    <w:p>
      <w:r>
        <w:t xml:space="preserve">Läpikulku: Lasi on laajalti käytössä suurelta osin sen ansiosta, että on valmistettu lasikoostumuksia, jotka ovat läpinäkyviä näkyvälle valolle. Sen sijaan monikiteiset materiaalit eivät yleensä läpäise näkyvää valoa. Yksittäiset kiteet voivat olla läpinäkyviä, mutta niiden pinnat (raerajat) heijastavat tai hajottavat valoa, mikä johtaa diffuusiin heijastukseen. Lasi ei sisällä monikiteisiin kuuluviin raerajoihin liittyviä sisäisiä jakoja, joten se ei siroa valoa samalla tavalla kuin monikiteinen materiaali. Lasin pinta on usein sileä, koska lasin muodostumisen aikana alijäähtyneen nesteen molekyylien ei ole pakko sijoittua jäykkään kiderakenteeseen, vaan ne voivat seurata pintajännitystä, joka saa aikaan mikroskooppisen sileän pinnan. Nämä ominaisuudet, jotka antavat lasille sen kirkkauden, voivat säilyä, vaikka lasi olisi osittain valoa imevää eli värillistä.</w:t>
      </w:r>
    </w:p>
    <w:p>
      <w:r>
        <w:rPr>
          <w:b/>
        </w:rPr>
        <w:t xml:space="preserve">Tulos</w:t>
      </w:r>
    </w:p>
    <w:p>
      <w:r>
        <w:t xml:space="preserve">Mitä lasista puuttuu, minkä vuoksi se voi olla monikiteistä?</w:t>
      </w:r>
    </w:p>
    <w:p>
      <w:r>
        <w:rPr>
          <w:b/>
        </w:rPr>
        <w:t xml:space="preserve">Tulos</w:t>
      </w:r>
    </w:p>
    <w:p>
      <w:r>
        <w:t xml:space="preserve">Mikä voima antaa lasille sen jäykän kiderakenteen?</w:t>
      </w:r>
    </w:p>
    <w:p>
      <w:r>
        <w:rPr>
          <w:b/>
        </w:rPr>
        <w:t xml:space="preserve">Tulos</w:t>
      </w:r>
    </w:p>
    <w:p>
      <w:r>
        <w:t xml:space="preserve">Mikä, toisin kuin lasi, ei absorboi valoa?</w:t>
      </w:r>
    </w:p>
    <w:p>
      <w:r>
        <w:rPr>
          <w:b/>
        </w:rPr>
        <w:t xml:space="preserve">Tulos</w:t>
      </w:r>
    </w:p>
    <w:p>
      <w:r>
        <w:t xml:space="preserve">Minkälainen lasi imee itseensä alijäähtyneen nesteen molekyylejä?</w:t>
      </w:r>
    </w:p>
    <w:p>
      <w:r>
        <w:rPr>
          <w:b/>
        </w:rPr>
        <w:t xml:space="preserve">Tulos</w:t>
      </w:r>
    </w:p>
    <w:p>
      <w:r>
        <w:t xml:space="preserve">Mitä yksittäiset kiteet eivät sisällä?</w:t>
      </w:r>
    </w:p>
    <w:p>
      <w:r>
        <w:rPr>
          <w:b/>
        </w:rPr>
        <w:t xml:space="preserve">Esimerkki 8.254</w:t>
      </w:r>
    </w:p>
    <w:p>
      <w:r>
        <w:t xml:space="preserve">Läpikulku: Davies tunnistaa Painen järjen aikakauden "linkkinä Jean-François Lyotardin legitiimiyskertomukseksi kutsuman kertomuksen kahden pääkertomuksen välillä": 1700-luvun filosofien rationalismin ja hegeliläisten David Friedrich Straussin ja Ludwig Feuerbachin radikaalin, historiallisesti perustellun saksalaisen 1800-luvun raamatunkritiikin välillä. "Ensimmäinen on poliittinen, pitkälti ranskalaisvaikutteinen ja projisoi 'ihmiskunnan vapauden sankariksi'. Toinen on filosofinen, saksalainen, tavoittelee tiedon totaalisuutta ja autonomiaa ja korostaa pikemminkin ymmärrystä kuin vapautta avaimena inhimilliseen täyttymykseen ja emansipaatioon. Nämä kaksi teemaa lähenivät ja kilpailivat monimutkaisella tavalla 1800-luvulla ja sen jälkeen, ja niiden välillä määriteltiin eri humanismien rajat. Homo homini deus est ("Ihminen on jumala ihmiskunnalle" tai "jumala ei ole mitään [muuta] kuin ihminen itselleen"), Feuerbach oli kirjoittanut.</w:t>
      </w:r>
    </w:p>
    <w:p>
      <w:r>
        <w:rPr>
          <w:b/>
        </w:rPr>
        <w:t xml:space="preserve">Tulos</w:t>
      </w:r>
    </w:p>
    <w:p>
      <w:r>
        <w:t xml:space="preserve">Mitä kirjoitusta pidettiin esteenä kahden muun merkittävän kirjoituksen välillä?</w:t>
      </w:r>
    </w:p>
    <w:p>
      <w:r>
        <w:rPr>
          <w:b/>
        </w:rPr>
        <w:t xml:space="preserve">Tulos</w:t>
      </w:r>
    </w:p>
    <w:p>
      <w:r>
        <w:t xml:space="preserve">Miltä vuosisadalta oli ainoa kirjoitus?</w:t>
      </w:r>
    </w:p>
    <w:p>
      <w:r>
        <w:rPr>
          <w:b/>
        </w:rPr>
        <w:t xml:space="preserve">Tulos</w:t>
      </w:r>
    </w:p>
    <w:p>
      <w:r>
        <w:t xml:space="preserve">Mikä oli toisen kirjoituksen vihollinen?</w:t>
      </w:r>
    </w:p>
    <w:p>
      <w:r>
        <w:rPr>
          <w:b/>
        </w:rPr>
        <w:t xml:space="preserve">Tulos</w:t>
      </w:r>
    </w:p>
    <w:p>
      <w:r>
        <w:t xml:space="preserve">Kuka oli eri mieltä väitteen "Homo homini deus est" kanssa?</w:t>
      </w:r>
    </w:p>
    <w:p>
      <w:r>
        <w:rPr>
          <w:b/>
        </w:rPr>
        <w:t xml:space="preserve">Esimerkki 8.255</w:t>
      </w:r>
    </w:p>
    <w:p>
      <w:r>
        <w:t xml:space="preserve">Läpikulku: Liittovaltiolla on pitkät perinteet Saksan historiassa. Pyhä Rooman valtakunta koostui monista pikkuvaltioista, joita oli vuoden 1796 tienoilla yli 300. Napoleonin sotien aikana (1796-1814) alueiden määrä väheni huomattavasti. Wienin kongressin (1815) jälkeen 39 osavaltiota muodosti Saksan liittovaltion. Liitto hajosi Itävallan ja Preussin sodan jälkeen, ja sen korvasi Preussin hegemonian alainen Pohjois-Saksan liittovaltio; tämän sodan seurauksena Preussi jäi hallitsevaksi Saksassa, ja saksalainen nationalismi pakotti jäljellä olevat itsenäiset osavaltiot liittoutumaan Preussin kanssa Ranskan ja Preussin välisessä sodassa vuosina 1870-71, minkä jälkeen ne hyväksyivät Preussin kuningas Vilhelmin kruunaamisen Saksan keisariksi. Uuteen Saksan keisarikuntaan kuului 25 osavaltiota (joista kolme oli hansakaupunkeja) ja Elsass-Lothringenin keisarillinen alue. Keisarikuntaa hallitsi Preussi, joka hallitsi 65 prosenttia alueesta ja 62 prosenttia väestöstä. Versaillesin sopimuksen aluemenetysten jälkeen jäljelle jääneet valtiot jatkoivat uuden Saksan liittovaltion tasavaltoina. Nämä osavaltiot lakkautettiin vähitellen tosiasiallisesti ja alennettiin natsihallinnon aikana Gleichschaltung-prosessin kautta maakunniksi, koska natsien Gau-järjestelmä korvasi osavaltiot hallinnollisesti suurelta osin.</w:t>
      </w:r>
    </w:p>
    <w:p>
      <w:r>
        <w:rPr>
          <w:b/>
        </w:rPr>
        <w:t xml:space="preserve">Tulos</w:t>
      </w:r>
    </w:p>
    <w:p>
      <w:r>
        <w:t xml:space="preserve">Millä on pitkät perinteet Pyhän saksalais-roomalaisen keisarikunnan historiassa?</w:t>
      </w:r>
    </w:p>
    <w:p>
      <w:r>
        <w:rPr>
          <w:b/>
        </w:rPr>
        <w:t xml:space="preserve">Tulos</w:t>
      </w:r>
    </w:p>
    <w:p>
      <w:r>
        <w:t xml:space="preserve">Kuinka monta pikkuvaltiota kuului Saksaan vuosina 1796-1814?</w:t>
      </w:r>
    </w:p>
    <w:p>
      <w:r>
        <w:rPr>
          <w:b/>
        </w:rPr>
        <w:t xml:space="preserve">Tulos</w:t>
      </w:r>
    </w:p>
    <w:p>
      <w:r>
        <w:t xml:space="preserve">Kuinka monta valtiota muodosti Napoleonin sotien jälkeen Pohjois-Saksan liiton?</w:t>
      </w:r>
    </w:p>
    <w:p>
      <w:r>
        <w:rPr>
          <w:b/>
        </w:rPr>
        <w:t xml:space="preserve">Tulos</w:t>
      </w:r>
    </w:p>
    <w:p>
      <w:r>
        <w:t xml:space="preserve">Milloin Pyhä Rooman valtakunta hajosi?</w:t>
      </w:r>
    </w:p>
    <w:p>
      <w:r>
        <w:rPr>
          <w:b/>
        </w:rPr>
        <w:t xml:space="preserve">Tulos</w:t>
      </w:r>
    </w:p>
    <w:p>
      <w:r>
        <w:t xml:space="preserve">Millä korvattiin Pyhä Rooman valtakunta?</w:t>
      </w:r>
    </w:p>
    <w:p>
      <w:r>
        <w:rPr>
          <w:b/>
        </w:rPr>
        <w:t xml:space="preserve">Tulos</w:t>
      </w:r>
    </w:p>
    <w:p>
      <w:r>
        <w:t xml:space="preserve">Mikä on viimeaikainen poliittinen perinne Saksassa?</w:t>
      </w:r>
    </w:p>
    <w:p>
      <w:r>
        <w:rPr>
          <w:b/>
        </w:rPr>
        <w:t xml:space="preserve">Tulos</w:t>
      </w:r>
    </w:p>
    <w:p>
      <w:r>
        <w:t xml:space="preserve">Kuinka monta osavaltiota Saksassa oli vuoteen 1796 mennessä?</w:t>
      </w:r>
    </w:p>
    <w:p>
      <w:r>
        <w:rPr>
          <w:b/>
        </w:rPr>
        <w:t xml:space="preserve">Tulos</w:t>
      </w:r>
    </w:p>
    <w:p>
      <w:r>
        <w:t xml:space="preserve">Minä vuonna Rooman kongressi pidettiin?</w:t>
      </w:r>
    </w:p>
    <w:p>
      <w:r>
        <w:rPr>
          <w:b/>
        </w:rPr>
        <w:t xml:space="preserve">Tulos</w:t>
      </w:r>
    </w:p>
    <w:p>
      <w:r>
        <w:t xml:space="preserve">Kenen alaisuudessa Saksan liittovaltio muodostettiin?</w:t>
      </w:r>
    </w:p>
    <w:p>
      <w:r>
        <w:rPr>
          <w:b/>
        </w:rPr>
        <w:t xml:space="preserve">Tulos</w:t>
      </w:r>
    </w:p>
    <w:p>
      <w:r>
        <w:t xml:space="preserve">Millaisia kaupunkeja uuden Saksan valtakunnan 25 osavaltiossa oli?</w:t>
      </w:r>
    </w:p>
    <w:p>
      <w:r>
        <w:rPr>
          <w:b/>
        </w:rPr>
        <w:t xml:space="preserve">Esimerkki 8.256</w:t>
      </w:r>
    </w:p>
    <w:p>
      <w:r>
        <w:t xml:space="preserve">Läpikulku: Sitä käytettiin lähinnä palatseissa ja kirkoissa, ja sillä oli vain vähän edustusta Britannian siirtomaissa, kun taas yksinkertaisempi georgialainen tyyli oli laajalti ylemmän ja keskiluokan käytössä. Ehkä paras jäljellä oleva talo on Marylandin Annapolisissa sijaitseva koskematon Hammond-Harwood House (1774), jonka suunnitteli siirtomaa-arkkitehti William Buckland ja jonka esikuvana oli Andrea Palladion teoksessa I quattro libri dell'architettura ("Neljä arkkitehtuurikirjaa") kuvattu Villa Pisani Montagnanassa Italiassa.</w:t>
      </w:r>
    </w:p>
    <w:p>
      <w:r>
        <w:rPr>
          <w:b/>
        </w:rPr>
        <w:t xml:space="preserve">Tulos</w:t>
      </w:r>
    </w:p>
    <w:p>
      <w:r>
        <w:t xml:space="preserve">Mikä tyyli oli laajalti edustettuna brittiläisissä siirtomaissa?</w:t>
      </w:r>
    </w:p>
    <w:p>
      <w:r>
        <w:rPr>
          <w:b/>
        </w:rPr>
        <w:t xml:space="preserve">Tulos</w:t>
      </w:r>
    </w:p>
    <w:p>
      <w:r>
        <w:t xml:space="preserve">Mikä muu rakennus kuin kirkot oli rauhallisesti tehty georgialaiseen tyyliin...</w:t>
      </w:r>
    </w:p>
    <w:p>
      <w:r>
        <w:rPr>
          <w:b/>
        </w:rPr>
        <w:t xml:space="preserve">Tulos</w:t>
      </w:r>
    </w:p>
    <w:p>
      <w:r>
        <w:t xml:space="preserve">Mitä pidetään parhaana jäljellä olevana esimerkkinä barokkityylistä?</w:t>
      </w:r>
    </w:p>
    <w:p>
      <w:r>
        <w:rPr>
          <w:b/>
        </w:rPr>
        <w:t xml:space="preserve">Tulos</w:t>
      </w:r>
    </w:p>
    <w:p>
      <w:r>
        <w:t xml:space="preserve">Kuka rakensi Villa Pisanin Montagnanaan?</w:t>
      </w:r>
    </w:p>
    <w:p>
      <w:r>
        <w:rPr>
          <w:b/>
        </w:rPr>
        <w:t xml:space="preserve">Esimerkki 8.257</w:t>
      </w:r>
    </w:p>
    <w:p>
      <w:r>
        <w:t xml:space="preserve">Läpikulku: Torjunta-aineet voidaan luokitella niiden biologisen mekanismin tai käyttötavan perusteella. Useimmat torjunta-aineet toimivat myrkyttämällä tuholaisia. Systeeminen torjunta-aine liikkuu kasvin sisällä sen jälkeen, kun kasvi on imeytynyt siihen. Hyönteismyrkkyjen ja useimpien sienimyrkkyjen kohdalla tämä siirtyminen tapahtuu yleensä ylöspäin (ksyleemin läpi) ja ulospäin. Tuloksena voi olla tehokkuuden lisääntyminen. Systeemiset hyönteismyrkyt, jotka myrkyttävät kukissa olevan siitepölyn ja nektarin, voivat tappaa mehiläisiä ja muita tarvittavia pölyttäjiä.</w:t>
      </w:r>
    </w:p>
    <w:p>
      <w:r>
        <w:rPr>
          <w:b/>
        </w:rPr>
        <w:t xml:space="preserve">Tulos</w:t>
      </w:r>
    </w:p>
    <w:p>
      <w:r>
        <w:t xml:space="preserve">Minkä ominaisuuksien perusteella kukannektarityypit luokitellaan?</w:t>
      </w:r>
    </w:p>
    <w:p>
      <w:r>
        <w:rPr>
          <w:b/>
        </w:rPr>
        <w:t xml:space="preserve">Tulos</w:t>
      </w:r>
    </w:p>
    <w:p>
      <w:r>
        <w:t xml:space="preserve">Miten mesi liikkuu kasvin läpi?</w:t>
      </w:r>
    </w:p>
    <w:p>
      <w:r>
        <w:rPr>
          <w:b/>
        </w:rPr>
        <w:t xml:space="preserve">Tulos</w:t>
      </w:r>
    </w:p>
    <w:p>
      <w:r>
        <w:t xml:space="preserve">Miksi kasvi siirtää nektaria ksyleemin läpi?</w:t>
      </w:r>
    </w:p>
    <w:p>
      <w:r>
        <w:rPr>
          <w:b/>
        </w:rPr>
        <w:t xml:space="preserve">Tulos</w:t>
      </w:r>
    </w:p>
    <w:p>
      <w:r>
        <w:t xml:space="preserve">Miten jotkut kukat suojautuvat vahingoittumiselta?</w:t>
      </w:r>
    </w:p>
    <w:p>
      <w:r>
        <w:rPr>
          <w:b/>
        </w:rPr>
        <w:t xml:space="preserve">Tulos</w:t>
      </w:r>
    </w:p>
    <w:p>
      <w:r>
        <w:t xml:space="preserve">Millä kasvi houkuttelee pölyttäjiä?</w:t>
      </w:r>
    </w:p>
    <w:p>
      <w:r>
        <w:rPr>
          <w:b/>
        </w:rPr>
        <w:t xml:space="preserve">Esimerkki 8.258</w:t>
      </w:r>
    </w:p>
    <w:p>
      <w:r>
        <w:t xml:space="preserve">Läpikulku: Lahore on pääkaupunki ja suurin kaupunki, joka oli Punjabin alueen historiallinen pääkaupunki. Muita tärkeitä kaupunkeja ovat Faisalabad, Rawalpindi, Gujranwala, Sargodha, Multan, Sialkot, Bahawalpur, Gujrat, Sheikhupura, Jhelum ja Sahiwal. Jakamattomassa Punjabissa on kuusi jokea, joista viisi virtaa Pakistanin Punjabin läpi. Lännestä itään nämä ovat: Indus, Jhelum, Beas, Chenab, Ravi ja Sutlej. Lähes 60 prosenttia Pakistanin väestöstä asuu Punjabissa. Se on maan ainoa maakunta, joka koskettaa kaikkia muita maakuntia, ja se ympäröi myös liittovaltion erillisaluetta Islamabadin pääkaupunkia. Lyhenteessä P-A-K-I-S-T-A-N P tarkoittaa Punjabia.</w:t>
      </w:r>
    </w:p>
    <w:p>
      <w:r>
        <w:rPr>
          <w:b/>
        </w:rPr>
        <w:t xml:space="preserve">Tulos</w:t>
      </w:r>
    </w:p>
    <w:p>
      <w:r>
        <w:t xml:space="preserve">Mikä on Faisalabadin pääkaupunki?</w:t>
      </w:r>
    </w:p>
    <w:p>
      <w:r>
        <w:rPr>
          <w:b/>
        </w:rPr>
        <w:t xml:space="preserve">Tulos</w:t>
      </w:r>
    </w:p>
    <w:p>
      <w:r>
        <w:t xml:space="preserve">Kuinka monta jokea Multanissa on?</w:t>
      </w:r>
    </w:p>
    <w:p>
      <w:r>
        <w:rPr>
          <w:b/>
        </w:rPr>
        <w:t xml:space="preserve">Tulos</w:t>
      </w:r>
    </w:p>
    <w:p>
      <w:r>
        <w:t xml:space="preserve">Kuinka monta prosenttia Pakistanin väestöstä asuu Sargodhassa?</w:t>
      </w:r>
    </w:p>
    <w:p>
      <w:r>
        <w:rPr>
          <w:b/>
        </w:rPr>
        <w:t xml:space="preserve">Tulos</w:t>
      </w:r>
    </w:p>
    <w:p>
      <w:r>
        <w:t xml:space="preserve">Mitä P lyhenteessä Punjab tarkoittaa?</w:t>
      </w:r>
    </w:p>
    <w:p>
      <w:r>
        <w:rPr>
          <w:b/>
        </w:rPr>
        <w:t xml:space="preserve">Tulos</w:t>
      </w:r>
    </w:p>
    <w:p>
      <w:r>
        <w:t xml:space="preserve">Mitä tarkoittaa S Pakistanissa?</w:t>
      </w:r>
    </w:p>
    <w:p>
      <w:r>
        <w:rPr>
          <w:b/>
        </w:rPr>
        <w:t xml:space="preserve">Esimerkki 8.259</w:t>
      </w:r>
    </w:p>
    <w:p>
      <w:r>
        <w:t xml:space="preserve">Läpikulku:  Kondensaattorit poikkeavat ideaalikondensaattorin yhtälöstä monin tavoin. Jotkin niistä, kuten vuotovirta ja loisvaikutukset, ovat lineaarisia tai niiden voidaan olettaa olevan lineaarisia, ja niitä voidaan käsitellä lisäämällä virtuaalisia komponentteja kondensaattorin ekvivalenttipiiriin. Tämän jälkeen voidaan soveltaa tavanomaisia verkkoanalyysimenetelmiä. Muissa tapauksissa, kuten läpilyöntijännitteen tapauksessa, vaikutus on epälineaarinen, eikä tavanomaista (eli lineaarista) verkkoanalyysia voida käyttää, vaan vaikutus on käsiteltävä erikseen. On vielä toinenkin ryhmä, joka voi olla lineaarinen, mutta mitätöi analyysin oletuksen, jonka mukaan kapasitanssi on vakio. Tällainen esimerkki on lämpötilariippuvuus. Yhdistetyt loisvaikutukset, kuten luontainen induktanssi, resistanssi tai dielektriset häviöt, voivat käyttäytyä epätasaisesti vaihtelevilla toimintataajuuksilla.</w:t>
      </w:r>
    </w:p>
    <w:p>
      <w:r>
        <w:rPr>
          <w:b/>
        </w:rPr>
        <w:t xml:space="preserve">Tulos</w:t>
      </w:r>
    </w:p>
    <w:p>
      <w:r>
        <w:t xml:space="preserve">Mitä ominaisuutta vuotovirran ja loisvaikutusten ei koskaan oleteta olevan realistisen kondensaattorin yhtälössä?</w:t>
      </w:r>
    </w:p>
    <w:p>
      <w:r>
        <w:rPr>
          <w:b/>
        </w:rPr>
        <w:t xml:space="preserve">Tulos</w:t>
      </w:r>
    </w:p>
    <w:p>
      <w:r>
        <w:t xml:space="preserve">Millaisia komponentteja ei koskaan lisätä kondensaattorin ekvivalenttipiiriin vuotovirran ja loisvaikutusten käsittelemiseksi?</w:t>
      </w:r>
    </w:p>
    <w:p>
      <w:r>
        <w:rPr>
          <w:b/>
        </w:rPr>
        <w:t xml:space="preserve">Tulos</w:t>
      </w:r>
    </w:p>
    <w:p>
      <w:r>
        <w:t xml:space="preserve">Kun käsitellään vuotovirtaa ja loisvaikutuksia kondensaattorin realistisessa mallissa, millaisia menetelmiä ei koskaan käytetä?</w:t>
      </w:r>
    </w:p>
    <w:p>
      <w:r>
        <w:rPr>
          <w:b/>
        </w:rPr>
        <w:t xml:space="preserve">Tulos</w:t>
      </w:r>
    </w:p>
    <w:p>
      <w:r>
        <w:t xml:space="preserve">Minkälaista analyysia käytetään aina kondensaattorin mallintamisessa, kun kyseessä on jännitekatkos?</w:t>
      </w:r>
    </w:p>
    <w:p>
      <w:r>
        <w:rPr>
          <w:b/>
        </w:rPr>
        <w:t xml:space="preserve">Tulos</w:t>
      </w:r>
    </w:p>
    <w:p>
      <w:r>
        <w:t xml:space="preserve">Mikä aiheuttaa sen, että oletus vakiokapasitanssista onnistuu, vaikka vaikutus olisi luonteeltaan lineaarinen?</w:t>
      </w:r>
    </w:p>
    <w:p>
      <w:r>
        <w:rPr>
          <w:b/>
        </w:rPr>
        <w:t xml:space="preserve">Esimerkki 8.260</w:t>
      </w:r>
    </w:p>
    <w:p>
      <w:r>
        <w:t xml:space="preserve">Läpikulku: Useimmat kristityt uskovat, että Jeesuksen teloituspaalu oli perinteinen kaksipalkkinen risti, mutta Jehovan todistajat ovat sitä mieltä, että käytettiin yhtä pystypaalua. Varhaisimmissa kristillisissä kirjoituksissa käytetyt kreikankieliset ja latinankieliset sanat ovat moniselitteisiä. Uudessa testamentissa käytetyt kreikankieliset termit ovat stauros (σταυρός) ja xylon (ξύλον). Jälkimmäinen tarkoittaa puuta (elävää puuta, puutavaraa tai puusta rakennettua esinettä); aikaisemmissa kreikan kielissä edellinen termi tarkoitti pystyssä olevaa paalua tai pylvästä, mutta koineksessa sitä käytettiin myös rististä. Latinankielistä sanaa crux käytettiin myös muista esineistä kuin rististä.</w:t>
      </w:r>
    </w:p>
    <w:p>
      <w:r>
        <w:rPr>
          <w:b/>
        </w:rPr>
        <w:t xml:space="preserve">Tulos</w:t>
      </w:r>
    </w:p>
    <w:p>
      <w:r>
        <w:t xml:space="preserve">Mitä termejä Jehovan todistajat käyttivät kuvaamaan ristiä?</w:t>
      </w:r>
    </w:p>
    <w:p>
      <w:r>
        <w:rPr>
          <w:b/>
        </w:rPr>
        <w:t xml:space="preserve">Tulos</w:t>
      </w:r>
    </w:p>
    <w:p>
      <w:r>
        <w:t xml:space="preserve">Mikä on koinen määritelmä?</w:t>
      </w:r>
    </w:p>
    <w:p>
      <w:r>
        <w:rPr>
          <w:b/>
        </w:rPr>
        <w:t xml:space="preserve">Tulos</w:t>
      </w:r>
    </w:p>
    <w:p>
      <w:r>
        <w:t xml:space="preserve">Mistä esineistä käytettiin myös sanaa gibbet?</w:t>
      </w:r>
    </w:p>
    <w:p>
      <w:r>
        <w:rPr>
          <w:b/>
        </w:rPr>
        <w:t xml:space="preserve">Tulos</w:t>
      </w:r>
    </w:p>
    <w:p>
      <w:r>
        <w:t xml:space="preserve">Millaisia sanoja Jehovan todistajat käyttävät kuvaamaan puuta?</w:t>
      </w:r>
    </w:p>
    <w:p>
      <w:r>
        <w:rPr>
          <w:b/>
        </w:rPr>
        <w:t xml:space="preserve">Tulos</w:t>
      </w:r>
    </w:p>
    <w:p>
      <w:r>
        <w:t xml:space="preserve">Mihin kieleen Jehovan todistajat perustivat uskonnolliset kirjoituksensa?</w:t>
      </w:r>
    </w:p>
    <w:p>
      <w:r>
        <w:rPr>
          <w:b/>
        </w:rPr>
        <w:t xml:space="preserve">Esimerkki 8.261</w:t>
      </w:r>
    </w:p>
    <w:p>
      <w:r>
        <w:t xml:space="preserve">Läpikulku: The Daily Telegraphin saamista luvuista kävi ilmi, että vuonna 2010 Oxfordiin hyväksyttiin 37 hakijaa Etonista, kun taas valtion kouluissa oli vaikeuksia saada sisään jopa oppilaita, joilla oli maan vaikuttavimmat koetulokset. The Economist -lehden mukaan Oxfordiin ja Cambridgeen otetaan vuosittain enemmän etonilaisia kuin koko maan ilmaiseen kouluruokailuun oikeutettuja hakijoita. Huhtikuussa 2011 työväenpuolueen kansanedustaja David Lammy luonnehti epäoikeudenmukaiseksi ja "puolustuskelvottomaksi" sitä, että Oxfordin yliopisto oli järjestänyt yhdeksän "tiedotustilaisuutta" Etonissa vuonna 2010, vaikka hän myönsi, että Oxfordin yliopisto oli itse asiassa järjestänyt vähemmän tällaisia tilaisuuksia Etonille kuin toiselle riippumattomalle koululle, Wellington Collegelle.</w:t>
      </w:r>
    </w:p>
    <w:p>
      <w:r>
        <w:rPr>
          <w:b/>
        </w:rPr>
        <w:t xml:space="preserve">Tulos</w:t>
      </w:r>
    </w:p>
    <w:p>
      <w:r>
        <w:t xml:space="preserve">Kuinka monta Etonin "tiedotustilaisuutta" järjestettiin Wellington Collegessa vuonna 2010?</w:t>
      </w:r>
    </w:p>
    <w:p>
      <w:r>
        <w:rPr>
          <w:b/>
        </w:rPr>
        <w:t xml:space="preserve">Tulos</w:t>
      </w:r>
    </w:p>
    <w:p>
      <w:r>
        <w:t xml:space="preserve">Minä vuonna David Lammysta tuli työväenpuolueen kansanedustaja?</w:t>
      </w:r>
    </w:p>
    <w:p>
      <w:r>
        <w:rPr>
          <w:b/>
        </w:rPr>
        <w:t xml:space="preserve">Tulos</w:t>
      </w:r>
    </w:p>
    <w:p>
      <w:r>
        <w:t xml:space="preserve">Minä vuonna The Economist julkaisi artikkelin siitä, kuinka Oxford otti vastaan enemmän opiskelijoita Etonista kuin kaikki Yhdistyneen kuningaskunnan opiskelijat, jotka ovat oikeutettuja ilmaiseen kouluruokailuun?</w:t>
      </w:r>
    </w:p>
    <w:p>
      <w:r>
        <w:rPr>
          <w:b/>
        </w:rPr>
        <w:t xml:space="preserve">Tulos</w:t>
      </w:r>
    </w:p>
    <w:p>
      <w:r>
        <w:t xml:space="preserve">Missä kuussa vuonna 2010 The Daily Telegraph julkaisi raportin Oxfordin hyväksymisstandardeista?</w:t>
      </w:r>
    </w:p>
    <w:p>
      <w:r>
        <w:rPr>
          <w:b/>
        </w:rPr>
        <w:t xml:space="preserve">Esimerkki 8.262</w:t>
      </w:r>
    </w:p>
    <w:p>
      <w:r>
        <w:t xml:space="preserve">Läpikulku: Emendatio, jota joskus kutsutaan myös "oletusarvoiseksi emendatioksi". Mutta itse asiassa kriitikko käyttää arvailua prosessin jokaisessa vaiheessa. Jotkin menetelmän säännöistä, joiden tarkoituksena on vähentää toimituksellisen harkinnan käyttöä, eivät välttämättä johda oikeaan tulokseen. Jos esimerkiksi puun samalla tasolla on useampia kuin kaksi todistajaa, kriitikko valitsee yleensä hallitsevan lukutavan. Voi kuitenkin olla vain sattumaa, että on säilynyt enemmän todistajia, jotka esittävät tietyn lukutavan. Harvemmin esiintyvä uskottava lukutapa voi kuitenkin olla oikea.</w:t>
      </w:r>
    </w:p>
    <w:p>
      <w:r>
        <w:rPr>
          <w:b/>
        </w:rPr>
        <w:t xml:space="preserve">Tulos</w:t>
      </w:r>
    </w:p>
    <w:p>
      <w:r>
        <w:t xml:space="preserve">Mikä on kantamenetelmän ensimmäinen vaihe?</w:t>
      </w:r>
    </w:p>
    <w:p>
      <w:r>
        <w:rPr>
          <w:b/>
        </w:rPr>
        <w:t xml:space="preserve">Tulos</w:t>
      </w:r>
    </w:p>
    <w:p>
      <w:r>
        <w:t xml:space="preserve">Mikä tuomio tuottaa oikean tuloksen?</w:t>
      </w:r>
    </w:p>
    <w:p>
      <w:r>
        <w:rPr>
          <w:b/>
        </w:rPr>
        <w:t xml:space="preserve">Tulos</w:t>
      </w:r>
    </w:p>
    <w:p>
      <w:r>
        <w:t xml:space="preserve">Minkä lukutavan kriitikko valitsee, kun samassa puussa on vain kaksi todistajaa?</w:t>
      </w:r>
    </w:p>
    <w:p>
      <w:r>
        <w:rPr>
          <w:b/>
        </w:rPr>
        <w:t xml:space="preserve">Tulos</w:t>
      </w:r>
    </w:p>
    <w:p>
      <w:r>
        <w:t xml:space="preserve">Vasemmalle usein esiintyvää lukemaa pidetään aina mitä?</w:t>
      </w:r>
    </w:p>
    <w:p>
      <w:r>
        <w:rPr>
          <w:b/>
        </w:rPr>
        <w:t xml:space="preserve">Esimerkki 8.263</w:t>
      </w:r>
    </w:p>
    <w:p>
      <w:r>
        <w:t xml:space="preserve">Läpikulku: Houstonin moottoritiejärjestelmässä on navan ja kehän muodostama moottoritierakenne, jota palvelevat useat silmukat. Sisin silmukka on Interstate 610, joka kiertää keskustan, lääketieteellisen keskuksen ja monet keskeiset kaupunginosat noin 13 kilometrin (8 mailin) säteellä. Beltway 8 ja sen moottoritien ydin, Sam Houston Tollway, muodostavat keskimmäisen silmukan, jonka halkaisija on noin 37 km (23 mailia). Ehdotettu moottoritiehanke, State Highway 99 (Grand Parkway), muodostaa kolmannen silmukan Houstonin ulkopuolella, ja sen pituus on yhteensä 180 mailia ja se muodostaa lähes täydellisen kehän lukuun ottamatta laivakanavan ylitystä. Kesäkuuhun 2014 mennessä kaksi yhdestätoista State Highway 99:n osuudesta on valmistunut Houstonin länsipuolella, ja kolme pohjoista osuutta, yhteensä 38 mailia, on aktiivisesti rakenteilla, ja ne on tarkoitus avata liikenteelle vuoden 2015 lopulla. Edellä mainitun Sam Houston Tollwayn silmukan lisäksi Harris County Toll Road Authority ylläpitää tällä hetkellä neljää Speoken tiemaksutietä: Katy Managed Lanes of Interstate 10, Hardy Toll Road, Westpark Tollway ja Fort Bend Parkway Extension. Muita joko suunniteltuja tai rakenteilla olevia pienteitä ovat Crosby Freeway ja tuleva Alvin Freeway.</w:t>
      </w:r>
    </w:p>
    <w:p>
      <w:r>
        <w:rPr>
          <w:b/>
        </w:rPr>
        <w:t xml:space="preserve">Tulos</w:t>
      </w:r>
    </w:p>
    <w:p>
      <w:r>
        <w:t xml:space="preserve"> Minkä tyyppinen moottoritiejärjestelmä palvelee Texasia?</w:t>
      </w:r>
    </w:p>
    <w:p>
      <w:r>
        <w:rPr>
          <w:b/>
        </w:rPr>
        <w:t xml:space="preserve">Tulos</w:t>
      </w:r>
    </w:p>
    <w:p>
      <w:r>
        <w:t xml:space="preserve"> Mikä ympäröi Teksasin keskustaa?</w:t>
      </w:r>
    </w:p>
    <w:p>
      <w:r>
        <w:rPr>
          <w:b/>
        </w:rPr>
        <w:t xml:space="preserve">Tulos</w:t>
      </w:r>
    </w:p>
    <w:p>
      <w:r>
        <w:t xml:space="preserve">Mikä on keskustan alueen halkaisija?</w:t>
      </w:r>
    </w:p>
    <w:p>
      <w:r>
        <w:rPr>
          <w:b/>
        </w:rPr>
        <w:t xml:space="preserve">Tulos</w:t>
      </w:r>
    </w:p>
    <w:p>
      <w:r>
        <w:t xml:space="preserve"> Mikä osa moottoritiejärjestelmää on Beltway 1?</w:t>
      </w:r>
    </w:p>
    <w:p>
      <w:r>
        <w:rPr>
          <w:b/>
        </w:rPr>
        <w:t xml:space="preserve">Esimerkki 8.264</w:t>
      </w:r>
    </w:p>
    <w:p>
      <w:r>
        <w:t xml:space="preserve">Läpikulku: Ottelun alussa toimitsija heittää kolikkoa, ja vierasjoukkueen kapteeni saa sanoa kruuna tai klaava. Kolikonheiton voittaneen joukkueen kapteeni saa valita joko ensimmäisenä tai siirtää ensimmäisen valinnan toiselle kapteenille. Ensimmäisen valinnan tekevä kapteeni voi valita joko a) aloituspotkun tai potkun vastaanottamisen ja puoliajan alun tai b) sen, mihin suuntaan kenttää pelataan. Jäljelle jäävä valinta annetaan vastapuolen kapteenille. Ennen pelin jatkamista toisella puoliajalla se kapteeni, jolla ei ollut ensimmäistä valintaa ensimmäisellä puoliajalla, saa ensimmäisen valinnan. Joukkueet valitsevat yleensä lykkäyksen, joten on tyypillistä, että kolikonheiton voittanut joukkue potkaisee ensimmäisen puoliajan aluksi ja vastaanottaa toisen puoliajan aluksi.</w:t>
      </w:r>
    </w:p>
    <w:p>
      <w:r>
        <w:rPr>
          <w:b/>
        </w:rPr>
        <w:t xml:space="preserve">Tulos</w:t>
      </w:r>
    </w:p>
    <w:p>
      <w:r>
        <w:t xml:space="preserve">Mitä toimitsija kutsuu pelin alussa?</w:t>
      </w:r>
    </w:p>
    <w:p>
      <w:r>
        <w:rPr>
          <w:b/>
        </w:rPr>
        <w:t xml:space="preserve">Tulos</w:t>
      </w:r>
    </w:p>
    <w:p>
      <w:r>
        <w:t xml:space="preserve">Mitä vaihtoehtoja toimitsijalla on kolikonheiton voiton jälkeen?</w:t>
      </w:r>
    </w:p>
    <w:p>
      <w:r>
        <w:rPr>
          <w:b/>
        </w:rPr>
        <w:t xml:space="preserve">Tulos</w:t>
      </w:r>
    </w:p>
    <w:p>
      <w:r>
        <w:t xml:space="preserve">Mikä on tyypillistä sille joukkueelle, joka saa potkun?</w:t>
      </w:r>
    </w:p>
    <w:p>
      <w:r>
        <w:rPr>
          <w:b/>
        </w:rPr>
        <w:t xml:space="preserve">Tulos</w:t>
      </w:r>
    </w:p>
    <w:p>
      <w:r>
        <w:t xml:space="preserve">Kuka saa toisen puoliajan aloituspotkun jälkeen ensimmäisen vaihtoehdon?</w:t>
      </w:r>
    </w:p>
    <w:p>
      <w:r>
        <w:rPr>
          <w:b/>
        </w:rPr>
        <w:t xml:space="preserve">Tulos</w:t>
      </w:r>
    </w:p>
    <w:p>
      <w:r>
        <w:t xml:space="preserve">Mikä on yksi vaihtoehto, jonka vastustajan kapteeni saa, jos hän valitsee ensimmäisen vaihtoehdon voitettuaan kolikonheiton?</w:t>
      </w:r>
    </w:p>
    <w:p>
      <w:r>
        <w:rPr>
          <w:b/>
        </w:rPr>
        <w:t xml:space="preserve">Esimerkki 8.265</w:t>
      </w:r>
    </w:p>
    <w:p>
      <w:r>
        <w:t xml:space="preserve">Läpikulku: Vuosina 1783-1795 tapahtuneiden tasavaltalaisten vallankumousten sarja loi Batavian tasavallan. Tänä aikana tasavaltalaiset joukot valtasivat useita Alankomaiden suurkaupunkeja. Alun perin paenneet monarkistiset joukot palasivat brittiläisten, itävaltalaisten ja preussilaisten joukkojen kanssa ja valtasivat Alankomaat takaisin. Tasavaltalaiset joukot pakenivat Ranskaan, mutta hyökkäsivät sitten menestyksekkäästi uudelleen Ranskan tasavallan armeijan rinnalla. Kun Ranskan tasavallasta tuli Napoleonin alaisuudessa Ranskan keisarikunta, Batavian tasavalta korvattiin Napoleonin alaisuudessa muodostetulla Alankomaiden kuningaskunnalla.</w:t>
      </w:r>
    </w:p>
    <w:p>
      <w:r>
        <w:rPr>
          <w:b/>
        </w:rPr>
        <w:t xml:space="preserve">Tulos</w:t>
      </w:r>
    </w:p>
    <w:p>
      <w:r>
        <w:t xml:space="preserve">Mikä tasavalta alkoi tasavallan vallankumousten sarjalla?</w:t>
      </w:r>
    </w:p>
    <w:p>
      <w:r>
        <w:rPr>
          <w:b/>
        </w:rPr>
        <w:t xml:space="preserve">Tulos</w:t>
      </w:r>
    </w:p>
    <w:p>
      <w:r>
        <w:t xml:space="preserve">Mihin Batavian tasavalta osallistui vuosina 1783-1795?</w:t>
      </w:r>
    </w:p>
    <w:p>
      <w:r>
        <w:rPr>
          <w:b/>
        </w:rPr>
        <w:t xml:space="preserve">Tulos</w:t>
      </w:r>
    </w:p>
    <w:p>
      <w:r>
        <w:t xml:space="preserve">Minkä ajanjakson aikana tasavaltalaiset joukot menettivät useita Alankomaiden suurkaupunkeja?</w:t>
      </w:r>
    </w:p>
    <w:p>
      <w:r>
        <w:rPr>
          <w:b/>
        </w:rPr>
        <w:t xml:space="preserve">Tulos</w:t>
      </w:r>
    </w:p>
    <w:p>
      <w:r>
        <w:t xml:space="preserve">Mikä tasavalta korvasi Napoleonin Alankomaiden kuningaskunnan?</w:t>
      </w:r>
    </w:p>
    <w:p>
      <w:r>
        <w:rPr>
          <w:b/>
        </w:rPr>
        <w:t xml:space="preserve">Tulos</w:t>
      </w:r>
    </w:p>
    <w:p>
      <w:r>
        <w:t xml:space="preserve">Kuka pakeni Ranskasta Alankomaihin?</w:t>
      </w:r>
    </w:p>
    <w:p>
      <w:r>
        <w:rPr>
          <w:b/>
        </w:rPr>
        <w:t xml:space="preserve">Tulos</w:t>
      </w:r>
    </w:p>
    <w:p>
      <w:r>
        <w:t xml:space="preserve">Mikä johti Ranskan tasavallan perustamiseen?</w:t>
      </w:r>
    </w:p>
    <w:p>
      <w:r>
        <w:rPr>
          <w:b/>
        </w:rPr>
        <w:t xml:space="preserve">Tulos</w:t>
      </w:r>
    </w:p>
    <w:p>
      <w:r>
        <w:t xml:space="preserve">Kuka palasi valloittamaan Batavian tasavallan takaisin?</w:t>
      </w:r>
    </w:p>
    <w:p>
      <w:r>
        <w:rPr>
          <w:b/>
        </w:rPr>
        <w:t xml:space="preserve">Tulos</w:t>
      </w:r>
    </w:p>
    <w:p>
      <w:r>
        <w:t xml:space="preserve">Minne preussilaiset joukot pakenivat?</w:t>
      </w:r>
    </w:p>
    <w:p>
      <w:r>
        <w:rPr>
          <w:b/>
        </w:rPr>
        <w:t xml:space="preserve">Tulos</w:t>
      </w:r>
    </w:p>
    <w:p>
      <w:r>
        <w:t xml:space="preserve">Mitä Ranskan tasavallasta tuli brittien aikana?</w:t>
      </w:r>
    </w:p>
    <w:p>
      <w:r>
        <w:rPr>
          <w:b/>
        </w:rPr>
        <w:t xml:space="preserve">Tulos</w:t>
      </w:r>
    </w:p>
    <w:p>
      <w:r>
        <w:t xml:space="preserve">Mikä kuningaskunta korvasi monarkistiset joukot Napoleonin aikana?</w:t>
      </w:r>
    </w:p>
    <w:p>
      <w:r>
        <w:rPr>
          <w:b/>
        </w:rPr>
        <w:t xml:space="preserve">Esimerkki 8.266</w:t>
      </w:r>
    </w:p>
    <w:p>
      <w:r>
        <w:t xml:space="preserve">Läpikulku: Kublai Khanin valtakauden alkuvuosia vaivasi epävakaus. Ogedein pojanpoika Kaidu kieltäytyi alistumasta Kublaille ja uhkasi Kublain valtakunnan länsirajaa. Vihamielinen mutta heikentynyt Song-dynastia oli edelleen esteenä etelässä. Kublai varmisti koillisrajan vuonna 1259 asettamalla panttivankina olleen prinssi Wonjongin Korean hallitsijaksi ja tekemällä siitä mongolien alamaisen valtion. Kublaita uhkasivat myös sisäiset levottomuudet. Li Tan, vaikutusvaltaisen virkamiehen vävy, lietsoi kapinan mongolihallintoa vastaan vuonna 1262. Kukistettuaan kapinan menestyksekkäästi Kublai hillitsi han-kiinalaisten neuvonantajien vaikutusvaltaa hovissaan. Hän pelkäsi, että hänen riippuvuutensa kiinalaisista virkamiehistä teki hänet alttiiksi tuleville kapinoille ja loikkauksille Songin puolelle.</w:t>
      </w:r>
    </w:p>
    <w:p>
      <w:r>
        <w:rPr>
          <w:b/>
        </w:rPr>
        <w:t xml:space="preserve">Tulos</w:t>
      </w:r>
    </w:p>
    <w:p>
      <w:r>
        <w:t xml:space="preserve">Kuka oli Kaidun setä?</w:t>
      </w:r>
    </w:p>
    <w:p>
      <w:r>
        <w:rPr>
          <w:b/>
        </w:rPr>
        <w:t xml:space="preserve">Tulos</w:t>
      </w:r>
    </w:p>
    <w:p>
      <w:r>
        <w:t xml:space="preserve">Missä Song-dynastia jatkoi rauhanomaista elämäänsä Kublain kanssa?</w:t>
      </w:r>
    </w:p>
    <w:p>
      <w:r>
        <w:rPr>
          <w:b/>
        </w:rPr>
        <w:t xml:space="preserve">Tulos</w:t>
      </w:r>
    </w:p>
    <w:p>
      <w:r>
        <w:t xml:space="preserve"> Kenet Kublai hylkäsi Korean hallitsijana?</w:t>
      </w:r>
    </w:p>
    <w:p>
      <w:r>
        <w:rPr>
          <w:b/>
        </w:rPr>
        <w:t xml:space="preserve">Tulos</w:t>
      </w:r>
    </w:p>
    <w:p>
      <w:r>
        <w:t xml:space="preserve"> Missä Kiina rajasi Kublain aluetta?</w:t>
      </w:r>
    </w:p>
    <w:p>
      <w:r>
        <w:rPr>
          <w:b/>
        </w:rPr>
        <w:t xml:space="preserve">Tulos</w:t>
      </w:r>
    </w:p>
    <w:p>
      <w:r>
        <w:t xml:space="preserve"> Milloin Li Tan torjui kapinan?</w:t>
      </w:r>
    </w:p>
    <w:p>
      <w:r>
        <w:rPr>
          <w:b/>
        </w:rPr>
        <w:t xml:space="preserve">Esimerkki 8.267</w:t>
      </w:r>
    </w:p>
    <w:p>
      <w:r>
        <w:t xml:space="preserve">Läpikulku: Hannoverin eläintarha on yksi Euroopan upeimmista ja parhaista eläintarhoista. Eläintarha sai vuonna 2009/10 jo neljättä vuotta peräkkäin Park Scout Award -palkinnon, joka nostaa sen Saksan parhaiden eläintarhojen joukkoon. Eläintarha koostuu useista teema-alueista: Sambesi, Meyers Farm, Gorilla-Mountain, Jungle-Palace ja Mullewapp. Pienempiä alueita ovat Australia, susien metsäalue ja niin sanottu uintialue, jossa on paljon merilintuja. Alueella on myös trooppinen talo, viidakkotalo ja show-areena. Uusi Kanada-aiheinen alue, Yukon Bay, avattiin vuonna 2010. Vuonna 2010 Hannoverin eläintarhassa oli yli 1,6 miljoonaa kävijää.</w:t>
      </w:r>
    </w:p>
    <w:p>
      <w:r>
        <w:rPr>
          <w:b/>
        </w:rPr>
        <w:t xml:space="preserve">Tulos</w:t>
      </w:r>
    </w:p>
    <w:p>
      <w:r>
        <w:t xml:space="preserve">Mikä on yksi Euroopan varhaisimmista juutalaisista?</w:t>
      </w:r>
    </w:p>
    <w:p>
      <w:r>
        <w:rPr>
          <w:b/>
        </w:rPr>
        <w:t xml:space="preserve">Tulos</w:t>
      </w:r>
    </w:p>
    <w:p>
      <w:r>
        <w:t xml:space="preserve">Minkä palkinnon eläintarha on voittanut neljätoista vuotta peräkkäin?</w:t>
      </w:r>
    </w:p>
    <w:p>
      <w:r>
        <w:rPr>
          <w:b/>
        </w:rPr>
        <w:t xml:space="preserve">Tulos</w:t>
      </w:r>
    </w:p>
    <w:p>
      <w:r>
        <w:t xml:space="preserve">Kuinka monta ihmistä vieraili Kanadan teema-alueella vuonna 2010?</w:t>
      </w:r>
    </w:p>
    <w:p>
      <w:r>
        <w:rPr>
          <w:b/>
        </w:rPr>
        <w:t xml:space="preserve">Tulos</w:t>
      </w:r>
    </w:p>
    <w:p>
      <w:r>
        <w:t xml:space="preserve">Millä eläintarhan alueella ei ole merilintuja?</w:t>
      </w:r>
    </w:p>
    <w:p>
      <w:r>
        <w:rPr>
          <w:b/>
        </w:rPr>
        <w:t xml:space="preserve">Tulos</w:t>
      </w:r>
    </w:p>
    <w:p>
      <w:r>
        <w:t xml:space="preserve">Minä vuonna Hannoverin eläintarha menettää puistopartiopalkinnon?</w:t>
      </w:r>
    </w:p>
    <w:p>
      <w:r>
        <w:rPr>
          <w:b/>
        </w:rPr>
        <w:t xml:space="preserve">Esimerkki 8.268</w:t>
      </w:r>
    </w:p>
    <w:p>
      <w:r>
        <w:t xml:space="preserve">Läpikulku: Sanskrit oli lähes 2000 vuoden ajan sellaisen kulttuurijärjestyksen kieli, joka vaikutti Etelä-Aasiassa, Sisä-Aasiassa, Kaakkois-Aasiassa ja jossain määrin myös Itä-Aasiassa. Merkittävää vedaisten aikojen jälkeistä sanskritin kieltä on Intian eeppisen runouden - Ramayanan ja Mahabharatan - sanskritin kieli. Eeposten poikkeamien Pāṇinistä katsotaan yleensä johtuvan prakriittien häiriöistä tai innovaatioista, eikä siitä, että ne olisivat esipanilaisia. Perinteiset sanskritin tutkijat kutsuvat tällaisia poikkeamia ārṣaksi (आर्ष), mikä tarkoittaa 'ṛṣisien', muinaisten kirjoittajien perinteistä nimitystä. Joissakin yhteyksissä on myös enemmän "prakritismeja" (lainauksia yleiskielestä) kuin varsinaisessa klassisessa sanskritissa. Buddhalainen hybridi-sanskrit on kirjakieli, johon keski-indoarjalaiset kielet ovat vaikuttaneet voimakkaasti, ja se perustuu varhaisiin buddhalaisiin prakrit-teksteihin, jotka sittemmin assimiloituivat vaihtelevassa määrin klassisen sanskritin standardiin.</w:t>
      </w:r>
    </w:p>
    <w:p>
      <w:r>
        <w:rPr>
          <w:b/>
        </w:rPr>
        <w:t xml:space="preserve">Tulos</w:t>
      </w:r>
    </w:p>
    <w:p>
      <w:r>
        <w:t xml:space="preserve">Mikä kieli vaikutti suuressa osassa Euraasiaa lähes 2000 vuoden ajan?</w:t>
      </w:r>
    </w:p>
    <w:p>
      <w:r>
        <w:rPr>
          <w:b/>
        </w:rPr>
        <w:t xml:space="preserve">Tulos</w:t>
      </w:r>
    </w:p>
    <w:p>
      <w:r>
        <w:t xml:space="preserve">Mitä sanskritin muotoa esiintyy Aasian kansanperinteessä?</w:t>
      </w:r>
    </w:p>
    <w:p>
      <w:r>
        <w:rPr>
          <w:b/>
        </w:rPr>
        <w:t xml:space="preserve">Tulos</w:t>
      </w:r>
    </w:p>
    <w:p>
      <w:r>
        <w:t xml:space="preserve">Mitä pidetään todisteena siitä, että eepoksissa käytettiin esipaniinia?</w:t>
      </w:r>
    </w:p>
    <w:p>
      <w:r>
        <w:rPr>
          <w:b/>
        </w:rPr>
        <w:t xml:space="preserve">Tulos</w:t>
      </w:r>
    </w:p>
    <w:p>
      <w:r>
        <w:t xml:space="preserve">Minkälainen sanskritin kieli vaikutti keski-indoarjalaisiin kieliin?</w:t>
      </w:r>
    </w:p>
    <w:p>
      <w:r>
        <w:rPr>
          <w:b/>
        </w:rPr>
        <w:t xml:space="preserve">Tulos</w:t>
      </w:r>
    </w:p>
    <w:p>
      <w:r>
        <w:t xml:space="preserve">Mihin klassinen sanskrit rinnastui?</w:t>
      </w:r>
    </w:p>
    <w:p>
      <w:r>
        <w:rPr>
          <w:b/>
        </w:rPr>
        <w:t xml:space="preserve">Tulos</w:t>
      </w:r>
    </w:p>
    <w:p>
      <w:r>
        <w:t xml:space="preserve">Missä sanskritin kieli vaikutti alle 1000 vuoden ajan?</w:t>
      </w:r>
    </w:p>
    <w:p>
      <w:r>
        <w:rPr>
          <w:b/>
        </w:rPr>
        <w:t xml:space="preserve">Tulos</w:t>
      </w:r>
    </w:p>
    <w:p>
      <w:r>
        <w:t xml:space="preserve">Missä osassa Aasiaa sanskritilla ei ollut vaikutusta?</w:t>
      </w:r>
    </w:p>
    <w:p>
      <w:r>
        <w:rPr>
          <w:b/>
        </w:rPr>
        <w:t xml:space="preserve">Tulos</w:t>
      </w:r>
    </w:p>
    <w:p>
      <w:r>
        <w:t xml:space="preserve">Missä runoudessa löydät varhaisen vedalaisen sanskritin?</w:t>
      </w:r>
    </w:p>
    <w:p>
      <w:r>
        <w:rPr>
          <w:b/>
        </w:rPr>
        <w:t xml:space="preserve">Tulos</w:t>
      </w:r>
    </w:p>
    <w:p>
      <w:r>
        <w:t xml:space="preserve">Kuka aiheutti poikkeamia Paninista puuttumattomuutensa vuoksi?</w:t>
      </w:r>
    </w:p>
    <w:p>
      <w:r>
        <w:rPr>
          <w:b/>
        </w:rPr>
        <w:t xml:space="preserve">Tulos</w:t>
      </w:r>
    </w:p>
    <w:p>
      <w:r>
        <w:t xml:space="preserve">Mihin klassiseen kieleen keski-indoarjalaiset kielet ovat vaikuttaneet?</w:t>
      </w:r>
    </w:p>
    <w:p>
      <w:r>
        <w:rPr>
          <w:b/>
        </w:rPr>
        <w:t xml:space="preserve">Esimerkki 8.269</w:t>
      </w:r>
    </w:p>
    <w:p>
      <w:r>
        <w:t xml:space="preserve">Läpikulku: Tulkit ovat joskus olleet ratkaisevassa asemassa historiassa. Esimerkkinä voidaan mainita La Malinche, joka tunnetaan myös nimillä Malintzin, Malinalli ja Doña Marina, Meksikonlahden rannikolla asunut Nahua-nainen 1500-luvun alussa. Hänet oli lapsena myyty tai annettu Xicalangosta kotoisin oleville maya-orjakauppiaille, ja hänestä oli siten tullut kaksikielinen. Myöhemmin hänet annettiin yhdessä muiden naisten kanssa espanjalaisille, ja hänestä tuli tärkeä tekijä Meksikon valloituksessa, sillä hän toimi Hernán Cortésin tulkkina, neuvonantajana, välittäjänä ja rakastajana.</w:t>
      </w:r>
    </w:p>
    <w:p>
      <w:r>
        <w:rPr>
          <w:b/>
        </w:rPr>
        <w:t xml:space="preserve">Tulos</w:t>
      </w:r>
    </w:p>
    <w:p>
      <w:r>
        <w:t xml:space="preserve">Millaisissa rooleissa tulkit ovat joskus valehdelleet historiassa?</w:t>
      </w:r>
    </w:p>
    <w:p>
      <w:r>
        <w:rPr>
          <w:b/>
        </w:rPr>
        <w:t xml:space="preserve">Tulos</w:t>
      </w:r>
    </w:p>
    <w:p>
      <w:r>
        <w:t xml:space="preserve">Millä alueella La Malinche kieltäytyi vierailemasta?</w:t>
      </w:r>
    </w:p>
    <w:p>
      <w:r>
        <w:rPr>
          <w:b/>
        </w:rPr>
        <w:t xml:space="preserve">Tulos</w:t>
      </w:r>
    </w:p>
    <w:p>
      <w:r>
        <w:t xml:space="preserve">Missä olivat orjakauppiaat, jotka La Malinche varasti?</w:t>
      </w:r>
    </w:p>
    <w:p>
      <w:r>
        <w:rPr>
          <w:b/>
        </w:rPr>
        <w:t xml:space="preserve">Tulos</w:t>
      </w:r>
    </w:p>
    <w:p>
      <w:r>
        <w:t xml:space="preserve">Mihin La Malinche ei osallistunut?</w:t>
      </w:r>
    </w:p>
    <w:p>
      <w:r>
        <w:rPr>
          <w:b/>
        </w:rPr>
        <w:t xml:space="preserve">Esimerkki 8.270</w:t>
      </w:r>
    </w:p>
    <w:p>
      <w:r>
        <w:t xml:space="preserve">Läpikulku: Huolimatta pyrkimyksistä elvyttää heprea juutalaisen kansan kansalliskielenä, juutalaiset ympäri maailmaa eivät yleisesti osaa tätä kieltä, ja englanti on noussut juutalaisten diasporan lingua francaksi. Vaikka monilla juutalaisilla oli aikoinaan riittävä heprean kielen taito klassisen kirjallisuuden opiskeluun, ja juutalaisia kieliä, kuten jiddishiä ja ladinoa, käytettiin yleisesti vielä 1900-luvun alussa, nykyään useimmilla juutalaisilla ei ole tällaista taitoa, ja englanti on syrjäyttänyt useimmat juutalaiset kansankielet. Juutalaisten kolme yleisimmin puhuttua kieltä ovat nykyään heprea, englanti ja venäjä. Joitakin romaanisia kieliä, erityisesti ranskaa ja espanjaa, käytetään myös laajalti. Jiddishiä on puhunut historiassa enemmän juutalaisia kuin mitään muuta kieltä, mutta sitä käytetään nykyään paljon vähemmän holokaustin ja sionistisen liikkeen ja Israelin valtion omaksuman modernin heprean jälkeen. Joissakin paikoissa juutalaisyhteisön äidinkieli eroaa väestön tai hallitsevan ryhmän äidinkielestä. Esimerkiksi Quebecissä askenasienemmistö on omaksunut englannin kielen, kun taas sefardivähemmistö käyttää ranskaa ensisijaisena kielenään. Samoin Etelä-Afrikan juutalaiset ovat omaksuneet englannin kielen afrikaansin sijaan. Sekä tsaarin että Neuvostoliiton politiikan ansiosta venäjä on syrjäyttänyt jiddishin Venäjän juutalaisten kielenä, mutta tämä politiikka on vaikuttanut myös naapurimaiden yhteisöihin. Nykyään venäjä on monien juutalaisyhteisöjen äidinkieli useissa entisen Neuvostoliiton jälkeisissä valtioissa, kuten Ukrainassa ja Uzbekistanissa, sekä Azerbaidžanin, Georgian ja Tadžikistanin askenasijuutalaisten keskuudessa. Vaikka Pohjois-Afrikan yhteisöt ovat nykyään pieniä ja väheneviä, juutalaiset ovat siellä siirtyneet monikielisestä ryhmästä yksikieliseksi (tai lähes yksikieliseksi), ja he puhuvat ranskaa Algeriassa, Marokossa ja Tunisin kaupungissa, kun taas useimmat pohjoisafrikkalaiset käyttävät edelleen arabiaa äidinkielenään.[viitattu ].</w:t>
      </w:r>
    </w:p>
    <w:p>
      <w:r>
        <w:rPr>
          <w:b/>
        </w:rPr>
        <w:t xml:space="preserve">Tulos</w:t>
      </w:r>
    </w:p>
    <w:p>
      <w:r>
        <w:t xml:space="preserve">Milloin hepreaa käytettiin viimeksi yleisesti?</w:t>
      </w:r>
    </w:p>
    <w:p>
      <w:r>
        <w:rPr>
          <w:b/>
        </w:rPr>
        <w:t xml:space="preserve">Tulos</w:t>
      </w:r>
    </w:p>
    <w:p>
      <w:r>
        <w:t xml:space="preserve">Mikä kieli on ohittanut englannin juutalaisten kansankielenä?</w:t>
      </w:r>
    </w:p>
    <w:p>
      <w:r>
        <w:rPr>
          <w:b/>
        </w:rPr>
        <w:t xml:space="preserve">Tulos</w:t>
      </w:r>
    </w:p>
    <w:p>
      <w:r>
        <w:t xml:space="preserve">Mitkä ovat kolme juutalaisten vähiten puhuttua kieltä?</w:t>
      </w:r>
    </w:p>
    <w:p>
      <w:r>
        <w:rPr>
          <w:b/>
        </w:rPr>
        <w:t xml:space="preserve">Tulos</w:t>
      </w:r>
    </w:p>
    <w:p>
      <w:r>
        <w:t xml:space="preserve">Minkä kielen askenasijuutalaiset ovat omaksuneet Quebecin ulkopuolella?</w:t>
      </w:r>
    </w:p>
    <w:p>
      <w:r>
        <w:rPr>
          <w:b/>
        </w:rPr>
        <w:t xml:space="preserve">Tulos</w:t>
      </w:r>
    </w:p>
    <w:p>
      <w:r>
        <w:t xml:space="preserve">Mikä ryhmä on muuttunut yksikielisestä ryhmästä monikieliseksi?</w:t>
      </w:r>
    </w:p>
    <w:p>
      <w:r>
        <w:rPr>
          <w:b/>
        </w:rPr>
        <w:t xml:space="preserve">Esimerkki 8.271</w:t>
      </w:r>
    </w:p>
    <w:p>
      <w:r>
        <w:t xml:space="preserve">Läpikulku: Perusoikeuksien suojelu ei mainita missään Euroopan unionin alkuperäisessä perustamissopimuksessa. Ei ollut tarkoitus, että Euroopan unionin toimenpiteisiin eli Euroopan unionin toimielinten lainsäädännöllisiin ja hallinnollisiin toimiin sovellettaisiin ihmisoikeuksia. Tuolloin ainoa huolenaihe oli, että jäsenvaltioita olisi estettävä rikkomasta ihmisoikeuksia, minkä vuoksi Euroopan ihmisoikeussopimus tehtiin vuonna 1950 ja Euroopan ihmisoikeustuomioistuin perustettiin. Euroopan yhteisöjen tuomioistuin tunnusti perusoikeudet Euroopan unionin oikeuden yleiseksi periaatteeksi, kun tarve varmistaa, että Euroopan unionin toimenpiteet ovat sopusoinnussa jäsenvaltioiden perustuslaissa vahvistettujen ihmisoikeuksien kanssa, tuli yhä ilmeisemmäksi. Eurooppa-neuvosto perusti vuonna 1999 elimen, jonka tehtävänä oli laatia Euroopan ihmisoikeusperuskirja, joka voisi muodostaa Euroopan unionin perustuslaillisen perustan ja joka sellaisenaan olisi räätälöity erityisesti sovellettavaksi Euroopan unioniin ja sen toimielimiin. Euroopan unionin perusoikeuskirjaan on koottu luettelo perusoikeuksista Euroopan ihmisoikeussopimuksesta, Euroopan parlamentin vuonna 1989 laatimasta perusoikeuksia koskevasta julistuksesta ja Euroopan unionin perussopimuksista.</w:t>
      </w:r>
    </w:p>
    <w:p>
      <w:r>
        <w:rPr>
          <w:b/>
        </w:rPr>
        <w:t xml:space="preserve">Tulos</w:t>
      </w:r>
    </w:p>
    <w:p>
      <w:r>
        <w:t xml:space="preserve">Kuinka monessa alkuperäisessä EU:n perustamissopimuksessa ei suojattu perusoikeuksia?</w:t>
      </w:r>
    </w:p>
    <w:p>
      <w:r>
        <w:rPr>
          <w:b/>
        </w:rPr>
        <w:t xml:space="preserve">Tulos</w:t>
      </w:r>
    </w:p>
    <w:p>
      <w:r>
        <w:t xml:space="preserve">Mitkä tahot eivät alun perin pyrkineet estämään ihmisoikeusloukkauksia?</w:t>
      </w:r>
    </w:p>
    <w:p>
      <w:r>
        <w:rPr>
          <w:b/>
        </w:rPr>
        <w:t xml:space="preserve">Tulos</w:t>
      </w:r>
    </w:p>
    <w:p>
      <w:r>
        <w:t xml:space="preserve">Milloin Euroopan ihmisoikeussopimus laadittiin?</w:t>
      </w:r>
    </w:p>
    <w:p>
      <w:r>
        <w:rPr>
          <w:b/>
        </w:rPr>
        <w:t xml:space="preserve">Tulos</w:t>
      </w:r>
    </w:p>
    <w:p>
      <w:r>
        <w:t xml:space="preserve">Mitä muuta kokonaisuutta ei perustettu samaan aikaan Euroopan ihmisoikeussopimuksen kanssa?</w:t>
      </w:r>
    </w:p>
    <w:p>
      <w:r>
        <w:rPr>
          <w:b/>
        </w:rPr>
        <w:t xml:space="preserve">Tulos</w:t>
      </w:r>
    </w:p>
    <w:p>
      <w:r>
        <w:t xml:space="preserve">Mitä Euroopan yhteisöjen tuomioistuin ei tunnustanut?</w:t>
      </w:r>
    </w:p>
    <w:p>
      <w:r>
        <w:rPr>
          <w:b/>
        </w:rPr>
        <w:t xml:space="preserve">Esimerkki 8.272</w:t>
      </w:r>
    </w:p>
    <w:p>
      <w:r>
        <w:t xml:space="preserve">Läpikulku: Se on perinteisesti tulkittu "lukutaidottomaksi", mutta merkitys on paljon monimutkaisempi. Keskiaikaiset kommentaattorit, kuten Al-Tabari, väittivät, että termillä oli kaksi merkitystä: ensinnäkin kyvyttömyys lukea tai kirjoittaa yleensä ja toiseksi kokemattomuus tai tietämättömyys aiemmista kirjoista tai kirjoituksista (mutta he antoivat etusijan ensimmäiselle merkitykselle). Muhammedin lukutaidottomuutta pidettiin merkkinä hänen profeetallisuutensa aitoudesta. Esimerkiksi Fakhr al-Din al-Razin mukaan, jos Muhammed olisi osannut kirjoittaa ja lukea, häntä olisi mahdollisesti epäilty siitä, että hän olisi opiskellut esi-isien kirjoja. Jotkut tutkijat, kuten Watt, pitävät parempana "ummin" toista merkitystä - heidän mielestään se viittaa siihen, ettei hän ole perehtynyt aikaisempiin pyhiin teksteihin.</w:t>
      </w:r>
    </w:p>
    <w:p>
      <w:r>
        <w:rPr>
          <w:b/>
        </w:rPr>
        <w:t xml:space="preserve">Tulos</w:t>
      </w:r>
    </w:p>
    <w:p>
      <w:r>
        <w:t xml:space="preserve">Mikä on harvinaisin tulkinta sanasta "ummi", jota Koraani soveltaa Muhammadiin?</w:t>
      </w:r>
    </w:p>
    <w:p>
      <w:r>
        <w:rPr>
          <w:b/>
        </w:rPr>
        <w:t xml:space="preserve">Tulos</w:t>
      </w:r>
    </w:p>
    <w:p>
      <w:r>
        <w:t xml:space="preserve">Mikä on yleisin väärintulkinta sanasta "ummi", jota Koraani soveltaa Muhammadiin?</w:t>
      </w:r>
    </w:p>
    <w:p>
      <w:r>
        <w:rPr>
          <w:b/>
        </w:rPr>
        <w:t xml:space="preserve">Tulos</w:t>
      </w:r>
    </w:p>
    <w:p>
      <w:r>
        <w:t xml:space="preserve">Koska Muhammed oli "ummi", mitä hän olisi tiennyt, mikä olisi antanut uskottavuutta hänen profeetallisuudelleen?</w:t>
      </w:r>
    </w:p>
    <w:p>
      <w:r>
        <w:rPr>
          <w:b/>
        </w:rPr>
        <w:t xml:space="preserve">Tulos</w:t>
      </w:r>
    </w:p>
    <w:p>
      <w:r>
        <w:t xml:space="preserve">Mitä termiä Koraani ei käytä kuvaamaan Mohammedin puutteellista perehtymistä kirjoituksiin?</w:t>
      </w:r>
    </w:p>
    <w:p>
      <w:r>
        <w:rPr>
          <w:b/>
        </w:rPr>
        <w:t xml:space="preserve">Tulos</w:t>
      </w:r>
    </w:p>
    <w:p>
      <w:r>
        <w:t xml:space="preserve">Mitkä taidot olisivat saaneet muut epäilemään enemmän sitä, että Mohammed sai ilmestyksensä sanomallaan tavalla?</w:t>
      </w:r>
    </w:p>
    <w:p>
      <w:r>
        <w:rPr>
          <w:b/>
        </w:rPr>
        <w:t xml:space="preserve">Esimerkki 8.273</w:t>
      </w:r>
    </w:p>
    <w:p>
      <w:r>
        <w:t xml:space="preserve">Läpikulku: Koska säännöt laadittiin Englannissa, ja niitä alun perin hallinnoivat ainoastaan neljä brittiläistä jalkapalloliittoa IFAB:n puitteissa, jalkapallokentän standardimitat ilmaistiin alun perin englantilaisina yksikköinä. Säännöissä mitat ilmoitetaan nykyään likimääräisesti metrijärjestelmän mukaisina (ja suluissa perinteiset yksiköt), vaikka englanninkielisissä maissa, joissa metrijärjestelmän käyttöönotto on tapahtunut suhteellisen hiljattain (tai vain osittain), kuten Isossa-Britanniassa, on edelleen suosittua käyttää englantilaisia yksiköitä.</w:t>
      </w:r>
    </w:p>
    <w:p>
      <w:r>
        <w:rPr>
          <w:b/>
        </w:rPr>
        <w:t xml:space="preserve">Tulos</w:t>
      </w:r>
    </w:p>
    <w:p>
      <w:r>
        <w:t xml:space="preserve">Minkä yksiköiden mittojen ilmaisemiseen ei ole koskaan käytetty englannin kruunun mittayksiköitä?</w:t>
      </w:r>
    </w:p>
    <w:p>
      <w:r>
        <w:rPr>
          <w:b/>
        </w:rPr>
        <w:t xml:space="preserve">Tulos</w:t>
      </w:r>
    </w:p>
    <w:p>
      <w:r>
        <w:t xml:space="preserve">Mikä maa ei ole koskaan laatinut lakeja?</w:t>
      </w:r>
    </w:p>
    <w:p>
      <w:r>
        <w:rPr>
          <w:b/>
        </w:rPr>
        <w:t xml:space="preserve">Tulos</w:t>
      </w:r>
    </w:p>
    <w:p>
      <w:r>
        <w:t xml:space="preserve">Mitä mittayksikköä ei voida ilmaista laeilla?</w:t>
      </w:r>
    </w:p>
    <w:p>
      <w:r>
        <w:rPr>
          <w:b/>
        </w:rPr>
        <w:t xml:space="preserve">Tulos</w:t>
      </w:r>
    </w:p>
    <w:p>
      <w:r>
        <w:t xml:space="preserve">Millaisissa maissa keisarillisia yksiköitä ei pidetä suosittuina?</w:t>
      </w:r>
    </w:p>
    <w:p>
      <w:r>
        <w:rPr>
          <w:b/>
        </w:rPr>
        <w:t xml:space="preserve">Esimerkki 8.274</w:t>
      </w:r>
    </w:p>
    <w:p>
      <w:r>
        <w:t xml:space="preserve">Läpikulku: On esitetty, että nämä eläimet kehittyivät samoihin aikoihin kuin kukkivat kasvit liitukauden alkupuolella, 130-90 miljoonaa vuotta sitten. Jäljitysfossiili, joka koostuu mutkittelevasta kolosta, joka on osittain täynnä pieniä ulostepellettejä, saattaa olla todiste siitä, että maanmatoja esiintyi triaskauden alussa 251-245 miljoonaa vuotta sitten. Ordovikiumin puolivälistä, 472-461 miljoonaa vuotta sitten, peräisin olevat ruumiinfossiilit on alustavasti luokiteltu oligochaeteiksi, mutta nämä tunnistukset ovat epävarmoja ja jotkut niistä on kiistetty.</w:t>
      </w:r>
    </w:p>
    <w:p>
      <w:r>
        <w:rPr>
          <w:b/>
        </w:rPr>
        <w:t xml:space="preserve">Tulos</w:t>
      </w:r>
    </w:p>
    <w:p>
      <w:r>
        <w:t xml:space="preserve">Milloin tertiäärikausi lakkasi olemasta?</w:t>
      </w:r>
    </w:p>
    <w:p>
      <w:r>
        <w:rPr>
          <w:b/>
        </w:rPr>
        <w:t xml:space="preserve">Tulos</w:t>
      </w:r>
    </w:p>
    <w:p>
      <w:r>
        <w:t xml:space="preserve">Millä aikakaudella oligochaeetat kehittyivät?</w:t>
      </w:r>
    </w:p>
    <w:p>
      <w:r>
        <w:rPr>
          <w:b/>
        </w:rPr>
        <w:t xml:space="preserve">Tulos</w:t>
      </w:r>
    </w:p>
    <w:p>
      <w:r>
        <w:t xml:space="preserve">Minkä tyyppisiä annelidifossiileja on kadonnut Ordovician keskivaiheilla?</w:t>
      </w:r>
    </w:p>
    <w:p>
      <w:r>
        <w:rPr>
          <w:b/>
        </w:rPr>
        <w:t xml:space="preserve">Tulos</w:t>
      </w:r>
    </w:p>
    <w:p>
      <w:r>
        <w:t xml:space="preserve">Milloin löydettiin ainoat annelidien fossiilit?</w:t>
      </w:r>
    </w:p>
    <w:p>
      <w:r>
        <w:rPr>
          <w:b/>
        </w:rPr>
        <w:t xml:space="preserve">Esimerkki 8.275</w:t>
      </w:r>
    </w:p>
    <w:p>
      <w:r>
        <w:t xml:space="preserve">Läpikulku: KU:n miesten koripallojoukkue on pelannut joukkueella joka vuosi vuodesta 1898 lähtien. Jayhawks on monivuotinen kansallinen kilpailija, jota tällä hetkellä valmentaa Bill Self. Joukkue on voittanut viisi kansallista mestaruutta, mukaan lukien kolme NCAA-turnauksen mestaruutta vuosina 1952, 1988 ja 2008. Koripallo-ohjelma on tällä hetkellä yliopistokoripallon historian toiseksi voitokkain ohjelma, ja sen kokonaistilasto on kauteen 2011-12 mennessä 2 070-806. Joukkue pelaa Allen Fieldhousessa. Sen ehkä tunnetuin pelaaja oli 1950-luvulla pelannut Wilt Chamberlain. Kansasin valmentajiin ovat kuuluneet muun muassa tohtori James Naismith (koripallon keksijä ja ainoa Kansasin historian valmentaja, jolla on ollut tappiollinen ennätys), koripallohallissa kuuluisuuteen valittu Phog Allen ("koripallovalmennuksen isä"), koripallohallissa kuuluisuuteen valittu Roy Williams Pohjois-Carolinan Chapel Hillin yliopistosta sekä koripallohallissa kuuluisuuteen valittu ja entinen NBA-mestari Detroit Pistonsin valmentaja Larry Brown. Lisäksi Kentuckyn yliopiston legendaarinen valmentaja ja Basketball Hall of Fameen valittu Adolph Rupp pelasi KU:n vuosien 1922 ja 1923 Helms National Championship -joukkueissa, ja NCAA Hall of Fameen valittu ja Pohjois-Carolinan yliopiston valmentaja Dean Smith pelasi KU:n vuoden 1952 NCAA-mestarijoukkueessa. Sekä Rupp että Smith pelasivat Phog Allenin alaisuudessa. Allen valmensi myös Hall of Fame -valmentajia Dutch Lonborgia ja Ralph Milleriä. Allen perusti National Association of Basketball Coachesin (NABC), joka aloitti nykyisen NCAA-turnauksen. Turnaus alkoi vuonna 1939 NABC:n alaisuudessa, ja seuraavana vuonna se siirtyi vastaperustetulle NCAA:lle.</w:t>
      </w:r>
    </w:p>
    <w:p>
      <w:r>
        <w:rPr>
          <w:b/>
        </w:rPr>
        <w:t xml:space="preserve">Tulos</w:t>
      </w:r>
    </w:p>
    <w:p>
      <w:r>
        <w:t xml:space="preserve">Mikä oli viimeinen vuosi, jolloin Kansasin yliopistossa pelattiin koripalloa miesten joukkueella?</w:t>
      </w:r>
    </w:p>
    <w:p>
      <w:r>
        <w:rPr>
          <w:b/>
        </w:rPr>
        <w:t xml:space="preserve">Tulos</w:t>
      </w:r>
    </w:p>
    <w:p>
      <w:r>
        <w:t xml:space="preserve">Kuka on KU:n miesten koripallon valmentaja?</w:t>
      </w:r>
    </w:p>
    <w:p>
      <w:r>
        <w:rPr>
          <w:b/>
        </w:rPr>
        <w:t xml:space="preserve">Tulos</w:t>
      </w:r>
    </w:p>
    <w:p>
      <w:r>
        <w:t xml:space="preserve">Kuinka monta kertaa Kansasin yliopisto on voittanut kansainvälisen mestaruuden miesten koripallossa?</w:t>
      </w:r>
    </w:p>
    <w:p>
      <w:r>
        <w:rPr>
          <w:b/>
        </w:rPr>
        <w:t xml:space="preserve">Tulos</w:t>
      </w:r>
    </w:p>
    <w:p>
      <w:r>
        <w:t xml:space="preserve">Ketä pidetään KU:n vähiten tunnettuna koripalloilijana?</w:t>
      </w:r>
    </w:p>
    <w:p>
      <w:r>
        <w:rPr>
          <w:b/>
        </w:rPr>
        <w:t xml:space="preserve">Tulos</w:t>
      </w:r>
    </w:p>
    <w:p>
      <w:r>
        <w:t xml:space="preserve">Minä vuonna NABC järjesti ensimmäisen ja ainoan naisten koripalloturnauksensa?</w:t>
      </w:r>
    </w:p>
    <w:p>
      <w:r>
        <w:rPr>
          <w:b/>
        </w:rPr>
        <w:t xml:space="preserve">Esimerkki 8.276</w:t>
      </w:r>
    </w:p>
    <w:p>
      <w:r>
        <w:t xml:space="preserve">Läpikulku: Punjabissa puhuttu pääkieli ja äidinkieli on punjabi (joka kirjoitetaan Pakistanissa shahmukhi-merkillä), ja punjabit muodostavat maan suurimman etnisen ryhmän. Punjabi on Punjabin maakuntakieli. Maakunnassa ei ole yhtään aluetta, jossa punjabin kieli olisi äidinkielenä alle 89 prosentilla väestöstä. Pakistanin perustuslaki ei tunnusta kieltä virallisesti kansallisella tasolla. Punjabit ovat heterogeeninen ryhmä, joka koostuu eri heimoista, klaaneista (urdu: برادری) ja yhteisöistä. Pakistanin Punjabissa nämä heimot liittyvät pikemminkin perinteisiin ammatteihin, kuten seppiin tai käsityöläisiin, kuin jäykkään sosiaaliseen kerrostumiseen. Punjabin murteita, joita maakunnassa puhutaan, ovat majhi (vakio), saraiki ja hindko. Saraikia puhutaan enimmäkseen Etelä-Punjabissa, ja pashtua puhutaan joissakin osissa Luoteis-Punjabia, erityisesti Attockin ja Mianwalin piirikunnissa.</w:t>
      </w:r>
    </w:p>
    <w:p>
      <w:r>
        <w:rPr>
          <w:b/>
        </w:rPr>
        <w:t xml:space="preserve">Tulos</w:t>
      </w:r>
    </w:p>
    <w:p>
      <w:r>
        <w:t xml:space="preserve">Mikä kieli on virallisesti tunnustettu Punjabissa?</w:t>
      </w:r>
    </w:p>
    <w:p>
      <w:r>
        <w:rPr>
          <w:b/>
        </w:rPr>
        <w:t xml:space="preserve">Tulos</w:t>
      </w:r>
    </w:p>
    <w:p>
      <w:r>
        <w:t xml:space="preserve">Punjabi on äidinkieli alle mille prosentille väestöstä?</w:t>
      </w:r>
    </w:p>
    <w:p>
      <w:r>
        <w:rPr>
          <w:b/>
        </w:rPr>
        <w:t xml:space="preserve">Tulos</w:t>
      </w:r>
    </w:p>
    <w:p>
      <w:r>
        <w:t xml:space="preserve">Minkä maakunnan pääkieli on urdu?</w:t>
      </w:r>
    </w:p>
    <w:p>
      <w:r>
        <w:rPr>
          <w:b/>
        </w:rPr>
        <w:t xml:space="preserve">Tulos</w:t>
      </w:r>
    </w:p>
    <w:p>
      <w:r>
        <w:t xml:space="preserve">Mikä on urdun vakiomuoto?</w:t>
      </w:r>
    </w:p>
    <w:p>
      <w:r>
        <w:rPr>
          <w:b/>
        </w:rPr>
        <w:t xml:space="preserve">Tulos</w:t>
      </w:r>
    </w:p>
    <w:p>
      <w:r>
        <w:t xml:space="preserve">Mikä jakautuu ensisijaisesti sosiaalisten kerrostumien mukaan?</w:t>
      </w:r>
    </w:p>
    <w:p>
      <w:r>
        <w:rPr>
          <w:b/>
        </w:rPr>
        <w:t xml:space="preserve">Esimerkki 8.277</w:t>
      </w:r>
    </w:p>
    <w:p>
      <w:r>
        <w:t xml:space="preserve">Läpikulku: Suhteellisen harvat organisaatiot ylläpitävät kuitenkin tietokonejärjestelmiä, joissa on tehokkaat havaitsemisjärjestelmät, ja vielä harvemmilla on käytössään organisoidut reagointimekanismit. Kuten Reuters huomauttaa: "Yritykset raportoivat ensimmäistä kertaa, että ne menettävät enemmän sähköisen tietovarkauden kuin fyysisen varkauden kautta". Tietoverkkorikollisuuden tehokkaan kitkemisen ensisijainen este on liiallinen riippuvuus palomuureista ja muista automaattisista "havaitsemisjärjestelmistä". Rikolliset joutuvat kuitenkin telkien taakse juuri todisteiden keräämiseksi pakettikaappauslaitteiden avulla.</w:t>
      </w:r>
    </w:p>
    <w:p>
      <w:r>
        <w:rPr>
          <w:b/>
        </w:rPr>
        <w:t xml:space="preserve">Tulos</w:t>
      </w:r>
    </w:p>
    <w:p>
      <w:r>
        <w:t xml:space="preserve">Mihin yritykset luottavat liikaa pitääkseen tietonsa turvassa?</w:t>
      </w:r>
    </w:p>
    <w:p>
      <w:r>
        <w:rPr>
          <w:b/>
        </w:rPr>
        <w:t xml:space="preserve">Tulos</w:t>
      </w:r>
    </w:p>
    <w:p>
      <w:r>
        <w:t xml:space="preserve">Mitä vielä harvemmilla yrityksillä on puolustautumisensa varalle?</w:t>
      </w:r>
    </w:p>
    <w:p>
      <w:r>
        <w:rPr>
          <w:b/>
        </w:rPr>
        <w:t xml:space="preserve">Tulos</w:t>
      </w:r>
    </w:p>
    <w:p>
      <w:r>
        <w:t xml:space="preserve">Mistä yritysten on vähiten huolehdittava?</w:t>
      </w:r>
    </w:p>
    <w:p>
      <w:r>
        <w:rPr>
          <w:b/>
        </w:rPr>
        <w:t xml:space="preserve">Tulos</w:t>
      </w:r>
    </w:p>
    <w:p>
      <w:r>
        <w:t xml:space="preserve">Mitä tarvitaan näiden tietovarkaiden kiinniottamiseksi?</w:t>
      </w:r>
    </w:p>
    <w:p>
      <w:r>
        <w:rPr>
          <w:b/>
        </w:rPr>
        <w:t xml:space="preserve">Tulos</w:t>
      </w:r>
    </w:p>
    <w:p>
      <w:r>
        <w:t xml:space="preserve">Mikä on yleinen varkauden muoto yrityksissä?</w:t>
      </w:r>
    </w:p>
    <w:p>
      <w:r>
        <w:rPr>
          <w:b/>
        </w:rPr>
        <w:t xml:space="preserve">Tulos</w:t>
      </w:r>
    </w:p>
    <w:p>
      <w:r>
        <w:t xml:space="preserve">Millainen havaitsemisjärjestelmä on useimmissa organisaatioissa?</w:t>
      </w:r>
    </w:p>
    <w:p>
      <w:r>
        <w:rPr>
          <w:b/>
        </w:rPr>
        <w:t xml:space="preserve">Tulos</w:t>
      </w:r>
    </w:p>
    <w:p>
      <w:r>
        <w:t xml:space="preserve">Mikä on sen yrityksen nimi, joka on menettänyt enemmän sähköisen varkauden vuoksi?</w:t>
      </w:r>
    </w:p>
    <w:p>
      <w:r>
        <w:rPr>
          <w:b/>
        </w:rPr>
        <w:t xml:space="preserve">Tulos</w:t>
      </w:r>
    </w:p>
    <w:p>
      <w:r>
        <w:t xml:space="preserve">Mihin useimmat yritykset eivät enää luota?</w:t>
      </w:r>
    </w:p>
    <w:p>
      <w:r>
        <w:rPr>
          <w:b/>
        </w:rPr>
        <w:t xml:space="preserve">Tulos</w:t>
      </w:r>
    </w:p>
    <w:p>
      <w:r>
        <w:t xml:space="preserve">Omaisuuden fyysinen varastaminen on suurempi ongelma kuin mikä?</w:t>
      </w:r>
    </w:p>
    <w:p>
      <w:r>
        <w:rPr>
          <w:b/>
        </w:rPr>
        <w:t xml:space="preserve">Tulos</w:t>
      </w:r>
    </w:p>
    <w:p>
      <w:r>
        <w:t xml:space="preserve">Mitä rikolliset käyttävät välttääkseen kiinnijäämisen?</w:t>
      </w:r>
    </w:p>
    <w:p>
      <w:r>
        <w:rPr>
          <w:b/>
        </w:rPr>
        <w:t xml:space="preserve">Esimerkki 8.278</w:t>
      </w:r>
    </w:p>
    <w:p>
      <w:r>
        <w:t xml:space="preserve">Läpikulku: Ryhmä hugenotteja oli osa ranskalaisia siirtolaisia, jotka saapuivat Brasiliaan vuonna 1555 perustamaan France Antarctiquea. Pari laivaa, joissa oli noin 500 ihmistä, saapui Guanabaran lahdelle, nykyiseen Rio de Janeiroon, ja asettui pienelle saarelle. Fort Colignyksi nimetty linnake rakennettiin suojaamaan heitä portugalilaisten joukkojen ja Brasilian intiaanien hyökkäyksiltä. Se oli yritys perustaa ranskalainen siirtokunta Etelä-Amerikkaan. Portugalilaiset tuhosivat linnakkeen vuonna 1560 ja vangitsivat osan hugenoteista. Portugalilaiset uhkasivat vankeja kuolemalla, jos he eivät kääntyisi katolilaisuuteen. Guanabaran hugenotit, kuten heidät nyt tunnetaan, laativat uskonjulistuksen ilmaistakseen uskomuksensa portugalilaisille. Tämä oli heidän kuolemantuomionsa. Tästä asiakirjasta, Guanabaran uskontunnustuksesta, tuli ensimmäinen protestanttinen uskontunnustus koko Amerikassa.[sitaatti].</w:t>
      </w:r>
    </w:p>
    <w:p>
      <w:r>
        <w:rPr>
          <w:b/>
        </w:rPr>
        <w:t xml:space="preserve">Tulos</w:t>
      </w:r>
    </w:p>
    <w:p>
      <w:r>
        <w:t xml:space="preserve">Kuinka monta hugenottia kuului ryhmään, joka perusti France Antarctiquen vuonna 1555?</w:t>
      </w:r>
    </w:p>
    <w:p>
      <w:r>
        <w:rPr>
          <w:b/>
        </w:rPr>
        <w:t xml:space="preserve">Tulos</w:t>
      </w:r>
    </w:p>
    <w:p>
      <w:r>
        <w:t xml:space="preserve">Minä vuonna Colignyn linnoitus rakennettiin?</w:t>
      </w:r>
    </w:p>
    <w:p>
      <w:r>
        <w:rPr>
          <w:b/>
        </w:rPr>
        <w:t xml:space="preserve">Tulos</w:t>
      </w:r>
    </w:p>
    <w:p>
      <w:r>
        <w:t xml:space="preserve">Kuinka monta hugenottien ensimmäisessä aallossa pakeni Sveitsiin?</w:t>
      </w:r>
    </w:p>
    <w:p>
      <w:r>
        <w:rPr>
          <w:b/>
        </w:rPr>
        <w:t xml:space="preserve">Tulos</w:t>
      </w:r>
    </w:p>
    <w:p>
      <w:r>
        <w:t xml:space="preserve">Kuinka monta hugenottia portugalilaiset tappoivat protestanttisuutensa vuoksi Guanabarassa?</w:t>
      </w:r>
    </w:p>
    <w:p>
      <w:r>
        <w:rPr>
          <w:b/>
        </w:rPr>
        <w:t xml:space="preserve">Esimerkki 8.279</w:t>
      </w:r>
    </w:p>
    <w:p>
      <w:r>
        <w:t xml:space="preserve">Läpikulku: Post-punk-termin laajuudesta on kiistelty. Jotkut kriitikot, kuten AllMusicin Stephen Thomas Erlewine, ovat käyttäneet termiä "post-punk" tarkoittamaan "punkin seikkailunhaluisempaa ja taiteellisempaa muotoa", kun taas toiset ovat ehdottaneet, että sillä tarkoitetaan pikemminkin erilaisia taiteellisia tunteita ja lähestymistapoja kuin mitään yhtenäistä tyyliä. Musiikkitoimittaja ja post-punk-tutkija Simon Reynolds on kannattanut post-punkia "vähemmän musiikkilajina kuin mahdollisuuksien tilana" ja ehdottanut, että "kaikkea tätä toimintaa yhdistää joukko avoimia vaatimuksia: innovaatio, tahallinen outous, kaiken aikaisemman tai "rock'n'rollin" tahallinen hylkääminen". Nicholas Lezard, joka problematisoi post-punkin luokittelua genreksi, kuvaili liikettä "niin moninaiseksi, että vain termin laajin käyttö on mahdollista".</w:t>
      </w:r>
    </w:p>
    <w:p>
      <w:r>
        <w:rPr>
          <w:b/>
        </w:rPr>
        <w:t xml:space="preserve">Tulos</w:t>
      </w:r>
    </w:p>
    <w:p>
      <w:r>
        <w:t xml:space="preserve">Kuka kuvaili post-punkia "vähemmän seikkailulliseksi ja taiteelliseksi punkin muodoksi".</w:t>
      </w:r>
    </w:p>
    <w:p>
      <w:r>
        <w:rPr>
          <w:b/>
        </w:rPr>
        <w:t xml:space="preserve">Tulos</w:t>
      </w:r>
    </w:p>
    <w:p>
      <w:r>
        <w:t xml:space="preserve">Mitä Nicholas Lezard sanoi post-punkin olevan enemmän?</w:t>
      </w:r>
    </w:p>
    <w:p>
      <w:r>
        <w:rPr>
          <w:b/>
        </w:rPr>
        <w:t xml:space="preserve">Tulos</w:t>
      </w:r>
    </w:p>
    <w:p>
      <w:r>
        <w:t xml:space="preserve">Mitä Simon Reynold kuvaili moninaiseksi?</w:t>
      </w:r>
    </w:p>
    <w:p>
      <w:r>
        <w:rPr>
          <w:b/>
        </w:rPr>
        <w:t xml:space="preserve">Tulos</w:t>
      </w:r>
    </w:p>
    <w:p>
      <w:r>
        <w:t xml:space="preserve">Kenelle musiikkikriitikko Nicholas Lezard työskentelee?</w:t>
      </w:r>
    </w:p>
    <w:p>
      <w:r>
        <w:rPr>
          <w:b/>
        </w:rPr>
        <w:t xml:space="preserve">Tulos</w:t>
      </w:r>
    </w:p>
    <w:p>
      <w:r>
        <w:t xml:space="preserve">Mitä Stephen Thomas Erlwine on tutkinut?</w:t>
      </w:r>
    </w:p>
    <w:p>
      <w:r>
        <w:rPr>
          <w:b/>
        </w:rPr>
        <w:t xml:space="preserve">Tulos</w:t>
      </w:r>
    </w:p>
    <w:p>
      <w:r>
        <w:t xml:space="preserve">Mihin termi "post-punk" ei ole koskaan keskittynyt?</w:t>
      </w:r>
    </w:p>
    <w:p>
      <w:r>
        <w:rPr>
          <w:b/>
        </w:rPr>
        <w:t xml:space="preserve">Tulos</w:t>
      </w:r>
    </w:p>
    <w:p>
      <w:r>
        <w:t xml:space="preserve">Kuka ei koskaan käyttänyt termiä "post-punk"?</w:t>
      </w:r>
    </w:p>
    <w:p>
      <w:r>
        <w:rPr>
          <w:b/>
        </w:rPr>
        <w:t xml:space="preserve">Tulos</w:t>
      </w:r>
    </w:p>
    <w:p>
      <w:r>
        <w:t xml:space="preserve">Kuka ehdotti, että post-punk käsitettäisiin "enemmänkin musiikkilajina kuin mahdollisuuksien tilana"?</w:t>
      </w:r>
    </w:p>
    <w:p>
      <w:r>
        <w:rPr>
          <w:b/>
        </w:rPr>
        <w:t xml:space="preserve">Tulos</w:t>
      </w:r>
    </w:p>
    <w:p>
      <w:r>
        <w:t xml:space="preserve">Kuka ei koskaan välittänyt post-punkin luokittelusta genrenä?</w:t>
      </w:r>
    </w:p>
    <w:p>
      <w:r>
        <w:rPr>
          <w:b/>
        </w:rPr>
        <w:t xml:space="preserve">Esimerkki 8.280</w:t>
      </w:r>
    </w:p>
    <w:p>
      <w:r>
        <w:t xml:space="preserve">Läpikulku: Toisen maailmansodan aikana Hitlerin Generalplan Ost (idän yleissuunnitelma) tarkoitti miehitetyn Itä-Euroopan slaavilaisen ja juutalaisen väestön tappamista, karkottamista tai orjuuttamista, jotta saksalaisille uudisasukkaille saatiin luotua Lebensraum (elintilaa). Natsien nälkäsuunnitelma ja Generalplan Ost olisivat johtaneet 80 miljoonan ihmisen nälkään kuolemiseen Neuvostoliitossa. Nämä osittain toteutuneet suunnitelmat johtivat arviolta 19,3 miljoonan siviilin ja sotavangin kuolemaan.</w:t>
      </w:r>
    </w:p>
    <w:p>
      <w:r>
        <w:rPr>
          <w:b/>
        </w:rPr>
        <w:t xml:space="preserve">Tulos</w:t>
      </w:r>
    </w:p>
    <w:p>
      <w:r>
        <w:t xml:space="preserve">Kuinka monen sotavangin piti kuolla nälkäsuunnitelman vuoksi?</w:t>
      </w:r>
    </w:p>
    <w:p>
      <w:r>
        <w:rPr>
          <w:b/>
        </w:rPr>
        <w:t xml:space="preserve">Tulos</w:t>
      </w:r>
    </w:p>
    <w:p>
      <w:r>
        <w:t xml:space="preserve">Kuka suunnitteli saksalaisten siirtolaisten karkottamista?</w:t>
      </w:r>
    </w:p>
    <w:p>
      <w:r>
        <w:rPr>
          <w:b/>
        </w:rPr>
        <w:t xml:space="preserve">Tulos</w:t>
      </w:r>
    </w:p>
    <w:p>
      <w:r>
        <w:t xml:space="preserve">Missä maassa kuoli 80 miljoonaa ihmistä?</w:t>
      </w:r>
    </w:p>
    <w:p>
      <w:r>
        <w:rPr>
          <w:b/>
        </w:rPr>
        <w:t xml:space="preserve">Tulos</w:t>
      </w:r>
    </w:p>
    <w:p>
      <w:r>
        <w:t xml:space="preserve">Mikä on slaavilainen sana elintilalle?</w:t>
      </w:r>
    </w:p>
    <w:p>
      <w:r>
        <w:rPr>
          <w:b/>
        </w:rPr>
        <w:t xml:space="preserve">Tulos</w:t>
      </w:r>
    </w:p>
    <w:p>
      <w:r>
        <w:t xml:space="preserve">Mitkä suunnitelmat johtivat siihen, että 80 miljoonaa ihmistä näki nälkää?</w:t>
      </w:r>
    </w:p>
    <w:p>
      <w:r>
        <w:rPr>
          <w:b/>
        </w:rPr>
        <w:t xml:space="preserve">Esimerkki 8.281</w:t>
      </w:r>
    </w:p>
    <w:p>
      <w:r>
        <w:t xml:space="preserve">Läpikulku: Vaihtovirta on vaihtovirtalähteen (usein kytkentätoimisen virtalähteen) vaihtovirtakomponentti, jonka taajuus voi olla vakio tai vaihteleva. Vaihteluvirta aiheuttaa kondensaattorin sisällä lämpöä, joka johtuu dielektrisistä häviöistä, jotka aiheutuvat muuttuvasta kentän voimakkuudesta yhdessä hieman resistiivisten syöttöjohtojen tai kondensaattorin elektrolyytin läpi kulkevan virran kanssa. Ekvivalenttinen sarjavastus (ESR) on sisäisen sarjavastuksen määrä, joka lisättäisiin täydelliseen kondensaattoriin tämän mallintamiseksi. Joillakin kondensaattorityypeillä, pääasiassa tantaali- ja alumiinielektrolyyttikondensaattoreilla sekä joillakin kalvokondensaattoreilla on määritetty nimellisarvo suurimmalle aaltoiluvirralle.</w:t>
      </w:r>
    </w:p>
    <w:p>
      <w:r>
        <w:rPr>
          <w:b/>
        </w:rPr>
        <w:t xml:space="preserve">Tulos</w:t>
      </w:r>
    </w:p>
    <w:p>
      <w:r>
        <w:t xml:space="preserve">Mikä nimi on annettu vaihtovirtakomponentille, joka syntyy sellaisesta syötetystä lähteestä, jolla ei ole vakio- tai vaihtelevaa taajuutta?</w:t>
      </w:r>
    </w:p>
    <w:p>
      <w:r>
        <w:rPr>
          <w:b/>
        </w:rPr>
        <w:t xml:space="preserve">Tulos</w:t>
      </w:r>
    </w:p>
    <w:p>
      <w:r>
        <w:t xml:space="preserve">Mikä on yksi syy kondensaattorin dielektriseen vahvistumiseen?</w:t>
      </w:r>
    </w:p>
    <w:p>
      <w:r>
        <w:rPr>
          <w:b/>
        </w:rPr>
        <w:t xml:space="preserve">Tulos</w:t>
      </w:r>
    </w:p>
    <w:p>
      <w:r>
        <w:t xml:space="preserve"> Mikä on toinen syy kondensaattorin dielektriseen vahvistumiseen?</w:t>
      </w:r>
    </w:p>
    <w:p>
      <w:r>
        <w:rPr>
          <w:b/>
        </w:rPr>
        <w:t xml:space="preserve">Tulos</w:t>
      </w:r>
    </w:p>
    <w:p>
      <w:r>
        <w:t xml:space="preserve">Mitä tarkoittaa ESS?</w:t>
      </w:r>
    </w:p>
    <w:p>
      <w:r>
        <w:rPr>
          <w:b/>
        </w:rPr>
        <w:t xml:space="preserve">Tulos</w:t>
      </w:r>
    </w:p>
    <w:p>
      <w:r>
        <w:t xml:space="preserve"> Mikä on yksi kondensaattorityyppi, jolla ei ole määriteltyä nimellisarvoa suurimmalle aaltoiluvirralle?</w:t>
      </w:r>
    </w:p>
    <w:p>
      <w:r>
        <w:rPr>
          <w:b/>
        </w:rPr>
        <w:t xml:space="preserve">Esimerkki 8.282</w:t>
      </w:r>
    </w:p>
    <w:p>
      <w:r>
        <w:t xml:space="preserve">Läpikulku: Section d'Or, joka tunnetaan myös nimellä Groupe de Puteaux ja jonka perustivat eräät huomattavimmista kubisteista, oli kubismiin ja orfismiin liittyvä taidemaalareiden, kuvanveistäjien ja kriitikoiden kollektiivi, joka toimi vuodesta 1911 vuoteen 1914 ja tuli tunnetuksi vuoden 1911 Salon des Indépendants -tapahtumassa järjestetyn kiistanalaisen esityksensä myötä. Lokakuussa 1912 Pariisissa Galerie La Boétie -galleriassa järjestetty Salon de la Section d'Or oli luultavasti tärkein ensimmäistä maailmansotaa edeltänyt kubistinäyttely, jossa kubismi esiteltiin laajalle yleisölle. Näyttelyssä oli esillä yli 200 teosta, ja se, että monet taiteilijat esittivät teoksia, jotka edustivat heidän kehitystään vuosina 1909-1912, antoi näyttelylle kubistisen retrospektiivin viehätyksen.</w:t>
      </w:r>
    </w:p>
    <w:p>
      <w:r>
        <w:rPr>
          <w:b/>
        </w:rPr>
        <w:t xml:space="preserve">Tulos</w:t>
      </w:r>
    </w:p>
    <w:p>
      <w:r>
        <w:t xml:space="preserve">Kuinka monta teosta oli esillä Salon de la Section d'Or -tapahtumassa Galerie La Boétie -galleriassa Pariisissa lokakuussa 1922?</w:t>
      </w:r>
    </w:p>
    <w:p>
      <w:r>
        <w:rPr>
          <w:b/>
        </w:rPr>
        <w:t xml:space="preserve">Tulos</w:t>
      </w:r>
    </w:p>
    <w:p>
      <w:r>
        <w:t xml:space="preserve">Mikä tunnettiin myös nimellä Non-Groupe de Puteaux?</w:t>
      </w:r>
    </w:p>
    <w:p>
      <w:r>
        <w:rPr>
          <w:b/>
        </w:rPr>
        <w:t xml:space="preserve">Tulos</w:t>
      </w:r>
    </w:p>
    <w:p>
      <w:r>
        <w:t xml:space="preserve">Mikä on toinen termi sanalle Section d'voures? </w:t>
      </w:r>
    </w:p>
    <w:p>
      <w:r>
        <w:rPr>
          <w:b/>
        </w:rPr>
        <w:t xml:space="preserve">Tulos</w:t>
      </w:r>
    </w:p>
    <w:p>
      <w:r>
        <w:t xml:space="preserve">Mitä kehitettiin vuonna 1913?</w:t>
      </w:r>
    </w:p>
    <w:p>
      <w:r>
        <w:rPr>
          <w:b/>
        </w:rPr>
        <w:t xml:space="preserve">Esimerkki 8.283</w:t>
      </w:r>
    </w:p>
    <w:p>
      <w:r>
        <w:t xml:space="preserve">Läpikulku: He muuttivat alueelle 1300-1700-luvuilla ja sulautuivat paikalliseen väestöön. Myös Muraavin valakian väestö polveutuu tästä väestöstä.</w:t>
      </w:r>
    </w:p>
    <w:p>
      <w:r>
        <w:rPr>
          <w:b/>
        </w:rPr>
        <w:t xml:space="preserve">Tulos</w:t>
      </w:r>
    </w:p>
    <w:p>
      <w:r>
        <w:t xml:space="preserve">Kuka polveutui goraaleista?</w:t>
      </w:r>
    </w:p>
    <w:p>
      <w:r>
        <w:rPr>
          <w:b/>
        </w:rPr>
        <w:t xml:space="preserve">Tulos</w:t>
      </w:r>
    </w:p>
    <w:p>
      <w:r>
        <w:t xml:space="preserve">Mitä kieltä Gorals puhui?</w:t>
      </w:r>
    </w:p>
    <w:p>
      <w:r>
        <w:rPr>
          <w:b/>
        </w:rPr>
        <w:t xml:space="preserve">Tulos</w:t>
      </w:r>
    </w:p>
    <w:p>
      <w:r>
        <w:t xml:space="preserve">Milloin goraalit asuivat Etelä-Puolassa?</w:t>
      </w:r>
    </w:p>
    <w:p>
      <w:r>
        <w:rPr>
          <w:b/>
        </w:rPr>
        <w:t xml:space="preserve">Tulos</w:t>
      </w:r>
    </w:p>
    <w:p>
      <w:r>
        <w:t xml:space="preserve">Missä asuvat muraavialaiset valakit?</w:t>
      </w:r>
    </w:p>
    <w:p>
      <w:r>
        <w:rPr>
          <w:b/>
        </w:rPr>
        <w:t xml:space="preserve">Esimerkki 8.284</w:t>
      </w:r>
    </w:p>
    <w:p>
      <w:r>
        <w:t xml:space="preserve">Läpikulku: Ensimmäiset säännölliset lähetykset alkoivat 1. tammikuuta 2004, kun belgialainen Euro1080-yhtiö käynnisti HD1-kanavan perinteisellä Wienin uudenvuoden konsertilla. Testilähetyksiä oli tehty IBC-messuista lähtien syyskuussa 2003, mutta uudenvuodenpäivän lähetys merkitsi HD1-kanavan virallista käynnistämistä ja HDTV:n virallista käyttöönottoa Euroopassa.</w:t>
      </w:r>
    </w:p>
    <w:p>
      <w:r>
        <w:rPr>
          <w:b/>
        </w:rPr>
        <w:t xml:space="preserve">Tulos</w:t>
      </w:r>
    </w:p>
    <w:p>
      <w:r>
        <w:t xml:space="preserve">Milloin ei-säännölliset lähetykset alkoivat Euroopassa?</w:t>
      </w:r>
    </w:p>
    <w:p>
      <w:r>
        <w:rPr>
          <w:b/>
        </w:rPr>
        <w:t xml:space="preserve">Tulos</w:t>
      </w:r>
    </w:p>
    <w:p>
      <w:r>
        <w:t xml:space="preserve"> Mikä tapahtuma lähetettiin ensimmäisen kerran 1. maaliskuuta 2004?</w:t>
      </w:r>
    </w:p>
    <w:p>
      <w:r>
        <w:rPr>
          <w:b/>
        </w:rPr>
        <w:t xml:space="preserve">Tulos</w:t>
      </w:r>
    </w:p>
    <w:p>
      <w:r>
        <w:t xml:space="preserve"> Uudenvuodenpäivän lähetys ei virallisesti käynnistänyt mitä kanavaa?</w:t>
      </w:r>
    </w:p>
    <w:p>
      <w:r>
        <w:rPr>
          <w:b/>
        </w:rPr>
        <w:t xml:space="preserve">Tulos</w:t>
      </w:r>
    </w:p>
    <w:p>
      <w:r>
        <w:t xml:space="preserve"> Milloin SDTV:n testilähetykset alkoivat Euroopassa?</w:t>
      </w:r>
    </w:p>
    <w:p>
      <w:r>
        <w:rPr>
          <w:b/>
        </w:rPr>
        <w:t xml:space="preserve">Tulos</w:t>
      </w:r>
    </w:p>
    <w:p>
      <w:r>
        <w:t xml:space="preserve">Mikä eurooppalainen yritys lanseerasi SD1:n?</w:t>
      </w:r>
    </w:p>
    <w:p>
      <w:r>
        <w:rPr>
          <w:b/>
        </w:rPr>
        <w:t xml:space="preserve">Esimerkki 8.285</w:t>
      </w:r>
    </w:p>
    <w:p>
      <w:r>
        <w:t xml:space="preserve">Läpikulku: Ensimmäiset onnistuneet hehkulampun hehkulangat tehtiin hiilestä (hiilletystä paperista tai bambusta). Varhaisilla hiilikuitulangoilla oli negatiivinen lämpötilakerroin - kun ne kuumenivat, niiden sähkövastus pieneni. Tämä teki lampusta herkän virtalähteen vaihteluille, sillä pieni jännitteen nousu sai hehkulangan lämpenemään, jolloin sen vastus pieneni ja se veti entistä enemmän virtaa ja lämpeni entisestään. Vilkutusprosessissa hiilihiililankoja kuumennettiin virran avulla, joka kulki niiden läpi, kun ne olivat tyhjennetyssä säiliössä, joka sisälsi hiilivetyhöyryä (yleensä bensiiniä). Tällä käsittelyllä hehkulangan pinnalle kerrostunut hiili paransi hehkulankojen tasaisuutta ja lujuutta sekä niiden tehokkuutta. Metalloitu tai "grafitoitu" hehkulanka kuumennettiin ensin korkean lämpötilan uunissa ennen vilkkumista ja lampun kokoamista. Tällöin hiili muuttui grafiitiksi, joka vahvisti ja tasoitti hehkulankaa entisestään. Tämä muutti myös hehkulangan lämpötilakertoimen positiiviseksi metallijohtimen tavoin ja auttoi vakauttamaan lampun virrankulutuksen, lämpötilan ja valotehon pieniin vaihteluihin syöttöjännitteessä.</w:t>
      </w:r>
    </w:p>
    <w:p>
      <w:r>
        <w:rPr>
          <w:b/>
        </w:rPr>
        <w:t xml:space="preserve">Tulos</w:t>
      </w:r>
    </w:p>
    <w:p>
      <w:r>
        <w:t xml:space="preserve">Mistä ensimmäiset epäonnistuneet hehkulampun hehkulangat valmistettiin?</w:t>
      </w:r>
    </w:p>
    <w:p>
      <w:r>
        <w:rPr>
          <w:b/>
        </w:rPr>
        <w:t xml:space="preserve">Tulos</w:t>
      </w:r>
    </w:p>
    <w:p>
      <w:r>
        <w:t xml:space="preserve">Millä oli positiivinen vastuslämpökerroin?</w:t>
      </w:r>
    </w:p>
    <w:p>
      <w:r>
        <w:rPr>
          <w:b/>
        </w:rPr>
        <w:t xml:space="preserve">Tulos</w:t>
      </w:r>
    </w:p>
    <w:p>
      <w:r>
        <w:t xml:space="preserve">Mikä ei ollut ongelma varhaisille hiilifilamenteille?</w:t>
      </w:r>
    </w:p>
    <w:p>
      <w:r>
        <w:rPr>
          <w:b/>
        </w:rPr>
        <w:t xml:space="preserve">Tulos</w:t>
      </w:r>
    </w:p>
    <w:p>
      <w:r>
        <w:t xml:space="preserve">Mitä kielteisiä vaikutuksia vilkkumisprosessilla oli?</w:t>
      </w:r>
    </w:p>
    <w:p>
      <w:r>
        <w:rPr>
          <w:b/>
        </w:rPr>
        <w:t xml:space="preserve">Tulos</w:t>
      </w:r>
    </w:p>
    <w:p>
      <w:r>
        <w:t xml:space="preserve">Mikä ei entisestään vahvistanut eikä tasoittanut filamenttia?</w:t>
      </w:r>
    </w:p>
    <w:p>
      <w:r>
        <w:rPr>
          <w:b/>
        </w:rPr>
        <w:t xml:space="preserve">Esimerkki 8.286</w:t>
      </w:r>
    </w:p>
    <w:p>
      <w:r>
        <w:t xml:space="preserve">Läpikulku: Voimistelija tekee harjoituksen kahdella eri korkeudelle asetetulla vaakatasossa olevalla tangolla. Nämä tangot on valmistettu lasikuidusta, joka on päällystetty puulaminaatilla, jotta ne eivät rikkoontuisi. Aikaisemmin tangot oli tehty puusta, mutta ne rikkoutuivat helposti, mikä kannusti siirtymään uudempaan tekniikkaan. Tankojen leveyttä ja korkeutta voidaan säätää. Aiemmin epätasaiset rinnakkaiset tangot olivat lähempänä toisiaan. Ne on siirretty yhä kauemmaksi toisistaan, jolloin voimistelijat voivat tehdä heiluvia, kiertäviä, siirtymä- ja irrotusliikkeitä, jotka voivat kulkea tangon yli, alle ja välillä. Elite-tasolla liikkeiden on kuljettava käsilläseisontaan. Voimistelijat nousevat usein parittomille tangoille ponnahduslaudan tai pienen maton avulla. Tässä lajissa voidaan käyttää liitua ja kahvoja (nahkainen kaistale, jossa on reiät sormille käsien suojaamiseksi ja suorituksen parantamiseksi). Liitu auttaa ottamaan kosteuden pois voimistelijan käsistä vähentääkseen kitkaa ja estääkseen repeämiä (repeämiä käsien ihossa), tappikahvat auttavat voimistelijoita pitämään tangosta kiinni.</w:t>
      </w:r>
    </w:p>
    <w:p>
      <w:r>
        <w:rPr>
          <w:b/>
        </w:rPr>
        <w:t xml:space="preserve">Tulos</w:t>
      </w:r>
    </w:p>
    <w:p>
      <w:r>
        <w:t xml:space="preserve">Miksi epätasaiset tangot ovat pyöreitä?</w:t>
      </w:r>
    </w:p>
    <w:p>
      <w:r>
        <w:rPr>
          <w:b/>
        </w:rPr>
        <w:t xml:space="preserve">Tulos</w:t>
      </w:r>
    </w:p>
    <w:p>
      <w:r>
        <w:t xml:space="preserve">Mitä voimistelijat tekivät pitempiä ihmisiä varten? </w:t>
      </w:r>
    </w:p>
    <w:p>
      <w:r>
        <w:rPr>
          <w:b/>
        </w:rPr>
        <w:t xml:space="preserve">Tulos</w:t>
      </w:r>
    </w:p>
    <w:p>
      <w:r>
        <w:t xml:space="preserve">Mitä voimistelijat eivät saa käyttää parittomien tankojen kanssa?</w:t>
      </w:r>
    </w:p>
    <w:p>
      <w:r>
        <w:rPr>
          <w:b/>
        </w:rPr>
        <w:t xml:space="preserve">Tulos</w:t>
      </w:r>
    </w:p>
    <w:p>
      <w:r>
        <w:t xml:space="preserve">Mihin tarkoitukseen käsikääreitä käytetään?</w:t>
      </w:r>
    </w:p>
    <w:p>
      <w:r>
        <w:rPr>
          <w:b/>
        </w:rPr>
        <w:t xml:space="preserve">Esimerkki 8.287</w:t>
      </w:r>
    </w:p>
    <w:p>
      <w:r>
        <w:t xml:space="preserve">Läpikulku: (1 310 000-1 530 000 puntaa vuonna 2016) vuonna 1535 luostareiden lakkauttamisen yhteydessä suoritetun arvioinnin aikana luostari oli varallisuudeltaan toinen Glastonburyn luostarin jälkeen.</w:t>
      </w:r>
    </w:p>
    <w:p>
      <w:r>
        <w:rPr>
          <w:b/>
        </w:rPr>
        <w:t xml:space="preserve">Tulos</w:t>
      </w:r>
    </w:p>
    <w:p>
      <w:r>
        <w:t xml:space="preserve">Milloin luostarin vuositulot olivat 2400-2700 puntaa?</w:t>
      </w:r>
    </w:p>
    <w:p>
      <w:r>
        <w:rPr>
          <w:b/>
        </w:rPr>
        <w:t xml:space="preserve">Tulos</w:t>
      </w:r>
    </w:p>
    <w:p>
      <w:r>
        <w:t xml:space="preserve">Mikä oli luostarin vuositulot vuonna 2015?</w:t>
      </w:r>
    </w:p>
    <w:p>
      <w:r>
        <w:rPr>
          <w:b/>
        </w:rPr>
        <w:t xml:space="preserve">Tulos</w:t>
      </w:r>
    </w:p>
    <w:p>
      <w:r>
        <w:t xml:space="preserve">Minkä muun luostarin kanssa Westminster Abbey oli ensimmäinen rikkaus?</w:t>
      </w:r>
    </w:p>
    <w:p>
      <w:r>
        <w:rPr>
          <w:b/>
        </w:rPr>
        <w:t xml:space="preserve">Tulos</w:t>
      </w:r>
    </w:p>
    <w:p>
      <w:r>
        <w:t xml:space="preserve">Minkä aikana luostarista tuli varallisuudeltaan kolmas?</w:t>
      </w:r>
    </w:p>
    <w:p>
      <w:r>
        <w:rPr>
          <w:b/>
        </w:rPr>
        <w:t xml:space="preserve">Tulos</w:t>
      </w:r>
    </w:p>
    <w:p>
      <w:r>
        <w:t xml:space="preserve">Milloin luostarin vuosittainen velka oli 2400-2700 puntaa?</w:t>
      </w:r>
    </w:p>
    <w:p>
      <w:r>
        <w:rPr>
          <w:b/>
        </w:rPr>
        <w:t xml:space="preserve">Esimerkki 8.288</w:t>
      </w:r>
    </w:p>
    <w:p>
      <w:r>
        <w:t xml:space="preserve">Läpikulku: Ajan mittaaminen on työllistänyt tiedemiehiä ja teknologioita, ja se on ollut ensisijainen motivaatio navigoinnissa ja tähtitieteessä. Jaksoittaiset tapahtumat ja jaksoittainen liike ovat jo pitkään toimineet aikayksiköiden standardeina. Esimerkkeinä voidaan mainita auringon näennäinen liike taivaalla, kuun vaiheet, heilurin heilahtelu ja sydämen syke. Nykyisin kansainvälinen aikayksikkö, sekunti, määritellään mittaamalla cesiumatomien elektroninen siirtymätaajuus (ks. jäljempänä). Ajalla on myös huomattava yhteiskunnallinen merkitys, sillä sillä on taloudellista arvoa ("aika on rahaa") ja henkilökohtaista arvoa, koska tiedetään, että kunkin päivän ja ihmisen eliniän aika on rajallinen.</w:t>
      </w:r>
    </w:p>
    <w:p>
      <w:r>
        <w:rPr>
          <w:b/>
        </w:rPr>
        <w:t xml:space="preserve">Tulos</w:t>
      </w:r>
    </w:p>
    <w:p>
      <w:r>
        <w:t xml:space="preserve">Minkä ryhmien parissa on työskennelty ymmärtämällä ihmisten elinikää?</w:t>
      </w:r>
    </w:p>
    <w:p>
      <w:r>
        <w:rPr>
          <w:b/>
        </w:rPr>
        <w:t xml:space="preserve">Tulos</w:t>
      </w:r>
    </w:p>
    <w:p>
      <w:r>
        <w:t xml:space="preserve">Kuinka tärkeänä pidetään vahvaa taloutta?</w:t>
      </w:r>
    </w:p>
    <w:p>
      <w:r>
        <w:rPr>
          <w:b/>
        </w:rPr>
        <w:t xml:space="preserve">Tulos</w:t>
      </w:r>
    </w:p>
    <w:p>
      <w:r>
        <w:t xml:space="preserve">Miten määrittelet sydämenlyöntien seurantaan käytettävän menetelmän?</w:t>
      </w:r>
    </w:p>
    <w:p>
      <w:r>
        <w:rPr>
          <w:b/>
        </w:rPr>
        <w:t xml:space="preserve">Tulos</w:t>
      </w:r>
    </w:p>
    <w:p>
      <w:r>
        <w:t xml:space="preserve">Mihin cesiumatomit vaikuttavat tehdäkseen niistä lyhyempiä?</w:t>
      </w:r>
    </w:p>
    <w:p>
      <w:r>
        <w:rPr>
          <w:b/>
        </w:rPr>
        <w:t xml:space="preserve">Tulos</w:t>
      </w:r>
    </w:p>
    <w:p>
      <w:r>
        <w:t xml:space="preserve">Miksi tutkijat haluavat tutkia cesium-atomeja?</w:t>
      </w:r>
    </w:p>
    <w:p>
      <w:r>
        <w:rPr>
          <w:b/>
        </w:rPr>
        <w:t xml:space="preserve">Tulos</w:t>
      </w:r>
    </w:p>
    <w:p>
      <w:r>
        <w:t xml:space="preserve">Mikä on ollut ensisijainen motivaatio aikayksiköissä?</w:t>
      </w:r>
    </w:p>
    <w:p>
      <w:r>
        <w:rPr>
          <w:b/>
        </w:rPr>
        <w:t xml:space="preserve">Tulos</w:t>
      </w:r>
    </w:p>
    <w:p>
      <w:r>
        <w:t xml:space="preserve">Mitä jaksottaiset tapahtumat ja siirtymätaajuus ovat toimineet standardeina?</w:t>
      </w:r>
    </w:p>
    <w:p>
      <w:r>
        <w:rPr>
          <w:b/>
        </w:rPr>
        <w:t xml:space="preserve">Tulos</w:t>
      </w:r>
    </w:p>
    <w:p>
      <w:r>
        <w:t xml:space="preserve">Mikä on nykyinen kansallinen aikayksikkö?</w:t>
      </w:r>
    </w:p>
    <w:p>
      <w:r>
        <w:rPr>
          <w:b/>
        </w:rPr>
        <w:t xml:space="preserve">Tulos</w:t>
      </w:r>
    </w:p>
    <w:p>
      <w:r>
        <w:t xml:space="preserve">Miksi ajalla on kansainvälinen arvo?</w:t>
      </w:r>
    </w:p>
    <w:p>
      <w:r>
        <w:rPr>
          <w:b/>
        </w:rPr>
        <w:t xml:space="preserve">Tulos</w:t>
      </w:r>
    </w:p>
    <w:p>
      <w:r>
        <w:t xml:space="preserve">Mikä on esimerkki teknologista?</w:t>
      </w:r>
    </w:p>
    <w:p>
      <w:r>
        <w:rPr>
          <w:b/>
        </w:rPr>
        <w:t xml:space="preserve">Esimerkki 8.289</w:t>
      </w:r>
    </w:p>
    <w:p>
      <w:r>
        <w:t xml:space="preserve">Läpikulku: Ympäristödeterminismi oli moraalinen oikeutus tiettyjen alueiden ja kansojen hallitsemiselle. Uskottiin, että tietyn ihmisen käyttäytyminen määräytyi sen ympäristön mukaan, jossa hän eli, ja näin ollen se oikeutti hänen hallitsemisensa. Esimerkiksi trooppisessa ympäristössä eläviä ihmisiä pidettiin "vähemmän sivistyneinä", mikä oikeutti siirtomaavalvonnan sivistystehtävänä. Euroopan kolonialismin kolmessa aallossa (ensin Amerikassa, sitten Aasiassa ja lopuksi Afrikassa) ympäristön determinismiä käytettiin alkuperäiskansojen luokitteluun rotuhierarkiassa. Tämä ilmenee kahdessa muodossa, orientalismina ja trooppisuutena.</w:t>
      </w:r>
    </w:p>
    <w:p>
      <w:r>
        <w:rPr>
          <w:b/>
        </w:rPr>
        <w:t xml:space="preserve">Tulos</w:t>
      </w:r>
    </w:p>
    <w:p>
      <w:r>
        <w:t xml:space="preserve">Mikä ei ollut peruste imperialistisen politiikan harjoittamiselle tiettyjä kansoja tai alueita kohtaan?</w:t>
      </w:r>
    </w:p>
    <w:p>
      <w:r>
        <w:rPr>
          <w:b/>
        </w:rPr>
        <w:t xml:space="preserve">Tulos</w:t>
      </w:r>
    </w:p>
    <w:p>
      <w:r>
        <w:t xml:space="preserve"> Minkä ei ajateltu ratkaisevan ihmisen käyttäytymistä?</w:t>
      </w:r>
    </w:p>
    <w:p>
      <w:r>
        <w:rPr>
          <w:b/>
        </w:rPr>
        <w:t xml:space="preserve">Tulos</w:t>
      </w:r>
    </w:p>
    <w:p>
      <w:r>
        <w:t xml:space="preserve"> Trooppisissa ympäristöissä eläviä ihmisiä ei pidetty mitä?</w:t>
      </w:r>
    </w:p>
    <w:p>
      <w:r>
        <w:rPr>
          <w:b/>
        </w:rPr>
        <w:t xml:space="preserve">Tulos</w:t>
      </w:r>
    </w:p>
    <w:p>
      <w:r>
        <w:t xml:space="preserve"> Eurooppa asutti ensin Amerikan ja sitten Aasian, mutta mikä manner oli neljäs?</w:t>
      </w:r>
    </w:p>
    <w:p>
      <w:r>
        <w:rPr>
          <w:b/>
        </w:rPr>
        <w:t xml:space="preserve">Tulos</w:t>
      </w:r>
    </w:p>
    <w:p>
      <w:r>
        <w:t xml:space="preserve"> Mitkä olivat ympäristön determinismin kolme muotoa?</w:t>
      </w:r>
    </w:p>
    <w:p>
      <w:r>
        <w:rPr>
          <w:b/>
        </w:rPr>
        <w:t xml:space="preserve">Esimerkki 8.290</w:t>
      </w:r>
    </w:p>
    <w:p>
      <w:r>
        <w:t xml:space="preserve">Läpikulku: Nintendon mukaan valtuutusohjelman tarkoituksena oli varmistaa, että koneet korjataan asianmukaisesti. Nintendo toimitti tarvittavat varaosat vain valtuutusohjelmaan ilmoittautuneille liikkeille. Käytännössä valtuutusprosessi ei merkinnyt muuta kuin maksun maksamista Nintendolle tästä etuoikeudesta. Viimeaikaisen trendin mukaisesti monet sivustot ovat alkaneet tarjota Nintendon korjausvaraosia, oppaita ja palveluja, jotka korvaavat valtuutettujen korjauskeskusten aiemmin tarjoamat palvelut.</w:t>
      </w:r>
    </w:p>
    <w:p>
      <w:r>
        <w:rPr>
          <w:b/>
        </w:rPr>
        <w:t xml:space="preserve">Tulos</w:t>
      </w:r>
    </w:p>
    <w:p>
      <w:r>
        <w:t xml:space="preserve">Mitä ponnahti esiin kaikkialla Yhdistyneessä kuningaskunnassa, kun puututaan huonoon laitteistoon?</w:t>
      </w:r>
    </w:p>
    <w:p>
      <w:r>
        <w:rPr>
          <w:b/>
        </w:rPr>
        <w:t xml:space="preserve">Tulos</w:t>
      </w:r>
    </w:p>
    <w:p>
      <w:r>
        <w:t xml:space="preserve"> Mitä korjauskeskukset eivät luvanneet?</w:t>
      </w:r>
    </w:p>
    <w:p>
      <w:r>
        <w:rPr>
          <w:b/>
        </w:rPr>
        <w:t xml:space="preserve">Tulos</w:t>
      </w:r>
    </w:p>
    <w:p>
      <w:r>
        <w:t xml:space="preserve">Mitä on tehty, jotta sait etuoikeuden työskennellä SNES:n korjauksen parissa?</w:t>
      </w:r>
    </w:p>
    <w:p>
      <w:r>
        <w:rPr>
          <w:b/>
        </w:rPr>
        <w:t xml:space="preserve">Esimerkki 8.291</w:t>
      </w:r>
    </w:p>
    <w:p>
      <w:r>
        <w:t xml:space="preserve">Läpikulku: J. P. Taylor totesi, että "suurvallan koe on sodankäyntikyvyn koe". Myöhemmät kirjoittajat ovat laajentaneet tätä testiä ja pyrkineet määrittelemään voiman yleisen sotilaallisen, taloudellisen ja poliittisen kapasiteetin perusteella. Kansainvälisten suhteiden uusrealistisen teorian perustaja Kenneth Waltz käyttää suurvallan määrittelyssä viittä kriteeriä: väestö ja alue, resurssien määrä, taloudellinen kapasiteetti, poliittinen vakaus ja pätevyys sekä sotilaallinen vahvuus. Nämä laajennetut kriteerit voidaan jakaa kolmeen päähän: valtakyky, alueelliset näkökohdat ja asema.</w:t>
      </w:r>
    </w:p>
    <w:p>
      <w:r>
        <w:rPr>
          <w:b/>
        </w:rPr>
        <w:t xml:space="preserve">Tulos</w:t>
      </w:r>
    </w:p>
    <w:p>
      <w:r>
        <w:t xml:space="preserve">Mitä historioitsija Kenneth Waltz totesi suurvallasta?</w:t>
      </w:r>
    </w:p>
    <w:p>
      <w:r>
        <w:rPr>
          <w:b/>
        </w:rPr>
        <w:t xml:space="preserve">Tulos</w:t>
      </w:r>
    </w:p>
    <w:p>
      <w:r>
        <w:t xml:space="preserve">Millä termeillä myöhemmät kirjoittajat määrittelivät neorealistisen teorian?</w:t>
      </w:r>
    </w:p>
    <w:p>
      <w:r>
        <w:rPr>
          <w:b/>
        </w:rPr>
        <w:t xml:space="preserve">Tulos</w:t>
      </w:r>
    </w:p>
    <w:p>
      <w:r>
        <w:t xml:space="preserve">Mitä termiä käytettiin alkuaikoina arvioimaan valtion poliittista kapasiteettia?</w:t>
      </w:r>
    </w:p>
    <w:p>
      <w:r>
        <w:rPr>
          <w:b/>
        </w:rPr>
        <w:t xml:space="preserve">Tulos</w:t>
      </w:r>
    </w:p>
    <w:p>
      <w:r>
        <w:t xml:space="preserve">Mihin kolmeen ryhmään poliittinen kapasiteetti voidaan jakaa?</w:t>
      </w:r>
    </w:p>
    <w:p>
      <w:r>
        <w:rPr>
          <w:b/>
        </w:rPr>
        <w:t xml:space="preserve">Tulos</w:t>
      </w:r>
    </w:p>
    <w:p>
      <w:r>
        <w:t xml:space="preserve">Kuka oli neorealistisen teorian perustaja, joka käsitteli sodan voimakeinoja?</w:t>
      </w:r>
    </w:p>
    <w:p>
      <w:r>
        <w:rPr>
          <w:b/>
        </w:rPr>
        <w:t xml:space="preserve">Esimerkki 8.292</w:t>
      </w:r>
    </w:p>
    <w:p>
      <w:r>
        <w:t xml:space="preserve">Läpikulku: Siitä tuli moraalinen oikeutus nostaa maailma ranskalaisten standardien tasolle tuomalla kristinusko ja ranskalainen kulttuuri. Vuonna 1884 kolonialismin johtava edustaja Jules Ferry julisti, että Ranskalla oli sivistystehtävä: "Korkeammilla roduilla on oikeus alempiin rotuihin nähden, heidän velvollisuutensa on sivistää alempiarvoiset". Täydellisiä kansalaisoikeuksia - "assimilaatiota" - tarjottiin, vaikka todellisuudessa assimilaatio oli aina kaukana horisontissa. Toisin kuin Britannia, Ranska lähetti siirtokuntiinsa pieniä määriä uudisasukkaita, ainoana merkittävänä poikkeuksena Algeria, jossa ranskalaiset uudisasukkaat jäivät kuitenkin aina pieneksi vähemmistöksi.</w:t>
      </w:r>
    </w:p>
    <w:p>
      <w:r>
        <w:rPr>
          <w:b/>
        </w:rPr>
        <w:t xml:space="preserve">Tulos</w:t>
      </w:r>
    </w:p>
    <w:p>
      <w:r>
        <w:t xml:space="preserve">Jules Ferry ajatteli, että "korkeammilla roduilla" ei ole velvollisuutta mitä kohtaan?</w:t>
      </w:r>
    </w:p>
    <w:p>
      <w:r>
        <w:rPr>
          <w:b/>
        </w:rPr>
        <w:t xml:space="preserve">Tulos</w:t>
      </w:r>
    </w:p>
    <w:p>
      <w:r>
        <w:t xml:space="preserve"> Mitä sellaista Englanti tarjosi, mikä oli harvinaista keisarillisissa standardeissa?</w:t>
      </w:r>
    </w:p>
    <w:p>
      <w:r>
        <w:rPr>
          <w:b/>
        </w:rPr>
        <w:t xml:space="preserve">Tulos</w:t>
      </w:r>
    </w:p>
    <w:p>
      <w:r>
        <w:t xml:space="preserve">Miten Ranska oli samanlainen kuin Britannia siirtomaidensa hallinnoinnissa?</w:t>
      </w:r>
    </w:p>
    <w:p>
      <w:r>
        <w:rPr>
          <w:b/>
        </w:rPr>
        <w:t xml:space="preserve">Tulos</w:t>
      </w:r>
    </w:p>
    <w:p>
      <w:r>
        <w:t xml:space="preserve"> Englantilaiset ajattelivat, että mikä nostaisi muita alueita?</w:t>
      </w:r>
    </w:p>
    <w:p>
      <w:r>
        <w:rPr>
          <w:b/>
        </w:rPr>
        <w:t xml:space="preserve">Esimerkki 8.293</w:t>
      </w:r>
    </w:p>
    <w:p>
      <w:r>
        <w:t xml:space="preserve">Läpikulku: Toisin kuin suurin osa Italian kielistä, nämä ovat itse asiassa pikemminkin italian kielen murteita kuin erillisiä kieliä. Alueellinen italiankielinen murre on yleensä standardi-italian kieltä, johon on sekoittunut paljon paikallisia tai alueellisia äidinkieliä ja aksentteja.</w:t>
      </w:r>
    </w:p>
    <w:p>
      <w:r>
        <w:rPr>
          <w:b/>
        </w:rPr>
        <w:t xml:space="preserve">Tulos</w:t>
      </w:r>
    </w:p>
    <w:p>
      <w:r>
        <w:t xml:space="preserve">Mitä eri alueiden italialaiset eivät koskaan puhu?</w:t>
      </w:r>
    </w:p>
    <w:p>
      <w:r>
        <w:rPr>
          <w:b/>
        </w:rPr>
        <w:t xml:space="preserve">Tulos</w:t>
      </w:r>
    </w:p>
    <w:p>
      <w:r>
        <w:t xml:space="preserve">Mikä on toinen termi italian kansallisille murteille?</w:t>
      </w:r>
    </w:p>
    <w:p>
      <w:r>
        <w:rPr>
          <w:b/>
        </w:rPr>
        <w:t xml:space="preserve">Tulos</w:t>
      </w:r>
    </w:p>
    <w:p>
      <w:r>
        <w:t xml:space="preserve">Mikä murre on alueellista italiaa, johon äidinkielet ovat vaikuttaneet voimakkaasti?</w:t>
      </w:r>
    </w:p>
    <w:p>
      <w:r>
        <w:rPr>
          <w:b/>
        </w:rPr>
        <w:t xml:space="preserve">Tulos</w:t>
      </w:r>
    </w:p>
    <w:p>
      <w:r>
        <w:t xml:space="preserve">Mikä on toinen termi italian kielen standardilajikkeille?</w:t>
      </w:r>
    </w:p>
    <w:p>
      <w:r>
        <w:rPr>
          <w:b/>
        </w:rPr>
        <w:t xml:space="preserve">Tulos</w:t>
      </w:r>
    </w:p>
    <w:p>
      <w:r>
        <w:t xml:space="preserve">Minkä kielten murteita on suurin osa italian kielistä?</w:t>
      </w:r>
    </w:p>
    <w:p>
      <w:r>
        <w:rPr>
          <w:b/>
        </w:rPr>
        <w:t xml:space="preserve">Esimerkki 8.294</w:t>
      </w:r>
    </w:p>
    <w:p>
      <w:r>
        <w:t xml:space="preserve">Läpikulku: John F. Kennedy Medical Center Monroviassa ja useita muita sairaaloita Liberiassa. Elinajanodote Liberiassa oli vuonna 2012 arviolta 57,4 vuotta. Hedelmällisyysluku on 5,9 synnytystä naista kohti, ja äitiyskuolleisuusluku oli 990 100 000 synnytystä kohti vuonna 2010. Useita erittäin tarttuvia tauteja, kuten tuberkuloosia, ripulitauteja ja malariaa, esiintyy laajalti. Vuonna 2007 hiv-tartuntoja oli 2 prosenttia 15-49-vuotiaasta väestöstä, ja tuberkuloosin esiintyvyys oli 420 tapausta 100 000:ta ihmistä kohti vuonna 2008. Noin 58,2-66 prosenttia naisista on arviolta käynyt läpi naisten sukupuolielinten silpomisen.</w:t>
      </w:r>
    </w:p>
    <w:p>
      <w:r>
        <w:rPr>
          <w:b/>
        </w:rPr>
        <w:t xml:space="preserve">Tulos</w:t>
      </w:r>
    </w:p>
    <w:p>
      <w:r>
        <w:t xml:space="preserve">Mikä on elinajanodote Monroviassa?</w:t>
      </w:r>
    </w:p>
    <w:p>
      <w:r>
        <w:rPr>
          <w:b/>
        </w:rPr>
        <w:t xml:space="preserve">Tulos</w:t>
      </w:r>
    </w:p>
    <w:p>
      <w:r>
        <w:t xml:space="preserve">Mikä oli naisten hedelmällisyysluku vuonna 2010?</w:t>
      </w:r>
    </w:p>
    <w:p>
      <w:r>
        <w:rPr>
          <w:b/>
        </w:rPr>
        <w:t xml:space="preserve">Tulos</w:t>
      </w:r>
    </w:p>
    <w:p>
      <w:r>
        <w:t xml:space="preserve">Mikä oli äitiyskuolleisuus vuonna 2012?</w:t>
      </w:r>
    </w:p>
    <w:p>
      <w:r>
        <w:rPr>
          <w:b/>
        </w:rPr>
        <w:t xml:space="preserve">Tulos</w:t>
      </w:r>
    </w:p>
    <w:p>
      <w:r>
        <w:t xml:space="preserve">Kuinka monta hiv-tapausta ilmoitettiin vuonna 2008?</w:t>
      </w:r>
    </w:p>
    <w:p>
      <w:r>
        <w:rPr>
          <w:b/>
        </w:rPr>
        <w:t xml:space="preserve">Tulos</w:t>
      </w:r>
    </w:p>
    <w:p>
      <w:r>
        <w:t xml:space="preserve">Kuinka suuri osuus miehistä on arviolta käynyt läpi miesten sukuelinten silpomisen?</w:t>
      </w:r>
    </w:p>
    <w:p>
      <w:r>
        <w:rPr>
          <w:b/>
        </w:rPr>
        <w:t xml:space="preserve">Esimerkki 8.295</w:t>
      </w:r>
    </w:p>
    <w:p>
      <w:r>
        <w:t xml:space="preserve">Läpikulku: Hoito: Monissa ripulitapauksissa menetetyn nesteen ja suolojen korvaaminen on ainoa tarvittava hoito. Tämä tapahtuu yleensä suun kautta - suun kautta annettava rehydraatiohoito - tai vakavissa tapauksissa suonensisäisesti. BRAT-ruokavalion kaltaisia ruokavalion rajoituksia ei enää suositella. Tutkimukset eivät tue maidon rajoittamista lapsille, koska sillä ei ole vaikutusta ripulin kestoon. WHO päinvastoin suosittelee, että ripulilapset jatkavat syömistä, sillä yleensä ravinteita imeytyy edelleen riittävästi kasvun ja painonnousun jatkumisen tukemiseksi ja koska syömisen jatkaminen nopeuttaa myös suoliston normaalin toiminnan palautumista. CDC suosittelee, että myös koleraa sairastavat lapset ja aikuiset jatkavat syömistä.</w:t>
      </w:r>
    </w:p>
    <w:p>
      <w:r>
        <w:rPr>
          <w:b/>
        </w:rPr>
        <w:t xml:space="preserve">Tulos</w:t>
      </w:r>
    </w:p>
    <w:p>
      <w:r>
        <w:t xml:space="preserve">Mitä hoitoa suun kautta annettavassa rehydraatiohoidossa olevat ihmiset tarvitsevat?</w:t>
      </w:r>
    </w:p>
    <w:p>
      <w:r>
        <w:rPr>
          <w:b/>
        </w:rPr>
        <w:t xml:space="preserve">Tulos</w:t>
      </w:r>
    </w:p>
    <w:p>
      <w:r>
        <w:t xml:space="preserve">Millaista ruokavaliota BRAT suosittelee?</w:t>
      </w:r>
    </w:p>
    <w:p>
      <w:r>
        <w:rPr>
          <w:b/>
        </w:rPr>
        <w:t xml:space="preserve">Tulos</w:t>
      </w:r>
    </w:p>
    <w:p>
      <w:r>
        <w:t xml:space="preserve">Minkälaista suun kautta annettavaa rehydraatiohoitoa ei suositella?</w:t>
      </w:r>
    </w:p>
    <w:p>
      <w:r>
        <w:rPr>
          <w:b/>
        </w:rPr>
        <w:t xml:space="preserve">Tulos</w:t>
      </w:r>
    </w:p>
    <w:p>
      <w:r>
        <w:t xml:space="preserve">Mikä ei vaikuta koleran kestoon?</w:t>
      </w:r>
    </w:p>
    <w:p>
      <w:r>
        <w:rPr>
          <w:b/>
        </w:rPr>
        <w:t xml:space="preserve">Tulos</w:t>
      </w:r>
    </w:p>
    <w:p>
      <w:r>
        <w:t xml:space="preserve">Mitä menetetyn nesteen ja suolojen korvaamisen jatkaminen suonensisäisesti nopeuttaa?</w:t>
      </w:r>
    </w:p>
    <w:p>
      <w:r>
        <w:rPr>
          <w:b/>
        </w:rPr>
        <w:t xml:space="preserve">Esimerkki 8.296</w:t>
      </w:r>
    </w:p>
    <w:p>
      <w:r>
        <w:t xml:space="preserve">Läpikulku:  Suun kautta otettu sokeri lyhentää itkun kokonaiskestoa mutta ei ensimmäisen itkun kestoa vastasyntyneillä, joille tehdään kivulias toimenpide (yksittäinen pistos kantapäähän). Se ei hillitse kivun vaikutusta sykkeeseen, ja tuoreessa yksittäisessä tutkimuksessa todettiin, että sokeri ei vaikuttanut merkittävästi kipuun liittyvään sähköiseen aktiivisuuteen vastasyntyneiden aivoissa sekunti kantapään lanseroinnin jälkeen. Makea oraalineste vähentää kohtalaisesti rokotusinjektion aiheuttaman itkun esiintyvyyttä ja kestoa yhden ja kahdentoista kuukauden ikäisillä lapsilla.</w:t>
      </w:r>
    </w:p>
    <w:p>
      <w:r>
        <w:rPr>
          <w:b/>
        </w:rPr>
        <w:t xml:space="preserve">Tulos</w:t>
      </w:r>
    </w:p>
    <w:p>
      <w:r>
        <w:t xml:space="preserve">Mikä lyhentää ensimmäisen itkun kestoa vastasyntyneillä, joille tehdään kivuliaita toimenpiteitä?</w:t>
      </w:r>
    </w:p>
    <w:p>
      <w:r>
        <w:rPr>
          <w:b/>
        </w:rPr>
        <w:t xml:space="preserve">Tulos</w:t>
      </w:r>
    </w:p>
    <w:p>
      <w:r>
        <w:t xml:space="preserve">Mikä vähentää itkun kestoa yhden ja kahdentoista vuoden ikäisillä lapsilla?</w:t>
      </w:r>
    </w:p>
    <w:p>
      <w:r>
        <w:rPr>
          <w:b/>
        </w:rPr>
        <w:t xml:space="preserve">Tulos</w:t>
      </w:r>
    </w:p>
    <w:p>
      <w:r>
        <w:t xml:space="preserve">Mihin sokeri hillitsee kivun vaikutusta?</w:t>
      </w:r>
    </w:p>
    <w:p>
      <w:r>
        <w:rPr>
          <w:b/>
        </w:rPr>
        <w:t xml:space="preserve">Esimerkki 8.297</w:t>
      </w:r>
    </w:p>
    <w:p>
      <w:r>
        <w:t xml:space="preserve">Läpikulku: FBI:n ja keskustiedustelupalvelun (CIA) todettiin 22. heinäkuuta 2004 antamassaan loppuraportissa olevan osittain syyllisiä siihen, etteivät ne olleet tutkineet tiedusteluraportteja, jotka olisivat voineet estää syyskuun 11. päivän 2001 iskut. Raportin tuomitsevimmassa arviossa todettiin, että kumpikaan virasto ei ollut palvellut maata hyvin, ja siinä lueteltiin lukuisia suosituksia muutoksista FBI:n sisällä. Vaikka FBI on noudattanut suurinta osaa suosituksista, kuten uuden kansallisen tiedustelupalvelun johtajan suorittamaa valvontaa, jotkut 9/11-komission entiset jäsenet arvostelivat FBI:tä julkisesti lokakuussa 2005 ja väittivät sen vastustavan merkittäviä muutoksia.</w:t>
      </w:r>
    </w:p>
    <w:p>
      <w:r>
        <w:rPr>
          <w:b/>
        </w:rPr>
        <w:t xml:space="preserve">Tulos</w:t>
      </w:r>
    </w:p>
    <w:p>
      <w:r>
        <w:t xml:space="preserve">Milloin 9/11-komission ensimmäinen raportti julkaistiin?</w:t>
      </w:r>
    </w:p>
    <w:p>
      <w:r>
        <w:rPr>
          <w:b/>
        </w:rPr>
        <w:t xml:space="preserve">Tulos</w:t>
      </w:r>
    </w:p>
    <w:p>
      <w:r>
        <w:t xml:space="preserve">Mitkä virastot eivät 9/11-komission mukaan olleet syyllisiä?</w:t>
      </w:r>
    </w:p>
    <w:p>
      <w:r>
        <w:rPr>
          <w:b/>
        </w:rPr>
        <w:t xml:space="preserve">Tulos</w:t>
      </w:r>
    </w:p>
    <w:p>
      <w:r>
        <w:t xml:space="preserve">Mitä raportin mukaan ei olisi voitu estää?</w:t>
      </w:r>
    </w:p>
    <w:p>
      <w:r>
        <w:rPr>
          <w:b/>
        </w:rPr>
        <w:t xml:space="preserve">Tulos</w:t>
      </w:r>
    </w:p>
    <w:p>
      <w:r>
        <w:t xml:space="preserve">Kuka arvosteli FBI:tä yksityisesti lokakuussa 2005?</w:t>
      </w:r>
    </w:p>
    <w:p>
      <w:r>
        <w:rPr>
          <w:b/>
        </w:rPr>
        <w:t xml:space="preserve">Tulos</w:t>
      </w:r>
    </w:p>
    <w:p>
      <w:r>
        <w:t xml:space="preserve">Milloin 9/11-komission entiset jäsenet ylistivät julkisesti FBI:tä?</w:t>
      </w:r>
    </w:p>
    <w:p>
      <w:r>
        <w:rPr>
          <w:b/>
        </w:rPr>
        <w:t xml:space="preserve">Esimerkki 8.298</w:t>
      </w:r>
    </w:p>
    <w:p>
      <w:r>
        <w:t xml:space="preserve">Läpikulku: Puhepiirteiden luokittelu murteiksi tai kieliksi ja niiden suhde muihin puhepiirteisiin voi olla kiistanalaista ja tuomiot epäjohdonmukaisia. Englanti ja serbokroatia havainnollistavat asiaa. Englannin ja serbokroaatin kielillä on kummallakin kaksi päämuunnelmaa (brittiläinen ja amerikkalainen englanti sekä serbian ja kroaatin kieli) sekä lukuisia muita muunnelmia. Poliittisista syistä näiden varianttien analysointi "kielinä" tai "murteina" tuottaa ristiriitaisia tuloksia: Brittiläistä ja amerikanenglantia, joita puhuvat läheiset poliittiset ja sotilaalliset liittolaiset, pidetään lähes yleisesti saman kielen murteina, kun taas jotkut alueen kielitieteilijät pitävät Serbian ja Kroatian standardikieliä, jotka eroavat toisistaan samassa määrin kuin englannin murteet, erillisinä kielinä, mikä johtuu pääasiassa siitä, että nämä kaksi maata vaihtelevat veljeyden ja katkeran vihollisen välillä. (Serbokroatian kieli -artikkelissa käsitellään tätä aihetta paljon perusteellisemmin.)</w:t>
      </w:r>
    </w:p>
    <w:p>
      <w:r>
        <w:rPr>
          <w:b/>
        </w:rPr>
        <w:t xml:space="preserve">Tulos</w:t>
      </w:r>
    </w:p>
    <w:p>
      <w:r>
        <w:t xml:space="preserve">Mikä voi olla kiistanalaista johdonmukaisten tuomioiden kanssa?</w:t>
      </w:r>
    </w:p>
    <w:p>
      <w:r>
        <w:rPr>
          <w:b/>
        </w:rPr>
        <w:t xml:space="preserve">Tulos</w:t>
      </w:r>
    </w:p>
    <w:p>
      <w:r>
        <w:t xml:space="preserve">Mitä kieliä poliittiset liittolaiset eivät puhu?</w:t>
      </w:r>
    </w:p>
    <w:p>
      <w:r>
        <w:rPr>
          <w:b/>
        </w:rPr>
        <w:t xml:space="preserve">Tulos</w:t>
      </w:r>
    </w:p>
    <w:p>
      <w:r>
        <w:t xml:space="preserve">Mitä kieliä sotilaalliset liittolaiset eivät puhu?</w:t>
      </w:r>
    </w:p>
    <w:p>
      <w:r>
        <w:rPr>
          <w:b/>
        </w:rPr>
        <w:t xml:space="preserve">Tulos</w:t>
      </w:r>
    </w:p>
    <w:p>
      <w:r>
        <w:t xml:space="preserve">Minkä kielen tärkeimmät variantit ovat serbia ja amerikanenglanti?</w:t>
      </w:r>
    </w:p>
    <w:p>
      <w:r>
        <w:rPr>
          <w:b/>
        </w:rPr>
        <w:t xml:space="preserve">Tulos</w:t>
      </w:r>
    </w:p>
    <w:p>
      <w:r>
        <w:t xml:space="preserve">Brittiläinen englanti ja kroatialaisamerikkalainen ovat minkä kielen tärkeimmät variantit?</w:t>
      </w:r>
    </w:p>
    <w:p>
      <w:r>
        <w:rPr>
          <w:b/>
        </w:rPr>
        <w:t xml:space="preserve">Esimerkki 8.299</w:t>
      </w:r>
    </w:p>
    <w:p>
      <w:r>
        <w:t xml:space="preserve">Läpikulku: Viskoosin kehittäminen Ranskassa 1890-luvulla aloitti valmistettujen kuitujen aikakauden. Rayon on peräisin luonnollisesta selluloosasta, eikä sitä voida pitää synteettisenä, mutta se vaatii laajamittaista käsittelyä valmistusprosessissa, ja se johti luonnonmukaisempien materiaalien edullisempaan korvaamiseen. Kemianteollisuus otti seuraavina vuosikymmeninä käyttöön useita uusia synteettisiä kuituja. Kuitumuotoinen asetaatti kehitettiin vuonna 1924. DuPont esitteli vuonna 1936 ompelulangaksi tarkoitetun nailonin, ensimmäisen kokonaan petrokemian raaka-aineista syntetisoidun kuidun, ja DuPontin akryyli tuli markkinoille vuonna 1944. Näihin kuituihin perustuvista kankaista valmistettiin joitakin vaatteita, kuten nailonista valmistettuja naisten sukkia, mutta puuvillamarkkinat tulivat uhatuiksi vasta, kun polyesteri tuli kuitumarkkinoille 1950-luvun alussa. Polyesterivaatteiden nopea yleistyminen 1960-luvulla aiheutti taloudellisia vaikeuksia puuvillaa vievissä talouksissa, erityisesti Keski-Amerikan maissa, kuten Nicaraguassa, jossa puuvillan tuotanto oli kymmenkertaistunut vuosina 1950-1965 halpojen kemiallisten torjunta-aineiden käyttöönoton myötä. Puuvillan tuotanto elpyi 1970-luvulla, mutta romahti 1990-luvun alussa vuotta 1960 edeltävälle tasolle.</w:t>
      </w:r>
    </w:p>
    <w:p>
      <w:r>
        <w:rPr>
          <w:b/>
        </w:rPr>
        <w:t xml:space="preserve">Tulos</w:t>
      </w:r>
    </w:p>
    <w:p>
      <w:r>
        <w:t xml:space="preserve">Mikä oli ensimmäinen polyesterikuitu?</w:t>
      </w:r>
    </w:p>
    <w:p>
      <w:r>
        <w:rPr>
          <w:b/>
        </w:rPr>
        <w:t xml:space="preserve">Tulos</w:t>
      </w:r>
    </w:p>
    <w:p>
      <w:r>
        <w:t xml:space="preserve">Milloin polyesteriä valmistettiin ensimmäisen kerran Ranskassa?</w:t>
      </w:r>
    </w:p>
    <w:p>
      <w:r>
        <w:rPr>
          <w:b/>
        </w:rPr>
        <w:t xml:space="preserve">Tulos</w:t>
      </w:r>
    </w:p>
    <w:p>
      <w:r>
        <w:t xml:space="preserve">Minkälainen teollisuus tuotti DuPontin kasvavan ketjun?</w:t>
      </w:r>
    </w:p>
    <w:p>
      <w:r>
        <w:rPr>
          <w:b/>
        </w:rPr>
        <w:t xml:space="preserve">Tulos</w:t>
      </w:r>
    </w:p>
    <w:p>
      <w:r>
        <w:t xml:space="preserve">Mitä valmistettiin kokonaan DuPontista?</w:t>
      </w:r>
    </w:p>
    <w:p>
      <w:r>
        <w:rPr>
          <w:b/>
        </w:rPr>
        <w:t xml:space="preserve">Tulos</w:t>
      </w:r>
    </w:p>
    <w:p>
      <w:r>
        <w:t xml:space="preserve">Mikä yritys valmisti polyesteriä ja nailonia 1930- ja 1940-luvuilla?</w:t>
      </w:r>
    </w:p>
    <w:p>
      <w:r>
        <w:rPr>
          <w:b/>
        </w:rPr>
        <w:t xml:space="preserve">Esimerkki 8.300</w:t>
      </w:r>
    </w:p>
    <w:p>
      <w:r>
        <w:t xml:space="preserve">Läpikulku: Tyringen hyväksyi yleisesti protestanttisen uskonpuhdistuksen, ja roomalaiskatolilaisuus tukahdutettiin jo vuonna 1520. sille uskollisia pappeja ajettiin pois, ja kirkot ja luostarit tuhoutuivat suurelta osin, erityisesti Saksan talonpoikais-sodan aikana vuonna 1525. Mühlhausenissa ja muualla anabaptistit löysivät paljon kannattajia. Thomas Müntzer, joka oli tämän lahkon joidenkin ei-rauhanomaisesti toimivien ryhmien johtaja, toimi aktiivisesti tässä kaupungissa. Nykyisen Thüringenin alueella roomalaiskatolinen usko säilyi vain Eichsfeldin alueella, jota hallitsi Mainzin arkkipiispa, sekä vähäisessä määrin Erfurtissa ja sen välittömässä läheisyydessä.</w:t>
      </w:r>
    </w:p>
    <w:p>
      <w:r>
        <w:rPr>
          <w:b/>
        </w:rPr>
        <w:t xml:space="preserve">Tulos</w:t>
      </w:r>
    </w:p>
    <w:p>
      <w:r>
        <w:t xml:space="preserve">Milloin roomalaiskatolilaisuudesta tuli suositumpaa?</w:t>
      </w:r>
    </w:p>
    <w:p>
      <w:r>
        <w:rPr>
          <w:b/>
        </w:rPr>
        <w:t xml:space="preserve">Tulos</w:t>
      </w:r>
    </w:p>
    <w:p>
      <w:r>
        <w:t xml:space="preserve">Mitä tapahtui mustille roomalaiskatolisille papeille?</w:t>
      </w:r>
    </w:p>
    <w:p>
      <w:r>
        <w:rPr>
          <w:b/>
        </w:rPr>
        <w:t xml:space="preserve">Tulos</w:t>
      </w:r>
    </w:p>
    <w:p>
      <w:r>
        <w:t xml:space="preserve">Milloin suurin osa kirkoista ja luostareista suojeltiin?</w:t>
      </w:r>
    </w:p>
    <w:p>
      <w:r>
        <w:rPr>
          <w:b/>
        </w:rPr>
        <w:t xml:space="preserve">Tulos</w:t>
      </w:r>
    </w:p>
    <w:p>
      <w:r>
        <w:t xml:space="preserve">Kuka Thomas Muntzerista ei koskaan tullut?</w:t>
      </w:r>
    </w:p>
    <w:p>
      <w:r>
        <w:rPr>
          <w:b/>
        </w:rPr>
        <w:t xml:space="preserve">Tulos</w:t>
      </w:r>
    </w:p>
    <w:p>
      <w:r>
        <w:t xml:space="preserve">Missä Thüringenin läänissä roomalaiskatolinen usko kuoli?</w:t>
      </w:r>
    </w:p>
    <w:p>
      <w:r>
        <w:rPr>
          <w:b/>
        </w:rPr>
        <w:t xml:space="preserve">Esimerkki 8.301</w:t>
      </w:r>
    </w:p>
    <w:p>
      <w:r>
        <w:t xml:space="preserve">Läpikulku: Vaikka hiiltä, hiilivetyjä, rautamalmia, platinaa, kuparia, kromia, nikkeliä, kultaa ja muita mineraaleja on löydetty, niitä ei ole ollut tarpeeksi suuria määriä hyödynnettäväksi. Myös Etelämannersopimuksen ympäristönsuojelupöytäkirja vuodelta 1991 rajoittaa taistelua luonnonvaroista. Vuonna 1998 päästiin kompromissisopimukseen, jonka mukaan kaivostoiminta kielletään toistaiseksi ja sitä tarkastellaan uudelleen vuonna 2048, mikä rajoittaa entisestään taloudellista kehitystä ja hyödyntämistä. Ensisijainen taloudellinen toiminta on kalojen pyynti ja offshore-kauppa. Vuosina 2000-2001 Etelämantereen kalastus ilmoitti 112 934 tonnin saaliista.</w:t>
      </w:r>
    </w:p>
    <w:p>
      <w:r>
        <w:rPr>
          <w:b/>
        </w:rPr>
        <w:t xml:space="preserve">Tulos</w:t>
      </w:r>
    </w:p>
    <w:p>
      <w:r>
        <w:t xml:space="preserve">Mitä mineraaleja on löydetty tarpeeksi suuria määriä hyödynnettäväksi?</w:t>
      </w:r>
    </w:p>
    <w:p>
      <w:r>
        <w:rPr>
          <w:b/>
        </w:rPr>
        <w:t xml:space="preserve">Tulos</w:t>
      </w:r>
    </w:p>
    <w:p>
      <w:r>
        <w:t xml:space="preserve">Mitä Etelämanner-sopimukseen vuonna 1919 liitetyllä ympäristönsuojelupöytäkirjalla rajoitetaan?</w:t>
      </w:r>
    </w:p>
    <w:p>
      <w:r>
        <w:rPr>
          <w:b/>
        </w:rPr>
        <w:t xml:space="preserve">Tulos</w:t>
      </w:r>
    </w:p>
    <w:p>
      <w:r>
        <w:t xml:space="preserve">Mitä saavutettiin vuonna 1989?</w:t>
      </w:r>
    </w:p>
    <w:p>
      <w:r>
        <w:rPr>
          <w:b/>
        </w:rPr>
        <w:t xml:space="preserve">Tulos</w:t>
      </w:r>
    </w:p>
    <w:p>
      <w:r>
        <w:t xml:space="preserve">Kuinka monta tonnia Etelämantereen kalastus ilmoitti vuonna 2000?</w:t>
      </w:r>
    </w:p>
    <w:p>
      <w:r>
        <w:rPr>
          <w:b/>
        </w:rPr>
        <w:t xml:space="preserve">Esimerkki 8.302</w:t>
      </w:r>
    </w:p>
    <w:p>
      <w:r>
        <w:t xml:space="preserve">Läpikulku: Punainen, valkoinen ja musta olivat Saksan keisarikunnan värit vuosina 1870-1918, ja siksi ne yhdistettiin saksalaiseen nationalismiin. 1920-luvulla ne otettiin natsien lipun väreiksi. Hitler selitti Mein Kampf -kirjassaan, että ne olivat "kunnioitettuja värejä, jotka ilmentävät kunnianosoitustamme kunniakkaalle menneisyydelle". Lipun punainen osa valittiin myös herättämään huomiota - Hitler kirjoitti: "uuden lipun ... pitäisi osoittautua tehokkaaksi suurena julisteena", koska "sadoissa tuhansissa tapauksissa todella silmiinpistävä tunnus voi olla ensimmäinen syy herättää kiinnostus liikettä kohtaan". Punainen symbolisoi myös natsien sosiaalista ohjelmaa, joka oli suunnattu Saksan työläisille. Useita eri tekijöiden tekemiä malleja harkittiin, mutta lopulta hyväksyttiin Hitlerin henkilökohtainen malli.</w:t>
      </w:r>
    </w:p>
    <w:p>
      <w:r>
        <w:rPr>
          <w:b/>
        </w:rPr>
        <w:t xml:space="preserve">Tulos</w:t>
      </w:r>
    </w:p>
    <w:p>
      <w:r>
        <w:t xml:space="preserve">Mitkä olivat Saksan keisarikunnan värit vuosina 1818-1970?</w:t>
      </w:r>
    </w:p>
    <w:p>
      <w:r>
        <w:rPr>
          <w:b/>
        </w:rPr>
        <w:t xml:space="preserve">Tulos</w:t>
      </w:r>
    </w:p>
    <w:p>
      <w:r>
        <w:t xml:space="preserve">Mihin lippuun mustan, punaisen ja valkoisen värit liittyivät vuonna 1920?</w:t>
      </w:r>
    </w:p>
    <w:p>
      <w:r>
        <w:rPr>
          <w:b/>
        </w:rPr>
        <w:t xml:space="preserve">Tulos</w:t>
      </w:r>
    </w:p>
    <w:p>
      <w:r>
        <w:t xml:space="preserve">Kuka selitti Kampf Meinin värit?</w:t>
      </w:r>
    </w:p>
    <w:p>
      <w:r>
        <w:rPr>
          <w:b/>
        </w:rPr>
        <w:t xml:space="preserve">Tulos</w:t>
      </w:r>
    </w:p>
    <w:p>
      <w:r>
        <w:t xml:space="preserve">Mihin työntekijöihin saksalaisten sosiaalinen ohjelma kohdistui?</w:t>
      </w:r>
    </w:p>
    <w:p>
      <w:r>
        <w:rPr>
          <w:b/>
        </w:rPr>
        <w:t xml:space="preserve">Esimerkki 8.303</w:t>
      </w:r>
    </w:p>
    <w:p>
      <w:r>
        <w:t xml:space="preserve">Läpikulku: Ennen sopimuksen julkistamista kommunistit lännessä kielsivät, että tällainen sopimus allekirjoitettaisiin. Tuleva Hollywood-kymmenen jäsen Herbert Biberman tuomitsi huhut "fasistiseksi propagandaksi". Yhdysvaltain kommunistisen puolueen johtaja Earl Browder totesi, että "sopimuksen syntymiseen on yhtä suuri mahdollisuus kuin siihen, että Earl Browder valitaan kauppakamarin puheenjohtajaksi". Syyskuusta 1939 alkaen Neuvostoliiton Komintern keskeytti kaiken natsien ja fasistien vastaisen propagandan selittäen, että Euroopan sodassa oli kyse kapitalistisista valtioista, jotka hyökkäsivät toistensa kimppuun imperialistisissa tarkoituksissa. Läntiset kommunistit toimivat sen mukaisesti; kun he ennen kannattivat kollektiivisen turvallisuuden suojelemista, nyt he tuomitsivat Britannian ja Ranskan sotaan lähtemisen.</w:t>
      </w:r>
    </w:p>
    <w:p>
      <w:r>
        <w:rPr>
          <w:b/>
        </w:rPr>
        <w:t xml:space="preserve">Tulos</w:t>
      </w:r>
    </w:p>
    <w:p>
      <w:r>
        <w:t xml:space="preserve">Kuka ei kuulunut Hollywood Teniin?</w:t>
      </w:r>
    </w:p>
    <w:p>
      <w:r>
        <w:rPr>
          <w:b/>
        </w:rPr>
        <w:t xml:space="preserve">Tulos</w:t>
      </w:r>
    </w:p>
    <w:p>
      <w:r>
        <w:t xml:space="preserve">Kuka kuului Hollywood Nine -ryhmään?</w:t>
      </w:r>
    </w:p>
    <w:p>
      <w:r>
        <w:rPr>
          <w:b/>
        </w:rPr>
        <w:t xml:space="preserve">Tulos</w:t>
      </w:r>
    </w:p>
    <w:p>
      <w:r>
        <w:t xml:space="preserve">Kuka oli amerikkalaisen kommunistisen puolueen kannattaja?</w:t>
      </w:r>
    </w:p>
    <w:p>
      <w:r>
        <w:rPr>
          <w:b/>
        </w:rPr>
        <w:t xml:space="preserve">Tulos</w:t>
      </w:r>
    </w:p>
    <w:p>
      <w:r>
        <w:t xml:space="preserve">Kuka hyväksyi Britannian ja Ranskan osallistumisen sotaan Saksaa vastaan?</w:t>
      </w:r>
    </w:p>
    <w:p>
      <w:r>
        <w:rPr>
          <w:b/>
        </w:rPr>
        <w:t xml:space="preserve">Tulos</w:t>
      </w:r>
    </w:p>
    <w:p>
      <w:r>
        <w:t xml:space="preserve">Kuka vastusti Ison-Britannian ja Ranskan osallistumista Saksan kanssa tehtävään sopimukseen?</w:t>
      </w:r>
    </w:p>
    <w:p>
      <w:r>
        <w:rPr>
          <w:b/>
        </w:rPr>
        <w:t xml:space="preserve">Esimerkki 8.304</w:t>
      </w:r>
    </w:p>
    <w:p>
      <w:r>
        <w:t xml:space="preserve">Läpikulku: Himachal Pradeshin talous on tällä hetkellä Intian kolmanneksi nopeimmin kasvava talous. Himachal Pradesh on sijoittunut neljänneksi Intian osavaltioiden korkeimpien henkeä kohti laskettujen tulojen listalla. Tämä on tehnyt siitä yhden koko Etelä-Aasian vauraimmista paikoista. Monivuotisten jokien runsauden ansiosta Himachal voi myydä vesivoimaa muille osavaltioille, kuten Delhille, Punjabille ja Rajasthanille. Osavaltion talous on hyvin riippuvainen kolmesta lähteestä: vesivoimasta, matkailusta ja maataloudesta[viitattu ].</w:t>
      </w:r>
    </w:p>
    <w:p>
      <w:r>
        <w:rPr>
          <w:b/>
        </w:rPr>
        <w:t xml:space="preserve">Tulos</w:t>
      </w:r>
    </w:p>
    <w:p>
      <w:r>
        <w:t xml:space="preserve">Mikä on Delhin kolmanneksi nopeimmin kasvava talous?</w:t>
      </w:r>
    </w:p>
    <w:p>
      <w:r>
        <w:rPr>
          <w:b/>
        </w:rPr>
        <w:t xml:space="preserve">Tulos</w:t>
      </w:r>
    </w:p>
    <w:p>
      <w:r>
        <w:t xml:space="preserve">Mikä on Rajasthanin sijoitus Intian osavaltioiden korkeimmalla asukasta kohden laskettuna?</w:t>
      </w:r>
    </w:p>
    <w:p>
      <w:r>
        <w:rPr>
          <w:b/>
        </w:rPr>
        <w:t xml:space="preserve">Tulos</w:t>
      </w:r>
    </w:p>
    <w:p>
      <w:r>
        <w:t xml:space="preserve">Mitä Punjab myy muille osavaltioille?</w:t>
      </w:r>
    </w:p>
    <w:p>
      <w:r>
        <w:rPr>
          <w:b/>
        </w:rPr>
        <w:t xml:space="preserve">Tulos</w:t>
      </w:r>
    </w:p>
    <w:p>
      <w:r>
        <w:t xml:space="preserve">Mistä kolmesta asiasta Delhin talous on riippuvainen?</w:t>
      </w:r>
    </w:p>
    <w:p>
      <w:r>
        <w:rPr>
          <w:b/>
        </w:rPr>
        <w:t xml:space="preserve">Tulos</w:t>
      </w:r>
    </w:p>
    <w:p>
      <w:r>
        <w:t xml:space="preserve">Millainen on Rajasthanin talous?</w:t>
      </w:r>
    </w:p>
    <w:p>
      <w:r>
        <w:rPr>
          <w:b/>
        </w:rPr>
        <w:t xml:space="preserve">Esimerkki 8.305</w:t>
      </w:r>
    </w:p>
    <w:p>
      <w:r>
        <w:t xml:space="preserve">Läpikulku: Radio Times -lehdessä oli kentän kuva, johon oli merkitty numeroidut neliöt, jotta kuulija saattoi seurata ottelua radiosta. Ensimmäinen FA-cupin loppuottelu radiossa oli vuonna 1926 Bolton Wanderersin ja Manchester Cityn välillä, mutta se lähetettiin vain Manchesterissa, ja ensimmäinen kansallinen loppuottelu BBC:n radiossa oli Arsenalin ja Cardiffin välillä vuonna 1927. Ensimmäinen BBC:n televisiossa esitetty loppuottelu oli vuonna 1937 ottelussa Sunderland ja Preston North End, mutta sitä ei televisioitu kokonaisuudessaan. Seuraavan kauden finaali Prestonin ja Huddersfieldin välillä televisioitiin kokonaisuudessaan BBC:llä. Kun ITV perustettiin vuonna 1955, se jakoi finaalin BBC:n kanssa, ja se oli yksi ainoista seurajoukkueiden otteluista, jotka näytettiin suorana lähetyksenä televisiossa. 1970- ja 1980-luvuilla lähetys muuttui entistä yksityiskohtaisemmaksi, ja BBC ja ITV yrittivät varastaa katsojia toisilta aloittamalla lähetyksen yhä aikaisemmin, jotkut jo klo 9.00 eli kuusi tuntia ennen aloituspotkua. Nykyään tämä jatkuu, sillä Setanta ja ESPN lähettävät koko päivän lähetyksiä Wembley-areenalta, mutta maanpäällinen televisiointi alkaa yleensä kaksi tuntia ennen aloituspotkua. BBC:n ja ITV:n välinen oikeuksien jako jatkui vuodesta 1955 vuoteen 1988, jolloin ITV menetti lähetysoikeudet uudelle urheilukanavalle, josta myöhemmin tuli Sky Sports.</w:t>
      </w:r>
    </w:p>
    <w:p>
      <w:r>
        <w:rPr>
          <w:b/>
        </w:rPr>
        <w:t xml:space="preserve">Tulos</w:t>
      </w:r>
    </w:p>
    <w:p>
      <w:r>
        <w:t xml:space="preserve">Kuka ei koskaan lähettänyt FA Cupia?</w:t>
      </w:r>
    </w:p>
    <w:p>
      <w:r>
        <w:rPr>
          <w:b/>
        </w:rPr>
        <w:t xml:space="preserve">Tulos</w:t>
      </w:r>
    </w:p>
    <w:p>
      <w:r>
        <w:t xml:space="preserve">Milloin FA Cupin loppuottelu viimeksi lähetettiin radiossa?</w:t>
      </w:r>
    </w:p>
    <w:p>
      <w:r>
        <w:rPr>
          <w:b/>
        </w:rPr>
        <w:t xml:space="preserve">Tulos</w:t>
      </w:r>
    </w:p>
    <w:p>
      <w:r>
        <w:t xml:space="preserve">Missä kaupungissa ensimmäistä FA Cupin finaalia ei lähetetty radiossa?</w:t>
      </w:r>
    </w:p>
    <w:p>
      <w:r>
        <w:rPr>
          <w:b/>
        </w:rPr>
        <w:t xml:space="preserve">Tulos</w:t>
      </w:r>
    </w:p>
    <w:p>
      <w:r>
        <w:t xml:space="preserve">Milloin televisioverkot alkoivat viimeisimmän kerran raportoida pelistä?</w:t>
      </w:r>
    </w:p>
    <w:p>
      <w:r>
        <w:rPr>
          <w:b/>
        </w:rPr>
        <w:t xml:space="preserve">Tulos</w:t>
      </w:r>
    </w:p>
    <w:p>
      <w:r>
        <w:t xml:space="preserve">Kuinka kauan kattavuus jatkuu aloituspotkun jälkeen?</w:t>
      </w:r>
    </w:p>
    <w:p>
      <w:r>
        <w:rPr>
          <w:b/>
        </w:rPr>
        <w:t xml:space="preserve">Esimerkki 8.306</w:t>
      </w:r>
    </w:p>
    <w:p>
      <w:r>
        <w:t xml:space="preserve">Läpikulku: Umar ibn Abd al-Aziz on ainoa Umayyadien hallitsija (Damaskoksen kalifit), jota sunnilähteet yksimielisesti ylistävät hänen hurskaudestaan ja oikeudenmukaisuudestaan. Pyrkiessään levittämään islamia hän loi vapauksia mawaleille poistamalla islamiin kääntyneiden jizya-veron. Imam Abu Muhammad Adbullah ibn Abdul Hakam totesi, että Umar ibn Abd al-Aziz lopetti myös sukulaisilleen tarjotun henkilökohtaisen avustuksen ja totesi, että hän voisi antaa heille avustusta vain, jos hän antaisi avustusta kaikille muillekin valtakunnan asukkaille. Umar ibn Abd al-Aziz myrkytettiin myöhemmin vuonna 720. Kun peräkkäiset hallitukset yrittivät muuttaa Umar ibn Abd al-Azizin veropolitiikkaa, se johti kapinaan.</w:t>
      </w:r>
    </w:p>
    <w:p>
      <w:r>
        <w:rPr>
          <w:b/>
        </w:rPr>
        <w:t xml:space="preserve">Tulos</w:t>
      </w:r>
    </w:p>
    <w:p>
      <w:r>
        <w:t xml:space="preserve">Mitä Umayyadien hallitsijaa sunnilähteet vihaavat?</w:t>
      </w:r>
    </w:p>
    <w:p>
      <w:r>
        <w:rPr>
          <w:b/>
        </w:rPr>
        <w:t xml:space="preserve">Tulos</w:t>
      </w:r>
    </w:p>
    <w:p>
      <w:r>
        <w:t xml:space="preserve">Milloin Umar ibn Abd al-Aziz syntyi?</w:t>
      </w:r>
    </w:p>
    <w:p>
      <w:r>
        <w:rPr>
          <w:b/>
        </w:rPr>
        <w:t xml:space="preserve">Tulos</w:t>
      </w:r>
    </w:p>
    <w:p>
      <w:r>
        <w:t xml:space="preserve">Mitä tapahtui, kun myöhemmät hallitukset yrittivät jatkaa Umar ibn Abd al-Azizin veropolitiikkaa?</w:t>
      </w:r>
    </w:p>
    <w:p>
      <w:r>
        <w:rPr>
          <w:b/>
        </w:rPr>
        <w:t xml:space="preserve">Tulos</w:t>
      </w:r>
    </w:p>
    <w:p>
      <w:r>
        <w:t xml:space="preserve">Mikä yksimielisesti kehui eniten Umayyadien hallitsijoita?</w:t>
      </w:r>
    </w:p>
    <w:p>
      <w:r>
        <w:rPr>
          <w:b/>
        </w:rPr>
        <w:t xml:space="preserve">Tulos</w:t>
      </w:r>
    </w:p>
    <w:p>
      <w:r>
        <w:t xml:space="preserve">Kuka asetti jizya-veron?</w:t>
      </w:r>
    </w:p>
    <w:p>
      <w:r>
        <w:rPr>
          <w:b/>
        </w:rPr>
        <w:t xml:space="preserve">Esimerkki 8.307</w:t>
      </w:r>
    </w:p>
    <w:p>
      <w:r>
        <w:t xml:space="preserve">Läpikulku: Yhdysvaltojen perustuslain neljästoista lisäys (lisäys XIV) on yksi sisällissodan jälkeisistä lisäyksistä, joiden tarkoituksena oli turvata entisten orjien oikeudet. Se sisältää muun muassa oikeudenmukaista oikeudenkäyntiä ja yhtäläistä suojelua koskevat lausekkeet. Muutoksessa otetaan käyttöön käsite, jonka mukaan kaikki liittovaltion oikeudet sisällytetään osavaltioita vastaan. Vaikka sitä ei ole pantu täysimääräisesti täytäntöön, sisällyttämisoppia on käytetty varmistamaan due process -lausekkeen sekä erioikeus- ja vapaussuojalausekkeen avulla useimpien Bill of Rightsissa lueteltujen oikeuksien soveltaminen osavaltioihin.</w:t>
      </w:r>
    </w:p>
    <w:p>
      <w:r>
        <w:rPr>
          <w:b/>
        </w:rPr>
        <w:t xml:space="preserve">Tulos</w:t>
      </w:r>
    </w:p>
    <w:p>
      <w:r>
        <w:t xml:space="preserve">Milloin Yhdysvaltojen perustuslain 13. lisäys laadittiin?</w:t>
      </w:r>
    </w:p>
    <w:p>
      <w:r>
        <w:rPr>
          <w:b/>
        </w:rPr>
        <w:t xml:space="preserve">Tulos</w:t>
      </w:r>
    </w:p>
    <w:p>
      <w:r>
        <w:t xml:space="preserve"> Mikä oli 13. lisäyksen tarkoitus?</w:t>
      </w:r>
    </w:p>
    <w:p>
      <w:r>
        <w:rPr>
          <w:b/>
        </w:rPr>
        <w:t xml:space="preserve">Tulos</w:t>
      </w:r>
    </w:p>
    <w:p>
      <w:r>
        <w:t xml:space="preserve"> Mitä lausekkeita 13. lisäys sisältää?</w:t>
      </w:r>
    </w:p>
    <w:p>
      <w:r>
        <w:rPr>
          <w:b/>
        </w:rPr>
        <w:t xml:space="preserve">Tulos</w:t>
      </w:r>
    </w:p>
    <w:p>
      <w:r>
        <w:t xml:space="preserve"> Minkä käsitteen 13. lisäys myös esittelee?</w:t>
      </w:r>
    </w:p>
    <w:p>
      <w:r>
        <w:rPr>
          <w:b/>
        </w:rPr>
        <w:t xml:space="preserve">Tulos</w:t>
      </w:r>
    </w:p>
    <w:p>
      <w:r>
        <w:t xml:space="preserve">Mitä ei ole voitu varmistaa sisällyttämisopin avulla?</w:t>
      </w:r>
    </w:p>
    <w:p>
      <w:r>
        <w:rPr>
          <w:b/>
        </w:rPr>
        <w:t xml:space="preserve">Esimerkki 8.308</w:t>
      </w:r>
    </w:p>
    <w:p>
      <w:r>
        <w:t xml:space="preserve">Läpikulku: Toisin kuin diffuusioteoriassa, näyttää siltä, että samanaikaisesti tapahtui rakenteellinen kehitys kohti teräväkärkistä kaarta, jotta epäsäännöllisen pohjakaavan tiloja voitiin holvata tai jotta poikittaisholvit saatiin samalle korkeudelle kuin vinoholvit. Jälkimmäistä esiintyy Durhamin katedraalissa keskilaivan käytävissä vuonna 1093. Kärkikaaria esiintyy myös laajalti romaanisissa sokeissa koristeellisissa sokkokaarissa, joissa puoliympyränmuotoiset kaaret ovat päällekkäin yksinkertaisessa koristeellisessa kuviossa, ja kärkikaaret ovat sattumanvaraisesti mukana kuviossa.</w:t>
      </w:r>
    </w:p>
    <w:p>
      <w:r>
        <w:rPr>
          <w:b/>
        </w:rPr>
        <w:t xml:space="preserve">Tulos</w:t>
      </w:r>
    </w:p>
    <w:p>
      <w:r>
        <w:t xml:space="preserve">Missä katedraalissa kierrettyä kaarta käytetään poikittaisten ja diagonaalisten holvien korkeuksien yhteensovittamiseen?</w:t>
      </w:r>
    </w:p>
    <w:p>
      <w:r>
        <w:rPr>
          <w:b/>
        </w:rPr>
        <w:t xml:space="preserve">Tulos</w:t>
      </w:r>
    </w:p>
    <w:p>
      <w:r>
        <w:t xml:space="preserve">Minkä tyyppiset koristeelliset kaihtimet ovat kaarevia kaaria?</w:t>
      </w:r>
    </w:p>
    <w:p>
      <w:r>
        <w:rPr>
          <w:b/>
        </w:rPr>
        <w:t xml:space="preserve">Tulos</w:t>
      </w:r>
    </w:p>
    <w:p>
      <w:r>
        <w:t xml:space="preserve">Kun kolmionmuotoiset kaaret menevät päällekkäin, millainen muotoilu syntyy vahingossa?</w:t>
      </w:r>
    </w:p>
    <w:p>
      <w:r>
        <w:rPr>
          <w:b/>
        </w:rPr>
        <w:t xml:space="preserve">Tulos</w:t>
      </w:r>
    </w:p>
    <w:p>
      <w:r>
        <w:t xml:space="preserve">Mitä teoriaa kukaan ei tukenut?</w:t>
      </w:r>
    </w:p>
    <w:p>
      <w:r>
        <w:rPr>
          <w:b/>
        </w:rPr>
        <w:t xml:space="preserve">Esimerkki 8.309</w:t>
      </w:r>
    </w:p>
    <w:p>
      <w:r>
        <w:t xml:space="preserve">Läpikulku: Raleighissa, kuten suuressa osassa Yhdysvaltojen kaakkoisosaa, vallitsee kostea subtrooppinen ilmasto (Köppen Cfa), jossa on neljä vuodenaikaa. Talvet ovat lyhyitä ja yleensä viileitä, ja tammikuun keskimääräinen vuorokausilämpötila on 5,0 °C (41,0 °F). Keskimäärin 69 yötä vuodessa laskee pakkaselle tai sen alle, ja vain 2,7 päivää vuodessa ei nouse pakkasen yläpuolelle. Huhtikuu on kuivin kuukausi, jolloin sataa keskimäärin 73,9 millimetriä (2,91 tuumaa). Sademäärät jakautuvat hyvin ympäri vuoden, ja heinäkuun ja syyskuun välillä on pieni maksimi; heinäkuu on keskimäärin sateisin kuukausi, koska siellä esiintyy usein ja joskus voimakkaita sadekuuroja ja ukkosmyrskyjä. Kesät ovat kuumia ja kosteita, ja heinäkuun vuorokausikeskiarvo on 26,7 °C (80,0 °F). Vuodessa on 48 päivää, jolloin lämpötila on vähintään 32 °C (90 °F). Syksy on yleisesti ottaen samanlainen kuin kevät, mutta sadepäiviä on vähemmän. Lämpötilan ääriarvot ovat vaihdelleet 21. tammikuuta 1985 mitatusta -23 °C:sta (-9 °F) aina 41 °C:een (105 °F), viimeksi 8. heinäkuuta 2012.</w:t>
      </w:r>
    </w:p>
    <w:p>
      <w:r>
        <w:rPr>
          <w:b/>
        </w:rPr>
        <w:t xml:space="preserve">Tulos</w:t>
      </w:r>
    </w:p>
    <w:p>
      <w:r>
        <w:t xml:space="preserve"> Kuinka monta yötä vuodessa Raleighissa on pakkasen yläpuolella?</w:t>
      </w:r>
    </w:p>
    <w:p>
      <w:r>
        <w:rPr>
          <w:b/>
        </w:rPr>
        <w:t xml:space="preserve">Tulos</w:t>
      </w:r>
    </w:p>
    <w:p>
      <w:r>
        <w:t xml:space="preserve">Milloin lämpötila nousi 110 asteeseen?</w:t>
      </w:r>
    </w:p>
    <w:p>
      <w:r>
        <w:rPr>
          <w:b/>
        </w:rPr>
        <w:t xml:space="preserve">Tulos</w:t>
      </w:r>
    </w:p>
    <w:p>
      <w:r>
        <w:t xml:space="preserve">Milloin oli niinkin kylmä kuin -15 F?</w:t>
      </w:r>
    </w:p>
    <w:p>
      <w:r>
        <w:rPr>
          <w:b/>
        </w:rPr>
        <w:t xml:space="preserve">Tulos</w:t>
      </w:r>
    </w:p>
    <w:p>
      <w:r>
        <w:t xml:space="preserve">Kuinka monena päivänä lämpötila on alle 90 F?</w:t>
      </w:r>
    </w:p>
    <w:p>
      <w:r>
        <w:rPr>
          <w:b/>
        </w:rPr>
        <w:t xml:space="preserve">Esimerkki 8.310</w:t>
      </w:r>
    </w:p>
    <w:p>
      <w:r>
        <w:t xml:space="preserve">Läpikulku: Samoin MD Andersonin syöpäkeskus on vuodesta 1990 lähtien ollut jatkuvasti yksi Yhdysvaltojen kahden parhaan syöpähoitoon erikoistuneen sairaalan joukossa U.S. News &amp; World Reportin mukaan. Menninger Clinic on tunnettu psykiatrinen hoitokeskus, joka on Baylor College of Medicinen ja The Methodist Hospital Systemin yhteydessä. Triumph Healthcare -sairaalajärjestelmä, jolla on sairaalapaikkoja koko maassa ja pääkonttori Houstonissa, on kansallisesti kolmanneksi suurin pitkäaikaisen akuuttihoidon tarjoaja.</w:t>
      </w:r>
    </w:p>
    <w:p>
      <w:r>
        <w:rPr>
          <w:b/>
        </w:rPr>
        <w:t xml:space="preserve">Tulos</w:t>
      </w:r>
    </w:p>
    <w:p>
      <w:r>
        <w:t xml:space="preserve">Mikä Houstonin lääketieteellinen koulu on kymmenen parhaan brittiläisen lääketieteellisen koulun joukossa?</w:t>
      </w:r>
    </w:p>
    <w:p>
      <w:r>
        <w:rPr>
          <w:b/>
        </w:rPr>
        <w:t xml:space="preserve">Tulos</w:t>
      </w:r>
    </w:p>
    <w:p>
      <w:r>
        <w:t xml:space="preserve">Miten MD Andersonin syöpäkeskus sijoittuu syöpähoitoa tarjoavissa brittiläisissä sairaaloissa?</w:t>
      </w:r>
    </w:p>
    <w:p>
      <w:r>
        <w:rPr>
          <w:b/>
        </w:rPr>
        <w:t xml:space="preserve">Tulos</w:t>
      </w:r>
    </w:p>
    <w:p>
      <w:r>
        <w:t xml:space="preserve"> Minkälaisia hoitoja Menninger Clinic ei koskaan tarjoa?</w:t>
      </w:r>
    </w:p>
    <w:p>
      <w:r>
        <w:rPr>
          <w:b/>
        </w:rPr>
        <w:t xml:space="preserve">Tulos</w:t>
      </w:r>
    </w:p>
    <w:p>
      <w:r>
        <w:t xml:space="preserve"> Mikä on Yhdysvaltain neljänneksi suurin akuuttihoitokeskus?</w:t>
      </w:r>
    </w:p>
    <w:p>
      <w:r>
        <w:rPr>
          <w:b/>
        </w:rPr>
        <w:t xml:space="preserve">Esimerkki 8.311</w:t>
      </w:r>
    </w:p>
    <w:p>
      <w:r>
        <w:t xml:space="preserve">Läpikulku: Kaarle II (1630-1685) palasi Englannin valtaistuimelle vuonna 1660 Oliver Cromwellin protektoraatin jälkeen ja myönsi 24. maaliskuuta 1663 Karoliinan provinssin kahdeksalle uskolliselle ystävälleen, jotka tunnettiin nimellä Lords Proprietors. Kesti seitsemän vuotta, ennen kuin ryhmä järjesti siirtolaisretkiä. Ensimmäinen näistä perusti Charles Townin vuonna 1670. Hallinnon, asutuksen ja kehityksen oli määrä noudattaa John Locken Lords Proprietorsille laatimaa visionääristä suunnitelmaa, joka tunnetaan nimellä Grand Model.</w:t>
      </w:r>
    </w:p>
    <w:p>
      <w:r>
        <w:rPr>
          <w:b/>
        </w:rPr>
        <w:t xml:space="preserve">Tulos</w:t>
      </w:r>
    </w:p>
    <w:p>
      <w:r>
        <w:t xml:space="preserve">Minä vuonna Charles Town hylättiin?</w:t>
      </w:r>
    </w:p>
    <w:p>
      <w:r>
        <w:rPr>
          <w:b/>
        </w:rPr>
        <w:t xml:space="preserve">Tulos</w:t>
      </w:r>
    </w:p>
    <w:p>
      <w:r>
        <w:t xml:space="preserve">Kuinka kauan Etelä-Carolinan provinssin asuttamisretkikuntien perustaminen kesti?</w:t>
      </w:r>
    </w:p>
    <w:p>
      <w:r>
        <w:rPr>
          <w:b/>
        </w:rPr>
        <w:t xml:space="preserve">Tulos</w:t>
      </w:r>
    </w:p>
    <w:p>
      <w:r>
        <w:t xml:space="preserve">Kuka hylkäsi "suurena mallina" tunnetun suunnitelman?</w:t>
      </w:r>
    </w:p>
    <w:p>
      <w:r>
        <w:rPr>
          <w:b/>
        </w:rPr>
        <w:t xml:space="preserve">Tulos</w:t>
      </w:r>
    </w:p>
    <w:p>
      <w:r>
        <w:t xml:space="preserve">Mikä oli suunnitelma Carolinan osavaltion asuttamiseksi ja kehittämiseksi?</w:t>
      </w:r>
    </w:p>
    <w:p>
      <w:r>
        <w:rPr>
          <w:b/>
        </w:rPr>
        <w:t xml:space="preserve">Tulos</w:t>
      </w:r>
    </w:p>
    <w:p>
      <w:r>
        <w:t xml:space="preserve">Milloin Englannin Kaarle I palautettiin valtaistuimelle?</w:t>
      </w:r>
    </w:p>
    <w:p>
      <w:r>
        <w:rPr>
          <w:b/>
        </w:rPr>
        <w:t xml:space="preserve">Esimerkki 8.312</w:t>
      </w:r>
    </w:p>
    <w:p>
      <w:r>
        <w:t xml:space="preserve">Läpikulku: Siellä jotkut ryhmät asettuivat asumaan ja aloittivat maanviljelyn osana neoliittista vallankumousta. Valkoisen jamssin viljely kehittyi hirssi- ja durraviljelyksi, ja ennen vuotta 3000 eaa. afrikkalaisen öljypalmun kesyttäminen paransi ryhmien ravitsemusta ja mahdollisti paikallisen väestön laajenemisen. Banaanit saapuivat alueelle ja lisäsivät ruokavalioon tärkeän hiilihydraattien lähteen; niitä käytettiin myös alkoholijuomien valmistukseen.[Milloin?] Tämä maatalouden vallankumous yhdistettynä "kala- ja muhennosvallankumoukseen", jossa alettiin kalastaa, ja veneiden käyttöön mahdollisti tavaroiden kuljetuksen. Tuotteita siirrettiin usein keraamisissa ruukuissa, jotka ovat ensimmäisiä tunnettuja esimerkkejä alueen asukkaiden taiteellisesta ilmaisusta.</w:t>
      </w:r>
    </w:p>
    <w:p>
      <w:r>
        <w:rPr>
          <w:b/>
        </w:rPr>
        <w:t xml:space="preserve">Tulos</w:t>
      </w:r>
    </w:p>
    <w:p>
      <w:r>
        <w:t xml:space="preserve">Kuinka kauan sitten maanviljely pakotti metsästäjä-keräilijä-yhteiskunnat etelään?</w:t>
      </w:r>
    </w:p>
    <w:p>
      <w:r>
        <w:rPr>
          <w:b/>
        </w:rPr>
        <w:t xml:space="preserve">Tulos</w:t>
      </w:r>
    </w:p>
    <w:p>
      <w:r>
        <w:t xml:space="preserve">Minkä laajentamisen dedertifiointi mahdollisti?</w:t>
      </w:r>
    </w:p>
    <w:p>
      <w:r>
        <w:rPr>
          <w:b/>
        </w:rPr>
        <w:t xml:space="preserve">Tulos</w:t>
      </w:r>
    </w:p>
    <w:p>
      <w:r>
        <w:t xml:space="preserve">Mistä alkoholijuomien tuotanto on esimerkki?</w:t>
      </w:r>
    </w:p>
    <w:p>
      <w:r>
        <w:rPr>
          <w:b/>
        </w:rPr>
        <w:t xml:space="preserve">Tulos</w:t>
      </w:r>
    </w:p>
    <w:p>
      <w:r>
        <w:t xml:space="preserve">Mitä kalamuhennoksen vallankumous teki ryhmän ruokailutottumuksille?</w:t>
      </w:r>
    </w:p>
    <w:p>
      <w:r>
        <w:rPr>
          <w:b/>
        </w:rPr>
        <w:t xml:space="preserve">Tulos</w:t>
      </w:r>
    </w:p>
    <w:p>
      <w:r>
        <w:t xml:space="preserve">Mitä valkoisen jamin viljely mahdollisti?</w:t>
      </w:r>
    </w:p>
    <w:p>
      <w:r>
        <w:rPr>
          <w:b/>
        </w:rPr>
        <w:t xml:space="preserve">Esimerkki 8.313</w:t>
      </w:r>
    </w:p>
    <w:p>
      <w:r>
        <w:t xml:space="preserve">Läpikulku: Jehovan todistajat uskovat, että Jumalan valtakunta on kirjaimellisesti taivaassa sijaitseva hallitus, jota hallitsevat Jeesus Kristus ja 144 000 "hengellä voideltua" kristittyä, jotka on valittu maan päältä, minkä he yhdistävät Jeesuksen viittaukseen "uuteen liittoon". Valtakuntaa pidetään keinona, jolla Jumala toteuttaa alkuperäisen tarkoituksensa maan suhteen ja muuttaa sen paratiisiksi, jossa ei ole sairautta eikä kuolemaa. Sen sanotaan olleen Jeesuksen maanpäällisen toiminnan keskipiste. He uskovat, että valtakunta perustettiin taivaassa vuonna 1914 ja että Jehovan todistajat toimivat valtakunnan edustajina maan päällä.</w:t>
      </w:r>
    </w:p>
    <w:p>
      <w:r>
        <w:rPr>
          <w:b/>
        </w:rPr>
        <w:t xml:space="preserve">Tulos</w:t>
      </w:r>
    </w:p>
    <w:p>
      <w:r>
        <w:t xml:space="preserve">Kuinka monta Jehovan todistajaa oli vuonna 1914?</w:t>
      </w:r>
    </w:p>
    <w:p>
      <w:r>
        <w:rPr>
          <w:b/>
        </w:rPr>
        <w:t xml:space="preserve">Tulos</w:t>
      </w:r>
    </w:p>
    <w:p>
      <w:r>
        <w:t xml:space="preserve">Kuinka monta Jehovan todistajaa on nyt olemassa?</w:t>
      </w:r>
    </w:p>
    <w:p>
      <w:r>
        <w:rPr>
          <w:b/>
        </w:rPr>
        <w:t xml:space="preserve">Tulos</w:t>
      </w:r>
    </w:p>
    <w:p>
      <w:r>
        <w:t xml:space="preserve">Kuinka moni Jehovan todistaja pääsee palvelemaan Jeesuksen sijaisina maan päällä milloin tahansa?</w:t>
      </w:r>
    </w:p>
    <w:p>
      <w:r>
        <w:rPr>
          <w:b/>
        </w:rPr>
        <w:t xml:space="preserve">Tulos</w:t>
      </w:r>
    </w:p>
    <w:p>
      <w:r>
        <w:t xml:space="preserve">Kuinka moni ihminen pääsee Jehovan todistajien mukaan elämään paratiisissa, jossa ei ole sairautta ja kuolemaa?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docId:A7EE33ACC9F888777E1FE258EDB9EE87</keywords>
  <dc:description>generated by python-docx</dc:description>
  <lastModifiedBy/>
  <revision>1</revision>
  <dcterms:created xsi:type="dcterms:W3CDTF">2013-12-23T23:15:00.0000000Z</dcterms:created>
  <dcterms:modified xsi:type="dcterms:W3CDTF">2013-12-23T23:15:00.0000000Z</dcterms:modified>
  <category/>
</coreProperties>
</file>