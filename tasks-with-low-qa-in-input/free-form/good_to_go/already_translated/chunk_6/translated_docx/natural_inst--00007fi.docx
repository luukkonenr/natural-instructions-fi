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7.3308</w:t>
      </w:r>
    </w:p>
    <w:p>
      <w:r>
        <w:t xml:space="preserve">Lähtökohta: Hayley oli bändissä kahden miehen kanssa.  Alkuperäinen konteksti: He riitelivät.  Alkuperäinen loppu: Tämä kesti kuukausia. Kaksi kaveria jätti bändin. Hayley päätti etsiä uusia jäseniä.  Uusi loppu: Tämä kesti kuukausia. Kaksi kaveria halusi perustaa uuden bändin ilman Hayleytä. Hayley päätti etsiä uusia jäseniä. </w:t>
      </w:r>
    </w:p>
    <w:p>
      <w:r>
        <w:rPr>
          <w:b/>
        </w:rPr>
        <w:t xml:space="preserve">Tulos</w:t>
      </w:r>
    </w:p>
    <w:p>
      <w:r>
        <w:t xml:space="preserve">He tienasivat valtavasti rahaa.</w:t>
      </w:r>
    </w:p>
    <w:p>
      <w:r>
        <w:rPr>
          <w:b/>
        </w:rPr>
        <w:t xml:space="preserve">Esimerkki 7.3309</w:t>
      </w:r>
    </w:p>
    <w:p>
      <w:r>
        <w:t xml:space="preserve">Lähtökohta: Bob kaipasi jotain lihaa sisältävää.  Alkuperäinen konteksti: Hänellä oli vain muutama paketti Ramenia ja hot dogeja.  Alkuperäinen loppu: Bob ajatteli, että voisi olla hyvä sekoittaa niitä keskenään. Hän kokeili sitä ja murahti ilosta. Bob huomasi kokeilunsa olevan herkullinen!  Uusi lopetus: Bob ajatteli, että voisi olla hyvä keittää ne pannulla. Hän kokeili sitä ja oli tyytyväinen tulokseen. Bob piti kokeiluaan herkullisena! </w:t>
      </w:r>
    </w:p>
    <w:p>
      <w:r>
        <w:rPr>
          <w:b/>
        </w:rPr>
        <w:t xml:space="preserve">Tulos</w:t>
      </w:r>
    </w:p>
    <w:p>
      <w:r>
        <w:t xml:space="preserve">Hänellä oli vain paketti Ramenia sellaisenaan.</w:t>
      </w:r>
    </w:p>
    <w:p>
      <w:r>
        <w:rPr>
          <w:b/>
        </w:rPr>
        <w:t xml:space="preserve">Esimerkki 7.3310</w:t>
      </w:r>
    </w:p>
    <w:p>
      <w:r>
        <w:t xml:space="preserve">Lähtökohta: Jenny odotti innolla, että pääsisi tänä kesänä rannalle.  Alkuperäinen konteksti: Hän osti uuden uimapuvun uintia varten.  Alkuperäinen lopputulos: Jennyn vanhemmat tekivät varauksen, josta oli mahtava merinäköala. Koko loman ajan satoi. Jenny oli pettynyt, ettei päässyt nauttimaan rannasta.  Uusi loppu: Jenny teki varauksen, jossa oli mahtava merinäköala. Koko loman ajan paistoi aurinko. Jenny oli niin onnellinen, että hän sai nauttia rannasta. </w:t>
      </w:r>
    </w:p>
    <w:p>
      <w:r>
        <w:rPr>
          <w:b/>
        </w:rPr>
        <w:t xml:space="preserve">Tulos</w:t>
      </w:r>
    </w:p>
    <w:p>
      <w:r>
        <w:t xml:space="preserve">Hän varasi all-inclusive-hotellin ja nautti joka ikisestä minuutista.</w:t>
      </w:r>
    </w:p>
    <w:p>
      <w:r>
        <w:rPr>
          <w:b/>
        </w:rPr>
        <w:t xml:space="preserve">Esimerkki 7.3311</w:t>
      </w:r>
    </w:p>
    <w:p>
      <w:r>
        <w:t xml:space="preserve">Lähtökohta: Käytin luottokorttiani pankkiautomaatilla lähellä kouluani.  Alustava konteksti: Pieni nainen tuijotti minua koko ajan.  Alkuperäinen loppu: Seuraavana päivänä sain selville, että kortillani oli tehty luvaton maksutapahtuma. Tapahtuma tapahtui eilen. Peruutin kortin välittömästi ja pyysin hyvitystä.  Uusi lopetus: Seuraavana päivänä sain selville, että koira oli seurannut minua kotiin ja nukkui puskissani. Se oli ollut siellä eilisestä lähtien. Toin koiran välittömästi sisään ja kasvatin sen omaksi. </w:t>
      </w:r>
    </w:p>
    <w:p>
      <w:r>
        <w:rPr>
          <w:b/>
        </w:rPr>
        <w:t xml:space="preserve">Tulos</w:t>
      </w:r>
    </w:p>
    <w:p>
      <w:r>
        <w:t xml:space="preserve">pieni koira tuijottaa minua koko ajan.</w:t>
      </w:r>
    </w:p>
    <w:p>
      <w:r>
        <w:rPr>
          <w:b/>
        </w:rPr>
        <w:t xml:space="preserve">Esimerkki 7.3312</w:t>
      </w:r>
    </w:p>
    <w:p>
      <w:r>
        <w:t xml:space="preserve">Lähtökohta: Ted ajaa autollaan tietä pitkin.  Alustava konteksti: Hän alkaa tuntea pahaa kolinaa.  Alkuperäinen loppu: Hän pysähtyy tarkistamaan asian. Hänen renkaassaan oli naula. Ted ei voinut uskoa onneaan soittaessaan triple a:lle. Uusi lopetus: Hän pysähtyy tarkistamaan asian. Hänen poikansa piileskeli siellä. Ted ei voinut uskoa, että hänen poikansa teki tämän, kun hän soitti vaimolleen. </w:t>
      </w:r>
    </w:p>
    <w:p>
      <w:r>
        <w:rPr>
          <w:b/>
        </w:rPr>
        <w:t xml:space="preserve">Tulos</w:t>
      </w:r>
    </w:p>
    <w:p>
      <w:r>
        <w:t xml:space="preserve">Hän alkaa kuulla ääntä takapenkiltä.</w:t>
      </w:r>
    </w:p>
    <w:p>
      <w:r>
        <w:rPr>
          <w:b/>
        </w:rPr>
        <w:t xml:space="preserve">Esimerkki 7.3313</w:t>
      </w:r>
    </w:p>
    <w:p>
      <w:r>
        <w:t xml:space="preserve">Lähtökohta: Billy leikki iloisesti leluautollaan kadulla.  Alustava konteksti: Joku soitti poliisit autistisen aikuisen perään.  Alkuperäinen loppuratkaisu: Billyn terapeutti yritti rauhoittaa tilannetta. Yksi poliiseista ampui terapeuttia. Myöhemmin hän pyysi anteeksi ja selitti, että hän tähtäsi Billyyn.  Uusi lopetus: Billyn terapeutti oli iloinen kuullessaan tämän. Terapeutti kysyi Billyltä, miten se meni. Billy selitti, että hänellä oli hauskaa. </w:t>
      </w:r>
    </w:p>
    <w:p>
      <w:r>
        <w:rPr>
          <w:b/>
        </w:rPr>
        <w:t xml:space="preserve">Tulos</w:t>
      </w:r>
    </w:p>
    <w:p>
      <w:r>
        <w:t xml:space="preserve">Joku tuli leikkimään autistisen aikuisen kanssa.</w:t>
      </w:r>
    </w:p>
    <w:p>
      <w:r>
        <w:rPr>
          <w:b/>
        </w:rPr>
        <w:t xml:space="preserve">Esimerkki 7.3314</w:t>
      </w:r>
    </w:p>
    <w:p>
      <w:r>
        <w:t xml:space="preserve">Lähtökohta: Tomilla oli tulossa koe.  Alustava konteksti: Hän opiskeli kovasti koetta varten.  Alkuperäinen lopetus: Koetta edeltävänä iltana hän unohti asettaa herätyskellonsa. Kun hän heräsi, koe oli jo ohi. Tom reputti kokeen.  Uusi loppu: Valitettavasti hän joutui onnettomuuteen matkalla kouluun. Kun hän hoiti asian ja pääsi kouluun, koe oli jo ohi. Hänen opettajansa ei uskonut häntä, joten Tom reputti kokeen. </w:t>
      </w:r>
    </w:p>
    <w:p>
      <w:r>
        <w:rPr>
          <w:b/>
        </w:rPr>
        <w:t xml:space="preserve">Tulos</w:t>
      </w:r>
    </w:p>
    <w:p>
      <w:r>
        <w:t xml:space="preserve">Hän opiskeli ahkerasti koetta varten ja heräsi seuraavana aamuna ajoissa kokeeseen.</w:t>
      </w:r>
    </w:p>
    <w:p>
      <w:r>
        <w:rPr>
          <w:b/>
        </w:rPr>
        <w:t xml:space="preserve">Esimerkki 7.3315</w:t>
      </w:r>
    </w:p>
    <w:p>
      <w:r>
        <w:t xml:space="preserve">Lähtökohta: Kaksi naista sai töitä koulun ruokalasta.  Alustava konteksti: Heidän tehtävänään oli valmistaa lounaat valmiiksi joka lounasaikaan.  Alkuperäinen lopputulos: Heistä tuli erittäin hyviä perunamuusin valmistuksessa. Toinen heistä lisäsi ylimääräistä voita annokseensa. Hänestä tuli suosikkikokki.  Uusi lopetus: Heistä tuli erittäin hyviä tekemään astioista kimaltelevia. Yksi heistä lisäsi tiskialtaaseen ylimääräistä pesuainetta. Hänestä tuli suosikkityöntekijä. </w:t>
      </w:r>
    </w:p>
    <w:p>
      <w:r>
        <w:rPr>
          <w:b/>
        </w:rPr>
        <w:t xml:space="preserve">Tulos</w:t>
      </w:r>
    </w:p>
    <w:p>
      <w:r>
        <w:t xml:space="preserve">He olivat vastuussa tiskaamisesta.</w:t>
      </w:r>
    </w:p>
    <w:p>
      <w:r>
        <w:rPr>
          <w:b/>
        </w:rPr>
        <w:t xml:space="preserve">Esimerkki 7.3316</w:t>
      </w:r>
    </w:p>
    <w:p>
      <w:r>
        <w:t xml:space="preserve">Lähtökohta: Madelyn heräsi eräänä aamuna sumussa.  Alustava konteksti: Hän yritti muistaa, mitä edellisenä yönä tapahtui.  Alkuperäinen loppu: Madelyn tajusi olevansa alasti talossa, joka ei ollut hänen. Kun hän oli lähdössä, hän huomasi vieressään olevan miehen. Mies oli kuumin mies, jonka hän oli koskaan nähnyt, joten hän meni takaisin sänkyyn.  Uusi lopetus: Madelyn tajusi olevansa alasti talossa, joka ei ollut hänen. Kun hän oli lähdössä, hän huomasi vieressään olevan miehen. Mies oli kuumin mies, jonka hän oli koskaan nähnyt, joten hän meni takaisin sänkyyn. </w:t>
      </w:r>
    </w:p>
    <w:p>
      <w:r>
        <w:rPr>
          <w:b/>
        </w:rPr>
        <w:t xml:space="preserve">Tulos</w:t>
      </w:r>
    </w:p>
    <w:p>
      <w:r>
        <w:t xml:space="preserve">Hän muisti, mitä edellisenä iltana oli tapahtunut.</w:t>
      </w:r>
    </w:p>
    <w:p>
      <w:r>
        <w:rPr>
          <w:b/>
        </w:rPr>
        <w:t xml:space="preserve">Esimerkki 7.3317</w:t>
      </w:r>
    </w:p>
    <w:p>
      <w:r>
        <w:t xml:space="preserve">Lähtökohta: Anne heräsi kauheaan päänsärkyyn.  Alustava konteksti: Anne oli valvonut myöhään edellisenä iltana ja opiskellut isoa koetta varten.  Alkuperäinen loppuratkaisu: Anne etsi kylpyhuoneestaan särkylääkkeitä. Kun hän ei löytänyt niitä, hän pyysi kämppikseltään lääkettä. Annen kämppis antoi hänelle kaksi tylenolia päänsärkyyn.  Uusi lopetus: Anne makasi puoli tuntia. Lopulta hänen olonsa parani. Annen kämppis vei hänet töihin sen jälkeen, kun hän oli päässyt eroon päänsärystään. </w:t>
      </w:r>
    </w:p>
    <w:p>
      <w:r>
        <w:rPr>
          <w:b/>
        </w:rPr>
        <w:t xml:space="preserve">Tulos</w:t>
      </w:r>
    </w:p>
    <w:p>
      <w:r>
        <w:t xml:space="preserve">Hän otti 3 ibuprofeenia ja söi vähän ruokaa.</w:t>
      </w:r>
    </w:p>
    <w:p>
      <w:r>
        <w:rPr>
          <w:b/>
        </w:rPr>
        <w:t xml:space="preserve">Esimerkki 7.3318</w:t>
      </w:r>
    </w:p>
    <w:p>
      <w:r>
        <w:t xml:space="preserve">Lähtökohta: Pam oli risteilyaluksella.  Alustava konteksti: Hän on aina halunnut nähdä delfiinejä.  Alkuperäinen loppuratkaisu: Hän seisoi kannella ja katseli merta. Hän yli tunnin ja ajatteli lähteä. Mutta sitten hän näki delfiiniryhmän hyppäävän merestä.  Uusi lopetus: Niinpä hän ei voinut seistä kannella ja katsella merta. Hän ajatteli lähteä. Mutta sitten hän toivoi, että pahoinvointi vain menee ohi. </w:t>
      </w:r>
    </w:p>
    <w:p>
      <w:r>
        <w:rPr>
          <w:b/>
        </w:rPr>
        <w:t xml:space="preserve">Tulos</w:t>
      </w:r>
    </w:p>
    <w:p>
      <w:r>
        <w:t xml:space="preserve">Hän oli erittäin merisairas eikä voinut poistua huoneestaan.</w:t>
      </w:r>
    </w:p>
    <w:p>
      <w:r>
        <w:rPr>
          <w:b/>
        </w:rPr>
        <w:t xml:space="preserve">Esimerkki 7.3319</w:t>
      </w:r>
    </w:p>
    <w:p>
      <w:r>
        <w:t xml:space="preserve">Lähtökohta: Oliver otti suolan keittiöstä.  Alkuperäinen konteksti: Hän vei sen huoneeseensa.  Alkuperäinen lopetus: Sitten hän käänsi sen ylösalaisin. Suolaa valui kaikkialle. Hänen äitinsä joutui siivoamaan sen.  Uusi lopetus: Sitten hän käänsi sen ylösalaisin. Suolaa valui kaikkialle. Hänen äitinsä suuttui hänelle suolan tuhlaamisesta. </w:t>
      </w:r>
    </w:p>
    <w:p>
      <w:r>
        <w:rPr>
          <w:b/>
        </w:rPr>
        <w:t xml:space="preserve">Tulos</w:t>
      </w:r>
    </w:p>
    <w:p>
      <w:r>
        <w:t xml:space="preserve">Hän meni ulos ruohikolle sen kanssa.</w:t>
      </w:r>
    </w:p>
    <w:p>
      <w:r>
        <w:rPr>
          <w:b/>
        </w:rPr>
        <w:t xml:space="preserve">Esimerkki 7.3320</w:t>
      </w:r>
    </w:p>
    <w:p>
      <w:r>
        <w:t xml:space="preserve">Lähtökohta: Olin juuri päässyt töistä ja päätin ottaa muutaman drinkin ystävieni kanssa.  Alkuperäinen konteksti: Minun piti mennä töihin taas aikaisin seuraavana aamuna ja halusin lähteä kotiin.  Alkuperäinen loppu: Päätin ajaa kotiin ja minut pysäytettiin. Poliisi pidätti minut rattijuopumuksesta. Vietin yön vankilassa enkä ole enää ottanut riskejä.  Uusi lopetus: Ystäväni päätti ajaa kotiin ja pysäytettiin. Poliisi pidätti hänet rattijuopumuksesta. Hän vietti yön vankilassa ja olen iloinen, etten ottanut enää riskejä. </w:t>
      </w:r>
    </w:p>
    <w:p>
      <w:r>
        <w:rPr>
          <w:b/>
        </w:rPr>
        <w:t xml:space="preserve">Tulos</w:t>
      </w:r>
    </w:p>
    <w:p>
      <w:r>
        <w:t xml:space="preserve">Minulla ei ole töitä seuraavana aamuna, joten päätin jäädä aamuun asti.</w:t>
      </w:r>
    </w:p>
    <w:p>
      <w:r>
        <w:rPr>
          <w:b/>
        </w:rPr>
        <w:t xml:space="preserve">Esimerkki 7.3321</w:t>
      </w:r>
    </w:p>
    <w:p>
      <w:r>
        <w:t xml:space="preserve">Lähtökohta: Lydia aloitti uintitunnit pikkulapsena.  Alkuperäinen konteksti: Hän kehittyi koko lukion ajan.  Alkuperäinen loppu: Hän oli koulunsa uintijoukkueen kapteeni. Lydia kilpaili ja voitti kaikki uimakilpailut, joihin hän osallistui. Hän osallistui lopulta olympialaisiin ja voitti hopeamitalin.  Uusi loppu: Hän oli koulunsa uintijoukkueen kapteeni. Lydia kilpaili ja voitti jokaisen uintikilpailun, johon hän osallistui. Hän osallistui lopulta olympialaisiin ja voitti hopeamitalin. </w:t>
      </w:r>
    </w:p>
    <w:p>
      <w:r>
        <w:rPr>
          <w:b/>
        </w:rPr>
        <w:t xml:space="preserve">Tulos</w:t>
      </w:r>
    </w:p>
    <w:p>
      <w:r>
        <w:t xml:space="preserve">Hän jatkoi harjoittelua koko ajan.</w:t>
      </w:r>
    </w:p>
    <w:p>
      <w:r>
        <w:rPr>
          <w:b/>
        </w:rPr>
        <w:t xml:space="preserve">Esimerkki 7.3322</w:t>
      </w:r>
    </w:p>
    <w:p>
      <w:r>
        <w:t xml:space="preserve">Lähtökohta: Sarah on tyttövauva.  Alustava konteksti: Hän on onnellinen suurimman osan ajasta.  Alkuperäinen loppu: Hänellä on ruskea keinu, jossa hän rakastaa keinua. Eräänä päivänä äiti otti keinun pois, ja hän itki. Äiti toi sen takaisin puhdistettuaan sen, ja Sarah oli taas onnellinen.  Uusi loppu: Sarahilla on ruskea keinu, jossa hän rakastaa keinua. Eräänä päivänä äiti otti keinun pois ja hän itki. Hänen äitinsä myi sen huumerahalla. </w:t>
      </w:r>
    </w:p>
    <w:p>
      <w:r>
        <w:rPr>
          <w:b/>
        </w:rPr>
        <w:t xml:space="preserve">Tulos</w:t>
      </w:r>
    </w:p>
    <w:p>
      <w:r>
        <w:t xml:space="preserve">Hän ei ole koskaan onnellinen.</w:t>
      </w:r>
    </w:p>
    <w:p>
      <w:r>
        <w:rPr>
          <w:b/>
        </w:rPr>
        <w:t xml:space="preserve">Esimerkki 7.3323</w:t>
      </w:r>
    </w:p>
    <w:p>
      <w:r>
        <w:t xml:space="preserve">Lähtökohta: Jack osti tyttöystävälleen sormuksen joululahjaksi.  Alustava konteksti: Kun mies toi laatikon esiin, tytön kasvot näyttivät paniikissa.  Alkuperäinen loppuratkaisu: Tyttö kertoi Jackille, ettei halua mennä naimisiin. Jack kertoi surullisena, ettei se ollut kihlasormus. Jack päätti erota sen sijaan, että olisi antanut hänelle sormuksen.  Uusi lopetus: Jack kertoi tytölle, ettei halunnut mennä naimisiin hänen kanssaan. Jack kertoi surullisena, ettei se ollut kihlasormus. Jack päätti erota sen sijaan, että olisi saanut sormuksen. </w:t>
      </w:r>
    </w:p>
    <w:p>
      <w:r>
        <w:rPr>
          <w:b/>
        </w:rPr>
        <w:t xml:space="preserve">Tulos</w:t>
      </w:r>
    </w:p>
    <w:p>
      <w:r>
        <w:t xml:space="preserve">Kun mies toi laatikon esiin, hänen kasvonsa syttyivät ilosta.</w:t>
      </w:r>
    </w:p>
    <w:p>
      <w:r>
        <w:rPr>
          <w:b/>
        </w:rPr>
        <w:t xml:space="preserve">Esimerkki 7.3324</w:t>
      </w:r>
    </w:p>
    <w:p>
      <w:r>
        <w:t xml:space="preserve">Edellytys: Betty laittoi roskiksen ulos reunakivelle yöllä.  Alkuperäinen konteksti: Seuraavana aamuna purkki oli kaatunut ja roskia oli kaikkialla.  Alkuperäinen loppu: Betty ei saanut selvää, mitä oli tapahtunut. Seuraavana yönä hän näki pesukarhun nuuskimassa. Se oli kaatanut roskiksen edellisenä iltana!  Uusi loppu: Betty ei voinut tajuta, mitä oli tapahtunut. Seuraavana yönä hän näki pesukarhun nuuskimassa. Se oli kaatanut roskiksen edellisenä iltana, ja se oli vierinyt mäkeä alas. </w:t>
      </w:r>
    </w:p>
    <w:p>
      <w:r>
        <w:rPr>
          <w:b/>
        </w:rPr>
        <w:t xml:space="preserve">Tulos</w:t>
      </w:r>
    </w:p>
    <w:p>
      <w:r>
        <w:t xml:space="preserve">Seuraavana aamuna ne olivat poissa!</w:t>
      </w:r>
    </w:p>
    <w:p>
      <w:r>
        <w:rPr>
          <w:b/>
        </w:rPr>
        <w:t xml:space="preserve">Esimerkki 7.3325</w:t>
      </w:r>
    </w:p>
    <w:p>
      <w:r>
        <w:t xml:space="preserve">Lähtökohta: Vivian työskenteli kiireisellä elokuvakohteella.  Alkuperäinen konteksti: Hän oli aina paikalla, kun ihmiset tarvitsivat häntä.  Alkuperäinen loppu: Hän haki näyttelijöille vettä tai ruokaa. Hän auttoi myös kantamaan laatikoita. Kiitokseksi pitkän päivän jälkeen kuvausryhmä vei hänet oluelle.  Uusi loppu: Hän selvitti näyttelijöille kohtauksia ja repliikkejä. Hän auttoi myös kantamaan laatikoita. Kiitokseksi pitkän päivän jälkeen kuvausryhmä vei hänet oluelle. </w:t>
      </w:r>
    </w:p>
    <w:p>
      <w:r>
        <w:rPr>
          <w:b/>
        </w:rPr>
        <w:t xml:space="preserve">Tulos</w:t>
      </w:r>
    </w:p>
    <w:p>
      <w:r>
        <w:t xml:space="preserve">Hän oli ohjaaja.</w:t>
      </w:r>
    </w:p>
    <w:p>
      <w:r>
        <w:rPr>
          <w:b/>
        </w:rPr>
        <w:t xml:space="preserve">Esimerkki 7.3326</w:t>
      </w:r>
    </w:p>
    <w:p>
      <w:r>
        <w:t xml:space="preserve">Lähtökohta: Lucy teki marinarakastiketta perheelleen.  Alkuperäinen konteksti: Se vaati paljon aikaa ja vaivaa.  Alkuperäinen loppu: He söivät kaiken ja sanoivat, että se oli hyvää. Lopulta Lucy maistoi sitä ja se oli ällöttävää. Hän oli iloinen, että kaikki teeskentelivät pitävänsä siitä.  Uusi loppu: Kun he söivät kaiken ja sanoivat sen olevan hyvää. Lopulta hän maistoi sitä ja se oli uskomatonta. Hän oli iloinen, että he kaikki todella pitivät siitä. </w:t>
      </w:r>
    </w:p>
    <w:p>
      <w:r>
        <w:rPr>
          <w:b/>
        </w:rPr>
        <w:t xml:space="preserve">Tulos</w:t>
      </w:r>
    </w:p>
    <w:p>
      <w:r>
        <w:t xml:space="preserve">Se vei paljon aikaa, ja hän maistoi sitä joka vaiheessa.</w:t>
      </w:r>
    </w:p>
    <w:p>
      <w:r>
        <w:rPr>
          <w:b/>
        </w:rPr>
        <w:t xml:space="preserve">Esimerkki 7.3327</w:t>
      </w:r>
    </w:p>
    <w:p>
      <w:r>
        <w:t xml:space="preserve">Lähtökohta: JD on hiljattain kokenut pahan eron.  Alustava konteksti: Hänen kuuden vuoden takainen tyttöystävänsä jätti hänet yllättäen.  Alkuperäinen loppuratkaisu: Aluksi JD oli murtunut. Pian hän kuitenkin tajusi, että hän tuskin kaipasi entistä tyttöystäväänsä. Silloin hän tajusi, että tyttö teki oikean päätöksen.  Uusi lopetus: Aluksi JD oli murtunut. Pian hän kuitenkin tajusi, että hän tuskin kaipasi entistä tyttöystäväänsä. Silloin hän tajusi, että tyttö oli hänen tyttöystävänsä vain kuusi päivää. </w:t>
      </w:r>
    </w:p>
    <w:p>
      <w:r>
        <w:rPr>
          <w:b/>
        </w:rPr>
        <w:t xml:space="preserve">Tulos</w:t>
      </w:r>
    </w:p>
    <w:p>
      <w:r>
        <w:t xml:space="preserve">Hänen 6 päivän tyttöystävänsä jätti hänet yllättäen.</w:t>
      </w:r>
    </w:p>
    <w:p>
      <w:r>
        <w:rPr>
          <w:b/>
        </w:rPr>
        <w:t xml:space="preserve">Esimerkki 7.3328</w:t>
      </w:r>
    </w:p>
    <w:p>
      <w:r>
        <w:t xml:space="preserve">Lähtökohta: OJ Simpson oli Gregin suosikkipelaaja lapsena.  Alkuperäinen konteksti: Hän ihannoi häntä ja halusi jopa jalkapalloilijaksi.  Alkuperäinen loppuratkaisu: Hän katsoi häntä aina kun pystyi televisiosta. Joten se tuhosi hänet, kun hän näki valkoisen Broncon takaa-ajon. Hän toivoi aina, että tämä oli syytön, mutta menetti idolinsa draaman myötä.  Uusi loppu: Gregillä oli sydänsairaus, eikä hän voinut olla liian aktiivinen. Valkoisen Broncon takaa-ajo olisi tuhonnut hänet. Greg menehtyi ennen kuin hän sai tietää koko O.J.-draamasta. </w:t>
      </w:r>
    </w:p>
    <w:p>
      <w:r>
        <w:rPr>
          <w:b/>
        </w:rPr>
        <w:t xml:space="preserve">Tulos</w:t>
      </w:r>
    </w:p>
    <w:p>
      <w:r>
        <w:t xml:space="preserve">Hän kuoli innostuessaan liikaa yhdestä pelistä.</w:t>
      </w:r>
    </w:p>
    <w:p>
      <w:r>
        <w:rPr>
          <w:b/>
        </w:rPr>
        <w:t xml:space="preserve">Esimerkki 7.3329</w:t>
      </w:r>
    </w:p>
    <w:p>
      <w:r>
        <w:t xml:space="preserve">Lähtökohta: Milo on aina inhonnut kadun toisella puolella asuvaa poikaa.  Alkuperäinen konteksti: Hänellä oli aina uusia leikkitavaroita, joilla Milo ei koskaan leikkinyt.  Alkuperäinen loppu: Eräänä yönä Milo päätti hiipiä pihalle ottamaan lelun. Poika näki Milon ikkunastaan ja vilkutti. Milo tunsi syyllisyyttä ja lähti kotiin ottamatta mitään.  Uusi loppu: Milo halusi kuitenkin aina enemmän, joten hän päätti hiipiä pihalle ottamaan lelun. Poika näki Milon ikkunastaan ja vilkutti. Milo tunsi syyllisyyttä ja lähti kotiin ottamatta mitään. </w:t>
      </w:r>
    </w:p>
    <w:p>
      <w:r>
        <w:rPr>
          <w:b/>
        </w:rPr>
        <w:t xml:space="preserve">Tulos</w:t>
      </w:r>
    </w:p>
    <w:p>
      <w:r>
        <w:t xml:space="preserve">Milolla oli paljon enemmän leluja, joilla leikkiä.</w:t>
      </w:r>
    </w:p>
    <w:p>
      <w:r>
        <w:rPr>
          <w:b/>
        </w:rPr>
        <w:t xml:space="preserve">Esimerkki 7.3330</w:t>
      </w:r>
    </w:p>
    <w:p>
      <w:r>
        <w:t xml:space="preserve">Lähtökohta: Cathy rakasti kertoa tarinoita lapsuudestaan.  Alkuperäinen konteksti: Cathy kertoi lapsilleen rakkaimpia lapsuusmuistojaan.  Alkuperäinen loppuratkaisu: Joskus he kuuntelivat tarkkaavaisesti, joskus eivät. Toisinaan he jopa nauroivat Cathyn tarinoille. Cathy oli ylpeä voidessaan elää lapsuusmuistojaan uudelleen lastensa kanssa.  Uusi lopetus: Joskus he kuuntelivat tarkkaavaisesti ja joskus eivät. Toisinaan he jopa nauroivat hänen tarinoilleen. Cathy oli ylpeä voidessaan elää lapsuusmuistojaan uudelleen lastensa kanssa. </w:t>
      </w:r>
    </w:p>
    <w:p>
      <w:r>
        <w:rPr>
          <w:b/>
        </w:rPr>
        <w:t xml:space="preserve">Tulos</w:t>
      </w:r>
    </w:p>
    <w:p>
      <w:r>
        <w:t xml:space="preserve">Cathyn lapset rakastivat jokaisen tarinan jokaista sekuntia.</w:t>
      </w:r>
    </w:p>
    <w:p>
      <w:r>
        <w:rPr>
          <w:b/>
        </w:rPr>
        <w:t xml:space="preserve">Esimerkki 7.3331</w:t>
      </w:r>
    </w:p>
    <w:p>
      <w:r>
        <w:t xml:space="preserve">Lähtökohta: Kun Eric saapui tänään töihin, hän oli järkyttynyt.  Alustava konteksti: Hän kuuli kauhean uutisen, että hänen pomonsa oli kuollut.  Alkuperäinen loppuratkaisu: Ericistä tuntui, että häntä valmisteltiin ottamaan työpaikka pomonsa jälkeen. Hänen pomonsa kuolema tarkoitti, että he saivat uuden pomon. Surun keskellä Eric toivoi, että työ olisi hänen.  Uusi loppu: Ericistä tuntui, että häntä valmisteltiin ottamaan työpaikka pomonsa jälkeen. Hänen pomonsa kuolema merkitsi, että he saivat uuden pomon. Eric toivoi, että työ olisi hänen. </w:t>
      </w:r>
    </w:p>
    <w:p>
      <w:r>
        <w:rPr>
          <w:b/>
        </w:rPr>
        <w:t xml:space="preserve">Tulos</w:t>
      </w:r>
    </w:p>
    <w:p>
      <w:r>
        <w:t xml:space="preserve">Hän kuuli hyvän uutisen, että hänen pomonsa oli kuollut.</w:t>
      </w:r>
    </w:p>
    <w:p>
      <w:r>
        <w:rPr>
          <w:b/>
        </w:rPr>
        <w:t xml:space="preserve">Esimerkki 7.3332</w:t>
      </w:r>
    </w:p>
    <w:p>
      <w:r>
        <w:t xml:space="preserve">Lähtökohta: Cathy osallistuu vuosittain Floridassa järjestettäviin venekilpailuihin.  Alustava konteksti: Cathy rakastaa nähdä veneiden kilpailevan nopeasti vesillä.  Alkuperäinen loppuratkaisu: Tänä vuonna Cathy päätti viedä tyttärensä kisoihin. Cathyn tytär piti kisoista niin paljon, ettei hän halunnut lähteä. Cathy oli iloinen, että hän sai viettää aikaa tyttärensä kanssa kisoissa.  Uusi lopetus: Tänä vuonna Cathy päätti viedä tyttärensä kisoihin. Cathyn tytär rakasti hitaita kisoja niin paljon, ettei hän halunnut lähteä. Cathy oli iloinen, että hän saattoi viettää aikaa tyttärensä kanssa kisoissa. </w:t>
      </w:r>
    </w:p>
    <w:p>
      <w:r>
        <w:rPr>
          <w:b/>
        </w:rPr>
        <w:t xml:space="preserve">Tulos</w:t>
      </w:r>
    </w:p>
    <w:p>
      <w:r>
        <w:t xml:space="preserve">Cathy rakastaa nähdä veneiden ajavan niin hitaasti vesillä.</w:t>
      </w:r>
    </w:p>
    <w:p>
      <w:r>
        <w:rPr>
          <w:b/>
        </w:rPr>
        <w:t xml:space="preserve">Esimerkki 7.3333</w:t>
      </w:r>
    </w:p>
    <w:p>
      <w:r>
        <w:t xml:space="preserve">Lähtökohta: Ellen lähti yksin kymmenvuotiskokoukseensa.  Alustava konteksti: Hän ja hänen poikaystävänsä olivat äskettäin eronneet.  Alkuperäinen loppuratkaisu: Kun Ellen oli sekaantumassa vanhoihin ystäviin, käsi kosketti hänen olkapäätään. Se oli hänen lukion poikaystävänsä Bill, jota hän ei ollut nähnyt vuosiin. He viettivät ihanan illan ja sopivat tapaavansa uudelleen.  Uusi loppu: Kun hän oli seurustelemassa vanhojen ystävien kanssa, käsi kosketti hänen olkapäätään. Se oli hänen lukioaikainen poikaystävänsä Bill, jota hän ei ollut nähnyt vuosiin. Hänellä alkoi olla ristiriitaisia tunteita Billiä ja hänen nykyistä poikaystäväänsä kohtaan. </w:t>
      </w:r>
    </w:p>
    <w:p>
      <w:r>
        <w:rPr>
          <w:b/>
        </w:rPr>
        <w:t xml:space="preserve">Tulos</w:t>
      </w:r>
    </w:p>
    <w:p>
      <w:r>
        <w:t xml:space="preserve">Hän ja hänen poikaystävänsä olivat hiljattain palanneet yhteen.</w:t>
      </w:r>
    </w:p>
    <w:p>
      <w:r>
        <w:rPr>
          <w:b/>
        </w:rPr>
        <w:t xml:space="preserve">Esimerkki 7.3334</w:t>
      </w:r>
    </w:p>
    <w:p>
      <w:r>
        <w:t xml:space="preserve">Lähtökohta: Ostin retrolelun nimeltä Fluffkin.  Alkuperäinen konteksti: Ostin violettitukkaisen nuken kotiin alkuperäisessä laatikossaan eilen.  Alkuperäinen lopetus: Laitoin sen takan päälle toivoen, että se houkuttelisi kysymyksiä. Lapseni ovat rakastuneet siihen ja pyytäneet saada leikkiä sillä. Se päätyi makaamaan lattialle, tahmean tavaran peitossa.  Uusi loppu: Unohdin sen, kunnes menin ruokaostoksille. Lapseni näkivät sen ja pyysivät leikkiä sillä. Annoin mielelläni heidän antaa, koska se vain istui siellä muutenkin... </w:t>
      </w:r>
    </w:p>
    <w:p>
      <w:r>
        <w:rPr>
          <w:b/>
        </w:rPr>
        <w:t xml:space="preserve">Tulos</w:t>
      </w:r>
    </w:p>
    <w:p>
      <w:r>
        <w:t xml:space="preserve">Jätin violettitukkaisen nuken autoni takakonttiin.</w:t>
      </w:r>
    </w:p>
    <w:p>
      <w:r>
        <w:rPr>
          <w:b/>
        </w:rPr>
        <w:t xml:space="preserve">Esimerkki 7.3335</w:t>
      </w:r>
    </w:p>
    <w:p>
      <w:r>
        <w:t xml:space="preserve">Lähtökohta: Tom oli hyvin humalassa.  Alkuperäinen konteksti: Poliisi pysäytti hänet, koska hän oli humalassa julkisella paikalla.  Alkuperäinen loppu: Tom muisti, että hänellä oli taskussaan pieni ase. Kun poliisi tunnusteli hänen taskuaan, hän huolestui. Tom oli helpottunut, kun poliisit uskoivat sen olevan huuliharppu.  Uusi loppu: Tom muisti, että hänellä oli taskussaan pieni ase. Kun vaimo halasi häntä, hän huolestui. Tom oli helpottunut, kun poliisit uskoivat, että se oli huuliharppu. </w:t>
      </w:r>
    </w:p>
    <w:p>
      <w:r>
        <w:rPr>
          <w:b/>
        </w:rPr>
        <w:t xml:space="preserve">Tulos</w:t>
      </w:r>
    </w:p>
    <w:p>
      <w:r>
        <w:t xml:space="preserve">Hänen vaimonsa pysäytti hänet ja käski hänen mennä kotiin.</w:t>
      </w:r>
    </w:p>
    <w:p>
      <w:r>
        <w:rPr>
          <w:b/>
        </w:rPr>
        <w:t xml:space="preserve">Esimerkki 7.3336</w:t>
      </w:r>
    </w:p>
    <w:p>
      <w:r>
        <w:t xml:space="preserve">Lähtökohta: Angie rakasti juoksemista.  Alkuperäinen konteksti: Angie ei koskaan pitänyt kirjaa siitä, kuinka pitkälle hän oli menossa.  Alkuperäinen loppu: Hänen veljensä antoi hänelle syntymäpäivälahjaksi seurantakellon. Hän kokeili sitä seuraavana päivänä tavallisella lenkillä. Hän oli yllättynyt huomatessaan, että hänen normaali lenkkinsä oli 13 mailia!  Uusi loppu: Hänen veljensä antoi hänelle syntymäpäivälahjaksi seurantakellon. Hän kokeili sitä heti, kun hänen jalkansa oli täysin parantunut. Hän oli yllättynyt huomatessaan, että hänen normaali juoksumatkansa oli 13 mailia! </w:t>
      </w:r>
    </w:p>
    <w:p>
      <w:r>
        <w:rPr>
          <w:b/>
        </w:rPr>
        <w:t xml:space="preserve">Tulos</w:t>
      </w:r>
    </w:p>
    <w:p>
      <w:r>
        <w:t xml:space="preserve">Hän ei koskaan oikein pitänyt kirjaa siitä, kuinka pitkälle hän oli menossa, ja mursi jalkansa sinä päivänä.</w:t>
      </w:r>
    </w:p>
    <w:p>
      <w:r>
        <w:rPr>
          <w:b/>
        </w:rPr>
        <w:t xml:space="preserve">Esimerkki 7.3337</w:t>
      </w:r>
    </w:p>
    <w:p>
      <w:r>
        <w:t xml:space="preserve">Lähtökohta: Fred huomaa, että hänen makuuhuoneensa on yöllä hyvin lämmin.  Alustava konteksti: Fred päättää ostaa tuulettimen pitääkseen itsensä viileänä.  Alkuperäinen loppuratkaisu: Fred löytää kivan tuulettimen sänkynsä lähelle. Hän pitää tuulettimesta. Fred on iloinen siitä, että hän osti tuulettimen makuuhuoneeseensa.  Uusi loppu: Fred löytää kivan ilmastointilaitteen sänkynsä lähelle. Hän rakastaa ilmastointilaitetta. Fred on iloinen siitä, että hän osti ilmastointilaitteen makuuhuoneeseensa. </w:t>
      </w:r>
    </w:p>
    <w:p>
      <w:r>
        <w:rPr>
          <w:b/>
        </w:rPr>
        <w:t xml:space="preserve">Tulos</w:t>
      </w:r>
    </w:p>
    <w:p>
      <w:r>
        <w:t xml:space="preserve">Hän päättää asentaa ilmastointilaitteen ikkunaansa.</w:t>
      </w:r>
    </w:p>
    <w:p>
      <w:r>
        <w:rPr>
          <w:b/>
        </w:rPr>
        <w:t xml:space="preserve">Esimerkki 7.3338</w:t>
      </w:r>
    </w:p>
    <w:p>
      <w:r>
        <w:t xml:space="preserve">Lähtökohta: Jim oli baseball-ottelussaan lyöntivuorossa.  Alkuperäinen konteksti: Hän oli valmis auttamaan joukkuettaan voittamaan.  Alkuperäinen loppuratkaisu: Pallo tuli Gregin lautaselle, hän huitaisi ja ei osunut ensimmäiseen lyöntiin. Toinen syöttö menee ohi toisen lyönnin. Viimeinen syöttö tuli levyn yli ja Jim epäonnistui pallossa.  Uusi lopetus: Pelin alettua uudelleen pallo tuli gregin lautaselle hän huitoo ja missaa strike ykkösen. Toinen syöttö menee kakkoseksi. Viimeinen syöttö tuli levyn yli ja Jim petti pallon. </w:t>
      </w:r>
    </w:p>
    <w:p>
      <w:r>
        <w:rPr>
          <w:b/>
        </w:rPr>
        <w:t xml:space="preserve">Tulos</w:t>
      </w:r>
    </w:p>
    <w:p>
      <w:r>
        <w:t xml:space="preserve">Hän oli valmis, kunnes erotuomari keskeytti pelin aikalisän vuoksi.</w:t>
      </w:r>
    </w:p>
    <w:p>
      <w:r>
        <w:rPr>
          <w:b/>
        </w:rPr>
        <w:t xml:space="preserve">Esimerkki 7.3339</w:t>
      </w:r>
    </w:p>
    <w:p>
      <w:r>
        <w:t xml:space="preserve">Lähtökohta: Jack oli vanha mies, joka ontui.  Alkuperäinen konteksti: Chris ja Steve olivat aina uteliaita, miksi Jack ontui.  Alkuperäinen loppuratkaisu: He halusivat kysyä miksi, mutta pelkäsivät Jackin suuttuvan. Eräänä päivänä Chris kysyi Jackilta, miksi hän ontui. Jack selitti, että hän oli ollut auto-onnettomuudessa.  Uusi lopetus: He halusivat kysyä miksi , mutta pelkäsivät Jackin suuttuvan. Eräänä päivänä Chris kysyi Jackilta, miksi hän ontui. Jack selitti, että hän oli ollut auto-onnettomuudessa. </w:t>
      </w:r>
    </w:p>
    <w:p>
      <w:r>
        <w:rPr>
          <w:b/>
        </w:rPr>
        <w:t xml:space="preserve">Tulos</w:t>
      </w:r>
    </w:p>
    <w:p>
      <w:r>
        <w:t xml:space="preserve">Chris ja Steve eivät koskaan huomanneet, että Jack ontui.</w:t>
      </w:r>
    </w:p>
    <w:p>
      <w:r>
        <w:rPr>
          <w:b/>
        </w:rPr>
        <w:t xml:space="preserve">Esimerkki 7.3340</w:t>
      </w:r>
    </w:p>
    <w:p>
      <w:r>
        <w:t xml:space="preserve">Lähtökohta: Ystävät olivat lavastaneet pariskunnan.  Alkuperäinen konteksti: He tapasivat ravintolassa illallisella.  Alkuperäinen loppuratkaisu: Heillä oli mukava illallinen ja keskustelu. He päättivät syödä jälkiruoan leipomossa. He juttelivat aamukahteen asti!  Uusi loppu: Heillä oli kiusallinen illallinen ja keskustelu. He päättivät jättää jälkiruoan väliin. He olivat kotona klo 21.00. </w:t>
      </w:r>
    </w:p>
    <w:p>
      <w:r>
        <w:rPr>
          <w:b/>
        </w:rPr>
        <w:t xml:space="preserve">Tulos</w:t>
      </w:r>
    </w:p>
    <w:p>
      <w:r>
        <w:t xml:space="preserve">He eivät napsauttaneet ja lähtivät treffeiltä etuajassa.</w:t>
      </w:r>
    </w:p>
    <w:p>
      <w:r>
        <w:rPr>
          <w:b/>
        </w:rPr>
        <w:t xml:space="preserve">Esimerkki 7.3341</w:t>
      </w:r>
    </w:p>
    <w:p>
      <w:r>
        <w:t xml:space="preserve">Lähtökohta: Nousin eilen sängystä ja menin töihin.  Alustava konteksti: En todellakaan nauti menemisestä, mutta laskut on maksettava.  Alkuperäinen loppu: Työpäiväni oli tuottava ja meni nopeasti. Lähdin töistä ja menin kotiin. Toivon, että olisin lottovoittanut, jotta minun ei tarvitsisi enää tehdä töitä.  Uusi lopetus: Työpäiväni ei olisi ollut tuottava eikä mennyt kovin nopeasti. Niinpä lähdin töistä ja menin kotiin. Kotimatkalla mietin, kuinka paljon toivoin, että voittaisin lotossa, jotta minun ei tarvitsisi enää tehdä töitä. </w:t>
      </w:r>
    </w:p>
    <w:p>
      <w:r>
        <w:rPr>
          <w:b/>
        </w:rPr>
        <w:t xml:space="preserve">Tulos</w:t>
      </w:r>
    </w:p>
    <w:p>
      <w:r>
        <w:t xml:space="preserve">Kun pääsin sinne, he huomasivat, että olin sairas, ja lähettivät minut kotiin.</w:t>
      </w:r>
    </w:p>
    <w:p>
      <w:r>
        <w:rPr>
          <w:b/>
        </w:rPr>
        <w:t xml:space="preserve">Esimerkki 7.3342</w:t>
      </w:r>
    </w:p>
    <w:p>
      <w:r>
        <w:t xml:space="preserve">Lähtökohta: Menin ostamaan autoa.  Alustava konteksti: Tarvitsin nopean auton.  Alkuperäinen loppu: Olin neuvoton. Ystäväni antoi minulle sitten auton ostoa koskevan esitteen. Sitten pystyin valitsemaan nopean auton.  Uusi lopetus: Olin hyvin perillä asioista. Ystävä antoi minulle sitten autonostovihkon. En tarvinnut sitä nopean auton valitsemiseen. </w:t>
      </w:r>
    </w:p>
    <w:p>
      <w:r>
        <w:rPr>
          <w:b/>
        </w:rPr>
        <w:t xml:space="preserve">Tulos</w:t>
      </w:r>
    </w:p>
    <w:p>
      <w:r>
        <w:t xml:space="preserve">Tiesin tarkalleen, minkä auton halusin.</w:t>
      </w:r>
    </w:p>
    <w:p>
      <w:r>
        <w:rPr>
          <w:b/>
        </w:rPr>
        <w:t xml:space="preserve">Esimerkki 7.3343</w:t>
      </w:r>
    </w:p>
    <w:p>
      <w:r>
        <w:t xml:space="preserve">Lähtökohta: Tom kehuskeli kaikille amerikkalaisille ystävilleen upeasta rantaelämästään Meksikossa.  Alkuperäinen konteksti: Hänen ystävänsä eivät pitäneet Tomista, mutta pitivät hänen ystävyydestään.  Alkuperäinen loppu: Sitten Yhdysvallat valitsi muukalaisvihamielisen presidentin. Hän rakensi jättimäisen muurin pitääkseen kaikki Meksikon asukkaat ulkona. Jättimuuri piti myös Tomin ulkona.  Uusi loppu: Sitten Yhdysvallat valitsi muukalaisvihamielisen presidentin. Hän rakensi jättimäisen muurin pitääkseen kaikki meksikolaiset ulkona. Jättimuuri ei häirinnyt Tomia. </w:t>
      </w:r>
    </w:p>
    <w:p>
      <w:r>
        <w:rPr>
          <w:b/>
        </w:rPr>
        <w:t xml:space="preserve">Tulos</w:t>
      </w:r>
    </w:p>
    <w:p>
      <w:r>
        <w:t xml:space="preserve">Hän valehteli ja vietti lomat kotona.</w:t>
      </w:r>
    </w:p>
    <w:p>
      <w:r>
        <w:rPr>
          <w:b/>
        </w:rPr>
        <w:t xml:space="preserve">Esimerkki 7.3344</w:t>
      </w:r>
    </w:p>
    <w:p>
      <w:r>
        <w:t xml:space="preserve">Lähtökohta: Benji oli eräänä päivänä kemian tunnilla.  Alustava konteksti: Luokka oli tekemässä luonnontieteellistä koetta.  Alkuperäinen loppuratkaisu: Benji yritti tehdä sen oikein, mutta mokasi. Hänen kemikaalinsa reagoivat huonosti ja synnyttivät valkoista savua! Mikään ei onneksi syttynyt tuleen.  Uusi loppu: Benji yritti tehdä sen oikein, mutta mokasi. Sammakko huusi tuskissaan. Se oli julma ja epätavallinen rangaistus. </w:t>
      </w:r>
    </w:p>
    <w:p>
      <w:r>
        <w:rPr>
          <w:b/>
        </w:rPr>
        <w:t xml:space="preserve">Tulos</w:t>
      </w:r>
    </w:p>
    <w:p>
      <w:r>
        <w:t xml:space="preserve">Benji ja hänen tiedekumppaninsa työskentelivät sammakon paloittelun parissa.</w:t>
      </w:r>
    </w:p>
    <w:p>
      <w:r>
        <w:rPr>
          <w:b/>
        </w:rPr>
        <w:t xml:space="preserve">Esimerkki 7.3345</w:t>
      </w:r>
    </w:p>
    <w:p>
      <w:r>
        <w:t xml:space="preserve">Lähtökohta: Serkkuni vei meidät erikoiskurkkujen valmistajalle.  Alkuperäinen konteksti: Kun saavuimme paikalle, pöydällä oli koju, jossa oli paljon purkkeja.  Alkuperäinen loppuratkaisu: Juttelimme suolakurkkuja valmistavan miehen kanssa, ja hän on entinen asianajaja. Hän sanoi jääneensä eläkkeelle vain myydäkseen suolakurkkuja, koska ne olivat niin suosittuja. Lähdimme 10 purkin kanssa, joissa oli eri makuja.  Uusi loppu: Puhuimme suolakurkkuja valmistavan miehen kanssa, ja hän päästi meidät kuitenkin sisään. Hän sanoi, että hän rakastaa vain myydä suolakurkkuja, koska ne olivat niin suosittuja. Lähdimme 10 purkin kanssa, joissa oli eri makuja. </w:t>
      </w:r>
    </w:p>
    <w:p>
      <w:r>
        <w:rPr>
          <w:b/>
        </w:rPr>
        <w:t xml:space="preserve">Tulos</w:t>
      </w:r>
    </w:p>
    <w:p>
      <w:r>
        <w:t xml:space="preserve">Kun saavuimme sinne, myymälä oli suljettu inventaarion vuoksi.</w:t>
      </w:r>
    </w:p>
    <w:p>
      <w:r>
        <w:rPr>
          <w:b/>
        </w:rPr>
        <w:t xml:space="preserve">Esimerkki 7.3346</w:t>
      </w:r>
    </w:p>
    <w:p>
      <w:r>
        <w:t xml:space="preserve">Lähtökohta: Noelilla oli vaikeuksia löytää aikaa treenaamiseen kotona asuvana äitinä.  Alkuperäinen konteksti: Hän päätti herätä ennen lapsia, jotta voisi treenata.  Alkuperäinen loppuratkaisu: Hän asetti herätyskellon kello 6:00 aamulla. Hän suoritti treeninsä ja nautti rauhallisesta ajasta ennen lasten heräämistä. Lapset heräsivät, ja Noel tunsi saavuttaneensa tavoitteensa.  Uusi lopetus: Hän asetti herätyskellonsa kello 18:00. Hän suoritti harjoituksensa ja nautti hiljaisesta ajasta ennen nukkumaanmenoa. Lapset nukkuivat ja Noel tunsi saavuttaneensa tavoitteensa. </w:t>
      </w:r>
    </w:p>
    <w:p>
      <w:r>
        <w:rPr>
          <w:b/>
        </w:rPr>
        <w:t xml:space="preserve">Tulos</w:t>
      </w:r>
    </w:p>
    <w:p>
      <w:r>
        <w:t xml:space="preserve">Hän päätti treenata ennen nukkumaanmenoa joka ilta.</w:t>
      </w:r>
    </w:p>
    <w:p>
      <w:r>
        <w:rPr>
          <w:b/>
        </w:rPr>
        <w:t xml:space="preserve">Esimerkki 7.3347</w:t>
      </w:r>
    </w:p>
    <w:p>
      <w:r>
        <w:t xml:space="preserve">Lähtökohta: Heinäkuun 11. päivänä johto lähetti sähköasentajia asuntoon.  Alkuperäinen konteksti: He vaihtoivat eteisen kattovalaisimet led-lamppuihin.  Alkuperäinen lopputulos: Toimenpide kesti vain kymmenen minuuttia. Käytävä oli paljon valoisampi, eikä yhtä miellyttävä. Emme kuitenkaan vastustaneet energiatehokkuutta.  Uusi lopputulos: Yksi asia, joka tehtiin, oli kattovalaisimien vaihtaminen led-lamppuihin. Käytävä oli paljon kevyempi, eikä yhtä miellyttävä. Emme kuitenkaan vastustaneet energiatehokkuutta. </w:t>
      </w:r>
    </w:p>
    <w:p>
      <w:r>
        <w:rPr>
          <w:b/>
        </w:rPr>
        <w:t xml:space="preserve">Tulos</w:t>
      </w:r>
    </w:p>
    <w:p>
      <w:r>
        <w:t xml:space="preserve">He työskentelivät siellä koko päivän!</w:t>
      </w:r>
    </w:p>
    <w:p>
      <w:r>
        <w:rPr>
          <w:b/>
        </w:rPr>
        <w:t xml:space="preserve">Esimerkki 7.3348</w:t>
      </w:r>
    </w:p>
    <w:p>
      <w:r>
        <w:t xml:space="preserve">Lähtökohta: Ben juoksi vanhan puron rannalla.  Alkuperäinen konteksti: Hän yritti kasvattaa itseluottamustaan.  Alkuperäinen loppu: Lopulta hän oli valmis. Hän lähti juoksemaan suoraan eteenpäin. Hän hyppäsi ja nousi puron yli laskeutuen toiselle puolelle.  Uusi lopetus: Hänen ystävänsä kuitenkin usutti häntä. Hän alkoi juosta suoraan eteenpäin. Hän hyppäsi ja nousi puron yli ja laskeutui toiselle puolelle. </w:t>
      </w:r>
    </w:p>
    <w:p>
      <w:r>
        <w:rPr>
          <w:b/>
        </w:rPr>
        <w:t xml:space="preserve">Tulos</w:t>
      </w:r>
    </w:p>
    <w:p>
      <w:r>
        <w:t xml:space="preserve">Sen sijaan hän yritti nyt kävellä.</w:t>
      </w:r>
    </w:p>
    <w:p>
      <w:r>
        <w:rPr>
          <w:b/>
        </w:rPr>
        <w:t xml:space="preserve">Esimerkki 7.3349</w:t>
      </w:r>
    </w:p>
    <w:p>
      <w:r>
        <w:t xml:space="preserve">Lähtökohta: Tyttäreni opiskelukaveri vieraili eilen tyttäreni luona.  Alustava konteksti: He kävivät koulua Bostonissa, mutta asuvat NYC:ssä.  Alkuperäinen lopputulos: Ystävä toi puolivuotiaan lapsensa vierailulle. Tyttäreni kaksivuotias leikki vauvan kanssa. He julkaisivat kuvia Facebookissa.  Uusi lopetus: Ystävä toi puolivuotiaan koiranpentunsa vierailulle. Tyttäreni kaksivuotias kissa leikki pennun kanssa. He julkaisivat kuvia Facebookissa. </w:t>
      </w:r>
    </w:p>
    <w:p>
      <w:r>
        <w:rPr>
          <w:b/>
        </w:rPr>
        <w:t xml:space="preserve">Tulos</w:t>
      </w:r>
    </w:p>
    <w:p>
      <w:r>
        <w:t xml:space="preserve">He kävivät koulua Bostonissa, eikä heillä ole vielä lapsia.</w:t>
      </w:r>
    </w:p>
    <w:p>
      <w:r>
        <w:rPr>
          <w:b/>
        </w:rPr>
        <w:t xml:space="preserve">Esimerkki 7.3350</w:t>
      </w:r>
    </w:p>
    <w:p>
      <w:r>
        <w:t xml:space="preserve">Lähtökohta: Tia näki hyvää unta.  Alustava konteksti: Mutta sitten hän heräsi säikähdyksellä.  Alkuperäinen loppu: Hän ei ollut kuullut herätystään! Hän hyppäsi nopeasti sängystä. Hänen oli kiirehdittävä, jotta hän ei myöhästyisi töistä!  Uusi lopetus: Hän oli sisällyttänyt hälytysäänen unensa viimeisiin hetkiin. Hän hyppäsi sängystä nopeasti. Hänellä oli runsaasti aikaa kulkea rennosti töihin. </w:t>
      </w:r>
    </w:p>
    <w:p>
      <w:r>
        <w:rPr>
          <w:b/>
        </w:rPr>
        <w:t xml:space="preserve">Tulos</w:t>
      </w:r>
    </w:p>
    <w:p>
      <w:r>
        <w:t xml:space="preserve">Hän heräsi, kun hänen herätyskellonsa soi.</w:t>
      </w:r>
    </w:p>
    <w:p>
      <w:r>
        <w:rPr>
          <w:b/>
        </w:rPr>
        <w:t xml:space="preserve">Esimerkki 7.3351</w:t>
      </w:r>
    </w:p>
    <w:p>
      <w:r>
        <w:t xml:space="preserve">Lähtökohta: Jack halusi todella uuden television huoneeseensa.  Alkuperäinen konteksti: Hänen vanhempansa suostuivat tekemään sopimuksen hänen kanssaan.  Alkuperäinen loppu: Jos Jack pystyisi kohtaamaan finaalinsa, he saisivat uuden television. Hän teki parhaansa kokeen eteen. Hän läpäisi kokeen ja sai uuden television.  Uusi loppu: Hän oli hermostunut loppukokeessa ja harhautti itseään uudella televisiolla. Hän ei työskennellyt kokeessa niin kovasti kuin pystyi. Hän reputti uuden television takia. </w:t>
      </w:r>
    </w:p>
    <w:p>
      <w:r>
        <w:rPr>
          <w:b/>
        </w:rPr>
        <w:t xml:space="preserve">Tulos</w:t>
      </w:r>
    </w:p>
    <w:p>
      <w:r>
        <w:t xml:space="preserve">Niinpä hän osti uuden television.</w:t>
      </w:r>
    </w:p>
    <w:p>
      <w:r>
        <w:rPr>
          <w:b/>
        </w:rPr>
        <w:t xml:space="preserve">Esimerkki 7.3352</w:t>
      </w:r>
    </w:p>
    <w:p>
      <w:r>
        <w:t xml:space="preserve">Lähtökohta: Maailmankuulu jalokivivaras oli iskenyt silmänsä uuteen koruun.  Alkuperäinen konteksti: Teos oli asetettu maailman parhaiden turvatoimien alle.  Alkuperäinen loppuratkaisu: Hänen yrittäessään varastaa teoksen talonmies käveli ohi ja näki hänet. Vakuutettuaan vahtimestarin työskentelemään hänen kanssaan he varastivat teoksen. Myynnin jälkeen vahtimestari ilmiantoi varkaan ja pakeni.  Uusi loppu: Hänen yrittäessään varastaa teoksen talonmies käveli ohi ja näki hänet. Vahtimestari teki hänestä ilmoituksen poliisille. Hänen päivänsä jalokivivarkaana olivat ohi. </w:t>
      </w:r>
    </w:p>
    <w:p>
      <w:r>
        <w:rPr>
          <w:b/>
        </w:rPr>
        <w:t xml:space="preserve">Tulos</w:t>
      </w:r>
    </w:p>
    <w:p>
      <w:r>
        <w:t xml:space="preserve">Hän huomasi, ettei saisi sitä koskaan, joten hän siirtyi toiseen kappaleeseen.</w:t>
      </w:r>
    </w:p>
    <w:p>
      <w:r>
        <w:rPr>
          <w:b/>
        </w:rPr>
        <w:t xml:space="preserve">Esimerkki 7.3353</w:t>
      </w:r>
    </w:p>
    <w:p>
      <w:r>
        <w:t xml:space="preserve">Lähtökohta: Lily tykkäsi todella viettää aikaa ystävänsä Lewisin kanssa.  Alkuperäinen konteksti: He hengailivat yhdessä joka päivä.  Alkuperäinen loppu: Lewis pyysi häntä ulos. Lily oli yllättynyt, mutta suostui. He lähtivät ulos seuraavana päivänä.  Uusi loppu: Mutta suhde päättyi, ja kun Lily näki Lewisin uudelleen, hän pyysi häntä ulos. Lily oli yllättynyt, mutta suostui. He lähtivät ulos seuraavana päivänä. </w:t>
      </w:r>
    </w:p>
    <w:p>
      <w:r>
        <w:rPr>
          <w:b/>
        </w:rPr>
        <w:t xml:space="preserve">Tulos</w:t>
      </w:r>
    </w:p>
    <w:p>
      <w:r>
        <w:t xml:space="preserve">Sitten Lewis löysi tyttöystävän ja lakkasi hengailemasta hänen kanssaan.</w:t>
      </w:r>
    </w:p>
    <w:p>
      <w:r>
        <w:rPr>
          <w:b/>
        </w:rPr>
        <w:t xml:space="preserve">Esimerkki 7.3354</w:t>
      </w:r>
    </w:p>
    <w:p>
      <w:r>
        <w:t xml:space="preserve">Lähtökohta: Fred oli aina halunnut poliisiksi.  Alkuperäinen konteksti: Hän teki kovasti töitä tullakseen poliisiksi.  Alkuperäinen loppu: Se oli vaikeaa. Lopulta Fredistä tuli poliisi. Hän oli ylpeä siitä, että oli poliisi.  Uusi lopetus: Se oli vaikeaa, mutta hän päätti kuitenkin yrittää. Lopulta Fredistä tehtiin poliisi. Hän oli ylpeä siitä, että hän sinnitteli ja oli nyt konstaapeli. </w:t>
      </w:r>
    </w:p>
    <w:p>
      <w:r>
        <w:rPr>
          <w:b/>
        </w:rPr>
        <w:t xml:space="preserve">Tulos</w:t>
      </w:r>
    </w:p>
    <w:p>
      <w:r>
        <w:t xml:space="preserve">Hän tiesi, ettei pystyisi tekemään tarpeeksi kovasti töitä tullakseen sellaiseksi.</w:t>
      </w:r>
    </w:p>
    <w:p>
      <w:r>
        <w:rPr>
          <w:b/>
        </w:rPr>
        <w:t xml:space="preserve">Esimerkki 7.3355</w:t>
      </w:r>
    </w:p>
    <w:p>
      <w:r>
        <w:t xml:space="preserve">Lähtökohta: Ashley ei ollut kovin hyvä ystävä.  Alkuperäinen konteksti: Hän oli negatiivinen puhuessaan ystävilleen.  Alkuperäinen loppuratkaisu: Hän sai heidät tuntemaan olonsa huonoksi, ei hyväksi. Tiistaina hänen ystävänsä kertoivat kaikki, etteivät enää pitäneet hänestä. Ashley päätti, että hänen oli parannettava asennettaan.  Uusi lopetus: Hän sai heidät tuntemaan olonsa huonoksi, ei hyväksi. Tiistaina hänen ystävänsä kertoivat, etteivät he enää pitäneet hänestä. Ashleyn oli löydettävä uusi kaveriporukka. </w:t>
      </w:r>
    </w:p>
    <w:p>
      <w:r>
        <w:rPr>
          <w:b/>
        </w:rPr>
        <w:t xml:space="preserve">Tulos</w:t>
      </w:r>
    </w:p>
    <w:p>
      <w:r>
        <w:t xml:space="preserve">Hän puhui harvoin ystävilleen, hän oli aina hiljaa.</w:t>
      </w:r>
    </w:p>
    <w:p>
      <w:r>
        <w:rPr>
          <w:b/>
        </w:rPr>
        <w:t xml:space="preserve">Esimerkki 7.3356</w:t>
      </w:r>
    </w:p>
    <w:p>
      <w:r>
        <w:t xml:space="preserve">Lähtökohta: Maddien äiti varoitti häntä ottamaan aurinkovoidetta mukaan rannalle mennessään.  Alkuperäinen konteksti: Maddie jätti äidin varoituksen huomiotta ja lähti ilman aurinkovoidetta.  Alkuperäinen loppuratkaisu: Tunti saapumisen jälkeen Maddie oli aivan punainen ja kipeä. Hän istui rantakäytävän alla ja katseli, kuinka hänen ystävänsä pitivät hauskaa. Hän nukahti viileään hiekkaan ja toivoi, että olisi kuunnellut paremmin.  Uusi loppu: Tunti saapumisen jälkeen hän oli ystäviensä kanssa aivan punainen ja tuskissaan. Hän istui rantakadun alla ja katseli, kun hänen ystävänsä paloivat auringossa. Hän nukahti viileään hiekkaan ja oli iloinen, että oli kuunnellut äitiään. </w:t>
      </w:r>
    </w:p>
    <w:p>
      <w:r>
        <w:rPr>
          <w:b/>
        </w:rPr>
        <w:t xml:space="preserve">Tulos</w:t>
      </w:r>
    </w:p>
    <w:p>
      <w:r>
        <w:t xml:space="preserve">Hän kuunteli äitiään ja varoi kovasti aurinkoa.</w:t>
      </w:r>
    </w:p>
    <w:p>
      <w:r>
        <w:rPr>
          <w:b/>
        </w:rPr>
        <w:t xml:space="preserve">Esimerkki 7.3357</w:t>
      </w:r>
    </w:p>
    <w:p>
      <w:r>
        <w:t xml:space="preserve">Lähtökohta: Sue rakasti appelsiineja.  Alkuperäinen konteksti: Hän söi niitä koko ajan.  Alkuperäinen loppuratkaisu: Eräänä päivänä lomalla Sue sai suklaasta tehdyn appelsiinin. Se oli hänelle aluksi hämmentävää. Mutta hän päätyi pitämään appelsiininmakuisesta suklaasta entistä enemmän.  Uusi loppu: Eräänä päivänä juhlapyhinä hän sai suklaasta tehdyn appelsiinin. Se oli hänelle aluksi hämmentävää. Mutta lopulta hän piti entistä enemmän appelsiininmakuisesta suklaasta. </w:t>
      </w:r>
    </w:p>
    <w:p>
      <w:r>
        <w:rPr>
          <w:b/>
        </w:rPr>
        <w:t xml:space="preserve">Tulos</w:t>
      </w:r>
    </w:p>
    <w:p>
      <w:r>
        <w:t xml:space="preserve">Hän söi niitä koko ajan, kunnes eräänä päivänä paha appelsiini sai hänet voimaan pahoin.</w:t>
      </w:r>
    </w:p>
    <w:p>
      <w:r>
        <w:rPr>
          <w:b/>
        </w:rPr>
        <w:t xml:space="preserve">Esimerkki 7.3358</w:t>
      </w:r>
    </w:p>
    <w:p>
      <w:r>
        <w:t xml:space="preserve">Lähtökohta: Gale sai toimeksiannon järjestää kukkia suurta tapahtumaa varten.  Alkuperäinen konteksti: Hän oli huolissaan siitä, ettei hänellä ollut tarpeeksi kukkia tätä tapahtumaa varten.  Alkuperäinen loppuratkaisu: Hän pyysi ystäviltään kukkia heidän omista puutarhoistaan. Vaikka kukat eivät sopineet lainkaan yhteen, Gale yritti pärjätä. Tapahtuman suunnittelijat olivat lopulta hyvin tyytyväisiä Galen taitoihin.  Uusi lopetus: Hän pyysi ystäviltään kukkia heidän omista puutarhoistaan. Hänen ystävänsä kieltäytyivät, koska hänellä oli aivan liikaa kukkia. Lopulta kaikki toimi. </w:t>
      </w:r>
    </w:p>
    <w:p>
      <w:r>
        <w:rPr>
          <w:b/>
        </w:rPr>
        <w:t xml:space="preserve">Tulos</w:t>
      </w:r>
    </w:p>
    <w:p>
      <w:r>
        <w:t xml:space="preserve">Hän tiesi, että hänellä oli tarpeeksi kukkia tätä tapahtumaa varten.</w:t>
      </w:r>
    </w:p>
    <w:p>
      <w:r>
        <w:rPr>
          <w:b/>
        </w:rPr>
        <w:t xml:space="preserve">Esimerkki 7.3359</w:t>
      </w:r>
    </w:p>
    <w:p>
      <w:r>
        <w:t xml:space="preserve">Lähtökohta: Jenn ja Daisy ovat parhaita ystäviä.  Alkuperäinen konteksti: Daisy menee kihloihin poikaystävänsä kanssa.  Alkuperäinen loppu: Daisy pyytää Jenniä morsiusneidoksi. He valitsevat yhdessä Jennille puvun. Jenn seisoo Daisyn vieressä, kun tämä menee naimisiin.  Uusi loppu: Daisy pyytää Jenniä vaimokseen. He valitsevat yhdessä puvun. Jenn seisoo Daisyn vieressä, kun he menevät naimisiin. </w:t>
      </w:r>
    </w:p>
    <w:p>
      <w:r>
        <w:rPr>
          <w:b/>
        </w:rPr>
        <w:t xml:space="preserve">Tulos</w:t>
      </w:r>
    </w:p>
    <w:p>
      <w:r>
        <w:t xml:space="preserve">He ovat molemmat lesboja.</w:t>
      </w:r>
    </w:p>
    <w:p>
      <w:r>
        <w:rPr>
          <w:b/>
        </w:rPr>
        <w:t xml:space="preserve">Esimerkki 7.3360</w:t>
      </w:r>
    </w:p>
    <w:p>
      <w:r>
        <w:t xml:space="preserve">Lähtökohta: Teddy on koulussa syömässä lounastaan.  Alustava konteksti: Hän huomaa jotain outoa hyytelöannoksensa värissä.  Alkuperäinen loppu: Hän päättää syödä sen kuitenkin. Koulun jälkeen Teddyn vatsaan alkaa sattua. Teddy tajuaa, että hänen syömänsä hyytelö oli tehnyt hänet sairaaksi.  Uusi loppu: Hän päättää syödä sen kuitenkin. Koulun jälkeen Teddyn vatsaan alkaa sattua. Teddy tajuaa, että hänen syömänsä omenat olivat tehneet hänet sairaaksi. </w:t>
      </w:r>
    </w:p>
    <w:p>
      <w:r>
        <w:rPr>
          <w:b/>
        </w:rPr>
        <w:t xml:space="preserve">Tulos</w:t>
      </w:r>
    </w:p>
    <w:p>
      <w:r>
        <w:t xml:space="preserve">Hän syö omenoita ja maapähkinävoita.</w:t>
      </w:r>
    </w:p>
    <w:p>
      <w:r>
        <w:rPr>
          <w:b/>
        </w:rPr>
        <w:t xml:space="preserve">Esimerkki 7.3361</w:t>
      </w:r>
    </w:p>
    <w:p>
      <w:r>
        <w:t xml:space="preserve">Lähtökohta: Marvin poimi kukkia tyttöystävälleen.  Alustava konteksti: Hän käveli tyttöystävänsä kotiin.  Alkuperäinen loppu: Hän näki tyttöystävänsä ulkona suutelemassa toista miestä. Marvin kääntyi ympäri ja lähti kotiin. Sen sijaan hän antoi kukat äidilleen.  Uusi loppu: Hän tuli aikaisin ja näki Marvinin ulkona suutelemassa toista naista. Hänen tyttöystävänsä kääntyi ympäri ja lähti kotiin. Marvin antoi kukat sen sijaan äidilleen. </w:t>
      </w:r>
    </w:p>
    <w:p>
      <w:r>
        <w:rPr>
          <w:b/>
        </w:rPr>
        <w:t xml:space="preserve">Tulos</w:t>
      </w:r>
    </w:p>
    <w:p>
      <w:r>
        <w:t xml:space="preserve">Hän kutsui tyttöystävänsä kotiinsa.</w:t>
      </w:r>
    </w:p>
    <w:p>
      <w:r>
        <w:rPr>
          <w:b/>
        </w:rPr>
        <w:t xml:space="preserve">Esimerkki 7.3362</w:t>
      </w:r>
    </w:p>
    <w:p>
      <w:r>
        <w:t xml:space="preserve">Lähtökohta: Sally halusi mennä kaupungin tivoliin.  Alkuperäinen konteksti: Hän soitti ystävilleen, jotka suostuivat lähtemään hänen mukaansa.  Alkuperäinen loppuratkaisu: Sally meni ensimmäisenä vuoristorataan. Hänen ystävänsä suostuttelivat hänet seuraavaksi vesiajelulle. Tivolin sulkeutuessa hän oli ajanut kaikilla laitteilla kahdesti.  Uusi loppu: Hän meni yksin, ja ensimmäinen kyyti oli vuoristorata. Seuraavaksi hän meni vesiajelulle. Kun tivoli sulkeutui, hän oli ajanut kaikilla laitteilla kahdesti. </w:t>
      </w:r>
    </w:p>
    <w:p>
      <w:r>
        <w:rPr>
          <w:b/>
        </w:rPr>
        <w:t xml:space="preserve">Tulos</w:t>
      </w:r>
    </w:p>
    <w:p>
      <w:r>
        <w:t xml:space="preserve">Hän soitti ystävilleen, mutta he eivät halunneet lähteä.</w:t>
      </w:r>
    </w:p>
    <w:p>
      <w:r>
        <w:rPr>
          <w:b/>
        </w:rPr>
        <w:t xml:space="preserve">Esimerkki 7.3363</w:t>
      </w:r>
    </w:p>
    <w:p>
      <w:r>
        <w:t xml:space="preserve">Lähtökohta: Eräänä yönä meidän piti nähdä meteorisade.  Alkuperäinen konteksti: Paras aika oli klo 4 aamulla.  Alkuperäinen loppu: 7-vuotias poikani ja 10-vuotias tyttäreni herättivät minut. Menimme ulos ja odotimme muiden ihmisten kanssa. Näimme paljon meteoreja.  Uusi loppu: 7-vuotias poikani ja 10-vuotias tyttäreni herättivät minut pettyneenä. Menimme ulos ja odottelimme muiden ihmisten kanssa toivoen, että meteoreja tulisi lisää. Emme nähneet yhtään meteoria. </w:t>
      </w:r>
    </w:p>
    <w:p>
      <w:r>
        <w:rPr>
          <w:b/>
        </w:rPr>
        <w:t xml:space="preserve">Tulos</w:t>
      </w:r>
    </w:p>
    <w:p>
      <w:r>
        <w:t xml:space="preserve">Jäimme perheeni kanssa paitsi meteoriparvekkeesta, koska nukkuimme vahingossa sen läpi.</w:t>
      </w:r>
    </w:p>
    <w:p>
      <w:r>
        <w:rPr>
          <w:b/>
        </w:rPr>
        <w:t xml:space="preserve">Esimerkki 7.3364</w:t>
      </w:r>
    </w:p>
    <w:p>
      <w:r>
        <w:t xml:space="preserve">Lähtökohta: Terry joutui pahaan auto-onnettomuuteen.  Alustava konteksti: Hän joutui viettämään kuukausia sairaalassa.  Alkuperäinen loppu: Sen jälkeen hän on rukoillut jatkuvasti. Hän parani täysin. Hän on nyt myös äärimmäisen uskonnollinen mies.  Uusi loppu: Hänet oli mestattu sisäisesti. Hän kirjoitti tekstiviestiä ajaessaan. Nyt luokat käyttävät hänen tapaustaan esimerkkinä. </w:t>
      </w:r>
    </w:p>
    <w:p>
      <w:r>
        <w:rPr>
          <w:b/>
        </w:rPr>
        <w:t xml:space="preserve">Tulos</w:t>
      </w:r>
    </w:p>
    <w:p>
      <w:r>
        <w:t xml:space="preserve">Valitettavasti lääkärit eivät onnistuneet elvyttämään häntä, ja hän menehtyi.</w:t>
      </w:r>
    </w:p>
    <w:p>
      <w:r>
        <w:rPr>
          <w:b/>
        </w:rPr>
        <w:t xml:space="preserve">Esimerkki 7.3365</w:t>
      </w:r>
    </w:p>
    <w:p>
      <w:r>
        <w:t xml:space="preserve">Lähtökohta: Carly eksyi matkalla Vermontista New Yorkiin.  Alustava konteksti: Hän kurottautui GPS:n luo, mutta tajusi, ettei ollut ottanut sitä mukaansa.  Alkuperäinen loppu: Hän pysähtyi huoltoasemalle ja osti tiekartan. Hän nousi autoonsa ja määritteli reitin. Hän lähti taas ajamaan ja jatkoi matkaansa New Yorkiin.  Uusi lopetus: Hän tajusi, että GPS olisi nopeampi. Hän nousi autoonsa ja määritteli reittinsä. Hän lähti taas ajamaan ja jatkoi matkaansa New Yorkiin. </w:t>
      </w:r>
    </w:p>
    <w:p>
      <w:r>
        <w:rPr>
          <w:b/>
        </w:rPr>
        <w:t xml:space="preserve">Tulos</w:t>
      </w:r>
    </w:p>
    <w:p>
      <w:r>
        <w:t xml:space="preserve">Hän pysähtyi katsomaan karttaa.</w:t>
      </w:r>
    </w:p>
    <w:p>
      <w:r>
        <w:rPr>
          <w:b/>
        </w:rPr>
        <w:t xml:space="preserve">Esimerkki 7.3366</w:t>
      </w:r>
    </w:p>
    <w:p>
      <w:r>
        <w:t xml:space="preserve">Lähtökohta: Eevan vanhemmat olivat muuttaneet, ja nyt hänen oli mentävä uuteen kouluun.  Alustava konteksti: Hän pelkäsi ensimmäistä päivää, koska tiesi sen olevan pelottava.  Alkuperäinen loppuratkaisu: Eve oli oikeassa ja tunsi olonsa kiusalliseksi koko päivän. Hänestä tuntui, että kaikki luokassa tuijottivat häntä. Eve oli niin helpottunut, kun päivä oli ohi ja hän pääsi kotiin.  Uusi loppu: Eve oli oikeassa ja hänellä oli hauskaa koko päivän. Hänestä tuntui, että kaikki luokassa pitivät hänestä. Eve oli niin pettynyt, kun päivä oli ohi ja hän joutui lähtemään kotiin. </w:t>
      </w:r>
    </w:p>
    <w:p>
      <w:r>
        <w:rPr>
          <w:b/>
        </w:rPr>
        <w:t xml:space="preserve">Tulos</w:t>
      </w:r>
    </w:p>
    <w:p>
      <w:r>
        <w:t xml:space="preserve">Hän oli innoissaan ensimmäisenä päivänä, koska tiesi, että se olisi hauskaa.</w:t>
      </w:r>
    </w:p>
    <w:p>
      <w:r>
        <w:rPr>
          <w:b/>
        </w:rPr>
        <w:t xml:space="preserve">Esimerkki 7.3367</w:t>
      </w:r>
    </w:p>
    <w:p>
      <w:r>
        <w:t xml:space="preserve">Lähtökohta: Baylee lähti ensimmäiseen kesäkoulupäiväänsä.  Alustava konteksti: Hän oli hyvin innoissaan ja toivoi, että hänellä olisi hauskaa.  Alkuperäinen loppuratkaisu: Baylee tuli päivän päätteeksi kotiin täynnä jännittävää kerrottavaa. Hänellä oli niin hauskaa ja hän näki paljon ystäviä. Baylee ei malttanut odottaa, että pääsisi seuraavana päivänä takaisin.  Uusi lopetus: Hän tuli kotiin päivän päätteeksi eikä halunnut puhua siitä. Hänellä ei ollut hauskaa eikä kukaan hänen ystävistään ollut siellä. Hän ei halunnut mennä takaisin seuraavana päivänä. </w:t>
      </w:r>
    </w:p>
    <w:p>
      <w:r>
        <w:rPr>
          <w:b/>
        </w:rPr>
        <w:t xml:space="preserve">Tulos</w:t>
      </w:r>
    </w:p>
    <w:p>
      <w:r>
        <w:t xml:space="preserve">Hänellä oli kamalaa eikä hän halunnut palata.</w:t>
      </w:r>
    </w:p>
    <w:p>
      <w:r>
        <w:rPr>
          <w:b/>
        </w:rPr>
        <w:t xml:space="preserve">Esimerkki 7.3368</w:t>
      </w:r>
    </w:p>
    <w:p>
      <w:r>
        <w:t xml:space="preserve">Lähtökohta: Tysonilla oli uusi koiranpentu.  Alkuperäinen konteksti: Hän rakasti pentua kovasti.  Alkuperäinen loppuratkaisu: Eräänä päivänä pentu karkasi. Tyson oli hyvin surullinen. Hän päätti, että hänen oli kiinnitettävä enemmän huomiota lemmikkeihinsä.  Uusi loppu: Eräänä päivänä pentu karkasi. Tyson oli hyvin helpottunut. Hän päätti kuitenkin, että hänen oli kiinnitettävä enemmän huomiota lemmikkeihinsä. </w:t>
      </w:r>
    </w:p>
    <w:p>
      <w:r>
        <w:rPr>
          <w:b/>
        </w:rPr>
        <w:t xml:space="preserve">Tulos</w:t>
      </w:r>
    </w:p>
    <w:p>
      <w:r>
        <w:t xml:space="preserve">Hänen mielestään se oli kiusallista.</w:t>
      </w:r>
    </w:p>
    <w:p>
      <w:r>
        <w:rPr>
          <w:b/>
        </w:rPr>
        <w:t xml:space="preserve">Esimerkki 7.3369</w:t>
      </w:r>
    </w:p>
    <w:p>
      <w:r>
        <w:t xml:space="preserve">Lähtökohta: Cathy rakasti vierailla nykyaikaisissa luontokohteissa.  Alkuperäinen konteksti: Cathy löysi tutkimuksissaan kasvitieteellisen puutarhan läheltään.  Alkuperäinen lopputulos: Cathy päätti käydä kasvitieteellisessä puutarhassa töiden jälkeen. Cathy oli hämmästynyt siitä, kuinka kauniita kukat ja perhoset olivat. Cathy piti vierailusta niin paljon, että hän vannoi tulevansa takaisin ensi viikolla.  Uusi lopetus: Cathy päätti, että hän käväisi turvapaikassa töiden jälkeen. Cathy oli hämmästynyt siitä, miten kauniita eläimet ja kukat olivat. Cathy piti vierailusta niin paljon, että hän vannoi palaavansa ensi viikolla. </w:t>
      </w:r>
    </w:p>
    <w:p>
      <w:r>
        <w:rPr>
          <w:b/>
        </w:rPr>
        <w:t xml:space="preserve">Tulos</w:t>
      </w:r>
    </w:p>
    <w:p>
      <w:r>
        <w:t xml:space="preserve">Hän rakasti kasvitieteellisiä puutarhoja, mutta oli käynyt siellä ennenkin, joten hän päätti käydä villieläinten suojelualueella.</w:t>
      </w:r>
    </w:p>
    <w:p>
      <w:r>
        <w:rPr>
          <w:b/>
        </w:rPr>
        <w:t xml:space="preserve">Esimerkki 7.3370</w:t>
      </w:r>
    </w:p>
    <w:p>
      <w:r>
        <w:t xml:space="preserve">Lähtökohta: Maggie oli juuri mennyt kampaajalle.  Alustava konteksti: Kun Maggie käveli ulos, alkoi sataa.  Alkuperäinen loppu: Maggie juoksi takaisin sisälle ja kieltäytyi kastelemasta uusia hiuksiaan. Nainen antoi hänelle muovipussin hiusten peittämiseksi. Maggie oli kiitollinen juostessaan sateessa autolleen.  Uusi loppu: Maggie hermostui, kun alkoi sataa, eikä saanut uusia hiuksiaan märiksi. Nainen antoi hänelle muovipussin hiusten peittämiseksi. Maggie oli kiitollinen juostessaan sateessa autolleen. </w:t>
      </w:r>
    </w:p>
    <w:p>
      <w:r>
        <w:rPr>
          <w:b/>
        </w:rPr>
        <w:t xml:space="preserve">Tulos</w:t>
      </w:r>
    </w:p>
    <w:p>
      <w:r>
        <w:t xml:space="preserve">Hän oli niin ylpeä muodonmuutoksestaan, että hän kehuskeli sillä ystävilleen.</w:t>
      </w:r>
    </w:p>
    <w:p>
      <w:r>
        <w:rPr>
          <w:b/>
        </w:rPr>
        <w:t xml:space="preserve">Esimerkki 7.3371</w:t>
      </w:r>
    </w:p>
    <w:p>
      <w:r>
        <w:t xml:space="preserve">Lähtökohta: Alice haluaa todistaa äidilleen, että hän osaa pukeutua itse.  Alustava konteksti: Hän jää valitettavasti ennen nukkumaanmenoa päähänsä pyjamatoppiinsa.  Alkuperäinen loppu: Alice kävelee ympyrää ja törmää seinään. Hänen isosiskonsa tulee huoneeseen ja auttaa häntä pukemaan paidan päälle. He kertovat äidille, että Alice teki sen ihan itse.  Uusi loppu: Alice kävelee ympyrää ja törmää seinään. Hänen isosiskonsa tulee huoneeseen ja auttaa Alicea saamaan itsensä kuriin. He kertovat äidille, että Alice teki kaiken itse. </w:t>
      </w:r>
    </w:p>
    <w:p>
      <w:r>
        <w:rPr>
          <w:b/>
        </w:rPr>
        <w:t xml:space="preserve">Tulos</w:t>
      </w:r>
    </w:p>
    <w:p>
      <w:r>
        <w:t xml:space="preserve">Äiti antaa hänen pukeutua itse, ja Alice pukee ylleen hienon paidan ja housut.</w:t>
      </w:r>
    </w:p>
    <w:p>
      <w:r>
        <w:rPr>
          <w:b/>
        </w:rPr>
        <w:t xml:space="preserve">Esimerkki 7.3372</w:t>
      </w:r>
    </w:p>
    <w:p>
      <w:r>
        <w:t xml:space="preserve">Lähtökohta: Jan liittyi rauhanturvajoukkoihin ja vietti kaksi vuotta Unkarissa.  Alkuperäinen konteksti: Siellä hän opetti englantia lukiolaisille.  Alkuperäinen lopputulos: Palattuaan kotiin Janista tuli lukion englanninopettaja. Viime keväänä hän jäi eläkkeelle 30 työvuoden jälkeen. Jan liittyi jälleen rauhanturvajoukkoihin ja on palaamassa Unkariin.  Uusi lopetus: Palattuaan kotiin Janista tuli lukion espanjanopettaja. Viime keväänä hän jäi eläkkeelle 30 työvuoden jälkeen. Jan on liittynyt jälleen rauhanturvajoukkoihin ja palaa Unkariin. </w:t>
      </w:r>
    </w:p>
    <w:p>
      <w:r>
        <w:rPr>
          <w:b/>
        </w:rPr>
        <w:t xml:space="preserve">Tulos</w:t>
      </w:r>
    </w:p>
    <w:p>
      <w:r>
        <w:t xml:space="preserve">Siellä hän opetti espanjaa lukiolaisille.</w:t>
      </w:r>
    </w:p>
    <w:p>
      <w:r>
        <w:rPr>
          <w:b/>
        </w:rPr>
        <w:t xml:space="preserve">Esimerkki 7.3373</w:t>
      </w:r>
    </w:p>
    <w:p>
      <w:r>
        <w:t xml:space="preserve">Lähtökohta: Garyn vaimo oli ostanut heille oopperaliput.  Alkuperäinen konteksti: Hän oli hieman skeptinen, mutta lähti kuitenkin mukaan.  Alkuperäinen loppu: He löysivät paikkansa ja odottivat esityksen alkamista. Esirippu nousi ja ooppera alkoi. Gary oli haltioissaan.  Uusi loppu: Hän löysi paikkansa ja odotti esityksen alkamista. Esirippu nousi ja ooppera alkoi. Garyn vaimo oli haltioissaan. </w:t>
      </w:r>
    </w:p>
    <w:p>
      <w:r>
        <w:rPr>
          <w:b/>
        </w:rPr>
        <w:t xml:space="preserve">Tulos</w:t>
      </w:r>
    </w:p>
    <w:p>
      <w:r>
        <w:t xml:space="preserve">Mies ei ollut kiinnostunut, mutta nainen meni silti.</w:t>
      </w:r>
    </w:p>
    <w:p>
      <w:r>
        <w:rPr>
          <w:b/>
        </w:rPr>
        <w:t xml:space="preserve">Esimerkki 7.3374</w:t>
      </w:r>
    </w:p>
    <w:p>
      <w:r>
        <w:t xml:space="preserve">Lähtökohta: Dan ei osannut tehdä kotitehtäviään.  Alustava konteksti: Dan teki kotitehtävänsä kysymättä keneltäkään, miten ne pitäisi tehdä.  Alkuperäinen loppu: Koulussa Dan sai F:n, kun hän sai kotitehtävänsä. Dan tuli itkien kotiin ja näytti läksyt vanhemmilleen. Seuraavan kerran, kun Dan ei ymmärtänyt läksyjään, hän pyysi apua.  Uusi loppu: Koulussa Dan sai kiitettävän, kun hän sai kotitehtävänsä. Dan tuli kotiin iloisena ja näytti sen vanhemmilleen. Seuraavan kerran, kun Dan ei ymmärtänyt läksyjään, hän pyysi apua. </w:t>
      </w:r>
    </w:p>
    <w:p>
      <w:r>
        <w:rPr>
          <w:b/>
        </w:rPr>
        <w:t xml:space="preserve">Tulos</w:t>
      </w:r>
    </w:p>
    <w:p>
      <w:r>
        <w:t xml:space="preserve">Dan päätti puhua professorin kanssa ja saada lisäopetusta varmistaakseen, että hänen työnsä oli oikein.</w:t>
      </w:r>
    </w:p>
    <w:p>
      <w:r>
        <w:rPr>
          <w:b/>
        </w:rPr>
        <w:t xml:space="preserve">Esimerkki 7.3375</w:t>
      </w:r>
    </w:p>
    <w:p>
      <w:r>
        <w:t xml:space="preserve">Lähtökohta: Larry kuuli, että markkinoille on tulossa uusi pelijärjestelmä.  Alkuperäinen konteksti: Hän teki töitä, kunnes hänellä oli tarpeeksi säästöjä.  Alkuperäinen loppuratkaisu: Larry jonotti järjestelmää 12 tuntia. Lopulta Larry pääsi jonon etupäähän. Larry osti vihdoin uuden pelijärjestelmänsä!  Uusi lopetus: Hänen veljensä kuitenkin jonotti järjestelmää 12 tuntia. Hän pääsi vihdoin jonon etupäähän. Hänen veljensä osti vihdoin uuden pelijärjestelmänsä! </w:t>
      </w:r>
    </w:p>
    <w:p>
      <w:r>
        <w:rPr>
          <w:b/>
        </w:rPr>
        <w:t xml:space="preserve">Tulos</w:t>
      </w:r>
    </w:p>
    <w:p>
      <w:r>
        <w:t xml:space="preserve">Hän ei halunnut saada sitä.</w:t>
      </w:r>
    </w:p>
    <w:p>
      <w:r>
        <w:rPr>
          <w:b/>
        </w:rPr>
        <w:t xml:space="preserve">Esimerkki 7.3376</w:t>
      </w:r>
    </w:p>
    <w:p>
      <w:r>
        <w:t xml:space="preserve">Lähtökohta: Marcy ei pitänyt hiustensa pituudesta, joten hän päätti leikata ne.  Alkuperäinen konteksti: Hän luki puhelimestaan arvosteluja ennen kampaamon valintaa.  Alkuperäinen loppuratkaisu: Hänen valitsemansa kampaamo oli toisella puolella kaupunkia. Matkalla Marcylle puhkesi rengas. Hänen oli pysähdyttävä hoitamaan se, joten hän ei päässyt tapaamiseen.  Uusi loppu: Hänen valitsemansa kampaamo oli melko uudella puolella. Matkalla Marcy hermostui. Hänen oli pysähdyttävä ja meditoitava, joten hän ei päässyt tapaamiseen. </w:t>
      </w:r>
    </w:p>
    <w:p>
      <w:r>
        <w:rPr>
          <w:b/>
        </w:rPr>
        <w:t xml:space="preserve">Tulos</w:t>
      </w:r>
    </w:p>
    <w:p>
      <w:r>
        <w:t xml:space="preserve">Hän varasi ajan kotinsa naapurissa sijaitsevasta kampaamosta.</w:t>
      </w:r>
    </w:p>
    <w:p>
      <w:r>
        <w:rPr>
          <w:b/>
        </w:rPr>
        <w:t xml:space="preserve">Esimerkki 7.3377</w:t>
      </w:r>
    </w:p>
    <w:p>
      <w:r>
        <w:t xml:space="preserve">Lähtökohta: Johnny istui työpöytänsä ääressä ja tuijotti kirjaansa lohduttomana.  Alustava konteksti: Hän miettii aivoissaan mitään ideaa, mutta mitään ei tule.  Alkuperäinen loppu: Hän aloittaa tarinansa hänen kaltaisestaan pojasta. Hän huolehtii välimerkeistään ja saa sen nopeasti valmiiksi. Työn väsyttämänä hän lepää tietäen saaneensa kotitehtävänsä valmiiksi.  Uusi loppu: Tunti myöhemmin hän aloittaa tarinansa pojasta, joka muistuttaa häntä itseään. Hän huolehtii välimerkeistään ja selviää siitä nopeasti. Nyt väsyneenä työstä hän lepää tietäen saaneensa kotitehtävänsä valmiiksi. </w:t>
      </w:r>
    </w:p>
    <w:p>
      <w:r>
        <w:rPr>
          <w:b/>
        </w:rPr>
        <w:t xml:space="preserve">Tulos</w:t>
      </w:r>
    </w:p>
    <w:p>
      <w:r>
        <w:t xml:space="preserve">Hän päätti odottaa läksyjään.</w:t>
      </w:r>
    </w:p>
    <w:p>
      <w:r>
        <w:rPr>
          <w:b/>
        </w:rPr>
        <w:t xml:space="preserve">Esimerkki 7.3378</w:t>
      </w:r>
    </w:p>
    <w:p>
      <w:r>
        <w:t xml:space="preserve">Lähtökohta: Dean päätti pilailla rehtorinsa kanssa.  Alkuperäinen konteksti: Hän otti jääkaapista laatikollisen kananmunia ja lähti ulos.  Alkuperäinen loppu: Dean saapui rehtorin kotiin hieman puolenyön jälkeen. Heitettyään kaksi munaa hänen rehtorinsa tuli ulos. Hän joutui siivoamaan sotkun ja istumaan kuukauden jälki-istuntoa.  Uusi loppu: Hän saapui rehtorinsa luokse hieman puolenyön jälkeen. Heitettyään kaksi munaa hänen rehtorinsa tuli ulos. Hän joutui siivoamaan sotkun ja istui kuukauden jälki-istuntoa. </w:t>
      </w:r>
    </w:p>
    <w:p>
      <w:r>
        <w:rPr>
          <w:b/>
        </w:rPr>
        <w:t xml:space="preserve">Tulos</w:t>
      </w:r>
    </w:p>
    <w:p>
      <w:r>
        <w:t xml:space="preserve">Hän otti jääkaapista laatikollisen kananmunia ja lähti ulos.</w:t>
      </w:r>
    </w:p>
    <w:p>
      <w:r>
        <w:rPr>
          <w:b/>
        </w:rPr>
        <w:t xml:space="preserve">Esimerkki 7.3379</w:t>
      </w:r>
    </w:p>
    <w:p>
      <w:r>
        <w:t xml:space="preserve">Lähtökohta: Voitin huonekasvin eläinlääkäriklinikan avoimien ovien päivänä.  Alkuperäinen konteksti: Pidin tästä kasvista, koska arvostin palkinnon voittamista.  Alkuperäinen lopputulos: Ironista kyllä, kissani piti sitä erittäin maukkaana ja pureskeli sitä. Kasvi syötiin lopulta kokonaan, ja minä ja kissani olimme surullisia. Ostin tilalle toisen, ja olimme molemmat taas onnellisia.  Uusi loppu: Ironista kyllä, kissani piti sitä erittäin maukkaana ja pureskeli sitä. Laitoin kasvin korkeammalle, jotta kissani ei voinut enää syödä sitä. Ostin sen sijaan kissalleni kissanminttulelun, ja olimme molemmat taas onnellisia. </w:t>
      </w:r>
    </w:p>
    <w:p>
      <w:r>
        <w:rPr>
          <w:b/>
        </w:rPr>
        <w:t xml:space="preserve">Tulos</w:t>
      </w:r>
    </w:p>
    <w:p>
      <w:r>
        <w:t xml:space="preserve">En ollut koskaan ennen voittanut mitään, joten nimesin kasvini Onnekkaaksi, ja minulla oli se monta vuotta.</w:t>
      </w:r>
    </w:p>
    <w:p>
      <w:r>
        <w:rPr>
          <w:b/>
        </w:rPr>
        <w:t xml:space="preserve">Esimerkki 7.3380</w:t>
      </w:r>
    </w:p>
    <w:p>
      <w:r>
        <w:t xml:space="preserve">Lähtökohta: Joen lapset halusivat pitää hauskaa pääsiäisenä.  Alkuperäinen konteksti: Joe osti pääsiäismunia.  Alkuperäinen loppuratkaisu: Joe ja lapset maalasivat munat. Joe piilotti munat. Lapset löysivät ne ja pitivät hauskaa.  Uusi lopetus: Joe ja lapset pakkasivat ne. Joe piilotti puput. Lapset löysivät ne ja pitivät hauskaa. </w:t>
      </w:r>
    </w:p>
    <w:p>
      <w:r>
        <w:rPr>
          <w:b/>
        </w:rPr>
        <w:t xml:space="preserve">Tulos</w:t>
      </w:r>
    </w:p>
    <w:p>
      <w:r>
        <w:t xml:space="preserve">Joe osti suklaapupuja.</w:t>
      </w:r>
    </w:p>
    <w:p>
      <w:r>
        <w:rPr>
          <w:b/>
        </w:rPr>
        <w:t xml:space="preserve">Esimerkki 7.3381</w:t>
      </w:r>
    </w:p>
    <w:p>
      <w:r>
        <w:t xml:space="preserve">Lähtökohta: Sunnuntaina lähden matkalle.  Alustava konteksti: Olen innoissani matkasta lounaaseen, vaikka siellä on polttavan kuuma!  Alkuperäinen loppu: Olen suurkaupungissa muutaman päivän. Matkan loppuosaksi menen vuorille. Siellä on paljon viileämpää, ja osallistun ulkoilmakonserttiin.  Uusi lopetus: Sitä ennen olen suurkaupungissa muutaman päivän. Matkani viimeiseksi osaksi menen vuorille. Siellä on paljon viileämpää, ja saan nauttia luonnosta. </w:t>
      </w:r>
    </w:p>
    <w:p>
      <w:r>
        <w:rPr>
          <w:b/>
        </w:rPr>
        <w:t xml:space="preserve">Tulos</w:t>
      </w:r>
    </w:p>
    <w:p>
      <w:r>
        <w:t xml:space="preserve">Lähden keskelle ei mitään.</w:t>
      </w:r>
    </w:p>
    <w:p>
      <w:r>
        <w:rPr>
          <w:b/>
        </w:rPr>
        <w:t xml:space="preserve">Esimerkki 7.3382</w:t>
      </w:r>
    </w:p>
    <w:p>
      <w:r>
        <w:t xml:space="preserve">Lähtökohta: Brooke oli leipuri.  Alkuperäinen konteksti: Hän leipoi koko päivän.  Alkuperäinen loppu: Hän sai juuri leivottua piirakat valmiiksi. Mutta unohti neljä viimeistä, jotka hän oli jättänyt uuniin. Hän löysi ne seuraavana päivänä ylikypsinä ja pilalle menneinä.  Uusi loppu: Hän sai juuri leivottua keksit valmiiksi. Mutta unohti neljä viimeistä uuniin jättämäänsä erää. Hän löysi ne seuraavana päivänä ylikypsinä ja pilalla. </w:t>
      </w:r>
    </w:p>
    <w:p>
      <w:r>
        <w:rPr>
          <w:b/>
        </w:rPr>
        <w:t xml:space="preserve">Tulos</w:t>
      </w:r>
    </w:p>
    <w:p>
      <w:r>
        <w:t xml:space="preserve">Hän leipoi vain keksejä.</w:t>
      </w:r>
    </w:p>
    <w:p>
      <w:r>
        <w:rPr>
          <w:b/>
        </w:rPr>
        <w:t xml:space="preserve">Esimerkki 7.3383</w:t>
      </w:r>
    </w:p>
    <w:p>
      <w:r>
        <w:t xml:space="preserve">Lähtökohta: Etsivä tutki ruokakaupassa tapahtunutta varkautta.  Alkuperäinen konteksti: Joku oli hiipinyt sisään ja varastanut laatikollisen kallista viiniä.  Alkuperäinen loppuratkaisu: Hän katsoi valvontanauhoja. Hän tunnisti nauhoilla olleen miehen. Se oli hänen työparinsa John!  Uusi lopetus: Hän katsoi valvontanauhoja. Hän tunnisti nauhoilla olleen naisen. Se oli hänen tyttärensä Joni! </w:t>
      </w:r>
    </w:p>
    <w:p>
      <w:r>
        <w:rPr>
          <w:b/>
        </w:rPr>
        <w:t xml:space="preserve">Tulos</w:t>
      </w:r>
    </w:p>
    <w:p>
      <w:r>
        <w:t xml:space="preserve">Eräs nuori nainen oli hiipinyt sisään ja varastanut laatikollisen kallista viiniä.</w:t>
      </w:r>
    </w:p>
    <w:p>
      <w:r>
        <w:rPr>
          <w:b/>
        </w:rPr>
        <w:t xml:space="preserve">Esimerkki 7.3384</w:t>
      </w:r>
    </w:p>
    <w:p>
      <w:r>
        <w:t xml:space="preserve">Lähtökohta: Tina halusi ryhtyä kasvissyöjäksi.  Alkuperäinen konteksti: Hän ei halunnut enää syödä lihaa.  Alkuperäinen lopputulos: Tina päätti sitten, ettei hän enää koskaan söisi lihaa. Hän kesti kuitenkin vain viikon. Se oli liian vaikeaa.  Uusi loppu: Tina päätti sitten, ettei hän enää koskaan yrittäisi syödä lihaa. Hän alkoi syödä kasvisburgereita. Se oli helppoa. </w:t>
      </w:r>
    </w:p>
    <w:p>
      <w:r>
        <w:rPr>
          <w:b/>
        </w:rPr>
        <w:t xml:space="preserve">Tulos</w:t>
      </w:r>
    </w:p>
    <w:p>
      <w:r>
        <w:t xml:space="preserve">Yhden päivän jälkeen hän antoi periksi, kun hän söi hampurilaisen.</w:t>
      </w:r>
    </w:p>
    <w:p>
      <w:r>
        <w:rPr>
          <w:b/>
        </w:rPr>
        <w:t xml:space="preserve">Esimerkki 7.3385</w:t>
      </w:r>
    </w:p>
    <w:p>
      <w:r>
        <w:t xml:space="preserve">Lähtökohta: Diane teki kovasti töitä valmistellakseen kiitospäivän illallista.  Alustava konteksti: Hän valmisti kaiken täydellisesti paitsi kastikkeen.  Alkuperäinen loppuratkaisu: Vaikka hän teki mitä, kastike oli kokkareista. Hän turhautui niin, että meni kauppaan ja osti purkin. Perhe kertoi, että se oli herkullista.  Uusi loppu: Mitä tahansa hän tekikin, se ei koskaan valmistunut ajoissa. Hän turhautui niin, että meni kauppaan ja osti purkin. Perhe kertoi, että se oli herkullista. </w:t>
      </w:r>
    </w:p>
    <w:p>
      <w:r>
        <w:rPr>
          <w:b/>
        </w:rPr>
        <w:t xml:space="preserve">Tulos</w:t>
      </w:r>
    </w:p>
    <w:p>
      <w:r>
        <w:t xml:space="preserve">Hän tilasi kaiken täydellisesti paitsi kastikkeen.</w:t>
      </w:r>
    </w:p>
    <w:p>
      <w:r>
        <w:rPr>
          <w:b/>
        </w:rPr>
        <w:t xml:space="preserve">Esimerkki 7.3386</w:t>
      </w:r>
    </w:p>
    <w:p>
      <w:r>
        <w:t xml:space="preserve">Lähtökohta: Fran halusi ostaa talon Pohjois-Dakotasta.  Alkuperäinen konteksti: Hän tarvitsi nopean internetin, koska hänen ainoa tulonsa oli verkossa.  Alkuperäinen loppuratkaisu: Fran soitti paikalliselle palveluntarjoajalle ja kysyi, oliko heillä palvelua kyseisessä osoitteessa. Asiakaspalvelija pyysi hetken aikaa, kun hän tarkisti asian. Hän palasi takaisin ja kertoi Franille, että he todellakin palvelivat kyseistä osoitetta.  Uusi lopetus: Fran tarvitsi myös nopean internetin verkkotyötään varten, joten hän soitti paikalliselle palveluntarjoajalle ja kysyi, palvelevatko he kyseistä osoitetta. Asiakaspalvelija pyysi hetken aikaa, kun hän tarkisti asian. Hän palasi takaisin ja kertoi Franille, että he todellakin palvelivat kyseistä osoitetta. </w:t>
      </w:r>
    </w:p>
    <w:p>
      <w:r>
        <w:rPr>
          <w:b/>
        </w:rPr>
        <w:t xml:space="preserve">Tulos</w:t>
      </w:r>
    </w:p>
    <w:p>
      <w:r>
        <w:t xml:space="preserve">Hänen oli muutettava pois, koska hän ei viihtynyt hyvin nykyisellä asuinalueellaan.</w:t>
      </w:r>
    </w:p>
    <w:p>
      <w:r>
        <w:rPr>
          <w:b/>
        </w:rPr>
        <w:t xml:space="preserve">Esimerkki 7.3387</w:t>
      </w:r>
    </w:p>
    <w:p>
      <w:r>
        <w:t xml:space="preserve">Lähtökohta: Juoksulenkin jälkeen Maria oli hyvin hikinen.  Alustava konteksti: Maria päätti, että hän tarvitsee suihkun.  Alkuperäinen loppu: Maria riisui vaatteensa ja laittoi ne likapyykkiin. Maria meni suihkuun ja pesi itsensä nopeasti. Maria astui ulos suihkusta ja kuivatteli itsensä.  Uusi lopetus: Maria oli sen sijaan riisunut vaatteensa ja laittanut ne likapyykkiin. Maria pukeutui vaihtovaatteisiin ja pesi itsensä nopeasti lavuaarissa. Maria astui ulos kylpyhuoneesta ja kuivasi itsensä. </w:t>
      </w:r>
    </w:p>
    <w:p>
      <w:r>
        <w:rPr>
          <w:b/>
        </w:rPr>
        <w:t xml:space="preserve">Tulos</w:t>
      </w:r>
    </w:p>
    <w:p>
      <w:r>
        <w:t xml:space="preserve">Hän ei halunnut käydä suihkussa.</w:t>
      </w:r>
    </w:p>
    <w:p>
      <w:r>
        <w:rPr>
          <w:b/>
        </w:rPr>
        <w:t xml:space="preserve">Esimerkki 7.3388</w:t>
      </w:r>
    </w:p>
    <w:p>
      <w:r>
        <w:t xml:space="preserve">Lähtökohta: Michelle tykkäsi syödä kanansiipiä.  Alkuperäinen konteksti: Se oli hänen lempiruokansa.  Alkuperäinen loppu: Hän yritti tehdä ennätyksen paikallisessa baarissa. Ja päätyi syömään viisi kiloa siipiä. Hän oli hyvin sairas seuraavana päivänä.  Uusi loppu: Hänen poikaystävänsä yritti tehdä ennätyksen paikallisessa baarissa. Ja päätyi syömään viisi kiloa siipiä. Hän oli hyvin sairas seuraavana päivänä. </w:t>
      </w:r>
    </w:p>
    <w:p>
      <w:r>
        <w:rPr>
          <w:b/>
        </w:rPr>
        <w:t xml:space="preserve">Tulos</w:t>
      </w:r>
    </w:p>
    <w:p>
      <w:r>
        <w:t xml:space="preserve">Michelle söi kuitenkin vain muutaman, koska hänen ruokavalionsa vuoksi.</w:t>
      </w:r>
    </w:p>
    <w:p>
      <w:r>
        <w:rPr>
          <w:b/>
        </w:rPr>
        <w:t xml:space="preserve">Esimerkki 7.3389</w:t>
      </w:r>
    </w:p>
    <w:p>
      <w:r>
        <w:t xml:space="preserve">Lähtökohta: Trey oli koulun siistein kaveri.  Alkuperäinen konteksti: Hän oli eräänlainen rocktähti.  Alkuperäinen loppu: Hänellä oli myös salaisuus, jota kukaan ei tiennyt. Joka lauantai-ilta hän meni rullaluisteluun ja tanssi diskoa. Hän tanssi joka lauantai viiden vuoden ajan, eikä kukaan koskaan tiennyt.  Uusi loppu: Hänellä oli myös salaisuus, jota kukaan ei tiennyt. Joka lauantai-ilta hän meni rullaluisteluun ja tanssi diskoa. Hän tanssi joka lauantai viiden vuoden ajan, eikä kukaan koskaan tiennyt. </w:t>
      </w:r>
    </w:p>
    <w:p>
      <w:r>
        <w:rPr>
          <w:b/>
        </w:rPr>
        <w:t xml:space="preserve">Tulos</w:t>
      </w:r>
    </w:p>
    <w:p>
      <w:r>
        <w:t xml:space="preserve">Hän oli sellainen poika, joka kertoi avoimesti ja itsevarmasti kiinnostuksen kohteistaan.</w:t>
      </w:r>
    </w:p>
    <w:p>
      <w:r>
        <w:rPr>
          <w:b/>
        </w:rPr>
        <w:t xml:space="preserve">Esimerkki 7.3390</w:t>
      </w:r>
    </w:p>
    <w:p>
      <w:r>
        <w:t xml:space="preserve">Lähtökohta: Janella oli lemmikkilintu.  Alkuperäinen konteksti: Hän lähti lomalle.  Alkuperäinen loppu: Jane pyysi ystäväänsä ruokkimaan linnun hänen puolestaan. Kun Jane palasi, hän huomasi linnun kuolleen. Janen ystävä unohti ruokkia sen.  Uusi loppu: Jane jätti linnun hotellihuoneeseen. Kun hän palasi takaisin, hän huomasi linnun kuolleen. Hän oli unohtanut ruokkia sen. </w:t>
      </w:r>
    </w:p>
    <w:p>
      <w:r>
        <w:rPr>
          <w:b/>
        </w:rPr>
        <w:t xml:space="preserve">Tulos</w:t>
      </w:r>
    </w:p>
    <w:p>
      <w:r>
        <w:t xml:space="preserve">Hän lähti lomalle ja otti linnun mukaansa.</w:t>
      </w:r>
    </w:p>
    <w:p>
      <w:r>
        <w:rPr>
          <w:b/>
        </w:rPr>
        <w:t xml:space="preserve">Esimerkki 7.3391</w:t>
      </w:r>
    </w:p>
    <w:p>
      <w:r>
        <w:t xml:space="preserve">Lähtökohta: Ystäväni pyysi minua käymään samaa kemian kurssia kuin hän.  Alustava konteksti: Koska minäkin tarvitsin opintopisteitä, ilmoittauduin kurssille.  Alkuperäinen loppu: Kurssi oli vaikea, ja päädyimme opiskelemaan lähes joka päivä. Onneksi pääsin läpi, mutta hän reputti. Minusta tuntui pahalta ja suosittelin hänelle kurssin uusimista.  Uusi lopetus: Ystäväni sanoi, että kurssi oli rankka ja hän päätyi opiskelemaan lähes joka päivä. Valitettavasti hän reputti. Minusta tuntui pahalta ja sanoin hänelle, että käyn kurssin hänen kanssaan, kun hän päättää uusia sen. </w:t>
      </w:r>
    </w:p>
    <w:p>
      <w:r>
        <w:rPr>
          <w:b/>
        </w:rPr>
        <w:t xml:space="preserve">Tulos</w:t>
      </w:r>
    </w:p>
    <w:p>
      <w:r>
        <w:t xml:space="preserve">En tarvinnut opintopisteitä, joten en ilmoittautunut kurssille.</w:t>
      </w:r>
    </w:p>
    <w:p>
      <w:r>
        <w:rPr>
          <w:b/>
        </w:rPr>
        <w:t xml:space="preserve">Esimerkki 7.3392</w:t>
      </w:r>
    </w:p>
    <w:p>
      <w:r>
        <w:t xml:space="preserve">Lähtökohta: Cheyennellä oli hammassärky.  Alkuperäinen konteksti: Hänen äitinsä vei hänet hammaslääkäriin.  Alkuperäinen loppu: Hammaslääkäri kertoi Cheyennelle, että hänellä on reikä! Hammaslääkäri korjasi reiän. Cheyenne harjaa hampaansa entistä huolellisemmin.  Uusi loppu: Apteekkari kertoi Cheyennelle, että hänellä on reikä! Cheyenneen oli mentävä hammaslääkärille korjaamaan reikä. Cheyenne harjaa hampaansa entistä huolellisemmin. </w:t>
      </w:r>
    </w:p>
    <w:p>
      <w:r>
        <w:rPr>
          <w:b/>
        </w:rPr>
        <w:t xml:space="preserve">Tulos</w:t>
      </w:r>
    </w:p>
    <w:p>
      <w:r>
        <w:t xml:space="preserve">Hänen äitinsä vei hänet kauppaan ostamaan hammaslankaa.</w:t>
      </w:r>
    </w:p>
    <w:p>
      <w:r>
        <w:rPr>
          <w:b/>
        </w:rPr>
        <w:t xml:space="preserve">Esimerkki 7.3393</w:t>
      </w:r>
    </w:p>
    <w:p>
      <w:r>
        <w:t xml:space="preserve">Lähtökohta: Mike oli heiveröinen, pisamapäinen poika.  Alkuperäinen konteksti: Häntä kiusattiin hänen rahojensa takia joka päivä.  Alkuperäinen loppu: Eräänä päivänä tilanne paheni. Kiusaajat piirittivät häntä ja hän menetti toivonsa. Mutta hänen ystävänsä tuli viime hetkellä ja pelasti hänet.  Uusi loppu: Eräänä päivänä se meni äärimmäiseksi, Suositut lapset piirittivät hänet ja nostivat hänet ylös maasta. Mutta hänen ystävänsä tuli viime hetkellä ja käski heitä laskemaan hänet alas. </w:t>
      </w:r>
    </w:p>
    <w:p>
      <w:r>
        <w:rPr>
          <w:b/>
        </w:rPr>
        <w:t xml:space="preserve">Tulos</w:t>
      </w:r>
    </w:p>
    <w:p>
      <w:r>
        <w:t xml:space="preserve">Suositut lapset ylistivät häntä joka päivä.</w:t>
      </w:r>
    </w:p>
    <w:p>
      <w:r>
        <w:rPr>
          <w:b/>
        </w:rPr>
        <w:t xml:space="preserve">Esimerkki 7.3394</w:t>
      </w:r>
    </w:p>
    <w:p>
      <w:r>
        <w:t xml:space="preserve">Lähtökohta: Äitini oli yrittänyt tulla uudelleen raskaaksi jo vuosia.  Alkuperäinen konteksti: Kun hän sai kuulla, että hän vihdoin onnistui, isäni oli ulkomailla.  Alkuperäinen loppu: Äiti oli pettynyt, koska isä halusi juhlia hänen kanssaan. Kun isäni sai tietää, hän lähetti äidille 12 tusinaa punaista ruusua. Hän oli riemuissaan siitä, että sai sittenkin juhlia isän kanssa.  Uusi loppu: Hän oli pettynyt, koska halusi juhlia hänen kanssaan. Jos isäni olisi elossa, hän olisi lähettänyt hänelle 12 tusinaa punaista ruusua. Hän yritti harhauttaa itseään siitä, että hän ei pääse juhlimaan isän kanssa. </w:t>
      </w:r>
    </w:p>
    <w:p>
      <w:r>
        <w:rPr>
          <w:b/>
        </w:rPr>
        <w:t xml:space="preserve">Tulos</w:t>
      </w:r>
    </w:p>
    <w:p>
      <w:r>
        <w:t xml:space="preserve">Kun hän sai tietää, että hän lopulta onnistui, isäni oli jo kuollut.</w:t>
      </w:r>
    </w:p>
    <w:p>
      <w:r>
        <w:rPr>
          <w:b/>
        </w:rPr>
        <w:t xml:space="preserve">Esimerkki 7.3395</w:t>
      </w:r>
    </w:p>
    <w:p>
      <w:r>
        <w:t xml:space="preserve">Lähtökohta: Harry oli myöhässä työhaastattelusta.  Alustava konteksti: Hänen piti heittää vaatteet päälle juuri kuivausrummusta.  Alkuperäinen loppuratkaisu: Kun hän pääsi työhaastatteluun, hän huomasi, että housut olivat vielä märät. Hän tunsi olonsa hyvin epämukavaksi. Sen täytyi olla ilmeistä, koska hän ei saanut työtä.  Uusi loppu: Kun hän pääsi haastatteluun, hän huomasi, että housut olivat ihan rypyssä. Hän tunsi olonsa hyvin epämukavaksi. Sen on täytynyt olla ilmeistä, koska hän ei saanut työtä. </w:t>
      </w:r>
    </w:p>
    <w:p>
      <w:r>
        <w:rPr>
          <w:b/>
        </w:rPr>
        <w:t xml:space="preserve">Tulos</w:t>
      </w:r>
    </w:p>
    <w:p>
      <w:r>
        <w:t xml:space="preserve">Hän lähti vaatteet yllään, joissa oli nukkunut.</w:t>
      </w:r>
    </w:p>
    <w:p>
      <w:r>
        <w:rPr>
          <w:b/>
        </w:rPr>
        <w:t xml:space="preserve">Esimerkki 7.3396</w:t>
      </w:r>
    </w:p>
    <w:p>
      <w:r>
        <w:t xml:space="preserve">Lähtökohta: Harrah taitteli kauppatavaroita myymälän takaosassa.  Alkuperäinen konteksti: Hän tutki kassakoneista kuuluvaa hälyä.  Alkuperäinen lopputulos: Nainen puhutteli häntä ostoksesta, jonka hän halusi palauttaa. Harrah ilmoitti naiselle, että heillä ei ollut kyseistä tuotemerkkiä. Nainen poistui nolona.  Uusi lopetus: Nainen kohtasi hänet kysyen kassassa olevista rahoista. Harrah ilmoitti naiselle, että heillä oli vain kolikoita ja pieniä seteleitä. Naisella oli vain 250 dollaria. </w:t>
      </w:r>
    </w:p>
    <w:p>
      <w:r>
        <w:rPr>
          <w:b/>
        </w:rPr>
        <w:t xml:space="preserve">Tulos</w:t>
      </w:r>
    </w:p>
    <w:p>
      <w:r>
        <w:t xml:space="preserve">Hän tutki kassojen edessä tapahtunutta ryöstöä.</w:t>
      </w:r>
    </w:p>
    <w:p>
      <w:r>
        <w:rPr>
          <w:b/>
        </w:rPr>
        <w:t xml:space="preserve">Esimerkki 7.3397</w:t>
      </w:r>
    </w:p>
    <w:p>
      <w:r>
        <w:t xml:space="preserve">Lähtökohta: Jessica haisteli kasvavia kukkia etupihallaan.  Alustava konteksti: Hän sai pahan reaktion siitepölylle.  Alkuperäinen lopputulos: Ennen kuin hänen tilansa paheni, hänen äitinsä joutui viemään hänet lääkäriin. Lääkäri kertoi, että Jessica oli hyvin allerginen kyseisille kukille. Jessican oli pysyttävä sisällä koko loppukevään.  Uusi lopetus: Ennen kuin Jessica oli haistellut kukkia, hänen äitinsä oli käskenyt häntä pysymään erossa niistä. Lääkäri oli kertonut hänelle, että Jessica oli hyvin allerginen näille kukille. Jessican äiti oli hyvin surullinen siitä, ettei hänen tyttärensä ollut kuunnellut häntä. </w:t>
      </w:r>
    </w:p>
    <w:p>
      <w:r>
        <w:rPr>
          <w:b/>
        </w:rPr>
        <w:t xml:space="preserve">Tulos</w:t>
      </w:r>
    </w:p>
    <w:p>
      <w:r>
        <w:t xml:space="preserve">Hän sai pahan reaktion siitepölystä ja kuoli muutamaa minuuttia myöhemmin.</w:t>
      </w:r>
    </w:p>
    <w:p>
      <w:r>
        <w:rPr>
          <w:b/>
        </w:rPr>
        <w:t xml:space="preserve">Esimerkki 7.3398</w:t>
      </w:r>
    </w:p>
    <w:p>
      <w:r>
        <w:t xml:space="preserve">Lähtökohta: Barry kärsi hiljattain hengenahdistuksesta.  Alustava konteksti: Barryn lääkäri suositteli rintakehän röntgenkuvausta.  Alkuperäinen loppuratkaisu: Barry oli hermostunut, mutta tiesi, että hänen oli tehtävä se. Toimenpiteen jälkeen Barry tajusi, että se oli melko vaivatonta. Barry oli helpottunut päättäessään mennä rintakehän röntgenkuvaukseen.  Uusi lopetus: Barry oli hermostunut, eikä tiennyt, pitäisikö hänen tehdä se. Kun hän oli jättänyt sen huomiotta, Barry tajusi, että se oli melko vaivatonta. Barry oli helpottunut päättäessään tehdä sen huomiotta jättämisen. </w:t>
      </w:r>
    </w:p>
    <w:p>
      <w:r>
        <w:rPr>
          <w:b/>
        </w:rPr>
        <w:t xml:space="preserve">Tulos</w:t>
      </w:r>
    </w:p>
    <w:p>
      <w:r>
        <w:t xml:space="preserve">Barryn lääkäri käski häntä olemaan välittämättä siitä.</w:t>
      </w:r>
    </w:p>
    <w:p>
      <w:r>
        <w:rPr>
          <w:b/>
        </w:rPr>
        <w:t xml:space="preserve">Esimerkki 7.3399</w:t>
      </w:r>
    </w:p>
    <w:p>
      <w:r>
        <w:t xml:space="preserve">Lähtökohta: Bob kertoi kaikille ystävilleen taivaalla asuvasta miehestä.  Alustava konteksti: Hän sanoi, että mies antaisi heille kaikille kartanot, kun he kuolisivat.  Alkuperäinen loppu: Bobin ystävät olivat kaikki hyvin innoissaan kuullessaan tämän. He halusivat kartanot heti, joten he kaikki tappoivat itsensä. Bob myi heidän omaisuutensa ja käytti rahat hienon auton ostamiseen.  Uusi loppu: Bobin ystävät alkoivat elää halvalla. He myivät talonsa. Kävi ilmi, että Bob valehteli. </w:t>
      </w:r>
    </w:p>
    <w:p>
      <w:r>
        <w:rPr>
          <w:b/>
        </w:rPr>
        <w:t xml:space="preserve">Tulos</w:t>
      </w:r>
    </w:p>
    <w:p>
      <w:r>
        <w:t xml:space="preserve">Hän sanoi, että mies arvosti säästäväisyyttä yli kaiken.</w:t>
      </w:r>
    </w:p>
    <w:p>
      <w:r>
        <w:rPr>
          <w:b/>
        </w:rPr>
        <w:t xml:space="preserve">Esimerkki 7.3400</w:t>
      </w:r>
    </w:p>
    <w:p>
      <w:r>
        <w:t xml:space="preserve">Lähtökohta: Olin hyvin huolissani opiskelusta ulkomailla Meksikossa.  Alkuperäinen konteksti: Puhuin erittäin hyvin espanjaa, mutta en ollut varma, riittäisikö se.  Alkuperäinen loppuratkaisu: Olin hermostunut koko lentomatkan ajan Mexico Cityyn. Kun pääsin perille, isäntäperheeni otti minut avosylin vastaan. He sanoivat, että minun ei tarvinnut olla huolissani, koska puhuin hyvin espanjaa.  Uusi loppu: Olin hermostunut koko lentomatkan ajan Mexico Cityyn. Kun pääsin perille, isäntäperheeni otti minut avosylin vastaan. He sanoivat, etten tarvitse olla huolissani, koska he opettavat minulle espanjaa. </w:t>
      </w:r>
    </w:p>
    <w:p>
      <w:r>
        <w:rPr>
          <w:b/>
        </w:rPr>
        <w:t xml:space="preserve">Tulos</w:t>
      </w:r>
    </w:p>
    <w:p>
      <w:r>
        <w:t xml:space="preserve">En puhunut espanjaa.</w:t>
      </w:r>
    </w:p>
    <w:p>
      <w:r>
        <w:rPr>
          <w:b/>
        </w:rPr>
        <w:t xml:space="preserve">Esimerkki 7.3401</w:t>
      </w:r>
    </w:p>
    <w:p>
      <w:r>
        <w:t xml:space="preserve">Lähtökohta: Maria käveli kotiin ruokansa kanssa ja saapui kotiovelle.  Alustava konteksti: Maria tajusi, että hän oli lukinnut avaimensa sisälle taloon!  Alkuperäinen loppuratkaisu: Maria oli huolissaan, mutta hän muisti poikaystävänsä olevan tulossa. Maria istui ulkona ja odotti poikaystäväänsä. Hän näki poikaystävän auton saapuvan pihatielle.  Uusi lopetus: Maria oli huolissaan, mutta hän muisti poikaystävänsä tulleen. Maria istui ulkona ja odotti poikaystävänsä avaavan oven. Hän näki poikaystävän avaavan ulko-oven. </w:t>
      </w:r>
    </w:p>
    <w:p>
      <w:r>
        <w:rPr>
          <w:b/>
        </w:rPr>
        <w:t xml:space="preserve">Tulos</w:t>
      </w:r>
    </w:p>
    <w:p>
      <w:r>
        <w:t xml:space="preserve">Hän tajusi, että joku oli murtautunut sisään, ja odotti ulkona apua.</w:t>
      </w:r>
    </w:p>
    <w:p>
      <w:r>
        <w:rPr>
          <w:b/>
        </w:rPr>
        <w:t xml:space="preserve">Esimerkki 7.3402</w:t>
      </w:r>
    </w:p>
    <w:p>
      <w:r>
        <w:t xml:space="preserve">Lähtökohta: Alicia oli perheensä musta lammas.  Alkuperäinen konteksti: Hänen perheensä oli hyvin uskonnollinen ja tiukka.  Alkuperäinen loppu: Eräänä päivänä Alicia päätti löysätä perhettään. Niinpä hän järjesti heille hauskat ja hassut 80-luvun juhlat. Juhlien jälkeen Alicia tuli paljon lähemmäksi perhettään, ja he rentoutuivat.  Uusi loppu: Eräänä päivänä Alicia päätti rentouttaa perhettään. Niinpä hän järjesti heille erittäin hauskat ja hassut 80-luvun juhlat. Juhlien jälkeen Alicia tuli paljon lähemmäksi perhettään, ja he pitivät hänestä. </w:t>
      </w:r>
    </w:p>
    <w:p>
      <w:r>
        <w:rPr>
          <w:b/>
        </w:rPr>
        <w:t xml:space="preserve">Tulos</w:t>
      </w:r>
    </w:p>
    <w:p>
      <w:r>
        <w:t xml:space="preserve">Hänen sisaruksensa vihasivat häntä.</w:t>
      </w:r>
    </w:p>
    <w:p>
      <w:r>
        <w:rPr>
          <w:b/>
        </w:rPr>
        <w:t xml:space="preserve">Esimerkki 7.3403</w:t>
      </w:r>
    </w:p>
    <w:p>
      <w:r>
        <w:t xml:space="preserve">Lähtökohta: Kate työskenteli Mturkissa chattien osumien parissa.  Alkuperäinen konteksti: Muut työntekijät arvasivat jatkuvasti vääriä kohteita.  Alkuperäinen loppuratkaisu: Neljän virheen jälkeen järjestelmä ei antanut Katen suorittaa osumaa loppuun. Katen oli pakko palauttaa osuma. Hän päätti lopettaa chattihittien tekemisen.  Uusi lopetus: Neljän oikean arvauksen jälkeen järjestelmä ei antanut Katen suorittaa osumaa loppuun. Kate joutui palauttamaan osuman. Hän päätti lopettaa chat-osumien tekemisen. </w:t>
      </w:r>
    </w:p>
    <w:p>
      <w:r>
        <w:rPr>
          <w:b/>
        </w:rPr>
        <w:t xml:space="preserve">Tulos</w:t>
      </w:r>
    </w:p>
    <w:p>
      <w:r>
        <w:t xml:space="preserve">Muut työntekijät arvelivat jatkuvasti oikeita esineitä.</w:t>
      </w:r>
    </w:p>
    <w:p>
      <w:r>
        <w:rPr>
          <w:b/>
        </w:rPr>
        <w:t xml:space="preserve">Esimerkki 7.3404</w:t>
      </w:r>
    </w:p>
    <w:p>
      <w:r>
        <w:t xml:space="preserve">Lähtökohta: Chuck ei tienannut työssään tarpeeksi elättääkseen perheensä.  Alkuperäinen konteksti: Hänellä oli pitkä työmatka, eikä hän saanut tarpeeksi tunteja tai palkkaa.  Alkuperäinen loppuratkaisu: Chuck ei tiennyt, mitä tehdä, kunnes hän sai puhelun ystävältään. Hänen ystävänsä yritys halusi palkata hänet ja maksaa hänelle enemmän rahaa. Chuck muutti perheensä Atlantaan ottaakseen uuden työn vastaan.  Uusi lopetus: Hän ei tiennyt mitä tehdä, koska hänen pomonsa sanoi ei. Onneksi hänen ystävänsä yritys halusi palkata hänet ja maksaa hänelle enemmän rahaa. Chuck muutti perheensä Atlantaan ottaakseen uuden työn vastaan. </w:t>
      </w:r>
    </w:p>
    <w:p>
      <w:r>
        <w:rPr>
          <w:b/>
        </w:rPr>
        <w:t xml:space="preserve">Tulos</w:t>
      </w:r>
    </w:p>
    <w:p>
      <w:r>
        <w:t xml:space="preserve">Hän päätti pyytää lisää työtunteja.</w:t>
      </w:r>
    </w:p>
    <w:p>
      <w:r>
        <w:rPr>
          <w:b/>
        </w:rPr>
        <w:t xml:space="preserve">Esimerkki 7.3405</w:t>
      </w:r>
    </w:p>
    <w:p>
      <w:r>
        <w:t xml:space="preserve">Lähtökohta: Jean otti kaapista purkillisen corn beefiä.  Alustava konteksti: Hän otti myös koneellisen tölkinavaajan toisesta kaapista.  Alkuperäinen lopputulos: Hän yritti avata maissilihapurkin. Tölkki jäi kuitenkin kiinni avaimeen. Hän yritti vetää tölkkiä irti niin kovaa kuin pystyi ja rikkoi avaimen.  Uusi lopetus: Hän onnistui yrittämään maissinlihan avaamista. Purkki kuitenkin taipui veitsestä. Hän yritti taivuttaa tölkin takaisin niin kovaa kuin pystyi ja rikkoi veitsen. </w:t>
      </w:r>
    </w:p>
    <w:p>
      <w:r>
        <w:rPr>
          <w:b/>
        </w:rPr>
        <w:t xml:space="preserve">Tulos</w:t>
      </w:r>
    </w:p>
    <w:p>
      <w:r>
        <w:t xml:space="preserve">Hän avasi sen nopeasti sveitsiläisellä veitsellä.</w:t>
      </w:r>
    </w:p>
    <w:p>
      <w:r>
        <w:rPr>
          <w:b/>
        </w:rPr>
        <w:t xml:space="preserve">Esimerkki 7.3406</w:t>
      </w:r>
    </w:p>
    <w:p>
      <w:r>
        <w:t xml:space="preserve">Lähtökohta: Trevor huomasi lihoneensa hieman lukion jälkeen.  Alkuperäinen konteksti: Hän päätti aloittaa uuden ruokavalion.  Alkuperäinen loppu: Hän osti lehtivihreää tavaraa nimeltä Kale. Hän näki aina julkkisten juovan sitä, joten hän päätti kokeilla sitä. Hän tajusi, miten ällöttävää se oli, ja osti itselleen hampurilaisen.  Uusi lopetus: Hän osti kuntosalijäsenyyden Hän näki aina julkkisten puhuvan treenaamisesta. Hän tajusi, miten paljon hän inhosi sitä ja otti sen sijaan päiväunet. </w:t>
      </w:r>
    </w:p>
    <w:p>
      <w:r>
        <w:rPr>
          <w:b/>
        </w:rPr>
        <w:t xml:space="preserve">Tulos</w:t>
      </w:r>
    </w:p>
    <w:p>
      <w:r>
        <w:t xml:space="preserve">Hän päätti yrittää muuttaa sen lihaksiksi nostamalla painoja.</w:t>
      </w:r>
    </w:p>
    <w:p>
      <w:r>
        <w:rPr>
          <w:b/>
        </w:rPr>
        <w:t xml:space="preserve">Esimerkki 7.3407</w:t>
      </w:r>
    </w:p>
    <w:p>
      <w:r>
        <w:t xml:space="preserve">Lähtökohta: Jordan etsi uutta asuntoa.  Alkuperäinen konteksti: Hän etsi avoimia asuntoja verkosta ja paikallislehdestä.  Alkuperäinen loppuratkaisu: Hän tapasi Melissan ja katsoi tämän vapaita asuntoja. Hän löysi yhden, josta hän todella piti! Jordan allekirjoitti vuokrasopimuksen uudesta asunnosta.  Uusi lopetus: Hän tapasi Melissan ja katseli tämän vapaita asuntoja. Hän löysi yhden, josta hän todella piti! Jordan allekirjoitti vuokrasopimuksen uudesta asunnosta. </w:t>
      </w:r>
    </w:p>
    <w:p>
      <w:r>
        <w:rPr>
          <w:b/>
        </w:rPr>
        <w:t xml:space="preserve">Tulos</w:t>
      </w:r>
    </w:p>
    <w:p>
      <w:r>
        <w:t xml:space="preserve">Sen sijaan hän päätti vuokrata talon.</w:t>
      </w:r>
    </w:p>
    <w:p>
      <w:r>
        <w:rPr>
          <w:b/>
        </w:rPr>
        <w:t xml:space="preserve">Esimerkki 7.3408</w:t>
      </w:r>
    </w:p>
    <w:p>
      <w:r>
        <w:t xml:space="preserve">Lähtökohta: Yleisö odotti kilpikonnapesän luona, sillä munat kuoriutuisivat pian.  Alustava konteksti: Muna alkoi haljeta, ja väkijoukko hiljeni.  Alkuperäinen loppuratkaisu: Yleisö raivasi kilpikonnavauvalle tien veteen. Kilpikonna astui veteen onnistuneesti, ja yleisö hurrasi. Sitten he palasivat odottamaan seuraavan munan kuoriutumista.  Uusi lopetus: Kun väkijoukkoa ei ollut, kilpikonnavauva pääsi veteen. Kilpikonna nousi veteen onnistuneesti. Siellä ei ollut ketään odottamassa seuraavan munan kuoriutumista. </w:t>
      </w:r>
    </w:p>
    <w:p>
      <w:r>
        <w:rPr>
          <w:b/>
        </w:rPr>
        <w:t xml:space="preserve">Tulos</w:t>
      </w:r>
    </w:p>
    <w:p>
      <w:r>
        <w:t xml:space="preserve">Lähestyvä myrsky ajoi väkijoukon pois rannalta tältä päivältä.</w:t>
      </w:r>
    </w:p>
    <w:p>
      <w:r>
        <w:rPr>
          <w:b/>
        </w:rPr>
        <w:t xml:space="preserve">Esimerkki 7.3409</w:t>
      </w:r>
    </w:p>
    <w:p>
      <w:r>
        <w:t xml:space="preserve">Lähtökohta: Tom ja Melissa ovat aviopari.  Alustava konteksti: He haluavat epätoivoisesti lasta, mutta eivät voi tulla raskaaksi.  Alkuperäinen loppuratkaisu: He päättävät adoptoida lapsen. Tom ja Melissa matkustavat Viroon adoptoidakseen tyttövauvan. He tuovat kotiin tyttärensä Angelan.  Uusi loppu: Mutta muutaman avioliittovuoden jälkeen he päättävät, että haluavat adoptoida vauvan. Tom ja Melissa matkustavat Viroon adoptoidakseen tyttövauvan. He tuovat kotiin tyttärensä Angelan. </w:t>
      </w:r>
    </w:p>
    <w:p>
      <w:r>
        <w:rPr>
          <w:b/>
        </w:rPr>
        <w:t xml:space="preserve">Tulos</w:t>
      </w:r>
    </w:p>
    <w:p>
      <w:r>
        <w:t xml:space="preserve">He eivät halunneet lasta eivätkä voi tulla raskaaksi.</w:t>
      </w:r>
    </w:p>
    <w:p>
      <w:r>
        <w:rPr>
          <w:b/>
        </w:rPr>
        <w:t xml:space="preserve">Esimerkki 7.3410</w:t>
      </w:r>
    </w:p>
    <w:p>
      <w:r>
        <w:t xml:space="preserve">Lähtökohta: Emma oli erittäin hyvä voimistelija.  Alkuperäinen konteksti: Hän oli itse asiassa niin hyvä, että toivoi pääsevänsä olympialaisiin.  Alkuperäinen loppu: Emma teki kovasti töitä ja hänet valittiin edustamaan maataan. Ja kun hänen vuoronsa tuli, hän teki harjoituksensa täydellisesti. Hän oli hyvin ylpeä palkintokorokkeella, kun hän sai mitalinsa.  Uusi lopetus: Hän teki kovasti töitä ja hänet valittiin varasijalle. Joku loukkaantui, ja hän joutui lähtemään. Kun hänen vuoronsa tuli, hän teki rutiininsa täydellisesti. </w:t>
      </w:r>
    </w:p>
    <w:p>
      <w:r>
        <w:rPr>
          <w:b/>
        </w:rPr>
        <w:t xml:space="preserve">Tulos</w:t>
      </w:r>
    </w:p>
    <w:p>
      <w:r>
        <w:t xml:space="preserve">Vaikka hän oli hyvä, häntä ei valittu olympialaisiin.</w:t>
      </w:r>
    </w:p>
    <w:p>
      <w:r>
        <w:rPr>
          <w:b/>
        </w:rPr>
        <w:t xml:space="preserve">Esimerkki 7.3411</w:t>
      </w:r>
    </w:p>
    <w:p>
      <w:r>
        <w:t xml:space="preserve">Lähtökohta: Maria oli pukeutunut ja valmis lähtemään lenkille.  Alustava konteksti: Maria lähti kotoa, lukitsi oven ja käveli puistoon.  Alkuperäinen loppuratkaisu: Puistossa Maria hölkkäsi kevyesti parikymmentä minuuttia. Maria käveli kotiin lenkin jälkeen. Hän avasi oven ja meni sisään.  Uusi lopetus: Kotona Maria hölkkäsi kevyesti paikallaan kaksikymmentä minuuttia. Maria käveli sisälle lenkin jälkeen. Hän avasi oven ja kävi suihkussa. </w:t>
      </w:r>
    </w:p>
    <w:p>
      <w:r>
        <w:rPr>
          <w:b/>
        </w:rPr>
        <w:t xml:space="preserve">Tulos</w:t>
      </w:r>
    </w:p>
    <w:p>
      <w:r>
        <w:t xml:space="preserve">Maria lähti kotoa, mutta unohti lukita oven, joten hän palasi kotiin ja päätti olla menemättä puistoon.</w:t>
      </w:r>
    </w:p>
    <w:p>
      <w:r>
        <w:rPr>
          <w:b/>
        </w:rPr>
        <w:t xml:space="preserve">Esimerkki 7.3412</w:t>
      </w:r>
    </w:p>
    <w:p>
      <w:r>
        <w:t xml:space="preserve">Lähtökohta: Olin kävelemässä kotiin kuten joka päivä.  Alkuperäinen konteksti: Pilvet olivat pimeitä ja uhkaavia pääni yllä, kun kävelin.  Alkuperäinen loppu: Tänään olin unohtanut ottaa sateenvarjoni mukaan. Sade alkoi ikään kuin pilvet räjähtivät auki. Kotiin päästyäni olin läpimärkä myrskystä.  Uusi lopetus: Tänään olin unohtanut ottaa hattua mukaan enkä laittanut aurinkorasvaa. Aurinko alkoi paistaa päälleni eikä pilvistä näkynyt merkkiäkään. Kotiin päästyäni kasvoni ja vartaloni olivat palaneet pahasti auringosta. </w:t>
      </w:r>
    </w:p>
    <w:p>
      <w:r>
        <w:rPr>
          <w:b/>
        </w:rPr>
        <w:t xml:space="preserve">Tulos</w:t>
      </w:r>
    </w:p>
    <w:p>
      <w:r>
        <w:t xml:space="preserve">Oli täydellinen aurinkoinen päivä.</w:t>
      </w:r>
    </w:p>
    <w:p>
      <w:r>
        <w:rPr>
          <w:b/>
        </w:rPr>
        <w:t xml:space="preserve">Esimerkki 7.3413</w:t>
      </w:r>
    </w:p>
    <w:p>
      <w:r>
        <w:t xml:space="preserve">Lähtökohta: Idan piti tehdä suullinen raportti.  Alustava konteksti: Ida oli hyvin hermostunut.  Alkuperäinen loppuratkaisu: Aluksi hän epäröi ja änkytti. Mutta sitten hän alkoi puhua itsevarmasti. Lopulta hänen raporttinsa sai erittäin hyvän arvosanan!  Uusi loppu: Alusta alkaen hän oli itsevarma ja sujuva. Mutta sitten hän alkoi puhua entistäkin varmemmin. Lopulta hänen raporttinsa arvioitiin erittäin hyväksi! </w:t>
      </w:r>
    </w:p>
    <w:p>
      <w:r>
        <w:rPr>
          <w:b/>
        </w:rPr>
        <w:t xml:space="preserve">Tulos</w:t>
      </w:r>
    </w:p>
    <w:p>
      <w:r>
        <w:t xml:space="preserve">Hän oli hyvin itsevarma.</w:t>
      </w:r>
    </w:p>
    <w:p>
      <w:r>
        <w:rPr>
          <w:b/>
        </w:rPr>
        <w:t xml:space="preserve">Esimerkki 7.3414</w:t>
      </w:r>
    </w:p>
    <w:p>
      <w:r>
        <w:t xml:space="preserve">Lähtökohta: Bobby on aina halunnut lennokin, jota hän voisi lennättää pihallaan.  Alkuperäinen konteksti: Bobby vihjaili vanhemmilleen lennokista.  Alkuperäinen loppuratkaisu: Bobby kirjoitti joulupukille kirjeen lennokista. Lopulta hän heräsi jouluaamuna ja avasi laatikon. Se oli valtava huippuluokan lennokki!  Uusi loppu: He sanoivat, että se oli liian vaarallinen. Bobby päätyi ostamaan sellaisen salaa. Se oli valtava huippuluokan lennokki! </w:t>
      </w:r>
    </w:p>
    <w:p>
      <w:r>
        <w:rPr>
          <w:b/>
        </w:rPr>
        <w:t xml:space="preserve">Tulos</w:t>
      </w:r>
    </w:p>
    <w:p>
      <w:r>
        <w:t xml:space="preserve">Bobby kertoi vanhemmilleen haluavansa pienen lennokin.</w:t>
      </w:r>
    </w:p>
    <w:p>
      <w:r>
        <w:rPr>
          <w:b/>
        </w:rPr>
        <w:t xml:space="preserve">Esimerkki 7.3415</w:t>
      </w:r>
    </w:p>
    <w:p>
      <w:r>
        <w:t xml:space="preserve">Lähtökohta: Jeff on mökillään lumessa.  Alustava konteksti: Jeff pelkää, ettei pääse koskaan ulos.  Alkuperäinen loppuratkaisu: Yhtäkkiä sähköt katkeavat. Jeff istuu kylmässä ja peittää itsensä, mutta siitä ei ole hyötyä. Jeff palelee niin paljon, että hän sairastuu.  Uusi loppu: Yhtäkkiä sähköt katkeavat. Jeff istuu pimeässä, paitsi nuotio palaa. Jeff viihtyy niin hyvin, että nukahtaa. </w:t>
      </w:r>
    </w:p>
    <w:p>
      <w:r>
        <w:rPr>
          <w:b/>
        </w:rPr>
        <w:t xml:space="preserve">Tulos</w:t>
      </w:r>
    </w:p>
    <w:p>
      <w:r>
        <w:t xml:space="preserve">Jeff istuu takan ääressä ja pitää itsensä lämpimänä.</w:t>
      </w:r>
    </w:p>
    <w:p>
      <w:r>
        <w:rPr>
          <w:b/>
        </w:rPr>
        <w:t xml:space="preserve">Esimerkki 7.3416</w:t>
      </w:r>
    </w:p>
    <w:p>
      <w:r>
        <w:t xml:space="preserve">Lähtökohta: Kissani pureskelivat kuulokkeideni johtoja.  Alkuperäinen konteksti: Päätin ostaa uudet kuulokkeet.  Alkuperäinen lopputulos: Menin kauppaan ja katselin ympärilleni. Mikään kuulokkeista ei sopinut minulle. Lähdin kotiin tyhjin käsin, koska olin liian valikoiva.  Uusi lopetus: Menin kauppaan ja katselin ympärilleni. Osa kuulokkeista sopi minulle. Lähdin kotiin tyytyväisenä, koska olin valikoiva. </w:t>
      </w:r>
    </w:p>
    <w:p>
      <w:r>
        <w:rPr>
          <w:b/>
        </w:rPr>
        <w:t xml:space="preserve">Tulos</w:t>
      </w:r>
    </w:p>
    <w:p>
      <w:r>
        <w:t xml:space="preserve">Seuraavana päivänä löysin kaupasta vielä paremmat.</w:t>
      </w:r>
    </w:p>
    <w:p>
      <w:r>
        <w:rPr>
          <w:b/>
        </w:rPr>
        <w:t xml:space="preserve">Esimerkki 7.3417</w:t>
      </w:r>
    </w:p>
    <w:p>
      <w:r>
        <w:t xml:space="preserve">Lähtökohta: Derekillä on työhaastattelu.  Alustava konteksti: Hän kävelee tapaamispaikkaan.  Alkuperäinen loppu: Hän on huomattavan hermostunut Hän mokaa sen aikana. Hän ei saa työtä.  Uusi lopetus: Hän on huomattavan itsevarma. Hän pärjää sen aikana loistavasti. Hän saa työn. </w:t>
      </w:r>
    </w:p>
    <w:p>
      <w:r>
        <w:rPr>
          <w:b/>
        </w:rPr>
        <w:t xml:space="preserve">Tulos</w:t>
      </w:r>
    </w:p>
    <w:p>
      <w:r>
        <w:t xml:space="preserve">Hän kävelee sisään leuka pystyssä ja pää pystyssä.</w:t>
      </w:r>
    </w:p>
    <w:p>
      <w:r>
        <w:rPr>
          <w:b/>
        </w:rPr>
        <w:t xml:space="preserve">Esimerkki 7.3418</w:t>
      </w:r>
    </w:p>
    <w:p>
      <w:r>
        <w:t xml:space="preserve">Lähtökohta: Neil oli Pittsburghissa.  Alkuperäinen konteksti: Hän päätti mennä katsomaan baseball-ottelua.  Alkuperäinen loppuratkaisu: Hän suuntasi Pittsburghin stadionille ja osti lipun. Sitten hän katsoi peliä ja söi pähkinöitä ja hodareita. Neil piti Pittsburghin pelikokemuksestaan!  Uusi lopetus: Hän suuntasi Pittsburghin teatteriin ja osti lipun. Sitten hän katsoi näytelmän ja söi popcornia ja hodareita. Neil piti Pittsburghin teatterikokemuksestaan! </w:t>
      </w:r>
    </w:p>
    <w:p>
      <w:r>
        <w:rPr>
          <w:b/>
        </w:rPr>
        <w:t xml:space="preserve">Tulos</w:t>
      </w:r>
    </w:p>
    <w:p>
      <w:r>
        <w:t xml:space="preserve">Hän päätti mennä katsomaan paikallista teatteriesitystä.</w:t>
      </w:r>
    </w:p>
    <w:p>
      <w:r>
        <w:rPr>
          <w:b/>
        </w:rPr>
        <w:t xml:space="preserve">Esimerkki 7.3419</w:t>
      </w:r>
    </w:p>
    <w:p>
      <w:r>
        <w:t xml:space="preserve">Lähtökohta: Kälyni perhe kävi Damariscottassa, Mainessa.  Alkuperäinen konteksti: He käyvät siellä mökillä joka vuosi poikkeuksetta.  Alkuperäinen loppu: Hänen miehensä pomo antoi heidän käyttää sitä ilmaiseksi. He veneilevät ja uivat järvellä. Luulen, että he ovat surullisia lähtiessään.  Uusi loppu: Mutta tuona vuonna hänen miehensä pomo antoi heidän käyttää hänen omaansa ilmaiseksi. He menivät veneilemään ja uimaan järvelle. Luulen, että he ovat surullisia lähtiessään. </w:t>
      </w:r>
    </w:p>
    <w:p>
      <w:r>
        <w:rPr>
          <w:b/>
        </w:rPr>
        <w:t xml:space="preserve">Tulos</w:t>
      </w:r>
    </w:p>
    <w:p>
      <w:r>
        <w:t xml:space="preserve">He eivät koskaan mene sinne mökille.</w:t>
      </w:r>
    </w:p>
    <w:p>
      <w:r>
        <w:rPr>
          <w:b/>
        </w:rPr>
        <w:t xml:space="preserve">Esimerkki 7.3420</w:t>
      </w:r>
    </w:p>
    <w:p>
      <w:r>
        <w:t xml:space="preserve">Lähtökohta: Jeff meni alakertaan puhdistamaan merivesiakvaariotaan.  Alkuperäinen konteksti: Akvaarion takaosassa kasvoi paljon levää.  Alkuperäinen lopputulos: Hän käytti kaavinta levän irrottamiseen. Kalat piiloutuivat akvaarion pohjalla oleviin koristeellisiin rakenteisiin. Jeff käytti verkkoa levän keräämiseen, ja vesi näytti puhtaammalta.  Uusi lopetus: Kuolleet kalat olivat säiliön pohjalla olevissa koristeellisissa rakenteissa. Jeff käytti verkkoa kuolleiden kalojen keräämiseen, ja vesi näytti puhtaammalta. </w:t>
      </w:r>
    </w:p>
    <w:p>
      <w:r>
        <w:rPr>
          <w:b/>
        </w:rPr>
        <w:t xml:space="preserve">Tulos</w:t>
      </w:r>
    </w:p>
    <w:p>
      <w:r>
        <w:t xml:space="preserve">Kaikki kalat olivat kuolleet.</w:t>
      </w:r>
    </w:p>
    <w:p>
      <w:r>
        <w:rPr>
          <w:b/>
        </w:rPr>
        <w:t xml:space="preserve">Esimerkki 7.3421</w:t>
      </w:r>
    </w:p>
    <w:p>
      <w:r>
        <w:t xml:space="preserve">Lähtökohta: Eräänä päivänä Lily huomasi, ettei ollut nähnyt koiraansa Nemoa koko iltapäivänä.  Alustava konteksti: Hän kutsui Nemoa ja käveli ympäri taloa etsien sitä.  Alkuperäinen loppu: Juuri kun Lily alkoi huolestua, ovikello soi useita kertoja peräkkäin. Hän avasi oven ja löysi naapurinsa, herra Poen, pitelemästä Nemoa sylissään. Hän kiitti herra Poeta, otti Nemon ja lupasi pitää sitä tarkemmin silmällä.  Uusi loppu: Juuri kun Lily alkoi huolestua, ovikello soi useita kertoja peräkkäin. Hän avasi oven ja löysi naapurinsa, herra Poen, pitelemästä Nemoa sylissään. Hän kiitti herra Poeta, otti Nemon ja lupasi pitää sitä tarkemmin silmällä. </w:t>
      </w:r>
    </w:p>
    <w:p>
      <w:r>
        <w:rPr>
          <w:b/>
        </w:rPr>
        <w:t xml:space="preserve">Tulos</w:t>
      </w:r>
    </w:p>
    <w:p>
      <w:r>
        <w:t xml:space="preserve">Nemo oli pieni koira, joka rakasti piiloutua talon oudoissa paikoissa.</w:t>
      </w:r>
    </w:p>
    <w:p>
      <w:r>
        <w:rPr>
          <w:b/>
        </w:rPr>
        <w:t xml:space="preserve">Esimerkki 7.3422</w:t>
      </w:r>
    </w:p>
    <w:p>
      <w:r>
        <w:t xml:space="preserve">Lähtökohta: Vanhempani veivät meidät City Pointiin vuonna 1959.  Alkuperäinen konteksti: Se oli Etelä-Bostonin kaupunginosa meren rannalla.  Alkuperäinen loppu: Jotkut kutsuivat sitä Castle Islandiksi. Leikimme veden äärellä ja ostimme hot dogeja myyntikojusta. Menimme bussilla kotiin yöllä.  Uusi loppu: Jotkut kutsuivat sitä Linnan saareksi. Leikimme veden äärellä ja ostimme hodareita myyntikojusta. Ajoimme kotiin yöllä. </w:t>
      </w:r>
    </w:p>
    <w:p>
      <w:r>
        <w:rPr>
          <w:b/>
        </w:rPr>
        <w:t xml:space="preserve">Tulos</w:t>
      </w:r>
    </w:p>
    <w:p>
      <w:r>
        <w:t xml:space="preserve">Ajoimme Etelä-Bostonin kaupunginosan läpi meren rannalla.</w:t>
      </w:r>
    </w:p>
    <w:p>
      <w:r>
        <w:rPr>
          <w:b/>
        </w:rPr>
        <w:t xml:space="preserve">Esimerkki 7.3423</w:t>
      </w:r>
    </w:p>
    <w:p>
      <w:r>
        <w:t xml:space="preserve">Lähtökohta: Dan tunsi itsensä hieman yksinäiseksi.  Alkuperäinen konteksti: Oli kuuma kesäpäivä, eikä mitään tekemistä.  Alkuperäinen loppu: Dan päätti kutsua ystävänsä koolle kokkailemaan. Hän meni ulos ja osti hampurilaisia ja hodareita. Dan palasi kotiin ja piti parhaan grillijuhlan ystäviensä kanssa.  Uusi loppu: Hän päätti kutsua ystävänsä uimaan kanssaan. He tulivat ja uivat koko iltapäivän. Danilla oli paras päivä uida ystäviensä kanssa. </w:t>
      </w:r>
    </w:p>
    <w:p>
      <w:r>
        <w:rPr>
          <w:b/>
        </w:rPr>
        <w:t xml:space="preserve">Tulos</w:t>
      </w:r>
    </w:p>
    <w:p>
      <w:r>
        <w:t xml:space="preserve">Oli kuuma kesäpäivä, ja hän päätti mennä uimaan.</w:t>
      </w:r>
    </w:p>
    <w:p>
      <w:r>
        <w:rPr>
          <w:b/>
        </w:rPr>
        <w:t xml:space="preserve">Esimerkki 7.3424</w:t>
      </w:r>
    </w:p>
    <w:p>
      <w:r>
        <w:t xml:space="preserve">Lähtökohta: Benin partioporukka työskenteli viikkojen ajan vaunun parissa.  Alkuperäinen konteksti: Sen piti osallistua kaupungin 4. heinäkuuta järjestettävään paraatiin.  Alkuperäinen loppuratkaisu: He saivat sen valmiiksi juuri ajoissa. Se oli tarpeeksi iso, jotta koko joukko pääsi ajamaan sillä. He olivat ylpeitä, kun he kulkivat kadulla ihmisten taputtaessa.  Uusi loppu: He saivat sen valmiiksi juuri ajoissa. Se oli tarpeeksi suuri koko joukolle ratsastettavaksi. Ensi vuonna he olivat ylpeitä, kun he kulkivat kadulla ihmisten taputtaessa. </w:t>
      </w:r>
    </w:p>
    <w:p>
      <w:r>
        <w:rPr>
          <w:b/>
        </w:rPr>
        <w:t xml:space="preserve">Tulos</w:t>
      </w:r>
    </w:p>
    <w:p>
      <w:r>
        <w:t xml:space="preserve">Se oli tarkoitus ottaa osaa kaupungin ensi vuoden paraatiin.</w:t>
      </w:r>
    </w:p>
    <w:p>
      <w:r>
        <w:rPr>
          <w:b/>
        </w:rPr>
        <w:t xml:space="preserve">Esimerkki 7.3425</w:t>
      </w:r>
    </w:p>
    <w:p>
      <w:r>
        <w:t xml:space="preserve">Lähtökohta: Rick halusi muuttaa Japaniin.  Alkuperäinen konteksti: Ja hänen paras vaihtoehtonsa näytti olevan englanninopettajaksi ryhtyminen siellä.  Alkuperäinen loppu: Lopulta Rick pääsi englanninopettajaksi Japaniin. Mutta muutamaa kuukautta myöhemmin hän tajusi, ettei se ollut sitä, mitä hän odotti. Rick muutti takaisin kotimaahansa muutamaa viikkoa myöhemmin.  Uusi lopetus: Lopulta Rick pääsi espanjanopettajaksi Japaniin. Mutta muutamaa kuukautta myöhemmin hän tajusi, ettei se ollut sitä, mitä hän odotti. Rick muutti takaisin kotimaahansa muutamaa viikkoa myöhemmin. </w:t>
      </w:r>
    </w:p>
    <w:p>
      <w:r>
        <w:rPr>
          <w:b/>
        </w:rPr>
        <w:t xml:space="preserve">Tulos</w:t>
      </w:r>
    </w:p>
    <w:p>
      <w:r>
        <w:t xml:space="preserve">Ja hänen paras vaihtoehtonsa näytti olevan ryhtyä espanjanopettajaksi siellä.</w:t>
      </w:r>
    </w:p>
    <w:p>
      <w:r>
        <w:rPr>
          <w:b/>
        </w:rPr>
        <w:t xml:space="preserve">Esimerkki 7.3426</w:t>
      </w:r>
    </w:p>
    <w:p>
      <w:r>
        <w:t xml:space="preserve">Lähtökohta: Robbie kilpaili maastojuoksukilpailussa.  Alkuperäinen konteksti: Hän oli puolivälissä, kun hänen jalkansa kramppasi.  Alkuperäinen loppuratkaisu: Robbie ei ollut varma, pystyisikö hän jatkamaan. Hän pysähtyi hetkeksi ja venytteli kipeää jalkaansa. Robbie lähti taas juoksemaan ja sijoittui kilpailussa toiseksi.  Uusi lopetus: Robbie oli varma, että hän pystyisi jatkamaan vielä pitkään. Hän ajatteli pysähtyä hetkeksi ja levätä, jotta hän ei väsyisi liikaa. Hän ei tehnyt niin ja sijoittui kisassa toiseksi. </w:t>
      </w:r>
    </w:p>
    <w:p>
      <w:r>
        <w:rPr>
          <w:b/>
        </w:rPr>
        <w:t xml:space="preserve">Tulos</w:t>
      </w:r>
    </w:p>
    <w:p>
      <w:r>
        <w:t xml:space="preserve">Hän oli jo puolivälissä, kun hän tunsi energianpurkauksen.</w:t>
      </w:r>
    </w:p>
    <w:p>
      <w:r>
        <w:rPr>
          <w:b/>
        </w:rPr>
        <w:t xml:space="preserve">Esimerkki 7.3427</w:t>
      </w:r>
    </w:p>
    <w:p>
      <w:r>
        <w:t xml:space="preserve">Lähtökohta: Julie teki litteitä leipäpizzoja päivälliseksi.  Alkuperäinen konteksti: Hän lisäsi monia täytteitä tehdäkseen reseptistään täydellisen.  Alkuperäinen lopputulos: Julie tarjoili pizzat perheelleen. He söivät pizzat yhdessä ruokapöydässä. Ne olivat niin hyviä, että Julie päätti syödä toisen pizzan.  Uusi loppu: Julie tarjoili pizzat perheelleen. He söivät pizzat yhdessä ruokapöydässä. Pizzat olivat edelleen niin hyviä, että Julie päätti syödä toisen pizzan. </w:t>
      </w:r>
    </w:p>
    <w:p>
      <w:r>
        <w:rPr>
          <w:b/>
        </w:rPr>
        <w:t xml:space="preserve">Tulos</w:t>
      </w:r>
    </w:p>
    <w:p>
      <w:r>
        <w:t xml:space="preserve">Hän unohti laittaa kastikkeen päälle.</w:t>
      </w:r>
    </w:p>
    <w:p>
      <w:r>
        <w:rPr>
          <w:b/>
        </w:rPr>
        <w:t xml:space="preserve">Esimerkki 7.3428</w:t>
      </w:r>
    </w:p>
    <w:p>
      <w:r>
        <w:t xml:space="preserve">Lähtökohta: Astronautit olivat alustalla.  Alkuperäinen konteksti: He menivät hissillä aina huipulle asti.  Alkuperäinen loppuratkaisu: He nousivat rakettiin. Lähtölaskenta alkoi. 5, 4, 3, 2, 1, Lähtö!  Uusi lopetus: He nousivat rakettiin. Lähtölaskenta alkoi. 5, 4, 3, 2, 1, Lähtö! </w:t>
      </w:r>
    </w:p>
    <w:p>
      <w:r>
        <w:rPr>
          <w:b/>
        </w:rPr>
        <w:t xml:space="preserve">Tulos</w:t>
      </w:r>
    </w:p>
    <w:p>
      <w:r>
        <w:t xml:space="preserve">He menivät portaita ylös asti.</w:t>
      </w:r>
    </w:p>
    <w:p>
      <w:r>
        <w:rPr>
          <w:b/>
        </w:rPr>
        <w:t xml:space="preserve">Esimerkki 7.3429</w:t>
      </w:r>
    </w:p>
    <w:p>
      <w:r>
        <w:t xml:space="preserve">Lähtökohta: Tom kulkee junalla töihin joka päivä.  Alustava konteksti: Hän istuu yleensä yksin, mutta tänään hänen vieressään istui mukava nainen.  Alkuperäinen loppuratkaisu: He juttelivat töistään ja kodeistaan. Tom pyysi naisen numeroa. Nainen antoi numeronsa, ja Tom oli iloinen saadessaan uuden ystävän.  Uusi lopetus: Tom puhui itsekseen nykyisestä työstään. Tom yritti muistaa työkaverinsa numeron. Hän muisti sen ja pystyi soittamaan ja puhumaan työasioista. </w:t>
      </w:r>
    </w:p>
    <w:p>
      <w:r>
        <w:rPr>
          <w:b/>
        </w:rPr>
        <w:t xml:space="preserve">Tulos</w:t>
      </w:r>
    </w:p>
    <w:p>
      <w:r>
        <w:t xml:space="preserve">Hän istuu yleensä yksin ja on aina istunutkin.</w:t>
      </w:r>
    </w:p>
    <w:p>
      <w:r>
        <w:rPr>
          <w:b/>
        </w:rPr>
        <w:t xml:space="preserve">Esimerkki 7.3430</w:t>
      </w:r>
    </w:p>
    <w:p>
      <w:r>
        <w:t xml:space="preserve">Lähtökohta: Horace huomaa, että hänen kylpyhuoneensa hehkulamppu on kuollut.  Alustava konteksti: Hän päättää vaihtaa sen.  Alkuperäinen loppu: Lampun vaihtamisen jälkeen valo toimii täydellisesti. Nyt Horace näkee kylpyhuoneessaan. Horace on iloinen, ettei hänen kylpyhuoneensa lamppu ole enää kuollut.  Uusi loppu: Lampun jättämisen jälkeen valo ei toimi täydellisesti. Nyt Horace ei näe kylpyhuoneessaan. Horace on harmissaan siitä, että hänen kylpyhuoneensa lamppu on kuollut. </w:t>
      </w:r>
    </w:p>
    <w:p>
      <w:r>
        <w:rPr>
          <w:b/>
        </w:rPr>
        <w:t xml:space="preserve">Tulos</w:t>
      </w:r>
    </w:p>
    <w:p>
      <w:r>
        <w:t xml:space="preserve">Hän päättää olla vaihtamatta sitä.</w:t>
      </w:r>
    </w:p>
    <w:p>
      <w:r>
        <w:rPr>
          <w:b/>
        </w:rPr>
        <w:t xml:space="preserve">Esimerkki 7.3431</w:t>
      </w:r>
    </w:p>
    <w:p>
      <w:r>
        <w:t xml:space="preserve">Lähtökohta: Myyn tavaroita verkossa.  Alkuperäinen konteksti: Tietokoneita osaamaton ystäväni halusi myydä työkalukaappinsa.  Alkuperäinen lopputulos: Laitoin sen Craigslistiin. Myin laitteen 100 dollarilla. Ystäväni osti minulle oluen.  Uusi loppu: Laitoin sen Craigslistille. Myin ruuvimeisselin 10 dollarilla. Ystäväni osti minulle oluen. </w:t>
      </w:r>
    </w:p>
    <w:p>
      <w:r>
        <w:rPr>
          <w:b/>
        </w:rPr>
        <w:t xml:space="preserve">Tulos</w:t>
      </w:r>
    </w:p>
    <w:p>
      <w:r>
        <w:t xml:space="preserve">Tietokoneita osaamaton ystäväni halusi myydä ruuvimeisselinsä.</w:t>
      </w:r>
    </w:p>
    <w:p>
      <w:r>
        <w:rPr>
          <w:b/>
        </w:rPr>
        <w:t xml:space="preserve">Esimerkki 7.3432</w:t>
      </w:r>
    </w:p>
    <w:p>
      <w:r>
        <w:t xml:space="preserve">Lähtökohta: Kultakalani käyttäytyi oudosti.  Alkuperäinen konteksti: Soitin eläinlääkärille, joka sanoi kalan olevan sairas.  Alkuperäinen lopputulos: Menin eläinlääkärille ja ostin lääkettä lemmikille. Palasin kotiin ja laitoin lääkkeen veteen. Muutaman päivän kuluttua kala parani taas.  Uusi lopetus: Minun piti kuulemma mennä eläinlääkärille hakemaan lääkettä lemmikille. Menin takaisin kotiin ja laitoin lääkkeen veteen. Muutaman päivän kuluttua kala parani jälleen. </w:t>
      </w:r>
    </w:p>
    <w:p>
      <w:r>
        <w:rPr>
          <w:b/>
        </w:rPr>
        <w:t xml:space="preserve">Tulos</w:t>
      </w:r>
    </w:p>
    <w:p>
      <w:r>
        <w:t xml:space="preserve">Soitin päivystykseen ja sanoin, että kala oli sairas.</w:t>
      </w:r>
    </w:p>
    <w:p>
      <w:r>
        <w:rPr>
          <w:b/>
        </w:rPr>
        <w:t xml:space="preserve">Esimerkki 7.3433</w:t>
      </w:r>
    </w:p>
    <w:p>
      <w:r>
        <w:t xml:space="preserve">Lähtökohta: Sain tietää, että ystäväni syntymäpäivä on huomenna.  Alustava konteksti: Päätin, että minun pitäisi tehdä kakku.  Alkuperäinen loppu: Minulla ei ollut jauhoja kakkua varten! Menin kauppaan ja unohdin ostaa sen, mitä olin siellä hakemassa. Olin helpottunut, kun seuraavana päivänä joku toi kuppikakkuja.  Uusi lopetus: Minulla ei ollut lihaa illallista varten! Menin kauppaan ja unohdin ostaa sen, mitä olin siellä hakemassa. Olin helpottunut, kun seuraavana päivänä joku toi grilliruokaa. </w:t>
      </w:r>
    </w:p>
    <w:p>
      <w:r>
        <w:rPr>
          <w:b/>
        </w:rPr>
        <w:t xml:space="preserve">Tulos</w:t>
      </w:r>
    </w:p>
    <w:p>
      <w:r>
        <w:t xml:space="preserve">Päätin tehdä hänelle ison pihviaterian.</w:t>
      </w:r>
    </w:p>
    <w:p>
      <w:r>
        <w:rPr>
          <w:b/>
        </w:rPr>
        <w:t xml:space="preserve">Esimerkki 7.3434</w:t>
      </w:r>
    </w:p>
    <w:p>
      <w:r>
        <w:t xml:space="preserve">Lähtökohta: Chris oli sairaanhoitaja.  Alkuperäinen konteksti: Hän oli hyvin kokenut.  Alkuperäinen loppu: Eräänä päivänä hän teki lääkitysvirheen. Sillä ei ollut mitään kielteistä vaikutusta hänen potilaalleen. Chris päätti ilmoittaa tapauksesta esimiehelleen.  Uusi lopetus: Eräänä päivänä hänen työtoverinsa teki lääkitysvirheen. Sillä ei ollut mitään kielteistä vaikutusta hänen potilaaseen. Chris päätti ilmoittaa tapauksesta esimiehelleen. </w:t>
      </w:r>
    </w:p>
    <w:p>
      <w:r>
        <w:rPr>
          <w:b/>
        </w:rPr>
        <w:t xml:space="preserve">Tulos</w:t>
      </w:r>
    </w:p>
    <w:p>
      <w:r>
        <w:t xml:space="preserve">Hän oli hyvin huolehtivainen.</w:t>
      </w:r>
    </w:p>
    <w:p>
      <w:r>
        <w:rPr>
          <w:b/>
        </w:rPr>
        <w:t xml:space="preserve">Esimerkki 7.3435</w:t>
      </w:r>
    </w:p>
    <w:p>
      <w:r>
        <w:t xml:space="preserve">Lähtökohta: Viime kuussa käytimme Door Dashia ensimmäistä kertaa.  Alkuperäinen konteksti: Tilasimme hampurilaisia.  Alkuperäinen lopputulos: Ruoka saapui ajoissa ja oli kuumaa. Vaimoni tilauksesta puuttui kuitenkin paistettu kananmuna. Valitin asiasta Door Dashille ja sain toimitusmaksun takaisin.  Uusi lopetus: Ruoka saapui ajoissa ja oli kuumaa. Mutta vaimoni tilauksesta puuttui paistettu kananmuna. Valitin Door Dashille ja sain toimitusmaksun takaisin. </w:t>
      </w:r>
    </w:p>
    <w:p>
      <w:r>
        <w:rPr>
          <w:b/>
        </w:rPr>
        <w:t xml:space="preserve">Tulos</w:t>
      </w:r>
    </w:p>
    <w:p>
      <w:r>
        <w:t xml:space="preserve">Tilasimme hampurilaisia ilman paistettuja munia.</w:t>
      </w:r>
    </w:p>
    <w:p>
      <w:r>
        <w:rPr>
          <w:b/>
        </w:rPr>
        <w:t xml:space="preserve">Esimerkki 7.3436</w:t>
      </w:r>
    </w:p>
    <w:p>
      <w:r>
        <w:t xml:space="preserve">Lähtökohta: John päätti, että hän haluaa pysyä ajan tasalla ajankohtaisista tapahtumista.  Alkuperäinen konteksti: Hän pohti, mikä uutislähde oli paras.  Alkuperäinen loppuratkaisu: Hän tutki huolellisesti monia lähteitä. Hän löysi monia, joista piti ja joista ei pitänyt. John löysi pian redditin ja piti tätä sivustoa parempana kuin mitään muuta.  Uusi lopetus: Hän tutki huolellisesti jokaisen tarinan. Hän löysi monia, joista piti ja joista ei pitänyt. John löysi pian nettilehden ja piti tätä sivustoa parempana kuin mitään muuta. </w:t>
      </w:r>
    </w:p>
    <w:p>
      <w:r>
        <w:rPr>
          <w:b/>
        </w:rPr>
        <w:t xml:space="preserve">Tulos</w:t>
      </w:r>
    </w:p>
    <w:p>
      <w:r>
        <w:t xml:space="preserve">Hän päätti lukea vain sanomalehteä.</w:t>
      </w:r>
    </w:p>
    <w:p>
      <w:r>
        <w:rPr>
          <w:b/>
        </w:rPr>
        <w:t xml:space="preserve">Esimerkki 7.3437</w:t>
      </w:r>
    </w:p>
    <w:p>
      <w:r>
        <w:t xml:space="preserve">Lähtökohta: Lucy oli teini-ikäinen, joka ei koskaan löytänyt aikaa perheelleen.  Alkuperäinen konteksti: Hän kävi mieluummin ostoskeskuksessa tai elokuvissa ystäviensä kanssa.  Alkuperäinen loppu: Eräänä päivänä hänen isänsä sairastui pahasti, ja Lucy riensi sairaalaan. Isä kertoi ymmärtävänsä, että isä oli kiireinen teini-ikäinen. Tyttö vannoi, että hän löytäisi aikaa perheen kanssa viettämiselle.  Uusi loppu: Eräänä päivänä hänen isänsä sairastui vakavasti ja hän riensi sairaalaan. Mies kertoi tytölle ymmärtävänsä, että tyttö oli tylsistynyt teini. Tyttö vannoi, että hän löytäisi aikaa perheelleen. </w:t>
      </w:r>
    </w:p>
    <w:p>
      <w:r>
        <w:rPr>
          <w:b/>
        </w:rPr>
        <w:t xml:space="preserve">Tulos</w:t>
      </w:r>
    </w:p>
    <w:p>
      <w:r>
        <w:t xml:space="preserve">Hän jäisi mieluummin kotiin olohuoneeseen koko päiväksi.</w:t>
      </w:r>
    </w:p>
    <w:p>
      <w:r>
        <w:rPr>
          <w:b/>
        </w:rPr>
        <w:t xml:space="preserve">Esimerkki 7.3438</w:t>
      </w:r>
    </w:p>
    <w:p>
      <w:r>
        <w:t xml:space="preserve">Lähtökohta: LeTosh oli pääsemässä tosi-tv-ohjelmaan.  Alkuperäinen konteksti: Hän oli niin hermostunut ja levoton.  Alkuperäinen loppuratkaisu: Kuvauksissa tuottajat flirttailivat hänen kanssaan ja koskettivat hänen vyötäröään. Hän yritti näytellä rooliaan, mutta tuottajat häiritsivät häntä. Hän päätti ottaa arvokkuutta, irtisanoutui ja lähti kuvauspaikalta.  Uusi lopetus: Kuvauksissa tuottajat flirttailivat hänen kanssaan ja koskettelivat hänen vyötäröään. Hän yritti näytellä rooliaan, mutta tuottajat häiritsivät häntä. Hän päätti sietää tuottajien lähentelyä pitääkseen työnsä. </w:t>
      </w:r>
    </w:p>
    <w:p>
      <w:r>
        <w:rPr>
          <w:b/>
        </w:rPr>
        <w:t xml:space="preserve">Tulos</w:t>
      </w:r>
    </w:p>
    <w:p>
      <w:r>
        <w:t xml:space="preserve">Hän oli valmis tekemään mitä tahansa menestyäkseen showbisneksessä.</w:t>
      </w:r>
    </w:p>
    <w:p>
      <w:r>
        <w:rPr>
          <w:b/>
        </w:rPr>
        <w:t xml:space="preserve">Esimerkki 7.3439</w:t>
      </w:r>
    </w:p>
    <w:p>
      <w:r>
        <w:t xml:space="preserve">Lähtökohta: Simon teki julisteen tiedemessuja varten.  Alustava konteksti: Hän jätti sen autotalliin kuivumaan.  Alkuperäinen loppuratkaisu: Hänen kissansa löysi julisteen. Kissa pureskeli julisteen kulmat. Simon esitteli pureskellun julisteen tiedemessuilla.  Uusi lopetus: Hänen kissansa löysi julisteen. Kissa yritti pureskella julistetta, mutta se oli hyvin suojattu. Simon esitteli posterin tiedemessuilla. </w:t>
      </w:r>
    </w:p>
    <w:p>
      <w:r>
        <w:rPr>
          <w:b/>
        </w:rPr>
        <w:t xml:space="preserve">Tulos</w:t>
      </w:r>
    </w:p>
    <w:p>
      <w:r>
        <w:t xml:space="preserve">Hän jätti sen autotalliin katettuna ja suojattuna.</w:t>
      </w:r>
    </w:p>
    <w:p>
      <w:r>
        <w:rPr>
          <w:b/>
        </w:rPr>
        <w:t xml:space="preserve">Esimerkki 7.3440</w:t>
      </w:r>
    </w:p>
    <w:p>
      <w:r>
        <w:t xml:space="preserve">Lähtökohta: Carmen mittasi jalkansa saadakseen kengänkoonsa.  Alustava konteksti: Carmen sovitti kenkiä.  Alkuperäinen loppu: Hän käveli niillä ympäri kauppaa nähdäkseen, miten ne sopivat. Hän vei ne tiskille ja osti kengät. Hän poistui kaupasta ja vei ne kotiinsa kaappiinsa.  Uusi lopetus: Hän ei löytänyt kenkiä kävelläkseen niissä ympäri kauppaa nähdäkseen, miten ne sopivat. Hän käveli tiskin ohi ostamatta kenkiä. Hän lähti kaupasta ja meni kotiin katsomaan vaatekaappiinsa. </w:t>
      </w:r>
    </w:p>
    <w:p>
      <w:r>
        <w:rPr>
          <w:b/>
        </w:rPr>
        <w:t xml:space="preserve">Tulos</w:t>
      </w:r>
    </w:p>
    <w:p>
      <w:r>
        <w:t xml:space="preserve">Hän ei löytänyt kenkiä omassa koossaan.</w:t>
      </w:r>
    </w:p>
    <w:p>
      <w:r>
        <w:rPr>
          <w:b/>
        </w:rPr>
        <w:t xml:space="preserve">Esimerkki 7.3441</w:t>
      </w:r>
    </w:p>
    <w:p>
      <w:r>
        <w:t xml:space="preserve">Lähtökohta: Jim lähti eräänä iltana myöhään ulos.  Alustava konteksti: Hän näki poliisin toimintaa, mutta ei huolestunut.  Alkuperäinen loppu: Sitten poliisiauto pysähtyi hänen viereensä, ja hän alkoi huolestua. Poliisi neuvoi häntä kävelemään alueella turvallisesti. Jim kiitti mukavaa konstaapelia ja he jatkoivat matkaa.  Uusi lopetus: Sitten poliisiauto pysähtyi hänen viereensä ja Jim alkoi huolestua. Jim kiitti mukavaa konstaapelia ja he jatkoivat matkaa. Joku kuoli viime yönä putoamalla viemärikaivoon. </w:t>
      </w:r>
    </w:p>
    <w:p>
      <w:r>
        <w:rPr>
          <w:b/>
        </w:rPr>
        <w:t xml:space="preserve">Tulos</w:t>
      </w:r>
    </w:p>
    <w:p>
      <w:r>
        <w:t xml:space="preserve">Hän näki edessä rakennustöitä eikä välittänyt niistä.</w:t>
      </w:r>
    </w:p>
    <w:p>
      <w:r>
        <w:rPr>
          <w:b/>
        </w:rPr>
        <w:t xml:space="preserve">Esimerkki 7.3442</w:t>
      </w:r>
    </w:p>
    <w:p>
      <w:r>
        <w:t xml:space="preserve">Lähtökohta: Gretchen ei ollut tyytyväinen uuteen hiustenleikkaukseensa.  Alkuperäinen konteksti: Hän päätti mennä eri kampaajalle.  Alkuperäinen loppuratkaisu: Hän kertoi hänelle, mitä halusi. Kampaaja teki täydellistä työtä. Gretchen kävi siitä lähtien uudella kampaajalla.  Uusi lopetus: Hän tiesi, mitä halusi. Hän teki helposti täydellistä työtä. Gretchen ei käynyt siitä lähtien minkään kampaajan luona. </w:t>
      </w:r>
    </w:p>
    <w:p>
      <w:r>
        <w:rPr>
          <w:b/>
        </w:rPr>
        <w:t xml:space="preserve">Tulos</w:t>
      </w:r>
    </w:p>
    <w:p>
      <w:r>
        <w:t xml:space="preserve">Hän päätti leikata ja muotoilla sen itse.</w:t>
      </w:r>
    </w:p>
    <w:p>
      <w:r>
        <w:rPr>
          <w:b/>
        </w:rPr>
        <w:t xml:space="preserve">Esimerkki 7.3443</w:t>
      </w:r>
    </w:p>
    <w:p>
      <w:r>
        <w:t xml:space="preserve">Lähtökohta: Skippy oli ruskea orava pihallamme.  Alkuperäinen konteksti: Annoimme sille pähkinöitä ja siemeniä syötäväksi.  Alkuperäinen loppu: Eräänä päivänä Skippyä ei enää näkynyt. Kaipaamme usein tuota pientä ruskeaa oravaa.  Uusi lopetus: Ajan myötä näimme Skippyä yhä harvemmin ja harvemmin Eräänä päivänä Skippy lakkasi ilmestymästä Olimme iloisia, kun pääsimme eroon tuosta pienestä ruskeasta oravasta. </w:t>
      </w:r>
    </w:p>
    <w:p>
      <w:r>
        <w:rPr>
          <w:b/>
        </w:rPr>
        <w:t xml:space="preserve">Tulos</w:t>
      </w:r>
    </w:p>
    <w:p>
      <w:r>
        <w:t xml:space="preserve">Meidän piti aina häätää hänet pois.</w:t>
      </w:r>
    </w:p>
    <w:p>
      <w:r>
        <w:rPr>
          <w:b/>
        </w:rPr>
        <w:t xml:space="preserve">Esimerkki 7.3444</w:t>
      </w:r>
    </w:p>
    <w:p>
      <w:r>
        <w:t xml:space="preserve">Lähtökohta: Kysyin vaimoltani, mitä hän haluaa ystävänpäiväksi.  Alkuperäinen konteksti: Hän sanoi haluavansa birchboxin kuukausitilauksen.  Alkuperäinen lopputulos: He lähettävät kuukausittain laatikon, jossa on erilaisia näytteitä. Hän sanoi pitävänsä uusista tuotteista, joita hän voi kokeilla. Pidin sitä hyvänä ideana ja tilasin sen.  Uusi lopetus: Menin CVS:ään ja ostin suurimman suklaarasian. Hän sanoi pitävänsä valitsemistani suklaista. Olin iloinen, että se oli hyvä idea. </w:t>
      </w:r>
    </w:p>
    <w:p>
      <w:r>
        <w:rPr>
          <w:b/>
        </w:rPr>
        <w:t xml:space="preserve">Tulos</w:t>
      </w:r>
    </w:p>
    <w:p>
      <w:r>
        <w:t xml:space="preserve">Hän sanoi haluavansa suklaata CVS:stä.</w:t>
      </w:r>
    </w:p>
    <w:p>
      <w:r>
        <w:rPr>
          <w:b/>
        </w:rPr>
        <w:t xml:space="preserve">Esimerkki 7.3445</w:t>
      </w:r>
    </w:p>
    <w:p>
      <w:r>
        <w:t xml:space="preserve">Lähtökohta: Lapset odottivat jonossa päästäkseen ratsastamaan kamelilla.  Alkuperäinen konteksti: He kiipesivät satulaan.  Alkuperäinen loppuratkaisu: Kameli oli karvainen ja valtava! He ratsastivat areenan ympäri kahdesti. He kikattivat, kun he kiipesivät lopussa alas.  Uusi loppu: Työntekijä nosti heidät kamelin selkään, joka oli karvainen ja valtava! He ratsastivat areenan ympäri kahdesti. He kikattivat, kun he kiipesivät lopussa alas. </w:t>
      </w:r>
    </w:p>
    <w:p>
      <w:r>
        <w:rPr>
          <w:b/>
        </w:rPr>
        <w:t xml:space="preserve">Tulos</w:t>
      </w:r>
    </w:p>
    <w:p>
      <w:r>
        <w:t xml:space="preserve">He olivat liian lyhyitä noustakseen satulaan.</w:t>
      </w:r>
    </w:p>
    <w:p>
      <w:r>
        <w:rPr>
          <w:b/>
        </w:rPr>
        <w:t xml:space="preserve">Esimerkki 7.3446</w:t>
      </w:r>
    </w:p>
    <w:p>
      <w:r>
        <w:t xml:space="preserve">Lähtökohta: Cody halusi enemmän aikaa perheelle.  Alkuperäinen konteksti: Hän kirjoitti viestin perheen taululle.  Alkuperäinen loppuratkaisu: Koko perhe luki sen ja halusi tehdä Codyn onnelliseksi. Niinpä he sopivat perheaikaa. He pelaavat lautapeliä perjantai-iltana kello 18.00.  Uusi lopetus: Koko perhe luki sen ja halusi tehdä Codyn onnelliseksi. Joten he sopivat perheaikaa saadakseen hänet kotiin. He pelaavat lautapeliä perjantai-iltana klo 18.00. </w:t>
      </w:r>
    </w:p>
    <w:p>
      <w:r>
        <w:rPr>
          <w:b/>
        </w:rPr>
        <w:t xml:space="preserve">Tulos</w:t>
      </w:r>
    </w:p>
    <w:p>
      <w:r>
        <w:t xml:space="preserve">Niinpä hän kirjoitti jäähyväisviestin perheen valkotaululle ja pakeni.</w:t>
      </w:r>
    </w:p>
    <w:p>
      <w:r>
        <w:rPr>
          <w:b/>
        </w:rPr>
        <w:t xml:space="preserve">Esimerkki 7.3447</w:t>
      </w:r>
    </w:p>
    <w:p>
      <w:r>
        <w:t xml:space="preserve">Lähtökohta: Jessey tapasi uuden tytön konsertissa, jonka hän oli järjestämässä.  Alustava konteksti: He ihastuivat toisiinsa, joten he alkoivat jutella.  Alkuperäinen loppu: Viime lauantaina Jessey näki tytön toisella klubilla toisen miehen kanssa. Hän otti miehen vastaan, mutta kävi ilmi, että kyseessä oli tytön veli. Hän tunsi itsensä hölmöksi, kun kohtasi miehen ja pyysi anteeksi.  Uusi lopetus: Viime lauantaina Jessey näki hänet toisella klubilla toisen miehen kanssa. Hän käveli miestä kohti, mutta kävi ilmi, että kyseessä oli hänen veljensä. Hän tunsi itsensä hölmöksi ja juoksi pois. </w:t>
      </w:r>
    </w:p>
    <w:p>
      <w:r>
        <w:rPr>
          <w:b/>
        </w:rPr>
        <w:t xml:space="preserve">Tulos</w:t>
      </w:r>
    </w:p>
    <w:p>
      <w:r>
        <w:t xml:space="preserve">Uusi tyttö ei pitänyt hänestä ja päätyi läpsimään häntä.</w:t>
      </w:r>
    </w:p>
    <w:p>
      <w:r>
        <w:rPr>
          <w:b/>
        </w:rPr>
        <w:t xml:space="preserve">Esimerkki 7.3448</w:t>
      </w:r>
    </w:p>
    <w:p>
      <w:r>
        <w:t xml:space="preserve">Lähtökohta: Dharma sai postissa paketin alennuskuponkeja.  Alustava konteksti: Hän oli niin innoissaan nähdessään kuponkeja suosikkipaperipyyhkeisiinsä!  Alkuperäinen loppuratkaisu: Hän leikkasi kupongin irti voidakseen käyttää sen seuraavana päivänä. Samana iltana hänen miehensä tuli kuitenkin sisään valtavan paketin kanssa. Hän antoi kupongin ystävälleen, koska ei enää tarvinnut sitä.  Uusi lopetus: Hän ei löytänyt yhtään kuponkia, jonka hän olisi voinut käyttää seuraavana päivänä. Samana iltana hänen miehensä tuli kuitenkin sisään ja toi mukanaan valtavan pakkauksen kuponkeja. Hän säilytti ystävänsä kupongit, koska tarvitsi niitä. </w:t>
      </w:r>
    </w:p>
    <w:p>
      <w:r>
        <w:rPr>
          <w:b/>
        </w:rPr>
        <w:t xml:space="preserve">Tulos</w:t>
      </w:r>
    </w:p>
    <w:p>
      <w:r>
        <w:t xml:space="preserve">Hän ei nähnyt haluamiaan kuponkeja.</w:t>
      </w:r>
    </w:p>
    <w:p>
      <w:r>
        <w:rPr>
          <w:b/>
        </w:rPr>
        <w:t xml:space="preserve">Esimerkki 7.3449</w:t>
      </w:r>
    </w:p>
    <w:p>
      <w:r>
        <w:t xml:space="preserve">Lähtökohta: Jim on inspiroiva näyttelijä.  Alkuperäinen konteksti: Jim saa roolin paikallisessa teatterinäytelmässä.  Alkuperäinen loppuratkaisu: Jim loistaa näytelmässä kirkkaana tähtenä. Näytelmän jälkeen hänen luonaan vierailee miehiä Hollywoodista. He kutsuvat Jimin Hollywoodiin, jossa hänestä tulee tähti.  Uusi lopetus: Jim loistaa näytelmässä kirkkaana tähtenä. Näytelmän jälkeen hänen luonaan vierailee amerikkalaisia miehiä. He kutsuvat Jimin Hollywoodiin tähdeksi. </w:t>
      </w:r>
    </w:p>
    <w:p>
      <w:r>
        <w:rPr>
          <w:b/>
        </w:rPr>
        <w:t xml:space="preserve">Tulos</w:t>
      </w:r>
    </w:p>
    <w:p>
      <w:r>
        <w:t xml:space="preserve">Jim saa roolin maailman teatterinäytelmässä.</w:t>
      </w:r>
    </w:p>
    <w:p>
      <w:r>
        <w:rPr>
          <w:b/>
        </w:rPr>
        <w:t xml:space="preserve">Esimerkki 7.3450</w:t>
      </w:r>
    </w:p>
    <w:p>
      <w:r>
        <w:t xml:space="preserve">Lähtökohta: Jared menee kirjastoon etsimään kirjaa.  Alustava konteksti: Hän löytää kirjan ja huomaa, että se on lainattu.  Alkuperäinen loppuratkaisu: Jared päättää lähteä, mutta kun hän on aikeissa lähteä, hän näkee kirjan. Eräs tyttö lukee sitä pöydällä, minkä seurauksena Jared puhuu tytölle. Jared huomaa, että heillä on paljon yhteistä ja pyytää tyttöä treffeille.  Uusi loppu: Jared päättää lähteä, mutta kun hän on aikeissa lähteä, hän näkee samanlaisen kirjan. Eräs tyttö lukee sitä pöydällä, minkä seurauksena Jared puhuu hänelle. Jared huomaa, että heillä on paljon yhteistä, ja pyytää tyttöä treffeille. </w:t>
      </w:r>
    </w:p>
    <w:p>
      <w:r>
        <w:rPr>
          <w:b/>
        </w:rPr>
        <w:t xml:space="preserve">Tulos</w:t>
      </w:r>
    </w:p>
    <w:p>
      <w:r>
        <w:t xml:space="preserve">Hän löytää kirjan ja tarkistaa sen kirjastonhoitajalta.</w:t>
      </w:r>
    </w:p>
    <w:p>
      <w:r>
        <w:rPr>
          <w:b/>
        </w:rPr>
        <w:t xml:space="preserve">Esimerkki 7.3451</w:t>
      </w:r>
    </w:p>
    <w:p>
      <w:r>
        <w:t xml:space="preserve">Lähtökohta: Vastanaineet menivät Bahamalle häämatkalle.  Alustava konteksti: Yksi heidän retkistään oli lasipohjaisella veneellä ajelu.  Alkuperäinen loppuratkaisu: Veneen kapteeni piteli kalaa veneen laidan yli. Yhtäkkiä hait ympäröivät venettä ja hyppivät kalan perään. Kaikki hurrasivat hämmästyksestä.  Uusi lopetus: Vaelluksen jälkeen he menivät veneeseen, ja veneen kapteeni piteli kalaa veneen laidan yli. Yhtäkkiä hait ympäröivät veneen ja hyppivät kalan perään. Kaikki hurrasivat hämmästyksestä. </w:t>
      </w:r>
    </w:p>
    <w:p>
      <w:r>
        <w:rPr>
          <w:b/>
        </w:rPr>
        <w:t xml:space="preserve">Tulos</w:t>
      </w:r>
    </w:p>
    <w:p>
      <w:r>
        <w:t xml:space="preserve">Yksi heidän retkistään oli vuoristovaellus.</w:t>
      </w:r>
    </w:p>
    <w:p>
      <w:r>
        <w:rPr>
          <w:b/>
        </w:rPr>
        <w:t xml:space="preserve">Esimerkki 7.3452</w:t>
      </w:r>
    </w:p>
    <w:p>
      <w:r>
        <w:t xml:space="preserve">Lähtökohta: Olin iloinen saadessani mahtavat paikat nähdä suosikkilaulajani henkilökohtaisesti.  Alkuperäinen konteksti: Pyysin parasta ystävääni tulemaan mukaani konserttiin.  Alkuperäinen loppuratkaisu: Saimme melkein koskettaa lavaa, kun olimme paikoillamme. Laulaja katsoi suoraan minuun ja iski silmää erään kappaleen aikana. En voinut olla hymyilemättä koko kotimatkan ajan.  Uusi loppu: Menin itse, ja pystyin melkein koskettamaan lavaa paikaltani. Laulaja katsoi suoraan minuun ja iski silmää laulun aikana. En voinut lakata hymyilemästä koko kotimatkan ajan. </w:t>
      </w:r>
    </w:p>
    <w:p>
      <w:r>
        <w:rPr>
          <w:b/>
        </w:rPr>
        <w:t xml:space="preserve">Tulos</w:t>
      </w:r>
    </w:p>
    <w:p>
      <w:r>
        <w:t xml:space="preserve">En kuitenkaan löytänyt ketään, joka olisi liittynyt seuraani.</w:t>
      </w:r>
    </w:p>
    <w:p>
      <w:r>
        <w:rPr>
          <w:b/>
        </w:rPr>
        <w:t xml:space="preserve">Esimerkki 7.3453</w:t>
      </w:r>
    </w:p>
    <w:p>
      <w:r>
        <w:t xml:space="preserve">Lähtökohta: Tom halusi ostaa talon.  Alkuperäinen konteksti: Hän säästi rahojaan monta vuotta.  Alkuperäinen loppu: Hän näki talon, josta piti, ja teki siitä tarjouksen. Tarjous hyväksyttiin. Tom muutti taloon seuraavassa kuussa.  Uusi lopetus: Tomin oli hankittava kämppis. Näin Tom pystyi säästämään rahaa pikkuhiljaa. Tom osti talon vuotta myöhemmin. </w:t>
      </w:r>
    </w:p>
    <w:p>
      <w:r>
        <w:rPr>
          <w:b/>
        </w:rPr>
        <w:t xml:space="preserve">Tulos</w:t>
      </w:r>
    </w:p>
    <w:p>
      <w:r>
        <w:t xml:space="preserve">Hän ei voinut säästää rahaa.</w:t>
      </w:r>
    </w:p>
    <w:p>
      <w:r>
        <w:rPr>
          <w:b/>
        </w:rPr>
        <w:t xml:space="preserve">Esimerkki 7.3454</w:t>
      </w:r>
    </w:p>
    <w:p>
      <w:r>
        <w:t xml:space="preserve">Lähtökohta: Hannah haki pääsyä kouluun.  Alkuperäinen konteksti: Hän oli odotuslistalla, koska koulu ei enää ottanut hakemuksia vastaan.  Alkuperäinen lopputulos: Loppukuusta hän yritti olla kärsivällinen. Koulu lähetti hänelle viestin seuraavan kuukauden aikana. Hannah sai tietää, ettei hän voinut ilmoittautua kouluun.  Uusi lopetus: Loppukuusta hän yritti olla kärsivällinen päätöstä varten. Koulu lähetti hänelle viestin seuraavan kuukauden aikana. Hannah sai tietää, että hänet hyväksyttiin kouluun. </w:t>
      </w:r>
    </w:p>
    <w:p>
      <w:r>
        <w:rPr>
          <w:b/>
        </w:rPr>
        <w:t xml:space="preserve">Tulos</w:t>
      </w:r>
    </w:p>
    <w:p>
      <w:r>
        <w:t xml:space="preserve">Hänet hyväksyttiin, koska koulu otti vastaan hakemuksia.</w:t>
      </w:r>
    </w:p>
    <w:p>
      <w:r>
        <w:rPr>
          <w:b/>
        </w:rPr>
        <w:t xml:space="preserve">Esimerkki 7.3455</w:t>
      </w:r>
    </w:p>
    <w:p>
      <w:r>
        <w:t xml:space="preserve">Lähtökohta: Cathy päätti järjestää grillijuhlat 4. heinäkuuta.  Alkuperäinen konteksti: Cathy kutsui ystävänsä ja perheensä tapahtumaan.  Alkuperäinen lopputulos: Cathy antoi setänsä valmistaa ruokaa grillissä samalla kun hän soitti musiikkia. Noin 20 minuutin kuluttua Cathy huomasi voimakasta savua grillin lähellä. Cathy suuttui, koska kaikki grillissä ollut ruoka oli palanut.  Uusi lopetus: Cathy antoi setänsä hakea tekemänsä kakun samalla kun hän soitti musiikkia. Noin kahdenkymmenen minuutin kuluttua Cathy huomasi, ettei kakkua ollut missään Cathy oli vihainen, koska koko kakku oli maassa. </w:t>
      </w:r>
    </w:p>
    <w:p>
      <w:r>
        <w:rPr>
          <w:b/>
        </w:rPr>
        <w:t xml:space="preserve">Tulos</w:t>
      </w:r>
    </w:p>
    <w:p>
      <w:r>
        <w:t xml:space="preserve">Cathy palkkasi pitopalvelun ja kutsui ystävänsä ja perheensä vain rentoutumaan ja nauttimaan päivästä.</w:t>
      </w:r>
    </w:p>
    <w:p>
      <w:r>
        <w:rPr>
          <w:b/>
        </w:rPr>
        <w:t xml:space="preserve">Esimerkki 7.3456</w:t>
      </w:r>
    </w:p>
    <w:p>
      <w:r>
        <w:t xml:space="preserve">Lähtökohta: Ystävä kertoi minulle uudesta tv-sarjasta.  Alustava konteksti: En ole koskaan kuullut siitä.  Alkuperäinen loppu: Se vaikutti joltain, joka kiinnostaisi minua. Katsoin sen eilen illalla. Se oli hieno sarja.  Uusi loppu: Se ei vaikuttanut siltä, että olisin kiinnostunut siitä. Katsoin viime yönä eri sarjan. Se oli parempi ohjelma. </w:t>
      </w:r>
    </w:p>
    <w:p>
      <w:r>
        <w:rPr>
          <w:b/>
        </w:rPr>
        <w:t xml:space="preserve">Tulos</w:t>
      </w:r>
    </w:p>
    <w:p>
      <w:r>
        <w:t xml:space="preserve">Olin jo nähnyt sen enkä pitänyt siitä.</w:t>
      </w:r>
    </w:p>
    <w:p>
      <w:r>
        <w:rPr>
          <w:b/>
        </w:rPr>
        <w:t xml:space="preserve">Esimerkki 7.3457</w:t>
      </w:r>
    </w:p>
    <w:p>
      <w:r>
        <w:t xml:space="preserve">Lähtökohta: Abbey pakkasi matkatavaransa ja lähti lomalle.  Alkuperäinen konteksti: Hän päätti vain ajaa ja tehdä asioita lennosta.  Alkuperäinen loppu: Hän vaelsi maan halki useita viikkoja. Abbeyllä oli niin hauskaa, että hän inhosi kotiinpaluuta. Abbey palasi lomaltaan uuden elämänkatsomuksen kera.  Uusi loppu: Hän seurasi suunnitelmaansa maan halki useiden viikkojen ajan. Abbeylla oli niin hauskaa, että hän inhosi kotiinpaluuta. Abbey palasi lomaltaan uusin elämänkatsomuksin. </w:t>
      </w:r>
    </w:p>
    <w:p>
      <w:r>
        <w:rPr>
          <w:b/>
        </w:rPr>
        <w:t xml:space="preserve">Tulos</w:t>
      </w:r>
    </w:p>
    <w:p>
      <w:r>
        <w:t xml:space="preserve">Hän päätti noudattaa yksityiskohtaista suunnitelmaa ja ajaa määränpäähänsä.</w:t>
      </w:r>
    </w:p>
    <w:p>
      <w:r>
        <w:rPr>
          <w:b/>
        </w:rPr>
        <w:t xml:space="preserve">Esimerkki 7.3458</w:t>
      </w:r>
    </w:p>
    <w:p>
      <w:r>
        <w:t xml:space="preserve">Lähtökohta: Greg aikoi kokeilla onneaan.  Alkuperäinen konteksti: Hän oli menettänyt kasinolla muutaman tuhat dollaria.  Alkuperäinen loppuratkaisu: Hän kaipasi epätoivoisesti voittoa. Hän päätti lyödä kaiken vetoa hevosen numero 9 puolesta. Hänen ilokseen hevonen vei ensimmäisen sijan ja Greg voitti kaiken takaisin.  Uusi lopetus: Hän kaipasi epätoivoisesti tyttöystävää. Hän päätti olla rohkeampi. Hänen ilokseen tyttö suostui. </w:t>
      </w:r>
    </w:p>
    <w:p>
      <w:r>
        <w:rPr>
          <w:b/>
        </w:rPr>
        <w:t xml:space="preserve">Tulos</w:t>
      </w:r>
    </w:p>
    <w:p>
      <w:r>
        <w:t xml:space="preserve">Hän pyysi tyttöä ulos, josta oli pitänyt jo jonkin aikaa.</w:t>
      </w:r>
    </w:p>
    <w:p>
      <w:r>
        <w:rPr>
          <w:b/>
        </w:rPr>
        <w:t xml:space="preserve">Esimerkki 7.3459</w:t>
      </w:r>
    </w:p>
    <w:p>
      <w:r>
        <w:t xml:space="preserve">Lähtökohta: Timin oli suoritettava suuri koe valmistuakseen lukiosta.  Alkuperäinen konteksti: Hän oli varma, että hän läpäisee sen.  Alkuperäinen loppuratkaisu: Tim ei kuitenkaan koskaan opiskellut kokeisiin, ei myöskään tähän kokeeseen! Tim arvasi kaikki vastaukset, reputti kokeen eikä valmistunut. Tim oppi, että opiskelu on tärkeää.  Uusi lopetus: Tim ei koskaan opiskellut kokeisiin, paitsi tähän kokeeseen! Tim tiesi kaikki vastaukset, läpäisi kokeen ja valmistui. Tim oppi, että opiskelu on tärkeää. </w:t>
      </w:r>
    </w:p>
    <w:p>
      <w:r>
        <w:rPr>
          <w:b/>
        </w:rPr>
        <w:t xml:space="preserve">Tulos</w:t>
      </w:r>
    </w:p>
    <w:p>
      <w:r>
        <w:t xml:space="preserve">Hän opiskeli viikkoja ja pääsi kokeesta läpi.</w:t>
      </w:r>
    </w:p>
    <w:p>
      <w:r>
        <w:rPr>
          <w:b/>
        </w:rPr>
        <w:t xml:space="preserve">Esimerkki 7.3460</w:t>
      </w:r>
    </w:p>
    <w:p>
      <w:r>
        <w:t xml:space="preserve">Lähtökohta: Ted ei koskaan ollut suuri kirjojen lukemisen ystävä.  Alkuperäinen konteksti: Hän ajatteli usein, että hänen pitäisi lukea enemmän, mutta häntä ei vain kiinnostanut.  Alkuperäinen loppuratkaisu: Eräänä päivänä Ted näki ystävänsä luona entisen presidentin elämäkerran. Ted alkoi lukea tätä kirjaa ja piti sitä kiehtovana. Nyt Ted lukee vähintään yhden elämäkerran joka viikko.  Uusi lopetus: Eräänä päivänä ystävänsä luona hän näki entisen presidentin elämäkerran. Ted pyysi lainata sitä, koska hänestä se olisi kiehtova. Nyt Ted lukee vähintään yhden elämäkerran joka viikko. </w:t>
      </w:r>
    </w:p>
    <w:p>
      <w:r>
        <w:rPr>
          <w:b/>
        </w:rPr>
        <w:t xml:space="preserve">Tulos</w:t>
      </w:r>
    </w:p>
    <w:p>
      <w:r>
        <w:t xml:space="preserve">Hän ajatteli, että hänen pitäisi lukea enemmän, joten hänen ystävänsä suositteli, että hän aloittaisi katsomalla tv-elämäkertoja.</w:t>
      </w:r>
    </w:p>
    <w:p>
      <w:r>
        <w:rPr>
          <w:b/>
        </w:rPr>
        <w:t xml:space="preserve">Esimerkki 7.3461</w:t>
      </w:r>
    </w:p>
    <w:p>
      <w:r>
        <w:t xml:space="preserve">Lähtökohta: Missy työskenteli ruokalassa.  Alkuperäinen konteksti: Eräänä iltana hän osti tomaatteja ja laittoi ne varastoon.  Alkuperäinen loppu: Seuraavana päivänä hän meni hakemaan niitä eikä löytänyt niitä. Hän etsi ympäri kuppilaa. Hän sai tietää, että joku piti niitä vanhoina ja heitti ne pois.  Uusi lopetus: Seuraavana päivänä hän tajusi, ettei pitänyt tomaateista. Hän vei ne takaisin kuppilaan. Ne heitettiin pois. </w:t>
      </w:r>
    </w:p>
    <w:p>
      <w:r>
        <w:rPr>
          <w:b/>
        </w:rPr>
        <w:t xml:space="preserve">Tulos</w:t>
      </w:r>
    </w:p>
    <w:p>
      <w:r>
        <w:t xml:space="preserve">Eräänä iltana hän osti tomaatteja ja toi ne kotiin.</w:t>
      </w:r>
    </w:p>
    <w:p>
      <w:r>
        <w:rPr>
          <w:b/>
        </w:rPr>
        <w:t xml:space="preserve">Esimerkki 7.3462</w:t>
      </w:r>
    </w:p>
    <w:p>
      <w:r>
        <w:t xml:space="preserve">Lähtökohta: Judy on keski-ikäinen nainen.  Alustava konteksti: Judy on kutsuttu ystävänsä häihin.  Alkuperäinen loppu: Judy etsii vaatekaapistaan jotain päällepantavaa. Hän ei löydä mitään. Hän päättää mennä kauppaan ja ostaa uuden mekon häitä varten.  Uusi loppu: Judy etsii kaapistaan jotain puettavaa. Hän ei löydä mitään. Hän päättää mennä kauppaan ja ostaa uuden pelin, joka työllistää häntä. </w:t>
      </w:r>
    </w:p>
    <w:p>
      <w:r>
        <w:rPr>
          <w:b/>
        </w:rPr>
        <w:t xml:space="preserve">Tulos</w:t>
      </w:r>
    </w:p>
    <w:p>
      <w:r>
        <w:t xml:space="preserve">Judya ei koskaan kutsuttu minnekään.</w:t>
      </w:r>
    </w:p>
    <w:p>
      <w:r>
        <w:rPr>
          <w:b/>
        </w:rPr>
        <w:t xml:space="preserve">Esimerkki 7.3463</w:t>
      </w:r>
    </w:p>
    <w:p>
      <w:r>
        <w:t xml:space="preserve">Lähtökohta: Tasha tarvitsi ylimääräistä rahaa.  Alkuperäinen konteksti: Hänellä oli roskakori täynnä tölkkejä.  Alkuperäinen loppuratkaisu: Hän vei ne kauppaan. Siellä hän syötti ne automaattiin. Hän sai muutaman dollarin.  Uusi lopetus: Hän vei ne kauppaan. Siellä hän syötti ne ystävilleen. Hän sai muutaman dollarin. </w:t>
      </w:r>
    </w:p>
    <w:p>
      <w:r>
        <w:rPr>
          <w:b/>
        </w:rPr>
        <w:t xml:space="preserve">Tulos</w:t>
      </w:r>
    </w:p>
    <w:p>
      <w:r>
        <w:t xml:space="preserve">Hän leipoi kotitekoisia keksejä ja myi niitä ystävilleen.</w:t>
      </w:r>
    </w:p>
    <w:p>
      <w:r>
        <w:rPr>
          <w:b/>
        </w:rPr>
        <w:t xml:space="preserve">Esimerkki 7.3464</w:t>
      </w:r>
    </w:p>
    <w:p>
      <w:r>
        <w:t xml:space="preserve">Lähtökohta: Sebastianilla oli matkapahoinvointia joka kerta, kun hän matkusti junassa.  Alkuperäinen konteksti: Hänellä oli tapana ottaa matkapahoinvointitabletteja ennen jokaista matkaa.  Alkuperäinen loppu: Hän meni lääkäriin keskustelemaan ongelmasta. Lääkäri kertoi, että hän tarvitsi leikkauksen ongelman korjaamiseksi. Sebastian päätti olla menemättä leikkaukseen ja vain käsitellä asiaa.  Uusi loppu: Hän jatkoi erilaisten matkapahoinvointitablettien kokeilemista ennen jokaista ajelua. Lopulta hän löysi yhden, joka ratkaisi ongelman. Sebastian pystyi nyt matkustamaan junassa mukavasti. </w:t>
      </w:r>
    </w:p>
    <w:p>
      <w:r>
        <w:rPr>
          <w:b/>
        </w:rPr>
        <w:t xml:space="preserve">Tulos</w:t>
      </w:r>
    </w:p>
    <w:p>
      <w:r>
        <w:t xml:space="preserve">Hänen lääkärinsä kertoi, että se on vain osa elämää ja normaalia.</w:t>
      </w:r>
    </w:p>
    <w:p>
      <w:r>
        <w:rPr>
          <w:b/>
        </w:rPr>
        <w:t xml:space="preserve">Esimerkki 7.3465</w:t>
      </w:r>
    </w:p>
    <w:p>
      <w:r>
        <w:t xml:space="preserve">Lähtökohta: Kävimme paikallisessa eläintarhassa.  Alustava konteksti: Yhdessä paikassa oli kyltti, jossa luki "tiikeriruiskut".  Alkuperäinen loppuratkaisu: Seuraavaksi tiikeri nostaa jalkaansa. Kaikki juoksivat suojaan. Ja minut peittyi sen suihkeeseen.  Uusi loppu: Seuraavaksi leijona syöksyy häkkiin. Kaikki juoksivat suojaan. Ja minua raapaisi sen kynsi. </w:t>
      </w:r>
    </w:p>
    <w:p>
      <w:r>
        <w:rPr>
          <w:b/>
        </w:rPr>
        <w:t xml:space="preserve">Tulos</w:t>
      </w:r>
    </w:p>
    <w:p>
      <w:r>
        <w:t xml:space="preserve">Yhdessä paikassa oli kyltti, jossa luki "Varo leijonaa".</w:t>
      </w:r>
    </w:p>
    <w:p>
      <w:r>
        <w:rPr>
          <w:b/>
        </w:rPr>
        <w:t xml:space="preserve">Esimerkki 7.3466</w:t>
      </w:r>
    </w:p>
    <w:p>
      <w:r>
        <w:t xml:space="preserve">Lähtökohta: Arthur piti Elisasta kovasti, mutta ei koskaan puhunut hänelle.  Alustava konteksti: Hän oli niin ujo, että piiloutui puun taakse aina, kun Elisa meni ohi.  Alkuperäinen loppu: Arthur oli hyvin utelias ja pysähtyi eräänä päivänä puhumaan hänelle. Arthur punastui niin paljon, että juoksi takaisin kotiinsa. Nyt hän katselee Elisaa olohuoneensa ikkunasta.  Uusi loppu: Arthur oli hyvin imarreltu ja pysähtyi eräänä päivänä juttelemaan Arthurin kanssa. Arthur punastui niin paljon, että juoksi takaisin kotiinsa. Nyt hän katselee Elisaa olohuoneensa ikkunasta. </w:t>
      </w:r>
    </w:p>
    <w:p>
      <w:r>
        <w:rPr>
          <w:b/>
        </w:rPr>
        <w:t xml:space="preserve">Tulos</w:t>
      </w:r>
    </w:p>
    <w:p>
      <w:r>
        <w:t xml:space="preserve">Hän oli hyvin ujo, joten hän kirjoitti tytölle kirjeen.</w:t>
      </w:r>
    </w:p>
    <w:p>
      <w:r>
        <w:rPr>
          <w:b/>
        </w:rPr>
        <w:t xml:space="preserve">Esimerkki 7.3467</w:t>
      </w:r>
    </w:p>
    <w:p>
      <w:r>
        <w:t xml:space="preserve">Lähtökohta: Dan ja hänen ystävänsä ottivat taulu-tv:n takakontista.  Alkuperäinen konteksti: He yrittivät kantaa sitä Danin talon yläkertaan.  Alkuperäinen loppuratkaisu: Dan kompastui kenkään eikä pystynyt pitelemään televisiota. Se putosi toiselle puolelle. Kun hän tarkisti laatikon sisältä, hän näki halkeaman näytössä.  Uusi loppu: Dan kompastui kenkään eikä pystynyt pitelemään televisiota. Se putosi toiselle puolelle. Kun hän tarkisti laatikon sisältä, hän näki särön näytössä. </w:t>
      </w:r>
    </w:p>
    <w:p>
      <w:r>
        <w:rPr>
          <w:b/>
        </w:rPr>
        <w:t xml:space="preserve">Tulos</w:t>
      </w:r>
    </w:p>
    <w:p>
      <w:r>
        <w:t xml:space="preserve">He yrittivät järjestää sen Danin talon alakertaan.</w:t>
      </w:r>
    </w:p>
    <w:p>
      <w:r>
        <w:rPr>
          <w:b/>
        </w:rPr>
        <w:t xml:space="preserve">Esimerkki 7.3468</w:t>
      </w:r>
    </w:p>
    <w:p>
      <w:r>
        <w:t xml:space="preserve">Lähtökohta: Jodi ilmoittautui kaupungin maalauskurssille.  Alustava konteksti: Häntä jännitti, ettei hän olisi yhtä hyvä kuin muut.  Alkuperäinen loppuratkaisu: Hän keräsi tarvikkeensa ja kuunteli opettajaa. Jodi pystyi noudattamaan ohjeita ja maalaamaan kankaansa. Hänen maalauksensa oli yksi luokan parhaista!  Uusi lopetus: Hän keräsi tarvikkeensa ja kuunteli ohjaajaa. Jodi pystyi noudattamaan ohjeita ja maalaamaan kankaansa. Hänen maalauksensa ei ollut paras mahdollinen, mutta silti kaunis. </w:t>
      </w:r>
    </w:p>
    <w:p>
      <w:r>
        <w:rPr>
          <w:b/>
        </w:rPr>
        <w:t xml:space="preserve">Tulos</w:t>
      </w:r>
    </w:p>
    <w:p>
      <w:r>
        <w:t xml:space="preserve">Hänen maalaustaiteensa ei todellakaan ole parasta, mutta se antaa hänelle luovan ulospääsyn.</w:t>
      </w:r>
    </w:p>
    <w:p>
      <w:r>
        <w:rPr>
          <w:b/>
        </w:rPr>
        <w:t xml:space="preserve">Esimerkki 7.3469</w:t>
      </w:r>
    </w:p>
    <w:p>
      <w:r>
        <w:t xml:space="preserve">Lähtökohta: Virginia otti tavoitteekseen laihduttaa 50 kiloa.  Alkuperäinen konteksti: Tutustuttuaan muutamaan ruokavalioon hän valitsi Atkinsin.  Alkuperäinen lopputulos: Hän aloitti myös uuden harjoitusohjelman. Hän pysyi ahkerana ja jatkoi uutta hoitoaan. Kolmessa kuukaudessa hän oli laihtunut 30 kiloa ja oli matkalla kohti menestystä.  Uusi lopetus: Hän päätti vain vähentää kaloreita. Hän pysyi ahkerana ja jatkoi uutta hoitoaan. Kolmessa kuukaudessa hän oli laihtunut 30 kiloa ja oli matkalla kohti menestystä. </w:t>
      </w:r>
    </w:p>
    <w:p>
      <w:r>
        <w:rPr>
          <w:b/>
        </w:rPr>
        <w:t xml:space="preserve">Tulos</w:t>
      </w:r>
    </w:p>
    <w:p>
      <w:r>
        <w:t xml:space="preserve">Etsittyään uutta ruokavaliota ja treenirutiinia hän ei pystynyt tekemään päätöstä.</w:t>
      </w:r>
    </w:p>
    <w:p>
      <w:r>
        <w:rPr>
          <w:b/>
        </w:rPr>
        <w:t xml:space="preserve">Esimerkki 7.3470</w:t>
      </w:r>
    </w:p>
    <w:p>
      <w:r>
        <w:t xml:space="preserve">Lähtökohta: Rex oli aina halunnut oppia soittamaan instrumenttia.  Alkuperäinen konteksti: Hän päätti opetella soittamaan viulua.  Alkuperäinen loppu: Aluksi soittaminen oli vaikeaa. Hän kuitenkin harjoitteli, kunnes viulunsoitto tuntui mukavalta. Hän oli onnellinen siitä, että vihdoin oppi soittamaan instrumenttia.  Uusi lopetus: Aluksi soittaminen oli vaikeaa. Hän kuitenkin harjoitteli, kunnes tuntui mukavalta kitaran kanssa. Hän oli onnellinen, kun vihdoin oppi soittamaan instrumenttia. </w:t>
      </w:r>
    </w:p>
    <w:p>
      <w:r>
        <w:rPr>
          <w:b/>
        </w:rPr>
        <w:t xml:space="preserve">Tulos</w:t>
      </w:r>
    </w:p>
    <w:p>
      <w:r>
        <w:t xml:space="preserve">Hän päätti opetella soittamaan kitaraa.</w:t>
      </w:r>
    </w:p>
    <w:p>
      <w:r>
        <w:rPr>
          <w:b/>
        </w:rPr>
        <w:t xml:space="preserve">Esimerkki 7.3471</w:t>
      </w:r>
    </w:p>
    <w:p>
      <w:r>
        <w:t xml:space="preserve">Lähtökohta: Eilen Lauren päätti lähteä kävelylle metsään.  Alustava konteksti: Metsä ei ole tiheä ja se on aivan hänen talonsa takana.  Alkuperäinen loppu: Lauren luuli, ettei hän voi eksyä, mutta hän oli väärässä. Hän vaelteli lähes tunnin, kunnes kuuli isänsä äänen. Lauren huusi ja pian hänen isänsä tuli juosten pelastamaan hänet!  Uusi loppu: Hän luuli, ettei voisi eksyä, mutta oli väärässä. Hän vaelteli lähes tunnin, kunnes kuuli isänsä äänen. Lauren huusi ja pian hänen isänsä tuli juosten pelastamaan hänet! </w:t>
      </w:r>
    </w:p>
    <w:p>
      <w:r>
        <w:rPr>
          <w:b/>
        </w:rPr>
        <w:t xml:space="preserve">Tulos</w:t>
      </w:r>
    </w:p>
    <w:p>
      <w:r>
        <w:t xml:space="preserve">Hän tuntee metsän kuin omat taskunsa.</w:t>
      </w:r>
    </w:p>
    <w:p>
      <w:r>
        <w:rPr>
          <w:b/>
        </w:rPr>
        <w:t xml:space="preserve">Esimerkki 7.3472</w:t>
      </w:r>
    </w:p>
    <w:p>
      <w:r>
        <w:t xml:space="preserve">Lähtökohta: Ted työskenteli suuryrityksessä.  Alkuperäinen konteksti: Hänen pomonsa tarjosi parhaalle työntekijälle ilmaisia urheilulippuja.  Alkuperäinen loppuratkaisu: Tom rakasti baseballia, ja ne olivat baseball-lippuja. Tom teki kovasti töitä koko kuukauden ansaitakseen liput. Tom voitti liput ja viihtyi pelissä.  Uusi lopetus: Tom rakasti konsertteja ja ne olivat konserttilippuja. Tom teki kovasti töitä koko kuukauden ansaitakseen liput. Tom voitti liput ja viihtyi konsertissa. </w:t>
      </w:r>
    </w:p>
    <w:p>
      <w:r>
        <w:rPr>
          <w:b/>
        </w:rPr>
        <w:t xml:space="preserve">Tulos</w:t>
      </w:r>
    </w:p>
    <w:p>
      <w:r>
        <w:t xml:space="preserve">Hänen pomonsa tarjosi huipputyöntekijälle ilmaisia konserttilippuja.</w:t>
      </w:r>
    </w:p>
    <w:p>
      <w:r>
        <w:rPr>
          <w:b/>
        </w:rPr>
        <w:t xml:space="preserve">Esimerkki 7.3473</w:t>
      </w:r>
    </w:p>
    <w:p>
      <w:r>
        <w:t xml:space="preserve">Lähtökohta: Leslea ajoi autollaan kiireellä pois.  Alustava konteksti: Kesti muutama tunti ennen kuin hän tajusi, että hänen käsilaukkunsa oli kadonnut.  Alkuperäinen loppuratkaisu: Leslea etsi koko autonsa käsilaukkuaan, mutta ei löytänyt sitä. Kun hän oli lopettanut työnsä, hän ajoi kotiin. Hänen yllätyksekseen hänen käsilaukkunsa oli yhä autotallissa!  Uusi loppu: Hän etsi käsilaukkuaan koko autosta, mutta ei löytänyt sitä. Töiden päätyttyä hän ajoi kotiin. Hänen yllätyksekseen hänen puhelimensa oli yhä autotallissa! </w:t>
      </w:r>
    </w:p>
    <w:p>
      <w:r>
        <w:rPr>
          <w:b/>
        </w:rPr>
        <w:t xml:space="preserve">Tulos</w:t>
      </w:r>
    </w:p>
    <w:p>
      <w:r>
        <w:t xml:space="preserve">Kesti muutaman tunnin ennen kuin hän tajusi, että hänen puhelimensa oli kadonnut.</w:t>
      </w:r>
    </w:p>
    <w:p>
      <w:r>
        <w:rPr>
          <w:b/>
        </w:rPr>
        <w:t xml:space="preserve">Esimerkki 7.3474</w:t>
      </w:r>
    </w:p>
    <w:p>
      <w:r>
        <w:t xml:space="preserve">Lähtökohta: Terry oli loistava toimittaja.  Alkuperäinen konteksti: Hän teki kovasti töitä joka päivä.  Alkuperäinen loppuratkaisu: Terry näki paljon vaivaa varmistaakseen, että hänen juttunsa olivat oikeita. Joka päivä hän pyrki olemaan parempi. Sanomalehti oli huomannut tämän jo pitkään ja antoi hänelle palkinnon.  Uusi lopetus: Terry tuskin pyrki varmistamaan, että hänen juttunsa olivat tarkkoja. Joka päivä hän ajatteli, että draama oli parempi kuin tarkkuus. Sanomalehti oli huomannut tämän ja antoi hänelle lopulta potkut. </w:t>
      </w:r>
    </w:p>
    <w:p>
      <w:r>
        <w:rPr>
          <w:b/>
        </w:rPr>
        <w:t xml:space="preserve">Tulos</w:t>
      </w:r>
    </w:p>
    <w:p>
      <w:r>
        <w:t xml:space="preserve">Hän työskenteli helposti joka päivä.</w:t>
      </w:r>
    </w:p>
    <w:p>
      <w:r>
        <w:rPr>
          <w:b/>
        </w:rPr>
        <w:t xml:space="preserve">Esimerkki 7.3475</w:t>
      </w:r>
    </w:p>
    <w:p>
      <w:r>
        <w:t xml:space="preserve">Lähtökohta: George ja Kate lähtivät retkelle.  Alkuperäinen konteksti: He eksyivät jonnekin syvälle metsään.  Alkuperäinen loppu: George oli liian peloissaan tehdäkseen mitään. Kate käytti kompassiaan ja järkeään auttaakseen heidät pois metsästä. George kiitti Katea heidän henkensä pelastamisesta.  Uusi loppu: Mutta paha myrsky lähestyi, ja George oli liian peloissaan tehdäkseen mitään. Kate käytti kompassiaan ja kokemustaan alueesta auttaakseen heitä navigoimaan heidät pois metsästä. George kiitti Katea heidän henkensä pelastamisesta. </w:t>
      </w:r>
    </w:p>
    <w:p>
      <w:r>
        <w:rPr>
          <w:b/>
        </w:rPr>
        <w:t xml:space="preserve">Tulos</w:t>
      </w:r>
    </w:p>
    <w:p>
      <w:r>
        <w:t xml:space="preserve">He tunsivat hyvin valitsemansa alueen.</w:t>
      </w:r>
    </w:p>
    <w:p>
      <w:r>
        <w:rPr>
          <w:b/>
        </w:rPr>
        <w:t xml:space="preserve">Esimerkki 7.3476</w:t>
      </w:r>
    </w:p>
    <w:p>
      <w:r>
        <w:t xml:space="preserve">Lähtökohta: Tiistai-iltana oli yhdeksänkymmenen prosentin mahdollisuus lumisateeseen.  Alkuperäinen konteksti: Eric ei vaivautunut opiskelemaan historian koetta varten.  Alkuperäinen loppu: Herätessään seuraavana aamuna hän toivoi, että ennuste oli ollut oikea. Hän katsoi ulos, jossa kaikki oli lumen peitossa. Hän päätti leikkiä hetken, mutta tiesi, että hänen oli opiskeltava sinä iltana.  Uusi lopetus: Kun hän heräsi seuraavana aamuna, hän toivoi, että ennuste oli ollut oikea. Hän katsoi ulos, jossa kaikki oli lumen peitossa. Hän päätti leikkiä hetken, mutta tiesi, että hänen piti valmistautua sinä iltana. </w:t>
      </w:r>
    </w:p>
    <w:p>
      <w:r>
        <w:rPr>
          <w:b/>
        </w:rPr>
        <w:t xml:space="preserve">Tulos</w:t>
      </w:r>
    </w:p>
    <w:p>
      <w:r>
        <w:t xml:space="preserve">Eric opiskeli ahkerasti seuraavan päivän koetta varten.</w:t>
      </w:r>
    </w:p>
    <w:p>
      <w:r>
        <w:rPr>
          <w:b/>
        </w:rPr>
        <w:t xml:space="preserve">Esimerkki 7.3477</w:t>
      </w:r>
    </w:p>
    <w:p>
      <w:r>
        <w:t xml:space="preserve">Lähtökohta: Valot sammuivat eteisessä.  Alkuperäinen konteksti: Kävin pyykkihuoneessani ja otin lamppuja.  Alkuperäinen loppuratkaisu: Menin eteiseen ja ruuvasin lasikannen irti. Ruuvautin lamput irti ja vaihdoin ne. Asetin lasikannen takaisin paikalleen ja sytytin valot päälle.  Uusi lopetus: Menin eteiseen ja avasin kaapin lukituksen. Ruuvautin taskulampun irti ja vaihdoin paristot. Vaihdoin lukon ja laitoin taskulampun päälle. </w:t>
      </w:r>
    </w:p>
    <w:p>
      <w:r>
        <w:rPr>
          <w:b/>
        </w:rPr>
        <w:t xml:space="preserve">Tulos</w:t>
      </w:r>
    </w:p>
    <w:p>
      <w:r>
        <w:t xml:space="preserve">Soitin sähköyhtiölle ja he sanoivat, että puu oli kaatunut.</w:t>
      </w:r>
    </w:p>
    <w:p>
      <w:r>
        <w:rPr>
          <w:b/>
        </w:rPr>
        <w:t xml:space="preserve">Esimerkki 7.3478</w:t>
      </w:r>
    </w:p>
    <w:p>
      <w:r>
        <w:t xml:space="preserve">Lähtökohta: Lewis oli aina halunnut oppia italiaa.  Alkuperäinen konteksti: Hän päätti ilmoittautua italian kurssille paikallisessa yliopistossaan.  Alkuperäinen lopputulos: Vaikka kurssit olivat vaikeita, Lewis opiskeli paljon. Lopulta hän alkoi oppia joitakin yksinkertaisia lauseita. Lewis oli iloinen voidessaan opiskella italiaa.  Uusi lopetus: Hän löysi kurssin netistä ja opiskeli paljon. Lopulta hän alkoi oppia joitakin yksinkertaisia lauseita. Lewis oli iloinen voidessaan oppia italiaa. </w:t>
      </w:r>
    </w:p>
    <w:p>
      <w:r>
        <w:rPr>
          <w:b/>
        </w:rPr>
        <w:t xml:space="preserve">Tulos</w:t>
      </w:r>
    </w:p>
    <w:p>
      <w:r>
        <w:t xml:space="preserve">Hänen paikallisessa yliopistossaan ei ollut kyseistä kurssia.</w:t>
      </w:r>
    </w:p>
    <w:p>
      <w:r>
        <w:rPr>
          <w:b/>
        </w:rPr>
        <w:t xml:space="preserve">Esimerkki 7.3479</w:t>
      </w:r>
    </w:p>
    <w:p>
      <w:r>
        <w:t xml:space="preserve">Lähtökohta: Vierailin kotikaupungissani ensimmäistä kertaa kahteenkymmeneen vuoteen.  Alkuperäinen konteksti: Oli syksy, ja kaikki puut olivat muuttumassa kauniiksi.  Alkuperäinen loppu: Olin niin otettu näystä, että täytin kamerani valokuvilla puista. Minulla oli syyskuume kevätkuumeen sijaan. Kotiin palattuani jaoin kaikki syksyiset kuvani perheeni kanssa.  Uusi lopetus: Olin niin otettu näystä, että täytin kamerani valokuvilla puista. Paljaat puut olivat kauniita. Kotiin palattuani jaoin kaikki syksyn valokuvani perheen kanssa. </w:t>
      </w:r>
    </w:p>
    <w:p>
      <w:r>
        <w:rPr>
          <w:b/>
        </w:rPr>
        <w:t xml:space="preserve">Tulos</w:t>
      </w:r>
    </w:p>
    <w:p>
      <w:r>
        <w:t xml:space="preserve">Oli syksy, ja puut olivat menettäneet kaikki lehtensä, mikä ei ollut kaunis näky.</w:t>
      </w:r>
    </w:p>
    <w:p>
      <w:r>
        <w:rPr>
          <w:b/>
        </w:rPr>
        <w:t xml:space="preserve">Esimerkki 7.3480</w:t>
      </w:r>
    </w:p>
    <w:p>
      <w:r>
        <w:t xml:space="preserve">Lähtökohta: Greg oli melomassa merellä.  Alkuperäinen konteksti: Yhtäkkiä hänen eteensä ilmestyi valtava valas!  Alkuperäinen loppu: Valas paiskautui. Gary toivoi, että hänellä olisi ollut kamera mukana. Hän kertoi kaikille ystävilleen hämmästyttävästä kokemuksesta.  Uusi loppu: Valas teki suuren aallon. Gary toivoi, että hänellä olisi ollut kamera pyörimässä. Hän kertoi kaikille ystävilleen upeasta kokemuksesta. </w:t>
      </w:r>
    </w:p>
    <w:p>
      <w:r>
        <w:rPr>
          <w:b/>
        </w:rPr>
        <w:t xml:space="preserve">Tulos</w:t>
      </w:r>
    </w:p>
    <w:p>
      <w:r>
        <w:t xml:space="preserve">Yhtäkkiä hänen edessään piileskelee valtava valas!.</w:t>
      </w:r>
    </w:p>
    <w:p>
      <w:r>
        <w:rPr>
          <w:b/>
        </w:rPr>
        <w:t xml:space="preserve">Esimerkki 7.3481</w:t>
      </w:r>
    </w:p>
    <w:p>
      <w:r>
        <w:t xml:space="preserve">Lähtökohta: Keith pelaa baseball-ottelussa.  Alustava konteksti: Hän on valmiina auttamaan joukkuettaan.  Alkuperäinen loppuratkaisu: Keithin joukkue on yhden juoksun tappiolla, ja on viimeinen vuoropari. Keith tietää, että hän tarvitsee lyönnin voittaakseen pelin joukkueelleen. Keith yrittää parhaansa, mutta ei osu ja yrittää auttaa joukkuettaan voittamaan.  Uusi loppu: Keithin joukkue on 1 juoksu tappiolla ja on viimeinen vuoropari. Keith tietää tarvitsevansa lyönnin voittaakseen pelin joukkueelleen. Keith yrittää parhaansa ja yllättäen lyö ulos yrittäen auttaa joukkuettaan voittamaan. </w:t>
      </w:r>
    </w:p>
    <w:p>
      <w:r>
        <w:rPr>
          <w:b/>
        </w:rPr>
        <w:t xml:space="preserve">Tulos</w:t>
      </w:r>
    </w:p>
    <w:p>
      <w:r>
        <w:t xml:space="preserve">Hän ei ole hyvä, mutta rakastaa silti pelata.</w:t>
      </w:r>
    </w:p>
    <w:p>
      <w:r>
        <w:rPr>
          <w:b/>
        </w:rPr>
        <w:t xml:space="preserve">Esimerkki 7.3482</w:t>
      </w:r>
    </w:p>
    <w:p>
      <w:r>
        <w:t xml:space="preserve">Lähtökohta: John ajoi moottoripyörällään.  Alkuperäinen konteksti: Hän ajoi kovaa tietä pitkin.  Alkuperäinen loppuratkaisu: Yhtäkkiä hän väisti kuoppaa. Pyörä kaatui. John mursi kätensä ja joutui kipsiin.  Uusi loppu: Yhtäkkiä auto törmäsi häneen. Pyörä kaatui. John mursi kätensä ja joutui kipsiin. </w:t>
      </w:r>
    </w:p>
    <w:p>
      <w:r>
        <w:rPr>
          <w:b/>
        </w:rPr>
        <w:t xml:space="preserve">Tulos</w:t>
      </w:r>
    </w:p>
    <w:p>
      <w:r>
        <w:t xml:space="preserve">Hän pysähtyi ja pysäköi tien varrelle.</w:t>
      </w:r>
    </w:p>
    <w:p>
      <w:r>
        <w:rPr>
          <w:b/>
        </w:rPr>
        <w:t xml:space="preserve">Esimerkki 7.3483</w:t>
      </w:r>
    </w:p>
    <w:p>
      <w:r>
        <w:t xml:space="preserve">Lähtökohta: Felicia käveli kadulla, kun mies törmäsi häneen.  Alustava konteksti: Mies oli pelottavan näköinen, ja Felicia huusi katsoessaan miestä.  Alkuperäinen loppu: Ihmiset kerääntyivät hänen ympärilleen siltä varalta, että hän tarvitsisi apua. Mies riisui Halloween-naamionsa ja hymyili hänelle. Felicia hymyili myös, mutta hänen sydämensä hakkasi yhä voimakkaasti.  Uusi loppu: Ihmiset kerääntyivät hänen ympärilleen siltä varalta, että hän tarvitsisi apua. Yhtäkkiä mies hymyili hänelle ja katosi kuin aave. Felicia oli kauhuissaan, hänen sydämensä hakkasi yhä lujaa. </w:t>
      </w:r>
    </w:p>
    <w:p>
      <w:r>
        <w:rPr>
          <w:b/>
        </w:rPr>
        <w:t xml:space="preserve">Tulos</w:t>
      </w:r>
    </w:p>
    <w:p>
      <w:r>
        <w:t xml:space="preserve">Mies oli pelottavan näköinen, ja nainen huusi katsoessaan häntä, mutta naamiota ei koskaan riisuttu sinä päivänä.</w:t>
      </w:r>
    </w:p>
    <w:p>
      <w:r>
        <w:rPr>
          <w:b/>
        </w:rPr>
        <w:t xml:space="preserve">Esimerkki 7.3484</w:t>
      </w:r>
    </w:p>
    <w:p>
      <w:r>
        <w:t xml:space="preserve">Lähtökohta: Pikkuserkkuni katosi eilen.  Alustava konteksti: Hän ei koskaan tullut kotiin koulusta.  Alkuperäinen loppu: Hänen vanhempansa olivat todella huolissaan. Kävi ilmi, että hän meni ystävänsä luokse. Hän joutui vaikeuksiin, koska ei kertonut siitä kenellekään.  Uusi loppu: Hänen vanhempansa olivat todella huolissaan. Kävi ilmi, että hän meni ystävänsä kanssa. Hän joutui vaikeuksiin, koska ei kertonut siitä kenellekään. </w:t>
      </w:r>
    </w:p>
    <w:p>
      <w:r>
        <w:rPr>
          <w:b/>
        </w:rPr>
        <w:t xml:space="preserve">Tulos</w:t>
      </w:r>
    </w:p>
    <w:p>
      <w:r>
        <w:t xml:space="preserve">Löysin hänet pelaamassa internet-kahvilassa.</w:t>
      </w:r>
    </w:p>
    <w:p>
      <w:r>
        <w:rPr>
          <w:b/>
        </w:rPr>
        <w:t xml:space="preserve">Esimerkki 7.3485</w:t>
      </w:r>
    </w:p>
    <w:p>
      <w:r>
        <w:t xml:space="preserve">Lähtökohta: Annalla oli täti Bosniassa.  Alkuperäinen konteksti: Hän aikoi tavata tätinsä ensimmäistä kertaa.  Alkuperäinen loppu: Hän oli niin innoissaan! Kun hän saapui, hän ihastui kaikkeen Bosniassa. Ja kaikkein eniten hän rakasti tätinsä tapaamista!  Uusi loppu: Hän oli niin innoissaan! Kun hän saapui, hän rakasti kaikkea Yhdysvalloissa. Ja hän rakasti kaikkein eniten veljentyttärensä tapaamista! </w:t>
      </w:r>
    </w:p>
    <w:p>
      <w:r>
        <w:rPr>
          <w:b/>
        </w:rPr>
        <w:t xml:space="preserve">Tulos</w:t>
      </w:r>
    </w:p>
    <w:p>
      <w:r>
        <w:t xml:space="preserve">Annan täti oli tulossa vierailulle ensimmäistä kertaa.</w:t>
      </w:r>
    </w:p>
    <w:p>
      <w:r>
        <w:rPr>
          <w:b/>
        </w:rPr>
        <w:t xml:space="preserve">Esimerkki 7.3486</w:t>
      </w:r>
    </w:p>
    <w:p>
      <w:r>
        <w:t xml:space="preserve">Lähtökohta: Pariskunta ei ollut koskaan aiemmin käynyt taikuriesityksessä.  Alkuperäinen konteksti: He olivat innoissaan siitä, mitä tapahtuisi.  Alkuperäinen loppuratkaisu: Taikuri tuli esiin ja alkoi esittää temppujaan. He olivat hämmästyneitä ja rakastivat jokaista sekuntia. Pariskunnalla oli hauskaa, ja molemmat suostuivat menemään sinne uudelleen.  Uusi loppu: Taikuri tuli esiin ja alkoi esittää temppujaan. He olivat kyllästyneitä ja vihasivat jokaista sekuntia. Pariskunnalla oli kamalaa, ja molemmat sopivat, etteivät enää koskaan mene sinne. </w:t>
      </w:r>
    </w:p>
    <w:p>
      <w:r>
        <w:rPr>
          <w:b/>
        </w:rPr>
        <w:t xml:space="preserve">Tulos</w:t>
      </w:r>
    </w:p>
    <w:p>
      <w:r>
        <w:t xml:space="preserve">Niitä vihattiin livenä.</w:t>
      </w:r>
    </w:p>
    <w:p>
      <w:r>
        <w:rPr>
          <w:b/>
        </w:rPr>
        <w:t xml:space="preserve">Esimerkki 7.3487</w:t>
      </w:r>
    </w:p>
    <w:p>
      <w:r>
        <w:t xml:space="preserve">Lähtökohta: Katen suosikkijäätelö oli myynnissä ruokakaupassa.  Alkuperäinen konteksti: Mutta hän oli tuolloin laihdutuskuurilla eikä ostanut sitä.  Alkuperäinen loppuratkaisu: Kun hänen dieettinsä oli ohi, hän palasi ostamaan jäätelöä. Mutta hänen suosikkimakunsa oli myyty loppuun. Kate oletti, ettei sen ollut tarkoitus olla totta.  Uusi lopetus: Kun hänen dieettinsä oli ohi, hän palasi ostamaan jäätelöä. Mutta hänen lempimakunsa oli loppuunmyyty. Kate oletti, ettei sitä ollut tarkoitettu. </w:t>
      </w:r>
    </w:p>
    <w:p>
      <w:r>
        <w:rPr>
          <w:b/>
        </w:rPr>
        <w:t xml:space="preserve">Tulos</w:t>
      </w:r>
    </w:p>
    <w:p>
      <w:r>
        <w:t xml:space="preserve">Mutta hän oli tuolloin kunnossa ja ostaa mitä tahansa.</w:t>
      </w:r>
    </w:p>
    <w:p>
      <w:r>
        <w:rPr>
          <w:b/>
        </w:rPr>
        <w:t xml:space="preserve">Esimerkki 7.3488</w:t>
      </w:r>
    </w:p>
    <w:p>
      <w:r>
        <w:t xml:space="preserve">Lähtökohta: Jimmy tarvitsi uudet housut.  Alkuperäinen konteksti: Hänen haluamansa housut maksoivat kaksikymmentä dollaria.  Alkuperäinen loppuratkaisu: Jimmy leikkasi nurmikkoa rahasta. Hän säästi kaksikymmentä dollaria. Jimmy osti haluamansa housut.  Uusi lopetus: Jimmy leikkasi nurmikkoa rahan takia. Hän säästi tasan neljäkymmentä dollaria. Jimmy osti haluamansa housut. </w:t>
      </w:r>
    </w:p>
    <w:p>
      <w:r>
        <w:rPr>
          <w:b/>
        </w:rPr>
        <w:t xml:space="preserve">Tulos</w:t>
      </w:r>
    </w:p>
    <w:p>
      <w:r>
        <w:t xml:space="preserve">Hän osti niitä neljälläkymmenellä dollarilla.</w:t>
      </w:r>
    </w:p>
    <w:p>
      <w:r>
        <w:rPr>
          <w:b/>
        </w:rPr>
        <w:t xml:space="preserve">Esimerkki 7.3489</w:t>
      </w:r>
    </w:p>
    <w:p>
      <w:r>
        <w:t xml:space="preserve">Lähtökohta: Billyn äiti vaati häntä aina sitomaan kengännauhansa.  Alkuperäinen konteksti: Äiti varoitti häntä, että hän kompastuisi.  Alkuperäinen loppu: Hän ei koskaan kiinnittänyt huomiota äitiin. Eräänä päivänä koulussa hän kompastui kävellessään portaita alas. Hän mursi jalkansa.  Uusi loppu: Hän ei kuitenkaan koskaan kiinnittänyt huomiota tyttöön. Eräänä päivänä koulussa hän kompastui kävellessään portaita alas. Hän mursi lopulta jalkansa. </w:t>
      </w:r>
    </w:p>
    <w:p>
      <w:r>
        <w:rPr>
          <w:b/>
        </w:rPr>
        <w:t xml:space="preserve">Tulos</w:t>
      </w:r>
    </w:p>
    <w:p>
      <w:r>
        <w:t xml:space="preserve">Hän onnistui opettamaan Billylle, miten hänen kengännauhansa sidotaan.</w:t>
      </w:r>
    </w:p>
    <w:p>
      <w:r>
        <w:rPr>
          <w:b/>
        </w:rPr>
        <w:t xml:space="preserve">Esimerkki 7.3490</w:t>
      </w:r>
    </w:p>
    <w:p>
      <w:r>
        <w:t xml:space="preserve">Lähtökohta: Selena on aina menestynyt hyvin koulussa.  Alustava konteksti: Selenalla oli haaveissa päästä National Honors Societyyn.  Alkuperäinen loppuratkaisu: Selena työskenteli erityisen ahkerasti ja teki kaikki ylimääräiset opintosuoritukset. Opettajat äänestivät hänet NHS:ään. Selena tunsi saavuttavansa jotain.  Uusi lopetus: Selena teki tuskin töitä eikä tehnyt yhtään ylimääräistä opintopistettä. Hänen opettajansa eivät äänestäneet häntä NHS:ään. Selena tunsi pettymyksen tunnetta. </w:t>
      </w:r>
    </w:p>
    <w:p>
      <w:r>
        <w:rPr>
          <w:b/>
        </w:rPr>
        <w:t xml:space="preserve">Tulos</w:t>
      </w:r>
    </w:p>
    <w:p>
      <w:r>
        <w:t xml:space="preserve">Hän alkoi löysäillä koulussa.</w:t>
      </w:r>
    </w:p>
    <w:p>
      <w:r>
        <w:rPr>
          <w:b/>
        </w:rPr>
        <w:t xml:space="preserve">Esimerkki 7.3491</w:t>
      </w:r>
    </w:p>
    <w:p>
      <w:r>
        <w:t xml:space="preserve">Lähtökohta: Ted grillasi kanaa talonsa takapihalla.  Alkuperäinen konteksti: Hän kutsui myös useita perheenjäseniään ja ystäviään kylään.  Alkuperäinen loppuratkaisu: Useita minuutteja myöhemmin alkoi ukkosmyrsky. Ennen kuin Ted ehti kypsentää kanan, tuulenpuuska iski siihen. Kaikki palat lensivät ilmaan.  Uusi lopetus: Useita minuutteja myöhemmin alkoi ukkosmyrsky. Ennen kuin Ted ehti kypsentää kanaa, alkoi sataa. Kaikki palat kastuivat ja grilli sammui. </w:t>
      </w:r>
    </w:p>
    <w:p>
      <w:r>
        <w:rPr>
          <w:b/>
        </w:rPr>
        <w:t xml:space="preserve">Tulos</w:t>
      </w:r>
    </w:p>
    <w:p>
      <w:r>
        <w:t xml:space="preserve">Hän tykkäsi grillata yksinään niin kauniina päivinä.</w:t>
      </w:r>
    </w:p>
    <w:p>
      <w:r>
        <w:rPr>
          <w:b/>
        </w:rPr>
        <w:t xml:space="preserve">Esimerkki 7.3492</w:t>
      </w:r>
    </w:p>
    <w:p>
      <w:r>
        <w:t xml:space="preserve">Lähtökohta: Lähetti ojensi laatikon kenraalille. Alustava konteksti: Hän oli innoissaan, koska sen sisällä olivat hänen uudet kenkänsä.  Alkuperäinen loppuratkaisu: Kun hän kokeili kenkiä, hän ei saanut niitä sovitettua. Hän yritti tuntikausia korjata sitä, mutta ei saanut parannusta aikaan. Tämän seurauksena hän palautti kengät seuraavana päivänä.  Uusi lopetus: Kun hän piti uutta käsilaukkua kädessään, hän ei saanut itseään pitämään siitä. Hän vietti tunteja yrittäen pitää siitä, mutta ei tehnyt parannuksia. Tämän seurauksena hän palautti käsilaukun seuraavana päivänä. </w:t>
      </w:r>
    </w:p>
    <w:p>
      <w:r>
        <w:rPr>
          <w:b/>
        </w:rPr>
        <w:t xml:space="preserve">Tulos</w:t>
      </w:r>
    </w:p>
    <w:p>
      <w:r>
        <w:t xml:space="preserve">Hän oli innoissaan, koska hänen uusi käsilaukkunsa oli sen sisällä.</w:t>
      </w:r>
    </w:p>
    <w:p>
      <w:r>
        <w:rPr>
          <w:b/>
        </w:rPr>
        <w:t xml:space="preserve">Esimerkki 7.3493</w:t>
      </w:r>
    </w:p>
    <w:p>
      <w:r>
        <w:t xml:space="preserve">Lähtökohta: Stacey oli lähdössä viikonlopuksi järvelle.  Alkuperäinen konteksti: Matkalla hän sai rengasrikon.  Alkuperäinen loppuratkaisu: Hän pysähtyi ja vaihtoi renkaan. Kun rengas oli vaihdettu, hän jatkoi matkaa. Kun Stacey saapui järvelle, hän meni uimaan.  Uusi lopetus: Hän pysähtyi ja soitti hinausauton Kun auto saapui, hän hinasi auton jälleenmyyjälle. Kun Stacey saapui paikalle, hän joutui odottamaan arviota. </w:t>
      </w:r>
    </w:p>
    <w:p>
      <w:r>
        <w:rPr>
          <w:b/>
        </w:rPr>
        <w:t xml:space="preserve">Tulos</w:t>
      </w:r>
    </w:p>
    <w:p>
      <w:r>
        <w:t xml:space="preserve">Matkalla hän joutui auto-onnettomuuteen.</w:t>
      </w:r>
    </w:p>
    <w:p>
      <w:r>
        <w:rPr>
          <w:b/>
        </w:rPr>
        <w:t xml:space="preserve">Esimerkki 7.3494</w:t>
      </w:r>
    </w:p>
    <w:p>
      <w:r>
        <w:t xml:space="preserve">Lähtökohta: Klondike jäi auton alle.  Alkuperäinen konteksti: Se repi alas puuaidan, jonka puu oli rikkonut.  Alkuperäinen loppu: Puu oli kaatunut myrskyssä edellisenä yönä. Klondike näki pakotien ja murtautui aidan läpi. Hän juoksi kohti tietä, jossa valtava rekka törmäsi häneen.  Uusi loppu: Puhelinpylväs oli kaatunut myrskyssä edellisenä yönä. Klondike näki pakotien ja ryntäsi aidan läpi. Hän juoksi kohti tietä, jossa valtava rekka törmäsi häneen. </w:t>
      </w:r>
    </w:p>
    <w:p>
      <w:r>
        <w:rPr>
          <w:b/>
        </w:rPr>
        <w:t xml:space="preserve">Tulos</w:t>
      </w:r>
    </w:p>
    <w:p>
      <w:r>
        <w:t xml:space="preserve">Hän repi alas puisen aidan, jonka kaatunut puhelinpylväs oli rikkonut.</w:t>
      </w:r>
    </w:p>
    <w:p>
      <w:r>
        <w:rPr>
          <w:b/>
        </w:rPr>
        <w:t xml:space="preserve">Esimerkki 7.3495</w:t>
      </w:r>
    </w:p>
    <w:p>
      <w:r>
        <w:t xml:space="preserve">Lähtökohta: Jose oli ikäisekseen hyvin vahva.  Alkuperäinen konteksti: Jose leikki joka päivä välitunnilla lempipeliään vuorten kuningasta.  Alkuperäinen loppu: Hän voitti joka kerta. Kukaan ei pystynyt viemään Josea pois telineeltään. Jose oli todella vuoren kuningas.  Uusi loppu: Hän pystyi nostamaan joka kerta enemmän kuin muut. Kukaan ei pystynyt nostamaan enemmän kuin Jose. Jose oli todella luokkansa vahvin poika. </w:t>
      </w:r>
    </w:p>
    <w:p>
      <w:r>
        <w:rPr>
          <w:b/>
        </w:rPr>
        <w:t xml:space="preserve">Tulos</w:t>
      </w:r>
    </w:p>
    <w:p>
      <w:r>
        <w:t xml:space="preserve">Joka päivä hän nosti painoja koulun jälkeen.</w:t>
      </w:r>
    </w:p>
    <w:p>
      <w:r>
        <w:rPr>
          <w:b/>
        </w:rPr>
        <w:t xml:space="preserve">Esimerkki 7.3496</w:t>
      </w:r>
    </w:p>
    <w:p>
      <w:r>
        <w:t xml:space="preserve">Lähtökohta: Eräänä päivänä pikkuveljeni sai minut nauramaan ruokapöydässä!  Alkuperäinen konteksti: Söin silloin suklaavanukasta!  Alkuperäinen loppu: Valitettavasti isäni istui pöytää vastapäätä! Syljin vanukasta hänen valkoiselle pukupaidalleen! En ikinä unohda hänen hämmästynyttä ilmettään!  Uusi loppu: Valitettavasti isäni istui pöytää vastapäätä! Syljin vettä hänen valkoiselle pukupaidalleen! En ikinä unohda hänen yllätyksensä ilmettä! </w:t>
      </w:r>
    </w:p>
    <w:p>
      <w:r>
        <w:rPr>
          <w:b/>
        </w:rPr>
        <w:t xml:space="preserve">Tulos</w:t>
      </w:r>
    </w:p>
    <w:p>
      <w:r>
        <w:t xml:space="preserve">Juotin vettä tuolloin!.</w:t>
      </w:r>
    </w:p>
    <w:p>
      <w:r>
        <w:rPr>
          <w:b/>
        </w:rPr>
        <w:t xml:space="preserve">Esimerkki 7.3497</w:t>
      </w:r>
    </w:p>
    <w:p>
      <w:r>
        <w:t xml:space="preserve">Lähtökohta: Sam oli ihastunut ujoon tyttöön töissä.  Alkuperäinen konteksti: Hän sanoi tytölle, että tämä oli kaunis ja fiksu.  Alkuperäinen loppuratkaisu: Ujo tyttö pyysi Samia lounaalle. Lounaalla tyttö kysyi Samilta, oliko tämä koskaan ollut rakastunut. Samin sydän särkyi, kun tyttö mainitsi toisen miehen.  Uusi lopetus: Ujo tyttö kysyi Samilta, miksi hän oli niin ilkeä. Lounaalla samana päivänä tyttö kertoi Samille vihaavansa häntä. Samin sydän murtui, kun hän oli ollut niin ilkeä tytölle. </w:t>
      </w:r>
    </w:p>
    <w:p>
      <w:r>
        <w:rPr>
          <w:b/>
        </w:rPr>
        <w:t xml:space="preserve">Tulos</w:t>
      </w:r>
    </w:p>
    <w:p>
      <w:r>
        <w:t xml:space="preserve">Hän sanoi tytön olevan tyhmä ja tyhmä.</w:t>
      </w:r>
    </w:p>
    <w:p>
      <w:r>
        <w:rPr>
          <w:b/>
        </w:rPr>
        <w:t xml:space="preserve">Esimerkki 7.3498</w:t>
      </w:r>
    </w:p>
    <w:p>
      <w:r>
        <w:t xml:space="preserve">Lähtökohta: Minulla oli uusi kaappi.  Alkuperäinen konteksti: Avaimeni ei kuitenkaan toiminut.  Alkuperäinen loppu: Yritin kovasti. Lopulta tajusin, että se oli väärä avain. Käytin oikeaa avainta avatakseni lopulta kaapin.  Uusi lopetus: Yritin kovasti opetella sen ulkoa. Sinä päivänä tajusin, että olin painanut mieleeni väärän järjestyksen. Opettelin ulkoa oikeat numerot ja pystyin vihdoin avaamaan kaapin! </w:t>
      </w:r>
    </w:p>
    <w:p>
      <w:r>
        <w:rPr>
          <w:b/>
        </w:rPr>
        <w:t xml:space="preserve">Tulos</w:t>
      </w:r>
    </w:p>
    <w:p>
      <w:r>
        <w:t xml:space="preserve">Opettelin yhdistelmän ulkoa.</w:t>
      </w:r>
    </w:p>
    <w:p>
      <w:r>
        <w:rPr>
          <w:b/>
        </w:rPr>
        <w:t xml:space="preserve">Esimerkki 7.3499</w:t>
      </w:r>
    </w:p>
    <w:p>
      <w:r>
        <w:t xml:space="preserve">Lähtökohta: Setäni piti kovasti golfin pelaamisesta.  Alustava konteksti: Hän kävi golfkentällä joka päivä harjoittelemassa.  Alkuperäinen lopetus: Hän oppi uusia temppuja ja kehittyi yhä paremmaksi. Valitettavasti hän menetti hiljattain näkönsä eikä voi enää golfata. Mutta hän nauttii silti menemisestä ja kuulee ihmisten hurraavan pelin aikana.  Uusi loppu: Hän katseli uusia temppuja ja näki muiden kehittyvän yhä paremmiksi. Valitettavasti hän menetti hiljattain näkönsä eikä voi enää katsella golfia. Mutta hän nauttii edelleen menemisestä ja kuulee ihmisten hurraavan pelin aikana. </w:t>
      </w:r>
    </w:p>
    <w:p>
      <w:r>
        <w:rPr>
          <w:b/>
        </w:rPr>
        <w:t xml:space="preserve">Tulos</w:t>
      </w:r>
    </w:p>
    <w:p>
      <w:r>
        <w:t xml:space="preserve">Hän kävi joka päivä golfkentällä katsomassa ihmisten pelaamista.</w:t>
      </w:r>
    </w:p>
    <w:p>
      <w:r>
        <w:rPr>
          <w:b/>
        </w:rPr>
        <w:t xml:space="preserve">Esimerkki 7.3500</w:t>
      </w:r>
    </w:p>
    <w:p>
      <w:r>
        <w:t xml:space="preserve">Lähtökohta: Damon lähti lomalle osavaltion ulkopuolelle ystävänsä ja tämän perheen kanssa.  Alkuperäinen konteksti: He viettivät 10 päivää Louisianassa keskellä kesää.  Alkuperäinen loppuratkaisu: Hän luuli, että se olisi superhauskaa ja jännittävää. Sen sijaan se oli kuumaa ja kurjaa ja melko tylsää. Damon oli niin iloinen päästessään takaisin kotiin, kun se oli ohi.  Uusi loppu: Hän luuli, että se olisi superhauskaa ja jännittävää. Sen sijaan se oli kuumaa ja kurjaa ja melko tylsää. Damon oli niin iloinen, kun hän pääsi takaisin kotiin, kun se oli ohi. </w:t>
      </w:r>
    </w:p>
    <w:p>
      <w:r>
        <w:rPr>
          <w:b/>
        </w:rPr>
        <w:t xml:space="preserve">Tulos</w:t>
      </w:r>
    </w:p>
    <w:p>
      <w:r>
        <w:t xml:space="preserve">He lähtivät risteilylle Alaskaan kesälomalle.</w:t>
      </w:r>
    </w:p>
    <w:p>
      <w:r>
        <w:rPr>
          <w:b/>
        </w:rPr>
        <w:t xml:space="preserve">Esimerkki 7.3501</w:t>
      </w:r>
    </w:p>
    <w:p>
      <w:r>
        <w:t xml:space="preserve">Lähtökohta: Tänään oli suuren kilpailun päivä.  Alustava konteksti: Molemmat joukkueet olivat erittäin hyviä, ja molemmilla oli täydelliset ennätykset.  Alkuperäinen loppuratkaisu: He asettuivat riviin ja erotuomari puhalsi pilliin. Peli alkoi kuin salama, molemmat joukkueet taistelivat. Peli päättyi tasapeliin, molemmat joukkueet olivat antaneet kaikkensa.  Uusi loppu: Joukkueet asettuivat riviin ja erotuomari puhalsi pilliin. Peli alkoi kuin salama, molemmat joukkueet taistelivat huonosti. Peli päättyi tasapeliin, molemmat joukkueet olivat luovuttaneet. </w:t>
      </w:r>
    </w:p>
    <w:p>
      <w:r>
        <w:rPr>
          <w:b/>
        </w:rPr>
        <w:t xml:space="preserve">Tulos</w:t>
      </w:r>
    </w:p>
    <w:p>
      <w:r>
        <w:t xml:space="preserve">Molemmat joukkueet olivat hirveitä ja odotettiin, että ne eivät tee yhtään maalia.</w:t>
      </w:r>
    </w:p>
    <w:p>
      <w:r>
        <w:rPr>
          <w:b/>
        </w:rPr>
        <w:t xml:space="preserve">Esimerkki 7.3502</w:t>
      </w:r>
    </w:p>
    <w:p>
      <w:r>
        <w:t xml:space="preserve">Lähtökohta: Lia osti perhosverkon.  Alustava konteksti: Hän ajatteli, että olisi hauskaa pyydystää ja tutkia niitä.  Alkuperäinen loppuratkaisu: Mutta sitten hän huomasi, kuinka herkkiä ne olivat. Hän ajatteli, että verkko satuttaisi niitä. Hän päätti sittenkin olla jahtaamatta niitä.  Uusi loppu: Mikä oli hyvä, koska hän olisi nähnyt, miten herkkiä ne olivat. Hän olisi luullut, että verkko satuttaisi niitä. Hän olisi sittenkin päättänyt olla jahtaamatta niitä. </w:t>
      </w:r>
    </w:p>
    <w:p>
      <w:r>
        <w:rPr>
          <w:b/>
        </w:rPr>
        <w:t xml:space="preserve">Tulos</w:t>
      </w:r>
    </w:p>
    <w:p>
      <w:r>
        <w:t xml:space="preserve">Oli talvi, joten hän laittoi sen pois, mutta unohti sen sitten.</w:t>
      </w:r>
    </w:p>
    <w:p>
      <w:r>
        <w:rPr>
          <w:b/>
        </w:rPr>
        <w:t xml:space="preserve">Esimerkki 7.3503</w:t>
      </w:r>
    </w:p>
    <w:p>
      <w:r>
        <w:t xml:space="preserve">Lähtökohta: Kaleb syntyi 5 viikkoa ennenaikaisesti.  Alkuperäinen konteksti: Hänet synnytettiin keisarinleikkauksella hätätilanteessa.  Alkuperäinen lopputulos: Hän tukehtui napanuoraansa. Lääkäri veti hänet ulos ja hän alkoi itkeä. Hän tuli kotiin 2 kuukauden teho-osastolla olon jälkeen.  Uusi loppu: Hänet synnytti pätevä lääkäri. Lääkäri veti hänet ulos ja hän alkoi itkeä. Hän tuli kotiin seuraavana yönä. </w:t>
      </w:r>
    </w:p>
    <w:p>
      <w:r>
        <w:rPr>
          <w:b/>
        </w:rPr>
        <w:t xml:space="preserve">Tulos</w:t>
      </w:r>
    </w:p>
    <w:p>
      <w:r>
        <w:t xml:space="preserve">Onneksi hän oli täysin terve ennenaikaisesta synnytyksestä huolimatta.</w:t>
      </w:r>
    </w:p>
    <w:p>
      <w:r>
        <w:rPr>
          <w:b/>
        </w:rPr>
        <w:t xml:space="preserve">Esimerkki 7.3504</w:t>
      </w:r>
    </w:p>
    <w:p>
      <w:r>
        <w:t xml:space="preserve">Lähtökohta: Karenin työ vaatii pitkiä työpäiviä.  Alustava konteksti: Hän työskentelee yli 80 tuntia viikossa.  Alkuperäinen lopputulos: Karen päättää, että hän tarvitsee rentoutumista ja vapaata. Hän varaa lomamatkan Meksikoon. Karen matkustaa Meksikoon ja viettää hyvin rentouttavan loman.  Uusi lopetus: Karen päättää, että hänen on löydettävä uusi työ, jossa työaika on lyhyempi. Hän hakee työtä Meksikosta. Karen matkustaa Meksikoon ja saa työpaikan. </w:t>
      </w:r>
    </w:p>
    <w:p>
      <w:r>
        <w:rPr>
          <w:b/>
        </w:rPr>
        <w:t xml:space="preserve">Tulos</w:t>
      </w:r>
    </w:p>
    <w:p>
      <w:r>
        <w:t xml:space="preserve">Hän kieltäytyi työskentelemästä yli 40-vuotiaana.</w:t>
      </w:r>
    </w:p>
    <w:p>
      <w:r>
        <w:rPr>
          <w:b/>
        </w:rPr>
        <w:t xml:space="preserve">Esimerkki 7.3505</w:t>
      </w:r>
    </w:p>
    <w:p>
      <w:r>
        <w:t xml:space="preserve">Lähtökohta: Tabatha oli matkalla vanhempiensa kotiin.  Alustava konteksti: Hän sai rengasrikon moottoritiellä.  Alkuperäinen loppuratkaisu: Tabatha vaihtoi puhjenneen renkaan autossaan olevalla vararenkaalla. Hän oli takaisin tiellä alle tunnissa. Tabatha pääsi turvallisesti vanhempiensa kotiin vararengasrenkaan avulla.  Uusi lopetus: Tabatha katsoi, kun joku vaihtoi renkaan puhjenneen renkaan hänen autossaan olleella vararenkaalla. Hän oli taas tiellä alle tunnissa. Tabatha pääsi turvallisesti vanhempiensa kotiin vararenkaan avulla. </w:t>
      </w:r>
    </w:p>
    <w:p>
      <w:r>
        <w:rPr>
          <w:b/>
        </w:rPr>
        <w:t xml:space="preserve">Tulos</w:t>
      </w:r>
    </w:p>
    <w:p>
      <w:r>
        <w:t xml:space="preserve">Hän sai rengasrikon moottoritiellä ja pyysi apua.</w:t>
      </w:r>
    </w:p>
    <w:p>
      <w:r>
        <w:rPr>
          <w:b/>
        </w:rPr>
        <w:t xml:space="preserve">Esimerkki 7.3506</w:t>
      </w:r>
    </w:p>
    <w:p>
      <w:r>
        <w:t xml:space="preserve">Lähtökohta: Johnny aloitti ensimmäisen päivänsä uudessa koulussa.  Alustava konteksti: Hän oli huolissaan siitä, että ihmisten tapaaminen olisi vaikeaa.  Alkuperäinen loppuratkaisu: Hän tapasi kuitenkin jonkun mukavan ihmisen ensimmäisen oppitunnin jälkeen. He istuivat yhdessä lounasaikaan. Johnny oli iloinen siitä, että hän oli tavannut jonkun mukavan ihmisen uudessa koulussaan.  Uusi lopetus: Lisäksi hän tapasi jonkun mukavan ihmisen ensimmäisen luokan jälkeen. He istuivat yhdessä lounasaikaan. Johnny oli iloinen, että hän oli tavannut mukavia lapsia uudessa koulussaan. </w:t>
      </w:r>
    </w:p>
    <w:p>
      <w:r>
        <w:rPr>
          <w:b/>
        </w:rPr>
        <w:t xml:space="preserve">Tulos</w:t>
      </w:r>
    </w:p>
    <w:p>
      <w:r>
        <w:t xml:space="preserve">Johnny oli kuitenkin tähti pelinrakentaja, joten ihmiset kerääntyivät hänen luokseen, ja hän sai paljon ystäviä heti ensimmäisenä päivänä.</w:t>
      </w:r>
    </w:p>
    <w:p>
      <w:r>
        <w:rPr>
          <w:b/>
        </w:rPr>
        <w:t xml:space="preserve">Esimerkki 7.3507</w:t>
      </w:r>
    </w:p>
    <w:p>
      <w:r>
        <w:t xml:space="preserve">Lähtökohta: En oikeastaan pidä useimmista mehuista.  Alkuperäinen konteksti: Pidän enemmän pelkästä vedestä.  Alkuperäinen lopputulos: Ostimme kasan ananas-appelsiinimehua. Kuten tavallista, sanoin miehelleni, että hän voi ottaa kaiken. Mutta kävi ilmi, että pidän siitä todella paljon, eikä sitä ole paljon jäljellä!  Uusi lopetus: Ostimme kasan ananas-appelsiinimehua. Kuten tavallista, sanoin miehelleni, että se on kokonaan minun. Kävi ilmi, että pidän siitä todella paljon, eikä sitä ole paljon jäljellä! </w:t>
      </w:r>
    </w:p>
    <w:p>
      <w:r>
        <w:rPr>
          <w:b/>
        </w:rPr>
        <w:t xml:space="preserve">Tulos</w:t>
      </w:r>
    </w:p>
    <w:p>
      <w:r>
        <w:t xml:space="preserve">Ainoa, josta todella pidän, on ananaksen ja appelsiinin sekoitus.</w:t>
      </w:r>
    </w:p>
    <w:p>
      <w:r>
        <w:rPr>
          <w:b/>
        </w:rPr>
        <w:t xml:space="preserve">Esimerkki 7.3508</w:t>
      </w:r>
    </w:p>
    <w:p>
      <w:r>
        <w:t xml:space="preserve">Lähtökohta: Daniel oli hyvä työssään, mutta hän ei koskaan kuunnellut henkilökuntaansa.  Alkuperäinen konteksti: Kokouksessa hän kieltäytyi kaikista työntekijöidensä hyvistä ideoista.  Alkuperäinen loppuratkaisu: Hän jopa sanoi, ettei ollut mitään keinoa korjata heidän kohtaamaansa ongelmaa. Hänen oma pomonsa oli hyvin pettynyt, kun Danielilla ei ollut ratkaisua. Hänellä ei ollut muuta vaihtoehtoa kuin alentaa Danielia ja poistaa hänen etuoikeutensa.  Uusi lopetus: Hän jopa sanoi, että ainoa tapa ratkaista heidän kohtaamansa ongelma oli kuunnella toisiaan. Hänen oma pomonsa oli hyvin vaikuttunut, kun Daniel myönsi tarvitsevansa apua ratkaisun löytämisessä. Hän teki päätöksen ylentää Danielin ja antaa hänelle lisää etuoikeuksia. </w:t>
      </w:r>
    </w:p>
    <w:p>
      <w:r>
        <w:rPr>
          <w:b/>
        </w:rPr>
        <w:t xml:space="preserve">Tulos</w:t>
      </w:r>
    </w:p>
    <w:p>
      <w:r>
        <w:t xml:space="preserve">Erään kokouksen aikana hän tajusi, että hän tarvitsee edelleen ideoita työntekijöiltään.</w:t>
      </w:r>
    </w:p>
    <w:p>
      <w:r>
        <w:rPr>
          <w:b/>
        </w:rPr>
        <w:t xml:space="preserve">Esimerkki 7.3509</w:t>
      </w:r>
    </w:p>
    <w:p>
      <w:r>
        <w:t xml:space="preserve">Lähtökohta: Juliana halusi todella oppia soittamaan pianoa.  Alkuperäinen konteksti: Koska hänellä ei ollut kotona pianoa, hän harjoitteli ystävänsä luona.  Alkuperäinen loppu: Kun Julianan vanhemmat huomasivat, miten tosissaan Juliana oli, he ostivat hänelle pianon. Juliana oli haltioissaan ja harjoitteli paljon joka päivä. Nyt hän soittaa erittäin hyvin, ja ihmiset nauttivat hänen musiikistaan kovasti.  Uusi loppu: Kun Julianan vanhemmat huomasivat, miten tosissaan hän oli, he ostivat hänelle paremman pianon. Juliana oli haltioissaan ja harjoitteli paljon joka päivä. Nyt hän soittaa erittäin hyvin ja ihmiset nauttivat hänen musiikistaan kovasti. </w:t>
      </w:r>
    </w:p>
    <w:p>
      <w:r>
        <w:rPr>
          <w:b/>
        </w:rPr>
        <w:t xml:space="preserve">Tulos</w:t>
      </w:r>
    </w:p>
    <w:p>
      <w:r>
        <w:t xml:space="preserve">Hänellä oli kotonaan piano, jolla hän harjoitteli.</w:t>
      </w:r>
    </w:p>
    <w:p>
      <w:r>
        <w:rPr>
          <w:b/>
        </w:rPr>
        <w:t xml:space="preserve">Esimerkki 7.3510</w:t>
      </w:r>
    </w:p>
    <w:p>
      <w:r>
        <w:t xml:space="preserve">Lähtökohta: Ystäväni Bob on 99-vuotias.  Alkuperäinen konteksti: Hän kaatui hiljattain kahdesti.  Alkuperäinen loppuratkaisu: Vaikka hän ei loukkaantunut, hänen tyttärensä oli huolissaan. Hän kysyi, voisiko hän asua laitoshoidossa, mutta Bob ei halunnut mennä sinne. Tytär yrittää puhua häntä menemään.  Uusi lopetus: Vaikka mies ei loukkaantunut, hänen tyttärensä on huolissaan. Tyttö kysyi päivitystä, mutta mies ei halunnut sitä. Tyttö yrittää puhua miehen suostumaan päivitykseen. </w:t>
      </w:r>
    </w:p>
    <w:p>
      <w:r>
        <w:rPr>
          <w:b/>
        </w:rPr>
        <w:t xml:space="preserve">Tulos</w:t>
      </w:r>
    </w:p>
    <w:p>
      <w:r>
        <w:t xml:space="preserve">Hän asuu vanhainkodissa.</w:t>
      </w:r>
    </w:p>
    <w:p>
      <w:r>
        <w:rPr>
          <w:b/>
        </w:rPr>
        <w:t xml:space="preserve">Esimerkki 7.3511</w:t>
      </w:r>
    </w:p>
    <w:p>
      <w:r>
        <w:t xml:space="preserve">Lähtökohta: Sandy halusi mennä klubille.  Alkuperäinen konteksti: Hän oli menossa kaupungin kuumimpaan klubiin.  Alkuperäinen loppuratkaisu: Sandy pääsi klubille ja alkoi ottaa muutaman drinkin. Hän näki ex-poikaystävänsä, joka halusi tulla juttelemaan hänen kanssaan. Mies aiheutti suuren kohtauksen, kun Sandy kieltäytyi.  Uusi loppu: Hän pääsi klubille ja seisoi jonossa väärennetyn henkilöllisyystodistuksen kanssa. Hän näki jonossa ex-poikaystävänsä, joka halusi tulla juttelemaan hänelle. Hän aiheutti suuren kohtauksen, kun Sandy kieltäytyi. </w:t>
      </w:r>
    </w:p>
    <w:p>
      <w:r>
        <w:rPr>
          <w:b/>
        </w:rPr>
        <w:t xml:space="preserve">Tulos</w:t>
      </w:r>
    </w:p>
    <w:p>
      <w:r>
        <w:t xml:space="preserve">Hän toivoi olevansa tarpeeksi vanha.</w:t>
      </w:r>
    </w:p>
    <w:p>
      <w:r>
        <w:rPr>
          <w:b/>
        </w:rPr>
        <w:t xml:space="preserve">Esimerkki 7.3512</w:t>
      </w:r>
    </w:p>
    <w:p>
      <w:r>
        <w:t xml:space="preserve">Lähtökohta: Sara meni messuille.  Alustava konteksti: Hän rakastaa messuja ja käy siellä joka vuosi.  Alkuperäinen loppu: Tänä vuonna hän jäi jumiin yli tunniksi Sky Lineen. Häntä pelotti olla siellä yksin koko ajan. Sara ei palannut messuille loppuvuoteen.  Uusi loppu: Tänä vuonna hän jäi yli tunniksi jumiin vessajonoon. Häntä pelotti olla siellä yksin koko ajan. Sara ei mennyt takaisin messuille loppuvuodeksi. </w:t>
      </w:r>
    </w:p>
    <w:p>
      <w:r>
        <w:rPr>
          <w:b/>
        </w:rPr>
        <w:t xml:space="preserve">Tulos</w:t>
      </w:r>
    </w:p>
    <w:p>
      <w:r>
        <w:t xml:space="preserve">Hän ei ratsastanut siellä millään kyydillä.</w:t>
      </w:r>
    </w:p>
    <w:p>
      <w:r>
        <w:rPr>
          <w:b/>
        </w:rPr>
        <w:t xml:space="preserve">Esimerkki 7.3513</w:t>
      </w:r>
    </w:p>
    <w:p>
      <w:r>
        <w:t xml:space="preserve">Lähtökohta: Kun koirani karkasi, luulin menettäneeni sen lopullisesti.  Alkuperäinen konteksti: Olin tullut kotiin ja huomannut, että portti oli auki ja koira poissa.  Alkuperäinen loppuratkaisu: Huusin sen nimeä ja etsin sitä kaikkialta. Kahden viikon ajan puhuin naapureille ja kyselin koirastani. Vasta kun olin laittanut lehtisiä, joku otti minuun yhteyttä ja pyysi palauttamaan koirani.  Uusi loppu: Olin huutanut sen nimeä, etsin sitä kaikkialta. Puhuin kaksi tuntia naapureideni kanssa ja kyselin koirastani. Vasta kun olin laittanut lehtisiä, kuulin sen kuorsaavan kellarissa. </w:t>
      </w:r>
    </w:p>
    <w:p>
      <w:r>
        <w:rPr>
          <w:b/>
        </w:rPr>
        <w:t xml:space="preserve">Tulos</w:t>
      </w:r>
    </w:p>
    <w:p>
      <w:r>
        <w:t xml:space="preserve">Mutta löysin hänet kellarista.</w:t>
      </w:r>
    </w:p>
    <w:p>
      <w:r>
        <w:rPr>
          <w:b/>
        </w:rPr>
        <w:t xml:space="preserve">Esimerkki 7.3514</w:t>
      </w:r>
    </w:p>
    <w:p>
      <w:r>
        <w:t xml:space="preserve">Lähtökohta: Kissa käveli huoneeseen ja alkoi yskiä.  Alustava konteksti: Pariskunta tuijotti sitä huolestuneena.  Alkuperäinen loppu: Kissa ääntelehti oudosti ja sylki karvapalloa. He huusivat ja ajoivat sen pois. Kissa oli pilannut upouuden maton.  Uusi loppu: Se teki outoja ääniä ja sylki karvapallon. He huusivat ja ajoivat sen pois. Kissa oli pilannut heidän upouudet kenkänsä. </w:t>
      </w:r>
    </w:p>
    <w:p>
      <w:r>
        <w:rPr>
          <w:b/>
        </w:rPr>
        <w:t xml:space="preserve">Tulos</w:t>
      </w:r>
    </w:p>
    <w:p>
      <w:r>
        <w:t xml:space="preserve">Pariskunta vei hänet ulos.</w:t>
      </w:r>
    </w:p>
    <w:p>
      <w:r>
        <w:rPr>
          <w:b/>
        </w:rPr>
        <w:t xml:space="preserve">Esimerkki 7.3515</w:t>
      </w:r>
    </w:p>
    <w:p>
      <w:r>
        <w:t xml:space="preserve">Lähtökohta: Sam kuuli, että koulukiusaaja oli hänen perässään.  Alustava konteksti: Hän lähti sinä päivänä eri reittiä kotiin.  Alkuperäinen loppu: Juuri ennen kuin hän pääsi kotiinsa, kiusaaja tuli kujalta. Hän alkoi töniä Samia ja haukkua häntä. Samin isoveli tuli paikalle ja ajoi kiusaajan pois.  Uusi loppu: Juuri ennen kuin Sam pääsi kotiinsa, hän johdatti kiusaajan kujalle. Hän alkoi töniä Samia ja haukkua häntä. Samin vanhempi veli tuli piilosta ja ajoi kiusaajan pois. </w:t>
      </w:r>
    </w:p>
    <w:p>
      <w:r>
        <w:rPr>
          <w:b/>
        </w:rPr>
        <w:t xml:space="preserve">Tulos</w:t>
      </w:r>
    </w:p>
    <w:p>
      <w:r>
        <w:t xml:space="preserve">Hän päätti kohdata kiusaajan ennen kotiinlähtöä.</w:t>
      </w:r>
    </w:p>
    <w:p>
      <w:r>
        <w:rPr>
          <w:b/>
        </w:rPr>
        <w:t xml:space="preserve">Esimerkki 7.3516</w:t>
      </w:r>
    </w:p>
    <w:p>
      <w:r>
        <w:t xml:space="preserve">Lähtökohta: Kuuntelin puhelimeeni tallennettua musiikkia.  Alustava konteksti: Koska äänenvoimakkuus oli korkeimmalla, en kuullut mitään.  Alkuperäinen loppu: Äitini yritti soittaa minulle, mutta en vastannut, koska en kuullut häntä. Kun menin etsimään tähteeksi jäänyttä ruokaani, se oli kadonnut. Äitini kertoi minulle, että hän söi sen.  Uusi loppu: Äiti yritti soittaa minulle, ja minä vastasin, koska kuulin häntä. Kun menin etsimään ylijäänyttä ruokaani, se oli siellä. Äiti kertoi jättäneensä sen minulle. </w:t>
      </w:r>
    </w:p>
    <w:p>
      <w:r>
        <w:rPr>
          <w:b/>
        </w:rPr>
        <w:t xml:space="preserve">Tulos</w:t>
      </w:r>
    </w:p>
    <w:p>
      <w:r>
        <w:t xml:space="preserve">Koska äänenvoimakkuus oli alhainen, kuulin kaiken.</w:t>
      </w:r>
    </w:p>
    <w:p>
      <w:r>
        <w:rPr>
          <w:b/>
        </w:rPr>
        <w:t xml:space="preserve">Esimerkki 7.3517</w:t>
      </w:r>
    </w:p>
    <w:p>
      <w:r>
        <w:t xml:space="preserve">Lähtökohta: Keisha oli akvaariossa äitinsä kanssa.  Alustava konteksti: Hän näki täytetyn valaan ja aneli äidiltään sitä.  Alkuperäinen loppu: Hänen äitinsä sanoi, että hänen oli valittava lelun tai jäätelön välillä. Keisha pohdiskeli molempien hyviä ja huonoja puolia. Keisha lähti kotiin uuden pehmovalaan kanssa.  Uusi loppu: Hänen äitinsä sanoi, että hänen oli valittava, oliko pehmovala vai jäätelö. Keisha väitteli kummankin puolesta ja vastaan. Keisha lähti kotiin uuden täytetyn valaan kanssa. </w:t>
      </w:r>
    </w:p>
    <w:p>
      <w:r>
        <w:rPr>
          <w:b/>
        </w:rPr>
        <w:t xml:space="preserve">Tulos</w:t>
      </w:r>
    </w:p>
    <w:p>
      <w:r>
        <w:t xml:space="preserve">Hän oli liian väsynyt ollakseen kiukkuinen, päivä oli ollut pitkä.</w:t>
      </w:r>
    </w:p>
    <w:p>
      <w:r>
        <w:rPr>
          <w:b/>
        </w:rPr>
        <w:t xml:space="preserve">Esimerkki 7.3518</w:t>
      </w:r>
    </w:p>
    <w:p>
      <w:r>
        <w:t xml:space="preserve">Lähtökohta: Cathy rakasti väitellä eri asioista.  Alkuperäinen konteksti: Cathya neuvoi hänen neuvonantajansa harkitsemaan lakimiehen ammatin aloittamista.  Alkuperäinen loppu: Huolellisen harkinnan ja tutkimuksen jälkeen Cathy päätti opiskella lakia. Cathy kertoi vanhemmilleen uudesta halustaan ryhtyä lakimieheksi. Cathyn vanhemmat olivat niin iloisia, että Cathy päätti ryhtyä asianajajaksi.  Uusi lopetus: Huolellisen harkinnan ja tutkimuksen jälkeen Cathy päätti opiskella PR:ää. Cathy kertoi vanhemmilleen uudesta toiveestaan ryhtyä PR-lakimieheksi. Cathyn vanhemmat olivat niin iloisia, että Cathy päätti ryhtyä PR-lakimieheksi. </w:t>
      </w:r>
    </w:p>
    <w:p>
      <w:r>
        <w:rPr>
          <w:b/>
        </w:rPr>
        <w:t xml:space="preserve">Tulos</w:t>
      </w:r>
    </w:p>
    <w:p>
      <w:r>
        <w:t xml:space="preserve">Opinto-ohjaaja kehotti Cathya harkitsemaan PR-edustajaksi ryhtymistä.</w:t>
      </w:r>
    </w:p>
    <w:p>
      <w:r>
        <w:rPr>
          <w:b/>
        </w:rPr>
        <w:t xml:space="preserve">Esimerkki 7.3519</w:t>
      </w:r>
    </w:p>
    <w:p>
      <w:r>
        <w:t xml:space="preserve">Lähtökohta: Jätin mieheni kolme kuukautta sitten.  Alustava konteksti: Hän petti minua verkossa vuosia.  Alkuperäinen loppuratkaisu: Löysin kansion, jossa oli hyvin vastenmielisiä kuvia. Poistin sen, mutta lähdin talosta ja soitin poliisille. Hänet saatettiin ulos kodistani ja elämästäni.  Uusi loppu: Hän löysi kansion, jossa oli hyvin vastenmielisiä kuvia. Poistin sen, mutta hän oli jo poistunut talosta ja soittanut poliisille. Minut saatettiin ulos kodistani ja hänen elämästään. </w:t>
      </w:r>
    </w:p>
    <w:p>
      <w:r>
        <w:rPr>
          <w:b/>
        </w:rPr>
        <w:t xml:space="preserve">Tulos</w:t>
      </w:r>
    </w:p>
    <w:p>
      <w:r>
        <w:t xml:space="preserve">Petin häntä verkossa vuosia.</w:t>
      </w:r>
    </w:p>
    <w:p>
      <w:r>
        <w:rPr>
          <w:b/>
        </w:rPr>
        <w:t xml:space="preserve">Esimerkki 7.3520</w:t>
      </w:r>
    </w:p>
    <w:p>
      <w:r>
        <w:t xml:space="preserve">Lähtökohta: Työkaverini kävi Cancunissa vuonna 1992.  Alkuperäinen konteksti: Hän oli lukion viimeisellä luokalla.  Alkuperäinen loppu: Kun hän pääsi Cancuniin, hän seisoi hotellinsa parvekkeella. Hän näki poikaystävänsä flirttailevan toisen tytön kanssa. Hän erosi miehestä.  Uusi loppu: Hänet nähtiin viimeksi, kun hän oli päässyt Cancuniin hän seisoi hotellinsa parvekkeella. Hänen poikaystävänsä oli nähnyt hänen flirttailevan toisen pojan kanssa. Hän oli jättänyt hänet, eikä ollut nähnyt häntä sen jälkeen, kun hän oli ollut hotellin parvekkeella. </w:t>
      </w:r>
    </w:p>
    <w:p>
      <w:r>
        <w:rPr>
          <w:b/>
        </w:rPr>
        <w:t xml:space="preserve">Tulos</w:t>
      </w:r>
    </w:p>
    <w:p>
      <w:r>
        <w:t xml:space="preserve">Hän katosi eräänä yönä rannalta.</w:t>
      </w:r>
    </w:p>
    <w:p>
      <w:r>
        <w:rPr>
          <w:b/>
        </w:rPr>
        <w:t xml:space="preserve">Esimerkki 7.3521</w:t>
      </w:r>
    </w:p>
    <w:p>
      <w:r>
        <w:t xml:space="preserve">Lähtökohta: Sarah rakastaa Lucy-koiraansa kovasti.  Alkuperäinen konteksti: Lucy pääsee eräänä päivänä ulos takapihalta kaivautumalla aidan alta.  Alkuperäinen loppuratkaisu: Sarah on hyvin huolissaan. Hän etsii Lucya ympäri naapurustoa. Sarah löytää Lucyn turvallisesti yhdestä naapurin talosta.  Uusi loppu: Sarahin ei tarvitse koskaan huolehtia koirastaan. Hän ja Lucy etsivät naapurustosta ystävänsä koiraa. Sarah löytää ystävän koiran turvallisesti yhdestä naapurin talosta. </w:t>
      </w:r>
    </w:p>
    <w:p>
      <w:r>
        <w:rPr>
          <w:b/>
        </w:rPr>
        <w:t xml:space="preserve">Tulos</w:t>
      </w:r>
    </w:p>
    <w:p>
      <w:r>
        <w:t xml:space="preserve">Lucy on mahtava koira, eikä hän koskaan lähde Sarahin rinnalta.</w:t>
      </w:r>
    </w:p>
    <w:p>
      <w:r>
        <w:rPr>
          <w:b/>
        </w:rPr>
        <w:t xml:space="preserve">Esimerkki 7.3522</w:t>
      </w:r>
    </w:p>
    <w:p>
      <w:r>
        <w:t xml:space="preserve">Lähtökohta: Jeff käveli luokkaansa uusi hiustenleikkaus.  Alustava konteksti: Kaikki eivät voineet irrottaa katsettaan hänen päänsä takana olevasta pienestä pörröstä.  Alkuperäinen loppuratkaisu: Kun Jeff istui alas, hän tunsi jotain päänsä takana. Jamal yritti työntää kynänsä Jeffin kiharoihin. Jeff suuttui ja nosti päätään poistaakseen kynän.  Uusi lopetus: Kun Jeff istui alas, hän tunsi jotain päänsä takana. Jamal yritti työntää kynänsä Jeffin hiuksiin. Jeff suuttui ja nosti päätään poistaakseen kynän. </w:t>
      </w:r>
    </w:p>
    <w:p>
      <w:r>
        <w:rPr>
          <w:b/>
        </w:rPr>
        <w:t xml:space="preserve">Tulos</w:t>
      </w:r>
    </w:p>
    <w:p>
      <w:r>
        <w:t xml:space="preserve">Kaikki eivät saaneet silmiään irti Jeffin upeasta siististä kampauksesta.</w:t>
      </w:r>
    </w:p>
    <w:p>
      <w:r>
        <w:rPr>
          <w:b/>
        </w:rPr>
        <w:t xml:space="preserve">Esimerkki 7.3523</w:t>
      </w:r>
    </w:p>
    <w:p>
      <w:r>
        <w:t xml:space="preserve">Lähtökohta: Olin hienossa ravintolassa.  Alkuperäinen konteksti: Tilasin hummeria.  Alkuperäinen lopputulos: Valitettavasti lasku oli 60 dollaria. En voinut maksaa laskua. Kymmenen tunnin tiskaamisen jälkeen pystyin lähtemään.  Uusi loppu: Onneksi pystyin kuluttamaan haluamani astiat. Pystyin maksamaan laskun. Tuntikausia kestäneen useiden ruokien syömisen jälkeen pystyin lähtemään onnellisena. </w:t>
      </w:r>
    </w:p>
    <w:p>
      <w:r>
        <w:rPr>
          <w:b/>
        </w:rPr>
        <w:t xml:space="preserve">Tulos</w:t>
      </w:r>
    </w:p>
    <w:p>
      <w:r>
        <w:t xml:space="preserve">Minulla oli muutama sata dollaria ylimääräistä ja halusin loistaa.</w:t>
      </w:r>
    </w:p>
    <w:p>
      <w:r>
        <w:rPr>
          <w:b/>
        </w:rPr>
        <w:t xml:space="preserve">Esimerkki 7.3524</w:t>
      </w:r>
    </w:p>
    <w:p>
      <w:r>
        <w:t xml:space="preserve">Lähtökohta: Beth oli eräänä päivänä ostoksilla ostoskeskuksessa.  Alustava konteksti: Hän oli ostanut muutaman tavaran ja oli valmis lähtemään.  Alkuperäinen loppuratkaisu: Juuri lähtiessään hän huomasi ikkunassa surullisen koiranpennun. Hän meni sisälle ja kysyi pennusta. Hän allekirjoitti kaikki paperit ja vei uuden koiranpentunsa kotiin!  Uusi lopetus: Löydettyään lompakkonsa hän huomasi ikkunassa surullisen koiranpennun. Hän meni sisälle ja kysyi pennusta. Hän allekirjoitti kaikki paperit ja vei uuden koiranpentunsa kotiin! </w:t>
      </w:r>
    </w:p>
    <w:p>
      <w:r>
        <w:rPr>
          <w:b/>
        </w:rPr>
        <w:t xml:space="preserve">Tulos</w:t>
      </w:r>
    </w:p>
    <w:p>
      <w:r>
        <w:t xml:space="preserve">Kun hän oli maksamassa tavaroitaan, hän huomasi, että hänen lompakkonsa oli kadonnut.</w:t>
      </w:r>
    </w:p>
    <w:p>
      <w:r>
        <w:rPr>
          <w:b/>
        </w:rPr>
        <w:t xml:space="preserve">Esimerkki 7.3525</w:t>
      </w:r>
    </w:p>
    <w:p>
      <w:r>
        <w:t xml:space="preserve">Lähtökohta: Brad oli ilkeä lemmikeilleen, potki ja löi koiriaan.  Alkuperäinen konteksti: Kaikki vihasivat häntä, mutta eivät tienneet, mitä tehdä.  Alkuperäinen loppu: Eräänä päivänä Brad potkaisi koiraansa poliisin edessä kadulla. Poliisi vei Bradin vankilaan! Nyt paha Brad on telkien takana eikä voi potkia ketään.  Uusi loppu: Sitten eräänä päivänä Brad potkaisi koiraansa poliisin edessä kadulla. Poliisi vei Bradin vankilaan! Kävi ilmi, että koirien potkiminen on laitonta, joten Brad on telkien takana eikä voi enää potkia ketään koiraa. </w:t>
      </w:r>
    </w:p>
    <w:p>
      <w:r>
        <w:rPr>
          <w:b/>
        </w:rPr>
        <w:t xml:space="preserve">Tulos</w:t>
      </w:r>
    </w:p>
    <w:p>
      <w:r>
        <w:t xml:space="preserve">Kaikki vihasivat häntä, mutta he tiesivät, ettei eläinten hyväksikäyttö ollut laitonta.</w:t>
      </w:r>
    </w:p>
    <w:p>
      <w:r>
        <w:rPr>
          <w:b/>
        </w:rPr>
        <w:t xml:space="preserve">Esimerkki 7.3526</w:t>
      </w:r>
    </w:p>
    <w:p>
      <w:r>
        <w:t xml:space="preserve">Lähtökohta: Bethillä oli valtava haastattelu.  Alustava konteksti: Ajaessaan hän läikytti kahvia valkoiselle paidalleen.  Alkuperäinen loppuratkaisu: Bethillä ei ollut aikaa vaihtaa vaatteita. Beth meni haastatteluun tahriintunut paita yllään ja nauroi sille. Hän sai silti työpaikan.  Uusi loppu: Bethillä ei ollut aikaa vaihtaa vaatteita. Beth meni haastatteluun märkä paita päällä ja nauroi sille. Hän sai silti työpaikan. </w:t>
      </w:r>
    </w:p>
    <w:p>
      <w:r>
        <w:rPr>
          <w:b/>
        </w:rPr>
        <w:t xml:space="preserve">Tulos</w:t>
      </w:r>
    </w:p>
    <w:p>
      <w:r>
        <w:t xml:space="preserve">Ajaessaan hän kaatoi vettä mustalle paidalleen.</w:t>
      </w:r>
    </w:p>
    <w:p>
      <w:r>
        <w:rPr>
          <w:b/>
        </w:rPr>
        <w:t xml:space="preserve">Esimerkki 7.3527</w:t>
      </w:r>
    </w:p>
    <w:p>
      <w:r>
        <w:t xml:space="preserve">Lähtökohta: Markus oli lähetystyöntekijä, joka lähetettiin Pohjois-Koreaan.  Alkuperäinen konteksti: Siellä hänet sijoitettiin hotelliin, jossa oli valtion televisio.  Alkuperäinen loppu: Valtion televisiosta tuli ilmoitus, että heidän kuuluisa astronauttinsa oli palannut. Raportissa sanottiin, että he olivat ylpeitä siitä, että olivat lähettäneet miehen Saturnukselle. Mark oli hämmästynyt tämän hallinnon harjoittamasta petoksesta.  Uusi lopetus: Valtion sanomalehdissä kerrottiin, että heidän kuuluisa astronauttinsa oli palannut. Raportissa sanottiin, että he olivat ylpeitä siitä, että olivat lähettäneet miehen Saturnukseen. Mark oli hämmästynyt tämän hallinnon harjoittamasta petoksesta. </w:t>
      </w:r>
    </w:p>
    <w:p>
      <w:r>
        <w:rPr>
          <w:b/>
        </w:rPr>
        <w:t xml:space="preserve">Tulos</w:t>
      </w:r>
    </w:p>
    <w:p>
      <w:r>
        <w:t xml:space="preserve">Siellä hän ei voinut katsoa televisiota.</w:t>
      </w:r>
    </w:p>
    <w:p>
      <w:r>
        <w:rPr>
          <w:b/>
        </w:rPr>
        <w:t xml:space="preserve">Esimerkki 7.3528</w:t>
      </w:r>
    </w:p>
    <w:p>
      <w:r>
        <w:t xml:space="preserve">Lähtökohta: Muistan, kun aloitin työt nykyisessä työpaikassani.  Alustava konteksti: Ensimmäinen päivä oli hyvin pelottava.  Alkuperäinen loppu: En ollut koskaan aikaisemmin työskennellyt tällaisessa paikassa. Muutaman viikon kuluttua totuin tällaiseen työhön. Nyt rakastan työskentelyä täällä enkä halua lähteä.  Uusi lopetus: En ollut koskaan aiemmin työskennellyt tällaisessa paikassa, joten olin innoissani. Muutaman viikon kuluttua totuin tällaiseen työhön. Nyt rakastan työskentelyä täällä enkä halua lähteä. </w:t>
      </w:r>
    </w:p>
    <w:p>
      <w:r>
        <w:rPr>
          <w:b/>
        </w:rPr>
        <w:t xml:space="preserve">Tulos</w:t>
      </w:r>
    </w:p>
    <w:p>
      <w:r>
        <w:t xml:space="preserve">Ensimmäinen päivä oli äärimmäisen jännittävä.</w:t>
      </w:r>
    </w:p>
    <w:p>
      <w:r>
        <w:rPr>
          <w:b/>
        </w:rPr>
        <w:t xml:space="preserve">Esimerkki 7.3529</w:t>
      </w:r>
    </w:p>
    <w:p>
      <w:r>
        <w:t xml:space="preserve">Lähtökohta: Kävin eläintarhassa.  Alustava konteksti: Näin apinoita.  Alkuperäinen lopetus: Toivoin, että minulla olisi lemmikkiapina. Sitten näin apinan hyökkäävän toisen apinan kimppuun. Tajusin, etten enää halunnut lemmikkiapinaa.  Uusi loppu: Toivoin, että voisin nähdä apinat. En saanut nähdä apinoiden leikkivän yhdessä. Tajusin, että halusin lemmikkiapinan, jotta voisin aina nähdä sellaisen. </w:t>
      </w:r>
    </w:p>
    <w:p>
      <w:r>
        <w:rPr>
          <w:b/>
        </w:rPr>
        <w:t xml:space="preserve">Tulos</w:t>
      </w:r>
    </w:p>
    <w:p>
      <w:r>
        <w:t xml:space="preserve">En päässyt apinaosastolle rakennustöiden vuoksi.</w:t>
      </w:r>
    </w:p>
    <w:p>
      <w:r>
        <w:rPr>
          <w:b/>
        </w:rPr>
        <w:t xml:space="preserve">Esimerkki 7.3530</w:t>
      </w:r>
    </w:p>
    <w:p>
      <w:r>
        <w:t xml:space="preserve">Lähtökohta: Frankin piti mennä hammaslääkäriin vetämään hammas.  Alkuperäinen konteksti: Frank pyysi ystäväänsä Gracea mukaansa, jotta tämä voisi ajaa.  Alkuperäinen loppu: Frank nukutettiin, jotta toimenpide voitiin aloittaa. Toimenpiteen jälkeen Frankilla oli hyvin hassu ilme. Grace ei voinut lakata nauramasta Frankin naamalle.  Uusi lopetus: Frank yritti muuttaa sen. Hänelle annettiin kuitenkin nukutus. Frank päätyi kuolemaan. </w:t>
      </w:r>
    </w:p>
    <w:p>
      <w:r>
        <w:rPr>
          <w:b/>
        </w:rPr>
        <w:t xml:space="preserve">Tulos</w:t>
      </w:r>
    </w:p>
    <w:p>
      <w:r>
        <w:t xml:space="preserve">Hammaslääkäri sanoi Frankille, ettei hän ollut tarpeeksi terve nukutukseen.</w:t>
      </w:r>
    </w:p>
    <w:p>
      <w:r>
        <w:rPr>
          <w:b/>
        </w:rPr>
        <w:t xml:space="preserve">Esimerkki 7.3531</w:t>
      </w:r>
    </w:p>
    <w:p>
      <w:r>
        <w:t xml:space="preserve">Lähtökohta: Bae meni ensimmäiseen punkrock-konserttiinsa.  Alustava konteksti: Hän oli saanut paikan eturivistä.  Alkuperäinen loppuratkaisu: Ihmiset työnsivät häntä kohti lavaa. Laulaja sylkäisi suoraan hänen päälleen. Bae inhosi sitä ja päätti, ettei enää koskaan menisi punk-konserttiin.  Uusi loppu: Ihmiset tönivät häntä kohti lavaa. Kun hän pääsi sinne, laulaja sylki suoraan hänen päälleen. Bae inhosi sitä ja päätti, ettei enää koskaan mene punk-konserttiin. </w:t>
      </w:r>
    </w:p>
    <w:p>
      <w:r>
        <w:rPr>
          <w:b/>
        </w:rPr>
        <w:t xml:space="preserve">Tulos</w:t>
      </w:r>
    </w:p>
    <w:p>
      <w:r>
        <w:t xml:space="preserve">Hän varmisti, että hän sai istumapaikan takarivistä.</w:t>
      </w:r>
    </w:p>
    <w:p>
      <w:r>
        <w:rPr>
          <w:b/>
        </w:rPr>
        <w:t xml:space="preserve">Esimerkki 7.3532</w:t>
      </w:r>
    </w:p>
    <w:p>
      <w:r>
        <w:t xml:space="preserve">Lähtökohta: Johnsonin perheellä oli tänään suuri päivä.  Alustava konteksti: He saivat vihdoin kanansa.  Alkuperäinen loppuratkaisu: He olivat rakentaneet kanalan muutama viikko sitten. Kanojen oli määrä saapua tänään. Kuorma-auto tuli, ja siinä ne olivat!  Uusi lopetus: He olivat rakentaneet aidan muutama viikko sitten. Lehmien oli määrä saapua tänään. Kuorma-auto tuli, ja siellä ne olivat! </w:t>
      </w:r>
    </w:p>
    <w:p>
      <w:r>
        <w:rPr>
          <w:b/>
        </w:rPr>
        <w:t xml:space="preserve">Tulos</w:t>
      </w:r>
    </w:p>
    <w:p>
      <w:r>
        <w:t xml:space="preserve">He saivat vihdoin lehmänsä.</w:t>
      </w:r>
    </w:p>
    <w:p>
      <w:r>
        <w:rPr>
          <w:b/>
        </w:rPr>
        <w:t xml:space="preserve">Esimerkki 7.3533</w:t>
      </w:r>
    </w:p>
    <w:p>
      <w:r>
        <w:t xml:space="preserve">Lähtökohta: Tabitha tarvitsi uuden tietokoneen.  Alkuperäinen konteksti: Hänen vanha tietokoneensa oli vihdoin kuollut, ja oli aika hankkia uusi.  Alkuperäinen loppuratkaisu: Tabitha teki paljon tutkimusta ja etsi parasta tarjousta. Hän päätti, mitä hankkia, ja lähti kauppaan. Hän oli tyytyväinen uuteen tietokoneeseensa ja se toimi kuin unelma.  Uusi loppu: Hän teki paljon tutkimusta ja katseli ympärilleen halpaa, käytettyä vara-tietokonetta Hän päätti, mitä hankkia, ja suuntasi kauppaan. Hän oli tyytyväinen halpaan varakoneeseensa, ja se toimi kuin unelma. </w:t>
      </w:r>
    </w:p>
    <w:p>
      <w:r>
        <w:rPr>
          <w:b/>
        </w:rPr>
        <w:t xml:space="preserve">Tulos</w:t>
      </w:r>
    </w:p>
    <w:p>
      <w:r>
        <w:t xml:space="preserve">Hänen vanha tietokoneensa alkoi toimia päivityksen jälkeen, eikä hän enää tarvinnut uutta.</w:t>
      </w:r>
    </w:p>
    <w:p>
      <w:r>
        <w:rPr>
          <w:b/>
        </w:rPr>
        <w:t xml:space="preserve">Esimerkki 7.3534</w:t>
      </w:r>
    </w:p>
    <w:p>
      <w:r>
        <w:t xml:space="preserve">Lähtökohta: Ana lähetti Avan kauppaan hakemaan maitoa ja munia.  Alustava konteksti: Hän oli yleensä luotettava lapsi ja teki niin kuin hänelle sanottiin.  Alkuperäinen loppuratkaisu: Ava poikkesi tavanomaisesti mukautuvasta käytöksestään tänä päivänä. Äärimmäisen kuumuuden vuoksi hän jätti huomiotta äidin haluamat ruokaostokset. Sen sijaan hän osti herkullisen kylmiä ja appelsiinisia jäätelöpuikkoja.  Uusi loppu: Ava poikkesi tavanomaisesta käytöksestään tänä päivänä. Äärimmäisen kuumuuden vuoksi hän halusi jotain kylmää. Hän osti myös herkullisia kylmiä ja appelsiinisia mehujäätelöitä. </w:t>
      </w:r>
    </w:p>
    <w:p>
      <w:r>
        <w:rPr>
          <w:b/>
        </w:rPr>
        <w:t xml:space="preserve">Tulos</w:t>
      </w:r>
    </w:p>
    <w:p>
      <w:r>
        <w:t xml:space="preserve">Hän osti maitoa ja kananmunia, ja hänelle jäi rahaa kylmää herkkua varten.</w:t>
      </w:r>
    </w:p>
    <w:p>
      <w:r>
        <w:rPr>
          <w:b/>
        </w:rPr>
        <w:t xml:space="preserve">Esimerkki 7.3535</w:t>
      </w:r>
    </w:p>
    <w:p>
      <w:r>
        <w:t xml:space="preserve">Lähtökohta: Kendran mielestä oli kaikkien aikojen kuumin kesä.  Alkuperäinen konteksti: Kendra päätti mennä ulos leikkimään sprinklerissä.  Alkuperäinen loppuratkaisu: Kendran ystävät tulivat hänen luokseen. He viilentyivät ja pitivät hauskaa. He kaikki toivoivat, että huomenna olisi taas kuuma.  Uusi loppu: Hänen ystävänsä tulivat kaikki hänen luokseen. He ruskettuivat ja pitivät hauskaa. He kaikki toivoivat, että huomenna olisi taas kuuma. </w:t>
      </w:r>
    </w:p>
    <w:p>
      <w:r>
        <w:rPr>
          <w:b/>
        </w:rPr>
        <w:t xml:space="preserve">Tulos</w:t>
      </w:r>
    </w:p>
    <w:p>
      <w:r>
        <w:t xml:space="preserve">Hän päätti mennä ulos ottamaan aurinkoa.</w:t>
      </w:r>
    </w:p>
    <w:p>
      <w:r>
        <w:rPr>
          <w:b/>
        </w:rPr>
        <w:t xml:space="preserve">Esimerkki 7.3536</w:t>
      </w:r>
    </w:p>
    <w:p>
      <w:r>
        <w:t xml:space="preserve">Lähtökohta: Mike sai puhelimeensa uuden pelin.  Alustava konteksti: Vanhemmat kehottivat häntä aina katsomaan, missä hän kävelee.  Alkuperäinen loppu: Mike jätti tämän huomiotta ja pelasi sitä pyörällään. Mike pelasi peliään eikä nähnyt henkilöä tulevan häntä kohti. Mike osui häneen ja tuhosi hänen pyöränsä.  Uusi loppu: Mike pelasi sitä pyörällään. Mike pelasi peliään eikä nähnyt, että joku tuli häntä kohti. Mike löi häntä ja tuhosi hänen pyöränsä. </w:t>
      </w:r>
    </w:p>
    <w:p>
      <w:r>
        <w:rPr>
          <w:b/>
        </w:rPr>
        <w:t xml:space="preserve">Tulos</w:t>
      </w:r>
    </w:p>
    <w:p>
      <w:r>
        <w:t xml:space="preserve">Hänen vanhempansa eivät antaneet hänen käyttää sitä kävellessään.</w:t>
      </w:r>
    </w:p>
    <w:p>
      <w:r>
        <w:rPr>
          <w:b/>
        </w:rPr>
        <w:t xml:space="preserve">Esimerkki 7.3537</w:t>
      </w:r>
    </w:p>
    <w:p>
      <w:r>
        <w:t xml:space="preserve">Lähtökohta: Taikuri oli aina innostunut taikuudesta.  Alkuperäinen konteksti: Pikkupoikana hän harjoitteli taikuutta perheellä ja ystävillä.  Alkuperäinen loppu: Lopulta he kyllästyivät taikurin temppuihin. Nuori mies ei menettänyt uskoaan ja jatkoi taikuuden harjoittelua. Nyt taikuri johtaa omaa loppuunmyytyä show'ta Las Vegasissa.  Uusi lopetus: Lopulta he kyllästyivät taikurin temppuihin. Nuori mies ei menettänyt uskoaan ja jatkoi uskomista itseensä. Taikuri johtaa nyt omaa loppuunmyytyä show'taan Las Vegasissa. </w:t>
      </w:r>
    </w:p>
    <w:p>
      <w:r>
        <w:rPr>
          <w:b/>
        </w:rPr>
        <w:t xml:space="preserve">Tulos</w:t>
      </w:r>
    </w:p>
    <w:p>
      <w:r>
        <w:t xml:space="preserve">Pikkupoikana hän ei koskaan päässyt harjoittelemaan.</w:t>
      </w:r>
    </w:p>
    <w:p>
      <w:r>
        <w:rPr>
          <w:b/>
        </w:rPr>
        <w:t xml:space="preserve">Esimerkki 7.3538</w:t>
      </w:r>
    </w:p>
    <w:p>
      <w:r>
        <w:t xml:space="preserve">Lähtökohta: Neil halusi nähdä vanhan kaupungin Intiassa.  Alkuperäinen konteksti: Hän kuuli, että Delhissä oli paljon historiaa.  Alkuperäinen loppuratkaisu: Hän lähti junamatkalle Delhiin. Siellä vanhat rakennukset tekivät häneen vaikutuksen. Hänen mielestään Delhi oli kuin elävä monumentti!  Uusi lopetus: Hän lähti junamatkalle Bombayhin. Siellä vanhat rakennukset tekivät häneen vaikutuksen. Hänestä Bombay oli kuin elävä monumentti! </w:t>
      </w:r>
    </w:p>
    <w:p>
      <w:r>
        <w:rPr>
          <w:b/>
        </w:rPr>
        <w:t xml:space="preserve">Tulos</w:t>
      </w:r>
    </w:p>
    <w:p>
      <w:r>
        <w:t xml:space="preserve">Hän kuuli, että Bombaylla oli paljon historiaa.</w:t>
      </w:r>
    </w:p>
    <w:p>
      <w:r>
        <w:rPr>
          <w:b/>
        </w:rPr>
        <w:t xml:space="preserve">Esimerkki 7.3539</w:t>
      </w:r>
    </w:p>
    <w:p>
      <w:r>
        <w:t xml:space="preserve">Lähtökohta: Bob kävi koe-esiintymisessä ja sai uuden Batmanin roolin.  Alkuperäinen konteksti: Hän halusi osoittaa ikätovereilleen, kuinka macho hän oli.  Alkuperäinen loppuratkaisu: Bob halusi tehdä kaikki stuntit itse. Valjaat, jotka pitivät häntä, olivat vialliset ja katkesivat. Bob syöksyi kuolemaan alla olevaan kovaan betoniin.  Uusi loppu: Bob teki kaikki temppunsa. Valjaat, jotka pitivät häntä, olivat vialliset ja katkesivat. Vaikka hän ei kuollut, putoaminen halvaannutti hänet. </w:t>
      </w:r>
    </w:p>
    <w:p>
      <w:r>
        <w:rPr>
          <w:b/>
        </w:rPr>
        <w:t xml:space="preserve">Tulos</w:t>
      </w:r>
    </w:p>
    <w:p>
      <w:r>
        <w:t xml:space="preserve">Hän halusi osoittaa kaikille ikätovereilleen, kuinka macho hän oli eikä koskaan kuole stuntin tekemiseen.</w:t>
      </w:r>
    </w:p>
    <w:p>
      <w:r>
        <w:rPr>
          <w:b/>
        </w:rPr>
        <w:t xml:space="preserve">Esimerkki 7.3540</w:t>
      </w:r>
    </w:p>
    <w:p>
      <w:r>
        <w:t xml:space="preserve">Lähtökohta: Oli sateinen ilta.  Alkuperäinen konteksti: Ajoin tietä pitkin, kun punainen auto kiiti ohitseni.  Alkuperäinen loppu: Punainen auto lähti käsistä. Kuljettaja pysäytti auton. Ajoin punaisen auton ohi.  Uusi lopetus: Sininen auto melkein törmäsi minuun. Kuljettaja pysäytti auton. Ajoin sinisen auton ohi. </w:t>
      </w:r>
    </w:p>
    <w:p>
      <w:r>
        <w:rPr>
          <w:b/>
        </w:rPr>
        <w:t xml:space="preserve">Tulos</w:t>
      </w:r>
    </w:p>
    <w:p>
      <w:r>
        <w:t xml:space="preserve">Ajoin tietä pitkin, kun sininen auto pyörähti hallitsemattomasti.</w:t>
      </w:r>
    </w:p>
    <w:p>
      <w:r>
        <w:rPr>
          <w:b/>
        </w:rPr>
        <w:t xml:space="preserve">Esimerkki 7.3541</w:t>
      </w:r>
    </w:p>
    <w:p>
      <w:r>
        <w:t xml:space="preserve">Lähtökohta: Tänä päivänä vuonna 2011 kälyni sai uuden kissan.  Alkuperäinen konteksti: Hänen 17-vuotias tyttärensä Maria halusi toisen kissan.  Alkuperäinen lopputulos: Hänen vanhempansa sanoivat, etteivät he halua sellaista. Maria otti kuitenkin kissanpennun kotiin. Vanhemmat suuttuivat, mutta kissa on yhä olemassa.  Uusi lopetus: Hänen vanhempansa sanoivat haluavansa. Maria vei kissan lopetettavaksi. Vanhemmat olivat surullisia, kissa ei ollut enää heidän kanssaan. </w:t>
      </w:r>
    </w:p>
    <w:p>
      <w:r>
        <w:rPr>
          <w:b/>
        </w:rPr>
        <w:t xml:space="preserve">Tulos</w:t>
      </w:r>
    </w:p>
    <w:p>
      <w:r>
        <w:t xml:space="preserve">Tänään he saivat tietää, että heidän oli lopetettava kissa.</w:t>
      </w:r>
    </w:p>
    <w:p>
      <w:r>
        <w:rPr>
          <w:b/>
        </w:rPr>
        <w:t xml:space="preserve">Esimerkki 7.3542</w:t>
      </w:r>
    </w:p>
    <w:p>
      <w:r>
        <w:t xml:space="preserve">Lähtökohta: Jimmy halusi mennä leikkipuistoon.  Alustava konteksti: Kun hän pääsi sinne, hän laskeutui isoa liukumäkeä alas kolme kertaa.  Alkuperäinen loppuratkaisu: Jimmy näki kavereita hiekkalaatikolla ja liittyi heidän seuraansa. Muutaman hiekkaveistoksen jälkeen hän leikki keinuilla. Hän väsyi tunnin kuluttua ja juoksi kotiin ottamaan päiväunet.  Uusi lopetus: Hän näki ystäviä hiekkalaatikolla ja seurasi heitä. Muutaman hiekkaveistoksen jälkeen he leikkivät keinuilla. Hän väsyi tunnin kuluttua ja juoksi kotiin nukkumaan päiväunet. </w:t>
      </w:r>
    </w:p>
    <w:p>
      <w:r>
        <w:rPr>
          <w:b/>
        </w:rPr>
        <w:t xml:space="preserve">Tulos</w:t>
      </w:r>
    </w:p>
    <w:p>
      <w:r>
        <w:t xml:space="preserve">Kun hän pääsi sinne, hän muutti mielensä ja kieltäytyi pelaamasta.</w:t>
      </w:r>
    </w:p>
    <w:p>
      <w:r>
        <w:rPr>
          <w:b/>
        </w:rPr>
        <w:t xml:space="preserve">Esimerkki 7.3543</w:t>
      </w:r>
    </w:p>
    <w:p>
      <w:r>
        <w:t xml:space="preserve">Lähtökohta: Marnie oli menossa naimisiin.  Alkuperäinen konteksti: Marnie tarvitsi meikkiä häitään varten.  Alkuperäinen loppu: Tämän seurauksena hän palkkasi meikkaajan auttamaan häntä. Kun meikkaaja oli valmis, Marine katsoi sitä. Hän kauhistui ja päätyi antamaan hänelle potkut, Uusi lopetus: Mutta hänen morsiusneitonsa halusivat, joten hän palkkasi meikkaajan auttamaan heitä. Kun meikkaaja oli valmis, Marnie katsoi niitä. Hän kauhistui ja päätyi erottamaan hänet, koska hänen morsiusneitonsa näyttivät kamalilta. </w:t>
      </w:r>
    </w:p>
    <w:p>
      <w:r>
        <w:rPr>
          <w:b/>
        </w:rPr>
        <w:t xml:space="preserve">Tulos</w:t>
      </w:r>
    </w:p>
    <w:p>
      <w:r>
        <w:t xml:space="preserve">Hän ei halunnut käyttää meikkiä häissä.</w:t>
      </w:r>
    </w:p>
    <w:p>
      <w:r>
        <w:rPr>
          <w:b/>
        </w:rPr>
        <w:t xml:space="preserve">Esimerkki 7.3544</w:t>
      </w:r>
    </w:p>
    <w:p>
      <w:r>
        <w:t xml:space="preserve">Lähtökohta: Johnny oli aina halunnut oppia tietokoneohjelmointia.  Alkuperäinen konteksti: Hän päätti aloittaa Python-kurssin.  Alkuperäinen loppuratkaisu: Hän koki sen aloittamisen hyvin vaikeaksi. Lopulta hänen Python-taitonsa kuitenkin paranivat. Johnny oli iloinen voidessaan oppia tietokoneohjelmointia.  Uusi lopetus: Hän piti sitä hyvin vaikeana aloittaessaan ja joutui katsomaan paljon opetusohjelmia. Lopulta hänen Python-taitonsa kuitenkin paranivat. Johnny oli tyytyväinen oppiessaan tietokoneohjelmointia. </w:t>
      </w:r>
    </w:p>
    <w:p>
      <w:r>
        <w:rPr>
          <w:b/>
        </w:rPr>
        <w:t xml:space="preserve">Tulos</w:t>
      </w:r>
    </w:p>
    <w:p>
      <w:r>
        <w:t xml:space="preserve">Hän päätti, että hän voisi opettaa itseään.</w:t>
      </w:r>
    </w:p>
    <w:p>
      <w:r>
        <w:rPr>
          <w:b/>
        </w:rPr>
        <w:t xml:space="preserve">Esimerkki 7.3545</w:t>
      </w:r>
    </w:p>
    <w:p>
      <w:r>
        <w:t xml:space="preserve">Lähtökohta: Kävin tänä aamuna sairaalassa.  Alustava konteksti: Heti kun minut oli rekisteröity, menin hissillä neljänteen kerrokseen.  Alkuperäinen lopetus: Sairaanhoitaja otti elintoimintoni ja aloitti hoitoni. Ennen lähtöä lapsielämän asiantuntija kertoi minulle erityisestä tapahtumasta. Päädyin lähtemään 2 tuntia myöhemmin osallistuttuani tapahtumaan.  Uusi lopetus: En ollut aivan varma, kuinka sairas olin, eikä minulla ollut vakuutusta. Ystävä sai minut vakuuttuneeksi siitä, että minun oli mentävä takaisin. Minulla oli lopulta kasvain. </w:t>
      </w:r>
    </w:p>
    <w:p>
      <w:r>
        <w:rPr>
          <w:b/>
        </w:rPr>
        <w:t xml:space="preserve">Tulos</w:t>
      </w:r>
    </w:p>
    <w:p>
      <w:r>
        <w:t xml:space="preserve">Lähdin ennen kuin olin edes ilmoittautunut, olin niin hermostunut.</w:t>
      </w:r>
    </w:p>
    <w:p>
      <w:r>
        <w:rPr>
          <w:b/>
        </w:rPr>
        <w:t xml:space="preserve">Esimerkki 7.3546</w:t>
      </w:r>
    </w:p>
    <w:p>
      <w:r>
        <w:t xml:space="preserve">Lähtökohta: Saralla oli fysiikan koe tulossa.  Alustava konteksti: Sara on aina hermostunut luonnontieteiden ja matematiikan kokeista.  Alkuperäinen loppuratkaisu: Sara opiskeli ja opiskeli kaiken fysiikan materiaalin. Sara piti huolen siitä, että hän nukkui hyvin ennen koepäivää. Sara suoriutui fysiikan kokeesta erinomaisesti!  Uusi lopetus: Sara opiskeli ja opiskeli kaiken fysiikan materiaalin. Sara huolehti, että sai kunnon vahvan kahvin ennen koetta. Sara läpäisi fysiikan kokeen! </w:t>
      </w:r>
    </w:p>
    <w:p>
      <w:r>
        <w:rPr>
          <w:b/>
        </w:rPr>
        <w:t xml:space="preserve">Tulos</w:t>
      </w:r>
    </w:p>
    <w:p>
      <w:r>
        <w:t xml:space="preserve">Sara on aina hermostunut luonnontieteiden ja matematiikan kokeista, joten hän opiskeli koko yön aamuun asti.</w:t>
      </w:r>
    </w:p>
    <w:p>
      <w:r>
        <w:rPr>
          <w:b/>
        </w:rPr>
        <w:t xml:space="preserve">Esimerkki 7.3547</w:t>
      </w:r>
    </w:p>
    <w:p>
      <w:r>
        <w:t xml:space="preserve">Lähtökohta: Lisa lakaisi keittiönsä lattiaa, kun hän näki ötökän.  Alustava konteksti: Se oli iso, musta ja pelottava.  Alkuperäinen loppu: Lisa huusi ja löi sitä luudalla. Se lensi ylös ja pisti häntä käsivarteen. Hän pudotti luudan ja juoksi ulos huoneesta.  Uusi loppu: Hän huusi ja löi luudalla ikkunaan. Ötökkä lensi ikkunan läpi ja pisti häntä käsivarteen. Hän pudotti luudan ja juoksi ulos huoneesta. </w:t>
      </w:r>
    </w:p>
    <w:p>
      <w:r>
        <w:rPr>
          <w:b/>
        </w:rPr>
        <w:t xml:space="preserve">Tulos</w:t>
      </w:r>
    </w:p>
    <w:p>
      <w:r>
        <w:t xml:space="preserve">Se oli iso ja pelottava, kun se laskeutui ikkunan ruudun ulkopuolelle.</w:t>
      </w:r>
    </w:p>
    <w:p>
      <w:r>
        <w:rPr>
          <w:b/>
        </w:rPr>
        <w:t xml:space="preserve">Esimerkki 7.3548</w:t>
      </w:r>
    </w:p>
    <w:p>
      <w:r>
        <w:t xml:space="preserve">Lähtökohta: Jill oli hermostunut, koska kyseessä olivat hänen ensimmäiset treffinsä Lewisin kanssa.  Alustava konteksti: Lewis haki Jillin kyytiin ja he menivät mukavaan ravintolaan.  Alkuperäinen loppu: Kun he astuivat ravintolaan, he istuutuivat pöytään. Heillä oli paljon puhuttavaa illallisen aikana. Illan päätteeksi Lewis kumartui ja suuteli Jilliä.  Uusi lopetus: Kun he kävelivät teatteriin, he valitsivat istumapaikat läheltä takaosaa. He halusivat jutella elokuvan aikana, mutta tiesivät, etteivät voi. Illan päätteeksi Lewis kumartui ja suuteli Jilliä. </w:t>
      </w:r>
    </w:p>
    <w:p>
      <w:r>
        <w:rPr>
          <w:b/>
        </w:rPr>
        <w:t xml:space="preserve">Tulos</w:t>
      </w:r>
    </w:p>
    <w:p>
      <w:r>
        <w:t xml:space="preserve">Lewis haki hänet, ja he menivät yhdessä elokuviin.</w:t>
      </w:r>
    </w:p>
    <w:p>
      <w:r>
        <w:rPr>
          <w:b/>
        </w:rPr>
        <w:t xml:space="preserve">Esimerkki 7.3549</w:t>
      </w:r>
    </w:p>
    <w:p>
      <w:r>
        <w:t xml:space="preserve">Lähtökohta: Anna oli odottanut innoissaan hääpäiväänsä.  Alkuperäinen konteksti: Hän suunnitteli suuren romanttisen illallisen ja valitsi täydellisen lahjan.  Alkuperäinen loppuratkaisu: Vuosipäivänä Anna tajusi, että hänen miehensä oli unohtanut sen. Hän oli niin vihainen, ettei pystynyt pidättelemään kyyneleitään. Kun hänen miehensä vihdoin muisti, hän sanoi olevansa pahoillaan.  Uusi loppu: Vuosipäivänä hän luuli miehensä unohtaneen. Hän oli niin vihainen, ettei pystynyt pidättelemään kyyneleitään. Kun hänen miehensä lopulta yllätti hänet, hän oli taas onnellinen. </w:t>
      </w:r>
    </w:p>
    <w:p>
      <w:r>
        <w:rPr>
          <w:b/>
        </w:rPr>
        <w:t xml:space="preserve">Tulos</w:t>
      </w:r>
    </w:p>
    <w:p>
      <w:r>
        <w:t xml:space="preserve">Hänen miehensä suunnitteli salaa suuren romanttisen illallisen ja valitsi täydellisen lahjan.</w:t>
      </w:r>
    </w:p>
    <w:p>
      <w:r>
        <w:rPr>
          <w:b/>
        </w:rPr>
        <w:t xml:space="preserve">Esimerkki 7.3550</w:t>
      </w:r>
    </w:p>
    <w:p>
      <w:r>
        <w:t xml:space="preserve">Lähtökohta: Halusin uuden kissanpennun.  Alkuperäinen konteksti: Mieheni kieltäytyi, koska meillä ei ollut rahaa.  Alkuperäinen loppu: Olin hyvin järkyttynyt, koska rakastan kissoja. Syntymäpäivänäni hän yllätti minut omalla kissanpennulla! Olin hukkua iloon.  Uusi lopetus: Olin yllättynyt. Se osoittautui parhaaksi asiaksi, mitä meille tapahtui. Olin hukkua iloon. </w:t>
      </w:r>
    </w:p>
    <w:p>
      <w:r>
        <w:rPr>
          <w:b/>
        </w:rPr>
        <w:t xml:space="preserve">Tulos</w:t>
      </w:r>
    </w:p>
    <w:p>
      <w:r>
        <w:t xml:space="preserve">Mieheni yllätti minut samana iltana!.</w:t>
      </w:r>
    </w:p>
    <w:p>
      <w:r>
        <w:rPr>
          <w:b/>
        </w:rPr>
        <w:t xml:space="preserve">Esimerkki 7.3551</w:t>
      </w:r>
    </w:p>
    <w:p>
      <w:r>
        <w:t xml:space="preserve">Lähtökohta: Ed oli ulkona, kun hän pudotti puhelimensa vesilammikkoon.  Alustava konteksti: Hän ei saanut näyttöä toimimaan.  Alkuperäinen loppuratkaisu: Hänen ystävänsä kehotti häntä laittamaan puhelimen kulhoon keittämättömän riisin sekaan yön yli. Hän oli epäileväinen, mutta hänellä ei ollut mitään menetettävää, joten hän kokeili sitä. Seuraavana aamuna hänen puhelimensa toimi jälleen.  Uusi lopetus: Puhelimessa oli yhä vettä, joten ystävä käski laittaa se yöksi kulhoon keittämättömän riisin sekaan. Hän oli epäileväinen, mutta hänellä ei ollut mitään menetettävää, joten hän kokeili sitä. Seuraavana aamuna puhelimessa ei ollut enää vettä. </w:t>
      </w:r>
    </w:p>
    <w:p>
      <w:r>
        <w:rPr>
          <w:b/>
        </w:rPr>
        <w:t xml:space="preserve">Tulos</w:t>
      </w:r>
    </w:p>
    <w:p>
      <w:r>
        <w:t xml:space="preserve">Hän sai näytön toimimaan.</w:t>
      </w:r>
    </w:p>
    <w:p>
      <w:r>
        <w:rPr>
          <w:b/>
        </w:rPr>
        <w:t xml:space="preserve">Esimerkki 7.3552</w:t>
      </w:r>
    </w:p>
    <w:p>
      <w:r>
        <w:t xml:space="preserve">Lähtökohta: Paavali lähti veneellään kalastamaan.  Alkuperäinen konteksti: Hän oli veneessä kaksi tuntia, mutta ei saanut kalaa.  Alkuperäinen lopputulos: Paavali oli valmis luovuttamaan. Yhtäkkiä hän tunsi kovan vedon siimasta. Hän oli hurmioitunut, kun hän sai kelaamalla kymmenen kilon kalan.  Uusi lopetus: Paul oli valmis lähtemään kotiin. Yhtäkkiä hän tunsi kovan vedon siimasta. Hän oli hurmioitunut, kun hän kelasi kymmenkiloisen kalan. </w:t>
      </w:r>
    </w:p>
    <w:p>
      <w:r>
        <w:rPr>
          <w:b/>
        </w:rPr>
        <w:t xml:space="preserve">Tulos</w:t>
      </w:r>
    </w:p>
    <w:p>
      <w:r>
        <w:t xml:space="preserve">Hän oli veneessä kaksi tuntia ja sai monta kalaa.</w:t>
      </w:r>
    </w:p>
    <w:p>
      <w:r>
        <w:rPr>
          <w:b/>
        </w:rPr>
        <w:t xml:space="preserve">Esimerkki 7.3553</w:t>
      </w:r>
    </w:p>
    <w:p>
      <w:r>
        <w:t xml:space="preserve">Lähtökohta: Jean asui talossaan seitsemänkymmentäviisi vuotta.  Alkuperäinen konteksti: Hän oli nyt lähes satavuotias.  Alkuperäinen loppu: Hän sai aivohalvauksen. Hän joutui muuttamaan vanhainkotiin. Hän oli surullinen jättäessään rakkaan kotinsa.  Uusi loppu: Hän sai äskettäin aivohalvauksen. Hän joutui muuttamaan hoivakotiin. Hän oli surullinen jättäessään rakkaan kotinsa. </w:t>
      </w:r>
    </w:p>
    <w:p>
      <w:r>
        <w:rPr>
          <w:b/>
        </w:rPr>
        <w:t xml:space="preserve">Tulos</w:t>
      </w:r>
    </w:p>
    <w:p>
      <w:r>
        <w:t xml:space="preserve">Hän myi sen 80-vuotiaana.</w:t>
      </w:r>
    </w:p>
    <w:p>
      <w:r>
        <w:rPr>
          <w:b/>
        </w:rPr>
        <w:t xml:space="preserve">Esimerkki 7.3554</w:t>
      </w:r>
    </w:p>
    <w:p>
      <w:r>
        <w:t xml:space="preserve">Lähtökohta: Cathy on itseoikeutetusti Princen suurin fani.  Alkuperäinen konteksti: Cathy oli niin surullinen kuullessaan uutisen Princen kuolemasta.  Alkuperäinen loppu: Cathy päätti mennä levykauppaan ja hankkia Princen musiikkia. Levykaupassa hänen musiikkinsa oli kuitenkin loppuunmyyty. Cathy oli vieläkin surullisempi siitä, ettei voinut ostaa hänen musiikkiaan.  Uusi lopetus: Cathy päätti mennä levykauppaan ja ostaa hänen uuden bootleg-musiikkinsa. Levykaupassa hänen musiikkinsa oli kuitenkin loppuunmyyty. Cathy oli vieläkin surullisempi siitä, ettei voinut ostaa hänen musiikkiaan. </w:t>
      </w:r>
    </w:p>
    <w:p>
      <w:r>
        <w:rPr>
          <w:b/>
        </w:rPr>
        <w:t xml:space="preserve">Tulos</w:t>
      </w:r>
    </w:p>
    <w:p>
      <w:r>
        <w:t xml:space="preserve">Suurimpana fanina hän omistaa kaikki Princen koskaan painetut fyysiset kappaleet.</w:t>
      </w:r>
    </w:p>
    <w:p>
      <w:r>
        <w:rPr>
          <w:b/>
        </w:rPr>
        <w:t xml:space="preserve">Esimerkki 7.3555</w:t>
      </w:r>
    </w:p>
    <w:p>
      <w:r>
        <w:t xml:space="preserve">Lähtökohta: Mies toi ruokaostoksensa kassalle.  Alustava konteksti: Kassaneiti maksoi ruokaostokset.  Alkuperäinen lopetus: Mies ei löytänyt lompakkoaan. Hän poistui kaupasta nolona. Seuraavalla kerralla hän meni toiseen kauppaan tekemään ostoksensa.  Uusi lopetus: Mies ei voinut uskoa kassan anteliaisuutta. Hän lähti kaupasta uuden myönteisen suhtautumisen kanssa tuntemattomiin ihmisiin. Hän meni seuraavalla kerralla samaan kauppaan tekemään ostoksensa. </w:t>
      </w:r>
    </w:p>
    <w:p>
      <w:r>
        <w:rPr>
          <w:b/>
        </w:rPr>
        <w:t xml:space="preserve">Tulos</w:t>
      </w:r>
    </w:p>
    <w:p>
      <w:r>
        <w:t xml:space="preserve">Kassanhoitaja laski ostokset ja maksoi ne lompakollaan.</w:t>
      </w:r>
    </w:p>
    <w:p>
      <w:r>
        <w:rPr>
          <w:b/>
        </w:rPr>
        <w:t xml:space="preserve">Esimerkki 7.3556</w:t>
      </w:r>
    </w:p>
    <w:p>
      <w:r>
        <w:t xml:space="preserve">Lähtökohta: Tracy oli odottanut yliopistoon pääsyä viikkoja.  Alustava konteksti: Hän oli päässyt kaikkiin valitsemiinsa yliopistoihin yhtä lukuun ottamatta.  Alkuperäinen loppu: Hän todella halusi sen, jota hän odotti. Eräänä päivänä hän päätti lopulta hyväksyä toisen koulun. Hän sai hyväksynnän juuri ennen kuin painoi lähetä!  Uusi loppu: Hän todella halusi sen, jota hän oli odottanut. Eräänä päivänä hän päätti vihdoin hakea toiseen kouluun. Hän sai taas hylkäyksen juuri ennen kuin painoi lähetä. </w:t>
      </w:r>
    </w:p>
    <w:p>
      <w:r>
        <w:rPr>
          <w:b/>
        </w:rPr>
        <w:t xml:space="preserve">Tulos</w:t>
      </w:r>
    </w:p>
    <w:p>
      <w:r>
        <w:t xml:space="preserve">Hän oli pettynyt huomatessaan, ettei häntä ollut hyväksytty mihinkään.</w:t>
      </w:r>
    </w:p>
    <w:p>
      <w:r>
        <w:rPr>
          <w:b/>
        </w:rPr>
        <w:t xml:space="preserve">Esimerkki 7.3557</w:t>
      </w:r>
    </w:p>
    <w:p>
      <w:r>
        <w:t xml:space="preserve">Lähtökohta: Aura meni poimimaan mustikoita.  Alustava konteksti: Hän otti korinsa ja lähti kävelemään rivejä pitkin.  Alkuperäinen loppuratkaisu: Hän poimi mehukkaimmat marjat. Sitten hän meni kotiin nauttimaan saaliistaan. Aura naposteli marjojaan viikon ajan!  Uusi lopetus: Hän poimi muutamat mehukkaimmat marjat. Sitten hän meni kotiin turhautuneena niukkaan saaliiseensa. Aura naposteli marjojaan tunnin ajan. </w:t>
      </w:r>
    </w:p>
    <w:p>
      <w:r>
        <w:rPr>
          <w:b/>
        </w:rPr>
        <w:t xml:space="preserve">Tulos</w:t>
      </w:r>
    </w:p>
    <w:p>
      <w:r>
        <w:t xml:space="preserve">Kausi oli ollut hyvin kuiva, ja marjat olivat harvassa ja kuihtuneet.</w:t>
      </w:r>
    </w:p>
    <w:p>
      <w:r>
        <w:rPr>
          <w:b/>
        </w:rPr>
        <w:t xml:space="preserve">Esimerkki 7.3558</w:t>
      </w:r>
    </w:p>
    <w:p>
      <w:r>
        <w:t xml:space="preserve">Lähtökohta: Alex kokeilee koulunsa pesäpallojoukkueeseen pääsyä.  Alustava konteksti: Alex ei ole kovin hyvä heittämään.  Alkuperäinen loppuratkaisu: Alex harjoittelee heittotaitojaan muutaman viikon ajan. Alexista on tullut erittäin hyvä heittämään. Alexin harjoittelu tuottaa tulosta ja hän pääsee pesäpallojoukkueeseen!  Uusi loppu: Alex harjoittelee kiinniottotaitojaan muutaman viikon ajan. Alex on tullut erittäin hyväksi kiinniottamisessa. Alexin harjoittelu tuottaa tulosta, ja hän pääsee pesäpallojoukkueeseen! </w:t>
      </w:r>
    </w:p>
    <w:p>
      <w:r>
        <w:rPr>
          <w:b/>
        </w:rPr>
        <w:t xml:space="preserve">Tulos</w:t>
      </w:r>
    </w:p>
    <w:p>
      <w:r>
        <w:t xml:space="preserve">Alex ei ole kovin hyvä kiinniottamisessa.</w:t>
      </w:r>
    </w:p>
    <w:p>
      <w:r>
        <w:rPr>
          <w:b/>
        </w:rPr>
        <w:t xml:space="preserve">Esimerkki 7.3559</w:t>
      </w:r>
    </w:p>
    <w:p>
      <w:r>
        <w:t xml:space="preserve">Lähtökohta: Robin pelkäsi lentämistä.  Alkuperäinen konteksti: Hänen piti lentää kaksitoista tuntia päästäkseen Japaniin.  Alkuperäinen loppu: Kun Robin saapui lentokentälle, hän pelkäsi niin paljon, että hän sairastui. Lentoemäntä lohdutti häntä ja näytti hänelle koneen paikkoja. Robinia jännitti lento paljon vähemmän.  Uusi lopetus: Kun hän saapui satamaan, hän tajusi, että hän pelkäsi myös merellä oloa. Kapteeni lohdutti häntä ja esitteli hänelle laivaa. Robinia jännitti paljon vähemmän laivalla oleminen. </w:t>
      </w:r>
    </w:p>
    <w:p>
      <w:r>
        <w:rPr>
          <w:b/>
        </w:rPr>
        <w:t xml:space="preserve">Tulos</w:t>
      </w:r>
    </w:p>
    <w:p>
      <w:r>
        <w:t xml:space="preserve">Hän päätti ottaa laivan päästäkseen Japaniin.</w:t>
      </w:r>
    </w:p>
    <w:p>
      <w:r>
        <w:rPr>
          <w:b/>
        </w:rPr>
        <w:t xml:space="preserve">Esimerkki 7.3560</w:t>
      </w:r>
    </w:p>
    <w:p>
      <w:r>
        <w:t xml:space="preserve">Lähtökohta: Tänään oli Andrean ensimmäinen päivä uudessa koulussa.  Alustava konteksti: Häntä jännitti puhua muiden lasten kanssa.  Alkuperäinen loppuratkaisu: Toinen tyttö tuli Andrean luokse esittäytymään. Heistä tuli nopeasti ystäviä. Andrea tunsi olonsa itsevarmemmaksi uudessa koulussaan.  Uusi loppu: Toinen tyttö tuli tarjoamaan Andrealle muodonmuutosta. Heistä tuli nopeasti ystäviä. Andrea tunsi olonsa itsevarmemmaksi uudessa koulussaan. </w:t>
      </w:r>
    </w:p>
    <w:p>
      <w:r>
        <w:rPr>
          <w:b/>
        </w:rPr>
        <w:t xml:space="preserve">Tulos</w:t>
      </w:r>
    </w:p>
    <w:p>
      <w:r>
        <w:t xml:space="preserve">Hän oli hermostunut, koska kaikki hänen vaatteensa olivat kuluneita käsintehtyjä.</w:t>
      </w:r>
    </w:p>
    <w:p>
      <w:r>
        <w:rPr>
          <w:b/>
        </w:rPr>
        <w:t xml:space="preserve">Esimerkki 7.3561</w:t>
      </w:r>
    </w:p>
    <w:p>
      <w:r>
        <w:t xml:space="preserve">Lähtökohta: Erica ja hänen äitinsä olivat suunnitelleet suurta päivää.  Alustava konteksti: Molempien oli tarkoitus mennä ostoksille.  Alkuperäinen loppuratkaisu: Erica tarvitsi uusia vaatteita collegea varten, ja hänen äitinsä oli lähdössä mukaan. He kävivät sinä päivänä kaikissa kaupungin kaupoissa. Heillä oli hauskaa ja he saivat kasan uusia vaatteita.  Uusi loppu: Erica tarvitsi helpotusta collegeen ja hänen äitinsä lähti mukaan. He menivät sinä päivänä kaupungin uuteen teatteriin. Heillä oli hauskaa ja he saivat kasan uusia hienoja muistoja. </w:t>
      </w:r>
    </w:p>
    <w:p>
      <w:r>
        <w:rPr>
          <w:b/>
        </w:rPr>
        <w:t xml:space="preserve">Tulos</w:t>
      </w:r>
    </w:p>
    <w:p>
      <w:r>
        <w:t xml:space="preserve">He molemmat aikoivat mennä elokuviin.</w:t>
      </w:r>
    </w:p>
    <w:p>
      <w:r>
        <w:rPr>
          <w:b/>
        </w:rPr>
        <w:t xml:space="preserve">Esimerkki 7.3562</w:t>
      </w:r>
    </w:p>
    <w:p>
      <w:r>
        <w:t xml:space="preserve">Lähtökohta: Cal söi illallisella liikaa.  Alkuperäinen konteksti: Calin vatsa tuntui jotenkin happamalta.  Alkuperäinen loppu: Hän joi valkoisen hiilihappojuoman. Vähän ajan kuluttua hänen vatsansa tuntui paremmalta. Cal päätti olla syömättä niin paljon tästä lähtien.  Uusi lopetus: Hän joi valkoisen hiilihappoisen juoman. Vähän ajan kuluttua hänen vatsansa oli taas tyhjä. Cal päätti olla syömättä niin paljon tästä lähtien. </w:t>
      </w:r>
    </w:p>
    <w:p>
      <w:r>
        <w:rPr>
          <w:b/>
        </w:rPr>
        <w:t xml:space="preserve">Tulos</w:t>
      </w:r>
    </w:p>
    <w:p>
      <w:r>
        <w:t xml:space="preserve">Hän tunsi olonsa hyväksi, vaikka olikin hyvin täynnä.</w:t>
      </w:r>
    </w:p>
    <w:p>
      <w:r>
        <w:rPr>
          <w:b/>
        </w:rPr>
        <w:t xml:space="preserve">Esimerkki 7.3563</w:t>
      </w:r>
    </w:p>
    <w:p>
      <w:r>
        <w:t xml:space="preserve">Lähtökohta: Pikkupoika toi pyöränsä kotiin.  Alkuperäinen konteksti: Hänellä ei ollut kypärää.  Alkuperäinen loppuratkaisu: Pojan äiti huusi pojalle, ettei hänellä ollut kypärää. Poika itki ja kertoi äidilleen, että hän käveli pyörällään kotiin. Äidistä tuntui kauhealta, kun hän näki, että kypärän hihna oli poikki.  Uusi lopetus: Pojan äiti huusi pojalle, koska hän sai pyöräänsä jäljen. Poika itki ja kertoi äidilleen, että hän käveli pyöränsä kotiin. Hänen äidistään tuntui kauhealta, kun hän näki pojan olevan masentunut. </w:t>
      </w:r>
    </w:p>
    <w:p>
      <w:r>
        <w:rPr>
          <w:b/>
        </w:rPr>
        <w:t xml:space="preserve">Tulos</w:t>
      </w:r>
    </w:p>
    <w:p>
      <w:r>
        <w:t xml:space="preserve">Hänen äitinsä oli iloinen nähdessään, että hänellä oli kypärä päässään, kuten hän oli pyytänyt.</w:t>
      </w:r>
    </w:p>
    <w:p>
      <w:r>
        <w:rPr>
          <w:b/>
        </w:rPr>
        <w:t xml:space="preserve">Esimerkki 7.3564</w:t>
      </w:r>
    </w:p>
    <w:p>
      <w:r>
        <w:t xml:space="preserve">Lähtökohta: Kate halusi pastaa lounaaksi.  Alkuperäinen konteksti: Mutta ravintola oli suljettu tulipalon vuoksi.  Alkuperäinen loppu: Kate tajusi, että hänellä oli vain 15 minuuttia lounastaukoa jäljellä. Hänellä ei siis ollut aikaa mennä toiseen ravintolaan. Kate palasi töihin ilman lounasta.  Uusi lopetus: Kate tajusi, että hänellä oli lounastaukoa jäljellä vain 15 minuuttia. Näin hänelle ei jäänyt aikaa syödä ravintolassa. Kate palasi töihin lounaansa kanssa. </w:t>
      </w:r>
    </w:p>
    <w:p>
      <w:r>
        <w:rPr>
          <w:b/>
        </w:rPr>
        <w:t xml:space="preserve">Tulos</w:t>
      </w:r>
    </w:p>
    <w:p>
      <w:r>
        <w:t xml:space="preserve">Hän meni lempiravintolaansa ja tilasi spagettia.</w:t>
      </w:r>
    </w:p>
    <w:p>
      <w:r>
        <w:rPr>
          <w:b/>
        </w:rPr>
        <w:t xml:space="preserve">Esimerkki 7.3565</w:t>
      </w:r>
    </w:p>
    <w:p>
      <w:r>
        <w:t xml:space="preserve">Lähtökohta: Tunnustin ystävälleni rakastavani häntä.  Alustava konteksti: Kun hän sanoi, ettei hänellä ollut samoja tunteita, olin vihainen.  Alkuperäinen loppu: Päädyin huutamaan hänelle ja juoksin pois. Ironista kyllä, hän halasi minua hieman, kun näimme toisemme uudelleen. Eristin hänet väkijoukosta ja pyysin häneltä anteeksi.  Uusi lopetus: Päädyin halaamaan häntä ja suunnittelimme tapaamista uudelleen. Hän antoi minulle pienen suudelman, kun näimme toisemme uudelleen. Eristin hänet väkijoukosta ja kerroin hänelle, kuinka onnellinen olin. </w:t>
      </w:r>
    </w:p>
    <w:p>
      <w:r>
        <w:rPr>
          <w:b/>
        </w:rPr>
        <w:t xml:space="preserve">Tulos</w:t>
      </w:r>
    </w:p>
    <w:p>
      <w:r>
        <w:t xml:space="preserve">Hän teki minut niin onnelliseksi, kun hän sanoi, että hänellä oli samat tunteet.</w:t>
      </w:r>
    </w:p>
    <w:p>
      <w:r>
        <w:rPr>
          <w:b/>
        </w:rPr>
        <w:t xml:space="preserve">Esimerkki 7.3566</w:t>
      </w:r>
    </w:p>
    <w:p>
      <w:r>
        <w:t xml:space="preserve">Lähtökohta: Billy päätti kasvattaa itselleen parittaisen vuohipartan.  Alkuperäinen konteksti: Hän alkoi ajella leukaansa pitkin suoraa viivaa.  Alkuperäinen loppu: Hänen ystävänsä ja perheensä sanoivat, että hän näytti suunnattoman hölmöltä. Billy ei välittänyt siitä, mitä he ajattelivat. Hän piti ulkonäöstään ja piti kasvokarvoituksensa sellaisena kuin halusi.  Uusi loppu: Hänen ystävänsä ja perheensä sanoivat hänelle, että hän näyttäisi suunnattoman hölmöltä. Billy välitti siitä, mitä he ajattelivat. Hän päätti, että piti ulkonäöstään eikä kasvattanut kasvokarvoja. </w:t>
      </w:r>
    </w:p>
    <w:p>
      <w:r>
        <w:rPr>
          <w:b/>
        </w:rPr>
        <w:t xml:space="preserve">Tulos</w:t>
      </w:r>
    </w:p>
    <w:p>
      <w:r>
        <w:t xml:space="preserve">Mutta hän oli niin epäröivä tämän suhteen ja päätti, että hän tekisi sen joskus toiste.</w:t>
      </w:r>
    </w:p>
    <w:p>
      <w:r>
        <w:rPr>
          <w:b/>
        </w:rPr>
        <w:t xml:space="preserve">Esimerkki 7.3567</w:t>
      </w:r>
    </w:p>
    <w:p>
      <w:r>
        <w:t xml:space="preserve">Lähtökohta: Thomas rakasti syödä suklaavanukasta.  Alkuperäinen konteksti: Eräänä päivänä hän juoksi kauppaan ostamaan sitä.  Alkuperäinen loppu: Kotiin päästyään hän avasi purkin ja alkoi syödä sitä. Vanukas maistui oudolta, mutta Thomas jatkoi silti sen syömistä. Thomas sairastui lopulta melkein viikon ajan!  Uusi lopetus: Kun hän pääsi kotiin, hän avasi jääkaapin ja alkoi syödä sitä. Hampurilainen maistui oudolta, mutta Thomas jatkoi sen syömistä kuitenkin. Thomas sairastui lopulta hyvin pahoin melkein viikon ajan! </w:t>
      </w:r>
    </w:p>
    <w:p>
      <w:r>
        <w:rPr>
          <w:b/>
        </w:rPr>
        <w:t xml:space="preserve">Tulos</w:t>
      </w:r>
    </w:p>
    <w:p>
      <w:r>
        <w:t xml:space="preserve">Eräänä päivänä hän päätti syödä sen sijaan hampurilaisen.</w:t>
      </w:r>
    </w:p>
    <w:p>
      <w:r>
        <w:rPr>
          <w:b/>
        </w:rPr>
        <w:t xml:space="preserve">Esimerkki 7.3568</w:t>
      </w:r>
    </w:p>
    <w:p>
      <w:r>
        <w:t xml:space="preserve">Lähtökohta: Shep haaveili olevansa Hollywoodin elokuvatähti.  Alkuperäinen konteksti: Satojen hylättyjen koe-esiintymisten jälkeen hän sai vihdoin kutsun takaisin.  Alkuperäinen loppu: Hän luuli, että tämä voisi olla hänen suuri läpimurtonsa. Hän oli väärässä. Hän oli vain kaveri, joka heilutti kättään uuden Chevyn automainoksessa.  Uusi loppu: Hän luuli, ettei koskaan saisi suurta läpimurtoaan. Hän oli oikeassa. Hän ei pystynyt olemaan edes vain kaveri, joka vilkuttaa uuden Chevyn automainoksessa. </w:t>
      </w:r>
    </w:p>
    <w:p>
      <w:r>
        <w:rPr>
          <w:b/>
        </w:rPr>
        <w:t xml:space="preserve">Tulos</w:t>
      </w:r>
    </w:p>
    <w:p>
      <w:r>
        <w:t xml:space="preserve">Satojen hylättyjen koe-esiintymisten jälkeen hän lopulta luovutti.</w:t>
      </w:r>
    </w:p>
    <w:p>
      <w:r>
        <w:rPr>
          <w:b/>
        </w:rPr>
        <w:t xml:space="preserve">Esimerkki 7.3569</w:t>
      </w:r>
    </w:p>
    <w:p>
      <w:r>
        <w:t xml:space="preserve">Lähtökohta: Halusin uuden videopelilehden.  Alkuperäinen konteksti: Tilaus maksoi 60 dollaria kuukaudessa.  Alkuperäinen loppuratkaisu: Minulla ei ollut siihen varaa. Otin töissä lisävuoroja. Sen jälkeen minulla oli varaa lehteen.  Uusi loppu: Minulla oli siihen varaa. En tarvinnut ylimääräisiä työvuoroja. Ensimmäisen kuukauden jälkeen minulla ei ollut varaa lehteen. </w:t>
      </w:r>
    </w:p>
    <w:p>
      <w:r>
        <w:rPr>
          <w:b/>
        </w:rPr>
        <w:t xml:space="preserve">Tulos</w:t>
      </w:r>
    </w:p>
    <w:p>
      <w:r>
        <w:t xml:space="preserve">Tilaaminen oli ilmaista kuukauden ajan.</w:t>
      </w:r>
    </w:p>
    <w:p>
      <w:r>
        <w:rPr>
          <w:b/>
        </w:rPr>
        <w:t xml:space="preserve">Esimerkki 7.3570</w:t>
      </w:r>
    </w:p>
    <w:p>
      <w:r>
        <w:t xml:space="preserve">Lähtökohta: Eilen illalla päätin tehdä munia päivälliseksi.  Alustava konteksti: Otin munat esiin ja laitoin ne pannulle.  Alkuperäinen lopputulos: Yllätyksekseni unohdin lisätä keittosuihketta. Lisäsin siis keittosuihketta, mutta heti syttyi liekki. Olin kauhuissani ja sammutin heti polttimen.  Uusi lopetus: Laitoin ne sitten pannulle, mutta unohdin laittaa ensin keittosuihketta. Lisäsin siis ruokasuihketta, mutta heti syttyi liekki. Olin kauhuissani ja sammutin heti polttimen. </w:t>
      </w:r>
    </w:p>
    <w:p>
      <w:r>
        <w:rPr>
          <w:b/>
        </w:rPr>
        <w:t xml:space="preserve">Tulos</w:t>
      </w:r>
    </w:p>
    <w:p>
      <w:r>
        <w:t xml:space="preserve">Otin munat esiin ja laitoin ne tehosekoittimeen.</w:t>
      </w:r>
    </w:p>
    <w:p>
      <w:r>
        <w:rPr>
          <w:b/>
        </w:rPr>
        <w:t xml:space="preserve">Esimerkki 7.3571</w:t>
      </w:r>
    </w:p>
    <w:p>
      <w:r>
        <w:t xml:space="preserve">Lähtökohta: Bob vei Lauran Monster Truck Rallyyn.  Alkuperäinen konteksti: He istuivat eturivissä.  Alkuperäinen lopetus: Laura katseli kaikkia eri rekkoja. Hän näki myös eri autojen murskautuvan. Se oli Lauran ensimmäinen kerta Monster Truck Rallyssä.  Uusi lopetus: Laura vihasi kaikkia eri rekkoja. Hän näki myös eri autojen murskautuvan. Se oli Lauran ensimmäinen kerta Monster Truck Rallyssä. </w:t>
      </w:r>
    </w:p>
    <w:p>
      <w:r>
        <w:rPr>
          <w:b/>
        </w:rPr>
        <w:t xml:space="preserve">Tulos</w:t>
      </w:r>
    </w:p>
    <w:p>
      <w:r>
        <w:t xml:space="preserve">He päätyivät lähtemään hyvin aikaisin, koska hän ei ollut innostunut siitä.</w:t>
      </w:r>
    </w:p>
    <w:p>
      <w:r>
        <w:rPr>
          <w:b/>
        </w:rPr>
        <w:t xml:space="preserve">Esimerkki 7.3572</w:t>
      </w:r>
    </w:p>
    <w:p>
      <w:r>
        <w:t xml:space="preserve">Lähtökohta: Ben oli koristelemassa taloa joulua varten.  Alustava konteksti: Hän päätti laittaa valot myös katolle.  Alkuperäinen loppuratkaisu: Hän kiipesi tikkaille ja ripusti ne sinne. Sitten hän kiipesi alas ja tarkasteli työtään. Hänellä oli nyt korttelin juhlavin talo!  Uusi loppu: Hänen vaimonsa oli eri mieltä, joten hän kiipesi tikkaille ja ripusti ne sinne. Sitten hän kiipesi alas ja tarkasteli työtään. Hänellä oli nyt korttelin juhlavin talo! </w:t>
      </w:r>
    </w:p>
    <w:p>
      <w:r>
        <w:rPr>
          <w:b/>
        </w:rPr>
        <w:t xml:space="preserve">Tulos</w:t>
      </w:r>
    </w:p>
    <w:p>
      <w:r>
        <w:t xml:space="preserve">Hän päätti olla laittamatta valoja katolle.</w:t>
      </w:r>
    </w:p>
    <w:p>
      <w:r>
        <w:rPr>
          <w:b/>
        </w:rPr>
        <w:t xml:space="preserve">Esimerkki 7.3573</w:t>
      </w:r>
    </w:p>
    <w:p>
      <w:r>
        <w:t xml:space="preserve">Lähtökohta: George oli hyvin yksinäinen mies.  Alkuperäinen konteksti: Hänellä ei ollut ystäviä eikä perhettä.  Alkuperäinen loppu: Hän päätti tehdä ilmoituksen Craigslistiin. Hän pyysi vain ystävää, jonka kanssa hengailla. George tapasi toisen miehen nimeltä Jason, ja heistä tuli hyviä ystäviä.  Uusi loppu: Hän päätti tehdä ilmoituksen craigslistiin. Hän pyysi vain ystävää, jonka kanssa hengailla. George tapasi toisen miehen nimeltä Jason ja heistä tuli hyviä ystäviä. </w:t>
      </w:r>
    </w:p>
    <w:p>
      <w:r>
        <w:rPr>
          <w:b/>
        </w:rPr>
        <w:t xml:space="preserve">Tulos</w:t>
      </w:r>
    </w:p>
    <w:p>
      <w:r>
        <w:t xml:space="preserve">Hän tunsi olonsa yksinäiseksi, vaikka kävi säännöllisesti ystävien ja perheen luona.</w:t>
      </w:r>
    </w:p>
    <w:p>
      <w:r>
        <w:rPr>
          <w:b/>
        </w:rPr>
        <w:t xml:space="preserve">Esimerkki 7.3574</w:t>
      </w:r>
    </w:p>
    <w:p>
      <w:r>
        <w:t xml:space="preserve">Lähtökohta: Bob katseli taloa Heringtonin kaupungissa.  Alkuperäinen konteksti: Välittäjä nauroi, kun Bob kysyi, mitä mieltä hän oli kaupungista.  Alkuperäinen loppuratkaisu: Välittäjä kertoi Bobille, että hän itse asiassa asui maatilalla viidentoista kilometrin päässä. Bob arveli, ettei välittäjän mielipiteellä olisi silloin paljon väliä. Agentti kertoi hänelle päinvastoin, että hän tunsi kaupungin hyvin.  Uusi lopetus: Agentti kertoi Bobille, että hän itse asiassa asui maatilalla viidentoista mailin päässä. Bob arveli, ettei agentin mielipiteellä olisi silloin paljon väliä. Agentti kertoi hänelle, ettei hän tuntenut kaupunkia kovin hyvin. </w:t>
      </w:r>
    </w:p>
    <w:p>
      <w:r>
        <w:rPr>
          <w:b/>
        </w:rPr>
        <w:t xml:space="preserve">Tulos</w:t>
      </w:r>
    </w:p>
    <w:p>
      <w:r>
        <w:t xml:space="preserve">Agentti ei tiennyt kaupungista paljoakaan.</w:t>
      </w:r>
    </w:p>
    <w:p>
      <w:r>
        <w:rPr>
          <w:b/>
        </w:rPr>
        <w:t xml:space="preserve">Esimerkki 7.3575</w:t>
      </w:r>
    </w:p>
    <w:p>
      <w:r>
        <w:t xml:space="preserve">Lähtökohta: Kävin yhtenä päivänä pelaamassa koripalloa ystävieni kanssa.  Alustava konteksti: Tapasimme iltapäivällä kuntosalilla pelaamaan.  Alkuperäinen lopetus: Pelatessamme kaaduin ja loukkasin nilkkani. Se sattui niin pahasti, että minun oli lopetettava pelaaminen tältä päivältä. Vaikka loukkasin nilkkani, minulla oli silti hauskaa!  Uusi loppu: Pelatessamme kaaduin ja loukkasin nilkkani. Syytin ystäviäni siitä, että he pelasivat liian aggressiivisesti. En halunnut hengailla heidän kanssaan loppuiltapäivää. </w:t>
      </w:r>
    </w:p>
    <w:p>
      <w:r>
        <w:rPr>
          <w:b/>
        </w:rPr>
        <w:t xml:space="preserve">Tulos</w:t>
      </w:r>
    </w:p>
    <w:p>
      <w:r>
        <w:t xml:space="preserve">Välttelimme toisiamme kuntosalilla iltapäivisin.</w:t>
      </w:r>
    </w:p>
    <w:p>
      <w:r>
        <w:rPr>
          <w:b/>
        </w:rPr>
        <w:t xml:space="preserve">Esimerkki 7.3576</w:t>
      </w:r>
    </w:p>
    <w:p>
      <w:r>
        <w:t xml:space="preserve">Lähtökohta: Menin ravintolaan.  Alustava konteksti: Tilasin ranskalaisia.  Alkuperäinen lopetus: Ranskalaisiin laitettiin ketsuppia. Olin raivoissaan kauheasta paikasta. Valituksen jälkeen sain herkulliset, ketsuppivapaat ranskalaiset.  Uusi lopetus: He laittoivat ketsuppia sipulirenkaisiin. Olin raivoissaan kauheasta näystä. Valituksen jälkeen sain herkulliset, ketsuppivapaat sipulirenkaat. </w:t>
      </w:r>
    </w:p>
    <w:p>
      <w:r>
        <w:rPr>
          <w:b/>
        </w:rPr>
        <w:t xml:space="preserve">Tulos</w:t>
      </w:r>
    </w:p>
    <w:p>
      <w:r>
        <w:t xml:space="preserve">Tilasin sipulirenkaat.</w:t>
      </w:r>
    </w:p>
    <w:p>
      <w:r>
        <w:rPr>
          <w:b/>
        </w:rPr>
        <w:t xml:space="preserve">Esimerkki 7.3577</w:t>
      </w:r>
    </w:p>
    <w:p>
      <w:r>
        <w:t xml:space="preserve">Lähtökohta: Tädilläni on pöytä, joka heiluu.  Alustava konteksti: Hän on asettanut sen eri paikkoihin.  Alkuperäinen lopputulos: Hän on laittanut pieniä esineitä joidenkin jalkojen alle. Se heiluu edelleen. Ainoa asia, jota hän ei suostu tekemään, on vaihtaa sitä.  Uusi loppu: Hänen ei enää tarvitse laittaa pieniä esineitä joidenkin jalkojen alle. Uusi pöytä ei heilahda. Ainoa asia, jota hänen piti tehdä, on vaihtaa se. </w:t>
      </w:r>
    </w:p>
    <w:p>
      <w:r>
        <w:rPr>
          <w:b/>
        </w:rPr>
        <w:t xml:space="preserve">Tulos</w:t>
      </w:r>
    </w:p>
    <w:p>
      <w:r>
        <w:t xml:space="preserve">Hän päätti hankkia uuden, joka ei heilunut.</w:t>
      </w:r>
    </w:p>
    <w:p>
      <w:r>
        <w:rPr>
          <w:b/>
        </w:rPr>
        <w:t xml:space="preserve">Esimerkki 7.3578</w:t>
      </w:r>
    </w:p>
    <w:p>
      <w:r>
        <w:t xml:space="preserve">Lähtökohta: Marsha oli lukutoukka ja kirjastonhoitaja.  Alkuperäinen konteksti: Hän tiesi aina, mitä kirjoja suositella ihmisille.  Alkuperäinen loppuratkaisu: Valitettavan tapahtumasarjan seurauksena Marshan kirjasto paloi. Olosuhteista huolimatta Marsha avasi uuden kirjaston. Kaikki tämän kirjaston kirjat olivat hänen henkilökohtaisesta kokoelmastaan.  Uusi loppu: Valitettavan tapahtumasarjan vuoksi Marshan talo paloi. Olosuhteista huolimatta yhteisö tuli auttamaan häntä. Lisäksi kaikki kirjaston kirjat olivat hänen henkilökohtaisesta kokoelmastaan. </w:t>
      </w:r>
    </w:p>
    <w:p>
      <w:r>
        <w:rPr>
          <w:b/>
        </w:rPr>
        <w:t xml:space="preserve">Tulos</w:t>
      </w:r>
    </w:p>
    <w:p>
      <w:r>
        <w:t xml:space="preserve">Hän tiesi aina, mitä kirjoja suositella ihmisille, eikä kirjasto koskaan pala.</w:t>
      </w:r>
    </w:p>
    <w:p>
      <w:r>
        <w:rPr>
          <w:b/>
        </w:rPr>
        <w:t xml:space="preserve">Esimerkki 7.3579</w:t>
      </w:r>
    </w:p>
    <w:p>
      <w:r>
        <w:t xml:space="preserve">Lähtökohta: James kokeili marihuanaa ensimmäistä kertaa.  Alustava konteksti: Aluksi se sai hänet tuntemaan olonsa todella hyväksi ja rauhalliseksi.  Alkuperäinen loppu: Sitten hän alkoi tulla vainoharhaiseksi. Hän oli ahdistunut sosiaalisista tilanteista. Hän raitistui taas tunnin kuluttua.  Uusi loppu: Sitten hän alkoi tulla vainoharhaiseksi. Hän oli ahdistunut sosiaalisista tilanteista marihuanan kanssa. Hän tuli selväksi jätettyään huumeystävänsä. </w:t>
      </w:r>
    </w:p>
    <w:p>
      <w:r>
        <w:rPr>
          <w:b/>
        </w:rPr>
        <w:t xml:space="preserve">Tulos</w:t>
      </w:r>
    </w:p>
    <w:p>
      <w:r>
        <w:t xml:space="preserve">Aluksi se vaikutti hyvältä idealta, mutta hän päätti olla tekemättä sitä.</w:t>
      </w:r>
    </w:p>
    <w:p>
      <w:r>
        <w:rPr>
          <w:b/>
        </w:rPr>
        <w:t xml:space="preserve">Esimerkki 7.3580</w:t>
      </w:r>
    </w:p>
    <w:p>
      <w:r>
        <w:t xml:space="preserve">Lähtökohta: Pete oli hiljainen mies.  Alkuperäinen konteksti: Hän ei koskaan aloittanut riitoja kenenkään kanssa.  Alkuperäinen loppu: Eräänä päivänä Pete käveli rannalla. Eräs mies yritti ryöstää Peten rahat. Pete ampui miestä puolustukseksi ja jätti hänet aamuauringon alle.  Uusi loppu: Eräänä päivänä Pete käveli rannalla. Mies yritti ryöstää Peten rahat. Pete pakeni miestä ja jätti hänet aamuauringon alle. </w:t>
      </w:r>
    </w:p>
    <w:p>
      <w:r>
        <w:rPr>
          <w:b/>
        </w:rPr>
        <w:t xml:space="preserve">Tulos</w:t>
      </w:r>
    </w:p>
    <w:p>
      <w:r>
        <w:t xml:space="preserve">Hän ei koskaan aloittanut tappeluita kenenkään kanssa eikä hänellä ollut asetta.</w:t>
      </w:r>
    </w:p>
    <w:p>
      <w:r>
        <w:rPr>
          <w:b/>
        </w:rPr>
        <w:t xml:space="preserve">Esimerkki 7.3581</w:t>
      </w:r>
    </w:p>
    <w:p>
      <w:r>
        <w:t xml:space="preserve">Lähtökohta: Haluan pelata 3 minuutin pikashakkia verkossa.  Alkuperäinen konteksti: Joskus pystyn näin voittamaan parempia pelaajia nopeuden avulla.  Alkuperäinen lopetus: Harjoittelin hiljattain erästä hämärää avausta, Birdiä. Sitä ei tunneta hyvin, ja se saa vastustajan ottamaan aikaa. Tähän mennessä olen voittanut kaksi pelaajaa, jotka ovat 300 pistettä parempia.  Uusi lopetus: Se on siirto, joka saa vastustajan toimimaan nopeasti. Valitettavasti se tarkoittaa, että hävisin kahdelle pelaajalle, jotka olivat 300 pistettä huonompia. </w:t>
      </w:r>
    </w:p>
    <w:p>
      <w:r>
        <w:rPr>
          <w:b/>
        </w:rPr>
        <w:t xml:space="preserve">Tulos</w:t>
      </w:r>
    </w:p>
    <w:p>
      <w:r>
        <w:t xml:space="preserve">Joskus tämä saa minut innostumaan nopeudesta.</w:t>
      </w:r>
    </w:p>
    <w:p>
      <w:r>
        <w:rPr>
          <w:b/>
        </w:rPr>
        <w:t xml:space="preserve">Esimerkki 7.3582</w:t>
      </w:r>
    </w:p>
    <w:p>
      <w:r>
        <w:t xml:space="preserve">Lähtökohta: Bonnien pöydällä on tyhjä maljakko.  Alustava konteksti: Siinä ei ole koskaan ollut mitään.  Alkuperäinen loppu: Bonnie meni naimisiin Joshin kanssa. Kun he palasivat kotiin häämatkalta, Josh laittoi maljakkoon kukkia. Hän sanoi pitävänsä sen aina täynnä kukkia tytön vuoksi.  Uusi loppu: Bonnie sai uuden maljakon lahjaksi mennessään naimisiin Joshin kanssa. Kun he tulivat kotiin häämatkalta, Josh laittoi maljakkoon kukkia. Hän sanoi pitävänsä sen aina täynnä kukkia vaimolleen. </w:t>
      </w:r>
    </w:p>
    <w:p>
      <w:r>
        <w:rPr>
          <w:b/>
        </w:rPr>
        <w:t xml:space="preserve">Tulos</w:t>
      </w:r>
    </w:p>
    <w:p>
      <w:r>
        <w:t xml:space="preserve">Siinä ei koskaan ollut mitään, ja eräänä päivänä se putosi lattialle ja hajosi palasiksi.</w:t>
      </w:r>
    </w:p>
    <w:p>
      <w:r>
        <w:rPr>
          <w:b/>
        </w:rPr>
        <w:t xml:space="preserve">Esimerkki 7.3583</w:t>
      </w:r>
    </w:p>
    <w:p>
      <w:r>
        <w:t xml:space="preserve">Lähtökohta: Lulu oli matkalla lentokentältä Floridaan.  Alkuperäinen konteksti: Hän juoksi terminaalien läpi.  Alkuperäinen loppu: Lulun kauhuksi hänen matkatavaransa rikkoutuivat. Kaikki hänen vaatteensa putosivat lattialle. Lulun oli nopeasti kerättävä ne kaikki.  Uusi lopetus: Hän näki toisen henkilön, jonka matkatavarat rikkoutuivat. Kaikki hänen vaatteensa putosivat lattialle. Lulu auttoi nopeasti poimimaan ne kaikki. </w:t>
      </w:r>
    </w:p>
    <w:p>
      <w:r>
        <w:rPr>
          <w:b/>
        </w:rPr>
        <w:t xml:space="preserve">Tulos</w:t>
      </w:r>
    </w:p>
    <w:p>
      <w:r>
        <w:t xml:space="preserve">Hän juoksi terminaalien läpi ja totesi, että hänen matkatavaransa eivät olleet rikki.</w:t>
      </w:r>
    </w:p>
    <w:p>
      <w:r>
        <w:rPr>
          <w:b/>
        </w:rPr>
        <w:t xml:space="preserve">Esimerkki 7.3584</w:t>
      </w:r>
    </w:p>
    <w:p>
      <w:r>
        <w:t xml:space="preserve">Lähtökohta: Henry sai virhepisteen lay-up-heitosta.  Alkuperäinen konteksti: Tuomarit olivat kuitenkin eri mieltä eivätkä antaneet tuomiota.  Alkuperäinen lopputulos: Henry purki turhautumistaan kyynärpäällä henkilöä, joka teki virheen. Erotuomari ei jättänyt peliä huomiotta ja hylkäsi Henryn pelistä. Lopulta Henry ei katunut mitään.  Uusi lopetus: Virheen tehnyt joukkuetoveri purki turhautumisensa kyynärpäällä Henryä. Erotuomari ei jättänyt peliä huomiotta ja hyllytti pelaajan loppuottelusta. Lopulta Henryn joukkue voitti. </w:t>
      </w:r>
    </w:p>
    <w:p>
      <w:r>
        <w:rPr>
          <w:b/>
        </w:rPr>
        <w:t xml:space="preserve">Tulos</w:t>
      </w:r>
    </w:p>
    <w:p>
      <w:r>
        <w:t xml:space="preserve">Erotuomarit kuitenkin näkivät ja tekivät päätöksen, joka hyllytti rikkeen tehneen pelaajan.</w:t>
      </w:r>
    </w:p>
    <w:p>
      <w:r>
        <w:rPr>
          <w:b/>
        </w:rPr>
        <w:t xml:space="preserve">Esimerkki 7.3585</w:t>
      </w:r>
    </w:p>
    <w:p>
      <w:r>
        <w:t xml:space="preserve">Lähtökohta: Bob meni paikalliseen eläinkauppaan etsimään uutta koiranpentua.  Alkuperäinen konteksti: Hän pyysi myyjää katsomaan Yorkshire-terrieriä.  Alkuperäinen lopputulos: Bob leikki yorkshirenterrierin kanssa noin tunnin ajan. Hän osti koiran ja hankki muutamia lisävarusteita uudelle lemmikilleen. Hän vei koiran kotiin ja toivotti sen tervetulleeksi uuteen kotiinsa.  Uusi lopetus: Bob leikki pitbullin kanssa noin tunnin ajan. Hän osti koiran ja hankki muutamia lisävarusteita uudelle lemmikilleen. Hän vei koiran kotiin ja toivotti sen tervetulleeksi uuteen kotiinsa. </w:t>
      </w:r>
    </w:p>
    <w:p>
      <w:r>
        <w:rPr>
          <w:b/>
        </w:rPr>
        <w:t xml:space="preserve">Tulos</w:t>
      </w:r>
    </w:p>
    <w:p>
      <w:r>
        <w:t xml:space="preserve">Hän pyysi virkailijaa katsomaan pitbulleja.</w:t>
      </w:r>
    </w:p>
    <w:p>
      <w:r>
        <w:rPr>
          <w:b/>
        </w:rPr>
        <w:t xml:space="preserve">Esimerkki 7.3586</w:t>
      </w:r>
    </w:p>
    <w:p>
      <w:r>
        <w:t xml:space="preserve">Lähtökohta: Mary oli kyllästynyt siihen, ettei pystynyt heräämään aamuisin.  Alkuperäinen konteksti: Hän osti itselleen kahvinkeittimen.  Alkuperäinen loppuratkaisu: Hän alkoi juoda kahvia. Kofeiini auttoi häntä pysymään hereillä aamuisin. Hän pystyi olemaan tuottavampi koko päivän ajan.  Uusi loppu: Hän alkoi juoda enemmän vettä. Vesi ei auttanut häntä pysymään hereillä aamuisin. Hänellä oli vaikeuksia olla tuottava koko päivän ajan. </w:t>
      </w:r>
    </w:p>
    <w:p>
      <w:r>
        <w:rPr>
          <w:b/>
        </w:rPr>
        <w:t xml:space="preserve">Tulos</w:t>
      </w:r>
    </w:p>
    <w:p>
      <w:r>
        <w:t xml:space="preserve">Hän ei kuitenkaan voinut käyttää kofeiinia, koska se aiheutti hänelle pahoja päänsärkyjä.</w:t>
      </w:r>
    </w:p>
    <w:p>
      <w:r>
        <w:rPr>
          <w:b/>
        </w:rPr>
        <w:t xml:space="preserve">Esimerkki 7.3587</w:t>
      </w:r>
    </w:p>
    <w:p>
      <w:r>
        <w:t xml:space="preserve">Lähtökohta: Jim aikoi ostaa ensimmäisen talonsa.  Alkuperäinen konteksti: Hän oli hyvin hermostunut oikean paikan valinnasta.  Alkuperäinen loppuratkaisu: Hän teki useita matkoja eri taloihin. Lopulta hän löysi sen, jota ilman hän ei voinut elää. Jim allekirjoitti talon ostosopimuksen virnistäen korvasta korvaan.  Uusi loppu: Hän teki useita matkoja eri taloihin. Lopulta hän löysi sen, jota ilman hän ei voinut elää. Jim allekirjoitti talon ostosopimuksen virnistäen korvasta korvaan. </w:t>
      </w:r>
    </w:p>
    <w:p>
      <w:r>
        <w:rPr>
          <w:b/>
        </w:rPr>
        <w:t xml:space="preserve">Tulos</w:t>
      </w:r>
    </w:p>
    <w:p>
      <w:r>
        <w:t xml:space="preserve">Hän oli hyvin varma, että tiesi täydellisen paikan.</w:t>
      </w:r>
    </w:p>
    <w:p>
      <w:r>
        <w:rPr>
          <w:b/>
        </w:rPr>
        <w:t xml:space="preserve">Esimerkki 7.3588</w:t>
      </w:r>
    </w:p>
    <w:p>
      <w:r>
        <w:t xml:space="preserve">Lähtökohta: Ronnie hengaili koulun jälkeen kavereidensa kanssa.  Alustava konteksti: He kaikki päättivät mennä 7-11:een ostamaan välipaloja.  Alkuperäinen loppu: Ronnie tajusi, että hän oli jo käyttänyt kaikki viikkorahansa. Ronnie päätti varastaa kaupasta suklaapatukan. Ronnie jäi kiinni kassalta ja joutui sen jälkeen suuriin vaikeuksiin.  Uusi lopetus: Ronnien oli saatava jotain ilmaiseksi, koska hän oli jo käyttänyt kaikki viikkorahansa. Ronnie poimi ilmaisen suklaapatukkansa kaupan sisällä olevasta roskiksesta. Ronnie näytti kassalle ja koska se oli ilmainen, hänen ei tarvinnut maksaa ja hän lähti. </w:t>
      </w:r>
    </w:p>
    <w:p>
      <w:r>
        <w:rPr>
          <w:b/>
        </w:rPr>
        <w:t xml:space="preserve">Tulos</w:t>
      </w:r>
    </w:p>
    <w:p>
      <w:r>
        <w:t xml:space="preserve">He kaikki päättivät mennä 7-11:een ilmaisen suklaapatukan päivän kunniaksi.</w:t>
      </w:r>
    </w:p>
    <w:p>
      <w:r>
        <w:rPr>
          <w:b/>
        </w:rPr>
        <w:t xml:space="preserve">Esimerkki 7.3589</w:t>
      </w:r>
    </w:p>
    <w:p>
      <w:r>
        <w:t xml:space="preserve">Lähtökohta: John oli aamulla myöhässä töissä.  Alustava konteksti: Hän halusi silti kahvia ja keitti sitä kotona.  Alkuperäinen loppuratkaisu: Hän joi kahvinsa liian nopeasti ja poltti kielensä. Hän hyppeli jaloilleen auttaakseen kipuun. Mutta kun hän teki niin, kahvi putosi hänen päälleen ja hän huusi.  Uusi loppu: Hän söi liian nopeasti ja poltti kielensä. Hän hyppäsi jaloilleen auttaakseen kipua. Mutta kun hän teki niin, maito valui kaikkialle ja hänen vaimonsa huusi hänelle. </w:t>
      </w:r>
    </w:p>
    <w:p>
      <w:r>
        <w:rPr>
          <w:b/>
        </w:rPr>
        <w:t xml:space="preserve">Tulos</w:t>
      </w:r>
    </w:p>
    <w:p>
      <w:r>
        <w:t xml:space="preserve">Hän halusi vielä aamiaista, joten hän teki munakkaan ja maitoa.</w:t>
      </w:r>
    </w:p>
    <w:p>
      <w:r>
        <w:rPr>
          <w:b/>
        </w:rPr>
        <w:t xml:space="preserve">Esimerkki 7.3590</w:t>
      </w:r>
    </w:p>
    <w:p>
      <w:r>
        <w:t xml:space="preserve">Lähtökohta: Calebin syntymäpäivän aamuna kumpikaan hänen vanhemmistaan ei ole kotona.  Alustava konteksti: Hän lähettää molemmille tekstiviestit matkalla kouluun.  Alkuperäinen loppuratkaisu: Koulupäivän päättyessä hän ei ole vieläkään kuullut heistä. Hän kiiruhtaa kotiin huolestuneena. Kun Caleb avaa oven, huone täynnä ihmisiä huutaa Happy Birthday!  Uusi lopetus: Koulupäivän päätteeksi hän ei ole vieläkään kuullut heistä. Hän kiirehtii kotiinsa huolestuneena. Kun Caleb avaa oven, huone täynnä ihmisiä huutaa Happy Birthday! </w:t>
      </w:r>
    </w:p>
    <w:p>
      <w:r>
        <w:rPr>
          <w:b/>
        </w:rPr>
        <w:t xml:space="preserve">Tulos</w:t>
      </w:r>
    </w:p>
    <w:p>
      <w:r>
        <w:t xml:space="preserve">Hän lähettää molemmille puhelut matkalla kouluun.</w:t>
      </w:r>
    </w:p>
    <w:p>
      <w:r>
        <w:rPr>
          <w:b/>
        </w:rPr>
        <w:t xml:space="preserve">Esimerkki 7.3591</w:t>
      </w:r>
    </w:p>
    <w:p>
      <w:r>
        <w:t xml:space="preserve">Lähtökohta: Billin vanhempi veli kertoi, ettei hän saa koskaan treffejä.  Alkuperäinen konteksti: Hän vietti liikaa aikaa videopelien pelaamisessa.  Alkuperäinen loppu: Eräänä päivänä hän oli videopelikaupassa. Hänen viereensä tuli kaunis tyttö, joka kysyi neuvoa pelistä. Heillä oli hyvä suhde, joten mies pyysi tyttöä ulos, ja tyttö suostui.  Uusi loppu: Eräänä päivänä hän oli lautapelikaupassa. Hänen viereensä tuli kaunis tyttö, joka kysyi neuvoa pelistä. He tapasivat, joten mies pyysi tyttöä ulos, ja tyttö suostui. </w:t>
      </w:r>
    </w:p>
    <w:p>
      <w:r>
        <w:rPr>
          <w:b/>
        </w:rPr>
        <w:t xml:space="preserve">Tulos</w:t>
      </w:r>
    </w:p>
    <w:p>
      <w:r>
        <w:t xml:space="preserve">Hän vietti liikaa aikaa lautapelejä pelaten.</w:t>
      </w:r>
    </w:p>
    <w:p>
      <w:r>
        <w:rPr>
          <w:b/>
        </w:rPr>
        <w:t xml:space="preserve">Esimerkki 7.3592</w:t>
      </w:r>
    </w:p>
    <w:p>
      <w:r>
        <w:t xml:space="preserve">Lähtökohta: Ana oli juuri ostanut kahvilasta jouluaiheisen kahvin.  Alustava konteksti: Kun Ana käveli ulos kaupasta, hän huomasi kodittoman miehen.  Alkuperäinen loppuratkaisu: Hän oli kyyristynyt kaupan viereen ja näytti hyvin kylmältä. Ana tarjosi hänelle kahvia, ja hän otti sen ystävällisesti vastaan. Ana oli iloinen siitä, että oli tehnyt jotakin todellisen joulumielen kunniaksi.  Uusi lopetus: Hän kyyristeli kaupan vieressä ja näytti hyvin kylmältä. Ana joi kahvinsa kävellessään eteenpäin. Ana oli iloinen, että hänellä oli jotain juotavaa nauttiakseen lomastaan. </w:t>
      </w:r>
    </w:p>
    <w:p>
      <w:r>
        <w:rPr>
          <w:b/>
        </w:rPr>
        <w:t xml:space="preserve">Tulos</w:t>
      </w:r>
    </w:p>
    <w:p>
      <w:r>
        <w:t xml:space="preserve">Kun hän käveli ulos kaupasta, hän jätti huomiotta kodittoman miehen.</w:t>
      </w:r>
    </w:p>
    <w:p>
      <w:r>
        <w:rPr>
          <w:b/>
        </w:rPr>
        <w:t xml:space="preserve">Esimerkki 7.3593</w:t>
      </w:r>
    </w:p>
    <w:p>
      <w:r>
        <w:t xml:space="preserve">Lähtökohta: Cathyllä on hyvin pitkät hiukset.  Alkuperäinen konteksti: Cathyn mielestä oli aika muuttaa hiusten pituutta.  Alkuperäinen loppu: Cathy päätti leikata hiuksistaan lähes 20 tuumaa. Cathyn mielestä uusi hiustenleikkaus saisi hänet tuntemaan itsensä nuoremmaksi. Cathy oli ahdistunut, mutta valmis uuteen hiustenleikkaukseen.  Uusi lopetus: Cathy päätti, että hän katsoisi, voisiko hän kasvattaa hiuksiaan vielä 20 tuumaa lisää. Cathyn mielestä pidemmät hiukset saisivat hänet tuntemaan itsensä luonnollisemmaksi. Cathy oli levoton, mutta valmis uuteen lookiin. </w:t>
      </w:r>
    </w:p>
    <w:p>
      <w:r>
        <w:rPr>
          <w:b/>
        </w:rPr>
        <w:t xml:space="preserve">Tulos</w:t>
      </w:r>
    </w:p>
    <w:p>
      <w:r>
        <w:t xml:space="preserve">Cathy halusi kasvattaa sen vielä pidemmäksi.</w:t>
      </w:r>
    </w:p>
    <w:p>
      <w:r>
        <w:rPr>
          <w:b/>
        </w:rPr>
        <w:t xml:space="preserve">Esimerkki 7.3594</w:t>
      </w:r>
    </w:p>
    <w:p>
      <w:r>
        <w:t xml:space="preserve">Lähtökohta: Jimmy ei koskaan saanut helposti yhteyttä ystäviinsä.  Alkuperäinen konteksti: Hän päätti ostaa matkapuhelimen.  Alkuperäinen loppuratkaisu: Jimmy meni puhelinkauppaan valitsemaan puhelinta. Jimmy valitsi iphonen. Nyt Jimmy voi helposti ottaa yhteyttä ystäviinsä Uusi lopetus: Hän tajusi, että kaikki hänen ystävänsä olivat itse asiassa facebookissa. Jimmy teki sinne tilin. Nyt Jimmy voi helposti ottaa yhteyttä ystäviinsä. </w:t>
      </w:r>
    </w:p>
    <w:p>
      <w:r>
        <w:rPr>
          <w:b/>
        </w:rPr>
        <w:t xml:space="preserve">Tulos</w:t>
      </w:r>
    </w:p>
    <w:p>
      <w:r>
        <w:t xml:space="preserve">Hän asensi Instagramin pitääkseen yhteyttä ystäviinsä.</w:t>
      </w:r>
    </w:p>
    <w:p>
      <w:r>
        <w:rPr>
          <w:b/>
        </w:rPr>
        <w:t xml:space="preserve">Esimerkki 7.3595</w:t>
      </w:r>
    </w:p>
    <w:p>
      <w:r>
        <w:t xml:space="preserve">Lähtökohta: Samantha luki netistä, että majoneesi on loistava aurinkovoide.  Alkuperäinen konteksti: Hän osti kaupasta purkin viedäkseen sen rannalle ystävänsä kanssa.  Alkuperäinen loppuratkaisu: He eivät ajatelleet, miten pahasti majoneesi pilaantuisi auringossa. Tytöt lähtivät rannalta aikaisin, kun haju kävi ylivoimaiseksi. Se haisi kamalalta, mutta yllättäen he molemmat ruskettuivat upeasti.  Uusi loppu: Ystävä oli ajatellut, kuinka pahasti majoneesi pilaantuisi auringossa. Tytöt poistuivat rannalta myöhään pidettyään hauskaa. He eivät olleet huolissaan siitä, etteivät he saaneet upeaa rusketusta. </w:t>
      </w:r>
    </w:p>
    <w:p>
      <w:r>
        <w:rPr>
          <w:b/>
        </w:rPr>
        <w:t xml:space="preserve">Tulos</w:t>
      </w:r>
    </w:p>
    <w:p>
      <w:r>
        <w:t xml:space="preserve">Hän osti kaupasta purkin viedäkseen sen rannalle, mutta hänen ystävänsä puhui hänet ympäri.</w:t>
      </w:r>
    </w:p>
    <w:p>
      <w:r>
        <w:rPr>
          <w:b/>
        </w:rPr>
        <w:t xml:space="preserve">Esimerkki 7.3596</w:t>
      </w:r>
    </w:p>
    <w:p>
      <w:r>
        <w:t xml:space="preserve">Lähtökohta: Levi ja hänen ystävänsä menivät metsään piknikille.  Alustava konteksti: Heillä oli hauskaa syödä ja jutella.  Alkuperäinen loppuratkaisu: Pian aterian lopettamisen jälkeen he olivat haistaneet savun. Kääntyessään he huomasivat, että heidän nuotionsa oli levinnyt johonkin pusikkoon. He sammuttivat tulen kuumeisesti ja pelastivat päivän.  Uusi loppu: He kääntyivät katsomaan, mistä savu tuli. He huomasivat leirinuotionsa levinneen pusikkoon ja sammuttivat sen kuumeisesti, mikä pelasti päivän. </w:t>
      </w:r>
    </w:p>
    <w:p>
      <w:r>
        <w:rPr>
          <w:b/>
        </w:rPr>
        <w:t xml:space="preserve">Tulos</w:t>
      </w:r>
    </w:p>
    <w:p>
      <w:r>
        <w:t xml:space="preserve">He eivät voineet syödä ennen kuin näkivät tulen.</w:t>
      </w:r>
    </w:p>
    <w:p>
      <w:r>
        <w:rPr>
          <w:b/>
        </w:rPr>
        <w:t xml:space="preserve">Esimerkki 7.3597</w:t>
      </w:r>
    </w:p>
    <w:p>
      <w:r>
        <w:t xml:space="preserve">Lähtökohta: Thomasilla on tiistaina erittäin tärkeä laboratorioraportti.  Alustava konteksti: Hän päätti työstää sitä tänä viikonloppuna.  Alkuperäinen lopetus: Raportin työstämisen sijaan Thomas lähti ulos ystäviensä kanssa. Kotiin päästyään Thomasin oli valvottava koko yö raporttiaan kirjoittaessaan. Thomas sai raporttinsa valmiiksi ajoissa!  Uusi lopetus: Thomas lähti ulos ystäviensä kanssa. Kotiin päästyään Thomasin piti ottaa päiväunet. Thomas oli onnellinen, että sai raporttinsa valmiiksi ajoissa! </w:t>
      </w:r>
    </w:p>
    <w:p>
      <w:r>
        <w:rPr>
          <w:b/>
        </w:rPr>
        <w:t xml:space="preserve">Tulos</w:t>
      </w:r>
    </w:p>
    <w:p>
      <w:r>
        <w:t xml:space="preserve">Hän työskenteli sen parissa viime viikonloppuna, ja hänen laboratorioraporttinsa on jo valmis.</w:t>
      </w:r>
    </w:p>
    <w:p>
      <w:r>
        <w:rPr>
          <w:b/>
        </w:rPr>
        <w:t xml:space="preserve">Esimerkki 7.3598</w:t>
      </w:r>
    </w:p>
    <w:p>
      <w:r>
        <w:t xml:space="preserve">Lähtökohta: Darrin halusi perustaa levy-yhtiön, mutta ei tiennyt, mikä sen nimi olisi.  Alkuperäinen konteksti: Hän kokeili useita nimiä, mutta ne olivat kaikki varattuja.  Alkuperäinen loppu: Hänen vaimonsa kehotti häntä kokeilemaan jotain vähemmän hienoa. Darrin katseli ympärilleen ja näki pömpelin. Niinpä hän keksi nimen Plunger Records.  Uusi loppu: Hänen vaimonsa oli katsellut ympäri taloa keksiäkseen sen. Hän oli nähnyt pömpelin ja keksi nimen Plunger Records. </w:t>
      </w:r>
    </w:p>
    <w:p>
      <w:r>
        <w:rPr>
          <w:b/>
        </w:rPr>
        <w:t xml:space="preserve">Tulos</w:t>
      </w:r>
    </w:p>
    <w:p>
      <w:r>
        <w:t xml:space="preserve">Hänen vaimonsa keksi hänelle täydellisen nimen.</w:t>
      </w:r>
    </w:p>
    <w:p>
      <w:r>
        <w:rPr>
          <w:b/>
        </w:rPr>
        <w:t xml:space="preserve">Esimerkki 7.3599</w:t>
      </w:r>
    </w:p>
    <w:p>
      <w:r>
        <w:t xml:space="preserve">Lähtökohta: Omar ei ollut valmistautunut kokeeseen.  Alustava konteksti: Hän istui luokassa fiksun pojan takana.  Alkuperäinen loppuratkaisu: Omar teki parhaansa kopioidakseen fiksulta pojalta. Omar sai kokeesta arvosanan B+. Omar näytti ylpeänä koetulostaan ystävilleen.  Uusi lopetus: Omar teki parhaansa oppiakseen fiksulta pojalta. Omar sai seuraavasta kokeesta arvosanan B+. Omar näytti ylpeänä koetulostaan ystävilleen. </w:t>
      </w:r>
    </w:p>
    <w:p>
      <w:r>
        <w:rPr>
          <w:b/>
        </w:rPr>
        <w:t xml:space="preserve">Tulos</w:t>
      </w:r>
    </w:p>
    <w:p>
      <w:r>
        <w:t xml:space="preserve">Omar oli pieni ääliö; hän yritti huijata, jäi kiinni ja sai kiitettävän arvosanan sekä pelikiellon.</w:t>
      </w:r>
    </w:p>
    <w:p>
      <w:r>
        <w:rPr>
          <w:b/>
        </w:rPr>
        <w:t xml:space="preserve">Esimerkki 7.3600</w:t>
      </w:r>
    </w:p>
    <w:p>
      <w:r>
        <w:t xml:space="preserve">Lähtökohta: Laura harjoitteli tanssikilpailua varten.  Alustava konteksti: Hän teki rutiininsa useita kertoja joka päivä.  Alkuperäinen loppuratkaisu: Laura tunsi olevansa valmis kilpailupäivänä. Hän esiintyi erittäin hyvin. Laura sijoittui lopulta kilpailun 1. sijalle.  Uusi lopetus: Hän ei ollut valmis kilpailupäivänä. Hän suoriutui erittäin huonosti. Laura sijoittui kilpailun viimeiseksi. </w:t>
      </w:r>
    </w:p>
    <w:p>
      <w:r>
        <w:rPr>
          <w:b/>
        </w:rPr>
        <w:t xml:space="preserve">Tulos</w:t>
      </w:r>
    </w:p>
    <w:p>
      <w:r>
        <w:t xml:space="preserve">Hän teki rutiininsa useita kertoja päivittäin, mutta ei saanut sitä suoritettua.</w:t>
      </w:r>
    </w:p>
    <w:p>
      <w:r>
        <w:rPr>
          <w:b/>
        </w:rPr>
        <w:t xml:space="preserve">Esimerkki 7.3601</w:t>
      </w:r>
    </w:p>
    <w:p>
      <w:r>
        <w:t xml:space="preserve">Lähtökohta: Mikey jakaa aamulla sanomalehtiä.  Alustava konteksti: Hän ajaa pyörällään naapuruston läpi lehtien kanssa.  Alkuperäinen loppuratkaisu: Hän heittää ne ihmisten kuistille. Tänään hän joutui väistämään haukkuvaa pelottavaa koiraa. Kun hän pääsee kotiin, äiti tekee hänelle aamiaista.  Uusi lopetus: Hän heittää ne ihmisten kuistille. Tänään hänen oli vältettävä pelottavaa koiraa, joka haukkui. Kun hän pääsee kotiin, hänen äitinsä tekee hänelle lounaan. </w:t>
      </w:r>
    </w:p>
    <w:p>
      <w:r>
        <w:rPr>
          <w:b/>
        </w:rPr>
        <w:t xml:space="preserve">Tulos</w:t>
      </w:r>
    </w:p>
    <w:p>
      <w:r>
        <w:t xml:space="preserve">Hän lähtee aina heti energisoivan aamiaisen jälkeen.</w:t>
      </w:r>
    </w:p>
    <w:p>
      <w:r>
        <w:rPr>
          <w:b/>
        </w:rPr>
        <w:t xml:space="preserve">Esimerkki 7.3602</w:t>
      </w:r>
    </w:p>
    <w:p>
      <w:r>
        <w:t xml:space="preserve">Lähtökohta: Karan kissa vaikutti sairaalta.  Alkuperäinen konteksti: Se oli käyttäytynyt oudosti koko viikon.  Alkuperäinen loppu: Kara vei kissan eläinlääkärille tutkittavaksi. Eläinlääkäri huomasi, että kissa oli terve mutta raskaana! Kara sai pian pentueen kissanpentuja hoidettavakseen.  Uusi lopetus: Kara vei kissan kuitenkin eläinlääkäriin tutkittavaksi. Eläinlääkäri huomasi, että kissa oli terve mutta raskaana! Kara sai pian pentueen kissanpentuja hoidettavakseen. </w:t>
      </w:r>
    </w:p>
    <w:p>
      <w:r>
        <w:rPr>
          <w:b/>
        </w:rPr>
        <w:t xml:space="preserve">Tulos</w:t>
      </w:r>
    </w:p>
    <w:p>
      <w:r>
        <w:t xml:space="preserve">Se oli käyttäytynyt paremmin koko viikon.</w:t>
      </w:r>
    </w:p>
    <w:p>
      <w:r>
        <w:rPr>
          <w:b/>
        </w:rPr>
        <w:t xml:space="preserve">Esimerkki 7.3603</w:t>
      </w:r>
    </w:p>
    <w:p>
      <w:r>
        <w:t xml:space="preserve">Lähtökohta: Donovan päätti rakentaa robotin.  Alkuperäinen konteksti: Hän meni rautakauppaan ostamaan osia.  Alkuperäinen loppuratkaisu: Hän teki neliönmuotoisen pään, jossa oli antenni. Hän lisäsi kynnenmuotoiset kädet. Valmis robotti pystyi kävelemään ja puhumaan.  Uusi lopetus: Hän teki neliönmuotoisen pään, jossa oli autotallissa oleva antenni. Hän ei ollut varma, mitä käyttää käsiksi. Hän ei saisi robottia koskaan valmiiksi tällä tahdilla. </w:t>
      </w:r>
    </w:p>
    <w:p>
      <w:r>
        <w:rPr>
          <w:b/>
        </w:rPr>
        <w:t xml:space="preserve">Tulos</w:t>
      </w:r>
    </w:p>
    <w:p>
      <w:r>
        <w:t xml:space="preserve">Hän tajusi, että se on liian kallista, eikä hänellä ollut varaa siihen.</w:t>
      </w:r>
    </w:p>
    <w:p>
      <w:r>
        <w:rPr>
          <w:b/>
        </w:rPr>
        <w:t xml:space="preserve">Esimerkki 7.3604</w:t>
      </w:r>
    </w:p>
    <w:p>
      <w:r>
        <w:t xml:space="preserve">Lähtökohta: Ana ei löytänyt lastaan väkijoukosta.  Alkuperäinen konteksti: Ana alkoi panikoida, ja eräs virkamies huomasi sen.  Alkuperäinen loppuratkaisu: Hän kysyi Analta, mikä oli hänen ongelmansa, joka sai hänet niin levottomaksi. Ana kertoi, ettei löytänyt lastaan. Hän osoitti helpottuneen Anan hänen lapsensa luo, joka istui klovnin sylissä.  Uusi lopetus: Mies kysyi, mikä oli ongelma. Ana kertoi, ettei löytänyt lastaan. Etsintä oli alkanut. </w:t>
      </w:r>
    </w:p>
    <w:p>
      <w:r>
        <w:rPr>
          <w:b/>
        </w:rPr>
        <w:t xml:space="preserve">Tulos</w:t>
      </w:r>
    </w:p>
    <w:p>
      <w:r>
        <w:t xml:space="preserve">Hän alkoi hymyillä, ja eräs virkamies huomasi sen.</w:t>
      </w:r>
    </w:p>
    <w:p>
      <w:r>
        <w:rPr>
          <w:b/>
        </w:rPr>
        <w:t xml:space="preserve">Esimerkki 7.3605</w:t>
      </w:r>
    </w:p>
    <w:p>
      <w:r>
        <w:t xml:space="preserve">Lähtökohta: Viimeinen asia, jonka Jen muisti, oli liftarin kyytiin ottaminen.  Alkuperäinen konteksti: Nyt hän oli sidottu kovaan teräksiseen paareihin.  Alkuperäinen loppu: Jen tajusi tuntevansa kasvonsa. Sieppaaja piteli hänen ihoaan, jonka hän oli leikannut siitä pois. Jen alkoi huutaa, eikä lopettanut.  Uusi loppu: Jen oli juonut yli viisi olutta ja tajusi, ettei hän tuntenut kasvojaan. Hänen kidnappaajansa auttoi hänen ihoaan, jonka hän oli leikannut pois. Jen alkoi huutaa, eikä lopettanut. </w:t>
      </w:r>
    </w:p>
    <w:p>
      <w:r>
        <w:rPr>
          <w:b/>
        </w:rPr>
        <w:t xml:space="preserve">Tulos</w:t>
      </w:r>
    </w:p>
    <w:p>
      <w:r>
        <w:t xml:space="preserve">Nyt hän istui täpötäydessä baarissa.</w:t>
      </w:r>
    </w:p>
    <w:p>
      <w:r>
        <w:rPr>
          <w:b/>
        </w:rPr>
        <w:t xml:space="preserve">Esimerkki 7.3606</w:t>
      </w:r>
    </w:p>
    <w:p>
      <w:r>
        <w:t xml:space="preserve">Lähtökohta: Grant haluaa osallistua enemmän paikallisiin kaupungin asioihin.  Alkuperäinen konteksti: Hän päättää ryhtyä jalkapallovalmentajaksi paikalliseen lukioon.  Alkuperäinen loppu: Grant työskentelee ahkerasti kouluttaakseen oppilaita. Hän on hyvin ylpeä, kun he voittavat paikallisen jalkapallomestaruuden. Grant on iloinen siitä, että hänestä tuli jalkapallovalmentaja.  Uusi loppu: Grant tekee kovasti töitä kouluttaakseen oppilaita. Hän on hyvin ylpeä, kun he voittavat pelin. Grant on iloinen siitä, että hänestä tuli jalkapallovalmentaja. </w:t>
      </w:r>
    </w:p>
    <w:p>
      <w:r>
        <w:rPr>
          <w:b/>
        </w:rPr>
        <w:t xml:space="preserve">Tulos</w:t>
      </w:r>
    </w:p>
    <w:p>
      <w:r>
        <w:t xml:space="preserve">Hän päättää ryhtyä jalkapallovalmentajaksi paikalliseen lukioon, mutta ei koskaan voita mestaruutta.</w:t>
      </w:r>
    </w:p>
    <w:p>
      <w:r>
        <w:rPr>
          <w:b/>
        </w:rPr>
        <w:t xml:space="preserve">Esimerkki 7.3607</w:t>
      </w:r>
    </w:p>
    <w:p>
      <w:r>
        <w:t xml:space="preserve">Lähtökohta: Lisa aikoi syödä lounaaksi tähteitä.  Alkuperäinen konteksti: Koko aamun hän odotti innolla ruokaansa.  Alkuperäinen loppuratkaisu: Lounasaikaan hän meni hakemaan ruokaa. Hän huomasi, että kaikki oli pilaantunut. Hän heitti ruoan vastentahtoisesti pois.  Uusi loppu: Lounasaikaan hän meni hakemaan ruokaa kahvilasta. Hän tajusi, että hänelle oli annettu pilaantunutta ruokaa. Hän heitti ruoan vastentahtoisesti pois. </w:t>
      </w:r>
    </w:p>
    <w:p>
      <w:r>
        <w:rPr>
          <w:b/>
        </w:rPr>
        <w:t xml:space="preserve">Tulos</w:t>
      </w:r>
    </w:p>
    <w:p>
      <w:r>
        <w:t xml:space="preserve">Hän oli unohtanut, että hän oli jo heittänyt tähteet pois.</w:t>
      </w:r>
    </w:p>
    <w:p>
      <w:r>
        <w:rPr>
          <w:b/>
        </w:rPr>
        <w:t xml:space="preserve">Esimerkki 7.3608</w:t>
      </w:r>
    </w:p>
    <w:p>
      <w:r>
        <w:t xml:space="preserve">Lähtökohta: Kävimme Joen 99-vuotissyntymäpäiväjuhlissa viime viikolla.  Alustava konteksti: Vieraita oli paljon.  Alkuperäinen lopputulos: Yksi vieraista lauloi Joelle lauluja. Hänen laulaessaan pari lesboa alkoi suudella. Joe ei häiriintynyt tästä näytöksestä, vaan hymyili.  Uusi lopetus: Yksi vieraista lauloi lauluja Joelle. Kun hän lauloi, hänen eteensä ilmestyi pari lahjaa. Joe ilahtui tästä näytöksestä ja hymyili. </w:t>
      </w:r>
    </w:p>
    <w:p>
      <w:r>
        <w:rPr>
          <w:b/>
        </w:rPr>
        <w:t xml:space="preserve">Tulos</w:t>
      </w:r>
    </w:p>
    <w:p>
      <w:r>
        <w:t xml:space="preserve">Kukaan muu ei tullut paikalle.</w:t>
      </w:r>
    </w:p>
    <w:p>
      <w:r>
        <w:rPr>
          <w:b/>
        </w:rPr>
        <w:t xml:space="preserve">Esimerkki 7.3609</w:t>
      </w:r>
    </w:p>
    <w:p>
      <w:r>
        <w:t xml:space="preserve">Lähtökohta: Kate päätti, että hän haluaa pastaa lounaaksi.  Alustava konteksti: Kun hän saapui paikalle, oven yläpuolella ei ollut kylttiä.  Alkuperäinen loppuratkaisu: Hän kurkisti sisälle ja näki nokitahroja ja palovaurioita. Verkossa hän sai selville, että tulipalo oli ollut kaksi kuukautta sitten. Kate oli järkyttynyt, kun huomasi, että he olivat suljettu vahinkojen vuoksi.  Uusi loppu: Se oli suljettu, joten hän kurkisti sisälle ja näki nokitahroja ja palovaurioita. Netistä hän sai selville, että siellä oli tulipalo 2 kuukautta sitten. Kate oli järkyttynyt, kun huomasi, että ne olivat suljettu vahinkojen vuoksi. </w:t>
      </w:r>
    </w:p>
    <w:p>
      <w:r>
        <w:rPr>
          <w:b/>
        </w:rPr>
        <w:t xml:space="preserve">Tulos</w:t>
      </w:r>
    </w:p>
    <w:p>
      <w:r>
        <w:t xml:space="preserve">Hän päätti viime hetkellä ajaa pizzeriaan.</w:t>
      </w:r>
    </w:p>
    <w:p>
      <w:r>
        <w:rPr>
          <w:b/>
        </w:rPr>
        <w:t xml:space="preserve">Esimerkki 7.3610</w:t>
      </w:r>
    </w:p>
    <w:p>
      <w:r>
        <w:t xml:space="preserve">Lähtökohta: Kara on huomannut, että muutama uusi naapuri on muuttanut tänne.  Alustava konteksti: Hän halusi tehdä heille jotain mukavaa.  Alkuperäinen loppuratkaisu: Kara päätti, että hän halusi tehdä kuppikakkuja. Hän otti esiin tarvikkeensa ja alkoi valmistaa. Kun hän oli valmis, naapurit olivat hyvin kiitollisia.  Uusi loppu: Kara päätti, että hän halusi tehdä kuppikakkuja. Hän otti esiin tarvikkeensa ja alkoi valmistaa. Kun hän oli valmis, hänen naapurinsa tulivat luulemaan, että ne olivat heille. </w:t>
      </w:r>
    </w:p>
    <w:p>
      <w:r>
        <w:rPr>
          <w:b/>
        </w:rPr>
        <w:t xml:space="preserve">Tulos</w:t>
      </w:r>
    </w:p>
    <w:p>
      <w:r>
        <w:t xml:space="preserve">Hän pysyi mieluummin omissa oloissaan kuin tapasi naapureita.</w:t>
      </w:r>
    </w:p>
    <w:p>
      <w:r>
        <w:rPr>
          <w:b/>
        </w:rPr>
        <w:t xml:space="preserve">Esimerkki 7.3611</w:t>
      </w:r>
    </w:p>
    <w:p>
      <w:r>
        <w:t xml:space="preserve">Lähtökohta: Ulkona oli 95 astetta lämmintä.  Alkuperäinen konteksti: Kate halusi tuulettaa huoneensa.  Alkuperäinen loppu: Hän avasi ikkunan ja laittoi tuulettimen. Huoneen lämpötila nousi 10 astetta 20 minuutissa. Kate katui päätöstään avata ikkuna.  Uusi lopetus: Hän laittoi ilmastointilaitteen päälle. Huoneen lämpötila laski 10 astetta 20 minuutissa. Kate oli tyytyväinen päätökseensä laittaa ilmastointilaite päälle. </w:t>
      </w:r>
    </w:p>
    <w:p>
      <w:r>
        <w:rPr>
          <w:b/>
        </w:rPr>
        <w:t xml:space="preserve">Tulos</w:t>
      </w:r>
    </w:p>
    <w:p>
      <w:r>
        <w:t xml:space="preserve">Kate halusi ilmastoida huoneensa.</w:t>
      </w:r>
    </w:p>
    <w:p>
      <w:r>
        <w:rPr>
          <w:b/>
        </w:rPr>
        <w:t xml:space="preserve">Esimerkki 7.3612</w:t>
      </w:r>
    </w:p>
    <w:p>
      <w:r>
        <w:t xml:space="preserve">Lähtökohta: Rachelin kasvot tuntuivat eräänä päivänä hyvin turvoksissa.  Alustava konteksti: Hän meni nettiin ja etsi reseptin kasvojensa turvotuksen poistamiseksi.  Alkuperäinen loppu: Hän leikkasi kurkkuviipaleita ja laittoi ne silmilleen. Sitten hän poisti turvotusta viileillä teepusseilla. Pian Rachelin kasvot olivat taas sileät ja kiinteät!  Uusi loppu: Hän leikkasi kurkkuviipaleita ja laittoi ne silmälleen kotonaan. Sitten hän poisti turvotusta viileillä teepusseilla. Pian Rachelin kasvot olivat taas sileät ja kiinteät! </w:t>
      </w:r>
    </w:p>
    <w:p>
      <w:r>
        <w:rPr>
          <w:b/>
        </w:rPr>
        <w:t xml:space="preserve">Tulos</w:t>
      </w:r>
    </w:p>
    <w:p>
      <w:r>
        <w:t xml:space="preserve">Hän kävi kylpylässä ja otti kasvohoidon kasvojensa turvotuksen poistamiseksi.</w:t>
      </w:r>
    </w:p>
    <w:p>
      <w:r>
        <w:rPr>
          <w:b/>
        </w:rPr>
        <w:t xml:space="preserve">Esimerkki 7.3613</w:t>
      </w:r>
    </w:p>
    <w:p>
      <w:r>
        <w:t xml:space="preserve">Lähtökohta: Äitini halusi minun ostavan ruokaa taloon.  Alkuperäinen konteksti: Kysyin siskoltani, voisiko hän ostaa sen.  Alkuperäinen loppu: Vaikka hän sai tänään palkkaa, hän ei halunnut käyttää rahaa. Riitelimme useita minuutteja. Kaiken kaikkiaan päädyimme syömään jääkaapin tähteitä.  Uusi lopetus: Vaikka hän sai tänään palkkaa, hän ei halunnut käyttää rahaa. Riitelimme useita minuutteja. Kaiken kaikkiaan päädyimme syömään jääkaapin tähteitä. </w:t>
      </w:r>
    </w:p>
    <w:p>
      <w:r>
        <w:rPr>
          <w:b/>
        </w:rPr>
        <w:t xml:space="preserve">Tulos</w:t>
      </w:r>
    </w:p>
    <w:p>
      <w:r>
        <w:t xml:space="preserve">Äitini antoi minulle kourallisen rahaa sen maksamiseen.</w:t>
      </w:r>
    </w:p>
    <w:p>
      <w:r>
        <w:rPr>
          <w:b/>
        </w:rPr>
        <w:t xml:space="preserve">Esimerkki 7.3614</w:t>
      </w:r>
    </w:p>
    <w:p>
      <w:r>
        <w:t xml:space="preserve">Lähtökohta: Tom söi uudessa ravintolassa.  Alkuperäinen konteksti: Hän nautti ensin ateriastaan.  Alkuperäinen lopputulos: Myöhemmin illalla hän sairastui vakavasti. Tomin oli mentävä sairaalaan. Kävi ilmi, että hänellä oli ruokamyrkytys.  Uusi loppu: Myöhemmin yöllä hän sairastui vakavasti syömättömyydestä. Tomin oli mentävä sairaalaan. Kävi ilmi, ettei hän ollut syönyt viikkoon. </w:t>
      </w:r>
    </w:p>
    <w:p>
      <w:r>
        <w:rPr>
          <w:b/>
        </w:rPr>
        <w:t xml:space="preserve">Tulos</w:t>
      </w:r>
    </w:p>
    <w:p>
      <w:r>
        <w:t xml:space="preserve">Hän ei syönyt ateriaansa.</w:t>
      </w:r>
    </w:p>
    <w:p>
      <w:r>
        <w:rPr>
          <w:b/>
        </w:rPr>
        <w:t xml:space="preserve">Esimerkki 7.3615</w:t>
      </w:r>
    </w:p>
    <w:p>
      <w:r>
        <w:t xml:space="preserve">Lähtökohta: Maia käveli keittiöönsä ja löysi tiskiltä suklaakakun.  Alustava konteksti: Hän ei tiennyt, kuka sen teki, mutta hänen nimensä oli siinä.  Alkuperäinen loppu: Maia mietti, mitä tehdä, kun hänen vatsansa murisi. Maia tajusi, ettei kukaan näkisi, mitä hän teki. Kaksi minuuttia myöhemmin kakku oli poissa, ja Maia oli hyvin onnellinen.  Uusi loppu: Hän rakasti sitä, mutta se sai hänen vatsansa murisemaan. Maia tajusi, että kuorrutus oli tehty voista ja hän oli allerginen. Kaksi minuuttia myöhemmin hänen vatsansa kurni, ja Maisella oli hyvin epämukava olo. </w:t>
      </w:r>
    </w:p>
    <w:p>
      <w:r>
        <w:rPr>
          <w:b/>
        </w:rPr>
        <w:t xml:space="preserve">Tulos</w:t>
      </w:r>
    </w:p>
    <w:p>
      <w:r>
        <w:t xml:space="preserve">Hän päätti työntää sormensa kuorrutteeseen kokeillakseen sitä.</w:t>
      </w:r>
    </w:p>
    <w:p>
      <w:r>
        <w:rPr>
          <w:b/>
        </w:rPr>
        <w:t xml:space="preserve">Esimerkki 7.3616</w:t>
      </w:r>
    </w:p>
    <w:p>
      <w:r>
        <w:t xml:space="preserve">Lähtökohta: Rob juoksi lukionsa yleisurheilujoukkueessa.  Alkuperäinen konteksti: Hän oli erittäin nopea sprintteri.  Alkuperäinen loppuratkaisu: Hän harjoitteli eräänä päivänä juoksuradalla. Mutta hän nyrjäytti nilkkansa pahasti. Hänen jalkansa kasvoi sinä päivänä kaksi kertaa normaalia suuremmaksi.  Uusi loppu: Hän harjoitteli kentällä eräänä päivänä. Mutta hän repi lihaksensa pahasti. Hänen kätensä kasvoi sinä päivänä kaksi kertaa normaalia suuremmaksi. </w:t>
      </w:r>
    </w:p>
    <w:p>
      <w:r>
        <w:rPr>
          <w:b/>
        </w:rPr>
        <w:t xml:space="preserve">Tulos</w:t>
      </w:r>
    </w:p>
    <w:p>
      <w:r>
        <w:t xml:space="preserve">Hän oli jalkapalloilija, jolla oli hyvä heittokäsi.</w:t>
      </w:r>
    </w:p>
    <w:p>
      <w:r>
        <w:rPr>
          <w:b/>
        </w:rPr>
        <w:t xml:space="preserve">Esimerkki 7.3617</w:t>
      </w:r>
    </w:p>
    <w:p>
      <w:r>
        <w:t xml:space="preserve">Lähtökohta: Wendy lennätti leijaa eräänä tuulisena iltapäivänä.  Alustava konteksti: Hän menetti hallinnan, ja leija lensi yhä korkeammalle.  Alkuperäinen loppuratkaisu: Naru katkesi ja leija lensi stratosfääriin. Valo osui leijaan, ja se lensi alas maahan. Wendy katsoi rikkinäistä leijaansa ja itki.  Uusi loppu: Wendyn luovutettua, naru katkesi ja leija lensi stratosfääriin. Valo osui leijaan, ja se lensi alas maahan. Myöhemmin Wendy katsoi ulos ikkunasta ja huomasi rikkoutuneen leijansa ja itki. </w:t>
      </w:r>
    </w:p>
    <w:p>
      <w:r>
        <w:rPr>
          <w:b/>
        </w:rPr>
        <w:t xml:space="preserve">Tulos</w:t>
      </w:r>
    </w:p>
    <w:p>
      <w:r>
        <w:t xml:space="preserve">Hänen leijansa jäi kiinni puuhun, eikä hän saanut sitä alas ja joutui jättämään sen.</w:t>
      </w:r>
    </w:p>
    <w:p>
      <w:r>
        <w:rPr>
          <w:b/>
        </w:rPr>
        <w:t xml:space="preserve">Esimerkki 7.3618</w:t>
      </w:r>
    </w:p>
    <w:p>
      <w:r>
        <w:t xml:space="preserve">Lähtökohta: Tim pyysi tyttöä, josta hän piti, ulos syömään.  Alustava konteksti: Tim oli illallisella todella hermostunut.  Alkuperäinen loppuratkaisu: Tim tärisi syödessään illallista. Yhtäkkiä hän läikytti illallisensa housuihinsa. Hänen seurustelukumppaninsa nauroi, ja Tim oli nolona.  Uusi loppu: Tim hymyili syödessään illallista. Yhtäkkiä hän läikytti illallisensa housuihinsa. Hänen seuralaisensa nauroi ja Tim oli nolona. </w:t>
      </w:r>
    </w:p>
    <w:p>
      <w:r>
        <w:rPr>
          <w:b/>
        </w:rPr>
        <w:t xml:space="preserve">Tulos</w:t>
      </w:r>
    </w:p>
    <w:p>
      <w:r>
        <w:t xml:space="preserve">Hän oli erittäin luottavainen sen suhteen, miten treffit sujuisivat.</w:t>
      </w:r>
    </w:p>
    <w:p>
      <w:r>
        <w:rPr>
          <w:b/>
        </w:rPr>
        <w:t xml:space="preserve">Esimerkki 7.3619</w:t>
      </w:r>
    </w:p>
    <w:p>
      <w:r>
        <w:t xml:space="preserve">Lähtökohta: Ernesto-kissa tykkää juosta katolla.  Alkuperäinen konteksti: Joka ilta se menee ulos ja jahtaa muita kissoja.  Alkuperäinen loppu: Kerran iso kissa suuttui ja ajoi Erneston takaisin. Ernesto säikähti ja juoksi karkuun. Hän palasi kotiinsa pyytämään halauksia.  Uusi loppu: Kerran iso kissa suuttui ja ajoi Ernestoa takaa. Ernesto säikähti ja juoksi karkuun. Hän palasi kotiinsa pyytämään halauksia. </w:t>
      </w:r>
    </w:p>
    <w:p>
      <w:r>
        <w:rPr>
          <w:b/>
        </w:rPr>
        <w:t xml:space="preserve">Tulos</w:t>
      </w:r>
    </w:p>
    <w:p>
      <w:r>
        <w:t xml:space="preserve">Se käy joka päivä ulkona ja jahtaa muita kissoja.</w:t>
      </w:r>
    </w:p>
    <w:p>
      <w:r>
        <w:rPr>
          <w:b/>
        </w:rPr>
        <w:t xml:space="preserve">Esimerkki 7.3620</w:t>
      </w:r>
    </w:p>
    <w:p>
      <w:r>
        <w:t xml:space="preserve">Lähtökohta: Gina osti teinilehden Walgreensista.  Alkuperäinen konteksti: Hän luki vain sellaisten ryhmien artikkeleita, joista piti.  Alkuperäinen loppuratkaisu: Mutta hän rakasti minkä tahansa ryhmän julisteita. Luettuaan lehden hän poisti niitit huolellisesti. Hän ei tehnyt reikiä julisteisiin repimällä niitä irti.  Uusi lopetus: Hän rakasti minkä tahansa ryhmän julisteita ja se oli hänen lempiosansa lehdessä. Luettuaan lehden hän poisti niitit varovasti. Hän ei tehnyt reikiä julisteisiin repimällä niitä irti. </w:t>
      </w:r>
    </w:p>
    <w:p>
      <w:r>
        <w:rPr>
          <w:b/>
        </w:rPr>
        <w:t xml:space="preserve">Tulos</w:t>
      </w:r>
    </w:p>
    <w:p>
      <w:r>
        <w:t xml:space="preserve">Hän rakasti kaikkea siinä olevaa.</w:t>
      </w:r>
    </w:p>
    <w:p>
      <w:r>
        <w:rPr>
          <w:b/>
        </w:rPr>
        <w:t xml:space="preserve">Esimerkki 7.3621</w:t>
      </w:r>
    </w:p>
    <w:p>
      <w:r>
        <w:t xml:space="preserve">Lähtökohta: Norda oli nälkäinen.  Alkuperäinen konteksti: Hän lähti hakemaan välipaloja marketista.  Alkuperäinen loppu: Hän käveli käytävillä katsomassa, mitä hänen teki mieli syödä. Hän pysähtyi merilevävälipalojen eteen. Hän otti iloisena eväät kotiinsa.  Uusi loppu: Hän kävi jääkaapissa katsomassa, mitä hänen teki mieli syödä. Hän pysähtyi löytäessään merileväsnackseja. Hän otti iloisesti eväät mukaansa syötäväksi. </w:t>
      </w:r>
    </w:p>
    <w:p>
      <w:r>
        <w:rPr>
          <w:b/>
        </w:rPr>
        <w:t xml:space="preserve">Tulos</w:t>
      </w:r>
    </w:p>
    <w:p>
      <w:r>
        <w:t xml:space="preserve">Niinpä hän meni jääkaapille.</w:t>
      </w:r>
    </w:p>
    <w:p>
      <w:r>
        <w:rPr>
          <w:b/>
        </w:rPr>
        <w:t xml:space="preserve">Esimerkki 7.3622</w:t>
      </w:r>
    </w:p>
    <w:p>
      <w:r>
        <w:t xml:space="preserve">Lähtökohta: Nancy käveli kohti Briannaa.  Alustava konteksti: He riitelivät huonosti toteutetusta projektista.  Alkuperäinen loppuratkaisu: Koko toimisto kuuli useita riitaisia ääniä. Pomo lähestyi tyttöjä. Hän erotti heidät töistä.  Uusi lopetus: Koko toimisto kuuli useita onnittelevia ääniä. Pomo lähestyi tyttöjä. Hän kehui heitä heidän työstään. </w:t>
      </w:r>
    </w:p>
    <w:p>
      <w:r>
        <w:rPr>
          <w:b/>
        </w:rPr>
        <w:t xml:space="preserve">Tulos</w:t>
      </w:r>
    </w:p>
    <w:p>
      <w:r>
        <w:t xml:space="preserve">Brianna kiitti Nancya onnistuneessa hankkeessa auttamisesta.</w:t>
      </w:r>
    </w:p>
    <w:p>
      <w:r>
        <w:rPr>
          <w:b/>
        </w:rPr>
        <w:t xml:space="preserve">Esimerkki 7.3623</w:t>
      </w:r>
    </w:p>
    <w:p>
      <w:r>
        <w:t xml:space="preserve">Lähtökohta: Janice halusi hakea poikaystävälleen olutta töiden jälkeen.  Alkuperäinen konteksti: Hän ei osannut päättää, mitä hakea.  Alkuperäinen loppuratkaisu: Lopulta hän ajatteli, että hän hakisi vain erilaisia miehen suosikkikaljoja. Maksamisen sijaan hän yritti varastaa ne. Hän selvisi siitä, ja mies juopui.  Uusi loppu: Lopulta hän ajatteli, että hän saisi vain miehen suosikkilajiketta. Maksamisen sijaan hän yritti varastaa ne. Hän selvisi siitä, ja mies juopui. </w:t>
      </w:r>
    </w:p>
    <w:p>
      <w:r>
        <w:rPr>
          <w:b/>
        </w:rPr>
        <w:t xml:space="preserve">Tulos</w:t>
      </w:r>
    </w:p>
    <w:p>
      <w:r>
        <w:t xml:space="preserve">Hän päätti odottaa viikonloppuun, jolloin heidän ei tarvinnut ajaa.</w:t>
      </w:r>
    </w:p>
    <w:p>
      <w:r>
        <w:rPr>
          <w:b/>
        </w:rPr>
        <w:t xml:space="preserve">Esimerkki 7.3624</w:t>
      </w:r>
    </w:p>
    <w:p>
      <w:r>
        <w:t xml:space="preserve">Lähtökohta: Marcie ja Daryl lähtivät viikoksi telttailemaan.  Alustava konteksti: He vaelsivat korkean ruohon läpi leiripaikan lähellä.  Alkuperäinen loppuratkaisu: Ensin Marcie alkoi kutittaa, sitten Darrel. He menivät nukkumaan raapien edelleen jalkojaan. Aamulla he löysivät punkkeja makuupusseistaan.  Uusi loppu: Marcie alkoi kuitenkin kutista, sitten Darrel. He menivät nukkumaan raapien edelleen jalkojaan. Aamulla he löysivät punkkeja makuupusseistaan. </w:t>
      </w:r>
    </w:p>
    <w:p>
      <w:r>
        <w:rPr>
          <w:b/>
        </w:rPr>
        <w:t xml:space="preserve">Tulos</w:t>
      </w:r>
    </w:p>
    <w:p>
      <w:r>
        <w:t xml:space="preserve">Ne pysyivät kaukana korkeasta ruohosta.</w:t>
      </w:r>
    </w:p>
    <w:p>
      <w:r>
        <w:rPr>
          <w:b/>
        </w:rPr>
        <w:t xml:space="preserve">Esimerkki 7.3625</w:t>
      </w:r>
    </w:p>
    <w:p>
      <w:r>
        <w:t xml:space="preserve">Lähtökohta: Kate pelaa World of Warcraftia vapaapäivinään.  Alkuperäinen konteksti: Hän pelaa metsästäjää.  Alkuperäinen loppuratkaisu: Hänellä on huomenna illalla raidi kiltansa kanssa. Hänen tietokoneensa ei käynnisty tänä aamuna. Killan jäsen lähetti hänelle virtalähteen, joka korjasi ongelman.  Uusi loppu: Hänellä on huomenna illalla ryöstöretki kiltansa kanssa. Hänen tietokoneensa ei käynnisty tänä aamuna. Killan jäsen lähetti hänelle virtalähteen, joka korjasi ongelman. </w:t>
      </w:r>
    </w:p>
    <w:p>
      <w:r>
        <w:rPr>
          <w:b/>
        </w:rPr>
        <w:t xml:space="preserve">Tulos</w:t>
      </w:r>
    </w:p>
    <w:p>
      <w:r>
        <w:t xml:space="preserve">Hän näyttelee velhoa.</w:t>
      </w:r>
    </w:p>
    <w:p>
      <w:r>
        <w:rPr>
          <w:b/>
        </w:rPr>
        <w:t xml:space="preserve">Esimerkki 7.3626</w:t>
      </w:r>
    </w:p>
    <w:p>
      <w:r>
        <w:t xml:space="preserve">Lähtökohta: Ida työskenteli tavaratalossa.  Alkuperäinen konteksti: Eräänä päivänä hän näki nurkassa itkevän eksyneen pikkulapsen.  Alkuperäinen loppuratkaisu: Ida lähestyi lasta ja lohdutti häntä. Sitten hän johdatti pojan myymälän etuosaan. Siellä hän soitti pojan äidille.  Uusi loppu: Ida lähestyi poikaa ja lohdutti häntä. Sitten hän vei pojan kaupan eteen. Siellä hän soitti koiran omistajalle. </w:t>
      </w:r>
    </w:p>
    <w:p>
      <w:r>
        <w:rPr>
          <w:b/>
        </w:rPr>
        <w:t xml:space="preserve">Tulos</w:t>
      </w:r>
    </w:p>
    <w:p>
      <w:r>
        <w:t xml:space="preserve">Eräänä päivänä hän näki kadonneen koiran istuvan nurkassa.</w:t>
      </w:r>
    </w:p>
    <w:p>
      <w:r>
        <w:rPr>
          <w:b/>
        </w:rPr>
        <w:t xml:space="preserve">Esimerkki 7.3627</w:t>
      </w:r>
    </w:p>
    <w:p>
      <w:r>
        <w:t xml:space="preserve">Lähtökohta: Pääkonttorin ovi avautui ja rehtori astui sisään.  Alkuperäinen konteksti: Hän seisoi ja katsoi Ginaa.  Alkuperäinen loppu: Häpeissään hän katsoi maahan. Kun häntä kehotettiin, hän astui hänen toimistoonsa ja istuutui. Gina tiesi olevansa suurissa vaikeuksissa Uusi lopetus: Hämmentyneenä hän katsoi maahan. Kun häntä neuvottiin, hän meni miehen toimistoon ja istuutui. Gina ei tiennyt, oliko hän suurissa vaikeuksissa vai ei. </w:t>
      </w:r>
    </w:p>
    <w:p>
      <w:r>
        <w:rPr>
          <w:b/>
        </w:rPr>
        <w:t xml:space="preserve">Tulos</w:t>
      </w:r>
    </w:p>
    <w:p>
      <w:r>
        <w:t xml:space="preserve">Hän hymyili ja vilkutti Ginalle.</w:t>
      </w:r>
    </w:p>
    <w:p>
      <w:r>
        <w:rPr>
          <w:b/>
        </w:rPr>
        <w:t xml:space="preserve">Esimerkki 7.3628</w:t>
      </w:r>
    </w:p>
    <w:p>
      <w:r>
        <w:t xml:space="preserve">Lähtökohta: Toimiston keittiössä oli kakku.  Alkuperäinen konteksti: Leikkasin itselleni palan.  Alkuperäinen loppu: Kävelin takaisin työpöydälleni nauttimaan kakusta. Kevin näki, että olin syömässä kakkua. Hän kertoi, että hänen vaimonsa oli tehnyt sen edellisenä iltana.  Uusi lopetus: Kävelin takaisin työpöydälleni nauttimaan kakusta. Kevin näki, että söin kakkua. Hän kertoi, että hänen vaimonsa oli tehnyt sen edellisenä iltana. </w:t>
      </w:r>
    </w:p>
    <w:p>
      <w:r>
        <w:rPr>
          <w:b/>
        </w:rPr>
        <w:t xml:space="preserve">Tulos</w:t>
      </w:r>
    </w:p>
    <w:p>
      <w:r>
        <w:t xml:space="preserve">Vein koko kakun takaisin työpöydälleni, ja ihmiset olivat vihaisia, etten jakanut sitä.</w:t>
      </w:r>
    </w:p>
    <w:p>
      <w:r>
        <w:rPr>
          <w:b/>
        </w:rPr>
        <w:t xml:space="preserve">Esimerkki 7.3629</w:t>
      </w:r>
    </w:p>
    <w:p>
      <w:r>
        <w:t xml:space="preserve">Lähtökohta: Johnny rakasti jalkapalloa.  Alkuperäinen konteksti: Hän rakasti myös haasteita.  Alkuperäinen loppuratkaisu: Ystävänsä Bruce halusi nähdä, kuka heittää kauimmaksi. He heittivät kumpikin 10 syöttöä. Johnny heitti Brucen 20 metriä nopeammin!  Uusi loppu: Ystävä Bruce halusi nähdä, kuka heittää kauimmaksi. Kumpikin heitti 10 syöttöä. Bruce heitti Johnnyn 20 jaardia nopeammin! </w:t>
      </w:r>
    </w:p>
    <w:p>
      <w:r>
        <w:rPr>
          <w:b/>
        </w:rPr>
        <w:t xml:space="preserve">Tulos</w:t>
      </w:r>
    </w:p>
    <w:p>
      <w:r>
        <w:t xml:space="preserve">Hän joutui kuitenkin lopettamaan jalkavamman vuoksi.</w:t>
      </w:r>
    </w:p>
    <w:p>
      <w:r>
        <w:rPr>
          <w:b/>
        </w:rPr>
        <w:t xml:space="preserve">Esimerkki 7.3630</w:t>
      </w:r>
    </w:p>
    <w:p>
      <w:r>
        <w:t xml:space="preserve">Lähtökohta: Becky rakasti purukumin makua.  Alkuperäinen konteksti: Jopa silloin, kun Becky urheili, hän pureskeli purukumia.  Alkuperäinen loppuratkaisu: Beckyn lentopallovalmentaja käski häntä lopettamaan purkan pureskelun pelaamisen aikana. Vaikka häntä oli varoitettu, Becky jatkoi pureskelua. Becky sai purukumin kurkkuunsa pelatessaan peliä.  Uusi lopetus: Beckyn lentopallovalmentaja varoitti koko joukkuetta lopettamaan pureskelun pelaamisen aikana. Vaikka hän ei kuitenkaan koskaan tehnyt niin, Becky suostui olemaan purukumia pureskelematta pelaamisen aikana. Joukkue keskittyi pelaamiseen pureskelun sijaan. </w:t>
      </w:r>
    </w:p>
    <w:p>
      <w:r>
        <w:rPr>
          <w:b/>
        </w:rPr>
        <w:t xml:space="preserve">Tulos</w:t>
      </w:r>
    </w:p>
    <w:p>
      <w:r>
        <w:t xml:space="preserve">Hän ei pureskellut purukumia urheillessaan.</w:t>
      </w:r>
    </w:p>
    <w:p>
      <w:r>
        <w:rPr>
          <w:b/>
        </w:rPr>
        <w:t xml:space="preserve">Esimerkki 7.3631</w:t>
      </w:r>
    </w:p>
    <w:p>
      <w:r>
        <w:t xml:space="preserve">Lähtökohta: Larry ei pärjännyt kovin hyvin matematiikassa.  Alkuperäinen konteksti: Niinpä hän palkkasi opettajan saadakseen arvosanansa paremmiksi.  Alkuperäinen loppuratkaisu: Hän kävi tukiopetuksessa kolme kertaa viikossa. Lopulta hän sai luokasta kiitettävän. Hän on kiitollinen siitä, että sai apua.  Uusi lopetus: Hän kävi sen jälkeen tukiopetuksessa kolme kertaa viikossa. Hän sai lopulta luokasta kiitettävän. Hän on kiitollinen siitä, että hän sai apua. </w:t>
      </w:r>
    </w:p>
    <w:p>
      <w:r>
        <w:rPr>
          <w:b/>
        </w:rPr>
        <w:t xml:space="preserve">Tulos</w:t>
      </w:r>
    </w:p>
    <w:p>
      <w:r>
        <w:t xml:space="preserve">Hän jätti matematiikan kesken ottaakseen helpomman liikematematiikan kurssin.</w:t>
      </w:r>
    </w:p>
    <w:p>
      <w:r>
        <w:rPr>
          <w:b/>
        </w:rPr>
        <w:t xml:space="preserve">Esimerkki 7.3632</w:t>
      </w:r>
    </w:p>
    <w:p>
      <w:r>
        <w:t xml:space="preserve">Lähtökohta: Neiti Susie oli laskemassa luokkansa lapsia, jotka nousivat bussiin.  Alustava konteksti: Tänään luokka oli menossa retkelle taidemuseoon.  Alkuperäinen loppuratkaisu: Lapset olivat kaikki hyvin innoissaan. He saapuivat museoon ja heillä oli hauskaa värittää omaa taidettaan. Lapset ja neiti Susie nousivat bussiin ja lähtivät takaisin kouluun.  Uusi lopetus: Lapset olivat kaikki hyvin innoissaan. He saapuivat Disneyworldiin ja heillä oli hauskaa ratsastaa kaikilla laitteilla. Lapset ja neiti Susie nousivat bussiin ja lähtivät takaisin kouluun. </w:t>
      </w:r>
    </w:p>
    <w:p>
      <w:r>
        <w:rPr>
          <w:b/>
        </w:rPr>
        <w:t xml:space="preserve">Tulos</w:t>
      </w:r>
    </w:p>
    <w:p>
      <w:r>
        <w:t xml:space="preserve">Neiti Susie oli viemässä heitä disneyworldiin.</w:t>
      </w:r>
    </w:p>
    <w:p>
      <w:r>
        <w:rPr>
          <w:b/>
        </w:rPr>
        <w:t xml:space="preserve">Esimerkki 7.3633</w:t>
      </w:r>
    </w:p>
    <w:p>
      <w:r>
        <w:t xml:space="preserve">Lähtökohta: Erin ja hänen perheensä viettivät päivän patikoiden.  Alustava konteksti: He kiipesivät vesiputousten huipuille.  Alkuperäinen loppuratkaisu: Heillä oli hauskaa leikkiä joessa. Hänen perheensä päätti päivän kokkaamalla illallista nuotiolla. He olivat kaikki hyvin väsyneitä, kun he pääsivät kotiin.  Uusi lopetus: Heillä oli hauskaa katsella maisemia. Hänen perheensä päätti päivän kokkaamalla illallista leirinuotiolla. He olivat kaikki hyvin väsyneitä, kun he tulivat kotiin. </w:t>
      </w:r>
    </w:p>
    <w:p>
      <w:r>
        <w:rPr>
          <w:b/>
        </w:rPr>
        <w:t xml:space="preserve">Tulos</w:t>
      </w:r>
    </w:p>
    <w:p>
      <w:r>
        <w:t xml:space="preserve">He kiipesivät kuivan aavikkohuipun huipulle.</w:t>
      </w:r>
    </w:p>
    <w:p>
      <w:r>
        <w:rPr>
          <w:b/>
        </w:rPr>
        <w:t xml:space="preserve">Esimerkki 7.3634</w:t>
      </w:r>
    </w:p>
    <w:p>
      <w:r>
        <w:t xml:space="preserve">Lähtökohta: Jimmyllä oli yksi tehtävä, tuhota kasarmit.  Alkuperäinen konteksti: Kaikki pyysivät häntä tekemään sen.  Alkuperäinen loppu: Jimmy oli kovapäinen, eikä kuunnellut. Kasarmien tuhoamisen sijaan Jimmy meni viidakkoon. Jimmy sai potkut niskoittelusta.  Uusi loppu: Valitettavasti Jimmy oli kovapäinen, eikä kysynyt neuvoa. Viidakkoon menemisen sijaan Jimmy meni tuhoamaan kasarmia Jimmy sai potkut niskoittelusta. </w:t>
      </w:r>
    </w:p>
    <w:p>
      <w:r>
        <w:rPr>
          <w:b/>
        </w:rPr>
        <w:t xml:space="preserve">Tulos</w:t>
      </w:r>
    </w:p>
    <w:p>
      <w:r>
        <w:t xml:space="preserve">Kukaan ei tiennyt, että hän aikoi tehdä sen.</w:t>
      </w:r>
    </w:p>
    <w:p>
      <w:r>
        <w:rPr>
          <w:b/>
        </w:rPr>
        <w:t xml:space="preserve">Esimerkki 7.3635</w:t>
      </w:r>
    </w:p>
    <w:p>
      <w:r>
        <w:t xml:space="preserve">Lähtökohta: Sam tiesi isänsä olevan humalassa.  Alkuperäinen konteksti: Häntä oli aina helpompi hermostuttaa, kun hän joi.  Alkuperäinen loppu: Kun Sam pudotti astian, hänen isänsä sekosi. Hän suuttui niin, että hakkasi häntä vyöllä. Same ei koskaan antanut isälle anteeksi sitä yötä.  Uusi loppu: Kun Same pudotti lautasen, hänen isänsä nauroi. Hän nauroi niin kovaa, että taputti Samea selkään. Same ei koskaan antanut hänelle anteeksi sitä iltaa. </w:t>
      </w:r>
    </w:p>
    <w:p>
      <w:r>
        <w:rPr>
          <w:b/>
        </w:rPr>
        <w:t xml:space="preserve">Tulos</w:t>
      </w:r>
    </w:p>
    <w:p>
      <w:r>
        <w:t xml:space="preserve">Hän oli aina iloinen juoppo.</w:t>
      </w:r>
    </w:p>
    <w:p>
      <w:r>
        <w:rPr>
          <w:b/>
        </w:rPr>
        <w:t xml:space="preserve">Esimerkki 7.3636</w:t>
      </w:r>
    </w:p>
    <w:p>
      <w:r>
        <w:t xml:space="preserve">Lähtökohta: Ystäväni kutsuivat minut juhliin.  Alustava konteksti: Kerroin heille, etten pääse paikalle, koska olen rahaton.  Alkuperäinen loppu: He suuttuivat ja päättivät olla välittämättä minusta sinä päivänä. Kun ohitin heidät koulussa, he pilkkasivat minua. He myös löivät kirjalaukkuani maahan.  Uusi loppu: He suuttuivat ja päättivät olla välittämättä minusta sinä päivänä. Kun ohitin heidät koulussa, he pilkkasivat minua. He myös löivät kirjalaukkuani maahan. </w:t>
      </w:r>
    </w:p>
    <w:p>
      <w:r>
        <w:rPr>
          <w:b/>
        </w:rPr>
        <w:t xml:space="preserve">Tulos</w:t>
      </w:r>
    </w:p>
    <w:p>
      <w:r>
        <w:t xml:space="preserve">Kerroin heille, etten pääse paikalle, koska minulla on tentti seuraavana päivänä.</w:t>
      </w:r>
    </w:p>
    <w:p>
      <w:r>
        <w:rPr>
          <w:b/>
        </w:rPr>
        <w:t xml:space="preserve">Esimerkki 7.3637</w:t>
      </w:r>
    </w:p>
    <w:p>
      <w:r>
        <w:t xml:space="preserve">Lähtökohta: Tein uudenvuodenlupauksen päästä kuntoon.  Alkuperäinen konteksti: Ostin kuntosalijäsenyyden.  Alkuperäinen lopputulos: Ostin uudet treenivaatteet näyttääkseni hyvältä treenatessani. Ensimmäinen päiväni kuntosalilla oli uuvuttava. En tiedä, kuinka kauan pidän kiinni lupauksestani.  Uusi lopetus: Ostin uudet treenivaatteet voidakseni tuntea oloni hyväksi treenatessani. Ensimmäinen treenipäiväni oli uuvuttava. En tiedä, kuinka kauan pidän lupaukseni. </w:t>
      </w:r>
    </w:p>
    <w:p>
      <w:r>
        <w:rPr>
          <w:b/>
        </w:rPr>
        <w:t xml:space="preserve">Tulos</w:t>
      </w:r>
    </w:p>
    <w:p>
      <w:r>
        <w:t xml:space="preserve">Niinpä ostin tyhmiä kelloja ja nyrkkeilysäkin treenatakseni joka toinen päivä.</w:t>
      </w:r>
    </w:p>
    <w:p>
      <w:r>
        <w:rPr>
          <w:b/>
        </w:rPr>
        <w:t xml:space="preserve">Esimerkki 7.3638</w:t>
      </w:r>
    </w:p>
    <w:p>
      <w:r>
        <w:t xml:space="preserve">Lähtökohta: Tom oli tekemässä puutöitä.  Alkuperäinen konteksti: Hänellä ei ollut suojalaseja.  Alkuperäinen loppuratkaisu: Hän hakkasi puuta. Pala lensi ylös ja osui hänen silmäänsä. Tom sokeutui siihen silmään.  Uusi loppu: Hän hakkasi puuta. Pala lensi ylös ja osui hänen suojalaseihinsa. Tomin silmät olivat turvassa. </w:t>
      </w:r>
    </w:p>
    <w:p>
      <w:r>
        <w:rPr>
          <w:b/>
        </w:rPr>
        <w:t xml:space="preserve">Tulos</w:t>
      </w:r>
    </w:p>
    <w:p>
      <w:r>
        <w:t xml:space="preserve">Hän ei koskaan unohtanut silmiään suojaavia suojalasejaan.</w:t>
      </w:r>
    </w:p>
    <w:p>
      <w:r>
        <w:rPr>
          <w:b/>
        </w:rPr>
        <w:t xml:space="preserve">Esimerkki 7.3639</w:t>
      </w:r>
    </w:p>
    <w:p>
      <w:r>
        <w:t xml:space="preserve">Lähtökohta: Joeyn neljännen luokan luokka kutoi huiveja kodittomille.  Alustava konteksti: Hänen opettajansa näytti heille, miten se tehdään, ja tarjosi villaa.  Alkuperäinen lopputulos: Joey ei ollut innostunut neulomisesta, mutta oli iloinen voidessaan auttaa kodittomia. Yllätyksekseen hän huomasi pitävänsä neulomisesta. Sinä iltana kotona hän neuloi vielä kaksi huivia lahjoitettavaksi.  Uusi lopetus: He tarvitsivat villaa, joten kaikki osallistuivat, Joey oli iloinen voidessaan auttaa kodittomia. Yllätyksekseen hän huomasi pitävänsä neulomisesta. Sinä iltana kotona hän neuloi vielä kaksi huivia lahjoitettavaksi. </w:t>
      </w:r>
    </w:p>
    <w:p>
      <w:r>
        <w:rPr>
          <w:b/>
        </w:rPr>
        <w:t xml:space="preserve">Tulos</w:t>
      </w:r>
    </w:p>
    <w:p>
      <w:r>
        <w:t xml:space="preserve">Hänen opettajansa näytti heille, miten se tehdään, ja he olivat innoissaan.</w:t>
      </w:r>
    </w:p>
    <w:p>
      <w:r>
        <w:rPr>
          <w:b/>
        </w:rPr>
        <w:t xml:space="preserve">Esimerkki 7.3640</w:t>
      </w:r>
    </w:p>
    <w:p>
      <w:r>
        <w:t xml:space="preserve">Lähtökohta: Shirley rakasti tanssia.  Alkuperäinen konteksti: Hän halusi ballerinaksi.  Alkuperäinen loppuratkaisu: Shirley pääsi koe-esiintymiseen Orange Box -tanssiryhmään. Kilpailussa oli paljon potentiaalisia balleriinoja. Shirley sai roolin johtavana ballerinana Pähkinänsärkijässä.  Uusi loppu: Shirley pääsi koe-esiintymiseen oranssirasian tanssiryhmään. Kilpailussa oli paljon potentiaalisia tanssijoita. Shirley sai osan musiikkivideon päätanssijana. </w:t>
      </w:r>
    </w:p>
    <w:p>
      <w:r>
        <w:rPr>
          <w:b/>
        </w:rPr>
        <w:t xml:space="preserve">Tulos</w:t>
      </w:r>
    </w:p>
    <w:p>
      <w:r>
        <w:t xml:space="preserve">Hän pyrki taustatanssijaksi musiikkivideoihin.</w:t>
      </w:r>
    </w:p>
    <w:p>
      <w:r>
        <w:rPr>
          <w:b/>
        </w:rPr>
        <w:t xml:space="preserve">Esimerkki 7.3641</w:t>
      </w:r>
    </w:p>
    <w:p>
      <w:r>
        <w:t xml:space="preserve">Lähtökohta: Egypti oli suloinen kissa, joka halusi tulla adoptoiduksi.  Alkuperäinen konteksti: Se oli jumissa turvakodissa muiden kissojen kanssa.  Alkuperäinen loppu: Kaunis nainen tuli sisään ja näytti ystävälliseltä. Niinpä Egypti alkoi määkimään, määkimään, rapsuttelemaan ja näyttämään vatsaansa. Hänen temppunsa tehosi, ja neiti adoptoi hänet.  Uusi loppu: Kaunis neiti otti Egyptin ja se näytti ystävälliseltä. Niinpä Egypti alkoi määkimään, määkimään, rapsuttelemaan ja näyttämään vatsaansa. Sen temppuilu toimi, ja neiti adoptoi sen. </w:t>
      </w:r>
    </w:p>
    <w:p>
      <w:r>
        <w:rPr>
          <w:b/>
        </w:rPr>
        <w:t xml:space="preserve">Tulos</w:t>
      </w:r>
    </w:p>
    <w:p>
      <w:r>
        <w:t xml:space="preserve">Se karkasi turvakodista löytääkseen kodin.</w:t>
      </w:r>
    </w:p>
    <w:p>
      <w:r>
        <w:rPr>
          <w:b/>
        </w:rPr>
        <w:t xml:space="preserve">Esimerkki 7.3642</w:t>
      </w:r>
    </w:p>
    <w:p>
      <w:r>
        <w:t xml:space="preserve">Lähtökohta: Maryn kissa Luna söi pienen kirjekuoren.  Alkuperäinen konteksti: Muutamaa päivää myöhemmin Lunan vatsa oli turvonnut ja se oli veltto.  Alkuperäinen lopputulos: Mary kiidätti Lunan eläinlääkäriin, jossa hänelle kerrottiin, että Luna tarvitsee leikkauksen. Mary suostui leikkaukseen. Tuntia myöhemmin hänelle kerrottiin, että hän voi viedä Lunan kotiin.  Uusi loppu: Mary kiidätti Lunan eläinlääkärille, jossa hänelle kerrottiin Lunan olevan kuollut. Mary suostui päästämään kissan menemään. Tuntia myöhemmin hänelle kerrottiin, että hän voisi lähteä jäänteiden kanssa. </w:t>
      </w:r>
    </w:p>
    <w:p>
      <w:r>
        <w:rPr>
          <w:b/>
        </w:rPr>
        <w:t xml:space="preserve">Tulos</w:t>
      </w:r>
    </w:p>
    <w:p>
      <w:r>
        <w:t xml:space="preserve">Luna ei pystynyt sulattamaan kirjekuorta ja menehtyi samana yönä.</w:t>
      </w:r>
    </w:p>
    <w:p>
      <w:r>
        <w:rPr>
          <w:b/>
        </w:rPr>
        <w:t xml:space="preserve">Esimerkki 7.3643</w:t>
      </w:r>
    </w:p>
    <w:p>
      <w:r>
        <w:t xml:space="preserve">Lähtökohta: Olin subakuutissa kuntoutusyksikössä marraskuussa 2011.  Alkuperäinen konteksti: Toimintaterapeuttini oli hyvin ystävällinen minulle.  Alkuperäinen lopputulos: Hän toi minulle sokerikeksejä. Kirjoitin hänelle runon lähtiessäni. Hän halasi minua.  Uusi lopetus: Hän ei koskaan tuonut minulle sokerikeksejä. Kirjoitin hänelle runonkin lähtiessäni. Mutta hän nyrpisti otsaansa. </w:t>
      </w:r>
    </w:p>
    <w:p>
      <w:r>
        <w:rPr>
          <w:b/>
        </w:rPr>
        <w:t xml:space="preserve">Tulos</w:t>
      </w:r>
    </w:p>
    <w:p>
      <w:r>
        <w:t xml:space="preserve">Toimintaterapeuttini oli ilkeä minulle.</w:t>
      </w:r>
    </w:p>
    <w:p>
      <w:r>
        <w:rPr>
          <w:b/>
        </w:rPr>
        <w:t xml:space="preserve">Esimerkki 7.3644</w:t>
      </w:r>
    </w:p>
    <w:p>
      <w:r>
        <w:t xml:space="preserve">Lähtökohta: Vaimoni teki minulle kakun syntymäpäivälahjaksi.  Alkuperäinen konteksti: Hän laittoi siihen vain yhden kynttilän.  Alkuperäinen loppu: Puhalsin sen helposti pois. Kysyin häneltä, miksei siinä ollut viittäkymmentä kynttilää. Hän sanoi, ettei kakku ollut tarpeeksi iso.  Uusi loppu: Minun oli vaikea puhaltaa se pois. Kysyin häneltä, miksei kynttilöitä ollut vain yksi. Hän sanoi, ettei se olisi hauskaa. </w:t>
      </w:r>
    </w:p>
    <w:p>
      <w:r>
        <w:rPr>
          <w:b/>
        </w:rPr>
        <w:t xml:space="preserve">Tulos</w:t>
      </w:r>
    </w:p>
    <w:p>
      <w:r>
        <w:t xml:space="preserve">Hän laittoi siihen viisikymmentä kynttilää.</w:t>
      </w:r>
    </w:p>
    <w:p>
      <w:r>
        <w:rPr>
          <w:b/>
        </w:rPr>
        <w:t xml:space="preserve">Esimerkki 7.3645</w:t>
      </w:r>
    </w:p>
    <w:p>
      <w:r>
        <w:t xml:space="preserve">Lähtökohta: Timin ikkunat olivat hyvin yksinkertaiset.  Alkuperäinen konteksti: Hän päätti, että ne pitäisi korjata hieman.  Alkuperäinen loppuratkaisu: Hän etsi netistä erilaisia ikkunanhoitovaihtoehtoja. Tim löysi pari hänen sisustukseensa sopivaa. Hän kopioi ulkonäköä ja se sopi hyvin.  Uusi lopputulos: Hän etsi netistä erilaisia verhoiluvaihtoehtoja. Tim löysi yhden, joka sopi hänen sisustukseensa. Hän kopioi ulkonäköä ja se sopi hyvin. </w:t>
      </w:r>
    </w:p>
    <w:p>
      <w:r>
        <w:rPr>
          <w:b/>
        </w:rPr>
        <w:t xml:space="preserve">Tulos</w:t>
      </w:r>
    </w:p>
    <w:p>
      <w:r>
        <w:t xml:space="preserve">Hän päätti olla käyttämättä sitä ja vain peittää sen.</w:t>
      </w:r>
    </w:p>
    <w:p>
      <w:r>
        <w:rPr>
          <w:b/>
        </w:rPr>
        <w:t xml:space="preserve">Esimerkki 7.3646</w:t>
      </w:r>
    </w:p>
    <w:p>
      <w:r>
        <w:t xml:space="preserve">Lähtökohta: Eilen oli paras päivä ikinä.  Alkuperäinen konteksti: Sain postissa liput muotinäytökseen.  Alkuperäinen loppu: Näytös oli Balmainissa. Olin hurmioitunut. En malttanut odottaa, että pääsisin sinne.  Uusi lopetus: Kuponki oli Subwaylle. Olin hurmioitunut. En malttanut odottaa. </w:t>
      </w:r>
    </w:p>
    <w:p>
      <w:r>
        <w:rPr>
          <w:b/>
        </w:rPr>
        <w:t xml:space="preserve">Tulos</w:t>
      </w:r>
    </w:p>
    <w:p>
      <w:r>
        <w:t xml:space="preserve">Sain postissa ilmaisen voileipäkupongin.</w:t>
      </w:r>
    </w:p>
    <w:p>
      <w:r>
        <w:rPr>
          <w:b/>
        </w:rPr>
        <w:t xml:space="preserve">Esimerkki 7.3647</w:t>
      </w:r>
    </w:p>
    <w:p>
      <w:r>
        <w:t xml:space="preserve">Lähtökohta: Tom meni kauppaan ja osti puhelimen.  Alustava konteksti: Hän oli hyvin innoissaan ja alkoi juosta kotiin.  Alkuperäinen loppuratkaisu: Hän juoksi liian nopeasti ja pudotti puhelimensa. Hänen puhelimensa näyttö oli haljennut. Hän nosti puhelimen ja käveli surullisena kotiin.  Uusi loppu: Hän tekstasi liian nopeasti ja pudotti puhelimensa auton lattialle. Hänen puhelimensa näyttö oli haljennut. Hän nosti puhelimen ja nousi surullisena ulos Uberista. </w:t>
      </w:r>
    </w:p>
    <w:p>
      <w:r>
        <w:rPr>
          <w:b/>
        </w:rPr>
        <w:t xml:space="preserve">Tulos</w:t>
      </w:r>
    </w:p>
    <w:p>
      <w:r>
        <w:t xml:space="preserve">Hän oli hyvin innoissaan ja otti Uberin kotiin.</w:t>
      </w:r>
    </w:p>
    <w:p>
      <w:r>
        <w:rPr>
          <w:b/>
        </w:rPr>
        <w:t xml:space="preserve">Esimerkki 7.3648</w:t>
      </w:r>
    </w:p>
    <w:p>
      <w:r>
        <w:t xml:space="preserve">Lähtökohta: Mark oli poikansa kanssa kirjastossa.  Alustava konteksti: Yhtäkkiä hän huomasi miehen kävelevän ison laukun kanssa.  Alkuperäinen loppuratkaisu: Mies lähestyi Markia ja hänen poikaansa. Hän tarjosi pienelle pojalle lelua kassista. Mark kiitti miestä, kun hänen poikansa valitsi lelun.  Uusi lopetus: Poliisi lähestyi Markia ja hänen poikaansa. Hän tarjosi pienelle pojalle lelun pussista, koska poika oli peloissaan. Mark kiitti miestä, kun hänen poikansa valitsi lelun. </w:t>
      </w:r>
    </w:p>
    <w:p>
      <w:r>
        <w:rPr>
          <w:b/>
        </w:rPr>
        <w:t xml:space="preserve">Tulos</w:t>
      </w:r>
    </w:p>
    <w:p>
      <w:r>
        <w:t xml:space="preserve">Mark soitti poliisille, joka löysi laukusta pienen pommin.</w:t>
      </w:r>
    </w:p>
    <w:p>
      <w:r>
        <w:rPr>
          <w:b/>
        </w:rPr>
        <w:t xml:space="preserve">Esimerkki 7.3649</w:t>
      </w:r>
    </w:p>
    <w:p>
      <w:r>
        <w:t xml:space="preserve">Lähtökohta: Lucy on viisikymppinen nainen, joka asuu miehensä kanssa.  Alkuperäinen konteksti: Heillä molemmilla on kännykkä ja lankapuhelin.  Alkuperäinen loppu: Eräänä päivänä Lucy ajatteli hankkiutua eroon lankapuhelimestaan. Kukaan ei käytä sitä enää, koska heillä on kännykät. Lucy hankkiutui siitä eroon ja säästi nyt ylimääräisen kuukausilaskun.  Uusi loppu: Eräänä päivänä Lucy ajatteli hankkia lankapuhelimen ja matkapuhelimen. Kukaan ei enää käytä lankapuhelinta, koska keksittiin kännykät. Lucy hankki pelkän matkapuhelimen ja säästi näin ylimääräisen kuukausilaskun. </w:t>
      </w:r>
    </w:p>
    <w:p>
      <w:r>
        <w:rPr>
          <w:b/>
        </w:rPr>
        <w:t xml:space="preserve">Tulos</w:t>
      </w:r>
    </w:p>
    <w:p>
      <w:r>
        <w:t xml:space="preserve">Kummallakaan heistä ei ole kännykkää, eikä heillä ole edes lankapuhelinta.</w:t>
      </w:r>
    </w:p>
    <w:p>
      <w:r>
        <w:rPr>
          <w:b/>
        </w:rPr>
        <w:t xml:space="preserve">Esimerkki 7.3650</w:t>
      </w:r>
    </w:p>
    <w:p>
      <w:r>
        <w:t xml:space="preserve">Lähtökohta: Gina oli yrittänyt pitää ostamansa singlen toisesta kappaleesta.  Alkuperäinen konteksti: Se oli artistilta, josta hän piti.  Alkuperäinen loppu: Mutta kappale ei vain ollut hänen tyyliään. Lopulta hän luovutti ja soitti CD:n toisen kappaleen. Gina tajusi, ettei hän ehkä halua ostaa koko levyä tältä artistilta.  Uusi lopetus: Mutta artisti ei vain ollut hänen tyyliään. Lopulta hän luovutti ja soitti toisen CD-levyn. Gina tajusi, miksi hän ei koskaan osta koko albumia tältä artistilta. </w:t>
      </w:r>
    </w:p>
    <w:p>
      <w:r>
        <w:rPr>
          <w:b/>
        </w:rPr>
        <w:t xml:space="preserve">Tulos</w:t>
      </w:r>
    </w:p>
    <w:p>
      <w:r>
        <w:t xml:space="preserve">Se oli taiteilijalta, jota hän yleensä vihasi.</w:t>
      </w:r>
    </w:p>
    <w:p>
      <w:r>
        <w:rPr>
          <w:b/>
        </w:rPr>
        <w:t xml:space="preserve">Esimerkki 7.3651</w:t>
      </w:r>
    </w:p>
    <w:p>
      <w:r>
        <w:t xml:space="preserve">Lähtökohta: Henry kävi joka ilta suihkussa.  Alkuperäinen konteksti: Eräänä yönä suihku oli aivan liian kylmä.  Alkuperäinen loppu: Henry puhui asiasta isännöitsijälleen. Isännöitsijä lupasi ratkaista asian. Siitä lähtien Henryn suihkut olivat niin kuumia kuin hän halusi.  Uusi lopetus: Henry puhui asiasta isännöitsijälleen. Isännöitsijä lupasi asentaa suihkumaton. Henryn suihkut olivat nyt turvallisia suihkumattojen ansiosta. </w:t>
      </w:r>
    </w:p>
    <w:p>
      <w:r>
        <w:rPr>
          <w:b/>
        </w:rPr>
        <w:t xml:space="preserve">Tulos</w:t>
      </w:r>
    </w:p>
    <w:p>
      <w:r>
        <w:t xml:space="preserve">Eräänä yönä Henry liukastui ja kaatui, ja nyt hän käy kylvyssä.</w:t>
      </w:r>
    </w:p>
    <w:p>
      <w:r>
        <w:rPr>
          <w:b/>
        </w:rPr>
        <w:t xml:space="preserve">Esimerkki 7.3652</w:t>
      </w:r>
    </w:p>
    <w:p>
      <w:r>
        <w:t xml:space="preserve">Lähtökohta: Kälylläni B:llä on paljon kipuja.  Alustava konteksti: Hänellä on niveltulehdus.  Alkuperäinen lopputulos: Olimme tänään hänen luonaan. Huomasimme, että hän oli lainannut poikansa Naproxenia. Neuvoimme häntä lääkkeiden väärinkäytöstä, mutta hän kieltäytyi kuuntelemasta.  Uusi lopetus: Olimme hänen luonaan tänään. Huomasimme, että hän oli saanut poikansa luopumaan Naproxenin käytöstä. Neuvoimme häntä lääkkeiden tarpeellisuudesta joissakin tilanteissa, mutta hän kieltäytyi kuuntelemasta. </w:t>
      </w:r>
    </w:p>
    <w:p>
      <w:r>
        <w:rPr>
          <w:b/>
        </w:rPr>
        <w:t xml:space="preserve">Tulos</w:t>
      </w:r>
    </w:p>
    <w:p>
      <w:r>
        <w:t xml:space="preserve">Hän kieltäytyi ottamasta mitään pillereitä tilaansa.</w:t>
      </w:r>
    </w:p>
    <w:p>
      <w:r>
        <w:rPr>
          <w:b/>
        </w:rPr>
        <w:t xml:space="preserve">Esimerkki 7.3653</w:t>
      </w:r>
    </w:p>
    <w:p>
      <w:r>
        <w:t xml:space="preserve">Lähtökohta: Pippa ja George rakastivat leikkiä mutalätäköissä.  Alkuperäinen konteksti: Eräänä päivänä he löysivät takapihalta suuren lätäkön.  Alkuperäinen loppu: He laittoivat vanhat vaatteet ja saappaat jalkaansa. He hyppivät lätäköissä tuntikausia. He olivat mudan peitossa päästä varpaisiin, kun he menivät sisään.  Uusi loppu: He pukeutuivat vanhoihin vaatteisiin ja saappaisiin. He hyppivät lätäköissä tuntikausia. He olivat mudan peitossa päästä varpaisiin, kun he menivät sisään. </w:t>
      </w:r>
    </w:p>
    <w:p>
      <w:r>
        <w:rPr>
          <w:b/>
        </w:rPr>
        <w:t xml:space="preserve">Tulos</w:t>
      </w:r>
    </w:p>
    <w:p>
      <w:r>
        <w:t xml:space="preserve">He tiesivät haluavansa pelata siinä.</w:t>
      </w:r>
    </w:p>
    <w:p>
      <w:r>
        <w:rPr>
          <w:b/>
        </w:rPr>
        <w:t xml:space="preserve">Esimerkki 7.3654</w:t>
      </w:r>
    </w:p>
    <w:p>
      <w:r>
        <w:t xml:space="preserve">Lähtökohta: Will halusi makean yömyssyn.  Alkuperäinen konteksti: Hän etsi kotinsa pakastimesta, mutta näki vain jäätelöä.  Alkuperäinen loppu: Will ajoi läheiseen Baskin-Robbins-jäätelökauppaan. Will tilasi suklaapirtelön. Juodessaan pirtelöä Will onnitteli itseään hyvästä valinnasta.  Uusi lopetus: Will ajoi läheiseen Baskin-Robbins-jäätelökauppaansa. Will tilasi suklaajäätelön. Syödessään jäätelöä Will onnitteli itseään hyvästä valinnasta. </w:t>
      </w:r>
    </w:p>
    <w:p>
      <w:r>
        <w:rPr>
          <w:b/>
        </w:rPr>
        <w:t xml:space="preserve">Tulos</w:t>
      </w:r>
    </w:p>
    <w:p>
      <w:r>
        <w:t xml:space="preserve">Hän etsi kotinsa pakastimesta, mutta näki vain suklaapirtelön.</w:t>
      </w:r>
    </w:p>
    <w:p>
      <w:r>
        <w:rPr>
          <w:b/>
        </w:rPr>
        <w:t xml:space="preserve">Esimerkki 7.3655</w:t>
      </w:r>
    </w:p>
    <w:p>
      <w:r>
        <w:t xml:space="preserve">Lähtökohta: John käveli ulos eräänä viikonloppuaamuna.  Alustava konteksti: Hän huomasi, että hänen pihansa oli uskomattoman huolimaton ja umpeenkasvanut.  Alkuperäinen lopputulos: John meni vajalleen ja otti esiin ruohonleikkurinsa. Käynnistettyään sen John alkoi leikata nurmikkoa. Hän työskenteli tunnin ajan, ja sen jälkeen hänen pihansa näytti taas upealta.  Uusi lopetus: John meni vajalleen ja järjesteli sen. Käynnistettyään sen John oli varma, että ruohonleikkuri toimi. Hän siivosi tunnin ajan, ja sitten hänen vajansa näytti taas upealta. </w:t>
      </w:r>
    </w:p>
    <w:p>
      <w:r>
        <w:rPr>
          <w:b/>
        </w:rPr>
        <w:t xml:space="preserve">Tulos</w:t>
      </w:r>
    </w:p>
    <w:p>
      <w:r>
        <w:t xml:space="preserve">Hän huomasi, että hänen nurmikkonsa oli puhdas ja täydellisesti hoidettu.</w:t>
      </w:r>
    </w:p>
    <w:p>
      <w:r>
        <w:rPr>
          <w:b/>
        </w:rPr>
        <w:t xml:space="preserve">Esimerkki 7.3656</w:t>
      </w:r>
    </w:p>
    <w:p>
      <w:r>
        <w:t xml:space="preserve">Lähtökohta: Oli ensimmäinen kaunis päivä koko viikolla, oli aika mennä rannalle.  Alkuperäinen konteksti: Kaylin pakkasi autonsa ja lähti kahden tunnin matkalle.  Alkuperäinen loppu: Kun Kaylin saapui valtatielle, liikenne oli ruuhkautunut kilometrien päähän. Hän oli jumissa parkissa yli tunnin ajan. Lopulta hän oli päättänyt, että hänen pitäisi varmaan vain mennä kotiin.  Uusi lopetus: Kun hän pääsi rannalle, ihmisiä oli kaikkialla kilometrien matkalla. Hän oli jumissa väkijoukossa yli tunnin. Lopulta hän oli päättänyt, että hänen pitäisi varmaan vain mennä kotiin. </w:t>
      </w:r>
    </w:p>
    <w:p>
      <w:r>
        <w:rPr>
          <w:b/>
        </w:rPr>
        <w:t xml:space="preserve">Tulos</w:t>
      </w:r>
    </w:p>
    <w:p>
      <w:r>
        <w:t xml:space="preserve">Kaylinin auto oli lastattu täyteen, ja hän pääsi perille ennätysvauhdilla.</w:t>
      </w:r>
    </w:p>
    <w:p>
      <w:r>
        <w:rPr>
          <w:b/>
        </w:rPr>
        <w:t xml:space="preserve">Esimerkki 7.3657</w:t>
      </w:r>
    </w:p>
    <w:p>
      <w:r>
        <w:t xml:space="preserve">Lähtökohta: Kayla meni manikyyriin.  Alustava konteksti: Hän valitsi kauniin vaaleanpunaisen kynsilakan.  Alkuperäinen loppuratkaisu: Hänen kyntensä oli viilattu täydellisesti. Ne oli maalattu ja kuivuneet. Hän lähti ulos kauniit kynnet ja täydellinen tyytyväisyys.  Uusi loppu: Kynnet oli viilattu täydellisesti. Ne oli myös maalattu ja kauniit. Hän lähti kuitenkin hapuillen eikä koskaan mennyt takaisin. </w:t>
      </w:r>
    </w:p>
    <w:p>
      <w:r>
        <w:rPr>
          <w:b/>
        </w:rPr>
        <w:t xml:space="preserve">Tulos</w:t>
      </w:r>
    </w:p>
    <w:p>
      <w:r>
        <w:t xml:space="preserve">Hänellä ei ollut ajanvarausta, joten hänet käännytettiin pois.</w:t>
      </w:r>
    </w:p>
    <w:p>
      <w:r>
        <w:rPr>
          <w:b/>
        </w:rPr>
        <w:t xml:space="preserve">Esimerkki 7.3658</w:t>
      </w:r>
    </w:p>
    <w:p>
      <w:r>
        <w:t xml:space="preserve">Lähtökohta: Jake ajoi autoa.  Alkuperäinen konteksti: Hän oli moottoritiellä.  Alkuperäinen loppu: Hän alkoi katsoa radiota. Hän kääntyi kaistan puolelle. Jake törmäsi toiseen autoon ja molemmat kolaroivat.  Uusi loppu: Hän katseli tietä odottaessaan. Hän katseli, kun auto kääntyi kaistan sivuun. Jake näki sen törmäävän toiseen autoon ja molemmat kolaroivat. </w:t>
      </w:r>
    </w:p>
    <w:p>
      <w:r>
        <w:rPr>
          <w:b/>
        </w:rPr>
        <w:t xml:space="preserve">Tulos</w:t>
      </w:r>
    </w:p>
    <w:p>
      <w:r>
        <w:t xml:space="preserve">Hän pysähtyi tankkaamaan.</w:t>
      </w:r>
    </w:p>
    <w:p>
      <w:r>
        <w:rPr>
          <w:b/>
        </w:rPr>
        <w:t xml:space="preserve">Esimerkki 7.3659</w:t>
      </w:r>
    </w:p>
    <w:p>
      <w:r>
        <w:t xml:space="preserve">Lähtökohta: Jennan isoäiti leipoi keksejä naapureille.  Alustava konteksti: Hän antoi Jennalle tehtäväksi viedä karkit heille.  Alkuperäinen loppuratkaisu: Jennan viedessä keksejä jotkut kiusaajat yrittivät varastaa ne. Jennan isoäiti ryntäsi ulos talosta luuta kädessään. Kiusaajat perääntyivät kiireesti.  Uusi loppu: Jennan ilmoittaessa heille, jotkut kiusaajat yrittivät pelotella Jennaa lupaamaan myös heille. Jennan isoäiti ryntäsi ulos talosta luuta kädessään. Kiusaajat vetäytyivät kiireesti. </w:t>
      </w:r>
    </w:p>
    <w:p>
      <w:r>
        <w:rPr>
          <w:b/>
        </w:rPr>
        <w:t xml:space="preserve">Tulos</w:t>
      </w:r>
    </w:p>
    <w:p>
      <w:r>
        <w:t xml:space="preserve">Hän antoi Jennan tehtäväksi välittää hyvät uutiset heille.</w:t>
      </w:r>
    </w:p>
    <w:p>
      <w:r>
        <w:rPr>
          <w:b/>
        </w:rPr>
        <w:t xml:space="preserve">Esimerkki 7.3660</w:t>
      </w:r>
    </w:p>
    <w:p>
      <w:r>
        <w:t xml:space="preserve">Lähtökohta: Jason päätti lähteä kelkkailemaan.  Alkuperäinen konteksti: Hän löysi kelkkansa autotallista.  Alkuperäinen loppu: Hän käveli isolle lumiselle mäelle. Jason kiipesi huipulle kelkkansa kanssa. Jason laskeutui kelkallaan alas isoa mäkeä.  Uusi lopetus: Hän käveli isolle lumiselle mäelle. Jason kiipesi huipulle jaloillaan. Jason laskeutui alas isoa mäkeä jaloillaan. </w:t>
      </w:r>
    </w:p>
    <w:p>
      <w:r>
        <w:rPr>
          <w:b/>
        </w:rPr>
        <w:t xml:space="preserve">Tulos</w:t>
      </w:r>
    </w:p>
    <w:p>
      <w:r>
        <w:t xml:space="preserve">Hän ei löytänyt kelkkansa autotallista.</w:t>
      </w:r>
    </w:p>
    <w:p>
      <w:r>
        <w:rPr>
          <w:b/>
        </w:rPr>
        <w:t xml:space="preserve">Esimerkki 7.3661</w:t>
      </w:r>
    </w:p>
    <w:p>
      <w:r>
        <w:t xml:space="preserve">Lähtökohta: Ilmassa puhalsi viileys.  Alkuperäinen konteksti: Jennyn kasvoille kasvoi valtava virne.  Alkuperäinen loppu: Kesä oli päättymässä. Oli melkein hänen lempivuodenaikojensa aika. Jenny rakastaa syksyä.  Uusi lopetus: Kesä oli päättymässä. Oli melkein hänen vähiten suosikkivuodenaikojensa aika. Jenny inhosi syksyä. </w:t>
      </w:r>
    </w:p>
    <w:p>
      <w:r>
        <w:rPr>
          <w:b/>
        </w:rPr>
        <w:t xml:space="preserve">Tulos</w:t>
      </w:r>
    </w:p>
    <w:p>
      <w:r>
        <w:t xml:space="preserve">Jenny alkoi nyrpistää otsaansa.</w:t>
      </w:r>
    </w:p>
    <w:p>
      <w:r>
        <w:rPr>
          <w:b/>
        </w:rPr>
        <w:t xml:space="preserve">Esimerkki 7.3662</w:t>
      </w:r>
    </w:p>
    <w:p>
      <w:r>
        <w:t xml:space="preserve">Lähtökohta: Common oli Charlesin suosikkiräppäri, nyt hän on Charlesin vihollinen.  Alkuperäinen konteksti: Common lensi Havaijille ja Charlesin äiti oli hänen lentoemäntänsä.  Alkuperäinen loppu: He ottivat selfieitä halaten toisiaan. Charles loukkaantui ja teki levyn, jossa hän halveksi Commonia. Common yritti sivuuttaa loukkauksen, mutta kappale levisi.  Uusi lopetus: He ottivat selfieitä halaten ja vaihtaen kuulumisia. Charles loukkaantui ja teki levyn, jossa hän ei kunnioittanut Commonia. Common yritti sivuuttaa loukkauksen, mutta kappale levisi. </w:t>
      </w:r>
    </w:p>
    <w:p>
      <w:r>
        <w:rPr>
          <w:b/>
        </w:rPr>
        <w:t xml:space="preserve">Tulos</w:t>
      </w:r>
    </w:p>
    <w:p>
      <w:r>
        <w:t xml:space="preserve">Common lensi Havaijille ja Charlesin äiti oli hänen kauan kadoksissa ollut paras ystävänsä.</w:t>
      </w:r>
    </w:p>
    <w:p>
      <w:r>
        <w:rPr>
          <w:b/>
        </w:rPr>
        <w:t xml:space="preserve">Esimerkki 7.3663</w:t>
      </w:r>
    </w:p>
    <w:p>
      <w:r>
        <w:t xml:space="preserve">Lähtökohta: Ina halusi litteämmät vatsalihakset.  Alkuperäinen konteksti: Hän alkoi käydä kuntosalilla joka päivä.  Alkuperäinen loppu: Hän teki rutistuksia myös iltaisin. Pian hän huomasi parannusta. Ina jatkoi ohjelmaansa, kunnes hänellä oli pesulavatsalihakset!  Uusi lopetus: Hän teki rutistuksia myös öisin. Pian hän huomasi parannusta. Ina jatkoi ohjelmaansa, kunnes hänellä oli vatsalihakset! </w:t>
      </w:r>
    </w:p>
    <w:p>
      <w:r>
        <w:rPr>
          <w:b/>
        </w:rPr>
        <w:t xml:space="preserve">Tulos</w:t>
      </w:r>
    </w:p>
    <w:p>
      <w:r>
        <w:t xml:space="preserve">Hänellä ei ollut aikaa käydä kuntosalilla, mutta hän teki kotona ahkerasti rutistuksia.</w:t>
      </w:r>
    </w:p>
    <w:p>
      <w:r>
        <w:rPr>
          <w:b/>
        </w:rPr>
        <w:t xml:space="preserve">Esimerkki 7.3664</w:t>
      </w:r>
    </w:p>
    <w:p>
      <w:r>
        <w:t xml:space="preserve">Lähtökohta: Roger oli punaisissa valoissa, kun toinen auto pysähtyi hänen viereensä.  Alustava konteksti: Mies toisessa autossa kiihdytti moottorinsa ja haastoi Rogerin.  Alkuperäinen loppuratkaisu: Kun valo vaihtui vihreäksi, Roger ajoi miehen kanssa kilpaa. Roger jätti toisen auton taakseen, mutta törmäsi kiihdytyksessään. Roger oppi läksynsä eikä enää koskaan ajanut kilpaa.  Uusi lopetus: Kun valo vaihtui vihreäksi, Roger ei ajanut kilpaa miehen kanssa. Roger jäi taakse, mutta toinen auto kolaroi innostuksessaan. Roger oppi läksynsä eikä enää koskaan ajanut kilpaa. </w:t>
      </w:r>
    </w:p>
    <w:p>
      <w:r>
        <w:rPr>
          <w:b/>
        </w:rPr>
        <w:t xml:space="preserve">Tulos</w:t>
      </w:r>
    </w:p>
    <w:p>
      <w:r>
        <w:t xml:space="preserve">Mies rullasi ikkunan alas, eikä hän aio ajaa kilpaa.</w:t>
      </w:r>
    </w:p>
    <w:p>
      <w:r>
        <w:rPr>
          <w:b/>
        </w:rPr>
        <w:t xml:space="preserve">Esimerkki 7.3665</w:t>
      </w:r>
    </w:p>
    <w:p>
      <w:r>
        <w:t xml:space="preserve">Lähtökohta: Janice ruokki käärmeitä eläinkaupassa.  Alkuperäinen konteksti: Yksi käärmeistä pääsi irti kaupassa.  Alkuperäinen loppuratkaisu: Monet asiakkaat pelästyivät. Käärme ryömi hiirten häkkiin. Käärme söi kaksi hiirtä.  Uusi lopetus: Monet asiakkaat pelästyivät. Vaikka käärme ei päässyt irti, se pääsi ryömimään hiirihäkkiin. Käärme söi kaksi hiirtä. </w:t>
      </w:r>
    </w:p>
    <w:p>
      <w:r>
        <w:rPr>
          <w:b/>
        </w:rPr>
        <w:t xml:space="preserve">Tulos</w:t>
      </w:r>
    </w:p>
    <w:p>
      <w:r>
        <w:t xml:space="preserve">Yksi käärmeistä melkein pääsi irti kaupassa.</w:t>
      </w:r>
    </w:p>
    <w:p>
      <w:r>
        <w:rPr>
          <w:b/>
        </w:rPr>
        <w:t xml:space="preserve">Esimerkki 7.3666</w:t>
      </w:r>
    </w:p>
    <w:p>
      <w:r>
        <w:t xml:space="preserve">Lähtökohta: Jacque rakasti tähtien katselua isoisänsä kanssa.  Alkuperäinen konteksti: Se oli ihanaa yhdessäoloa heille molemmille.  Alkuperäinen loppu: Jacquen ollessa kymmenen, hänen isoisänsä sairastui vakavasti. Muutaman kuukauden sairauden jälkeen hänen isoisänsä menehtyi. Jacque kaipasi häntä hirveästi, mutta tunsi aina olonsa paremmaksi tähtiä katsellessaan.  Uusi loppu: Kun Jacque oli kymmenen, hänen isoisänsä sairastui vakavasti. Muutaman kuukauden sairauden jälkeen hänen isoisänsä parani jälleen. Jacque rakasti häntä kovasti ja tunsi itsensä aina onnelliseksi tähtiä katsellessaan. </w:t>
      </w:r>
    </w:p>
    <w:p>
      <w:r>
        <w:rPr>
          <w:b/>
        </w:rPr>
        <w:t xml:space="preserve">Tulos</w:t>
      </w:r>
    </w:p>
    <w:p>
      <w:r>
        <w:t xml:space="preserve">He tekevät niin vielä tänäkin päivänä.</w:t>
      </w:r>
    </w:p>
    <w:p>
      <w:r>
        <w:rPr>
          <w:b/>
        </w:rPr>
        <w:t xml:space="preserve">Esimerkki 7.3667</w:t>
      </w:r>
    </w:p>
    <w:p>
      <w:r>
        <w:t xml:space="preserve">Lähtökohta: Luke kysyi, voisiko hän saada jäätelöä ennen päivällistä.  Alustava konteksti: Äiti suostui, mutta se ei voinut pilata hänen ruokahaluaan.  Alkuperäinen loppuratkaisu: Luke sai pienen kulhon ja täytti sen. Sen jälkeen hän päätti ottaa toisen ja sitten vielä toisen. Luke söi viisi kulhoa, eikä sitten pystynyt syömään illallista.  Uusi lopetus: Luke sai ison kulhon ja täytti sen täyteen. Kun hän oli valmis, hän tunsi itsensä kylläiseksi. Luke söi paljon jäätelöä, onneksi hänen ei tarvinnut syödä päivällistä. </w:t>
      </w:r>
    </w:p>
    <w:p>
      <w:r>
        <w:rPr>
          <w:b/>
        </w:rPr>
        <w:t xml:space="preserve">Tulos</w:t>
      </w:r>
    </w:p>
    <w:p>
      <w:r>
        <w:t xml:space="preserve">Hänen äitinsä suostui, koska he eivät olleet menossa syömään.</w:t>
      </w:r>
    </w:p>
    <w:p>
      <w:r>
        <w:rPr>
          <w:b/>
        </w:rPr>
        <w:t xml:space="preserve">Esimerkki 7.3668</w:t>
      </w:r>
    </w:p>
    <w:p>
      <w:r>
        <w:t xml:space="preserve">Lähtökohta: Lea oli lomalla Skotlannissa.  Alkuperäinen konteksti: Hän päätti yrittää nähdä Loch Nessin hirviön.  Alkuperäinen loppu: Hän vietti lähes koko päivän järveä katsellen. Hän näki kaikenlaisia veneilijöitä ja turisteja. Mutta hän ei nähnyt yhtään hirviötä!  Uusi lopetus: Hän vietti lähes koko päivän ihaillen linnan arkkitehtuuria. Hän näki kaikenlaisia veistoksia ja muurauksia. Mutta hän ei nähnyt yhtään hirviötä! </w:t>
      </w:r>
    </w:p>
    <w:p>
      <w:r>
        <w:rPr>
          <w:b/>
        </w:rPr>
        <w:t xml:space="preserve">Tulos</w:t>
      </w:r>
    </w:p>
    <w:p>
      <w:r>
        <w:t xml:space="preserve">Hän päätti lähteä linnakierrokselle.</w:t>
      </w:r>
    </w:p>
    <w:p>
      <w:r>
        <w:rPr>
          <w:b/>
        </w:rPr>
        <w:t xml:space="preserve">Esimerkki 7.3669</w:t>
      </w:r>
    </w:p>
    <w:p>
      <w:r>
        <w:t xml:space="preserve">Lähtökohta: Matt meni rannalle.  Alustava konteksti: Hän makasi hiekalla.  Alkuperäinen lopetus: Hän näki paljon hiekanjyviä. Hän yritti laskea niitä. Hän epäonnistui, koska hiekkaa oli liikaa.  Uusi lopetus: Hän näki paljon hiekanjyviä, kun hän heräsi hetkeksi. Hän yritti laskea niitä nukahtaakseen uudelleen. Hän onnistui, koska hiekkaa oli liikaa laskettavaksi. </w:t>
      </w:r>
    </w:p>
    <w:p>
      <w:r>
        <w:rPr>
          <w:b/>
        </w:rPr>
        <w:t xml:space="preserve">Tulos</w:t>
      </w:r>
    </w:p>
    <w:p>
      <w:r>
        <w:t xml:space="preserve">Hän makasi hiekalla ja nukahti heti.</w:t>
      </w:r>
    </w:p>
    <w:p>
      <w:r>
        <w:rPr>
          <w:b/>
        </w:rPr>
        <w:t xml:space="preserve">Esimerkki 7.3670</w:t>
      </w:r>
    </w:p>
    <w:p>
      <w:r>
        <w:t xml:space="preserve">Lähtökohta: Arthuria ärsytti alakerran asunnosta kantautuva melu.  Alkuperäinen konteksti: Musiikki jyskytti kovaa alhaalta ja tärisytti hänen lattiaan.  Alkuperäinen loppuratkaisu: Hän tuskin kuuli televisiota. Vihaisena hän hakkasi lattiaa luudanvarrella. Naapurit varmaan kuulivat, koska äänenvoimakkuus laski heti.  Uusi lopetus: Hän pystyi tuskin kuulemaan televisiota. Vihaisena hän hakkasi lattiaa luudanvarrella. Naapurit varmaan kuulivat, koska he lopettivat riitelyn. </w:t>
      </w:r>
    </w:p>
    <w:p>
      <w:r>
        <w:rPr>
          <w:b/>
        </w:rPr>
        <w:t xml:space="preserve">Tulos</w:t>
      </w:r>
    </w:p>
    <w:p>
      <w:r>
        <w:t xml:space="preserve">Alhaalta kuului riitelevä pariskunta, joka ravisteli hänen lattiaan.</w:t>
      </w:r>
    </w:p>
    <w:p>
      <w:r>
        <w:rPr>
          <w:b/>
        </w:rPr>
        <w:t xml:space="preserve">Esimerkki 7.3671</w:t>
      </w:r>
    </w:p>
    <w:p>
      <w:r>
        <w:t xml:space="preserve">Lähtökohta: Laura kirjoitti olevansa hyvin sairas.  Alustava konteksti: Hän lähetti kirjeen kirjekaverilleen Kiinaan.  Alkuperäinen loppu: Seuraavana viikonloppuna Ling Chao ilmestyi Lauran ovelle. Hän sanoi haluavansa tavata Lauran henkilökohtaisesti, koska tämä oli niin sairas. Laura sanoi, että hänellä oli vain flunssa ja ettei hän kuolisi.  Uusi loppu: Seuraavana viikonloppuna hänen siskonsa ilmestyi hänen ovelleen. Hän sanoi haluavansa tavata hänet henkilökohtaisesti, koska hän oli niin sairas. Laura sanoi, että hänellä oli vain flunssa eikä hän aikonut kuolla. </w:t>
      </w:r>
    </w:p>
    <w:p>
      <w:r>
        <w:rPr>
          <w:b/>
        </w:rPr>
        <w:t xml:space="preserve">Tulos</w:t>
      </w:r>
    </w:p>
    <w:p>
      <w:r>
        <w:t xml:space="preserve">Laura kirjoitti muutamia muita asioita ja lähetti sähköpostin siskolleen Colorado Springsiin.</w:t>
      </w:r>
    </w:p>
    <w:p>
      <w:r>
        <w:rPr>
          <w:b/>
        </w:rPr>
        <w:t xml:space="preserve">Esimerkki 7.3672</w:t>
      </w:r>
    </w:p>
    <w:p>
      <w:r>
        <w:t xml:space="preserve">Lähtökohta: Donna työskentelee hotellissa.  Alustava konteksti: Hän siivoaa huoneita joka päivä.  Alkuperäinen loppu: Eräänä päivänä Donna löysi vihkisormuksen hotellin sängyn alta. Hän tutki löytääkseen sormuksen omistajan. Palattuaan omistaja kiitti häntä monta kertaa.  Uusi loppu: Eräänä päivänä Donna löysi vihkisormuksen pöydän alta. Hän tutki löytääkseen sen omistajan. Palattuaan omistaja kiitti häntä monta kertaa. </w:t>
      </w:r>
    </w:p>
    <w:p>
      <w:r>
        <w:rPr>
          <w:b/>
        </w:rPr>
        <w:t xml:space="preserve">Tulos</w:t>
      </w:r>
    </w:p>
    <w:p>
      <w:r>
        <w:t xml:space="preserve">Hän työskentelee vastaanotossa joka päivä.</w:t>
      </w:r>
    </w:p>
    <w:p>
      <w:r>
        <w:rPr>
          <w:b/>
        </w:rPr>
        <w:t xml:space="preserve">Esimerkki 7.3673</w:t>
      </w:r>
    </w:p>
    <w:p>
      <w:r>
        <w:t xml:space="preserve">Lähtökohta: Frankilla oli uusi lemmikki.  Alkuperäinen konteksti: Se oli tikkasammakko!  Alkuperäinen loppu: Frank tykkäsi näyttää värikästä pikku otusta ystävilleen. Hän antoi sille ötököitä ja raikasta vettä joka aamu. Sammakko oli hieno uusi lisä hänen taloonsa!  Uusi loppu: Frank rakasti näyttää pehmeää pikku otusta ystävilleen. Hän antoi sille ruokaa ja raikasta vettä joka aamu. Kissanpentu oli hieno uusi lisä hänen taloonsa! </w:t>
      </w:r>
    </w:p>
    <w:p>
      <w:r>
        <w:rPr>
          <w:b/>
        </w:rPr>
        <w:t xml:space="preserve">Tulos</w:t>
      </w:r>
    </w:p>
    <w:p>
      <w:r>
        <w:t xml:space="preserve">Frank etsi aina eläimiä, jotka tarvitsivat kodin, joten tällä kertaa hän hankki pienen kissanpennun.</w:t>
      </w:r>
    </w:p>
    <w:p>
      <w:r>
        <w:rPr>
          <w:b/>
        </w:rPr>
        <w:t xml:space="preserve">Esimerkki 7.3674</w:t>
      </w:r>
    </w:p>
    <w:p>
      <w:r>
        <w:t xml:space="preserve">Lähtökohta: Lapsena Barry osasi juosta hyvin nopeasti.  Alkuperäinen konteksti: Barry vei kykynsä jalkapallokentälle.  Alkuperäinen loppu: Barry tunnettiin myöhemmin ammattilaisena parhaana. Barry jatkoi juoksemista ja ennätysten tekemistä. Vielä tänäkin päivänä Barry tunnetaan kaikkia muita parempana.  Uusi lopetus: Barry tunnettiin myöhemmin akateemisista saavutuksistaan. Barry jatkoi oppimista ja tutkintojen hankkimista. Vielä tänäkin päivänä Barry tunnetaan muita älykkäämpänä. </w:t>
      </w:r>
    </w:p>
    <w:p>
      <w:r>
        <w:rPr>
          <w:b/>
        </w:rPr>
        <w:t xml:space="preserve">Tulos</w:t>
      </w:r>
    </w:p>
    <w:p>
      <w:r>
        <w:t xml:space="preserve">Mutta Barry ei ollut kiinnostunut liittymään urheilujoukkueeseen.</w:t>
      </w:r>
    </w:p>
    <w:p>
      <w:r>
        <w:rPr>
          <w:b/>
        </w:rPr>
        <w:t xml:space="preserve">Esimerkki 7.3675</w:t>
      </w:r>
    </w:p>
    <w:p>
      <w:r>
        <w:t xml:space="preserve">Lähtökohta: Jen kiipesi portaat ylös asti.  Alkuperäinen konteksti: Huipulla oli valtava vesiliukumäki.  Alkuperäinen loppuratkaisu: Hän oli innoissaan, kunnes katsoi alas. Hän veti syvään henkeä ja hyppäsi sisään. Hän nauroi pohjaan asti!  Uusi lopetus: Hän oli innoissaan, kunnes katsoi alas. Hän veti syvään henkeä ja hyppäsi alas. Hän nauroi pohjaan asti! </w:t>
      </w:r>
    </w:p>
    <w:p>
      <w:r>
        <w:rPr>
          <w:b/>
        </w:rPr>
        <w:t xml:space="preserve">Tulos</w:t>
      </w:r>
    </w:p>
    <w:p>
      <w:r>
        <w:t xml:space="preserve">Huipulla oli valtava hyppylauta.</w:t>
      </w:r>
    </w:p>
    <w:p>
      <w:r>
        <w:rPr>
          <w:b/>
        </w:rPr>
        <w:t xml:space="preserve">Esimerkki 7.3676</w:t>
      </w:r>
    </w:p>
    <w:p>
      <w:r>
        <w:t xml:space="preserve">Lähtökohta: Wes nautti snorklauksesta.  Alkuperäinen konteksti: Hän ajatteli, että hän nauttisi myös sukeltamisesta.  Alkuperäinen loppuratkaisu: Kun Wes kokeili sukellusta, hän sai kovaa kipua päähänsä. Päänsärky johtui syvän veden aiheuttamasta sinuspaineesta. Wes päätti pitäytyä snorklauksessa matalassa vedessä.  Uusi lopetus: Harkitsimme sukeltamista, mutta pelkäsimme, että Wes saisi kovia kipuja päähänsä. Päänsärky saattoi johtua sinuspaineesta syvässä vedessä. Wes päätti pitäytyä snorklauksessa matalassa vedessä. </w:t>
      </w:r>
    </w:p>
    <w:p>
      <w:r>
        <w:rPr>
          <w:b/>
        </w:rPr>
        <w:t xml:space="preserve">Tulos</w:t>
      </w:r>
    </w:p>
    <w:p>
      <w:r>
        <w:t xml:space="preserve">Ja se oli asia, josta hän nautti ja jota hän teki.</w:t>
      </w:r>
    </w:p>
    <w:p>
      <w:r>
        <w:rPr>
          <w:b/>
        </w:rPr>
        <w:t xml:space="preserve">Esimerkki 7.3677</w:t>
      </w:r>
    </w:p>
    <w:p>
      <w:r>
        <w:t xml:space="preserve">Lähtökohta: Kim ajoi kotiin tuulisena päivänä.  Alustava konteksti: Hän pohdiskeli, pitäisikö hänen lähteä moottoritielle vai ei.  Alkuperäinen loppuratkaisu: Kim ajoi moottoritielle, koska hän halusi päästä kotiin. Tuuli oli kova ja kovaa moottoritiellä. Kimin pientä pikkuautoa työnnettiin, kun hän ajoi kotiin.  Uusi lopetus: Hinausauto nousi moottoritielle viemään Kimiä kotiin. Tuuli oli kova ja kova moottoritiellä. Hinausautoa työnnettiin, kun se ajoi Kimin kotiin. </w:t>
      </w:r>
    </w:p>
    <w:p>
      <w:r>
        <w:rPr>
          <w:b/>
        </w:rPr>
        <w:t xml:space="preserve">Tulos</w:t>
      </w:r>
    </w:p>
    <w:p>
      <w:r>
        <w:t xml:space="preserve">Hän pysähtyi mekaanisen vian vuoksi ja pyysi hinausapua.</w:t>
      </w:r>
    </w:p>
    <w:p>
      <w:r>
        <w:rPr>
          <w:b/>
        </w:rPr>
        <w:t xml:space="preserve">Esimerkki 7.3678</w:t>
      </w:r>
    </w:p>
    <w:p>
      <w:r>
        <w:t xml:space="preserve">Lähtökohta: Olin epävarma siitä, mihin suuntaan urani tulisi viedä.  Alkuperäinen konteksti: Päätin palata kouluun hierojaksi.  Alkuperäinen lopetus: Sain hyviä arvosanoja koulussa ja menestyin erinomaisesti opinnoissani. Koulun loppupuolella koulu lopetti toimintansa. Olin järkyttynyt, mutta päätin tehdä hierontaa omillani.  Uusi lopetus: Sain hyviä arvosanoja koulussa ja menestyin erinomaisesti opinnoissani. Koulun loppupuolella koulu lopetti toimintansa. olin murtunut, mutta päätin ryhtyä itse rekkakuskiksi. </w:t>
      </w:r>
    </w:p>
    <w:p>
      <w:r>
        <w:rPr>
          <w:b/>
        </w:rPr>
        <w:t xml:space="preserve">Tulos</w:t>
      </w:r>
    </w:p>
    <w:p>
      <w:r>
        <w:t xml:space="preserve">Niinpä päätin mennä takaisin kouluun kuorma-autonkuljettajaksi.</w:t>
      </w:r>
    </w:p>
    <w:p>
      <w:r>
        <w:rPr>
          <w:b/>
        </w:rPr>
        <w:t xml:space="preserve">Esimerkki 7.3679</w:t>
      </w:r>
    </w:p>
    <w:p>
      <w:r>
        <w:t xml:space="preserve">Lähtökohta: Lily tarvitsi helmiä illan tanssiaisiin.  Alustava konteksti: Onneksi hänen isoäitinsä antoi hänen lainata helmiä.  Alkuperäinen loppu: Lily oli innoissaan ja onnellinen. Ainakin hän näytti nyt paremmalta. Tansseissa kaikki kehuivat häntä helmistä.  Uusi loppu: Lily oli surullinen ja masentunut. Hän halusi näyttää paremmalta. Mutta tansseissa kaikki kehuivat hänen mekkoaan. </w:t>
      </w:r>
    </w:p>
    <w:p>
      <w:r>
        <w:rPr>
          <w:b/>
        </w:rPr>
        <w:t xml:space="preserve">Tulos</w:t>
      </w:r>
    </w:p>
    <w:p>
      <w:r>
        <w:t xml:space="preserve">Valitettavasti hänen isoäitinsä ei antanut hänen lainata omansa.</w:t>
      </w:r>
    </w:p>
    <w:p>
      <w:r>
        <w:rPr>
          <w:b/>
        </w:rPr>
        <w:t xml:space="preserve">Esimerkki 7.3680</w:t>
      </w:r>
    </w:p>
    <w:p>
      <w:r>
        <w:t xml:space="preserve">Lähtökohta: Jon rakasti pyöräilyä.  Alkuperäinen konteksti: Jon törmäsi eräänä päivänä käärmeeseen.  Alkuperäinen loppuratkaisu: Hän polki niin lujaa kuin pystyi. Käärme yritti juosta hänen mukanaan. Jon ei ollut koskaan elämässään ollut niin hermostunut.  Uusi loppu: Hän polki niin lujaa kuin pystyi. Leijona yritti juosta hänen kanssaan. Jon ei ollut koskaan elämässään ollut niin hermostunut. </w:t>
      </w:r>
    </w:p>
    <w:p>
      <w:r>
        <w:rPr>
          <w:b/>
        </w:rPr>
        <w:t xml:space="preserve">Tulos</w:t>
      </w:r>
    </w:p>
    <w:p>
      <w:r>
        <w:t xml:space="preserve">Eräänä päivänä, kun hän oli vaelluksella, hän kohtasi puuman.</w:t>
      </w:r>
    </w:p>
    <w:p>
      <w:r>
        <w:rPr>
          <w:b/>
        </w:rPr>
        <w:t xml:space="preserve">Esimerkki 7.3681</w:t>
      </w:r>
    </w:p>
    <w:p>
      <w:r>
        <w:t xml:space="preserve">Lähtökohta: Joe oli järkyttynyt hävittyään tennispelin ystävälleen.  Alustava konteksti: Niinpä hän päätti kaksinkertaistaa harjoitustuntinsa.  Alkuperäinen loppuratkaisu: Joe oli yllättynyt siitä, miten paljon hän oli parantunut. Mutta hän hävisi ystävälleen toisella pelikerralla. Joe oli kuitenkin tyytyväinen siihen, että pisteet olivat paljon lähempänä toisiaan.  Uusi loppu: Joe oli yllättynyt siitä, miten hän toimi, joten hän harjoitteli hieman enemmän. Mutta hän hävisi ystävälleen, kun he pelasivat toisen kerran. Joe oli kuitenkin tyytyväinen, että pisteet olivat paljon lähempänä. </w:t>
      </w:r>
    </w:p>
    <w:p>
      <w:r>
        <w:rPr>
          <w:b/>
        </w:rPr>
        <w:t xml:space="preserve">Tulos</w:t>
      </w:r>
    </w:p>
    <w:p>
      <w:r>
        <w:t xml:space="preserve">Niinpä hän päätti lopettaa harjoittelun vihaisena.</w:t>
      </w:r>
    </w:p>
    <w:p>
      <w:r>
        <w:rPr>
          <w:b/>
        </w:rPr>
        <w:t xml:space="preserve">Esimerkki 7.3682</w:t>
      </w:r>
    </w:p>
    <w:p>
      <w:r>
        <w:t xml:space="preserve">Lähtökohta: Kay oli pesulassa pesemässä vaatteitaan.  Alustava konteksti: Heillä oli vain korkean hyötysuhteen pesukoneet, joista Kay ei oikein pitänyt.  Alkuperäinen loppu: Koska Kayllä ei ollut vaihtoehtoja, hän pesi vaatteensa pesukoneessa. Kun hän palasi kotiin, hänen vaatteensa haisivat happamalta. Korkean hyötysuhteen pesukone piti puhdistaa, ja se pilasi hänen pyykkinsä.  Uusi loppu: Koska hän valitsi tavallisen pesukoneen, vaatteiden pesu kesti kauemmin. Kun hän palasi kotiin, hänen vaatteensa tuoksuivat raikkailta. Tavallinen pesukone oli oikea valinta. </w:t>
      </w:r>
    </w:p>
    <w:p>
      <w:r>
        <w:rPr>
          <w:b/>
        </w:rPr>
        <w:t xml:space="preserve">Tulos</w:t>
      </w:r>
    </w:p>
    <w:p>
      <w:r>
        <w:t xml:space="preserve">Hän käytti tavallista pesukonetta välttääkseen tehokkaita pesukoneita.</w:t>
      </w:r>
    </w:p>
    <w:p>
      <w:r>
        <w:rPr>
          <w:b/>
        </w:rPr>
        <w:t xml:space="preserve">Esimerkki 7.3683</w:t>
      </w:r>
    </w:p>
    <w:p>
      <w:r>
        <w:t xml:space="preserve">Lähtökohta: Perheeni lähti ratsastamaan lomallamme.  Alustava konteksti: Olin liian pieni ratsastamaan isoilla hevosilla.  Alkuperäinen loppu: Ratsastin ponilla nimeltä Dash. Dash sai nimensä, koska se oli nopeampi kuin isommat hevoset. Minä ja Dash pääsimme polun päähän ennen muita.  Uusi loppu: Halusin ratsastaa ponilla nimeltä Dash. Dash sai nimensä, koska se oli nopeampi kuin isommat hevoset. Minä ja Dash tutustuimme toisiimme, kun kaikki muut pääsivät polun päähän. </w:t>
      </w:r>
    </w:p>
    <w:p>
      <w:r>
        <w:rPr>
          <w:b/>
        </w:rPr>
        <w:t xml:space="preserve">Tulos</w:t>
      </w:r>
    </w:p>
    <w:p>
      <w:r>
        <w:t xml:space="preserve">Olin liian pieni ratsastaakseni millään hevosella.</w:t>
      </w:r>
    </w:p>
    <w:p>
      <w:r>
        <w:rPr>
          <w:b/>
        </w:rPr>
        <w:t xml:space="preserve">Esimerkki 7.3684</w:t>
      </w:r>
    </w:p>
    <w:p>
      <w:r>
        <w:t xml:space="preserve">Lähtökohta: Huvipuistossa kolme lasta lähti kaikki kummitustaloon.  Alkuperäinen konteksti: He lupasivat toisilleen pitää jatkuvasti yhteyttä kädestä pitäen.  Alkuperäinen loppu: Sisälle päästyään he menettivät nopeasti yhteyden toisiinsa. Erilaiset aaveet ja kummitukset pelottivat lapset kuoliaaksi. Lapset astuivat talosta ulos hikisinä mutta tyytyväisinä.  Uusi loppu: Sisälle päästyään he menettivät nopeasti yhteyden toisiinsa. Erilaiset aaveet ja kummitukset pelästyttivät lapset. Lapset pääsivät talosta hikisinä mutta tyytyväisinä. </w:t>
      </w:r>
    </w:p>
    <w:p>
      <w:r>
        <w:rPr>
          <w:b/>
        </w:rPr>
        <w:t xml:space="preserve">Tulos</w:t>
      </w:r>
    </w:p>
    <w:p>
      <w:r>
        <w:t xml:space="preserve">He eivät pitäneet jatkuvasti yhteyttä pitämällä toisiaan kädestä kiinni alusta alkaen.</w:t>
      </w:r>
    </w:p>
    <w:p>
      <w:r>
        <w:rPr>
          <w:b/>
        </w:rPr>
        <w:t xml:space="preserve">Esimerkki 7.3685</w:t>
      </w:r>
    </w:p>
    <w:p>
      <w:r>
        <w:t xml:space="preserve">Lähtökohta: Jen uskoi Jumalaan hyvin paljon.  Alkuperäinen konteksti: Mutta kun hän menetti koko perheensä, koiransa ja talonsa, hän itki.  Alkuperäinen loppu: Hän rukoili Jumalaa, mutta mitään ei tapahtunut. Hänen sydämensä sulkeutui päivä päivältä. Kunnes lopulta hän oli menettänyt kaiken uskonsa.  Uusi loppu: Hän rukoili Jumalaa eikä mitään tapahtunut. Hän uskoi yhä. Hänen uskonsa oli hyvin vahva. </w:t>
      </w:r>
    </w:p>
    <w:p>
      <w:r>
        <w:rPr>
          <w:b/>
        </w:rPr>
        <w:t xml:space="preserve">Tulos</w:t>
      </w:r>
    </w:p>
    <w:p>
      <w:r>
        <w:t xml:space="preserve">Hän pakotti koko perheensä käymään kirkossa joka viikko.</w:t>
      </w:r>
    </w:p>
    <w:p>
      <w:r>
        <w:rPr>
          <w:b/>
        </w:rPr>
        <w:t xml:space="preserve">Esimerkki 7.3686</w:t>
      </w:r>
    </w:p>
    <w:p>
      <w:r>
        <w:t xml:space="preserve">Lähtökohta: Nick sai rahaa ja lähti Eurooppaan.  Alkuperäinen konteksti: Häntä haastateltiin päästäkseen Englantiin.  Alkuperäinen loppuratkaisu: He eivät pitäneet hänen vastauksistaan. Hänet laitettiin säilöönottokeskukseen. Nick on nyt onnellinen päästessään kotiin.  Uusi loppu: He eivät pitäneet hänen aksentistaan. Häntä kohdeltiin huonosti. Nick on nyt onnellinen päästessään kotiin. </w:t>
      </w:r>
    </w:p>
    <w:p>
      <w:r>
        <w:rPr>
          <w:b/>
        </w:rPr>
        <w:t xml:space="preserve">Tulos</w:t>
      </w:r>
    </w:p>
    <w:p>
      <w:r>
        <w:t xml:space="preserve">Hän asettui ihastuttavaan hotelliinsa, josta on näkymät Eiffel-tornille.</w:t>
      </w:r>
    </w:p>
    <w:p>
      <w:r>
        <w:rPr>
          <w:b/>
        </w:rPr>
        <w:t xml:space="preserve">Esimerkki 7.3687</w:t>
      </w:r>
    </w:p>
    <w:p>
      <w:r>
        <w:t xml:space="preserve">Lähtökohta: Ricky kuunteli musiikkia huoneessaan.  Alustava konteksti: Hänen kaiuttimensa kuulostivat hieman epätarkoilta.  Alkuperäinen loppuratkaisu: Ne olivat hieman kuluneet liiallisesta käytöstä. Ricky tilasi netistä uudet kaiuttimet. Ne saapuivat postissa seuraavana päivänä.  Uusi lopetus: Ne toimivat hyvin, vaikka niitä käytettiinkin liikaa. Ricky tilasi netistä uudet kuulokkeet. Ne saapuivat postissa seuraavana päivänä. </w:t>
      </w:r>
    </w:p>
    <w:p>
      <w:r>
        <w:rPr>
          <w:b/>
        </w:rPr>
        <w:t xml:space="preserve">Tulos</w:t>
      </w:r>
    </w:p>
    <w:p>
      <w:r>
        <w:t xml:space="preserve">Hänen kaiuttimensa kuulostivat hyvältä.</w:t>
      </w:r>
    </w:p>
    <w:p>
      <w:r>
        <w:rPr>
          <w:b/>
        </w:rPr>
        <w:t xml:space="preserve">Esimerkki 7.3688</w:t>
      </w:r>
    </w:p>
    <w:p>
      <w:r>
        <w:t xml:space="preserve">Lähtökohta: Dianne aloitti uuden työn ja nautti siitä kovasti.  Alkuperäinen konteksti: Eräänä aamuna hän heräsi hyvin sairaana.  Alkuperäinen loppu: Diane ei halunnut jäädä pois töistä, koska oli sairas. Kun Diana alkoi valmistautua töihin, häntä alkoi huimata. Hän päätti ottaa sairaslomaa ja parani vuorokauden kuluessa Uusi loppu: Hän heräsi hyvin sairaana, mutta ei halunnut jäädä pois töistä. Kun Diana alkoi valmistautua töihin, häntä huimasi. Hän päätti pitää sairaslomaa ja parani 24 tunnin sisällä. </w:t>
      </w:r>
    </w:p>
    <w:p>
      <w:r>
        <w:rPr>
          <w:b/>
        </w:rPr>
        <w:t xml:space="preserve">Tulos</w:t>
      </w:r>
    </w:p>
    <w:p>
      <w:r>
        <w:t xml:space="preserve">hän oli syönyt liikaa edellisellä aterialla.</w:t>
      </w:r>
    </w:p>
    <w:p>
      <w:r>
        <w:rPr>
          <w:b/>
        </w:rPr>
        <w:t xml:space="preserve">Esimerkki 7.3689</w:t>
      </w:r>
    </w:p>
    <w:p>
      <w:r>
        <w:t xml:space="preserve">Lähtökohta: Olin juuri käynyt suihkussa.  Alkuperäinen konteksti: Kun kävelin ulos kylpyhuoneesta, veljeni pyyhki deodoranttia kasvoilleni.  Alkuperäinen loppu: Pesin deodoranttia kasvoiltani ja pukeuduin. Sitten otin deodoranttia ja lähdin etsimään veljeäni. Löysin hänet kellarista ja pyyhin deodoranttia hänen kasvoilleen.  Uusi lopetus: Pyyhin veden kasvoiltani ja pukeuduin. Sitten otin deodoranttia ja lähdin etsimään veljeäni. Löysin hänet kellarista ja pyyhin deodoranttia hänen kasvoilleen. </w:t>
      </w:r>
    </w:p>
    <w:p>
      <w:r>
        <w:rPr>
          <w:b/>
        </w:rPr>
        <w:t xml:space="preserve">Tulos</w:t>
      </w:r>
    </w:p>
    <w:p>
      <w:r>
        <w:t xml:space="preserve">Kun kävelin ulos kylpyhuoneesta, veljeni antoi minulle pyyhkeen.</w:t>
      </w:r>
    </w:p>
    <w:p>
      <w:r>
        <w:rPr>
          <w:b/>
        </w:rPr>
        <w:t xml:space="preserve">Esimerkki 7.3690</w:t>
      </w:r>
    </w:p>
    <w:p>
      <w:r>
        <w:t xml:space="preserve">Lähtökohta: Simon lähti ostoksille etsimään tuoreimpia raaka-aineita, joita hän löysi.  Alkuperäinen konteksti: Hän valitsi ne ja laittoi ne suureen kattilaan.  Alkuperäinen loppu: Hän sai kattilan kiehumaan ja alkoi keittää. Simon kutsui kaikki ystävänsä maistamaan keittoa. Siirtäessään keittoa pöytään hän kompastui ja kaatoi sen!  Uusi lopetus: Hän pesi ainekset ja alkoi valmistaa salaattia. Simon kutsui kaikki ystävänsä maistamaan salaattia. Kun hän siirsi salaattia pöytään, hän kompastui ja kaatoi sen! </w:t>
      </w:r>
    </w:p>
    <w:p>
      <w:r>
        <w:rPr>
          <w:b/>
        </w:rPr>
        <w:t xml:space="preserve">Tulos</w:t>
      </w:r>
    </w:p>
    <w:p>
      <w:r>
        <w:t xml:space="preserve">Ostettuaan salaattia varten tarvitsemansa hän lähti heidän kanssaan.</w:t>
      </w:r>
    </w:p>
    <w:p>
      <w:r>
        <w:rPr>
          <w:b/>
        </w:rPr>
        <w:t xml:space="preserve">Esimerkki 7.3691</w:t>
      </w:r>
    </w:p>
    <w:p>
      <w:r>
        <w:t xml:space="preserve">Lähtökohta: Sam oli jääkiekkofani, joka rakasti Pittsburgh Penguinsia.  Alkuperäinen konteksti: Hänellä oli kausiliput ja hän kävi jokaisessa kotipelissä.  Alkuperäinen loppuratkaisu: Kerran hän osallistui pelissä järjestettyyn kilpailuun, jossa hän voitti mysteeripalkinnon. Osallistuakseen kilpailuun hänen oli kirjoitettava tarina suosikkipelaajastaan. Sam voitti, ja palkintona oli illallinen hänen suosikkipelaajansa kanssa!  Uusi loppu: Ensimmäisessä pelissään hän osallistui kilpailuun, jossa hän voitti mysteeripalkinnon. Osallistuakseen hänen oli kirjoitettava tarina suosikkipelaajastaan. Sam voitti, ja palkintona oli illallinen hänen suosikkipelaajansa kanssa! </w:t>
      </w:r>
    </w:p>
    <w:p>
      <w:r>
        <w:rPr>
          <w:b/>
        </w:rPr>
        <w:t xml:space="preserve">Tulos</w:t>
      </w:r>
    </w:p>
    <w:p>
      <w:r>
        <w:t xml:space="preserve">Hänellä ei ole koskaan ollut lippuja eikä hän ole koskaan käynyt kotipelissä.</w:t>
      </w:r>
    </w:p>
    <w:p>
      <w:r>
        <w:rPr>
          <w:b/>
        </w:rPr>
        <w:t xml:space="preserve">Esimerkki 7.3692</w:t>
      </w:r>
    </w:p>
    <w:p>
      <w:r>
        <w:t xml:space="preserve">Lähtökohta: Hope oli ensimmäisessä balettiesityksessään Pähkinänsärkijässä.  Alustava konteksti: Hän pyysi serkkuaan Annieta korjaamaan hiuksensa ja meikkinsä.  Alkuperäinen loppu: Annie oli juuri valmistunut kosmetologikoulusta ja auttoi mielellään. Esityspäivänä serkukset olivat molemmat innoissaan. Baletti oli kaunis, ja niin oli myös Hope!  Uusi lopetus: Bobbi oli juuri valmistunut kosmetologikoulusta ja auttoi mielellään. Esityspäivänä serkukset olivat molemmat innoissaan. Baletti oli kaunis, ja niin oli myös Hope! </w:t>
      </w:r>
    </w:p>
    <w:p>
      <w:r>
        <w:rPr>
          <w:b/>
        </w:rPr>
        <w:t xml:space="preserve">Tulos</w:t>
      </w:r>
    </w:p>
    <w:p>
      <w:r>
        <w:t xml:space="preserve">Hän pyysi serkku Bobbia korjaamaan hiuksensa ja meikkinsä.</w:t>
      </w:r>
    </w:p>
    <w:p>
      <w:r>
        <w:rPr>
          <w:b/>
        </w:rPr>
        <w:t xml:space="preserve">Esimerkki 7.3693</w:t>
      </w:r>
    </w:p>
    <w:p>
      <w:r>
        <w:t xml:space="preserve">Lähtökohta: Carlin äiti tekee parhaan banaanivoileivän.  Alkuperäinen konteksti: Hän ei kuitenkaan koskaan paljastanut salaista ainesosaa.  Alkuperäinen loppu: Mikä se voisi olla. Carl tutki keittiötä ja sai sen selville. Se oli rakkautta!  Uusi loppu: Mitä maapähkinävoita se voisi olla. Carl tutki keittiön ja sai selville. Se oli paksu! </w:t>
      </w:r>
    </w:p>
    <w:p>
      <w:r>
        <w:rPr>
          <w:b/>
        </w:rPr>
        <w:t xml:space="preserve">Tulos</w:t>
      </w:r>
    </w:p>
    <w:p>
      <w:r>
        <w:t xml:space="preserve">Hänen salainen ainesosansa oli maapähkinävoi.</w:t>
      </w:r>
    </w:p>
    <w:p>
      <w:r>
        <w:rPr>
          <w:b/>
        </w:rPr>
        <w:t xml:space="preserve">Esimerkki 7.3694</w:t>
      </w:r>
    </w:p>
    <w:p>
      <w:r>
        <w:t xml:space="preserve">Lähtökohta: Brian halusi kasvattaa lihaksia.  Alkuperäinen konteksti: Mutta painojen nostaminen yksin oli niin tylsää.  Alkuperäinen loppu: Sitten hänen kaverinsa Cam suostui treenaamaan yhdessä. Kaverit juttelivat treenatessaan. Vain muutamassa viikossa kumpikin poika oli saanut isoja lihaksia!  Uusi loppu: Hänen kaverinsa Cam kertoi, että hän treenaisi mieluummin parin kanssa. Brian suostui, ja he juttelivat harjoitellessaan yhdessä. Vain muutamassa viikossa kumpikin poika oli kasvattanut isoja lihaksia! </w:t>
      </w:r>
    </w:p>
    <w:p>
      <w:r>
        <w:rPr>
          <w:b/>
        </w:rPr>
        <w:t xml:space="preserve">Tulos</w:t>
      </w:r>
    </w:p>
    <w:p>
      <w:r>
        <w:t xml:space="preserve">Mutta painojen nostaminen yksin oli niin jännittävää.</w:t>
      </w:r>
    </w:p>
    <w:p>
      <w:r>
        <w:rPr>
          <w:b/>
        </w:rPr>
        <w:t xml:space="preserve">Esimerkki 7.3695</w:t>
      </w:r>
    </w:p>
    <w:p>
      <w:r>
        <w:t xml:space="preserve">Lähtökohta: John vihasi polttopallon pelaamista.  Alkuperäinen konteksti: Häntä kiusattiin usein ja hänet valittiin joukkueen viimeiseksi.  Alkuperäinen loppuratkaisu: John halusi tulla kunnioitetuksi. John treenasi itseään polttopalloa varten. John pelasi peliä, voitti sen joukkueelleen ja sai kunnioitusta.  Uusi lopetus: John halusi pitää polttopallosta. Niinpä John harjoitteli itseään polttopalloa varten. John pelasi peliä, voitti sen joukkueelleen ja alkoi pitää siitä. </w:t>
      </w:r>
    </w:p>
    <w:p>
      <w:r>
        <w:rPr>
          <w:b/>
        </w:rPr>
        <w:t xml:space="preserve">Tulos</w:t>
      </w:r>
    </w:p>
    <w:p>
      <w:r>
        <w:t xml:space="preserve">Hänet valittiin ensimmäiseksi, mutta hän vihasi urheilua.</w:t>
      </w:r>
    </w:p>
    <w:p>
      <w:r>
        <w:rPr>
          <w:b/>
        </w:rPr>
        <w:t xml:space="preserve">Esimerkki 7.3696</w:t>
      </w:r>
    </w:p>
    <w:p>
      <w:r>
        <w:t xml:space="preserve">Lähtökohta: Mike on aina ollut seikkailunhaluisempi kuin ystävänsä.  Alkuperäinen konteksti: Hän rakastaa hyppiä rakennuksista ja kiipeillä puihin.  Alkuperäinen loppu: Eräänä päivänä hän yrittää hypätä järveen, mutta liukastuu ja katkaisee jalkansa. Nyt Mike joutuu pitämään kipsiä lähes 6 kuukautta. Mike alkaa katua seikkailunhaluaan.  Uusi loppu: Eräänä päivänä hän yrittää hypätä järveen, mutta liukastuu ja murtaa jalkansa. Nyt Mike joutuu pitämään kipsiä lähes 6 kuukautta. Mike alkaa katua seikkailunhaluaan. </w:t>
      </w:r>
    </w:p>
    <w:p>
      <w:r>
        <w:rPr>
          <w:b/>
        </w:rPr>
        <w:t xml:space="preserve">Tulos</w:t>
      </w:r>
    </w:p>
    <w:p>
      <w:r>
        <w:t xml:space="preserve">Mutta hän inhoaa hyppiä rakennuksista ja kiipeillä puihin.</w:t>
      </w:r>
    </w:p>
    <w:p>
      <w:r>
        <w:rPr>
          <w:b/>
        </w:rPr>
        <w:t xml:space="preserve">Esimerkki 7.3697</w:t>
      </w:r>
    </w:p>
    <w:p>
      <w:r>
        <w:t xml:space="preserve">Lähtökohta: Kayla pitää uimisesta.  Alustava konteksti: Kayla odottaa innolla, että pääsee uimaan perheen uima-altaaseen huomenna.  Alkuperäinen loppu: Kaylan isä unohti laittaa altaan kannen päälle tänään. Koko yön myrskysi. Onneksi allas oli kunnossa, ja perhe nautti uimisesta koko päivän.  Uusi loppu: Hänen isänsä unohti herätä seuraavana päivänä. Hän oli juonut koko yön. Onneksi meri ei ollut menossa mihinkään ja perhe nautti uimisesta koko päivän. </w:t>
      </w:r>
    </w:p>
    <w:p>
      <w:r>
        <w:rPr>
          <w:b/>
        </w:rPr>
        <w:t xml:space="preserve">Tulos</w:t>
      </w:r>
    </w:p>
    <w:p>
      <w:r>
        <w:t xml:space="preserve">Hän odottaa innolla, että pääsee huomenna uimaan meressä.</w:t>
      </w:r>
    </w:p>
    <w:p>
      <w:r>
        <w:rPr>
          <w:b/>
        </w:rPr>
        <w:t xml:space="preserve">Esimerkki 7.3698</w:t>
      </w:r>
    </w:p>
    <w:p>
      <w:r>
        <w:t xml:space="preserve">Lähtökohta: Puut olivat veljeni ja minun asuttaman talon takana.  Alkuperäinen konteksti: Halusin aina leikkiä isoveljeni ja hänen ystäviensä kanssa.  Alkuperäinen loppu: Heillä oli hienoja mökkejä ja piilopaikkoja metsässä. Eräänä päivänä he kertoivat minulle, että puissa oli luurankoja pelottelemassa minua. Koska olin pieni, he eivät halunneet minua lähelleen.  Uusi loppu: Heillä oli karmivia mökkejä ja tappajien piilopaikkoja metsässä. Eräänä päivänä he kertoivat minulle, että puissa oli luurankoja pelottelemassa minua. Koska olin pieni, he eivät halunneet minua lähelle. </w:t>
      </w:r>
    </w:p>
    <w:p>
      <w:r>
        <w:rPr>
          <w:b/>
        </w:rPr>
        <w:t xml:space="preserve">Tulos</w:t>
      </w:r>
    </w:p>
    <w:p>
      <w:r>
        <w:t xml:space="preserve">Pelkäsin kovasti metsää.</w:t>
      </w:r>
    </w:p>
    <w:p>
      <w:r>
        <w:rPr>
          <w:b/>
        </w:rPr>
        <w:t xml:space="preserve">Esimerkki 7.3699</w:t>
      </w:r>
    </w:p>
    <w:p>
      <w:r>
        <w:t xml:space="preserve">Lähtökohta: Mario kasvatti joulukuusia pihallaan sen sijaan, että olisi ostanut niitä.  Alkuperäinen konteksti: Tänä vuonna hän löysi linnun yhdestä kuusestaan, kun hän oli leikkaamassa sitä.  Alkuperäinen loppu: Mario sääli lintua ja säästi kuusen. Sitten hän meni ostamaan sen sijaan tekokuusen. Hän on nyt paljon tyytyväisempi valintaansa.  Uusi loppu: Mario sääli oravaa ja säästi puun. Sitten hän meni ostamaan sen sijaan tekokuusen. Hän on nyt paljon tyytyväisempi valintaansa. </w:t>
      </w:r>
    </w:p>
    <w:p>
      <w:r>
        <w:rPr>
          <w:b/>
        </w:rPr>
        <w:t xml:space="preserve">Tulos</w:t>
      </w:r>
    </w:p>
    <w:p>
      <w:r>
        <w:t xml:space="preserve">Tänä vuonna hän löysi oravan yhdestä puustaan, kun hän oli leikkaamassa sitä.</w:t>
      </w:r>
    </w:p>
    <w:p>
      <w:r>
        <w:rPr>
          <w:b/>
        </w:rPr>
        <w:t xml:space="preserve">Esimerkki 7.3700</w:t>
      </w:r>
    </w:p>
    <w:p>
      <w:r>
        <w:t xml:space="preserve">Lähtökohta: Dan piti itseään vastuussa tapahtuneesta.  Alkuperäinen konteksti: Hän oli osallistunut koi koi -kilpailuun tietäen, ettei ollut valmistautunut.  Alkuperäinen loppu: Hän oli lyönyt koko perheen omaisuuden vetoa loppukilpailusta. Hän oli tietysti hävinnyt sen. Dan ei kestänyt kohdata perhettään pelin jälkeen.  Uusi loppu: Hän oli lyönyt koko perheen omaisuuden vetoa siitä, että hän häviää viimeisen kierroksen. Hän oli tietysti voittanut sen. Dan ei kestänyt kohdata perhettään pelin jälkeen. </w:t>
      </w:r>
    </w:p>
    <w:p>
      <w:r>
        <w:rPr>
          <w:b/>
        </w:rPr>
        <w:t xml:space="preserve">Tulos</w:t>
      </w:r>
    </w:p>
    <w:p>
      <w:r>
        <w:t xml:space="preserve">Hän osallistui koi koi -kilpailuun ja voitti sen.</w:t>
      </w:r>
    </w:p>
    <w:p>
      <w:r>
        <w:rPr>
          <w:b/>
        </w:rPr>
        <w:t xml:space="preserve">Esimerkki 7.3701</w:t>
      </w:r>
    </w:p>
    <w:p>
      <w:r>
        <w:t xml:space="preserve">Lähtökohta: Koska kotona ei ollut paljon vaihtoehtoja illalliseksi, Jeeves meni kauppaan.  Alkuperäinen konteksti: Kun hän astui sisään, hän ei voinut uskoa, kuinka täynnä se oli.  Alkuperäinen loppu: Hän yritti kulkea käytäviä pitkin. Ihmisiä oli aivan liikaa. Jeeves lähti.  Uusi loppu: Hän yritti päästä ulos parkkipaikalta. Ihmisiä oli vain liikaa. Jeeves lähti. </w:t>
      </w:r>
    </w:p>
    <w:p>
      <w:r>
        <w:rPr>
          <w:b/>
        </w:rPr>
        <w:t xml:space="preserve">Tulos</w:t>
      </w:r>
    </w:p>
    <w:p>
      <w:r>
        <w:t xml:space="preserve">Hän löysi haluamansa tavaran täpötäydessä kaupassa ja maksoi pikakassalla.</w:t>
      </w:r>
    </w:p>
    <w:p>
      <w:r>
        <w:rPr>
          <w:b/>
        </w:rPr>
        <w:t xml:space="preserve">Esimerkki 7.3702</w:t>
      </w:r>
    </w:p>
    <w:p>
      <w:r>
        <w:t xml:space="preserve">Lähtökohta: Pauline rakastaa säärystimiä.  Alkuperäinen konteksti: Hän haluaa myydä pehmeitä legginsejä voiton tavoittelemiseksi.  Alkuperäinen lopputulos: Hän perusti yrityksensä pienen avun avulla. Hän huomasi, että monet ihmiset pitivät pehmeistä legginsseistä. Hänen liiketoimintansa on varsin menestyksekästä.  Uusi loppu: Hän aloitti jälleenmyyntiyrityksensä pienellä avustuksella. Hän huomasi, että monet ihmiset ebayssä pitivät pehmeistä legginsseistä. Hänen liiketoimintansa on varsin menestyksekästä. </w:t>
      </w:r>
    </w:p>
    <w:p>
      <w:r>
        <w:rPr>
          <w:b/>
        </w:rPr>
        <w:t xml:space="preserve">Tulos</w:t>
      </w:r>
    </w:p>
    <w:p>
      <w:r>
        <w:t xml:space="preserve">Hän ostaa ne säästöliikkeistä.</w:t>
      </w:r>
    </w:p>
    <w:p>
      <w:r>
        <w:rPr>
          <w:b/>
        </w:rPr>
        <w:t xml:space="preserve">Esimerkki 7.3703</w:t>
      </w:r>
    </w:p>
    <w:p>
      <w:r>
        <w:t xml:space="preserve">Lähtökohta: Jonesin perhe lähti roadtripille.  Alkuperäinen konteksti: Teksasissa he menettivät Johnnyn.  Alkuperäinen loppu: He käyttivät yhden päivän Johnnyn etsimiseen. Hän päätyi hotelliin. Heidän automatkallaan tulisi olemaan monia seikkailuja.  Uusi loppu: He viettivät 1 päivän etsien asuntoa. Se päätyi hotellin viereen. Heidän automatkallaan olisi vielä monta seikkailua. </w:t>
      </w:r>
    </w:p>
    <w:p>
      <w:r>
        <w:rPr>
          <w:b/>
        </w:rPr>
        <w:t xml:space="preserve">Tulos</w:t>
      </w:r>
    </w:p>
    <w:p>
      <w:r>
        <w:t xml:space="preserve">Teksasissa he vuokrasivat kaksikerroksisen asunnon kolmeksi päiväksi.</w:t>
      </w:r>
    </w:p>
    <w:p>
      <w:r>
        <w:rPr>
          <w:b/>
        </w:rPr>
        <w:t xml:space="preserve">Esimerkki 7.3704</w:t>
      </w:r>
    </w:p>
    <w:p>
      <w:r>
        <w:t xml:space="preserve">Lähtökohta: Ginan piti välttää Dave-nimistä poikaa luokallaan.  Alustava konteksti: Mutta Dave halusi ahdistella häntä.  Alkuperäinen loppu: Gina meni opettajansa luokse ja pyysi, että hänen pulpettinsa siirrettäisiin. Opettaja epäröi aluksi. Mutta Gina sai hänet vakuuttuneeksi siitä, että se olisi luokan kannalta parasta.  Uusi lopetus: Gina meni opettajansa luokse ja pyysi, että hänen pulpettinsa siirrettäisiin. Opettaja epäröi aluksi. Mutta Gina sai hänet vakuuttuneeksi siitä, että se olisi luokan kannalta parasta. </w:t>
      </w:r>
    </w:p>
    <w:p>
      <w:r>
        <w:rPr>
          <w:b/>
        </w:rPr>
        <w:t xml:space="preserve">Tulos</w:t>
      </w:r>
    </w:p>
    <w:p>
      <w:r>
        <w:t xml:space="preserve">Dave ja Gina olivat hyviä ystäviä.</w:t>
      </w:r>
    </w:p>
    <w:p>
      <w:r>
        <w:rPr>
          <w:b/>
        </w:rPr>
        <w:t xml:space="preserve">Esimerkki 7.3705</w:t>
      </w:r>
    </w:p>
    <w:p>
      <w:r>
        <w:t xml:space="preserve">Lähtökohta: Sam osti uuden talon ja halusi rakentaa vajan.  Alkuperäinen konteksti: Hän katseli pihaansa ja yritti kuvitella, mihin se tulisi.  Alkuperäinen lopputulos: Helpottaakseen asioita hän piirsi pihastaan kartan. Oikeaan äärimmäiseen kulmaan hän piirsi vajan. Sam piti siitä, miltä kartta näytti vajan kanssa.  Uusi lopetus: Helpottaakseen asioita hän piirsi pihansa kartan. Oikeaan reunaan hänellä ei ollut tilaa piirtää vajaa. Sam ei pitänyt siitä, miltä tämä kartta näytti ilman vajaa. </w:t>
      </w:r>
    </w:p>
    <w:p>
      <w:r>
        <w:rPr>
          <w:b/>
        </w:rPr>
        <w:t xml:space="preserve">Tulos</w:t>
      </w:r>
    </w:p>
    <w:p>
      <w:r>
        <w:t xml:space="preserve">Hän katsoi pihaansa ja tajusi, ettei hänellä ollut tilaa.</w:t>
      </w:r>
    </w:p>
    <w:p>
      <w:r>
        <w:rPr>
          <w:b/>
        </w:rPr>
        <w:t xml:space="preserve">Esimerkki 7.3706</w:t>
      </w:r>
    </w:p>
    <w:p>
      <w:r>
        <w:t xml:space="preserve">Lähtökohta: Keigan ja hänen siskonsa viettävät iltapäivän messuilla.  Alustava konteksti: Matkalla maailmanpyörään he päättivät hakea ruokaa.  Alkuperäinen loppuratkaisu: He pysähtyivät karkkikioskin eteen. Keigan ja hänen siskonsa saivat hattaraa. Sitten he lähtivät maailmanpyörään.  Uusi lopetus: He pysähtyivät limsakioskin eteen. Keigan ja hänen siskonsa saivat limsaa. Sitten he lähtivät maailmanpyörään. </w:t>
      </w:r>
    </w:p>
    <w:p>
      <w:r>
        <w:rPr>
          <w:b/>
        </w:rPr>
        <w:t xml:space="preserve">Tulos</w:t>
      </w:r>
    </w:p>
    <w:p>
      <w:r>
        <w:t xml:space="preserve">Matkalla maailmanpyörään he päättivät ostaa limsaa, koska he eivät löytäneet karkkikioskeja.</w:t>
      </w:r>
    </w:p>
    <w:p>
      <w:r>
        <w:rPr>
          <w:b/>
        </w:rPr>
        <w:t xml:space="preserve">Esimerkki 7.3707</w:t>
      </w:r>
    </w:p>
    <w:p>
      <w:r>
        <w:t xml:space="preserve">Lähtökohta: Lapset olivat kotona collegesta, mutta heidän isänsä oli yhä töissä.  Alkuperäinen konteksti: Heidän äitinsä käski heitä menemään isän toimistoon ja yllättämään hänet.  Alkuperäinen loppuratkaisu: Äiti yritti soittaa isälle varmistaakseen, että hän oli paikalla. Hän ei koskaan saanut vastausta puheluihinsa. Lapset löysivät miehen kuolleena hänen toimistostaan.  Uusi loppu: Äiti yritti soittaa hänelle vain varmistaakseen, että hän oli siellä. Hän ei koskaan saanut vastausta puheluihinsa. Hän löysi miehen syömässä lounasta sihteerinsä kanssa toimistosta. </w:t>
      </w:r>
    </w:p>
    <w:p>
      <w:r>
        <w:rPr>
          <w:b/>
        </w:rPr>
        <w:t xml:space="preserve">Tulos</w:t>
      </w:r>
    </w:p>
    <w:p>
      <w:r>
        <w:t xml:space="preserve">He menivät hänen toimistoonsa ja söivät nopeasti lounaan hänen kanssaan.</w:t>
      </w:r>
    </w:p>
    <w:p>
      <w:r>
        <w:rPr>
          <w:b/>
        </w:rPr>
        <w:t xml:space="preserve">Esimerkki 7.3708</w:t>
      </w:r>
    </w:p>
    <w:p>
      <w:r>
        <w:t xml:space="preserve">Lähtökohta: Dior oli vaikeuksissa oleva opiskelija.  Alkuperäinen konteksti: Hän söi riisiä joka päivä päivälliseksi.  Alkuperäinen loppu: Dior alkoi hakea töitä kaikkialta, minne pystyi. Hän sai lopulta kolme työtarjousta. Dior hyväksyi kaikki kolme tarjousta ja syö nyt tasapainoisempaa päivällistä.  Uusi lopetus: Dior alkoi hakea töitä kaikkialta, minne pystyi. Hän sai lopulta kolme työtarjousta. Dior hyväksyi kaikki kolme tarjousta ja syö nyt tasapainoisempaa päivällistä. </w:t>
      </w:r>
    </w:p>
    <w:p>
      <w:r>
        <w:rPr>
          <w:b/>
        </w:rPr>
        <w:t xml:space="preserve">Tulos</w:t>
      </w:r>
    </w:p>
    <w:p>
      <w:r>
        <w:t xml:space="preserve">Hän söi koulun buffetissa joka päivä päivällisen.</w:t>
      </w:r>
    </w:p>
    <w:p>
      <w:r>
        <w:rPr>
          <w:b/>
        </w:rPr>
        <w:t xml:space="preserve">Esimerkki 7.3709</w:t>
      </w:r>
    </w:p>
    <w:p>
      <w:r>
        <w:t xml:space="preserve">Lähtökohta: Menin kauppaan vain viiden dollarin kanssa.  Alkuperäinen konteksti: Halusin ostaa halpaa lihaa.  Alkuperäinen loppu: Löysin lihaa vain yhdellä dollarilla kilo. En kuitenkaan tiennyt, millaista lihaa se oli. Päädyin lopulta viemään sen kotiin ja syömään sen kokonaan.  Uusi lopetus: Löysin lihaa vain yhdellä dollarilla kilo. En kuitenkaan tiennyt, mitä tuotteita se oli. Päädyin lopulta viemään ne kotiin ja syömään ne kaikki. </w:t>
      </w:r>
    </w:p>
    <w:p>
      <w:r>
        <w:rPr>
          <w:b/>
        </w:rPr>
        <w:t xml:space="preserve">Tulos</w:t>
      </w:r>
    </w:p>
    <w:p>
      <w:r>
        <w:t xml:space="preserve">Halusin ostaa halpoja tuotteita.</w:t>
      </w:r>
    </w:p>
    <w:p>
      <w:r>
        <w:rPr>
          <w:b/>
        </w:rPr>
        <w:t xml:space="preserve">Esimerkki 7.3710</w:t>
      </w:r>
    </w:p>
    <w:p>
      <w:r>
        <w:t xml:space="preserve">Lähtökohta: Billin oli tulostettava raportti pomolleen puoleenpäivään mennessä.  Alkuperäinen konteksti: Hän meni tulostimen luo, ja mustaa mustetta ei ollut enää jäljellä.  Alkuperäinen loppuratkaisu: Bill muokkasi asiakirjaansa niin, että raportti oli sinisellä musteella. Bill lähetti uuden asiakirjan tulostimeen. Billin pomo oli iloinen siitä, että Bill pystyi tekemään työnsä ajoissa.  Uusi lopetus: Bill muokkasi asiakirjaansa niin, että hänen raporttinsa oli mustalla musteella. Bill lähetti uuden asiakirjan kirjapainoon. Billin pomo oli iloinen siitä, että Bill pystyi tekemään oikean työnsä ajallaan. </w:t>
      </w:r>
    </w:p>
    <w:p>
      <w:r>
        <w:rPr>
          <w:b/>
        </w:rPr>
        <w:t xml:space="preserve">Tulos</w:t>
      </w:r>
    </w:p>
    <w:p>
      <w:r>
        <w:t xml:space="preserve">Hän käytti vaaleanpunaista mustetta vitsinä.</w:t>
      </w:r>
    </w:p>
    <w:p>
      <w:r>
        <w:rPr>
          <w:b/>
        </w:rPr>
        <w:t xml:space="preserve">Esimerkki 7.3711</w:t>
      </w:r>
    </w:p>
    <w:p>
      <w:r>
        <w:t xml:space="preserve">Lähtökohta: Timillä oli hauskaa ystäviensä kanssa.  Alkuperäinen konteksti: Hän toivoi, että hetki kestäisi ikuisesti.  Alkuperäinen loppu: Tim tiesi kuitenkin, ettei se päättyisi. Hänellä oli idea. Hän osti kameran tallentaakseen kaikki muistot.  Uusi lopetus: Hän kuitenkin tiesi, ettei se kestäisi ikuisesti kuitenkaan. Hän sai idean. Hän tilasi kameran vangitakseen kaikki muistot seuraavalla kerralla. </w:t>
      </w:r>
    </w:p>
    <w:p>
      <w:r>
        <w:rPr>
          <w:b/>
        </w:rPr>
        <w:t xml:space="preserve">Tulos</w:t>
      </w:r>
    </w:p>
    <w:p>
      <w:r>
        <w:t xml:space="preserve">Hän sairastui ja joutui kiirehtimään kotiin.</w:t>
      </w:r>
    </w:p>
    <w:p>
      <w:r>
        <w:rPr>
          <w:b/>
        </w:rPr>
        <w:t xml:space="preserve">Esimerkki 7.3712</w:t>
      </w:r>
    </w:p>
    <w:p>
      <w:r>
        <w:t xml:space="preserve">Lähtökohta: Jake rakasti kalastusta, mutta yleensä vain järvillä.  Alkuperäinen konteksti: Naapuri kutsui hänet syvänmeren kalastukseen.  Alkuperäinen loppuratkaisu: Jake tarttui tilaisuuteen ja laittoi varusteet valmiiksi. Hän oli hyvin innoissaan, kun he saivat kalastuspaikan. Jake sai sinä päivänä ison tonnikalan ja oli hyvin onnellinen.  Uusi loppu: Jake tarttui tilaisuuteen ja sai pyydyksensä valmiiksi. Hän oli hyvin innoissaan, kun he saivat kalastuspaikan. Jake sai sinä päivänä ison taimenen ja oli hyvin onnellinen. </w:t>
      </w:r>
    </w:p>
    <w:p>
      <w:r>
        <w:rPr>
          <w:b/>
        </w:rPr>
        <w:t xml:space="preserve">Tulos</w:t>
      </w:r>
    </w:p>
    <w:p>
      <w:r>
        <w:t xml:space="preserve">Hän päätti kokeilla kalastusta paikallisessa joessa.</w:t>
      </w:r>
    </w:p>
    <w:p>
      <w:r>
        <w:rPr>
          <w:b/>
        </w:rPr>
        <w:t xml:space="preserve">Esimerkki 7.3713</w:t>
      </w:r>
    </w:p>
    <w:p>
      <w:r>
        <w:t xml:space="preserve">Lähtökohta: Bob rakasti auringossa kylpemistä.  Alkuperäinen konteksti: Hän ei välittänyt terveydestään.  Alkuperäinen loppuratkaisu: Bob sai luonnollisesti ihosyövän. Onneksi hän voitti syövän. Sen jälkeen hän omisti elämänsä opettamalla muille ihon turvallisuudesta.  Uusi loppu: Luonnollisesti hän ei sairastunut ihosyöpään. Onneksi hänen ei koskaan tarvinnut voittaa syöpää. Sen jälkeen hän omisti elämänsä opettamalla muille ihoturvallisuudesta. </w:t>
      </w:r>
    </w:p>
    <w:p>
      <w:r>
        <w:rPr>
          <w:b/>
        </w:rPr>
        <w:t xml:space="preserve">Tulos</w:t>
      </w:r>
    </w:p>
    <w:p>
      <w:r>
        <w:t xml:space="preserve">Hän käytti aina aurinkovoidetta, koska välitti ihonsa terveydestä.</w:t>
      </w:r>
    </w:p>
    <w:p>
      <w:r>
        <w:rPr>
          <w:b/>
        </w:rPr>
        <w:t xml:space="preserve">Esimerkki 7.3714</w:t>
      </w:r>
    </w:p>
    <w:p>
      <w:r>
        <w:t xml:space="preserve">Lähtökohta: Tim tapasi maalaistytön.  Alustava konteksti: Tyttö halusi viedä Timin treffeille.  Alkuperäinen loppu: He kävivät piknikillä ja joivat limonadia. He joivat olutta ja katselivat tähtiä. Tim ihastui häneen.  Uusi loppu: He kävivät piknikillä puistossa ja joivat limonadia. Sitten he joivat olutta ja katselivat tähtiä kerrostalon katolta. Tim ihastui häneen. </w:t>
      </w:r>
    </w:p>
    <w:p>
      <w:r>
        <w:rPr>
          <w:b/>
        </w:rPr>
        <w:t xml:space="preserve">Tulos</w:t>
      </w:r>
    </w:p>
    <w:p>
      <w:r>
        <w:t xml:space="preserve">Hän halusi näyttää tytölle kaupunkielämän hienoudet.</w:t>
      </w:r>
    </w:p>
    <w:p>
      <w:r>
        <w:rPr>
          <w:b/>
        </w:rPr>
        <w:t xml:space="preserve">Esimerkki 7.3715</w:t>
      </w:r>
    </w:p>
    <w:p>
      <w:r>
        <w:t xml:space="preserve">Lähtökohta: Jonesin perheen pihalle tuli syksyllä usein peuroja.  Alkuperäinen konteksti: Eräänä iltana lähellä iltahämärää herra Jones päästi koiran ulos muutamaksi minuutiksi.  Alkuperäinen loppuratkaisu: Kun hän avasi oven saadakseen koiran takaisin sisään, hän yllättyi. Muutaman metrin päässä talosta koira leikki toisen eläimen kanssa. Se oli pieni peura, joka näytti luulevan, että sekin oli koira.  Uusi lopetus: Kun hän avasi oven saadakseen koiran takaisin sisään, hän yllättyi. Muutaman metrin päässä talosta koira leikki toisen eläimen kanssa. Se oli pieni peura, joka näytti luulevan, että sekin oli koira. </w:t>
      </w:r>
    </w:p>
    <w:p>
      <w:r>
        <w:rPr>
          <w:b/>
        </w:rPr>
        <w:t xml:space="preserve">Tulos</w:t>
      </w:r>
    </w:p>
    <w:p>
      <w:r>
        <w:t xml:space="preserve">Eräänä iltana lähellä iltahämärää rouva Jones päästi koiran ulos muutamaksi minuutiksi.</w:t>
      </w:r>
    </w:p>
    <w:p>
      <w:r>
        <w:rPr>
          <w:b/>
        </w:rPr>
        <w:t xml:space="preserve">Esimerkki 7.3716</w:t>
      </w:r>
    </w:p>
    <w:p>
      <w:r>
        <w:t xml:space="preserve">Lähtökohta: Kälyni menetti miehensä viime vuonna.  Alustava konteksti: Hän on ollut masentunut.  Alkuperäinen lopputulos: Hänen tyttärensä yrittää piristää häntä. He lähtevät Aruballe ensi viikolla. Toivottavasti hän voi paremmin.  Uusi lopetus: Hänen tyttärensä yrittää piristää häntä. He lähtevät ensi viikolla Aruballe. Toivottavasti hän voi paremmin. </w:t>
      </w:r>
    </w:p>
    <w:p>
      <w:r>
        <w:rPr>
          <w:b/>
        </w:rPr>
        <w:t xml:space="preserve">Tulos</w:t>
      </w:r>
    </w:p>
    <w:p>
      <w:r>
        <w:t xml:space="preserve">Siitä lähtien hän on yrittänyt löytää uusia kokemuksia.</w:t>
      </w:r>
    </w:p>
    <w:p>
      <w:r>
        <w:rPr>
          <w:b/>
        </w:rPr>
        <w:t xml:space="preserve">Esimerkki 7.3717</w:t>
      </w:r>
    </w:p>
    <w:p>
      <w:r>
        <w:t xml:space="preserve">Lähtökohta: Sam rakasti mennä mökille.  Alkuperäinen konteksti: Hänen perheensä kävi siellä joka kesä.  Alkuperäinen loppu: Tänä kesänä, kun he saapuivat mökille. Sam näki, että seinässä oli reikä. Hän kaatoi puun ja korjasi sen.  Uusi lopetus: Viime kesänä oli myöhä, kun he saapuivat mökille. Sam näki, että seinässä oli reikä. Hän kaatoi puun ja korjasi sen. </w:t>
      </w:r>
    </w:p>
    <w:p>
      <w:r>
        <w:rPr>
          <w:b/>
        </w:rPr>
        <w:t xml:space="preserve">Tulos</w:t>
      </w:r>
    </w:p>
    <w:p>
      <w:r>
        <w:t xml:space="preserve">Hän jätti matkan kuitenkin tänä vuonna väliin.</w:t>
      </w:r>
    </w:p>
    <w:p>
      <w:r>
        <w:rPr>
          <w:b/>
        </w:rPr>
        <w:t xml:space="preserve">Esimerkki 7.3718</w:t>
      </w:r>
    </w:p>
    <w:p>
      <w:r>
        <w:t xml:space="preserve">Lähtökohta: Anna haluaa syödä banaanisipsejä.  Alustava konteksti: Mutta hän ei voi ostaa ulkona, koska sataa.  Alkuperäinen loppu: Anna päätti tehdä banaanisipsejä itse. Mutta maistettuaan kotitekoisia banaanisipsejään hän pettyi. Se ei ole herkullista, siksi hän päätti ostaa ulkona.  Uusi loppu: Hän päätti lähteä kauppaan hakemaan niitä. Mutta maistettuaan kaupasta ostettuja versioita hän oli pettynyt. Jos hän olisi tiennyt, että ne maistuvat tältä, hän olisi vain ostanut ainekset, jotta hän voisi tehdä niitä kotona. </w:t>
      </w:r>
    </w:p>
    <w:p>
      <w:r>
        <w:rPr>
          <w:b/>
        </w:rPr>
        <w:t xml:space="preserve">Tulos</w:t>
      </w:r>
    </w:p>
    <w:p>
      <w:r>
        <w:t xml:space="preserve">Hän tajusi, että banaanit olivat loppu eikä voinut tehdä niitä.</w:t>
      </w:r>
    </w:p>
    <w:p>
      <w:r>
        <w:rPr>
          <w:b/>
        </w:rPr>
        <w:t xml:space="preserve">Esimerkki 7.3719</w:t>
      </w:r>
    </w:p>
    <w:p>
      <w:r>
        <w:t xml:space="preserve">Lähtökohta: Kaksi kaveria alkoi pelata Scrabblea.  Alkuperäinen konteksti: Toinen kaveri huomasi, että toisen kaverin sanoilla oli jokin teema.  Alkuperäinen loppu: Kaikki kaverin sanat sanoivat ikäviä asioita. Tämä johti siihen, että kaverit riitelivät aikeista. Kaverukset riitelivät niin paljon, etteivät he edes saaneet peliä loppuun.  Uusi lopetus: Kaikki nuo kaverin sanat sanoivat suloisia asioita. Tämä johti kavereiden keskusteluun aikeista. Kaverukset keskustelivat niin paljon, etteivät he edes saaneet peliä loppuun. </w:t>
      </w:r>
    </w:p>
    <w:p>
      <w:r>
        <w:rPr>
          <w:b/>
        </w:rPr>
        <w:t xml:space="preserve">Tulos</w:t>
      </w:r>
    </w:p>
    <w:p>
      <w:r>
        <w:t xml:space="preserve">Yksi kaveri huomasi, että muiden kavereiden sanat olivat kaikki kohteliaisuuksia.</w:t>
      </w:r>
    </w:p>
    <w:p>
      <w:r>
        <w:rPr>
          <w:b/>
        </w:rPr>
        <w:t xml:space="preserve">Esimerkki 7.3720</w:t>
      </w:r>
    </w:p>
    <w:p>
      <w:r>
        <w:t xml:space="preserve">Lähtökohta: Em löysi eräänä päivänä kadulle eksyneen raskaana olevan kissan.  Alustava konteksti: Em oli aina halunnut kissan enemmän kuin mitään muuta!  Alkuperäinen loppu: Em päätti kuitenkin tehdä oikein ja soittaa kissan omistajalle. Omistaja oli niin onnellinen, että hän lupasi minulle yhden kissanpennuista. Joten Em sai lopulta sittenkin kissansa!  Uusi lopetus: Em päätti tehdä oikein ja soittaa kissan omistajalle. Omistaja oli niin onnellinen, että lupasi minulle yhden kissanpennuista. Joten Em sai vihdoin kissan! </w:t>
      </w:r>
    </w:p>
    <w:p>
      <w:r>
        <w:rPr>
          <w:b/>
        </w:rPr>
        <w:t xml:space="preserve">Tulos</w:t>
      </w:r>
    </w:p>
    <w:p>
      <w:r>
        <w:t xml:space="preserve">Hän oli aina halunnut palauttaa kadonneen kissan oikealle omistajalleen.</w:t>
      </w:r>
    </w:p>
    <w:p>
      <w:r>
        <w:rPr>
          <w:b/>
        </w:rPr>
        <w:t xml:space="preserve">Esimerkki 7.3721</w:t>
      </w:r>
    </w:p>
    <w:p>
      <w:r>
        <w:t xml:space="preserve">Lähtökohta: Chucky oli tv-uutistoimittaja, joka ei pysähtynyt mihinkään saadakseen jutun.  Alkuperäinen konteksti: Hän yritti saada jutun ystävälliseltä mieheltä, joka ei suostunut ottamaan lahjuksia.  Alkuperäinen loppu: Kiristäminen ei toiminut, joten Chucky alkoi seurata ja ahdistella miestä. Mies kiirehti pois, ja suoraan liikenteeseen ja ylinopeutta ajavaan bussiin! Chucky kompastui, tyrmäsi lääkärin tieltä ja sai osuman.  Uusi loppu: Lahjonta toimi, mutta Chucky alkoi kuitenkin seurata ja ahdistella häntä. Mies kiirehti pois, ja suoraan liikenteeseen ja ylinopeutta ajavaan bussiin! Chucky kompastui, tyrmäsi lääkärin tieltä ja sai osuman. </w:t>
      </w:r>
    </w:p>
    <w:p>
      <w:r>
        <w:rPr>
          <w:b/>
        </w:rPr>
        <w:t xml:space="preserve">Tulos</w:t>
      </w:r>
    </w:p>
    <w:p>
      <w:r>
        <w:t xml:space="preserve">Hän yritti saada jutun ja joutui antamaan miehelle lahjuksen.</w:t>
      </w:r>
    </w:p>
    <w:p>
      <w:r>
        <w:rPr>
          <w:b/>
        </w:rPr>
        <w:t xml:space="preserve">Esimerkki 7.3722</w:t>
      </w:r>
    </w:p>
    <w:p>
      <w:r>
        <w:t xml:space="preserve">Lähtökohta: Ron halusi auton.  Alkuperäinen konteksti: Hän tiesi, ettei hänen äidillään ja isällään ollut varaa sellaiseen.  Alkuperäinen loppu: Niinpä hän alkoi työskennellä koulun jälkeen tiskaajana. Pian Ron oli säästänyt niin paljon, että pystyi ostamaan oman auton. Hän rakasti sitä sitäkin enemmän, koska hän oli ansainnut sen!  Uusi loppu: Hän oli hyvin kiitollinen vanhemmilleen Ron rakasti sitä, ettei hänellä ollut autonmaksua. Ron ajoi autollaan kaikkialle </w:t>
      </w:r>
    </w:p>
    <w:p>
      <w:r>
        <w:rPr>
          <w:b/>
        </w:rPr>
        <w:t xml:space="preserve">Tulos</w:t>
      </w:r>
    </w:p>
    <w:p>
      <w:r>
        <w:t xml:space="preserve">Hänen vanhempansa ostivat hänelle sellaisen.</w:t>
      </w:r>
    </w:p>
    <w:p>
      <w:r>
        <w:rPr>
          <w:b/>
        </w:rPr>
        <w:t xml:space="preserve">Esimerkki 7.3723</w:t>
      </w:r>
    </w:p>
    <w:p>
      <w:r>
        <w:t xml:space="preserve">Lähtökohta: Heräsin lämpimään kevätpäivään pitkän talven jälkeen.  Alustava konteksti: Heitin ikkunat auki.  Alkuperäinen loppu: Juoksin ulos. Muutamassa sekunnissa olin siitepölyn peitossa. Juoksin takaisin sisälle aivastellen kuin hullu.  Uusi loppu: Päätin sen sijaan mennä ulos ja nauttia siitä. Muutamassa sekunnissa olin siitepölyn peitossa. Juoksin takaisin sisään aivastellen kuin hullu. </w:t>
      </w:r>
    </w:p>
    <w:p>
      <w:r>
        <w:rPr>
          <w:b/>
        </w:rPr>
        <w:t xml:space="preserve">Tulos</w:t>
      </w:r>
    </w:p>
    <w:p>
      <w:r>
        <w:t xml:space="preserve">Pidin ikkunat ja ovet kiinni.</w:t>
      </w:r>
    </w:p>
    <w:p>
      <w:r>
        <w:rPr>
          <w:b/>
        </w:rPr>
        <w:t xml:space="preserve">Esimerkki 7.3724</w:t>
      </w:r>
    </w:p>
    <w:p>
      <w:r>
        <w:t xml:space="preserve">Lähtökohta: Kelly päätti mennä uuteen kampaukseen.  Alkuperäinen konteksti: Hän teki hiuksensa todella lyhyiksi.  Alkuperäinen loppu: Kun hän katsoi peiliin, se näytti hyvältä. Valitettavasti se kasvoi takaisin liian pian. Kellyn oli palattava takaisin leikkauttamaan se.  Uusi lopetus: Kun hän katsoi peiliin, se näytti hyvältä. Valitettavasti se kasvoi takaisin aivan liian pian. Kellyn oli mentävä takaisin ja laitettava se uudelleen. </w:t>
      </w:r>
    </w:p>
    <w:p>
      <w:r>
        <w:rPr>
          <w:b/>
        </w:rPr>
        <w:t xml:space="preserve">Tulos</w:t>
      </w:r>
    </w:p>
    <w:p>
      <w:r>
        <w:t xml:space="preserve">Hän leikkasi hiuksensa niin lyhyiksi kuin mahdollista.</w:t>
      </w:r>
    </w:p>
    <w:p>
      <w:r>
        <w:rPr>
          <w:b/>
        </w:rPr>
        <w:t xml:space="preserve">Esimerkki 7.3725</w:t>
      </w:r>
    </w:p>
    <w:p>
      <w:r>
        <w:t xml:space="preserve">Lähtökohta: John ja Mike menivät puistoon leikkimään palloa.  Alustava konteksti: Kun he saapuivat paikalle, he näkivät kahden muun pojan pelaavan kopittelua.  Alkuperäinen loppuratkaisu: John ja Mike alkoivat pelata kopittelua. Ja toiset pojat huomasivat heidät. Neljä poikaa päätti pelata kaikki yhdessä kopissa.  Uusi lopetus: John ja Mike alkoivat leikkiä kiinniottoa. Ja kiusaaja huomasi heidät. Pojat ja kiusaaja päättivät pelata kaikki yhdessä kiinniottoa. </w:t>
      </w:r>
    </w:p>
    <w:p>
      <w:r>
        <w:rPr>
          <w:b/>
        </w:rPr>
        <w:t xml:space="preserve">Tulos</w:t>
      </w:r>
    </w:p>
    <w:p>
      <w:r>
        <w:t xml:space="preserve">Kun he saapuivat paikalle, he huomasivat, että koulukiusaaja oli paikalla.</w:t>
      </w:r>
    </w:p>
    <w:p>
      <w:r>
        <w:rPr>
          <w:b/>
        </w:rPr>
        <w:t xml:space="preserve">Esimerkki 7.3726</w:t>
      </w:r>
    </w:p>
    <w:p>
      <w:r>
        <w:t xml:space="preserve">Lähtökohta: Evelyn oli erittäin vihainen miehelleen.  Alkuperäinen konteksti: Mies matkusti Las Vegasiin joka viikonloppu ja palasi kotiin rahattomana.  Alkuperäinen loppuratkaisu: Evelyn päätti olla laittamatta ruokaa tai harrastamatta seksiä miehen kanssa. Mies vakuutti, että hänellä oli paljon rahaa eikä rakastajatarta. Nainen ei lopettanut nalkuttamista, joten mies löi häntä silmään.  Uusi loppu: Nainen päätti olla laittamatta ruokaa tai harrastamatta seksiä miehen kanssa. Mies vakuutti, että hänellä oli paljon rahaa eikä rakastajatarta. Nainen ei lopettanut nalkuttamista, joten mies löi häntä silmään. </w:t>
      </w:r>
    </w:p>
    <w:p>
      <w:r>
        <w:rPr>
          <w:b/>
        </w:rPr>
        <w:t xml:space="preserve">Tulos</w:t>
      </w:r>
    </w:p>
    <w:p>
      <w:r>
        <w:t xml:space="preserve">Hän matkusti Las Vegasiin joka viikonloppu ja palasi kotiin rikkaana.</w:t>
      </w:r>
    </w:p>
    <w:p>
      <w:r>
        <w:rPr>
          <w:b/>
        </w:rPr>
        <w:t xml:space="preserve">Esimerkki 7.3727</w:t>
      </w:r>
    </w:p>
    <w:p>
      <w:r>
        <w:t xml:space="preserve">Lähtökohta: Tyttäreni täytti viisitoista vuotta.  Alkuperäinen konteksti: Hän halusi oppia ajamaan autoa.  Alkuperäinen loppuratkaisu: Päätin opettaa häntä. Hän ajoi kolarin ensimmäisenä päivänä. Luovutin ja ilmoitin hänet ajo-opetukseen.  Uusi loppu: Päätin opettaa häntä. Hän melkein hukkui ensimmäisenä päivänä. Luovutin ja ilmoitin hänet uimaopetukseen. </w:t>
      </w:r>
    </w:p>
    <w:p>
      <w:r>
        <w:rPr>
          <w:b/>
        </w:rPr>
        <w:t xml:space="preserve">Tulos</w:t>
      </w:r>
    </w:p>
    <w:p>
      <w:r>
        <w:t xml:space="preserve">Hän halusi oppia uimaan.</w:t>
      </w:r>
    </w:p>
    <w:p>
      <w:r>
        <w:rPr>
          <w:b/>
        </w:rPr>
        <w:t xml:space="preserve">Esimerkki 7.3728</w:t>
      </w:r>
    </w:p>
    <w:p>
      <w:r>
        <w:t xml:space="preserve">Lähtökohta: Susie rakastaa vaahtokylpyjä.  Alkuperäinen konteksti: Hän täyttää ammeen kuumalla vedellä.  Alkuperäinen loppu: Sitten hän lisää lempikupliinsa. Susie nukahtaa yleensä ammeeseen, kun hän tekee näin. Kuplakylpy rentouttaa häntä ja auttaa häntä nukkumaan.  Uusi loppu: Sitten hän lisää lempikupliinsa. Koska hän pysyy hereillä, hän lukee kirjaa kylpyammeessa. Kuplakylpy rentouttaa häntä ja auttaa häntä nukkumaan sen jälkeen. </w:t>
      </w:r>
    </w:p>
    <w:p>
      <w:r>
        <w:rPr>
          <w:b/>
        </w:rPr>
        <w:t xml:space="preserve">Tulos</w:t>
      </w:r>
    </w:p>
    <w:p>
      <w:r>
        <w:t xml:space="preserve">Hän käyttää kylmää vettä, jotta hän ei nukahda.</w:t>
      </w:r>
    </w:p>
    <w:p>
      <w:r>
        <w:rPr>
          <w:b/>
        </w:rPr>
        <w:t xml:space="preserve">Esimerkki 7.3729</w:t>
      </w:r>
    </w:p>
    <w:p>
      <w:r>
        <w:t xml:space="preserve">Lähtökohta: Jim piti banaaneista.  Alkuperäinen konteksti: Hän meni keittiöön, mutta ei löytänyt banaaneja.  Alkuperäinen loppu: Hänen poikansa Timmy söi viimeisen banaanin aamiaiseksi. Jim meni kauppaan ostamaan lisää, mutta hän ei löytänyt yhtään banaania. Jimin äiti tuli yllätysvierailulle ja toi banaaneja.  Uusi lopetus: Hänen poikansa Timmy söi banaanin aamiaiseksi. Jim meni kauppaan ostamaan maitoa, mutta hän ei tarvinnut banaaneja Jimin äiti tuli yllätysvierailulle ja toi vielä lisää banaaneja. </w:t>
      </w:r>
    </w:p>
    <w:p>
      <w:r>
        <w:rPr>
          <w:b/>
        </w:rPr>
        <w:t xml:space="preserve">Tulos</w:t>
      </w:r>
    </w:p>
    <w:p>
      <w:r>
        <w:t xml:space="preserve">Hän meni keittiöön ja löysi sieltä runsaasti banaaneja.</w:t>
      </w:r>
    </w:p>
    <w:p>
      <w:r>
        <w:rPr>
          <w:b/>
        </w:rPr>
        <w:t xml:space="preserve">Esimerkki 7.3730</w:t>
      </w:r>
    </w:p>
    <w:p>
      <w:r>
        <w:t xml:space="preserve">Lähtökohta: Haley erosi poikaystävästään.  Alkuperäinen konteksti: Nancy yritti lohduttaa neuvoillaan.  Alkuperäinen lopetus: Nancy sanoi, että itkeminen ei ole sen arvoista. Seuraavana päivänä Haley törmäsi Nancyn kanssa. Hän yritti, kun hänen poikaystävänsä jätti hänet.  Uusi lopetus: Nancy sanoi, että jonkun takia itkeminen ei ole sen arvoista. Seuraavana päivänä Haley törmäsi Nancyyn. Hän oli vihainen siitä, että poikaystävä jätti hänet ja aloitti Nancyn kanssa. </w:t>
      </w:r>
    </w:p>
    <w:p>
      <w:r>
        <w:rPr>
          <w:b/>
        </w:rPr>
        <w:t xml:space="preserve">Tulos</w:t>
      </w:r>
    </w:p>
    <w:p>
      <w:r>
        <w:t xml:space="preserve">Nancy näki tämän mahdollisuutena ja yritti heti saada treffit Haleyn poikaystävän kanssa.</w:t>
      </w:r>
    </w:p>
    <w:p>
      <w:r>
        <w:rPr>
          <w:b/>
        </w:rPr>
        <w:t xml:space="preserve">Esimerkki 7.3731</w:t>
      </w:r>
    </w:p>
    <w:p>
      <w:r>
        <w:t xml:space="preserve">Lähtökohta: Rakastan syödä perunalastuja.  Alkuperäinen konteksti: Eräänä päivänä söin perunalastuja pussista.  Alkuperäinen loppu: Syödessäni huomasin pussissa olevan kilpailumerkinnän. Siinä pyydettiin lähettämään oma maku, jotta olisi mahdollisuus voittaa. Odotan yhä cheetomakuideaani.  Uusi loppu: Kun olin syömässä, huomasin kulhossa olevan kilpailumerkinnän. Siinä pyydetään lähettämään makusi, jotta sinulla on mahdollisuus voittaa. Odotan yhä cheeto-makuideaani. </w:t>
      </w:r>
    </w:p>
    <w:p>
      <w:r>
        <w:rPr>
          <w:b/>
        </w:rPr>
        <w:t xml:space="preserve">Tulos</w:t>
      </w:r>
    </w:p>
    <w:p>
      <w:r>
        <w:t xml:space="preserve">Eräänä päivänä söin perunalastuja kulhosta.</w:t>
      </w:r>
    </w:p>
    <w:p>
      <w:r>
        <w:rPr>
          <w:b/>
        </w:rPr>
        <w:t xml:space="preserve">Esimerkki 7.3732</w:t>
      </w:r>
    </w:p>
    <w:p>
      <w:r>
        <w:t xml:space="preserve">Lähtökohta: Joe oli koulun uusi poika.  Alkuperäinen konteksti: Hän oli aina ujo.  Alkuperäinen loppuratkaisu: Hän ei uskonut saavansa koskaan ystäviä. Lopulta hän tapasi ihmisiä ja hänestä tuli suosittu. Joe päätti, että hän piti uudesta koulustaan.  Uusi loppu: Hän ei uskonut saavansa koskaan ystäviä. Hän tapasi lopulta joitakin ihmisiä, mutta ei koskaan saanut ystävää eikä hänestä koskaan tullut suosittua. Joe päätti, ettei hän pitänyt uudesta koulustaan. </w:t>
      </w:r>
    </w:p>
    <w:p>
      <w:r>
        <w:rPr>
          <w:b/>
        </w:rPr>
        <w:t xml:space="preserve">Tulos</w:t>
      </w:r>
    </w:p>
    <w:p>
      <w:r>
        <w:t xml:space="preserve">Hän oli aina yksin ja peloissaan.</w:t>
      </w:r>
    </w:p>
    <w:p>
      <w:r>
        <w:rPr>
          <w:b/>
        </w:rPr>
        <w:t xml:space="preserve">Esimerkki 7.3733</w:t>
      </w:r>
    </w:p>
    <w:p>
      <w:r>
        <w:t xml:space="preserve">Lähtökohta: Ulkona oli kolme metriä lunta.  Alkuperäinen konteksti: Ovea oli mahdotonta avata.  Alkuperäinen loppuratkaisu: Työnsin ja työnsin turhaan. Jouduin odottamaan viikon, että lumi sulaisi. Koko sinä aikana en pystynyt tarkistamaan postiani.  Uusi lopetus: Käänsin ja käänsin lumipuhallintapuhallinta tyhjentääkseni käytävän. Minun ei tarvinnut odottaa viikkoa lumen sulamista. Koko sinä aikana pystyin tarkistamaan postini. </w:t>
      </w:r>
    </w:p>
    <w:p>
      <w:r>
        <w:rPr>
          <w:b/>
        </w:rPr>
        <w:t xml:space="preserve">Tulos</w:t>
      </w:r>
    </w:p>
    <w:p>
      <w:r>
        <w:t xml:space="preserve">Naapuri toi avokätisesti lumipuhaltimensa raivaamaan käytäväni.</w:t>
      </w:r>
    </w:p>
    <w:p>
      <w:r>
        <w:rPr>
          <w:b/>
        </w:rPr>
        <w:t xml:space="preserve">Esimerkki 7.3734</w:t>
      </w:r>
    </w:p>
    <w:p>
      <w:r>
        <w:t xml:space="preserve">Lähtökohta: Eräs pariskunta lähti ostoksille.  Alkuperäinen konteksti: Mies oli ahdistunut.  Alkuperäinen loppuratkaisu: Mies käski vaimoa kiirehtimään ja menemään kotiin. Vaimo ei kuunnellut ja he jäivät ulos vielä kahdeksi tunniksi. Kun he pääsivät kotiin, syntyi kova riita.  Uusi loppu: Vaimo käski miestä kiirehtimään ja menemään kotiin. Mies ei kuunnellut, ja he jäivät ulos vielä kahdeksi tunniksi. Kun he tulivat kotiin, tuli iso riita. </w:t>
      </w:r>
    </w:p>
    <w:p>
      <w:r>
        <w:rPr>
          <w:b/>
        </w:rPr>
        <w:t xml:space="preserve">Tulos</w:t>
      </w:r>
    </w:p>
    <w:p>
      <w:r>
        <w:t xml:space="preserve">Nainen alkoi huolestua.</w:t>
      </w:r>
    </w:p>
    <w:p>
      <w:r>
        <w:rPr>
          <w:b/>
        </w:rPr>
        <w:t xml:space="preserve">Esimerkki 7.3735</w:t>
      </w:r>
    </w:p>
    <w:p>
      <w:r>
        <w:t xml:space="preserve">Lähtökohta: Kerrostalomme isännöinti järjesti tänä vuonna Halloween-juhlat.  Alkuperäinen konteksti: Kutsuttiin aikuisia ja lapsia.  Alkuperäinen lopputulos: Paikalla oli paljon lapsia ja laulaja. Vaimoni naamioitui Paavo Bobiksi, ja minulla oli kauttakulkuasu. Meillä oli hauskaa, ja otimme paljon valokuvia.  Uusi lopetus: Lapsia ei ollut, mutta siellä oli laulaja. Vaimoni oli naamioitunut Paavo Bobiksi, ja minulla oli kauttakulkuasu. Meillä oli hauskaa ja otimme paljon kuvia. </w:t>
      </w:r>
    </w:p>
    <w:p>
      <w:r>
        <w:rPr>
          <w:b/>
        </w:rPr>
        <w:t xml:space="preserve">Tulos</w:t>
      </w:r>
    </w:p>
    <w:p>
      <w:r>
        <w:t xml:space="preserve">Lapsia ei kutsuttu.</w:t>
      </w:r>
    </w:p>
    <w:p>
      <w:r>
        <w:rPr>
          <w:b/>
        </w:rPr>
        <w:t xml:space="preserve">Esimerkki 7.3736</w:t>
      </w:r>
    </w:p>
    <w:p>
      <w:r>
        <w:t xml:space="preserve">Lähtökohta: Kun olin 12-vuotias, aloin ottaa pianotunteja.  Alkuperäinen konteksti: En ollut aluksi kovin hyvä.  Alkuperäinen loppu: Sormet olivat liian lyhyet, jotta en yltäisi kaikkiin tarvittaviin näppäimiin. Ajan myötä kasvoin ja paranin. Kun olin 15-vuotias, osasin soittaa Beethovenia.  Uusi lopetus: Sormeni olivat juuri sopivan kokoiset yltääkseni kaikkiin tarvittaviin näppäimiin. Ajan myötä kasvoin ja paranin. Kun olin 12-vuotias, osasin soittaa Beethovenia. </w:t>
      </w:r>
    </w:p>
    <w:p>
      <w:r>
        <w:rPr>
          <w:b/>
        </w:rPr>
        <w:t xml:space="preserve">Tulos</w:t>
      </w:r>
    </w:p>
    <w:p>
      <w:r>
        <w:t xml:space="preserve">Olin luonnonlahjakkuus.</w:t>
      </w:r>
    </w:p>
    <w:p>
      <w:r>
        <w:rPr>
          <w:b/>
        </w:rPr>
        <w:t xml:space="preserve">Esimerkki 7.3737</w:t>
      </w:r>
    </w:p>
    <w:p>
      <w:r>
        <w:t xml:space="preserve">Lähtökohta: Lasin keskellä kulki hiushalkeama.  Alkuperäinen konteksti: Wren huomasi sen laskiessaan viinilasinsa alas.  Alkuperäinen loppuratkaisu: Hän meni keittiöön ja haki toisen lasin. Hän kaatoi siihen sen, mitä viinistä oli jäljellä. Wren kuljetti särkyneen lasin huolellisesti roskiin.  Uusi lopetus: Hän meni keittiöön ja haki toisen lasin. Hän kaatoi siihen loput viinistä. Wren heitti särkyneen lasin varovasti pois ja puhdisti viinitahran Lysol-pyyhkeillä. </w:t>
      </w:r>
    </w:p>
    <w:p>
      <w:r>
        <w:rPr>
          <w:b/>
        </w:rPr>
        <w:t xml:space="preserve">Tulos</w:t>
      </w:r>
    </w:p>
    <w:p>
      <w:r>
        <w:t xml:space="preserve">Yhtäkkiä lasi hajosi ja viinitahroja oli kaikkialla.</w:t>
      </w:r>
    </w:p>
    <w:p>
      <w:r>
        <w:rPr>
          <w:b/>
        </w:rPr>
        <w:t xml:space="preserve">Esimerkki 7.3738</w:t>
      </w:r>
    </w:p>
    <w:p>
      <w:r>
        <w:t xml:space="preserve">Lähtökohta: Tim oli lumilautailemassa ystäviensä kanssa.  Alkuperäinen konteksti: He pitivät tauon saadakseen juotavaa.  Alkuperäinen loppuratkaisu: He kaikki laittoivat lumilaudat julkisesti esille. Tim huomasi omansa puuttuvan. Hän etsi kaikkialta, mutta ei koskaan saanut sitä takaisin.  Uusi loppu: Hän laittoi lumilautansa julkisesti esille. Tim huomasi myöhemmin, että se oli kadonnut. Hän etsi kaikkialta, mutta ei saanut sitä takaisin. </w:t>
      </w:r>
    </w:p>
    <w:p>
      <w:r>
        <w:rPr>
          <w:b/>
        </w:rPr>
        <w:t xml:space="preserve">Tulos</w:t>
      </w:r>
    </w:p>
    <w:p>
      <w:r>
        <w:t xml:space="preserve">Tim piti tauon hakeakseen juotavaa.</w:t>
      </w:r>
    </w:p>
    <w:p>
      <w:r>
        <w:rPr>
          <w:b/>
        </w:rPr>
        <w:t xml:space="preserve">Esimerkki 7.3739</w:t>
      </w:r>
    </w:p>
    <w:p>
      <w:r>
        <w:t xml:space="preserve">Lähtökohta: Billin rengas puhkesi kotimatkalla töistä.  Alustava konteksti: Hän huomasi, että renkaan kulutuspintaan oli juuttunut naula.  Alkuperäinen loppuratkaisu: Hän laittoi vararenkaan päälle ja vei renkaan rengasliikkeeseen. Mekaanikko sai naulan irti renkaasta ilmaiseksi. Billin ei tarvinnut ostaa uutta rengasta ja hän oli hyvin tyytyväinen.  Uusi lopetus: Hän laittoi vararenkaan päälle myöhemmin ja vei renkaan rengasliikkeeseen. Mekaanikko sai naulan irti renkaasta ilmaiseksi. Billin ei tarvinnut ostaa uutta rengasta ja hän oli hyvin onnellinen. </w:t>
      </w:r>
    </w:p>
    <w:p>
      <w:r>
        <w:rPr>
          <w:b/>
        </w:rPr>
        <w:t xml:space="preserve">Tulos</w:t>
      </w:r>
    </w:p>
    <w:p>
      <w:r>
        <w:t xml:space="preserve">Bill otti taksin ja meni kotiin pyytämään apua.</w:t>
      </w:r>
    </w:p>
    <w:p>
      <w:r>
        <w:rPr>
          <w:b/>
        </w:rPr>
        <w:t xml:space="preserve">Esimerkki 7.3740</w:t>
      </w:r>
    </w:p>
    <w:p>
      <w:r>
        <w:t xml:space="preserve">Lähtökohta: Opin rakkaudesta kantapään kautta.  Alkuperäinen konteksti: Annoin enemmän rakkautta kuin minulle annettiin.  Alkuperäinen loppu: Eräänä päivänä lakkasin välittämästä. Rakastajani palasi takaisin samoilla vanhoilla vanhoilla jutuilla. Erosin hänestä enkä koskaan katsonut takaisin.  Uusi loppu: Eräänä päivänä lakkasin välittämästä. Rakastajani palasi samojen vanhojen vanhojen juttujen kanssa. Erosin hänestä enkä enää koskaan katsonut taakseni. </w:t>
      </w:r>
    </w:p>
    <w:p>
      <w:r>
        <w:rPr>
          <w:b/>
        </w:rPr>
        <w:t xml:space="preserve">Tulos</w:t>
      </w:r>
    </w:p>
    <w:p>
      <w:r>
        <w:t xml:space="preserve">En ole koskaan eronnut, mutta en myöskään ollut koskaan naimisissa.</w:t>
      </w:r>
    </w:p>
    <w:p>
      <w:r>
        <w:rPr>
          <w:b/>
        </w:rPr>
        <w:t xml:space="preserve">Esimerkki 7.3741</w:t>
      </w:r>
    </w:p>
    <w:p>
      <w:r>
        <w:t xml:space="preserve">Lähtökohta: Hän oli riippuvainen karkista.  Alkuperäinen konteksti: Hän piti sitä rakkauden lähteenä.  Alkuperäinen loppu: Hän söi sitä aina. Hän pyysi lahjakorttia karkkikauppaan. Hän sai kolme sinä vuonna.  Uusi lopetus: Hän söi sitä satunnaisesti. Hän pyysi lahjakorttia karkkikauppaan. Hän sai sinä vuonna 3 kappaletta. </w:t>
      </w:r>
    </w:p>
    <w:p>
      <w:r>
        <w:rPr>
          <w:b/>
        </w:rPr>
        <w:t xml:space="preserve">Tulos</w:t>
      </w:r>
    </w:p>
    <w:p>
      <w:r>
        <w:t xml:space="preserve">Hän piti sitä palkintona hyvistä teoista.</w:t>
      </w:r>
    </w:p>
    <w:p>
      <w:r>
        <w:rPr>
          <w:b/>
        </w:rPr>
        <w:t xml:space="preserve">Esimerkki 7.3742</w:t>
      </w:r>
    </w:p>
    <w:p>
      <w:r>
        <w:t xml:space="preserve">Lähtökohta: Kim istui puiston penkillä.  Alustava konteksti: Hänen piti kirjoittaa seuraavaa lastenkirjaansa.  Alkuperäinen loppuratkaisu: Valitettavasti hänellä ei ollut ideoita. Hän nauroi, kun orava juoksi ohi hanhen jahtaamana. Hän hyppäsi yhtäkkiä ylös, täynnä inspiraatiota hauskan näyn jälkeen.  Uusi lopetus: Onneksi hänellä oli tietokone, johon hän saattoi kirjoittaa ideansa ylös. Hän nauroi, kun orava juoksi hanhen jahtaamana. Hän hyppäsi yhtäkkiä ylös, täynnä lisää inspiraatiota hauskan näyn jälkeen. </w:t>
      </w:r>
    </w:p>
    <w:p>
      <w:r>
        <w:rPr>
          <w:b/>
        </w:rPr>
        <w:t xml:space="preserve">Tulos</w:t>
      </w:r>
    </w:p>
    <w:p>
      <w:r>
        <w:t xml:space="preserve">Hän pursusi ideoita kirjoittaessaan uutta lastenkirjaansa.</w:t>
      </w:r>
    </w:p>
    <w:p>
      <w:r>
        <w:rPr>
          <w:b/>
        </w:rPr>
        <w:t xml:space="preserve">Esimerkki 7.3743</w:t>
      </w:r>
    </w:p>
    <w:p>
      <w:r>
        <w:t xml:space="preserve">Lähtökohta: Eddie ja Carol olivat matkalla kotiin, ajamassa maan halki.  Alustava konteksti: Heillä ei ollut mitään syytä päästä kotiin heti.  Alkuperäinen loppuratkaisu: He päättivät ottaa aikaa ja pysähtyä järvillä uimaan, joka päivä. Oli kuuma kesä, ja nämä uintitunnit viilensivät heitä. Nämä järvitauot tekivät matkasta pidemmän, mutta sen arvoisen.  Uusi loppu: He päättivät olla ottamatta aikaa ja olla pysähtymättä järvillä uimassa. Oli kuuma kesä, ja uiminen olisi viilentänyt heitä. Näiden järvitaukojen väliin jättäminen teki matkasta paljon lyhyemmän, ja se oli sen arvoinen. </w:t>
      </w:r>
    </w:p>
    <w:p>
      <w:r>
        <w:rPr>
          <w:b/>
        </w:rPr>
        <w:t xml:space="preserve">Tulos</w:t>
      </w:r>
    </w:p>
    <w:p>
      <w:r>
        <w:t xml:space="preserve">Heidän oli päästävä kotiin heti.</w:t>
      </w:r>
    </w:p>
    <w:p>
      <w:r>
        <w:rPr>
          <w:b/>
        </w:rPr>
        <w:t xml:space="preserve">Esimerkki 7.3744</w:t>
      </w:r>
    </w:p>
    <w:p>
      <w:r>
        <w:t xml:space="preserve">Lähtökohta: Glen lähti lomalle Kanadaan.  Alkuperäinen konteksti: Hän matkusti parhaan ystävänsä Edin kanssa ja yöpyi hienossa hotellissa.  Alkuperäinen loppuratkaisu: Glenn ja Ed tilasivat hotellista huonepalvelun. He söivät ruokansa ja puhuivat nähtävyyksistä. Molemmat päättivät mennä Montreal Canadiensin peliin seuraavana päivänä.  Uusi lopetus: Glen tilasi huonepalvelun yksin hotellista. Hän söi ruokansa ja mietti nähtävyyksiä. Hän päätti mennä Montreal Canadiensin peliin seuraavana päivänä. </w:t>
      </w:r>
    </w:p>
    <w:p>
      <w:r>
        <w:rPr>
          <w:b/>
        </w:rPr>
        <w:t xml:space="preserve">Tulos</w:t>
      </w:r>
    </w:p>
    <w:p>
      <w:r>
        <w:t xml:space="preserve">Hänen paras ystävänsä Ed ei voinut lähteä hänen kanssaan Kanadaan.</w:t>
      </w:r>
    </w:p>
    <w:p>
      <w:r>
        <w:rPr>
          <w:b/>
        </w:rPr>
        <w:t xml:space="preserve">Esimerkki 7.3745</w:t>
      </w:r>
    </w:p>
    <w:p>
      <w:r>
        <w:t xml:space="preserve">Lähtökohta: Emilyn piti tehdä luokkatyö.  Alustava konteksti: Hän odotti sen tekemistä edelliseen iltaan asti.  Alkuperäinen loppuratkaisu: Kun Emily alkoi kirjoittaa esseetä, ystävät häiritsivät häntä. He olivat käyneet hänen luonaan. Seuraavana päivänä Emilyn paperi ei ollut valmis.  Uusi lopetus: Kun Emily alkoi kirjoittaa paperiaan, hänen ystävänsä häiritsivät häntä. He olivat käyneet hengailemassa hänen kanssaan. Onneksi Emilylla oli vielä aikaa. </w:t>
      </w:r>
    </w:p>
    <w:p>
      <w:r>
        <w:rPr>
          <w:b/>
        </w:rPr>
        <w:t xml:space="preserve">Tulos</w:t>
      </w:r>
    </w:p>
    <w:p>
      <w:r>
        <w:t xml:space="preserve">Hän odotti, että se tehtäisiin vasta seuraavalla viikolla.</w:t>
      </w:r>
    </w:p>
    <w:p>
      <w:r>
        <w:rPr>
          <w:b/>
        </w:rPr>
        <w:t xml:space="preserve">Esimerkki 7.3746</w:t>
      </w:r>
    </w:p>
    <w:p>
      <w:r>
        <w:t xml:space="preserve">Lähtökohta: Tomin piti mennä bussilla työpaikalleen.  Alkuperäinen konteksti: Hän oli myöhässä.  Alkuperäinen lopetus: Bussi tuli lopulta etuajassa. hän nousi bussiin Hän saapui ajoissa Uusi lopetus: Taksi päätyi tulemaan etuajassa. Hän nousi taksiin. Hän saapui ajoissa. </w:t>
      </w:r>
    </w:p>
    <w:p>
      <w:r>
        <w:rPr>
          <w:b/>
        </w:rPr>
        <w:t xml:space="preserve">Tulos</w:t>
      </w:r>
    </w:p>
    <w:p>
      <w:r>
        <w:t xml:space="preserve">Tom muutti mielensä ja otti sen sijaan taksin.</w:t>
      </w:r>
    </w:p>
    <w:p>
      <w:r>
        <w:rPr>
          <w:b/>
        </w:rPr>
        <w:t xml:space="preserve">Esimerkki 7.3747</w:t>
      </w:r>
    </w:p>
    <w:p>
      <w:r>
        <w:t xml:space="preserve">Lähtökohta: Kia oli saanut romaanin luettavakseen englannin tunnilla.  Alustava konteksti: Kia lykkäsi koko viikon.  Alkuperäinen loppuratkaisu: Kirjan valmistumista edeltävänä iltana hän joutui paniikkiin. Hän ei ollut lukenut juuri mitään! Hänen oli valvottava melkein aamukolmeen asti saadakseen romaanin valmiiksi.  Uusi loppu: Hän joutui paniikkiin lukua edeltävänä iltana. Hän oli lukenut väärän kirjan! Hänen oli valvottava melkein aamukolmeen asti saadakseen romaanin valmiiksi. </w:t>
      </w:r>
    </w:p>
    <w:p>
      <w:r>
        <w:rPr>
          <w:b/>
        </w:rPr>
        <w:t xml:space="preserve">Tulos</w:t>
      </w:r>
    </w:p>
    <w:p>
      <w:r>
        <w:t xml:space="preserve">Hän luki sen kokonaan viikkoa ennen eräpäivää.</w:t>
      </w:r>
    </w:p>
    <w:p>
      <w:r>
        <w:rPr>
          <w:b/>
        </w:rPr>
        <w:t xml:space="preserve">Esimerkki 7.3748</w:t>
      </w:r>
    </w:p>
    <w:p>
      <w:r>
        <w:t xml:space="preserve">Lähtökohta: Jim karkasi vankilasta mellakan aikana.  Alkuperäinen konteksti: Häntä etsittiin koko maassa.  Alkuperäinen loppu: Jimistä tarjottiin jopa suurta rahapalkkiota. Jim onnistui kuitenkin välttämään kiinnijäämisen. Viranomaiset eivät enää koskaan nähneet häntä.  Uusi loppu: Hänestä tarjottiin jopa suurta rahapalkkiota. Mutta Jim onnistui jälleen pakenemaan. Viranomaiset eivät enää koskaan nähneet häntä. </w:t>
      </w:r>
    </w:p>
    <w:p>
      <w:r>
        <w:rPr>
          <w:b/>
        </w:rPr>
        <w:t xml:space="preserve">Tulos</w:t>
      </w:r>
    </w:p>
    <w:p>
      <w:r>
        <w:t xml:space="preserve">Häntä ei etsitty, koska hänet otettiin heti kiinni.</w:t>
      </w:r>
    </w:p>
    <w:p>
      <w:r>
        <w:rPr>
          <w:b/>
        </w:rPr>
        <w:t xml:space="preserve">Esimerkki 7.3749</w:t>
      </w:r>
    </w:p>
    <w:p>
      <w:r>
        <w:t xml:space="preserve">Lähtökohta: Dan saa selville, että hänen isoäitinsä pitää rahojaan patjan alla.  Alkuperäinen konteksti: Isoäiti kieltäytyy laittamasta niitä pankkiin.  Alkuperäinen loppu: Kuukausia kestäneen kiusantekemisen jälkeen äiti antaa periksi. Kaksi viikkoa myöhemmin hänen talonsa tuhoutuu tulipalossa. Hän kiittää Dania hänen rahojensa pelastamisesta.  Uusi loppu: Kuukausien ahdistelun jälkeen hän antaa periksi. Kaksi viikkoa myöhemmin hänen talonsa tuhoutuu tulipalossa. Hän kiittää Dania rahojen sijoittamisesta. </w:t>
      </w:r>
    </w:p>
    <w:p>
      <w:r>
        <w:rPr>
          <w:b/>
        </w:rPr>
        <w:t xml:space="preserve">Tulos</w:t>
      </w:r>
    </w:p>
    <w:p>
      <w:r>
        <w:t xml:space="preserve">Mies haluaa, että nainen sijoittaa rahat pörssiin.</w:t>
      </w:r>
    </w:p>
    <w:p>
      <w:r>
        <w:rPr>
          <w:b/>
        </w:rPr>
        <w:t xml:space="preserve">Esimerkki 7.3750</w:t>
      </w:r>
    </w:p>
    <w:p>
      <w:r>
        <w:t xml:space="preserve">Lähtökohta: Kendall maalasi koko yön.  Alkuperäinen konteksti: Kendall laski siveltimensä alas ja sulki silmänsä, kun hän väsyi.  Alkuperäinen loppu: Hän ei ollut aikonut nukahtaa, mutta pian kului tunteja. Herätessään hän huomasi siveltimensä kovettuneen maalista. Kovat harjakset olivat täysin pilalla.  Uusi loppu: Hän ei ollut aikonut nukahtaa, mutta pian kului tunteja. Kun hän heräsi, hän huomasi harjan kovettuneen maalista. Väsyneenä hän meni heti nukkumaan. </w:t>
      </w:r>
    </w:p>
    <w:p>
      <w:r>
        <w:rPr>
          <w:b/>
        </w:rPr>
        <w:t xml:space="preserve">Tulos</w:t>
      </w:r>
    </w:p>
    <w:p>
      <w:r>
        <w:t xml:space="preserve">Kun hän väsyi, hän meni heti nukkumaan.</w:t>
      </w:r>
    </w:p>
    <w:p>
      <w:r>
        <w:rPr>
          <w:b/>
        </w:rPr>
        <w:t xml:space="preserve">Esimerkki 7.3751</w:t>
      </w:r>
    </w:p>
    <w:p>
      <w:r>
        <w:t xml:space="preserve">Lähtökohta: Lacy on makeanhimoinen.  Alkuperäinen konteksti: Hän rakastaa kaikkea, missä on sokeria.  Alkuperäinen loppu: Hän päätti lähteä kävelylle karkkikauppaan. Siellä hän osti viisi kiloa karkkia. Lacylla on nyt reikä.  Uusi loppu: Hän päätti kävellä karkkikauppaan. Siellä hän osti pienen pussillisen karkkia. Lacy on varovainen eikä saanut onteloa. </w:t>
      </w:r>
    </w:p>
    <w:p>
      <w:r>
        <w:rPr>
          <w:b/>
        </w:rPr>
        <w:t xml:space="preserve">Tulos</w:t>
      </w:r>
    </w:p>
    <w:p>
      <w:r>
        <w:t xml:space="preserve">Hän rakastaa satunnaista sokerin makua.</w:t>
      </w:r>
    </w:p>
    <w:p>
      <w:r>
        <w:rPr>
          <w:b/>
        </w:rPr>
        <w:t xml:space="preserve">Esimerkki 7.3752</w:t>
      </w:r>
    </w:p>
    <w:p>
      <w:r>
        <w:t xml:space="preserve">Lähtökohta: Anne tarvitsi wokkipannun ateriansa valmistamiseen.  Alkuperäinen konteksti: Hän ajoi kauppaan.  Alkuperäinen lopputulos: Sitten hän alkoi katsella kattiloita ja pannuja. Hän valitsi täydellisen wokin. Hän ei malttanut odottaa, että pääsisi kotiin ja voisi laittaa sillä ruokaa!  Uusi lopetus: Sitten hän alkoi laittaa ruokaa wokilla. Hän piti siitä täydellisestä wokista. Hän ei malttanut odottaa ruoanlaiton lopettamista ja sen syömistä! </w:t>
      </w:r>
    </w:p>
    <w:p>
      <w:r>
        <w:rPr>
          <w:b/>
        </w:rPr>
        <w:t xml:space="preserve">Tulos</w:t>
      </w:r>
    </w:p>
    <w:p>
      <w:r>
        <w:t xml:space="preserve">Hän lainasi yhden naapurilta.</w:t>
      </w:r>
    </w:p>
    <w:p>
      <w:r>
        <w:rPr>
          <w:b/>
        </w:rPr>
        <w:t xml:space="preserve">Esimerkki 7.3753</w:t>
      </w:r>
    </w:p>
    <w:p>
      <w:r>
        <w:t xml:space="preserve">Lähtökohta: Becky näki ikkunastaan sateenkaaren.  Alustava konteksti: Becky kuuli, että sateenkaaren päässä on kultapotti.  Alkuperäinen loppu: Hän juoksi naapuruston läpi etsien sen loppua. Hän juoksi metsään asti vain löytääkseen puun päässä. Becky palasi kotiin surullisena, mutta viisaampana.  Uusi loppu: Hän juoksi naapuruston läpi etsien loppua. Hän juoksi metsään asti vain löytääkseen puun lopusta. Becky palasi kotiin nälkäisenä, mutta viisaampana tyttönä. </w:t>
      </w:r>
    </w:p>
    <w:p>
      <w:r>
        <w:rPr>
          <w:b/>
        </w:rPr>
        <w:t xml:space="preserve">Tulos</w:t>
      </w:r>
    </w:p>
    <w:p>
      <w:r>
        <w:t xml:space="preserve">Hän kuuli, että sateenkaaren päässä oli ruukku täynnä ruokaa.</w:t>
      </w:r>
    </w:p>
    <w:p>
      <w:r>
        <w:rPr>
          <w:b/>
        </w:rPr>
        <w:t xml:space="preserve">Esimerkki 7.3754</w:t>
      </w:r>
    </w:p>
    <w:p>
      <w:r>
        <w:t xml:space="preserve">Lähtökohta: Dell oli muusikko Seattlessa.  Alkuperäinen konteksti: Hän oli kiertänyt maailmaa soittamassa musiikkiaan.  Alkuperäinen loppuratkaisu: Hän piti musiikistaan, mutta kaipasi seuraa. Hän etsi treffisivustoilta mahdollisia tyttöystäviä. Nyt hän seurustelee Sallyn kanssa, johon hän on hulluna rakastunut.  Uusi loppu: Hän piti soittamisesta yksityisesti, mutta kaipasi soittaa yleisön edessä. Hän etsi klubi- ja paljain käsin -sivustoilta mahdollisia keikkoja. Nyt hän soittaa Sallyn klubilla joka ilta ja on hyvin onnellinen. </w:t>
      </w:r>
    </w:p>
    <w:p>
      <w:r>
        <w:rPr>
          <w:b/>
        </w:rPr>
        <w:t xml:space="preserve">Tulos</w:t>
      </w:r>
    </w:p>
    <w:p>
      <w:r>
        <w:t xml:space="preserve">Hän ei ollut koskaan soittanut yleisölle.</w:t>
      </w:r>
    </w:p>
    <w:p>
      <w:r>
        <w:rPr>
          <w:b/>
        </w:rPr>
        <w:t xml:space="preserve">Esimerkki 7.3755</w:t>
      </w:r>
    </w:p>
    <w:p>
      <w:r>
        <w:t xml:space="preserve">Lähtökohta: Mark oli juuri tulossa töihin.  Alustava konteksti: Hän näki, että koko hänen toimistonsa oli ryöstetty.  Alkuperäinen loppuratkaisu: Myös hänen tietokoneensa tuhoutui. Ilmeisesti eräs työtoveri oli saanut potkut ja kosti. Markin oli vaihdettava tietokoneensa mahdollisimman pian.  Uusi loppu: Hänen tietokoneensa toimi taas hyvin. Ilmeisesti siivousryhmä oli käynyt siivoamassa tulvan jälkeen. Mark pääsi takaisin töihin heti, kun hän oli saapunut paikalle. </w:t>
      </w:r>
    </w:p>
    <w:p>
      <w:r>
        <w:rPr>
          <w:b/>
        </w:rPr>
        <w:t xml:space="preserve">Tulos</w:t>
      </w:r>
    </w:p>
    <w:p>
      <w:r>
        <w:t xml:space="preserve">Hän näki, että koko hänen toimistonsa oli korjattu.</w:t>
      </w:r>
    </w:p>
    <w:p>
      <w:r>
        <w:rPr>
          <w:b/>
        </w:rPr>
        <w:t xml:space="preserve">Esimerkki 7.3756</w:t>
      </w:r>
    </w:p>
    <w:p>
      <w:r>
        <w:t xml:space="preserve">Lähtökohta: Jay rakasti pukeutua hulluihin juttuihin.  Alkuperäinen konteksti: Hän löysi pari hulluja raidallisia sukkia.  Alkuperäinen loppu: Hän käytti niitä shortsien kanssa. Jay piti siitä, kun ihmiset kommentoivat hänen hulluja sukkiaan. Hän meni kauppaan ostamaan lisää hulluja sukkia!  Uusi loppu: Hän käytti niitä hullun raidallisen paidan kanssa. Jay piti siitä, kun ihmiset kommentoivat hänen hulluja vaatteitaan. Hän meni kauppaan ostamaan lisää hulluja vaatteita. </w:t>
      </w:r>
    </w:p>
    <w:p>
      <w:r>
        <w:rPr>
          <w:b/>
        </w:rPr>
        <w:t xml:space="preserve">Tulos</w:t>
      </w:r>
    </w:p>
    <w:p>
      <w:r>
        <w:t xml:space="preserve">Hän löysi hullut raidalliset housut.</w:t>
      </w:r>
    </w:p>
    <w:p>
      <w:r>
        <w:rPr>
          <w:b/>
        </w:rPr>
        <w:t xml:space="preserve">Esimerkki 7.3757</w:t>
      </w:r>
    </w:p>
    <w:p>
      <w:r>
        <w:t xml:space="preserve">Lähtökohta: Ginan veli oli vaikeuksissa.  Alkuperäinen konteksti: Hän jäi kiinni kivien heittelystä.  Alkuperäinen loppuratkaisu: Ginan isä raahasi pojan taloon. Gina seisoi kuistilla kuuntelemassa ovesta. Poika oli suurissa vaikeuksissa, ja Gina nautti siitä joka hetki.  Uusi loppu: Hänen isänsä raahasi pojan taloon, koska hän oli heittänyt kiviä. Gina seisoi kuistilla kuuntelemassa ovesta. Poika oli suurissa vaikeuksissa, ja Gina nautti siitä joka minuutista. </w:t>
      </w:r>
    </w:p>
    <w:p>
      <w:r>
        <w:rPr>
          <w:b/>
        </w:rPr>
        <w:t xml:space="preserve">Tulos</w:t>
      </w:r>
    </w:p>
    <w:p>
      <w:r>
        <w:t xml:space="preserve">Naapuri meni ja kertoi isälleen.</w:t>
      </w:r>
    </w:p>
    <w:p>
      <w:r>
        <w:rPr>
          <w:b/>
        </w:rPr>
        <w:t xml:space="preserve">Esimerkki 7.3758</w:t>
      </w:r>
    </w:p>
    <w:p>
      <w:r>
        <w:t xml:space="preserve">Lähtökohta: Ennusteen mukaan viikonloppuna oli luvattu yli metrin lunta.  Alkuperäinen konteksti: Lumimyrsky sai kaikki kaupungissa paniikkiin.  Alkuperäinen loppuratkaisu: Perjantain ja lauantain välisenä yönä lunta satoi taukoamatta. Jotkut ihmiset olivat innoissaan, kun taas toiset olivat huolissaan viihtyvyydestään. Sunnuntaiaamuna massiivinen lumisade oli kaikkien nähtävillä.  Uusi lopetus: Perjantain ja lauantain välisenä yönä ei satanut lainkaan lunta. Useimmat ihmiset olivat helpottuneita, kun taas toiset olivat edelleen huolissaan. Sunnuntaiaamuna aurinkoinen taivas oli kaikkien nähtävillä. </w:t>
      </w:r>
    </w:p>
    <w:p>
      <w:r>
        <w:rPr>
          <w:b/>
        </w:rPr>
        <w:t xml:space="preserve">Tulos</w:t>
      </w:r>
    </w:p>
    <w:p>
      <w:r>
        <w:t xml:space="preserve">Lumimyrsky sai kaikki kaupungilla paniikkiin, mutta sitä ei koskaan tullut.</w:t>
      </w:r>
    </w:p>
    <w:p>
      <w:r>
        <w:rPr>
          <w:b/>
        </w:rPr>
        <w:t xml:space="preserve">Esimerkki 7.3759</w:t>
      </w:r>
    </w:p>
    <w:p>
      <w:r>
        <w:t xml:space="preserve">Lähtökohta: Gerald oli ravintolassa ja halusi mereneläviä.  Alkuperäinen konteksti: Hän tilasi runsaasti kalaa ja muunlaista ruokaa.  Alkuperäinen lopputulos: Syötyään kaiken ruokansa hän tilasi rapuja. He toivat hänelle rapuja, mutta hän ei pitänyt niiden mausta. Hän maksoi laskunsa ja poistui ravintolasta.  Uusi lopetus: Syötyään kaiken ruokansa hän tilasi hampurilaisen. He toivat hänelle hampurilaisen, mutta hän ei pitänyt sen mausta. Hän maksoi laskun ja poistui ravintolasta. </w:t>
      </w:r>
    </w:p>
    <w:p>
      <w:r>
        <w:rPr>
          <w:b/>
        </w:rPr>
        <w:t xml:space="preserve">Tulos</w:t>
      </w:r>
    </w:p>
    <w:p>
      <w:r>
        <w:t xml:space="preserve">Ravintolassa ei ollut mereneläviä.</w:t>
      </w:r>
    </w:p>
    <w:p>
      <w:r>
        <w:rPr>
          <w:b/>
        </w:rPr>
        <w:t xml:space="preserve">Esimerkki 7.3760</w:t>
      </w:r>
    </w:p>
    <w:p>
      <w:r>
        <w:t xml:space="preserve">Lähtökohta: Timin naapuri aloitti nurmikonleikkuun joka sunnuntai klo 7 aamulla.  Alkuperäinen konteksti: Tim oli turhautunut tähän varhaisen aamun meluun.  Alkuperäinen lopputulos: Eräänä päivänä hän pyysi naapuriaan lopettamaan leikkaamisen niin aikaisin. Timin naapuri pyysi anteeksi ja suostui leikkaamaan nurmikon aamuyhdeksän jälkeen. Tämän jälkeen Tim saattoi nukkua sunnuntaisin pidempään.  Uusi lopetus: Eräänä päivänä hän pyysi naapuriaan lopettamaan leikkaamisen niin aikaisin. Timin naapuri pyysi anteeksi ja suostui leikkaamaan nurmikon aamuyhdeksän jälkeen. Tämän jälkeen Tim saattoi leikata nurmikkoaan yksin. </w:t>
      </w:r>
    </w:p>
    <w:p>
      <w:r>
        <w:rPr>
          <w:b/>
        </w:rPr>
        <w:t xml:space="preserve">Tulos</w:t>
      </w:r>
    </w:p>
    <w:p>
      <w:r>
        <w:t xml:space="preserve">Niinpä Tim päätti aloittaa nurmikonleikkuun jo tuolloin.</w:t>
      </w:r>
    </w:p>
    <w:p>
      <w:r>
        <w:rPr>
          <w:b/>
        </w:rPr>
        <w:t xml:space="preserve">Esimerkki 7.3761</w:t>
      </w:r>
    </w:p>
    <w:p>
      <w:r>
        <w:t xml:space="preserve">Lähtökohta: Sherry rakasti eläimiä.  Alkuperäinen konteksti: Hän hoiti kaikkia lemmikkejä, joita hänellä oli lapsena.  Alkuperäinen loppuratkaisu: Kun Sherry kasvoi vanhemmaksi, hän teki rakkaudestaan eläimiin uran. Hän meni eläinlääkärikouluun ja suoritti eläinlääkärin tutkinnon. Nyt hän huolehtii iloisesti ja intohimoisesti eläimistä työkseen.  Uusi loppu: Kun Sherry tuli vanhemmaksi, hän muutti intohimonsa eläimiä kohtaan uraksi. Hän meni eläinlääkärikouluun ja suoritti DVM-tutkinnon. Nyt hän huolehtii onnellisesti ja intohimoisesti eläimistä työkseen. </w:t>
      </w:r>
    </w:p>
    <w:p>
      <w:r>
        <w:rPr>
          <w:b/>
        </w:rPr>
        <w:t xml:space="preserve">Tulos</w:t>
      </w:r>
    </w:p>
    <w:p>
      <w:r>
        <w:t xml:space="preserve">Hänellä ei koskaan ollut lemmikkejä lapsena.</w:t>
      </w:r>
    </w:p>
    <w:p>
      <w:r>
        <w:rPr>
          <w:b/>
        </w:rPr>
        <w:t xml:space="preserve">Esimerkki 7.3762</w:t>
      </w:r>
    </w:p>
    <w:p>
      <w:r>
        <w:t xml:space="preserve">Lähtökohta: Amy käytti uutta kelloaan koulussa maanantaina.  Alustava konteksti: Se oli hieno kello, mutta Amy ei halunnut sitä.  Alkuperäinen loppu: Amyn ystävä Beth juoksi katsomaan, oliko Amy saanut kellon. Hän näytti Bethille kellon, joka hänellä oli sen sijaan. Beth sanoi Amylle, että hänen kellonsa oli parempi kuin hänen haluamansa.  Uusi loppu: Hänen ystävänsä Beth juoksi katsomaan, oliko Amy saanut kellon. Hän näytti Bethille kelloa, joka hänellä oli. Beth sanoi Amylle, että se, joka Amyllä oli, oli parempi kuin se, jonka Beth halusi. </w:t>
      </w:r>
    </w:p>
    <w:p>
      <w:r>
        <w:rPr>
          <w:b/>
        </w:rPr>
        <w:t xml:space="preserve">Tulos</w:t>
      </w:r>
    </w:p>
    <w:p>
      <w:r>
        <w:t xml:space="preserve">Se oli juuri sellainen kello, jonka hän oli halunnut.</w:t>
      </w:r>
    </w:p>
    <w:p>
      <w:r>
        <w:rPr>
          <w:b/>
        </w:rPr>
        <w:t xml:space="preserve">Esimerkki 7.3763</w:t>
      </w:r>
    </w:p>
    <w:p>
      <w:r>
        <w:t xml:space="preserve">Lähtökohta: Lumimyrsky iski kovaa viime viikolla.  Alustava konteksti: Monet tiet ovat yhä poissa käytöstä.  Alkuperäinen loppuratkaisu: Ajotieni on kokonaan peitetty. Aloin raivata sitä hieman. Sitten alkoi taas sataa lunta.  Uusi loppu: Pihatieni oli kokonaan peitetty. Aloin raivata sitä hieman. Onneksi lunta ei enää satanut. </w:t>
      </w:r>
    </w:p>
    <w:p>
      <w:r>
        <w:rPr>
          <w:b/>
        </w:rPr>
        <w:t xml:space="preserve">Tulos</w:t>
      </w:r>
    </w:p>
    <w:p>
      <w:r>
        <w:t xml:space="preserve">Se oli kauden viimeinen lumimyrsky.</w:t>
      </w:r>
    </w:p>
    <w:p>
      <w:r>
        <w:rPr>
          <w:b/>
        </w:rPr>
        <w:t xml:space="preserve">Esimerkki 7.3764</w:t>
      </w:r>
    </w:p>
    <w:p>
      <w:r>
        <w:t xml:space="preserve">Lähtökohta: Oli satanut rankasti jo useita päiviä.  Alkuperäinen konteksti: Desmond tarkisti puhelimestaan hätäilmoitukset.  Alkuperäinen loppuratkaisu: Hän näki, että hänen alueellaan olisi pian äärimmäinen tulva. Desmond toteutti hätäsuunnitelmansa. Hän evakuoi välttämättömät tavarat juuri ennen kuin hänen talonsa kellui pois.  Uusi lopetus: Hän näki, että toisella alueella oli äärimmäinen tulva. Desmond toteutti hätäsuunnitelmansa auttaakseen. Hän auttoi muita evakuoimaan välttämättömät tavarat juuri ennen kuin heidän talonsa tulvivat pois. </w:t>
      </w:r>
    </w:p>
    <w:p>
      <w:r>
        <w:rPr>
          <w:b/>
        </w:rPr>
        <w:t xml:space="preserve">Tulos</w:t>
      </w:r>
    </w:p>
    <w:p>
      <w:r>
        <w:t xml:space="preserve">Sade oli vihdoin loppumassa.</w:t>
      </w:r>
    </w:p>
    <w:p>
      <w:r>
        <w:rPr>
          <w:b/>
        </w:rPr>
        <w:t xml:space="preserve">Esimerkki 7.3765</w:t>
      </w:r>
    </w:p>
    <w:p>
      <w:r>
        <w:t xml:space="preserve">Lähtökohta: Tom vei tyttöystävänsä eräänä iltana ulos.  Alkuperäinen konteksti: He tuijottivat tähtiä ja juttelivat.  Alkuperäinen loppu: Molemmat menettivät ajantajun. Tomin tyttöystävä sekosi, koska hänen isänsä oli järkyttynyt. Hänen oli vietävä tyttö takaisin välittömästi.  Uusi loppu: Molemmat menettivät ajanlaskun elokuvan aikana. Tomin tyttöystävä sekosi, koska hänen isänsä oli järkyttynyt. Tomin oli vietävä tyttö takaisin kotiin välittömästi. </w:t>
      </w:r>
    </w:p>
    <w:p>
      <w:r>
        <w:rPr>
          <w:b/>
        </w:rPr>
        <w:t xml:space="preserve">Tulos</w:t>
      </w:r>
    </w:p>
    <w:p>
      <w:r>
        <w:t xml:space="preserve">He menivät drive-in-elokuviin.</w:t>
      </w:r>
    </w:p>
    <w:p>
      <w:r>
        <w:rPr>
          <w:b/>
        </w:rPr>
        <w:t xml:space="preserve">Esimerkki 7.3766</w:t>
      </w:r>
    </w:p>
    <w:p>
      <w:r>
        <w:t xml:space="preserve">Lähtökohta: Meillä oli koe tällä viikolla.  Alustava konteksti: Professori sanoi, että se olisi todella vaikea.  Alkuperäinen loppu: Sally ja minä opiskelimme koko viikon. Sally sai B:n ja minä C:n. Professori oli oikeassa siitä, että koe oli vaikea.  Uusi lopetus: Sally ja minä opiskelimme edelleen koko viikon. Sally sai B:n ja minä C:n. Professori ei ollut oikeassa siitä, että koe oli helppo. </w:t>
      </w:r>
    </w:p>
    <w:p>
      <w:r>
        <w:rPr>
          <w:b/>
        </w:rPr>
        <w:t xml:space="preserve">Tulos</w:t>
      </w:r>
    </w:p>
    <w:p>
      <w:r>
        <w:t xml:space="preserve">Professori sanoi, että se olisi hyvin helppoa.</w:t>
      </w:r>
    </w:p>
    <w:p>
      <w:r>
        <w:rPr>
          <w:b/>
        </w:rPr>
        <w:t xml:space="preserve">Esimerkki 7.3767</w:t>
      </w:r>
    </w:p>
    <w:p>
      <w:r>
        <w:t xml:space="preserve">Lähtökohta: Jaken piti myydä vanha autonsa ostaakseen uuden.  Alkuperäinen konteksti: Hän teki autosta yksityiskohtia, jotta se näyttäisi hyvältä ostajan silmissä.  Alkuperäinen loppuratkaisu: Hän laittoi ilmoituksen ja odotti ostajan soittoa. Jake kertoi ostajalle kaikki auton hyvät puolet. Lopetettuaan Jake oli vakuuttanut itsensä pitämään auton.  Uusi lopetus: Hän laittoi ilmoituksen ja odotti ostajan soittoa. Jake kertoi ostajalle kaikki auton hyvät puolet. Kun Jake oli lopettanut, he sopivat ajan, jolloin Jake pääsi katsomaan autoa. </w:t>
      </w:r>
    </w:p>
    <w:p>
      <w:r>
        <w:rPr>
          <w:b/>
        </w:rPr>
        <w:t xml:space="preserve">Tulos</w:t>
      </w:r>
    </w:p>
    <w:p>
      <w:r>
        <w:t xml:space="preserve">Hän penkoi auton, jotta se näyttäisi hyvältä ostajan silmissä.</w:t>
      </w:r>
    </w:p>
    <w:p>
      <w:r>
        <w:rPr>
          <w:b/>
        </w:rPr>
        <w:t xml:space="preserve">Esimerkki 7.3768</w:t>
      </w:r>
    </w:p>
    <w:p>
      <w:r>
        <w:t xml:space="preserve">Lähtökohta: Kun olin pikkulapsi, isäni laittoi minut nukkumaan.  Alkuperäinen konteksti: Ennen kuin sanoimme hyvää yötä, hän luki minulle tarinan.  Alkuperäinen loppu: Lopulta hän antoi minun lukea sen itse ääneen. Eräänä päivänä menin kouluun ja näytin taitoni. Opettajat olivat hämmästyneitä siitä, että osasin lukea niin nuorena.  Uusi loppu: Sitten hän luki minulle tarinaa, ja lopulta hän antoi minun lukea sen ääneen itse. Menin eräänä päivänä kouluun ja näytin taitoni. Opettajat hämmästyivät, että osasin lukea niin nuorena. </w:t>
      </w:r>
    </w:p>
    <w:p>
      <w:r>
        <w:rPr>
          <w:b/>
        </w:rPr>
        <w:t xml:space="preserve">Tulos</w:t>
      </w:r>
    </w:p>
    <w:p>
      <w:r>
        <w:t xml:space="preserve">Isäni varmisti, että pesin hampaani ennen nukkumaanmenoa.</w:t>
      </w:r>
    </w:p>
    <w:p>
      <w:r>
        <w:rPr>
          <w:b/>
        </w:rPr>
        <w:t xml:space="preserve">Esimerkki 7.3769</w:t>
      </w:r>
    </w:p>
    <w:p>
      <w:r>
        <w:t xml:space="preserve">Lähtökohta: Mcdonaldit asuivat maatilalla maaseudulla.  Alkuperäinen konteksti: Heillä oli monenlaisia eläimiä.  Alkuperäinen loppuratkaisu: Eräänä päivänä mies pysähtyi heidän tilallaan ja pyysi saada puhua heidän kanssaan. Hän sanoi kirjoittavansa laulua ja toivoi, että he voisivat auttaa häntä. Lopulta hän kirjoitti heidän tilastaan laulun, jota monet rakastivat.  Uusi loppu: Eräänä päivänä eräs mies pysähtyi heidän tilallaan ja pyysi saada puhua heidän kanssaan. Hän sanoi kirjoittavansa laulun ja toivoi, että he voisivat auttaa häntä. Lopulta hän kirjoitti laulun heidän maatilastaan, josta ei koskaan tullut suosittua. </w:t>
      </w:r>
    </w:p>
    <w:p>
      <w:r>
        <w:rPr>
          <w:b/>
        </w:rPr>
        <w:t xml:space="preserve">Tulos</w:t>
      </w:r>
    </w:p>
    <w:p>
      <w:r>
        <w:t xml:space="preserve">Se oli tylsä sokerijuurikasfarmi.</w:t>
      </w:r>
    </w:p>
    <w:p>
      <w:r>
        <w:rPr>
          <w:b/>
        </w:rPr>
        <w:t xml:space="preserve">Esimerkki 7.3770</w:t>
      </w:r>
    </w:p>
    <w:p>
      <w:r>
        <w:t xml:space="preserve">Lähtökohta: Mollylla oli eilen työhaastattelu.  Alustava konteksti: Molly tajusi haastattelua odotellessaan tehneensä virheen.  Alkuperäinen loppuratkaisu: Mollyn piti tavata ystävänsä lounaalla samaan aikaan. Hän soitti peruakseen lounaan ystävänsä kanssa. Hänen ystävänsä ymmärsi ja he tekivät suunnitelmia toiselle päivälle.  Uusi lopetus: Hänen piti tavata ystävänsä lounaalla sen jälkeen. Hän soitti peruakseen lounaan ystävänsä kanssa. Hänen ystävänsä ymmärsi, ja he tekivät suunnitelmia toiselle päivälle. </w:t>
      </w:r>
    </w:p>
    <w:p>
      <w:r>
        <w:rPr>
          <w:b/>
        </w:rPr>
        <w:t xml:space="preserve">Tulos</w:t>
      </w:r>
    </w:p>
    <w:p>
      <w:r>
        <w:t xml:space="preserve">Haastattelua odotellessaan hän oli helpottunut siitä, että hänellä ei ollut muuta aikataulua.</w:t>
      </w:r>
    </w:p>
    <w:p>
      <w:r>
        <w:rPr>
          <w:b/>
        </w:rPr>
        <w:t xml:space="preserve">Esimerkki 7.3771</w:t>
      </w:r>
    </w:p>
    <w:p>
      <w:r>
        <w:t xml:space="preserve">Lähtökohta: Danielle ajoi autollaan.  Alkuperäinen konteksti: Hän alkoi vaihtaa radiokanavaa.  Alkuperäinen lopetus: Danielle ei huomannut, että valo vaihtui punaiseksi. Danielle ajoi punaisen valon läpi. Poliisi antoi hänelle sakot.  Uusi lopetus: Danielle ei tajunnut, ettei hän ollut jo ajanut risteykseen. Danielle ajoi punaisen valon läpi. Poliisi antoi hänelle sakon. </w:t>
      </w:r>
    </w:p>
    <w:p>
      <w:r>
        <w:rPr>
          <w:b/>
        </w:rPr>
        <w:t xml:space="preserve">Tulos</w:t>
      </w:r>
    </w:p>
    <w:p>
      <w:r>
        <w:t xml:space="preserve">Hän näki valon muuttuvan punaiseksi ennen kuin vaihtoi radiokanavaa.</w:t>
      </w:r>
    </w:p>
    <w:p>
      <w:r>
        <w:rPr>
          <w:b/>
        </w:rPr>
        <w:t xml:space="preserve">Esimerkki 7.3772</w:t>
      </w:r>
    </w:p>
    <w:p>
      <w:r>
        <w:t xml:space="preserve">Lähtökohta: Danny ja Janet jakoivat makuuhuoneen.  Alkuperäinen konteksti: Makuuhuoneen yhteydessä oli kylpyhuone, josta sai vettä.  Alkuperäinen loppu: Eräänä yönä nukkumaan mentyään he joutuivat vesitappeluun. He ottivat yhteen ja kastelivat toisensa. Jopa verhot tippuivat, kun heidän äitinsä katsoi heitä.  Uusi loppu: Eräänä yönä, kun he olivat menneet nukkumaan, he alkoivat tyynysotaa. He ottivat yhteen ja löivät toisiaan. Jopa verhot olivat riekaleina, kun heidän äitinsä katsoi heitä. </w:t>
      </w:r>
    </w:p>
    <w:p>
      <w:r>
        <w:rPr>
          <w:b/>
        </w:rPr>
        <w:t xml:space="preserve">Tulos</w:t>
      </w:r>
    </w:p>
    <w:p>
      <w:r>
        <w:t xml:space="preserve">Käytävän päässä oli kylpyhuone, mutta talon vesi oli eräänä yönä rikki.</w:t>
      </w:r>
    </w:p>
    <w:p>
      <w:r>
        <w:rPr>
          <w:b/>
        </w:rPr>
        <w:t xml:space="preserve">Esimerkki 7.3773</w:t>
      </w:r>
    </w:p>
    <w:p>
      <w:r>
        <w:t xml:space="preserve">Lähtökohta: Rick halusi oppia piirtämään.  Alkuperäinen konteksti: Niinpä hän osallistui piirustuskurssille paikallisessa oppilaitoksessa.  Alkuperäinen loppu: Ensimmäisenä päivänä luokassa piirrettiin tuntikausia alkeellisia muotoja. Rick kyllästyi nopeasti. Hän päätti, ettei halunnut enää oppia piirtämään.  Uusi lopetus: Rick vietti tunteja piirtäen alkeellisia muotoja. Rick kyllästyi nopeasti. Ja hän päätti, ettei halua enää opetella piirtämään. </w:t>
      </w:r>
    </w:p>
    <w:p>
      <w:r>
        <w:rPr>
          <w:b/>
        </w:rPr>
        <w:t xml:space="preserve">Tulos</w:t>
      </w:r>
    </w:p>
    <w:p>
      <w:r>
        <w:t xml:space="preserve">Sitten Rick alkoi harjoitella piirtämistä itse.</w:t>
      </w:r>
    </w:p>
    <w:p>
      <w:r>
        <w:rPr>
          <w:b/>
        </w:rPr>
        <w:t xml:space="preserve">Esimerkki 7.3774</w:t>
      </w:r>
    </w:p>
    <w:p>
      <w:r>
        <w:t xml:space="preserve">Lähtökohta: Söin pastaa lusikalla.  Alustava konteksti: Ystävieni mielestä se oli hulvatonta.  Alkuperäinen loppu: En tiennyt miksi. Lopulta he näyttivät minulle, miten sitä syödään haarukalla. Olin niin onnellinen, että opin syömään pastaa.  Uusi loppu: Näin heidän syövän sitä haarukalla. Kokeilin sitä haarukalla. Olin niin onnellinen, että opin syömään pastaa. </w:t>
      </w:r>
    </w:p>
    <w:p>
      <w:r>
        <w:rPr>
          <w:b/>
        </w:rPr>
        <w:t xml:space="preserve">Tulos</w:t>
      </w:r>
    </w:p>
    <w:p>
      <w:r>
        <w:t xml:space="preserve">Ystäväni eivät huomanneet.</w:t>
      </w:r>
    </w:p>
    <w:p>
      <w:r>
        <w:rPr>
          <w:b/>
        </w:rPr>
        <w:t xml:space="preserve">Esimerkki 7.3775</w:t>
      </w:r>
    </w:p>
    <w:p>
      <w:r>
        <w:t xml:space="preserve">Lähtökohta: Larryn koripallojoukkue koostui todella lyhyistä pelaajista.  Alkuperäinen konteksti: Joka viikko heidät löivät pidemmät joukkueet.  Alkuperäinen loppuratkaisu: He päättivät harjoitella kaksi lisätuntia ennen seuraavaa peliä. He hävisivät pelin 50 pisteellä. Larry päätti, että vaikka kuinka yrittäisi, pituutta ei voi opettaa.  Uusi lopetus: He päättivät harjoitella kaksi lisätuntia ennen seuraavaa peliä. He hävisivät pelin 50 pisteellä. Larry päätti, että vaikka kuinka yrittäisi, korkeutta ei voi opettaa. </w:t>
      </w:r>
    </w:p>
    <w:p>
      <w:r>
        <w:rPr>
          <w:b/>
        </w:rPr>
        <w:t xml:space="preserve">Tulos</w:t>
      </w:r>
    </w:p>
    <w:p>
      <w:r>
        <w:t xml:space="preserve">Heidän onnekseen kaikilla muillakin joukkueilla, joita vastaan he pelasivat, oli lyhyitä pelaajia.</w:t>
      </w:r>
    </w:p>
    <w:p>
      <w:r>
        <w:rPr>
          <w:b/>
        </w:rPr>
        <w:t xml:space="preserve">Esimerkki 7.3776</w:t>
      </w:r>
    </w:p>
    <w:p>
      <w:r>
        <w:t xml:space="preserve">Lähtökohta: Tom sai uuden grillin.  Alkuperäinen konteksti: Hän osti pihvin paistettavaksi.  Alkuperäinen lopetus: Tom kutsui ystävät syömään. Kun he leikkasivat pihvin, se oli yhä verinen. Tom heitti pihvit takaisin grilliin.  Uusi loppu: Tom kutsui ystävät syömään. Kun he haukkasivat hot dogeja, ne olivat vielä kylmiä. Tom pyysi anteeksi ja heitti hodarit takaisin grilliin. </w:t>
      </w:r>
    </w:p>
    <w:p>
      <w:r>
        <w:rPr>
          <w:b/>
        </w:rPr>
        <w:t xml:space="preserve">Tulos</w:t>
      </w:r>
    </w:p>
    <w:p>
      <w:r>
        <w:t xml:space="preserve">Hän osti hot dogeja paistettavaksi.</w:t>
      </w:r>
    </w:p>
    <w:p>
      <w:r>
        <w:rPr>
          <w:b/>
        </w:rPr>
        <w:t xml:space="preserve">Esimerkki 7.3777</w:t>
      </w:r>
    </w:p>
    <w:p>
      <w:r>
        <w:t xml:space="preserve">Lähtökohta: Joe mursi jalkansa jalkapalloa pelatessaan.  Alkuperäinen konteksti: Hän oli kipsissä.  Alkuperäinen loppu: Kun hän palasi kouluun, kaikki lapset halusivat saada nimikirjoituksen. Koko päivän ihmiset pysäyttivät hänet ja halusivat lisätä jotain kipsin päälle. Se oli täynnä ylhäältä alas, kun hän pääsi kotiin.  Uusi loppu: Kun hän palasi kouluun, kaikki lapset halusivat nimikirjoituksia. Hän sanoi heille, ettei halua nimikirjoituksia. Hän piti kipsin tyhjänä, kunnes oli aika poistaa se. </w:t>
      </w:r>
    </w:p>
    <w:p>
      <w:r>
        <w:rPr>
          <w:b/>
        </w:rPr>
        <w:t xml:space="preserve">Tulos</w:t>
      </w:r>
    </w:p>
    <w:p>
      <w:r>
        <w:t xml:space="preserve">Hän ei antanut kenenkään allekirjoittaa valukappaletta.</w:t>
      </w:r>
    </w:p>
    <w:p>
      <w:r>
        <w:rPr>
          <w:b/>
        </w:rPr>
        <w:t xml:space="preserve">Esimerkki 7.3778</w:t>
      </w:r>
    </w:p>
    <w:p>
      <w:r>
        <w:t xml:space="preserve">Lähtökohta: Maanviljelijä kasvattaa lehmiä tilallaan.  Alkuperäinen konteksti: Eräänä päivänä hän huomasi, että yksi lehmämme oli kadonnut.  Alkuperäinen loppu: Hän otti koiransa Pugsleyn. He yrittivät löytää lehmän. Pugsley löysi lehmän metsästä.  Uusi lopetus: Hän kutsui koiransa Pugsleyn. He yrittivät löytää lelun, jolla Pugsley oli leikkinyt. Pugsley löysi lelun ja he lähtivät kotiin. </w:t>
      </w:r>
    </w:p>
    <w:p>
      <w:r>
        <w:rPr>
          <w:b/>
        </w:rPr>
        <w:t xml:space="preserve">Tulos</w:t>
      </w:r>
    </w:p>
    <w:p>
      <w:r>
        <w:t xml:space="preserve">Kaikki lehmät olivat tallessa, joten hän sulki ne aitaukseensa.</w:t>
      </w:r>
    </w:p>
    <w:p>
      <w:r>
        <w:rPr>
          <w:b/>
        </w:rPr>
        <w:t xml:space="preserve">Esimerkki 7.3779</w:t>
      </w:r>
    </w:p>
    <w:p>
      <w:r>
        <w:t xml:space="preserve">Lähtökohta: Sally ajatteli, että olisi hauskaa antaa pikkusiskolleen pop-kiviä.  Alkuperäinen konteksti: Hän ei ollut koskaan ennen saanut niitä.  Alkuperäinen loppuratkaisu: Hän tiesi, että tyttö säikähtäisi, kun ne alkaisivat poksahtaa hänen suuhunsa. Hän antoi tyttärelleen kiviä, kun vanhemmat eivät kiinnittäneet huomiota. Hänen siskonsa alkoi pelätä niin paljon, että hän alkoi itkeä.  Uusi loppu: Hän tiesi, että hän olisi surullinen, kun ne alkoivat poksahtaa hänen suuhunsa. Hän antoi hänelle niitä, kun heidän vanhempansa eivät kiinnittäneet huomiota. Hänen siskonsa alkoi olla niin surullinen, että hän alkoi itkeä. </w:t>
      </w:r>
    </w:p>
    <w:p>
      <w:r>
        <w:rPr>
          <w:b/>
        </w:rPr>
        <w:t xml:space="preserve">Tulos</w:t>
      </w:r>
    </w:p>
    <w:p>
      <w:r>
        <w:t xml:space="preserve">Hänen siskonsa rakasti pop-kiviä.</w:t>
      </w:r>
    </w:p>
    <w:p>
      <w:r>
        <w:rPr>
          <w:b/>
        </w:rPr>
        <w:t xml:space="preserve">Esimerkki 7.3780</w:t>
      </w:r>
    </w:p>
    <w:p>
      <w:r>
        <w:t xml:space="preserve">Lähtökohta: Lapsena hyppelin ylös ja alas.  Alkuperäinen konteksti: Perheemme oli tullut aika hankkia uusi koira.  Alkuperäinen loppu: Ne olivat kaikki erimuotoisia ja -kokoisia. En osannut valita, minkä halusin, joten otin jatkuvasti uusia koiria. Veljeni kuitenkin jäi kiinni yhteen, ja siitä tuli Lady.  Uusi loppu: Huoneet olivat kaikki eri muotoisia ja kokoisia. En osannut valita, mihin halusin jäädä, joten jatkoin vain uuden talon tutkimista. Veljeni jäi kuitenkin jumiin yhteen, ja siitä tuli hänen huoneensa. </w:t>
      </w:r>
    </w:p>
    <w:p>
      <w:r>
        <w:rPr>
          <w:b/>
        </w:rPr>
        <w:t xml:space="preserve">Tulos</w:t>
      </w:r>
    </w:p>
    <w:p>
      <w:r>
        <w:t xml:space="preserve">Perheemme oli tullut aika muuttaa uuteen kotiin.</w:t>
      </w:r>
    </w:p>
    <w:p>
      <w:r>
        <w:rPr>
          <w:b/>
        </w:rPr>
        <w:t xml:space="preserve">Esimerkki 7.3781</w:t>
      </w:r>
    </w:p>
    <w:p>
      <w:r>
        <w:t xml:space="preserve">Lähtökohta: Mack asui vilkkaasti liikennöidyn valtatien vieressä kaupungissa.  Alkuperäinen konteksti: Autojen melu nukutti hänet öisin.  Alkuperäinen loppuratkaisu: Mack muutti lopulta maalle. Maaseudulla oli niin hiljaista, että Mackin oli vaikea nukahtaa. Mack soitti öisin nauhan, jossa oli autojen ääniä auttaakseen häntä nukahtamaan.  Uusi loppu: Mack muutti lopulta maalle. Maaseudulla oli niin hiljaista, että Mackilla ei ollut vaikeuksia nukahtaa. Mack ei tarvinnut öisin mitään ääniä nukahtamisen helpottamiseksi. </w:t>
      </w:r>
    </w:p>
    <w:p>
      <w:r>
        <w:rPr>
          <w:b/>
        </w:rPr>
        <w:t xml:space="preserve">Tulos</w:t>
      </w:r>
    </w:p>
    <w:p>
      <w:r>
        <w:t xml:space="preserve">Hän halusi pois melusta ja saasteista, joten hän muutti lähiöön.</w:t>
      </w:r>
    </w:p>
    <w:p>
      <w:r>
        <w:rPr>
          <w:b/>
        </w:rPr>
        <w:t xml:space="preserve">Esimerkki 7.3782</w:t>
      </w:r>
    </w:p>
    <w:p>
      <w:r>
        <w:t xml:space="preserve">Lähtökohta: Pojat pelasivat jalkapalloa ulkona.  Alkuperäinen konteksti: Yksi poika potkaisi pallon vahingossa naapurin ikkunaan.  Alkuperäinen loppuratkaisu: Vihainen naapuri juoksi ulos talostaan. Hän huusi pojille. He juoksivat pois niin nopeasti kuin mahdollista.  Uusi lopetus: Vihainen joukkuekaveri juoksi poikaa kohti. Hän huusi pojalle. Poika yrittäisi olla ampumatta ohi seuraavalla kerralla. </w:t>
      </w:r>
    </w:p>
    <w:p>
      <w:r>
        <w:rPr>
          <w:b/>
        </w:rPr>
        <w:t xml:space="preserve">Tulos</w:t>
      </w:r>
    </w:p>
    <w:p>
      <w:r>
        <w:t xml:space="preserve">Yksi poika ei osunut palloon.</w:t>
      </w:r>
    </w:p>
    <w:p>
      <w:r>
        <w:rPr>
          <w:b/>
        </w:rPr>
        <w:t xml:space="preserve">Esimerkki 7.3783</w:t>
      </w:r>
    </w:p>
    <w:p>
      <w:r>
        <w:t xml:space="preserve">Lähtökohta: Lisa halusi todella tehdä vaikutuksen koulun suosittujen tyttöjen ryhmään.  Alustava konteksti: Eräänä päivänä tytöt kiusasivat uutta tyttöä, joka oli liittynyt heidän luokkaansa.  Alkuperäinen loppuratkaisu: He yrittivät saada Lisan kiusaamaan myös uutta tyttöä. Lisa, joka tajusi, miten ilkeitä suositut tytöt olivat, kieltäytyi. Sen sijaan hänestä tuli uuden tytön paras ystävä!  Uusi loppu: He yrittivät saada Lisan kiusaamaan myös uutta poikaa. Lisa, joka tajusi, miten ilkeitä suositut tytöt olivat, kieltäytyi. Sen sijaan hänestä tuli uuden pojan paras ystävä! </w:t>
      </w:r>
    </w:p>
    <w:p>
      <w:r>
        <w:rPr>
          <w:b/>
        </w:rPr>
        <w:t xml:space="preserve">Tulos</w:t>
      </w:r>
    </w:p>
    <w:p>
      <w:r>
        <w:t xml:space="preserve">Eräänä päivänä tytöt kiusasivat uutta poikaa, joka oli tullut heidän luokkaansa.</w:t>
      </w:r>
    </w:p>
    <w:p>
      <w:r>
        <w:rPr>
          <w:b/>
        </w:rPr>
        <w:t xml:space="preserve">Esimerkki 7.3784</w:t>
      </w:r>
    </w:p>
    <w:p>
      <w:r>
        <w:t xml:space="preserve">Lähtökohta: Ken halusi koiranpennun, mutta hänen äitinsä sanoi, ettei heillä ollut varaa siihen.  Alkuperäinen konteksti: Ken oli masentunut, mutta hän ymmärsi.  Alkuperäinen loppu: Eräänä päivänä vanha naapuri tarjoutui antamaan Kenille collie-koiransa! Ken otti sen innoissaan vastaan! Hän antoi koiralleen nimen Lassie, ja niistä tuli nopeasti parhaita ystäviä.  Uusi loppu: Sitten eräänä päivänä samainen naapuri tarjoutui antamaan Kenille myös collie-koiransa! Ken suostui innoissaan! Hän nimesi koiran Lassieksi, ja siitä tuli nopeasti villakoiran ystävä. </w:t>
      </w:r>
    </w:p>
    <w:p>
      <w:r>
        <w:rPr>
          <w:b/>
        </w:rPr>
        <w:t xml:space="preserve">Tulos</w:t>
      </w:r>
    </w:p>
    <w:p>
      <w:r>
        <w:t xml:space="preserve">Ken oli masentunut, mutta naapuri antoi hänelle villakoiran.</w:t>
      </w:r>
    </w:p>
    <w:p>
      <w:r>
        <w:rPr>
          <w:b/>
        </w:rPr>
        <w:t xml:space="preserve">Esimerkki 7.3785</w:t>
      </w:r>
    </w:p>
    <w:p>
      <w:r>
        <w:t xml:space="preserve">Lähtökohta: Heräsin ja päätin tehdä aamiaista.  Alustava konteksti: Päätin syödä riisiä.  Alkuperäinen lopetus: Keitin sen kiireessä. Se oli keittämätöntä ja sain vatsavaivoja. Tajusin, että minun pitäisi varmistaa, että riisi on kypsennetty kokonaan.  Uusi lopetus: Mutta minulla oli nälkä, joten keitin sittenkin riisiä. Se oli keittämätöntä ja sain vatsavaivoja. Tajusin, että minun pitäisi varmistaa, että riisi on kypsennetty kokonaan. </w:t>
      </w:r>
    </w:p>
    <w:p>
      <w:r>
        <w:rPr>
          <w:b/>
        </w:rPr>
        <w:t xml:space="preserve">Tulos</w:t>
      </w:r>
    </w:p>
    <w:p>
      <w:r>
        <w:t xml:space="preserve">Päätin olla syömättä.</w:t>
      </w:r>
    </w:p>
    <w:p>
      <w:r>
        <w:rPr>
          <w:b/>
        </w:rPr>
        <w:t xml:space="preserve">Esimerkki 7.3786</w:t>
      </w:r>
    </w:p>
    <w:p>
      <w:r>
        <w:t xml:space="preserve">Lähtökohta: George pitää todella hot dogeista.  Alkuperäinen konteksti: Hän näki mainoslehtisen hot dogin syömiskilpailusta valtion messuilla.  Alkuperäinen loppuratkaisu: George ilmoittautui mukaan ja harjoitteli kovasti voittaakseen. Kilpailupäivänä hän oli täysin valmis. George sijoittui kilpailussa kolmanneksi 80 ihmisen joukosta.  Uusi lopetus: George ilmoittautui poikansa mukaan ja treenasi häntä kovasti voittaakseen. Kilpailupäivänä hänen poikansa oli täysin valmis. Georgen poika sijoittui kilpailussa kolmanneksi 80 henkilön joukosta. </w:t>
      </w:r>
    </w:p>
    <w:p>
      <w:r>
        <w:rPr>
          <w:b/>
        </w:rPr>
        <w:t xml:space="preserve">Tulos</w:t>
      </w:r>
    </w:p>
    <w:p>
      <w:r>
        <w:t xml:space="preserve">George oli surullinen siitä, että hän oli liian vanha osallistuakseen tulevaan nakkisämpylöiden syömiskilpailuun.</w:t>
      </w:r>
    </w:p>
    <w:p>
      <w:r>
        <w:rPr>
          <w:b/>
        </w:rPr>
        <w:t xml:space="preserve">Esimerkki 7.3787</w:t>
      </w:r>
    </w:p>
    <w:p>
      <w:r>
        <w:t xml:space="preserve">Lähtökohta: Oli Shanen vuoro ajaa köysiradalla.  Alkuperäinen konteksti: Hän tarttui tankoon ja syöksyi alas.  Alkuperäinen loppuratkaisu: Hän ei ollut valmis äkilliseen pysähtymiseen. Hän putosi ja laskeutui käsilleen. Hän mursi molemmat kätensä.  Uusi lopetus: Hänen ystävänsä meni sen sijaan. Shanen ystävä ei ollut valmis äkilliseen pysähtymiseen. Hän putosi ja laskeutui käsilleen. </w:t>
      </w:r>
    </w:p>
    <w:p>
      <w:r>
        <w:rPr>
          <w:b/>
        </w:rPr>
        <w:t xml:space="preserve">Tulos</w:t>
      </w:r>
    </w:p>
    <w:p>
      <w:r>
        <w:t xml:space="preserve">Hän oli liian peloissaan eikä mennyt.</w:t>
      </w:r>
    </w:p>
    <w:p>
      <w:r>
        <w:rPr>
          <w:b/>
        </w:rPr>
        <w:t xml:space="preserve">Esimerkki 7.3788</w:t>
      </w:r>
    </w:p>
    <w:p>
      <w:r>
        <w:t xml:space="preserve">Lähtökohta: Johannes istutti kurpitsan.  Alkuperäinen konteksti: Hän piti siitä hyvää huolta.  Alkuperäinen loppu: Eräänä päivänä hänen kurpitsansa oli niin suuri, ettei hän voinut siirtää sitä. John pyysi isäänsä auttamaan. He veivät sen messuille.  Uusi loppu: Eräänä päivänä hänen kurpitsansa oli niin pieni, ettei hän voinut nähdä sitä. John sai isänsä auttamaan. He veivät sen messuille ja heille naurettiin. </w:t>
      </w:r>
    </w:p>
    <w:p>
      <w:r>
        <w:rPr>
          <w:b/>
        </w:rPr>
        <w:t xml:space="preserve">Tulos</w:t>
      </w:r>
    </w:p>
    <w:p>
      <w:r>
        <w:t xml:space="preserve">Hän ei hoitanut sitä, eikä se kasvanut.</w:t>
      </w:r>
    </w:p>
    <w:p>
      <w:r>
        <w:rPr>
          <w:b/>
        </w:rPr>
        <w:t xml:space="preserve">Esimerkki 7.3789</w:t>
      </w:r>
    </w:p>
    <w:p>
      <w:r>
        <w:t xml:space="preserve">Lähtökohta: Amyllä oli uusi työpaikka Marshall'sissa.  Alkuperäinen konteksti: Amy oli innoissaan saadessaan tietää, mitä tehtäviä hänellä oli.  Alkuperäinen loppuratkaisu: Amyn kerrottiin työskentelevän varastossa. Hänen piti ottaa tavaroita laatikoista ja laittaa ne lattialle. Amy oli iloinen siitä, että hänen työnsä vaikutti helpolta.  Uusi loppu: Amyn kerrottiin työskentelevän varastossa. Hänen piti ottaa tavaroita laatikoista ja laittaa ne lattialle. Amy ei ollut tyytyväinen työhönsä, mutta hän oli iloinen siitä, että se oli helppoa. </w:t>
      </w:r>
    </w:p>
    <w:p>
      <w:r>
        <w:rPr>
          <w:b/>
        </w:rPr>
        <w:t xml:space="preserve">Tulos</w:t>
      </w:r>
    </w:p>
    <w:p>
      <w:r>
        <w:t xml:space="preserve">Hän pelkäsi työskennellä siellä, koska hän vihasi vähittäiskauppaa.</w:t>
      </w:r>
    </w:p>
    <w:p>
      <w:r>
        <w:rPr>
          <w:b/>
        </w:rPr>
        <w:t xml:space="preserve">Esimerkki 7.3790</w:t>
      </w:r>
    </w:p>
    <w:p>
      <w:r>
        <w:t xml:space="preserve">Lähtökohta: Chris oli tähtioppilas.  Alkuperäinen konteksti: Hänellä oli tulossa suuri biologian koe.  Alkuperäinen loppuratkaisu: Hän oli opiskellut viikkoja. Hän pääsi kokeeseen ja meni tyhjäksi. Chris reputti ensimmäisen kokeensa.  Uusi loppu: Hän oli opiskellut viikkoja. Hän pääsi kokeeseen ja jäi tyhjäksi. Chris reputti ensimmäisen kokeensa. </w:t>
      </w:r>
    </w:p>
    <w:p>
      <w:r>
        <w:rPr>
          <w:b/>
        </w:rPr>
        <w:t xml:space="preserve">Tulos</w:t>
      </w:r>
    </w:p>
    <w:p>
      <w:r>
        <w:t xml:space="preserve">Oli tulossa suuri koe.</w:t>
      </w:r>
    </w:p>
    <w:p>
      <w:r>
        <w:rPr>
          <w:b/>
        </w:rPr>
        <w:t xml:space="preserve">Esimerkki 7.3791</w:t>
      </w:r>
    </w:p>
    <w:p>
      <w:r>
        <w:t xml:space="preserve">Lähtökohta: Päätimme tyttöystäväni kanssa kokata tiistaina yhdessä.  Alustava konteksti: Päätimme tehdä fajitaksia.  Alkuperäinen lopetus: Se oli hauskaa ja helppoa. Olimme vain vähän toistemme tiellä. Ruoka oli herkullista ja aiomme tehdä sen pian uudelleen.  Uusi lopetus: Se oli hauskaa ja helppoa. Jouduimme vain vähän pyytämään apua opettajalta. Ruoka oli herkullista ja aiomme kokeilla sitä pian yksin. </w:t>
      </w:r>
    </w:p>
    <w:p>
      <w:r>
        <w:rPr>
          <w:b/>
        </w:rPr>
        <w:t xml:space="preserve">Tulos</w:t>
      </w:r>
    </w:p>
    <w:p>
      <w:r>
        <w:t xml:space="preserve">Valitsimme ensin kokkauskurssin.</w:t>
      </w:r>
    </w:p>
    <w:p>
      <w:r>
        <w:rPr>
          <w:b/>
        </w:rPr>
        <w:t xml:space="preserve">Esimerkki 7.3792</w:t>
      </w:r>
    </w:p>
    <w:p>
      <w:r>
        <w:t xml:space="preserve">Lähtökohta: Betsy nautti jäätelöstään.  Alkuperäinen konteksti: Hän ei huomannut ampiaisen laskeutuneen sen kylkeen.  Alkuperäinen loppuratkaisu: Kun hän nuoli jäätelöä, ampiainen pisti hänen kieltään. Koko hänen kaulansa turposi. Hänen miehensä vei hänet välittömästi sairaalaan.  Uusi loppu: Kun hän nuoli jäätelöä, ampiainen pisti hänen kieltään. Koko hänen kaulansa turposi. Hänen miehensä vei hänet heti sairaalaan. </w:t>
      </w:r>
    </w:p>
    <w:p>
      <w:r>
        <w:rPr>
          <w:b/>
        </w:rPr>
        <w:t xml:space="preserve">Tulos</w:t>
      </w:r>
    </w:p>
    <w:p>
      <w:r>
        <w:t xml:space="preserve">Hän pyyhkäisi pois ampiaisen, joka oli laskeutunut sen päälle.</w:t>
      </w:r>
    </w:p>
    <w:p>
      <w:r>
        <w:rPr>
          <w:b/>
        </w:rPr>
        <w:t xml:space="preserve">Esimerkki 7.3793</w:t>
      </w:r>
    </w:p>
    <w:p>
      <w:r>
        <w:t xml:space="preserve">Lähtökohta: Ted oli rakentamassa sänkyä.  Alustava konteksti: Se oli vaikeaa.  Alkuperäinen loppu: Ted päätti olla lukematta ohjeita. Tunnin kuluttua hän oli tuskin tehnyt mitään. Sitten hän luki ohjeet, ja loppu oli helppoa.  Uusi loppu: Hän päätti olla lukematta ohjeita. Tunnin kuluttua hän oli melkein valmis. Hän sai sängyn valmiiksi ja otti päiväunet. </w:t>
      </w:r>
    </w:p>
    <w:p>
      <w:r>
        <w:rPr>
          <w:b/>
        </w:rPr>
        <w:t xml:space="preserve">Tulos</w:t>
      </w:r>
    </w:p>
    <w:p>
      <w:r>
        <w:t xml:space="preserve">Se oli niin helppoa.</w:t>
      </w:r>
    </w:p>
    <w:p>
      <w:r>
        <w:rPr>
          <w:b/>
        </w:rPr>
        <w:t xml:space="preserve">Esimerkki 7.3794</w:t>
      </w:r>
    </w:p>
    <w:p>
      <w:r>
        <w:t xml:space="preserve">Lähtökohta: Irene oli koulun kuorossa.  Alustava konteksti: He esiintyivät konsertissa tuona viikonloppuna.  Alkuperäinen loppuratkaisu: Hänen opettajansa kutsui hänet sivuun ja sanoi haluavansa, että Irene laulaisi soolon. Irene oli innoissaan mutta hermostunut, ja hän harjoitteli päiväkausia. Konsertti-iltana kaikki olivat yhtä mieltä siitä, että Irene lauloi upeasti!  Uusi loppu: Hänen opettajansa soitti ja kertoi, että esitys ja hänen soolonsa oli peruttu. Irene oli murtunut ja itki päiväkausia. Harjoituksissa kaikki olivat olleet yhtä mieltä siitä, että Irene lauloi upeasti! </w:t>
      </w:r>
    </w:p>
    <w:p>
      <w:r>
        <w:rPr>
          <w:b/>
        </w:rPr>
        <w:t xml:space="preserve">Tulos</w:t>
      </w:r>
    </w:p>
    <w:p>
      <w:r>
        <w:t xml:space="preserve">Heidän oli tarkoitus konsertoida samana viikonloppuna, mutta se peruttiin.</w:t>
      </w:r>
    </w:p>
    <w:p>
      <w:r>
        <w:rPr>
          <w:b/>
        </w:rPr>
        <w:t xml:space="preserve">Esimerkki 7.3795</w:t>
      </w:r>
    </w:p>
    <w:p>
      <w:r>
        <w:t xml:space="preserve">Lähtökohta: Chase oli kaksivuotias.  Alkuperäinen konteksti: Hänen isoisänsä haluaa, että Chasella on valoisa tulevaisuus.  Alkuperäinen loppu: Hän päätti avata pojanpojalleen rahamarkkinatilin. Kuukausien kuluessa hänen sijoituksensa kasvoi. Chase pääsee jonain päivänä yliopistoon.  Uusi loppu: Chase päätti avata rahamarkkinatilin saadakseen isoisänsä tunnustamaan hänet. Kuukausien kuluessa hänen sijoituksensa kasvoi. Chase pääsee jonain päivänä yliopistoon, ja hänen isoisänsä ihaili häntä. </w:t>
      </w:r>
    </w:p>
    <w:p>
      <w:r>
        <w:rPr>
          <w:b/>
        </w:rPr>
        <w:t xml:space="preserve">Tulos</w:t>
      </w:r>
    </w:p>
    <w:p>
      <w:r>
        <w:t xml:space="preserve">Hänen isoisänsä kieltäytyi tunnustamasta Chasea.</w:t>
      </w:r>
    </w:p>
    <w:p>
      <w:r>
        <w:rPr>
          <w:b/>
        </w:rPr>
        <w:t xml:space="preserve">Esimerkki 7.3796</w:t>
      </w:r>
    </w:p>
    <w:p>
      <w:r>
        <w:t xml:space="preserve">Lähtökohta: Briana oli uimassa paikallisessa uima-altaassa.  Alustava konteksti: Hänellä oli hauskaa, kun hän tunsi jonkin tarttuvan häneen.  Alkuperäinen loppu: Briana tajusi, että se oli vanha käytetty laastari. Hän luuli voivansa sairastua ja kiirehti pois altaasta. Hän päätti, ettei enää koskaan ui julkisessa uima-altaassa.  Uusi loppu: Hän tajusi astuneensa vanhan käytetyn laastarin päälle. Hän ajatteli voivansa sairastua, kun hän kiirehti pois altaasta. Hän päätti, ettei enää koskaan ui julkisessa uima-altaassa. </w:t>
      </w:r>
    </w:p>
    <w:p>
      <w:r>
        <w:rPr>
          <w:b/>
        </w:rPr>
        <w:t xml:space="preserve">Tulos</w:t>
      </w:r>
    </w:p>
    <w:p>
      <w:r>
        <w:t xml:space="preserve">Hänellä ei ollut hauskaa, joten hän päätti lähteä kotiin.</w:t>
      </w:r>
    </w:p>
    <w:p>
      <w:r>
        <w:rPr>
          <w:b/>
        </w:rPr>
        <w:t xml:space="preserve">Esimerkki 7.3797</w:t>
      </w:r>
    </w:p>
    <w:p>
      <w:r>
        <w:t xml:space="preserve">Lähtökohta: Rudolph Wagnerin mielestä eläkkeelle jääminen oli hyvin tylsää.  Alkuperäinen konteksti: Hän vietti päivänsä miettien myymiään taloja.  Alkuperäinen loppuratkaisu: Eräänä päivänä hän päätti katsoa, asuiko kukaan hänen tuntemistaan taloista yhä niissä. Hän koputti vuonna 1974 myymänsä talon oveen. Nyt hän ja hänen entinen asiakkaansa pelaavat shakkia kerran viikossa seniorikeskuksessa.  Uusi lopetus: Eräänä päivänä hän päätti katsoa, asuuko niissä vielä joku hänen tuntemansa henkilö. Hän koputti sen talon oveen, jonka hän myi vuonna 1974. Nyt hän ja hänen vanha ystävänsä pelaavat kerran viikossa shakkia seniorikeskuksessa. </w:t>
      </w:r>
    </w:p>
    <w:p>
      <w:r>
        <w:rPr>
          <w:b/>
        </w:rPr>
        <w:t xml:space="preserve">Tulos</w:t>
      </w:r>
    </w:p>
    <w:p>
      <w:r>
        <w:t xml:space="preserve">Hän vietti päivänsä miettien taloa, jonka hän omisti ja myi ystävälleen aiemmin.</w:t>
      </w:r>
    </w:p>
    <w:p>
      <w:r>
        <w:rPr>
          <w:b/>
        </w:rPr>
        <w:t xml:space="preserve">Esimerkki 7.3798</w:t>
      </w:r>
    </w:p>
    <w:p>
      <w:r>
        <w:t xml:space="preserve">Lähtökohta: Ennen SAT-kokeen suorittamista olin hieman hermostunut.  Alustava konteksti: Kävin edellisenä iltana ostamassa Butterfinger-patukan.  Alkuperäinen loppu: Ne rikkoutuvat todella helposti, joten yritin pitää sen turvassa. Laitoin sen yöksi erityiseen paikkaan ja suojasin sitä autossa. Olin niin huolissani patukasta, etten ollut huolissani SAT:sta!  Uusi lopetus: Ne tekevät pitkään istumisesta mukavampaa. Laitoin sen erityiseen paikkaan yöksi ja suojasin sitä autossa. Olin niin tyytyväinen tyynyyn, etten ollut huolissani SAT:sta! </w:t>
      </w:r>
    </w:p>
    <w:p>
      <w:r>
        <w:rPr>
          <w:b/>
        </w:rPr>
        <w:t xml:space="preserve">Tulos</w:t>
      </w:r>
    </w:p>
    <w:p>
      <w:r>
        <w:t xml:space="preserve">Joten edellisenä iltana menin ostamaan niskatyynyn.</w:t>
      </w:r>
    </w:p>
    <w:p>
      <w:r>
        <w:rPr>
          <w:b/>
        </w:rPr>
        <w:t xml:space="preserve">Esimerkki 7.3799</w:t>
      </w:r>
    </w:p>
    <w:p>
      <w:r>
        <w:t xml:space="preserve">Lähtökohta: Lilly näki painajaista, jossa hänen isänsä tuli kotiin reikä rinnassaan.  Alkuperäinen konteksti: Lilly ei pystynyt nukahtamaan, koska se pelotti häntä niin paljon.  Alkuperäinen loppu: Seuraavana aamuna hän kertoi äidilleen unesta, mutta äiti nauroi. Häntä nolotti kertoa isälleen, kuinka peloissaan hän oli. Lopulta hän kertoi isälle, joka vain halasi häntä ja sanoi rakastavansa häntä.  Uusi loppu: Seuraavana aamuna hän kertoi äidilleen unesta, mutta äiti nauroi. Häntä nolotti kertoa isälleen, ettei häntä pelottanut. Lopulta hän kertoi isälle, joka vain halasi häntä ja sanoi rakastavansa häntä. </w:t>
      </w:r>
    </w:p>
    <w:p>
      <w:r>
        <w:rPr>
          <w:b/>
        </w:rPr>
        <w:t xml:space="preserve">Tulos</w:t>
      </w:r>
    </w:p>
    <w:p>
      <w:r>
        <w:t xml:space="preserve">Hän nukkui kuin vauva.</w:t>
      </w:r>
    </w:p>
    <w:p>
      <w:r>
        <w:rPr>
          <w:b/>
        </w:rPr>
        <w:t xml:space="preserve">Esimerkki 7.3800</w:t>
      </w:r>
    </w:p>
    <w:p>
      <w:r>
        <w:t xml:space="preserve">Lähtökohta: Emmalla oli historian koe.  Alustava konteksti: Hän oli täysin unohtanut sen eikä opiskellut.  Alkuperäinen loppuratkaisu: Emma reputti kokeen. Seuraavalla kerralla hän opiskeli erityisen ahkerasti. Emma suoriutui kokeesta hyvin ja paransi arvosanaansa.  Uusi lopetus: Emma oli ylpeä itsestään. Seuraavalla kerralla, kun oli koe, hän opiskeli taas. Emma suoriutui kokeesta hyvin ja säilytti arvosanansa. </w:t>
      </w:r>
    </w:p>
    <w:p>
      <w:r>
        <w:rPr>
          <w:b/>
        </w:rPr>
        <w:t xml:space="preserve">Tulos</w:t>
      </w:r>
    </w:p>
    <w:p>
      <w:r>
        <w:t xml:space="preserve">Hän opiskeli ja sai kokeesta kiitettävän.</w:t>
      </w:r>
    </w:p>
    <w:p>
      <w:r>
        <w:rPr>
          <w:b/>
        </w:rPr>
        <w:t xml:space="preserve">Esimerkki 7.3801</w:t>
      </w:r>
    </w:p>
    <w:p>
      <w:r>
        <w:t xml:space="preserve">Lähtökohta: Olen nauttinut hampurilaisista pikkutytöstä lähtien.  Alkuperäinen konteksti: Pidän niistä puolikypsinä.  Alkuperäinen loppu: Tykkään lisätä niihin sinappia, ketsuppia ja suolakurkkua. Syön hampurilaisia yleensä 2 kertaa kuukaudessa. Taidanpa valmistaa sellaisen tänä viikonloppuna.  Uusi lopetus: Tykkään lisätä niihin sinappia, ketsuppia ja suolakurkkuja. Syön yleensä soijahampurilaisia 2 kertaa kuukaudessa Luulen, että laitan yhden tänä viikonloppuna. </w:t>
      </w:r>
    </w:p>
    <w:p>
      <w:r>
        <w:rPr>
          <w:b/>
        </w:rPr>
        <w:t xml:space="preserve">Tulos</w:t>
      </w:r>
    </w:p>
    <w:p>
      <w:r>
        <w:t xml:space="preserve">Päätin kuitenkin ryhtyä vegaaniksi ja lopettaa lihansyönnin.</w:t>
      </w:r>
    </w:p>
    <w:p>
      <w:r>
        <w:rPr>
          <w:b/>
        </w:rPr>
        <w:t xml:space="preserve">Esimerkki 7.3802</w:t>
      </w:r>
    </w:p>
    <w:p>
      <w:r>
        <w:t xml:space="preserve">Lähtökohta: Ben astui taksiin.  Alustava konteksti: Kun kuljettaja oli saanut rahat, hän ajoi pois.  Alkuperäinen loppu: He olivat tiellä 10-15 minuuttia. Lisäksi Ben huomasi, että kuljettaja ohitti hänen pysäkkinsä. Hän alkoi suunnata kohti hylättyä taloa.  Uusi lopetus: He odottivat siinä missä olivatkin 10-15 minuuttia. Lopulta Ben kysyi, menisikö kuljettaja pysäkilleen. Kuljettaja alkoi lopulta ajaa. </w:t>
      </w:r>
    </w:p>
    <w:p>
      <w:r>
        <w:rPr>
          <w:b/>
        </w:rPr>
        <w:t xml:space="preserve">Tulos</w:t>
      </w:r>
    </w:p>
    <w:p>
      <w:r>
        <w:t xml:space="preserve">Kun kuljettaja sai rahat, hän kieltäytyi ajamasta minnekään...</w:t>
      </w:r>
    </w:p>
    <w:p>
      <w:r>
        <w:rPr>
          <w:b/>
        </w:rPr>
        <w:t xml:space="preserve">Esimerkki 7.3803</w:t>
      </w:r>
    </w:p>
    <w:p>
      <w:r>
        <w:t xml:space="preserve">Lähtökohta: Jen oli huolissaan äitinsä tupakoinnista.  Alustava konteksti: Jen lähestyi aihetta kunnioittavasti äitinsä kanssa.  Alkuperäinen loppuratkaisu: Jen selitti kyynelehtien olevansa huolissaan siitä, että hänen äitinsä sairastuisi syöpään. Hänen äitinsä osti nikotiinipurukumia ja yritti lopettaa tupakoinnin. Hän onnistui siinä, ja nyt Jen ei ole enää huolissaan äitinsä syövästä.  Uusi loppu: Jen selitti kyynelehtien olevansa huolissaan siitä, että hänen äitinsä sairastuisi syöpään. Hänen äitinsä osti nikotiinipurukumia ja yritti lopettaa tupakoinnin. Hän onnistui, eikä Jen ole enää huolissaan äitinsä syövästä. </w:t>
      </w:r>
    </w:p>
    <w:p>
      <w:r>
        <w:rPr>
          <w:b/>
        </w:rPr>
        <w:t xml:space="preserve">Tulos</w:t>
      </w:r>
    </w:p>
    <w:p>
      <w:r>
        <w:t xml:space="preserve">Hän puhui äitinsä lääkärin kanssa.</w:t>
      </w:r>
    </w:p>
    <w:p>
      <w:r>
        <w:rPr>
          <w:b/>
        </w:rPr>
        <w:t xml:space="preserve">Esimerkki 7.3804</w:t>
      </w:r>
    </w:p>
    <w:p>
      <w:r>
        <w:t xml:space="preserve">Lähtökohta: Tabitha halusi kissan.  Alkuperäinen konteksti: Hän rakasti niitä kovasti.  Alkuperäinen loppu: Mutta hän oli allerginen. Joten hän otti allergialääkkeitä. Ja Tabitha osti kissan seuraavana päivänä.  Uusi lopetus: Hän piti kalasta hyvää huolta. Ne eivät tehneet häntä yhtä onnelliseksi kuin kissa. Lopulta hän hankkiutui niistä eroon. </w:t>
      </w:r>
    </w:p>
    <w:p>
      <w:r>
        <w:rPr>
          <w:b/>
        </w:rPr>
        <w:t xml:space="preserve">Tulos</w:t>
      </w:r>
    </w:p>
    <w:p>
      <w:r>
        <w:t xml:space="preserve">Mutta hän ei saanut pitää lemmikkejä asunnossaan, joten hän hankki kaloja.</w:t>
      </w:r>
    </w:p>
    <w:p>
      <w:r>
        <w:rPr>
          <w:b/>
        </w:rPr>
        <w:t xml:space="preserve">Esimerkki 7.3805</w:t>
      </w:r>
    </w:p>
    <w:p>
      <w:r>
        <w:t xml:space="preserve">Lähtökohta: Tom kadotti lompakkonsa ostoskeskuksessa.  Alkuperäinen konteksti: Hän meni takaisin etsimään sitä.  Alkuperäinen loppu: Yhdessä kaupassa se oli löytötavaroiden joukossa. Valitettavasti käteinen oli kadonnut. Tom oli iloinen, että sai sentään kaiken takaisin.  Uusi loppu: Yhdellä kaupalla oli se löytötavaroissaan. Valitettavasti käteinen oli kadonnut. Silti Tom oli iloinen, että sai edes kaiken takaisin. </w:t>
      </w:r>
    </w:p>
    <w:p>
      <w:r>
        <w:rPr>
          <w:b/>
        </w:rPr>
        <w:t xml:space="preserve">Tulos</w:t>
      </w:r>
    </w:p>
    <w:p>
      <w:r>
        <w:t xml:space="preserve">Hänen oli soitettava ja peruutettava kaikki korttinsa.</w:t>
      </w:r>
    </w:p>
    <w:p>
      <w:r>
        <w:rPr>
          <w:b/>
        </w:rPr>
        <w:t xml:space="preserve">Esimerkki 7.3806</w:t>
      </w:r>
    </w:p>
    <w:p>
      <w:r>
        <w:t xml:space="preserve">Lähtökohta: Kun olin Etelä-Afrikassa, kävimme Witsandin rannalla.  Alkuperäinen konteksti: Aallot olivat hieman hurjia, mutta olin päättänyt kastua.  Alkuperäinen lopputulos: Menin veteen, ja pian valtava aalto vei minut veden alle. Käpristynyt vartaloni teki kuperkeikkoja, ja lopulta nousin sieltä hämmentyneenä. Silloin päätin, etten enää koskaan palaisi veteen Witsandissa.  Uusi loppu: Pääsin veteen saastumisesta huolimatta, ja pian valtava aalto vei minut veden alle. Käpristynyt kehoni teki voltteja ja lopulta nousin ylös sekaisin. Silloin päätin, etten enää koskaan palaa veteen Witsandissa. </w:t>
      </w:r>
    </w:p>
    <w:p>
      <w:r>
        <w:rPr>
          <w:b/>
        </w:rPr>
        <w:t xml:space="preserve">Tulos</w:t>
      </w:r>
    </w:p>
    <w:p>
      <w:r>
        <w:t xml:space="preserve">Ranta oli niin saastunut, ettei kukaan uskaltanut mennä veteen.</w:t>
      </w:r>
    </w:p>
    <w:p>
      <w:r>
        <w:rPr>
          <w:b/>
        </w:rPr>
        <w:t xml:space="preserve">Esimerkki 7.3807</w:t>
      </w:r>
    </w:p>
    <w:p>
      <w:r>
        <w:t xml:space="preserve">Lähtökohta: Billy halusi järjestää suuret juhlat kotonaan.  Alkuperäinen konteksti: Oluen ostaminen yksittäispulloissa maksaisi paljon rahaa.  Alkuperäinen loppuratkaisu: Billyllä ei ollut paljon rahaa. Hän päätti ostaa sen sijaan tynnyrin. Hänellä oli tarpeeksi olutta ja rahaa jäljellä.  Uusi loppu: Billyllä ei ollut paljon rahaa. Hän päätti sen sijaan ostaa vain yhden tynnyrin. Hänellä oli tarpeeksi olutta ja rahaa jäljellä. </w:t>
      </w:r>
    </w:p>
    <w:p>
      <w:r>
        <w:rPr>
          <w:b/>
        </w:rPr>
        <w:t xml:space="preserve">Tulos</w:t>
      </w:r>
    </w:p>
    <w:p>
      <w:r>
        <w:t xml:space="preserve">Tynnyrien ostaminen oli ainoa vaihtoehto.</w:t>
      </w:r>
    </w:p>
    <w:p>
      <w:r>
        <w:rPr>
          <w:b/>
        </w:rPr>
        <w:t xml:space="preserve">Esimerkki 7.3808</w:t>
      </w:r>
    </w:p>
    <w:p>
      <w:r>
        <w:t xml:space="preserve">Lähtökohta: Brandon haluaa tulla tunnetuksi menestyvänä muusikkona.  Alkuperäinen konteksti: Siksi monet ihmiset yllättyivät, kun hän teki jotain epätoivoista.  Alkuperäinen loppuratkaisu: Brandon poimi puutarhastaan korillisen avokadoja. Hän kirjoitti facebookissa, että hänellä oli avokadoja myytävänä yhdellä dollarilla. Sitten hän kirjoitti, että hänen hintansa on kymmenen senttiä halvempi kuin ruokakaupoissa.  Uusi lopetus: Brandon poimi korillisen avokadoja puutarhastaan. Hän kirjoitti facebookissa, että hänellä oli avokadoja myytävänä dollarilla. Sitten hän kirjoitti, että hänen hintansa on kymmenen senttiä halvempi kuin ruokakaupoissa. </w:t>
      </w:r>
    </w:p>
    <w:p>
      <w:r>
        <w:rPr>
          <w:b/>
        </w:rPr>
        <w:t xml:space="preserve">Tulos</w:t>
      </w:r>
    </w:p>
    <w:p>
      <w:r>
        <w:t xml:space="preserve">Siksi monet ihmiset odottivat sitä, kun hän teki jotain vakavaa.</w:t>
      </w:r>
    </w:p>
    <w:p>
      <w:r>
        <w:rPr>
          <w:b/>
        </w:rPr>
        <w:t xml:space="preserve">Esimerkki 7.3809</w:t>
      </w:r>
    </w:p>
    <w:p>
      <w:r>
        <w:t xml:space="preserve">Lähtökohta: Bettyn piti laatia viikoittainen ostoslista.  Alkuperäinen konteksti: Hän otti paperin ja kynän valmiiksi ja istuutui keittiön pöydän ääreen.  Alkuperäinen loppuratkaisu: Hän kävi läpi mielessään listan siitä, mitä hän aikoi tehdä viikolla. Sitten ajatukset virtasivat, ja hän antoi kynän virrata paperin yli. Lopullinen lista oli tehty ja hän oli valmis lähtemään ostoksille.  Uusi lopetus: Hän kävi läpi mielessään listan siitä, mitä hän aikoi tehdä viikolla. Sitten ajatukset virtasivat ja hän kirjoitti ne puhtaaksi. Lopullinen lista oli valmis ja hän oli valmis lähtemään ostoksille. </w:t>
      </w:r>
    </w:p>
    <w:p>
      <w:r>
        <w:rPr>
          <w:b/>
        </w:rPr>
        <w:t xml:space="preserve">Tulos</w:t>
      </w:r>
    </w:p>
    <w:p>
      <w:r>
        <w:t xml:space="preserve">Hän otti tabletin valmiiksi ja istuutui keittiön pöydän ääreen.</w:t>
      </w:r>
    </w:p>
    <w:p>
      <w:r>
        <w:rPr>
          <w:b/>
        </w:rPr>
        <w:t xml:space="preserve">Esimerkki 7.3810</w:t>
      </w:r>
    </w:p>
    <w:p>
      <w:r>
        <w:t xml:space="preserve">Lähtökohta: Neil ajoi autollaan töihin joka päivä.  Alkuperäinen konteksti: Eräänä aamuna hän melkein jäi toisen auton alle.  Alkuperäinen loppuratkaisu: Neil soitti torvea varoittaakseen toista kuljettajaa. Hän väisti väistääkseen. Neil onnistui välttämään onnettomuuden.  Uusi lopetus: Neil torveili varoittaakseen toista kuljettajaa, mutta se oli liian myöhäistä. Hän yritti väistää väistääkseen tieltä. Neil ei pystynyt välttämään onnettomuutta. </w:t>
      </w:r>
    </w:p>
    <w:p>
      <w:r>
        <w:rPr>
          <w:b/>
        </w:rPr>
        <w:t xml:space="preserve">Tulos</w:t>
      </w:r>
    </w:p>
    <w:p>
      <w:r>
        <w:t xml:space="preserve">Eräänä aamuna hän joutui auto-onnettomuuteen.</w:t>
      </w:r>
    </w:p>
    <w:p>
      <w:r>
        <w:rPr>
          <w:b/>
        </w:rPr>
        <w:t xml:space="preserve">Esimerkki 7.3811</w:t>
      </w:r>
    </w:p>
    <w:p>
      <w:r>
        <w:t xml:space="preserve">Lähtökohta: Elvis mainostaa paikallisten bändien keikkoja.  Alkuperäinen konteksti: Elvis on intohimoisesti mukana työssään.  Alkuperäinen loppuratkaisu: Hän painattaa kylttejä ja levittää sanaa tulevasta keikasta. Keikalla on paljon kohua. Esitys myydään loppuun, ja Elvis on hyvin tyytyväinen.  Uusi loppu: Hän painaa kylttejä ja levittää sanaa tulevasta keikasta. Keikalla on paljon kohua. Esitys myydään loppuun, ja Elvis on surullinen, koska hänen on nyt tehtävä enemmän töitä. </w:t>
      </w:r>
    </w:p>
    <w:p>
      <w:r>
        <w:rPr>
          <w:b/>
        </w:rPr>
        <w:t xml:space="preserve">Tulos</w:t>
      </w:r>
    </w:p>
    <w:p>
      <w:r>
        <w:t xml:space="preserve">Hän vihaa työtään.</w:t>
      </w:r>
    </w:p>
    <w:p>
      <w:r>
        <w:rPr>
          <w:b/>
        </w:rPr>
        <w:t xml:space="preserve">Esimerkki 7.3812</w:t>
      </w:r>
    </w:p>
    <w:p>
      <w:r>
        <w:t xml:space="preserve">Lähtökohta: Helen nautti häävastaanotostaan.  Alustava konteksti: Yhtäkkiä yksi Helenin serkuista nousi seisomaan ja alkoi puhua.  Alkuperäinen loppu: Serkku ilmoitti olevansa raskaana ansaiten hurraahuutoja. Helen suuttui serkulleen huomion varastamisesta. Hän ei kuitenkaan halunnut vaikuttaa töykeältä, joten hän ei sanonut mitään.  Uusi lopetus: Hänen siskonsa ilmoitti olevansa raskaana ja sai hurraahuutoja. Heleniä harmitti, että hänen siskonsa oli varastanut huomion. Hän ei kuitenkaan halunnut vaikuttaa töykeältä, joten hän ei sanonut mitään. </w:t>
      </w:r>
    </w:p>
    <w:p>
      <w:r>
        <w:rPr>
          <w:b/>
        </w:rPr>
        <w:t xml:space="preserve">Tulos</w:t>
      </w:r>
    </w:p>
    <w:p>
      <w:r>
        <w:t xml:space="preserve">Yhtäkkiä yksi hänen sisaristaan nousi seisomaan ja alkoi puhua.</w:t>
      </w:r>
    </w:p>
    <w:p>
      <w:r>
        <w:rPr>
          <w:b/>
        </w:rPr>
        <w:t xml:space="preserve">Esimerkki 7.3813</w:t>
      </w:r>
    </w:p>
    <w:p>
      <w:r>
        <w:t xml:space="preserve">Lähtökohta: Eleanor oli pieni vanha rouva, joka oli kekseliäs ja nokkela.  Alkuperäinen konteksti: Hän työnsi putken kuivattuja papuja sisältävän purkin sisälle piilopaikaksi.  Alkuperäinen loppuratkaisu: Hän ei halunnut varkaan koskaan löytävän hänen timanttikaulakoruaan. Valitettavasti Eleanorin aviomies Harry oli menettämässä muistinsa. Hän heitti vanhan papupurkin ulos yhdessä kalliin kaulakorun kanssa!  Uusi loppu: Hän ei halunnut, että varas löytäisi koskaan hänen timanttikaulakorunsa. Valitettavasti Eleanorin aviomies Harry oli menettämässä muistinsa. Hän heitti vanhan suolakurkkupurkin ulos kalliin kaulakorun kanssa! </w:t>
      </w:r>
    </w:p>
    <w:p>
      <w:r>
        <w:rPr>
          <w:b/>
        </w:rPr>
        <w:t xml:space="preserve">Tulos</w:t>
      </w:r>
    </w:p>
    <w:p>
      <w:r>
        <w:t xml:space="preserve">Hän työnsi putken suolakurkkupurkin sisään piilopaikaksi.</w:t>
      </w:r>
    </w:p>
    <w:p>
      <w:r>
        <w:rPr>
          <w:b/>
        </w:rPr>
        <w:t xml:space="preserve">Esimerkki 7.3814</w:t>
      </w:r>
    </w:p>
    <w:p>
      <w:r>
        <w:t xml:space="preserve">Lähtökohta: Päätin viime viikonloppuna lähteä vaellukselle.  Alustava konteksti: Menin läheisen vuoren huipulle.  Alkuperäinen lopetus: Näkymä oli henkeäsalpaava. Tunsin olevani elossa ja kosketuksissa luontoon. Otin paljon kuvia ennen paluuta.  Uusi lopetus: Pihani näkymä oli henkeäsalpaava. Tunsin olevani elossa ja kosketuksissa luontoon. Otin runsaasti lepoa. </w:t>
      </w:r>
    </w:p>
    <w:p>
      <w:r>
        <w:rPr>
          <w:b/>
        </w:rPr>
        <w:t xml:space="preserve">Tulos</w:t>
      </w:r>
    </w:p>
    <w:p>
      <w:r>
        <w:t xml:space="preserve">Olen huonokuntoinen, joten päätin viime hetkellä palata kotiin.</w:t>
      </w:r>
    </w:p>
    <w:p>
      <w:r>
        <w:rPr>
          <w:b/>
        </w:rPr>
        <w:t xml:space="preserve">Esimerkki 7.3815</w:t>
      </w:r>
    </w:p>
    <w:p>
      <w:r>
        <w:t xml:space="preserve">Lähtökohta: Joe halusi järjestää romanttisen illallisen tyttöystävälleen.  Alkuperäinen konteksti: Mutta Joella ei ollut kynttilöitä.  Alkuperäinen loppuratkaisu: Joten Joe meni kauppaan hakemaan niitä. Hän sai hyvin hyväntuoksuisia kynttilöitä. Hän sytytti kynttilät ennen kuin Joe tuli.  Uusi lopetus: Niinpä Joe meni kauppaan varastamaan niitä. Hän sai näitä hyvin hyväntuoksuisia kynttilöitä. Hän sytytti kynttilät ennen kuin nainen tuli. </w:t>
      </w:r>
    </w:p>
    <w:p>
      <w:r>
        <w:rPr>
          <w:b/>
        </w:rPr>
        <w:t xml:space="preserve">Tulos</w:t>
      </w:r>
    </w:p>
    <w:p>
      <w:r>
        <w:t xml:space="preserve">Mutta Joella ei ollut rahaa.</w:t>
      </w:r>
    </w:p>
    <w:p>
      <w:r>
        <w:rPr>
          <w:b/>
        </w:rPr>
        <w:t xml:space="preserve">Esimerkki 7.3816</w:t>
      </w:r>
    </w:p>
    <w:p>
      <w:r>
        <w:t xml:space="preserve">Lähtökohta: Barry oli nälissään.  Alkuperäinen konteksti: Hän teki itselleen voileivän.  Alkuperäinen loppu: Hän käytti kalkkunaa, pekonia ja sinappia. Hän söi sen nopeasti. Hän tunsi olonsa paljon paremmaksi syömisen jälkeen.  Uusi lopetus: Hän teki myös kalkkunapekonia kylkeen. Hän söi sen nopeasti. Hän tunsi olonsa paljon paremmaksi syömisen jälkeen. </w:t>
      </w:r>
    </w:p>
    <w:p>
      <w:r>
        <w:rPr>
          <w:b/>
        </w:rPr>
        <w:t xml:space="preserve">Tulos</w:t>
      </w:r>
    </w:p>
    <w:p>
      <w:r>
        <w:t xml:space="preserve">Niinpä hän teki munia.</w:t>
      </w:r>
    </w:p>
    <w:p>
      <w:r>
        <w:rPr>
          <w:b/>
        </w:rPr>
        <w:t xml:space="preserve">Esimerkki 7.3817</w:t>
      </w:r>
    </w:p>
    <w:p>
      <w:r>
        <w:t xml:space="preserve">Lähtökohta: Bob pitää kaikista jälkiruoista eniten slushy-juomista.  Alkuperäinen konteksti: Hedelmänmakuiset olivat hänen suosikkejaan.  Alkuperäinen loppu: Hänen suunsa oli aina punainen niiden syömisestä. Jotkut sanoivat, ettei hänen pitäisi syödä niitä. Mutta hän söi silti joka päivä.  Uusi loppu: Hänen suunsa oli aina keltainen niiden syömisestä. Jotkut ihmiset sanoivat hänelle, ettei hänen pitäisi syödä niitä. Mutta hän syö silti joka päivä. </w:t>
      </w:r>
    </w:p>
    <w:p>
      <w:r>
        <w:rPr>
          <w:b/>
        </w:rPr>
        <w:t xml:space="preserve">Tulos</w:t>
      </w:r>
    </w:p>
    <w:p>
      <w:r>
        <w:t xml:space="preserve">Sitruunanmakuiset olivat hänen suosikkejaan.</w:t>
      </w:r>
    </w:p>
    <w:p>
      <w:r>
        <w:rPr>
          <w:b/>
        </w:rPr>
        <w:t xml:space="preserve">Esimerkki 7.3818</w:t>
      </w:r>
    </w:p>
    <w:p>
      <w:r>
        <w:t xml:space="preserve">Lähtökohta: Katie oli päivittäisellä kävelylenkillään, kun hän löysi lompakon.  Alkuperäinen konteksti: Hän etsi lompakosta henkilöllisyystodistusta ja löysi henkilöllisyystodistuksen.  Alkuperäinen lopputulos: Hän soitti henkilölle ja kertoi lompakosta. Katie oli tyytyväinen, että hän pystyi palauttamaan lompakon. Omistaja palkitsi hänet pienellä summalla käteistä.  Uusi lopetus: Hän soitti lompakossa olleelle luottokortille ja kertoi siitä. He kertoivat, kuka se oli, ja Katie oli onnellinen, että hän pystyi palauttamaan lompakon. Omistaja palkitsi hänet pienellä käteissummalla. </w:t>
      </w:r>
    </w:p>
    <w:p>
      <w:r>
        <w:rPr>
          <w:b/>
        </w:rPr>
        <w:t xml:space="preserve">Tulos</w:t>
      </w:r>
    </w:p>
    <w:p>
      <w:r>
        <w:t xml:space="preserve">Hän etsi siitä henkilöllisyystodistusta ja huomasi, että se oli tyhjä.</w:t>
      </w:r>
    </w:p>
    <w:p>
      <w:r>
        <w:rPr>
          <w:b/>
        </w:rPr>
        <w:t xml:space="preserve">Esimerkki 7.3819</w:t>
      </w:r>
    </w:p>
    <w:p>
      <w:r>
        <w:t xml:space="preserve">Lähtökohta: Phil oli loistava myyntimies.  Alkuperäinen konteksti: Hän myi joka viikko yli kiintiönsä.  Alkuperäinen loppuratkaisu: Hänen esimiehensä olivat vaikuttuneita hänen luvuistaan. He tekivät hänestä vuoden työntekijän! Tämä sai Phillin jatkamaan ahkeraa työskentelyä.  Uusi lopetus: Hänen esimiehensä eivät olleet vaikuttuneita hänen luvuistaan. He pakottivat hänet jäämään myöhemmäksi työstämään syöttöään Tämä sai Phillin iloiseksi siitä, että hän jatkoi ahkeraa työskentelyä, kun hän oli parantanut asemaansa. </w:t>
      </w:r>
    </w:p>
    <w:p>
      <w:r>
        <w:rPr>
          <w:b/>
        </w:rPr>
        <w:t xml:space="preserve">Tulos</w:t>
      </w:r>
    </w:p>
    <w:p>
      <w:r>
        <w:t xml:space="preserve">Mutta hän ei ollut saavuttamassa kiintiötään tänä vuonna.</w:t>
      </w:r>
    </w:p>
    <w:p>
      <w:r>
        <w:rPr>
          <w:b/>
        </w:rPr>
        <w:t xml:space="preserve">Esimerkki 7.3820</w:t>
      </w:r>
    </w:p>
    <w:p>
      <w:r>
        <w:t xml:space="preserve">Lähtökohta: Kun olin teini-ikäinen, olin liian lihava, koska rakastan syömistä.  Alkuperäinen konteksti: Kunnes näin yhden tyypin ja rakastuin.  Alkuperäinen loppu: Tein hänestä innoittajani, jotta hän huomaisi minut. Niinpä söin ruokavaliota ja harrastin kunnon liikuntaa. Sitten tajusin, että voit tehdä mitä tahansa, jos sinulla on inspiraatiota siihen.  Uusi loppu: Tapasin miehen, josta tuli inspiraationi oikeaan ruokavalioon, jotta hän huomaisi minut. Joten noudatin ruokavaliotani ja harrastin kunnon liikuntaa. Sitten tajusin, että voit tehdä mitä tahansa, jos sinulla on inspiraatiota siihen. </w:t>
      </w:r>
    </w:p>
    <w:p>
      <w:r>
        <w:rPr>
          <w:b/>
        </w:rPr>
        <w:t xml:space="preserve">Tulos</w:t>
      </w:r>
    </w:p>
    <w:p>
      <w:r>
        <w:t xml:space="preserve">En voinut lopettaa syömistä, vaikka mitä tein.</w:t>
      </w:r>
    </w:p>
    <w:p>
      <w:r>
        <w:rPr>
          <w:b/>
        </w:rPr>
        <w:t xml:space="preserve">Esimerkki 7.3821</w:t>
      </w:r>
    </w:p>
    <w:p>
      <w:r>
        <w:t xml:space="preserve">Lähtökohta: Pam oli järjestämässä juhlia ystävilleen.  Alkuperäinen konteksti: Hän kutsui kaikki paikalle ja tilasi pizzaa.  Alkuperäinen loppuratkaisu: Sitten hän koristeli talonsa. Pian Pamin ystävät saapuivat paikalle ja alkoivat tanssia. Kaikilla oli mahtavaa Pamin juhlissa!  Uusi lopetus: Sitten hän kutsui kaikki kotiinsa. Pian Pamin ystävät saapuivat ja alkoivat tanssia. Pamin juhlissa kaikilla oli mahtavaa! </w:t>
      </w:r>
    </w:p>
    <w:p>
      <w:r>
        <w:rPr>
          <w:b/>
        </w:rPr>
        <w:t xml:space="preserve">Tulos</w:t>
      </w:r>
    </w:p>
    <w:p>
      <w:r>
        <w:t xml:space="preserve">Pam oli tehnyt kaiken valmiiksi ja tajusi sitten, että hän oli unohtanut kutsua kaikki.</w:t>
      </w:r>
    </w:p>
    <w:p>
      <w:r>
        <w:rPr>
          <w:b/>
        </w:rPr>
        <w:t xml:space="preserve">Esimerkki 7.3822</w:t>
      </w:r>
    </w:p>
    <w:p>
      <w:r>
        <w:t xml:space="preserve">Lähtökohta: Eräänä yönä Bob lähti ajelulle maalle miettimään elämää.  Alkuperäinen konteksti: Yhtäkkiä hän näki kolme kirkasta valoa lentävän taivaalla.  Alkuperäinen loppu: Hän ei ollut varma, mitä valot olivat, ja ajoi nopeasti kotiin. Kun hän pääsi kotiin ja laittoi television päälle, uutiset olivat käynnissä. Toimittaja sanoi, että meteoriparvi oli tapahtunut, joten hän oli pettynyt.  Uusi lopetus: Hän ei ollut varma, missä peura oli, mutta väisti sen nopeasti. Kun hän pääsi kotiin ja laittoi television päälle, uutiset olivat päällä. Toimittaja sanoi, että oli sattunut peuraonnettomuus, joten hän oli iloinen, ettei hän loukkaantunut. </w:t>
      </w:r>
    </w:p>
    <w:p>
      <w:r>
        <w:rPr>
          <w:b/>
        </w:rPr>
        <w:t xml:space="preserve">Tulos</w:t>
      </w:r>
    </w:p>
    <w:p>
      <w:r>
        <w:t xml:space="preserve">Yhtäkkiä hän näki peuran tien vieressä.</w:t>
      </w:r>
    </w:p>
    <w:p>
      <w:r>
        <w:rPr>
          <w:b/>
        </w:rPr>
        <w:t xml:space="preserve">Esimerkki 7.3823</w:t>
      </w:r>
    </w:p>
    <w:p>
      <w:r>
        <w:t xml:space="preserve">Lähtökohta: Kelly ja hänen perheensä muuttivat ulkomaille.  Alkuperäinen konteksti: Kelly ei osannut sanaakaan paikallisesta kielestä.  Alkuperäinen loppu: Hän joutui opettamaan itseään joka päivä. Onneksi hän oppi muutamassa kuukaudessa. Kolmen kuukauden kuluttua hän puhui sujuvasti.  Uusi loppu: Hän oli opettanut itseään joka päivä. Yllättäen hän oppi muutamassa kuukaudessa. Kolmen kuukauden kuluttua hän puhui sujuvasti. </w:t>
      </w:r>
    </w:p>
    <w:p>
      <w:r>
        <w:rPr>
          <w:b/>
        </w:rPr>
        <w:t xml:space="preserve">Tulos</w:t>
      </w:r>
    </w:p>
    <w:p>
      <w:r>
        <w:t xml:space="preserve">Hän osasi paikallista kieltä erittäin hyvin.</w:t>
      </w:r>
    </w:p>
    <w:p>
      <w:r>
        <w:rPr>
          <w:b/>
        </w:rPr>
        <w:t xml:space="preserve">Esimerkki 7.3824</w:t>
      </w:r>
    </w:p>
    <w:p>
      <w:r>
        <w:t xml:space="preserve">Lähtökohta: Eräänä aamuna minut herätettiin hyvin aikaisin.  Alkuperäinen konteksti: Koirani haukkuivat kovaa ulkona.  Alkuperäinen loppu: Avasin oven katsellakseni ulos. Pihalla oli kojootti! Koirat ajoivat kojootin pois.  Uusi lopetus: Avasin oven katsoakseni ulos. Pihalla oli kojootti! Kissat jatkoivat äänekästä määkimistä. </w:t>
      </w:r>
    </w:p>
    <w:p>
      <w:r>
        <w:rPr>
          <w:b/>
        </w:rPr>
        <w:t xml:space="preserve">Tulos</w:t>
      </w:r>
    </w:p>
    <w:p>
      <w:r>
        <w:t xml:space="preserve">Kissani määkimiset olivat äänekkäitä.</w:t>
      </w:r>
    </w:p>
    <w:p>
      <w:r>
        <w:rPr>
          <w:b/>
        </w:rPr>
        <w:t xml:space="preserve">Esimerkki 7.3825</w:t>
      </w:r>
    </w:p>
    <w:p>
      <w:r>
        <w:t xml:space="preserve">Lähtökohta: Kaksoset Carol ja Connie olivat aina pukeutuneet samalla tavalla, ja Connie vihasi sitä.  Alkuperäinen konteksti: He olivat menossa syntymäpäiväjuhliin, joten Connie piilotti mekon laukkuunsa.  Alkuperäinen loppu: Kun Connie lähti vaihtamaan vaatteita, hän lukittui vahingossa kaappiin! Hänen löytämisensä kesti tunnin, ja hän itki. Hän oli kuitenkin iloinen, että hänet löydettiin eri mekossa!  Uusi loppu: Kun hän lähti vaihtamaan vaatteita, hän lukittui vahingossa kaappiin! Hänen löytämisensä kesti tunnin, ja hän itki. Hän oli onnellinen, että hänet löydettiin. </w:t>
      </w:r>
    </w:p>
    <w:p>
      <w:r>
        <w:rPr>
          <w:b/>
        </w:rPr>
        <w:t xml:space="preserve">Tulos</w:t>
      </w:r>
    </w:p>
    <w:p>
      <w:r>
        <w:t xml:space="preserve">He olivat menossa syntymäpäiväjuhliin, joten Connie puki mekkonsa päälle jo aiemmin.</w:t>
      </w:r>
    </w:p>
    <w:p>
      <w:r>
        <w:rPr>
          <w:b/>
        </w:rPr>
        <w:t xml:space="preserve">Esimerkki 7.3826</w:t>
      </w:r>
    </w:p>
    <w:p>
      <w:r>
        <w:t xml:space="preserve">Lähtökohta: Tara halusi olla parempi roolimalli lapselleen.  Alkuperäinen konteksti: Hän käytti paljon kirosanoja lapsensa kanssa.  Alkuperäinen loppu: Hän myös nukkui myöhään joka päivä. Eräänä päivänä hän alkoi herätä aamulla. Hän tuntee olonsa paljon paremmaksi.  Uusi loppu: Hän myös nukkui myöhään joka päivä. Hän aloitti eräänä päivänä heräämällä aamulla. Hän tuntee olonsa paljon paremmaksi. </w:t>
      </w:r>
    </w:p>
    <w:p>
      <w:r>
        <w:rPr>
          <w:b/>
        </w:rPr>
        <w:t xml:space="preserve">Tulos</w:t>
      </w:r>
    </w:p>
    <w:p>
      <w:r>
        <w:t xml:space="preserve">Hän ei ollut paljon paikalla, koska hän oli työvuorossa.</w:t>
      </w:r>
    </w:p>
    <w:p>
      <w:r>
        <w:rPr>
          <w:b/>
        </w:rPr>
        <w:t xml:space="preserve">Esimerkki 7.3827</w:t>
      </w:r>
    </w:p>
    <w:p>
      <w:r>
        <w:t xml:space="preserve">Lähtökohta: Ann halusi koristella kuusensa jouluksi.  Alustava konteksti: Hän meni kauppaan ostamaan koristeita.  Alkuperäinen lopputulos: Ann osti kuusen koristeet. Hän kantoi laatikon sisälle ja kompastui. Kaikki koristeet menivät rikki.  Uusi lopetus: Ann osti kuusen koristeita. Hän kantoi laatikon sisälle ja kompastui. Kaikki tinselit lensivät kaikkialle. </w:t>
      </w:r>
    </w:p>
    <w:p>
      <w:r>
        <w:rPr>
          <w:b/>
        </w:rPr>
        <w:t xml:space="preserve">Tulos</w:t>
      </w:r>
    </w:p>
    <w:p>
      <w:r>
        <w:t xml:space="preserve">Hän meni kauppaan ja osti kimalleja.</w:t>
      </w:r>
    </w:p>
    <w:p>
      <w:r>
        <w:rPr>
          <w:b/>
        </w:rPr>
        <w:t xml:space="preserve">Esimerkki 7.3828</w:t>
      </w:r>
    </w:p>
    <w:p>
      <w:r>
        <w:t xml:space="preserve">Lähtökohta: Joe oli innoissaan paralympialaisista.  Alkuperäinen konteksti: Hänen lempilajinsa oli pyörätuolirugby.  Alkuperäinen lopputulos: Kerran Joe kokeili pyörätuolirugbya. Hän ei ollut varma, miten ihmiset suhtautuisivat siihen, että hän oli liikuntakykyinen. Kävi ilmi, että he olivat iloisia siitä, että hän tuki urheilua.  Uusi lopetus: Kerran Joe meni pyörätuolirugbypeliin. Hän ei ollut varma, miten ihmiset suhtautuisivat siihen, että hän on sokea ja kuuro. Kävi ilmi, että he olivat iloisia siitä, että hän tuki urheilua. </w:t>
      </w:r>
    </w:p>
    <w:p>
      <w:r>
        <w:rPr>
          <w:b/>
        </w:rPr>
        <w:t xml:space="preserve">Tulos</w:t>
      </w:r>
    </w:p>
    <w:p>
      <w:r>
        <w:t xml:space="preserve">Hän ei kuitenkaan pystynyt enää osallistumaan, sillä hän oli menettänyt sekä näkönsä että kuulonsa.</w:t>
      </w:r>
    </w:p>
    <w:p>
      <w:r>
        <w:rPr>
          <w:b/>
        </w:rPr>
        <w:t xml:space="preserve">Esimerkki 7.3829</w:t>
      </w:r>
    </w:p>
    <w:p>
      <w:r>
        <w:t xml:space="preserve">Lähtökohta: Bob alkoi työskennellä Mturkissa saadakseen rahaa.  Alkuperäinen konteksti: Hän tarvitsi hyvän paikan, josta löytäisi avuliaita ihmisiä ja hyviä HIT:iä.  Alkuperäinen lopputulos: Bob törmäsi foorumiin nimeltä MTG. Hän keskusteli tällä foorumilla ja oli erittäin iloinen osallistumisestaan. Lopulta Bob pelasi MTG:n johtavana moderaattorina!  Uusi loppu: Bob törmäsi foorumiin nimeltä MTG. Hän puhui tällä foorumilla ja sai paljon apua ongelmaansa. Bobista tuli lopulta MTG:n johtava moderaattori! </w:t>
      </w:r>
    </w:p>
    <w:p>
      <w:r>
        <w:rPr>
          <w:b/>
        </w:rPr>
        <w:t xml:space="preserve">Tulos</w:t>
      </w:r>
    </w:p>
    <w:p>
      <w:r>
        <w:t xml:space="preserve">Bobin pöytäkone hajosi, eikä hänellä ollut tarpeeksi rahaa ostaa uutta.</w:t>
      </w:r>
    </w:p>
    <w:p>
      <w:r>
        <w:rPr>
          <w:b/>
        </w:rPr>
        <w:t xml:space="preserve">Esimerkki 7.3830</w:t>
      </w:r>
    </w:p>
    <w:p>
      <w:r>
        <w:t xml:space="preserve">Lähtökohta: Susie ei ollut koskaan ollut uskonnollinen.  Alkuperäinen konteksti: Mutta hän oli utelias.  Alkuperäinen loppu: Niinpä hän päätti mennä jumalanpalvelukseen. Susie tajusi olevansa oikeassa paikassa. Hänestä tuli virallisesti kristitty.  Uusi lopetus: Niinpä hän päätti, ettei koskaan mene jumalanpalvelukseen. Susie tajusi olevansa oikeassa paikassa. Hänestä tuli virallisesti onnellinen. </w:t>
      </w:r>
    </w:p>
    <w:p>
      <w:r>
        <w:rPr>
          <w:b/>
        </w:rPr>
        <w:t xml:space="preserve">Tulos</w:t>
      </w:r>
    </w:p>
    <w:p>
      <w:r>
        <w:t xml:space="preserve">Hän oli elinikäinen, vannoutunut ateisti.</w:t>
      </w:r>
    </w:p>
    <w:p>
      <w:r>
        <w:rPr>
          <w:b/>
        </w:rPr>
        <w:t xml:space="preserve">Esimerkki 7.3831</w:t>
      </w:r>
    </w:p>
    <w:p>
      <w:r>
        <w:t xml:space="preserve">Lähtökohta: Jane meni asianajajan luo saadakseen avioeron Jackista.  Alustava konteksti: Asianajaja oli kohtelias, mutta ilmoitti Janelle, että hän menettäisi paljon.  Alkuperäinen loppuratkaisu: Jane päätti ottaa päivän aikaa miettiä asiaa. Hän soitti lakimiehelle viikon myöhässä ja kehotti tätä jatkamaan. Viikkoa myöhemmin Jack allekirjoitti paperit synkkänä.  Uusi lopetus: Jane päätti ottaa päivän aikaa miettiä asiaa. Hän soitti lakimiehelle viikon myöhässä ja käski tämän jatkaa. Viikkoa myöhemmin Jack allekirjoitti paperit innoissaan. </w:t>
      </w:r>
    </w:p>
    <w:p>
      <w:r>
        <w:rPr>
          <w:b/>
        </w:rPr>
        <w:t xml:space="preserve">Tulos</w:t>
      </w:r>
    </w:p>
    <w:p>
      <w:r>
        <w:t xml:space="preserve">Asianajaja ilmoitti hänelle, että hän tienaisi avioerolla paljon rahaa.</w:t>
      </w:r>
    </w:p>
    <w:p>
      <w:r>
        <w:rPr>
          <w:b/>
        </w:rPr>
        <w:t xml:space="preserve">Esimerkki 7.3832</w:t>
      </w:r>
    </w:p>
    <w:p>
      <w:r>
        <w:t xml:space="preserve">Lähtökohta: Olin ollut bussissa päivän.  Alkuperäinen konteksti: Tarvitsin kofeiinia pysyäkseni hereillä.  Alkuperäinen loppu: Seuraavalla pysäkillä olin hakemassa limsaa automaatista. Eräs nainen etsi käsilaukustaan kolikoita saadakseen pojalleen välipalaa. Annoin heille loput vaihtorahani ja kävelin pois hyvillä mielin.  Uusi lopetus: Seuraavalla pysäkillä etsin vessaa. Eräs nainen etsi vessaa pojalleen. Annoin heidän mennä vessaan ensin ja kävelin pois hyvillä mielin. </w:t>
      </w:r>
    </w:p>
    <w:p>
      <w:r>
        <w:rPr>
          <w:b/>
        </w:rPr>
        <w:t xml:space="preserve">Tulos</w:t>
      </w:r>
    </w:p>
    <w:p>
      <w:r>
        <w:t xml:space="preserve">Pysähdysten välillä oli ollut niin pitkä aika, että minun oli löydettävä vessa, ja nopeasti!.</w:t>
      </w:r>
    </w:p>
    <w:p>
      <w:r>
        <w:rPr>
          <w:b/>
        </w:rPr>
        <w:t xml:space="preserve">Esimerkki 7.3833</w:t>
      </w:r>
    </w:p>
    <w:p>
      <w:r>
        <w:t xml:space="preserve">Lähtökohta: Ashley oli työskennellyt ahkerasti töissä.  Alkuperäinen konteksti: Hän tuli aina aikaisin ja viipyi myöhään.  Alkuperäinen loppuratkaisu: Hänen pomonsa huomasivat sen. He kutsuivat hänet toimistoonsa ja tarjosivat hänelle ylennystä. Hän otti sen ilomielin vastaan.  Uusi loppu: Hänen pomonsa huomasivat hänet. He kutsuivat hänet toimistoonsa ja tarjosivat hänelle toimintasuunnitelmaa. Hän oli hermostunut, mutta suostui. </w:t>
      </w:r>
    </w:p>
    <w:p>
      <w:r>
        <w:rPr>
          <w:b/>
        </w:rPr>
        <w:t xml:space="preserve">Tulos</w:t>
      </w:r>
    </w:p>
    <w:p>
      <w:r>
        <w:t xml:space="preserve">Mutta hänellä on läsnäolo-ongelmia.</w:t>
      </w:r>
    </w:p>
    <w:p>
      <w:r>
        <w:rPr>
          <w:b/>
        </w:rPr>
        <w:t xml:space="preserve">Esimerkki 7.3834</w:t>
      </w:r>
    </w:p>
    <w:p>
      <w:r>
        <w:t xml:space="preserve">Lähtökohta: Zack lähti Afrikan safarimatkalle.  Alkuperäinen konteksti: Hän ajoi jeepillä seeproja täynnä olevalla pellolla.  Alkuperäinen loppuratkaisu: Yksi lähestyi heidän autoaan. Zack rullaa ikkunan alas ja ojentaa kätensä. Seepra puri hänen käteensä ja juoksi pois!  Uusi loppu: Yksi lähestyi heidän autoaan. Zack rullasi ikkunan alas ja ojensi kätensä. Kirahvi puri hänen käteensä ja juoksi pois! </w:t>
      </w:r>
    </w:p>
    <w:p>
      <w:r>
        <w:rPr>
          <w:b/>
        </w:rPr>
        <w:t xml:space="preserve">Tulos</w:t>
      </w:r>
    </w:p>
    <w:p>
      <w:r>
        <w:t xml:space="preserve">Hän oli parhaan ystävänsä kanssa ruokkimassa kirahveja.</w:t>
      </w:r>
    </w:p>
    <w:p>
      <w:r>
        <w:rPr>
          <w:b/>
        </w:rPr>
        <w:t xml:space="preserve">Esimerkki 7.3835</w:t>
      </w:r>
    </w:p>
    <w:p>
      <w:r>
        <w:t xml:space="preserve">Lähtökohta: Martin oli roskakuski.  Alkuperäinen konteksti: Hän otti roskiksen ja heitti sen pois.  Alkuperäinen loppu: Sisällä oli ruumis. Martin sekosi ja soitti poliisit. He sanoivat olevansa varattuja ja soittavansa takaisin myöhemmin.  Uusi loppu: Sisällä oli kuollut lintu. Martin sekosi ja hänen pomonsa. He sanoivat olevansa kiireisiä ja soittavansa myöhemmin. </w:t>
      </w:r>
    </w:p>
    <w:p>
      <w:r>
        <w:rPr>
          <w:b/>
        </w:rPr>
        <w:t xml:space="preserve">Tulos</w:t>
      </w:r>
    </w:p>
    <w:p>
      <w:r>
        <w:t xml:space="preserve">Hän otti limsatölkin ja kaatoi sen.</w:t>
      </w:r>
    </w:p>
    <w:p>
      <w:r>
        <w:rPr>
          <w:b/>
        </w:rPr>
        <w:t xml:space="preserve">Esimerkki 7.3836</w:t>
      </w:r>
    </w:p>
    <w:p>
      <w:r>
        <w:t xml:space="preserve">Lähtökohta: Joey rukoili lunta, jotta koulu suljettaisiin päiväksi.  Alkuperäinen konteksti: Hän oli haltioissaan, kun säämies sanoi lumimyrskyn olevan tulossa.  Alkuperäinen loppu: Lumimyrsky iski ja sulki koulun ja tiet. Joey kuuli, että useita ihmisiä oli kuollut lumimyrskyssä. Joey tunsi syyllisyyttä siitä, että rukoili lumipäivän puolesta.  Uusi lopetus: Sitten rankkasade iski ja sulki koulun ja tiet. Joey kuuli, että useat ihmiset olivat hukkuneet sademyrskyssä. Joey tunsi syyllisyyttä siitä, että rukoili lumipäivän puolesta. </w:t>
      </w:r>
    </w:p>
    <w:p>
      <w:r>
        <w:rPr>
          <w:b/>
        </w:rPr>
        <w:t xml:space="preserve">Tulos</w:t>
      </w:r>
    </w:p>
    <w:p>
      <w:r>
        <w:t xml:space="preserve">Talvi päättyi ilman uusia lumimyrskyjä sinä vuonna.</w:t>
      </w:r>
    </w:p>
    <w:p>
      <w:r>
        <w:rPr>
          <w:b/>
        </w:rPr>
        <w:t xml:space="preserve">Esimerkki 7.3837</w:t>
      </w:r>
    </w:p>
    <w:p>
      <w:r>
        <w:t xml:space="preserve">Lähtökohta: Harriet oli suuri Abba-fani.  Alkuperäinen konteksti: Hän kuunteli Ababan kappaleita joka päivä.  Alkuperäinen loppuratkaisu: Kun hänen syntymäpäivänsä koitti, hänen ystävänsä tiesivät, mitä musiikkia valita. He tekivät ison Abba-kokoelman, jotta he voisivat tanssia koko illan. Harrietilla oli tuona vuonna elämänsä paras syntymäpäivä.  Uusi loppu: Kun hänen syntymäpäivänsä koitti, hänen ystävänsä eivät tienneet, mitä musiikkia valita. Jos he olisivat tienneet, he olisivat tehneet ison Abba-kokoelman, jotta he olisivat voineet tanssia koko illan. Silti Harrietilla oli elämänsä paras syntymäpäivä sinä vuonna. </w:t>
      </w:r>
    </w:p>
    <w:p>
      <w:r>
        <w:rPr>
          <w:b/>
        </w:rPr>
        <w:t xml:space="preserve">Tulos</w:t>
      </w:r>
    </w:p>
    <w:p>
      <w:r>
        <w:t xml:space="preserve">Kukaan ei tiennyt, että hän kuunteli heidän laulujaan joka päivä.</w:t>
      </w:r>
    </w:p>
    <w:p>
      <w:r>
        <w:rPr>
          <w:b/>
        </w:rPr>
        <w:t xml:space="preserve">Esimerkki 7.3838</w:t>
      </w:r>
    </w:p>
    <w:p>
      <w:r>
        <w:t xml:space="preserve">Lähtökohta: Ana oli huolissaan linnusta, jonka hän antoi turvapaikkaan.  Alustava konteksti: Hän soitti monta kertaa, mutta omistaja ei koskaan vastannut hänen puheluihinsa.  Alkuperäinen loppuratkaisu: Lopulta Ana soitti turvapaikan eläinlääkärille. Eläinlääkäri lupasi soittaa turvapaikkaan selvittääkseen asian. Ana sai vihdoin tuoda lintunsa kotiin.  Uusi loppu: Lopulta Ana soitti turvapaikan eläinlääkärille. Eläinlääkäri lupasi soittaa turvapaikkaan ja selvittää asian. Ana pystyi huutamaan turvapaikalle. </w:t>
      </w:r>
    </w:p>
    <w:p>
      <w:r>
        <w:rPr>
          <w:b/>
        </w:rPr>
        <w:t xml:space="preserve">Tulos</w:t>
      </w:r>
    </w:p>
    <w:p>
      <w:r>
        <w:t xml:space="preserve">Hänelle kerrottiin, että kissa söi linnun.</w:t>
      </w:r>
    </w:p>
    <w:p>
      <w:r>
        <w:rPr>
          <w:b/>
        </w:rPr>
        <w:t xml:space="preserve">Esimerkki 7.3839</w:t>
      </w:r>
    </w:p>
    <w:p>
      <w:r>
        <w:t xml:space="preserve">Lähtökohta: Olin telttailemassa vuorilla parhaan ystäväni kanssa.  Alkuperäinen konteksti: Menimme myöhään nukkumaan.  Alkuperäinen loppu: Kello oli noin kaksi yöllä, kun veimme roskamme roskikseen. Kun saavuimme sinne, näimme karhun syövän siitä! Juoksimme nopeasti takaisin telttaamme.  Uusi loppu: Kello oli noin kaksi yöllä, kun kuulimme melua roskiksen ympäriltä. Kun saavuimme sinne, näimme karhun syövän siitä! Juoksimme nopeasti takaisin telttaamme. </w:t>
      </w:r>
    </w:p>
    <w:p>
      <w:r>
        <w:rPr>
          <w:b/>
        </w:rPr>
        <w:t xml:space="preserve">Tulos</w:t>
      </w:r>
    </w:p>
    <w:p>
      <w:r>
        <w:t xml:space="preserve">Menimme aikaisin nukkumaan ja nukuimme hyvin.</w:t>
      </w:r>
    </w:p>
    <w:p>
      <w:r>
        <w:rPr>
          <w:b/>
        </w:rPr>
        <w:t xml:space="preserve">Esimerkki 7.3840</w:t>
      </w:r>
    </w:p>
    <w:p>
      <w:r>
        <w:t xml:space="preserve">Lähtökohta: Cathy yritti huolehtia pikkulapsestaan.  Alkuperäinen konteksti: Cathy oli antanut pojalle lautasellisen ruokaa, mutta poika ei ottanut yhtään suupalaa.  Alkuperäinen loppuratkaisu: Cathy yritti saada poikaa syömään, mutta poika kieltäytyi. Mikään hänen tarjoamistaan ei kiinnostanut poikaa. Hän päätti luovuttaa, mutta onneksi mies söi pian sen jälkeen.  Uusi loppu: Hän yritti saada miehen ottamaan jälkiruokaa, mutta mies kieltäytyi. Mikään hänen tarjoamastaan ei kiinnostanut häntä. Hän päätti luovuttaa, mutta onneksi mies söi jälkiruoan pian sen jälkeen. </w:t>
      </w:r>
    </w:p>
    <w:p>
      <w:r>
        <w:rPr>
          <w:b/>
        </w:rPr>
        <w:t xml:space="preserve">Tulos</w:t>
      </w:r>
    </w:p>
    <w:p>
      <w:r>
        <w:t xml:space="preserve">Nainen oli antanut hänelle lautasellisen ruokaa, ja hän söi joka ikisen suupalan.</w:t>
      </w:r>
    </w:p>
    <w:p>
      <w:r>
        <w:rPr>
          <w:b/>
        </w:rPr>
        <w:t xml:space="preserve">Esimerkki 7.3841</w:t>
      </w:r>
    </w:p>
    <w:p>
      <w:r>
        <w:t xml:space="preserve">Lähtökohta: Lääkäri sanoi, että olen liian lihava.  Alustava konteksti: Hän sanoi, että minun pitäisi laihduttaa kolmekymmentä kiloa.  Alkuperäinen loppu: Hän antoi minulle harjoitusohjelman. Noudatin ohjelmaa kolme kuukautta. Laihduin kolmekymmentä kiloa!  Uusi lopetus: Hän heitti harjoitusohjelman päähäni, kun olin lähdössä. Luin sen myöhemmin ja noudatin ohjelmaa kolmen kuukauden ajan. Laihduin kolmekymmentä kiloa! </w:t>
      </w:r>
    </w:p>
    <w:p>
      <w:r>
        <w:rPr>
          <w:b/>
        </w:rPr>
        <w:t xml:space="preserve">Tulos</w:t>
      </w:r>
    </w:p>
    <w:p>
      <w:r>
        <w:t xml:space="preserve">Lähdin välittömästi.</w:t>
      </w:r>
    </w:p>
    <w:p>
      <w:r>
        <w:rPr>
          <w:b/>
        </w:rPr>
        <w:t xml:space="preserve">Esimerkki 7.3842</w:t>
      </w:r>
    </w:p>
    <w:p>
      <w:r>
        <w:t xml:space="preserve">Lähtökohta: Bambi vaelsi metsässä.  Alkuperäinen konteksti: Jotenkin hän joutui eroon ystävistään.  Alkuperäinen loppu: Hän pelkäsi, mutta muisti selviytymistaitonsa. Hän pysyi paikallaan ja odotti apua. Onneksi Bambin ystävät löysivät hänet pian sen jälkeen.  Uusi loppu: Hän pelkäsi, koska hänen ystävänsä muistivat selviytymistaitonsa. Heidän ei tarvinnut jäädä paikalleen odottamaan apua. Onneksi Bambin ystävät auttoivat löytämään tien ulos. </w:t>
      </w:r>
    </w:p>
    <w:p>
      <w:r>
        <w:rPr>
          <w:b/>
        </w:rPr>
        <w:t xml:space="preserve">Tulos</w:t>
      </w:r>
    </w:p>
    <w:p>
      <w:r>
        <w:t xml:space="preserve">Hän pysyi hyvin lähellä ystäviään.</w:t>
      </w:r>
    </w:p>
    <w:p>
      <w:r>
        <w:rPr>
          <w:b/>
        </w:rPr>
        <w:t xml:space="preserve">Esimerkki 7.3843</w:t>
      </w:r>
    </w:p>
    <w:p>
      <w:r>
        <w:t xml:space="preserve">Lähtökohta: Paul ei tiennyt, ketä äänestää presidentinvaaleissa.  Alkuperäinen konteksti: Hän päätti katsoa presidentinvaalikeskustelun.  Alkuperäinen lopetus: Paul pani merkille tärkeät keskustelunaiheet. Kun hän oli tehnyt lisää tutkimusta verkossa, hän lopulta päätti. Paulista tuntui hyvältä tehdä tietoon perustuva päätös.  Uusi lopetus: Paul pani merkille vaalilautakunnan. Tutkittuaan asiaa verkossa hän päätti aiemmin, että hänen presidentinvaaliäänensä oli arvoton. Paulista tuntui kuitenkin hyvältä tehdä tietoisia päätöksiä paikallisista asioista. </w:t>
      </w:r>
    </w:p>
    <w:p>
      <w:r>
        <w:rPr>
          <w:b/>
        </w:rPr>
        <w:t xml:space="preserve">Tulos</w:t>
      </w:r>
    </w:p>
    <w:p>
      <w:r>
        <w:t xml:space="preserve">Joten hän valitsi sattumanvaraisesti jonkun miehen.</w:t>
      </w:r>
    </w:p>
    <w:p>
      <w:r>
        <w:rPr>
          <w:b/>
        </w:rPr>
        <w:t xml:space="preserve">Esimerkki 7.3844</w:t>
      </w:r>
    </w:p>
    <w:p>
      <w:r>
        <w:t xml:space="preserve">Lähtökohta: Tyttäreni opiskelukaveri Gina meni naimisiin vuonna 2010.  Alkuperäinen konteksti: Ginan sulhanen on juutalainen, kun taas hänen vanhempansa ovat hartaita kristittyjä.  Alkuperäinen loppuratkaisu: Mies lupasi kasvattaa lapset kristityiksi. Hänen äitinsä yritti kuvailla juutalaisia häätapoja harjoituksissa. Hän pyysi äitiään lopettamaan puhumisen.  Uusi lopetus: Hän lupasi kasvattaa lapset muslimeiksi. Hänen äitinsä yritti kuvailla juutalaisia häätapoja harjoituksissa. Hän pyysi äitiään lopettamaan puhumisen. </w:t>
      </w:r>
    </w:p>
    <w:p>
      <w:r>
        <w:rPr>
          <w:b/>
        </w:rPr>
        <w:t xml:space="preserve">Tulos</w:t>
      </w:r>
    </w:p>
    <w:p>
      <w:r>
        <w:t xml:space="preserve">Ginan sulhanen on juutalainen, kun taas hänen vanhempansa ovat hartaita muslimeja.</w:t>
      </w:r>
    </w:p>
    <w:p>
      <w:r>
        <w:rPr>
          <w:b/>
        </w:rPr>
        <w:t xml:space="preserve">Esimerkki 7.3845</w:t>
      </w:r>
    </w:p>
    <w:p>
      <w:r>
        <w:t xml:space="preserve">Lähtökohta: Jasper huomaa, että hänen kitaransa ei kuulosta oikealta.  Alustava konteksti: Aluksi hän ei pysty päättelemään, mikä on mennyt pieleen.  Alkuperäinen loppuratkaisu: Lopulta hän yrittää virittää kitaran. Nyt hänen kitaransa kuulostaa hyvältä! Jasper on niin onnellinen, että hänen kitaransa kuulostaa taas hyvältä.  Uusi loppu: Jasper päätti kokeilla uudelleen ja hän yrittää virittää kitaran. Nyt hänen kitaransa kuulostaa hyvältä! Jasper on niin onnellinen, että hänen kitaransa kuulostaa taas hyvältä. </w:t>
      </w:r>
    </w:p>
    <w:p>
      <w:r>
        <w:rPr>
          <w:b/>
        </w:rPr>
        <w:t xml:space="preserve">Tulos</w:t>
      </w:r>
    </w:p>
    <w:p>
      <w:r>
        <w:t xml:space="preserve">Turhautuneena Jasper heitti kitaran roskiin.</w:t>
      </w:r>
    </w:p>
    <w:p>
      <w:r>
        <w:rPr>
          <w:b/>
        </w:rPr>
        <w:t xml:space="preserve">Esimerkki 7.3846</w:t>
      </w:r>
    </w:p>
    <w:p>
      <w:r>
        <w:t xml:space="preserve">Lähtökohta: Chad oli vastuussa koulun juhlien järjestämisestä.  Alustava konteksti: Chad halusi, että juhlissa olisi kasvomaalausta ja pelejä.  Alkuperäinen lopputulos: Lisäksi Chad halusi myydä juhlissa erilaisia elintarvikkeita. Chad halusi myös järjestää juhlissa live-konsertin. Chad ei malttanut odottaa, että lapset saisivat nauttia koulun juhlista.  Uusi lopetus: Chad ajattelee haluavansa myydä erilaisia ruokia juhlissa. Chad ajatteli myös järjestää juhlissa live-konsertin. Chad haluaa, että lapset nauttisivat koulun juhlista. </w:t>
      </w:r>
    </w:p>
    <w:p>
      <w:r>
        <w:rPr>
          <w:b/>
        </w:rPr>
        <w:t xml:space="preserve">Tulos</w:t>
      </w:r>
    </w:p>
    <w:p>
      <w:r>
        <w:t xml:space="preserve">Chad ei ollut varma, mitä hän haluaa juhliin.</w:t>
      </w:r>
    </w:p>
    <w:p>
      <w:r>
        <w:rPr>
          <w:b/>
        </w:rPr>
        <w:t xml:space="preserve">Esimerkki 7.3847</w:t>
      </w:r>
    </w:p>
    <w:p>
      <w:r>
        <w:t xml:space="preserve">Lähtökohta: Fred oli pyytänyt Tinaa ulos.  Alustava konteksti: Tina suostui.  Alkuperäinen loppu: He menivät syömään kiinalaista ruokaa. Ruoka oli kamalaa. Mutta he pitivät toisistaan ja halusivat nähdä toisensa uudelleen.  Uusi loppu: Hän tilasi kiinalaista ruokaa. Ruoka oli kamalaa. Fred oli hyvin onneton sinä päivänä. </w:t>
      </w:r>
    </w:p>
    <w:p>
      <w:r>
        <w:rPr>
          <w:b/>
        </w:rPr>
        <w:t xml:space="preserve">Tulos</w:t>
      </w:r>
    </w:p>
    <w:p>
      <w:r>
        <w:t xml:space="preserve">Hän sanoi ei.</w:t>
      </w:r>
    </w:p>
    <w:p>
      <w:r>
        <w:rPr>
          <w:b/>
        </w:rPr>
        <w:t xml:space="preserve">Esimerkki 7.3848</w:t>
      </w:r>
    </w:p>
    <w:p>
      <w:r>
        <w:t xml:space="preserve">Lähtökohta: Bonnie leikkasi kiitospäivän kalkkunan.  Alkuperäinen konteksti: Hän laittoi lihan lautaselle, mutta jätti ruhon tiskipöydälle.  Alkuperäinen loppuratkaisu: Hän vei lautasen ruokasaliin. Kun hän palasi keittiöön, kalkkuna oli kadonnut. Hän löysi koiransa makaamasta sängyssään pureskelemassa sitä!  Uusi loppu: Hän vei lautasen ruokasaliin. Kun hän palasi keittiöön, kalkkuna oli poissa. Hän löysi naapurinsa koiran makoilemasta keittiössä pureskelemassa sitä! </w:t>
      </w:r>
    </w:p>
    <w:p>
      <w:r>
        <w:rPr>
          <w:b/>
        </w:rPr>
        <w:t xml:space="preserve">Tulos</w:t>
      </w:r>
    </w:p>
    <w:p>
      <w:r>
        <w:t xml:space="preserve">Hän laittoi lihan tarjottimelle, mutta jätti ruhon tiskille, eikä hänellä ollut koiraa, joka olisi syönyt sen loppuun.</w:t>
      </w:r>
    </w:p>
    <w:p>
      <w:r>
        <w:rPr>
          <w:b/>
        </w:rPr>
        <w:t xml:space="preserve">Esimerkki 7.3849</w:t>
      </w:r>
    </w:p>
    <w:p>
      <w:r>
        <w:t xml:space="preserve">Lähtökohta: Dan oli innoissaan saadessaan viedä lapsensa Disney Worldiin.  Alkuperäinen konteksti: Lapset odottivat innolla, että pääsisivät näkemään suosikkihahmojaan.  Alkuperäinen loppuratkaisu: Dan oli innoissaan Star Wars -näyttelystä. Lapset ottivat kuvia suosikkihahmojensa kanssa. Danilla ja lapsilla oli hauskaa Disney Worldissä.  Uusi lopetus: He kävivät Disneyllä viime kuussa ja halusivat jotain uutta. Lapsilla ei ollut muuta vaihtoehtoa ja he ottivat kuvia lempihahmojensa kanssa. Lopulta Danilla ja lapsilla oli hauskaa Disney Worldissä. </w:t>
      </w:r>
    </w:p>
    <w:p>
      <w:r>
        <w:rPr>
          <w:b/>
        </w:rPr>
        <w:t xml:space="preserve">Tulos</w:t>
      </w:r>
    </w:p>
    <w:p>
      <w:r>
        <w:t xml:space="preserve">Lapset eivät halunneet lähteä.</w:t>
      </w:r>
    </w:p>
    <w:p>
      <w:r>
        <w:rPr>
          <w:b/>
        </w:rPr>
        <w:t xml:space="preserve">Esimerkki 7.3850</w:t>
      </w:r>
    </w:p>
    <w:p>
      <w:r>
        <w:t xml:space="preserve">Lähtökohta: Joseph ei koskaan uskonut jäävänsä kiinni huoran kanssa.  Alkuperäinen konteksti: Hän ajaa yleensä ohi itseään myyvän tytön.  Alkuperäinen loppu: Eräänä päivänä hän kuitenkin näki aasialaisen tytön seisovan yksin ulkona. Hän ajoi tytön viereen ja pyysi tältä seuraa. Tyttö otti miehen rahat seksistä, sitten poliisi tuli hänen autonsa takaa.  Uusi lopetus: Hän ajoi aasialaisen tytön ohi. Hän ajoi tämän viereen ja pyysi tämän seuraa. Tyttö otti miehen rahat seksiä varten, sitten poliisi tuli miehen auton takaa. </w:t>
      </w:r>
    </w:p>
    <w:p>
      <w:r>
        <w:rPr>
          <w:b/>
        </w:rPr>
        <w:t xml:space="preserve">Tulos</w:t>
      </w:r>
    </w:p>
    <w:p>
      <w:r>
        <w:t xml:space="preserve">Hän oli kerännyt niitä jo vuosia.</w:t>
      </w:r>
    </w:p>
    <w:p>
      <w:r>
        <w:rPr>
          <w:b/>
        </w:rPr>
        <w:t xml:space="preserve">Esimerkki 7.3851</w:t>
      </w:r>
    </w:p>
    <w:p>
      <w:r>
        <w:t xml:space="preserve">Lähtökohta: Opettaja soitti äidilleni.  Alustava konteksti: Äitini kertoi minulle heidän keskustelustaan.  Alkuperäinen lopetus: Opettaja sanoo, että olen ollut paljon poissa. Hän oli väärässä. Hän sekoitti minut toiseen oppilaaseen.  Uusi lopetus: Opettajani aikoi sanoa hänelle, että olen ollut paljon poissa. Hän erehtyi. Hän sekoitti minut toiseen oppilaaseen. </w:t>
      </w:r>
    </w:p>
    <w:p>
      <w:r>
        <w:rPr>
          <w:b/>
        </w:rPr>
        <w:t xml:space="preserve">Tulos</w:t>
      </w:r>
    </w:p>
    <w:p>
      <w:r>
        <w:t xml:space="preserve">Äitini ei soittanut hänelle takaisin.</w:t>
      </w:r>
    </w:p>
    <w:p>
      <w:r>
        <w:rPr>
          <w:b/>
        </w:rPr>
        <w:t xml:space="preserve">Esimerkki 7.3852</w:t>
      </w:r>
    </w:p>
    <w:p>
      <w:r>
        <w:t xml:space="preserve">Lähtökohta: Giles teki uudenvuodenlupauksen harrastaa enemmän liikuntaa.  Alkuperäinen konteksti: Hän osti kuntosalijäsenyyden, jonka voimassaoloaika on vuosi.  Alkuperäinen lopputulos: Giles alkoi käydä kahdesti viikossa, kerran jaloissa ja kerran käsissä. Giles menetti motivaationsa käydä kuntosalilla vuoden puolivälin tienoilla. Giles irtisanoi jäsenyyden, kun sopimuskausi oli päättynyt.  Uusi lopetus: Giles alkoi treenata kotona kahdesti viikossa, kerran jalkoja ja kerran käsiä. Gilles menetti motivaationsa nousta sohvalta vuoden puolivälissä. Giles jatkoi normaaleja tapojaan. </w:t>
      </w:r>
    </w:p>
    <w:p>
      <w:r>
        <w:rPr>
          <w:b/>
        </w:rPr>
        <w:t xml:space="preserve">Tulos</w:t>
      </w:r>
    </w:p>
    <w:p>
      <w:r>
        <w:t xml:space="preserve">Hän harkitsi kuntosalille liittymistä, mutta päätti treenata vain kotona.</w:t>
      </w:r>
    </w:p>
    <w:p>
      <w:r>
        <w:rPr>
          <w:b/>
        </w:rPr>
        <w:t xml:space="preserve">Esimerkki 7.3853</w:t>
      </w:r>
    </w:p>
    <w:p>
      <w:r>
        <w:t xml:space="preserve">Lähtökohta: Bob oli aina pelännyt hämähäkkejä.  Alkuperäinen konteksti: Hän päätti, ettei halua enää pelätä.  Alkuperäinen loppu: Yritti kohdata pelkonsa ja meni eläinkauppaan ostamaan tarantellan. Kun hän pääsi eläinkauppaan, mutta heillä ei ollut hämähäkkejä. Bob pelkää edelleen hämähäkkejä, mutta nyt hän omistaa papukaijan.  Uusi loppu: Bob meni eläinkauppaan ostamaan tarantellan. Kun hän pääsi eläinkauppaan, heillä ei ollut hämähäkkejä. Bob ei enää pelkää hämähäkkejä, ja nyt hän omistaa papukaijan. </w:t>
      </w:r>
    </w:p>
    <w:p>
      <w:r>
        <w:rPr>
          <w:b/>
        </w:rPr>
        <w:t xml:space="preserve">Tulos</w:t>
      </w:r>
    </w:p>
    <w:p>
      <w:r>
        <w:t xml:space="preserve">Hän kävi ravintolassa, jossa tarjoiltiin hämähäkkejä herkkuna, eikä hän enää pelkää niitä.</w:t>
      </w:r>
    </w:p>
    <w:p>
      <w:r>
        <w:rPr>
          <w:b/>
        </w:rPr>
        <w:t xml:space="preserve">Esimerkki 7.3854</w:t>
      </w:r>
    </w:p>
    <w:p>
      <w:r>
        <w:t xml:space="preserve">Lähtökohta: Amy halusi kiinalaista ruokaa päivälliseksi.  Alkuperäinen konteksti: Hän soitti suosikkipaikalleen ja tilasi noutoruokaa.  Alkuperäinen loppuratkaisu: Se toimitettiin kotiin vartissa. Hän avasi laatikot ja haistoi, miten herkullista se oli. Hän kaivautui kiinalaiseen ruokaansa nautiskellen!  Uusi lopetus: Hän soitti toiselle suosikkipaikalleen, ja se toimitettiin hänelle kotiin vartissa. Hän avasi laatikot ja haistoi, miten herkullista se oli. Hän kaivautui nautiskellen kiinalaiseen ruokaansa! </w:t>
      </w:r>
    </w:p>
    <w:p>
      <w:r>
        <w:rPr>
          <w:b/>
        </w:rPr>
        <w:t xml:space="preserve">Tulos</w:t>
      </w:r>
    </w:p>
    <w:p>
      <w:r>
        <w:t xml:space="preserve">Hän soitti suosikkipaikalleen, mutta se oli suljettu.</w:t>
      </w:r>
    </w:p>
    <w:p>
      <w:r>
        <w:rPr>
          <w:b/>
        </w:rPr>
        <w:t xml:space="preserve">Esimerkki 7.3855</w:t>
      </w:r>
    </w:p>
    <w:p>
      <w:r>
        <w:t xml:space="preserve">Lähtökohta: Tim ei pitänyt kantrimusiikista.  Alkuperäinen konteksti: Hän ajatteli, että sitä oli kuitenkin helppo soittaa.  Alkuperäinen loppu: Hän teki muutaman country-kappaleen ja laittoi ne nettiin. Niistä tuli yllättävän suosittuja. Timistä tuli suosittu country-tähti.  Uusi loppu: Hän teki muutaman rap-kappaleen ja laittoi ne nettiin. Niistä tuli yllättävän suosittuja. Timistä tuli suosittu rap-tähti. </w:t>
      </w:r>
    </w:p>
    <w:p>
      <w:r>
        <w:rPr>
          <w:b/>
        </w:rPr>
        <w:t xml:space="preserve">Tulos</w:t>
      </w:r>
    </w:p>
    <w:p>
      <w:r>
        <w:t xml:space="preserve">Hän piti rapista ja halusi tulla kuuluisaksi räppäriksi.</w:t>
      </w:r>
    </w:p>
    <w:p>
      <w:r>
        <w:rPr>
          <w:b/>
        </w:rPr>
        <w:t xml:space="preserve">Esimerkki 7.3856</w:t>
      </w:r>
    </w:p>
    <w:p>
      <w:r>
        <w:t xml:space="preserve">Lähtökohta: Sarah meni rannalle.  Alustava konteksti: Hän etsi hiekasta hain hampaita.  Alkuperäinen loppu: Hän löysi noin 30 pientä mustaa hammasta. Hän vei ne kotiin ja teki niistä rannekorun. Hän lahjoitti rannekorun isälleen tämän syntymäpäivänä.  Uusi loppu: Hän löysi noin 30 pientä valkoista simpukankuorta. Hän vei ne kotiin ja teki niistä taideteoksen. Hän lahjoitti taideteoksen isälleen tämän syntymäpäivänä. </w:t>
      </w:r>
    </w:p>
    <w:p>
      <w:r>
        <w:rPr>
          <w:b/>
        </w:rPr>
        <w:t xml:space="preserve">Tulos</w:t>
      </w:r>
    </w:p>
    <w:p>
      <w:r>
        <w:t xml:space="preserve">Hän etsi hiekasta simpukankuoria.</w:t>
      </w:r>
    </w:p>
    <w:p>
      <w:r>
        <w:rPr>
          <w:b/>
        </w:rPr>
        <w:t xml:space="preserve">Esimerkki 7.3857</w:t>
      </w:r>
    </w:p>
    <w:p>
      <w:r>
        <w:t xml:space="preserve">Lähtökohta: Talviloma päättyi, ja oli aika palata kouluun.  Alustava konteksti: Kelly oli valmis mutta melko pettynyt.  Alkuperäinen loppuratkaisu: Hän tiesi, ettei loma kestäisi ikuisesti. Heti herättyään hän ei halunnut nousta ylös. Ainoa positiivinen asia oli se, että hän saattoi nähdä ystävänsä.  Uusi loppu: Hän tiesi, ettei koulu kestäisi ikuisesti. Heti herättyään hän oli innoissaan siitä, että pääsisi lähtemään. Hän oli hurmioitunut, että voisi nähdä ystävänsä taas. </w:t>
      </w:r>
    </w:p>
    <w:p>
      <w:r>
        <w:rPr>
          <w:b/>
        </w:rPr>
        <w:t xml:space="preserve">Tulos</w:t>
      </w:r>
    </w:p>
    <w:p>
      <w:r>
        <w:t xml:space="preserve">Kelly oli todella innoissaan, sillä hän vihasi tylsiä lomiaan.</w:t>
      </w:r>
    </w:p>
    <w:p>
      <w:r>
        <w:rPr>
          <w:b/>
        </w:rPr>
        <w:t xml:space="preserve">Esimerkki 7.3858</w:t>
      </w:r>
    </w:p>
    <w:p>
      <w:r>
        <w:t xml:space="preserve">Lähtökohta: Mieheni on kaivinkoneenkuljettaja.  Alkuperäinen konteksti: Hän omistaa monia raskaita työkoneita ja suuria ruohonleikkureita.  Alkuperäinen lopetus: Kun poikani oli vasta 5-vuotias, hän pystyi ajamaan kaivuria. Nyt hän leikkaa nurmikkoamme täysikokoisella traktorilla. Hän on saanut paljon itseluottamusta tämän ansiosta.  Uusi lopetus: Kun poikani oli vasta 5-vuotias, hän pystyi ajamaan kaivuria. Nyt hän leikkaa nurmikkoamme täysikokoisella traktorilla. Hän on saanut paljon itseluottamusta tämän ansiosta. </w:t>
      </w:r>
    </w:p>
    <w:p>
      <w:r>
        <w:rPr>
          <w:b/>
        </w:rPr>
        <w:t xml:space="preserve">Tulos</w:t>
      </w:r>
    </w:p>
    <w:p>
      <w:r>
        <w:t xml:space="preserve">Hän jätti minut nuoremman naisen takia.</w:t>
      </w:r>
    </w:p>
    <w:p>
      <w:r>
        <w:rPr>
          <w:b/>
        </w:rPr>
        <w:t xml:space="preserve">Esimerkki 7.3859</w:t>
      </w:r>
    </w:p>
    <w:p>
      <w:r>
        <w:t xml:space="preserve">Lähtökohta: Millie vahtii Billy-koiraa ystävänsä puolesta.  Alustava konteksti: Billy on 200-kiloinen koira.  Alkuperäinen loppuratkaisu: Billy pelästyi eräänä päivänä. Se puri reiän Millien makuuhuoneen oveen. Millie ei halua enää koiranvahtina Billyä.  Uusi loppu: Billy pelästyi eräänä päivänä. Se pureskeli reiän Millien makuuhuoneen tyynyyn. Millie ei halua enää koiranvahtina Billyä. </w:t>
      </w:r>
    </w:p>
    <w:p>
      <w:r>
        <w:rPr>
          <w:b/>
        </w:rPr>
        <w:t xml:space="preserve">Tulos</w:t>
      </w:r>
    </w:p>
    <w:p>
      <w:r>
        <w:t xml:space="preserve">Se on hyvin pieni koira.</w:t>
      </w:r>
    </w:p>
    <w:p>
      <w:r>
        <w:rPr>
          <w:b/>
        </w:rPr>
        <w:t xml:space="preserve">Esimerkki 7.3860</w:t>
      </w:r>
    </w:p>
    <w:p>
      <w:r>
        <w:t xml:space="preserve">Lähtökohta: Charles soittaa yhä puolueen linjaan tavatakseen tyttöjä.  Alkuperäinen konteksti: Tytöt, joita hän tapaa puhelimitse, ovat yleensä rumia.  Alkuperäinen loppu: Viime perjantai-iltana hän tapasi tytön, joka kutsui hänet autopesulaan. Seuraavana aamuna Charles ajoi autopesulaan. Tyttö oli vaalea supermalli, joka pesi autoja märässä t-paidassa.  Uusi lopetus: Mutta viime perjantai-iltana hän tapasi tytön, joka kutsui hänet autopesulaan. Seuraavana aamuna Charles ajoi autopesulaan. Tyttö oli vaalea supermalli, joka pesi autoja märässä t-paidassa. </w:t>
      </w:r>
    </w:p>
    <w:p>
      <w:r>
        <w:rPr>
          <w:b/>
        </w:rPr>
        <w:t xml:space="preserve">Tulos</w:t>
      </w:r>
    </w:p>
    <w:p>
      <w:r>
        <w:t xml:space="preserve">Tytöt, joita hän tapaa puhelimitse, osoittautuvat aina epätodellisiksi.</w:t>
      </w:r>
    </w:p>
    <w:p>
      <w:r>
        <w:rPr>
          <w:b/>
        </w:rPr>
        <w:t xml:space="preserve">Esimerkki 7.3861</w:t>
      </w:r>
    </w:p>
    <w:p>
      <w:r>
        <w:t xml:space="preserve">Lähtökohta: Michelle osti aina aamiaisburriton joka aamu.  Alkuperäinen konteksti: Eilen hän myöhästyi töistä, mutta pysähtyi kuitenkin ostamaan burritonsa.  Alkuperäinen loppuratkaisu: Julio-niminen mies flirttaili Michellen kanssa ravintolassa. He menivät treffeille, rakastuivat ja menivät naimisiin. Julion avioitumisen jälkeen Michelle lakkasi ostamasta aamiaisburritoja.  Uusi loppu: Julio-niminen mies flirttaili Julion kanssa töissä. He menivät treffeille, rakastuivat ja menivät naimisiin. Julion avioitumisen jälkeen Michelle lakkasi ostamasta aamiaisburritoja. </w:t>
      </w:r>
    </w:p>
    <w:p>
      <w:r>
        <w:rPr>
          <w:b/>
        </w:rPr>
        <w:t xml:space="preserve">Tulos</w:t>
      </w:r>
    </w:p>
    <w:p>
      <w:r>
        <w:t xml:space="preserve">Eilen hän myöhästyi töistä, joten hän suuntasi suoraan toimistolle pysähtymättä syömään burritoa.</w:t>
      </w:r>
    </w:p>
    <w:p>
      <w:r>
        <w:rPr>
          <w:b/>
        </w:rPr>
        <w:t xml:space="preserve">Esimerkki 7.3862</w:t>
      </w:r>
    </w:p>
    <w:p>
      <w:r>
        <w:t xml:space="preserve">Lähtökohta: Jake halusi pelotella pikkuveljeään.  Alkuperäinen konteksti: Hän päätti laittaa pelottavan naamarin.  Alkuperäinen loppu: Hän hyppäsi ulos makuuhuoneensa ikkunasta. Jake piileskeli jonkin aikaa ja hyppäsi ulos sopivalla hetkellä. Hänen pikkuveljensä oli kauhuissaan.  Uusi lopetus: Hänen veljensä ei pelästynyt ja piti huopaa hölmönä. Jaken oli tehtävä parempi suunnitelma, jos hän halusi pelästyttää veljensä. Hänen pikkuveljeään oli vaikea pelotella. </w:t>
      </w:r>
    </w:p>
    <w:p>
      <w:r>
        <w:rPr>
          <w:b/>
        </w:rPr>
        <w:t xml:space="preserve">Tulos</w:t>
      </w:r>
    </w:p>
    <w:p>
      <w:r>
        <w:t xml:space="preserve">Hän laittoi peiton hänen päänsä päälle pelotellakseen häntä.</w:t>
      </w:r>
    </w:p>
    <w:p>
      <w:r>
        <w:rPr>
          <w:b/>
        </w:rPr>
        <w:t xml:space="preserve">Esimerkki 7.3863</w:t>
      </w:r>
    </w:p>
    <w:p>
      <w:r>
        <w:t xml:space="preserve">Lähtökohta: Neil vieraili Pohjois-Afrikassa.  Alkuperäinen konteksti: Hänen ensimmäinen pysähdyspaikkansa oli Egypti.  Alkuperäinen loppuratkaisu: Hän lähti kiertoajelulle tutustuakseen Egyptin historiaan. Sitten hän kävi ravintoloissa maistamassa egyptiläistä ruokaa. Neil huomasi, että hän todella rakasti Egyptiä!  Uusi lopetus: Hän lähti kiertoajelulle oppiakseen Kenian historiasta. Sitten hän kävi ravintoloissa maistamassa kenialaista ruokaa. Neil huomasi rakastavansa Keniaa todella paljon! </w:t>
      </w:r>
    </w:p>
    <w:p>
      <w:r>
        <w:rPr>
          <w:b/>
        </w:rPr>
        <w:t xml:space="preserve">Tulos</w:t>
      </w:r>
    </w:p>
    <w:p>
      <w:r>
        <w:t xml:space="preserve">Hänen ensimmäinen pysähdyspaikkansa oli Kenia.</w:t>
      </w:r>
    </w:p>
    <w:p>
      <w:r>
        <w:rPr>
          <w:b/>
        </w:rPr>
        <w:t xml:space="preserve">Esimerkki 7.3864</w:t>
      </w:r>
    </w:p>
    <w:p>
      <w:r>
        <w:t xml:space="preserve">Lähtökohta: Charles valitti työkaverilleen, että Regina oli yhteistyöhaluton.  Alkuperäinen konteksti: Työkaverin mielestä Reginan kanssa oli kuitenkin helppo työskennellä.  Alkuperäinen loppuratkaisu: Charles ja hänen työkaverinsa vaihtoivat vuoroa, jotta Charles voisi työskennellä Reginan kanssa. Työtoveri halusi pitää tauon ja Regina alkoi riidellä. Hän lähetti sähköpostia Charlesille ja pomolle ja sanoi, että Regina oli riitaisa.  Uusi lopetus: Charles ja hänen työtoverinsa vaihtoivat vuoroja, jotta hän voisi työskennellä Reginan kanssa. Työtoveri halusi pitää tauon ja Regina alkoi riidellä. Hän lähetti sähköpostia Charlesille ja pomolle ja sanoi, että Regina oli riitaisa. </w:t>
      </w:r>
    </w:p>
    <w:p>
      <w:r>
        <w:rPr>
          <w:b/>
        </w:rPr>
        <w:t xml:space="preserve">Tulos</w:t>
      </w:r>
    </w:p>
    <w:p>
      <w:r>
        <w:t xml:space="preserve">Naispuolisen työkaverin mielestä Reginan kanssa oli kuitenkin helppo työskennellä.</w:t>
      </w:r>
    </w:p>
    <w:p>
      <w:r>
        <w:rPr>
          <w:b/>
        </w:rPr>
        <w:t xml:space="preserve">Esimerkki 7.3865</w:t>
      </w:r>
    </w:p>
    <w:p>
      <w:r>
        <w:t xml:space="preserve">Lähtökohta: Jon oli myöhässä vuokranmaksusta.  Alkuperäinen konteksti: Hän tarvitsi rahaa nopeasti.  Alkuperäinen loppuratkaisu: Hän päätti myydä kultasormuksensa. Hän meni panttilainaamoon myymään sormuksen. Lopulta hänellä oli tarpeeksi rahaa maksaakseen vuokransa.  Uusi loppu: Hän päätti ostaa talon rahoilla. Hän meni kiinteistönvälittäjän luo. Hän käytti rahat myös jäljellä olevan vuokran maksamiseen. </w:t>
      </w:r>
    </w:p>
    <w:p>
      <w:r>
        <w:rPr>
          <w:b/>
        </w:rPr>
        <w:t xml:space="preserve">Tulos</w:t>
      </w:r>
    </w:p>
    <w:p>
      <w:r>
        <w:t xml:space="preserve">Hän voitti miljoona dollaria lotossa.</w:t>
      </w:r>
    </w:p>
    <w:p>
      <w:r>
        <w:rPr>
          <w:b/>
        </w:rPr>
        <w:t xml:space="preserve">Esimerkki 7.3866</w:t>
      </w:r>
    </w:p>
    <w:p>
      <w:r>
        <w:t xml:space="preserve">Lähtökohta: Marshall oli uskomattoman hermostunut ja hänen kämmenensä hikoilivat.  Alkuperäinen konteksti: Hän oli jo oksentanut puserolleen ja harjoitteli peilin edessä.  Alkuperäinen loppu: Rap-battle alkoi ja Marshall räppäsi paremmin kuin kukaan muu. Marshall voitti rap-battlen ja sai mitalin. Hänestä tuli lopulta kuuluisa ja hänelle myönnettiin monia muita mitaleja.  Uusi lopetus: Räppitaistelu alkoi, eikä Marshallia näkynyt missään. Marshal pohtii kotona, olisiko hän voinut voittaa rap-battlen ja saada mitalin. Hänestä ei koskaan tullut kuuluisaa eikä hän saanut mitalia. </w:t>
      </w:r>
    </w:p>
    <w:p>
      <w:r>
        <w:rPr>
          <w:b/>
        </w:rPr>
        <w:t xml:space="preserve">Tulos</w:t>
      </w:r>
    </w:p>
    <w:p>
      <w:r>
        <w:t xml:space="preserve">Hän oli jo oksentanut puseronsa päälle ja päätti mennä kotiin lepäämään.</w:t>
      </w:r>
    </w:p>
    <w:p>
      <w:r>
        <w:rPr>
          <w:b/>
        </w:rPr>
        <w:t xml:space="preserve">Esimerkki 7.3867</w:t>
      </w:r>
    </w:p>
    <w:p>
      <w:r>
        <w:t xml:space="preserve">Lähtökohta: Dan osti lipun tansseihin Viroon.  Alustava konteksti: Hän ei ollut koskaan aikaisemmin käynyt tansseissa.  Alkuperäinen loppu: Tanssijat lumosivat Danin. Hän oli innoissaan esityksestä. Dan alkoi käydä esityksissä aina, kun hän sai tilaisuuden.  Uusi loppu: Dan oli tanssijoiden lumoissa. Hän oli innoissaan esityksestä. Dan alkoi käydä esityksissä aina kun hän sai tilaisuuden. </w:t>
      </w:r>
    </w:p>
    <w:p>
      <w:r>
        <w:rPr>
          <w:b/>
        </w:rPr>
        <w:t xml:space="preserve">Tulos</w:t>
      </w:r>
    </w:p>
    <w:p>
      <w:r>
        <w:t xml:space="preserve">Hän rakasti tansseja ja teatteria.</w:t>
      </w:r>
    </w:p>
    <w:p>
      <w:r>
        <w:rPr>
          <w:b/>
        </w:rPr>
        <w:t xml:space="preserve">Esimerkki 7.3868</w:t>
      </w:r>
    </w:p>
    <w:p>
      <w:r>
        <w:t xml:space="preserve">Lähtökohta: Colin oli sinkku, koska hän jäi kiinni kahden naisen pettämisestä.  Alkuperäinen konteksti: Hän tapasi pian toisen naisen, jonka kanssa hän seurusteli läheisessä baarissa.  Alkuperäinen loppu: Nainen oli hyvin naiivi ja suloinen, eikä Colin halunnut pilata sitä. Niinpä hän poisti Facebookinsa, Twitterinsä ja hankki uuden puhelimen. Hän vakuutti uudelle tytölleen, että hän oli hyvä tyyppi, jolla ei ollut menneisyyttä.  Uusi loppu: Tyttö oli hyvin naiivi ja suloinen, ja mies oli järkyttynyt, että tyttö torjui hänet. Niinpä hän poisti Facebookinsa, Twitterinsä ja hankki uuden puhelimen. Sitten hän vakuutti uudelle tytölle, että hän oli hyvä tyyppi ilman menneisyyttä. </w:t>
      </w:r>
    </w:p>
    <w:p>
      <w:r>
        <w:rPr>
          <w:b/>
        </w:rPr>
        <w:t xml:space="preserve">Tulos</w:t>
      </w:r>
    </w:p>
    <w:p>
      <w:r>
        <w:t xml:space="preserve">Pian hän tapasi baarissa toisen naisen, joka torjui hänet.</w:t>
      </w:r>
    </w:p>
    <w:p>
      <w:r>
        <w:rPr>
          <w:b/>
        </w:rPr>
        <w:t xml:space="preserve">Esimerkki 7.3869</w:t>
      </w:r>
    </w:p>
    <w:p>
      <w:r>
        <w:t xml:space="preserve">Lähtökohta: Adelbert Windscream oli kirjailija.  Alkuperäinen konteksti: Hän huomasi kuitenkin, ettei ollut hyvä siinä.  Alkuperäinen loppu: Hänen vaimonsa sanoi, että hänen pitäisi osallistua kilpailuun itseluottamuksensa vahvistamiseksi. Adelbert osallistui ja tuli kolmanneksi. Näin hän sai rohkeutta kirjoittaa kirjan sammakoista.  Uusi lopetus: Vaimo sanoi, että Adelbertin pitäisi osallistua kilpailuun ja yrittää voittaa palkinto. Adelbert osallistui, ja hän sijoittui kolmanneksi. Näin hän ei saanut palkintoa, mutta hän sai uuden sopimuksen kirjoittaa kirjan sammakoista. </w:t>
      </w:r>
    </w:p>
    <w:p>
      <w:r>
        <w:rPr>
          <w:b/>
        </w:rPr>
        <w:t xml:space="preserve">Tulos</w:t>
      </w:r>
    </w:p>
    <w:p>
      <w:r>
        <w:t xml:space="preserve">Hän oli ylpeä julkaistuista kirjoistaan.</w:t>
      </w:r>
    </w:p>
    <w:p>
      <w:r>
        <w:rPr>
          <w:b/>
        </w:rPr>
        <w:t xml:space="preserve">Esimerkki 7.3870</w:t>
      </w:r>
    </w:p>
    <w:p>
      <w:r>
        <w:t xml:space="preserve">Lähtökohta: Todd halusi lemmikkikalan.  Alkuperäinen konteksti: Hän kertoi äidilleen haluavansa kalan.  Alkuperäinen loppu: Hänen äitinsä sanoi, että hänen oli odotettava. Oli Toddin syntymäpäivä. Hänen äitinsä osti hänelle ison kalan.  Uusi loppu: Hänen isänsä sanoi, että hänen oli odotettava. Oli Toddin syntymäpäivä. Hänen isänsä osti hänelle ison kalan. </w:t>
      </w:r>
    </w:p>
    <w:p>
      <w:r>
        <w:rPr>
          <w:b/>
        </w:rPr>
        <w:t xml:space="preserve">Tulos</w:t>
      </w:r>
    </w:p>
    <w:p>
      <w:r>
        <w:t xml:space="preserve">Hän sanoi isälleen haluavansa kalan.</w:t>
      </w:r>
    </w:p>
    <w:p>
      <w:r>
        <w:rPr>
          <w:b/>
        </w:rPr>
        <w:t xml:space="preserve">Esimerkki 7.3871</w:t>
      </w:r>
    </w:p>
    <w:p>
      <w:r>
        <w:t xml:space="preserve">Lähtökohta: Yritin jatkuvasti saada kynteni kasvamaan pois.  Alkuperäinen konteksti: Heti kun ne olivat ohittaneet sormieni kärjen, ne haurastuivat.  Alkuperäinen loppu: Ne alkoivat kuoriutua kerroksittain. Minua ärsytti, koska ne myös murtuivat. Luovutin ja päätin pitää ne lyhyinä.  Uusi loppu: Ne pysyivät täsmälleen samoina. Olin onnellinen, koska ne eivät koskaan rikkoutuneet. Luovutin ja jätin ne lyhyiksi. </w:t>
      </w:r>
    </w:p>
    <w:p>
      <w:r>
        <w:rPr>
          <w:b/>
        </w:rPr>
        <w:t xml:space="preserve">Tulos</w:t>
      </w:r>
    </w:p>
    <w:p>
      <w:r>
        <w:t xml:space="preserve">He eivät koskaan tehneet sitä, ja minä luovutin.</w:t>
      </w:r>
    </w:p>
    <w:p>
      <w:r>
        <w:rPr>
          <w:b/>
        </w:rPr>
        <w:t xml:space="preserve">Esimerkki 7.3872</w:t>
      </w:r>
    </w:p>
    <w:p>
      <w:r>
        <w:t xml:space="preserve">Lähtökohta: Bob on innoissaan, kun eräs hänen työtoverinsa järjestää hänelle sokkotreffit.  Alustava konteksti: Työtoveri kertoo Bobille, että tämä tyttö sopii hänelle täydellisesti.  Alkuperäinen loppuratkaisu: Kun Bob saapuu ravintolaan, hän on kauhuissaan. Sokkotreffit ovat hänen siskonsa. Molemmat sopivat, etteivät kerro kenellekään, ennen kuin lähtevät heti pois.  Uusi lopetus: Kun Bob saapuu ravintolaan, hän on kauhuissaan. Sokkotreffit ovat hänen entinen poikaystävänsä. Molemmat sopivat, etteivät kerro kenellekään ennen kuin lähtevät välittömästi. </w:t>
      </w:r>
    </w:p>
    <w:p>
      <w:r>
        <w:rPr>
          <w:b/>
        </w:rPr>
        <w:t xml:space="preserve">Tulos</w:t>
      </w:r>
    </w:p>
    <w:p>
      <w:r>
        <w:t xml:space="preserve">Työtoveri kertoo Bobille, että tämä mies sopii hänelle täydellisesti.</w:t>
      </w:r>
    </w:p>
    <w:p>
      <w:r>
        <w:rPr>
          <w:b/>
        </w:rPr>
        <w:t xml:space="preserve">Esimerkki 7.3873</w:t>
      </w:r>
    </w:p>
    <w:p>
      <w:r>
        <w:t xml:space="preserve">Lähtökohta: Kristy meni juuri naimisiin elämänsä rakkauden kanssa.  Alustava konteksti: Hän on niin onnellinen, koska hän ei koskaan uskonut löytävänsä rakkautta.  Alkuperäinen loppu: Hänellä on kaikki nämä suunnitelmat saada lapsia miehensä kanssa. He palasivat juuri häämatkalta! Hän on nyt valmis perustamaan perheen uuden miehensä kanssa!  Uusi loppu: Hänellä oli kaikki nämä suunnitelmat saada lapsia miehensä kanssa. He palasivat juuri häämatkalta! Hän haluaa yhä perustaa perheen toisen aviomiehen kanssa. </w:t>
      </w:r>
    </w:p>
    <w:p>
      <w:r>
        <w:rPr>
          <w:b/>
        </w:rPr>
        <w:t xml:space="preserve">Tulos</w:t>
      </w:r>
    </w:p>
    <w:p>
      <w:r>
        <w:t xml:space="preserve">Se ei toiminut, ja hän otti avioeron.</w:t>
      </w:r>
    </w:p>
    <w:p>
      <w:r>
        <w:rPr>
          <w:b/>
        </w:rPr>
        <w:t xml:space="preserve">Esimerkki 7.3874</w:t>
      </w:r>
    </w:p>
    <w:p>
      <w:r>
        <w:t xml:space="preserve">Lähtökohta: Steph laittoi autoradionsa päälle.  Alkuperäinen konteksti: Useat asemat soittivat samaa kappaletta.  Alkuperäinen loppu: Tämä ärsytti häntä. Hän päätti lyödä radiota. Se hajosi täysin.  Uusi lopetus: Tämä ärsytti häntä. Hän päätti lyödä radiota. Se hajosi täysin. </w:t>
      </w:r>
    </w:p>
    <w:p>
      <w:r>
        <w:rPr>
          <w:b/>
        </w:rPr>
        <w:t xml:space="preserve">Tulos</w:t>
      </w:r>
    </w:p>
    <w:p>
      <w:r>
        <w:t xml:space="preserve">Hän sammutti sen, kun kaikki asemat soittivat samaa kappaletta.</w:t>
      </w:r>
    </w:p>
    <w:p>
      <w:r>
        <w:rPr>
          <w:b/>
        </w:rPr>
        <w:t xml:space="preserve">Esimerkki 7.3875</w:t>
      </w:r>
    </w:p>
    <w:p>
      <w:r>
        <w:t xml:space="preserve">Lähtökohta: Bobin kengät ovat kuluneet urheilusta.  Alkuperäinen konteksti: Hän tarvitsi uudet kengät suurta peliä varten.  Alkuperäinen loppuratkaisu: Bobin äiti meni kenkäkauppaan. Hän löysi täydellisen kengänkoon. Hän puki uudet kengät jalkaansa.  Uusi loppu: Hänen äitinsä meni Goodwilliin. Hän löysi miehen täydellisen koon. Hän laittoi uudet kenkänsä jalkaansa. </w:t>
      </w:r>
    </w:p>
    <w:p>
      <w:r>
        <w:rPr>
          <w:b/>
        </w:rPr>
        <w:t xml:space="preserve">Tulos</w:t>
      </w:r>
    </w:p>
    <w:p>
      <w:r>
        <w:t xml:space="preserve">Hän tarvitsi uuden parin suurta peliä varten, mutta hänen vanhemmillaan ei ollut varaa niihin.</w:t>
      </w:r>
    </w:p>
    <w:p>
      <w:r>
        <w:rPr>
          <w:b/>
        </w:rPr>
        <w:t xml:space="preserve">Esimerkki 7.3876</w:t>
      </w:r>
    </w:p>
    <w:p>
      <w:r>
        <w:t xml:space="preserve">Lähtökohta: Zach halusi jäätelöä, mutta hän oli sairas.  Alkuperäinen konteksti: Hänen tyttöystävänsä käveli kauppaan hakemaan hänelle jäätelöä.  Alkuperäinen loppu: Tyttö yritti viedä jäätelön kiireesti kotiin Zachille. Kun jäätelö oli kuitenkin ehtinyt perille, se oli jo sulanut kaikkialta. Onneksi Zach nautti silti sulaneesta sotkusta.  Uusi loppu: Zach yritti kiirehtiä jäätelöä yläkertaan, mutta se oli niin kuumaa. Kun se kuitenkin ehti sinne, se oli sulanut kokonaan. Onneksi Zach nautti silti sulaneesta sotkusta. </w:t>
      </w:r>
    </w:p>
    <w:p>
      <w:r>
        <w:rPr>
          <w:b/>
        </w:rPr>
        <w:t xml:space="preserve">Tulos</w:t>
      </w:r>
    </w:p>
    <w:p>
      <w:r>
        <w:t xml:space="preserve">Hänen tyttöystävänsä otti jäätelöä jääkaapista.</w:t>
      </w:r>
    </w:p>
    <w:p>
      <w:r>
        <w:rPr>
          <w:b/>
        </w:rPr>
        <w:t xml:space="preserve">Esimerkki 7.3877</w:t>
      </w:r>
    </w:p>
    <w:p>
      <w:r>
        <w:t xml:space="preserve">Lähtökohta: Coconut Grovessa oli kerran talo.  Alkuperäinen konteksti: Tämä talo oli huonomaineinen.  Alkuperäinen loppu: Talossa asuneet ihmiset tekivät hyvin pahoja asioita. Talo paloi myöhemmin maan tasalle. Nyt tuo vanha talo ei ole enää koskaan entisensä.  Uusi lopetus: Ihmiset, jotka jäivät sinne, tekivät erittäin hyviä asioita. Talo paloi myöhemmin maan tasalle. Nyt tuo vanha talo ei ole enää koskaan entisensä. </w:t>
      </w:r>
    </w:p>
    <w:p>
      <w:r>
        <w:rPr>
          <w:b/>
        </w:rPr>
        <w:t xml:space="preserve">Tulos</w:t>
      </w:r>
    </w:p>
    <w:p>
      <w:r>
        <w:t xml:space="preserve">Talosta tehtiin Bed &amp; Breakfast ja siitä tuli suosittu paikka.</w:t>
      </w:r>
    </w:p>
    <w:p>
      <w:r>
        <w:rPr>
          <w:b/>
        </w:rPr>
        <w:t xml:space="preserve">Esimerkki 7.3878</w:t>
      </w:r>
    </w:p>
    <w:p>
      <w:r>
        <w:t xml:space="preserve">Lähtökohta: Tämä on tarina siitä, miten tapasin vaimoni.  Alkuperäinen konteksti: Kaksi poikaa oli pudottanut kaikki kirjani käsistäni eteisessä.  Alkuperäinen loppu: Tyttö seisoi läheisen luokkahuoneen oviaukossa, kun nostin ne ylös. Hän hymyili minulle ja sanoi, että kun hän kasvaa isoksi, hänellä on tyttöjä. 23 vuotta myöhemmin hän on vaimoni, ja meillä on kaksi tyttöä - ja yksi poika.  Uusi loppu: Hän seisoi läheisessä huoneessa, kun kävelin etuovesta sisään. Hän hymyili minulle ja sanoi, että kun hän kasvaa aikuiseksi, hän saa tyttöjä. 23 vuotta myöhemmin hän on vaimoni, ja meillä on kaksi tyttöä - ja poika. </w:t>
      </w:r>
    </w:p>
    <w:p>
      <w:r>
        <w:rPr>
          <w:b/>
        </w:rPr>
        <w:t xml:space="preserve">Tulos</w:t>
      </w:r>
    </w:p>
    <w:p>
      <w:r>
        <w:t xml:space="preserve">Hän oli kotibileissä, joissa kävin.</w:t>
      </w:r>
    </w:p>
    <w:p>
      <w:r>
        <w:rPr>
          <w:b/>
        </w:rPr>
        <w:t xml:space="preserve">Esimerkki 7.3879</w:t>
      </w:r>
    </w:p>
    <w:p>
      <w:r>
        <w:t xml:space="preserve">Lähtökohta: Steve on pitänyt taukoa yliopisto-opinnoista monen vuoden ajan.  Alustava konteksti: Hän on huolissaan siitä, että hän ei koskaan saa perustutkintoa.  Alkuperäinen loppuratkaisu: Lopulta hän päättää ilmoittautua iltakursseille saadakseen tutkintonsa valmiiksi. Hän tekee kovasti töitä, kunnes kaikki kurssit on suoritettu. Steve on hyvin ylpeä siitä, että hän on suorittanut korkeakoulun loppuun.  Uusi lopetus: Hän harkitsi ilmoittautumista iltakursseille saadakseen tutkintonsa valmiiksi. Hän ei halunnut tehdä kovasti töitä, ennen kuin kaikki kurssit on suoritettu loppuun. Steve häpeää kovasti sitä, että hän jätti opintonsa kesken. </w:t>
      </w:r>
    </w:p>
    <w:p>
      <w:r>
        <w:rPr>
          <w:b/>
        </w:rPr>
        <w:t xml:space="preserve">Tulos</w:t>
      </w:r>
    </w:p>
    <w:p>
      <w:r>
        <w:t xml:space="preserve">Hän päätti olla palaamatta takaisin.</w:t>
      </w:r>
    </w:p>
    <w:p>
      <w:r>
        <w:rPr>
          <w:b/>
        </w:rPr>
        <w:t xml:space="preserve">Esimerkki 7.3880</w:t>
      </w:r>
    </w:p>
    <w:p>
      <w:r>
        <w:t xml:space="preserve">Lähtökohta: Päätin siivota talomme tyhjän huoneen.  Alustava konteksti: Se oli täynnä käytettyjä tavaroita ja laatikoita.  Alkuperäinen loppu: Mutta vain yksi laatikko kiinnitti huomioni. Päätin avata sen, koska se oli niin houkutteleva. Kun avasin sen, se oli täynnä vanhoja valokuviani, kun olin vielä vauva.  Uusi loppu: Paitsi että nurkassa oli yksi laatikko, joka kiinnitti huomioni. Päätin avata sen, koska se oli niin houkutteleva. Kun avasin sen, se oli täynnä vanhoja valokuviani, kun olin vielä vauva. </w:t>
      </w:r>
    </w:p>
    <w:p>
      <w:r>
        <w:rPr>
          <w:b/>
        </w:rPr>
        <w:t xml:space="preserve">Tulos</w:t>
      </w:r>
    </w:p>
    <w:p>
      <w:r>
        <w:t xml:space="preserve">Se oli tyhjä mutta täynnä pölyä ja likaa.</w:t>
      </w:r>
    </w:p>
    <w:p>
      <w:r>
        <w:rPr>
          <w:b/>
        </w:rPr>
        <w:t xml:space="preserve">Esimerkki 7.3881</w:t>
      </w:r>
    </w:p>
    <w:p>
      <w:r>
        <w:t xml:space="preserve">Lähtökohta: Jamie ilmoittautui juoksemaan kilpaa.  Alustava konteksti: Hän harjoitteli kovasti viikkoja.  Alkuperäinen loppuratkaisu: Jamie näki kisan aikana toisen juoksijan kompastuvan ja kaatuvan. Sen sijaan, että hän olisi kilpaillut, hän pysähtyi auttamaan loukkaantunutta juoksijaa. Hän ei voittanut kisaa sinä päivänä, mutta hän sai uuden ystävän.  Uusi loppu: Kilpailun aikana hän näki toisen juoksijan kompastuvan ja kaatuvan. Katsomisen sijaan hän ontui auttamaan loukkaantunutta juoksijaa. Toinen juoksija ei voittanut kisaa sinä päivänä, mutta hän sai itselleen uuden ystävän. </w:t>
      </w:r>
    </w:p>
    <w:p>
      <w:r>
        <w:rPr>
          <w:b/>
        </w:rPr>
        <w:t xml:space="preserve">Tulos</w:t>
      </w:r>
    </w:p>
    <w:p>
      <w:r>
        <w:t xml:space="preserve">Hän loukkasi nilkkansa harjoituksissa eikä pystynyt kilpailemaan.</w:t>
      </w:r>
    </w:p>
    <w:p>
      <w:r>
        <w:rPr>
          <w:b/>
        </w:rPr>
        <w:t xml:space="preserve">Esimerkki 7.3882</w:t>
      </w:r>
    </w:p>
    <w:p>
      <w:r>
        <w:t xml:space="preserve">Lähtökohta: Carla haistoi jotain palavaa viereisessä huoneessa.  Alustava konteksti: Hän koputti kämppiksensä oveen.  Alkuperäinen loppuratkaisu: Kämppis avasi oven ja seisoi valmiina. Jokin palaa, kultaseni, Carla sanoi. Kämppis tarkisti miniuuninsa, muruja paloi tarjottimella.  Uusi lopetus: Hänen kämppiksensä avasi oven ja seisoi valmiina. Jotain palaa, kultaseni, Carla sanoi. Kämppäkaveri tarkisti miniuuninsa, murusia paloi hänen tarjottimellaan. </w:t>
      </w:r>
    </w:p>
    <w:p>
      <w:r>
        <w:rPr>
          <w:b/>
        </w:rPr>
        <w:t xml:space="preserve">Tulos</w:t>
      </w:r>
    </w:p>
    <w:p>
      <w:r>
        <w:t xml:space="preserve">Hän soitti 9-.</w:t>
      </w:r>
    </w:p>
    <w:p>
      <w:r>
        <w:rPr>
          <w:b/>
        </w:rPr>
        <w:t xml:space="preserve">Esimerkki 7.3883</w:t>
      </w:r>
    </w:p>
    <w:p>
      <w:r>
        <w:t xml:space="preserve">Lähtökohta: Viime torstaina minulla ja vaimollani oli vapaailta.  Alustava konteksti: Päätimme mennä ulos syömään.  Alkuperäinen lopputulos: Hyvän aterian jälkeen tajusimme, ettei kummallakaan ollut rahaa. Päätimme vain syödä ja lähteä pois. Se oli jännittävää, ja pääsimme pälkähästä.  Uusi lopetus: Teimme yhdessä mukavan aterian. Päätimme jättää jälkiruoan väliin ja menimme sen sijaan halailemaan. Se oli jännittävää ja meillä oli hauskaa sinä iltana. </w:t>
      </w:r>
    </w:p>
    <w:p>
      <w:r>
        <w:rPr>
          <w:b/>
        </w:rPr>
        <w:t xml:space="preserve">Tulos</w:t>
      </w:r>
    </w:p>
    <w:p>
      <w:r>
        <w:t xml:space="preserve">Päätimme jäädä illalliselle.</w:t>
      </w:r>
    </w:p>
    <w:p>
      <w:r>
        <w:rPr>
          <w:b/>
        </w:rPr>
        <w:t xml:space="preserve">Esimerkki 7.3884</w:t>
      </w:r>
    </w:p>
    <w:p>
      <w:r>
        <w:t xml:space="preserve">Lähtökohta: Kia oli janoinen naposteltuaan muutaman keksin.  Alkuperäinen konteksti: Hän avasi jääkaapin oven ja otti maidon esiin.  Alkuperäinen loppuratkaisu: Muutaman nielaisun jälkeen hän lopetti. Maito maistui oudolta. Hän nuuhki kannua ja huomasi otsa kurtussa, että se oli pilaantunut!  Uusi loppu: Mutta muutaman nielaisun jälkeen hän lopetti. Vesi maistui oudolta. Hän haisteli kannua ja totesi otsa kurtussa, että se oli pilaantunut! </w:t>
      </w:r>
    </w:p>
    <w:p>
      <w:r>
        <w:rPr>
          <w:b/>
        </w:rPr>
        <w:t xml:space="preserve">Tulos</w:t>
      </w:r>
    </w:p>
    <w:p>
      <w:r>
        <w:t xml:space="preserve">Hän avasi jääkaapin oven ja otti veden esiin.</w:t>
      </w:r>
    </w:p>
    <w:p>
      <w:r>
        <w:rPr>
          <w:b/>
        </w:rPr>
        <w:t xml:space="preserve">Esimerkki 7.3885</w:t>
      </w:r>
    </w:p>
    <w:p>
      <w:r>
        <w:t xml:space="preserve">Lähtökohta: Timothyn isä ilmoitti, että he aikovat siivota ullakon.  Alustava konteksti: Timothy nurisi, koska hän halusi pelata baseballia.  Alkuperäinen loppuratkaisu: Mutta isä sanoi, että kaikkien oli osallistuttava. Parin tunnin kuluttua he olivat valmiita. Vihdoinkin Timothy pääsi pelaamaan palloa.  Uusi lopetus: Mutta hänen isänsä sanoi, että kaikkien oli osallistuttava. Parin tunnin kuluttua he olivat valmiita. Viimein Timothy pääsi kalastamaan. </w:t>
      </w:r>
    </w:p>
    <w:p>
      <w:r>
        <w:rPr>
          <w:b/>
        </w:rPr>
        <w:t xml:space="preserve">Tulos</w:t>
      </w:r>
    </w:p>
    <w:p>
      <w:r>
        <w:t xml:space="preserve">Timothy nurisi, koska hän halusi lähteä kalastamaan.</w:t>
      </w:r>
    </w:p>
    <w:p>
      <w:r>
        <w:rPr>
          <w:b/>
        </w:rPr>
        <w:t xml:space="preserve">Esimerkki 7.3886</w:t>
      </w:r>
    </w:p>
    <w:p>
      <w:r>
        <w:t xml:space="preserve">Lähtökohta: Kira joutuu menemään isänsä kanssa pesulaan pesemään pyykkiä.  Alustava konteksti: Kira tuo mukanaan lempipehmolelunsa leikkiä varten.  Alkuperäinen loppu: Kira auttaa isäänsä täyttämään pesukoneen. Hänen pehmolelunsa katoaa! Kira itkee, kun hänen pehmoleluaan ei löydy!  Uusi loppu: Kira auttaa isäänsä pesukoneen lastaamisessa. Hänen nukkensa katoaa! Kira itkee, kun hänen nukkeaan ei löydy! </w:t>
      </w:r>
    </w:p>
    <w:p>
      <w:r>
        <w:rPr>
          <w:b/>
        </w:rPr>
        <w:t xml:space="preserve">Tulos</w:t>
      </w:r>
    </w:p>
    <w:p>
      <w:r>
        <w:t xml:space="preserve">Hän tuo mukanaan lempinukkensa leikkiä varten.</w:t>
      </w:r>
    </w:p>
    <w:p>
      <w:r>
        <w:rPr>
          <w:b/>
        </w:rPr>
        <w:t xml:space="preserve">Esimerkki 7.3887</w:t>
      </w:r>
    </w:p>
    <w:p>
      <w:r>
        <w:t xml:space="preserve">Lähtökohta: 15-vuotiaalla pojallani on uusi tyttöystävä.  Alustava konteksti: Hän halusi tyttöystävänsä tulevan viikonloppulomalle kanssamme.  Alkuperäinen loppuratkaisu: Äidin luvalla hän liittyi seuraamme. He joutuivat useaan otteeseen sopimattomiin tilanteisiin. Vein hänet kotiin ja annoin hänelle kotiarestia huonojen valintojensa vuoksi.  Uusi loppu: Äidin luvalla hän pysyi yhteydessä. He jäivät kiinni sopimattomista keskusteluista useita kertoja. Vein hänet kotiin ja annoin hänelle kotiarestia huonojen valintojensa vuoksi. </w:t>
      </w:r>
    </w:p>
    <w:p>
      <w:r>
        <w:rPr>
          <w:b/>
        </w:rPr>
        <w:t xml:space="preserve">Tulos</w:t>
      </w:r>
    </w:p>
    <w:p>
      <w:r>
        <w:t xml:space="preserve">Hän halusi tytön soittavan hänelle, kun hän oli viikonloppulomalla kanssamme.</w:t>
      </w:r>
    </w:p>
    <w:p>
      <w:r>
        <w:rPr>
          <w:b/>
        </w:rPr>
        <w:t xml:space="preserve">Esimerkki 7.3888</w:t>
      </w:r>
    </w:p>
    <w:p>
      <w:r>
        <w:t xml:space="preserve">Lähtökohta: Tia rakasti rannalla käymistä, mutta hän ei osannut uida.  Alustava konteksti: Eräänä päivänä hänen ystävänsä tarjoutui opettamaan häntä.  Alkuperäinen loppu: Mies vei Tian vyötärönsyvyiseen veteen ja opetti hänelle yksinkertaisia lyöntejä. Tia jäljitteli hänen sulavia, helppoja liikkeitään parhaansa mukaan. Pian hän ui helposti kuin vanha ammattilainen!  Uusi lopetus: Hänen ystävänsä näytti Tialle yksinkertaisia lyöntejä siltä varalta, että hän joutuisi vielä joskus vaaraan. Tia jäljitteli miehen sulavia, helppoja liikkeitä parhaansa mukaan. Pian hän osasi välttää hukkumisen tulevaisuudessa kuin vanha ammattilainen! </w:t>
      </w:r>
    </w:p>
    <w:p>
      <w:r>
        <w:rPr>
          <w:b/>
        </w:rPr>
        <w:t xml:space="preserve">Tulos</w:t>
      </w:r>
    </w:p>
    <w:p>
      <w:r>
        <w:t xml:space="preserve">Hän meni veteen, ja hänen ystävänsä pelasti hänet hukkumiselta, eikä hän enää koskaan mennyt veteen.</w:t>
      </w:r>
    </w:p>
    <w:p>
      <w:r>
        <w:rPr>
          <w:b/>
        </w:rPr>
        <w:t xml:space="preserve">Esimerkki 7.3889</w:t>
      </w:r>
    </w:p>
    <w:p>
      <w:r>
        <w:t xml:space="preserve">Lähtökohta: Jerry mokasi aina töissä.  Alkuperäinen konteksti: Työtoverit huomasivat, että Jerry teki näin.  Alkuperäinen loppu: He alkoivat syyttää häntä jokaisesta virheestä. Jerry ei lopulta kestänyt enää sitä, miten häntä kohdeltiin. Hän päätti lopettaa työnsä ja jäädä varhaiseläkkeelle.  Uusi loppu: Hänen työtovereidensa oli löydettävä joku muu, jota syyttää heidän virheistään. Jerryn kohtelu työpaikalla parani huomattavasti. Hän pysyi työssään ja teki siitä uran. </w:t>
      </w:r>
    </w:p>
    <w:p>
      <w:r>
        <w:rPr>
          <w:b/>
        </w:rPr>
        <w:t xml:space="preserve">Tulos</w:t>
      </w:r>
    </w:p>
    <w:p>
      <w:r>
        <w:t xml:space="preserve">Hän päätti, että hänen oli oltava varovaisempi, ja sitten hän lopetti virheiden tekemisen.</w:t>
      </w:r>
    </w:p>
    <w:p>
      <w:r>
        <w:rPr>
          <w:b/>
        </w:rPr>
        <w:t xml:space="preserve">Esimerkki 7.3890</w:t>
      </w:r>
    </w:p>
    <w:p>
      <w:r>
        <w:t xml:space="preserve">Lähtökohta: Siskoni kävivät kaikki peruskoulua pienessä yhden huoneen koulussa.  Alkuperäinen konteksti: Minun piti mennä, mutta sen jälkeen menimme kaikki kaupungin kouluun.  Alkuperäinen loppu: Se oli puolen kilometrin päässä tiellä kirkon luona. Kaikki lapset kävelivät sinne, jopa talvella. Heillä oli iso patauuni lämmittämässä.  Uusi loppu: Se oli puolen kilometrin päässä kirkon luona. Me kävelimme sieltä, jopa talvella. Meillä oli iso patauuni, jolla pysyimme lämpiminä. </w:t>
      </w:r>
    </w:p>
    <w:p>
      <w:r>
        <w:rPr>
          <w:b/>
        </w:rPr>
        <w:t xml:space="preserve">Tulos</w:t>
      </w:r>
    </w:p>
    <w:p>
      <w:r>
        <w:t xml:space="preserve">Muutimme uuteen taloon ennen kuin aloitin koulun.</w:t>
      </w:r>
    </w:p>
    <w:p>
      <w:r>
        <w:rPr>
          <w:b/>
        </w:rPr>
        <w:t xml:space="preserve">Esimerkki 7.3891</w:t>
      </w:r>
    </w:p>
    <w:p>
      <w:r>
        <w:t xml:space="preserve">Lähtökohta: Vaimoni huomasi, että käytin incognito-tilaa verkossa.  Alkuperäinen konteksti: Hän kysyi, mitä tein.  Alkuperäinen loppuratkaisu: Sanoin etsiväni syntymäpäivälahjaa hänelle. Hän tiesi, että valehtelin. Nyt en saa käyttää tietokonetta.  Uusi loppu: Sanoin etsiväni syntymäpäivälahjaa hänelle. Hän tiesi, että valehtelin. Nyt en saa käyttää tietokonetta. </w:t>
      </w:r>
    </w:p>
    <w:p>
      <w:r>
        <w:rPr>
          <w:b/>
        </w:rPr>
        <w:t xml:space="preserve">Tulos</w:t>
      </w:r>
    </w:p>
    <w:p>
      <w:r>
        <w:t xml:space="preserve">Hän lakkasi puhumasta minulle loppupäivän ajan.</w:t>
      </w:r>
    </w:p>
    <w:p>
      <w:r>
        <w:rPr>
          <w:b/>
        </w:rPr>
        <w:t xml:space="preserve">Esimerkki 7.3892</w:t>
      </w:r>
    </w:p>
    <w:p>
      <w:r>
        <w:t xml:space="preserve">Lähtökohta: Bernardilla on kamala astma.  Alkuperäinen konteksti: Bernard päätti eräänä päivänä lähteä lenkille.  Alkuperäinen loppu: Puolivälissä lenkkiä hän tajusi, ettei hänellä ollut inhalaattoria. Hän tunsi astmakohtauksen olevan tulossa. Bernard kääntyi takaisin kotiinsa hakemaan inhalaattoriaan.  Uusi lopetus: Puolivälissä juoksua hän tajusi, ettei hänellä ollut inhalaattoria. Hän tunsi astmakohtauksen alkavan. Bernard juoksi autolle hakemaan inhalaattorinsa. </w:t>
      </w:r>
    </w:p>
    <w:p>
      <w:r>
        <w:rPr>
          <w:b/>
        </w:rPr>
        <w:t xml:space="preserve">Tulos</w:t>
      </w:r>
    </w:p>
    <w:p>
      <w:r>
        <w:t xml:space="preserve">Hän halusi mennä ulos, mutta savusumu oli niin paha, että hänen oli jäätävä sisälle.</w:t>
      </w:r>
    </w:p>
    <w:p>
      <w:r>
        <w:rPr>
          <w:b/>
        </w:rPr>
        <w:t xml:space="preserve">Esimerkki 7.3893</w:t>
      </w:r>
    </w:p>
    <w:p>
      <w:r>
        <w:t xml:space="preserve">Lähtökohta: Rickillä oli ollut pitkä ja kurja työpäivä.  Alustava konteksti: Hän päätti päästää höyryjä ulos, kun pääsi vapaalle.  Alkuperäinen loppuratkaisu: Hän meni kotiin, vaihtoi vaatteet ja meni baariin. Rick otti muutaman drinkin ja tunsi olonsa hyvin rentoutuneeksi. Rick otti taksin kotiin ja lepäsi hyvin.  Uusi lopetus: Hän meni kotiin, vaihtoi vaatteet ja meni sitten työhuoneeseen. Rick lausui muutaman rukouksen ja tunsi itsensä hyvin rentoutuneeksi. Rick otti taksin kotiin ja lepäsi hyvin. </w:t>
      </w:r>
    </w:p>
    <w:p>
      <w:r>
        <w:rPr>
          <w:b/>
        </w:rPr>
        <w:t xml:space="preserve">Tulos</w:t>
      </w:r>
    </w:p>
    <w:p>
      <w:r>
        <w:t xml:space="preserve">Hän päätti mennä raamattututkimukseen.</w:t>
      </w:r>
    </w:p>
    <w:p>
      <w:r>
        <w:rPr>
          <w:b/>
        </w:rPr>
        <w:t xml:space="preserve">Esimerkki 7.3894</w:t>
      </w:r>
    </w:p>
    <w:p>
      <w:r>
        <w:t xml:space="preserve">Lähtökohta: Kehonrakentamisessa on kaksi vaihetta.  Alkuperäinen konteksti: Niitä kutsutaan nimillä "Bulking Up" ja "Cutting".  Alkuperäinen lopetus: Ensimmäisessä vaiheessa sinun oletetaan syövän paljon ja nostavan raskaita painoja. Toisessa vaiheessa ruokaa vähennetään ja tehdään paljon sydänliikuntaa. Ilmeisesti jos teet nämä kaksi asiaa, näytät upealta.  Uusi lopetus: Ensimmäisessä vaiheessa sinun pitäisi syödä paljon ja nostaa raskaita painoja. Toisessa vaiheessa vähennät ruokaa ja painotat enemmän. Ilmeisesti jos teet nämä kaksi asiaa, näytät upealta. </w:t>
      </w:r>
    </w:p>
    <w:p>
      <w:r>
        <w:rPr>
          <w:b/>
        </w:rPr>
        <w:t xml:space="preserve">Tulos</w:t>
      </w:r>
    </w:p>
    <w:p>
      <w:r>
        <w:t xml:space="preserve">Niitä kutsutaan nostamaan kevyitä painoja ja tekemään mitään sydänliikuntaa.</w:t>
      </w:r>
    </w:p>
    <w:p>
      <w:r>
        <w:rPr>
          <w:b/>
        </w:rPr>
        <w:t xml:space="preserve">Esimerkki 7.3895</w:t>
      </w:r>
    </w:p>
    <w:p>
      <w:r>
        <w:t xml:space="preserve">Lähtökohta: Judy heräsi varhain eräänä aamuna siivoamaan kylpyhuonettaan.  Alustava konteksti: Hän kurottautui kaapin alle etsimään sieniä, mutta sitä ei ollut siellä.  Alkuperäinen loppuratkaisu: Judy tarkisti koko talon ja löysi sienen sängyn alta. Judylla ei ollut aavistustakaan, miten sieni oli sinne joutunut, mutta hän oli onnellinen. Hän puhdisti koko kylpyhuoneen kadonneella sienellä.  Uusi loppu: Hän siivosi koko talon ja löysi sängyn alta homeisen lautasen. Judylla ei ollut aavistustakaan, kuinka kauan lautanen oli siellä, ja hän oli vihainen, kun löysi sen. Sen jälkeen hän siivosi koko kylpyhuoneen ja makuuhuoneen. </w:t>
      </w:r>
    </w:p>
    <w:p>
      <w:r>
        <w:rPr>
          <w:b/>
        </w:rPr>
        <w:t xml:space="preserve">Tulos</w:t>
      </w:r>
    </w:p>
    <w:p>
      <w:r>
        <w:t xml:space="preserve">Hän nappasi sienen kaapin alta.</w:t>
      </w:r>
    </w:p>
    <w:p>
      <w:r>
        <w:rPr>
          <w:b/>
        </w:rPr>
        <w:t xml:space="preserve">Esimerkki 7.3896</w:t>
      </w:r>
    </w:p>
    <w:p>
      <w:r>
        <w:t xml:space="preserve">Lähtökohta: Jeffrey jahtasi mustaa ilmapalloa.  Alkuperäinen konteksti: Hän juoksi portaita ylös ja yritti saada pallon kiinni.  Alkuperäinen loppuratkaisu: Kun ilmapallo nousi ilmaan, Jeffrey hyppäsi. Hän sai ilmapallon kiinni ilmassa. Sitten hän katsoi alas ja putosi kolme kerrosta alas.  Uusi loppu: Kun ilmapallo nousi ilmaan, Jeffrey hyppäsi. Hän sai pallon kiinni ilmassa. Sitten hän katsoi alas ja putosi kolme kerrosta maahan. </w:t>
      </w:r>
    </w:p>
    <w:p>
      <w:r>
        <w:rPr>
          <w:b/>
        </w:rPr>
        <w:t xml:space="preserve">Tulos</w:t>
      </w:r>
    </w:p>
    <w:p>
      <w:r>
        <w:t xml:space="preserve">Hän ei nähnyt portaita, kun hän yritti saada sitä kiinni.</w:t>
      </w:r>
    </w:p>
    <w:p>
      <w:r>
        <w:rPr>
          <w:b/>
        </w:rPr>
        <w:t xml:space="preserve">Esimerkki 7.3897</w:t>
      </w:r>
    </w:p>
    <w:p>
      <w:r>
        <w:t xml:space="preserve">Lähtökohta: Nadine ja hänen äitinsä olivat muuttamassa uuteen taloon.  Alkuperäinen konteksti: Nadine oli vastuussa talon löytämisestä GPS:n avulla.  Alkuperäinen loppuratkaisu: Nadine luuli löytäneensä oikean suunnan ja johti äitiään. Sitten hän tajusi, että hän oli erehtynyt. Äiti suuttui ja pakotti hänet vaihtamaan työpaikkaa.  Uusi lopetus: Hän luuli, että hänellä oli oikea suunta ja johti Nadinea. Sitten hän tajusi, että hän oli tehnyt väärin. Nadine suuttui ja pakotti hänet vaihtamaan työpaikkaa. </w:t>
      </w:r>
    </w:p>
    <w:p>
      <w:r>
        <w:rPr>
          <w:b/>
        </w:rPr>
        <w:t xml:space="preserve">Tulos</w:t>
      </w:r>
    </w:p>
    <w:p>
      <w:r>
        <w:t xml:space="preserve">Hänen äitinsä oli vastuussa talon löytämisestä GPS:n avulla.</w:t>
      </w:r>
    </w:p>
    <w:p>
      <w:r>
        <w:rPr>
          <w:b/>
        </w:rPr>
        <w:t xml:space="preserve">Esimerkki 7.3898</w:t>
      </w:r>
    </w:p>
    <w:p>
      <w:r>
        <w:t xml:space="preserve">Lähtökohta: Graham oli onneton parisuhteessaan.  Alkuperäinen konteksti: Hänen tyttöystävänsä vaikutti etäiseltä ja kylmältä.  Alkuperäinen loppuratkaisu: Mies kysyi tytöltä, mikä oli vialla, ja myös tyttö oli onneton. Molemmat lähtivät omille teilleen. Graham on paljon onnellisempi sinkkuna.  Uusi loppu: Nainen kysyi miehen lempipuuhista. He molemmat menivät huvipuistoon Graham on nyt paljon onnellisempi. </w:t>
      </w:r>
    </w:p>
    <w:p>
      <w:r>
        <w:rPr>
          <w:b/>
        </w:rPr>
        <w:t xml:space="preserve">Tulos</w:t>
      </w:r>
    </w:p>
    <w:p>
      <w:r>
        <w:t xml:space="preserve">Hänen tyttöystävänsä kuitenkin rakasti häntä kovasti ja teki kaikkensa tehdäkseen hänet onnelliseksi, jotta hän ei lähtisi.</w:t>
      </w:r>
    </w:p>
    <w:p>
      <w:r>
        <w:rPr>
          <w:b/>
        </w:rPr>
        <w:t xml:space="preserve">Esimerkki 7.3899</w:t>
      </w:r>
    </w:p>
    <w:p>
      <w:r>
        <w:t xml:space="preserve">Lähtökohta: Anita oli väsynyt pitkästä ostospäivästä.  Alustava konteksti: Hän pelkäsi sitä, että hänen piti vielä paketoida lahjat.  Alkuperäinen loppuratkaisu: Anita rukoili miestään auttamaan häntä. Mies ei kuitenkaan halunnut auttaa häntä. Anita ryhtyi vastahakoisesti käärimään lahjoja yksin.  Uusi loppu: Hän aneli lapsiaan auttamaan häntä. He eivät kuitenkaan halunneet auttaa häntä. Anita lähti vastahakoisesti paketoimaan lahjoja yksin. </w:t>
      </w:r>
    </w:p>
    <w:p>
      <w:r>
        <w:rPr>
          <w:b/>
        </w:rPr>
        <w:t xml:space="preserve">Tulos</w:t>
      </w:r>
    </w:p>
    <w:p>
      <w:r>
        <w:t xml:space="preserve">Hän pelkäsi sitä, että hänen oli vielä paketoitava miehensä lahja.</w:t>
      </w:r>
    </w:p>
    <w:p>
      <w:r>
        <w:rPr>
          <w:b/>
        </w:rPr>
        <w:t xml:space="preserve">Esimerkki 7.3900</w:t>
      </w:r>
    </w:p>
    <w:p>
      <w:r>
        <w:t xml:space="preserve">Lähtökohta: Anna omistaa koiranpennun nimeltä Wilfred.  Alkuperäinen konteksti: Annan naapurin koira hyökkäsi Wilfredin kimppuun.  Alkuperäinen loppuratkaisu: Anna pyysi naapuriaan pitämään koiransa sidottuna. Annan naapuri kieltäytyi pitämästä koiraa hihnassa. Anna ja hänen naapurinsa eivät enää puhu toisilleen.  Uusi lopetus: Anna pyysi poikaystäväänsä pitämään koiraa sidottuna. Annan poikaystävä kieltäytyi pitämästä koiraa hihnassa. Anna ja hänen poikaystävänsä eivät enää seurustele tai puhu toisilleen. </w:t>
      </w:r>
    </w:p>
    <w:p>
      <w:r>
        <w:rPr>
          <w:b/>
        </w:rPr>
        <w:t xml:space="preserve">Tulos</w:t>
      </w:r>
    </w:p>
    <w:p>
      <w:r>
        <w:t xml:space="preserve">Annan poikaystävän koira hyökkäsi Wilfredin kimppuun.</w:t>
      </w:r>
    </w:p>
    <w:p>
      <w:r>
        <w:rPr>
          <w:b/>
        </w:rPr>
        <w:t xml:space="preserve">Esimerkki 7.3901</w:t>
      </w:r>
    </w:p>
    <w:p>
      <w:r>
        <w:t xml:space="preserve">Lähtökohta: Kahdeksannella luokalla vuosikirjan henkilökunta teki retken järvelle.  Alkuperäinen konteksti: Äiti oli etukäteen kieltänyt minua menemästä veteen.  Alkuperäinen loppuratkaisu: En osannut silloin uida. Siitä huolimatta en totellut ja melkein hukuin. Tottelemattomuuden takia sain ensimmäisen läheltä piti -kokemukseni.  Uusi loppu: En osannut uida tuolloin. Siitä huolimatta menin veteen ja melkein hukkuin. Minulla oli ensimmäinen läheltä piti -kokemukseni. </w:t>
      </w:r>
    </w:p>
    <w:p>
      <w:r>
        <w:rPr>
          <w:b/>
        </w:rPr>
        <w:t xml:space="preserve">Tulos</w:t>
      </w:r>
    </w:p>
    <w:p>
      <w:r>
        <w:t xml:space="preserve">Äitini oli kertonut minulle, että voisin mennä veteen.</w:t>
      </w:r>
    </w:p>
    <w:p>
      <w:r>
        <w:rPr>
          <w:b/>
        </w:rPr>
        <w:t xml:space="preserve">Esimerkki 7.3902</w:t>
      </w:r>
    </w:p>
    <w:p>
      <w:r>
        <w:t xml:space="preserve">Lähtökohta: Maddie tunsi itsensä sairaaksi.  Alkuperäinen konteksti: Hänen poikaystävänsä meni kauppaan ostamaan Maddien lääkkeitä.  Alkuperäinen loppuratkaisu: Kun Maddie tuli kotiin, hän oli hyvin ovela. Maddie halaili sohvalla, kun mies tuli ulos tavaroiden kanssa. Hänellä oli tarjottimella Maddien lääkkeet ja yllätyskulhollinen jäätelöä.  Uusi loppu: Kun hän tuli kotiin, hän oli hyvin ovela. Maddie halaili sohvalla, kun hän tuli ulos tavaroiden kanssa. Hänellä oli tarjottimella Maddien lääkkeet ja yllätysjäätelö. </w:t>
      </w:r>
    </w:p>
    <w:p>
      <w:r>
        <w:rPr>
          <w:b/>
        </w:rPr>
        <w:t xml:space="preserve">Tulos</w:t>
      </w:r>
    </w:p>
    <w:p>
      <w:r>
        <w:t xml:space="preserve">Hänen poikaystävänsä jäi kauppaan myymään hänelle lääkkeitä.</w:t>
      </w:r>
    </w:p>
    <w:p>
      <w:r>
        <w:rPr>
          <w:b/>
        </w:rPr>
        <w:t xml:space="preserve">Esimerkki 7.3903</w:t>
      </w:r>
    </w:p>
    <w:p>
      <w:r>
        <w:t xml:space="preserve">Lähtökohta: Chris oli innoissaan saadessaan ensimmäiset Beats-kuulokkeet.  Alkuperäinen konteksti: Hänen edelliset kuulokkeensa hajosivat, joten hän tarvitsi uudet.  Alkuperäinen loppuratkaisu: Hän oli innoissaan saadessaan vihdoin Beatsit. Hän valitsi studioversion. Kun hän vihdoin käytti niitä, se oli sen arvoista Uusi lopetus: Hän palautti biitit seuraavana päivänä. Hän osti toisen parin vanhoja kuulokkeitaan. Hän säästi paljon rahaa. </w:t>
      </w:r>
    </w:p>
    <w:p>
      <w:r>
        <w:rPr>
          <w:b/>
        </w:rPr>
        <w:t xml:space="preserve">Tulos</w:t>
      </w:r>
    </w:p>
    <w:p>
      <w:r>
        <w:t xml:space="preserve">Hän pettyi, kun ne eivät olleet yhtään sen parempia kuin hänen vanhatkaan.</w:t>
      </w:r>
    </w:p>
    <w:p>
      <w:r>
        <w:rPr>
          <w:b/>
        </w:rPr>
        <w:t xml:space="preserve">Esimerkki 7.3904</w:t>
      </w:r>
    </w:p>
    <w:p>
      <w:r>
        <w:t xml:space="preserve">Lähtökohta: Mieheni kosi minua joulupäivänä.  Alustava konteksti: Hän yritti huijata minua luulemaan, että hän osti valtavan lahjan.  Alkuperäinen loppu: Hän meni toiseen huoneeseen ja pyysi minua sulkemaan silmäni. Sitten hän piti kovaa ääntä kuin kantaisi jotain painavaa. Kun avasin silmäni, hän oli polvillaan!  Uusi loppu: Hän tuli makuuhuoneeseen ja sai minut sulkemaan silmäni. Sitten hän piti kovaa ääntä kuin kantaisi jotain painavaa. Kun avasin silmäni, hän oli polvillaan! </w:t>
      </w:r>
    </w:p>
    <w:p>
      <w:r>
        <w:rPr>
          <w:b/>
        </w:rPr>
        <w:t xml:space="preserve">Tulos</w:t>
      </w:r>
    </w:p>
    <w:p>
      <w:r>
        <w:t xml:space="preserve">Hän kosi minua sormuksella heti herättyäni.</w:t>
      </w:r>
    </w:p>
    <w:p>
      <w:r>
        <w:rPr>
          <w:b/>
        </w:rPr>
        <w:t xml:space="preserve">Esimerkki 7.3905</w:t>
      </w:r>
    </w:p>
    <w:p>
      <w:r>
        <w:t xml:space="preserve">Lähtökohta: Frediltä puuttuivat silmälasit.  Alkuperäinen konteksti: Hän varasi ajan silmälääkärille.  Alkuperäinen loppuratkaisu: Aika oli aamulla. Fred ajoi lääkärille sinä aamuna. Lääkäri määräsi hänelle uudet silmälasit.  Uusi lopetus: Fredillä oli silmälääkäriaika aamulla. Fred ajoi lääkärille sinä aamuna. Lääkäri määräsi hänelle uudet silmälasit. </w:t>
      </w:r>
    </w:p>
    <w:p>
      <w:r>
        <w:rPr>
          <w:b/>
        </w:rPr>
        <w:t xml:space="preserve">Tulos</w:t>
      </w:r>
    </w:p>
    <w:p>
      <w:r>
        <w:t xml:space="preserve">Hän päätti, että hän näkee hyvin ilman niitä.</w:t>
      </w:r>
    </w:p>
    <w:p>
      <w:r>
        <w:rPr>
          <w:b/>
        </w:rPr>
        <w:t xml:space="preserve">Esimerkki 7.3906</w:t>
      </w:r>
    </w:p>
    <w:p>
      <w:r>
        <w:t xml:space="preserve">Lähtökohta: Sean oli kyllästynyt kaupunkiinsa.  Alkuperäinen konteksti: Hän oli kuullut niin paljon ryöstöistä ja vastaavista asioista.  Alkuperäinen loppuratkaisu: Sitten eräänä yönä hän kuuli ampumisesta kaupungissa. Se sysäsi hänet rajan yli. Hän päätti heti muuttaa mahdollisimman pian.  Uusi loppu: Sitten eräänä yönä hän kuuli ainoan ostoskeskuksen sulkeutumisesta. Se ajoi hänet rajan yli. Hän päätti heti silloin muuttaa mahdollisimman pian. </w:t>
      </w:r>
    </w:p>
    <w:p>
      <w:r>
        <w:rPr>
          <w:b/>
        </w:rPr>
        <w:t xml:space="preserve">Tulos</w:t>
      </w:r>
    </w:p>
    <w:p>
      <w:r>
        <w:t xml:space="preserve">Kaupunki oli hyvin turvallinen, mutta siellä ei ollut koskaan mitään tekemistä.</w:t>
      </w:r>
    </w:p>
    <w:p>
      <w:r>
        <w:rPr>
          <w:b/>
        </w:rPr>
        <w:t xml:space="preserve">Esimerkki 7.3907</w:t>
      </w:r>
    </w:p>
    <w:p>
      <w:r>
        <w:t xml:space="preserve">Lähtökohta: Eräs mies kävi talonsa läpi ja keräsi kaikki paperijätkät.  Alustava konteksti: Hän vei ne autotalliinsa ja teki niistä kasan.  Alkuperäinen loppu: Hän teki kasan ja alkoi tehdä paperista kanootin. Kun se oli kuivunut, hän viimeisteli sen vedenpitäväksi. Hän vei uuden kanootin järvelle ja meloi.  Uusi lopetus: Hän keräsi kaiken takaisin ja alkoi luoda kanoottia paperista. Kun se oli kuivunut, hän pintakäsitteli sen vedenpitäväksi. Hän vei uuden kanootin järvelle ja meloi ympäriinsä. </w:t>
      </w:r>
    </w:p>
    <w:p>
      <w:r>
        <w:rPr>
          <w:b/>
        </w:rPr>
        <w:t xml:space="preserve">Tulos</w:t>
      </w:r>
    </w:p>
    <w:p>
      <w:r>
        <w:t xml:space="preserve">Hän vei ne autotalliinsa kasaan, mutta tuuli vei ne pois.</w:t>
      </w:r>
    </w:p>
    <w:p>
      <w:r>
        <w:rPr>
          <w:b/>
        </w:rPr>
        <w:t xml:space="preserve">Esimerkki 7.3908</w:t>
      </w:r>
    </w:p>
    <w:p>
      <w:r>
        <w:t xml:space="preserve">Lähtökohta: Olipa kerran mies nimeltä Tim.  Alkuperäinen konteksti: Tim jäi kiinni rikoksista ja joutui vankilaan.  Alkuperäinen loppu: Hän käytti jokaisen päivän jokaisen minuutin suunnitellen pakoa. Lopulta hän löysi ulospääsyn ja käytti sitä. Hän eli onnellista elämää vapauduttuaan.  Uusi loppu: Hän vietti jokaisen päivän jokaisen minuutin tuntien syyllisyyttä. Lopulta hän yritti saada apua käymällä terapiassa. Hän eli edelleen hyvin surullista elämää menneisyytensä vuoksi. </w:t>
      </w:r>
    </w:p>
    <w:p>
      <w:r>
        <w:rPr>
          <w:b/>
        </w:rPr>
        <w:t xml:space="preserve">Tulos</w:t>
      </w:r>
    </w:p>
    <w:p>
      <w:r>
        <w:t xml:space="preserve">Tim syyllistyi rikoksiin, mutta häntä ei koskaan saatu kiinni.</w:t>
      </w:r>
    </w:p>
    <w:p>
      <w:r>
        <w:rPr>
          <w:b/>
        </w:rPr>
        <w:t xml:space="preserve">Esimerkki 7.3909</w:t>
      </w:r>
    </w:p>
    <w:p>
      <w:r>
        <w:t xml:space="preserve">Lähtökohta: Jeremy haluaa uudet kengät.  Alkuperäinen konteksti: Hän menee kenkäkauppaan ja puhuu omistajan kanssa.  Alkuperäinen loppuratkaisu: Omistaja kertoo, että hän tekee kaikki kengät käsin. Jim tilaa parin, omistaja tekee kovasti töitä, mutta tajuaa mokanneensa. Omistaja teki virheen ja päätti tehdä Jimille kaksi paria ilmaiseksi.  Uusi lopetus: Naapuri kertoi hänelle aiemmin, että hän tekee kaikki kengät käsin. Jim tilasi parin, naapuri teki kovasti töitä, mutta tajuaa mokanneensa. Naapuri teki virheen ja siksi Jim varasti kengät. </w:t>
      </w:r>
    </w:p>
    <w:p>
      <w:r>
        <w:rPr>
          <w:b/>
        </w:rPr>
        <w:t xml:space="preserve">Tulos</w:t>
      </w:r>
    </w:p>
    <w:p>
      <w:r>
        <w:t xml:space="preserve">Hän varasti osan naapuriltaan.</w:t>
      </w:r>
    </w:p>
    <w:p>
      <w:r>
        <w:rPr>
          <w:b/>
        </w:rPr>
        <w:t xml:space="preserve">Esimerkki 7.3910</w:t>
      </w:r>
    </w:p>
    <w:p>
      <w:r>
        <w:t xml:space="preserve">Lähtökohta: Kävimme perheeni kanssa helikopterilennolla Havaijilla.  Alkuperäinen konteksti: Kukaan meistä ei ollut koskaan ennen ollut helikopterissa!  Alkuperäinen loppuratkaisu: Helikopterista avautui uskomaton näköala. Saimme jopa käyttää kuulokkeita, joita lentäjä saa käyttää! En koskaan elämässäni unohda tätä kokemusta.  Uusi loppu: Näkymä oli liian sumuinen helikopterin sisältä. Saimme kuitenkin käyttää kuulokkeita, joita lentäjä saa käyttää! En unohda sitä kokemusta koskaan elämässäni. </w:t>
      </w:r>
    </w:p>
    <w:p>
      <w:r>
        <w:rPr>
          <w:b/>
        </w:rPr>
        <w:t xml:space="preserve">Tulos</w:t>
      </w:r>
    </w:p>
    <w:p>
      <w:r>
        <w:t xml:space="preserve">Alkoi hyvin sumuinen ja rankkasade, ja ajomme keskeytettiin.</w:t>
      </w:r>
    </w:p>
    <w:p>
      <w:r>
        <w:rPr>
          <w:b/>
        </w:rPr>
        <w:t xml:space="preserve">Esimerkki 7.3911</w:t>
      </w:r>
    </w:p>
    <w:p>
      <w:r>
        <w:t xml:space="preserve">Lähtökohta: Jackie halusi todella syödä pizzaa.  Alkuperäinen konteksti: Hän päätti kokeilla pizzan paistamista uunissaan.  Alkuperäinen loppu: Yhtäkkiä hänen uunistaan tuli savua. Jackie joutui soittamaan nopeasti palokunnan. Palomiehet pelastivat hänen talonsa, mutta Jackie ei saanut pizzaa.  Uusi loppu: Hän lämmitti sitä uunissa, ja yhtäkkiä uunista tuli savua. Jackien oli soitettava nopeasti palokunnalle. Palomiehet pelastivat hänen talonsa, mutta Jackie ei saanut pizzaa. </w:t>
      </w:r>
    </w:p>
    <w:p>
      <w:r>
        <w:rPr>
          <w:b/>
        </w:rPr>
        <w:t xml:space="preserve">Tulos</w:t>
      </w:r>
    </w:p>
    <w:p>
      <w:r>
        <w:t xml:space="preserve">Jackie tilasi pizzaa paikallisesta ravintolasta.</w:t>
      </w:r>
    </w:p>
    <w:p>
      <w:r>
        <w:rPr>
          <w:b/>
        </w:rPr>
        <w:t xml:space="preserve">Esimerkki 7.3912</w:t>
      </w:r>
    </w:p>
    <w:p>
      <w:r>
        <w:t xml:space="preserve">Lähtökohta: Sandra lähtee useimpina iltoina rannikolle katsomaan auringonlaskua.  Alustava konteksti: Hän rakastaa katsella majakan valoa meren yllä.  Alkuperäinen loppuratkaisu: Siellä ollessaan hän piirtää maisemia. Sandra näki veneen tulevan laituriin. Hän piirsi sen nopeasti teokseensa.  Uusi lopetus: Sandra ottaa siellä ollessaan valokuvia. Sandra näki veneen tulevan laituriin. Hän otti nopeasti valokuvan veneestä. </w:t>
      </w:r>
    </w:p>
    <w:p>
      <w:r>
        <w:rPr>
          <w:b/>
        </w:rPr>
        <w:t xml:space="preserve">Tulos</w:t>
      </w:r>
    </w:p>
    <w:p>
      <w:r>
        <w:t xml:space="preserve">Mutta hän ei pidä piirtämisestä.</w:t>
      </w:r>
    </w:p>
    <w:p>
      <w:r>
        <w:rPr>
          <w:b/>
        </w:rPr>
        <w:t xml:space="preserve">Esimerkki 7.3913</w:t>
      </w:r>
    </w:p>
    <w:p>
      <w:r>
        <w:t xml:space="preserve">Lähtökohta: Johnny yritti päästä parempaan kuntoon, mutta oli ahdistunut siitä.  Alkuperäinen konteksti: Hän sai ystävänsä Jacobin lähtemään mukaansa ensimmäisellä kerralla.  Alkuperäinen loppuratkaisu: Kuntosalilla ollessaan Johnny löysi ystäviä ja viihtyi. Johnny ymmärsi nopeasti, että kaikki kuntosalilla olivat siellä auttamassa. Siitä lähtien Johnny on ollut ensimmäinen, joka on tarjonnut uusille ihmisille apua.  Uusi lopetus: Treenatessaan Johnny päätyi nauttimaan olostaan. Johnny ymmärsi nopeasti, että kaikki harjoittelivat ja että se auttoi. Siitä lähtien Johnny on ollut ensimmäinen, joka on tarjonnut ihmisille rohkaisua kuntoon pääsemiseksi. </w:t>
      </w:r>
    </w:p>
    <w:p>
      <w:r>
        <w:rPr>
          <w:b/>
        </w:rPr>
        <w:t xml:space="preserve">Tulos</w:t>
      </w:r>
    </w:p>
    <w:p>
      <w:r>
        <w:t xml:space="preserve">Hän yritti treenata kotona.</w:t>
      </w:r>
    </w:p>
    <w:p>
      <w:r>
        <w:rPr>
          <w:b/>
        </w:rPr>
        <w:t xml:space="preserve">Esimerkki 7.3914</w:t>
      </w:r>
    </w:p>
    <w:p>
      <w:r>
        <w:t xml:space="preserve">Lähtökohta: Jay käveli kotiin, kun kiusaaja löi häntä takaapäin.  Alkuperäinen konteksti: Kiusaaja katkaisi Jayn kengännauhat ja varasti hänen rahansa.  Alkuperäinen loppuratkaisu: Jayllä oli vaikeuksia kävellä kotiin ilman nauhoja. Kotiin päästyään hän käytti narua tehdäkseen uudet nauhat. Jay otti aspiriinia turruttaakseen hyökkäyksen aiheuttaman kivun ja nukkui.  Uusi lopetus: Jayllä oli vaikeuksia kävellä kotiin ilman kenkiä. Kotona hän pyysi äidiltään uudet kengät. Jay otti aspiriinia turruttaakseen hyökkäyksen aiheuttaman kivun ja nukkui. </w:t>
      </w:r>
    </w:p>
    <w:p>
      <w:r>
        <w:rPr>
          <w:b/>
        </w:rPr>
        <w:t xml:space="preserve">Tulos</w:t>
      </w:r>
    </w:p>
    <w:p>
      <w:r>
        <w:t xml:space="preserve">Kiusaaja leikkasi Jayn kengät jalasta ja varasti hänen rahansa.</w:t>
      </w:r>
    </w:p>
    <w:p>
      <w:r>
        <w:rPr>
          <w:b/>
        </w:rPr>
        <w:t xml:space="preserve">Esimerkki 7.3915</w:t>
      </w:r>
    </w:p>
    <w:p>
      <w:r>
        <w:t xml:space="preserve">Lähtökohta: Thomas meni juhliin ystäviensä kanssa.  Alustava konteksti: Pöydässä oli kulhollinen boolia.  Alkuperäinen loppuratkaisu: Thomas sai itselleen lasillisen boolia. Joku puhui hänelle ja häiritsi häntä. Hän lähti kävelemään, kompastui ja kaatoi boolia ystävänsä päälle.  Uusi loppu: Thomas sai lasillisen jääteetä. Joku puhui hänen kanssaan ja häiritsi häntä. Hän lähti kävelemään, kompastui ja kaatoi teetä ystävänsä päälle. </w:t>
      </w:r>
    </w:p>
    <w:p>
      <w:r>
        <w:rPr>
          <w:b/>
        </w:rPr>
        <w:t xml:space="preserve">Tulos</w:t>
      </w:r>
    </w:p>
    <w:p>
      <w:r>
        <w:t xml:space="preserve">Pöydällä oli purkki jääteetä.</w:t>
      </w:r>
    </w:p>
    <w:p>
      <w:r>
        <w:rPr>
          <w:b/>
        </w:rPr>
        <w:t xml:space="preserve">Esimerkki 7.3916</w:t>
      </w:r>
    </w:p>
    <w:p>
      <w:r>
        <w:t xml:space="preserve">Lähtökohta: Brad oli piknikillä perheensä kanssa.  Alkuperäinen konteksti: Hän oli valmistanut useita voileipiä ja kannullisen limonadia.  Alkuperäinen loppuratkaisu: Ennen kuin he ehtivät syödä, suuri ääni säikäytti heidät. Karhu oli hiipinyt heidän taakseen ja haisteli ruokaa. Brad ja hänen perheensä juoksivat karkuun ja jättivät ruoan karhulle.  Uusi loppu: Ennen kuin he ehtivät syödä, suuri ääni säikäytti heidät. Karhu oli hiipinyt heidän taakseen ja haisteli ruokaa. Brad ja hänen perheensä juoksivat pois ja jättivät ruoan karhulle. </w:t>
      </w:r>
    </w:p>
    <w:p>
      <w:r>
        <w:rPr>
          <w:b/>
        </w:rPr>
        <w:t xml:space="preserve">Tulos</w:t>
      </w:r>
    </w:p>
    <w:p>
      <w:r>
        <w:t xml:space="preserve">Hän oli valmistanut useita voileipiä ja kannullisen limonadia heidän piknikilleen rannalla.</w:t>
      </w:r>
    </w:p>
    <w:p>
      <w:r>
        <w:rPr>
          <w:b/>
        </w:rPr>
        <w:t xml:space="preserve">Esimerkki 7.3917</w:t>
      </w:r>
    </w:p>
    <w:p>
      <w:r>
        <w:t xml:space="preserve">Lähtökohta: Kian äiti kutsui hänet pihalle.  Alustava konteksti: Kia meni hämmentyneenä.  Alkuperäinen loppuratkaisu: Mutta sitten hän näki, mitä äiti osoitti. Hänen suunsa loksahti auki kunnioituksesta. Yläpuolella oli harvinainen ja kaunis kaksoissateenkaari!  Uusi lopetus: Mutta hän totteli, kun hän näki, mitä hänen äitinsä osoitti. Hänen suunsa loksahti auki kunnioituksesta. Yläpuolella oli harvinainen ja kaunis kaksoissateenkaari. </w:t>
      </w:r>
    </w:p>
    <w:p>
      <w:r>
        <w:rPr>
          <w:b/>
        </w:rPr>
        <w:t xml:space="preserve">Tulos</w:t>
      </w:r>
    </w:p>
    <w:p>
      <w:r>
        <w:t xml:space="preserve">Kia ei halunnut lähteä.</w:t>
      </w:r>
    </w:p>
    <w:p>
      <w:r>
        <w:rPr>
          <w:b/>
        </w:rPr>
        <w:t xml:space="preserve">Esimerkki 7.3918</w:t>
      </w:r>
    </w:p>
    <w:p>
      <w:r>
        <w:t xml:space="preserve">Lähtökohta: Samantha halusi kuumat treffit poikaystävänsä Jaken kanssa.  Alkuperäinen konteksti: Hän päätti valmistaa Jaken lempiruokaa, spagetti carbonaraa.  Alkuperäinen loppu: Paistaessaan panncettaa Samantha sytytti Jaken asunnon tuleen. Samantha ja Jake selvisivät hädin tuskin hengissä. Jake jätti Samanthan, mutta palomies pyysi häntä treffeille.  Uusi loppu: Paahtaessaan leipää Samantha sytytti Jaken asunnon tuleen. Samantha ja Jake selvisivät juuri ja juuri hengissä. Jake jätti Samanthan, mutta palomies pyysi häntä treffeille. </w:t>
      </w:r>
    </w:p>
    <w:p>
      <w:r>
        <w:rPr>
          <w:b/>
        </w:rPr>
        <w:t xml:space="preserve">Tulos</w:t>
      </w:r>
    </w:p>
    <w:p>
      <w:r>
        <w:t xml:space="preserve">Hän päätti tehdä miehelle maapähkinävoi-hyytelövoileivän.</w:t>
      </w:r>
    </w:p>
    <w:p>
      <w:r>
        <w:rPr>
          <w:b/>
        </w:rPr>
        <w:t xml:space="preserve">Esimerkki 7.3919</w:t>
      </w:r>
    </w:p>
    <w:p>
      <w:r>
        <w:t xml:space="preserve">Lähtökohta: John piti itseään maailman parhaana nappulapelaajana.  Alkuperäinen konteksti: Nuori lapsi haastoi hänet turnauksessa.  Alkuperäinen loppuratkaisu: John hyväksyi haasteen ja pelasi nuorta lasta vastaan. Kiperän pelin jälkeen nuori lapsi oli yhden siirron päässä voitosta. Turhautuneena John käänsi pelilaudan ja lopetti turnauksen.  Uusi lopetus: John hyväksyi, että hänet oli päihitetty, ja onnitteli naista. Kynsiä kiristävän uusintaottelun jälkeen nainen oli yhden siirron päässä voitosta. Turhautuneena John käänsi laudan ja lopetti turnauksen. </w:t>
      </w:r>
    </w:p>
    <w:p>
      <w:r>
        <w:rPr>
          <w:b/>
        </w:rPr>
        <w:t xml:space="preserve">Tulos</w:t>
      </w:r>
    </w:p>
    <w:p>
      <w:r>
        <w:t xml:space="preserve">Hän sanoi maksavansa 100 dollaria sille, joka voittaa hänet, joten eräs nainen otti haasteen vastaan ja voitti hänet.</w:t>
      </w:r>
    </w:p>
    <w:p>
      <w:r>
        <w:rPr>
          <w:b/>
        </w:rPr>
        <w:t xml:space="preserve">Esimerkki 7.3920</w:t>
      </w:r>
    </w:p>
    <w:p>
      <w:r>
        <w:t xml:space="preserve">Lähtökohta: Billy halusi uuden auton.  Alkuperäinen konteksti: Hän ajoi autoliikkeeseen.  Alkuperäinen lopputulos: Hän katseli monia ajoneuvoja. Hän koeajoi yhden, josta piti. Hän osti ajoneuvon.  Uusi lopetus: Hän selasi monia käytettyjä ajoneuvoja. Hän koeajoi yhden, josta piti. Hän osti käytetyn ajoneuvon. </w:t>
      </w:r>
    </w:p>
    <w:p>
      <w:r>
        <w:rPr>
          <w:b/>
        </w:rPr>
        <w:t xml:space="preserve">Tulos</w:t>
      </w:r>
    </w:p>
    <w:p>
      <w:r>
        <w:t xml:space="preserve">Mutta hän ei todellakaan halunnut käyttää rahaa oikein.</w:t>
      </w:r>
    </w:p>
    <w:p>
      <w:r>
        <w:rPr>
          <w:b/>
        </w:rPr>
        <w:t xml:space="preserve">Esimerkki 7.3921</w:t>
      </w:r>
    </w:p>
    <w:p>
      <w:r>
        <w:t xml:space="preserve">Lähtökohta: Hannah nautti toisesta vakavasta suhteestaan jonkin aikaa.  Alkuperäinen konteksti: Sitten kävi ilmi, että hänen poikaystävänsä oli manipuloiva.  Alkuperäinen loppu: Mies yritti kontrolloida, mitä Hannah teki, mitä hän käytti ja ketä hän tapasi. Tarpeeksi pitkän ajan kuluttua Hannah pelkäsi jättää miehen. Lopulta hänellä oli kuitenkin voimia jatkaa eteenpäin.  Uusi loppu: Hannah ei koskaan yrittänyt kontrolloida, mitä Hannah teki, mitä hän käytti ja ketä hän näki. Tarpeeksi pitkän ajan kuluttua Hannah rakastui myös häneen. Lopulta he menivät naimisiin ja elivät onnellisina elämänsä loppuun asti. </w:t>
      </w:r>
    </w:p>
    <w:p>
      <w:r>
        <w:rPr>
          <w:b/>
        </w:rPr>
        <w:t xml:space="preserve">Tulos</w:t>
      </w:r>
    </w:p>
    <w:p>
      <w:r>
        <w:t xml:space="preserve">Sitten kävi ilmi, että hänen poikaystävänsä oli täysin rakastunut häneen.</w:t>
      </w:r>
    </w:p>
    <w:p>
      <w:r>
        <w:rPr>
          <w:b/>
        </w:rPr>
        <w:t xml:space="preserve">Esimerkki 7.3922</w:t>
      </w:r>
    </w:p>
    <w:p>
      <w:r>
        <w:t xml:space="preserve">Lähtökohta: Siskoni vei minut nascar-kilpailuun.  Alkuperäinen konteksti: En ole koskaan ennen käynyt sellaisessa.  Alkuperäinen loppu: Olin innoissani nähdäkseni, millainen se oli. Se oli todella äänekäs. Se on todella jännittävä laji katsella.  Uusi lopetus: Pelkäsin nähdä, millainen se oli. Se oli todella äänekäs. Se on todella kamalaa urheilua katsottavaksi. </w:t>
      </w:r>
    </w:p>
    <w:p>
      <w:r>
        <w:rPr>
          <w:b/>
        </w:rPr>
        <w:t xml:space="preserve">Tulos</w:t>
      </w:r>
    </w:p>
    <w:p>
      <w:r>
        <w:t xml:space="preserve">Olen ollut useissa kilpailuissa ennenkin, enkä odottanut sitä innolla.</w:t>
      </w:r>
    </w:p>
    <w:p>
      <w:r>
        <w:rPr>
          <w:b/>
        </w:rPr>
        <w:t xml:space="preserve">Esimerkki 7.3923</w:t>
      </w:r>
    </w:p>
    <w:p>
      <w:r>
        <w:t xml:space="preserve">Lähtökohta: Lottie nautti klassisten instrumenttien soittamisesta.  Alkuperäinen konteksti: Hänen suosikkinsa oli piano.  Alkuperäinen lopetus: Lottie oli niin hyvä pianonsoitossa, että hän kirjoitti sille omaa musiikkia. Tästä kappaleesta tuli valtava menestys klassisen musiikin maailmassa. Lottie oli iloinen, että hän saattoi levittää rakkauttaan pianoon muille.  Uusi lopetus: Hän oli niin hyvä volinissa, että kirjoitti siihen oman musiikin. Tästä kappaleesta tuli valtava menestys klassisen musiikin maailmassa. Lottie oli iloinen, että hän saattoi levittää rakkauttaan voliniin muille. </w:t>
      </w:r>
    </w:p>
    <w:p>
      <w:r>
        <w:rPr>
          <w:b/>
        </w:rPr>
        <w:t xml:space="preserve">Tulos</w:t>
      </w:r>
    </w:p>
    <w:p>
      <w:r>
        <w:t xml:space="preserve">Hänen suosikkinsa oli viulu.</w:t>
      </w:r>
    </w:p>
    <w:p>
      <w:r>
        <w:rPr>
          <w:b/>
        </w:rPr>
        <w:t xml:space="preserve">Esimerkki 7.3924</w:t>
      </w:r>
    </w:p>
    <w:p>
      <w:r>
        <w:t xml:space="preserve">Lähtökohta: Kaksi päivää sitten tulin töistä kotiin.  Alustava konteksti: Kuulin koirien huutavan sisälle.  Alkuperäinen loppu: Kun avasin oven, sanoin, että pihalla oli valtava reikä. Kysyin koiriltani, kumpi oli kaivanut kuopan, mutta molemmat piiloutuivat. Pienet koirani joutuivat nukkumaan ulkona viime yönä.  Uusi loppu: Kun avasin oven, sanoin valtava reikä sohvalla. Kysyin koiriltani, kumpi oli tehnyt reiän, mutta ne molemmat piiloutuivat. Pikkukoirani joutuivat nukkumaan ulkona viime yönä. </w:t>
      </w:r>
    </w:p>
    <w:p>
      <w:r>
        <w:rPr>
          <w:b/>
        </w:rPr>
        <w:t xml:space="preserve">Tulos</w:t>
      </w:r>
    </w:p>
    <w:p>
      <w:r>
        <w:t xml:space="preserve">Kuulin koirieni nukkuvan sisällä.</w:t>
      </w:r>
    </w:p>
    <w:p>
      <w:r>
        <w:rPr>
          <w:b/>
        </w:rPr>
        <w:t xml:space="preserve">Esimerkki 7.3925</w:t>
      </w:r>
    </w:p>
    <w:p>
      <w:r>
        <w:t xml:space="preserve">Lähtökohta: JIm meni kauppaan.  Alkuperäinen konteksti: Hän osti paperipyyhkeitä.  Alkuperäinen lopetus: Hän tuli kotiin eikä löytänyt niitä. Hän etsi kaikkialta. Kävi ilmi, että hän jätti ne autoon.  Uusi loppu: Hän tuli kotiin eikä löytänyt listaa, joka hänen oli tarkoitus ottaa mukaansa. Hän etsi sitä kaikkialta. Kävi ilmi, että hän jätti sen autoon. </w:t>
      </w:r>
    </w:p>
    <w:p>
      <w:r>
        <w:rPr>
          <w:b/>
        </w:rPr>
        <w:t xml:space="preserve">Tulos</w:t>
      </w:r>
    </w:p>
    <w:p>
      <w:r>
        <w:t xml:space="preserve">Hän ei ostanut mitään.</w:t>
      </w:r>
    </w:p>
    <w:p>
      <w:r>
        <w:rPr>
          <w:b/>
        </w:rPr>
        <w:t xml:space="preserve">Esimerkki 7.3926</w:t>
      </w:r>
    </w:p>
    <w:p>
      <w:r>
        <w:t xml:space="preserve">Lähtökohta: Melanie asui talossa lähellä metsän reunaa.  Alkuperäinen konteksti: Hän rakasti herätä tuulen ääniin puissa.  Alkuperäinen loppu: Eräänä päivänä Melanie kuuli muutakin kuin tuulta. Hän meni ulos tutkimaan uutta ääntä. Melanie tajusi, että outo ääni kuului sirkasta.  Uusi loppu: Eräänä päivänä Melanie kuuli muutakin kuin sirkkoja. Hän meni ulos tutkimaan uutta ääntä. Melanie tajusi, että outo ääni kuului linnusta. </w:t>
      </w:r>
    </w:p>
    <w:p>
      <w:r>
        <w:rPr>
          <w:b/>
        </w:rPr>
        <w:t xml:space="preserve">Tulos</w:t>
      </w:r>
    </w:p>
    <w:p>
      <w:r>
        <w:t xml:space="preserve">Hän rakasti herätä sirkkojen sirkutukseen.</w:t>
      </w:r>
    </w:p>
    <w:p>
      <w:r>
        <w:rPr>
          <w:b/>
        </w:rPr>
        <w:t xml:space="preserve">Esimerkki 7.3927</w:t>
      </w:r>
    </w:p>
    <w:p>
      <w:r>
        <w:t xml:space="preserve">Lähtökohta: Gregillä oli jalkapallo-ottelu.  Alustava konteksti: Greg sairastui pahoin peliä edeltävänä päivänä.  Alkuperäinen loppuratkaisu: Hän päätti, että hän tekisi töitä sen kanssa ja pelaisi silti. Hän ei kertonut kenellekään. Hän päätyi oksentamaan kentälle Uusi lopetus: Hän päätti käsitellä asiaa ja pelata silti. Hän ei kertonut kenellekään. Hän päätyi itkemään kentälle. </w:t>
      </w:r>
    </w:p>
    <w:p>
      <w:r>
        <w:rPr>
          <w:b/>
        </w:rPr>
        <w:t xml:space="preserve">Tulos</w:t>
      </w:r>
    </w:p>
    <w:p>
      <w:r>
        <w:t xml:space="preserve">Hän oli stressaantunut, koska hän oli menettänyt työnsä.</w:t>
      </w:r>
    </w:p>
    <w:p>
      <w:r>
        <w:rPr>
          <w:b/>
        </w:rPr>
        <w:t xml:space="preserve">Esimerkki 7.3928</w:t>
      </w:r>
    </w:p>
    <w:p>
      <w:r>
        <w:t xml:space="preserve">Lähtökohta: Juoksulenkki oli kello 20.30, mutta Jen ja hänen koiransa Molly olivat myöhässä.  Alustava konteksti: Heidän ystävänsä olivat jo lähteneet, kun he saapuivat.  Alkuperäinen loppuratkaisu: Jen lähti liikkeelle samaa tietä, jota hän toivoi juoksijoiden lähteneen. Molly kieltäytyi seuraamasta ja yritti vetää Jeniä eri suuntaan. Koira haisteli maata ja johdatti Jenin saamaan ystävänsä kiinni.  Uusi lopetus: Jen ei voinut uskoa, että hän vain lähti juoksemaan ja tapasi sen sijaan miehen. Mollykin piti miehestä ja yritti raahata Jeniä kohti häntä. Oli koira haisteli maata ja johdatti Jenin miehen luo. </w:t>
      </w:r>
    </w:p>
    <w:p>
      <w:r>
        <w:rPr>
          <w:b/>
        </w:rPr>
        <w:t xml:space="preserve">Tulos</w:t>
      </w:r>
    </w:p>
    <w:p>
      <w:r>
        <w:t xml:space="preserve">Koska he eivät ehtineet juoksuun, he päättivät lähteä eri suuntaan, ja nainen tapasi miehen, jonka kanssa hän menisi naimisiin.</w:t>
      </w:r>
    </w:p>
    <w:p>
      <w:r>
        <w:rPr>
          <w:b/>
        </w:rPr>
        <w:t xml:space="preserve">Esimerkki 7.3929</w:t>
      </w:r>
    </w:p>
    <w:p>
      <w:r>
        <w:t xml:space="preserve">Lähtökohta: Malcolmin poika oli juuri täyttänyt kuusitoista vuotta.  Alkuperäinen konteksti: Hän halusi saada osa-aikatyön.  Alkuperäinen loppu: Malcolmin ystävä omisti pienen ruokakaupan. Hän etsi varastopoikia. Malcomin poika meni hakemaan ruokakauppaan.  Uusi lopetus: Malcolmin ystävä omisti teatterin. Hän etsi vahtimestareita. Malcomin poika palkattiin heti. </w:t>
      </w:r>
    </w:p>
    <w:p>
      <w:r>
        <w:rPr>
          <w:b/>
        </w:rPr>
        <w:t xml:space="preserve">Tulos</w:t>
      </w:r>
    </w:p>
    <w:p>
      <w:r>
        <w:t xml:space="preserve">Hän sai osa-aikatyön elokuvateatterista.</w:t>
      </w:r>
    </w:p>
    <w:p>
      <w:r>
        <w:rPr>
          <w:b/>
        </w:rPr>
        <w:t xml:space="preserve">Esimerkki 7.3930</w:t>
      </w:r>
    </w:p>
    <w:p>
      <w:r>
        <w:t xml:space="preserve">Lähtökohta: James oli sopinut kosinnasta kuumailmapallossa.  Alkuperäinen konteksti: Hän suostutteli Jessican lähtemään ajelulle.  Alkuperäinen loppu: Matkan aikana alkoi sataa. He eivät olleet varautuneet tähän. He olivat läpimärkiä, kun ilmapallo laskeutui.  Uusi loppu: Kun he riitelivät kyydistä, alkoi sataa. James ei ollut valmistautunut tähän. He kastuivat läpimäriksi, mutta James päätti, että oli hyvä, ettei Jessica ollut halunnut lähteä. </w:t>
      </w:r>
    </w:p>
    <w:p>
      <w:r>
        <w:rPr>
          <w:b/>
        </w:rPr>
        <w:t xml:space="preserve">Tulos</w:t>
      </w:r>
    </w:p>
    <w:p>
      <w:r>
        <w:t xml:space="preserve">Mutta Jessica ei lähtenyt ratsastamaan.</w:t>
      </w:r>
    </w:p>
    <w:p>
      <w:r>
        <w:rPr>
          <w:b/>
        </w:rPr>
        <w:t xml:space="preserve">Esimerkki 7.3931</w:t>
      </w:r>
    </w:p>
    <w:p>
      <w:r>
        <w:t xml:space="preserve">Lähtökohta: Chadin piti pestä pyykkiä.  Alkuperäinen konteksti: Hän otti omansa ensin.  Alkuperäinen loppu: Sitten hänen piti napata vanhempansa ja sisaruksensa. Hän pesi kaikki vaatteet yhdessä. Sitten hänen täytyi asettaa kuivausrumpu 2 tunniksi.  Uusi loppu: Ensin hänen piti napata vanhempansa ja sisaruksensa. Hän pesi kaikki vaatteet yhdessä. Sitten hänen oli asetettava kuivausrumpu 2 tunnin käyntiaikaan. </w:t>
      </w:r>
    </w:p>
    <w:p>
      <w:r>
        <w:rPr>
          <w:b/>
        </w:rPr>
        <w:t xml:space="preserve">Tulos</w:t>
      </w:r>
    </w:p>
    <w:p>
      <w:r>
        <w:t xml:space="preserve">Hän vei oman viimeisen sanansa.</w:t>
      </w:r>
    </w:p>
    <w:p>
      <w:r>
        <w:rPr>
          <w:b/>
        </w:rPr>
        <w:t xml:space="preserve">Esimerkki 7.3932</w:t>
      </w:r>
    </w:p>
    <w:p>
      <w:r>
        <w:t xml:space="preserve">Lähtökohta: Lizzy oli surullinen siitä, ettei häntä ollut kutsuttu Jillin juhliin.  Alustava konteksti: Kaikki muut hänen luokkansa lapset oli kutsuttu.  Alkuperäinen loppuratkaisu: Juhlia edeltävänä päivänä Jill kysyi Lizzyltä, miksi hän ei ollut osallistunut RSPV:hen. Lizzy oli kutsuttu, mutta kutsu ei ollut mennyt hänelle perille. Hän sanoi Jillille tulevansa paikalle.  Uusi loppu: Hän luuli, ettei Jill pitänyt hänestä. Lizzy oli itse asiassa kutsuttu, mutta kutsu ei ollut mennyt hänelle perille. Lizzy sai kutsun seuraavana päivänä. </w:t>
      </w:r>
    </w:p>
    <w:p>
      <w:r>
        <w:rPr>
          <w:b/>
        </w:rPr>
        <w:t xml:space="preserve">Tulos</w:t>
      </w:r>
    </w:p>
    <w:p>
      <w:r>
        <w:t xml:space="preserve">Lizzy päätti tulla paikalle puhumatta Jillille.</w:t>
      </w:r>
    </w:p>
    <w:p>
      <w:r>
        <w:rPr>
          <w:b/>
        </w:rPr>
        <w:t xml:space="preserve">Esimerkki 7.3933</w:t>
      </w:r>
    </w:p>
    <w:p>
      <w:r>
        <w:t xml:space="preserve">Lähtökohta: Etelä-Floridaan puhalsi hurrikaani.  Alkuperäinen konteksti: Uutisissa kerrottiin, että hurrikaani olisi lievä ja nopea.  Alkuperäinen loppuratkaisu: Kim pelkäsi, että se iskisi kovempaa. Seuraavana aamuna tuli puhelu, jossa kerrottiin, että työt oli peruttu. Hurrikaani oli nostettu luokkaan 4.  Uusi lopetus: Kim pelkäsi, että se tuhoaisi kaiken. Seuraavana aamuna tuli puhelu, jossa sanottiin, että työt oli peruttu. Hurrikaani oli nostettu luokkaan 4. </w:t>
      </w:r>
    </w:p>
    <w:p>
      <w:r>
        <w:rPr>
          <w:b/>
        </w:rPr>
        <w:t xml:space="preserve">Tulos</w:t>
      </w:r>
    </w:p>
    <w:p>
      <w:r>
        <w:t xml:space="preserve">Se todella kiihtyi ja voimistui, kun se osui maalle, mikä teki siitä paljon odotettua pahemman.</w:t>
      </w:r>
    </w:p>
    <w:p>
      <w:r>
        <w:rPr>
          <w:b/>
        </w:rPr>
        <w:t xml:space="preserve">Esimerkki 7.3934</w:t>
      </w:r>
    </w:p>
    <w:p>
      <w:r>
        <w:t xml:space="preserve">Lähtökohta: Ostimme kirjan Amazonista.  Alkuperäinen konteksti: Se oli määrä toimittaa perjantaina.  Alkuperäinen lopputulos: Saimme sähköpostin, jossa sanottiin, että UPS ei toimittanut kirjaa. Olin järkyttynyt ja otin yhteyttä Amazoniin. He hyvittivät rahani.  Uusi lopetus: Saimme sähköpostin, jossa sanottiin, että UPS ei toimittanut kirjaa. Olin järkyttynyt ja otin yhteyttä Amazoniin. He hyvittivät rahani. </w:t>
      </w:r>
    </w:p>
    <w:p>
      <w:r>
        <w:rPr>
          <w:b/>
        </w:rPr>
        <w:t xml:space="preserve">Tulos</w:t>
      </w:r>
    </w:p>
    <w:p>
      <w:r>
        <w:t xml:space="preserve">Sitä ei toimitettu perjantaina.</w:t>
      </w:r>
    </w:p>
    <w:p>
      <w:r>
        <w:rPr>
          <w:b/>
        </w:rPr>
        <w:t xml:space="preserve">Esimerkki 7.3935</w:t>
      </w:r>
    </w:p>
    <w:p>
      <w:r>
        <w:t xml:space="preserve">Lähtökohta: Izzy meni eläinkauppaan.  Alustava konteksti: Hän katseli kaikkia söpöjä kissoja, joita oli tarjolla adoptoitavaksi.  Alkuperäinen loppuratkaisu: Hän rakastui oranssiin tabbyyn nimeltä Butters. Izzy päätti adoptoida Buttersin. Ne menivät kotiin yhdessä, onnellisina kuin onnelliset.  Uusi loppu: Izzy rakastui oranssiin tabbyyn nimeltä Butters. Izzy päätti adoptoida Buttersin. Ne menivät kotiin yhdessä, onnellisina kuin vain voivat olla. </w:t>
      </w:r>
    </w:p>
    <w:p>
      <w:r>
        <w:rPr>
          <w:b/>
        </w:rPr>
        <w:t xml:space="preserve">Tulos</w:t>
      </w:r>
    </w:p>
    <w:p>
      <w:r>
        <w:t xml:space="preserve">Eläinkaupassa ei ollut yhtään ei-toivottua kissaa adoptoitavana, joten hän meni sen sijaan turvakotiin.</w:t>
      </w:r>
    </w:p>
    <w:p>
      <w:r>
        <w:rPr>
          <w:b/>
        </w:rPr>
        <w:t xml:space="preserve">Esimerkki 7.3936</w:t>
      </w:r>
    </w:p>
    <w:p>
      <w:r>
        <w:t xml:space="preserve">Lähtökohta: Isoäiti rakasti syksyistä perinnettä eli jätkä-lyhtyjen veistämistä.  Alkuperäinen konteksti: Hän kutsui lapsenlapsensa kylään veistämään.  Alkuperäinen lopputulos: He poistivat kurpitsan sisälmykset. He kaiversivat kurpitsoihin kasvot. Isoäidillä ja lapsenlapsilla oli hauskaa.  Uusi loppu: Hän poisti kurpitsan sisälmykset. Hän kaiversi kurpitsoihin kasvoja. Isoäidillä oli hauskaa yksin. </w:t>
      </w:r>
    </w:p>
    <w:p>
      <w:r>
        <w:rPr>
          <w:b/>
        </w:rPr>
        <w:t xml:space="preserve">Tulos</w:t>
      </w:r>
    </w:p>
    <w:p>
      <w:r>
        <w:t xml:space="preserve">Hän unohti kutsua lapsenlapsensa leikkimään.</w:t>
      </w:r>
    </w:p>
    <w:p>
      <w:r>
        <w:rPr>
          <w:b/>
        </w:rPr>
        <w:t xml:space="preserve">Esimerkki 7.3937</w:t>
      </w:r>
    </w:p>
    <w:p>
      <w:r>
        <w:t xml:space="preserve">Lähtökohta: Oli tavallinen työpäivä, ja minulla oli tylsää.  Alkuperäinen konteksti: Tänään ajattelin olla hieman seikkailunhaluinen.  Alkuperäinen loppu: Menin pomoni toimistoon. Sitten kysyin häneltä, voisinko saada pienen palkankorotuksen. Neuvottelimme ja lopulta sain palkankorotuksen.  Uusi lopetus: Ennen menin pomoni toimistoon. Sitten kysyin häneltä, voisinko lähteä aikaisemmin. Neuvottelimme ja lopulta sain haluamani. </w:t>
      </w:r>
    </w:p>
    <w:p>
      <w:r>
        <w:rPr>
          <w:b/>
        </w:rPr>
        <w:t xml:space="preserve">Tulos</w:t>
      </w:r>
    </w:p>
    <w:p>
      <w:r>
        <w:t xml:space="preserve">Lähdin töistä aikaisin nauttiakseni päivästä.</w:t>
      </w:r>
    </w:p>
    <w:p>
      <w:r>
        <w:rPr>
          <w:b/>
        </w:rPr>
        <w:t xml:space="preserve">Esimerkki 7.3938</w:t>
      </w:r>
    </w:p>
    <w:p>
      <w:r>
        <w:t xml:space="preserve">Lähtökohta: Leslie meni ostoskeskukseen etsimään uuteen mekkoonsa sopivaa käsilaukkua.  Alkuperäinen konteksti: Hän kokeili jokaista liikettä, mutta mikään ei tuntunut oikealta.  Alkuperäinen loppu: Kun hän pääsi viimeiseen kauppaan, hän huokaisi, koska oli väsynyt. Hän meni kuitenkin sisään, ja aivan edessä oli täydellinen laukku. Hän vei sen tiskille, maksoi heti ja lähti onnellisena kotiin.  Uusi loppu: Kun hän saapui viimeiseen kauppaan, hän huokaisi, koska oli väsynyt. Hän meni kuitenkin sisään, eikä siellä ollut mitään, mistä hän piti. Hän palasi takaisin ja osti laukun ensimmäisestä liikkeestä ja lähti onnellisena kotiin. </w:t>
      </w:r>
    </w:p>
    <w:p>
      <w:r>
        <w:rPr>
          <w:b/>
        </w:rPr>
        <w:t xml:space="preserve">Tulos</w:t>
      </w:r>
    </w:p>
    <w:p>
      <w:r>
        <w:t xml:space="preserve">Hän löysi haluamansa heti ensimmäisestä liikkeestä.</w:t>
      </w:r>
    </w:p>
    <w:p>
      <w:r>
        <w:rPr>
          <w:b/>
        </w:rPr>
        <w:t xml:space="preserve">Esimerkki 7.3939</w:t>
      </w:r>
    </w:p>
    <w:p>
      <w:r>
        <w:t xml:space="preserve">Lähtökohta: Sean oli töissä, kun hänen pomonsa ilmoitti uudesta varainkeruusta.  Alustava konteksti: Sean tutki järjestöä tarkemmin ja ihaili aihetta.  Alkuperäinen loppuratkaisu: Sean tunsi suurta intohimoa ja päätti osallistua itse. Seuraavien viikkojen ajan hän käytti aikaansa tiedon jakamiseen. Onneksi hän onnistui keräämään ryhmälle paljon rahaa.  Uusi lopetus: Hän tunsi itsensä hyvin epäluuloiseksi ja päätti kuulustella heitä itse. Seuraavien viikkojen ajan hän käytti aikaansa tietojen hankkimiseen. Onneksi hän onnistui keräämään paljon huolta ryhmälle. </w:t>
      </w:r>
    </w:p>
    <w:p>
      <w:r>
        <w:rPr>
          <w:b/>
        </w:rPr>
        <w:t xml:space="preserve">Tulos</w:t>
      </w:r>
    </w:p>
    <w:p>
      <w:r>
        <w:t xml:space="preserve">Sean tutki järjestöä tarkemmin ja kyseenalaisti syyn.</w:t>
      </w:r>
    </w:p>
    <w:p>
      <w:r>
        <w:rPr>
          <w:b/>
        </w:rPr>
        <w:t xml:space="preserve">Esimerkki 7.3940</w:t>
      </w:r>
    </w:p>
    <w:p>
      <w:r>
        <w:t xml:space="preserve">Lähtökohta: Olin kirjoittamassa tutkielmaa erästä kurssia varten.  Alkuperäinen konteksti: Olin edistynyt paljon ja olin kirjoittanut 15 sivua lopullista luonnosta.  Alkuperäinen loppu: Ukkosmyrsky iski yllättäen. Sähköt katkesivat tunniksi. Menetin viisi viimeistä kirjoittamaani sivua tekstiä.  Uusi loppu: Ukkonen iski yllättäen. Sähköt katkesivat tunniksi. Sain takaisin viisi viimeistä kirjoittamaani sivua tekstiä. </w:t>
      </w:r>
    </w:p>
    <w:p>
      <w:r>
        <w:rPr>
          <w:b/>
        </w:rPr>
        <w:t xml:space="preserve">Tulos</w:t>
      </w:r>
    </w:p>
    <w:p>
      <w:r>
        <w:t xml:space="preserve">Edistyin paljon ja tallensin asiakirjani muutaman minuutin välein.</w:t>
      </w:r>
    </w:p>
    <w:p>
      <w:r>
        <w:rPr>
          <w:b/>
        </w:rPr>
        <w:t xml:space="preserve">Esimerkki 7.3941</w:t>
      </w:r>
    </w:p>
    <w:p>
      <w:r>
        <w:t xml:space="preserve">Lähtökohta: Tom oli chilin kokkauskilpailussa.  Alustava konteksti: Hän oli innoissaan kokeillessaan kaikkia mausteisia makuja.  Alkuperäinen loppuratkaisu: Jokainen kehui reseptiään mausteisimmaksi. Tom kävi kokeilemassa eri makuja. Hän pettyi huomatessaan, ettei yksikään ollut niin mausteinen.  Uusi lopetus: Kaikki puhuivat omasta reseptistään mausteisimpana. Tom kävi kuitenkin kokeilemassa eri reseptejä. Hän pettyi huomatessaan, ettei yksikään ollut niin mausteinen. </w:t>
      </w:r>
    </w:p>
    <w:p>
      <w:r>
        <w:rPr>
          <w:b/>
        </w:rPr>
        <w:t xml:space="preserve">Tulos</w:t>
      </w:r>
    </w:p>
    <w:p>
      <w:r>
        <w:t xml:space="preserve">Hän vihasi mausteista ruokaa eikä halunnut kokeilla mitään.</w:t>
      </w:r>
    </w:p>
    <w:p>
      <w:r>
        <w:rPr>
          <w:b/>
        </w:rPr>
        <w:t xml:space="preserve">Esimerkki 7.3942</w:t>
      </w:r>
    </w:p>
    <w:p>
      <w:r>
        <w:t xml:space="preserve">Lähtökohta: Cathy ajoi pyörällä naapurustossaan.  Alustava konteksti: Yhtäkkiä hän huomasi autotallimyynnin.  Alkuperäinen loppu: Hän päätti käydä katsomassa. Hän löysi alennusmyynnistä mahtavan pyöräkorin. Hän osti sen ja laittoi sen pyöräänsä.  Uusi lopetus: Hän päätti käydä katsomassa. Kulmassa hän näki ryöstäjän vievän pyöräkorin. Hän huusi, ryöstäjä pudotti sen ja hän laittoi sen takaisin uhrin pyörään. </w:t>
      </w:r>
    </w:p>
    <w:p>
      <w:r>
        <w:rPr>
          <w:b/>
        </w:rPr>
        <w:t xml:space="preserve">Tulos</w:t>
      </w:r>
    </w:p>
    <w:p>
      <w:r>
        <w:t xml:space="preserve">Yhtäkkiä hän huomasi jonkun ryöstävän toisen henkilön.</w:t>
      </w:r>
    </w:p>
    <w:p>
      <w:r>
        <w:rPr>
          <w:b/>
        </w:rPr>
        <w:t xml:space="preserve">Esimerkki 7.3943</w:t>
      </w:r>
    </w:p>
    <w:p>
      <w:r>
        <w:t xml:space="preserve">Lähtökohta: Trinan aviomies sai sopimuksen NBA:han.  Alkuperäinen konteksti: Trina oli niin onnellinen.  Alkuperäinen loppuratkaisu: He ostivat kartanon. Sitten hänen miehensä sai potkut. Pariskunta joutui paniikkiin, ja asunto piti viedä pankkiin.  Uusi lopetus: He ostivat kartanon, mutta nainen oli edelleen vihainen. Sitten hänen miehensä erotettiin. Pariskunta joutui paniikkiin, ja koti meni pankkiin. </w:t>
      </w:r>
    </w:p>
    <w:p>
      <w:r>
        <w:rPr>
          <w:b/>
        </w:rPr>
        <w:t xml:space="preserve">Tulos</w:t>
      </w:r>
    </w:p>
    <w:p>
      <w:r>
        <w:t xml:space="preserve">Tina oli hullu!.</w:t>
      </w:r>
    </w:p>
    <w:p>
      <w:r>
        <w:rPr>
          <w:b/>
        </w:rPr>
        <w:t xml:space="preserve">Esimerkki 7.3944</w:t>
      </w:r>
    </w:p>
    <w:p>
      <w:r>
        <w:t xml:space="preserve">Lähtökohta: Pilailin ystävälleni käärimällä hänen autonsa muovikelmuun.  Alkuperäinen konteksti: Hän olisi pitänyt sitä hauskana, ellei hänellä olisi ollut niin kiire.  Alkuperäinen loppu: Nauroin, kun hän yritti repiä muovia irti 20 minuutin ajan. Lopulta vain soitin hänelle ambulanssin. Jälkikäteen ajateltuna minun olisi pitänyt heti tajuta, että hän vuotaa verta.  Uusi lopetus: Nauroin, kun hän yritti päästä autoonsa 20 minuutin ajan. Lopulta vain soitin hänelle ja kerroin. Jälkikäteen ajateltuna minun olisi pitänyt tajuta heti, ettei hän tajunnut sitä. </w:t>
      </w:r>
    </w:p>
    <w:p>
      <w:r>
        <w:rPr>
          <w:b/>
        </w:rPr>
        <w:t xml:space="preserve">Tulos</w:t>
      </w:r>
    </w:p>
    <w:p>
      <w:r>
        <w:t xml:space="preserve">Hän ei huomannut vitsiä.</w:t>
      </w:r>
    </w:p>
    <w:p>
      <w:r>
        <w:rPr>
          <w:b/>
        </w:rPr>
        <w:t xml:space="preserve">Esimerkki 7.3945</w:t>
      </w:r>
    </w:p>
    <w:p>
      <w:r>
        <w:t xml:space="preserve">Lähtökohta: Killy oli yhdeksännellä kuulla raskaana ja melkein valmis syntymään.  Alkuperäinen konteksti: Kun hän käveli ulkona, hän tunsi teräviä kipuja.  Alkuperäinen loppu: Hän alkoi huutaa apua, kun hän oli alkamassa synnyttää! Hän istuutui varjoisen puun alle ja ponnisteli. Viisi minuuttia myöhemmin hän synnytti lapsensa ohikulkijoiden avustuksella.  Uusi lopetus: Hän alkoi huutaa apua synnytyksen alkaessa! Hän jäi sänkyyn ja ponnisti ponnistamaan. Viisi minuuttia myöhemmin hän synnytti lapsensa yksin. </w:t>
      </w:r>
    </w:p>
    <w:p>
      <w:r>
        <w:rPr>
          <w:b/>
        </w:rPr>
        <w:t xml:space="preserve">Tulos</w:t>
      </w:r>
    </w:p>
    <w:p>
      <w:r>
        <w:t xml:space="preserve">Kun hän istui sängyllään, hän tunsi teräviä kipuja.</w:t>
      </w:r>
    </w:p>
    <w:p>
      <w:r>
        <w:rPr>
          <w:b/>
        </w:rPr>
        <w:t xml:space="preserve">Esimerkki 7.3946</w:t>
      </w:r>
    </w:p>
    <w:p>
      <w:r>
        <w:t xml:space="preserve">Lähtökohta: Ray oli hyvin muistamaton.  Alkuperäinen konteksti: Kun hän päätti keittää kaurapuuroa, hän jätti sen valvomatta.  Alkuperäinen loppu: 30 minuuttia myöhemmin hän huomasi kaurahiutalepadan hellalla. Hän luuli sen olevan pilalla. Mutta se olikin parasta kaurapuuroa, mitä hän oli koskaan maistanut.  Uusi lopetus: 30 minuuttia myöhemmin hän otti kaurapadan pois liedeltä. Hän ei enää koskaan pelännyt, että se olisi pilalla. Ja se oli parasta kaurapuuroa, mitä hän oli koskaan maistanut. </w:t>
      </w:r>
    </w:p>
    <w:p>
      <w:r>
        <w:rPr>
          <w:b/>
        </w:rPr>
        <w:t xml:space="preserve">Tulos</w:t>
      </w:r>
    </w:p>
    <w:p>
      <w:r>
        <w:t xml:space="preserve">Kun hän päätti keittää kaurapuuroa, hän ei jättänyt sitä koskaan ilman valvontaa.</w:t>
      </w:r>
    </w:p>
    <w:p>
      <w:r>
        <w:rPr>
          <w:b/>
        </w:rPr>
        <w:t xml:space="preserve">Esimerkki 7.3947</w:t>
      </w:r>
    </w:p>
    <w:p>
      <w:r>
        <w:t xml:space="preserve">Lähtökohta: Jeff haastoi minut rakentamaan oman henkilökohtaisen tietokoneen.  Alkuperäinen konteksti: Katselin joitakin nettivideoita tietokoneiden rakentamisesta.  Alkuperäinen lopputulos: Sitten tilasin osat, jotka maksoivat lähes 1 200 dollaria. Omistin koko lauantaipäivän koneen rakentamiselle. Se toimi hienosti, ja olen käyttänyt kyseistä PC:tä siitä lähtien.  Uusi lopetus: Sitten tilasin osat, jotka maksoivat lähes 1 200 dollaria. Omistimme lauantaipäivän koneen rakentamiselle. Se toimi hienosti, ja olen käyttänyt kyseistä tietokonetta siitä lähtien. </w:t>
      </w:r>
    </w:p>
    <w:p>
      <w:r>
        <w:rPr>
          <w:b/>
        </w:rPr>
        <w:t xml:space="preserve">Tulos</w:t>
      </w:r>
    </w:p>
    <w:p>
      <w:r>
        <w:t xml:space="preserve">Pyydän ystävää auttamaan minua.</w:t>
      </w:r>
    </w:p>
    <w:p>
      <w:r>
        <w:rPr>
          <w:b/>
        </w:rPr>
        <w:t xml:space="preserve">Esimerkki 7.3948</w:t>
      </w:r>
    </w:p>
    <w:p>
      <w:r>
        <w:t xml:space="preserve">Lähtökohta: Robin ei saanut unta.  Alkuperäinen konteksti: Kello 7 aamulla hän laittoi television päälle huoneessaan.  Alkuperäinen loppu: Neljällä kanavalla oli vain uutisia ja piirrettyjä. Hän piti uutisia masentavina eikä katsonut niitä koskaan. Hän makasi sängyssä katsomassa Muppet Babiesia.  Uusi loppu: Se oli pitkä romaani. Hän piti kirjaa masentavana. Hän makasi sängyssä lukemassa. </w:t>
      </w:r>
    </w:p>
    <w:p>
      <w:r>
        <w:rPr>
          <w:b/>
        </w:rPr>
        <w:t xml:space="preserve">Tulos</w:t>
      </w:r>
    </w:p>
    <w:p>
      <w:r>
        <w:t xml:space="preserve">Hän päätti lukea kirjaa.</w:t>
      </w:r>
    </w:p>
    <w:p>
      <w:r>
        <w:rPr>
          <w:b/>
        </w:rPr>
        <w:t xml:space="preserve">Esimerkki 7.3949</w:t>
      </w:r>
    </w:p>
    <w:p>
      <w:r>
        <w:t xml:space="preserve">Lähtökohta: Tim tunsi olonsa vaisuksi.  Alkuperäinen konteksti: Hän päätti juoda energiajuomaa.  Alkuperäinen loppuratkaisu: Se oli aika huono idea. Tim sai liikaa energiaa ja romahti pian. Hän torkkui tuntikausia.  Uusi loppu: Se oli aika huono idea. Timillä oli liian vähän energiaa ja hän romahti pian. Hän torkkui tuntikausia. </w:t>
      </w:r>
    </w:p>
    <w:p>
      <w:r>
        <w:rPr>
          <w:b/>
        </w:rPr>
        <w:t xml:space="preserve">Tulos</w:t>
      </w:r>
    </w:p>
    <w:p>
      <w:r>
        <w:t xml:space="preserve">Hän päätti lähteä kävelylle raittiiseen ilmaan.</w:t>
      </w:r>
    </w:p>
    <w:p>
      <w:r>
        <w:rPr>
          <w:b/>
        </w:rPr>
        <w:t xml:space="preserve">Esimerkki 7.3950</w:t>
      </w:r>
    </w:p>
    <w:p>
      <w:r>
        <w:t xml:space="preserve">Lähtökohta: Paikallisessa eläintarhassa oli panda.  Alkuperäinen konteksti: Panda oli juuri saanut pienen vauvan.  Alkuperäinen loppuratkaisu: Mari halusi mennä katsomaan pandavauvaa. Hän otti lapsensa mukaan juuri sinä päivänä. He kaikki rakastivat pandavauvaa.  Uusi loppu: Mari halusi mennä katsomaan pandavauvaa. Hän otti lapsensa mukaan sinä päivänä. He kaikki rakastivat pandavauvaa. </w:t>
      </w:r>
    </w:p>
    <w:p>
      <w:r>
        <w:rPr>
          <w:b/>
        </w:rPr>
        <w:t xml:space="preserve">Tulos</w:t>
      </w:r>
    </w:p>
    <w:p>
      <w:r>
        <w:t xml:space="preserve">Panda halaili uutta vauvaansa.</w:t>
      </w:r>
    </w:p>
    <w:p>
      <w:r>
        <w:rPr>
          <w:b/>
        </w:rPr>
        <w:t xml:space="preserve">Esimerkki 7.3951</w:t>
      </w:r>
    </w:p>
    <w:p>
      <w:r>
        <w:t xml:space="preserve">Lähtökohta: Lindsey oli tekemässä sämpylöitä päivälliseksi.  Alustava konteksti: Hän meni hakemaan ylimääräisiä jauhoja, kun ötökät parveilivat.  Alkuperäinen loppu: Sitten hän huomasi yhden ötökän taikinaansa upotettuna. Hän oli niin ällöttynyt, että heitti kaikki pois. Toisella yrityksellä hän oli paljon valppaampi.  Uusi loppu: Kun hän tuli takaisin, hän huomasi yhden ötökän taikinassaan. Hän oli niin ällöttynyt, että heitti kaikki pois. Toisella yrityksellä hän oli paljon valppaampi. </w:t>
      </w:r>
    </w:p>
    <w:p>
      <w:r>
        <w:rPr>
          <w:b/>
        </w:rPr>
        <w:t xml:space="preserve">Tulos</w:t>
      </w:r>
    </w:p>
    <w:p>
      <w:r>
        <w:t xml:space="preserve">Hän näki rotan ruokakomerossa ja juoksi ulos talostaan.</w:t>
      </w:r>
    </w:p>
    <w:p>
      <w:r>
        <w:rPr>
          <w:b/>
        </w:rPr>
        <w:t xml:space="preserve">Esimerkki 7.3952</w:t>
      </w:r>
    </w:p>
    <w:p>
      <w:r>
        <w:t xml:space="preserve">Lähtökohta: Kun ajoin autoa, edessäni oleva henkilö liikkui hitaasti.  Alustava konteksti: Päätin kiihdyttää toisella kaistalla ja mennä hänen eteensä.  Alkuperäinen lopputulos: Lopulta hän ajoi eteeni ja osui autoni kylkeen. Pysähdyin välittömästi, mutta hän jatkoi ajamista. Koska en voinut tehdä rikosilmoitusta, olin vihainen.  Uusi lopetus: Toinen auto takanani ajoi hurjaa vauhtia, ja lopulta hän ajoi ylös ja osui autoni kylkeen. Pysähdyin välittömästi, hän kuitenkin jatkoi ajamista. Koska en voinut tehdä rikosilmoitusta, olin vihainen. </w:t>
      </w:r>
    </w:p>
    <w:p>
      <w:r>
        <w:rPr>
          <w:b/>
        </w:rPr>
        <w:t xml:space="preserve">Tulos</w:t>
      </w:r>
    </w:p>
    <w:p>
      <w:r>
        <w:t xml:space="preserve">Päätin jäädä hänen taakseen ja odottaa kärsivällisesti.</w:t>
      </w:r>
    </w:p>
    <w:p>
      <w:r>
        <w:rPr>
          <w:b/>
        </w:rPr>
        <w:t xml:space="preserve">Esimerkki 7.3953</w:t>
      </w:r>
    </w:p>
    <w:p>
      <w:r>
        <w:t xml:space="preserve">Lähtökohta: Steven kasvoi rakastamalla historiaa.  Alkuperäinen konteksti: Kun hän meni yliopistoon, hän opiskeli sitä pääaineenaan.  Alkuperäinen loppu: Kesäisin hän osallistui aina historiallisiin näytelmiin. Hän päätti, että opettajan ura olisi hänelle täydellinen. Yliopiston jälkeen hänestä tuli historian professori.  Uusi lopetus: Kesäisin hän osallistui aina historiallisiin näytelmiin. Hän päätti, että täydellinen ura hänelle olisi opettajan ammatti ja vaihtoi pääaineensa historiaan. Yliopiston jälkeen hänestä tuli historian professori. </w:t>
      </w:r>
    </w:p>
    <w:p>
      <w:r>
        <w:rPr>
          <w:b/>
        </w:rPr>
        <w:t xml:space="preserve">Tulos</w:t>
      </w:r>
    </w:p>
    <w:p>
      <w:r>
        <w:t xml:space="preserve">Mutta kun hän meni yliopistoon, hän opiskeli pääaineenaan liiketaloutta.</w:t>
      </w:r>
    </w:p>
    <w:p>
      <w:r>
        <w:rPr>
          <w:b/>
        </w:rPr>
        <w:t xml:space="preserve">Esimerkki 7.3954</w:t>
      </w:r>
    </w:p>
    <w:p>
      <w:r>
        <w:t xml:space="preserve">Lähtökohta: Kelsi oli innoissaan ilmapallojuhlista.  Alkuperäinen konteksti: Hän kokosi kaikki ystävänsä yhteen puhallusta varten.  Alkuperäinen loppuratkaisu: Valitettavasti satoi, joten hän ei voinut pitää juhlia ulkona. Kelsi vei ystävänsä heti sisälle. Vaikka sisällä, tytöt nauttivat silti juhlista.  Uusi loppu: Valitettavasti satoi, joten hän ei voinut pitää juhlia ulkona. Kelsi vei perheensä heti sisälle. Vaikka sisätiloissa serkut nauttivat silti juhlista. </w:t>
      </w:r>
    </w:p>
    <w:p>
      <w:r>
        <w:rPr>
          <w:b/>
        </w:rPr>
        <w:t xml:space="preserve">Tulos</w:t>
      </w:r>
    </w:p>
    <w:p>
      <w:r>
        <w:t xml:space="preserve">Kukaan hänen ystävistään ei kuitenkaan pääsisi osallistumaan.</w:t>
      </w:r>
    </w:p>
    <w:p>
      <w:r>
        <w:rPr>
          <w:b/>
        </w:rPr>
        <w:t xml:space="preserve">Esimerkki 7.3955</w:t>
      </w:r>
    </w:p>
    <w:p>
      <w:r>
        <w:t xml:space="preserve">Lähtökohta: Timillä on aina ollut selkäkipuja.  Alkuperäinen konteksti: Hän ei ollut varma, mistä se johtui.  Alkuperäinen loppuratkaisu: Lopulta hän meni lääkäriin. Lääkäri löysi Timin ongelman. He pystyivät hoitamaan sitä asianmukaisesti.  Uusi loppu: Lopulta hän meni lääkäriin. Lääkäri arvioi Timin ongelman. He pystyivät hoitamaan sitä asianmukaisesti. </w:t>
      </w:r>
    </w:p>
    <w:p>
      <w:r>
        <w:rPr>
          <w:b/>
        </w:rPr>
        <w:t xml:space="preserve">Tulos</w:t>
      </w:r>
    </w:p>
    <w:p>
      <w:r>
        <w:t xml:space="preserve">Hän oli satuttanut sen nostamalla painavaa tuolia.</w:t>
      </w:r>
    </w:p>
    <w:p>
      <w:r>
        <w:rPr>
          <w:b/>
        </w:rPr>
        <w:t xml:space="preserve">Esimerkki 7.3956</w:t>
      </w:r>
    </w:p>
    <w:p>
      <w:r>
        <w:t xml:space="preserve">Lähtökohta: Margotin äiti päätti, että perheen pitäisi lähteä rannalle.  Alkuperäinen konteksti: Margot rakasti rantaa!  Alkuperäinen loppu: Perhe pakkasi lelut, ruoat ja pyyhkeet. He saapuivat suosikkihiekkarannalleen. Margot nappasi pyyhkeensä ja juoksi kohti vettä.  Uusi lopetus: Perhe pakkasi lelut, ruoat ja pyyhkeet. He saapuivat lempihiekkarannalleen. Margot jäi kotiin katsomaan televisiota. </w:t>
      </w:r>
    </w:p>
    <w:p>
      <w:r>
        <w:rPr>
          <w:b/>
        </w:rPr>
        <w:t xml:space="preserve">Tulos</w:t>
      </w:r>
    </w:p>
    <w:p>
      <w:r>
        <w:t xml:space="preserve">Margot inhosi rantaa eikä mennyt sinne.</w:t>
      </w:r>
    </w:p>
    <w:p>
      <w:r>
        <w:rPr>
          <w:b/>
        </w:rPr>
        <w:t xml:space="preserve">Esimerkki 7.3957</w:t>
      </w:r>
    </w:p>
    <w:p>
      <w:r>
        <w:t xml:space="preserve">Lähtökohta: Wendy omisti pienen kissanpennun.  Alkuperäinen konteksti: Hänellä oli pentu vasta muutaman kuukauden.  Alkuperäinen loppu: Eräänä päivänä hän unohti sulkea ikkunan. Hänen kissanpentunsa puristui ikkunan läpi ja karkasi. Wendy etsi ja etsi, mutta ei koskaan löytänyt kadonnutta kissanpentuaan.  Uusi loppu: Eräänä päivänä hän unohti sulkea ikkunan. Hänen kissanpentunsa puristui ikkunan läpi ja karkasi. Wendy etsi ja etsi, mutta kadonnut kissanpentu ei löytänyt häntä ja palasi kotiin. </w:t>
      </w:r>
    </w:p>
    <w:p>
      <w:r>
        <w:rPr>
          <w:b/>
        </w:rPr>
        <w:t xml:space="preserve">Tulos</w:t>
      </w:r>
    </w:p>
    <w:p>
      <w:r>
        <w:t xml:space="preserve">Pienestä kissasta tuli hänen paras ystävänsä.</w:t>
      </w:r>
    </w:p>
    <w:p>
      <w:r>
        <w:rPr>
          <w:b/>
        </w:rPr>
        <w:t xml:space="preserve">Esimerkki 7.3958</w:t>
      </w:r>
    </w:p>
    <w:p>
      <w:r>
        <w:t xml:space="preserve">Lähtökohta: Will oli ajamassa yliopistolleen.  Alustava konteksti: Mutta joku hänen takanaan huuteli jatkuvasti.  Alkuperäinen loppu: Will vaihtoi kaistaa. Takana ollut henkilö pysähtyi hänen viereensä. Henkilö heitti ruokaa ja roskia Willin autoon.  Uusi lopetus: Will vaihtoi kaistaa. Ja hänen äitinsä ajoi hänen viereensä. Hänen äitinsä heitti ruokaa ja roskia Willin autoon. </w:t>
      </w:r>
    </w:p>
    <w:p>
      <w:r>
        <w:rPr>
          <w:b/>
        </w:rPr>
        <w:t xml:space="preserve">Tulos</w:t>
      </w:r>
    </w:p>
    <w:p>
      <w:r>
        <w:t xml:space="preserve">Hänen äitinsä seurasi häntä tiiviisti perässä.</w:t>
      </w:r>
    </w:p>
    <w:p>
      <w:r>
        <w:rPr>
          <w:b/>
        </w:rPr>
        <w:t xml:space="preserve">Esimerkki 7.3959</w:t>
      </w:r>
    </w:p>
    <w:p>
      <w:r>
        <w:t xml:space="preserve">Lähtökohta: Aya oli menossa rannalle ystäviensä kanssa.  Alustava konteksti: Hänen äitinsä kehotti häntä ottamaan takin.  Alkuperäinen loppu: Aya ei uskonut tarvitsevansa takkia, mutta otti kuitenkin sellaisen. Rannalla alkoi tuulla ja olla koleaa. Aya oli iloinen, että oli sittenkin kuunnellut äitiään!  Uusi loppu: Aya myöhästyisi, mutta hän pääsi kuitenkin ystäviensä luo. Rannalla tuulee ja kylmenee. Aya oli iloinen, että hän oli sittenkin mennyt takaisin vaihtamaan vaatteet! </w:t>
      </w:r>
    </w:p>
    <w:p>
      <w:r>
        <w:rPr>
          <w:b/>
        </w:rPr>
        <w:t xml:space="preserve">Tulos</w:t>
      </w:r>
    </w:p>
    <w:p>
      <w:r>
        <w:t xml:space="preserve">Aya ei pukeutunut kunnolla, joten hän joutui lopulta lähtemään kotiin.</w:t>
      </w:r>
    </w:p>
    <w:p>
      <w:r>
        <w:rPr>
          <w:b/>
        </w:rPr>
        <w:t xml:space="preserve">Esimerkki 7.3960</w:t>
      </w:r>
    </w:p>
    <w:p>
      <w:r>
        <w:t xml:space="preserve">Lähtökohta: Mary söi aamupalan tänä aamuna.  Alustava konteksti: Hän keitti itselleen kahvia.  Alkuperäinen lopetus: Se ei maistunut hyvältä. Hän huomasi, että maito oli vanhaa. Hän kaatoi kahvin lauluun.  Uusi lopetus: Se ei maistunut hyvältä. Hän huomasi, että maito oli vanhaa. Hän tunsi olonsa huonoksi sen jälkeen. </w:t>
      </w:r>
    </w:p>
    <w:p>
      <w:r>
        <w:rPr>
          <w:b/>
        </w:rPr>
        <w:t xml:space="preserve">Tulos</w:t>
      </w:r>
    </w:p>
    <w:p>
      <w:r>
        <w:t xml:space="preserve">Hän keitti kahvia ja nielaisi sen alas.</w:t>
      </w:r>
    </w:p>
    <w:p>
      <w:r>
        <w:rPr>
          <w:b/>
        </w:rPr>
        <w:t xml:space="preserve">Esimerkki 7.3961</w:t>
      </w:r>
    </w:p>
    <w:p>
      <w:r>
        <w:t xml:space="preserve">Lähtökohta: Kelly osti tänään kaupasta korvakorut.  Alustava konteksti: Kun hän tuli kotiin, hän alkoi käyttää niitä.  Alkuperäinen loppu: Kuitenkin tunteja myöhemmin hänen korvansa muuttuivat vihreiksi. Kelly oli kauhuissaan. Hän tajusi olevansa allerginen.  Uusi lopetus: Tuntia myöhemmin hänen korvansa olivat kunnossa. Kelly oli surullinen, että hän menetti korvakorut. Mutta sitten hän tajusi, että oli joka tapauksessa allerginen. </w:t>
      </w:r>
    </w:p>
    <w:p>
      <w:r>
        <w:rPr>
          <w:b/>
        </w:rPr>
        <w:t xml:space="preserve">Tulos</w:t>
      </w:r>
    </w:p>
    <w:p>
      <w:r>
        <w:t xml:space="preserve">Kotiin päästyään hän tajusi, että mies oli varmaan pudottanut ne parkkipaikalle.</w:t>
      </w:r>
    </w:p>
    <w:p>
      <w:r>
        <w:rPr>
          <w:b/>
        </w:rPr>
        <w:t xml:space="preserve">Esimerkki 7.3962</w:t>
      </w:r>
    </w:p>
    <w:p>
      <w:r>
        <w:t xml:space="preserve">Lähtökohta: Chuck oli vanhan historiallisen hotellin omistaja.  Alkuperäinen konteksti: Hän rakasti hotellia, mutta se oli ränsistynyt, ja se oli purettava.  Alkuperäinen loppuratkaisu: Chuck yritti taistella tilannetta vastaan, mutta mikään ei tuntunut toimivan. Hänen hotellinsa suljettaisiin samana päivänä. Chuck halusi varmasti säilyttää joitain asioita muistoksi.  Uusi lopetus: Chuck yritti potkia ulos joitakin vieraita, mutta mikään ei tuntunut toimivan. Hänen hotellinsa oli liian mukava heille. Chuck oli varma, että hän säilyttäisi joitain asioita muistoksi heistä. </w:t>
      </w:r>
    </w:p>
    <w:p>
      <w:r>
        <w:rPr>
          <w:b/>
        </w:rPr>
        <w:t xml:space="preserve">Tulos</w:t>
      </w:r>
    </w:p>
    <w:p>
      <w:r>
        <w:t xml:space="preserve">Hän sai hotellille historiallisen aseman, joka teki siitä suojellun kohteen.</w:t>
      </w:r>
    </w:p>
    <w:p>
      <w:r>
        <w:rPr>
          <w:b/>
        </w:rPr>
        <w:t xml:space="preserve">Esimerkki 7.3963</w:t>
      </w:r>
    </w:p>
    <w:p>
      <w:r>
        <w:t xml:space="preserve">Lähtökohta: Tuulet kääntyivät itään, ja Aaron joutui stressaantuneeksi.  Alkuperäinen konteksti: Ruohikkopalo oli menossa kohti suojaamatonta rakennusta.  Alkuperäinen lopputulos: Hän käski miehiään kastelemaan vanhan puun. Aaron alkoi kaivaa linjaa rajan luomiseksi. Heidän ponnistelunsa tuottivat tulosta, ja Aaron sai kiitoksen.  Uusi lopetus: Hän käski miehiään vahvistamaan rakennetta. Aaron alkoi antaa heille ohjeita siitä, missä kohtaa sitä oli vahvistettava. Heidän ponnistelunsa onnistuivat, ja Aaron sai kiitoksen. </w:t>
      </w:r>
    </w:p>
    <w:p>
      <w:r>
        <w:rPr>
          <w:b/>
        </w:rPr>
        <w:t xml:space="preserve">Tulos</w:t>
      </w:r>
    </w:p>
    <w:p>
      <w:r>
        <w:t xml:space="preserve">Rakennus on rakennettu kauan sitten.</w:t>
      </w:r>
    </w:p>
    <w:p>
      <w:r>
        <w:rPr>
          <w:b/>
        </w:rPr>
        <w:t xml:space="preserve">Esimerkki 7.3964</w:t>
      </w:r>
    </w:p>
    <w:p>
      <w:r>
        <w:t xml:space="preserve">Lähtökohta: Kissa paistoi aurinkoa siellä, missä valo kulki ikkunan läpi.  Alustava konteksti: Auringonlasku: Alkoi sataa, ja aurinko meni pilvien taakse.  Alkuperäinen lopputulos: Kissa siirtyi entiseltä auringonpaisteelta lattialle sänkyyn. Se löysi pehmeän peiton ja käpertyi siihen. Kissa nukkui siellä seuraavat kaksi tuntia.  Uusi lopetus: Kissa siirtyi lattialla olleesta entisestä auringonpilkusta kohti hiirtä. Se makasi pehmeällä peitolla lattialla ja katseli hiirtä. Kissa nukahti ja nukkui siellä seuraavat kaksi tuntia. </w:t>
      </w:r>
    </w:p>
    <w:p>
      <w:r>
        <w:rPr>
          <w:b/>
        </w:rPr>
        <w:t xml:space="preserve">Tulos</w:t>
      </w:r>
    </w:p>
    <w:p>
      <w:r>
        <w:t xml:space="preserve">Kissa näki hiiren huoneen toisella puolella.</w:t>
      </w:r>
    </w:p>
    <w:p>
      <w:r>
        <w:rPr>
          <w:b/>
        </w:rPr>
        <w:t xml:space="preserve">Esimerkki 7.3965</w:t>
      </w:r>
    </w:p>
    <w:p>
      <w:r>
        <w:t xml:space="preserve">Lähtökohta: Sue päätti, että hänen on saatava kunto kuntoon ennen kesää.  Alkuperäinen konteksti: Hän alkoi juosta joka aamu.  Alkuperäinen lopetus: Hän alkoi myös syödä paremmin. Sue alkoi huomata eron. Hän oli valmis käyttämään bikinivartaloaan.  Uusi lopetus: Hän alkoi myös syödä paremmin. Sue alkoi nähdä eron. Hän oli valmis käyttämään bikinivartaloaan. </w:t>
      </w:r>
    </w:p>
    <w:p>
      <w:r>
        <w:rPr>
          <w:b/>
        </w:rPr>
        <w:t xml:space="preserve">Tulos</w:t>
      </w:r>
    </w:p>
    <w:p>
      <w:r>
        <w:t xml:space="preserve">Hän alkoi juosta joka ilta.</w:t>
      </w:r>
    </w:p>
    <w:p>
      <w:r>
        <w:rPr>
          <w:b/>
        </w:rPr>
        <w:t xml:space="preserve">Esimerkki 7.3966</w:t>
      </w:r>
    </w:p>
    <w:p>
      <w:r>
        <w:t xml:space="preserve">Lähtökohta: Mandy yritti ostaa pojalleen syntymäpäivälahjan.  Alustava konteksti: Hän tiesi haluamansa lahjan, mutta se oli pari dollaria liikaa.  Alkuperäinen loppuratkaisu: Hän yritti löytää parhaan halvemman vaihtoehdon. Alkoi tuntua siltä, ettei hyviä leluja ollut. Yhtäkkiä hän näki täydellisen edullisen lelun.  Uusi lopetus: Hän osti sen nopeasti ja oli erittäin innoissaan. Hän meni kotiin ja paketoi sen. Hänen poikansa syntymäpäivä koitti, ja poika piti lahjastaan kovasti. </w:t>
      </w:r>
    </w:p>
    <w:p>
      <w:r>
        <w:rPr>
          <w:b/>
        </w:rPr>
        <w:t xml:space="preserve">Tulos</w:t>
      </w:r>
    </w:p>
    <w:p>
      <w:r>
        <w:t xml:space="preserve">Hän tiesi, että hän halusi yhden, ja se sattui olemaan myynnissä.</w:t>
      </w:r>
    </w:p>
    <w:p>
      <w:r>
        <w:rPr>
          <w:b/>
        </w:rPr>
        <w:t xml:space="preserve">Esimerkki 7.3967</w:t>
      </w:r>
    </w:p>
    <w:p>
      <w:r>
        <w:t xml:space="preserve">Lähtökohta: Joanin isoäidin oli mentävä vanhainkotiin.  Alustava konteksti: Joan meni auttamaan isoäidin vanhan talon siivoamisessa.  Alkuperäinen loppuratkaisu: Joan törmäsi hyllyyn, joka oli täynnä pölyisiä purkkeja, joiden sisällä oli vihanneksia. Joan näki, että päivämäärät olivat hyvin vanhoja, joten vihannekset olivat pilaantuneet. Hän pakkasi purkit, pyyhki ne pölystä ja laittoi ne kotiin hyllyyn.  Uusi lopetus: Hoitokodissa hän törmäsi hyllyyn, joka oli täynnä pölyisiä purkkeja, joiden sisällä oli vihanneksia. Joan näki, että päivämäärät olivat hyvin vanhoja, joten vihannekset olivat pilaantuneet. Hän pakkasi purkit, pyyhki niistä pölyt ja laittoi ne kotiin hyllyyn. </w:t>
      </w:r>
    </w:p>
    <w:p>
      <w:r>
        <w:rPr>
          <w:b/>
        </w:rPr>
        <w:t xml:space="preserve">Tulos</w:t>
      </w:r>
    </w:p>
    <w:p>
      <w:r>
        <w:t xml:space="preserve">Niinpä Joan vei hänet sinne.</w:t>
      </w:r>
    </w:p>
    <w:p>
      <w:r>
        <w:rPr>
          <w:b/>
        </w:rPr>
        <w:t xml:space="preserve">Esimerkki 7.3968</w:t>
      </w:r>
    </w:p>
    <w:p>
      <w:r>
        <w:t xml:space="preserve">Lähtökohta: Beverlyllä oli kaunis mekko, joka loisti kuin timantti.  Alkuperäinen konteksti: Eräänä erityisen kirkkaana päivänä Beverly päätti lähteä kävelylle ulos.  Alkuperäinen loppu: Kun Beverly käveli jalkakäytävällä, auringon säteet osuivat hänen mekkoonsa. Se sokaisi autoilijan, joka ajautui päin palopostia. Vesi purskahti palopostista ja kasteli Beverlyn ja hänen kauniin mekkonsa.  Uusi loppu: Kävellessään jalkakäytävällä kuun valo osui Beverlyn mekkoon. Se sokaisi kuljettajan, joka ajoi päin palopostia. Vesi purskahti vesipostista ja kasteli Beverlyn ja hänen kauniin mekkonsa. </w:t>
      </w:r>
    </w:p>
    <w:p>
      <w:r>
        <w:rPr>
          <w:b/>
        </w:rPr>
        <w:t xml:space="preserve">Tulos</w:t>
      </w:r>
    </w:p>
    <w:p>
      <w:r>
        <w:t xml:space="preserve">Eräänä kylmänä yönä hän päätti lähteä kävelylle ulos.</w:t>
      </w:r>
    </w:p>
    <w:p>
      <w:r>
        <w:rPr>
          <w:b/>
        </w:rPr>
        <w:t xml:space="preserve">Esimerkki 7.3969</w:t>
      </w:r>
    </w:p>
    <w:p>
      <w:r>
        <w:t xml:space="preserve">Lähtökohta: John rakasti leipomista.  Alkuperäinen konteksti: Eräänä aamuna hän teki kakun.  Alkuperäinen loppu: Hän otti sen mukaansa töihin. John jakoi kakun työtovereidensa kanssa. Kaikki pitivät siitä.  Uusi lopetus: Hän lähti töihin siivoamatta. John jakoi tämän tiedon työtovereilleen. Kaikki sanoivat hänelle, että hänen pitäisi siivota jälkensä. </w:t>
      </w:r>
    </w:p>
    <w:p>
      <w:r>
        <w:rPr>
          <w:b/>
        </w:rPr>
        <w:t xml:space="preserve">Tulos</w:t>
      </w:r>
    </w:p>
    <w:p>
      <w:r>
        <w:t xml:space="preserve">Eräänä aamuna hän sotki keittiön.</w:t>
      </w:r>
    </w:p>
    <w:p>
      <w:r>
        <w:rPr>
          <w:b/>
        </w:rPr>
        <w:t xml:space="preserve">Esimerkki 7.3970</w:t>
      </w:r>
    </w:p>
    <w:p>
      <w:r>
        <w:t xml:space="preserve">Lähtökohta: Joel ja Justin olivat naapuruston painijoukkueiden mestareita.  Alkuperäinen konteksti: Zach ja Nate päättivät perustaa oman tag-tiimin.  Alkuperäinen loppuratkaisu: He harjoittelivat koulun jälkeen ja haastoivat Joelin ja Justinin. Hyvän ottelun jälkeen Nate oli voittanut Justinin. Zach ja Nate olivat naapuruston uudet tag team -mestarit.  Uusi lopetus: He harjoittelivat koulun jälkeen ja haastoivat Zachin ja Naten. Hyvän ottelun jälkeen Justin oli voittanut Zachin. Joel ja Justin jatkoivat naapuruston tag team -mestareina. </w:t>
      </w:r>
    </w:p>
    <w:p>
      <w:r>
        <w:rPr>
          <w:b/>
        </w:rPr>
        <w:t xml:space="preserve">Tulos</w:t>
      </w:r>
    </w:p>
    <w:p>
      <w:r>
        <w:t xml:space="preserve">He eivät ole vielä hävinneet otteluakaan ja pitivät tämän ennätyksen seuraavat kaksi vuotta.</w:t>
      </w:r>
    </w:p>
    <w:p>
      <w:r>
        <w:rPr>
          <w:b/>
        </w:rPr>
        <w:t xml:space="preserve">Esimerkki 7.3971</w:t>
      </w:r>
    </w:p>
    <w:p>
      <w:r>
        <w:t xml:space="preserve">Lähtökohta: Kanye julkaisi eilen uuden kappaleensa.  Alustava konteksti: Kappaleen nimi oli Real Friends.  Alkuperäinen lopetus: Kun kuuntelin kappaleen, se oli hieno. Satuin rakastamaan sitä. Suosittelin sitä kaikille ystävilleni.  Uusi lopetus: Kun kuuntelin kappaleen, se oli tylsä. Satuin pitämään sitä keskinkertaisena. En suosittele sitä kaikille ystävilleni. </w:t>
      </w:r>
    </w:p>
    <w:p>
      <w:r>
        <w:rPr>
          <w:b/>
        </w:rPr>
        <w:t xml:space="preserve">Tulos</w:t>
      </w:r>
    </w:p>
    <w:p>
      <w:r>
        <w:t xml:space="preserve">Kappale ei ollut yksi hänen parhaistaan, mutta ihan kelvollinen.</w:t>
      </w:r>
    </w:p>
    <w:p>
      <w:r>
        <w:rPr>
          <w:b/>
        </w:rPr>
        <w:t xml:space="preserve">Esimerkki 7.3972</w:t>
      </w:r>
    </w:p>
    <w:p>
      <w:r>
        <w:t xml:space="preserve">Lähtökohta: Poikani vei vaimoni tänään Wrentham Outletsiin.  Alkuperäinen konteksti: Hän osti Nalle Puh -pääsiäislelun lapsenlapsellemme.  Alkuperäinen loppuratkaisu: Sitten hän osti kaksi paria kenkiä tuettuna. Poikani osti paljon työvaatteita. He tulivat takaisin alkuillasta.  Uusi lopetus: Sitten hän osti kaksi osuutta rahastoon. Poikani osti sen jälkeen paljon työvaatteita. He tulivat takaisin alkuillasta. </w:t>
      </w:r>
    </w:p>
    <w:p>
      <w:r>
        <w:rPr>
          <w:b/>
        </w:rPr>
        <w:t xml:space="preserve">Tulos</w:t>
      </w:r>
    </w:p>
    <w:p>
      <w:r>
        <w:t xml:space="preserve">Hän osti osan vuokrausomistuksista poikani rahastoon.</w:t>
      </w:r>
    </w:p>
    <w:p>
      <w:r>
        <w:rPr>
          <w:b/>
        </w:rPr>
        <w:t xml:space="preserve">Esimerkki 7.3973</w:t>
      </w:r>
    </w:p>
    <w:p>
      <w:r>
        <w:t xml:space="preserve">Lähtökohta: Chad halusi mennä katsomaan suosikkijoukkueensa baseball-ottelua.  Alkuperäinen konteksti: Hän tilasi liput netistä.  Alkuperäinen loppuratkaisu: Chad ajoi polkupyörällä pallokentälle. Hän tapasi suosikkipelaajiaan pelin jälkeen. Chad lähti pallokentältä valtavan hymyn kera!  Uusi loppu: Chad ajoi polkupyörällään palloiluhalliin ja pääsi sisään ansaitsemillaan rahoilla. Hän tapasi joitakin suosikkipelaajiaan pelin jälkeen. Chad lähti pallokentältä valtavan hymyn kera! </w:t>
      </w:r>
    </w:p>
    <w:p>
      <w:r>
        <w:rPr>
          <w:b/>
        </w:rPr>
        <w:t xml:space="preserve">Tulos</w:t>
      </w:r>
    </w:p>
    <w:p>
      <w:r>
        <w:t xml:space="preserve">Hän myi lippuja verkossa.</w:t>
      </w:r>
    </w:p>
    <w:p>
      <w:r>
        <w:rPr>
          <w:b/>
        </w:rPr>
        <w:t xml:space="preserve">Esimerkki 7.3974</w:t>
      </w:r>
    </w:p>
    <w:p>
      <w:r>
        <w:t xml:space="preserve">Lähtökohta: Lana halusi enemmän vapautta.  Alkuperäinen konteksti: Hän kertoi vanhemmilleen haluavansa kävellä kouluun yksin.  Alkuperäinen loppu: Vanhemmat pelkäsivät, että jotain voisi tapahtua. Lopulta he myönsivät Lanalle, että hän oli tarpeeksi vanha. Lana sai kävellä kouluun, jos hänellä oli mukanaan puhelin.  Uusi loppu: Hänen vanhempansa pelkäsivät, että jotain voisi tapahtua. Lopulta he myönsivät Lanalle, että hän oli tarpeeksi vanha. Lana sai jäädä koulun eteen, jos hänellä oli puhelin mukanaan. </w:t>
      </w:r>
    </w:p>
    <w:p>
      <w:r>
        <w:rPr>
          <w:b/>
        </w:rPr>
        <w:t xml:space="preserve">Tulos</w:t>
      </w:r>
    </w:p>
    <w:p>
      <w:r>
        <w:t xml:space="preserve">Hän pyysi vanhempiaan jättämään hänet koulun eteen eikä jättöjonoon.</w:t>
      </w:r>
    </w:p>
    <w:p>
      <w:r>
        <w:rPr>
          <w:b/>
        </w:rPr>
        <w:t xml:space="preserve">Esimerkki 7.3975</w:t>
      </w:r>
    </w:p>
    <w:p>
      <w:r>
        <w:t xml:space="preserve">Lähtökohta: Clara inhosi nuorempien sisarustensa vahtimista.  Alkuperäinen konteksti: Aina kun hänen vanhempansa lähtivät ulos, Clara joutui vahtimaan heitä.  Alkuperäinen loppu: Hän sai tietää, että hänen ystävänsä olivat tehneet raskaussopimuksen, ja kieltäytyi liittymästä siihen. Hänen ystävänsä pitivät häntä ylimielisenä snobina. Clara valmistui ja meni yliopistoon, kun taas hänen ystävänsä joutuivat jättämään opinnot kesken.  Uusi loppu: Hän sai tietää, että hänen ystävänsä olivat tehneet raskaussopimuksen, ja kieltäytyi liittymästä. Hänen ystävänsä ajattelivat, että hän oli ylimielinen snobi. Clara valmistui ja meni yliopistoon, kun hänen ystävänsä joutuivat jättämään opinnot kesken. </w:t>
      </w:r>
    </w:p>
    <w:p>
      <w:r>
        <w:rPr>
          <w:b/>
        </w:rPr>
        <w:t xml:space="preserve">Tulos</w:t>
      </w:r>
    </w:p>
    <w:p>
      <w:r>
        <w:t xml:space="preserve">Hänen oli autettava heitä, koska hänen äitinsä teki pitkiä työpäiviä.</w:t>
      </w:r>
    </w:p>
    <w:p>
      <w:r>
        <w:rPr>
          <w:b/>
        </w:rPr>
        <w:t xml:space="preserve">Esimerkki 7.3976</w:t>
      </w:r>
    </w:p>
    <w:p>
      <w:r>
        <w:t xml:space="preserve">Lähtökohta: Bill asui koko ikänsä Juniper Wayllä.  Alkuperäinen konteksti: Hän varttui tuolla kadulla ja osti sieltä myös talon.  Alkuperäinen loppu: Hän ajatteli asuvansa siellä ikuisesti. Sitten hän tapasi tytön nimeltä Juniper. He menivät naimisiin ja Juniper halusi muuttaa, joten he muuttivat.  Uusi loppu: Hän ajatteli asuvansa siellä ikuisesti. Sitten hän tapasi tytön nimeltä Juniper. He menivät naimisiin ja Juniper halusi muuttaa, joten he muuttivat. </w:t>
      </w:r>
    </w:p>
    <w:p>
      <w:r>
        <w:rPr>
          <w:b/>
        </w:rPr>
        <w:t xml:space="preserve">Tulos</w:t>
      </w:r>
    </w:p>
    <w:p>
      <w:r>
        <w:t xml:space="preserve">Hän päätti ostaa talon eri kadulta.</w:t>
      </w:r>
    </w:p>
    <w:p>
      <w:r>
        <w:rPr>
          <w:b/>
        </w:rPr>
        <w:t xml:space="preserve">Esimerkki 7.3977</w:t>
      </w:r>
    </w:p>
    <w:p>
      <w:r>
        <w:t xml:space="preserve">Lähtökohta: Lucy halusi ostaa uuden auton.  Alkuperäinen konteksti: Hän kävi muutamassa autoliikkeessä.  Alkuperäinen lopputulos: Hän koeajoi muutaman auton. Lucy haki rahoitusta ja sai hyväksynnän. Lucy valitsi uuden Kian ja ajoi upean autonsa kotiin.  Uusi lopetus: Hänen äitinsä koeajoi muutamia autoja. Lucyn äiti haki rahoitusta ja sai hyväksynnän. Lucyn äiti valitsi uuden Kian ja ajoi hänet ja Lucyn kotiin. </w:t>
      </w:r>
    </w:p>
    <w:p>
      <w:r>
        <w:rPr>
          <w:b/>
        </w:rPr>
        <w:t xml:space="preserve">Tulos</w:t>
      </w:r>
    </w:p>
    <w:p>
      <w:r>
        <w:t xml:space="preserve">Hän toivoi olevansa tarpeeksi vanha ajamaan sellaista.</w:t>
      </w:r>
    </w:p>
    <w:p>
      <w:r>
        <w:rPr>
          <w:b/>
        </w:rPr>
        <w:t xml:space="preserve">Esimerkki 7.3978</w:t>
      </w:r>
    </w:p>
    <w:p>
      <w:r>
        <w:t xml:space="preserve">Lähtökohta: Cam myi toffeekarkkeja koululleen.  Alkuperäinen konteksti: Hänellä oli yli kaksikymmentä laatikkoa myytävänä.  Alkuperäinen loppuratkaisu: Kävellessään kotiin koulusta Cam päätti maistaa toffeeta. Yksi karkki johti toiseen, ja Cam söi lopulta kaikki karkit. Vatsakipu sai Camin katumaan sitä, että hän teki niin typerän teon.  Uusi loppu: Kävellessään koulusta kotiin Cam päätti maistaa toffeeta. Yksi karkki johti toiseen, ja Cam päätyi syömään kaikki karkit. Camin vatsakipu sai hänet katumaan sitä, että hän teki niin typerän teon. </w:t>
      </w:r>
    </w:p>
    <w:p>
      <w:r>
        <w:rPr>
          <w:b/>
        </w:rPr>
        <w:t xml:space="preserve">Tulos</w:t>
      </w:r>
    </w:p>
    <w:p>
      <w:r>
        <w:t xml:space="preserve">Hänellä oli pieni laatikko, joka hänen oli myytävä.</w:t>
      </w:r>
    </w:p>
    <w:p>
      <w:r>
        <w:rPr>
          <w:b/>
        </w:rPr>
        <w:t xml:space="preserve">Esimerkki 7.3979</w:t>
      </w:r>
    </w:p>
    <w:p>
      <w:r>
        <w:t xml:space="preserve">Lähtökohta: Pikku Molly vihasi hiusten pesua.  Alkuperäinen konteksti: Mollyn äidin oli pakko ajaa Mollya pesemään hiukset.  Alkuperäinen loppu: Eräänä päivänä Mollya jahtasivat mehiläiset. Molly alkoi itkeä. Hän juoksi kotiinsa huutaen äiti pese hiukseni.  Uusi lopetus: Eräänä päivänä Mollya jahtasivat mehiläiset. Molly alkoi itkeä. Hän juoksi talossa huutaen äitiään. </w:t>
      </w:r>
    </w:p>
    <w:p>
      <w:r>
        <w:rPr>
          <w:b/>
        </w:rPr>
        <w:t xml:space="preserve">Tulos</w:t>
      </w:r>
    </w:p>
    <w:p>
      <w:r>
        <w:t xml:space="preserve">Mollyn äidin oli ajettava hänet takaa ja ajeltava kaikki hänen hiuksensa pois, jotta hän saisi opetuksen.</w:t>
      </w:r>
    </w:p>
    <w:p>
      <w:r>
        <w:rPr>
          <w:b/>
        </w:rPr>
        <w:t xml:space="preserve">Esimerkki 7.3980</w:t>
      </w:r>
    </w:p>
    <w:p>
      <w:r>
        <w:t xml:space="preserve">Lähtökohta: Ted meni eräänä päivänä puistoon vanhentuneen leivän kanssa.  Alustava konteksti: Hän istuutui penkille ja alkoi heittää leivänmuruja.  Alkuperäinen loppuratkaisu: Lintu alkoi nokitella maassa olevaa leipää. Yhtäkkiä suuri parvi jättimäisiä vihaisia lintuja lensi suoraan Tediä kohti. Tedin oli pudotettava leipä ja juostava pois niin nopeasti kuin pystyi.  Uusi lopetus: Lintu alkoi nokkia leipää Tedin kädessä. Yhtäkkiä suuri parvi jättimäisiä vihaisia lintuja lensi suoraan Tediä kohti. Tedin oli pudotettava leipä ja juostava pois niin nopeasti kuin pystyi. </w:t>
      </w:r>
    </w:p>
    <w:p>
      <w:r>
        <w:rPr>
          <w:b/>
        </w:rPr>
        <w:t xml:space="preserve">Tulos</w:t>
      </w:r>
    </w:p>
    <w:p>
      <w:r>
        <w:t xml:space="preserve">Hän nousi penkille ja alkoi syödä leivänmuruja.</w:t>
      </w:r>
    </w:p>
    <w:p>
      <w:r>
        <w:rPr>
          <w:b/>
        </w:rPr>
        <w:t xml:space="preserve">Esimerkki 7.3981</w:t>
      </w:r>
    </w:p>
    <w:p>
      <w:r>
        <w:t xml:space="preserve">Lähtökohta: Quentin oli elänyt hyvin likaisissa olosuhteissa monta vuotta.  Alkuperäinen konteksti: Ystävät ja perhe kannustivat häntä siivoamaan, mutta hän kieltäytyi aina.  Alkuperäinen loppuratkaisu: Eräänä päivänä Quentin heräsi siihen, että hiiret nakertavat hänen huonekalujaan. Hän tiesi tarvitsevansa muutosta. Hän siivosi koko asunnon ja tunsi olonsa sen jälkeen paljon paremmaksi.  Uusi loppu: Eräänä päivänä Quentin heräsi siihen, että hänen perheensä istui hänen huonekalujensa päällä puhumassa hänen ongelmastaan. Hän tiesi tarvitsevansa muutosta. Hän siivosi koko asunnon ja tunsi olonsa sen jälkeen paljon paremmaksi. </w:t>
      </w:r>
    </w:p>
    <w:p>
      <w:r>
        <w:rPr>
          <w:b/>
        </w:rPr>
        <w:t xml:space="preserve">Tulos</w:t>
      </w:r>
    </w:p>
    <w:p>
      <w:r>
        <w:t xml:space="preserve">Hänen ystävänsä ja perheensä järjestivät väliintulon, joka ohjasi hänet paremmalle tielle.</w:t>
      </w:r>
    </w:p>
    <w:p>
      <w:r>
        <w:rPr>
          <w:b/>
        </w:rPr>
        <w:t xml:space="preserve">Esimerkki 7.3982</w:t>
      </w:r>
    </w:p>
    <w:p>
      <w:r>
        <w:t xml:space="preserve">Lähtökohta: Sasha käveli koulun käytävillä.  Alustava konteksti: Hän meni avaamaan kaappiaan, kun hänen rannekkeensa jäi kiinni.  Alkuperäinen loppuratkaisu: Rannekoru katkesi ja helmiä putosi kaikkialle. Sasha keräsi helmet ja säilytti ne taskussaan. Onneksi hän pystyi korjaamaan rannekkeen myöhemmin kotona.  Uusi loppu: Jumppakassi napsahti auki ja jumppavaatteet putosivat kaikkialle. Hän keräsi vaatteet ja laittoi ne takaisin laukkuun. Onneksi hän pystyi myöhemmin kotona kylvämään jumppakassin kahvan takaisin kiinni. </w:t>
      </w:r>
    </w:p>
    <w:p>
      <w:r>
        <w:rPr>
          <w:b/>
        </w:rPr>
        <w:t xml:space="preserve">Tulos</w:t>
      </w:r>
    </w:p>
    <w:p>
      <w:r>
        <w:t xml:space="preserve">Hän lähti avaamaan kaappiaan, kun hänen jumppakassinsa kahva jäi kiinni.</w:t>
      </w:r>
    </w:p>
    <w:p>
      <w:r>
        <w:rPr>
          <w:b/>
        </w:rPr>
        <w:t xml:space="preserve">Esimerkki 7.3983</w:t>
      </w:r>
    </w:p>
    <w:p>
      <w:r>
        <w:t xml:space="preserve">Lähtökohta: Löysimme muurahaisia Keurigin vedestä.  Alkuperäinen konteksti: Googlasimme tätä aihetta ja löysimme, että tämä on yleistä Keurig-keittimissä.  Alkuperäinen lopputulos: Huuhtelimme koneen, mutta muurahaiset tulivat takaisin. Laitoimme muurahaisansoja, mutta muutama tuli takaisin. Ne ovat vihdoin poissa, vaikka emme tiedä syytä.  Uusi lopetus: Huuhtelimme uuden koneen, mutta ilmeisesti siinä oli edelleen muurahaisia. Laitoimme muurahaisloukkuja, mutta muutama tuli takaisin. Ne ovat vihdoin poissa, vaikka emme tiedä syytä. </w:t>
      </w:r>
    </w:p>
    <w:p>
      <w:r>
        <w:rPr>
          <w:b/>
        </w:rPr>
        <w:t xml:space="preserve">Tulos</w:t>
      </w:r>
    </w:p>
    <w:p>
      <w:r>
        <w:t xml:space="preserve">Saimme selville, että Keurigimme oli viallinen, joten lähetimme sen takaisin.</w:t>
      </w:r>
    </w:p>
    <w:p>
      <w:r>
        <w:rPr>
          <w:b/>
        </w:rPr>
        <w:t xml:space="preserve">Esimerkki 7.3984</w:t>
      </w:r>
    </w:p>
    <w:p>
      <w:r>
        <w:t xml:space="preserve">Lähtökohta: Tom ei luottanut tyttöystäväänsä.  Alkuperäinen konteksti: Se aiheutti ongelmia heidän suhteeseensa.  Alkuperäinen loppuratkaisu: He yrittivät selvittää asian, mutta se ei onnistunut. Tom päätti erota tytöstä. Se oli sotkuista, mutta parhaaksi.  Uusi loppu: He yrittivät työstää niitä. Tom päätti lopulta erota hänestä. Se oli sotkuista, mutta parhaaksi. </w:t>
      </w:r>
    </w:p>
    <w:p>
      <w:r>
        <w:rPr>
          <w:b/>
        </w:rPr>
        <w:t xml:space="preserve">Tulos</w:t>
      </w:r>
    </w:p>
    <w:p>
      <w:r>
        <w:t xml:space="preserve">Se ei kuitenkaan aiheuttanut ongelmia heidän suhteessaan.</w:t>
      </w:r>
    </w:p>
    <w:p>
      <w:r>
        <w:rPr>
          <w:b/>
        </w:rPr>
        <w:t xml:space="preserve">Esimerkki 7.3985</w:t>
      </w:r>
    </w:p>
    <w:p>
      <w:r>
        <w:t xml:space="preserve">Lähtökohta: Becky ja hänen miehensä olivat telttailemassa.  Alustava konteksti: Beckyn aviomies unohti vetoketjun teltassa, kun hän meni nukkumaan.  Alkuperäinen loppuratkaisu: Kun Becky heräsi, hän tunsi jotain kasvoillaan. Hän kurottautui ylös ja tunsi käärmeen ryömivän hänen ylitseen. Becky hyppäsi sängystä, huusi villisti ja riehui.  Uusi loppu: Kun aviomies heräsi, hän tunsi jotain hänen kasvoillaan. hän kurottautui ylös ja tunsi käärmeen ryömivän hänen ylitseen. Aviomies hyppäsi sängystä, huusi villisti ja rimpuili. </w:t>
      </w:r>
    </w:p>
    <w:p>
      <w:r>
        <w:rPr>
          <w:b/>
        </w:rPr>
        <w:t xml:space="preserve">Tulos</w:t>
      </w:r>
    </w:p>
    <w:p>
      <w:r>
        <w:t xml:space="preserve">Hän avasi teltan vetoketjun aikaisin aamulla.</w:t>
      </w:r>
    </w:p>
    <w:p>
      <w:r>
        <w:rPr>
          <w:b/>
        </w:rPr>
        <w:t xml:space="preserve">Esimerkki 7.3986</w:t>
      </w:r>
    </w:p>
    <w:p>
      <w:r>
        <w:t xml:space="preserve">Lähtökohta: Mary inhosi keittiön siivoamista, mutta hänen oli tehtävä se joka päivä.  Alustava konteksti: Hän vihasi tiskaamista kaikkein eniten.  Alkuperäinen loppu: Eräänä päivänä hän päätti vain piilottaa astiat tiskialtaan alle. Kaikki meni hyvin, kunnes iltapäivällä hänen äitinsä löysi ne. Nyt Mary siivoaa keittiön ja pesee myös pyykit!  Uusi loppu: Eräänä päivänä hän päätti vain tiskata astiat ja jättää muun keittiön huomiotta. Kaikki sujui hyvin siihen iltapäivään asti, jolloin hänen äitinsä löysi sotkun. Nyt Maria siivoaa keittiön ja pesee myös pyykit! </w:t>
      </w:r>
    </w:p>
    <w:p>
      <w:r>
        <w:rPr>
          <w:b/>
        </w:rPr>
        <w:t xml:space="preserve">Tulos</w:t>
      </w:r>
    </w:p>
    <w:p>
      <w:r>
        <w:t xml:space="preserve">Hän rakasti tiskaamista.</w:t>
      </w:r>
    </w:p>
    <w:p>
      <w:r>
        <w:rPr>
          <w:b/>
        </w:rPr>
        <w:t xml:space="preserve">Esimerkki 7.3987</w:t>
      </w:r>
    </w:p>
    <w:p>
      <w:r>
        <w:t xml:space="preserve">Lähtökohta: Martha halusi Jerryn pyytävän häntä treffeille.  Alustava konteksti: Martha ei tiennyt, miten saada Jerryn huomio.  Alkuperäinen loppuratkaisu: Hän mietti ongelmaansa koko päivän. Lopulta hän päätti kävellä Jerryn luo ja vain kysyä. Marthalla ja Jerryllä oli hauskaa elokuvissa.  Uusi lopetus: Hän mietti koko päivän, miten saisi miehen huomion kiinnitettyä. Lopulta hän päätti kävellä miehen luo ja vain kysyä. Marthalla ja Jerryllä oli hauskaa elokuvissa. </w:t>
      </w:r>
    </w:p>
    <w:p>
      <w:r>
        <w:rPr>
          <w:b/>
        </w:rPr>
        <w:t xml:space="preserve">Tulos</w:t>
      </w:r>
    </w:p>
    <w:p>
      <w:r>
        <w:t xml:space="preserve">Martha tiesi, että Jerryn huomion saaminen olisi helppoa.</w:t>
      </w:r>
    </w:p>
    <w:p>
      <w:r>
        <w:rPr>
          <w:b/>
        </w:rPr>
        <w:t xml:space="preserve">Esimerkki 7.3988</w:t>
      </w:r>
    </w:p>
    <w:p>
      <w:r>
        <w:t xml:space="preserve">Lähtökohta: Adam oli joukkueensa nopein juoksija.  Alkuperäinen konteksti: Hänet tunnettiin suurimpana.  Alkuperäinen loppuratkaisu: Monet hänen joukkuetovereistaan eivät pitäneet hänestä. Eräänä päivänä he huijasivat hänet juhliin. Kaikki paikalla olleet puukottivat häntä vuorotellen ja heittivät hänen ruumiinsa pois.  Uusi loppu: Monet hänen joukkuetovereistaan pitivät hänestä. Eräänä päivänä he huijasivat hänet juhliin. Kaikki rakastivat häntä vuorotellen ja heittivät hänen negatiivisuutensa pois. </w:t>
      </w:r>
    </w:p>
    <w:p>
      <w:r>
        <w:rPr>
          <w:b/>
        </w:rPr>
        <w:t xml:space="preserve">Tulos</w:t>
      </w:r>
    </w:p>
    <w:p>
      <w:r>
        <w:t xml:space="preserve">Hän oli myös hyvin pidetty.</w:t>
      </w:r>
    </w:p>
    <w:p>
      <w:r>
        <w:rPr>
          <w:b/>
        </w:rPr>
        <w:t xml:space="preserve">Esimerkki 7.3989</w:t>
      </w:r>
    </w:p>
    <w:p>
      <w:r>
        <w:t xml:space="preserve">Lähtökohta: Perheemme lähti lomalle Tennesseehen.  Alkuperäinen konteksti: Lomaa varten vuokrasimme erittäin hienon maasturin.  Alkuperäinen lopputulos: Pidimme todella paljon siitä, miten maasturi toimi matkamme ajan! Kun palasimme kotiin, etsimme netistä saman mallista katumaasturia. Löysimme ja ostimme saman mallisen maasturin!  Uusi lopetus: Pidimme todella siitä, miten juna toimi matkamme ajan! Kun palasimme kotiin, etsimme netistä muita paikkoja, joissa juna kulki. Löysimme ja ostimme liput junaan! </w:t>
      </w:r>
    </w:p>
    <w:p>
      <w:r>
        <w:rPr>
          <w:b/>
        </w:rPr>
        <w:t xml:space="preserve">Tulos</w:t>
      </w:r>
    </w:p>
    <w:p>
      <w:r>
        <w:t xml:space="preserve">Tälle lomalle lähdimme junamatkalle.</w:t>
      </w:r>
    </w:p>
    <w:p>
      <w:r>
        <w:rPr>
          <w:b/>
        </w:rPr>
        <w:t xml:space="preserve">Esimerkki 7.3990</w:t>
      </w:r>
    </w:p>
    <w:p>
      <w:r>
        <w:t xml:space="preserve">Lähtökohta: Jane oli ulkona ystäviensä kanssa.  Alkuperäinen konteksti: Hänen sukkahousunsa jäivät kiinni naulaan.  Alkuperäinen loppu: Niissä on iso repeämä edessä. Jane päätti ottaa ne pois. Kukaan ei huomannut eroa.  Uusi loppu: Ne olivat saaneet ison repeämän etupuolelle. Jane oli päättänyt ottaa ne pois. Kukaan ei huomannut eroa. </w:t>
      </w:r>
    </w:p>
    <w:p>
      <w:r>
        <w:rPr>
          <w:b/>
        </w:rPr>
        <w:t xml:space="preserve">Tulos</w:t>
      </w:r>
    </w:p>
    <w:p>
      <w:r>
        <w:t xml:space="preserve">Hänellä ei ollut sukkahousuja.</w:t>
      </w:r>
    </w:p>
    <w:p>
      <w:r>
        <w:rPr>
          <w:b/>
        </w:rPr>
        <w:t xml:space="preserve">Esimerkki 7.3991</w:t>
      </w:r>
    </w:p>
    <w:p>
      <w:r>
        <w:t xml:space="preserve">Lähtökohta: Kun tulva tuli, kukaan ei nähnyt sitä tulevan.  Alkuperäinen konteksti: Vedet veivät mukanaan kaikki kaupungin kodit.  Alkuperäinen loppu: Pelastusjoukot työskentelevät koko päivän ja yön pelastaakseen ihmisiä. Kun vedet laskivat, mitään ei ollut jäljellä. Kaupunki oli vain muisto.  Uusi loppu: Pelastusjoukot pitivät silmällä koko päivän ja yön varmistaakseen, että kaikki olivat turvassa. Kun vedet laskivat, kaikki oli vahingoittumatta. Kaupunki jatkoi monia onnellisia muistoja. </w:t>
      </w:r>
    </w:p>
    <w:p>
      <w:r>
        <w:rPr>
          <w:b/>
        </w:rPr>
        <w:t xml:space="preserve">Tulos</w:t>
      </w:r>
    </w:p>
    <w:p>
      <w:r>
        <w:t xml:space="preserve">Kaupungin kaikki kodit olivat turvassa.</w:t>
      </w:r>
    </w:p>
    <w:p>
      <w:r>
        <w:rPr>
          <w:b/>
        </w:rPr>
        <w:t xml:space="preserve">Esimerkki 7.3992</w:t>
      </w:r>
    </w:p>
    <w:p>
      <w:r>
        <w:t xml:space="preserve">Lähtökohta: Kello oli melkein kaksi yöllä, ja Gina istui takapenkillä tylsistyneenä.  Alustava konteksti: Hänen äitinsä oli hereillä, ja hänen isänsä ajoi autoa.  Alkuperäinen loppu: Kaikki muut olivat syvässä unessa. Ginan puhelimesta ei ollut juurikaan hyötyä, koska signaalia ei ollut. Hän laittoi puhelimen pois ja meni takaisin nukkumaan.  Uusi loppu: Kaikki muut heitä ympäröivissä taloissa olivat syvässä unessa. Ginan puhelimesta ei ollut juurikaan hyötyä, koska signaalia ei ollut. Hän laittoi puhelimen pois ja päätti nukkua autossa. </w:t>
      </w:r>
    </w:p>
    <w:p>
      <w:r>
        <w:rPr>
          <w:b/>
        </w:rPr>
        <w:t xml:space="preserve">Tulos</w:t>
      </w:r>
    </w:p>
    <w:p>
      <w:r>
        <w:t xml:space="preserve">Hänen äitinsä oli ainoa muu henkilö autossa.</w:t>
      </w:r>
    </w:p>
    <w:p>
      <w:r>
        <w:rPr>
          <w:b/>
        </w:rPr>
        <w:t xml:space="preserve">Esimerkki 7.3993</w:t>
      </w:r>
    </w:p>
    <w:p>
      <w:r>
        <w:t xml:space="preserve">Lähtökohta: Tom sai kalliin sähkölaskun.  Alustava konteksti: Paljon enemmän kuin muina kuukausina.  Alkuperäinen loppuratkaisu: Tom yritti selvittää, miksi. Hän tajusi, että hänen televisionsa oli rikki ja kulutti sähköä. Hän laittoi sen ylijännitesuojaan ja säästi rahaa.  Uusi lopetus: Tom yritti keksiä, mitä tehdä. Hän takavarikoi televisionsa nukkumaanmenoajan jälkeen. Hän myös sammutti ylijännitesuojan ja säästi lisää rahaa. </w:t>
      </w:r>
    </w:p>
    <w:p>
      <w:r>
        <w:rPr>
          <w:b/>
        </w:rPr>
        <w:t xml:space="preserve">Tulos</w:t>
      </w:r>
    </w:p>
    <w:p>
      <w:r>
        <w:t xml:space="preserve">Hän tajusi, että hänen poikansa oli pelannut videopelejä yöllä, kun hänen piti nukkua.</w:t>
      </w:r>
    </w:p>
    <w:p>
      <w:r>
        <w:rPr>
          <w:b/>
        </w:rPr>
        <w:t xml:space="preserve">Esimerkki 7.3994</w:t>
      </w:r>
    </w:p>
    <w:p>
      <w:r>
        <w:t xml:space="preserve">Lähtökohta: Olin keinumassa keinussa.  Alkuperäinen konteksti: Sen takana oli pulloharjakasvi.  Alkuperäinen loppu: Kukkien päällä oli paljon mehiläisiä. Osuin vahingossa pensaaseen keinuessani. Yksi mehiläinen tarttui minuun ja pisti minua.  Uusi lopetus: Monta mehiläistä oli kukkien ympärillä. Osuin vahingossa pensaaseen keinuessani. Yksi mehiläinen tarttui minuun ja pisti minua. </w:t>
      </w:r>
    </w:p>
    <w:p>
      <w:r>
        <w:rPr>
          <w:b/>
        </w:rPr>
        <w:t xml:space="preserve">Tulos</w:t>
      </w:r>
    </w:p>
    <w:p>
      <w:r>
        <w:t xml:space="preserve">Sen takana ei ollut mitään.</w:t>
      </w:r>
    </w:p>
    <w:p>
      <w:r>
        <w:rPr>
          <w:b/>
        </w:rPr>
        <w:t xml:space="preserve">Esimerkki 7.3995</w:t>
      </w:r>
    </w:p>
    <w:p>
      <w:r>
        <w:t xml:space="preserve">Lähtökohta: Sue ei saanut poikaansa syömään vihanneksia.  Alkuperäinen konteksti: Niinpä he istuttivat kesällä yhdessä puutarhan.  Alkuperäinen loppuratkaisu: Kun vihannekset olivat kypsiä, he korjasivat ne. Kun Sue tarjoili illalla parsakaalia puutarhasta, poika söi sen kokonaan. Vihdoinkin hän tiesi, miten saada mies syömään terveellisesti!  Uusi lopetus: Kun vihannekset olivat kypsiä, ne korjattiin. Kun hän tarjoili parsakaalia puutarhasta sinä iltana, mies ei syönyt sitä kokonaan. Turhautuneena hän ei tiennyt, miten saada poika syömään terveellisesti! </w:t>
      </w:r>
    </w:p>
    <w:p>
      <w:r>
        <w:rPr>
          <w:b/>
        </w:rPr>
        <w:t xml:space="preserve">Tulos</w:t>
      </w:r>
    </w:p>
    <w:p>
      <w:r>
        <w:t xml:space="preserve">Se johtui siitä, että hän pakotti heidät istuttamaan puutarhan yhdessä.</w:t>
      </w:r>
    </w:p>
    <w:p>
      <w:r>
        <w:rPr>
          <w:b/>
        </w:rPr>
        <w:t xml:space="preserve">Esimerkki 7.3996</w:t>
      </w:r>
    </w:p>
    <w:p>
      <w:r>
        <w:t xml:space="preserve">Lähtökohta: Jim jutteli baarissa tapaamansa naisen kanssa.  Alustava konteksti: Joku mies seisoi heidän edessään ja yritti varastaa naisen.  Alkuperäinen loppu: Jim nousi ylös ja riiteli miehen kanssa. Mies päätti lyödä Jimiä. He päätyivät tappelemaan.  Uusi loppu: Jim nousi ylös ja saattoi hänet ulos baarista. Nainen heitti Jimille tietävän katseen. He päätyivät seurustelemaan. </w:t>
      </w:r>
    </w:p>
    <w:p>
      <w:r>
        <w:rPr>
          <w:b/>
        </w:rPr>
        <w:t xml:space="preserve">Tulos</w:t>
      </w:r>
    </w:p>
    <w:p>
      <w:r>
        <w:t xml:space="preserve">Ja hän suostui menemään treffeille miehen kanssa.</w:t>
      </w:r>
    </w:p>
    <w:p>
      <w:r>
        <w:rPr>
          <w:b/>
        </w:rPr>
        <w:t xml:space="preserve">Esimerkki 7.3997</w:t>
      </w:r>
    </w:p>
    <w:p>
      <w:r>
        <w:t xml:space="preserve">Lähtökohta: Allie meni suklaatehtaalle.  Alkuperäinen konteksti: Tehdas oli hänen kaupungissaan.  Alkuperäinen loppu: Hän ulos asuun ja teki kierroksen. He tarjosivat ilmaisia näytteitä. Kun hän oli valmis, Allie osti paljon suklaata.  Uusi lopetus: Hän pukeutui asuun ja lähti kierrokselle. He tarjosivat ilmaisia näytteitä. Kun hän oli valmis, Allie osti paljon suklaata. </w:t>
      </w:r>
    </w:p>
    <w:p>
      <w:r>
        <w:rPr>
          <w:b/>
        </w:rPr>
        <w:t xml:space="preserve">Tulos</w:t>
      </w:r>
    </w:p>
    <w:p>
      <w:r>
        <w:t xml:space="preserve">Se oli hänen lempipaikkansa lomallaan.</w:t>
      </w:r>
    </w:p>
    <w:p>
      <w:r>
        <w:rPr>
          <w:b/>
        </w:rPr>
        <w:t xml:space="preserve">Esimerkki 7.3998</w:t>
      </w:r>
    </w:p>
    <w:p>
      <w:r>
        <w:t xml:space="preserve">Lähtökohta: Olivia ja John pelasivat lentopalloa.  Alustava konteksti: Olivia tunsi olevansa epäedullisessa asemassa, koska hän oli lyhyt.  Alkuperäinen loppuratkaisu: Kun John voitti, Olivia sanoi, että hänellä oli epäreilu etu. Myöhemmin Olivia näki lyhyen lentopalloilijan, joka pelasi todella hyvin. Myöhemmin hän pyysi Johnilta anteeksi.  Uusi lopetus: Kun Olivia voitti, John sanoi, että hänellä oli epäreilu etu. Myöhemmin John näki lyhyen lentopalloilijan, joka oli todella hyvä pelaamaan. Ja hän pyysi myöhemmin anteeksi Olivialta. </w:t>
      </w:r>
    </w:p>
    <w:p>
      <w:r>
        <w:rPr>
          <w:b/>
        </w:rPr>
        <w:t xml:space="preserve">Tulos</w:t>
      </w:r>
    </w:p>
    <w:p>
      <w:r>
        <w:t xml:space="preserve">John kuitenkin tunsi olevansa epäedullisessa asemassa, koska hän oli lyhyt.</w:t>
      </w:r>
    </w:p>
    <w:p>
      <w:r>
        <w:rPr>
          <w:b/>
        </w:rPr>
        <w:t xml:space="preserve">Esimerkki 7.3999</w:t>
      </w:r>
    </w:p>
    <w:p>
      <w:r>
        <w:t xml:space="preserve">Lähtökohta: Crimbo Jackson oli palkkionmetsästäjä.  Alkuperäinen konteksti: Hän kertoi ihmisille, että hänen työnsä oli vaarallista.  Alkuperäinen loppu: Todellisuudessa Crimbo nolostui siitä, että hän teki vain takuita. Lopulta hän vaipui masennukseen. Lopulta Crimbo lopetti palkkionmetsästyksen ja ryhtyi munkiksi.  Uusi lopetus: Todellisuudessa Crimbo häpeili sitä, että hän teki vain takuita. Hän vaipui lopulta masennukseen. Crimbo lopetti lopulta palkkionmetsästyksen ja ryhtyi munkiksi. </w:t>
      </w:r>
    </w:p>
    <w:p>
      <w:r>
        <w:rPr>
          <w:b/>
        </w:rPr>
        <w:t xml:space="preserve">Tulos</w:t>
      </w:r>
    </w:p>
    <w:p>
      <w:r>
        <w:t xml:space="preserve">Hän piti itseään seuraavana Dogina ja voitti mahdollisuuden omaan tv-ohjelmaan.</w:t>
      </w:r>
    </w:p>
    <w:p>
      <w:r>
        <w:rPr>
          <w:b/>
        </w:rPr>
        <w:t xml:space="preserve">Esimerkki 7.4000</w:t>
      </w:r>
    </w:p>
    <w:p>
      <w:r>
        <w:t xml:space="preserve">Lähtökohta: Harry rakasti jalokivien etsintää.  Alkuperäinen konteksti: Hän vietti viikonloppunsa topaasia etsien.  Alkuperäinen loppu: Eräänä päivänä hän vihdoin löysi keltaisen topaasin. Hän vei sen kotiin ja muotoili siitä jalokiven. Hän myi jalokiven voitolla.  Uusi lopetus: Eräänä päivänä hän vihdoin löysi rubiinin. Hän vei sen kotiin ja muotoili siitä jalokiven. Hän myi jalokiven voitolla. </w:t>
      </w:r>
    </w:p>
    <w:p>
      <w:r>
        <w:rPr>
          <w:b/>
        </w:rPr>
        <w:t xml:space="preserve">Tulos</w:t>
      </w:r>
    </w:p>
    <w:p>
      <w:r>
        <w:t xml:space="preserve">Hän vietti viikonloppunsa rubiinin etsimiseen.</w:t>
      </w:r>
    </w:p>
    <w:p>
      <w:r>
        <w:rPr>
          <w:b/>
        </w:rPr>
        <w:t xml:space="preserve">Esimerkki 7.4001</w:t>
      </w:r>
    </w:p>
    <w:p>
      <w:r>
        <w:t xml:space="preserve">Lähtökohta: James laittoi juuri palan kalaa uuniinsa.  Alustava konteksti: Mutta eräs hänen ystävistään pyysi häntä pelaamaan nettipeliä.  Alkuperäinen loppuratkaisu: James suostui ja uppoutui nopeasti peliin. Hän päätti pitää vessatauon, mutta haistoi jotain palavaa. Hän avasi uuninsa ja näki mustan kalanpalasen.  Uusi lopetus: James rentoutui ja uppoutui nopeasti kirjaan. Hän päätti pitää vessatauon, mutta haistoi jotain palavaa. Hän avasi uuninsa ja näki mustan kalanpalan. </w:t>
      </w:r>
    </w:p>
    <w:p>
      <w:r>
        <w:rPr>
          <w:b/>
        </w:rPr>
        <w:t xml:space="preserve">Tulos</w:t>
      </w:r>
    </w:p>
    <w:p>
      <w:r>
        <w:t xml:space="preserve">James olisi voinut pelata peliä, mutta päätti lukea sen sijaan.</w:t>
      </w:r>
    </w:p>
    <w:p>
      <w:r>
        <w:rPr>
          <w:b/>
        </w:rPr>
        <w:t xml:space="preserve">Esimerkki 7.4002</w:t>
      </w:r>
    </w:p>
    <w:p>
      <w:r>
        <w:t xml:space="preserve">Lähtökohta: Susie tarvitsi uuden hiustenleikkuun.  Alkuperäinen konteksti: Mutta hän ei halunnut käyttää siihen rahaa.  Alkuperäinen loppuratkaisu: Susie oli kuitenkin hermostunut tekemään sen itse. Mutta hän otti sakset ja teki sen kuitenkin. Hän sotki hiuksensa ja ei aikonut tehdä sitä enää koskaan.  Uusi loppu: Susie oli kuitenkin hermostunut tekemään sen itse. Mutta hän palkkasi kampaajan, joka otti sakset ja teki sen kuitenkin. Susie sotki hänen hiuksensa eikä aikonut antaa hänen enää koskaan tehdä sitä. </w:t>
      </w:r>
    </w:p>
    <w:p>
      <w:r>
        <w:rPr>
          <w:b/>
        </w:rPr>
        <w:t xml:space="preserve">Tulos</w:t>
      </w:r>
    </w:p>
    <w:p>
      <w:r>
        <w:t xml:space="preserve">Hän halusi sen olevan täydellinen, joten hän oli valmis käyttämään siihen paljon rahaa.</w:t>
      </w:r>
    </w:p>
    <w:p>
      <w:r>
        <w:rPr>
          <w:b/>
        </w:rPr>
        <w:t xml:space="preserve">Esimerkki 7.4003</w:t>
      </w:r>
    </w:p>
    <w:p>
      <w:r>
        <w:t xml:space="preserve">Lähtökohta: Steven rakastaa Tequila Sunrisea.  Alkuperäinen konteksti: Hänen mielestään se maistuu uskomattomalta.  Alkuperäinen loppu: Erin kiusaa häntä. Hän sanoo, että se on naisten juoma. Steven ei välitä, koska se on herkullista.  Uusi lopetus: Erin kiusaa häntä. Hän sanoo, että se on naisen juoma. Steven nolostuu, mutta rakastaa sitä, koska se on herkullista. </w:t>
      </w:r>
    </w:p>
    <w:p>
      <w:r>
        <w:rPr>
          <w:b/>
        </w:rPr>
        <w:t xml:space="preserve">Tulos</w:t>
      </w:r>
    </w:p>
    <w:p>
      <w:r>
        <w:t xml:space="preserve">Hän pitää sen mausta, mutta häpeää juoda sitä.</w:t>
      </w:r>
    </w:p>
    <w:p>
      <w:r>
        <w:rPr>
          <w:b/>
        </w:rPr>
        <w:t xml:space="preserve">Esimerkki 7.4004</w:t>
      </w:r>
    </w:p>
    <w:p>
      <w:r>
        <w:t xml:space="preserve">Lähtökohta: Johnny rakasti äitiään ja isäänsä kovasti .  Alkuperäinen konteksti: Hän teki usein kotitöitä ja muita askareita ilman, että häntä kehotettiin.  Alkuperäinen loppu: Johnny ei koskaan pyytänyt paljon joululahjaksi, koska hänen perheensä oli köyhä. Hänen vanhempansa loukkaantuivat pahasti eräänä päivänä ja Johnny auttoi kaikella teoillaan osoittamallaan rakkaudella Uusi lopetus: Johnny ei koskaan pyytänyt paljon joulua, koska hänen perheensä oli myös köyhä. Hänen vanhempansa loukkaantuivat pahasti eräänä päivänä eikä Johnny auttanut lainkaan. Hänen vihansa näkyi hänen tekojensa kautta. </w:t>
      </w:r>
    </w:p>
    <w:p>
      <w:r>
        <w:rPr>
          <w:b/>
        </w:rPr>
        <w:t xml:space="preserve">Tulos</w:t>
      </w:r>
    </w:p>
    <w:p>
      <w:r>
        <w:t xml:space="preserve">Johnny vihasi äitiään ja isäänsä kiivaasti.</w:t>
      </w:r>
    </w:p>
    <w:p>
      <w:r>
        <w:rPr>
          <w:b/>
        </w:rPr>
        <w:t xml:space="preserve">Esimerkki 7.4005</w:t>
      </w:r>
    </w:p>
    <w:p>
      <w:r>
        <w:t xml:space="preserve">Lähtökohta: Ajoin tänään kirjastoon tavatakseni ryhmäni.  Alustava konteksti: Törmäsin Sarahiin ja Lucyyn, jotka kuuluivat ryhmääni.  Alkuperäinen loppu: Odotimme useita muita ryhmämme jäseniä. Kun kaikki olivat tulleet, minä esittelin ensimmäisenä. Puhuin perheväkivallasta.  Uusi lopetus: Odotin, että useat muut ryhmäni jäsenet tulisivat. Kun kaikki olivat tulleet, esittelin ensin. Puhuin perheväkivallasta. </w:t>
      </w:r>
    </w:p>
    <w:p>
      <w:r>
        <w:rPr>
          <w:b/>
        </w:rPr>
        <w:t xml:space="preserve">Tulos</w:t>
      </w:r>
    </w:p>
    <w:p>
      <w:r>
        <w:t xml:space="preserve">Näin siellä paljon ihmisiä.</w:t>
      </w:r>
    </w:p>
    <w:p>
      <w:r>
        <w:rPr>
          <w:b/>
        </w:rPr>
        <w:t xml:space="preserve">Esimerkki 7.4006</w:t>
      </w:r>
    </w:p>
    <w:p>
      <w:r>
        <w:t xml:space="preserve">Lähtökohta: Jill sai kukkia poikaystävältään.  Alustava konteksti: Hän piti niistä kovasti.  Alkuperäinen loppu: Hän ei koskaan halunnut päästä niistä eroon. Hän laittoi ne kirjoihin säilyttääkseen ne. Jill säilytti niitä niin kauan kuin pystyi.  Uusi loppu: Hän halusi päästä niistä eroon. Hän laittoi ne kaappiin piilottaakseen ne. Jill piilotti ne niin kauan kuin pystyi. </w:t>
      </w:r>
    </w:p>
    <w:p>
      <w:r>
        <w:rPr>
          <w:b/>
        </w:rPr>
        <w:t xml:space="preserve">Tulos</w:t>
      </w:r>
    </w:p>
    <w:p>
      <w:r>
        <w:t xml:space="preserve">Hän oli allerginen kukille.</w:t>
      </w:r>
    </w:p>
    <w:p>
      <w:r>
        <w:rPr>
          <w:b/>
        </w:rPr>
        <w:t xml:space="preserve">Esimerkki 7.4007</w:t>
      </w:r>
    </w:p>
    <w:p>
      <w:r>
        <w:t xml:space="preserve">Lähtökohta: Harry kävi joka päivä sukassa rentoutumassa ja katsomassa auringonlaskua.  Alustava konteksti: Hän nautti aina auringon katoamisen seuraamisesta horisontin takana.  Alkuperäinen lopputulema: Eräänä päivänä joku istui hänen penkillään ja hän oli hieman järkyttynyt. Kun hän meni kohtaamaan henkilön, hän huomasi, että kyseessä oli nainen. Sen sijaan hän jutteli naisen kanssa ja sai hyvän ystävän.  Uusi loppu: Eräänä päivänä joku istui hänen penkillään ja hän oli hieman järkyttynyt. Kun hän lähti kävelemään, hän huomasi naisen. Hän jutteli naisen kanssa ja sai hyvän ystävän. </w:t>
      </w:r>
    </w:p>
    <w:p>
      <w:r>
        <w:rPr>
          <w:b/>
        </w:rPr>
        <w:t xml:space="preserve">Tulos</w:t>
      </w:r>
    </w:p>
    <w:p>
      <w:r>
        <w:t xml:space="preserve">Hän nautti aina muiden ihmisten kanssa istumisesta ja auringonlaskun katselusta.</w:t>
      </w:r>
    </w:p>
    <w:p>
      <w:r>
        <w:rPr>
          <w:b/>
        </w:rPr>
        <w:t xml:space="preserve">Esimerkki 7.4008</w:t>
      </w:r>
    </w:p>
    <w:p>
      <w:r>
        <w:t xml:space="preserve">Lähtökohta: Deb ajoi yöllä autiolla tiellä.  Alustava konteksti: Häntä seurasi ajoneuvo tiiviisti.  Alkuperäinen lopputulos: Debin mielessä pyörivät pelottavat mielikuvat siitä, että häntä seurataan. Hän hidasti autonsa vauhtia, ja ajoneuvo ajoi hänen ohitseen. Hän oli helpottunut, kun hän näki takavalojen siirtyvän nopeasti pois.  Uusi lopetus: Hänen mielessään riehuivat pelottavat mielikuvat siitä, että häntä seurataan. Hän hidasti autonsa vauhtia, ja poliisiauto ajoi hänen ohitseen. Hän oli helpottunut, kun hän näki takavalojen väistyvän nopeasti. </w:t>
      </w:r>
    </w:p>
    <w:p>
      <w:r>
        <w:rPr>
          <w:b/>
        </w:rPr>
        <w:t xml:space="preserve">Tulos</w:t>
      </w:r>
    </w:p>
    <w:p>
      <w:r>
        <w:t xml:space="preserve">Poliisiauto seurasi häntä tiiviisti.</w:t>
      </w:r>
    </w:p>
    <w:p>
      <w:r>
        <w:rPr>
          <w:b/>
        </w:rPr>
        <w:t xml:space="preserve">Esimerkki 7.4009</w:t>
      </w:r>
    </w:p>
    <w:p>
      <w:r>
        <w:t xml:space="preserve">Lähtökohta: Poliisiauto, jonka sireeni oli päällä, lähestyi Garya.  Alustava konteksti: Gary joutui pysäköimään tien sivuun.  Alkuperäinen loppuratkaisu: Poliisi käveli Garyn luo. Hän kysyi, oliko hänellä sytytintä savukettaan varten. Vaikka Gary oli hämmentynyt, hän lainasi hänelle sytyttimen.  Uusi lopetus: Poliisi ajoi Garyn rinnalla. Hän rullasi ikkunan alas ja kysyi, oliko Garylla sytytintä savuketta varten. Vaikka Gary oli hämmentynyt, hän ojensi hänelle sytyttimen ikkunasta. </w:t>
      </w:r>
    </w:p>
    <w:p>
      <w:r>
        <w:rPr>
          <w:b/>
        </w:rPr>
        <w:t xml:space="preserve">Tulos</w:t>
      </w:r>
    </w:p>
    <w:p>
      <w:r>
        <w:t xml:space="preserve">Gary ajoi vain nopeammin.</w:t>
      </w:r>
    </w:p>
    <w:p>
      <w:r>
        <w:rPr>
          <w:b/>
        </w:rPr>
        <w:t xml:space="preserve">Esimerkki 7.4010</w:t>
      </w:r>
    </w:p>
    <w:p>
      <w:r>
        <w:t xml:space="preserve">Lähtökohta: Jaredin paras ystävä oli menossa naimisiin.  Alkuperäinen konteksti: Totta kai hänestä tulisi bestman.  Alkuperäinen loppuratkaisu: Jared ei ollut 23-vuotiaana koskaan sitonut solmiota. Häntä nolotti kertoa kenellekään, joten hän teki sen itse. Kaikki olivat niin kiireisiä, etteivät huomanneet, että hän sitoi solmion kuin kengännauhan.  Uusi loppu: 23-vuotiaana Jared ei ollut koskaan suudellut tyttöä. Häntä nolotti kertoa siitä kenellekään. Kaikki olivat niin kiireisiä, etteivät huomanneet hänen kokemattomuuttaan. </w:t>
      </w:r>
    </w:p>
    <w:p>
      <w:r>
        <w:rPr>
          <w:b/>
        </w:rPr>
        <w:t xml:space="preserve">Tulos</w:t>
      </w:r>
    </w:p>
    <w:p>
      <w:r>
        <w:t xml:space="preserve">Jaredin tyttöystävä ei koskaan päästäisi häntä polttareihin.</w:t>
      </w:r>
    </w:p>
    <w:p>
      <w:r>
        <w:rPr>
          <w:b/>
        </w:rPr>
        <w:t xml:space="preserve">Esimerkki 7.4011</w:t>
      </w:r>
    </w:p>
    <w:p>
      <w:r>
        <w:t xml:space="preserve">Lähtökohta: Allie oli soittanut pianoa jo jonkin aikaa.  Alkuperäinen konteksti: Hänellä oli pian konsertti.  Alkuperäinen loppuratkaisu: Hän oli melko hermostunut. Allie ajatteli, että hän mokaisi ja pärjäisi huonosti. Mutta kävi pikemminkin päinvastoin, sillä hän esiintyi upeasti.  Uusi loppu: Hän oli melko innoissaan. Allie ajatteli, että hän esiintyisi täydellisesti ja pärjäisi hienosti. Mutta tapahtui pikemminkin päinvastoin, sillä hän esiintyi kauheasti. </w:t>
      </w:r>
    </w:p>
    <w:p>
      <w:r>
        <w:rPr>
          <w:b/>
        </w:rPr>
        <w:t xml:space="preserve">Tulos</w:t>
      </w:r>
    </w:p>
    <w:p>
      <w:r>
        <w:t xml:space="preserve">Hän rakasti sitä ja tunsi olonsa hyvin varmaksi esiintyessään tulevassa konsertissa.</w:t>
      </w:r>
    </w:p>
    <w:p>
      <w:r>
        <w:rPr>
          <w:b/>
        </w:rPr>
        <w:t xml:space="preserve">Esimerkki 7.4012</w:t>
      </w:r>
    </w:p>
    <w:p>
      <w:r>
        <w:t xml:space="preserve">Lähtökohta: Caseyllä oli ongelmia ruokahaluttomuuden kanssa.  Alkuperäinen konteksti: Casey oli ollut kaksi päivää syömättä.  Alkuperäinen loppuratkaisu: Yhtäkkiä eräänä päivänä hän melkein pyörtyi. Hänen lääkärinsä sanoi hänelle, että hänen on alettava syödä enemmän. Casey yritti syödä siitä lähtien enemmän.  Uusi loppu: Yhtäkkiä eräänä päivänä hän melkein pyörtyi. Hänen lääkärinsä sanoi hänelle, että hän syö liikaa. Casey yritti syödä vähemmän siitä lähtien. </w:t>
      </w:r>
    </w:p>
    <w:p>
      <w:r>
        <w:rPr>
          <w:b/>
        </w:rPr>
        <w:t xml:space="preserve">Tulos</w:t>
      </w:r>
    </w:p>
    <w:p>
      <w:r>
        <w:t xml:space="preserve">Huomaamattaan hän oli syönyt paljon enemmän viime aikoina.</w:t>
      </w:r>
    </w:p>
    <w:p>
      <w:r>
        <w:rPr>
          <w:b/>
        </w:rPr>
        <w:t xml:space="preserve">Esimerkki 7.4013</w:t>
      </w:r>
    </w:p>
    <w:p>
      <w:r>
        <w:t xml:space="preserve">Lähtökohta: Joe luuli, että talossa oli pimeää.  Alkuperäinen konteksti: Puut olivat kasvaneet liian lähelle ikkunoita.  Alkuperäinen loppu: Joe päätti leikata ne pois. Hän haki vajasta pensasleikkurin. Pian puut oli leikattu.  Uusi lopetus: Puut ovat kasvaneet lähelle ikkunaa, joten Joe päätti leikata ne takaisin. Hän haki vajasta pensasleikkurin. Pian puut oli leikattu. </w:t>
      </w:r>
    </w:p>
    <w:p>
      <w:r>
        <w:rPr>
          <w:b/>
        </w:rPr>
        <w:t xml:space="preserve">Tulos</w:t>
      </w:r>
    </w:p>
    <w:p>
      <w:r>
        <w:t xml:space="preserve">Hän päätti avata joitakin verhoja ja kaihtimia päästääkseen valoa sisään.</w:t>
      </w:r>
    </w:p>
    <w:p>
      <w:r>
        <w:rPr>
          <w:b/>
        </w:rPr>
        <w:t xml:space="preserve">Esimerkki 7.4014</w:t>
      </w:r>
    </w:p>
    <w:p>
      <w:r>
        <w:t xml:space="preserve">Lähtökohta: Laura oli huvipuistossa.  Alkuperäinen konteksti: Lauran piti päästä vessaan.  Alkuperäinen loppuratkaisu: Jokaisessa läheisessä vessassa oli valtava jono ihmisiä. Laura yritti löytää nopeamman reitin vessaan. Lopulta hän huomasi nurkassa piilossa olevan perhevessan.  Uusi lopetus: Jokaisen läheisen vessan ulkopuolella oli puhelinautomaatti. Laura yritti löytää nopeamman reitin vessaan. Lopulta hän huomasi perhevessan, jonka nurkassa oli puhelin. </w:t>
      </w:r>
    </w:p>
    <w:p>
      <w:r>
        <w:rPr>
          <w:b/>
        </w:rPr>
        <w:t xml:space="preserve">Tulos</w:t>
      </w:r>
    </w:p>
    <w:p>
      <w:r>
        <w:t xml:space="preserve">Hänen oli soitettava kännykkäänsä.</w:t>
      </w:r>
    </w:p>
    <w:p>
      <w:r>
        <w:rPr>
          <w:b/>
        </w:rPr>
        <w:t xml:space="preserve">Esimerkki 7.4015</w:t>
      </w:r>
    </w:p>
    <w:p>
      <w:r>
        <w:t xml:space="preserve">Lähtökohta: Oliver moitti tytärtään siitä, että tämä söi liikaa keksejä.  Alkuperäinen konteksti: Hän lähetti tytön huoneeseensa ja haisteli sitten keksipurkin sisälle.  Alkuperäinen loppuratkaisu: Keksit näyttivät niin hyviltä, että hän päätti syödä vain muutaman. Oliver söi muutaman ja sitten vielä muutaman, eikä voinut lopettaa. Oliver sai kamalan vatsakivun, ja hänen tyttärensä vain nauroi.  Uusi loppu: Hän pystyi haistamaan, missä keksit ennen istuivat. Hän päätti leipoa lisää keksejä ja söi ne kaikki. Oliver sai kamalan vatsakivun, ja hänen tyttärensä vain nauroi. </w:t>
      </w:r>
    </w:p>
    <w:p>
      <w:r>
        <w:rPr>
          <w:b/>
        </w:rPr>
        <w:t xml:space="preserve">Tulos</w:t>
      </w:r>
    </w:p>
    <w:p>
      <w:r>
        <w:t xml:space="preserve">Hän katsoi tyhjään keksipurkkiin.</w:t>
      </w:r>
    </w:p>
    <w:p>
      <w:r>
        <w:rPr>
          <w:b/>
        </w:rPr>
        <w:t xml:space="preserve">Esimerkki 7.4016</w:t>
      </w:r>
    </w:p>
    <w:p>
      <w:r>
        <w:t xml:space="preserve">Lähtökohta: Seksikäs tyttö pyöri suurta toimistorakennuksen ikkunaa vasten.  Alkuperäinen konteksti: Hänen ystävänsä kuvasi häntä Youtubea varten.  Alkuperäinen loppu: Tyttö painautui lasia vasten ja heilui. Hän kikatti yhä, kun lasi irtosi. Tyttö syöksyi 70 kerrosta alas kuolemaan.  Uusi loppu: Tyttö painautui lasia vasten ja heilui. Hän kikatti yhä, kun lasi irtosi. Tyttö syöksyi seitsemänkymmentä kerrosta alas kuolemaan. </w:t>
      </w:r>
    </w:p>
    <w:p>
      <w:r>
        <w:rPr>
          <w:b/>
        </w:rPr>
        <w:t xml:space="preserve">Tulos</w:t>
      </w:r>
    </w:p>
    <w:p>
      <w:r>
        <w:t xml:space="preserve">Sitten vartija kielsi häntä poistumasta toimistorakennuksesta.</w:t>
      </w:r>
    </w:p>
    <w:p>
      <w:r>
        <w:rPr>
          <w:b/>
        </w:rPr>
        <w:t xml:space="preserve">Esimerkki 7.4017</w:t>
      </w:r>
    </w:p>
    <w:p>
      <w:r>
        <w:t xml:space="preserve">Lähtökohta: Tom käytti autonsa savukepistorasiaa.  Alkuperäinen konteksti: Hän latasi sillä puhelintaan.  Alkuperäinen loppuratkaisu: Se lakkasi toimimasta. Tom tajusi, että sulake oli palanut. Hän vaihtoi sen ja se toimi taas.  Uusi lopetus: Yhtäkkiä se lakkasi toimimasta. Tom tajusi, että sulake oli palanut. Hän vaihtoi sen ja se toimi taas. </w:t>
      </w:r>
    </w:p>
    <w:p>
      <w:r>
        <w:rPr>
          <w:b/>
        </w:rPr>
        <w:t xml:space="preserve">Tulos</w:t>
      </w:r>
    </w:p>
    <w:p>
      <w:r>
        <w:t xml:space="preserve">Hänellä ei koskaan ollut ongelmia puhelimensa lataamisen kanssa niin kauan kuin hänellä oli auto.</w:t>
      </w:r>
    </w:p>
    <w:p>
      <w:r>
        <w:rPr>
          <w:b/>
        </w:rPr>
        <w:t xml:space="preserve">Esimerkki 7.4018</w:t>
      </w:r>
    </w:p>
    <w:p>
      <w:r>
        <w:t xml:space="preserve">Lähtökohta: Tilasin eilen illalla kiinalaista ruokaa.  Alustava konteksti: Puhelimessa ollut henkilö oli hyvin ystävällinen.  Alkuperäinen lopetus: Menin sinne sen jälkeen, kun he sanoivat, että se tehdään. Jouduin odottamaan 15 minuuttia kauemmin kuin minulle kerrottiin. Lopulta sain ruokani 45 minuutin kuluttua.  Uusi lopetus: Menin ravintolaan sen jälkeen, kun he sanoivat, että ruoka olisi valmis. Jouduin odottamaan 15 minuuttia kauemmin kuin minulle kerrottiin. Sain vihdoin ruokani 45 minuutin kuluttua. </w:t>
      </w:r>
    </w:p>
    <w:p>
      <w:r>
        <w:rPr>
          <w:b/>
        </w:rPr>
        <w:t xml:space="preserve">Tulos</w:t>
      </w:r>
    </w:p>
    <w:p>
      <w:r>
        <w:t xml:space="preserve">Sairastuin, koska söin liikaa.</w:t>
      </w:r>
    </w:p>
    <w:p>
      <w:r>
        <w:rPr>
          <w:b/>
        </w:rPr>
        <w:t xml:space="preserve">Esimerkki 7.4019</w:t>
      </w:r>
    </w:p>
    <w:p>
      <w:r>
        <w:t xml:space="preserve">Lähtökohta: Oli kulunut vain muutama viikko hänen työpaikassaan, kun Ann löysi rakkauden.  Alkuperäinen konteksti: Söpö johtaja oli tullut Annin luo ja pyytänyt häntä ulos.  Alkuperäinen loppu: He olivat tähän mennessä käyneet lukuisilla treffeillä. Ann oli ihastunut mieheen täysin. Mutta sitten hän sai selville, että mies oli naimisissa, ja hänen oli jätettävä hänet.  Uusi loppu: He eivät koskaan menneet treffeille. Ann oli ihastunut toiseen työkaveriin. Mutta sitten hän sai selville, että mies oli naimisissa, ja hänen oli jätettävä hänet. </w:t>
      </w:r>
    </w:p>
    <w:p>
      <w:r>
        <w:rPr>
          <w:b/>
        </w:rPr>
        <w:t xml:space="preserve">Tulos</w:t>
      </w:r>
    </w:p>
    <w:p>
      <w:r>
        <w:t xml:space="preserve">Hän pyysi söpöä manageria ulos, mutta tämä torjui hänet.</w:t>
      </w:r>
    </w:p>
    <w:p>
      <w:r>
        <w:rPr>
          <w:b/>
        </w:rPr>
        <w:t xml:space="preserve">Esimerkki 7.4020</w:t>
      </w:r>
    </w:p>
    <w:p>
      <w:r>
        <w:t xml:space="preserve">Lähtökohta: Graham oli juuri lähtenyt ravintolasta vanhempiensa kanssa.  Alustava konteksti: Tarjoilija oli antanut hänelle oranssin ilmapallon.  Alkuperäinen loppuratkaisu: Yhtäkkiä se liukui hänen sormistaan. Se nousi nopeasti taivaalle, mikä sai Grahamin järkyttymään. Onneksi he saivat uuden.  Uusi lopetus: Yhtäkkiä se lipsahti hänen sormistaan. Se putosi nopeasti lätäkköön, mikä sai Grahamin järkyttymään. Onneksi he saivat uuden. </w:t>
      </w:r>
    </w:p>
    <w:p>
      <w:r>
        <w:rPr>
          <w:b/>
        </w:rPr>
        <w:t xml:space="preserve">Tulos</w:t>
      </w:r>
    </w:p>
    <w:p>
      <w:r>
        <w:t xml:space="preserve">Tarjoilija oli antanut hänelle paperihatun.</w:t>
      </w:r>
    </w:p>
    <w:p>
      <w:r>
        <w:rPr>
          <w:b/>
        </w:rPr>
        <w:t xml:space="preserve">Esimerkki 7.4021</w:t>
      </w:r>
    </w:p>
    <w:p>
      <w:r>
        <w:t xml:space="preserve">Lähtökohta: Sandra osti sängynhelman säästöliikkeestä.  Alustava konteksti: Kun hän tuli kotiin, se oli hyvin ryppyinen, koska se oli ollut pussissa.  Alkuperäinen loppuratkaisu: Sandra ei löytänyt silitysrautaa, joten hän improvisoi. Hänen äitinsä oli tuskin uskoa, miten hienolta sängynhame näytti. Sandra ei kertonut, että hän silitteli sen hiusraudalla!  Uusi loppu: Hän laittoi sen sängyn päälle. Hänen äitinsä oli tuskin uskoa, miten hienolta sängynhame näytti. Sandra ei kertonut, että hän maksoi sen äitinsä luottokortilla. </w:t>
      </w:r>
    </w:p>
    <w:p>
      <w:r>
        <w:rPr>
          <w:b/>
        </w:rPr>
        <w:t xml:space="preserve">Tulos</w:t>
      </w:r>
    </w:p>
    <w:p>
      <w:r>
        <w:t xml:space="preserve">Kun hän pääsi kotiin, se näytti täydelliseltä.</w:t>
      </w:r>
    </w:p>
    <w:p>
      <w:r>
        <w:rPr>
          <w:b/>
        </w:rPr>
        <w:t xml:space="preserve">Esimerkki 7.4022</w:t>
      </w:r>
    </w:p>
    <w:p>
      <w:r>
        <w:t xml:space="preserve">Lähtökohta: Shellyn huone oli hyvin sotkuinen.  Alkuperäinen konteksti: Shellyn äiti halusi miettiä, mitä tehdä.  Alkuperäinen loppuratkaisu: Shellyn huoneessa oli cd-levyjä kaikkialla. Shellyn äiti hankki hänelle cd-kotelon. Shellyn huone ei ollut enää koskaan sotkuinen.  Uusi loppu: Shellyn huoneessa oli cd-levyjä kaikkialla. Shellyn äiti hankki hänelle cd-kotelon. Shellyn huone ei ollut enää koskaan sotkuinen. </w:t>
      </w:r>
    </w:p>
    <w:p>
      <w:r>
        <w:rPr>
          <w:b/>
        </w:rPr>
        <w:t xml:space="preserve">Tulos</w:t>
      </w:r>
    </w:p>
    <w:p>
      <w:r>
        <w:t xml:space="preserve">Hän poltti paljon CD-levyjä suosikki Kpop-ryhmistöistään.</w:t>
      </w:r>
    </w:p>
    <w:p>
      <w:r>
        <w:rPr>
          <w:b/>
        </w:rPr>
        <w:t xml:space="preserve">Esimerkki 7.4023</w:t>
      </w:r>
    </w:p>
    <w:p>
      <w:r>
        <w:t xml:space="preserve">Lähtökohta: Jeff oli vahva kirjailija.  Alkuperäinen konteksti: Hän työsti muutamaa julkaistavaa romaania.  Alkuperäinen loppuratkaisu: Kaikissa hänen romaaneissaan oli sama toistuva teema. Päähenkilö oli aina vaalea ja lihaksikas. Jeff haluaa uskoa, että se on hän, vaikka hän on punapää ja laiha.  Uusi lopetus: Kaikissa hänen kappaleissaan oli sama toistuva teema. Tämä oli se, että päähenkilö oli aina vaalea ja lihaksikas. Jeff haluaa uskoa, että se on hän, vaikka hän on punapää ja laiha. </w:t>
      </w:r>
    </w:p>
    <w:p>
      <w:r>
        <w:rPr>
          <w:b/>
        </w:rPr>
        <w:t xml:space="preserve">Tulos</w:t>
      </w:r>
    </w:p>
    <w:p>
      <w:r>
        <w:t xml:space="preserve">Hän työsti muutamaa julkaistavaa kappaletta.</w:t>
      </w:r>
    </w:p>
    <w:p>
      <w:r>
        <w:rPr>
          <w:b/>
        </w:rPr>
        <w:t xml:space="preserve">Esimerkki 7.4024</w:t>
      </w:r>
    </w:p>
    <w:p>
      <w:r>
        <w:t xml:space="preserve">Lähtökohta: Pikkuserkkuni leikki ulkona.  Alkuperäinen konteksti: A katsoi ulos ikkunasta nähdäkseen hänet.  Alkuperäinen loppu: Hän oli polvillaan pää alas laskettuna. Menin ulos varmistamaan, että hän oli kunnossa. Hän sanoi tappaneensa muurahaisen ja rukoilevansa sen pääsyä taivaaseen.  Uusi loppu: Hän oli tullut sisälle ja oli polvillaan pää alas laskettuna. Menin ulos varmistamaan, että hän oli kunnossa. Hän sanoi tappaneensa muurahaisen ja rukoilevansa sen pääsevän taivaaseen. </w:t>
      </w:r>
    </w:p>
    <w:p>
      <w:r>
        <w:rPr>
          <w:b/>
        </w:rPr>
        <w:t xml:space="preserve">Tulos</w:t>
      </w:r>
    </w:p>
    <w:p>
      <w:r>
        <w:t xml:space="preserve">Menin kellariin katsomaan pyykkiä.</w:t>
      </w:r>
    </w:p>
    <w:p>
      <w:r>
        <w:rPr>
          <w:b/>
        </w:rPr>
        <w:t xml:space="preserve">Esimerkki 7.4025</w:t>
      </w:r>
    </w:p>
    <w:p>
      <w:r>
        <w:t xml:space="preserve">Lähtökohta: Tammyn kissa yritti aina juosta ovesta ulos.  Alkuperäinen konteksti: Tammi säikähti aina, kun joku avasi oven.  Alkuperäinen loppu: Tammy pyysi kaikkia ilmoittamaan hänelle, jos he olivat menossa sinne. Kerran ystävä avasi oven varoittamatta. Kissa juoksi ulos ja Tammy raivostui.  Uusi loppu: Hän pyysi kaikkia ilmoittamaan hänelle, jos he olivat tulossa kylään. Kerran ystävä avasi oven varoittamatta. Kissa juoksi ulos ja Tammy oli onnellinen. </w:t>
      </w:r>
    </w:p>
    <w:p>
      <w:r>
        <w:rPr>
          <w:b/>
        </w:rPr>
        <w:t xml:space="preserve">Tulos</w:t>
      </w:r>
    </w:p>
    <w:p>
      <w:r>
        <w:t xml:space="preserve">Tammy ei halunnut rajoittaa kissansa elämää, joten hän ei koskaan yrittänyt sulkea sitä sisään.</w:t>
      </w:r>
    </w:p>
    <w:p>
      <w:r>
        <w:rPr>
          <w:b/>
        </w:rPr>
        <w:t xml:space="preserve">Esimerkki 7.4026</w:t>
      </w:r>
    </w:p>
    <w:p>
      <w:r>
        <w:t xml:space="preserve">Lähtökohta: Jack on kadottanut matkapuhelimensa.  Alustava konteksti: Hän on etsinyt koko talon useita kertoja.  Alkuperäinen loppuratkaisu: Jack alkoi pelätä, ettei hän ehkä koskaan löydä sitä. Hän vetää puhelimensa taskustaan soittaakseen puhelimeen löytääkseen sen. Yhtäkkiä Jack tajusi, kuinka idiootti hän oli ollut.  Uusi lopetus: Jack alkoi huolestua siitä, ettei hän ehkä koskaan löytäisi sitä. Hän veti puhelimensa taskustaan soittaakseen ystävälleen. Jack tajusi yhtäkkiä, kuinka idiootti hän oli ollut. </w:t>
      </w:r>
    </w:p>
    <w:p>
      <w:r>
        <w:rPr>
          <w:b/>
        </w:rPr>
        <w:t xml:space="preserve">Tulos</w:t>
      </w:r>
    </w:p>
    <w:p>
      <w:r>
        <w:t xml:space="preserve">Hän löysi sen keittiöstä.</w:t>
      </w:r>
    </w:p>
    <w:p>
      <w:r>
        <w:rPr>
          <w:b/>
        </w:rPr>
        <w:t xml:space="preserve">Esimerkki 7.4027</w:t>
      </w:r>
    </w:p>
    <w:p>
      <w:r>
        <w:t xml:space="preserve">Lähtökohta: Lucy oli luistelija.  Alkuperäinen konteksti: Hän tarvitsi luistimet.  Alkuperäinen loppuratkaisu: Lucy päätti tehdä töitä omien rahojensa eteen. Lucy säästi tarpeeksi uusia luistimia varten. Hän oli innoissaan ostaessaan uudet luistimet.  Uusi lopetus: Hän päätti maksaa laskunsa omilla rahoillaan. Lucy säästi tarpeeksi maksaakseen laskut. Hän oli innoissaan siitä, että hän sai vihdoin laskut maksettua. </w:t>
      </w:r>
    </w:p>
    <w:p>
      <w:r>
        <w:rPr>
          <w:b/>
        </w:rPr>
        <w:t xml:space="preserve">Tulos</w:t>
      </w:r>
    </w:p>
    <w:p>
      <w:r>
        <w:t xml:space="preserve">Hän oli hiljattain kaatunut ja murtanut nilkkansa.</w:t>
      </w:r>
    </w:p>
    <w:p>
      <w:r>
        <w:rPr>
          <w:b/>
        </w:rPr>
        <w:t xml:space="preserve">Esimerkki 7.4028</w:t>
      </w:r>
    </w:p>
    <w:p>
      <w:r>
        <w:t xml:space="preserve">Lähtökohta: Jennan autosta kuului ääniä aina, kun hän painoi jarruja.  Alkuperäinen konteksti: Hän vei autonsa mekaanikolle.  Alkuperäinen loppuratkaisu: Mekaanikko kertoi, että Jenna tarvitsi uudet takajarrut. Jenna vei autonsa ja odotti viikon. Hän haki autonsa ja se oli kuin uusi.  Uusi loppu: Hänen ystävänsä kertoi, että hän tarvitsi uudet takajarrut. Jenna jätti pyöränsä ja odotti viikon. Hän nouti pyöränsä, ja se oli kuin uusi. </w:t>
      </w:r>
    </w:p>
    <w:p>
      <w:r>
        <w:rPr>
          <w:b/>
        </w:rPr>
        <w:t xml:space="preserve">Tulos</w:t>
      </w:r>
    </w:p>
    <w:p>
      <w:r>
        <w:t xml:space="preserve">Jenna päätti myydä autonsa ja ostaa sen sijaan pyörän.</w:t>
      </w:r>
    </w:p>
    <w:p>
      <w:r>
        <w:rPr>
          <w:b/>
        </w:rPr>
        <w:t xml:space="preserve">Esimerkki 7.4029</w:t>
      </w:r>
    </w:p>
    <w:p>
      <w:r>
        <w:t xml:space="preserve">Lähtökohta: Ed oli bändin laulaja.  Alkuperäinen konteksti: Ed oli tunnetusti ailahtelevainen ja impulsiivinen.  Alkuperäinen loppuratkaisu: Eräänä iltana klubilla mikrofoni ei toiminut hänen mielestään. Ed heitti mikrofonin lavalle ja ryntäsi ulos. Edin bändi sai porttikiellon kyseiselle klubille.  Uusi lopetus: Eräänä yönä klubilla mikrofoni ei toiminut hänen mielestään. Hän laittoi mikrofonin lavalle ja korjasi sen. Edin bändi toivotettiin tervetulleeksi kyseiselle klubille. </w:t>
      </w:r>
    </w:p>
    <w:p>
      <w:r>
        <w:rPr>
          <w:b/>
        </w:rPr>
        <w:t xml:space="preserve">Tulos</w:t>
      </w:r>
    </w:p>
    <w:p>
      <w:r>
        <w:t xml:space="preserve">Ed oli aina tasapainoinen ja vastuuntuntoinen.</w:t>
      </w:r>
    </w:p>
    <w:p>
      <w:r>
        <w:rPr>
          <w:b/>
        </w:rPr>
        <w:t xml:space="preserve">Esimerkki 7.4030</w:t>
      </w:r>
    </w:p>
    <w:p>
      <w:r>
        <w:t xml:space="preserve">Lähtökohta: Perryn uuden teknologiayrityksen piti saada tietokoneensa valmiiksi.  Alkuperäinen konteksti: Hän lähetti Samin ostamaan 30 hiirtä, jotka he tarvitsisivat toimistoon.  Alkuperäinen loppuratkaisu: Hänen olisi kuitenkin pitänyt olla tarkempi. Sam toi hiirilaatikon, mutta siitä kuului outoja hiirten ryntäilyääniä. Nyt Perryn on palkattava tuholaistorjuja ja saatava rahat takaisin eläinkaupasta.  Uusi loppu: Hänen olisi kuitenkin pitänyt olla tarkempi. Sam toi hiirilaatikon, mutta siitä kuului outoja hiirten ääniä. Nyt Perryn on palkattava tuholaistorjuja ja saatava rahat takaisin eläinkaupasta. </w:t>
      </w:r>
    </w:p>
    <w:p>
      <w:r>
        <w:rPr>
          <w:b/>
        </w:rPr>
        <w:t xml:space="preserve">Tulos</w:t>
      </w:r>
    </w:p>
    <w:p>
      <w:r>
        <w:t xml:space="preserve">Niinpä hän lähetti Samin ostamaan lemmikkihiiriä toimistolle pidettäväksi.</w:t>
      </w:r>
    </w:p>
    <w:p>
      <w:r>
        <w:rPr>
          <w:b/>
        </w:rPr>
        <w:t xml:space="preserve">Esimerkki 7.4031</w:t>
      </w:r>
    </w:p>
    <w:p>
      <w:r>
        <w:t xml:space="preserve">Lähtökohta: Jerry ulkoilutti koiraansa puistossa.  Alustava konteksti: Jerry kuuli säröilyä ja murinaa ja katsoi lähelle.  Alkuperäinen loppu: Yhtäkkiä hän huomasi valtavan puun kaatuvan. Hän juoksi pois tieltä. Onneksi hän vältti juuri ja juuri jäämästä puun murskaamaksi.  Uusi loppu: Yhtäkkiä hän huomasi kulkurin juoksevan yli. Hän juoksi väistämään. Onneksi hän ei juuri ehtinyt joutua kulkurin koskettamaksi. </w:t>
      </w:r>
    </w:p>
    <w:p>
      <w:r>
        <w:rPr>
          <w:b/>
        </w:rPr>
        <w:t xml:space="preserve">Tulos</w:t>
      </w:r>
    </w:p>
    <w:p>
      <w:r>
        <w:t xml:space="preserve">Hän ei kuullut, että hänen lähellään oleva henkilö halkeili ja huokaili.</w:t>
      </w:r>
    </w:p>
    <w:p>
      <w:r>
        <w:rPr>
          <w:b/>
        </w:rPr>
        <w:t xml:space="preserve">Esimerkki 7.4032</w:t>
      </w:r>
    </w:p>
    <w:p>
      <w:r>
        <w:t xml:space="preserve">Lähtökohta: Joeyn lempilaji on baseball.  Alkuperäinen konteksti: Joey kokeilee joka kesä baseball-joukkuetta.  Alkuperäinen loppuratkaisu: Joey pelkäsi, ettei hän pääsisi joukkueeseen. Hän harjoitteli ahkerasti joka päivä kokeisiin asti. Harjoittelu kannatti, ja hän pääsi joukkueeseen.  Uusi lopetus: Joey oli varma, ettei pääsisi joukkueeseen. Hän harjoitteli ahkerasti joka päivä kokeisiin asti. Hänen harjoittelunsa ei tuottanut tulosta, eikä hän päässyt joukkueeseen. </w:t>
      </w:r>
    </w:p>
    <w:p>
      <w:r>
        <w:rPr>
          <w:b/>
        </w:rPr>
        <w:t xml:space="preserve">Tulos</w:t>
      </w:r>
    </w:p>
    <w:p>
      <w:r>
        <w:t xml:space="preserve">Hän ei voinut pelata, koska hänen jalkansa on murtunut.</w:t>
      </w:r>
    </w:p>
    <w:p>
      <w:r>
        <w:rPr>
          <w:b/>
        </w:rPr>
        <w:t xml:space="preserve">Esimerkki 7.4033</w:t>
      </w:r>
    </w:p>
    <w:p>
      <w:r>
        <w:t xml:space="preserve">Lähtökohta: Tyler osti itselleen rullalautan.  Alkuperäinen konteksti: Hän alkoi harjoitella.  Alkuperäinen loppu: Hän halusi innokkaasti oppia ajamaan sillä. Pian hän hallitsi taidon. Hän alkoi opetella temppuja ja luistella kuin ammattilainen!  Uusi lopetus: Hän oli innokas oppimaan, miten sillä ajetaan. Hän ei ollut koskaan oppinut taitoa. Hän haaveili oppivansa temppuja ja luistelevansa kuin ammattilainen! </w:t>
      </w:r>
    </w:p>
    <w:p>
      <w:r>
        <w:rPr>
          <w:b/>
        </w:rPr>
        <w:t xml:space="preserve">Tulos</w:t>
      </w:r>
    </w:p>
    <w:p>
      <w:r>
        <w:t xml:space="preserve">Hän ei koskaan harjoitellut.</w:t>
      </w:r>
    </w:p>
    <w:p>
      <w:r>
        <w:rPr>
          <w:b/>
        </w:rPr>
        <w:t xml:space="preserve">Esimerkki 7.4034</w:t>
      </w:r>
    </w:p>
    <w:p>
      <w:r>
        <w:t xml:space="preserve">Lähtökohta: Hän istui vihaisena työpöytänsä ääressä.  Alustava konteksti: Hän oli kyllästynyt siihen, että häntä kiusattiin.  Alkuperäinen loppu: Mies oli juuri sanonut, ettei hän yrittänyt tarpeeksi. Hän huusi miehelle ja löi näppäimistön alas. Hän nousi ylös ja ryntäsi ulos huoneesta.  Uusi loppu: Mies oli juuri sanonut tytölle, että tämä oli liian ärtynyt. Nainen huusi miehelle ja löi näppäimistön alas. Hän nousi ylös ja ryntäsi ulos huoneesta. </w:t>
      </w:r>
    </w:p>
    <w:p>
      <w:r>
        <w:rPr>
          <w:b/>
        </w:rPr>
        <w:t xml:space="preserve">Tulos</w:t>
      </w:r>
    </w:p>
    <w:p>
      <w:r>
        <w:t xml:space="preserve">Hän oli kyllästynyt kuuntelemaan luokkatoverinsa purukumin pureskelua.</w:t>
      </w:r>
    </w:p>
    <w:p>
      <w:r>
        <w:rPr>
          <w:b/>
        </w:rPr>
        <w:t xml:space="preserve">Esimerkki 7.4035</w:t>
      </w:r>
    </w:p>
    <w:p>
      <w:r>
        <w:t xml:space="preserve">Lähtökohta: Billy Joelin konsertti oli kahden viikon päässä.  Alkuperäinen konteksti: En ollut löytänyt yhtään lippua.  Alkuperäinen loppuratkaisu: Katsoin Ebaysta tuhannen kerran. Joku oli juuri laittanut kenttälippuja myyntiin! Voitin Ebayn huutokaupan!  Uusi lopetus: Katsoin Ebayhin tuhannen kerran. Joku oli juuri julkaissut backstage-passeja! Voitin Ebay-huutokaupan! </w:t>
      </w:r>
    </w:p>
    <w:p>
      <w:r>
        <w:rPr>
          <w:b/>
        </w:rPr>
        <w:t xml:space="preserve">Tulos</w:t>
      </w:r>
    </w:p>
    <w:p>
      <w:r>
        <w:t xml:space="preserve">Olin iloinen, että löysin jo liput.</w:t>
      </w:r>
    </w:p>
    <w:p>
      <w:r>
        <w:rPr>
          <w:b/>
        </w:rPr>
        <w:t xml:space="preserve">Esimerkki 7.4036</w:t>
      </w:r>
    </w:p>
    <w:p>
      <w:r>
        <w:t xml:space="preserve">Lähtökohta: Jeffin on annettava potkut Scottille, koska tämä ei koskaan tule töihin.  Alkuperäinen konteksti: Jeff oli aluksi hermostunut eikä halunnut suututtaa Scottia.  Alkuperäinen loppuratkaisu: Päivänä, jona Scottin oli määrä saada potkut, hän ilmoittautui sairaaksi. Tämä suututti Jeffin, koska hän tarvitsi Scottin olevan töissä sinä päivänä. Tämä teki Jeffin työstä paljon helpompaa erottaa Scott, koska hän oli vihainen.  Uusi lopetus: Päivänä, jolloin Scottin piti saada potkut, hän ilmoittautui sairaaksi. Tämä suututti Jeffin, koska hän halusi Scottin olevan töissä sinä päivänä, jotta hän voisi erottaa hänet silloin. Tämä teki Jeffin työstä paljon helpompaa erottaa hänet, koska hän oli vihainen. </w:t>
      </w:r>
    </w:p>
    <w:p>
      <w:r>
        <w:rPr>
          <w:b/>
        </w:rPr>
        <w:t xml:space="preserve">Tulos</w:t>
      </w:r>
    </w:p>
    <w:p>
      <w:r>
        <w:t xml:space="preserve">Aluksi Jeff tunsi itsensä vanhurskaaksi ja halusi itse asiassa suututtaa Scottin.</w:t>
      </w:r>
    </w:p>
    <w:p>
      <w:r>
        <w:rPr>
          <w:b/>
        </w:rPr>
        <w:t xml:space="preserve">Esimerkki 7.4037</w:t>
      </w:r>
    </w:p>
    <w:p>
      <w:r>
        <w:t xml:space="preserve">Lähtökohta: Jake muutti uuteen kaupunkiin.  Alustava konteksti: Se sijaitsi alueella, jossa oli tornadoja.  Alkuperäinen loppu: Jake ei ollut koskaan ennen kokenut niitä. Ensimmäinen kerta, kun hän joutui kohtaamaan tornadon, oli traumaattinen. Jake päätti muuttaa takaisin.  Uusi loppu: Jake ei ollut koskaan kokenut kaupungin ötököitä. Ensimmäinen kerta, kun hän joutui kohtaamaan sellaisen, oli traumaattinen. Jake päätti pysyä sisällä. </w:t>
      </w:r>
    </w:p>
    <w:p>
      <w:r>
        <w:rPr>
          <w:b/>
        </w:rPr>
        <w:t xml:space="preserve">Tulos</w:t>
      </w:r>
    </w:p>
    <w:p>
      <w:r>
        <w:t xml:space="preserve">Jake ei koskaan lähtenyt kaupungista, koska hän rakasti sitä.</w:t>
      </w:r>
    </w:p>
    <w:p>
      <w:r>
        <w:rPr>
          <w:b/>
        </w:rPr>
        <w:t xml:space="preserve">Esimerkki 7.4038</w:t>
      </w:r>
    </w:p>
    <w:p>
      <w:r>
        <w:t xml:space="preserve">Lähtökohta: Jane oli syömässä lounasta.  Alustava konteksti: Hänellä ei ollut käsilaukkuaan, kun hän palasi töihin.  Alkuperäinen loppuratkaisu: Jane luuli jättäneensä sen ravintolaan. Hän soitti varmistaakseen asian. Se löydettiin ja pidettiin hänelle.  Uusi lopetus: Jane luuli jättäneensä sen työpaikalleen. Hän soitti työkaverille varmistaakseen asian. He löysivät sen ja pidättivät sen hänelle. </w:t>
      </w:r>
    </w:p>
    <w:p>
      <w:r>
        <w:rPr>
          <w:b/>
        </w:rPr>
        <w:t xml:space="preserve">Tulos</w:t>
      </w:r>
    </w:p>
    <w:p>
      <w:r>
        <w:t xml:space="preserve">Hänellä ei ollut käsilaukkuaan, kun hän meni maksamaan lounaansa.</w:t>
      </w:r>
    </w:p>
    <w:p>
      <w:r>
        <w:rPr>
          <w:b/>
        </w:rPr>
        <w:t xml:space="preserve">Esimerkki 7.4039</w:t>
      </w:r>
    </w:p>
    <w:p>
      <w:r>
        <w:t xml:space="preserve">Lähtökohta: Jim pelasi pesäpalloa pikkuliigassa.  Alkuperäinen konteksti: Hän oli lyöntivuorossa ja yritti lyödä palloa.  Alkuperäinen loppuratkaisu: Mutta hän ei osunut, ja pallo osui häntä kasvoihin! Se ruhjoi hänen poskensa pahasti. Jim joutui jättämään pelin kesken ja laittamaan jäitä vammaan.  Uusi lopetus: Mutta seuraavalla kerralla hän huitaisi ohi ja pallo osui häntä kasvoihin! Se mustelmoi hänen poskiaan pahasti. Jim joutui jättämään pelin kesken ja laittamaan jäitä vammaan. </w:t>
      </w:r>
    </w:p>
    <w:p>
      <w:r>
        <w:rPr>
          <w:b/>
        </w:rPr>
        <w:t xml:space="preserve">Tulos</w:t>
      </w:r>
    </w:p>
    <w:p>
      <w:r>
        <w:t xml:space="preserve">Hän heilutti mailaa ja löi kunnarin.</w:t>
      </w:r>
    </w:p>
    <w:p>
      <w:r>
        <w:rPr>
          <w:b/>
        </w:rPr>
        <w:t xml:space="preserve">Esimerkki 7.4040</w:t>
      </w:r>
    </w:p>
    <w:p>
      <w:r>
        <w:t xml:space="preserve">Lähtökohta: Kerään vanhoja valokuvia.  Alkuperäinen konteksti: Lempiaikakauteni on ehdottomasti Yhdysvaltain sisällissota.  Alkuperäinen loppu: Siitä ajanjaksosta on olemassa hämmästyttäviä varhaisia valokuvia. Osa niistä on myös aika karmeaa. Mutta minusta se on rehellisin ja tarkin tapa nähdä menneisyys.  Uusi loppu: Siellä on hämmästyttäviä valokuvia tuolta elämäni jaksolta. Osa niistä on myös melko karmeaa. Mutta minusta se on rehellisin ja tarkin tapa nähdä menneisyys. </w:t>
      </w:r>
    </w:p>
    <w:p>
      <w:r>
        <w:rPr>
          <w:b/>
        </w:rPr>
        <w:t xml:space="preserve">Tulos</w:t>
      </w:r>
    </w:p>
    <w:p>
      <w:r>
        <w:t xml:space="preserve">Pidän erityisesti vanhoista vauvakuvistani.</w:t>
      </w:r>
    </w:p>
    <w:p>
      <w:r>
        <w:rPr>
          <w:b/>
        </w:rPr>
        <w:t xml:space="preserve">Esimerkki 7.4041</w:t>
      </w:r>
    </w:p>
    <w:p>
      <w:r>
        <w:t xml:space="preserve">Lähtökohta: Bob oli järkyttynyt, kun hän sai historian kokeensa takaisin.  Alustava konteksti: Miten hän oli saanut nollan?  Alkuperäinen loppuratkaisu: Hän tapasi opettajansa tunnin jälkeen kertaamaan. He huomasivat, että hän oli täyttänyt kuplalomakkeen väärin. Hänen opettajansa suostui arvostelemaan kokeen uudelleen.  Uusi lopetus: Hän tapasi opettajansa tunnin jälkeen ja kävi sen läpi. He huomasivat, että hän oli täyttänyt kuplalomakkeen oikein. Hänen opettajansa antoi hänelle kiitosta kokeesta. </w:t>
      </w:r>
    </w:p>
    <w:p>
      <w:r>
        <w:rPr>
          <w:b/>
        </w:rPr>
        <w:t xml:space="preserve">Tulos</w:t>
      </w:r>
    </w:p>
    <w:p>
      <w:r>
        <w:t xml:space="preserve">Hän sai kiitettävän.</w:t>
      </w:r>
    </w:p>
    <w:p>
      <w:r>
        <w:rPr>
          <w:b/>
        </w:rPr>
        <w:t xml:space="preserve">Esimerkki 7.4042</w:t>
      </w:r>
    </w:p>
    <w:p>
      <w:r>
        <w:t xml:space="preserve">Lähtökohta: Allisonilla on opettajan tutkinto, mutta hän on juuttunut työskentelemään vähittäiskauppaan.  Alkuperäinen konteksti: Allison on hyvin tyytymätön työhönsä ja haluaa opettaa.  Alkuperäinen loppuratkaisu: Allison on viettänyt liikaa aikaa työelämän ulkopuolella. Yksikään työnantaja ei halua ottaa Allisonia vastaan. Hän on edelleen hyvin onneton.  Uusi loppu: Tämä johtuu siitä, että hän on viettänyt liikaa aikaa oman alansa ulkopuolella. Yksikään työnantaja ei ole halukas ottamaan riskiä Allisonin suhteen. Hän on edelleen hyvin onneton. </w:t>
      </w:r>
    </w:p>
    <w:p>
      <w:r>
        <w:rPr>
          <w:b/>
        </w:rPr>
        <w:t xml:space="preserve">Tulos</w:t>
      </w:r>
    </w:p>
    <w:p>
      <w:r>
        <w:t xml:space="preserve">Hän halusi palata kouluun.</w:t>
      </w:r>
    </w:p>
    <w:p>
      <w:r>
        <w:rPr>
          <w:b/>
        </w:rPr>
        <w:t xml:space="preserve">Esimerkki 7.4043</w:t>
      </w:r>
    </w:p>
    <w:p>
      <w:r>
        <w:t xml:space="preserve">Lähtökohta: Jojo piti siitä, miltä kalat näyttävät.  Alkuperäinen konteksti: Hän päätti kokeilla kalalammen rakentamista.  Alkuperäinen loppu: Lampi toimi kevään ja kesän aikana loistavasti. Talven tullen lampi jäätyi. Jojo oli surullinen jäätyneistä kaloistaan.  Uusi loppu: Akvaario toimi hienosti kevään ja kesän ajan. Kun talvi tuli, akvaarion vesi muuttui liian sameaksi. Jojo oli surullinen kuolleista kaloistaan. </w:t>
      </w:r>
    </w:p>
    <w:p>
      <w:r>
        <w:rPr>
          <w:b/>
        </w:rPr>
        <w:t xml:space="preserve">Tulos</w:t>
      </w:r>
    </w:p>
    <w:p>
      <w:r>
        <w:t xml:space="preserve">Hän päätti kokeilla akvaarion asentamista keittiöönsä.</w:t>
      </w:r>
    </w:p>
    <w:p>
      <w:r>
        <w:rPr>
          <w:b/>
        </w:rPr>
        <w:t xml:space="preserve">Esimerkki 7.4044</w:t>
      </w:r>
    </w:p>
    <w:p>
      <w:r>
        <w:t xml:space="preserve">Lähtökohta: Huomasin, että pojallani oli useita erityistarpeita.  Alkuperäinen konteksti: Hän tarvitsi jatkuvaa valvontaa ja hoitoa.  Alkuperäinen lopputulos: Rakastin häntä koko sydämestäni, mutta tunsin olevani ansassa. Muutimme Fort Smithistä Memphisiin saadaksemme parempaa hoitoa. Keskityin vain poikani auttamiseen.  Uusi lopetus: Rakastin häntä koko sydämestäni, mutta tunsin olevani ansassa. Muutimme Fort Smithistä Memphisiin saadaksemme parempaa hoitoa. Keskityin vain poikani auttamiseen. </w:t>
      </w:r>
    </w:p>
    <w:p>
      <w:r>
        <w:rPr>
          <w:b/>
        </w:rPr>
        <w:t xml:space="preserve">Tulos</w:t>
      </w:r>
    </w:p>
    <w:p>
      <w:r>
        <w:t xml:space="preserve">Hän tarvitsi jatkuvaa valvontaa, joten palkkasimme lastenhoitajan.</w:t>
      </w:r>
    </w:p>
    <w:p>
      <w:r>
        <w:rPr>
          <w:b/>
        </w:rPr>
        <w:t xml:space="preserve">Esimerkki 7.4045</w:t>
      </w:r>
    </w:p>
    <w:p>
      <w:r>
        <w:t xml:space="preserve">Lähtökohta: Kian treffit veivät hänet hienoon ravintolaan.  Alustava konteksti: Kian mielestä ruokalistan valinnat olivat outoja ja vieraita.  Alkuperäinen loppu: Kia tilasi kaikkein harmittomimmalta kuulostavan pääruoan. Hän ei pitänyt siitä lainkaan, mutta esitti pitävänsä siitä. Hän ei halunnut tuottaa pettymystä seuralaiselleen.  Uusi lopetus: Hän tilasi eksoottisimmalta kuulostavan ruokalajin. Hän ei pitänyt siitä lainkaan, mutta teeskenteli pitävänsä. Hän ei halunnut tuottaa pettymystä seuralaiselleen. </w:t>
      </w:r>
    </w:p>
    <w:p>
      <w:r>
        <w:rPr>
          <w:b/>
        </w:rPr>
        <w:t xml:space="preserve">Tulos</w:t>
      </w:r>
    </w:p>
    <w:p>
      <w:r>
        <w:t xml:space="preserve">Se oli hänen lempiruokaansa.</w:t>
      </w:r>
    </w:p>
    <w:p>
      <w:r>
        <w:rPr>
          <w:b/>
        </w:rPr>
        <w:t xml:space="preserve">Esimerkki 7.4046</w:t>
      </w:r>
    </w:p>
    <w:p>
      <w:r>
        <w:t xml:space="preserve">Lähtökohta: Kyseessä olivat NBA:n mestaruuskilpailut.  Alkuperäinen konteksti: Chicago Bulls oli neljännen erän lopussa 1 pisteen tappiolla.  Alkuperäinen lopputulos: Michael Jordan oli päättänyt voittaa joukkueensa. Hän nousi ylös, kun pelikellossa oli kolme sekuntia jäljellä. Hän heitti hyppääjän viimeisellä sekunnilla voittaakseen pelin 1 pisteellä.  Uusi lopetus: Michael Jordan oli päättänyt voittaa joukkueensa, mutta epäonnistui. Hän nousi ylös, kun kelloa oli jäljellä kolme sekuntia. Hän melkein heitti hyppääjän viimeisellä sekunnilla voittaakseen pelin 1 pisteellä. </w:t>
      </w:r>
    </w:p>
    <w:p>
      <w:r>
        <w:rPr>
          <w:b/>
        </w:rPr>
        <w:t xml:space="preserve">Tulos</w:t>
      </w:r>
    </w:p>
    <w:p>
      <w:r>
        <w:t xml:space="preserve">Chicago Bulls oli neljännen erän lopussa yhden pisteen tappiolla ja hävisi pelin.</w:t>
      </w:r>
    </w:p>
    <w:p>
      <w:r>
        <w:rPr>
          <w:b/>
        </w:rPr>
        <w:t xml:space="preserve">Esimerkki 7.4047</w:t>
      </w:r>
    </w:p>
    <w:p>
      <w:r>
        <w:t xml:space="preserve">Lähtökohta: Maria käveli kuumassa autiomaassa.  Alustava konteksti: Hän oli hyvin janoinen.  Alkuperäinen lopputulos: Hän muisti, että kaktuksessa on vettä. Hän tarttui veitseen ja leikkasi kaktuksen hitaasti auki. Hän löysi tarpeeksi vettä pitääkseen itsensä nesteytettynä ja turvassa.  Uusi loppu: Hän muisti, että kaktus on syötävä. Hän tarttui veitseen ja leikkasi kaktuksen hitaasti auki. Hän löysi tarpeeksi ruokaa pitääkseen itsensä kylläisenä ja turvassa. </w:t>
      </w:r>
    </w:p>
    <w:p>
      <w:r>
        <w:rPr>
          <w:b/>
        </w:rPr>
        <w:t xml:space="preserve">Tulos</w:t>
      </w:r>
    </w:p>
    <w:p>
      <w:r>
        <w:t xml:space="preserve">Hän oli hyvin nälkäinen.</w:t>
      </w:r>
    </w:p>
    <w:p>
      <w:r>
        <w:rPr>
          <w:b/>
        </w:rPr>
        <w:t xml:space="preserve">Esimerkki 7.4048</w:t>
      </w:r>
    </w:p>
    <w:p>
      <w:r>
        <w:t xml:space="preserve">Lähtökohta: Marien kaupungissa näytettiin sukupuolisiveellisyyttä loukkaavaa elokuvaa.  Alustava konteksti: Marie ja hänen ystävänsä kuvittelivat elokuvan rivoja kohtauksia.  Alkuperäinen loppuratkaisu: He päättivät valehdella ikänsä saadakseen liput. Tylsä lipunmyyjä ei edes vaivautunut tarkistamaan asiaa. Muutama minuutti elokuvan alkamisen jälkeen tytöt juoksivat ulos inhoissaan.  Uusi loppu: He päättivät hankkia liput toiseen elokuvaan. Tylsä lipunmyyjä suostui. Muutama minuutti elokuvan alkamisen jälkeen tytöt olivat täysin uppoutuneita. </w:t>
      </w:r>
    </w:p>
    <w:p>
      <w:r>
        <w:rPr>
          <w:b/>
        </w:rPr>
        <w:t xml:space="preserve">Tulos</w:t>
      </w:r>
    </w:p>
    <w:p>
      <w:r>
        <w:t xml:space="preserve">Hän ja hänen ystävänsä ajattelivat, että rajut kohtaukset olisivat liian sopimattomia.</w:t>
      </w:r>
    </w:p>
    <w:p>
      <w:r>
        <w:rPr>
          <w:b/>
        </w:rPr>
        <w:t xml:space="preserve">Esimerkki 7.4049</w:t>
      </w:r>
    </w:p>
    <w:p>
      <w:r>
        <w:t xml:space="preserve">Lähtökohta: Haaveilen meneväni Havaijille.  Alkuperäinen konteksti: Havaijille.  Alkuperäinen loppu: Nousisin helikopteriin katsomaan vuoria. Sitten surffaisin valtavilla aalloilla. Kaikkien näiden asioiden jälkeen heräisin.  Uusi loppu: Nousisin laivaan ja purjehtisin saarille. Sitten surffaisin valtavilla aalloilla. Kaikkien näiden asioiden jälkeen heräisin. </w:t>
      </w:r>
    </w:p>
    <w:p>
      <w:r>
        <w:rPr>
          <w:b/>
        </w:rPr>
        <w:t xml:space="preserve">Tulos</w:t>
      </w:r>
    </w:p>
    <w:p>
      <w:r>
        <w:t xml:space="preserve">Ainoa ongelma on, että pelkään lentämistä.</w:t>
      </w:r>
    </w:p>
    <w:p>
      <w:r>
        <w:rPr>
          <w:b/>
        </w:rPr>
        <w:t xml:space="preserve">Esimerkki 7.4050</w:t>
      </w:r>
    </w:p>
    <w:p>
      <w:r>
        <w:t xml:space="preserve">Lähtökohta: Tom tarvitsi ylimääräistä rahaa.  Alkuperäinen konteksti: Hän päätti järjestää tynnyrijuhlat.  Alkuperäinen loppuratkaisu: Hän sai olutta ja veloitti kupit. Tom piti kirjaa jokaisesta maksusta. Hän pystyi tienaamaan kunnolla rahaa.  Uusi lopetus: Hän sai olutta tienaamillaan rahoilla ja veloitti kupit. Tom piti kirjaa jokaisesta maksusta. Hän pystyi tienaamaan lisää rahaa. </w:t>
      </w:r>
    </w:p>
    <w:p>
      <w:r>
        <w:rPr>
          <w:b/>
        </w:rPr>
        <w:t xml:space="preserve">Tulos</w:t>
      </w:r>
    </w:p>
    <w:p>
      <w:r>
        <w:t xml:space="preserve">Hän päätti mennä leikkaamaan pihoja käteistä vastaan.</w:t>
      </w:r>
    </w:p>
    <w:p>
      <w:r>
        <w:rPr>
          <w:b/>
        </w:rPr>
        <w:t xml:space="preserve">Esimerkki 7.4051</w:t>
      </w:r>
    </w:p>
    <w:p>
      <w:r>
        <w:t xml:space="preserve">Lähtökohta: Kirkko oli hiljaa.  Alkuperäinen konteksti: Morsian ja sulhanen pitivät toisiaan kädestä.  Alkuperäinen lopetus: He vannoivat valansa ja pappi pyhitti heidän avioliittonsa. Morsian ja sulhanen suutelivat. Morsiamen sisällä oleva vauva potkaisi kerran.  Uusi lopetus: He vannoivat valansa ja pappi pyhitti heidän avioliittonsa. Nolona hetkenä morsian ja sulhanen eivät suudelleet. Morsiamen sisällä oleva vauva potkaisi kerran. </w:t>
      </w:r>
    </w:p>
    <w:p>
      <w:r>
        <w:rPr>
          <w:b/>
        </w:rPr>
        <w:t xml:space="preserve">Tulos</w:t>
      </w:r>
    </w:p>
    <w:p>
      <w:r>
        <w:t xml:space="preserve">Morsian ja sulhanen riitelivät.</w:t>
      </w:r>
    </w:p>
    <w:p>
      <w:r>
        <w:rPr>
          <w:b/>
        </w:rPr>
        <w:t xml:space="preserve">Esimerkki 7.4052</w:t>
      </w:r>
    </w:p>
    <w:p>
      <w:r>
        <w:t xml:space="preserve">Lähtökohta: Iowaan oli tulossa myrsky.  Alkuperäinen konteksti: Asuinpaikassa valmistauduttiin myrskyyn.  Alkuperäinen lopputulos: Carl päätti, että hän oli liian hyvä valmistautuakseen, eikä valmistautunut. Hänen talonsa ikkunaan lensi aita. Hän valmistautui seuraavaan myrskyyn.  Uusi lopetus: Carl oli huolissaan siitä, etteivät he valmistautuneet tarpeeksi. Hänen taloonsa räjäytettiin aita ikkunaan. Hän valmistautui enemmän seuraavaa myrskyä varten. </w:t>
      </w:r>
    </w:p>
    <w:p>
      <w:r>
        <w:rPr>
          <w:b/>
        </w:rPr>
        <w:t xml:space="preserve">Tulos</w:t>
      </w:r>
    </w:p>
    <w:p>
      <w:r>
        <w:t xml:space="preserve">Asuinpaikka ja Carl valmistautuivat myrskyyn.</w:t>
      </w:r>
    </w:p>
    <w:p>
      <w:r>
        <w:rPr>
          <w:b/>
        </w:rPr>
        <w:t xml:space="preserve">Esimerkki 7.4053</w:t>
      </w:r>
    </w:p>
    <w:p>
      <w:r>
        <w:t xml:space="preserve">Lähtökohta: Musiikinopettaja valitsi minut soittamaan suuren soolon.  Alustava konteksti: Olin hyvin hermostunut soittamaan yksin.  Alkuperäinen loppuratkaisu: Opettaja sanoi, että voisin harjoitella tunnin jälkeen. Harjoittelin ja harjoittelin, kunnes sormiini sattui. Kun olin soittanut sooloni, kaikki taputtivat.  Uusi lopetus: Opettaja sanoi, että voisin harjoitella tunnin jälkeen. Harjoittelin vähän osasin kappaleen täydellisesti. Kun olin soittanut sooloni, kaikki taputtivat. </w:t>
      </w:r>
    </w:p>
    <w:p>
      <w:r>
        <w:rPr>
          <w:b/>
        </w:rPr>
        <w:t xml:space="preserve">Tulos</w:t>
      </w:r>
    </w:p>
    <w:p>
      <w:r>
        <w:t xml:space="preserve">Olin hyvin luottavainen kykyni soittaa yksin.</w:t>
      </w:r>
    </w:p>
    <w:p>
      <w:r>
        <w:rPr>
          <w:b/>
        </w:rPr>
        <w:t xml:space="preserve">Esimerkki 7.4054</w:t>
      </w:r>
    </w:p>
    <w:p>
      <w:r>
        <w:t xml:space="preserve">Lähtökohta: Vaimoni ja minä päätimme, että meidän on laadittava talousarvio.  Alkuperäinen konteksti: Istuimme alas laskujemme kanssa ja laadimme suunnitelman.  Alkuperäinen lopputulos: Se toimi kuin rasvattu kolmen päivän ajan. Yhtäkkiä tajusimme, ettemme olleet sisällyttäneet budjettiimme bensaa tai ruokaa. Budjettimme meni uusiksi ja aloitimme alusta.  Uusi loppu: Se toimi kuin rasvattu 3 päivää. Yhtäkkiä tajusimme, ettemme olleet laittaneet budjettiimme bensaa tai ruokaa. Budjettimme meni uusiksi ja aloitimme alusta. </w:t>
      </w:r>
    </w:p>
    <w:p>
      <w:r>
        <w:rPr>
          <w:b/>
        </w:rPr>
        <w:t xml:space="preserve">Tulos</w:t>
      </w:r>
    </w:p>
    <w:p>
      <w:r>
        <w:t xml:space="preserve">Istuimme alas laskujemme kanssa ja soitimme rahoitusneuvojalle.</w:t>
      </w:r>
    </w:p>
    <w:p>
      <w:r>
        <w:rPr>
          <w:b/>
        </w:rPr>
        <w:t xml:space="preserve">Esimerkki 7.4055</w:t>
      </w:r>
    </w:p>
    <w:p>
      <w:r>
        <w:t xml:space="preserve">Lähtökohta: Yoko kuuli äänen.  Alustava konteksti: Tuuli oli kolisuttanut ikkunaluukkuja.  Alkuperäinen loppu: Yoko kuunteli ääntä, kunnes nukahti. Yoko päätti kuvata dokumentin tuulesta. Hän näki yöllä unta projektista.  Uusi lopetus: Hän kuunteli melua, kunnes nukahti. Yoko päätti kuvata dokumentin sateesta. Hän näki sinä yönä unta projektista. </w:t>
      </w:r>
    </w:p>
    <w:p>
      <w:r>
        <w:rPr>
          <w:b/>
        </w:rPr>
        <w:t xml:space="preserve">Tulos</w:t>
      </w:r>
    </w:p>
    <w:p>
      <w:r>
        <w:t xml:space="preserve">Sade oli kolhinut hänen kattonsa.</w:t>
      </w:r>
    </w:p>
    <w:p>
      <w:r>
        <w:rPr>
          <w:b/>
        </w:rPr>
        <w:t xml:space="preserve">Esimerkki 7.4056</w:t>
      </w:r>
    </w:p>
    <w:p>
      <w:r>
        <w:t xml:space="preserve">Lähtökohta: Seurustelin tytön kanssa.  Alkuperäinen konteksti: Hän vihjaili haluavansa suudella minua.  Alkuperäinen loppu: Kun vein hänet kotiinsa, kumarruin suutelemaan. Hän päätti suudella minua! Valitettavasti hänen hengityksensä haisi valkosipuli-chutneylle!  Uusi loppu: Kun vein hänet kotiinsa, hän sanoi, että se oli ohi. Hän päätti erota minusta! Valitettavasti en ollut yllättynyt. </w:t>
      </w:r>
    </w:p>
    <w:p>
      <w:r>
        <w:rPr>
          <w:b/>
        </w:rPr>
        <w:t xml:space="preserve">Tulos</w:t>
      </w:r>
    </w:p>
    <w:p>
      <w:r>
        <w:t xml:space="preserve">Hän vihjaili haluavansa erota minusta.</w:t>
      </w:r>
    </w:p>
    <w:p>
      <w:r>
        <w:rPr>
          <w:b/>
        </w:rPr>
        <w:t xml:space="preserve">Esimerkki 7.4057</w:t>
      </w:r>
    </w:p>
    <w:p>
      <w:r>
        <w:t xml:space="preserve">Lähtökohta: Laura oli hyvä softballissa.  Alkuperäinen konteksti: Hän tajusi rakastavansa sitä.  Alkuperäinen loppu: Hän oli niin hyvä siinä, että hänestä tuli joukkueen kapteeni. Joukkue rakasti häntä kapteenina. Laura halusi olla kapteeni taas ensi vuonna.  Uusi lopetus: Laura oli niin hyvä siinä, että hänet pakotettiin joukkueen kapteeniksi. Hänen joukkueensa rakasti häntä kapteenina. Laura halusi olla ensi vuonna jotain muuta. </w:t>
      </w:r>
    </w:p>
    <w:p>
      <w:r>
        <w:rPr>
          <w:b/>
        </w:rPr>
        <w:t xml:space="preserve">Tulos</w:t>
      </w:r>
    </w:p>
    <w:p>
      <w:r>
        <w:t xml:space="preserve">Hän tajusi haluavansa keskittyä sen sijaan muihin asioihin.</w:t>
      </w:r>
    </w:p>
    <w:p>
      <w:r>
        <w:rPr>
          <w:b/>
        </w:rPr>
        <w:t xml:space="preserve">Esimerkki 7.4058</w:t>
      </w:r>
    </w:p>
    <w:p>
      <w:r>
        <w:t xml:space="preserve">Lähtökohta: Hal saapui hotelliin pitkän ajomatkan jälkeen.  Alustava konteksti: Vastaanottovirkailija ei löytänyt hänen varaustaan.  Alkuperäinen loppu: Hän vaati Halia maksamaan uuden huoneen kokonaan. Hal tajusi, ettei ollut ottanut lompakkoaan mukaansa. Kun hän meni hakemaan sitä, hän päätti mennä toiseen hotelliin.  Uusi lopetus: Hän antoi Halille uuden huoneen veloituksetta. Hal tajusi, ettei ollut ottanut lompakkoaan mukaansa sisälle. Kun hän meni hakemaan sitä, hän päätti vain jäädä hotelliin ilman sitä. </w:t>
      </w:r>
    </w:p>
    <w:p>
      <w:r>
        <w:rPr>
          <w:b/>
        </w:rPr>
        <w:t xml:space="preserve">Tulos</w:t>
      </w:r>
    </w:p>
    <w:p>
      <w:r>
        <w:t xml:space="preserve">Vastaanottovirkailija korvasi hänen huoneensa, koska hän oli arvostettu asiakas.</w:t>
      </w:r>
    </w:p>
    <w:p>
      <w:r>
        <w:rPr>
          <w:b/>
        </w:rPr>
        <w:t xml:space="preserve">Esimerkki 7.4059</w:t>
      </w:r>
    </w:p>
    <w:p>
      <w:r>
        <w:t xml:space="preserve">Lähtökohta: Jeffrey meni kauppaan.  Alustava konteksti: Hänen piti ostaa ruokaa juhlia varten.  Alkuperäinen loppuratkaisu: Hän osti sipsejä ja dippiä. Hän lähti kaupasta sipsit ja dippi mukanaan maksettuaan ne. Jeffrey nautti juhlista, joihin hän meni myöhemmin.  Uusi lopetus: Hän osti myös sipsejä ja dippiä. Hän lähti kaupasta koristeiden, sipsien ja dipin kanssa maksettuaan ne. Jeffrey nautti juhlista, joihin hän meni myöhemmin. </w:t>
      </w:r>
    </w:p>
    <w:p>
      <w:r>
        <w:rPr>
          <w:b/>
        </w:rPr>
        <w:t xml:space="preserve">Tulos</w:t>
      </w:r>
    </w:p>
    <w:p>
      <w:r>
        <w:t xml:space="preserve">Jefferyn piti ostaa koristeita.</w:t>
      </w:r>
    </w:p>
    <w:p>
      <w:r>
        <w:rPr>
          <w:b/>
        </w:rPr>
        <w:t xml:space="preserve">Esimerkki 7.4060</w:t>
      </w:r>
    </w:p>
    <w:p>
      <w:r>
        <w:t xml:space="preserve">Lähtökohta: Brain työskenteli baarissa ja hänellä oli hyvät sosiaaliset taidot.  Alkuperäinen konteksti: Mutta kun Miranda tuli baariin, hän ei osannut puhua.  Alkuperäinen loppuratkaisu: Hänen ihastuksensa Mirandaan oli rampauttanut hänet koko elämänsä. Kun Miranda pyysi häneltä olutta, hän antoi sen hänelle. Mutta hänen suustaan ei tullut sanaakaan.  Uusi loppu: Hänen ihastuksensa Mirandaan oli kehittynyt vuosien ajan. Joten kun Miranda pyysi häneltä olutta, hän antoi sen hänelle. Ja monta sanaa tuli hänen suustaan. </w:t>
      </w:r>
    </w:p>
    <w:p>
      <w:r>
        <w:rPr>
          <w:b/>
        </w:rPr>
        <w:t xml:space="preserve">Tulos</w:t>
      </w:r>
    </w:p>
    <w:p>
      <w:r>
        <w:t xml:space="preserve">Miranda tuli baariin ja alkoi puhua hänelle.</w:t>
      </w:r>
    </w:p>
    <w:p>
      <w:r>
        <w:rPr>
          <w:b/>
        </w:rPr>
        <w:t xml:space="preserve">Esimerkki 7.4061</w:t>
      </w:r>
    </w:p>
    <w:p>
      <w:r>
        <w:t xml:space="preserve">Lähtökohta: Tänään keitin kaksi tusinaa munia.  Alustava konteksti: Kananmunat käytetään pääsiäisen kunniaksi.  Alkuperäinen lopetus: Poikani ja minä aiomme värjätä munat huomenna. Tämä on ensimmäinen pääsiäinen poikani kanssa. Olen hyvin innoissani voidessani värjätä munat, jotka keitin tänään.  Uusi lopetus: Poikani ja minä teemme kaiken huomenna. Tämä on ensimmäinen kerta, kun annan hänen auttaa. Olen hyvin innoissani saadessani opettaa häntä. </w:t>
      </w:r>
    </w:p>
    <w:p>
      <w:r>
        <w:rPr>
          <w:b/>
        </w:rPr>
        <w:t xml:space="preserve">Tulos</w:t>
      </w:r>
    </w:p>
    <w:p>
      <w:r>
        <w:t xml:space="preserve">Aiomme käyttää munat lounaaksi.</w:t>
      </w:r>
    </w:p>
    <w:p>
      <w:r>
        <w:rPr>
          <w:b/>
        </w:rPr>
        <w:t xml:space="preserve">Esimerkki 7.4062</w:t>
      </w:r>
    </w:p>
    <w:p>
      <w:r>
        <w:t xml:space="preserve">Lähtökohta: Liberty Johnson muutti Alex Fieldsin naapuriin.  Alkuperäinen konteksti: Libertyn vartaloa Alex ihaili.  Alkuperäinen loppuratkaisu: Liberty vakoili naista ikkunastaan. Kerran Liberty sai hänet kiinni tirkistelystä ja riisuutui miehen katseltavaksi. Alex oli niin kiihottunut, että pyörtyi.  Uusi loppu: Alex vakoili Alexia ikkunastaan. Kerran Liberty sai hänet kiinni tirkistelystä ja huusi hänelle, että hän katseli. Alex oli niin kiihottunut, että pyörtyi. </w:t>
      </w:r>
    </w:p>
    <w:p>
      <w:r>
        <w:rPr>
          <w:b/>
        </w:rPr>
        <w:t xml:space="preserve">Tulos</w:t>
      </w:r>
    </w:p>
    <w:p>
      <w:r>
        <w:t xml:space="preserve">Liberty pelkäsi Alexia ja pysytteli kaukana hänestä.</w:t>
      </w:r>
    </w:p>
    <w:p>
      <w:r>
        <w:rPr>
          <w:b/>
        </w:rPr>
        <w:t xml:space="preserve">Esimerkki 7.4063</w:t>
      </w:r>
    </w:p>
    <w:p>
      <w:r>
        <w:t xml:space="preserve">Lähtökohta: Tyra on tänään hammaslääkärissä.  Alustava konteksti: Hän istui, kun hammaslääkäri alkoi puhdistaa hänen hampaitaan.  Alkuperäinen lopetus: Tyra kehui, kuinka hyvässä kunnossa hänen hampaansa ovat. Tyra väläytti hänelle säteilevän hymyn. Hän käveli ulos hammaslääkärin herkkupussi mukanaan.  Uusi lopetus: Hammaslääkäri kehui, kuinka hyvässä kunnossa hänen muut hampaansa ovat. Tyra näytti hänelle säteilevän hymyn. Poiston jälkeen hän käveli ulos hammaslääkärin namupussi mukanaan. </w:t>
      </w:r>
    </w:p>
    <w:p>
      <w:r>
        <w:rPr>
          <w:b/>
        </w:rPr>
        <w:t xml:space="preserve">Tulos</w:t>
      </w:r>
    </w:p>
    <w:p>
      <w:r>
        <w:t xml:space="preserve">Häntä jännitti hirveästi viisaudenhampaiden poisto.</w:t>
      </w:r>
    </w:p>
    <w:p>
      <w:r>
        <w:rPr>
          <w:b/>
        </w:rPr>
        <w:t xml:space="preserve">Esimerkki 7.4064</w:t>
      </w:r>
    </w:p>
    <w:p>
      <w:r>
        <w:t xml:space="preserve">Lähtökohta: Kouluvuosi oli päättymässä.  Alkuperäinen konteksti: Max oli opiskellut pitkään ja ahkerasti loppukokeeseensa.  Alkuperäinen loppuratkaisu: Hän tuli valmistautuneena ja täysi aamiainen vatsassaan. Koe oli vaikea, mutta Max selvisi siitä nopeasti. Max läpäisi loppukokeensa itsevarmasti.  Uusi lopetus: Hän tuli valmistautuneena ja täysi kuppi kahvia mukanaan. Tentti oli vaikea, mutta Max selvisi siitä nopeasti. Max selviytyi loppukokeesta itsevarmasti. </w:t>
      </w:r>
    </w:p>
    <w:p>
      <w:r>
        <w:rPr>
          <w:b/>
        </w:rPr>
        <w:t xml:space="preserve">Tulos</w:t>
      </w:r>
    </w:p>
    <w:p>
      <w:r>
        <w:t xml:space="preserve">Max opiskeli niin kauan, ettei hänellä ollut aikaa aamiaiselle.</w:t>
      </w:r>
    </w:p>
    <w:p>
      <w:r>
        <w:rPr>
          <w:b/>
        </w:rPr>
        <w:t xml:space="preserve">Esimerkki 7.4065</w:t>
      </w:r>
    </w:p>
    <w:p>
      <w:r>
        <w:t xml:space="preserve">Lähtökohta: Steven koira haukkui kaikkea.  Alkuperäinen konteksti: Pieni terrieri hyppäsi ja haukkui äänekkäästi, kun joku saapui paikalle.  Alkuperäinen loppuratkaisu: Eräänä päivänä murtovaras lähestyi ovea, ja koira haukkui kiivaasti. Murtovaras säikähti ja päätti olla murtautumatta taloon. Koiran haukkuminen oli lopulta tuottanut tulosta.  Uusi loppu: Eräänä päivänä murtovaras lähestyi heidän oveaan. Murtovaras murtautui taloon. Koiran haukkuminen olisi pitänyt murtovarkaan loitolla, joten he menivät takaisin hakemaan sitä. </w:t>
      </w:r>
    </w:p>
    <w:p>
      <w:r>
        <w:rPr>
          <w:b/>
        </w:rPr>
        <w:t xml:space="preserve">Tulos</w:t>
      </w:r>
    </w:p>
    <w:p>
      <w:r>
        <w:t xml:space="preserve">Valitettavasti pikku koira jouduttiin palauttamaan eläinsuojaan kaiken haukkumisen takia.</w:t>
      </w:r>
    </w:p>
    <w:p>
      <w:r>
        <w:rPr>
          <w:b/>
        </w:rPr>
        <w:t xml:space="preserve">Esimerkki 7.4066</w:t>
      </w:r>
    </w:p>
    <w:p>
      <w:r>
        <w:t xml:space="preserve">Lähtökohta: Emily ja Sam päättivät viettää elokuvaillan.  Alustava konteksti: Sam vastasi välipaloista.  Alkuperäinen loppuratkaisu: Emily vastasi elokuvan valinnasta. He kokoontuivat olohuoneeseen. He nauttivat elokuvan katsomisesta ja välipalojen syömisestä.  Uusi lopetus: Emily oli vastuussa paikalle saapumisesta. He kokoontuivat olohuoneeseen. He nauttivat elokuvan katsomisesta ja välipalojen syömisestä. </w:t>
      </w:r>
    </w:p>
    <w:p>
      <w:r>
        <w:rPr>
          <w:b/>
        </w:rPr>
        <w:t xml:space="preserve">Tulos</w:t>
      </w:r>
    </w:p>
    <w:p>
      <w:r>
        <w:t xml:space="preserve">Sam vastasi kaikista valmisteluista.</w:t>
      </w:r>
    </w:p>
    <w:p>
      <w:r>
        <w:rPr>
          <w:b/>
        </w:rPr>
        <w:t xml:space="preserve">Esimerkki 7.4067</w:t>
      </w:r>
    </w:p>
    <w:p>
      <w:r>
        <w:t xml:space="preserve">Lähtökohta: Gina saapui aikaisin jälki-istuntoon.  Alustava konteksti: Hän istuutui ja teki kotitehtäviä.  Alkuperäinen lopputulos: Opettaja piti silmällä Ginan tavanomaista huonoa käytöstä. Gina oli päättänyt todistaa muuttuneensa. Hän keskittyi koulutyöhönsä ja vältti koko ajan ongelmia.  Uusi lopetus: Opettaja piti silmällä Ginan tavallista huonoa käytöstä. Gina oli päättänyt joutua entistä enemmän vaikeuksiin. Hän keskittyi olemaan jälki-istunnon huonoin oppilas. </w:t>
      </w:r>
    </w:p>
    <w:p>
      <w:r>
        <w:rPr>
          <w:b/>
        </w:rPr>
        <w:t xml:space="preserve">Tulos</w:t>
      </w:r>
    </w:p>
    <w:p>
      <w:r>
        <w:t xml:space="preserve">Hän kirosi heti opettajaa.</w:t>
      </w:r>
    </w:p>
    <w:p>
      <w:r>
        <w:rPr>
          <w:b/>
        </w:rPr>
        <w:t xml:space="preserve">Esimerkki 7.4068</w:t>
      </w:r>
    </w:p>
    <w:p>
      <w:r>
        <w:t xml:space="preserve">Lähtökohta: Jane katsoi itseään viimeisen kerran ennen kuin hän lähti asunnostaan.  Alustava konteksti: Hän sai taksin ulkona ja saapui baariin.  Alkuperäinen loppu: Jessica tapasi hänet ja he alkoivat jutella illanvietosta. Jessica ehdotti, että he menisivät komediaesitykseen. He lähtivät ja menivät esitykseen.  Uusi lopetus: Jessica tapasi hänet ja selitti ongelman, joka hänellä oli illanviettoon liittyen. Jessica ehdotti, että he jäisivät kotiin ja katsoisivat komediaesityksen. He jäivät kotiin ja katsoivat esityksen. </w:t>
      </w:r>
    </w:p>
    <w:p>
      <w:r>
        <w:rPr>
          <w:b/>
        </w:rPr>
        <w:t xml:space="preserve">Tulos</w:t>
      </w:r>
    </w:p>
    <w:p>
      <w:r>
        <w:t xml:space="preserve">Hän päätti, ettei halunnut lähteä minnekään, ja perui suunnitelmansa.</w:t>
      </w:r>
    </w:p>
    <w:p>
      <w:r>
        <w:rPr>
          <w:b/>
        </w:rPr>
        <w:t xml:space="preserve">Esimerkki 7.4069</w:t>
      </w:r>
    </w:p>
    <w:p>
      <w:r>
        <w:t xml:space="preserve">Lähtökohta: Kylen biologian koe on huomenna.  Alustava konteksti: Hänellä on myös englannin koe.  Alkuperäinen loppu: Hän päätti opiskella enemmän biologiaa varten. Hän oli iloinen siitä. Opiskelun jälkeenkään hän ei saanut A:ta. Uusi lopetus: Hän päätti opiskella enemmän biologiaa varten. Hän oli iloinen siitä. Opiskelun jälkeenkään hän ei saanut kiitettävää. </w:t>
      </w:r>
    </w:p>
    <w:p>
      <w:r>
        <w:rPr>
          <w:b/>
        </w:rPr>
        <w:t xml:space="preserve">Tulos</w:t>
      </w:r>
    </w:p>
    <w:p>
      <w:r>
        <w:t xml:space="preserve">Hän teki eilen englannin kokeensa.</w:t>
      </w:r>
    </w:p>
    <w:p>
      <w:r>
        <w:rPr>
          <w:b/>
        </w:rPr>
        <w:t xml:space="preserve">Esimerkki 7.4070</w:t>
      </w:r>
    </w:p>
    <w:p>
      <w:r>
        <w:t xml:space="preserve">Lähtökohta: Chuck ja hänen vaimonsa harkitsevat toisen lapsen hankkimista.  Alustava konteksti: Chuck haluaa vain yhden lapsen.  Alkuperäinen loppuratkaisu: Chuckin vaimo on aina halunnut kaksi lasta. Hän sanoo, että heistä tulee sosiaalisempia sisarusten kanssa. Chuck antaa periksi, ja he saavat toisen lapsen.  Uusi loppu: Hänen vaimonsa on aina halunnut kaksi lasta. Hän sanoo, että heistä tulee sosiaalisempia sisarusten kanssa. Chuck antaa periksi ennen komennusta, ja he saavat toisen lapsen, kun hän on Irakissa. </w:t>
      </w:r>
    </w:p>
    <w:p>
      <w:r>
        <w:rPr>
          <w:b/>
        </w:rPr>
        <w:t xml:space="preserve">Tulos</w:t>
      </w:r>
    </w:p>
    <w:p>
      <w:r>
        <w:t xml:space="preserve">Chuck on vielä vuoden aktiivipalveluksessa Irakissa.</w:t>
      </w:r>
    </w:p>
    <w:p>
      <w:r>
        <w:rPr>
          <w:b/>
        </w:rPr>
        <w:t xml:space="preserve">Esimerkki 7.4071</w:t>
      </w:r>
    </w:p>
    <w:p>
      <w:r>
        <w:t xml:space="preserve">Lähtökohta: Äitini kertoi minulle tarinan nurkassa olevasta pelottavasta talosta.  Alustava konteksti: Kerroin tarinan ystävilleni.  Alkuperäinen loppu: Menimme etsimään taloa. Menimme sisälle taloon ja pelästyimme siellä asuvaa pelleä. Menimme takaisin kotiini ja lupasimme, ettemme enää koskaan puhuisi siitä.  Uusi loppu: Menimme etsimään taloa. Menimme sisälle taloon ja pelästyimme siellä asuvaa pelleä. Menimme takaisin talooni ja lupasimme, ettemme enää koskaan puhuisi siitä. </w:t>
      </w:r>
    </w:p>
    <w:p>
      <w:r>
        <w:rPr>
          <w:b/>
        </w:rPr>
        <w:t xml:space="preserve">Tulos</w:t>
      </w:r>
    </w:p>
    <w:p>
      <w:r>
        <w:t xml:space="preserve">Kerroin serkuilleni tarinan.</w:t>
      </w:r>
    </w:p>
    <w:p>
      <w:r>
        <w:rPr>
          <w:b/>
        </w:rPr>
        <w:t xml:space="preserve">Esimerkki 7.4072</w:t>
      </w:r>
    </w:p>
    <w:p>
      <w:r>
        <w:t xml:space="preserve">Lähtökohta: Dilbo Donko oli blackjack-jakaja.  Alkuperäinen konteksti: Hän pelasi aina talon sääntöjen mukaan.  Alkuperäinen loppu: Eräänä päivänä eräs asiakas suuttui hänelle ja syytti häntä huijaamisesta. Hänen johtajansa oli tauolla, ja Donko ei tiennyt, mitä tehdä. Vartijat saattoivat lopulta asiakkaan ulos.  Uusi loppu: Eräänä päivänä asiakas suuttui Donkolle ja syytti häntä huijaamisesta. Hänen esimiehensä oli tauolla, ja Donko oli ymmällään, mitä tehdä. Vartijat saattoivat lopulta asiakkaan ulos. </w:t>
      </w:r>
    </w:p>
    <w:p>
      <w:r>
        <w:rPr>
          <w:b/>
        </w:rPr>
        <w:t xml:space="preserve">Tulos</w:t>
      </w:r>
    </w:p>
    <w:p>
      <w:r>
        <w:t xml:space="preserve">Hän huijasi aina, kun hänen managerinsa oli tauolla.</w:t>
      </w:r>
    </w:p>
    <w:p>
      <w:r>
        <w:rPr>
          <w:b/>
        </w:rPr>
        <w:t xml:space="preserve">Esimerkki 7.4073</w:t>
      </w:r>
    </w:p>
    <w:p>
      <w:r>
        <w:t xml:space="preserve">Lähtökohta: Tim söi yksin kahvilassa.  Alustava konteksti: Hän oli yksinäinen.  Alkuperäinen loppuratkaisu: Hän luuli, ettei saisi koskaan ystäviä. Sitten hän tunsi taputuksen olkapäähänsä. Se oli Jim, joka halusi kutsua Timin syömään ystäviensä kanssa.  Uusi loppu: Hän luuli, ettei saisi koskaan ystäviä. Sitten hän tunsi taputuksen olkapäällään. Se oli Jim, joka halusi kutsua Timin ja tytön syömään ystäviensä kanssa. </w:t>
      </w:r>
    </w:p>
    <w:p>
      <w:r>
        <w:rPr>
          <w:b/>
        </w:rPr>
        <w:t xml:space="preserve">Tulos</w:t>
      </w:r>
    </w:p>
    <w:p>
      <w:r>
        <w:t xml:space="preserve">Tyttö istui yhtäkkiä hänen viereensä.</w:t>
      </w:r>
    </w:p>
    <w:p>
      <w:r>
        <w:rPr>
          <w:b/>
        </w:rPr>
        <w:t xml:space="preserve">Esimerkki 7.4074</w:t>
      </w:r>
    </w:p>
    <w:p>
      <w:r>
        <w:t xml:space="preserve">Lähtökohta: Robert sai loistavan työtarjouksen valtion kattotöistä.  Alkuperäinen konteksti: Työstä oli määrä maksaa 60 dollaria tunnilta.  Alkuperäinen lopputulos: Robert ei voinut kieltäytyä ja otti työn vastaan Sinä päivänä Robert meni lounaalle isänsä kanssa Robert meni sitten töihin ja työskenteli kovemmin kuin koskaan Uusi lopetus: Robert ei voinut kieltäytyä maalausurakasta ja otti sen vastaan Sinä päivänä Robert meni lounaalle isänsä kanssa Robert meni sitten töihin ja työskenteli kovemmin kuin koskaan aiemmin </w:t>
      </w:r>
    </w:p>
    <w:p>
      <w:r>
        <w:rPr>
          <w:b/>
        </w:rPr>
        <w:t xml:space="preserve">Tulos</w:t>
      </w:r>
    </w:p>
    <w:p>
      <w:r>
        <w:t xml:space="preserve">Hän kieltäytyi maalaamasta.</w:t>
      </w:r>
    </w:p>
    <w:p>
      <w:r>
        <w:rPr>
          <w:b/>
        </w:rPr>
        <w:t xml:space="preserve">Esimerkki 7.4075</w:t>
      </w:r>
    </w:p>
    <w:p>
      <w:r>
        <w:t xml:space="preserve">Lähtökohta: Susanin piti opetella sitomaan kengännauhansa.  Alustava konteksti: Susan oli laiska ja sai aina äitinsä sitomaan kenkänsä.  Alkuperäinen loppuratkaisu: Tai hän vältti tehtävän kokonaan käyttämällä kenkiä, joissa oli soljet. Eräänä päivänä hänen pikkuveljensä kumartui ja sitoi kenkänsä itse. Yhtäkkiä Susan päätti, että hänkin osaisi sitoa kengännauhansa itse!  Uusi lopetus: Susan tykkää myös käyttää kenkiä, joissa on soljet. Eräänä päivänä hänen nuorempi veljensä kumartui ja auttoi häntä sitomaan kenkänsä. Susanin mielestä se oli mukavaa, että hän teki niin. </w:t>
      </w:r>
    </w:p>
    <w:p>
      <w:r>
        <w:rPr>
          <w:b/>
        </w:rPr>
        <w:t xml:space="preserve">Tulos</w:t>
      </w:r>
    </w:p>
    <w:p>
      <w:r>
        <w:t xml:space="preserve">Hän oppi ja alkoi sitoa kenkänsä itse.</w:t>
      </w:r>
    </w:p>
    <w:p>
      <w:r>
        <w:rPr>
          <w:b/>
        </w:rPr>
        <w:t xml:space="preserve">Esimerkki 7.4076</w:t>
      </w:r>
    </w:p>
    <w:p>
      <w:r>
        <w:t xml:space="preserve">Lähtökohta: Lea haluaa auttaa äitiään keittiössä.  Alkuperäinen konteksti: Lea päätti tehdä brownieita.  Alkuperäinen lopputulos: Hän keräsi kaikki ainekset, myös lempisuklaansa. Hän sekoitti ne kulhossa ja levitti seoksen pannulle. Lea paistoi browniet ja tarjoili ne lämpiminä jälkiruokana.  Uusi lopetus: Hän keräsi kaikki ainekset, myös lempisuklaansa. Hän sekoitti ne kulhossa ja levitti seoksen pannulle. Lea paistoi browniet ja tarjoili ne lämpiminä jälkiruokana. </w:t>
      </w:r>
    </w:p>
    <w:p>
      <w:r>
        <w:rPr>
          <w:b/>
        </w:rPr>
        <w:t xml:space="preserve">Tulos</w:t>
      </w:r>
    </w:p>
    <w:p>
      <w:r>
        <w:t xml:space="preserve">Hän kysyi äidiltään, voisiko hän auttaa häntä leivonnaisten tekemisessä.</w:t>
      </w:r>
    </w:p>
    <w:p>
      <w:r>
        <w:rPr>
          <w:b/>
        </w:rPr>
        <w:t xml:space="preserve">Esimerkki 7.4077</w:t>
      </w:r>
    </w:p>
    <w:p>
      <w:r>
        <w:t xml:space="preserve">Lähtökohta: Smurffeilla oli lihava lemmikkikissa.  Alkuperäinen konteksti: Se söi enemmän kuin muut kissat yhteensä.  Alkuperäinen loppu: Se varasti usein muiden kissojen ruokaa. Ne yrittivät laittaa sen dieetille. Ja se toimi.  Uusi loppu: Muut kissat varastivat usein sen ruoan. Ne kokeilivat uutta ruokaa saadakseen sen syömään enemmän. Ja se toimi. </w:t>
      </w:r>
    </w:p>
    <w:p>
      <w:r>
        <w:rPr>
          <w:b/>
        </w:rPr>
        <w:t xml:space="preserve">Tulos</w:t>
      </w:r>
    </w:p>
    <w:p>
      <w:r>
        <w:t xml:space="preserve">Se ei syönyt paljon verrattuna muihin kissoihin.</w:t>
      </w:r>
    </w:p>
    <w:p>
      <w:r>
        <w:rPr>
          <w:b/>
        </w:rPr>
        <w:t xml:space="preserve">Esimerkki 7.4078</w:t>
      </w:r>
    </w:p>
    <w:p>
      <w:r>
        <w:t xml:space="preserve">Lähtökohta: Fred halusi viedä Sallyn hauskoille treffeille.  Alkuperäinen konteksti: Hän päätti viedä heidät luistelemaan.  Alkuperäinen loppu: Fredillä ja Sallylla oli hauskaa! Fred pyysi Sallya tyttöystäväkseen treffien aikana. Koska hänellä oli niin hauskaa, Sally suostui.  Uusi loppu: Fredillä ja Sallylla oli hauskaa! Fred pyysi Sallya tyttöystäväkseen treffien aikana. Koska Fredillä oli niin hauskaa, Sally suostui. </w:t>
      </w:r>
    </w:p>
    <w:p>
      <w:r>
        <w:rPr>
          <w:b/>
        </w:rPr>
        <w:t xml:space="preserve">Tulos</w:t>
      </w:r>
    </w:p>
    <w:p>
      <w:r>
        <w:t xml:space="preserve">Hän päätti lähteä risteilyalustreffeille.</w:t>
      </w:r>
    </w:p>
    <w:p>
      <w:r>
        <w:rPr>
          <w:b/>
        </w:rPr>
        <w:t xml:space="preserve">Esimerkki 7.4079</w:t>
      </w:r>
    </w:p>
    <w:p>
      <w:r>
        <w:t xml:space="preserve">Lähtökohta: Bert oli hyvin levoton.  Alustava konteksti: Hän tarvitsi aikaa itselleen toipuakseen.  Alkuperäinen loppuratkaisu: Kun hän oli raivannut koko viikonloppunsa kahdeksi lepopäiväksi, puhelin soi. Hänen äitinsä oli tulossa kaupunkiin ja halusi nähdä hänet. Hänen oli kieltäydyttävä kunnioittamasta hänen rauhoittumisen ja hiljaisuuden tarvettaan.  Uusi lopetus: Sitten hän vapautti koko viikonloppunsa kahden päivän lepopäivää varten, mutta puhelin soi. Hänen ystävänsä oli tulossa kaupunkiin ja halusi nähdä hänet. Hänen oli kieltäydyttävä kunnioittamasta hänen rauhallisuuden ja hiljaisuuden tarvettaan. </w:t>
      </w:r>
    </w:p>
    <w:p>
      <w:r>
        <w:rPr>
          <w:b/>
        </w:rPr>
        <w:t xml:space="preserve">Tulos</w:t>
      </w:r>
    </w:p>
    <w:p>
      <w:r>
        <w:t xml:space="preserve">Hän tarvitsi aikaa itselleen toipuakseen, mutta hänen äitinsä meni sinne ja he joivat kahvia.</w:t>
      </w:r>
    </w:p>
    <w:p>
      <w:r>
        <w:rPr>
          <w:b/>
        </w:rPr>
        <w:t xml:space="preserve">Esimerkki 7.4080</w:t>
      </w:r>
    </w:p>
    <w:p>
      <w:r>
        <w:t xml:space="preserve">Lähtökohta: Mildred rikkoi kenkänsä kantapään juuri ennen töihin lähtöä.  Alustava konteksti: Mildred etsi toisen kenkäparin.  Alkuperäinen loppuratkaisu: Hän löysi vain tossut. Hän päätti pukeutua pitkään mekkoon peittääkseen ne. Töiden jälkeen hän meni ostamaan uudet kengät.  Uusi loppu: Kaikki mitä hänellä oli, olivat ne, jotka hänellä on jalassaan. Hän päätti rikkoa hyvän kengän koron, jotta se sopisi siihen. Töiden jälkeen hän meni ostamaan uudet kengät. </w:t>
      </w:r>
    </w:p>
    <w:p>
      <w:r>
        <w:rPr>
          <w:b/>
        </w:rPr>
        <w:t xml:space="preserve">Tulos</w:t>
      </w:r>
    </w:p>
    <w:p>
      <w:r>
        <w:t xml:space="preserve">Hänellä ei ollut aikaa etsiä toista näytösparia.</w:t>
      </w:r>
    </w:p>
    <w:p>
      <w:r>
        <w:rPr>
          <w:b/>
        </w:rPr>
        <w:t xml:space="preserve">Esimerkki 7.4081</w:t>
      </w:r>
    </w:p>
    <w:p>
      <w:r>
        <w:t xml:space="preserve">Lähtökohta: Jared ajoi autollaan puhelin kädessään.  Alustava konteksti: Hän pysähtyi aina silloin tällöin katselemaan ympärilleen.  Alkuperäinen loppu: Kun hän ei löytänyt haluamaansa, hän ajoi uudelleen. Kunnes hän törmäsi naiseen, joka kaatui jalkakäytävälle. Jared nousi autosta voitonriemuisena, sillä hän oli napannut Pokemoninsa.  Uusi lopetus: Hän oli shokissa. Hän törmäsi naiseen, joka kaatui jalkakäytävälle. Jared tuli ulos autostaan peloissaan, sillä hän oli törmännyt naiseen. </w:t>
      </w:r>
    </w:p>
    <w:p>
      <w:r>
        <w:rPr>
          <w:b/>
        </w:rPr>
        <w:t xml:space="preserve">Tulos</w:t>
      </w:r>
    </w:p>
    <w:p>
      <w:r>
        <w:t xml:space="preserve">Hän ei ollut tarkkaavainen ja aiheutti onnettomuuden.</w:t>
      </w:r>
    </w:p>
    <w:p>
      <w:r>
        <w:rPr>
          <w:b/>
        </w:rPr>
        <w:t xml:space="preserve">Esimerkki 7.4082</w:t>
      </w:r>
    </w:p>
    <w:p>
      <w:r>
        <w:t xml:space="preserve">Lähtökohta: Amy ja Beth olivat valmiita aloittamaan 7. luokan.  Alustava konteksti: He olivat kesän yli ja valmiita aloittamaan koulun.  Alkuperäinen loppuratkaisu: He päättivät aikuisina ottaa korvalävistyksen. Amyn äiti kielsi sen. Amy oli niin järkyttynyt, ettei puhunut äidilleen viikkoon.  Uusi loppu: He päättivät, että koska he olivat vielä lapsia, he saisivat jäätelöä, jossa oli ripotteluja. Amyn äiti antoi heille siunauksensa. Amy oli niin iloinen, että halasi äitiään pitkään. </w:t>
      </w:r>
    </w:p>
    <w:p>
      <w:r>
        <w:rPr>
          <w:b/>
        </w:rPr>
        <w:t xml:space="preserve">Tulos</w:t>
      </w:r>
    </w:p>
    <w:p>
      <w:r>
        <w:t xml:space="preserve">He rakastivat olla lapsia eivätkä halunneet kasvaa aikuisiksi.</w:t>
      </w:r>
    </w:p>
    <w:p>
      <w:r>
        <w:rPr>
          <w:b/>
        </w:rPr>
        <w:t xml:space="preserve">Esimerkki 7.4083</w:t>
      </w:r>
    </w:p>
    <w:p>
      <w:r>
        <w:t xml:space="preserve">Lähtökohta: Victor luki National Geographic -lehdestä Nigeriasta.  Alustava konteksti: Häntä kiehtoi maa ja hän halusi ostaa matkalipun.  Alkuperäinen lopputulos: Hän käytti luottokorttinsa loppuun. Hän yritti lentää Nigeriaan seuraavana päivänä. Hänelle kerrottiin, ettei hän voinut poistua koneesta ilman viisumia.  Uusi lopetus: Hän käytti luottokorttinsa loppuun. Hän osti seuraavana päivänä lisää kirjoja Nigeriasta. Hänelle kerrottiin, ettei hän voinut ostaa, koska hänen korttinsa oli hylätty. </w:t>
      </w:r>
    </w:p>
    <w:p>
      <w:r>
        <w:rPr>
          <w:b/>
        </w:rPr>
        <w:t xml:space="preserve">Tulos</w:t>
      </w:r>
    </w:p>
    <w:p>
      <w:r>
        <w:t xml:space="preserve">Maa kiehtoi häntä ja hän halusi lukea siitä lisää.</w:t>
      </w:r>
    </w:p>
    <w:p>
      <w:r>
        <w:rPr>
          <w:b/>
        </w:rPr>
        <w:t xml:space="preserve">Esimerkki 7.4084</w:t>
      </w:r>
    </w:p>
    <w:p>
      <w:r>
        <w:t xml:space="preserve">Lähtökohta: Amanda oli ostamassa autoa.  Alkuperäinen konteksti: Amandan piti päättää, hankkiiko hän uuden vai käytetyn auton.  Alkuperäinen loppuratkaisu: Amanda teki hintavertailun uudesta ja käytetystä autosta. Hintoja tarkastellessaan Amanda päätti ostaa uuden auton. Amanda oli tyytyväinen päätökseen ostaa uusi auto.  Uusi lopetus: Amanda teki hintavertailun käytetyistä autoista. Hintoja tarkastellessaan Amanda päätti, minkä käytetyn auton hän ostaa. Amanda oli tyytyväinen päätökseen ostaa käytetty auto. </w:t>
      </w:r>
    </w:p>
    <w:p>
      <w:r>
        <w:rPr>
          <w:b/>
        </w:rPr>
        <w:t xml:space="preserve">Tulos</w:t>
      </w:r>
    </w:p>
    <w:p>
      <w:r>
        <w:t xml:space="preserve">Amanda päätti hankkia käytetyn auton.</w:t>
      </w:r>
    </w:p>
    <w:p>
      <w:r>
        <w:rPr>
          <w:b/>
        </w:rPr>
        <w:t xml:space="preserve">Esimerkki 7.4085</w:t>
      </w:r>
    </w:p>
    <w:p>
      <w:r>
        <w:t xml:space="preserve">Lähtökohta: Sally tarvitsi epätoivoisesti rahaa.  Alkuperäinen konteksti: Hän tarvitsi vuokranmaksua ja oli maksamatta laskuja.  Alkuperäinen loppuratkaisu: Hän otti palkkapäivälainaa pysyäkseen hengissä. Nyt hän on entistä velkaisempi ja epätoivoisempi. Hän harkitsi itsemurhaa, kun hänet häädettiin.  Uusi loppu: Hän otti palkkapäivälainaa pysyäkseen pinnalla. Nyt hän on entistä velkaisempi ja epätoivoisempi. Hän harkitsi itsemurhaa, kun hänellä oli varaa ruokaan. </w:t>
      </w:r>
    </w:p>
    <w:p>
      <w:r>
        <w:rPr>
          <w:b/>
        </w:rPr>
        <w:t xml:space="preserve">Tulos</w:t>
      </w:r>
    </w:p>
    <w:p>
      <w:r>
        <w:t xml:space="preserve">Hänellä ei ollut enää yhtään käyttörahaa jäljellä vuokran ja laskujen maksamisen jälkeen.</w:t>
      </w:r>
    </w:p>
    <w:p>
      <w:r>
        <w:rPr>
          <w:b/>
        </w:rPr>
        <w:t xml:space="preserve">Esimerkki 7.4086</w:t>
      </w:r>
    </w:p>
    <w:p>
      <w:r>
        <w:t xml:space="preserve">Lähtökohta: Willie oli ystävänsä syntymäpäiväjuhlissa pelihallissa.  Alkuperäinen konteksti: Hän halusi tehdä vaikutuksen tyttöystäväänsä voittamalla tälle palkinnon.  Alkuperäinen loppuratkaisu: Hän laittoi dollarin nosturipeliin. Hän pystyi nappaamaan pienen vaaleanpunaisen nallen. Hänen tyttöystävänsä rakasti sitä!  Uusi lopetus: Hän lainasi ystävältään dollarin ja laittoi sen nosturipeliin. Hän pystyi nappaamaan pienen vaaleanpunaisen nallen. Hänen tyttöystävänsä rakasti sitä! </w:t>
      </w:r>
    </w:p>
    <w:p>
      <w:r>
        <w:rPr>
          <w:b/>
        </w:rPr>
        <w:t xml:space="preserve">Tulos</w:t>
      </w:r>
    </w:p>
    <w:p>
      <w:r>
        <w:t xml:space="preserve">Hänellä ei ollut rahaa voittaa palkintoa tyttöystävälleen.</w:t>
      </w:r>
    </w:p>
    <w:p>
      <w:r>
        <w:rPr>
          <w:b/>
        </w:rPr>
        <w:t xml:space="preserve">Esimerkki 7.4087</w:t>
      </w:r>
    </w:p>
    <w:p>
      <w:r>
        <w:t xml:space="preserve">Lähtökohta: Matt työskenteli kotona ja hänelle tuli nälkä.  Alkuperäinen konteksti: Matt päätti tilata toimituksen.  Alkuperäinen lopputulos: Matt selaili eri ravintoloiden ruokalistoja. Hän tilasi uudesta ravintolasta. Ruoka toimitettiin ja hän nautti ateriasta.  Uusi lopetus: Matt selaili eri ravintoloiden reseptejä. Hän teki ruokaa uuden reseptin mukaan. Ruoka oli valmis ja hän nautti ateriasta. </w:t>
      </w:r>
    </w:p>
    <w:p>
      <w:r>
        <w:rPr>
          <w:b/>
        </w:rPr>
        <w:t xml:space="preserve">Tulos</w:t>
      </w:r>
    </w:p>
    <w:p>
      <w:r>
        <w:t xml:space="preserve">Matt päätti tehdä ruokansa itse.</w:t>
      </w:r>
    </w:p>
    <w:p>
      <w:r>
        <w:rPr>
          <w:b/>
        </w:rPr>
        <w:t xml:space="preserve">Esimerkki 7.4088</w:t>
      </w:r>
    </w:p>
    <w:p>
      <w:r>
        <w:t xml:space="preserve">Lähtökohta: Mike halusi todella päästä koripallojoukkueeseen.  Alkuperäinen konteksti: Hän tiesi kuitenkin, että hän oli lyhyt, sillä hän oli vain 180 cm pitkä.  Alkuperäinen loppuratkaisu: Mike ystävystyi joukkueen valmentajan kanssa ja pyysi apua. Hän harjoitteli uusia taitoja, jotka antoivat etua hänen pituudestaan. Mike pääsi joukkueeseen ja oli todella ylpeä.  Uusi lopetus: Mike ystävystyi koulun ohjaajan kanssa ja pyysi apua. Hän harjoitteli uusia taitoja, jotka antoivat etua luokassa. Mike pääsi kunniakirjoihin ja oli todella ylpeä. </w:t>
      </w:r>
    </w:p>
    <w:p>
      <w:r>
        <w:rPr>
          <w:b/>
        </w:rPr>
        <w:t xml:space="preserve">Tulos</w:t>
      </w:r>
    </w:p>
    <w:p>
      <w:r>
        <w:t xml:space="preserve">Hän tiesi kuitenkin keskittyä sen sijaan koulutyöhönsä.</w:t>
      </w:r>
    </w:p>
    <w:p>
      <w:r>
        <w:rPr>
          <w:b/>
        </w:rPr>
        <w:t xml:space="preserve">Esimerkki 7.4089</w:t>
      </w:r>
    </w:p>
    <w:p>
      <w:r>
        <w:t xml:space="preserve">Lähtökohta: Randy pelkäsi mehiläisiä ja oli hermostunut leikkimään ulkona.  Alkuperäinen konteksti: Kun Randy leikki ystävänsä Simonin kanssa, mehiläiset tulivat heidän peräänsä.  Alkuperäinen loppuratkaisu: Randy pelkäsi, mutta Simon oli suorastaan paniikissa! Randy sai tietää, että Simon oli allerginen mehiläisten pistoksille. Onneksi kumpikaan heistä ei saanut pistosta sinä päivänä.  Uusi loppu: Randy ei pelännyt, mutta Simon oli suorastaan paniikissa! Randy sai tietää, että Simon pelkäsi pimeää. Onneksi Randyllä oli taskulamppu, jota Simon sai lainata. </w:t>
      </w:r>
    </w:p>
    <w:p>
      <w:r>
        <w:rPr>
          <w:b/>
        </w:rPr>
        <w:t xml:space="preserve">Tulos</w:t>
      </w:r>
    </w:p>
    <w:p>
      <w:r>
        <w:t xml:space="preserve">Hän leikki ulkona vain öisin.</w:t>
      </w:r>
    </w:p>
    <w:p>
      <w:r>
        <w:rPr>
          <w:b/>
        </w:rPr>
        <w:t xml:space="preserve">Esimerkki 7.4090</w:t>
      </w:r>
    </w:p>
    <w:p>
      <w:r>
        <w:t xml:space="preserve">Lähtökohta: Tina halusi tehdä tyttärelleen erityisen syntymäpäiväkakun.  Alkuperäinen konteksti: Hän leipoi Bundt-kakun ja kuorrutti sen kauniilla vaaleanpunaisella sävyllä.  Alkuperäinen loppuratkaisu: Kakku näytti tavalliselta, ja Tina teki siihen reunuksen, mutta ei ollut tyytyväinen. Hänen katseensa osui tytön lelulaatikkoon, ja hän sai yhtäkkiä inspiraation. Nuken sijoittaminen keskelle teki kakusta ihanan hameen!  Uusi lopetus: Kakku näytti upealta, ja Tina pipetoi siihen reunuksen. Hänen katseensa osui tytön lelulaatikkoon, ja hän inspiroitui yhtäkkiä. Nuken asettaminen keskelle teki kakusta ihanan hameen! </w:t>
      </w:r>
    </w:p>
    <w:p>
      <w:r>
        <w:rPr>
          <w:b/>
        </w:rPr>
        <w:t xml:space="preserve">Tulos</w:t>
      </w:r>
    </w:p>
    <w:p>
      <w:r>
        <w:t xml:space="preserve">Hän leipoi upean kolmikerroksisen kakun, melkein kuin se olisi ollut häitä varten.</w:t>
      </w:r>
    </w:p>
    <w:p>
      <w:r>
        <w:rPr>
          <w:b/>
        </w:rPr>
        <w:t xml:space="preserve">Esimerkki 7.4091</w:t>
      </w:r>
    </w:p>
    <w:p>
      <w:r>
        <w:t xml:space="preserve">Lähtökohta: Marian alueella oli suuri myrsky.  Alustava konteksti: Maria menetti sähköt kotonaan.  Alkuperäinen loppuratkaisu: Hänen hellansa oli sähköllä toimiva. Hän ei pystynyt laittamaan ruokaa. Maria söi lounaaksi kylmiä tähteitä.  Uusi loppu: Hänen ystävänsä liesi oli sähköliesi. Hän ei pystynyt laittamaan ruokaa. Maria söi lounaaksi kylmiä tähteitä. </w:t>
      </w:r>
    </w:p>
    <w:p>
      <w:r>
        <w:rPr>
          <w:b/>
        </w:rPr>
        <w:t xml:space="preserve">Tulos</w:t>
      </w:r>
    </w:p>
    <w:p>
      <w:r>
        <w:t xml:space="preserve">Maria meni ystävänsä luokse.</w:t>
      </w:r>
    </w:p>
    <w:p>
      <w:r>
        <w:rPr>
          <w:b/>
        </w:rPr>
        <w:t xml:space="preserve">Esimerkki 7.4092</w:t>
      </w:r>
    </w:p>
    <w:p>
      <w:r>
        <w:t xml:space="preserve">Lähtökohta: Menimme läheiseen lomakeskukseen kokeilemaan heidän köysiratojaan.  Alkuperäinen konteksti: Se oli aika intensiivistä, ja piti kiivetä ylös puihin.  Alkuperäinen loppu: Kun pääsi yhteen puuhun, piti kiikkua toiseen puuhun. Se oli jotain hyvin ainutlaatuista ja erityistä. En malta odottaa, että voimme mennä uudestaan.  Uusi lopetus: Kun pääset yhdelle puulle, sinun piti kiikkua toiselle puulle. Se oli jotain hyvin ainutlaatuista ja erityistä. En malta odottaa, että pääsemme menemään, kun sää on parempi. </w:t>
      </w:r>
    </w:p>
    <w:p>
      <w:r>
        <w:rPr>
          <w:b/>
        </w:rPr>
        <w:t xml:space="preserve">Tulos</w:t>
      </w:r>
    </w:p>
    <w:p>
      <w:r>
        <w:t xml:space="preserve">Emme päässeet kokeilemaan sitä, koska alueella oli raju ukkosmyrsky.</w:t>
      </w:r>
    </w:p>
    <w:p>
      <w:r>
        <w:rPr>
          <w:b/>
        </w:rPr>
        <w:t xml:space="preserve">Esimerkki 7.4093</w:t>
      </w:r>
    </w:p>
    <w:p>
      <w:r>
        <w:t xml:space="preserve">Lähtökohta: Joka päivä varis laskeutui kuistille.  Alkuperäinen konteksti: Jim oli ruokkinut sitä kerran, ja se näytti muistavan sen.  Alkuperäinen loppu: Eräänä päivänä, kun sitä ei ollut ruokittu viikkoon, varis laskeutui ja kiroili. Jimin mielestä tämä oli mitä hauskinta ja hän ruokki sen. Niistä tuli siitä lähtien erottamattomat.  Uusi loppu: Eräänä päivänä varis laskeutui ja kiroili. Jimin mielestä se oli hauskinta ja hän ruokki sitä. Niistä tuli erottamattomat siitä lähtien. </w:t>
      </w:r>
    </w:p>
    <w:p>
      <w:r>
        <w:rPr>
          <w:b/>
        </w:rPr>
        <w:t xml:space="preserve">Tulos</w:t>
      </w:r>
    </w:p>
    <w:p>
      <w:r>
        <w:t xml:space="preserve">Jim pelkäsi variksia.</w:t>
      </w:r>
    </w:p>
    <w:p>
      <w:r>
        <w:rPr>
          <w:b/>
        </w:rPr>
        <w:t xml:space="preserve">Esimerkki 7.4094</w:t>
      </w:r>
    </w:p>
    <w:p>
      <w:r>
        <w:t xml:space="preserve">Lähtökohta: Britt rakasti reikäisiä farkkujaan.  Alkuperäinen konteksti: Ne olivat trendikkäät ja näyttivät söpöiltä.  Alkuperäinen lopputulos: Hän päätti käyttää niitä koulussa. Hän ei tiennyt, että ne olivat pukeutumissääntöjen vastaisia. Kun hän tuli ensimmäiselle tunnille, hän sai heti huomautuksen.  Uusi loppu: Hän päätti olla pitämättä niitä koulussa. Hän tiesi, että ne olivat pukeutumissääntöjen vastaisia. Kun hän tuli ensimmäiselle tunnille, hän olisi saanut heti huomautuksen. </w:t>
      </w:r>
    </w:p>
    <w:p>
      <w:r>
        <w:rPr>
          <w:b/>
        </w:rPr>
        <w:t xml:space="preserve">Tulos</w:t>
      </w:r>
    </w:p>
    <w:p>
      <w:r>
        <w:t xml:space="preserve">Mutta reiät olivat liian suuret, jotta farkkuja olisi voinut enää käyttää.</w:t>
      </w:r>
    </w:p>
    <w:p>
      <w:r>
        <w:rPr>
          <w:b/>
        </w:rPr>
        <w:t xml:space="preserve">Esimerkki 7.4095</w:t>
      </w:r>
    </w:p>
    <w:p>
      <w:r>
        <w:t xml:space="preserve">Lähtökohta: Joe pelkäsi syödä kovin paljon ruokaa.  Alustava konteksti: Hän tunsi, että syömisen jälkeen hänen oli pakko harrastaa intensiivistä liikuntaa.  Alkuperäinen loppu: Tarkastuksessa hän mainitsi huonoista ruokailutottumuksistaan. Joe kävi terapeutilla ja sai diagnoosin anoreksia. Hänen paranemisessaan kesti useita vuosia.  Uusi lopetus: Tarkastuksessa hän mainitsi huonoista ruokailutottumuksistaan. Joe kävi terapeutilla ja sai diagnoosin syömishäiriö. Ja häneltä kesti useita vuosia parantua. </w:t>
      </w:r>
    </w:p>
    <w:p>
      <w:r>
        <w:rPr>
          <w:b/>
        </w:rPr>
        <w:t xml:space="preserve">Tulos</w:t>
      </w:r>
    </w:p>
    <w:p>
      <w:r>
        <w:t xml:space="preserve">Mutta hän söi pieniä määriä roskaruokaa jatkuvasti päivän mittaan ja lihoi 10 kiloa.</w:t>
      </w:r>
    </w:p>
    <w:p>
      <w:r>
        <w:rPr>
          <w:b/>
        </w:rPr>
        <w:t xml:space="preserve">Esimerkki 7.4096</w:t>
      </w:r>
    </w:p>
    <w:p>
      <w:r>
        <w:t xml:space="preserve">Lähtökohta: Meille annettiin 9. luokan englannin tunnilla monta kirjaraporttia.  Alustava konteksti: Valitettavasti en pitänyt lukemisesta enkä koskaan lukenut yhtään tehtävää.  Alkuperäinen lopputulos: Sen sijaan keksin väärän kirjailijan ja kirjan nimen. Sitten keksin juonen ja kirjoitin raporttini. Jotenkin läpäisin englannin tunnit erittäin hyvillä arvosanoilla.  Uusi loppu: Kirjoittaisin raporttia varten kirjailijan ja kirjan nimen. Sitten keksin tiivistelmän juonesta ja kirjoitin raportin. Läpäisin englannin luokan erittäin hyvillä arvosanoilla. </w:t>
      </w:r>
    </w:p>
    <w:p>
      <w:r>
        <w:rPr>
          <w:b/>
        </w:rPr>
        <w:t xml:space="preserve">Tulos</w:t>
      </w:r>
    </w:p>
    <w:p>
      <w:r>
        <w:t xml:space="preserve">Rakastin lukemista, ja kirjaraporttien kirjoittaminen oli yksi lempitehtävistäni.</w:t>
      </w:r>
    </w:p>
    <w:p>
      <w:r>
        <w:rPr>
          <w:b/>
        </w:rPr>
        <w:t xml:space="preserve">Esimerkki 7.4097</w:t>
      </w:r>
    </w:p>
    <w:p>
      <w:r>
        <w:t xml:space="preserve">Lähtökohta: Olin eräänä päivänä tylsistynyt huoneessani.  Alustava konteksti: En halunnut pelata videopelejä tai katsoa televisiota.  Alkuperäinen loppu: En tiennyt mitä tehdä, joten otin kitaran käteeni. Soitin kitaraa noin tunnin ajan. Minulla oli edelleen tylsää, joten lopetin.  Uusi lopetus: Sen jälkeen otin kitaran käteeni. Soitin kitaraa noin tunnin ajan. Minulla oli yhä tylsää, joten lopetin. </w:t>
      </w:r>
    </w:p>
    <w:p>
      <w:r>
        <w:rPr>
          <w:b/>
        </w:rPr>
        <w:t xml:space="preserve">Tulos</w:t>
      </w:r>
    </w:p>
    <w:p>
      <w:r>
        <w:t xml:space="preserve">Päätin pelata videopelejä.</w:t>
      </w:r>
    </w:p>
    <w:p>
      <w:r>
        <w:rPr>
          <w:b/>
        </w:rPr>
        <w:t xml:space="preserve">Esimerkki 7.4098</w:t>
      </w:r>
    </w:p>
    <w:p>
      <w:r>
        <w:t xml:space="preserve">Lähtökohta: Mark etsi ylimääräistä rahaa.  Alkuperäinen konteksti: Hän huomasi mainoslehtisen hotdogin syömiskilpailusta.  Alkuperäinen loppuratkaisu: Hän päätti osallistua ja harjoitella koko viikon. Kilpailu alkoi, ja hän pärjäsi todella hyvin. Valitettavasti hän oksensi ja hänet hylättiin.  Uusi loppu: Hän päätti osallistua vankilan oikeinkirjoituskilpailuun. Kilpailu alkoi ja hän pärjäsi todella hyvin. Valitettavasti hän oksensi ja joutui keskeyttämään. </w:t>
      </w:r>
    </w:p>
    <w:p>
      <w:r>
        <w:rPr>
          <w:b/>
        </w:rPr>
        <w:t xml:space="preserve">Tulos</w:t>
      </w:r>
    </w:p>
    <w:p>
      <w:r>
        <w:t xml:space="preserve">Mark ryösti pankin ja joutui vankilaan.</w:t>
      </w:r>
    </w:p>
    <w:p>
      <w:r>
        <w:rPr>
          <w:b/>
        </w:rPr>
        <w:t xml:space="preserve">Esimerkki 7.4099</w:t>
      </w:r>
    </w:p>
    <w:p>
      <w:r>
        <w:t xml:space="preserve">Lähtökohta: Kylevin on ostettava uusi auto.  Alkuperäinen konteksti: Kylevin nykyinen auto hajoaa aina matkalla töihin.  Alkuperäinen loppuratkaisu: Hän on pyytänyt minulta kyytiä viimeiset kaksi viikkoa. Tänään vein hänet autoliikkeeseen. Hän pystyi rahoittamaan vuoden 2015 Dodge Dartin 1 000 dollarilla kuukaudessa.  Uusi loppu: Hän on pyytänyt minulta kyytiä aina, kun bussilinja ei kulje hänen määränpäänsä ohi. Tänään vein hänet autoliikkeeseen. Sain hänet vakuuttuneeksi siitä, että oli aika rahoittaa oma auto. </w:t>
      </w:r>
    </w:p>
    <w:p>
      <w:r>
        <w:rPr>
          <w:b/>
        </w:rPr>
        <w:t xml:space="preserve">Tulos</w:t>
      </w:r>
    </w:p>
    <w:p>
      <w:r>
        <w:t xml:space="preserve">Hän kyllästyi autonsa hajoamiseen, joten hän osti bussikortin.</w:t>
      </w:r>
    </w:p>
    <w:p>
      <w:r>
        <w:rPr>
          <w:b/>
        </w:rPr>
        <w:t xml:space="preserve">Esimerkki 7.4100</w:t>
      </w:r>
    </w:p>
    <w:p>
      <w:r>
        <w:t xml:space="preserve">Lähtökohta: Steve näki savua naapurustossaan.  Alkuperäinen konteksti: Hän epäili tulipaloa ja juoksi sitä kohti.  Alkuperäinen loppuratkaisu: Savu tuli naapurin talon takaa. Hän juoksi takapihalle tutkimaan asiaa. Siellä oli kasa lehtiä tulessa, jotka hän taltutti.  Uusi lopetus: Savu tuli naapurin talon takaa. Hän juoksi takapihalle tutkimaan. Siellä oli kasa lehtiä tulessa, jotka hän taltutti. </w:t>
      </w:r>
    </w:p>
    <w:p>
      <w:r>
        <w:rPr>
          <w:b/>
        </w:rPr>
        <w:t xml:space="preserve">Tulos</w:t>
      </w:r>
    </w:p>
    <w:p>
      <w:r>
        <w:t xml:space="preserve">Hän epäili, että kyseessä oli grilli, eikä hätääntynyt.</w:t>
      </w:r>
    </w:p>
    <w:p>
      <w:r>
        <w:rPr>
          <w:b/>
        </w:rPr>
        <w:t xml:space="preserve">Esimerkki 7.4101</w:t>
      </w:r>
    </w:p>
    <w:p>
      <w:r>
        <w:t xml:space="preserve">Lähtökohta: Ystäväni kutsuivat minut rannalle.  Alustava konteksti: Sanoin heille, että tarvitsen kyydin, koska minulla ei ole autoa.  Alkuperäinen loppu: He sanoivat, etteivät voi hakea minua, koska asuvat liian kaukana. Siksi jäin kotiin. Tulin surulliseksi katsottuani rantakuvia sosiaalisessa mediassa.  Uusi lopetus: He sanoivat, että he eivät voi saada minua, koska he asuvat liian kaukana. Siksi jäin kotiin. Tulin surulliseksi katsottuani rantakuvia sosiaalisessa mediassa. </w:t>
      </w:r>
    </w:p>
    <w:p>
      <w:r>
        <w:rPr>
          <w:b/>
        </w:rPr>
        <w:t xml:space="preserve">Tulos</w:t>
      </w:r>
    </w:p>
    <w:p>
      <w:r>
        <w:t xml:space="preserve">Autoni kuoli noin kuukausi sitten.</w:t>
      </w:r>
    </w:p>
    <w:p>
      <w:r>
        <w:rPr>
          <w:b/>
        </w:rPr>
        <w:t xml:space="preserve">Esimerkki 7.4102</w:t>
      </w:r>
    </w:p>
    <w:p>
      <w:r>
        <w:t xml:space="preserve">Lähtökohta: Jasonilla oli treffit.  Alkuperäinen konteksti: Hän oli päättänyt mennä italialaiseen ravintolaan.  Alkuperäinen loppuratkaisu: Jason tilasi spagettia. Hän läikytti ruokaa paidalleen. Jason tunsi itsensä noloksi seurustelukumppaninsa edessä.  Uusi lopetus: Jason tilasi terriayakin. Hän läikytti ruokaa paidalleen. Jason nolostui seuralaisensa edessä. </w:t>
      </w:r>
    </w:p>
    <w:p>
      <w:r>
        <w:rPr>
          <w:b/>
        </w:rPr>
        <w:t xml:space="preserve">Tulos</w:t>
      </w:r>
    </w:p>
    <w:p>
      <w:r>
        <w:t xml:space="preserve">Hän oli valinnut sushiravintolan.</w:t>
      </w:r>
    </w:p>
    <w:p>
      <w:r>
        <w:rPr>
          <w:b/>
        </w:rPr>
        <w:t xml:space="preserve">Esimerkki 7.4103</w:t>
      </w:r>
    </w:p>
    <w:p>
      <w:r>
        <w:t xml:space="preserve">Lähtökohta: Buck kehuskeli olevansa joukkueen paras uimari.  Alkuperäinen konteksti: Hän löi vetoa koko luokan kanssa, että hän pystyisi uimaan nopeammin kuin kaikki muut.  Alkuperäinen loppu: Luokka vastasi Buckin ylimielisyydelle ivalla ja pilkalla. He nostivat Buckin hyppylaudalta alushousujensa varassa. Jopa joukkueen hitaimmatkin jäsenet uivat nyt häntä nopeammin.  Uusi loppu: Luokka reagoi optimistisesti ja tuki Buckin tunteita. He nostivat Buckin hartioidensa yläpuolelle sen jälkeen, kun hän oli auttanut heidät uimaan turnausvoittoon. Jopa joukkueen hitain jäsen oli nyt varsin taitava. </w:t>
      </w:r>
    </w:p>
    <w:p>
      <w:r>
        <w:rPr>
          <w:b/>
        </w:rPr>
        <w:t xml:space="preserve">Tulos</w:t>
      </w:r>
    </w:p>
    <w:p>
      <w:r>
        <w:t xml:space="preserve">Hän veikkasi, että koko luokka paranisi ajan myötä.</w:t>
      </w:r>
    </w:p>
    <w:p>
      <w:r>
        <w:rPr>
          <w:b/>
        </w:rPr>
        <w:t xml:space="preserve">Esimerkki 7.4104</w:t>
      </w:r>
    </w:p>
    <w:p>
      <w:r>
        <w:t xml:space="preserve">Lähtökohta: Jane käveli kouluun joka päivä.  Alustava konteksti: Eräänä päivänä kävellessään Jane näki pienen kissanpennun aivan yksin.  Alkuperäinen loppuratkaisu: Kissanpentu näytti pelokkaalta, ja Jane tunsi sääliä sen puolesta. Jane kurottautui hakemaan kissanpentua. Kun Jane kurottautui, kissanpennun emo hyppäsi ulos ja puri Janea!  Uusi lopetus: Koira näytti pelokkaalta ja Jane tunsi pahaa sen puolesta. Jane kurottautui ottamaan koiran ylös. Kun Jane kurottautui, koiran emo hyppäsi ulos ja puri Janea! </w:t>
      </w:r>
    </w:p>
    <w:p>
      <w:r>
        <w:rPr>
          <w:b/>
        </w:rPr>
        <w:t xml:space="preserve">Tulos</w:t>
      </w:r>
    </w:p>
    <w:p>
      <w:r>
        <w:t xml:space="preserve">Eräänä päivänä hän näki koiran aivan yksin kävelyllä.</w:t>
      </w:r>
    </w:p>
    <w:p>
      <w:r>
        <w:rPr>
          <w:b/>
        </w:rPr>
        <w:t xml:space="preserve">Esimerkki 7.4105</w:t>
      </w:r>
    </w:p>
    <w:p>
      <w:r>
        <w:t xml:space="preserve">Lähtökohta: Tanyan koulu myi karkkia varainkeräystä varten.  Alustava konteksti: Tanya näki, että yksi palkinto karkkien myynnistä oli käsilaukku.  Alkuperäinen loppuratkaisu: Tanya halusi käsilaukun. Hän suunnitteli myyvänsä niin paljon karkkia kuin mahdollista. Tanya läpäisi tavoitteensa myyntitekniikoidensa avulla.  Uusi lopetus: Tanya halusi matkan. Hän laati suunnitelman myydä niin paljon karkkia kuin mahdollista. Tanya ylitti tavoitteensa myyntitekniikoidensa avulla. </w:t>
      </w:r>
    </w:p>
    <w:p>
      <w:r>
        <w:rPr>
          <w:b/>
        </w:rPr>
        <w:t xml:space="preserve">Tulos</w:t>
      </w:r>
    </w:p>
    <w:p>
      <w:r>
        <w:t xml:space="preserve">Hän näki, että yksi palkinnoista, joita sai, kun myi paljon karkkia, oli matka.</w:t>
      </w:r>
    </w:p>
    <w:p>
      <w:r>
        <w:rPr>
          <w:b/>
        </w:rPr>
        <w:t xml:space="preserve">Esimerkki 7.4106</w:t>
      </w:r>
    </w:p>
    <w:p>
      <w:r>
        <w:t xml:space="preserve">Lähtökohta: Kun olin lapsi, vihasin mereneläviä.  Alkuperäinen konteksti: Isäni pakotti minut syömään pakattuja katkarapuja päivälliseksi.  Alkuperäinen loppu: Ensimmäisen palan jälkeen oksensin sen. Minua hakattiin ruoan tuhlaamisesta. Sitten pakotin itseni syömään loput.  Uusi loppu: Pudotin hampurilaiseni vahingossa. Minut hakattiin ruoan tuhlaamisesta. Sitten pakotin itseni syömään loput. </w:t>
      </w:r>
    </w:p>
    <w:p>
      <w:r>
        <w:rPr>
          <w:b/>
        </w:rPr>
        <w:t xml:space="preserve">Tulos</w:t>
      </w:r>
    </w:p>
    <w:p>
      <w:r>
        <w:t xml:space="preserve">Aina kun isäni söi laatikkokatkarapuja, hän osti minulle hampurilaisen päivälliseksi.</w:t>
      </w:r>
    </w:p>
    <w:p>
      <w:r>
        <w:rPr>
          <w:b/>
        </w:rPr>
        <w:t xml:space="preserve">Esimerkki 7.4107</w:t>
      </w:r>
    </w:p>
    <w:p>
      <w:r>
        <w:t xml:space="preserve">Lähtökohta: Matt ja Jenna olivat menossa naimisiin.  Alkuperäinen konteksti: He tarvitsivat täydellisen kappaleen häätanssia varten.  Alkuperäinen loppuratkaisu: Valitettavasti mikään ei sopinut heidän tunnelmiinsa. Jenna tyytyi kappaleeseen, josta hän ei juurikaan välittänyt. Hänen yllätyksekseen Matt näytti hänelle tanssin aikana kotona kirjoitetun kappaleen.  Uusi lopetus: Valitettavasti kaikki hienot paikat olivat jo varattuja. Jenna tyytyi mukavaan paikkaan joen vieressä. Hänen yllätyksekseen kitkeminen sujui paljon odotettua paremmin. </w:t>
      </w:r>
    </w:p>
    <w:p>
      <w:r>
        <w:rPr>
          <w:b/>
        </w:rPr>
        <w:t xml:space="preserve">Tulos</w:t>
      </w:r>
    </w:p>
    <w:p>
      <w:r>
        <w:t xml:space="preserve">He tarvitsivat täydellisen paikan häitään varten.</w:t>
      </w:r>
    </w:p>
    <w:p>
      <w:r>
        <w:rPr>
          <w:b/>
        </w:rPr>
        <w:t xml:space="preserve">Esimerkki 7.4108</w:t>
      </w:r>
    </w:p>
    <w:p>
      <w:r>
        <w:t xml:space="preserve">Lähtökohta: Jay katsoi isänsä juovan kahvia joka aamu.  Alkuperäinen konteksti: Hän aneli saada oman kupillisen.  Alkuperäinen loppu: Lopulta hänen isänsä antoi periksi. Jay otti ison kulauksen. Hän ihmetteli, miten hänen isänsä saattoi juoda sitä kamalaa tavaraa.  Uusi loppu: Hänen isänsä kehotti Jayta kokeilemaan sitä. Jay otti ison kulauksen. Hän ihmetteli, miten hänen isänsä saattoi juoda sitä kamalaa kamaa. </w:t>
      </w:r>
    </w:p>
    <w:p>
      <w:r>
        <w:rPr>
          <w:b/>
        </w:rPr>
        <w:t xml:space="preserve">Tulos</w:t>
      </w:r>
    </w:p>
    <w:p>
      <w:r>
        <w:t xml:space="preserve">Hän tiesi, ettei hän koskaan juo kahvia.</w:t>
      </w:r>
    </w:p>
    <w:p>
      <w:r>
        <w:rPr>
          <w:b/>
        </w:rPr>
        <w:t xml:space="preserve">Esimerkki 7.4109</w:t>
      </w:r>
    </w:p>
    <w:p>
      <w:r>
        <w:t xml:space="preserve">Lähtökohta: Richard pelkäsi lehmiä.  Alkuperäinen konteksti: Eräänä päivänä hän oli automatkalla.  Alkuperäinen loppu: Hän ajoi maatilan ohi. Richard havaitsi satoja lehmiä pellolla. Richard melkein pyörtyi.  Uusi lopetus: Hän kulki maatilan ohi. Richard näki satoja lehmiä pellolla. Richard lähestyi niitä ja huomasi, että ne olivat ystävällisiä. </w:t>
      </w:r>
    </w:p>
    <w:p>
      <w:r>
        <w:rPr>
          <w:b/>
        </w:rPr>
        <w:t xml:space="preserve">Tulos</w:t>
      </w:r>
    </w:p>
    <w:p>
      <w:r>
        <w:t xml:space="preserve">Hän voitti pelkonsa teini-ikäisenä.</w:t>
      </w:r>
    </w:p>
    <w:p>
      <w:r>
        <w:rPr>
          <w:b/>
        </w:rPr>
        <w:t xml:space="preserve">Esimerkki 7.4110</w:t>
      </w:r>
    </w:p>
    <w:p>
      <w:r>
        <w:t xml:space="preserve">Lähtökohta: Kim lähti lasten kanssa rannalle.  Alkuperäinen konteksti: Heillä oli hauskaa tehdä hiekkalinnoja.  Alkuperäinen loppuratkaisu: Hänen lapsensa jopa uivat meressä ensimmäistä kertaa! He saivat paljon hyviä muistoja yhdessä uimalla ja pitämällä hauskaa. Kim oli iloinen siitä, että hän vei lapsensa rannalle.  Uusi lopetus: Hänen lapsensa uivat enimmäkseen meressä välttääkseen hiekkaa! He tekivät paljon hyviä muistoja yhdessä uiden ja riidellen. Kim oli pahoillaan siitä, että vei lapsensa rannalle. </w:t>
      </w:r>
    </w:p>
    <w:p>
      <w:r>
        <w:rPr>
          <w:b/>
        </w:rPr>
        <w:t xml:space="preserve">Tulos</w:t>
      </w:r>
    </w:p>
    <w:p>
      <w:r>
        <w:t xml:space="preserve">He riitelivät koko päivän, koska lapset vihasivat hiekkaa.</w:t>
      </w:r>
    </w:p>
    <w:p>
      <w:r>
        <w:rPr>
          <w:b/>
        </w:rPr>
        <w:t xml:space="preserve">Esimerkki 7.4111</w:t>
      </w:r>
    </w:p>
    <w:p>
      <w:r>
        <w:t xml:space="preserve">Lähtökohta: Brad osallistui Cindyn häihin.  Alustava konteksti: Brad oli seurustellut Cindyn kanssa muutamaa vuotta aiemmin, mutta Cindy jätti hänet.  Alkuperäinen loppu: Bradilla oli yhä tunteita Cindyä kohtaan. Brad joi liikaa Cindyn häissä. Hän huitaisi sulhasta ja kaatui lattialle.  Uusi loppu: Bradilla oli yhä tunteita Cindyä kohtaan. Brad joi liikaa Cindyn häissä. Hän huitaisi sulhasta ja kaatui lattialle. </w:t>
      </w:r>
    </w:p>
    <w:p>
      <w:r>
        <w:rPr>
          <w:b/>
        </w:rPr>
        <w:t xml:space="preserve">Tulos</w:t>
      </w:r>
    </w:p>
    <w:p>
      <w:r>
        <w:t xml:space="preserve">Hän ei ollut nähnyt häntä vuosiin.</w:t>
      </w:r>
    </w:p>
    <w:p>
      <w:r>
        <w:rPr>
          <w:b/>
        </w:rPr>
        <w:t xml:space="preserve">Esimerkki 7.4112</w:t>
      </w:r>
    </w:p>
    <w:p>
      <w:r>
        <w:t xml:space="preserve">Lähtökohta: Ana kiersi perinteisessä amish-kylässä.  Alkuperäinen konteksti: Hän näki miehen ponnistelevan ladon rakentamiseksi.  Alkuperäinen loppuratkaisu: Sitten hänen ystävänsä ja naapurinsa saapuivat paikalle. Ana katseli, kun he kaikki työskentelivät yhdessä ladon rakentamiseksi. Hänen mielestään ladon rakentaminen oli ihana tapa.  Uusi lopetus: Sitten saapuivat ystävät ja naapurit. Ana katseli, kun he kaikki työskentelivät yhdessä ladon rakentamiseksi. Hänen mielestään ladon pystyttäminen oli ihana tapa. </w:t>
      </w:r>
    </w:p>
    <w:p>
      <w:r>
        <w:rPr>
          <w:b/>
        </w:rPr>
        <w:t xml:space="preserve">Tulos</w:t>
      </w:r>
    </w:p>
    <w:p>
      <w:r>
        <w:t xml:space="preserve">Hän näki kylässä paljon lapsia.</w:t>
      </w:r>
    </w:p>
    <w:p>
      <w:r>
        <w:rPr>
          <w:b/>
        </w:rPr>
        <w:t xml:space="preserve">Esimerkki 7.4113</w:t>
      </w:r>
    </w:p>
    <w:p>
      <w:r>
        <w:t xml:space="preserve">Lähtökohta: Rakastan death metal -konsertteja.  Alkuperäinen konteksti: Eräänä iltana sain poikaystäväni tulemaan mukaani.  Alkuperäinen loppu: Hän ei ollut koskaan aikaisemmin käynyt death metal -konsertissa. Hän meni moshpitiin ja tyttö kaatoi hänet! Hän oli kunnossa, mutta repi housunsa.  Uusi loppu: Hän ei ollut koskaan ennen käynyt death metal -konsertissa. Hän meni moshpitiin ja tyttö kaatoi hänet! Hän oli kunnossa, mutta repi housunsa. </w:t>
      </w:r>
    </w:p>
    <w:p>
      <w:r>
        <w:rPr>
          <w:b/>
        </w:rPr>
        <w:t xml:space="preserve">Tulos</w:t>
      </w:r>
    </w:p>
    <w:p>
      <w:r>
        <w:t xml:space="preserve">Eräänä iltana suostuttelin tyttöystäväni tulemaan mukaani.</w:t>
      </w:r>
    </w:p>
    <w:p>
      <w:r>
        <w:rPr>
          <w:b/>
        </w:rPr>
        <w:t xml:space="preserve">Esimerkki 7.4114</w:t>
      </w:r>
    </w:p>
    <w:p>
      <w:r>
        <w:t xml:space="preserve">Lähtökohta: Jack oli ahkera tutkija.  Alkuperäinen konteksti: Hän löysi vian suositusta verkkosivustosta.  Alkuperäinen loppuratkaisu: Hän ilmoitti siitä hyvässä uskossa. Viranomaiset panivat hänet hyvin ahtaalle. Jackin sellikaveri ei ole kovin kiinnostunut hänen kaltaisistaan hakkeroinneista.  Uusi lopetus: Hän opetti hyvässä uskossa. Yliopisto laittoi hänet hyvin pieneen toimistoon. Jackin toimisto ei ole kovin otollinen hyvälle tutkimukselle. </w:t>
      </w:r>
    </w:p>
    <w:p>
      <w:r>
        <w:rPr>
          <w:b/>
        </w:rPr>
        <w:t xml:space="preserve">Tulos</w:t>
      </w:r>
    </w:p>
    <w:p>
      <w:r>
        <w:t xml:space="preserve">Hän oli professori.</w:t>
      </w:r>
    </w:p>
    <w:p>
      <w:r>
        <w:rPr>
          <w:b/>
        </w:rPr>
        <w:t xml:space="preserve">Esimerkki 7.4115</w:t>
      </w:r>
    </w:p>
    <w:p>
      <w:r>
        <w:t xml:space="preserve">Lähtökohta: Cindy aikoi kasvattaa tänä vuonna paljon vihanneksia.  Alkuperäinen konteksti: Hän istutti vihannesten taimia puutarhaansa.  Alkuperäinen lopputulos: Cindy tiesi, että alueella oli nälkäisiä murmeleita. Hän pystytti lyhyen aidan puutarhansa ympärille suojellakseen sitä. Murmelit kiipesivät aidan yli ja söivät hänen taimensa.  Uusi lopetus: Cindy tiesi, että alueella oli nälkäisiä murmeleita. Hän pystytti kerran lyhyen aidan puutarhansa ympärille suojellakseen sitä. Murmelit olivat kiivenneet aidan yli ja syöneet hänen taimiaan, joten siksi hän laittaa nyt siemenensä sisälle. </w:t>
      </w:r>
    </w:p>
    <w:p>
      <w:r>
        <w:rPr>
          <w:b/>
        </w:rPr>
        <w:t xml:space="preserve">Tulos</w:t>
      </w:r>
    </w:p>
    <w:p>
      <w:r>
        <w:t xml:space="preserve">Hän päätti aloittaa siemenet sisällä.</w:t>
      </w:r>
    </w:p>
    <w:p>
      <w:r>
        <w:rPr>
          <w:b/>
        </w:rPr>
        <w:t xml:space="preserve">Esimerkki 7.4116</w:t>
      </w:r>
    </w:p>
    <w:p>
      <w:r>
        <w:t xml:space="preserve">Lähtökohta: Jody oli muuttanut kaupungin toiselle puolelle.  Alkuperäinen konteksti: Kun hän saapui, hänen tavaransa eivät olleet vielä siellä.  Alkuperäinen loppu: Jodyn harmiksi muuttoauto oli jäänyt ruuhkaan. Jody joutui lopulta viettämään yön ilman tavaroitaan. Onneksi hän sai tavaransa varhain seuraavana aamuna.  Uusi loppu: Hänen yllätyksekseen muuttoauto oli ehtinyt paikalle aikaisin. Hän joutui lopulta viettämään yön purkamalla tavaroitaan. Onneksi hän sai tavaransa purettua varhain seuraavana aamuna. </w:t>
      </w:r>
    </w:p>
    <w:p>
      <w:r>
        <w:rPr>
          <w:b/>
        </w:rPr>
        <w:t xml:space="preserve">Tulos</w:t>
      </w:r>
    </w:p>
    <w:p>
      <w:r>
        <w:t xml:space="preserve">Kun hän saapui, kaikki oli jo siellä.</w:t>
      </w:r>
    </w:p>
    <w:p>
      <w:r>
        <w:rPr>
          <w:b/>
        </w:rPr>
        <w:t xml:space="preserve">Esimerkki 7.4117</w:t>
      </w:r>
    </w:p>
    <w:p>
      <w:r>
        <w:t xml:space="preserve">Lähtökohta: Katie tarvitsi uuden mekon tanssiaisiin.  Alustava konteksti: Hän ei uskaltanut kysyä äidiltään.  Alkuperäinen loppuratkaisu: Heillä ei ollut paljon rahaa. Katie päätti hankkia työpaikan. Katie oli onnellinen, kun hän osti oman mekon.  Uusi loppu: Heillä ei ollut paljon rahaa. Äiti sanoi Katille, että hänen oli hankittava työpaikka. Katie oli onnellinen, kun hän osti oman mekon. </w:t>
      </w:r>
    </w:p>
    <w:p>
      <w:r>
        <w:rPr>
          <w:b/>
        </w:rPr>
        <w:t xml:space="preserve">Tulos</w:t>
      </w:r>
    </w:p>
    <w:p>
      <w:r>
        <w:t xml:space="preserve">Hän meni kysymään äidiltään.</w:t>
      </w:r>
    </w:p>
    <w:p>
      <w:r>
        <w:rPr>
          <w:b/>
        </w:rPr>
        <w:t xml:space="preserve">Esimerkki 7.4118</w:t>
      </w:r>
    </w:p>
    <w:p>
      <w:r>
        <w:t xml:space="preserve">Lähtökohta: Ben vei Gordonin kotiinsa.  Alkuperäinen konteksti: Sisällä talossa heitä tervehti sisäkkö.  Alkuperäinen loppu: Koska Gordonilla ei ole kotiapulaista, hän hylkäsi tämän palvelukset. Hän esimerkiksi laittoi itse ruokaa ja siivosi kaiken sen jälkeen. Sisäkkö saattoi ottaa päiväunet koko päivän ajan.  Uusi lopetus: Koska Benillä on kotiapulainen, Gordon hyväksyi hänen palveluksensa. Hän esimerkiksi teki hänelle ruokaa ja siivosi kaiken sen jälkeen. Piika oli kiireinen koko päivän. </w:t>
      </w:r>
    </w:p>
    <w:p>
      <w:r>
        <w:rPr>
          <w:b/>
        </w:rPr>
        <w:t xml:space="preserve">Tulos</w:t>
      </w:r>
    </w:p>
    <w:p>
      <w:r>
        <w:t xml:space="preserve">Ben ei tajunnut, että Gordon oli laiska ja likainen eikä koskaan nostanut sormeaan talon ympärillä.</w:t>
      </w:r>
    </w:p>
    <w:p>
      <w:r>
        <w:rPr>
          <w:b/>
        </w:rPr>
        <w:t xml:space="preserve">Esimerkki 7.4119</w:t>
      </w:r>
    </w:p>
    <w:p>
      <w:r>
        <w:t xml:space="preserve">Lähtökohta: Cindy löysi söpön koiranpennun, jota mainostettiin facebookissa.  Alustava konteksti: Cindy halusi koiranpennun niin kovasti.  Alkuperäinen loppuratkaisu: Hänen miehensä päätti yllättää hänet. Hän toi koiranpennun kotiin. Cindy oli niin onnellinen.  Uusi loppu: Hänen miehensä päätti yllättää hänet. Hän toi kissanpennun kotiin. Cindy oli niin onnellinen. </w:t>
      </w:r>
    </w:p>
    <w:p>
      <w:r>
        <w:rPr>
          <w:b/>
        </w:rPr>
        <w:t xml:space="preserve">Tulos</w:t>
      </w:r>
    </w:p>
    <w:p>
      <w:r>
        <w:t xml:space="preserve">Hän halusi kissanpennun todella kovasti.</w:t>
      </w:r>
    </w:p>
    <w:p>
      <w:r>
        <w:rPr>
          <w:b/>
        </w:rPr>
        <w:t xml:space="preserve">Esimerkki 7.4120</w:t>
      </w:r>
    </w:p>
    <w:p>
      <w:r>
        <w:t xml:space="preserve">Lähtökohta: Rhonda rakasti saada kohteliaisuuksia pihastaan.  Alkuperäinen konteksti: Hän osallistui paikalliseen kilpailuun kaupungin parhaasta pihasta.  Alkuperäinen loppuratkaisu: Parantaakseen mahdollisuuksiaan Rhonda ruiskutti nurmikkoa vihreällä maalilla. Sinä yönä se jäätyi. Kun Rhonda heräsi, hän näki väärennetyn vihreän ruohon erottuvan ruskeasta merestä.  Uusi loppu: Parantaakseen mahdollisuuksiaan seuraavassa kilpailussa, johon hän osallistui, Rhonda ruiskutti nurmikon vihreällä maalilla. Sinä yönä se jäätyi. Kun Rhonda heräsi, hän näki tekonurmen erottuvan ruskeasta merestä. </w:t>
      </w:r>
    </w:p>
    <w:p>
      <w:r>
        <w:rPr>
          <w:b/>
        </w:rPr>
        <w:t xml:space="preserve">Tulos</w:t>
      </w:r>
    </w:p>
    <w:p>
      <w:r>
        <w:t xml:space="preserve">Hän oli jo voittanut paikallisen kilpailun kaupungin parhaasta pihasta.</w:t>
      </w:r>
    </w:p>
    <w:p>
      <w:r>
        <w:rPr>
          <w:b/>
        </w:rPr>
        <w:t xml:space="preserve">Esimerkki 7.4121</w:t>
      </w:r>
    </w:p>
    <w:p>
      <w:r>
        <w:t xml:space="preserve">Lähtökohta: Sain uuden kellon syntymäpäivälahjaksi.  Alustava konteksti: Käytin sitä joka päivä.  Alkuperäinen loppu: Eräänä päivänä kellon päälle satoi vettä. Olin niin surullinen, koska se lakkasi toimimasta. Onneksi sain joululahjaksi toisen kellon.  Uusi loppu: Eräänä päivänä satoi koko yhden kellon päälle. Olin niin surullinen, koska se lakkasi toimimasta. Onneksi minulla oli toinen kello syntymäpäivältäni. </w:t>
      </w:r>
    </w:p>
    <w:p>
      <w:r>
        <w:rPr>
          <w:b/>
        </w:rPr>
        <w:t xml:space="preserve">Tulos</w:t>
      </w:r>
    </w:p>
    <w:p>
      <w:r>
        <w:t xml:space="preserve">Itse asiassa sain 2 uutta kelloa.</w:t>
      </w:r>
    </w:p>
    <w:p>
      <w:r>
        <w:rPr>
          <w:b/>
        </w:rPr>
        <w:t xml:space="preserve">Esimerkki 7.4122</w:t>
      </w:r>
    </w:p>
    <w:p>
      <w:r>
        <w:t xml:space="preserve">Lähtökohta: Pienenä lapsena säästin rahaa ostaakseni valtavan vesitykin.  Alkuperäinen konteksti: Tämä tykki pystyi ampumaan puoli litraa vettä yhdellä laukauksella.  Alkuperäinen loppu: Päivänä, jolloin vihdoin sain tykin, piilotin sen autotalliin. Isäni ajoi autotalliin pitkän työpäivän jälkeen. Kastelin hänet kunnolla ja sain vastineeksi kahden viikon kotiarestia.  Uusi loppu: Päivä, jolloin sain vihdoin tykin, jonka piilotin autotalliin. Ystäväni kävelivät kotiini pitkän koulupäivän jälkeen. Kastelin heidät kunnolla ja sain vastineeksi kahden viikon kotiarestia. </w:t>
      </w:r>
    </w:p>
    <w:p>
      <w:r>
        <w:rPr>
          <w:b/>
        </w:rPr>
        <w:t xml:space="preserve">Tulos</w:t>
      </w:r>
    </w:p>
    <w:p>
      <w:r>
        <w:t xml:space="preserve">Kauhistutin sillä kaikkia naapuruston lapsia.</w:t>
      </w:r>
    </w:p>
    <w:p>
      <w:r>
        <w:rPr>
          <w:b/>
        </w:rPr>
        <w:t xml:space="preserve">Esimerkki 7.4123</w:t>
      </w:r>
    </w:p>
    <w:p>
      <w:r>
        <w:t xml:space="preserve">Lähtökohta: Oli 26-vuotissyntymäpäiväni, eikä minulla ollut mitään suunnitelmia.  Alkuperäinen konteksti: Päätin vain mennä syömään lempiruokaani.  Alkuperäinen loppu: Menimme ystäväni kanssa ravintolaan ja aloimme tilata. Yhtäkkiä kuulin "Yllätys!". Perheeni ja ystäväni järjestivät minulle yllätysjuhlat!  Uusi lopetus: Seuraavana päivänä menimme ystäväni kanssa ravintolaan ja aloimme tilata. Yhtäkkiä kuulin: "Yllätys!" Perheeni ja ystäväni järjestivät minulle yllätysjuhlat! </w:t>
      </w:r>
    </w:p>
    <w:p>
      <w:r>
        <w:rPr>
          <w:b/>
        </w:rPr>
        <w:t xml:space="preserve">Tulos</w:t>
      </w:r>
    </w:p>
    <w:p>
      <w:r>
        <w:t xml:space="preserve">Söin illallista kotona ja menin aikaisin nukkumaan.</w:t>
      </w:r>
    </w:p>
    <w:p>
      <w:r>
        <w:rPr>
          <w:b/>
        </w:rPr>
        <w:t xml:space="preserve">Esimerkki 7.4124</w:t>
      </w:r>
    </w:p>
    <w:p>
      <w:r>
        <w:t xml:space="preserve">Lähtökohta: Vaikka Gustav piti sepän työstä, hän tarvitsi vapaata.  Alkuperäinen konteksti: Eräänä päivänä kaupunkiin saapui sirkus.  Alkuperäinen loppu: Gustav osti lipun ja näki viihdyttävät esitykset. Hänen suosikkiesityksensä oli ollut se, jossa oli vahva mies. Gustav oli nauttinut lomastaan ja oli valmis tekemään taas töitä.  Uusi lopetus: Gustav osti lipun ja näki hämmästyttävän esityksen. Hänen suosikkinsa konsertissa oli ollut se, jossa kuultiin Bachin partituuri Gustav oli nauttinut lomastaan ja oli valmis taas työskentelemään. </w:t>
      </w:r>
    </w:p>
    <w:p>
      <w:r>
        <w:rPr>
          <w:b/>
        </w:rPr>
        <w:t xml:space="preserve">Tulos</w:t>
      </w:r>
    </w:p>
    <w:p>
      <w:r>
        <w:t xml:space="preserve">Eräänä päivänä kaupunkiin saapui orkesteri.</w:t>
      </w:r>
    </w:p>
    <w:p>
      <w:r>
        <w:rPr>
          <w:b/>
        </w:rPr>
        <w:t xml:space="preserve">Esimerkki 7.4125</w:t>
      </w:r>
    </w:p>
    <w:p>
      <w:r>
        <w:t xml:space="preserve">Lähtökohta: Bob rakastaa tomaatteja niin paljon, että hän perustaa pienen puutarhan.  Alkuperäinen konteksti: Mutta pienet otukset varastavat hänen kasvinsa.  Alkuperäinen loppu: Bob palkkaa jonkun asentamaan sähköaidan puutarhan ympärille. Vihdoinkin hänen tomaattiensa saavat kasvaa vapaasti. Bob on onnellinen poimiessaan kymmeniä herkullisia tomaatteja.  Uusi loppu: Bob palkkaa jonkun asentamaan kauniin aidan puutarhansa ympärille. Hänen tomaatit kasvavat kauniisti. Bob on onnellinen poimiessaan kymmeniä herkullisia tomaatteja. </w:t>
      </w:r>
    </w:p>
    <w:p>
      <w:r>
        <w:rPr>
          <w:b/>
        </w:rPr>
        <w:t xml:space="preserve">Tulos</w:t>
      </w:r>
    </w:p>
    <w:p>
      <w:r>
        <w:t xml:space="preserve">Hän istuttaa kaikenlaisia tomaatteja, myös Tommy toe -tomaatteja.</w:t>
      </w:r>
    </w:p>
    <w:p>
      <w:r>
        <w:rPr>
          <w:b/>
        </w:rPr>
        <w:t xml:space="preserve">Esimerkki 7.4126</w:t>
      </w:r>
    </w:p>
    <w:p>
      <w:r>
        <w:t xml:space="preserve">Lähtökohta: Mary oli kymmenen vuotta vanha.  Alkuperäinen konteksti: Mary halusi isona todella tulla sairaanhoitajaksi.  Alkuperäinen loppu: Hänen veljensä putosi pyörällään. Hänestä tuli verinen. Sen nähtyään Mary päätti, ettei hän halua enää sairaanhoitajaksi!  Uusi loppu: Hänen veljensä kaatui koripallopelissä. Hänestä tuli verinen. Sen nähtyään Mary päätti, ettei hän halua enää koripalloilijaksi! </w:t>
      </w:r>
    </w:p>
    <w:p>
      <w:r>
        <w:rPr>
          <w:b/>
        </w:rPr>
        <w:t xml:space="preserve">Tulos</w:t>
      </w:r>
    </w:p>
    <w:p>
      <w:r>
        <w:t xml:space="preserve">Hän halusi isona koripalloilijaksi.</w:t>
      </w:r>
    </w:p>
    <w:p>
      <w:r>
        <w:rPr>
          <w:b/>
        </w:rPr>
        <w:t xml:space="preserve">Esimerkki 7.4127</w:t>
      </w:r>
    </w:p>
    <w:p>
      <w:r>
        <w:t xml:space="preserve">Lähtökohta: Eräänä päivänä Tim tunsi olonsa erittäin huonoksi.  Alkuperäinen konteksti: Hänen kurkkuunsa sattui kovasti.  Alkuperäinen loppu: Hänen lääkärinsä päätti, että Timin on leikattava nielurisansa. Tim oli peloissaan, mutta sairaanhoitajat saivat hänet voimaan paremmin. Leikkauksen jälkeen Tim sai niin paljon jäätelöä kuin halusi.  Uusi loppu: Hänen lääkärinsä päätti, että Timillä on korvatulehdus. Tim oli peloissaan, mutta lääkäri sai hänet voimaan paremmin. Lääkäri selitti, että oli olemassa yksinkertainen pilleri, jonka ottaminen poistaisi sen. </w:t>
      </w:r>
    </w:p>
    <w:p>
      <w:r>
        <w:rPr>
          <w:b/>
        </w:rPr>
        <w:t xml:space="preserve">Tulos</w:t>
      </w:r>
    </w:p>
    <w:p>
      <w:r>
        <w:t xml:space="preserve">Hänen korviinsa sattuu kovasti.</w:t>
      </w:r>
    </w:p>
    <w:p>
      <w:r>
        <w:rPr>
          <w:b/>
        </w:rPr>
        <w:t xml:space="preserve">Esimerkki 7.4128</w:t>
      </w:r>
    </w:p>
    <w:p>
      <w:r>
        <w:t xml:space="preserve">Lähtökohta: Menin eilen töihin.  Alustava konteksti: Aloin yskiä.  Alkuperäinen lopetus: Menin kylpyhuoneeseen siistiytymään. Huomasin, että olin hyvin sairas. Menin aikaisin töistä kotiin.  Uusi lopetus: Menin kylpyhuoneeseen siistiytymään. Huomasin, että minulla oli hyvä olo. Jäin myöhään töihin. </w:t>
      </w:r>
    </w:p>
    <w:p>
      <w:r>
        <w:rPr>
          <w:b/>
        </w:rPr>
        <w:t xml:space="preserve">Tulos</w:t>
      </w:r>
    </w:p>
    <w:p>
      <w:r>
        <w:t xml:space="preserve">Olo oli loistava.</w:t>
      </w:r>
    </w:p>
    <w:p>
      <w:r>
        <w:rPr>
          <w:b/>
        </w:rPr>
        <w:t xml:space="preserve">Esimerkki 7.4129</w:t>
      </w:r>
    </w:p>
    <w:p>
      <w:r>
        <w:t xml:space="preserve">Lähtökohta: Sally ei osannut valita valkoisen hevosen ja vaaleanpunaisen pupun välillä.  Alkuperäinen konteksti: Oikean eläimen valitseminen karusellissa oli vakava asia.  Alkuperäinen loppuratkaisu: Sally valitsi lopulta vaaleanpunaisen pupun. Hänen isoäitinsä tajusi, että hän halusi ratsastaa hevosella yhtä paljon. Niinpä hän hankki tytölle lipun toiselle kierrokselle.  Uusi loppu: Hän päätti viimein valita vaaleanpunaisen pupun. Hänen isoäitinsä tajusi, että hän halusi myös hevosen. Niinpä hän osti tytölle sekä pupun että hevosen. </w:t>
      </w:r>
    </w:p>
    <w:p>
      <w:r>
        <w:rPr>
          <w:b/>
        </w:rPr>
        <w:t xml:space="preserve">Tulos</w:t>
      </w:r>
    </w:p>
    <w:p>
      <w:r>
        <w:t xml:space="preserve">Oikean eläimen valitseminen lemmikiksi oli vakava asia.</w:t>
      </w:r>
    </w:p>
    <w:p>
      <w:r>
        <w:rPr>
          <w:b/>
        </w:rPr>
        <w:t xml:space="preserve">Esimerkki 7.4130</w:t>
      </w:r>
    </w:p>
    <w:p>
      <w:r>
        <w:t xml:space="preserve">Lähtökohta: Tänä aamuna kävin lääkärissä 3 kuukauden tarkastuksessa.  Alustava konteksti: Olen pelännyt tätä tapaamista jo yli viikon ajan.  Alkuperäinen lopputulos: Kun minut kutsuttiin sisään, hoitaja pakotti minut ensin vaa'alle. Suljin silmäni tiukasti ja rukoilin, että olisin laihtunut! Lääkärini astui sisään katsoi paperia, antoi minulle korkeaa vinkkiä sanoen 20 kiloa!  Uusi lopetus: Kun minut kutsuttiin sisään, hoitaja pakotti minut ensin vaa'alle. Suljin silmäni tiukasti ja tiesin, että olin laihtunut1 Lääkärini astui sisään ja katsoi paperia, antoi minulle korkeaa vinkkiä ja sanoi 20 kiloa! </w:t>
      </w:r>
    </w:p>
    <w:p>
      <w:r>
        <w:rPr>
          <w:b/>
        </w:rPr>
        <w:t xml:space="preserve">Tulos</w:t>
      </w:r>
    </w:p>
    <w:p>
      <w:r>
        <w:t xml:space="preserve">Minulla ei ole ollut mitään syytä pelätä tätä tapaamista.</w:t>
      </w:r>
    </w:p>
    <w:p>
      <w:r>
        <w:rPr>
          <w:b/>
        </w:rPr>
        <w:t xml:space="preserve">Esimerkki 7.4131</w:t>
      </w:r>
    </w:p>
    <w:p>
      <w:r>
        <w:t xml:space="preserve">Lähtökohta: Sam riiteli Timin kanssa.  Alkuperäinen konteksti: He riitelivät koko päivän.  Alkuperäinen loppuratkaisu: Siitä, kumpi väri oli paras. He tajusivat, että riita oli typerä. He tekivät sovinnon ja halasivat.  Uusi loppu: Se oli siitä, kumpi koripalloilija oli paras. He tajusivat, että riita oli typerä. He tekivät sovinnon ja halasivat. </w:t>
      </w:r>
    </w:p>
    <w:p>
      <w:r>
        <w:rPr>
          <w:b/>
        </w:rPr>
        <w:t xml:space="preserve">Tulos</w:t>
      </w:r>
    </w:p>
    <w:p>
      <w:r>
        <w:t xml:space="preserve">Riidat olivat pitkiä ja äänekkäitä.</w:t>
      </w:r>
    </w:p>
    <w:p>
      <w:r>
        <w:rPr>
          <w:b/>
        </w:rPr>
        <w:t xml:space="preserve">Esimerkki 7.4132</w:t>
      </w:r>
    </w:p>
    <w:p>
      <w:r>
        <w:t xml:space="preserve">Lähtökohta: Kävimme ystävien luona Buffalossa vuonna 1999.  Alkuperäinen konteksti: Ystäviemme vanhemmat järjestivät kokkailutilaisuuden.  Alkuperäinen loppuratkaisu: Isä oli hieman outo. Hän yritti käyttää vanhaa muovia nuotion sytyttämiseen. Hänen tyttärensä vakuutti hänet käyttämään sen sijaan puuhiiltä.  Uusi loppu: Isä oli hieman outo. Hän yritti käyttää vanhaa muovia uintiuimiin. Hänen tyttärensä vakuutti hänet käyttämään sen sijaan puuhiiltä. </w:t>
      </w:r>
    </w:p>
    <w:p>
      <w:r>
        <w:rPr>
          <w:b/>
        </w:rPr>
        <w:t xml:space="preserve">Tulos</w:t>
      </w:r>
    </w:p>
    <w:p>
      <w:r>
        <w:t xml:space="preserve">Ystäviemme vanhemmat päättivät mennä uimaan.</w:t>
      </w:r>
    </w:p>
    <w:p>
      <w:r>
        <w:rPr>
          <w:b/>
        </w:rPr>
        <w:t xml:space="preserve">Esimerkki 7.4133</w:t>
      </w:r>
    </w:p>
    <w:p>
      <w:r>
        <w:t xml:space="preserve">Lähtökohta: Kaikki talon pyyhkeet ovat märkiä.  Alkuperäinen konteksti: Meitä asuu täällä vain neljä.  Alkuperäinen loppu: Pyyhkeitä on kuusi. Jonkun täytyy olla erityisen kuiva. Tai joku oli todella märkä.  Uusi lopetus: Pyyhkeitä on viisi. Minun täytyy olla todella kuiva. Tai lattian on täytynyt olla todella märkä. </w:t>
      </w:r>
    </w:p>
    <w:p>
      <w:r>
        <w:rPr>
          <w:b/>
        </w:rPr>
        <w:t xml:space="preserve">Tulos</w:t>
      </w:r>
    </w:p>
    <w:p>
      <w:r>
        <w:t xml:space="preserve">Olen ainoa, joka asuu täällä.</w:t>
      </w:r>
    </w:p>
    <w:p>
      <w:r>
        <w:rPr>
          <w:b/>
        </w:rPr>
        <w:t xml:space="preserve">Esimerkki 7.4134</w:t>
      </w:r>
    </w:p>
    <w:p>
      <w:r>
        <w:t xml:space="preserve">Lähtökohta: Tyler vierailee isoisänsä luona lauantaina.  Alustava konteksti: Hän tapaa isoisän vanhainkodissa.  Alkuperäinen loppu: He ajavat puistoon. Isoisä kertoo tarinoita samalla kun he syöttävät ankkoja. Tyler tarjoaa isoisälle jäätelöä ennen kotiinajoa.  Uusi loppu: He ajavat puistoon. Isoisä kertoo tarinoita samalla kun he syöttävät ankkoja. Tyler tarjoaa isoisälle jäätelöä ennen kotiinajoa. </w:t>
      </w:r>
    </w:p>
    <w:p>
      <w:r>
        <w:rPr>
          <w:b/>
        </w:rPr>
        <w:t xml:space="preserve">Tulos</w:t>
      </w:r>
    </w:p>
    <w:p>
      <w:r>
        <w:t xml:space="preserve">Isoisä on aina iloinen nähdessään Tylerin, ja he viettävät päivän keskustellen ja pelaten korttia hoitokodin nurmikolla.</w:t>
      </w:r>
    </w:p>
    <w:p>
      <w:r>
        <w:rPr>
          <w:b/>
        </w:rPr>
        <w:t xml:space="preserve">Esimerkki 7.4135</w:t>
      </w:r>
    </w:p>
    <w:p>
      <w:r>
        <w:t xml:space="preserve">Lähtökohta: Oscar rakasti sipulien kasvattamista.  Alkuperäinen konteksti: Oscar marinoi sipuleita ja päätti yrittää myydä niitä.  Alkuperäinen loppu: Hän avasi myyntipisteen talonsa eteen ja laittoi purkit esille. Kukaan ei kuitenkaan tuntunut haluavan ostaa hänen sipuleitaan. Oscar joutui säilyttämään satoja purkkeja marinoituja sipuleita!  Uusi loppu: Hän avasi talonsa eteen myyntikojun, jossa hän myi purkit. Kukaan ei kuitenkaan tuntunut haluavan ostaa hänen sipuleitaan. Oscar joutui säilyttämään satoja purkkeja marinoituja sipuleita! </w:t>
      </w:r>
    </w:p>
    <w:p>
      <w:r>
        <w:rPr>
          <w:b/>
        </w:rPr>
        <w:t xml:space="preserve">Tulos</w:t>
      </w:r>
    </w:p>
    <w:p>
      <w:r>
        <w:t xml:space="preserve">sipulit olivat terveitä.</w:t>
      </w:r>
    </w:p>
    <w:p>
      <w:r>
        <w:rPr>
          <w:b/>
        </w:rPr>
        <w:t xml:space="preserve">Esimerkki 7.4136</w:t>
      </w:r>
    </w:p>
    <w:p>
      <w:r>
        <w:t xml:space="preserve">Lähtökohta: Steven ja Laura saivat lapsen.  Alkuperäinen konteksti: Ystävä lähetti heille lahjan.  Alkuperäinen loppuratkaisu: Sisällä oli vauvanvaatteita. Steven ja Laura olivat kiitollisia. He soittivat ystävälleen kiittääkseen tätä.  Uusi lopetus: Sisällä oli vauvanvaatteita. Steven ja Laura olivat kiitollisia. He lähettivät myyjälle sähköpostia kiittääkseen. </w:t>
      </w:r>
    </w:p>
    <w:p>
      <w:r>
        <w:rPr>
          <w:b/>
        </w:rPr>
        <w:t xml:space="preserve">Tulos</w:t>
      </w:r>
    </w:p>
    <w:p>
      <w:r>
        <w:t xml:space="preserve">He ostavat vauvalle salaperäisen laatikon ebaysta.</w:t>
      </w:r>
    </w:p>
    <w:p>
      <w:r>
        <w:rPr>
          <w:b/>
        </w:rPr>
        <w:t xml:space="preserve">Esimerkki 7.4137</w:t>
      </w:r>
    </w:p>
    <w:p>
      <w:r>
        <w:t xml:space="preserve">Lähtökohta: Tim sisusti asunnon uudelleen tyttöystävänsä ollessa töissä.  Alkuperäinen konteksti: Hän yritti pitkään miettiä, mistä tyttö pitäisi.  Alkuperäinen loppuratkaisu: Valitettavasti tyttö ei välittänyt siitä, kun hän tuli kotiin. Tim joutui lopulta muuttamaan sen uudelleen. Tällä kertaa hänen myötävaikutuksellaan.  Uusi loppu: Onneksi hän välitti siitä kotiin päästyään. Tim ei joutunut muuttamaan sitä. Tällä kertaa hänen myötävaikutuksellaan. </w:t>
      </w:r>
    </w:p>
    <w:p>
      <w:r>
        <w:rPr>
          <w:b/>
        </w:rPr>
        <w:t xml:space="preserve">Tulos</w:t>
      </w:r>
    </w:p>
    <w:p>
      <w:r>
        <w:t xml:space="preserve">Hänen tyttöystävänsä oli hyvin yllättynyt ja piti siitä, mitä mies teki.</w:t>
      </w:r>
    </w:p>
    <w:p>
      <w:r>
        <w:rPr>
          <w:b/>
        </w:rPr>
        <w:t xml:space="preserve">Esimerkki 7.4138</w:t>
      </w:r>
    </w:p>
    <w:p>
      <w:r>
        <w:t xml:space="preserve">Lähtökohta: Ann vei koiransa kävelylle.  Alustava konteksti: Yhtäkkiä hänen koiransa alkoi haukkua pensasta.  Alkuperäinen lopputulos: Ann kurkisti pensaaseen nähdäkseen, mitä koira haukkui. Järkyttyneenä hän löysi laatikon, jossa oli vastasyntynyt kissanpentu. Ann vei kissanpennut eläinlääkärille varmistaakseen, että ne olivat terveitä.  Uusi lopetus: Ann katsoi kotiinsa nähdäkseen, miksi koira juoksi kotiin. Hän järkyttyi löytäessään kuistiltaan laatikon, jossa oli vastasyntynyt kissanpentu. Ann vei kissanpennut eläinlääkärille varmistaakseen, että ne olivat terveitä. </w:t>
      </w:r>
    </w:p>
    <w:p>
      <w:r>
        <w:rPr>
          <w:b/>
        </w:rPr>
        <w:t xml:space="preserve">Tulos</w:t>
      </w:r>
    </w:p>
    <w:p>
      <w:r>
        <w:t xml:space="preserve">Yhtäkkiä hänen koiransa juoksi takaisin taloon.</w:t>
      </w:r>
    </w:p>
    <w:p>
      <w:r>
        <w:rPr>
          <w:b/>
        </w:rPr>
        <w:t xml:space="preserve">Esimerkki 7.4139</w:t>
      </w:r>
    </w:p>
    <w:p>
      <w:r>
        <w:t xml:space="preserve">Lähtökohta: Oli roskienkeruupäivä, ja Kim oli siivoamassa.  Alustava konteksti: Hänellä oli vain yksi roskapussi.  Alkuperäinen loppuratkaisu: Hän täytti pussin aivan liian täyteen ja se repesi. Roskamehua valui kaikkialle. Kim joutui jynssäämään mattojaan.  Uusi loppu: Hän täytti pussit aivan liian täyteen ja ne repesivät. Roskamehua valui kaikkialle. Kim joutui jynssäämään mattojaan. </w:t>
      </w:r>
    </w:p>
    <w:p>
      <w:r>
        <w:rPr>
          <w:b/>
        </w:rPr>
        <w:t xml:space="preserve">Tulos</w:t>
      </w:r>
    </w:p>
    <w:p>
      <w:r>
        <w:t xml:space="preserve">Hänellä oli runsaasti roskapusseja.</w:t>
      </w:r>
    </w:p>
    <w:p>
      <w:r>
        <w:rPr>
          <w:b/>
        </w:rPr>
        <w:t xml:space="preserve">Esimerkki 7.4140</w:t>
      </w:r>
    </w:p>
    <w:p>
      <w:r>
        <w:t xml:space="preserve">Lähtökohta: Olin aika nälkäinen.  Alkuperäinen konteksti: Kävin ruokakaupassa miettimässä, mitä haluaisin syödä.  Alkuperäinen loppuratkaisu: Aivan kaupan edessä oli jo tehty pizzataikina. Ostin taikinaa ja hankin myös muut ainekset. Menin kotiin ja tein herkullisen pepperonipizzan!  Uusi lopetus: Aivan ravintolan edessä oli jo tehty pizzataikina. Ostin taikinaa, ja sain myös muut ainekset. Seuraavana iltana tein herkullisen pepperonipizzan! </w:t>
      </w:r>
    </w:p>
    <w:p>
      <w:r>
        <w:rPr>
          <w:b/>
        </w:rPr>
        <w:t xml:space="preserve">Tulos</w:t>
      </w:r>
    </w:p>
    <w:p>
      <w:r>
        <w:t xml:space="preserve">Kävin suosikkiravintolassani syömässä.</w:t>
      </w:r>
    </w:p>
    <w:p>
      <w:r>
        <w:rPr>
          <w:b/>
        </w:rPr>
        <w:t xml:space="preserve">Esimerkki 7.4141</w:t>
      </w:r>
    </w:p>
    <w:p>
      <w:r>
        <w:t xml:space="preserve">Lähtökohta: Byron halusi muusikoksi.  Alkuperäinen konteksti: Byron kirjoittautui musiikkikouluun.  Alkuperäinen loppuratkaisu: Hän kokeili kitaraa, pianoa ja saksofonia. Byron hallitsi lopulta nämä instrumentit. Lopulta Byron oli muusikko!  Uusi lopetus: Hän kokeili kitaraa, pianoa ja saksofonia. Byron lopetti lopulta jokaisen soittimen. Lopulta Byron hyväksyi, ettei hän ollut muusikko! </w:t>
      </w:r>
    </w:p>
    <w:p>
      <w:r>
        <w:rPr>
          <w:b/>
        </w:rPr>
        <w:t xml:space="preserve">Tulos</w:t>
      </w:r>
    </w:p>
    <w:p>
      <w:r>
        <w:t xml:space="preserve">Hän harjoitteli ahkerasti, mutta se ei toiminut, joten hän lopetti.</w:t>
      </w:r>
    </w:p>
    <w:p>
      <w:r>
        <w:rPr>
          <w:b/>
        </w:rPr>
        <w:t xml:space="preserve">Esimerkki 7.4142</w:t>
      </w:r>
    </w:p>
    <w:p>
      <w:r>
        <w:t xml:space="preserve">Lähtökohta: Maryn piti kirjoittaa essee englannin tunnille.  Alustava konteksti: Mary meni isänsä työhuoneeseen käyttämään tämän tietokonetta.  Alkuperäinen loppuratkaisu: Mary kirjoitti ahkerasti neljäkymmentä sivua esseetä. Hänen pikkusiskonsa tuli sisään ja painoi nappia, joka poisti kaiken. Kun Mary oli lakannut itkemästä, hän jatkoi esseensä kirjoittamista.  Uusi lopetus: Mary sai esseensä neljäkymmentä sivua valmiiksi. Kirjastonhoitaja tuli ja painoi nappia, joka poisti kaiken. Kun Mary oli lakannut itkemästä, hän jatkoi esseensä kirjoittamista. </w:t>
      </w:r>
    </w:p>
    <w:p>
      <w:r>
        <w:rPr>
          <w:b/>
        </w:rPr>
        <w:t xml:space="preserve">Tulos</w:t>
      </w:r>
    </w:p>
    <w:p>
      <w:r>
        <w:t xml:space="preserve">Hän meni kirjastoon käyttämään heidän tietokonettaan.</w:t>
      </w:r>
    </w:p>
    <w:p>
      <w:r>
        <w:rPr>
          <w:b/>
        </w:rPr>
        <w:t xml:space="preserve">Esimerkki 7.4143</w:t>
      </w:r>
    </w:p>
    <w:p>
      <w:r>
        <w:t xml:space="preserve">Lähtökohta: Ostin sähkökatkon aikana kynttilöitä.  Alustava konteksti: Asetin ne olohuoneeseeni.  Alkuperäinen loppu: Kynttilät sulivat nopeasti. Ne olivat sulaneet kokonaan ennen kuin huomasin. Kynttilät sammuivat ja olin taas pimeydessä.  Uusi loppu: Kun etsin niitä, kaadoin jotain. Se oli kynttilöitä ja ne hajosivat. Olin edelleen pimeydessä. </w:t>
      </w:r>
    </w:p>
    <w:p>
      <w:r>
        <w:rPr>
          <w:b/>
        </w:rPr>
        <w:t xml:space="preserve">Tulos</w:t>
      </w:r>
    </w:p>
    <w:p>
      <w:r>
        <w:t xml:space="preserve">En löytänyt niitä, koska oli liian pimeää.</w:t>
      </w:r>
    </w:p>
    <w:p>
      <w:r>
        <w:rPr>
          <w:b/>
        </w:rPr>
        <w:t xml:space="preserve">Esimerkki 7.4144</w:t>
      </w:r>
    </w:p>
    <w:p>
      <w:r>
        <w:t xml:space="preserve">Lähtökohta: Jimmy harjoitteli koripalloa joka päivä.  Alkuperäinen konteksti: Valmentaja laittoi Jimmyn pelaamaan erään pelin aikana.  Alkuperäinen lopputulos: Joukkuetoveri syötti Jimmylle pallon. Hän dribblasi pallon kohti maalia ja heitti! Hän antoi joukkuetoverilleen vitosen.  Uusi lopetus: Joukkuetoveri oli syöttänyt Jimmylle pallon. Hän dribblasi pallon kohti väärää maalia ja laukoi! Joukkuetoveri antoi hänelle nyrpistyksen. </w:t>
      </w:r>
    </w:p>
    <w:p>
      <w:r>
        <w:rPr>
          <w:b/>
        </w:rPr>
        <w:t xml:space="preserve">Tulos</w:t>
      </w:r>
    </w:p>
    <w:p>
      <w:r>
        <w:t xml:space="preserve">Mutta hän ei päässyt joukkueeseen.</w:t>
      </w:r>
    </w:p>
    <w:p>
      <w:r>
        <w:rPr>
          <w:b/>
        </w:rPr>
        <w:t xml:space="preserve">Esimerkki 7.4145</w:t>
      </w:r>
    </w:p>
    <w:p>
      <w:r>
        <w:t xml:space="preserve">Lähtökohta: Megan ja Blake olivat lukiolaisia.  Alkuperäinen konteksti: He seurustelivat 12 vuoden ajan.  Alkuperäinen loppu: Kaikki tiesivät aina, että he menisivät naimisiin. Blake odotti 15-vuotispäivään asti, ennen kuin hän esitti kysymyksen. Megan suostui naimisiin.  Uusi loppu: Kaikki tiesivät aina, että he menisivät naimisiin. He palasivat yhteen, ja heidän 15-vuotispäivänään Blank esitti kysymyksen. Megan sanoi kyllä ja meni naimisiin. </w:t>
      </w:r>
    </w:p>
    <w:p>
      <w:r>
        <w:rPr>
          <w:b/>
        </w:rPr>
        <w:t xml:space="preserve">Tulos</w:t>
      </w:r>
    </w:p>
    <w:p>
      <w:r>
        <w:t xml:space="preserve">He erosivat vuosi kuudennen vuosipäivänsä jälkeen.</w:t>
      </w:r>
    </w:p>
    <w:p>
      <w:r>
        <w:rPr>
          <w:b/>
        </w:rPr>
        <w:t xml:space="preserve">Esimerkki 7.4146</w:t>
      </w:r>
    </w:p>
    <w:p>
      <w:r>
        <w:t xml:space="preserve">Lähtökohta: Gina näki stop-merkin luona odottavia autoja ajaessaan ohi.  Alustava konteksti: Oli luminen ruuhka-aika, joten ne olivat ruuhkautuneet.  Alkuperäinen loppuratkaisu: Gina ajoi tien suuren mutkan ympäri. Toisella puolella hän näki lisää autoja odottamassa. Gina järkyttyi nähdessään, että autot olivat ruuhkautuneet puolen kilometrin matkan.  Uusi lopetus: Hän ajoi tien suuren mutkan ympäri. Toisella puolella hän näki, että siellä odotti lisää autoja. Gina järkyttyi nähdessään, että autoja oli ruuhkautunut puoli kilometriä. </w:t>
      </w:r>
    </w:p>
    <w:p>
      <w:r>
        <w:rPr>
          <w:b/>
        </w:rPr>
        <w:t xml:space="preserve">Tulos</w:t>
      </w:r>
    </w:p>
    <w:p>
      <w:r>
        <w:t xml:space="preserve">Hän päätti lähteä kotiin eri reittiä välttääkseen liikenteen.</w:t>
      </w:r>
    </w:p>
    <w:p>
      <w:r>
        <w:rPr>
          <w:b/>
        </w:rPr>
        <w:t xml:space="preserve">Esimerkki 7.4147</w:t>
      </w:r>
    </w:p>
    <w:p>
      <w:r>
        <w:t xml:space="preserve">Lähtökohta: Pikku Susie halusi koiranpennun koko nuoren elämänsä ajan.  Alkuperäinen konteksti: Hän kerjäsi vanhemmiltaan koiranpentua päivittäin.  Alkuperäinen loppu: Susien veli oli allerginen, joten he eivät voineet hankkia koiranpentua. Eräänä päivänä hän kuitenkin lähti opiskelemaan. Susien vanhemmat hankkivat hänelle vihdoin koiranpennun, jonka hän oli aina halunnut!  Uusi loppu: Susien veli oli allerginen, joten he eivät voineet hankkia koiranpentua. Eräänä päivänä hän kuitenkin lähti opiskelemaan. Susien vanhemmat hankkivat hänelle vihdoin koiranpennun, jonka hän aina halusi! </w:t>
      </w:r>
    </w:p>
    <w:p>
      <w:r>
        <w:rPr>
          <w:b/>
        </w:rPr>
        <w:t xml:space="preserve">Tulos</w:t>
      </w:r>
    </w:p>
    <w:p>
      <w:r>
        <w:t xml:space="preserve">Hän päätti todistaa olevansa tarpeeksi vastuullinen.</w:t>
      </w:r>
    </w:p>
    <w:p>
      <w:r>
        <w:rPr>
          <w:b/>
        </w:rPr>
        <w:t xml:space="preserve">Esimerkki 7.4148</w:t>
      </w:r>
    </w:p>
    <w:p>
      <w:r>
        <w:t xml:space="preserve">Lähtökohta: Minua tökättiin kepillä silmään.  Alkuperäinen konteksti: Pidin sitä, koska se sattui.  Alkuperäinen loppu: Pyyhin kyyneleeni pois. Odotin muutaman minuutin. Silmääni ei enää sattunut.  Uusi lopetus: Pyyhin pölyt silmistäni. Odotin muutaman minuutin. Silmääni ei vieläkään sattunut. </w:t>
      </w:r>
    </w:p>
    <w:p>
      <w:r>
        <w:rPr>
          <w:b/>
        </w:rPr>
        <w:t xml:space="preserve">Tulos</w:t>
      </w:r>
    </w:p>
    <w:p>
      <w:r>
        <w:t xml:space="preserve">Se oli vain tönäisy, joten se ei sattunut.</w:t>
      </w:r>
    </w:p>
    <w:p>
      <w:r>
        <w:rPr>
          <w:b/>
        </w:rPr>
        <w:t xml:space="preserve">Esimerkki 7.4149</w:t>
      </w:r>
    </w:p>
    <w:p>
      <w:r>
        <w:t xml:space="preserve">Lähtökohta: Sean oli tekemässä corned beefiä Pyhän Patrickin päiväksi.  Alkuperäinen konteksti: Hän ei ollut koskaan ennen tehnyt sitä.  Alkuperäinen loppuratkaisu: Hän halusi tehdä sen juuri oikein. Hän noudatti reseptiä hyvin tarkasti. Onneksi naudanlihasta tuli täydellistä.  Uusi lopetus: Hän halusi saada sen juuri oikeanlaiseksi. Hän noudatti reseptiä hyvin huolellisesti, aivan kuten aina. Onneksi naudanlihasta tuli juuri täydellistä. </w:t>
      </w:r>
    </w:p>
    <w:p>
      <w:r>
        <w:rPr>
          <w:b/>
        </w:rPr>
        <w:t xml:space="preserve">Tulos</w:t>
      </w:r>
    </w:p>
    <w:p>
      <w:r>
        <w:t xml:space="preserve">Hän oli tehnyt sen aina ennenkin.</w:t>
      </w:r>
    </w:p>
    <w:p>
      <w:r>
        <w:rPr>
          <w:b/>
        </w:rPr>
        <w:t xml:space="preserve">Esimerkki 7.4150</w:t>
      </w:r>
    </w:p>
    <w:p>
      <w:r>
        <w:t xml:space="preserve">Lähtökohta: Jess ei osannut päättää, minkä makuista karkkia hän valitsisi.  Alkuperäinen konteksti: Hän pyysi kaupan omistajalta näytettä kahdesta mausta.  Alkuperäinen loppuratkaisu: Jess maistoi ensin piparminttumaista karkkia. Seuraavaksi hän maistoi spearmintunmakuista karkkia. Jess käveli ulos kaupasta mukanaan yksi kumpikin karkkimaku.  Uusi lopetus: Jess maistoi ensin piparmintun makuisia karkkeja. Seuraavaksi hän maistoi piparminttukarkkia. Jess käveli ulos kaupasta pitämättä mistään karkkimaussa. </w:t>
      </w:r>
    </w:p>
    <w:p>
      <w:r>
        <w:rPr>
          <w:b/>
        </w:rPr>
        <w:t xml:space="preserve">Tulos</w:t>
      </w:r>
    </w:p>
    <w:p>
      <w:r>
        <w:t xml:space="preserve">Hän lähti kaupasta ostamatta mitään.</w:t>
      </w:r>
    </w:p>
    <w:p>
      <w:r>
        <w:rPr>
          <w:b/>
        </w:rPr>
        <w:t xml:space="preserve">Esimerkki 7.4151</w:t>
      </w:r>
    </w:p>
    <w:p>
      <w:r>
        <w:t xml:space="preserve">Lähtökohta: Lauralla oli tylsää, ja hän päätti pitää kissanminttujuhlat.  Alkuperäinen konteksti: Laura otti esiin kissanminttupussin ja ripotteli sitä matolle.  Alkuperäinen loppuratkaisu: Kaikki neljä kissaa tulivat juosten, kun hän kutsui. Kissat alkoivat haistella, syödä ja pyöritellä kissanminttua. Kissat leikkivät humalassa kissanminttua, ja Laura otti monia kuvia.  Uusi lopetus: Laura päätti lopulta vain antaa sitä niille, ja kaikki neljä kissaa tulivat juosten, kun hän kutsui. Kissat alkoivat haistella, syödä ja kieriskellä kissanminttua. Kissat leikkivät humalassa kissanminttua, ja Laura otti monia kuvia. </w:t>
      </w:r>
    </w:p>
    <w:p>
      <w:r>
        <w:rPr>
          <w:b/>
        </w:rPr>
        <w:t xml:space="preserve">Tulos</w:t>
      </w:r>
    </w:p>
    <w:p>
      <w:r>
        <w:t xml:space="preserve">Hän laittoi sen sellaisiin paikkoihin, joihin kissat eivät päässeet, jotta ne olisivat ärsyyntyneet.</w:t>
      </w:r>
    </w:p>
    <w:p>
      <w:r>
        <w:rPr>
          <w:b/>
        </w:rPr>
        <w:t xml:space="preserve">Esimerkki 7.4152</w:t>
      </w:r>
    </w:p>
    <w:p>
      <w:r>
        <w:t xml:space="preserve">Lähtökohta: Jeremy oli nettifoorumilla.  Alkuperäinen konteksti: Foorumilaiset halusivat ryöstää college-sovelluksen.  Alkuperäinen loppuratkaisu: Jeremy päätti osallistua. Hän kirjoitti töykeän viestin college appiin. Valitettavasti hän sai välittömästi porttikiellon sovellukseen.  Uusi lopetus: Jeremy päätti osallistua. Hän teki töykeän eleen sisarkuntatalon ulkopuolella. Valitettavasti hän sai välittömästi porttikiellon sisarkuntataloon. </w:t>
      </w:r>
    </w:p>
    <w:p>
      <w:r>
        <w:rPr>
          <w:b/>
        </w:rPr>
        <w:t xml:space="preserve">Tulos</w:t>
      </w:r>
    </w:p>
    <w:p>
      <w:r>
        <w:t xml:space="preserve">Foorumilaiset halusivat ryöstää sisarkuntatalon.</w:t>
      </w:r>
    </w:p>
    <w:p>
      <w:r>
        <w:rPr>
          <w:b/>
        </w:rPr>
        <w:t xml:space="preserve">Esimerkki 7.4153</w:t>
      </w:r>
    </w:p>
    <w:p>
      <w:r>
        <w:t xml:space="preserve">Lähtökohta: Jim joi vettä termospullostaan.  Alkuperäinen konteksti: Hänen termospullonsa tyhjeni, joten hän käveli läheiselle purolle.  Alkuperäinen loppuratkaisu: Hän täytti sen, mutta näki sitten jotain ylävirtaan. Vedessä makasi kuollut peura. Jim tajusi, että hänen täytyisi keittää tämä vesi.  Uusi loppu: Jim antoi ystävälleen juotavaa. Kun hän oli täyttänyt termospullon uudelleen. Jim oli iloinen, että puro oli puhdas. </w:t>
      </w:r>
    </w:p>
    <w:p>
      <w:r>
        <w:rPr>
          <w:b/>
        </w:rPr>
        <w:t xml:space="preserve">Tulos</w:t>
      </w:r>
    </w:p>
    <w:p>
      <w:r>
        <w:t xml:space="preserve">Hänen ystävältään loppui vesi ja hän pyysi häntä jakamaan sen.</w:t>
      </w:r>
    </w:p>
    <w:p>
      <w:r>
        <w:rPr>
          <w:b/>
        </w:rPr>
        <w:t xml:space="preserve">Esimerkki 7.4154</w:t>
      </w:r>
    </w:p>
    <w:p>
      <w:r>
        <w:t xml:space="preserve">Lähtökohta: Liam valmistautui pelaamaan ensimmäisessä jalkapallo-ottelussaan.  Alustava konteksti: Hän oli hyvin hermostunut.  Alkuperäinen loppuratkaisu: Hän meni isänsä luo ja pyysi tätä harjoittelemaan kanssaan. He harjoittelivat tunnin verran edellisenä iltana. Ottelupäivänä hän teki maalin ja hänen joukkueensa voitti.  Uusi loppu: Mutta hänen isänsä pyysi häntä harjoittelemaan hänen kanssaan. He harjoittelivat tunnin verran edellisenä iltana. Ottelupäivänä hän teki maalin ja hänen joukkueensa voitti. </w:t>
      </w:r>
    </w:p>
    <w:p>
      <w:r>
        <w:rPr>
          <w:b/>
        </w:rPr>
        <w:t xml:space="preserve">Tulos</w:t>
      </w:r>
    </w:p>
    <w:p>
      <w:r>
        <w:t xml:space="preserve">Hän tiesi, ettei tarvinnut harjoitella.</w:t>
      </w:r>
    </w:p>
    <w:p>
      <w:r>
        <w:rPr>
          <w:b/>
        </w:rPr>
        <w:t xml:space="preserve">Esimerkki 7.4155</w:t>
      </w:r>
    </w:p>
    <w:p>
      <w:r>
        <w:t xml:space="preserve">Lähtökohta: Kävin hakemassa rinkeleitä kahvilasta.  Alustava konteksti: Siellä oli myös todella kaunis tyttö.  Alkuperäinen loppu: Jos olisin ollut sinkku, olisin yrittänyt saada kahvia hänen kanssaan! Sen sijaan tilasin rinkelini mukaan. Menin kotiin säälittävään elämääni.  Uusi loppu: Jos olisin ollut sinkku, olisin yrittänyt hengailla hänen kanssaan. Sen sijaan tilasin rinkelini mukaan. Menin kotiin säälittävään elämääni. </w:t>
      </w:r>
    </w:p>
    <w:p>
      <w:r>
        <w:rPr>
          <w:b/>
        </w:rPr>
        <w:t xml:space="preserve">Tulos</w:t>
      </w:r>
    </w:p>
    <w:p>
      <w:r>
        <w:t xml:space="preserve">Kahvilassa ei ollut ketään muuta.</w:t>
      </w:r>
    </w:p>
    <w:p>
      <w:r>
        <w:rPr>
          <w:b/>
        </w:rPr>
        <w:t xml:space="preserve">Esimerkki 7.4156</w:t>
      </w:r>
    </w:p>
    <w:p>
      <w:r>
        <w:t xml:space="preserve">Lähtökohta: Jake oli menossa ulos yöllä.  Alkuperäinen konteksti: Se oli kolea.  Alkuperäinen loppu: Jake ajatteli, ettei ollut tarpeeksi kylmä takille. Sen sijaan hänellä oli kevyt takki. Muutaman tunnin kuluttua hän tajusi, että hänen olisi pitänyt käyttää takkia.  Uusi loppu: Hän tiesi, että oli liian kuuma takille. Hän pukeutui sen sijaan kevyeen takkiin. Muutaman tunnin kuluttua hän tajusi, ettei hänen olisi pitänyt edes pitää takkia. </w:t>
      </w:r>
    </w:p>
    <w:p>
      <w:r>
        <w:rPr>
          <w:b/>
        </w:rPr>
        <w:t xml:space="preserve">Tulos</w:t>
      </w:r>
    </w:p>
    <w:p>
      <w:r>
        <w:t xml:space="preserve">Yö oli hyvin kuuma.</w:t>
      </w:r>
    </w:p>
    <w:p>
      <w:r>
        <w:rPr>
          <w:b/>
        </w:rPr>
        <w:t xml:space="preserve">Esimerkki 7.4157</w:t>
      </w:r>
    </w:p>
    <w:p>
      <w:r>
        <w:t xml:space="preserve">Lähtökohta: Lumosity on hauska peli, mutta sitä ei ole helppo opettaa isoäidille.  Alkuperäinen konteksti: Mummoni on yrittänyt sovittaa muotoja yhteen viimeisen tunnin ajan.  Alkuperäinen loppuratkaisu: Hän on repimässä hiuksensa irti! Minä ja äitini nauramme hänelle. Emme ole kovin mukavia ihmisiä.  Uusi loppu: Hän oli repimässä hiuksiaan irti! Äitini ja minä nauroimme hänelle. Emme ole kovin mukavia ihmisiä. </w:t>
      </w:r>
    </w:p>
    <w:p>
      <w:r>
        <w:rPr>
          <w:b/>
        </w:rPr>
        <w:t xml:space="preserve">Tulos</w:t>
      </w:r>
    </w:p>
    <w:p>
      <w:r>
        <w:t xml:space="preserve">Isoäitini oli hämmentynyt muodoista, koska ne näyttivät hänestä samalta.</w:t>
      </w:r>
    </w:p>
    <w:p>
      <w:r>
        <w:rPr>
          <w:b/>
        </w:rPr>
        <w:t xml:space="preserve">Esimerkki 7.4158</w:t>
      </w:r>
    </w:p>
    <w:p>
      <w:r>
        <w:t xml:space="preserve">Lähtökohta: Lucy sai uuden puhelimen.  Alustava konteksti: Hän luuli, että sen lataaminen kestäisi nopeasti.  Alkuperäinen loppuratkaisu: Mutta sen sijaan kävi päinvastoin. Häneltä kesti tunnin ladata puhelimensa. Sen jälkeen Lucy päätti yksinkertaisesti ostaa uuden.  Uusi lopetus: Mutta sen sijaan tapahtui päinvastoin. Puhelimen lataaminen kesti tunnin. Sen jälkeen Lucy päätti yksinkertaisesti ostaa uuden puhelimen. </w:t>
      </w:r>
    </w:p>
    <w:p>
      <w:r>
        <w:rPr>
          <w:b/>
        </w:rPr>
        <w:t xml:space="preserve">Tulos</w:t>
      </w:r>
    </w:p>
    <w:p>
      <w:r>
        <w:t xml:space="preserve">Hän toivoi, että se latautuisi nopeasti.</w:t>
      </w:r>
    </w:p>
    <w:p>
      <w:r>
        <w:rPr>
          <w:b/>
        </w:rPr>
        <w:t xml:space="preserve">Esimerkki 7.4159</w:t>
      </w:r>
    </w:p>
    <w:p>
      <w:r>
        <w:t xml:space="preserve">Lähtökohta: Ennen kuin ilta päättyi, minulla oli vielä yksi pizzalähetys tehtävänä.  Alustava konteksti: Ajoin ruoan tilanneen henkilön kotiin.  Alkuperäinen lopputulos: Kun kävelin kohti ulko-ovea, kompastuin. Onneksi mut laskeutui maahan ennen kasvojani. Pizza oli kuitenkin pilalla ja minun oli hankittava uusi.  Uusi loppu: Kun kävelin kohti ulko-ovea, kompastuin. Onneksi peppuni laskeutui maahan ennen kasvojani. Pizzani oli kuitenkin pilalla ja minun oli hankittava uusi. </w:t>
      </w:r>
    </w:p>
    <w:p>
      <w:r>
        <w:rPr>
          <w:b/>
        </w:rPr>
        <w:t xml:space="preserve">Tulos</w:t>
      </w:r>
    </w:p>
    <w:p>
      <w:r>
        <w:t xml:space="preserve">Ajoin talon ruokaa, joka tilasi ihmisiä.</w:t>
      </w:r>
    </w:p>
    <w:p>
      <w:r>
        <w:rPr>
          <w:b/>
        </w:rPr>
        <w:t xml:space="preserve">Esimerkki 7.4160</w:t>
      </w:r>
    </w:p>
    <w:p>
      <w:r>
        <w:t xml:space="preserve">Lähtökohta: Amy oli itkenyt koko yön.  Alustava konteksti: Mutta seuraavana aamuna hän tunsi olonsa paremmaksi.  Alkuperäinen loppu: Amy tunsi itsensä jopa hölmöksi, koska itki niin kovasti. Hän lähti huoneestaan nähdäkseen perheensä syömässä aamiaista. Hän ohitti aamiaisen ja nappasi valtavan palan kakkua.  Uusi lopetus: Hän tunsi olonsa paremmaksi itkettyään niin kovaa. Hän lähti huoneestaan nähdäkseen perheensä syömässä aamiaista. Hän jätti aamiaisen väliin ja söi valtavan palan kakkua. </w:t>
      </w:r>
    </w:p>
    <w:p>
      <w:r>
        <w:rPr>
          <w:b/>
        </w:rPr>
        <w:t xml:space="preserve">Tulos</w:t>
      </w:r>
    </w:p>
    <w:p>
      <w:r>
        <w:t xml:space="preserve">Hänen poikaystävänsä oli jättänyt hänet parhaan ystävänsä vuoksi.</w:t>
      </w:r>
    </w:p>
    <w:p>
      <w:r>
        <w:rPr>
          <w:b/>
        </w:rPr>
        <w:t xml:space="preserve">Esimerkki 7.4161</w:t>
      </w:r>
    </w:p>
    <w:p>
      <w:r>
        <w:t xml:space="preserve">Lähtökohta: Eva kaatoi itselleen kulhollisen muroja.  Alustava konteksti: Eva meni hakemaan maitoa.  Alkuperäinen lopetus: Tavallinen maito oli loppu! Vain soijamaitoa oli jäljellä. Eva maistoi sitä ja piti siitä.  Uusi lopetus: Tavallinen maito oli loppu! Vain soijamaitoa oli jäljellä. Eva maistoi sitä lasissa ja piti siitä. </w:t>
      </w:r>
    </w:p>
    <w:p>
      <w:r>
        <w:rPr>
          <w:b/>
        </w:rPr>
        <w:t xml:space="preserve">Tulos</w:t>
      </w:r>
    </w:p>
    <w:p>
      <w:r>
        <w:t xml:space="preserve">Hän halusi syödä sen kuivana.</w:t>
      </w:r>
    </w:p>
    <w:p>
      <w:r>
        <w:rPr>
          <w:b/>
        </w:rPr>
        <w:t xml:space="preserve">Esimerkki 7.4162</w:t>
      </w:r>
    </w:p>
    <w:p>
      <w:r>
        <w:t xml:space="preserve">Lähtökohta: Mark ja hänen veljensä Keith lähtivät matkalle Alaskaan.  Alustava konteksti: He tutkivat vuoria ja matkustivat maisemajunalla.  Alkuperäinen loppuratkaisu: Keith otti valokuvia Markin tutkiessa luolia. Keith pudotti kameransa nähdessään karhun. Hän osti uuden matkamuistomyymälästä.  Uusi lopetus: Keith otti kuvia, kun Mark kalasti. Keith pudotti kameransa nähdessään karhun. Hän osti uuden matkamuistomyymälästä. </w:t>
      </w:r>
    </w:p>
    <w:p>
      <w:r>
        <w:rPr>
          <w:b/>
        </w:rPr>
        <w:t xml:space="preserve">Tulos</w:t>
      </w:r>
    </w:p>
    <w:p>
      <w:r>
        <w:t xml:space="preserve">He vuokrasivat pienen mökin järven rannalta ja viettivät loppumatkan kalastellen.</w:t>
      </w:r>
    </w:p>
    <w:p>
      <w:r>
        <w:rPr>
          <w:b/>
        </w:rPr>
        <w:t xml:space="preserve">Esimerkki 7.4163</w:t>
      </w:r>
    </w:p>
    <w:p>
      <w:r>
        <w:t xml:space="preserve">Lähtökohta: Timothylla on huomenna suuri koe.  Alustava konteksti: Timothy alkaa lukea oppikirjojaan.  Alkuperäinen lopetus: Timothy tutkii muistiinpanojaan tunnilta. Timothy valvoo koko yön opiskellen. Timothy on hyvin valmistautunut seuraavana aamuna pidettävään kokeeseen.  Uusi lopetus: Timothy opiskelee muistiinpanojaan tunnilta seuraavaa koetta varten. Timothy valvoo koko yön opiskellen. Timothy on hyvin valmistautunut seuraavaan kokeeseen. </w:t>
      </w:r>
    </w:p>
    <w:p>
      <w:r>
        <w:rPr>
          <w:b/>
        </w:rPr>
        <w:t xml:space="preserve">Tulos</w:t>
      </w:r>
    </w:p>
    <w:p>
      <w:r>
        <w:t xml:space="preserve">Timothy ei koskaan opiskellut ja reputti kokeensa.</w:t>
      </w:r>
    </w:p>
    <w:p>
      <w:r>
        <w:rPr>
          <w:b/>
        </w:rPr>
        <w:t xml:space="preserve">Esimerkki 7.4164</w:t>
      </w:r>
    </w:p>
    <w:p>
      <w:r>
        <w:t xml:space="preserve">Lähtökohta: Aloitin pelin pelaamisen myöhään eräänä iltapäivänä.  Alkuperäinen konteksti: Tiesin muutaman tunnin jälkeen, etten lopettaisi pitkään aikaan.  Alkuperäinen lopetus: En lopettanut, kun jäin jumiin neljäkymmentäviideksi minuutiksi taistelemaan pomoa vastaan. En lopettanut, kun minun piti olla töissä neljän tunnin kuluttua. Lopulta, kun herätyskelloni soi, nukahdin sohvalle.  Uusi loppu: En lopettanut, kun jäin jumiin neljäkymmentäviideksi minuutiksi taistelemaan pomoa vastaan. En lopettanut, kun minun piti olla töissä neljän tunnin päästä. Lopulta, kun herätyskelloni soi, nukahdin sohvalle. </w:t>
      </w:r>
    </w:p>
    <w:p>
      <w:r>
        <w:rPr>
          <w:b/>
        </w:rPr>
        <w:t xml:space="preserve">Tulos</w:t>
      </w:r>
    </w:p>
    <w:p>
      <w:r>
        <w:t xml:space="preserve">Muutaman minuutin kuluttua tiesin, etten pysähtyisi pitkään aikaan.</w:t>
      </w:r>
    </w:p>
    <w:p>
      <w:r>
        <w:rPr>
          <w:b/>
        </w:rPr>
        <w:t xml:space="preserve">Esimerkki 7.4165</w:t>
      </w:r>
    </w:p>
    <w:p>
      <w:r>
        <w:t xml:space="preserve">Lähtökohta: Joey yritti pestä pyykkiä tänä viikonloppuna, mutta kone oli rikki.  Alkuperäinen konteksti: Hänellä oli maanantaina erittäin tärkeät treffit, eikä hän voinut olla likainen.  Alkuperäinen loppuratkaisu: Joey mietti aivojaan keksiäkseen ratkaisun. Hän täytti kylpyammeensa vedellä ja jynssää pyykkiä käsin. Joey näytti erittäin ammattimaiselta treffeillään maanantaina.  Uusi lopetus: Joey mietti aivojaan keksiäkseen iskulauseen. Hän käynnisti tietokoneensa ja etsi vastauksia internetistä. Joey tuntui erittäin ammattimaiselta treffeillä sinä maanantaina. </w:t>
      </w:r>
    </w:p>
    <w:p>
      <w:r>
        <w:rPr>
          <w:b/>
        </w:rPr>
        <w:t xml:space="preserve">Tulos</w:t>
      </w:r>
    </w:p>
    <w:p>
      <w:r>
        <w:t xml:space="preserve">Hän päätti lähettää pyykkinsä ulos.</w:t>
      </w:r>
    </w:p>
    <w:p>
      <w:r>
        <w:rPr>
          <w:b/>
        </w:rPr>
        <w:t xml:space="preserve">Esimerkki 7.4166</w:t>
      </w:r>
    </w:p>
    <w:p>
      <w:r>
        <w:t xml:space="preserve">Lähtökohta: Oveen koputettiin äänekkäästi.  Alustava konteksti: Roger avasi oven.  Alkuperäinen lopetus: Siellä ei ollut ketään. Roger pelästyi. Hänen siskonsa kertoi, että se oli vain tuuli, ja nauroi ääneen.  Uusi loppu: Siellä ei ollut ketään. Roger avasi oven varovasti Hänen siskonsa oli nurkan takana ja nauroi hänelle. </w:t>
      </w:r>
    </w:p>
    <w:p>
      <w:r>
        <w:rPr>
          <w:b/>
        </w:rPr>
        <w:t xml:space="preserve">Tulos</w:t>
      </w:r>
    </w:p>
    <w:p>
      <w:r>
        <w:t xml:space="preserve">Roger katsoi ulos oven ikkunasta.</w:t>
      </w:r>
    </w:p>
    <w:p>
      <w:r>
        <w:rPr>
          <w:b/>
        </w:rPr>
        <w:t xml:space="preserve">Esimerkki 7.4167</w:t>
      </w:r>
    </w:p>
    <w:p>
      <w:r>
        <w:t xml:space="preserve">Lähtökohta: Tom nautti herkullisia juomia.  Alkuperäinen konteksti: Tom arvosti terveyttään.  Alkuperäinen lopputulos: Tom löysi kaupan, joka myy tuorepuristettua appelsiinimehua. Tom kävi kaupassa usein. Tom oli hyvin tyytyväinen herkulliseen juomaan.  Uusi lopetus: Tom löysi kaupan, joka myy tuorepuristettua appelsiinimehua ja vodkaa. Tom kävi kaupassa. Tom oli hyvin tyytyväinen herkulliseen juomaan. </w:t>
      </w:r>
    </w:p>
    <w:p>
      <w:r>
        <w:rPr>
          <w:b/>
        </w:rPr>
        <w:t xml:space="preserve">Tulos</w:t>
      </w:r>
    </w:p>
    <w:p>
      <w:r>
        <w:t xml:space="preserve">Tom arvosti alkoholia.</w:t>
      </w:r>
    </w:p>
    <w:p>
      <w:r>
        <w:rPr>
          <w:b/>
        </w:rPr>
        <w:t xml:space="preserve">Esimerkki 7.4168</w:t>
      </w:r>
    </w:p>
    <w:p>
      <w:r>
        <w:t xml:space="preserve">Lähtökohta: Urakoitsija oli rakentamassa laattalattioita, kun laatat loppuivat kesken.  Alkuperäinen konteksti: Hän meni rautakauppaan hakemaan lisää, mutta ne olivat loppu.  Alkuperäinen lopputulos: Hän päätti ostaa samantyylistä ja katsoa, huomaisiko kukaan. Asunnon omistaja epäili lopputulosta. Asunnon omistajan mielestä se oli trendikäs, joten hän hyväksyi sen.  Uusi lopetus: Hän jatkoi samojen laattojen käyttöä kuin ennenkin. Asunnon omistaja piti lopputuloksesta. Asunnon omistaja kiitti urakoitsijaa ja maksoi hänelle. </w:t>
      </w:r>
    </w:p>
    <w:p>
      <w:r>
        <w:rPr>
          <w:b/>
        </w:rPr>
        <w:t xml:space="preserve">Tulos</w:t>
      </w:r>
    </w:p>
    <w:p>
      <w:r>
        <w:t xml:space="preserve">Hän meni rautakauppaan ja osti samantyylisen laatan, jota hän oli käyttänyt aiemmin.</w:t>
      </w:r>
    </w:p>
    <w:p>
      <w:r>
        <w:rPr>
          <w:b/>
        </w:rPr>
        <w:t xml:space="preserve">Esimerkki 7.4169</w:t>
      </w:r>
    </w:p>
    <w:p>
      <w:r>
        <w:t xml:space="preserve">Lähtökohta: Näin avoimen työpaikan, johon olin hyvin pätevä.  Alkuperäinen konteksti: Hain ja haastattelin paikkaa.  Alkuperäinen lopetus: Joku muu valittiin tehtävään. Tein valituksen tasa-arvoisen työllistymismahdollisuuden komissiolle. Sain tietää, että homoja voidaan laillisesti syrjiä valtionhallinnossa.  Uusi lopetus: Joku muu valittiin toiseen tehtävään, johon hän ei ollut pätevä. Niinpä tein valituksen tasa-arvoisen työllistymismahdollisuuden komissiolle. Opin, että homoja voidaan syrjiä laillisesti valtionhallinnossa. </w:t>
      </w:r>
    </w:p>
    <w:p>
      <w:r>
        <w:rPr>
          <w:b/>
        </w:rPr>
        <w:t xml:space="preserve">Tulos</w:t>
      </w:r>
    </w:p>
    <w:p>
      <w:r>
        <w:t xml:space="preserve">Hain paikkaa ja minut palkattiin heti.</w:t>
      </w:r>
    </w:p>
    <w:p>
      <w:r>
        <w:rPr>
          <w:b/>
        </w:rPr>
        <w:t xml:space="preserve">Esimerkki 7.4170</w:t>
      </w:r>
    </w:p>
    <w:p>
      <w:r>
        <w:t xml:space="preserve">Lähtökohta: John istuutui sohvalle ja laittoi television päälle.  Alustava konteksti: Hän katsoi verkkoasemalta kungfu-elokuvaa.  Alkuperäinen loppu: Elokuva oli niin huono, että John suuttui. Hän soitti televisioasemalle kertoakseen heille raivostaan. John tunsi olonsa paremmaksi soitettuaan.  Uusi lopetus: Uutinen oli niin söpö, että John oli onnellinen. Hän soitti televisioasemalle kertoakseen heille tunteistaan. John tunsi olonsa paremmaksi soitettuaan puhelun. </w:t>
      </w:r>
    </w:p>
    <w:p>
      <w:r>
        <w:rPr>
          <w:b/>
        </w:rPr>
        <w:t xml:space="preserve">Tulos</w:t>
      </w:r>
    </w:p>
    <w:p>
      <w:r>
        <w:t xml:space="preserve">Hän katsoi uutisia ja näki, että paikallisessa eläintarhassa oli syntynyt panda.</w:t>
      </w:r>
    </w:p>
    <w:p>
      <w:r>
        <w:rPr>
          <w:b/>
        </w:rPr>
        <w:t xml:space="preserve">Esimerkki 7.4171</w:t>
      </w:r>
    </w:p>
    <w:p>
      <w:r>
        <w:t xml:space="preserve">Lähtökohta: Jessica ei ollut tottunut käyttämään huulipunaa.  Alkuperäinen konteksti: Kun hän meni treffeille, hän laittoi liikaa.  Alkuperäinen loppu: Se tahrasi hänen treffikumppaninsa kasvot. Sitä meni jopa hänen astioilleen ja lasilleen. Lopulta hän poisti sen ja suuteli treffikumppaniaan puhtaat huulet.  Uusi lopetus: Hän pystyi suutelemaan seuralaisensa kasvoja ongelmitta. Hän oli iloinen, ettei tarvinnut huolehtia huulipunan joutumisesta kaikkialle astioihinsa ja lasiinsa. Lopulta hän oli onnellinen ja suuteli seurustelukumppaniaan puhtaat huulet. </w:t>
      </w:r>
    </w:p>
    <w:p>
      <w:r>
        <w:rPr>
          <w:b/>
        </w:rPr>
        <w:t xml:space="preserve">Tulos</w:t>
      </w:r>
    </w:p>
    <w:p>
      <w:r>
        <w:t xml:space="preserve">Kun hän meni treffeille, hän päätti olla käyttämättä mitään.</w:t>
      </w:r>
    </w:p>
    <w:p>
      <w:r>
        <w:rPr>
          <w:b/>
        </w:rPr>
        <w:t xml:space="preserve">Esimerkki 7.4172</w:t>
      </w:r>
    </w:p>
    <w:p>
      <w:r>
        <w:t xml:space="preserve">Lähtökohta: Mary pelasi softballia liikuntatunnilla.  Alustava konteksti: Hän oli hermostunut asemastaan.  Alkuperäinen loppuratkaisu: Oli viimeinen vuoropari, Mary oli lyöntivuorossa ja pesät olivat täynnä. Lopulta syöttö tuli, ja Mary löi pallon ulos puistosta! Joukkuetoverit hurrasivat hänen nimeään, hän oli voittanut pelin!  Uusi loppu: Se oli viimeinen vuoropari, eikä hän tullut paikalle. Hänet korvattiin toisella tytöllä, ja hän löi pallon ulos kentältä! Joukkuetoverit hurrasivat hänen nimelleen, hän oli voittanut pelin! </w:t>
      </w:r>
    </w:p>
    <w:p>
      <w:r>
        <w:rPr>
          <w:b/>
        </w:rPr>
        <w:t xml:space="preserve">Tulos</w:t>
      </w:r>
    </w:p>
    <w:p>
      <w:r>
        <w:t xml:space="preserve">Hän hermostui pelaamisesta ja jätti pelin kesken.</w:t>
      </w:r>
    </w:p>
    <w:p>
      <w:r>
        <w:rPr>
          <w:b/>
        </w:rPr>
        <w:t xml:space="preserve">Esimerkki 7.4173</w:t>
      </w:r>
    </w:p>
    <w:p>
      <w:r>
        <w:t xml:space="preserve">Lähtökohta: Ann toi tyttärensä lelukauppaan.  Alkuperäinen konteksti: He olivat siellä ostamassa lelua jonkun syntymäpäiväksi.  Alkuperäinen loppuratkaisu: Tytär halusi oman lelunsa. Niinpä hän itki ja itki saadakseen lelun. Ann suuttui tyttärensä käytöksestä ja vei hänet kotiin.  Uusi lopetus: Tytär halusi, että hänen ystävänsä saisi oman lelun. Niinpä hän itki ja itki toisen lelun perään. Ann suuttui tyttärensä käytöksestä ja vei hänet kotiin. </w:t>
      </w:r>
    </w:p>
    <w:p>
      <w:r>
        <w:rPr>
          <w:b/>
        </w:rPr>
        <w:t xml:space="preserve">Tulos</w:t>
      </w:r>
    </w:p>
    <w:p>
      <w:r>
        <w:t xml:space="preserve">He olivat siellä hakemassa lelua hänen syntymäpäivälahjakseen.</w:t>
      </w:r>
    </w:p>
    <w:p>
      <w:r>
        <w:rPr>
          <w:b/>
        </w:rPr>
        <w:t xml:space="preserve">Esimerkki 7.4174</w:t>
      </w:r>
    </w:p>
    <w:p>
      <w:r>
        <w:t xml:space="preserve">Lähtökohta: Max oli juuri saanut rokotuksen.  Alkuperäinen konteksti: Hän itki todella pahasti, koska niihin sattui.  Alkuperäinen loppu: Hoitaja tarjosi hänelle tarran. Hän käveli hänen kanssaan tiskille ja katsoi kaikkia tarroja. Sitten hän valitsi yhden ja piristyi heti.  Uusi lopetus: Hoitaja tarjosi hänelle tarran. Mies käveli hänen kanssaan tiskille ja katsoi kaikkia tarroja. Sitten hän valitsi yhden ja kiitti heti. </w:t>
      </w:r>
    </w:p>
    <w:p>
      <w:r>
        <w:rPr>
          <w:b/>
        </w:rPr>
        <w:t xml:space="preserve">Tulos</w:t>
      </w:r>
    </w:p>
    <w:p>
      <w:r>
        <w:t xml:space="preserve">Hän ei oikeastaan tuntenut kipua rauhoittamisen vuoksi.</w:t>
      </w:r>
    </w:p>
    <w:p>
      <w:r>
        <w:rPr>
          <w:b/>
        </w:rPr>
        <w:t xml:space="preserve">Esimerkki 7.4175</w:t>
      </w:r>
    </w:p>
    <w:p>
      <w:r>
        <w:t xml:space="preserve">Lähtökohta: Tom pelasi Street Fighteria pelihallissa.  Alkuperäinen konteksti: Hän oli yksi parhaista pelaajista.  Alkuperäinen loppu: Eräs poika yritti haastaa hänet otteluun. Tom voitti hänet melko helposti. Hän antoi Tomille vinkkejä ja otteli uudelleen.  Uusi loppu: Poika yritti haastaa Tomin otteluun. Tom voitti Tomin melko helposti. Hän antoi Tomille vinkkejä ja otteli uudelleen. </w:t>
      </w:r>
    </w:p>
    <w:p>
      <w:r>
        <w:rPr>
          <w:b/>
        </w:rPr>
        <w:t xml:space="preserve">Tulos</w:t>
      </w:r>
    </w:p>
    <w:p>
      <w:r>
        <w:t xml:space="preserve">Kaikki voittivat Tomin helposti.</w:t>
      </w:r>
    </w:p>
    <w:p>
      <w:r>
        <w:rPr>
          <w:b/>
        </w:rPr>
        <w:t xml:space="preserve">Esimerkki 7.4176</w:t>
      </w:r>
    </w:p>
    <w:p>
      <w:r>
        <w:t xml:space="preserve">Lähtökohta: Henry oli aikeissa uida meressä ensimmäistä kertaa.  Alustava konteksti: Hän lähti kävelemään hitaasti rantaviivasta.  Alkuperäinen lopetus: Hänen isänsä jäi hänen taakseen siltä varalta, että jotain pahaa tapahtuisi. Iso kala hyppäsi yhtäkkiä vedestä. Lisäksi se löi Henryä rintaan.  Uusi lopetus: Hänen isänsä jäi hänen taakseen siltä varalta, että jotain pahaa tapahtuu. Iso poika hyppäsi yhtäkkiä altaasta. Lisäksi se löi Henryä rintaan. </w:t>
      </w:r>
    </w:p>
    <w:p>
      <w:r>
        <w:rPr>
          <w:b/>
        </w:rPr>
        <w:t xml:space="preserve">Tulos</w:t>
      </w:r>
    </w:p>
    <w:p>
      <w:r>
        <w:t xml:space="preserve">Hän päätti harjoitella uintia hotellin uima-altaassa ennen mereen menoa.</w:t>
      </w:r>
    </w:p>
    <w:p>
      <w:r>
        <w:rPr>
          <w:b/>
        </w:rPr>
        <w:t xml:space="preserve">Esimerkki 7.4177</w:t>
      </w:r>
    </w:p>
    <w:p>
      <w:r>
        <w:t xml:space="preserve">Lähtökohta: Joka kesä perheeni ja minä pidämme suuren grillijuhlan.  Alkuperäinen konteksti: Rakastamme sitä, että saamme kaikki yhteen juhlia varten.  Alkuperäinen loppu: Minun tehtäväni on aina tuoda liha ja maissi. Se ei haittaa minua lainkaan. En malta odottaa ensi vuoden grillijuhlia.  Uusi lopetus: Minun tehtäväni oli tuoda aina lihaa ja maissia. Se työ ei haittaa minua ollenkaan. En malta odottaa ensi vuoden grillijuhlia. </w:t>
      </w:r>
    </w:p>
    <w:p>
      <w:r>
        <w:rPr>
          <w:b/>
        </w:rPr>
        <w:t xml:space="preserve">Tulos</w:t>
      </w:r>
    </w:p>
    <w:p>
      <w:r>
        <w:t xml:space="preserve">Rakastamme kokoontua yhteen, mutta tänä vuonna en päässyt paikalle.</w:t>
      </w:r>
    </w:p>
    <w:p>
      <w:r>
        <w:rPr>
          <w:b/>
        </w:rPr>
        <w:t xml:space="preserve">Esimerkki 7.4178</w:t>
      </w:r>
    </w:p>
    <w:p>
      <w:r>
        <w:t xml:space="preserve">Lähtökohta: Johnilla on hammassärky.  Alustava konteksti: Hän meni vastahakoisesti hammaslääkäriin.  Alkuperäinen loppu: Hän oli niin hermostunut, että melkein romutti autonsa. Hammaslääkäri porasi ja täytti hänen huonon hampaansa. Johnin hammassärky on poissa.  Uusi lopetus: Mutta sitten hän muutti mielensä ja oli hermostunut koko matkan. Hammaslääkäri porasi ja täytti hänen huonon hampaansa. Johnin hammassärky on poissa. </w:t>
      </w:r>
    </w:p>
    <w:p>
      <w:r>
        <w:rPr>
          <w:b/>
        </w:rPr>
        <w:t xml:space="preserve">Tulos</w:t>
      </w:r>
    </w:p>
    <w:p>
      <w:r>
        <w:t xml:space="preserve">Hän ei mene hammaslääkäriin sen vuoksi.</w:t>
      </w:r>
    </w:p>
    <w:p>
      <w:r>
        <w:rPr>
          <w:b/>
        </w:rPr>
        <w:t xml:space="preserve">Esimerkki 7.4179</w:t>
      </w:r>
    </w:p>
    <w:p>
      <w:r>
        <w:t xml:space="preserve">Lähtökohta: En pystynyt käsittelemään sitä.  Alkuperäinen konteksti: Äitini oli sietämätön ja julma.  Alkuperäinen loppu: Pakkasin tavarani ja puin vastasyntyneen poikani. Latasin autoni ja juoksin takaisin Oklahomaan. Yritin jälleen kerran aloittaa alusta.  Uusi lopetus: Pakkasin tavarani ja katselin, kun vaimoni puki vastasyntyneen poikani. Lastasin autoni ja juoksin takaisin Oklahomaan. Tiedän, että minun on aloitettava alusta. </w:t>
      </w:r>
    </w:p>
    <w:p>
      <w:r>
        <w:rPr>
          <w:b/>
        </w:rPr>
        <w:t xml:space="preserve">Tulos</w:t>
      </w:r>
    </w:p>
    <w:p>
      <w:r>
        <w:t xml:space="preserve">Olin sietämätön ja julma.</w:t>
      </w:r>
    </w:p>
    <w:p>
      <w:r>
        <w:rPr>
          <w:b/>
        </w:rPr>
        <w:t xml:space="preserve">Esimerkki 7.4180</w:t>
      </w:r>
    </w:p>
    <w:p>
      <w:r>
        <w:t xml:space="preserve">Lähtökohta: Dan halusi oppia tanssimaan.  Alkuperäinen konteksti: Dan etsi keltaisilta sivuilta pätevää opettajaa.  Alkuperäinen lopputulos: Dan varasi ohjaajan kanssa ajan studiolle. Vierailun jälkeen Dan päätti, että hän liittyisi studioon. Dan oli innoissaan siitä, että hän aikoi oppia tanssimaan seuratanssia.  Uusi lopetus: Dan katsoi ohjaajan kanssa videon, jolla hän oppi tanssimaan. Katsomisen jälkeen Dan päätti, että hän menisi studioon. Dan oli innoissaan siitä, että hän pääsi oppimaan seuratanssia. </w:t>
      </w:r>
    </w:p>
    <w:p>
      <w:r>
        <w:rPr>
          <w:b/>
        </w:rPr>
        <w:t xml:space="preserve">Tulos</w:t>
      </w:r>
    </w:p>
    <w:p>
      <w:r>
        <w:t xml:space="preserve">Dan etsi YouTubesta helppoja ohjeita.</w:t>
      </w:r>
    </w:p>
    <w:p>
      <w:r>
        <w:rPr>
          <w:b/>
        </w:rPr>
        <w:t xml:space="preserve">Esimerkki 7.4181</w:t>
      </w:r>
    </w:p>
    <w:p>
      <w:r>
        <w:t xml:space="preserve">Lähtökohta: Joka kesä serkkuni tulevat kylään ja leiriydymme takapihalla.  Alkuperäinen konteksti: Pitkän leikki-illan jälkeen ryömimme telttaan nukkumaan.  Alkuperäinen loppu: Menin makuupussiin ja aloin vaipua uneen. Sitten pelästyin, kun jokin kolahti telttaan ja murisi. Sitten teltan vetoketju aukesi ja näimme setäni nauravan meille.  Uusi lopetus: Menin makuupussiin ja aloin teeskennellä nukkuvani. Sitten pelästyin, kun jokin kolahti telttaan ja murisi. Sitten teltan vetoketju aukesi ja näimme setäni nauravan meille. </w:t>
      </w:r>
    </w:p>
    <w:p>
      <w:r>
        <w:rPr>
          <w:b/>
        </w:rPr>
        <w:t xml:space="preserve">Tulos</w:t>
      </w:r>
    </w:p>
    <w:p>
      <w:r>
        <w:t xml:space="preserve">Pitkän leikki-illan jälkeen ryömimme telttaan, mutta teeskentelimme vain nukkuvamme.</w:t>
      </w:r>
    </w:p>
    <w:p>
      <w:r>
        <w:rPr>
          <w:b/>
        </w:rPr>
        <w:t xml:space="preserve">Esimerkki 7.4182</w:t>
      </w:r>
    </w:p>
    <w:p>
      <w:r>
        <w:t xml:space="preserve">Lähtökohta: Hänen hiuksensa alkoivat saada halkeamia.  Alkuperäinen konteksti: Hän soitti kampaamoon varatakseen ajan.  Alkuperäinen lopputulos: Kun hän pääsi sinne, häntä kohdeltiin ystävällisesti. Hän sai erikoispaikan läheltä etuosaa. He juttelivat ja nauroivat, kun hänen hiuksiaan leikattiin.  Uusi lopetus: Hän kysyi ystävältään, voisivatko he leikata hänen hiuksensa. Ystävä suostui ja piti huolen siitä, että häntä kohdeltiin erityisellä tavalla. He juttelivat ja nauroivat leikatessaan hänen hiuksiaan. </w:t>
      </w:r>
    </w:p>
    <w:p>
      <w:r>
        <w:rPr>
          <w:b/>
        </w:rPr>
        <w:t xml:space="preserve">Tulos</w:t>
      </w:r>
    </w:p>
    <w:p>
      <w:r>
        <w:t xml:space="preserve">Hänellä ei ollut varaa varata aikaa kampaamoon.</w:t>
      </w:r>
    </w:p>
    <w:p>
      <w:r>
        <w:rPr>
          <w:b/>
        </w:rPr>
        <w:t xml:space="preserve">Esimerkki 7.4183</w:t>
      </w:r>
    </w:p>
    <w:p>
      <w:r>
        <w:t xml:space="preserve">Lähtökohta: Olin väsynyt, mutta en ollut vielä valmis menemään nukkumaan.  Alkuperäinen konteksti: Niinpä tartuin yhteen Amerikan historiaa käsittelevistä kirjoistani.  Alkuperäinen loppuratkaisu: Luin kaksi ensimmäistä lukua perustuslakikokouksestamme. Torkahdin lukiessani Connecticutin kompromissista. Seuraavaksi auringonvalo kurkisti minuun ikkunasta.  Uusi loppu: Tartuin yhteen Amerikan historian kirjoistani ja luin kaksi ensimmäistä lukua perustuslakikokouksestamme. Torkahdin lukiessani Connecticutin kompromissista. Seuraavaksi auringonvalo kurkisti minuun ikkunasta. </w:t>
      </w:r>
    </w:p>
    <w:p>
      <w:r>
        <w:rPr>
          <w:b/>
        </w:rPr>
        <w:t xml:space="preserve">Tulos</w:t>
      </w:r>
    </w:p>
    <w:p>
      <w:r>
        <w:t xml:space="preserve">Halusin lukea historiankirjan.</w:t>
      </w:r>
    </w:p>
    <w:p>
      <w:r>
        <w:rPr>
          <w:b/>
        </w:rPr>
        <w:t xml:space="preserve">Esimerkki 7.4184</w:t>
      </w:r>
    </w:p>
    <w:p>
      <w:r>
        <w:t xml:space="preserve">Lähtökohta: Danny oli kaupassa äitinsä kanssa.  Alkuperäinen konteksti: Hän näki ison kumipallokorin ja innostui.  Alkuperäinen loppu: Hän nappasi yhden ja rukoili äitiään ostamaan sen. Äiti sanoi, että ehkä, ja poika kantoi palloa mukanaan. Kun he menivät kassalle, äiti suostui ostamaan pallon.  Uusi lopetus: Hän tarttui yhteen ja rukoili äitiään ostamaan sen. Äiti sanoi hänelle, että ehkä, ja poika työnsi pyörää mukanaan. Kun he menivät kassalle, äiti suostui ostamaan pyörän. </w:t>
      </w:r>
    </w:p>
    <w:p>
      <w:r>
        <w:rPr>
          <w:b/>
        </w:rPr>
        <w:t xml:space="preserve">Tulos</w:t>
      </w:r>
    </w:p>
    <w:p>
      <w:r>
        <w:t xml:space="preserve">Hän unohti pallot nähdessään polkupyörät.</w:t>
      </w:r>
    </w:p>
    <w:p>
      <w:r>
        <w:rPr>
          <w:b/>
        </w:rPr>
        <w:t xml:space="preserve">Esimerkki 7.4185</w:t>
      </w:r>
    </w:p>
    <w:p>
      <w:r>
        <w:t xml:space="preserve">Lähtökohta: Mari oli halunnut ostaa kynttilän.  Alustava konteksti: Hän katseli hyllyä ja yritti valita kynttilän.  Alkuperäinen loppuratkaisu: Mari haisteli kynttilöitä yksi kerrallaan. Hän tajusi, ettei oikeastaan pitänyt mistään tuoksusta. Hän ei halunnut tuhlata rahaa, joten hän jätti kynttilän valitsematta.  Uusi loppu: Hän päätti haistella suitsukkeita yksi kerrallaan. Hän tajusi, ettei oikeastaan pitänyt mistään tuoksusta. Hän ei halunnut tuhlata rahaa, joten hän jätti suitsukkeet ostamatta. </w:t>
      </w:r>
    </w:p>
    <w:p>
      <w:r>
        <w:rPr>
          <w:b/>
        </w:rPr>
        <w:t xml:space="preserve">Tulos</w:t>
      </w:r>
    </w:p>
    <w:p>
      <w:r>
        <w:t xml:space="preserve">Hän tuli kauppaan, mutta kynttilät oli myyty loppuun.</w:t>
      </w:r>
    </w:p>
    <w:p>
      <w:r>
        <w:rPr>
          <w:b/>
        </w:rPr>
        <w:t xml:space="preserve">Esimerkki 7.4186</w:t>
      </w:r>
    </w:p>
    <w:p>
      <w:r>
        <w:t xml:space="preserve">Lähtökohta: Kävimme patikoimassa metsässä kotini lähellä.  Alustava konteksti: Puut olivat hyvin korkeita.  Alkuperäinen loppu: Veljeni kiipesi yhteen puista. Käskimme häntä laskeutumaan alas. Hän putosi puusta.  Uusi lopetus: Veljeni kiipesi yhteen puista. Käskimme hänen laskeutua alas. Hän putosi puusta. </w:t>
      </w:r>
    </w:p>
    <w:p>
      <w:r>
        <w:rPr>
          <w:b/>
        </w:rPr>
        <w:t xml:space="preserve">Tulos</w:t>
      </w:r>
    </w:p>
    <w:p>
      <w:r>
        <w:t xml:space="preserve">Vaelsimme siellä paljon harjoittelua varten.</w:t>
      </w:r>
    </w:p>
    <w:p>
      <w:r>
        <w:rPr>
          <w:b/>
        </w:rPr>
        <w:t xml:space="preserve">Esimerkki 7.4187</w:t>
      </w:r>
    </w:p>
    <w:p>
      <w:r>
        <w:t xml:space="preserve">Lähtökohta: Sam halusi oppia jongleerausta tehdäkseen vaikutuksen vaimoonsa.  Alkuperäinen konteksti: Se osoittautui valtavan vaikeaksi suoritukseksi!  Alkuperäinen loppuratkaisu: Mutta Sam tiesi, että jos hän jatkaisi harjoittelua, hän saavuttaisi menestystä. Sam harjoitteli viikkoja! Lopulta hän oppi jongleeraamaan, eikä hänen vaimonsa ollut vaikuttunut.  Uusi lopetus: Sam tiesi, että jos hän jatkaisi harjoittelua, hän saavuttaisi suurta menestystä. Sam harjoitteli viikkoja! Lopulta hän oppi taitavan jongleerauksen, ja hänen vaimonsa oli vaikuttunut. </w:t>
      </w:r>
    </w:p>
    <w:p>
      <w:r>
        <w:rPr>
          <w:b/>
        </w:rPr>
        <w:t xml:space="preserve">Tulos</w:t>
      </w:r>
    </w:p>
    <w:p>
      <w:r>
        <w:t xml:space="preserve">Se osoittautui hänelle valtavan helpoksi!.</w:t>
      </w:r>
    </w:p>
    <w:p>
      <w:r>
        <w:rPr>
          <w:b/>
        </w:rPr>
        <w:t xml:space="preserve">Esimerkki 7.4188</w:t>
      </w:r>
    </w:p>
    <w:p>
      <w:r>
        <w:t xml:space="preserve">Lähtökohta: Markin suosikkijoukkue pelasi jalkapalloa televisiossa.  Alustava konteksti: Joukkue teki paljon touchdowneja pelin aikana.  Alkuperäinen lopputulos: Pelaajat tanssivat kentällä, kun he tekivät touchdownin. Mark hurrasi ja nauroi nähdessään joukkueensa tekevän maalin. Markin joukkue voitti pelin.  Uusi lopetus: Vastajoukkueen pelaajat tanssivat kentällä, kun he tekivät touchdownin. Mark huokaisi, kun hän näki toisen joukkueen tekevän maalin. Markin joukkue hävisi pelin. </w:t>
      </w:r>
    </w:p>
    <w:p>
      <w:r>
        <w:rPr>
          <w:b/>
        </w:rPr>
        <w:t xml:space="preserve">Tulos</w:t>
      </w:r>
    </w:p>
    <w:p>
      <w:r>
        <w:t xml:space="preserve">Joukkue ei onnistunut keräämään pisteitä ja hävisi reilusti.</w:t>
      </w:r>
    </w:p>
    <w:p>
      <w:r>
        <w:rPr>
          <w:b/>
        </w:rPr>
        <w:t xml:space="preserve">Esimerkki 7.4189</w:t>
      </w:r>
    </w:p>
    <w:p>
      <w:r>
        <w:t xml:space="preserve">Lähtökohta: Opetin pojalleni numeroita.  Alustava konteksti: Hän osasi laskea vain kolmeen.  Alkuperäinen lopetus: Nostin neljä sormea ylös. Hän mietti sitä kovasti. Hän ei tiennyt, mikä numero se oli.  Uusi lopetus: Nostin ylös neljä sormeani. Hän mietti sitä todella kovasti. Hän ei tiennyt, mikä numero se oli. </w:t>
      </w:r>
    </w:p>
    <w:p>
      <w:r>
        <w:rPr>
          <w:b/>
        </w:rPr>
        <w:t xml:space="preserve">Tulos</w:t>
      </w:r>
    </w:p>
    <w:p>
      <w:r>
        <w:t xml:space="preserve">Hän ei osannut laskea ykköstä pidemmälle.</w:t>
      </w:r>
    </w:p>
    <w:p>
      <w:r>
        <w:rPr>
          <w:b/>
        </w:rPr>
        <w:t xml:space="preserve">Esimerkki 7.4190</w:t>
      </w:r>
    </w:p>
    <w:p>
      <w:r>
        <w:t xml:space="preserve">Lähtökohta: Katie oli hankkimassa uutta mattoa.  Alkuperäinen konteksti: Hänen piti saada se asennettua.  Alkuperäinen lopputulos: Ihmisten piti tulla keskipäivällä asentamaan. Katie jäi kuitenkin kauhukseen yksin. Asentajat eivät koskaan tulleet.  Uusi lopetus: Maton piti tulla paikalle keskipäivällä. Hänen kauhukseensa sitä ei kuitenkaan toimitettu, Katie suuttui. Matto ei koskaan tullut. </w:t>
      </w:r>
    </w:p>
    <w:p>
      <w:r>
        <w:rPr>
          <w:b/>
        </w:rPr>
        <w:t xml:space="preserve">Tulos</w:t>
      </w:r>
    </w:p>
    <w:p>
      <w:r>
        <w:t xml:space="preserve">Hän aikoi asentaa sen itse.</w:t>
      </w:r>
    </w:p>
    <w:p>
      <w:r>
        <w:rPr>
          <w:b/>
        </w:rPr>
        <w:t xml:space="preserve">Esimerkki 7.4191</w:t>
      </w:r>
    </w:p>
    <w:p>
      <w:r>
        <w:t xml:space="preserve">Lähtökohta: Bob halusi oppia uuden reseptin.  Alkuperäinen konteksti: Hän kysyi isoäidiltään, mitä tämä suositteli.  Alkuperäinen loppuratkaisu: Isoäiti antoi hänelle suosikkireseptinsä. Se oli suklaakakun resepti. Kun hän otti sen uunista, hän pudotti sen.  Uusi loppu: Hän löysi uuden lempireseptinsä. Se oli suklaakakku. Kun hän otti sen uunista, hän pudotti sen. </w:t>
      </w:r>
    </w:p>
    <w:p>
      <w:r>
        <w:rPr>
          <w:b/>
        </w:rPr>
        <w:t xml:space="preserve">Tulos</w:t>
      </w:r>
    </w:p>
    <w:p>
      <w:r>
        <w:t xml:space="preserve">Hän etsi netistä yksinkertaisen reseptin.</w:t>
      </w:r>
    </w:p>
    <w:p>
      <w:r>
        <w:rPr>
          <w:b/>
        </w:rPr>
        <w:t xml:space="preserve">Esimerkki 7.4192</w:t>
      </w:r>
    </w:p>
    <w:p>
      <w:r>
        <w:t xml:space="preserve">Lähtökohta: Sara rakasti runojen kirjoittamista.  Alkuperäinen konteksti: Hän halusi esiintyä koulun kykykilpailussa, mutta häntä jännitti.  Alkuperäinen loppuratkaisu: Mitä jos ihmiset nauroivat hänelle? Mutta hänen äitinsä suostutteli hänet kuitenkin esiintymään. Eivätkä ihmiset nauraneet vaan hurrasivat ja taputtivat!  Uusi loppu: Mitä jos ihmiset nauroivat hänelle? Mutta hänen äitinsä vakuutti hänet kuitenkin lähettämään yhden. Eivätkä ihmiset nauraneet - he julkaisivat sen ja taputtivat hänen ponnisteluilleen! </w:t>
      </w:r>
    </w:p>
    <w:p>
      <w:r>
        <w:rPr>
          <w:b/>
        </w:rPr>
        <w:t xml:space="preserve">Tulos</w:t>
      </w:r>
    </w:p>
    <w:p>
      <w:r>
        <w:t xml:space="preserve">Hän halusi lähettää yhden kirjallisuuslehteen.</w:t>
      </w:r>
    </w:p>
    <w:p>
      <w:r>
        <w:rPr>
          <w:b/>
        </w:rPr>
        <w:t xml:space="preserve">Esimerkki 7.4193</w:t>
      </w:r>
    </w:p>
    <w:p>
      <w:r>
        <w:t xml:space="preserve">Lähtökohta: Ashley ilmoittautui vapaaehtoiseksi tekemään keksejä juhliin.  Alustava konteksti: Hänen piti tehdä 8 tusinaa.  Alkuperäinen lopputulos: Hän löysi suklaakeksireseptin. Hän osti kaikki ainekset. Hän valvoi koko yön ja teki keksejä.  Uusi loppu: Hän löysi suklaaleivossarjan. Hän osti kaiken mahdollisen. Hän valvoi koko yön ja suunnitteli juhlia. </w:t>
      </w:r>
    </w:p>
    <w:p>
      <w:r>
        <w:rPr>
          <w:b/>
        </w:rPr>
        <w:t xml:space="preserve">Tulos</w:t>
      </w:r>
    </w:p>
    <w:p>
      <w:r>
        <w:t xml:space="preserve">Hän päätti ostaa kahdeksan tusinaa.</w:t>
      </w:r>
    </w:p>
    <w:p>
      <w:r>
        <w:rPr>
          <w:b/>
        </w:rPr>
        <w:t xml:space="preserve">Esimerkki 7.4194</w:t>
      </w:r>
    </w:p>
    <w:p>
      <w:r>
        <w:t xml:space="preserve">Lähtökohta: Tom oli hakemassa kahvia kahvilassa, kun hän näki tutun miehen.  Alustava konteksti: Mies näytti aivan Tomin näköiseltä!  Alkuperäinen loppuratkaisu: Tom pelkäsi, mutta toinen mies näki hänetkin. Molemmat miehet eivät tienneet, mitä ajatella, kunnes he alkoivat puhua. He saivat selville, että heidät molemmat oli adoptoitu ja heidän täytyi olla kauan kadoksissa olleet kaksoset!  Uusi lopetus: Tom oli peloissaan, mutta toinen mies näki hänetkin. Molemmat miehet eivät tienneet mitä ajatella, kunnes he alkoivat puhua. He huomasivat, että heidät oli molemmat adoptoitu, ja heidän täytyi olla kauan kadoksissa olleet veljekset! </w:t>
      </w:r>
    </w:p>
    <w:p>
      <w:r>
        <w:rPr>
          <w:b/>
        </w:rPr>
        <w:t xml:space="preserve">Tulos</w:t>
      </w:r>
    </w:p>
    <w:p>
      <w:r>
        <w:t xml:space="preserve">Mies oli häntä paljon vanhempi.</w:t>
      </w:r>
    </w:p>
    <w:p>
      <w:r>
        <w:rPr>
          <w:b/>
        </w:rPr>
        <w:t xml:space="preserve">Esimerkki 7.4195</w:t>
      </w:r>
    </w:p>
    <w:p>
      <w:r>
        <w:t xml:space="preserve">Lähtökohta: Sanoin Markille, että veisin hänet ruokkimaan ankkoja.  Alustava konteksti: Hän laittoi kengät jalkaansa ja tarttui takkiinsa.  Alkuperäinen loppu: Kävelimme puistoon leivän kanssa ankoille. Markin mielestä oli outoa, että ankat syövät leipää. Mark on kertonut kaikille, kuinka paljon ankat rakastavat leipää.  Uusi lopetus: Yksin kävelin puistoon leivän kanssa ankoille. Markin mielestä oli outoa, että halusin ruokkia ankkoja. Mark on kertonut kaikille, kuinka paljon rakastan ankkien ruokkimista. </w:t>
      </w:r>
    </w:p>
    <w:p>
      <w:r>
        <w:rPr>
          <w:b/>
        </w:rPr>
        <w:t xml:space="preserve">Tulos</w:t>
      </w:r>
    </w:p>
    <w:p>
      <w:r>
        <w:t xml:space="preserve">Hän kieltäytyi lähtemästä mukaani.</w:t>
      </w:r>
    </w:p>
    <w:p>
      <w:r>
        <w:rPr>
          <w:b/>
        </w:rPr>
        <w:t xml:space="preserve">Esimerkki 7.4196</w:t>
      </w:r>
    </w:p>
    <w:p>
      <w:r>
        <w:t xml:space="preserve">Lähtökohta: Jenna leikki siskonsa puhelimella.  Alkuperäinen konteksti: Puhelin alkoi kuitenkin ylikuumentua.  Alkuperäinen loppuratkaisu: Sisko yritti saada sitä takaisin, mutta Jenna taisteli vastaan. Puhelin otettiin kuitenkin pois hänen kädestään. Hän alkoi itkeä kovaa.  Uusi lopetus: Hänen siskonsa yritti ottaa sen takaisin, mutta se poltti hänen sormensa. Jenna otti puhelimen hänen kädestään. Sisko alkoi itkeä kovaa. </w:t>
      </w:r>
    </w:p>
    <w:p>
      <w:r>
        <w:rPr>
          <w:b/>
        </w:rPr>
        <w:t xml:space="preserve">Tulos</w:t>
      </w:r>
    </w:p>
    <w:p>
      <w:r>
        <w:t xml:space="preserve">Puhelin alkoi tuntua kirjaimellisesti palavalta.</w:t>
      </w:r>
    </w:p>
    <w:p>
      <w:r>
        <w:rPr>
          <w:b/>
        </w:rPr>
        <w:t xml:space="preserve">Esimerkki 7.4197</w:t>
      </w:r>
    </w:p>
    <w:p>
      <w:r>
        <w:t xml:space="preserve">Lähtökohta: Jamie ajoi pientä venettä.  Alkuperäinen konteksti: Vene osui suureen aaltoon.  Alkuperäinen loppuratkaisu: Jamie melkein lensi ulos veneestä. Hän päätti hidastaa hieman vauhtia. Kyyti oli helpompaa.  Uusi lopetus: Jamie melkein lensi ulos veneestä. Hän päätti rauhoittua hieman. Odotus oli helpompaa. </w:t>
      </w:r>
    </w:p>
    <w:p>
      <w:r>
        <w:rPr>
          <w:b/>
        </w:rPr>
        <w:t xml:space="preserve">Tulos</w:t>
      </w:r>
    </w:p>
    <w:p>
      <w:r>
        <w:t xml:space="preserve">Vene hajosi yhtäkkiä ja jätti sen korjaajalle.</w:t>
      </w:r>
    </w:p>
    <w:p>
      <w:r>
        <w:rPr>
          <w:b/>
        </w:rPr>
        <w:t xml:space="preserve">Esimerkki 7.4198</w:t>
      </w:r>
    </w:p>
    <w:p>
      <w:r>
        <w:t xml:space="preserve">Lähtökohta: Tom oli nopea mies.  Alkuperäinen konteksti: Hän juoksi kaikkialle, myös kauppaan.  Alkuperäinen loppu: Hän juoksi käytävää pitkin hakemaan juotavaa. Hän kääntyi nopeasti ja lähti juoksemaan. Hän kompastui ja kaatoi juoman kaikkialle.  Uusi lopetus: Hän käveli hitaasti käytävää pitkin hakemaan juomaa. Hän kääntyi hitaasti ja alkoi kaatua. Hän kompastui ja kaatoi juoman kaikkialle. </w:t>
      </w:r>
    </w:p>
    <w:p>
      <w:r>
        <w:rPr>
          <w:b/>
        </w:rPr>
        <w:t xml:space="preserve">Tulos</w:t>
      </w:r>
    </w:p>
    <w:p>
      <w:r>
        <w:t xml:space="preserve">Hän juoksi kaikkialle, paitsi kauppaan.</w:t>
      </w:r>
    </w:p>
    <w:p>
      <w:r>
        <w:rPr>
          <w:b/>
        </w:rPr>
        <w:t xml:space="preserve">Esimerkki 7.4199</w:t>
      </w:r>
    </w:p>
    <w:p>
      <w:r>
        <w:t xml:space="preserve">Lähtökohta: Daniel oli mekaanikko.  Alkuperäinen konteksti: Hän ei tienannut paljon rahaa ja eli vaatimatonta elämää.  Alkuperäinen loppu: Eräänä päivänä vähävarainen mies tarvitsi apua autonsa korjaamiseen. Mies omisti kuppilan ja antoi Danielille vastineeksi ruokaa. Daniel teki sen ilmaiseksi ja toi ruoan kotiin lapsilleen.  Uusi lopetus: Eräänä päivänä vähävarainen mies tarvitsi apua autoonsa. Mies omisti kuppilan ja antoi Danielille vastineeksi ruokaa. Daniel teki sen alennusta vastaan ja toi ruoan kotiin lapsilleen. </w:t>
      </w:r>
    </w:p>
    <w:p>
      <w:r>
        <w:rPr>
          <w:b/>
        </w:rPr>
        <w:t xml:space="preserve">Tulos</w:t>
      </w:r>
    </w:p>
    <w:p>
      <w:r>
        <w:t xml:space="preserve">Hänellä ei ollut paljon rahaa, joten hän ei koskaan tehnyt töitä ilmaiseksi.</w:t>
      </w:r>
    </w:p>
    <w:p>
      <w:r>
        <w:rPr>
          <w:b/>
        </w:rPr>
        <w:t xml:space="preserve">Esimerkki 7.4200</w:t>
      </w:r>
    </w:p>
    <w:p>
      <w:r>
        <w:t xml:space="preserve">Lähtökohta: Alex yritti kantaa laatikoita alas portaita.  Alkuperäinen konteksti: Hänellä oli vaikeuksia eikä hän nähnyt, minne hän oli menossa.  Alkuperäinen loppuratkaisu: Yhtäkkiä hän kompastui, jolloin laatikot kaatuivat! Hän putosi myös itse portaita alas ja nyrjäytti nilkkansa. Sinä päivänä hän oppi, että on otettava vastaan vain se, mitä pystyy käsittelemään.  Uusi loppu: Yhtäkkiä hän kompastui johtoon, jota ei huomannut. Hänkin kaatui ja nyrjäytti nilkkansa. Sinä päivänä hän oppi, että on oltava tietoinen ympäristöstä. </w:t>
      </w:r>
    </w:p>
    <w:p>
      <w:r>
        <w:rPr>
          <w:b/>
        </w:rPr>
        <w:t xml:space="preserve">Tulos</w:t>
      </w:r>
    </w:p>
    <w:p>
      <w:r>
        <w:t xml:space="preserve">Hänellä oli vaikeuksia, mutta hän onnistui kantamaan ne turvallisesti alas.</w:t>
      </w:r>
    </w:p>
    <w:p>
      <w:r>
        <w:rPr>
          <w:b/>
        </w:rPr>
        <w:t xml:space="preserve">Esimerkki 7.4201</w:t>
      </w:r>
    </w:p>
    <w:p>
      <w:r>
        <w:t xml:space="preserve">Lähtökohta: Chris halusi kokeilla koulun jalkapallojoukkuetta.  Alkuperäinen konteksti: Hän oli niin innoissaan, että harjoitteli joka päivä koulun jälkeen tuntikausia.  Alkuperäinen loppuratkaisu: Hän ilmoittautui kokeisiin. Kun hän meni kokeisiin, hän teki hyvää työtä. Chris pääsi jalkapallojoukkueeseen!  Uusi lopetus: Hän ilmoittautui kuitenkin kokeisiin. Kun hän meni kokeisiin, hän teki hyvää työtä. Chris pääsi jalkapallojoukkueeseen! </w:t>
      </w:r>
    </w:p>
    <w:p>
      <w:r>
        <w:rPr>
          <w:b/>
        </w:rPr>
        <w:t xml:space="preserve">Tulos</w:t>
      </w:r>
    </w:p>
    <w:p>
      <w:r>
        <w:t xml:space="preserve">Hän näki, että myös hänen kiusaajansa yritti ja lannistui.</w:t>
      </w:r>
    </w:p>
    <w:p>
      <w:r>
        <w:rPr>
          <w:b/>
        </w:rPr>
        <w:t xml:space="preserve">Esimerkki 7.4202</w:t>
      </w:r>
    </w:p>
    <w:p>
      <w:r>
        <w:t xml:space="preserve">Lähtökohta: Samantha on kyllästynyt siihen, että hänen huoneensa on maalattu tylsän valkoiseksi.  Alustava konteksti: Hän päättää valita uuden värin.  Alkuperäinen loppuratkaisu: Maalikaupan työntekijä suosittelee rauhoittavaa vaaleansinistä. Samantha maalaa huoneensa vaaleansiniseksi. Hän rakastaa sitä, miltä hänen huoneensa nyt näyttää.  Uusi lopetus: Maalikaupan työntekijä suosittelee rauhoittavaa vaaleanvihreää. Samantha maalaa huoneensa vaaleanvihreäksi. Hän rakastaa sitä, miltä hänen huoneensa nyt näyttää. </w:t>
      </w:r>
    </w:p>
    <w:p>
      <w:r>
        <w:rPr>
          <w:b/>
        </w:rPr>
        <w:t xml:space="preserve">Tulos</w:t>
      </w:r>
    </w:p>
    <w:p>
      <w:r>
        <w:t xml:space="preserve">Hän päättää maalata sen vihreäksi.</w:t>
      </w:r>
    </w:p>
    <w:p>
      <w:r>
        <w:rPr>
          <w:b/>
        </w:rPr>
        <w:t xml:space="preserve">Esimerkki 7.4203</w:t>
      </w:r>
    </w:p>
    <w:p>
      <w:r>
        <w:t xml:space="preserve">Lähtökohta: Vaimoni antoi minulle verkkosivuston, jossa mainostetaan ilmaista Mormonin kirjaa.  Alkuperäinen konteksti: Olin aina halunnut lukea sen.  Alkuperäinen loppuratkaisu: Kerroin hänelle, että mormonit todennäköisesti lähettäisivät lähetyssaarnaajia. Tilasin kirjan kuitenkin, ja mormoni soitti toimittaakseen sen. Suostuin tapaamaan lähetyssaarnaajan saadakseni kirjan.  Uusi lopetus: Selitin hänelle, että mormonit todennäköisesti lähettäisivät lähetyssaarnaajia, jos antaisimme heille tietomme. Tilasin toisen kirjan, ja mormoni todella soitti toimittaakseen sen. Suostuin tapaamaan lähetyssaarnaajan saadakseni kirjan. </w:t>
      </w:r>
    </w:p>
    <w:p>
      <w:r>
        <w:rPr>
          <w:b/>
        </w:rPr>
        <w:t xml:space="preserve">Tulos</w:t>
      </w:r>
    </w:p>
    <w:p>
      <w:r>
        <w:t xml:space="preserve">Minua ei kiinnostanut, joten suljin ikkunan.</w:t>
      </w:r>
    </w:p>
    <w:p>
      <w:r>
        <w:rPr>
          <w:b/>
        </w:rPr>
        <w:t xml:space="preserve">Esimerkki 7.4204</w:t>
      </w:r>
    </w:p>
    <w:p>
      <w:r>
        <w:t xml:space="preserve">Lähtökohta: Haastoin Rachelin kisaan.  Alustava konteksti: Kilpailu oli 50 metriä pitkä.  Alkuperäinen lopputulos: Hän suostui ja lähdimme matkaan. Rachel voitti minut. Olen niin nolona, että minun on harjoiteltava seuraavaa kertaa varten.  Uusi lopetus: Hän hyväksyi tappion. Rachel ei voittanut minua. Hän on niin nolona, että hänen täytyy harjoitella seuraavaa kertaa varten. </w:t>
      </w:r>
    </w:p>
    <w:p>
      <w:r>
        <w:rPr>
          <w:b/>
        </w:rPr>
        <w:t xml:space="preserve">Tulos</w:t>
      </w:r>
    </w:p>
    <w:p>
      <w:r>
        <w:t xml:space="preserve">Kilpailu oli 50 metriä pitkä, ja minä voitin.</w:t>
      </w:r>
    </w:p>
    <w:p>
      <w:r>
        <w:rPr>
          <w:b/>
        </w:rPr>
        <w:t xml:space="preserve">Esimerkki 7.4205</w:t>
      </w:r>
    </w:p>
    <w:p>
      <w:r>
        <w:t xml:space="preserve">Lähtökohta: Sarah tuli osastolle viime vuonna.  Alkuperäinen konteksti: Hänen ei tarvinnut todistaa itseään lainkaan.  Alkuperäinen loppuratkaisu: Sarah oli alusta alkaen tiedekunnan vakinainen jäsen. Sarah opetti koko sydämestään ja taidoillaan. Vain vuodessa hänestä oli tullut yksi rakastetuimmista professoreista.  Uusi lopetus: Hänestä tuli tiedekunnan vakinainen jäsen. Sarah opetti koko sydämestään ja taidoillaan. Vain neljässä vuodessa hänestä oli tullut yksi rakastetuimmista professoreista. </w:t>
      </w:r>
    </w:p>
    <w:p>
      <w:r>
        <w:rPr>
          <w:b/>
        </w:rPr>
        <w:t xml:space="preserve">Tulos</w:t>
      </w:r>
    </w:p>
    <w:p>
      <w:r>
        <w:t xml:space="preserve">Hän teki kovasti töitä ja teki aina parhaansa.</w:t>
      </w:r>
    </w:p>
    <w:p>
      <w:r>
        <w:rPr>
          <w:b/>
        </w:rPr>
        <w:t xml:space="preserve">Esimerkki 7.4206</w:t>
      </w:r>
    </w:p>
    <w:p>
      <w:r>
        <w:t xml:space="preserve">Lähtökohta: Timmyn ensimmäinen päivä pikkuliigassa meni huonosti.  Alustava konteksti: Hän ei päässyt edes pelaamaan.  Alkuperäinen loppuratkaisu: Timmy sairastui auringossa ollessaan. Hän oksensi kaukalossa. Hänen ystävänsä nauroivat hänelle, kunnes hän itki.  Uusi loppu: Mutta auringossa oleminen sai hänet voimaan pahoin. Hän oksensi kaukaloon. Hänen ystävänsä nauroivat hänelle, kunnes hän itki. </w:t>
      </w:r>
    </w:p>
    <w:p>
      <w:r>
        <w:rPr>
          <w:b/>
        </w:rPr>
        <w:t xml:space="preserve">Tulos</w:t>
      </w:r>
    </w:p>
    <w:p>
      <w:r>
        <w:t xml:space="preserve">Hänellä oli hauskaa pelata, kun hän vihdoin pääsi kentälle.</w:t>
      </w:r>
    </w:p>
    <w:p>
      <w:r>
        <w:rPr>
          <w:b/>
        </w:rPr>
        <w:t xml:space="preserve">Esimerkki 7.4207</w:t>
      </w:r>
    </w:p>
    <w:p>
      <w:r>
        <w:t xml:space="preserve">Lähtökohta: Jimmy meni keilaamaan.  Alkuperäinen konteksti: Hän sai lyönnin toisensa jälkeen.  Alkuperäinen loppuratkaisu: Hän oli vain yhden strikin päässä täydellisestä pelistä. Hän keilasi, ja pallo oli täydellisesti linjassa strikea varten. Mutta sitten poika juoksi radalle ja pysäytti pallon.  Uusi lopetus: Hän oli vain yhden kourupallon päässä pisteettömästä pelistä. Hän keilasi ja pallo oli täydellisellä linjalla. Mutta sitten poika juoksi radalle ja pysäytti pallon. </w:t>
      </w:r>
    </w:p>
    <w:p>
      <w:r>
        <w:rPr>
          <w:b/>
        </w:rPr>
        <w:t xml:space="preserve">Tulos</w:t>
      </w:r>
    </w:p>
    <w:p>
      <w:r>
        <w:t xml:space="preserve">Hän sai paskapalloa toisensa jälkeen.</w:t>
      </w:r>
    </w:p>
    <w:p>
      <w:r>
        <w:rPr>
          <w:b/>
        </w:rPr>
        <w:t xml:space="preserve">Esimerkki 7.4208</w:t>
      </w:r>
    </w:p>
    <w:p>
      <w:r>
        <w:t xml:space="preserve">Lähtökohta: Timothy lähti ajelulle sähkökäyttöisellä rullalautallaan.  Alustava konteksti: Hän ajoi niin lujaa, että hän ajoi nopeammin kuin tiellä olevat autot.  Alkuperäinen loppuratkaisu: Ihmiset torvensivat hänelle. Hän luuli sen johtuvan siitä, että hän näytti niin lentävältä. Mutta itse asiassa orava ratsasti laudalla hänen takanaan.  Uusi loppu: Ihmiset torvensivat hänelle, jotta hän hidastaisi. Hän luuli sen johtuvan siitä, että hän näytti niin hassulta. Mutta itse asiassa orava ratsasti laudalla hänen takanaan. </w:t>
      </w:r>
    </w:p>
    <w:p>
      <w:r>
        <w:rPr>
          <w:b/>
        </w:rPr>
        <w:t xml:space="preserve">Tulos</w:t>
      </w:r>
    </w:p>
    <w:p>
      <w:r>
        <w:t xml:space="preserve">Hän meni niin nopeasti, että menetti malttinsa ja näytti nololta.</w:t>
      </w:r>
    </w:p>
    <w:p>
      <w:r>
        <w:rPr>
          <w:b/>
        </w:rPr>
        <w:t xml:space="preserve">Esimerkki 7.4209</w:t>
      </w:r>
    </w:p>
    <w:p>
      <w:r>
        <w:t xml:space="preserve">Lähtökohta: Smokey asui yksin pienessä asunnossa ja pystyi hädin tuskin maksamaan vuokraansa.  Alkuperäinen konteksti: Hän päätti hankkia paremman työpaikan, mutta tarvitsi kuljetuksen.  Alkuperäinen loppu: Paikallinen seurakunta päätti ostaa hänelle lahjaksi käytetyn auton. Smokey otti auton, pakkasi asuntonsa, lastasi sen ja lähti. Kukaan ei ole kuullut hänestä sen jälkeen.  Uusi loppu: Paikallinen kirkko päätti ostaa hänelle lahjaksi käytetyn auton. Smokey kieltäytyi kohteliaasti lahjasta. Hän asuu edelleen pienessä asunnossa. </w:t>
      </w:r>
    </w:p>
    <w:p>
      <w:r>
        <w:rPr>
          <w:b/>
        </w:rPr>
        <w:t xml:space="preserve">Tulos</w:t>
      </w:r>
    </w:p>
    <w:p>
      <w:r>
        <w:t xml:space="preserve">Hän päätti hankkia paremman työpaikan, mutta hän tarvitsi kuljetuksen, mutta kieltäytyi lahjoista.</w:t>
      </w:r>
    </w:p>
    <w:p>
      <w:r>
        <w:rPr>
          <w:b/>
        </w:rPr>
        <w:t xml:space="preserve">Esimerkki 7.4210</w:t>
      </w:r>
    </w:p>
    <w:p>
      <w:r>
        <w:t xml:space="preserve">Lähtökohta: Viime viikolla vanhempani kävivät ruokaostoksilla.  Alustava konteksti: Yleiset murot olivat myynnissä.  Alkuperäinen lopputulos: He eivät voineet jättää hyvää tarjousta väliin. Se maistui kamalalta. Nyt ymmärrämme, miksi se oli niin halpaa.  Uusi loppu: He eivät voineet jättää hyvää lihaa väliin. Ne maistuivat herkullisilta. Nyt ymmärrämme, miksi se oli niin kallista. </w:t>
      </w:r>
    </w:p>
    <w:p>
      <w:r>
        <w:rPr>
          <w:b/>
        </w:rPr>
        <w:t xml:space="preserve">Tulos</w:t>
      </w:r>
    </w:p>
    <w:p>
      <w:r>
        <w:t xml:space="preserve">He maksoivat paljon ensiluokkaisista pihveistä.</w:t>
      </w:r>
    </w:p>
    <w:p>
      <w:r>
        <w:rPr>
          <w:b/>
        </w:rPr>
        <w:t xml:space="preserve">Esimerkki 7.4211</w:t>
      </w:r>
    </w:p>
    <w:p>
      <w:r>
        <w:t xml:space="preserve">Lähtökohta: Amber oli valmis viikonloppuun pitkän työviikon jälkeen.  Alkuperäinen konteksti: Hän meni perjantaina töihin ja haaveili yöstä.  Alkuperäinen loppuratkaisu: Amberin ja hänen poikaystävänsä oli tarkoitus mennä elokuviin He aikoivat katsoa yhdessä Gods of Egyptin Amber pääsi vihdoin töistä ja päästi kovaäänisen hurraahuudon Uusi lopetus: Hän ja hänen poikaystävänsä aikoivat mennä elokuviin sinä iltana. He aikoivat katsoa yhdessä Gods of Egyptin Hän oli hyvin levännyt, kun hänen poikaystävänsä saapui. </w:t>
      </w:r>
    </w:p>
    <w:p>
      <w:r>
        <w:rPr>
          <w:b/>
        </w:rPr>
        <w:t xml:space="preserve">Tulos</w:t>
      </w:r>
    </w:p>
    <w:p>
      <w:r>
        <w:t xml:space="preserve">Amber päätti ottaa perjantaina vapaapäivän ja nukkua koko päivän.</w:t>
      </w:r>
    </w:p>
    <w:p>
      <w:r>
        <w:rPr>
          <w:b/>
        </w:rPr>
        <w:t xml:space="preserve">Esimerkki 7.4212</w:t>
      </w:r>
    </w:p>
    <w:p>
      <w:r>
        <w:t xml:space="preserve">Lähtökohta: Ystäväni meni eilen oikaisuhoitoon.  Alustava konteksti: Hän sanoi, että se kesti noin kolme tuntia.  Alkuperäinen loppu: Hän kertoi, että pahinta oli kemiallinen haju. Se poltti lopulta hänen päänahkansa. Hän päätti lopettaa hoidot.  Uusi lopetus: Hän kertoi jättäneensä hoidot kemiallisen hajun vuoksi. hän luuli, että se polttaisi hänen päänahkansa. Hän päätti lopettaa hoidot. </w:t>
      </w:r>
    </w:p>
    <w:p>
      <w:r>
        <w:rPr>
          <w:b/>
        </w:rPr>
        <w:t xml:space="preserve">Tulos</w:t>
      </w:r>
    </w:p>
    <w:p>
      <w:r>
        <w:t xml:space="preserve">Hän päätyi lähtemään ilman hoitoa.</w:t>
      </w:r>
    </w:p>
    <w:p>
      <w:r>
        <w:rPr>
          <w:b/>
        </w:rPr>
        <w:t xml:space="preserve">Esimerkki 7.4213</w:t>
      </w:r>
    </w:p>
    <w:p>
      <w:r>
        <w:t xml:space="preserve">Lähtökohta: Aivohalvaukseni seurauksena käytän vain yhtä kättä.  Alustava konteksti: Huomasin, että housujen napittaminen oli vaikeaa.  Alkuperäinen loppu: Tutkin asiaa ja löysin yrityksen, joka tarjosi housuja, joissa oli tarranauhat. Tilasin housut kokeillakseni niitä. Ne toimivat erittäin hyvin, ja aion ostaa niitä lisää.  Uusi lopetus: Tutkin ja löysin yrityksen, jolla oli paitoja, joissa oli tarranauhat. Tilasin pari paitaa kokeillakseni niitä. Ne toimivat erittäin hyvin, ja aion ostaa lisää. </w:t>
      </w:r>
    </w:p>
    <w:p>
      <w:r>
        <w:rPr>
          <w:b/>
        </w:rPr>
        <w:t xml:space="preserve">Tulos</w:t>
      </w:r>
    </w:p>
    <w:p>
      <w:r>
        <w:t xml:space="preserve">Huomasin, että paitani oli vaikea napittaa.</w:t>
      </w:r>
    </w:p>
    <w:p>
      <w:r>
        <w:rPr>
          <w:b/>
        </w:rPr>
        <w:t xml:space="preserve">Esimerkki 7.4214</w:t>
      </w:r>
    </w:p>
    <w:p>
      <w:r>
        <w:t xml:space="preserve">Lähtökohta: Kevin on kotona asuva isä.  Alustava konteksti: Hänen vaimonsa tienaa paljon rahaa, joten hän suostui lopettamaan työnsä.  Alkuperäinen loppu: Kevin kyllästyy joskus olemaan kotona koko päivän vauvan kanssa. Hän päättää avata kotonaan päiväkodin myös muille vauvoille. Ennen pitkää Kevin vahtii neljää lasta kerralla ja tienaa myös rahaa!  Uusi lopetus: Hän kyllästyy joskus olemaan kotona koko päivän vauvan kanssa. Hän päätti avata kotonaan päivähoidon myös muille vauvoille. Ennen pitkää Kevin vahti neljää lasta kerralla ja tienasi myös rahaa! </w:t>
      </w:r>
    </w:p>
    <w:p>
      <w:r>
        <w:rPr>
          <w:b/>
        </w:rPr>
        <w:t xml:space="preserve">Tulos</w:t>
      </w:r>
    </w:p>
    <w:p>
      <w:r>
        <w:t xml:space="preserve">Hänen vaimonsa ei tienaa paljon rahaa, ja hänen on etsittävä työtä.</w:t>
      </w:r>
    </w:p>
    <w:p>
      <w:r>
        <w:rPr>
          <w:b/>
        </w:rPr>
        <w:t xml:space="preserve">Esimerkki 7.4215</w:t>
      </w:r>
    </w:p>
    <w:p>
      <w:r>
        <w:t xml:space="preserve">Lähtökohta: Harold on aina erottunut nurkassa pelatessaan.  Alkuperäinen konteksti: Haroldin intohimona oli soittaa musiikkia, ja hän rakasti jakaa sitä ihmisten kanssa.  Alkuperäinen loppuratkaisu: Hän soitti niin hyvin, että hänen ympärilleen alkoi muodostua pieni yleisö. Hän alkoi laulaa laulua, ja yleisö alkoi laulaa sitä myös. Se oli maaginen hetki Haroldille.  Uusi lopetus: Hän soitti niin hyvin, että hänen ympärilleen alkoi muodostua pieni yleisö. Hän alkoi laulaa laulua ja yleisö alkoi laulaa sitä myös. Se oli Haroldille antoisa hetki. </w:t>
      </w:r>
    </w:p>
    <w:p>
      <w:r>
        <w:rPr>
          <w:b/>
        </w:rPr>
        <w:t xml:space="preserve">Tulos</w:t>
      </w:r>
    </w:p>
    <w:p>
      <w:r>
        <w:t xml:space="preserve">Musiikin soittaminen oli hänen ainoa tulonsa.</w:t>
      </w:r>
    </w:p>
    <w:p>
      <w:r>
        <w:rPr>
          <w:b/>
        </w:rPr>
        <w:t xml:space="preserve">Esimerkki 7.4216</w:t>
      </w:r>
    </w:p>
    <w:p>
      <w:r>
        <w:t xml:space="preserve">Lähtökohta: Ystävät lähtivät retkelle.  Alustava konteksti: Viikonlopun sää näytti hyvältä.  Alkuperäinen loppuratkaisu: He pääsivät leirintäalueelle ja pystyttivät teltat. Sinä yönä satoi. Kaikki heidän varusteensa kastuivat.  Uusi lopetus: He leiriytyivät sen sijaan kellariin ja pystyttivät teltat. Sinä yönä satoi. Mikään heidän varusteistaan ei kastunut. </w:t>
      </w:r>
    </w:p>
    <w:p>
      <w:r>
        <w:rPr>
          <w:b/>
        </w:rPr>
        <w:t xml:space="preserve">Tulos</w:t>
      </w:r>
    </w:p>
    <w:p>
      <w:r>
        <w:t xml:space="preserve">Viikonlopun sää näytti huonolta, joten matka peruttiin.</w:t>
      </w:r>
    </w:p>
    <w:p>
      <w:r>
        <w:rPr>
          <w:b/>
        </w:rPr>
        <w:t xml:space="preserve">Esimerkki 7.4217</w:t>
      </w:r>
    </w:p>
    <w:p>
      <w:r>
        <w:t xml:space="preserve">Lähtökohta: Dora osti uuden mekon jälleennäkemistä varten.  Alkuperäinen konteksti: Se istui tiukasti kaupassa kuukausi sitten.  Alkuperäinen loppu: Eräänä jälleennäkemisen iltana se ei halunnut vetoketjua. Dora oli lihonut sen jälkeen. Se murskasi hänet henkisesti ja hän jäi kotiin.  Uusi lopetus: Kokoontumisiltana se vetoketju meni täydellisesti kiinni. Dora oli laihtunut mekon ostamisen jälkeen. Se jännitti häntä henkisesti, ja hänellä oli upea ilta. </w:t>
      </w:r>
    </w:p>
    <w:p>
      <w:r>
        <w:rPr>
          <w:b/>
        </w:rPr>
        <w:t xml:space="preserve">Tulos</w:t>
      </w:r>
    </w:p>
    <w:p>
      <w:r>
        <w:t xml:space="preserve">Se sopi täydellisesti kaupassa, kun hän kuivasi sitä kuukausi sitten.</w:t>
      </w:r>
    </w:p>
    <w:p>
      <w:r>
        <w:rPr>
          <w:b/>
        </w:rPr>
        <w:t xml:space="preserve">Esimerkki 7.4218</w:t>
      </w:r>
    </w:p>
    <w:p>
      <w:r>
        <w:t xml:space="preserve">Lähtökohta: Amanda päätti laittaa perheelleen illallista.  Alkuperäinen konteksti: Hän työskenteli koko päivän keittiössä.  Alkuperäinen loppuratkaisu: Amanda kutsui perheensä päivälliselle. He söivät Amandan valmistaman illallisen. Kaikki kehuivat Amandan ruoanlaittotaitoja.  Uusi loppu: Hän kutsui perheensä päivälliselle. He söivät kohteliaasti Amandan valmistaman palaneen illallisen. Kaikki kiittivät kohteliaasti Amandaa hänen ruoanlaittotaidoistaan. </w:t>
      </w:r>
    </w:p>
    <w:p>
      <w:r>
        <w:rPr>
          <w:b/>
        </w:rPr>
        <w:t xml:space="preserve">Tulos</w:t>
      </w:r>
    </w:p>
    <w:p>
      <w:r>
        <w:t xml:space="preserve">Hän poltti sen ja teki hirveän sotkun.</w:t>
      </w:r>
    </w:p>
    <w:p>
      <w:r>
        <w:rPr>
          <w:b/>
        </w:rPr>
        <w:t xml:space="preserve">Esimerkki 7.4219</w:t>
      </w:r>
    </w:p>
    <w:p>
      <w:r>
        <w:t xml:space="preserve">Lähtökohta: Jane halusi kokeilla jotain uutta.  Alkuperäinen konteksti: Hän päätti mennä kaupunkinsa paikalliseen japanilaiseen ravintolaan.  Alkuperäinen loppuratkaisu: Jane tilasi sushia, jota hän ei ollut koskaan ennen syönyt. Hän piti raa'an kalan mausta. Hän otti kuvia ateriastaan.  Uusi lopetus: Hän osti mekon, jota hänellä ei ollut koskaan aiemmin ollut. Hän piti mekon väreistä. Hän otti kuvia mekostaan. </w:t>
      </w:r>
    </w:p>
    <w:p>
      <w:r>
        <w:rPr>
          <w:b/>
        </w:rPr>
        <w:t xml:space="preserve">Tulos</w:t>
      </w:r>
    </w:p>
    <w:p>
      <w:r>
        <w:t xml:space="preserve">Hän päätti käydä uudessa putiikissa, joka oli juuri avattu.</w:t>
      </w:r>
    </w:p>
    <w:p>
      <w:r>
        <w:rPr>
          <w:b/>
        </w:rPr>
        <w:t xml:space="preserve">Esimerkki 7.4220</w:t>
      </w:r>
    </w:p>
    <w:p>
      <w:r>
        <w:t xml:space="preserve">Lähtökohta: Kapteeni Dave käveli laivan alimmalla kannella.  Alustava konteksti: Hän astui lätäkköön ja pysähtyi.  Alkuperäinen loppu: Dave yritti löytää veden lähteen. Hän näki rungosta tulevan pienen vuodon. Dave vain katseli, kun vesi tuli nopeammin.  Uusi loppu: Kävellessään hän huomasi tippuvan vettä, joten Dave yritti löytää veden lähteen. Hän näki pienen vuodon tulevan rungosta. Dave katseli, kun vesi tuli sisään nopeammin, ja hän lähetti nopeasti korjausmiehistön paikalle. </w:t>
      </w:r>
    </w:p>
    <w:p>
      <w:r>
        <w:rPr>
          <w:b/>
        </w:rPr>
        <w:t xml:space="preserve">Tulos</w:t>
      </w:r>
    </w:p>
    <w:p>
      <w:r>
        <w:t xml:space="preserve">Hän käveli mukavasti kannella.</w:t>
      </w:r>
    </w:p>
    <w:p>
      <w:r>
        <w:rPr>
          <w:b/>
        </w:rPr>
        <w:t xml:space="preserve">Esimerkki 7.4221</w:t>
      </w:r>
    </w:p>
    <w:p>
      <w:r>
        <w:t xml:space="preserve">Lähtökohta: Lisa oli tarkkaillut ruokavaliotaan muutaman viikon ajan.  Alkuperäinen konteksti: Hän odotti vaa'alle nousemista toivoen suurta pudotusta.  Alkuperäinen loppuratkaisu: Hänen pikkuveljensä seisoi hänen takanaan, kun hän astui vaa'alle. Jotenkin hän oli lihonut kuusi kiloa! Sitten hän huomasi, että veljellä oli jalka vaa'an reunalla.  Uusi loppu: Hänen pikkuveljensä seisoi hänen takanaan, kun hän käveli vaa'an ohi. Jotenkin hän tiesi, että hän oli lihonut kuusi kiloa. Sitten hän huomasi, että hänen veljellään oli jalka vaa'an reunalla. </w:t>
      </w:r>
    </w:p>
    <w:p>
      <w:r>
        <w:rPr>
          <w:b/>
        </w:rPr>
        <w:t xml:space="preserve">Tulos</w:t>
      </w:r>
    </w:p>
    <w:p>
      <w:r>
        <w:t xml:space="preserve">Hän kieltäytyi nousemasta vaa'alle peläten suurta lihomista sen jälkeen, kun hänellä oli eilen heikko hetki ja hän söi kokonaisen pizzan.</w:t>
      </w:r>
    </w:p>
    <w:p>
      <w:r>
        <w:rPr>
          <w:b/>
        </w:rPr>
        <w:t xml:space="preserve">Esimerkki 7.4222</w:t>
      </w:r>
    </w:p>
    <w:p>
      <w:r>
        <w:t xml:space="preserve">Lähtökohta: Kun olin 13-vuotias, tein ensimmäisen torjuntani jalkapallopelissä.  Alkuperäinen konteksti: Pelasin linjapuolustajana, ja valmentajani kutsui blitzin.  Alkuperäinen lopputulos: Toisen joukkueen pelinrakentaja heitti sen nopeasti. Näin pallon tulevan ja hyppäsin nappaamaan sen. Heti kun sain sen kiinni, juoksin sen takaisin touchdowniin.  Uusi lopetus: Onneksi olin kunnossa, ja myöhemmin pelissä toisen joukkueen pelinrakentaja heitti sen nopeasti. Näin pallon tulevan ja hyppäsin nappaamaan sen, toinen kiinniottoni. Tällä kertaa heti kiinni saatuani juoksin sen takaisin touchdowniin. </w:t>
      </w:r>
    </w:p>
    <w:p>
      <w:r>
        <w:rPr>
          <w:b/>
        </w:rPr>
        <w:t xml:space="preserve">Tulos</w:t>
      </w:r>
    </w:p>
    <w:p>
      <w:r>
        <w:t xml:space="preserve">Heti sen jälkeen minua taklattiin kovaa ja löin pääni.</w:t>
      </w:r>
    </w:p>
    <w:p>
      <w:r>
        <w:rPr>
          <w:b/>
        </w:rPr>
        <w:t xml:space="preserve">Esimerkki 7.4223</w:t>
      </w:r>
    </w:p>
    <w:p>
      <w:r>
        <w:t xml:space="preserve">Lähtökohta: Iggy asui isossa talossa.  Alkuperäinen konteksti: Eräänä yönä Iggyn omistaja tuli suihkusta pyyhe päässään.  Alkuperäinen loppu: Iggy ei tunnistanut häntä. Se alkoi haukkua omistajaansa. Nainen otti pyyhkeen pois päästä ja Iggy meni suoraan hänen luokseen.  Uusi loppu: Iggy ei tunnistanut kissaa. Se alkoi haukkua omistajaansa. Hän otti kissanpennun ylös ja Iggy meni suoraan hänen luokseen. </w:t>
      </w:r>
    </w:p>
    <w:p>
      <w:r>
        <w:rPr>
          <w:b/>
        </w:rPr>
        <w:t xml:space="preserve">Tulos</w:t>
      </w:r>
    </w:p>
    <w:p>
      <w:r>
        <w:t xml:space="preserve">Iggy rakasti haukkua kaikkea, mutta kun se näki uuden kissan, se juoksi ja piiloutui sängyn alle.</w:t>
      </w:r>
    </w:p>
    <w:p>
      <w:r>
        <w:rPr>
          <w:b/>
        </w:rPr>
        <w:t xml:space="preserve">Esimerkki 7.4224</w:t>
      </w:r>
    </w:p>
    <w:p>
      <w:r>
        <w:t xml:space="preserve">Lähtökohta: Jake-vauva tarvitsi kylvyn, koska hän ei ollut kylpenyt kahteen päivään.  Alustava konteksti: Jaken äiti keräsi vauvan pesuaineita, vauvashampoota ja pyyhkeen.  Alkuperäinen loppuratkaisu: Jaken äiti täytti ammeen osittain lämpimällä vedellä. Jaken äiti laittoi Jaken ammeeseen ja pesi hänen hiuksensa ja vartalonsa. Lopuksi Jaken äiti otti hänet ulos ja kuivasi hänet pyyhkeellä.  Uusi lopetus: Jaken lapsenvahti täytti ammeen osittain lämpimällä vedellä. Jaken lapsenvahti laittoi Jaken ammeeseen ja pesi hänen hiuksensa ja vartalonsa. Jaken lapsenvahti otti hänet lopuksi ulos ja kuivasi hänet pyyhkeellä. </w:t>
      </w:r>
    </w:p>
    <w:p>
      <w:r>
        <w:rPr>
          <w:b/>
        </w:rPr>
        <w:t xml:space="preserve">Tulos</w:t>
      </w:r>
    </w:p>
    <w:p>
      <w:r>
        <w:t xml:space="preserve">Jaken äiti päätti kysyä lapsenvahdilta.</w:t>
      </w:r>
    </w:p>
    <w:p>
      <w:r>
        <w:rPr>
          <w:b/>
        </w:rPr>
        <w:t xml:space="preserve">Esimerkki 7.4225</w:t>
      </w:r>
    </w:p>
    <w:p>
      <w:r>
        <w:t xml:space="preserve">Lähtökohta: Leikin koirani kanssa.  Alkuperäinen konteksti: Huomasin, että koirani oli hyvin likainen.  Alkuperäinen lopetus: Vein sen ulos pesemään sen. Suihkutin sitä letkulla ja laitoin shampoota sen turkkiin. Toin sen sisälle ja kuivasin sen.  Uusi lopetus: Lopetin leikkimisen koiran kanssa ja vein kissan ulos puhdistamaan sen. Suihkutin sitä letkulla ja laitoin shampoota sen turkkiin. Toin sen sisälle ja kuivasin sen. </w:t>
      </w:r>
    </w:p>
    <w:p>
      <w:r>
        <w:rPr>
          <w:b/>
        </w:rPr>
        <w:t xml:space="preserve">Tulos</w:t>
      </w:r>
    </w:p>
    <w:p>
      <w:r>
        <w:t xml:space="preserve">Huomasin, että kissani oli hyvin likainen.</w:t>
      </w:r>
    </w:p>
    <w:p>
      <w:r>
        <w:rPr>
          <w:b/>
        </w:rPr>
        <w:t xml:space="preserve">Esimerkki 7.4226</w:t>
      </w:r>
    </w:p>
    <w:p>
      <w:r>
        <w:t xml:space="preserve">Lähtökohta: Robbie halusi lemmikkikissan.  Alkuperäinen konteksti: Hänen vanhempansa veivät hänet eläinsuojeluyhdistykseen valitsemaan kissan.  Alkuperäinen loppu: Robbie katseli kaikkia kissoja häkeissä. Lopulta hän valitsi mustan ja harmaan kissan. Robbie ja hänen vanhempansa veivät uuden lemmikkikissan kotiin.  Uusi lopetus: Robbie käveli eläinsuojeluyhdistykseen ja katseli häkissä olevia kissoja. Hänen suosikkinsa oli mustaharmaa kissa. Robbien vanhemmat yllättivät hänet tuomalla uuden kissan kotiin. </w:t>
      </w:r>
    </w:p>
    <w:p>
      <w:r>
        <w:rPr>
          <w:b/>
        </w:rPr>
        <w:t xml:space="preserve">Tulos</w:t>
      </w:r>
    </w:p>
    <w:p>
      <w:r>
        <w:t xml:space="preserve">Robbie ei koskaan hankkinut kissaa.</w:t>
      </w:r>
    </w:p>
    <w:p>
      <w:r>
        <w:rPr>
          <w:b/>
        </w:rPr>
        <w:t xml:space="preserve">Esimerkki 7.4227</w:t>
      </w:r>
    </w:p>
    <w:p>
      <w:r>
        <w:t xml:space="preserve">Lähtökohta: Kirjoitin tarinoita töitä varten.  Alkuperäinen konteksti: Pomoni sanoi, etten saisi ylittää 70 merkkiä per lause.  Alkuperäinen loppu: Ylitin rajan joka tapauksessa. Hän suuttui minulle. Näytin hänelle keskisormea, ja hän antoi minulle potkut.  Uusi lopetus: Lauseeni olivat paljon pidempiä kuin hän odotti. Hän suuttui minulle. Näytin hänelle keskisormea, ja hän antoi minulle potkut. </w:t>
      </w:r>
    </w:p>
    <w:p>
      <w:r>
        <w:rPr>
          <w:b/>
        </w:rPr>
        <w:t xml:space="preserve">Tulos</w:t>
      </w:r>
    </w:p>
    <w:p>
      <w:r>
        <w:t xml:space="preserve">Toukokuun pomo sanoi, että voin ylittää 70 merkkiä per lause.</w:t>
      </w:r>
    </w:p>
    <w:p>
      <w:r>
        <w:rPr>
          <w:b/>
        </w:rPr>
        <w:t xml:space="preserve">Esimerkki 7.4228</w:t>
      </w:r>
    </w:p>
    <w:p>
      <w:r>
        <w:t xml:space="preserve">Lähtökohta: Kävelin autiomaassa.  Alkuperäinen konteksti: Näin haaskalintuja kiertelemässä taivaalla.  Alkuperäinen loppu: Aloin pelätä kovasti. Näin niiden syöksyvän alas nopeasti. Kävi ilmi, että ne yrittivät syödä takanani olevaa kuollutta eläintä.  Uusi loppu: Olin helpottunut, koska näin haaskalintujen kiertelevän taivaalla. Ne syöksyivät nopeasti alas parin metrin päässä olevan kuolleen saaliin päälle. Ne yrittivät syödä tuota eläinparkaa, mutta se oli vielä elossa. </w:t>
      </w:r>
    </w:p>
    <w:p>
      <w:r>
        <w:rPr>
          <w:b/>
        </w:rPr>
        <w:t xml:space="preserve">Tulos</w:t>
      </w:r>
    </w:p>
    <w:p>
      <w:r>
        <w:t xml:space="preserve">Löysin jeeppini ja ajoin keitaalle.</w:t>
      </w:r>
    </w:p>
    <w:p>
      <w:r>
        <w:rPr>
          <w:b/>
        </w:rPr>
        <w:t xml:space="preserve">Esimerkki 7.4229</w:t>
      </w:r>
    </w:p>
    <w:p>
      <w:r>
        <w:t xml:space="preserve">Lähtökohta: Ava on hermostunut huomisen kuusitoista-vuotisjuhlansa takia!  Alkuperäinen konteksti: Ava ei ole koskaan vahvistanut kaikkia juhlien valmisteluja.  Alkuperäinen loppu: Avan äiti vakuuttaa hänelle, että juhlista tulee täydelliset. Ava soittaa ja vahvistaa kaiken, mutta unohti kakun. Juhlapäivänä Avan äiti yllättää hänet valitsemallaan kakulla.  Uusi loppu: Avan äiti vakuuttaa, että juhlista tulee täydelliset. Ava soittaa ja vahvistaa kaiken, mutta unohti ilmapallot. Juhlapäivänä Avan äiti yllättää hänet valitsemillaan ilmapalloilla. </w:t>
      </w:r>
    </w:p>
    <w:p>
      <w:r>
        <w:rPr>
          <w:b/>
        </w:rPr>
        <w:t xml:space="preserve">Tulos</w:t>
      </w:r>
    </w:p>
    <w:p>
      <w:r>
        <w:t xml:space="preserve">Hän vahvisti kaikki valmistelut, ja juhlakakku oli jo jääkaapissa.</w:t>
      </w:r>
    </w:p>
    <w:p>
      <w:r>
        <w:rPr>
          <w:b/>
        </w:rPr>
        <w:t xml:space="preserve">Esimerkki 7.4230</w:t>
      </w:r>
    </w:p>
    <w:p>
      <w:r>
        <w:t xml:space="preserve">Lähtökohta: Tomas on ammattimainen painonnostaja.  Alkuperäinen konteksti: Tomas päättää tehdä penkkipunnerruksia.  Alkuperäinen loppuratkaisu: Tomas tekee uuden henkilökohtaisen ennätyksen penkkipunnerruksessa. Tomas repii rintalihaksensa. Tomas ei voi nostaa painoja enää 3 kuukauteen.  Uusi loppu: Tomas tekee uuden henkilökohtaisen ennätyksen kyykyssä. Tomas repii reisilihaksensa. Tomas ei voi tehdä kyykkyjä enää 3 kuukauteen. </w:t>
      </w:r>
    </w:p>
    <w:p>
      <w:r>
        <w:rPr>
          <w:b/>
        </w:rPr>
        <w:t xml:space="preserve">Tulos</w:t>
      </w:r>
    </w:p>
    <w:p>
      <w:r>
        <w:t xml:space="preserve">Tomas päätti ylittää maksimipainonsa kyykkyissä.</w:t>
      </w:r>
    </w:p>
    <w:p>
      <w:r>
        <w:rPr>
          <w:b/>
        </w:rPr>
        <w:t xml:space="preserve">Esimerkki 7.4231</w:t>
      </w:r>
    </w:p>
    <w:p>
      <w:r>
        <w:t xml:space="preserve">Lähtökohta: Annie oli syömässä ravintolassa.  Alustava konteksti: Tarjoilija toi hänen makaroninsa.  Alkuperäinen loppu: Annie alkoi syödä ruokaa. Yhtäkkiä hän huomasi kulhossa olevan kärpäsen. Hän huusi, ja tarjoilija tuli paikalle ja lupasi korvata sen hänelle.  Uusi lopetus: Hän alkoi syödä ruokaa. Yhtäkkiä hän huomasi kulhossa olevan kärpäsen. Hän huusi, ja tarjoilija tuli ja lupasi korvata sen hänelle. </w:t>
      </w:r>
    </w:p>
    <w:p>
      <w:r>
        <w:rPr>
          <w:b/>
        </w:rPr>
        <w:t xml:space="preserve">Tulos</w:t>
      </w:r>
    </w:p>
    <w:p>
      <w:r>
        <w:t xml:space="preserve">Hän sai kulhollisen tilaamaansa keittoa.</w:t>
      </w:r>
    </w:p>
    <w:p>
      <w:r>
        <w:rPr>
          <w:b/>
        </w:rPr>
        <w:t xml:space="preserve">Esimerkki 7.4232</w:t>
      </w:r>
    </w:p>
    <w:p>
      <w:r>
        <w:t xml:space="preserve">Lähtökohta: Kara oli hyvin läheinen äitinsä kanssa, kun hän kasvoi.  Alkuperäinen konteksti: Kara lähti lukion jälkeen yliopistoon.  Alkuperäinen loppu: Hänen äitinsä oli sinkku, joten hän oli huolissaan hänestä. Kara tuli kotiin lomille. Kun hän astui taloon, hän löysi äitinsä kuolleena lattialta.  Uusi loppu: Hänen äitinsä oli naimaton, ja hän halusi pysyä hänen lähellään. Kara kävi kotona useimmiten viikonloppuisin tervehtimässä. Eräänä päivänä hän käveli taloon ja löysi äitinsä kuolleena lattialta. </w:t>
      </w:r>
    </w:p>
    <w:p>
      <w:r>
        <w:rPr>
          <w:b/>
        </w:rPr>
        <w:t xml:space="preserve">Tulos</w:t>
      </w:r>
    </w:p>
    <w:p>
      <w:r>
        <w:t xml:space="preserve">Kara päätti hankkia kokopäivätyön sen sijaan, että olisi mennyt yliopistoon.</w:t>
      </w:r>
    </w:p>
    <w:p>
      <w:r>
        <w:rPr>
          <w:b/>
        </w:rPr>
        <w:t xml:space="preserve">Esimerkki 7.4233</w:t>
      </w:r>
    </w:p>
    <w:p>
      <w:r>
        <w:t xml:space="preserve">Lähtökohta: Jane ei pitänyt kauhuelokuvista.  Alkuperäinen konteksti: Viimeisin kauhuelokuva, jonka Jane näki, oli The Ring.  Alkuperäinen loppu: Siitä lähtien Jane kieltäytyi käyttämästä videonauhaa enää koskaan. Jopa katsoessaan DVD:tä hän kytkee puhelimensa varmuuden vuoksi pois päältä. Vaikka hän tiesi, ettei se ollut totta, se sai hänet tuntemaan olonsa paremmaksi.  Uusi loppu: Siitä lähtien Jane ei enää koskaan kieltäytynyt käyttämästä videonauhaa. Edes katsoessaan DVD:tä hän ei kytke puhelintaan pois päältä varmuuden vuoksi. Vaikka hän tiesi, ettei se ollut totta, se sai hänet tuntemaan olonsa paremmaksi. </w:t>
      </w:r>
    </w:p>
    <w:p>
      <w:r>
        <w:rPr>
          <w:b/>
        </w:rPr>
        <w:t xml:space="preserve">Tulos</w:t>
      </w:r>
    </w:p>
    <w:p>
      <w:r>
        <w:t xml:space="preserve">Paitsi viimeisen, jonka hän näki nimeltä The Ring.</w:t>
      </w:r>
    </w:p>
    <w:p>
      <w:r>
        <w:rPr>
          <w:b/>
        </w:rPr>
        <w:t xml:space="preserve">Esimerkki 7.4234</w:t>
      </w:r>
    </w:p>
    <w:p>
      <w:r>
        <w:t xml:space="preserve">Lähtökohta: Jerryllä oli tärkeä kokous tunnin kuluttua.  Alustava konteksti: Hän ryntäsi ensin kauppaan hakemaan ruokaa.  Alkuperäinen loppuratkaisu: Hän söi voileipänsä matkalla kokoukseen. Hän läikytti sinappia lempisolmioonsa! Niinpä hän riisui solmionsa ja osallistui kokoukseen.  Uusi lopetus: Kun nainen oli tehnyt hänelle lounaan, hän söi voileipäänsä matkalla kokoukseen. Hän läikytti sinappia lempisolmioonsa! Niinpä hän riisui solmionsa ja osallistui kokoukseen. </w:t>
      </w:r>
    </w:p>
    <w:p>
      <w:r>
        <w:rPr>
          <w:b/>
        </w:rPr>
        <w:t xml:space="preserve">Tulos</w:t>
      </w:r>
    </w:p>
    <w:p>
      <w:r>
        <w:t xml:space="preserve">Hän pyysi sihteeriään valmistamaan hänelle ruokaa.</w:t>
      </w:r>
    </w:p>
    <w:p>
      <w:r>
        <w:rPr>
          <w:b/>
        </w:rPr>
        <w:t xml:space="preserve">Esimerkki 7.4235</w:t>
      </w:r>
    </w:p>
    <w:p>
      <w:r>
        <w:t xml:space="preserve">Lähtökohta: Uma oli tilannut tv-telineen netistä.  Alkuperäinen konteksti: Hän oli innoissaan ja kuvitteli, että se näyttäisi todella hienolta.  Alkuperäinen loppuratkaisu: Kun se saapui, se oli paljon pienempi ja rumempi kuin kuvassa. Uma kokeili sitä, mutta inhosi sitä, miltä se sai hänen kotinsa tuntumaan. `. Hänen oli lähetettävä se takaisin ja vaihdettava se.  Uusi loppu: Kun se saapui, se oli paljon pienempi ja rumempi kuin kuvassa. Uma kokeili sitä, mutta inhosi sitä, miltä se sai hänen kotinsa tuntumaan. Hänen oli lähetettävä se takaisin ja vaihdettava se. </w:t>
      </w:r>
    </w:p>
    <w:p>
      <w:r>
        <w:rPr>
          <w:b/>
        </w:rPr>
        <w:t xml:space="preserve">Tulos</w:t>
      </w:r>
    </w:p>
    <w:p>
      <w:r>
        <w:t xml:space="preserve">Hän oli innoissaan ja kuvitteli, että se näyttäisi todella pieneltä.</w:t>
      </w:r>
    </w:p>
    <w:p>
      <w:r>
        <w:rPr>
          <w:b/>
        </w:rPr>
        <w:t xml:space="preserve">Esimerkki 7.4236</w:t>
      </w:r>
    </w:p>
    <w:p>
      <w:r>
        <w:t xml:space="preserve">Lähtökohta: Päivä oli pitkä, ja Albert aikoi vihdoin rentoutua.  Alkuperäinen konteksti: Hän asettui mukavasti nojatuoliinsa ja avasi kirjansa.  Alkuperäinen loppuratkaisu: Yhtäkkiä hänen yläpuolellaan oleva hehkulamppu syttyi ja hajosi! Albert joutui sairaalaan lievien palovammojen ja naarmujen kanssa. Hän haastoi hehkulamppuyhtiön oikeuteen ja sai pienen korvauksen.  Uusi loppu: Yhtäkkiä hänen yläpuolellaan oleva ötökkösyöppö sirisi ja pirstoutui! Albert joutui sairaalaan lievien palovammojen ja naarmujen kanssa. Hän haastoi hyönteissyöppöyhtiön oikeuteen ja sai pienen korvauksen. </w:t>
      </w:r>
    </w:p>
    <w:p>
      <w:r>
        <w:rPr>
          <w:b/>
        </w:rPr>
        <w:t xml:space="preserve">Tulos</w:t>
      </w:r>
    </w:p>
    <w:p>
      <w:r>
        <w:t xml:space="preserve">Hän meni ulos makaamaan uima-altaalle.</w:t>
      </w:r>
    </w:p>
    <w:p>
      <w:r>
        <w:rPr>
          <w:b/>
        </w:rPr>
        <w:t xml:space="preserve">Esimerkki 7.4237</w:t>
      </w:r>
    </w:p>
    <w:p>
      <w:r>
        <w:t xml:space="preserve">Lähtökohta: Pikku Charlie juoksi pihalla.  Alkuperäinen konteksti: Hän jahtasi lehtiä, jotka tanssivat puista.  Alkuperäinen loppu: Charlie piti äitiään silmällä, kun tämä haravoi lehtiä. Yhtäkkiä Charlie lähti juoksemaan. Hän hyppäsi keskelle valtavaa lehtikasaa!  Uusi loppu: Charlie piti äitiään silmällä, kun tämä haravoi lehtiä. Yhtäkkiä Charlie lähti juoksemaan. Hän hyppäsi keskelle valtavaa lehtikasaa! </w:t>
      </w:r>
    </w:p>
    <w:p>
      <w:r>
        <w:rPr>
          <w:b/>
        </w:rPr>
        <w:t xml:space="preserve">Tulos</w:t>
      </w:r>
    </w:p>
    <w:p>
      <w:r>
        <w:t xml:space="preserve">Se rakastaa sitä, kun äiti päästää sen ulos yksin.</w:t>
      </w:r>
    </w:p>
    <w:p>
      <w:r>
        <w:rPr>
          <w:b/>
        </w:rPr>
        <w:t xml:space="preserve">Esimerkki 7.4238</w:t>
      </w:r>
    </w:p>
    <w:p>
      <w:r>
        <w:t xml:space="preserve">Lähtökohta: Jimin poika Joe on loistava kitaristi.  Alkuperäinen konteksti: Joe on soittanut kitaraa jo vuosia.  Alkuperäinen loppuratkaisu: Joeta on pyydetty liittymään bändiin. Jim menee katsomaan poikansa soittoa bändissä. Hän on ylpeä siitä, miten hyvin hänen poikansa osaa soittaa kitaraa.  Uusi loppu: Joeta on pyydetty liittymään bändiin. Jim menee katsomaan poikansa soittoa bändissä. Hän on ylpeä siitä, miten kovasti hänen poikansa yrittää soittaa kitaraa. </w:t>
      </w:r>
    </w:p>
    <w:p>
      <w:r>
        <w:rPr>
          <w:b/>
        </w:rPr>
        <w:t xml:space="preserve">Tulos</w:t>
      </w:r>
    </w:p>
    <w:p>
      <w:r>
        <w:t xml:space="preserve">Joe on juuri aloittanut kitaransoiton.</w:t>
      </w:r>
    </w:p>
    <w:p>
      <w:r>
        <w:rPr>
          <w:b/>
        </w:rPr>
        <w:t xml:space="preserve">Esimerkki 7.4239</w:t>
      </w:r>
    </w:p>
    <w:p>
      <w:r>
        <w:t xml:space="preserve">Lähtökohta: Yorkshiren dalesissa oli lämmin yö.  Alkuperäinen konteksti: Alue oli hyvin harvaan asuttu.  Alkuperäinen lopputulos: Carol ja Joe viettivät kesäöitä tähtiä katsellen. Koska valosaastetta ei ollut, he näkivät kaiken. He jakoivat nämä erityiset hetket vuosien ajan.  Uusi loppu: Carol ja Joe viettivät kesäyöt tähtiä etsien. Koska siellä oli valosaastetta, he eivät voineet nähdä kaikkea. He jakoivat silti nuo erityiset hetket vuosien ajan. </w:t>
      </w:r>
    </w:p>
    <w:p>
      <w:r>
        <w:rPr>
          <w:b/>
        </w:rPr>
        <w:t xml:space="preserve">Tulos</w:t>
      </w:r>
    </w:p>
    <w:p>
      <w:r>
        <w:t xml:space="preserve">Alue oli hyvin tiheään asuttu, ja siellä oli paljon rakennusten kirkkaita valoja.</w:t>
      </w:r>
    </w:p>
    <w:p>
      <w:r>
        <w:rPr>
          <w:b/>
        </w:rPr>
        <w:t xml:space="preserve">Esimerkki 7.4240</w:t>
      </w:r>
    </w:p>
    <w:p>
      <w:r>
        <w:t xml:space="preserve">Lähtökohta: Jane halusi tehdä munia aamiaiseksi.  Alustava konteksti: Alun perin hän halusi ne aurinkoisena.  Alkuperäinen lopputulos: Valitettavasti keltuainen meni rikki. Jane ei halunnut tuhlata munia. Hän teki niiden sijaan munakokkelia.  Uusi loppu: Valitettavasti jääkaappi hajosi. Jane ei halunnut tuhlata ruokaa. Hän laittoi ne sen sijaan jääkaappiin. </w:t>
      </w:r>
    </w:p>
    <w:p>
      <w:r>
        <w:rPr>
          <w:b/>
        </w:rPr>
        <w:t xml:space="preserve">Tulos</w:t>
      </w:r>
    </w:p>
    <w:p>
      <w:r>
        <w:t xml:space="preserve">Mutta kun hän avasi jääkaapin, hänellä ei ollut yhtään munaa.</w:t>
      </w:r>
    </w:p>
    <w:p>
      <w:r>
        <w:rPr>
          <w:b/>
        </w:rPr>
        <w:t xml:space="preserve">Esimerkki 7.4241</w:t>
      </w:r>
    </w:p>
    <w:p>
      <w:r>
        <w:t xml:space="preserve">Lähtökohta: Kun Ben oli nuori, hän haravoi lehtiä naapureilleen rahaa vastaan.  Alkuperäinen konteksti: Hän osti ylimääräisillä rahoillaan itselleen lumilingon.  Alkuperäinen loppu: Sinä talvena hän raivasi ajoteitä vielä enemmän rahaa saadakseen. Keväällä hän oli luokkansa rikkain poika. Menestys sai hänet harkitsemaan vakavasti uudelleen opiskelua.  Uusi loppu: Seuraavana kesänä hän jakoi sanomalehtiä vielä enemmän rahaa. Keväällä hän oli luokkansa rikkain poika. Kaikki tämä menestys sai hänet harkitsemaan uudelleen yliopistoa. </w:t>
      </w:r>
    </w:p>
    <w:p>
      <w:r>
        <w:rPr>
          <w:b/>
        </w:rPr>
        <w:t xml:space="preserve">Tulos</w:t>
      </w:r>
    </w:p>
    <w:p>
      <w:r>
        <w:t xml:space="preserve">Ylimääräisillä rahoilla hän osti itselleen polkupyörän.</w:t>
      </w:r>
    </w:p>
    <w:p>
      <w:r>
        <w:rPr>
          <w:b/>
        </w:rPr>
        <w:t xml:space="preserve">Esimerkki 7.4242</w:t>
      </w:r>
    </w:p>
    <w:p>
      <w:r>
        <w:t xml:space="preserve">Lähtökohta: Sam pelasi paljon videopelejä.  Alkuperäinen konteksti: Hän ei koskaan treenannut paljon.  Alkuperäinen loppu: Hän istui pitkiä aikoja. Eräänä päivänä hän pyörtyi yrittäessään nousta ylös. Sam tajusi, että hänellä oli terveysongelmia ja hänen oli korjattava ne.  Uusi loppu: Hän istui vain vähän aikaa. Eräänä päivänä hän pyörtyi yrittäessään nousta ylös. Sam tajusi, että hän harrasti liikuntaa. </w:t>
      </w:r>
    </w:p>
    <w:p>
      <w:r>
        <w:rPr>
          <w:b/>
        </w:rPr>
        <w:t xml:space="preserve">Tulos</w:t>
      </w:r>
    </w:p>
    <w:p>
      <w:r>
        <w:t xml:space="preserve">Hän myös treenasi paljon.</w:t>
      </w:r>
    </w:p>
    <w:p>
      <w:r>
        <w:rPr>
          <w:b/>
        </w:rPr>
        <w:t xml:space="preserve">Esimerkki 7.4243</w:t>
      </w:r>
    </w:p>
    <w:p>
      <w:r>
        <w:t xml:space="preserve">Lähtökohta: Amy halusi ostaa kaupasta uuden nuken.  Alkuperäinen konteksti: Amy säästi rahojaan pitkään.  Alkuperäinen loppu: Kun Amy oli säästänyt tarpeeksi, hän meni äitinsä kanssa kauppaan. Amy valitsi nuken, joka näytti aivan häneltä itseltään. Amy oli hyvin onnellinen uudesta nukestaan.  Uusi loppu: Kun Amy oli säästänyt tarpeeksi, hän meni äitinsä kanssa jälleen kauppaan. Amy valitsi pentunuken rinnalle nuken, joka näytti aivan häneltä. Amy oli hyvin tyytyväinen uusiin nukkeihinsa. </w:t>
      </w:r>
    </w:p>
    <w:p>
      <w:r>
        <w:rPr>
          <w:b/>
        </w:rPr>
        <w:t xml:space="preserve">Tulos</w:t>
      </w:r>
    </w:p>
    <w:p>
      <w:r>
        <w:t xml:space="preserve">Amy sai koiranpentunuken.</w:t>
      </w:r>
    </w:p>
    <w:p>
      <w:r>
        <w:rPr>
          <w:b/>
        </w:rPr>
        <w:t xml:space="preserve">Esimerkki 7.4244</w:t>
      </w:r>
    </w:p>
    <w:p>
      <w:r>
        <w:t xml:space="preserve">Lähtökohta: Päiväkoti soitti Ellenille.  Alkuperäinen konteksti: Hänen pieni poikansa oli taas sairas.  Alkuperäinen loppuratkaisu: Tämä oli kolmas kerta kuukauden sisällä. Ellen meni kertomaan asiasta pomolleen, joka vain pudisti päätään. Hän vietti sen yön etsien uutta työtä.  Uusi lopetus: Tämä oli kolmas virstanpylväs, joka häneltä oli jäänyt väliin. Ellen meni kertomaan pomolleen, joka vain pudisti päätään. Hän vietti sen yön etsien uutta työtä. </w:t>
      </w:r>
    </w:p>
    <w:p>
      <w:r>
        <w:rPr>
          <w:b/>
        </w:rPr>
        <w:t xml:space="preserve">Tulos</w:t>
      </w:r>
    </w:p>
    <w:p>
      <w:r>
        <w:t xml:space="preserve">Hänen poikansa oli ottanut ensimmäiset askeleensa.</w:t>
      </w:r>
    </w:p>
    <w:p>
      <w:r>
        <w:rPr>
          <w:b/>
        </w:rPr>
        <w:t xml:space="preserve">Esimerkki 7.4245</w:t>
      </w:r>
    </w:p>
    <w:p>
      <w:r>
        <w:t xml:space="preserve">Lähtökohta: Joe odotti matkalaukkuaan matkatavaroiden luovutuspisteessä.  Alustava konteksti: Hän otti matkalaukun, jota hän luuli omakseen.  Alkuperäinen loppu: Hotellissa hän avasi sen ottaakseen sieltä vaatteita. Matkalaukku oli täynnä rahaa eikä vaatteita. Joe laski rahat ja innostui kovasti.  Uusi lopetus: Hotellissa hän avasi sen saadakseen vaatteita ulos. Matkalaukku oli täynnä rahaa eikä yllättäen vaatteita. Joe laski rahat ja innostui kovasti. </w:t>
      </w:r>
    </w:p>
    <w:p>
      <w:r>
        <w:rPr>
          <w:b/>
        </w:rPr>
        <w:t xml:space="preserve">Tulos</w:t>
      </w:r>
    </w:p>
    <w:p>
      <w:r>
        <w:t xml:space="preserve">Hän nosti matkalaukun, joka oli ehdottomasti hänen.</w:t>
      </w:r>
    </w:p>
    <w:p>
      <w:r>
        <w:rPr>
          <w:b/>
        </w:rPr>
        <w:t xml:space="preserve">Esimerkki 7.4246</w:t>
      </w:r>
    </w:p>
    <w:p>
      <w:r>
        <w:t xml:space="preserve">Lähtökohta: Matthew halusi lähteä keppostelemaan ystävänsä Micahin kanssa.  Alustava konteksti: Micah oli jo suunnitellut menevänsä keppostelemaan serkkujensa kanssa.  Alkuperäinen loppuratkaisu: Matthew'n äiti ehdotti, että Matthew soittaisi Jackille. Jack suostui keppostelemaan Matthew'n kanssa. Jack ja Matthew keräsivät paljon karkkia.  Uusi loppu: Matthew'n äiti suostui päästämään hänet Micahin kanssa. Mika saapui karkkia tai kepposta Matthew'n kanssa. Micah ja Matthew keräsivät paljon karkkia. </w:t>
      </w:r>
    </w:p>
    <w:p>
      <w:r>
        <w:rPr>
          <w:b/>
        </w:rPr>
        <w:t xml:space="preserve">Tulos</w:t>
      </w:r>
    </w:p>
    <w:p>
      <w:r>
        <w:t xml:space="preserve">Mika kutsui Matteuksen mukaan karkki tai kepponen -retkelle hänen ja hänen serkkujensa kanssa.</w:t>
      </w:r>
    </w:p>
    <w:p>
      <w:r>
        <w:rPr>
          <w:b/>
        </w:rPr>
        <w:t xml:space="preserve">Esimerkki 7.4247</w:t>
      </w:r>
    </w:p>
    <w:p>
      <w:r>
        <w:t xml:space="preserve">Lähtökohta: Greg oli ostoksilla.  Alkuperäinen konteksti: Hän meni paikalliselle huoltoasemalle.  Alkuperäinen loppu: Hän näkee jonossa ollessaan lottokyltin. Hän päättää ostaa arvan. Kävi ilmi, että se oli voittokuponki.  Uusi loppu: Kävellessään pysähtyneestä autostaan hän näkee lottokyltin. Hän päättää hakea lipun päästyään asemalle. Kävi ilmi, että se oli voittokuponki. </w:t>
      </w:r>
    </w:p>
    <w:p>
      <w:r>
        <w:rPr>
          <w:b/>
        </w:rPr>
        <w:t xml:space="preserve">Tulos</w:t>
      </w:r>
    </w:p>
    <w:p>
      <w:r>
        <w:t xml:space="preserve">Häneltä loppui bensa ennen kuin hän ehti paikalliselle huoltoasemalle.</w:t>
      </w:r>
    </w:p>
    <w:p>
      <w:r>
        <w:rPr>
          <w:b/>
        </w:rPr>
        <w:t xml:space="preserve">Esimerkki 7.4248</w:t>
      </w:r>
    </w:p>
    <w:p>
      <w:r>
        <w:t xml:space="preserve">Lähtökohta: Larry yritti saada töitä.  Alkuperäinen konteksti: Hän meni ystäviensä kanssa baariin.  Alkuperäinen loppuratkaisu: Hän oli liian humalassa. Hän kadotti puhelimensa. Hän ei saanut puhelua työtarjouksesta.  Uusi loppu: Hän oli liian hajamielinen. Hän kadotti puhelimensa. Hän ei saanut puhelua työtarjouksesta. </w:t>
      </w:r>
    </w:p>
    <w:p>
      <w:r>
        <w:rPr>
          <w:b/>
        </w:rPr>
        <w:t xml:space="preserve">Tulos</w:t>
      </w:r>
    </w:p>
    <w:p>
      <w:r>
        <w:t xml:space="preserve">Hän lähti ystäviensä kanssa kirkkoon.</w:t>
      </w:r>
    </w:p>
    <w:p>
      <w:r>
        <w:rPr>
          <w:b/>
        </w:rPr>
        <w:t xml:space="preserve">Esimerkki 7.4249</w:t>
      </w:r>
    </w:p>
    <w:p>
      <w:r>
        <w:t xml:space="preserve">Lähtökohta: Tim ei ollut kovin uskonnollinen.  Alkuperäinen konteksti: Hänen vanhempansa pakottivat hänet käymään kirkossa.  Alkuperäinen loppu: Hänestä se oli karmivaa. Se, mitä saarnaaja sanoi, oli vielä pahempaa. Tim päätti lopettaa kirkossa käymisen.  Uusi loppu: Hän meni kerran katsomaan, mistä on kyse, ja hänestä se oli karmivaa. Se, mitä saarnaaja sanoi, oli vielä pahempaa. Tim päätti olla menemättä enää. </w:t>
      </w:r>
    </w:p>
    <w:p>
      <w:r>
        <w:rPr>
          <w:b/>
        </w:rPr>
        <w:t xml:space="preserve">Tulos</w:t>
      </w:r>
    </w:p>
    <w:p>
      <w:r>
        <w:t xml:space="preserve">Hänen vanhempansa eivät koskaan pakottaneet häntä käymään kirkossa.</w:t>
      </w:r>
    </w:p>
    <w:p>
      <w:r>
        <w:rPr>
          <w:b/>
        </w:rPr>
        <w:t xml:space="preserve">Esimerkki 7.4250</w:t>
      </w:r>
    </w:p>
    <w:p>
      <w:r>
        <w:t xml:space="preserve">Lähtökohta: Chris oli lukiolainen.  Alkuperäinen konteksti: Chrisin vanhemmat olivat usein poissa kaupungista.  Alkuperäinen loppuratkaisu: Chris antoi ystävänsä ajaa isänsä kalliilla maasturilla maastossa. Ystävillä oli mahtavaa aikaa maastoajelulla hienolla autolla. He saivat yhden elämänsä parhaista kokemuksista maastossa.  Uusi lopetus: Chris antoi ystävänsä ajaa isänsä kalliilla maasturilla kännissä. Ystävillä oli mahtavaa aikaa maastossa hienolla autolla. Heillä oli yksi elämänsä parhaista kokemuksista maastossa, kunnes he romuttivat maasturin humalassa. </w:t>
      </w:r>
    </w:p>
    <w:p>
      <w:r>
        <w:rPr>
          <w:b/>
        </w:rPr>
        <w:t xml:space="preserve">Tulos</w:t>
      </w:r>
    </w:p>
    <w:p>
      <w:r>
        <w:t xml:space="preserve">Hän tykkäsi murtautua vanhempiensa viinakaappiin, kun nämä eivät olleet kotona.</w:t>
      </w:r>
    </w:p>
    <w:p>
      <w:r>
        <w:rPr>
          <w:b/>
        </w:rPr>
        <w:t xml:space="preserve">Esimerkki 7.4251</w:t>
      </w:r>
    </w:p>
    <w:p>
      <w:r>
        <w:t xml:space="preserve">Lähtökohta: Po:n internet ei toiminut.  Alkuperäinen konteksti: Po oli varma, että hänen tietokoneensa oli saanut virustartunnan.  Alkuperäinen loppu: Mutta hänen virustorjuntaohjelmastaan ei ollut apua. Hänen kämppiksensä sammutti vahingossa virustorjuntaohjelman. Kun Po käytti tietokonettaan seuraavan kerran, internet toimi jälleen.  Uusi loppu: Kun hänen tietokoneensa sai tartunnan, hänellä ei ollut apua. Hänen kämppiksensä asensi virustorjuntaohjelman. Ja kun Po käytti tietokonettaan seuraavaksi, internet toimi taas. </w:t>
      </w:r>
    </w:p>
    <w:p>
      <w:r>
        <w:rPr>
          <w:b/>
        </w:rPr>
        <w:t xml:space="preserve">Tulos</w:t>
      </w:r>
    </w:p>
    <w:p>
      <w:r>
        <w:t xml:space="preserve">Hänellä ei ollut tietokoneessaan mitään virustorjuntaohjelmaa.</w:t>
      </w:r>
    </w:p>
    <w:p>
      <w:r>
        <w:rPr>
          <w:b/>
        </w:rPr>
        <w:t xml:space="preserve">Esimerkki 7.4252</w:t>
      </w:r>
    </w:p>
    <w:p>
      <w:r>
        <w:t xml:space="preserve">Lähtökohta: Ida saapui eräänä aamuna kouluun.  Alustava konteksti: Sitten hän tajusi, että oli unohtanut pestä hampaat!  Alkuperäinen loppu: Ida yritti peittää suunsa kädellään koko päivän. Hän kiirehti pesemään hampaansa heti kotiin tultuaan. Ida vannoi, ettei enää koskaan unohda harjata hampaitaan!  Uusi lopetus: Hän yritti peittää hiuksensa kädellään koko päivän. Hän kiirehti harjaamaan hiuksensa heti kotiin tultuaan. Ida vannoi, ettei unohda enää koskaan harjata hiuksiaan! </w:t>
      </w:r>
    </w:p>
    <w:p>
      <w:r>
        <w:rPr>
          <w:b/>
        </w:rPr>
        <w:t xml:space="preserve">Tulos</w:t>
      </w:r>
    </w:p>
    <w:p>
      <w:r>
        <w:t xml:space="preserve">Sitten hän tajusi unohtaneensa harjata hiuksensa.</w:t>
      </w:r>
    </w:p>
    <w:p>
      <w:r>
        <w:rPr>
          <w:b/>
        </w:rPr>
        <w:t xml:space="preserve">Esimerkki 7.4253</w:t>
      </w:r>
    </w:p>
    <w:p>
      <w:r>
        <w:t xml:space="preserve">Lähtökohta: Eräänä päivänä Jeffyn omistaja meni töihin.  Alkuperäinen konteksti: Koira söi kaiken Jeffyn ruuan hänen poissa ollessaan.  Alkuperäinen loppu: Jeffy oli nälkäinen koko päivän. Kun omistaja tuli kotiin, hän täytti koiran ruokakupin uudelleen. Jeffy on nyt onnellinen kissa.  Uusi loppu: Jeremy oli nälkäinen koko päivän. Kun omistaja tuli kotiin, hän täytti ruokakupin uudelleen. Jeremy on nyt onnellinen kissa. </w:t>
      </w:r>
    </w:p>
    <w:p>
      <w:r>
        <w:rPr>
          <w:b/>
        </w:rPr>
        <w:t xml:space="preserve">Tulos</w:t>
      </w:r>
    </w:p>
    <w:p>
      <w:r>
        <w:t xml:space="preserve">Hänen poissa ollessaan koira söi kaiken Jeremyn ruoan.</w:t>
      </w:r>
    </w:p>
    <w:p>
      <w:r>
        <w:rPr>
          <w:b/>
        </w:rPr>
        <w:t xml:space="preserve">Esimerkki 7.4254</w:t>
      </w:r>
    </w:p>
    <w:p>
      <w:r>
        <w:t xml:space="preserve">Lähtökohta: Olin aina kamppaillut luonnontieteiden kanssa.  Alkuperäinen konteksti: Palkkasin ystäväni opettajaksi.  Alkuperäinen lopputulos: Hän opetti minulle luonnontieteiden perusteet. Opin tekemään biologisia yhtälöitä. Läpäisin luonnontieteet arvosanalla A. Uusi loppu: Hän opetti minulle luonnontieteiden perusteet. Opin tekemään biologisia yhtälöitä. Läpäisin luonnontieteet kiitettävästi. </w:t>
      </w:r>
    </w:p>
    <w:p>
      <w:r>
        <w:rPr>
          <w:b/>
        </w:rPr>
        <w:t xml:space="preserve">Tulos</w:t>
      </w:r>
    </w:p>
    <w:p>
      <w:r>
        <w:t xml:space="preserve">Ilmoittauduin erityiselle tiedeluokalle.</w:t>
      </w:r>
    </w:p>
    <w:p>
      <w:r>
        <w:rPr>
          <w:b/>
        </w:rPr>
        <w:t xml:space="preserve">Esimerkki 7.4255</w:t>
      </w:r>
    </w:p>
    <w:p>
      <w:r>
        <w:t xml:space="preserve">Lähtökohta: Menin ruokakauppaan.  Alustava konteksti: Yritin ostaa banaaneja.  Alkuperäinen lopetus: En löytänyt banaaneja. Banaanit oli myyty loppuun. Lähdin kaupasta ja menin kotiin.  Uusi lopetus: En löytänyt yhtään omenaa. Omenat oli myyty loppuun. Lähdin kaupasta ja menin kotiin. </w:t>
      </w:r>
    </w:p>
    <w:p>
      <w:r>
        <w:rPr>
          <w:b/>
        </w:rPr>
        <w:t xml:space="preserve">Tulos</w:t>
      </w:r>
    </w:p>
    <w:p>
      <w:r>
        <w:t xml:space="preserve">Yritin ostaa omenoita.</w:t>
      </w:r>
    </w:p>
    <w:p>
      <w:r>
        <w:rPr>
          <w:b/>
        </w:rPr>
        <w:t xml:space="preserve">Esimerkki 7.4256</w:t>
      </w:r>
    </w:p>
    <w:p>
      <w:r>
        <w:t xml:space="preserve">Lähtökohta: Viime viikolla oli ystävänpäivä.  Alustava konteksti: Minulla ei ollut ystävänpäivää, joten ostin pojalleni suklaarasian.  Alkuperäinen loppuratkaisu: Sanoin hänelle, että hän saa suklaata yhdellä ehdolla. Hänen on suostuttava olemaan ystäväni. Hän teki selväksi, että suostui, mutta vain suklaata varten!  Uusi lopetus: Istuin kotona ja söin suklaata katsellessani elokuvia. Join myös pullon viiniä. Treffit itseni kanssa olivat miellyttävämmät kuin luulin! </w:t>
      </w:r>
    </w:p>
    <w:p>
      <w:r>
        <w:rPr>
          <w:b/>
        </w:rPr>
        <w:t xml:space="preserve">Tulos</w:t>
      </w:r>
    </w:p>
    <w:p>
      <w:r>
        <w:t xml:space="preserve">Minulla ei ollut ystävänpäivää, joten ostin itselleni suklaarasian.</w:t>
      </w:r>
    </w:p>
    <w:p>
      <w:r>
        <w:rPr>
          <w:b/>
        </w:rPr>
        <w:t xml:space="preserve">Esimerkki 7.4257</w:t>
      </w:r>
    </w:p>
    <w:p>
      <w:r>
        <w:t xml:space="preserve">Lähtökohta: Connie joutui työtapaturmaan ja loukkasi jalkansa pahasti.  Alustava konteksti: Useiden leikkausten ja tulehdusten jälkeen se amputoitiin.  Alkuperäinen loppu: Alussa Connie oli hyvin surullinen asiasta. Kun leikkaus oli parantunut, hän aloitti fysioterapian. Hän pärjäsi hienosti ja sai lopulta jalkaproteesin!  Uusi loppu: Alussa hän oli hyvin surullinen asiasta. Kun leikkaus oli parantunut, hän aloitti fysioterapian. Hän pärjäsi hienosti ja sai lopulta jalkansa takaisin kuin uuden veroiseksi! </w:t>
      </w:r>
    </w:p>
    <w:p>
      <w:r>
        <w:rPr>
          <w:b/>
        </w:rPr>
        <w:t xml:space="preserve">Tulos</w:t>
      </w:r>
    </w:p>
    <w:p>
      <w:r>
        <w:t xml:space="preserve">Jalka parani vähitellen useiden leikkausten jälkeen.</w:t>
      </w:r>
    </w:p>
    <w:p>
      <w:r>
        <w:rPr>
          <w:b/>
        </w:rPr>
        <w:t xml:space="preserve">Esimerkki 7.4258</w:t>
      </w:r>
    </w:p>
    <w:p>
      <w:r>
        <w:t xml:space="preserve">Lähtökohta: Jim huomasi pienen ihottuman korvassaan.  Alustava konteksti: Se kutitti ja aiheutti hänelle epämukavuutta.  Alkuperäinen loppu: Jim laittoi ihottumaan voidetta. Kutina lakkasi välittömästi. Jim oli helpottunut ja lakkasi ajattelemasta ihottumaa.  Uusi loppu: Jim laittoi voidetta kuiviin käsiinsä. Ne lakkasivat välittömästi tuntumasta kuivilta. Jim oli helpottunut ja lakkasi ajattelemasta käsiään. </w:t>
      </w:r>
    </w:p>
    <w:p>
      <w:r>
        <w:rPr>
          <w:b/>
        </w:rPr>
        <w:t xml:space="preserve">Tulos</w:t>
      </w:r>
    </w:p>
    <w:p>
      <w:r>
        <w:t xml:space="preserve">Se ei kutissut, joten hän ei ollut huolissaan siitä.</w:t>
      </w:r>
    </w:p>
    <w:p>
      <w:r>
        <w:rPr>
          <w:b/>
        </w:rPr>
        <w:t xml:space="preserve">Esimerkki 7.4259</w:t>
      </w:r>
    </w:p>
    <w:p>
      <w:r>
        <w:t xml:space="preserve">Lähtökohta: Sara hakee koe-esiintymistä rooliin automainoksessa.  Alustava konteksti: Hän harjoitteli yhtä repliikkiä yötä päivää.  Alkuperäinen loppu: Koe-esiintymiskokeessa hän vakuutti ohjaajan näyttelijäntaidoillaan. Niin hyvin, että hän tarjosi hänelle roolia myös seuraavassa mainoksessa. Hän onnistui myös seuraavassa mainoksessa, ja nyt hän on kuuluisa.  Uusi loppu: Treffeillä hän ihastutti näyttelijän vilpittömyydellään. Niin innostunut, että mies tarjosi hänelle roolin myös seuraavassa mainoksessaan. Hän onnistui myös seuraavassa mainoksessa, ja nyt hän on kuuluisa. </w:t>
      </w:r>
    </w:p>
    <w:p>
      <w:r>
        <w:rPr>
          <w:b/>
        </w:rPr>
        <w:t xml:space="preserve">Tulos</w:t>
      </w:r>
    </w:p>
    <w:p>
      <w:r>
        <w:t xml:space="preserve">Hän ei saanut roolia, mutta tapasi mukavan näyttelijän, joka pyysi häntä ulos.</w:t>
      </w:r>
    </w:p>
    <w:p>
      <w:r>
        <w:rPr>
          <w:b/>
        </w:rPr>
        <w:t xml:space="preserve">Esimerkki 7.4260</w:t>
      </w:r>
    </w:p>
    <w:p>
      <w:r>
        <w:t xml:space="preserve">Lähtökohta: Ben ei ollut koskaan ennen nähnyt merta.  Alkuperäinen konteksti: Benin matkalla Floridaan sukulaisten luo he kävivät rannalla.  Alkuperäinen loppuratkaisu: Ben pysähtyi ja tuijotti suu auki. Hän oli hämmästynyt sen valtavasta kauneudesta. Ben päätti, että meri oli kauneinta, mitä hän oli koskaan nähnyt.  Uusi lopetus: Ben pysähtyi ja tuijotti suu auki. Hän oli hämmästynyt sen valtavasta koosta. Ben päätti, että kaupunki oli suurin asia, jonka hän oli koskaan nähnyt. </w:t>
      </w:r>
    </w:p>
    <w:p>
      <w:r>
        <w:rPr>
          <w:b/>
        </w:rPr>
        <w:t xml:space="preserve">Tulos</w:t>
      </w:r>
    </w:p>
    <w:p>
      <w:r>
        <w:t xml:space="preserve">Floridan-matkallaan sukulaisten luona he menivät kaupunkiin.</w:t>
      </w:r>
    </w:p>
    <w:p>
      <w:r>
        <w:rPr>
          <w:b/>
        </w:rPr>
        <w:t xml:space="preserve">Esimerkki 7.4261</w:t>
      </w:r>
    </w:p>
    <w:p>
      <w:r>
        <w:t xml:space="preserve">Lähtökohta: Tony ja Tisa olivat seurustelleet seitsemän vuotta.  Alkuperäinen konteksti: He menivät treffeille elokuviin.  Alkuperäinen loppu: Elokuvan aikana Tony kosi Tisaa. Tisa suostui. Koko elokuvateatteri hurrasi.  Uusi loppu: Kävelyn aikana Tony kosi Tisaa. Tisa sanoi kyllä. Kaikki puistoteatterissa hurrasivat. </w:t>
      </w:r>
    </w:p>
    <w:p>
      <w:r>
        <w:rPr>
          <w:b/>
        </w:rPr>
        <w:t xml:space="preserve">Tulos</w:t>
      </w:r>
    </w:p>
    <w:p>
      <w:r>
        <w:t xml:space="preserve">He menivät treffeille puistoon.</w:t>
      </w:r>
    </w:p>
    <w:p>
      <w:r>
        <w:rPr>
          <w:b/>
        </w:rPr>
        <w:t xml:space="preserve">Esimerkki 7.4262</w:t>
      </w:r>
    </w:p>
    <w:p>
      <w:r>
        <w:t xml:space="preserve">Lähtökohta: Carol meni konserttiin ystävänsä Amethystin kanssa.  Alustava konteksti: He hiipivät yhdessä lavan taakse nähdäkseen Jack Whiten.  Alkuperäinen loppuratkaisu: Jack White huusi ja heitti kitaransa seinään. Se hajosi miljoonaksi palaseksi. Amethyst poimi palasen ja yhdessä tytöt juoksivat pois.  Uusi lopetus: Jack White huusi peloissaan ja heitti kitaransa seinää vasten. Se hajosi miljoonaksi palaseksi. Ametisti poimi palan ja yhdessä tytöt juoksivat pois ennen kuin valot palasivat. </w:t>
      </w:r>
    </w:p>
    <w:p>
      <w:r>
        <w:rPr>
          <w:b/>
        </w:rPr>
        <w:t xml:space="preserve">Tulos</w:t>
      </w:r>
    </w:p>
    <w:p>
      <w:r>
        <w:t xml:space="preserve">Konserttisalissa meni sähköt poikki.</w:t>
      </w:r>
    </w:p>
    <w:p>
      <w:r>
        <w:rPr>
          <w:b/>
        </w:rPr>
        <w:t xml:space="preserve">Esimerkki 7.4263</w:t>
      </w:r>
    </w:p>
    <w:p>
      <w:r>
        <w:t xml:space="preserve">Lähtökohta: Timillä oli tyttö, joka oli hänen ystävänsä.  Alkuperäinen konteksti: Hän kävi usein tytön luona.  Alkuperäinen loppu: Tim piti tytön äitiä todella kauniina. Hän iski tyttöä usein. Timiä kehotettiin lopulta lopettamaan.  Uusi loppu: Tim piti äitiä todella kauniina. Hän iski usein äitiä. Timin käskettiin lopulta lopettaa. </w:t>
      </w:r>
    </w:p>
    <w:p>
      <w:r>
        <w:rPr>
          <w:b/>
        </w:rPr>
        <w:t xml:space="preserve">Tulos</w:t>
      </w:r>
    </w:p>
    <w:p>
      <w:r>
        <w:t xml:space="preserve">Hän ei koskaan oppinut tuntemaan naisen perhettä.</w:t>
      </w:r>
    </w:p>
    <w:p>
      <w:r>
        <w:rPr>
          <w:b/>
        </w:rPr>
        <w:t xml:space="preserve">Esimerkki 7.4264</w:t>
      </w:r>
    </w:p>
    <w:p>
      <w:r>
        <w:t xml:space="preserve">Lähtökohta: Fran oli opiskellut viikkoja suurta koetta varten.  Alustava konteksti: Fran oli järkyttynyt huomatessaan, että koe oli todella vaikea.  Alkuperäinen loppuratkaisu: Sitten hän sai kokeensa takaisin ja huomasi saaneensa huonon arvosanan. Fran keskusteli arvosanasta luokkatovereidensa kanssa. Hän järkyttyi huomatessaan, että hän oli opiskellut väärää materiaalia.  Uusi lopetus: Sitten hän sai kokeensa takaisin ja huomasi, että hänen arvosanansa oli huono. Fran keskusteli arvosanastaan luokkatovereidensa kanssa. Hän järkyttyi huomatessaan, että hän oli opiskellut väärää lukua. </w:t>
      </w:r>
    </w:p>
    <w:p>
      <w:r>
        <w:rPr>
          <w:b/>
        </w:rPr>
        <w:t xml:space="preserve">Tulos</w:t>
      </w:r>
    </w:p>
    <w:p>
      <w:r>
        <w:t xml:space="preserve">Hänen mielestään kysymykset olivat todella helppoja.</w:t>
      </w:r>
    </w:p>
    <w:p>
      <w:r>
        <w:rPr>
          <w:b/>
        </w:rPr>
        <w:t xml:space="preserve">Esimerkki 7.4265</w:t>
      </w:r>
    </w:p>
    <w:p>
      <w:r>
        <w:t xml:space="preserve">Lähtökohta: Halusin hankkia uuden auton.  Alkuperäinen konteksti: Kävin autokauppiaalla.  Alkuperäinen lopputulos: Autot olivat liian kalliita. Jälleenmyyjä päätti antaa minulle alennusta keltaisesta autosta. Tartuin tarjoukseen ja sain vihdoin uuden auton!  Uusi loppu: Autot olivat liian kalliita. Jälleenmyyjä päätti antaa minulle alennusta keltaisesta autosta. Säästin vuoden ajan ja sain vihdoin uuden auton! </w:t>
      </w:r>
    </w:p>
    <w:p>
      <w:r>
        <w:rPr>
          <w:b/>
        </w:rPr>
        <w:t xml:space="preserve">Tulos</w:t>
      </w:r>
    </w:p>
    <w:p>
      <w:r>
        <w:t xml:space="preserve">Minulla ei ollut lainkaan rahaa.</w:t>
      </w:r>
    </w:p>
    <w:p>
      <w:r>
        <w:rPr>
          <w:b/>
        </w:rPr>
        <w:t xml:space="preserve">Esimerkki 7.4266</w:t>
      </w:r>
    </w:p>
    <w:p>
      <w:r>
        <w:t xml:space="preserve">Lähtökohta: Tim kutsuttiin armeijaan.  Alustava konteksti: Hänet lähetettiin sotaan.  Alkuperäinen loppu: Tim loukkaantui ensimmäisellä komennuksellaan. Hänet lähetettiin kotiin. Tim ei ollut enää koskaan entisensä.  Uusi loppu: Tim sairastui ennen ensimmäistä kiertuettaan. Hänet lähetettiin kotiin. Tim ei ollut enää koskaan entisensä. </w:t>
      </w:r>
    </w:p>
    <w:p>
      <w:r>
        <w:rPr>
          <w:b/>
        </w:rPr>
        <w:t xml:space="preserve">Tulos</w:t>
      </w:r>
    </w:p>
    <w:p>
      <w:r>
        <w:t xml:space="preserve">Äskettäin hänellä todettiin syöpä, joten häntä ei lähetetty sotaan.</w:t>
      </w:r>
    </w:p>
    <w:p>
      <w:r>
        <w:rPr>
          <w:b/>
        </w:rPr>
        <w:t xml:space="preserve">Esimerkki 7.4267</w:t>
      </w:r>
    </w:p>
    <w:p>
      <w:r>
        <w:t xml:space="preserve">Lähtökohta: Jason lentää Islantiin lomalle.  Alustava konteksti: Hänestä maisema on hyvin outo.  Alkuperäinen loppu: Bussi lentokentältä kaupunkiin on hyvin hidas. Lopulta hän saapuu hotelliinsa. Jason menee nukkumaan, koska hän on niin väsynyt matkustamisesta.  Uusi lopetus: Bussi lentokentältä kaupunkiin on hyvin hidas. Lopulta hän saapuu hotelliinsa. Jason menee nukkumaan, koska hän on niin väsynyt matkustamisesta. </w:t>
      </w:r>
    </w:p>
    <w:p>
      <w:r>
        <w:rPr>
          <w:b/>
        </w:rPr>
        <w:t xml:space="preserve">Tulos</w:t>
      </w:r>
    </w:p>
    <w:p>
      <w:r>
        <w:t xml:space="preserve">hän piti siitä, miltä maisema näytti.</w:t>
      </w:r>
    </w:p>
    <w:p>
      <w:r>
        <w:rPr>
          <w:b/>
        </w:rPr>
        <w:t xml:space="preserve">Esimerkki 7.4268</w:t>
      </w:r>
    </w:p>
    <w:p>
      <w:r>
        <w:t xml:space="preserve">Lähtökohta: Hänen raivonsa alkoi nousta.  Alustava konteksti: Hänestä tuntui, että hänen verensä kiehui.  Alkuperäinen loppu: Hän löi puhelimen luurin kiinni. Hän ryntäsi käytävää pitkin. Hän heittäytyi sängylle vihaisena itkien.  Uusi lopetus: Hän laski hitaasti puhelimen. Hän käveli käytävää pitkin. Hän kiipesi varovasti sänkyyn ja hengitti syvään. </w:t>
      </w:r>
    </w:p>
    <w:p>
      <w:r>
        <w:rPr>
          <w:b/>
        </w:rPr>
        <w:t xml:space="preserve">Tulos</w:t>
      </w:r>
    </w:p>
    <w:p>
      <w:r>
        <w:t xml:space="preserve">Hän alkoi meditoida rauhoittuakseen.</w:t>
      </w:r>
    </w:p>
    <w:p>
      <w:r>
        <w:rPr>
          <w:b/>
        </w:rPr>
        <w:t xml:space="preserve">Esimerkki 7.4269</w:t>
      </w:r>
    </w:p>
    <w:p>
      <w:r>
        <w:t xml:space="preserve">Lähtökohta: Annie oli innoissaan risteilystä Alaskaan.  Alustava konteksti: Risteilyyn oli kolme viikkoa, eikä hän voinut odottaa.  Alkuperäinen loppuratkaisu: Annie kysyi työkavereiltaan neuvoja siitä, mitä tehdä risteilyllä. Annie etsi työtovereiden hänelle mainitsemia aktiviteetteja. Annie päätti, että hän harrastaisi lumilautailua ja valaiden katselua.  Uusi lopetus: Annie pyysi työtovereiltaan suositusta toisesta Alaskan risteilyvarustamosta. Annie etsi risteilylinjoja ja aktiviteetteja, jotka työtoverit olivat maininneet hänelle. Annie valitsi uuden risteilylinjan ja päätti, että hän harrastaisi lumilautailua ja valaiden katselua. </w:t>
      </w:r>
    </w:p>
    <w:p>
      <w:r>
        <w:rPr>
          <w:b/>
        </w:rPr>
        <w:t xml:space="preserve">Tulos</w:t>
      </w:r>
    </w:p>
    <w:p>
      <w:r>
        <w:t xml:space="preserve">Hänen risteilynsä peruttiin viime hetkellä.</w:t>
      </w:r>
    </w:p>
    <w:p>
      <w:r>
        <w:rPr>
          <w:b/>
        </w:rPr>
        <w:t xml:space="preserve">Esimerkki 7.4270</w:t>
      </w:r>
    </w:p>
    <w:p>
      <w:r>
        <w:t xml:space="preserve">Lähtökohta: Lähetän viiden lauseen tarinoita tutkimusta varten.  Alkuperäinen konteksti: Joskus tarinani ovat hauskoja, joskus eivät.  Alkuperäinen loppu: Mietin, miten saisin kopion tarinoistani? Otin yhteyttä tutkimuksen tutkimuspäällikköön. Nyt tiedän, miten pääsen käsiksi lähettämiini tarinoihin.  Uusi lopetus: Tykkään saada kopion tarinoistani. Otin yhteyttä tutkimuksen johtavaan tutkimushenkilöön. Tiedän nyt, miksi he halusivat toimittamani tarinat. </w:t>
      </w:r>
    </w:p>
    <w:p>
      <w:r>
        <w:rPr>
          <w:b/>
        </w:rPr>
        <w:t xml:space="preserve">Tulos</w:t>
      </w:r>
    </w:p>
    <w:p>
      <w:r>
        <w:t xml:space="preserve">Kopio tarinoista lähetetään minulle sähköpostitse lähetyksen jälkeen.</w:t>
      </w:r>
    </w:p>
    <w:p>
      <w:r>
        <w:rPr>
          <w:b/>
        </w:rPr>
        <w:t xml:space="preserve">Esimerkki 7.4271</w:t>
      </w:r>
    </w:p>
    <w:p>
      <w:r>
        <w:t xml:space="preserve">Lähtökohta: Angie oli itsetietoinen ulkonäöstään, erityisesti nenästään.  Alkuperäinen konteksti: Kun Angie valmistautui juhliin, hän yritti piilottaa virheensä.  Alkuperäinen loppuratkaisu: Juhlissa Angien luokse tuli komea mies ystävineen. Angie oli imarreltu, kun mies sanoi Angien muistuttavan häntä jostakin kuuluisasta henkilöstä. Mies kääntyi kavereidensa puoleen ja sanoi Angien näyttävän Barbra Streisandilta.  Uusi lopetus: Juhlissa komea mies ja hänen ystävänsä tulivat Angien luo. Angie oli imarreltu, kun mies sanoi Angien muistuttavan häntä jostakin kuuluisasta. Kaveri kääntyi kavereidensa puoleen ja sanoi, että Angie näytti Barbra Streisandilta. </w:t>
      </w:r>
    </w:p>
    <w:p>
      <w:r>
        <w:rPr>
          <w:b/>
        </w:rPr>
        <w:t xml:space="preserve">Tulos</w:t>
      </w:r>
    </w:p>
    <w:p>
      <w:r>
        <w:t xml:space="preserve">Kun hän valmistautui juhliin, hän käytti mielellään paljon meikkiä.</w:t>
      </w:r>
    </w:p>
    <w:p>
      <w:r>
        <w:rPr>
          <w:b/>
        </w:rPr>
        <w:t xml:space="preserve">Esimerkki 7.4272</w:t>
      </w:r>
    </w:p>
    <w:p>
      <w:r>
        <w:t xml:space="preserve">Lähtökohta: Lucy oli töykeä isoäidilleen Maylle.  Alustava konteksti: Isoäiti antoi Lucylle kotiarestia.  Alkuperäinen loppu: Lucy meni isoäitinsä luo ja pyysi anteeksi. May kysyi, miksi hän pyysi anteeksi. May oli tyytyväinen vastaukseen ja vei Lucyn Blockbusteriin.  Uusi lopetus: Lucy meni isoäitinsä luo ja pyysi anteeksi. May kysyi, mitä anteeksipyyntö koski. May oli tyytyväinen vastaukseen ja vei Lucyn Blockbusteriin. </w:t>
      </w:r>
    </w:p>
    <w:p>
      <w:r>
        <w:rPr>
          <w:b/>
        </w:rPr>
        <w:t xml:space="preserve">Tulos</w:t>
      </w:r>
    </w:p>
    <w:p>
      <w:r>
        <w:t xml:space="preserve">Hänen isoäitinsä vaati sen seurauksena anteeksipyyntöä.</w:t>
      </w:r>
    </w:p>
    <w:p>
      <w:r>
        <w:rPr>
          <w:b/>
        </w:rPr>
        <w:t xml:space="preserve">Esimerkki 7.4273</w:t>
      </w:r>
    </w:p>
    <w:p>
      <w:r>
        <w:t xml:space="preserve">Lähtökohta: Tom osti pölynimurin.  Alkuperäinen konteksti: Se hajosi viikossa.  Alkuperäinen loppu: Tomilla ei ollut kuittia. He pystyivät etsimään hänet luottokortin avulla. Tom sai vaihtaa sen toiseen.  Uusi lopetus: Valitettavasti hän pudotti sen viikon kuluttua ja se meni rikki. Tomilla ei ollut kuittia, mutta he pystyivät etsimään hänet luottokortin avulla. Tom sai vaihtaa sen toiseen. </w:t>
      </w:r>
    </w:p>
    <w:p>
      <w:r>
        <w:rPr>
          <w:b/>
        </w:rPr>
        <w:t xml:space="preserve">Tulos</w:t>
      </w:r>
    </w:p>
    <w:p>
      <w:r>
        <w:t xml:space="preserve">Se toimi loistavasti.</w:t>
      </w:r>
    </w:p>
    <w:p>
      <w:r>
        <w:rPr>
          <w:b/>
        </w:rPr>
        <w:t xml:space="preserve">Esimerkki 7.4274</w:t>
      </w:r>
    </w:p>
    <w:p>
      <w:r>
        <w:t xml:space="preserve">Lähtökohta: Tomilla oli farkut, joista hän piti.  Alkuperäinen konteksti: Eräänä päivänä hän repi niihin reiän.  Alkuperäinen loppu: Tom ei halunnut päästä niistä eroon. Hän päätti yrittää ommella reiän kiinni. Se onnistui hyvin, ja hän käytti niitä usein.  Uusi loppu: Farkkuihin oli ilmestynyt reikä, mutta Tom ei halunnut päästä niistä eroon. Hän päätti yrittää ommella reiän kiinni. Se onnistui hyvin, ja hän käytti niitä usein. </w:t>
      </w:r>
    </w:p>
    <w:p>
      <w:r>
        <w:rPr>
          <w:b/>
        </w:rPr>
        <w:t xml:space="preserve">Tulos</w:t>
      </w:r>
    </w:p>
    <w:p>
      <w:r>
        <w:t xml:space="preserve">Hän käytti niitä vain erityistilaisuuksissa.</w:t>
      </w:r>
    </w:p>
    <w:p>
      <w:r>
        <w:rPr>
          <w:b/>
        </w:rPr>
        <w:t xml:space="preserve">Esimerkki 7.4275</w:t>
      </w:r>
    </w:p>
    <w:p>
      <w:r>
        <w:t xml:space="preserve">Lähtökohta: Tänään menimme puistoon paperin ja kynän kanssa.  Alustava konteksti: Keräsimme aamulla pari kasvinäytettä.  Alkuperäinen lopetus: Olimme väsyneitä ja valmiita lounaalle puoleenpäivään mennessä. Ruokailun jälkeen halusin liikkua näytteidemme kirjaamisen sijaan. Leikimme kiipeilytelineellä ja lykkäsimme töitä.  Uusi lopetus: Olimme väsyneitä ja valmiita lounaalle puoleenpäivään mennessä. Autossa syömisen jälkeen halusin liikkua sen sijaan, että olisin kirjautunut näytteeseemme. Mutta edelleen myrskysi, joten emme voineet leikkiä ja lykätä töitä. </w:t>
      </w:r>
    </w:p>
    <w:p>
      <w:r>
        <w:rPr>
          <w:b/>
        </w:rPr>
        <w:t xml:space="preserve">Tulos</w:t>
      </w:r>
    </w:p>
    <w:p>
      <w:r>
        <w:t xml:space="preserve">Emme voineet tehdä mitään töitä ankaran sään vuoksi.</w:t>
      </w:r>
    </w:p>
    <w:p>
      <w:r>
        <w:rPr>
          <w:b/>
        </w:rPr>
        <w:t xml:space="preserve">Esimerkki 7.4276</w:t>
      </w:r>
    </w:p>
    <w:p>
      <w:r>
        <w:t xml:space="preserve">Lähtökohta: Adam työskentelee hautaustoimistossa, jonka hänen perheensä omistaa.  Alkuperäinen konteksti: Häntä se ei koskaan häirinnyt, mutta hänen ystäviään häiritsi.  Alkuperäinen loppu: Joskus hän säikäytti heidät tahallaan. Kerran hän huijasi heidät menemään palsamointihuoneeseen pimeässä. Sen jälkeen hänen ystävänsä kävivät harvoin Adamin luona.  Uusi loppu: Joskus hän pelotteli heitä tahallaan. Kerran hän huijasi heitä tuomalla tavaroita palsamointihuoneesta kotiinsa. Sen jälkeen hänen ystävänsä kävivät harvoin Adamin luona. </w:t>
      </w:r>
    </w:p>
    <w:p>
      <w:r>
        <w:rPr>
          <w:b/>
        </w:rPr>
        <w:t xml:space="preserve">Tulos</w:t>
      </w:r>
    </w:p>
    <w:p>
      <w:r>
        <w:t xml:space="preserve">Hänen ystävänsä kieltäytyivät vierailemasta hänen luonaan.</w:t>
      </w:r>
    </w:p>
    <w:p>
      <w:r>
        <w:rPr>
          <w:b/>
        </w:rPr>
        <w:t xml:space="preserve">Esimerkki 7.4277</w:t>
      </w:r>
    </w:p>
    <w:p>
      <w:r>
        <w:t xml:space="preserve">Lähtökohta: Floridasta kotoisin oleva Lea vieraili setänsä luona Minnesotassa.  Alustava konteksti: Lea aikoi näyttää Lealle ensimmäistä kertaa jääkalastusta.  Alkuperäinen loppuratkaisu: Lealla ei kuitenkaan ollut aavistustakaan siitä, että heidän seikkailuunsa sisältyisi jäällä ajamista. Järvellä hän säikähti, kun mies ajoi autollaan jäälle. Hänen huutonsa ei loppunut ennen kuin mies selitti, kuinka paksua jää oli.  Uusi loppu: Hänellä ei kuitenkaan ollut aavistustakaan, että heidän seikkailunsa sisältäisi ajamista mudassa. Järvellä hän säikähti, kun mies ajoi autollaan mutaan. Kuorma-auto jäi jumiin muutamaksi sekunniksi. </w:t>
      </w:r>
    </w:p>
    <w:p>
      <w:r>
        <w:rPr>
          <w:b/>
        </w:rPr>
        <w:t xml:space="preserve">Tulos</w:t>
      </w:r>
    </w:p>
    <w:p>
      <w:r>
        <w:t xml:space="preserve">Hän aikoi näyttää tytölle ensimmäistä kertaa rantakalastusta.</w:t>
      </w:r>
    </w:p>
    <w:p>
      <w:r>
        <w:rPr>
          <w:b/>
        </w:rPr>
        <w:t xml:space="preserve">Esimerkki 7.4278</w:t>
      </w:r>
    </w:p>
    <w:p>
      <w:r>
        <w:t xml:space="preserve">Lähtökohta: Allison halusi opettaa Jackia laskemaan kolikoita.  Alkuperäinen konteksti: Hän laittoi kourallisen kolikoita pöydälle.  Alkuperäinen loppuratkaisu: Hän kertoi Jackille, kuinka paljon kukin kolikko oli arvoltaan. Jack alkoi harjoitella laskemista. Hän oppi laskemaan vaihtorahat hyvin nopeasti.  Uusi lopetus: Hän avasi rullan ja kertoi Jackille, kuinka paljon kukin kolikko oli arvoltaan. Jack alkoi harjoitella laskemista. Hän oppi laskemaan vaihtorahat hyvin nopeasti. </w:t>
      </w:r>
    </w:p>
    <w:p>
      <w:r>
        <w:rPr>
          <w:b/>
        </w:rPr>
        <w:t xml:space="preserve">Tulos</w:t>
      </w:r>
    </w:p>
    <w:p>
      <w:r>
        <w:t xml:space="preserve">Hän laski pöydälle kolikkorullan.</w:t>
      </w:r>
    </w:p>
    <w:p>
      <w:r>
        <w:rPr>
          <w:b/>
        </w:rPr>
        <w:t xml:space="preserve">Esimerkki 7.4279</w:t>
      </w:r>
    </w:p>
    <w:p>
      <w:r>
        <w:t xml:space="preserve">Lähtökohta: Dallas rakasti matkustamista.  Alkuperäinen konteksti: Eräänä päivänä hän päätti lähteä lomalle Floridaan.  Alkuperäinen loppu: Hän ui meressä ja makasi rannalla hiekassa. Hän kävi syvänmeren kalastuksessa ja laskuvarjohyppäämässä. Dallas tunsi itsensä hyvin levänneeksi palattuaan lomaltaan.  Uusi lopetus: Hän ui meressä ja makasi rannalla hiekassa. Hän kävi syvänmerenkalastamassa ja laskuvarjohyppäämässä. Dallas tunsi itsensä hyvin levänneeksi palattuaan lomaltaan. </w:t>
      </w:r>
    </w:p>
    <w:p>
      <w:r>
        <w:rPr>
          <w:b/>
        </w:rPr>
        <w:t xml:space="preserve">Tulos</w:t>
      </w:r>
    </w:p>
    <w:p>
      <w:r>
        <w:t xml:space="preserve">Eräänä päivänä hän päätti lähteä trooppiselle lomalle Bahamalle.</w:t>
      </w:r>
    </w:p>
    <w:p>
      <w:r>
        <w:rPr>
          <w:b/>
        </w:rPr>
        <w:t xml:space="preserve">Esimerkki 7.4280</w:t>
      </w:r>
    </w:p>
    <w:p>
      <w:r>
        <w:t xml:space="preserve">Lähtökohta: Tom oli menossa kauppaan.  Alkuperäinen konteksti: Hänen vaimonsa käski häntä ottamaan aurinkolasit.  Alkuperäinen loppuratkaisu: Tom ei kuunnellut. Matkalla aurinko häikäisi todella pahasti. Hän myönsi vaimolleen, että tämä oli oikeassa.  Uusi loppu: Tom ei ottanut niitä. Matkalla sinne aurinko häikäisi todella pahasti. Hän myönsi vaimolleen, että tämä oli oikeassa. </w:t>
      </w:r>
    </w:p>
    <w:p>
      <w:r>
        <w:rPr>
          <w:b/>
        </w:rPr>
        <w:t xml:space="preserve">Tulos</w:t>
      </w:r>
    </w:p>
    <w:p>
      <w:r>
        <w:t xml:space="preserve">Hänen vaimonsa antoi hänelle aurinkolasit.</w:t>
      </w:r>
    </w:p>
    <w:p>
      <w:r>
        <w:rPr>
          <w:b/>
        </w:rPr>
        <w:t xml:space="preserve">Esimerkki 7.4281</w:t>
      </w:r>
    </w:p>
    <w:p>
      <w:r>
        <w:t xml:space="preserve">Lähtökohta: David etsi Amazon Mechanical Turk -palvelusta kohtuullista työtä.  Alkuperäinen konteksti: Hän löysi joukon huonoja töitä, joista ei maksettu juuri mitään.  Alkuperäinen lopputulos: Sitten hän löysi yhden, jossa maksettiin melko hyvin novellien kirjoittamisesta. Joten hän kirjoitti muutaman. David oli tyytyväinen uuteen työhönsä.  Uusi loppu: Sitten hän löysi työpaikan, jossa maksettiin melko hyvin novellien kirjoittamisesta. Joten hän kirjoitti muutaman. David oli tyytyväinen uuteen työhönsä. </w:t>
      </w:r>
    </w:p>
    <w:p>
      <w:r>
        <w:rPr>
          <w:b/>
        </w:rPr>
        <w:t xml:space="preserve">Tulos</w:t>
      </w:r>
    </w:p>
    <w:p>
      <w:r>
        <w:t xml:space="preserve">Davidilla oli huonoa onnea mturk-työpaikkojen kanssa, jotka tuskin maksoivat hänelle.</w:t>
      </w:r>
    </w:p>
    <w:p>
      <w:r>
        <w:rPr>
          <w:b/>
        </w:rPr>
        <w:t xml:space="preserve">Esimerkki 7.4282</w:t>
      </w:r>
    </w:p>
    <w:p>
      <w:r>
        <w:t xml:space="preserve">Lähtökohta: Lisa lähti matkalle viidakkoon.  Alkuperäinen konteksti: Hän näki siellä ränsistyneen sillan.  Alkuperäinen loppu: Hän ajatteli, että olisi mielenkiintoista mennä sitä pitkin. Hän otti yhden askeleen. Mutta toisen askeleen jälkeen hän putosi alas.  Uusi loppu: Hän ajatteli, että olisi mielenkiintoista mennä sen päälle. Hän otti yhden askeleen. Mutta toisen askeleen jälkeen hän putosi jyrkänteeltä. </w:t>
      </w:r>
    </w:p>
    <w:p>
      <w:r>
        <w:rPr>
          <w:b/>
        </w:rPr>
        <w:t xml:space="preserve">Tulos</w:t>
      </w:r>
    </w:p>
    <w:p>
      <w:r>
        <w:t xml:space="preserve">Siellä hän näki piilotetun vaellusreitin.</w:t>
      </w:r>
    </w:p>
    <w:p>
      <w:r>
        <w:rPr>
          <w:b/>
        </w:rPr>
        <w:t xml:space="preserve">Esimerkki 7.4283</w:t>
      </w:r>
    </w:p>
    <w:p>
      <w:r>
        <w:t xml:space="preserve">Lähtökohta: Olin töissä paikallisella strippiklubilla.  Alkuperäinen konteksti: Olin hyvin häpeissäni ja halusin, ettei kukaan tietäisi.  Alkuperäinen loppu: Eräänä iltana, kun olin töissä, siellä oli luokkakokous, jossa juhlittiin. Tajusin pian, että se oli minun lukiotapaamiseni. Piileskelin pukuhuoneessa koko yön, jotta minua ei löydettäisi.  Uusi loppu: Eräänä iltana olin töissä, ja siellä oli luokkakokous. Tajusin pian, että se oli minun lukiotapaamiseni. Jäin koko yöksi lattialle, ettei minua löydettäisi. </w:t>
      </w:r>
    </w:p>
    <w:p>
      <w:r>
        <w:rPr>
          <w:b/>
        </w:rPr>
        <w:t xml:space="preserve">Tulos</w:t>
      </w:r>
    </w:p>
    <w:p>
      <w:r>
        <w:t xml:space="preserve">Olin ylpeä ulkonäöstäni ja lahjakkuudestani ja halusin kaikkien vanhojen poikaystävieni tietävän siitä.</w:t>
      </w:r>
    </w:p>
    <w:p>
      <w:r>
        <w:rPr>
          <w:b/>
        </w:rPr>
        <w:t xml:space="preserve">Esimerkki 7.4284</w:t>
      </w:r>
    </w:p>
    <w:p>
      <w:r>
        <w:t xml:space="preserve">Lähtökohta: Olin eräänä päivänä huoltoasemalla.  Alustava konteksti: Kävelin tiskille ja pyysin askin savukkeita.  Alkuperäinen lopputulos: Virkailija kysyi minulta, voisiko hän nähdä henkilöllisyystodistukseni. Tarkistin taskut, mutta huomasin unohtaneeni henkilöllisyystodistukseni. Juoksin autolleni, etsin henkilöllisyystodistukseni ja palasin tiskille.  Uusi lopetus: Virkailija kysyi minulta, voisiko hän nähdä pankkikorttini. Tarkistin taskut, mutta huomasin unohtaneeni pankkikorttini. Juoksin autolleni, etsin pankkikorttini ja palasin tiskille. </w:t>
      </w:r>
    </w:p>
    <w:p>
      <w:r>
        <w:rPr>
          <w:b/>
        </w:rPr>
        <w:t xml:space="preserve">Tulos</w:t>
      </w:r>
    </w:p>
    <w:p>
      <w:r>
        <w:t xml:space="preserve">Kävelin tiskille ja pyysin purkkaa.</w:t>
      </w:r>
    </w:p>
    <w:p>
      <w:r>
        <w:rPr>
          <w:b/>
        </w:rPr>
        <w:t xml:space="preserve">Esimerkki 7.4285</w:t>
      </w:r>
    </w:p>
    <w:p>
      <w:r>
        <w:t xml:space="preserve">Lähtökohta: Sparky ja Kevin tappelivat bussissa joka päivä.  Alkuperäinen konteksti: Sparky sanoi vihaavansa Keviniä.  Alkuperäinen loppu: Eräänä päivänä rehtori kutsui heidät molemmat toimistoonsa. He kaikki keskustelivat. Nyt Sparky ja Kevin ovat parhaita ystäviä.  Uusi loppu: Eräänä päivänä rehtori kutsui heidät molemmat toimistoonsa. He kaikki puhuivat asiasta. Ja edelleen Sparky ja Kevin ovat parhaita ystäviä. </w:t>
      </w:r>
    </w:p>
    <w:p>
      <w:r>
        <w:rPr>
          <w:b/>
        </w:rPr>
        <w:t xml:space="preserve">Tulos</w:t>
      </w:r>
    </w:p>
    <w:p>
      <w:r>
        <w:t xml:space="preserve">Se oli vain leikkitappelua, Sparky ja Kevin olivat parhaita ystäviä.</w:t>
      </w:r>
    </w:p>
    <w:p>
      <w:r>
        <w:rPr>
          <w:b/>
        </w:rPr>
        <w:t xml:space="preserve">Esimerkki 7.4286</w:t>
      </w:r>
    </w:p>
    <w:p>
      <w:r>
        <w:t xml:space="preserve">Lähtökohta: Jon leikki ulkona.  Alkuperäinen konteksti: Hän raapaisi polvensa.  Alkuperäinen loppuratkaisu: Hän meni sisälle hakemaan apua äidiltään. Hänen äitinsä laittoi siteen hänen polveensa. Sitten hän nuhteli poikaa ja antoi hänelle kotiarestia, koska hän ei ollut varovainen.  Uusi loppu: Hän meni sisälle hakemaan apua äidiltään. Hänen äitinsä vei hänet kiireelliseen hoitoon varmistaakseen, ettei hänellä ole aivotärähdystä. Sitten hän nuhteli häntä ja antoi hänelle kotiarestia varomattomuudesta. </w:t>
      </w:r>
    </w:p>
    <w:p>
      <w:r>
        <w:rPr>
          <w:b/>
        </w:rPr>
        <w:t xml:space="preserve">Tulos</w:t>
      </w:r>
    </w:p>
    <w:p>
      <w:r>
        <w:t xml:space="preserve">Hän kaatui ja löi päänsä.</w:t>
      </w:r>
    </w:p>
    <w:p>
      <w:r>
        <w:rPr>
          <w:b/>
        </w:rPr>
        <w:t xml:space="preserve">Esimerkki 7.4287</w:t>
      </w:r>
    </w:p>
    <w:p>
      <w:r>
        <w:t xml:space="preserve">Lähtökohta: Roy on niin huolellinen, että hänen kirjansa ovat aakkosjärjestyksessä.  Alkuperäinen konteksti: Hänen vaimonsa on asetettava tölkit ruokakomeroon samaan suuntaan.  Alkuperäinen loppuratkaisu: Olen usein miettinyt, mikä sai Royn olemaan niin tarkka tällaisista asioista. Tänään kävin Royn äidin luona ensimmäistä kertaa. Tavaraa oli pinottu kaikkialle, ja tilaa liikkua oli tuskin.  Uusi lopetus: Hän oli kyllästynyt siihen, että kaiken piti olla tietyllä tavalla. Kävin Royn äidin luona ensimmäistä kertaa. Siellä tavarat olivat pikkutarkkoja, aivan kuten Royn luona. </w:t>
      </w:r>
    </w:p>
    <w:p>
      <w:r>
        <w:rPr>
          <w:b/>
        </w:rPr>
        <w:t xml:space="preserve">Tulos</w:t>
      </w:r>
    </w:p>
    <w:p>
      <w:r>
        <w:t xml:space="preserve">Hänen vaimonsa sai tarpeekseen ja jätti hänet.</w:t>
      </w:r>
    </w:p>
    <w:p>
      <w:r>
        <w:rPr>
          <w:b/>
        </w:rPr>
        <w:t xml:space="preserve">Esimerkki 7.4288</w:t>
      </w:r>
    </w:p>
    <w:p>
      <w:r>
        <w:t xml:space="preserve">Lähtökohta: Tom hengaili ystäviensä kanssa.  Alkuperäinen konteksti: He olivat juoneet hieman.  Alkuperäinen loppuratkaisu: He päättivät sekoilla ja juosta. Tom oli innostunut ideasta. He kaikki tekivät sen ja heillä oli hauskaa.  Uusi loppu: He sen sijaan päättivät hullutella ja juosta raitaa. Tom oli innostunut ideasta. He kaikki tekivät sen ja heillä oli hauskaa. </w:t>
      </w:r>
    </w:p>
    <w:p>
      <w:r>
        <w:rPr>
          <w:b/>
        </w:rPr>
        <w:t xml:space="preserve">Tulos</w:t>
      </w:r>
    </w:p>
    <w:p>
      <w:r>
        <w:t xml:space="preserve">Tom ja hänen ystävänsä halusivat juoda, mutta viinat loppuivat eilen illalla.</w:t>
      </w:r>
    </w:p>
    <w:p>
      <w:r>
        <w:rPr>
          <w:b/>
        </w:rPr>
        <w:t xml:space="preserve">Esimerkki 7.4289</w:t>
      </w:r>
    </w:p>
    <w:p>
      <w:r>
        <w:t xml:space="preserve">Lähtökohta: Aurora ja Joona rakentavat hiekkalinnaa.  Alustava konteksti: He pystyttävät kosteasta hiekasta varovasti muureja ja torneja.  Alkuperäinen loppuratkaisu: He kaivavat vaivalloisesti syvän vallihaudan luomuksensa ympärille. He koristelevat seinät ja ympäröivän alueen simpukankuorilla. He hymyilevät tyytyväisinä tutkiessaan valmista rakennelmaa.  Uusi loppu: Sitten he kaivavat vaivalloisesti syvän vallihaudan seuraavan luomuksensa ympärille. He koristelevat seinät ja ympäröivän alueen simpukoilla. He hymyilevät tyytyväisinä tutkiessaan valmista projektiaan. </w:t>
      </w:r>
    </w:p>
    <w:p>
      <w:r>
        <w:rPr>
          <w:b/>
        </w:rPr>
        <w:t xml:space="preserve">Tulos</w:t>
      </w:r>
    </w:p>
    <w:p>
      <w:r>
        <w:t xml:space="preserve">Suuri koira juoksi läpi ja tuhosi kaikki heidän työnsä.</w:t>
      </w:r>
    </w:p>
    <w:p>
      <w:r>
        <w:rPr>
          <w:b/>
        </w:rPr>
        <w:t xml:space="preserve">Esimerkki 7.4290</w:t>
      </w:r>
    </w:p>
    <w:p>
      <w:r>
        <w:t xml:space="preserve">Lähtökohta: Justine oli syömässä lounastaan.  Alustava konteksti: Hän avasi limsansa ja näki siinä voittajaviestin.  Alkuperäinen loppuratkaisu: Limuyhtiö järjesti arvonnan, jonka hän oli voittanut. Palkintona oli ilmainen perheloma. Hän otti lapsensa ja miehensä mukaan ja vietti elämänsä parasta aikaa.  Uusi loppu: Hän voitti oikeusjutun ja lähti perheensä kanssa lomalle. Hän otti lapsensa ja miehensä mukaan ja vietti elämänsä parasta aikaa. </w:t>
      </w:r>
    </w:p>
    <w:p>
      <w:r>
        <w:rPr>
          <w:b/>
        </w:rPr>
        <w:t xml:space="preserve">Tulos</w:t>
      </w:r>
    </w:p>
    <w:p>
      <w:r>
        <w:t xml:space="preserve">Yhtäkkiä hän tunsi kurkkunsa alkavan turvota ja huusi, että joku soittaisi hätänumeroon.</w:t>
      </w:r>
    </w:p>
    <w:p>
      <w:r>
        <w:rPr>
          <w:b/>
        </w:rPr>
        <w:t xml:space="preserve">Esimerkki 7.4291</w:t>
      </w:r>
    </w:p>
    <w:p>
      <w:r>
        <w:t xml:space="preserve">Lähtökohta: Hy tuli Aasiasta ja hänet pakotettiin työskentelemään bordellissa.  Alkuperäinen konteksti: Mutta eräänä päivänä ystävällinen muukalainen vei hänet ulos takaovesta.  Alkuperäinen loppu: Mies auttoi häntä oppimaan englantia ja löytämään työpaikan. Lopulta hän löysi töitä hyvin palkattuna sihteerinä. Ja mikä parasta, hän meni naimisiin ystävällisen miehen kanssa, joka oli pelastanut hänet!  Uusi loppu: Muukalainen auttoi häntä oppimaan englantia. Valitettavasti se ei riittänyt, ja eräänä päivänä Hy sairastui. Muukalainen oli surullinen, mutta hänen tilaansa ei ollut parannuskeinoa. </w:t>
      </w:r>
    </w:p>
    <w:p>
      <w:r>
        <w:rPr>
          <w:b/>
        </w:rPr>
        <w:t xml:space="preserve">Tulos</w:t>
      </w:r>
    </w:p>
    <w:p>
      <w:r>
        <w:t xml:space="preserve">Hy:tä ei koskaan pelastettu bordellista ja hän kuoli siellä.</w:t>
      </w:r>
    </w:p>
    <w:p>
      <w:r>
        <w:rPr>
          <w:b/>
        </w:rPr>
        <w:t xml:space="preserve">Esimerkki 7.4292</w:t>
      </w:r>
    </w:p>
    <w:p>
      <w:r>
        <w:t xml:space="preserve">Lähtökohta: Abby oli valmis ottamaan ensimmäisen tatuointinsa.  Alkuperäinen konteksti: Hän oli hermostunut, koska pelkäsi sen sattuvan.  Alkuperäinen loppuratkaisu: Abby istui alas ja vapisi. Lopulta neula tuli hänen iholleen. Kipu oli paha, mutta sen arvoista.  Uusi loppu: Abby meni kuitenkin ja istui alas ja vapisi. Lopulta neula tuli hänen iholleen. Kipu oli paha, mutta sen arvoista. </w:t>
      </w:r>
    </w:p>
    <w:p>
      <w:r>
        <w:rPr>
          <w:b/>
        </w:rPr>
        <w:t xml:space="preserve">Tulos</w:t>
      </w:r>
    </w:p>
    <w:p>
      <w:r>
        <w:t xml:space="preserve">Mutta hänen äitinsä kieltäytyi.</w:t>
      </w:r>
    </w:p>
    <w:p>
      <w:r>
        <w:rPr>
          <w:b/>
        </w:rPr>
        <w:t xml:space="preserve">Esimerkki 7.4293</w:t>
      </w:r>
    </w:p>
    <w:p>
      <w:r>
        <w:t xml:space="preserve">Lähtökohta: Jamie rakasti ruoanlaittoa.  Alkuperäinen konteksti: Hän aikoi grillata päivällisensä.  Alkuperäinen loppuratkaisu: Hän laittoi grillin päälle ja odotti sen lämpenemistä. Hän ei ollut koskaan ennen käyttänyt grilliä eikä ollut varma, mitä tehdä. Kun grilli oli kuuma, hän asetti pihvit ritilöille.  Uusi lopetus: Hän laittoi uunin päälle ja odotti, että se kuumenisi. Hän ei ollut koskaan ennen käyttänyt uunia eikä ollut varma, mitä tehdä. Kun uuni oli kuuma, hän asetti pihvit ritilöille. </w:t>
      </w:r>
    </w:p>
    <w:p>
      <w:r>
        <w:rPr>
          <w:b/>
        </w:rPr>
        <w:t xml:space="preserve">Tulos</w:t>
      </w:r>
    </w:p>
    <w:p>
      <w:r>
        <w:t xml:space="preserve">Hän aikoi leipoa päivällisensä.</w:t>
      </w:r>
    </w:p>
    <w:p>
      <w:r>
        <w:rPr>
          <w:b/>
        </w:rPr>
        <w:t xml:space="preserve">Esimerkki 7.4294</w:t>
      </w:r>
    </w:p>
    <w:p>
      <w:r>
        <w:t xml:space="preserve">Lähtökohta: Jim istui luokassa.  Alustava konteksti: Mutta hän kuvitteli jatkuvasti olevansa jossain muualla.  Alkuperäinen loppu: Kun opettaja kysyi häneltä kysymyksen, Jim kohautti olkapäitään. Ja hänet lähetettiin rehtorin kansliaan. Rehtorin toimistossa Jim kuvitteli olevansa jossain muualla.  Uusi loppu: Kun hänen opettajansa kysyi häneltä kysymyksen, Jim antoi helposti oikean vastauksen. Hänet lähetettiin aikaisemmin välitunnille palkkioksi ahkeruudestaan. Ulkona ollessaan Jim kuvitteli olevansa merirosvo. </w:t>
      </w:r>
    </w:p>
    <w:p>
      <w:r>
        <w:rPr>
          <w:b/>
        </w:rPr>
        <w:t xml:space="preserve">Tulos</w:t>
      </w:r>
    </w:p>
    <w:p>
      <w:r>
        <w:t xml:space="preserve">Ja hän jatkoi kuuntelemista tarkkaavaisesti.</w:t>
      </w:r>
    </w:p>
    <w:p>
      <w:r>
        <w:rPr>
          <w:b/>
        </w:rPr>
        <w:t xml:space="preserve">Esimerkki 7.4295</w:t>
      </w:r>
    </w:p>
    <w:p>
      <w:r>
        <w:t xml:space="preserve">Lähtökohta: Amyn oli täytettävä tärkeä määräaika töissä.  Alkuperäinen konteksti: Amy oli hermostunut, koska työtä oli vielä niin paljon jäljellä.  Alkuperäinen loppuratkaisu: Amy työskenteli läpi yön saadakseen työnsä valmiiksi. Seuraavana aamuna hän jätti sen ajoissa. Pomo oli vaikuttunut Amyn sitoutumisesta.  Uusi lopetus: Amy teki töitä normaaliin työaikaansa ja meni sitten kotiin. Seuraavana aamuna hän jätti sen ajoissa. Pomo oli vaikuttunut Amyn sitoutumisesta. </w:t>
      </w:r>
    </w:p>
    <w:p>
      <w:r>
        <w:rPr>
          <w:b/>
        </w:rPr>
        <w:t xml:space="preserve">Tulos</w:t>
      </w:r>
    </w:p>
    <w:p>
      <w:r>
        <w:t xml:space="preserve">Hän oli hyvin iloinen, koska hän valmistui nopeasti ja pääsi aikaisin nukkumaan.</w:t>
      </w:r>
    </w:p>
    <w:p>
      <w:r>
        <w:rPr>
          <w:b/>
        </w:rPr>
        <w:t xml:space="preserve">Esimerkki 7.4296</w:t>
      </w:r>
    </w:p>
    <w:p>
      <w:r>
        <w:t xml:space="preserve">Lähtökohta: Isäni sai juuri potkut töistä.  Alustava konteksti: Tämä oli minulle outoa, koska en ole koskaan nähnyt isääni niin masentuneena.  Alkuperäinen loppu: Hän vain täytti työhakemuksia ja tuijotti tietokonettaan Asiat näyttivät toivottomilta hetken aikaa. Onneksi isäni pystyi toipumaan.  Uusi loppu: Hän vain maalasi kuvia ja tuijotti tietokonettaan katsellen Bitcoinia Asiat näyttivät toivottomilta hetken aikaa, kun Bitcoin kaatui. Onneksi isäni pystyi toipumaan. </w:t>
      </w:r>
    </w:p>
    <w:p>
      <w:r>
        <w:rPr>
          <w:b/>
        </w:rPr>
        <w:t xml:space="preserve">Tulos</w:t>
      </w:r>
    </w:p>
    <w:p>
      <w:r>
        <w:t xml:space="preserve">Isäni oli iloinen päästessään varhaiseläkkeelle.</w:t>
      </w:r>
    </w:p>
    <w:p>
      <w:r>
        <w:rPr>
          <w:b/>
        </w:rPr>
        <w:t xml:space="preserve">Esimerkki 7.4297</w:t>
      </w:r>
    </w:p>
    <w:p>
      <w:r>
        <w:t xml:space="preserve">Lähtökohta: Mike oli 24-vuotias ja kärsi masennuksesta ja veloista.  Alkuperäinen konteksti: Hän kävi terapiassa ja alkoi kiivetä ulos kuopastaan.  Alkuperäinen loppuratkaisu: Terapian jälkeen Mike alkoi kirjoittaa elämäänsä perustuvaa pienoisromaania. Mike kirjoitti romaanin ja työsti sitä ahkerasti vuosia ja julkaisi sen. Julkaisun jälkeen kirjasta tuli valtava menestys, niin myös Mikestä.  Uusi lopetus: Keskusteltuaan muiden ihmisten kanssa Mike alkoi kirjoittaa elämäänsä perustuvaa pienoisromaania. Mike kirjoitti romaanin ja työsti sitä ahkerasti Vuosia ja julkaisi sen. Kun se julkaistiin, kirjasta tuli valtava menestys, niin myös Mikestä. </w:t>
      </w:r>
    </w:p>
    <w:p>
      <w:r>
        <w:rPr>
          <w:b/>
        </w:rPr>
        <w:t xml:space="preserve">Tulos</w:t>
      </w:r>
    </w:p>
    <w:p>
      <w:r>
        <w:t xml:space="preserve">Mike ei välittänyt terapiasta, se ei auttanut häntä, mutta keskustelu muiden samanlaisten ihmisten kanssa auttoi häntä.</w:t>
      </w:r>
    </w:p>
    <w:p>
      <w:r>
        <w:rPr>
          <w:b/>
        </w:rPr>
        <w:t xml:space="preserve">Esimerkki 7.4298</w:t>
      </w:r>
    </w:p>
    <w:p>
      <w:r>
        <w:t xml:space="preserve">Lähtökohta: Phoebe oli uuden poikaystävänsä kanssa.  Alkuperäinen konteksti: He olivat katsomassa elokuvaa, mutta molemmat ajattelivat suutelua.  Alkuperäinen loppu: Koska he eivät olleet suudelleet aiemmin, se oli melko kiusallista. Yhtäkkiä mies suuteli Phoebeä vitsikkäästi. Phoebe päätti tehdä kaikkensa ja suuteli takaisin oikeasti.  Uusi loppu: He heräsivät elokuvan päätyttyä. Phoebe piti poikaystävää suloisena ja halusi todella suudella häntä. Hän päätti mennä täysillä ja suuteli miestä. </w:t>
      </w:r>
    </w:p>
    <w:p>
      <w:r>
        <w:rPr>
          <w:b/>
        </w:rPr>
        <w:t xml:space="preserve">Tulos</w:t>
      </w:r>
    </w:p>
    <w:p>
      <w:r>
        <w:t xml:space="preserve">He katsoivat elokuvaa, mutta molemmat nukahtivat.</w:t>
      </w:r>
    </w:p>
    <w:p>
      <w:r>
        <w:rPr>
          <w:b/>
        </w:rPr>
        <w:t xml:space="preserve">Esimerkki 7.4299</w:t>
      </w:r>
    </w:p>
    <w:p>
      <w:r>
        <w:t xml:space="preserve">Lähtökohta: Ryan ansaitsi elantonsa paljastamalla mediaa omaksi hyödykseen.  Alkuperäinen konteksti: Hänen oli nyt kerrottava ihmisille, miten korruptoituneita tiedotusvälineet ovat.  Alkuperäinen loppuratkaisu: Hän kirjoitti kaiken kertovan kirjan mediasta. Hänen kirjansa pääsi New York Timesin bestseller-listalle! Nyt kaikki tietävät kaiken median pimeistä taidoista.  Uusi lopetus: Niinpä hän kirjoitti kaiken kertovan kirjan mediasta. Hänen kirjansa pääsi New York Timesin bestseller-listalle! Nyt kaikki tietävät kaiken median pimeistä taidoista. </w:t>
      </w:r>
    </w:p>
    <w:p>
      <w:r>
        <w:rPr>
          <w:b/>
        </w:rPr>
        <w:t xml:space="preserve">Tulos</w:t>
      </w:r>
    </w:p>
    <w:p>
      <w:r>
        <w:t xml:space="preserve">Hänellä oli paljon kokemusta toimittajista.</w:t>
      </w:r>
    </w:p>
    <w:p>
      <w:r>
        <w:rPr>
          <w:b/>
        </w:rPr>
        <w:t xml:space="preserve">Esimerkki 7.4300</w:t>
      </w:r>
    </w:p>
    <w:p>
      <w:r>
        <w:t xml:space="preserve">Lähtökohta: Neil oli vaeltanut koko Caminon Espanjassa.  Alkuperäinen konteksti: Hän oli juuri saapunut Santiago de Compostelaan.  Alkuperäinen loppuratkaisu: Seuraavaksi oli aika käydä kirkossa! Neil vieraili muinaisten pyhiinvaeltajien pyhällä paikalla. Hän siunasi itsensä ja rukoili Jumalalta turvallista matkaa!  Uusi lopetus: Seuraavaksi oli aika käydä kirkossa! Neil kävi pyhällä paikalla kotinsa vieressä. Hän siunasi itsensä ja rukoili Jumalalta turvallista elämää! </w:t>
      </w:r>
    </w:p>
    <w:p>
      <w:r>
        <w:rPr>
          <w:b/>
        </w:rPr>
        <w:t xml:space="preserve">Tulos</w:t>
      </w:r>
    </w:p>
    <w:p>
      <w:r>
        <w:t xml:space="preserve">Hän kertoi siitä ystävilleen kotiin päästyään.</w:t>
      </w:r>
    </w:p>
    <w:p>
      <w:r>
        <w:rPr>
          <w:b/>
        </w:rPr>
        <w:t xml:space="preserve">Esimerkki 7.4301</w:t>
      </w:r>
    </w:p>
    <w:p>
      <w:r>
        <w:t xml:space="preserve">Lähtökohta: Gladyss kurkisti sumuisen ikkunan läpi.  Alustava konteksti: Hän näki alastoman miehen saunassa.  Alkuperäinen loppuratkaisu: Gladyss haukkoi henkeään, koska sauna oli vain naisille. Hän astui sisään päättäen antaa miehelle selkäänsä. Hän pyysi anteeksi, kun tajusi, että kyseessä oli vain iso nainen.  Uusi lopetus: Glaydss astui saunaan. Gladyss haukkoi henkeään, koska se oli vain naisille. Hän pyysi anteeksi, kun tajusi, että kyseessä oli vain iso nainen. </w:t>
      </w:r>
    </w:p>
    <w:p>
      <w:r>
        <w:rPr>
          <w:b/>
        </w:rPr>
        <w:t xml:space="preserve">Tulos</w:t>
      </w:r>
    </w:p>
    <w:p>
      <w:r>
        <w:t xml:space="preserve">Hän ei nähnyt alastonta miestä saunassa.</w:t>
      </w:r>
    </w:p>
    <w:p>
      <w:r>
        <w:rPr>
          <w:b/>
        </w:rPr>
        <w:t xml:space="preserve">Esimerkki 7.4302</w:t>
      </w:r>
    </w:p>
    <w:p>
      <w:r>
        <w:t xml:space="preserve">Lähtökohta: Mark ei koskaan pelännyt koiria.  Alkuperäinen konteksti: Eräänä päivänä hän oli kävelyllä.  Alkuperäinen loppu: Iso kulkukoira jahtasi häntä ja puri häntä jalkaan. Mark loukkaantui vakavasti. Siitä lähtien hänestä tuli varovaisempi koirien kanssa.  Uusi loppu: Suuri kulkukoira ajoi Markia takaa ja murisi hänelle. Mark oli vakavasti ahdistunut. Siitä lähtien hänestä tuli varovaisempi koirien kanssa. </w:t>
      </w:r>
    </w:p>
    <w:p>
      <w:r>
        <w:rPr>
          <w:b/>
        </w:rPr>
        <w:t xml:space="preserve">Tulos</w:t>
      </w:r>
    </w:p>
    <w:p>
      <w:r>
        <w:t xml:space="preserve">Eräänä päivänä hän katseli autossaan istuessaan koiraa ikkunasta.</w:t>
      </w:r>
    </w:p>
    <w:p>
      <w:r>
        <w:rPr>
          <w:b/>
        </w:rPr>
        <w:t xml:space="preserve">Esimerkki 7.4303</w:t>
      </w:r>
    </w:p>
    <w:p>
      <w:r>
        <w:t xml:space="preserve">Lähtökohta: Tom meni ostamaan farkkuja.  Alustava konteksti: Hän kävi useissa tavarataloissa.  Alkuperäinen lopetus: Hän sovitti monia eri farkkuja. Hän ei löytänyt paria, joka olisi sopinut hänelle hyvin. Tom suuttui.  Uusi lopetus: Hän sovitti vanhoja farkkuja. Ne eivät sopineet hänelle hyvin. Tom tuli järkyttyneeksi. </w:t>
      </w:r>
    </w:p>
    <w:p>
      <w:r>
        <w:rPr>
          <w:b/>
        </w:rPr>
        <w:t xml:space="preserve">Tulos</w:t>
      </w:r>
    </w:p>
    <w:p>
      <w:r>
        <w:t xml:space="preserve">Hän päätti käyttää vanhoja farkkujaan.</w:t>
      </w:r>
    </w:p>
    <w:p>
      <w:r>
        <w:rPr>
          <w:b/>
        </w:rPr>
        <w:t xml:space="preserve">Esimerkki 7.4304</w:t>
      </w:r>
    </w:p>
    <w:p>
      <w:r>
        <w:t xml:space="preserve">Lähtökohta: Ben pelkäsi pimeää.  Alkuperäinen konteksti: Hänen äitinsä kertoi, että hän voisi hankkia yövalon.  Alkuperäinen loppu: Ben sai söpön pienen yövalon. Joka ilta hän piti sitä päällä koko yön. Valo auttoi Beniä nukkumaan paljon helpommin.  Uusi loppu: Ben sai söpön pienen yövalon. Joka ilta hän piti sitä päällä koko yön. Valo auttoi Beniä nukkumaan paljon helpommin. </w:t>
      </w:r>
    </w:p>
    <w:p>
      <w:r>
        <w:rPr>
          <w:b/>
        </w:rPr>
        <w:t xml:space="preserve">Tulos</w:t>
      </w:r>
    </w:p>
    <w:p>
      <w:r>
        <w:t xml:space="preserve">Hän meni kauppaan ja katseli kaikkia yövaloja, joita hän voisi ostaa.</w:t>
      </w:r>
    </w:p>
    <w:p>
      <w:r>
        <w:rPr>
          <w:b/>
        </w:rPr>
        <w:t xml:space="preserve">Esimerkki 7.4305</w:t>
      </w:r>
    </w:p>
    <w:p>
      <w:r>
        <w:t xml:space="preserve">Lähtökohta: Susien oli käytävä vessassa.  Alkuperäinen konteksti: Mutta ketään ei ollut näkyvissä.  Alkuperäinen loppu: Susien oli mentävä pitkää tietä. Se kesti tunnin. Kun hän palasi takaisin, hän oli uupunut.  Uusi lopetus: Niinpä hänen oli mentävä kadun toiselle puolelle. Siihen meni minuutti. Kun hän palasi takaisin, hän oli helpottunut. </w:t>
      </w:r>
    </w:p>
    <w:p>
      <w:r>
        <w:rPr>
          <w:b/>
        </w:rPr>
        <w:t xml:space="preserve">Tulos</w:t>
      </w:r>
    </w:p>
    <w:p>
      <w:r>
        <w:t xml:space="preserve">Hän löysi yhden lähistöltä.</w:t>
      </w:r>
    </w:p>
    <w:p>
      <w:r>
        <w:rPr>
          <w:b/>
        </w:rPr>
        <w:t xml:space="preserve">Esimerkki 7.4306</w:t>
      </w:r>
    </w:p>
    <w:p>
      <w:r>
        <w:t xml:space="preserve">Lähtökohta: Melly halusi tyttären.  Alkuperäinen konteksti: Kun lääkäri kertoi, että hän oli raskaana, hän oli innoissaan.  Alkuperäinen loppu: Hän toivoi tyttöä! Kun oli aika saada tietää sukupuoli, hän pidätteli henkeään. Hän oli niin onnellinen, kun hän kuuli saavansa tytön!  Uusi loppu: Hän toivoi tyttöä! Kun oli aika tietää sukupuoli, hän pidätteli henkeään. Hän oli niin pettynyt, kun hän kuuli saavansa pojan! </w:t>
      </w:r>
    </w:p>
    <w:p>
      <w:r>
        <w:rPr>
          <w:b/>
        </w:rPr>
        <w:t xml:space="preserve">Tulos</w:t>
      </w:r>
    </w:p>
    <w:p>
      <w:r>
        <w:t xml:space="preserve">Melly kuuli saavansa pojan.</w:t>
      </w:r>
    </w:p>
    <w:p>
      <w:r>
        <w:rPr>
          <w:b/>
        </w:rPr>
        <w:t xml:space="preserve">Esimerkki 7.4307</w:t>
      </w:r>
    </w:p>
    <w:p>
      <w:r>
        <w:t xml:space="preserve">Lähtökohta: Transkriptio tuntui helpolta tavalta ansaita rahaa.  Alkuperäinen konteksti: Kävi ilmi, että olin väärässä!  Alkuperäinen loppu: Yritin ensin transkriboida äänileikkeitä mturkissa. Ensimmäisen kerran tein yli 3 tuntia tunnin äänitettä varten. Päätin, että palkka ei ollut sen arvoinen, ja siirryin muihin asioihin.  Uusi lopetus: Aloitin äänileikkeiden puhtaaksikirjoittamisen mturkissa. Ensimmäiseen tekemääni työhön kului yli 3 tuntia 6 tunnin äänitettä varten. Päätin, että palkka oli sen arvoinen, ja jatkoin muuhun transkriptiotyöhön. </w:t>
      </w:r>
    </w:p>
    <w:p>
      <w:r>
        <w:rPr>
          <w:b/>
        </w:rPr>
        <w:t xml:space="preserve">Tulos</w:t>
      </w:r>
    </w:p>
    <w:p>
      <w:r>
        <w:t xml:space="preserve">Kävi ilmi, että olin oikeassa!.</w:t>
      </w:r>
    </w:p>
    <w:p>
      <w:r>
        <w:rPr>
          <w:b/>
        </w:rPr>
        <w:t xml:space="preserve">Esimerkki 7.4308</w:t>
      </w:r>
    </w:p>
    <w:p>
      <w:r>
        <w:t xml:space="preserve">Lähtökohta: Suuri puu seisoi talon yläpuolella.  Alkuperäinen konteksti: Talon omistaja löi kirveellä puun rungon.  Alkuperäinen lopputulos: Puu alkoi kallistua poispäin talosta. Kova tuuli puhalsi, ja puu heilahti toiseen suuntaan. Hetkeä myöhemmin puu kaatui talon päälle.  Uusi loppu: Puu raahattiin pois talosta. Kova tuuli puhalsi, eikä puu enää ollut tiellä. Hetkeä myöhemmin ikkunat kolisivat talossa. </w:t>
      </w:r>
    </w:p>
    <w:p>
      <w:r>
        <w:rPr>
          <w:b/>
        </w:rPr>
        <w:t xml:space="preserve">Tulos</w:t>
      </w:r>
    </w:p>
    <w:p>
      <w:r>
        <w:t xml:space="preserve">Talon omistaja palkkasi yrityksen poistamaan puun.</w:t>
      </w:r>
    </w:p>
    <w:p>
      <w:r>
        <w:rPr>
          <w:b/>
        </w:rPr>
        <w:t xml:space="preserve">Esimerkki 7.4309</w:t>
      </w:r>
    </w:p>
    <w:p>
      <w:r>
        <w:t xml:space="preserve">Lähtökohta: Jake oli todella väsynyt.  Alustava konteksti: Hänen verensokeriarvonsa olivat laskeneet.  Alkuperäinen loppuratkaisu: Hän päätti ottaa rinkeleitä välipalaksi. Hän tunsi olonsa heti paremmaksi syötyään. Jake pystyi jatkamaan työskentelyä välipalansa jälkeen.  Uusi lopetus: Hän oli myös pakannut välipalaksi rinkeleitä. Hän tunsi olonsa heti syömisen jälkeen huonommaksi. Jake ei pystynyt jatkamaan työskentelyä välipalansa jälkeen. </w:t>
      </w:r>
    </w:p>
    <w:p>
      <w:r>
        <w:rPr>
          <w:b/>
        </w:rPr>
        <w:t xml:space="preserve">Tulos</w:t>
      </w:r>
    </w:p>
    <w:p>
      <w:r>
        <w:t xml:space="preserve">Hän arveli, että se johtui luultavasti siitä, että hän oli syönyt lounaalla aivan liikaa.</w:t>
      </w:r>
    </w:p>
    <w:p>
      <w:r>
        <w:rPr>
          <w:b/>
        </w:rPr>
        <w:t xml:space="preserve">Esimerkki 7.4310</w:t>
      </w:r>
    </w:p>
    <w:p>
      <w:r>
        <w:t xml:space="preserve">Lähtökohta: Ariel pyörähti ympäriinsä tyylikkäässä tanssiasussaan.  Alkuperäinen konteksti: Korkealla kokemuksesta hän yritti tehdä kovan liikkeen.  Alkuperäinen loppuratkaisu: Ariel yritti tehdä front aerialin. Hän ei kuitenkaan ollut harjoitellut sitä tarpeeksi. Ariel löi päänsä lattiaan ja kuoli.  Uusi lopetus: Ariel yritti tehdä pyörähdyksen. Hän oli kuitenkin harjoitellut sitä tarpeeksi. Ariel ei lyönyt päätään lattiaan ja kuoli. </w:t>
      </w:r>
    </w:p>
    <w:p>
      <w:r>
        <w:rPr>
          <w:b/>
        </w:rPr>
        <w:t xml:space="preserve">Tulos</w:t>
      </w:r>
    </w:p>
    <w:p>
      <w:r>
        <w:t xml:space="preserve">Ariel pysytteli helpoissa liikkeissä, jotka hän osasi.</w:t>
      </w:r>
    </w:p>
    <w:p>
      <w:r>
        <w:rPr>
          <w:b/>
        </w:rPr>
        <w:t xml:space="preserve">Esimerkki 7.4311</w:t>
      </w:r>
    </w:p>
    <w:p>
      <w:r>
        <w:t xml:space="preserve">Lähtökohta: Jim päätti grillata hampurilaisia.  Alkuperäinen konteksti: Hän osti lihan ja kaikki tarvikkeet.  Alkuperäinen loppu: Hän muotoili hampurilaispihvejä varten. Hän lähti ulos sytyttämään grilliä. Kun Jim pääsi ulos, hän huomasi, että hiilet olivat loppu!  Uusi lopetus: Hän purki hampurilaispihvit. Hän lähti ulos sytyttämään grilliä. Kun Jim pääsi ulos, hän huomasi, että hiilet olivat loppu! </w:t>
      </w:r>
    </w:p>
    <w:p>
      <w:r>
        <w:rPr>
          <w:b/>
        </w:rPr>
        <w:t xml:space="preserve">Tulos</w:t>
      </w:r>
    </w:p>
    <w:p>
      <w:r>
        <w:t xml:space="preserve">Hän osti valmiita hampurilaispihvejä.</w:t>
      </w:r>
    </w:p>
    <w:p>
      <w:r>
        <w:rPr>
          <w:b/>
        </w:rPr>
        <w:t xml:space="preserve">Esimerkki 7.4312</w:t>
      </w:r>
    </w:p>
    <w:p>
      <w:r>
        <w:t xml:space="preserve">Lähtökohta: Kenna lähti kävelylle rannalle.  Alustava konteksti: Hän astui terävään kiveen.  Alkuperäinen loppuratkaisu: Hänen jalkansa alkoi vuotaa verta. Pian hänet kiidätettiin ensiapuun. Kenna sai seitsemän tikkiä jalkaansa.  Uusi lopetus: Hänen jalkaansa alkoi muodostua rakkuloita. Pian hänet kiidätettiin ensiapuun. Kenna sai jäätä jalkaansa. </w:t>
      </w:r>
    </w:p>
    <w:p>
      <w:r>
        <w:rPr>
          <w:b/>
        </w:rPr>
        <w:t xml:space="preserve">Tulos</w:t>
      </w:r>
    </w:p>
    <w:p>
      <w:r>
        <w:t xml:space="preserve">Hän astui kuumille hiilille, jotka joku oli peittänyt hiekalla.</w:t>
      </w:r>
    </w:p>
    <w:p>
      <w:r>
        <w:rPr>
          <w:b/>
        </w:rPr>
        <w:t xml:space="preserve">Esimerkki 7.4313</w:t>
      </w:r>
    </w:p>
    <w:p>
      <w:r>
        <w:t xml:space="preserve">Lähtökohta: Aaron ja Jake olivat parhaita ystäviä.  Alkuperäinen konteksti: Eräänä päivänä Jakella oli huono päivä.  Alkuperäinen loppu: Hän vei Jaken ulos lempiravintolaansa Jaken mieliala parani ja Jake oli hyvin kiitollinen Uusi lopetus: Aaron huomasi virheensä ja halusi hyvittää sen Jakelle. Hän vei Jaken lempiravintolaansa Jaken mieliala parani ja hän oli hyvin kiitollinen. </w:t>
      </w:r>
    </w:p>
    <w:p>
      <w:r>
        <w:rPr>
          <w:b/>
        </w:rPr>
        <w:t xml:space="preserve">Tulos</w:t>
      </w:r>
    </w:p>
    <w:p>
      <w:r>
        <w:t xml:space="preserve">Aaron ja Jake riitelivät eräänä päivänä eivätkä enää koskaan puhuneet toisilleen.</w:t>
      </w:r>
    </w:p>
    <w:p>
      <w:r>
        <w:rPr>
          <w:b/>
        </w:rPr>
        <w:t xml:space="preserve">Esimerkki 7.4314</w:t>
      </w:r>
    </w:p>
    <w:p>
      <w:r>
        <w:t xml:space="preserve">Lähtökohta: Oli sunnuntai, ja Janice odotti innolla jäätelöä.  Alustava konteksti: Hän kävi perheensä kanssa joka sunnuntai kirkon jälkeen.  Alkuperäinen loppuratkaisu: Kun he menivät jäätelökauppaan, siellä oli paljon uusia makuja. Janice ei osannut valita. Tutkittuaan ruokalistaa hän päätti valita suklaajäätelön.  Uusi lopetus: Kun he saapuivat jäätelökauppaan, siellä oli suljettu-kyltti. He menivät sen sijaan piirakkakauppaan, eikä Janice osannut valita. Katsottuaan ruokalistaa hän päätti valita suklaapiirakan. </w:t>
      </w:r>
    </w:p>
    <w:p>
      <w:r>
        <w:rPr>
          <w:b/>
        </w:rPr>
        <w:t xml:space="preserve">Tulos</w:t>
      </w:r>
    </w:p>
    <w:p>
      <w:r>
        <w:t xml:space="preserve">Hän kävi perheensä kanssa joka sunnuntai kirkon jälkeen, mutta tällä viikolla se oli suljettu.</w:t>
      </w:r>
    </w:p>
    <w:p>
      <w:r>
        <w:rPr>
          <w:b/>
        </w:rPr>
        <w:t xml:space="preserve">Esimerkki 7.4315</w:t>
      </w:r>
    </w:p>
    <w:p>
      <w:r>
        <w:t xml:space="preserve">Lähtökohta: Angelan tädillä on viisi hevosta.  Alustava konteksti: Angela haluaa ratsastaa yhdellä.  Alkuperäinen loppuratkaisu: Angela soittaa tädilleen ja kysyy, voiko hän tulla käymään. Angela menee tätinsä maatilalle. He ratsastavat yhdessä koko päivän.  Uusi loppu: Angela soittaa tädilleen ja kysyy, voiko hän tulla käymään. Angela menee tätinsä maatilalle. Täti yllättää hänet ensikertalaisella ratsastuksella, ja he ratsastavat yhdessä koko päivän. </w:t>
      </w:r>
    </w:p>
    <w:p>
      <w:r>
        <w:rPr>
          <w:b/>
        </w:rPr>
        <w:t xml:space="preserve">Tulos</w:t>
      </w:r>
    </w:p>
    <w:p>
      <w:r>
        <w:t xml:space="preserve">Angela ei saa ratsastaa niillä.</w:t>
      </w:r>
    </w:p>
    <w:p>
      <w:r>
        <w:rPr>
          <w:b/>
        </w:rPr>
        <w:t xml:space="preserve">Esimerkki 7.4316</w:t>
      </w:r>
    </w:p>
    <w:p>
      <w:r>
        <w:t xml:space="preserve">Lähtökohta: Charlie heräsi onnettomana.  Alustava konteksti: Hän oli saanut kuumeen.  Alkuperäinen loppuratkaisu: Hän soitti töihin kertoakseen, ettei olisi tänään töissä. Sitten hän otti lääkettä. Sen jälkeen hän valmistautui lähtemään lääkäriin.  Uusi lopetus: Hän soitti työpaikalleen ja kertoi, ettei tule tänään töihin. Hän halusi vain olla yksin tänään. Hän pysyi sängyssä koko päivän ja tunsi olonsa paremmaksi seuraavana aamuna. </w:t>
      </w:r>
    </w:p>
    <w:p>
      <w:r>
        <w:rPr>
          <w:b/>
        </w:rPr>
        <w:t xml:space="preserve">Tulos</w:t>
      </w:r>
    </w:p>
    <w:p>
      <w:r>
        <w:t xml:space="preserve">Hänen tyttöystävänsä on jättänyt hänet.</w:t>
      </w:r>
    </w:p>
    <w:p>
      <w:r>
        <w:rPr>
          <w:b/>
        </w:rPr>
        <w:t xml:space="preserve">Esimerkki 7.4317</w:t>
      </w:r>
    </w:p>
    <w:p>
      <w:r>
        <w:t xml:space="preserve">Lähtökohta: Steve käveli navettaan hakemaan heinää hevosten ruokkimiseksi.  Alkuperäinen konteksti: Hän kompastui lapioon ja törmäsi heinäkasaan.  Alkuperäinen loppuratkaisu: Hän tajusi, että hänen taskussaan ollut ompelusetti putosi heinäkasaan. Steve löysi sarjan, mutta siitä puuttui neula. Steve katsoi kasaa ja kirosi ääneen.  Uusi loppu: Hevosen potku sai hänet putoamaan heinäsuovaan. Steve nousi ylös, mutta tunsi silti kipua. Steve katsoi hevosta ja kirosi ääneen. </w:t>
      </w:r>
    </w:p>
    <w:p>
      <w:r>
        <w:rPr>
          <w:b/>
        </w:rPr>
        <w:t xml:space="preserve">Tulos</w:t>
      </w:r>
    </w:p>
    <w:p>
      <w:r>
        <w:t xml:space="preserve">Vihainen hevonen potkaisi Steveä nivusiin.</w:t>
      </w:r>
    </w:p>
    <w:p>
      <w:r>
        <w:rPr>
          <w:b/>
        </w:rPr>
        <w:t xml:space="preserve">Esimerkki 7.4318</w:t>
      </w:r>
    </w:p>
    <w:p>
      <w:r>
        <w:t xml:space="preserve">Lähtökohta: Eräänä päivänä jed-niminen mies tunsi itsensä yksinäiseksi.  Alustava konteksti: Hän päätti, että olisi hyvä aika lähteä kävelylle.  Alkuperäinen loppu: Jed päätti kävellä puistoon. Kun hän pääsi puistoon, siellä oli paljon väkeä. Jed käveli takaisin kotiin ja meni nukkumaan.  Uusi lopetus: Jed meni sänkyyn ja nukkui muutaman tunnin. Kun hän nousi ylös, hän päätti mennä puistoon. Kun hän pääsi puistoon, siellä oli hyvin paljon väkeä. </w:t>
      </w:r>
    </w:p>
    <w:p>
      <w:r>
        <w:rPr>
          <w:b/>
        </w:rPr>
        <w:t xml:space="preserve">Tulos</w:t>
      </w:r>
    </w:p>
    <w:p>
      <w:r>
        <w:t xml:space="preserve">Hän päätti, että olisi hyvä ottaa päiväunet.</w:t>
      </w:r>
    </w:p>
    <w:p>
      <w:r>
        <w:rPr>
          <w:b/>
        </w:rPr>
        <w:t xml:space="preserve">Esimerkki 7.4319</w:t>
      </w:r>
    </w:p>
    <w:p>
      <w:r>
        <w:t xml:space="preserve">Lähtökohta: Kävimme lomalla syvänmeren kalastuksessa.  Alustava konteksti: Menimme koko matkan merelle etsimään kaloja.  Alkuperäinen loppu: Kun vihdoin aloimme kalastaa, sain valtavan kampelan. Se paloiteltiin meille ja otimme sen kotiin syötäväksi. Se oli parasta kalaa, mitä olen koskaan syönyt.  Uusi loppu: Kun hän tuli takaisin, aloimme vihdoin kalastaa, sain valtavan kampelan. Se paloiteltiin meille ja otimme sen kotiin syötäväksi. Se oli parasta kalaa, mitä olen koskaan syönyt. </w:t>
      </w:r>
    </w:p>
    <w:p>
      <w:r>
        <w:rPr>
          <w:b/>
        </w:rPr>
        <w:t xml:space="preserve">Tulos</w:t>
      </w:r>
    </w:p>
    <w:p>
      <w:r>
        <w:t xml:space="preserve">Hänen isänsä on merellä etsimässä kaloja.</w:t>
      </w:r>
    </w:p>
    <w:p>
      <w:r>
        <w:rPr>
          <w:b/>
        </w:rPr>
        <w:t xml:space="preserve">Esimerkki 7.4320</w:t>
      </w:r>
    </w:p>
    <w:p>
      <w:r>
        <w:t xml:space="preserve">Lähtökohta: Hän yritti miettiä, mikä hän olisi Halloweenina.  Alkuperäinen konteksti: Hän päätti olla Elliott ET:stä.  Alkuperäinen loppu: Hän osti pehmolelu ET:n netistä. Hän hankki vanhan maitolaatikon, pyörän kahvat ja punaisen villapaidan. Kaikki pitivät hänen luovasta ja helposta asustaan.  Uusi loppu: Hän osti netistä Storm Trooper -puvun. Ja hän hankki vanhan maitolaatikon, josta hän teki väärennetyn aseen. Kaikki pitivät hänen luovasta ja helposta asustaan. </w:t>
      </w:r>
    </w:p>
    <w:p>
      <w:r>
        <w:rPr>
          <w:b/>
        </w:rPr>
        <w:t xml:space="preserve">Tulos</w:t>
      </w:r>
    </w:p>
    <w:p>
      <w:r>
        <w:t xml:space="preserve">Hän päätti, että hänestä tulisi Storm Trooper.</w:t>
      </w:r>
    </w:p>
    <w:p>
      <w:r>
        <w:rPr>
          <w:b/>
        </w:rPr>
        <w:t xml:space="preserve">Esimerkki 7.4321</w:t>
      </w:r>
    </w:p>
    <w:p>
      <w:r>
        <w:t xml:space="preserve">Lähtökohta: Tom rakasti juustoa kovasti.  Alkuperäinen konteksti: Eräänä päivänä hänen juustonsa putosi tiskin taakse.  Alkuperäinen loppuratkaisu: Kukaan ei huomannut juustoa kolmeen kuukauteen. Lopulta he löysivät mätänevän juuston. Haistettuaan mädän juuston Tom ei enää pitänyt juustosta.  Uusi loppu: Hän unohti juuston kolmeksi kuukaudeksi. Lopulta hän löysi mätänevän juuston. Haistettuaan mädän juuston Tom ei enää pitänyt juustosta. </w:t>
      </w:r>
    </w:p>
    <w:p>
      <w:r>
        <w:rPr>
          <w:b/>
        </w:rPr>
        <w:t xml:space="preserve">Tulos</w:t>
      </w:r>
    </w:p>
    <w:p>
      <w:r>
        <w:t xml:space="preserve">Hän piti aina lempijuustonsa repussaan.</w:t>
      </w:r>
    </w:p>
    <w:p>
      <w:r>
        <w:rPr>
          <w:b/>
        </w:rPr>
        <w:t xml:space="preserve">Esimerkki 7.4322</w:t>
      </w:r>
    </w:p>
    <w:p>
      <w:r>
        <w:t xml:space="preserve">Lähtökohta: Jerry pysähtyi äkillisesti.  Alkuperäinen konteksti: Keskellä tietä makasi koira.  Alkuperäinen loppuratkaisu: Jerry nousi ulos ja lähestyi eläintä varovasti. Koira oli jäänyt toisen auton alle, mutta oli yhä elossa. Jerry palasi autolleen hakemaan rengasrautaa.  Uusi lopetus: Hän nousi ulos ja lähestyi miestä varovasti. Mies oli jäänyt toisen auton alle, mutta oli yhä elossa. Jerry palasi autolleen hakemaan kännykkää. </w:t>
      </w:r>
    </w:p>
    <w:p>
      <w:r>
        <w:rPr>
          <w:b/>
        </w:rPr>
        <w:t xml:space="preserve">Tulos</w:t>
      </w:r>
    </w:p>
    <w:p>
      <w:r>
        <w:t xml:space="preserve">Keskellä tietä makasi mies.</w:t>
      </w:r>
    </w:p>
    <w:p>
      <w:r>
        <w:rPr>
          <w:b/>
        </w:rPr>
        <w:t xml:space="preserve">Esimerkki 7.4323</w:t>
      </w:r>
    </w:p>
    <w:p>
      <w:r>
        <w:t xml:space="preserve">Lähtökohta: Glorialla oli tylsää sateisena sunnuntaiaamuna.  Alustava konteksti: Hän ei löytänyt televisiosta mitään, mitä olisi halunnut katsoa.  Alkuperäinen loppuratkaisu: Gloria alkoi järjestellä vaatekaappiaan, mutta se ei ollut hauskaa. Lopulta Gloria turvautui katsomaan hauskoja kissavideoita netistä. Hän vihdoin nautti päivästä.  Uusi loppu: Hän alkoi järjestää vaatekaappiaan, mutta se ei nähnyt televisiota. Lopulta Gloria turvautui sen sijaan ohjelman kuuntelemiseen. Hän vihdoin nautti päivästä. </w:t>
      </w:r>
    </w:p>
    <w:p>
      <w:r>
        <w:rPr>
          <w:b/>
        </w:rPr>
        <w:t xml:space="preserve">Tulos</w:t>
      </w:r>
    </w:p>
    <w:p>
      <w:r>
        <w:t xml:space="preserve">Hän päätti katsoa suosikkiohjelmaansa.</w:t>
      </w:r>
    </w:p>
    <w:p>
      <w:r>
        <w:rPr>
          <w:b/>
        </w:rPr>
        <w:t xml:space="preserve">Esimerkki 7.4324</w:t>
      </w:r>
    </w:p>
    <w:p>
      <w:r>
        <w:t xml:space="preserve">Lähtökohta: Jennifer on riippuvainen kännykän sosiaalisesta mediasta.  Alkuperäinen konteksti: Hän käyttää sitä oppitunnin aikana sen sijaan, että olisi kiinnittänyt huomiota.  Alkuperäinen loppuratkaisu: Hänen arvosanansa ovat laskeneet jatkuvasti. Hänen vanhempansa ottavat puhelimen pois, kunnes hän parantaa arvosanojaan. Jennifer on järkyttynyt, mutta ymmärtää ja ryhtyy opiskelemaan.  Uusi loppu: Hänen arvosanansa ovat olleet viime aikoina tasaisia. Vanhemmat antavat hänelle puhelimen sen jälkeen, kun kaikki kotitehtävät on tehty. Jennifer on järkyttynyt, mutta ymmärtää ja ryhtyy opiskelemaan. </w:t>
      </w:r>
    </w:p>
    <w:p>
      <w:r>
        <w:rPr>
          <w:b/>
        </w:rPr>
        <w:t xml:space="preserve">Tulos</w:t>
      </w:r>
    </w:p>
    <w:p>
      <w:r>
        <w:t xml:space="preserve">Hän sulkee fiksusti puhelimensa tunnilla ja kiinnittää huomionsa.</w:t>
      </w:r>
    </w:p>
    <w:p>
      <w:r>
        <w:rPr>
          <w:b/>
        </w:rPr>
        <w:t xml:space="preserve">Esimerkki 7.4325</w:t>
      </w:r>
    </w:p>
    <w:p>
      <w:r>
        <w:t xml:space="preserve">Lähtökohta: Kirkko oli metsässä.  Alkuperäinen konteksti: He menivät sinne bussilla.  Alkuperäinen loppu: Se oli hyvin kaunis. Hän käveli korkeiden lasiovien luo. Seinät olivat kokonaan lasia.  Uusi lopetus: Se oli hyvin kirkas. Hän käveli korkeille lasioville. Hän pystyi näkemään liekit sisällä. </w:t>
      </w:r>
    </w:p>
    <w:p>
      <w:r>
        <w:rPr>
          <w:b/>
        </w:rPr>
        <w:t xml:space="preserve">Tulos</w:t>
      </w:r>
    </w:p>
    <w:p>
      <w:r>
        <w:t xml:space="preserve">Kukaan ei huomannut sen taakse pysäköityä palavaa bussia.</w:t>
      </w:r>
    </w:p>
    <w:p>
      <w:r>
        <w:rPr>
          <w:b/>
        </w:rPr>
        <w:t xml:space="preserve">Esimerkki 7.4326</w:t>
      </w:r>
    </w:p>
    <w:p>
      <w:r>
        <w:t xml:space="preserve">Lähtökohta: Vihaan kotitöiden tekemistä, joten en ole koskaan tehnyt niitä.  Alkuperäinen konteksti: Vanhempani päättivät maksaa minulle kotitöiden tekemisestä.  Alkuperäinen loppu: Neuvottelin kymmenen dollarin tuntihinnan. Viikon työskentelyn jälkeen päätin korottaa tuntipalkkaani. Vanhempani antoivat minulle potkut ja päättivät tehdä kotityöt itse.  Uusi lopetus: Neuvottelin kymmenen dollarin tuntihinnan. Viikon työskentelyn jälkeen päätin alentaa tuntipalkkaani. Erotin kotiapulaisen ja päätin tehdä kotityöt itse. </w:t>
      </w:r>
    </w:p>
    <w:p>
      <w:r>
        <w:rPr>
          <w:b/>
        </w:rPr>
        <w:t xml:space="preserve">Tulos</w:t>
      </w:r>
    </w:p>
    <w:p>
      <w:r>
        <w:t xml:space="preserve">Maksoin siivoojalle, joka hoiti ne sen sijaan.</w:t>
      </w:r>
    </w:p>
    <w:p>
      <w:r>
        <w:rPr>
          <w:b/>
        </w:rPr>
        <w:t xml:space="preserve">Esimerkki 7.4327</w:t>
      </w:r>
    </w:p>
    <w:p>
      <w:r>
        <w:t xml:space="preserve">Lähtökohta: Katsoin eräänä aamuna ulko-ovestani ja näin puhelinluettelon.  Alkuperäinen konteksti: Se vain istui kuistillani.  Alkuperäinen loppu: Toin sen sisälle ja heitin sen nopeasti roskiin. Seuraavana aamuna katsoin ulos ja näin toisen puhelinluettelon! Päätin, että jätän tuon tuohon lojumaan.  Uusi loppu: Toin sen sisälle ja laitoin sen nopeasti hyllylle. Seuraavana aamuna katsoin ulos ja näin toisen puhelinluettelon! Päätin, että jätän tuon vain lojumaan sinne. </w:t>
      </w:r>
    </w:p>
    <w:p>
      <w:r>
        <w:rPr>
          <w:b/>
        </w:rPr>
        <w:t xml:space="preserve">Tulos</w:t>
      </w:r>
    </w:p>
    <w:p>
      <w:r>
        <w:t xml:space="preserve">Tarvitsin yhden, joten avasin oveni.</w:t>
      </w:r>
    </w:p>
    <w:p>
      <w:r>
        <w:rPr>
          <w:b/>
        </w:rPr>
        <w:t xml:space="preserve">Esimerkki 7.4328</w:t>
      </w:r>
    </w:p>
    <w:p>
      <w:r>
        <w:t xml:space="preserve">Lähtökohta: Lisan poikaystävä jätti hänet kaukana asuvan tytön vuoksi.  Alustava konteksti: Lisa tunsi itsensä nöyryytetyksi ja loukkaantuneeksi.  Alkuperäinen loppuratkaisu: Lisa päätti selittää asian levittämällä huhua. Hän kertoi kaikille, että hänen entinen poikaystävänsä on homo. Häntä nolotti, kun mies tuli kouluun uuden tyttöystävänsä kanssa!  Uusi loppu: Hän oli päättänyt joka tapauksessa erota. Hän selitti ystävilleen, että hän luuli miehen tukahduttavan homoseksuaalisuuttaan. Häntä nolotti, kun mies tuli kouluun uuden tyttöystävänsä kanssa. </w:t>
      </w:r>
    </w:p>
    <w:p>
      <w:r>
        <w:rPr>
          <w:b/>
        </w:rPr>
        <w:t xml:space="preserve">Tulos</w:t>
      </w:r>
    </w:p>
    <w:p>
      <w:r>
        <w:t xml:space="preserve">Lisa oli ylpeä ja onnellinen.</w:t>
      </w:r>
    </w:p>
    <w:p>
      <w:r>
        <w:rPr>
          <w:b/>
        </w:rPr>
        <w:t xml:space="preserve">Esimerkki 7.4329</w:t>
      </w:r>
    </w:p>
    <w:p>
      <w:r>
        <w:t xml:space="preserve">Lähtökohta: Esittelin kiinalaisen ystäväni perheelleni.  Alustava konteksti: Koska hän ei juuri puhu englantia, hän oli ujo.  Alkuperäinen loppu: Kun setäni yritti tarjota hänelle ruokaa, hän mutisi sanojaan. Hän pystyi kuitenkin tutustumaan perheeseen hyvin. He pyysivät häntä tulemaan uudelleen ennen kuin vein hänet kotiin.  Uusi lopetus: Kun setäni yritti tarjota hänelle ruokaa, hän puhui äänekkäästi sanojaan. Niinpä hän pääsi tutustumaan perheeseen hyvin. He pyysivät häntä tulemaan uudelleen ennen kuin vein hänet kotiin. </w:t>
      </w:r>
    </w:p>
    <w:p>
      <w:r>
        <w:rPr>
          <w:b/>
        </w:rPr>
        <w:t xml:space="preserve">Tulos</w:t>
      </w:r>
    </w:p>
    <w:p>
      <w:r>
        <w:t xml:space="preserve">Hän puhuu englantia erittäin sujuvasti, ja hän oli varsin itsevarma.</w:t>
      </w:r>
    </w:p>
    <w:p>
      <w:r>
        <w:rPr>
          <w:b/>
        </w:rPr>
        <w:t xml:space="preserve">Esimerkki 7.4330</w:t>
      </w:r>
    </w:p>
    <w:p>
      <w:r>
        <w:t xml:space="preserve">Lähtökohta: Kissani sai juuri 5 pentua!  Alkuperäinen konteksti: Nimeän ne mausteiden mukaan.  Alkuperäinen loppu: Anis, suola, pippuri, sokeri ja kaakao. Olen päättänyt antaa ne ystävälleni joululahjaksi. Siitä tulee ihana loma!  Uusi loppu: Luulen, että ystäväni voisi nimetä ne. Olen päättänyt antaa ne ystävälle joululahjaksi. Siitä tulee ihana loma! </w:t>
      </w:r>
    </w:p>
    <w:p>
      <w:r>
        <w:rPr>
          <w:b/>
        </w:rPr>
        <w:t xml:space="preserve">Tulos</w:t>
      </w:r>
    </w:p>
    <w:p>
      <w:r>
        <w:t xml:space="preserve">En keksi yhtään nimeä.</w:t>
      </w:r>
    </w:p>
    <w:p>
      <w:r>
        <w:rPr>
          <w:b/>
        </w:rPr>
        <w:t xml:space="preserve">Esimerkki 7.4331</w:t>
      </w:r>
    </w:p>
    <w:p>
      <w:r>
        <w:t xml:space="preserve">Lähtökohta: Fran halusi koulun cheerleaderiksi.  Alkuperäinen konteksti: Hän päätti mennä kokeisiin.  Alkuperäinen loppu: Hän teki kovasti töitä koe-esiintymisrutiinin eteen. Kun oli hänen vuoronsa, hän antoi kaikkensa, mutta oli aika huono. Valitettavasti häntä ei valittu joukkueeseen.  Uusi loppu: Hän teki todella kovasti töitä koe-esiintymisrutiinissa. Kun oli hänen vuoronsa, hän antoi kaikkensa, mutta oli aika huono. Valitettavasti häntä ei valittu joukkueeseen. </w:t>
      </w:r>
    </w:p>
    <w:p>
      <w:r>
        <w:rPr>
          <w:b/>
        </w:rPr>
        <w:t xml:space="preserve">Tulos</w:t>
      </w:r>
    </w:p>
    <w:p>
      <w:r>
        <w:t xml:space="preserve">Hän harjoitteli todella ahkerasti ja teki hienoa työtä koe-esiintymisissä.</w:t>
      </w:r>
    </w:p>
    <w:p>
      <w:r>
        <w:rPr>
          <w:b/>
        </w:rPr>
        <w:t xml:space="preserve">Esimerkki 7.4332</w:t>
      </w:r>
    </w:p>
    <w:p>
      <w:r>
        <w:t xml:space="preserve">Lähtökohta: Naapurillani on flunssa.  Alustava konteksti: Tarjouduin viemään hänen koiransa Samin kävelylle.  Alkuperäinen loppu: Sam hyökkäsi oravan kimppuun ja hihna katkesi. Jahtasin Samia tunnin ajan ennen kuin istuin maahan itkemään. Sam tuli heti takaisin ja alkoi nuolla kasvojani.  Uusi loppu: Peggy syöksyi oravaa kohti ja hihna katkesi. Jahtasin Samia tunnin ajan ennen kuin istuin maahan itkemään. Peggy tuli heti takaisin ja alkoi nuolla naamaani. </w:t>
      </w:r>
    </w:p>
    <w:p>
      <w:r>
        <w:rPr>
          <w:b/>
        </w:rPr>
        <w:t xml:space="preserve">Tulos</w:t>
      </w:r>
    </w:p>
    <w:p>
      <w:r>
        <w:t xml:space="preserve">Tarjouduin viemään hänen koiransa Peggyn kävelylle.</w:t>
      </w:r>
    </w:p>
    <w:p>
      <w:r>
        <w:rPr>
          <w:b/>
        </w:rPr>
        <w:t xml:space="preserve">Esimerkki 7.4333</w:t>
      </w:r>
    </w:p>
    <w:p>
      <w:r>
        <w:t xml:space="preserve">Lähtökohta: Robert ei koskaan tiennyt, mitä antaa vaimolleen syntymäpäivälahjaksi.  Alkuperäinen konteksti: Niinpä hän pyysi sihteeriä valitsemaan lahjan.  Alkuperäinen loppu: Robert tuli kotiin mukavan laatikon kanssa, joka oli pakattu hänen vaimolleen. Vaimo avasi sen ja nyrpisti otsaansa. Sisällä oli sihteerin allekirjoittama kortti, jossa oli kerrottu kaikki.  Uusi loppu: Mies tuli kotiin mukavan laatikon kanssa, joka oli pakattu hänen vaimolleen. Vaimo avasi sen ja virnisti. Sisällä oli kaksi lippua heidän ensimmäiselle yhteiselle risteilylle. </w:t>
      </w:r>
    </w:p>
    <w:p>
      <w:r>
        <w:rPr>
          <w:b/>
        </w:rPr>
        <w:t xml:space="preserve">Tulos</w:t>
      </w:r>
    </w:p>
    <w:p>
      <w:r>
        <w:t xml:space="preserve">Niinpä hän päätti viedä tytön risteilylle.</w:t>
      </w:r>
    </w:p>
    <w:p>
      <w:r>
        <w:rPr>
          <w:b/>
        </w:rPr>
        <w:t xml:space="preserve">Esimerkki 7.4334</w:t>
      </w:r>
    </w:p>
    <w:p>
      <w:r>
        <w:t xml:space="preserve">Lähtökohta: Eve oli rauhoittumassa isänsä kanssa, kun hän sai pahan sokin.  Alustava konteksti: He olivat unohtaneet ruokapakettinsa!  Alkuperäinen loppu: Nyt he olivat jumissa metsässä ilman mitään syötävää. Eve päätti kerätä metsästä marjoja ja raunioita. Hän teki isälleen herkullisen aamiaisen luonnosta!  Uusi lopetus: Nyt he olivat jumissa metsässä ilman juotavaa. Eeva päätti kerätä puroista ja joista metsästä. Hän teki isälleen herkulliset juomat luonnosta! </w:t>
      </w:r>
    </w:p>
    <w:p>
      <w:r>
        <w:rPr>
          <w:b/>
        </w:rPr>
        <w:t xml:space="preserve">Tulos</w:t>
      </w:r>
    </w:p>
    <w:p>
      <w:r>
        <w:t xml:space="preserve">Molemmat olivat pakanneet runsaasti ruokaa, mutta ei vettä!.</w:t>
      </w:r>
    </w:p>
    <w:p>
      <w:r>
        <w:rPr>
          <w:b/>
        </w:rPr>
        <w:t xml:space="preserve">Esimerkki 7.4335</w:t>
      </w:r>
    </w:p>
    <w:p>
      <w:r>
        <w:t xml:space="preserve">Lähtökohta: Tyttäreni yritti opetella soittamaan pianoa.  Alkuperäinen konteksti: Hän löysi tabletistaan sovelluksen, jonka avulla hän voisi opetella soittamaan.  Alkuperäinen loppuratkaisu: Hän halusi ostaa sovelluksen. Asetin hänelle tavoitteen, joka hänen oli saavutettava, jotta hän voisi ostaa sen. Hän pystyi ostamaan sen saavutettuaan tavoitteensa kuukaudessa.  Uusi lopetus: Hän halusi ostaa kirjan. Asetin hänelle tavoitteen, johon hänen oli päästävä ostaakseen sen. Hän pystyi ostamaan sen saavutettuaan tavoitteensa kuukaudessa. </w:t>
      </w:r>
    </w:p>
    <w:p>
      <w:r>
        <w:rPr>
          <w:b/>
        </w:rPr>
        <w:t xml:space="preserve">Tulos</w:t>
      </w:r>
    </w:p>
    <w:p>
      <w:r>
        <w:t xml:space="preserve">Hän löysi kirjan, jonka avulla hän voisi oppia soittamaan.</w:t>
      </w:r>
    </w:p>
    <w:p>
      <w:r>
        <w:rPr>
          <w:b/>
        </w:rPr>
        <w:t xml:space="preserve">Esimerkki 7.4336</w:t>
      </w:r>
    </w:p>
    <w:p>
      <w:r>
        <w:t xml:space="preserve">Lähtökohta: Davidilla oli ongelmia Skypen kanssa.  Alkuperäinen konteksti: David ei voinut soittaa tai vastaanottaa puheluita.  Alkuperäinen lopputulos: David otti yhteyttä tekniseen tukeen. Useiden minuuttien kuluttua tekninen tuki korjasi virheen. Davidilla ei ollut enää ongelmia Skypen käytössä.  Uusi lopetus: David otti yhteyttä tekniseen tukeen. Useiden minuuttien kuluttua tekninen tuki korjasi virheen. Davidilla ei ollut enää ongelmia saada ei-toivottuja puheluita. </w:t>
      </w:r>
    </w:p>
    <w:p>
      <w:r>
        <w:rPr>
          <w:b/>
        </w:rPr>
        <w:t xml:space="preserve">Tulos</w:t>
      </w:r>
    </w:p>
    <w:p>
      <w:r>
        <w:t xml:space="preserve">David sai ei-toivottuja myyntipuheluita.</w:t>
      </w:r>
    </w:p>
    <w:p>
      <w:r>
        <w:rPr>
          <w:b/>
        </w:rPr>
        <w:t xml:space="preserve">Esimerkki 7.4337</w:t>
      </w:r>
    </w:p>
    <w:p>
      <w:r>
        <w:t xml:space="preserve">Lähtökohta: Eräs mies halusi oppia rakentamaan verkkosivustoja.  Alkuperäinen konteksti: Hän katseli passiivisesti monia opetusohjelmia.  Alkuperäinen lopputulos: Hän luki monia kirjoja ja foorumeita, mutta ei tuntenut kehittyvänsä. Hän noudatti rutiininomaisesti opetusohjelmien komentoja. Kun hän yksinkertaisesti yritti rakentaa verkkosivustoja tyhjästä, hän parani.  Uusi lopetus: Hän luki monia kirjoja ja foorumeita ja tunsi kehittyvänsä. Hän noudatti rutiininomaisesti opetusohjelmien komentoja. Kun hän yksinkertaisesti yritti rakentaa verkkosivuja tyhjästä, hän parani. </w:t>
      </w:r>
    </w:p>
    <w:p>
      <w:r>
        <w:rPr>
          <w:b/>
        </w:rPr>
        <w:t xml:space="preserve">Tulos</w:t>
      </w:r>
    </w:p>
    <w:p>
      <w:r>
        <w:t xml:space="preserve">Hän ryhtyi heti rakentamaan niitä itse.</w:t>
      </w:r>
    </w:p>
    <w:p>
      <w:r>
        <w:rPr>
          <w:b/>
        </w:rPr>
        <w:t xml:space="preserve">Esimerkki 7.4338</w:t>
      </w:r>
    </w:p>
    <w:p>
      <w:r>
        <w:t xml:space="preserve">Lähtökohta: Beth käveli metsäpolulla.  Alustava konteksti: Hän kuuli jotain kahisevan lähistöllä olevissa lehdissä.  Alkuperäinen loppu: Beth hermostui ja tarttui pippurisumuttimeen. Pieni jänis hyppäsi polulle aivan hänen edessään. Beth nauroi ääneen ja huokaisi helpotuksesta.  Uusi lopetus: Beth tunsi itsensä rauhalliseksi ja tarttui kukkaan. Pieni kani hyppäsi polulle suoraan hänen edessään. Beth nauroi ääneen ja huokaisi euforiaa. </w:t>
      </w:r>
    </w:p>
    <w:p>
      <w:r>
        <w:rPr>
          <w:b/>
        </w:rPr>
        <w:t xml:space="preserve">Tulos</w:t>
      </w:r>
    </w:p>
    <w:p>
      <w:r>
        <w:t xml:space="preserve">Metsäpolku oli hyvin hiljainen ja rauhallinen.</w:t>
      </w:r>
    </w:p>
    <w:p>
      <w:r>
        <w:rPr>
          <w:b/>
        </w:rPr>
        <w:t xml:space="preserve">Esimerkki 7.4339</w:t>
      </w:r>
    </w:p>
    <w:p>
      <w:r>
        <w:t xml:space="preserve">Lähtökohta: Tyttöystäväni herätti minut hyvin aikaisin viime lauantaina.  Alkuperäinen konteksti: Huomasin, että hän oli hyvin innoissaan jostain.  Alkuperäinen loppu: Hän vei minut autolle ja sanoi, että menemme ajelulle. Noin kymmenen minuuttia myöhemmin pysähdyimme joulukuusen parkkipaikalle. Valitsimme täydellisen kuusen ja odotimme innolla joulua.  Uusi lopetus: Hän vei minut autolle ja sanoi, että lähdemme ajelulle. Noin kymmenen minuuttia myöhemmin ajoimme parkkipaikalle. Valitsimme täydellisen paikan ja odotimme innolla ilotulitusta. </w:t>
      </w:r>
    </w:p>
    <w:p>
      <w:r>
        <w:rPr>
          <w:b/>
        </w:rPr>
        <w:t xml:space="preserve">Tulos</w:t>
      </w:r>
    </w:p>
    <w:p>
      <w:r>
        <w:t xml:space="preserve">Oli heinäkuun 4. päivä, hänen lempipäivänsä.</w:t>
      </w:r>
    </w:p>
    <w:p>
      <w:r>
        <w:rPr>
          <w:b/>
        </w:rPr>
        <w:t xml:space="preserve">Esimerkki 7.4340</w:t>
      </w:r>
    </w:p>
    <w:p>
      <w:r>
        <w:t xml:space="preserve">Lähtökohta: Samantha aloitti tänä aamuna uuden koulunsa.  Alustava konteksti: Tämä oli hänen kolmas koulunsa yhtä monen vuoden aikana.  Alkuperäinen loppuratkaisu: Hän on tottunut saamaan uusia ystäviä ja menettämään heidät. Samantha toivoo, että tämä olisi hänen viimeinen koulunsa. Hän kuitenkin tietää, ettei se tule olemaan.  Uusi loppu: Samantha on tottunut saamaan uusia ystäviä jokaisessa uudessa paikassa. Samantha miettii, voisiko tämä olla hänen viimeinen koulunsa. Hän kuitenkin tietää, ettei se tule olemaan. </w:t>
      </w:r>
    </w:p>
    <w:p>
      <w:r>
        <w:rPr>
          <w:b/>
        </w:rPr>
        <w:t xml:space="preserve">Tulos</w:t>
      </w:r>
    </w:p>
    <w:p>
      <w:r>
        <w:t xml:space="preserve">Hän nautti koulujen jatkuvasta vaihtamisesta.</w:t>
      </w:r>
    </w:p>
    <w:p>
      <w:r>
        <w:rPr>
          <w:b/>
        </w:rPr>
        <w:t xml:space="preserve">Esimerkki 7.4341</w:t>
      </w:r>
    </w:p>
    <w:p>
      <w:r>
        <w:t xml:space="preserve">Lähtökohta: Whitney teki perunakeittoa äidilleen.  Alkuperäinen konteksti: Hän noudatti täsmälleen samaa reseptiä, jota hänen äitinsä aina käytti.  Alkuperäinen loppuratkaisu: Hänen äitinsä söi kulhollisen valittamatta ja sanoi sen olleen maukasta. Whitney maistoi lopulta kulhoa, ja se oli kokkareista ja ällöttävää. Hän oli murtunut sydämensä siitä, että oli pilannut äitinsä kuuluisan keiton.  Uusi loppu: Hänen äitinsä söi kulhollisen ilman valittamista ja sanoi, että se oli maukasta. Whitney maistoi viimein kulhoa, ja se oli kokkareista ja ällöttävää. Hän oli murtunut sydämensä siitä, että oli pilannut äitinsä kuuluisan keiton. </w:t>
      </w:r>
    </w:p>
    <w:p>
      <w:r>
        <w:rPr>
          <w:b/>
        </w:rPr>
        <w:t xml:space="preserve">Tulos</w:t>
      </w:r>
    </w:p>
    <w:p>
      <w:r>
        <w:t xml:space="preserve">Hän käytti reseptiä, jonka hän teki äitinsä reseptin pohjalta.</w:t>
      </w:r>
    </w:p>
    <w:p>
      <w:r>
        <w:rPr>
          <w:b/>
        </w:rPr>
        <w:t xml:space="preserve">Esimerkki 7.4342</w:t>
      </w:r>
    </w:p>
    <w:p>
      <w:r>
        <w:t xml:space="preserve">Lähtökohta: Larry halusi syödä nopeasti päivällistä.  Alkuperäinen konteksti: Hän päätti lämmittää keittoa.  Alkuperäinen lopetus: Hän unohti sen kesken matkan ja nukahti. Hän heräsi palaneeseen keittoon. Hän sammutti pienen tulipalon ja meni takaisin nukkumaan.  Uusi loppu: Hän unohti sen kesken matkan ja nukahti. Hän heräsi palaneeseen lasagneen. Hän sammutti pienen tulipalon ja meni takaisin nukkumaan. </w:t>
      </w:r>
    </w:p>
    <w:p>
      <w:r>
        <w:rPr>
          <w:b/>
        </w:rPr>
        <w:t xml:space="preserve">Tulos</w:t>
      </w:r>
    </w:p>
    <w:p>
      <w:r>
        <w:t xml:space="preserve">Hän päätti lämmittää lasagnea.</w:t>
      </w:r>
    </w:p>
    <w:p>
      <w:r>
        <w:rPr>
          <w:b/>
        </w:rPr>
        <w:t xml:space="preserve">Esimerkki 7.4343</w:t>
      </w:r>
    </w:p>
    <w:p>
      <w:r>
        <w:t xml:space="preserve">Lähtökohta: Jamie halusi suklaakakkua.  Alkuperäinen konteksti: Jamie etsi netistä suklaakakun reseptin.  Alkuperäinen lopputulos: Jamie meni kauppaan ostamaan kaikki tarvitsemansa ainekset. Jamie sekoitti kaikki ainekset ja leipoi kakun. Jamie söi ison palan suklaakakkua.  Uusi lopetus: Jamie meni kaappiin hakemaan kaikki tarvitsemansa ainekset. Jamie sekoitti kaikki ainekset ja leipoi kakun. Jamie söi ison palan suklaakakkua. </w:t>
      </w:r>
    </w:p>
    <w:p>
      <w:r>
        <w:rPr>
          <w:b/>
        </w:rPr>
        <w:t xml:space="preserve">Tulos</w:t>
      </w:r>
    </w:p>
    <w:p>
      <w:r>
        <w:t xml:space="preserve">Jamiella oli kaikki ainekset isoäitinsä suklaakakun tekemiseen.</w:t>
      </w:r>
    </w:p>
    <w:p>
      <w:r>
        <w:rPr>
          <w:b/>
        </w:rPr>
        <w:t xml:space="preserve">Esimerkki 7.4344</w:t>
      </w:r>
    </w:p>
    <w:p>
      <w:r>
        <w:t xml:space="preserve">Lähtökohta: Tammy ja Jane istuivat alas pelaamaan lautapeliä.  Alustava konteksti: Tammy voitti jatkuvasti jokaisen pelin.  Alkuperäinen loppuratkaisu: He päättivät laatia säännön, jotta Tammylla olisi vaikeampaa. Seuraava peli oli paljon tiukempi. Seuraavan pelin Jane oli voittanut.  Uusi lopetus: He päättivät tehdä säännön, jotta Tammylla olisi vaikeampaa. Seuraava peli oli paljon läheisempi. Sen jälkeisen pelin Jane oli voittanut. </w:t>
      </w:r>
    </w:p>
    <w:p>
      <w:r>
        <w:rPr>
          <w:b/>
        </w:rPr>
        <w:t xml:space="preserve">Tulos</w:t>
      </w:r>
    </w:p>
    <w:p>
      <w:r>
        <w:t xml:space="preserve">Tammy ei koskaan hävinnyt peliä.</w:t>
      </w:r>
    </w:p>
    <w:p>
      <w:r>
        <w:rPr>
          <w:b/>
        </w:rPr>
        <w:t xml:space="preserve">Esimerkki 7.4345</w:t>
      </w:r>
    </w:p>
    <w:p>
      <w:r>
        <w:t xml:space="preserve">Lähtökohta: Gina lähti etsimään koulubussia kotiin.  Alustava konteksti: Hän saapui ajoissa nähdäkseen, kuinka bussit ajoivat yksi kerrallaan pois.  Alkuperäinen loppu: Kun bussit ajoivat hänen ohitseen, hän teeskenteli, ettei välitä. Hän soitti äidilleen, mutta tämä ei vastannut. Gina käveli yksin kotiin.  Uusi loppu: Hän oli hajamielinen, ja bussit ajoivat hänen ohitseen, ja hän teeskenteli, ettei välitä. Hän soitti äidilleen, mutta tämä ei vastannut. Gina käveli yksin kotiin. </w:t>
      </w:r>
    </w:p>
    <w:p>
      <w:r>
        <w:rPr>
          <w:b/>
        </w:rPr>
        <w:t xml:space="preserve">Tulos</w:t>
      </w:r>
    </w:p>
    <w:p>
      <w:r>
        <w:t xml:space="preserve">Hän saapui ajoissa nähdäkseen bussit odottamassa häntä.</w:t>
      </w:r>
    </w:p>
    <w:p>
      <w:r>
        <w:rPr>
          <w:b/>
        </w:rPr>
        <w:t xml:space="preserve">Esimerkki 7.4346</w:t>
      </w:r>
    </w:p>
    <w:p>
      <w:r>
        <w:t xml:space="preserve">Lähtökohta: Johnin ja Tinan hääpäivä oli vihdoin koittanut.  Alustava konteksti: He päättivät pitää häät ulkona, ja kaikki olivat innoissaan.  Alkuperäinen loppuratkaisu: Kun häät alkoivat, tuli myrsky kuin tyhjästä. Ukkonen, salamointi ja sade pakottivat kaikki autoihinsa. Häät olivat pilalla, ja sekä John että Tina olivat surullisia.  Uusi loppu: Kun häät alkoivat, myrsky tuli tyhjästä. Ukkonen, salama ja sade pakottivat kaikki jäämään kirkkoon. Häät eivät menneet pilalle ja sekä John että Tina olivat onnellisia. </w:t>
      </w:r>
    </w:p>
    <w:p>
      <w:r>
        <w:rPr>
          <w:b/>
        </w:rPr>
        <w:t xml:space="preserve">Tulos</w:t>
      </w:r>
    </w:p>
    <w:p>
      <w:r>
        <w:t xml:space="preserve">He päättivät mennä naimisiin kirkossa, ja kaikki olivat innoissaan.</w:t>
      </w:r>
    </w:p>
    <w:p>
      <w:r>
        <w:rPr>
          <w:b/>
        </w:rPr>
        <w:t xml:space="preserve">Esimerkki 7.4347</w:t>
      </w:r>
    </w:p>
    <w:p>
      <w:r>
        <w:t xml:space="preserve">Lähtökohta: Minä ja isäni käymme joka kesä ampumaradalla.  Alkuperäinen konteksti: Isäni opetti minut ampumaan kiväärillä kunnolla.  Alkuperäinen loppu: Nyt osun kohteisiin hyvällä tarkkuudella. Pyysin häntä opettamaan minulle pistoolit. Ensi vuonna hän opettaa minut ampumaan pistoolilla kunnolla.  Uusi lopetus: En siis osu kohteisiin hyvällä tarkkuudella. Pyysin häntä opettamaan minulle pistooleista. Ensi vuonna hän opettaa minua ampumaan pistoolilla kunnolla. </w:t>
      </w:r>
    </w:p>
    <w:p>
      <w:r>
        <w:rPr>
          <w:b/>
        </w:rPr>
        <w:t xml:space="preserve">Tulos</w:t>
      </w:r>
    </w:p>
    <w:p>
      <w:r>
        <w:t xml:space="preserve">Isäni ei koskaan opettanut minua ampumaan kiväärillä kunnolla.</w:t>
      </w:r>
    </w:p>
    <w:p>
      <w:r>
        <w:rPr>
          <w:b/>
        </w:rPr>
        <w:t xml:space="preserve">Esimerkki 7.4348</w:t>
      </w:r>
    </w:p>
    <w:p>
      <w:r>
        <w:t xml:space="preserve">Lähtökohta: Menin kerran klubille ja suutelin 4 tyttöä.  Alkuperäinen konteksti: Yksi heistä kertoi ensin ystävilleen, että minulla oli kauniit silmät.  Alkuperäinen loppu: Sen jälkeen he kaikki kerääntyivät ympärilleni ja tanssivat kanssani. He kysyivät, haluaisinko olla heidän kaikkien kanssa. Lopuksi me kaikki suutelimme vuorotellen.  Uusi lopetus: Sen jälkeen heistä tuntui pahalta, että heidän ystävänsä oli ilkeä minulle, joten he kaikki kerääntyivät ympärilleni ja tanssivat kanssani. He kysyivät, haluaisinko olla heidän kaikkien kanssa. Lopuksi me kaikki suutelimme vuorotellen. </w:t>
      </w:r>
    </w:p>
    <w:p>
      <w:r>
        <w:rPr>
          <w:b/>
        </w:rPr>
        <w:t xml:space="preserve">Tulos</w:t>
      </w:r>
    </w:p>
    <w:p>
      <w:r>
        <w:t xml:space="preserve">Ensin yksi heistä kertoi ystävilleen, että minulla oli huonot silmät.</w:t>
      </w:r>
    </w:p>
    <w:p>
      <w:r>
        <w:rPr>
          <w:b/>
        </w:rPr>
        <w:t xml:space="preserve">Esimerkki 7.4349</w:t>
      </w:r>
    </w:p>
    <w:p>
      <w:r>
        <w:t xml:space="preserve">Lähtökohta: Johnny lähti tekemään hyvää illallista.  Alustava konteksti: Hän osti tuoretta kanaa ja vihanneksia.  Alkuperäinen lopetus: Hän laittoi ne aamulla hitaaseen keittimeen. Illalla hän otti kanan ja vihannekset esiin. Hän jakoi aterian vaimonsa kanssa, ja he nauttivat siitä kovasti.  Uusi lopetus: Hän etsi ravintolan, johon mennä. Illalla hän söi kanaa ja vihanneksia. Hän jakoi aterian vaimonsa kanssa, ja he nauttivat siitä paljon. </w:t>
      </w:r>
    </w:p>
    <w:p>
      <w:r>
        <w:rPr>
          <w:b/>
        </w:rPr>
        <w:t xml:space="preserve">Tulos</w:t>
      </w:r>
    </w:p>
    <w:p>
      <w:r>
        <w:t xml:space="preserve">Hänellä oli kiire, ja hän päätti sen sijaan mennä ulos syömään.</w:t>
      </w:r>
    </w:p>
    <w:p>
      <w:r>
        <w:rPr>
          <w:b/>
        </w:rPr>
        <w:t xml:space="preserve">Esimerkki 7.4350</w:t>
      </w:r>
    </w:p>
    <w:p>
      <w:r>
        <w:t xml:space="preserve">Lähtökohta: Tim halusi tehdä vaikutuksen ihmisiin.  Alkuperäinen konteksti: Hän ajatteli ostaa hienon kellon.  Alkuperäinen loppuratkaisu: Valitettavasti ne olivat kaikki liian kalliita. Hän löysi netistä samannäköisiä halpoja kopioita. Tim osti yhden, eikä kukaan huomannut eroa.  Uusi lopetus: Valitettavasti ne olivat kaikki liian kalliita. Hän löysi netistä samannäköisiä halpoja kopioita. Tim osti muutaman, eikä kukaan tiennyt eroa. </w:t>
      </w:r>
    </w:p>
    <w:p>
      <w:r>
        <w:rPr>
          <w:b/>
        </w:rPr>
        <w:t xml:space="preserve">Tulos</w:t>
      </w:r>
    </w:p>
    <w:p>
      <w:r>
        <w:t xml:space="preserve">Hän harkitsi uusien vaatteiden ostamista.</w:t>
      </w:r>
    </w:p>
    <w:p>
      <w:r>
        <w:rPr>
          <w:b/>
        </w:rPr>
        <w:t xml:space="preserve">Esimerkki 7.4351</w:t>
      </w:r>
    </w:p>
    <w:p>
      <w:r>
        <w:t xml:space="preserve">Lähtökohta: Istuin ystävieni kanssa syömässä lounasta, kun mehiläinen pisti minua.  Alustava konteksti: Mehiläinen tuli ja pisti minua, ja minä huusin.  Alkuperäinen loppu: Juoksin sairaanhoitajan luo hakemaan jäitä. Näin mustan pistimen sisälläni. Aloin heti pelätä mehiläisiä siitä lähtien.  Uusi lopetus: Juoksin tyttöystäväni luo hakemaan jäitä. Näin mustan pistimen sisälläni. Aloin heti pelätä mehiläisiä siitä lähtien. </w:t>
      </w:r>
    </w:p>
    <w:p>
      <w:r>
        <w:rPr>
          <w:b/>
        </w:rPr>
        <w:t xml:space="preserve">Tulos</w:t>
      </w:r>
    </w:p>
    <w:p>
      <w:r>
        <w:t xml:space="preserve">Seuraavana päivänä hänellä oli uusi tyttöystävä.</w:t>
      </w:r>
    </w:p>
    <w:p>
      <w:r>
        <w:rPr>
          <w:b/>
        </w:rPr>
        <w:t xml:space="preserve">Esimerkki 7.4352</w:t>
      </w:r>
    </w:p>
    <w:p>
      <w:r>
        <w:t xml:space="preserve">Lähtökohta: Lance juoksi innoissaan postilaatikolle.  Alustava konteksti: Hän odotti hyväksymiskirjettä suosikkikorkeakoulustaan.  Alkuperäinen loppuratkaisu: Hän avasi hitaasti postilaatikon ja kurkisti sisään. Postilaatikko oli täysin tyhjä! Lance hymyili, kun hän muisti, että oli sunnuntai.  Uusi lopetus: Hän avasi hitaasti postilaatikon ja kurkisti sisään. Postilaatikko oli täysin tyhjä! Lance hymyili, kun hän muisti, että oli sunnuntai. </w:t>
      </w:r>
    </w:p>
    <w:p>
      <w:r>
        <w:rPr>
          <w:b/>
        </w:rPr>
        <w:t xml:space="preserve">Tulos</w:t>
      </w:r>
    </w:p>
    <w:p>
      <w:r>
        <w:t xml:space="preserve">Hän odotti Postin uutta 7 päivän jakelua.</w:t>
      </w:r>
    </w:p>
    <w:p>
      <w:r>
        <w:rPr>
          <w:b/>
        </w:rPr>
        <w:t xml:space="preserve">Esimerkki 7.4353</w:t>
      </w:r>
    </w:p>
    <w:p>
      <w:r>
        <w:t xml:space="preserve">Lähtökohta: Jeremyn äiti tarvitsi häntä vetämään rikkaruohoja.  Alkuperäinen konteksti: Äiti lupasi, että jos poika tekisi niin, hän saisi uuden lelun.  Alkuperäinen loppu: Jeremy kitki nopeasti kaikki rikkaruohot puutarhasta. Sitten hänen äitinsä vei hänet kauppaan. Hän valitsi uuden pokemon-pelin.  Uusi loppu: Jeremy kitki nopeasti kaikki rikkaruohot puutarhasta. Sitten hänen äitinsä vei hänet kauppaan. Hän valitsi rahoillaan uuden pokemon-pelin. </w:t>
      </w:r>
    </w:p>
    <w:p>
      <w:r>
        <w:rPr>
          <w:b/>
        </w:rPr>
        <w:t xml:space="preserve">Tulos</w:t>
      </w:r>
    </w:p>
    <w:p>
      <w:r>
        <w:t xml:space="preserve">Se oli ensimmäinen kerta, kun hänellä oli "työ", joka oli sidottu hänen viikkorahaansa.</w:t>
      </w:r>
    </w:p>
    <w:p>
      <w:r>
        <w:rPr>
          <w:b/>
        </w:rPr>
        <w:t xml:space="preserve">Esimerkki 7.4354</w:t>
      </w:r>
    </w:p>
    <w:p>
      <w:r>
        <w:t xml:space="preserve">Lähtökohta: Omistin ennen vanhan Ramblerin.  Alkuperäinen konteksti: Nimeän aina autoni.  Alkuperäinen loppu: Ramblerin nimeä, mutta minulla oli vaikeuksia. Sitten tajusin, että voisin nimetä sen parhaan ystäväni vaimon mukaan. Niinpä annoin Ramblerille nimen Marie.  Uusi loppu: Mietin kuitenkin nimeä Ramblerille, mutta minulla oli vaikeuksia. Sitten tajusin, että voisin nimetä sen parhaan ystäväni vaimon mukaan. Niinpä nimesin Ramblerin Marieksi. </w:t>
      </w:r>
    </w:p>
    <w:p>
      <w:r>
        <w:rPr>
          <w:b/>
        </w:rPr>
        <w:t xml:space="preserve">Tulos</w:t>
      </w:r>
    </w:p>
    <w:p>
      <w:r>
        <w:t xml:space="preserve">En koskaan nimeä autojani.</w:t>
      </w:r>
    </w:p>
    <w:p>
      <w:r>
        <w:rPr>
          <w:b/>
        </w:rPr>
        <w:t xml:space="preserve">Esimerkki 7.4355</w:t>
      </w:r>
    </w:p>
    <w:p>
      <w:r>
        <w:t xml:space="preserve">Lähtökohta: Renee halusi todella tehdä elämällään jotain antoisaa.  Alkuperäinen konteksti: Hänellä oli halu antaa takaisin maailmalle.  Alkuperäinen loppu: Hänellä on tällä hetkellä umpikujatyö ja hän vihaa sitä. Hän irtisanoutui työstään ja päätti liittyä rauhanturvajoukkoihin. Hän kertoi siitä ystävilleen, jotka kaikki tukivat häntä.  Uusi loppu: Hänellä on tällä hetkellä umpikujatyö ja hän vihaa sitä. Hän halusi lopettaa työnsä ja liittyä rauhanturvajoukkoihin. Hän kertoi siitä ystävilleen, jotka yrittivät piristää häntä. </w:t>
      </w:r>
    </w:p>
    <w:p>
      <w:r>
        <w:rPr>
          <w:b/>
        </w:rPr>
        <w:t xml:space="preserve">Tulos</w:t>
      </w:r>
    </w:p>
    <w:p>
      <w:r>
        <w:t xml:space="preserve">Hän oli yrittänyt liittyä rauhanturvajoukkoihin, mutta hänet evättiin.</w:t>
      </w:r>
    </w:p>
    <w:p>
      <w:r>
        <w:rPr>
          <w:b/>
        </w:rPr>
        <w:t xml:space="preserve">Esimerkki 7.4356</w:t>
      </w:r>
    </w:p>
    <w:p>
      <w:r>
        <w:t xml:space="preserve">Lähtökohta: Eräänä päivänä Miken perään ajoi pahasti Mazda Miata.  Alkuperäinen konteksti: Siitä lähtien hän vihasi Miatoja ja kaikkia Miata-kuljettajia.  Alkuperäinen loppu: Hän näki asuntonsa parkkihallissa Miatan, jonka katto oli irti. Hän päätti mennä sisälle autoon ja tuhota sen sisätilat. Hän julkaisi siitä kuvia Facebookissa, mutta jäi nopeasti kiinni.  Uusi lopetus: Hän näki asuntonsa parkkihallissa Miatan, jonka katto oli irti. Hän päätti mennä auton sisälle ja roskata sisätilat. Hän julkaisi siitä kuvia Facebookissa, mutta jäi nopeasti kiinni. </w:t>
      </w:r>
    </w:p>
    <w:p>
      <w:r>
        <w:rPr>
          <w:b/>
        </w:rPr>
        <w:t xml:space="preserve">Tulos</w:t>
      </w:r>
    </w:p>
    <w:p>
      <w:r>
        <w:t xml:space="preserve">Hän päätti käyttäytyä kuin olisi saanut piiskaniskun ja haastoi kuljettajan oikeuteen työkyvyttömyyden vuoksi.</w:t>
      </w:r>
    </w:p>
    <w:p>
      <w:r>
        <w:rPr>
          <w:b/>
        </w:rPr>
        <w:t xml:space="preserve">Esimerkki 7.4357</w:t>
      </w:r>
    </w:p>
    <w:p>
      <w:r>
        <w:t xml:space="preserve">Lähtökohta: Doug meni jalkapallo-otteluun pakkasessa.  Alkuperäinen konteksti: Kun Doug näki söpön tytön vapisevan, hän lainasi tälle takkinsa.  Alkuperäinen loppu: Tyttö istui Dougin viereen, ja Doug luuli, että hänellä oli mahdollisuuksia tytön kanssa. Puoliaikaan mennessä Dougin huulet olivat muuttuneet sinisiksi. Sitten Doug oli matkalla sairaalaan hypotermian takia.  Uusi loppu: Tyttö istui Dougin viereen, ja Doug luuli, että hänellä oli mahdollisuuksia. Puoliaikaan mennessä Dougin huulet olivat sinertäneet. Sitten Doug oli matkalla sairaalaan hypotermian takia. </w:t>
      </w:r>
    </w:p>
    <w:p>
      <w:r>
        <w:rPr>
          <w:b/>
        </w:rPr>
        <w:t xml:space="preserve">Tulos</w:t>
      </w:r>
    </w:p>
    <w:p>
      <w:r>
        <w:t xml:space="preserve">Tarjoten takkinsa söpölle tytölle, tämä tuntee olonsa mukavaksi.</w:t>
      </w:r>
    </w:p>
    <w:p>
      <w:r>
        <w:rPr>
          <w:b/>
        </w:rPr>
        <w:t xml:space="preserve">Esimerkki 7.4358</w:t>
      </w:r>
    </w:p>
    <w:p>
      <w:r>
        <w:t xml:space="preserve">Lähtökohta: Ora vieraili Irlannissa perheensä kanssa.  Alkuperäinen konteksti: He päättivät käydä Blarney-kivellä.  Alkuperäinen loppuratkaisu: He menivät bussilla paikalle. Sitten kaikki jonottivat suutelemaan kiveä. Ora lähti kotiin vakuuttuneena siitä, että hän oli ansainnut paljon onnea!  Uusi lopetus: He menivät autolla paikalle. Sitten kaikki jonottivat suutelemaan kiveä. Ora lähti kotiin vakuuttuneena siitä, että hän oli ansainnut paljon onnea! </w:t>
      </w:r>
    </w:p>
    <w:p>
      <w:r>
        <w:rPr>
          <w:b/>
        </w:rPr>
        <w:t xml:space="preserve">Tulos</w:t>
      </w:r>
    </w:p>
    <w:p>
      <w:r>
        <w:t xml:space="preserve">He päättivät käydä Blarney-kivellä autolla.</w:t>
      </w:r>
    </w:p>
    <w:p>
      <w:r>
        <w:rPr>
          <w:b/>
        </w:rPr>
        <w:t xml:space="preserve">Esimerkki 7.4359</w:t>
      </w:r>
    </w:p>
    <w:p>
      <w:r>
        <w:t xml:space="preserve">Lähtökohta: Caleb sai ensimmäisen autonsa 16-vuotispäivänään.  Alkuperäinen konteksti: Päätettiin, että hän tekisi osa-aikatyötä.  Alkuperäinen loppu: Hän tarvitsi omaa rahaa esimerkiksi bensaan ja vakuutuksiin. Hän sai heti ensimmäisen työpaikan, jota hän haki. Hän päätyi jakamaan pizzoja ja viihtyi hyvin.  Uusi loppu: Hän tarvitsi omaa rahaa esimerkiksi bensaan ja vakuutukseen. Hän sai heti ensimmäisen työpaikan, jota hän haki. Hän päätyi varastoimaan hyllyjä ja piti hauskaa. </w:t>
      </w:r>
    </w:p>
    <w:p>
      <w:r>
        <w:rPr>
          <w:b/>
        </w:rPr>
        <w:t xml:space="preserve">Tulos</w:t>
      </w:r>
    </w:p>
    <w:p>
      <w:r>
        <w:t xml:space="preserve">Hän sai osa-aikatyön ruokakaupasta.</w:t>
      </w:r>
    </w:p>
    <w:p>
      <w:r>
        <w:rPr>
          <w:b/>
        </w:rPr>
        <w:t xml:space="preserve">Esimerkki 7.4360</w:t>
      </w:r>
    </w:p>
    <w:p>
      <w:r>
        <w:t xml:space="preserve">Lähtökohta: Minä ja veljeni olemme yksinhuoltajaisän kasvattamia.  Alkuperäinen konteksti: Isäni ei ollut kovin hyvä kokki, joten meillä oli paljon pakastettua ruokaa.  Alkuperäinen loppu: Eräänä päivänä tulin koulusta kotiin ja löysin veljeni syömässä pizzaa. Pizza ei näyttänyt hyvältä, ja kysyin häneltä, oliko hän paistanut sen oikein. Hän kertoi, että hän teki sen mikroaaltouunissa, ja aloin oksentaa.  Uusi loppu: Eräänä päivänä tulin koulusta kotiin ja löysin veljeni syömässä pizzaa. Pizza ei näyttänyt hyvältä, ja kysyin häneltä, oliko hän paistanut sen oikein. Hän kertoi, että hän oli paistanut sen mikroaaltouunissa, ja minä aloin tukehtua. </w:t>
      </w:r>
    </w:p>
    <w:p>
      <w:r>
        <w:rPr>
          <w:b/>
        </w:rPr>
        <w:t xml:space="preserve">Tulos</w:t>
      </w:r>
    </w:p>
    <w:p>
      <w:r>
        <w:t xml:space="preserve">Isäni oli kokki, jolla oli kulinaarisen taiteen tutkinto.</w:t>
      </w:r>
    </w:p>
    <w:p>
      <w:r>
        <w:rPr>
          <w:b/>
        </w:rPr>
        <w:t xml:space="preserve">Esimerkki 7.4361</w:t>
      </w:r>
    </w:p>
    <w:p>
      <w:r>
        <w:t xml:space="preserve">Lähtökohta: Gloria on henkilö, jonka puoleen käännyn, kun minulla on ongelmia.  Alustava konteksti: Kun minulla oli perheongelmia viime kuussa, kävin hänen luonaan yksityisesti.  Alkuperäinen loppu: Kun pääsin hänen toimistolleen, hänellä ei ollut kiireitä, joten puhuimme tunnin verran. Kun kaikki oli sanottu ja tehty, minulla ei ollut selvää ratkaisua. Hän oli kuitenkin auttanut minua riittävästi, jotta olin löytämässä ratkaisua.  Uusi loppu: Kun pääsin hänen toimistolleen, hän ei ollut kiireinen, joten puhuimme tunnin. Kun kaikki oli sanottu ja tehty, minulla oli selkeä ratkaisu. Hän oli auttanut minua riittävästi, jotta olin oikeilla jäljillä. </w:t>
      </w:r>
    </w:p>
    <w:p>
      <w:r>
        <w:rPr>
          <w:b/>
        </w:rPr>
        <w:t xml:space="preserve">Tulos</w:t>
      </w:r>
    </w:p>
    <w:p>
      <w:r>
        <w:t xml:space="preserve">Hän on selvänäkijä, ja kun minun on tiedettävä jotain, hän kertoo minulle täsmälleen, mitä minun on tehtävä.</w:t>
      </w:r>
    </w:p>
    <w:p>
      <w:r>
        <w:rPr>
          <w:b/>
        </w:rPr>
        <w:t xml:space="preserve">Esimerkki 7.4362</w:t>
      </w:r>
    </w:p>
    <w:p>
      <w:r>
        <w:t xml:space="preserve">Lähtökohta: John lähti luistelemaan ystäviensä kanssa.  Alkuperäinen konteksti: Hänen ystävänsä tekivät kaikki tempun, jota John ei ollut vielä kokeillut.  Alkuperäinen loppuratkaisu: John kokeili temppua, mutta kaatui ja mursi nilkkansa. Koska hän ei pystynyt kävelemään kotiin, Johnin ystävät soittivat hänen äidilleen. Hänen äitinsä saapui paikalle ja sanoi, ettei John saa enää luistella.  Uusi lopetus: John yritti temppua, mutta kaatui ja mursi nilkkansa. Koska hän ei pystynyt kävelemään kotiin, Johnin ystävät soittivat hänen äidilleen. Hänen äitinsä saapui paikalle ja sanoi, ettei John saa enää luistella. </w:t>
      </w:r>
    </w:p>
    <w:p>
      <w:r>
        <w:rPr>
          <w:b/>
        </w:rPr>
        <w:t xml:space="preserve">Tulos</w:t>
      </w:r>
    </w:p>
    <w:p>
      <w:r>
        <w:t xml:space="preserve">John oli taitava luistelija, mutta ei ollut luistellut vähään aikaan.</w:t>
      </w:r>
    </w:p>
    <w:p>
      <w:r>
        <w:rPr>
          <w:b/>
        </w:rPr>
        <w:t xml:space="preserve">Esimerkki 7.4363</w:t>
      </w:r>
    </w:p>
    <w:p>
      <w:r>
        <w:t xml:space="preserve">Lähtökohta: Jake odotti puhelua koko päivän.  Alustava konteksti: Lopulta puhelin soi.  Alkuperäinen loppu: Se osoittautui vääräksi numeroksi. Jake oli pettynyt, mutta odotti edelleen puhelua. Lopulta Jake sai odottamansa puhelun.  Uusi lopetus: Kävi ilmi, että hän antoi heille väärän numeron. Jake oli pettynyt, mutta odotti edelleen puhelua. Lopulta Jake sai odottamansa puhelun lähetettyään heille sähköpostia. </w:t>
      </w:r>
    </w:p>
    <w:p>
      <w:r>
        <w:rPr>
          <w:b/>
        </w:rPr>
        <w:t xml:space="preserve">Tulos</w:t>
      </w:r>
    </w:p>
    <w:p>
      <w:r>
        <w:t xml:space="preserve">Puhelin ei koskaan soinut.</w:t>
      </w:r>
    </w:p>
    <w:p>
      <w:r>
        <w:rPr>
          <w:b/>
        </w:rPr>
        <w:t xml:space="preserve">Esimerkki 7.4364</w:t>
      </w:r>
    </w:p>
    <w:p>
      <w:r>
        <w:t xml:space="preserve">Lähtökohta: Tänään oli Lisan pelätty päivä.  Alustava konteksti: Hän pakkasi laukkunsa ja ajoi pois.  Alkuperäinen loppu: Lisa joutui jättämään asuntonsa ja muuttamaan 45 mailia itään. Kun hän pääsi uuteen asuntoonsa, hän rakasti sitä. Hän oli niin yllättynyt ja innoissaan siitä, mitä oli tulossa.  Uusi loppu: Hänen tyttärensä joutui jättämään asuntonsa ja muuttamaan 45 mailia itään. Kun hän pääsi uuteen kotiinsa, hän rakasti sitä. Hän oli niin yllättynyt ja innoissaan tulevasta. </w:t>
      </w:r>
    </w:p>
    <w:p>
      <w:r>
        <w:rPr>
          <w:b/>
        </w:rPr>
        <w:t xml:space="preserve">Tulos</w:t>
      </w:r>
    </w:p>
    <w:p>
      <w:r>
        <w:t xml:space="preserve">Hänen oli autettava pakkaamaan tyttärensä laukut ja hyvästelemään.</w:t>
      </w:r>
    </w:p>
    <w:p>
      <w:r>
        <w:rPr>
          <w:b/>
        </w:rPr>
        <w:t xml:space="preserve">Esimerkki 7.4365</w:t>
      </w:r>
    </w:p>
    <w:p>
      <w:r>
        <w:t xml:space="preserve">Lähtökohta: Cindy sai joululahjaksi lasisen enkelin.  Alustava konteksti: Hän asettaa sen esille joka vuosi.  Alkuperäinen loppu: Se on hänen lempiesineensä. Tänä vuonna hänen koiransa kaatoi sen ja rikkoi sen. Cindy ei ole koskaan ollut niin järkyttynyt.  Uusi loppu: Se on hänen lempikappaleensa. Tänä vuonna maanjäristys kaatoi sen ja särki sen. Cindy ei ole koskaan ollut niin järkyttynyt. </w:t>
      </w:r>
    </w:p>
    <w:p>
      <w:r>
        <w:rPr>
          <w:b/>
        </w:rPr>
        <w:t xml:space="preserve">Tulos</w:t>
      </w:r>
    </w:p>
    <w:p>
      <w:r>
        <w:t xml:space="preserve">Hän pitää sitä turvallisessa paikassa.</w:t>
      </w:r>
    </w:p>
    <w:p>
      <w:r>
        <w:rPr>
          <w:b/>
        </w:rPr>
        <w:t xml:space="preserve">Esimerkki 7.4366</w:t>
      </w:r>
    </w:p>
    <w:p>
      <w:r>
        <w:t xml:space="preserve">Lähtökohta: Lammas oli hyvin pieni.  Alkuperäinen konteksti: Se oli lauman ainoa musta.  Alkuperäinen loppuratkaisu: Paimen rakasti häntä eniten. Hän teki siitä henkilökohtaisen lemmikkinsä. Se alkoi seurata häntä kaikkialle, minne hän meni.  Uusi loppu: Se oli surullinen, koska paimen rakasti häntä eniten. Hän teki siitä henkilökohtaisen lemmikkinsä. Se seurasi häntä kaikkialle, minne hän meni. </w:t>
      </w:r>
    </w:p>
    <w:p>
      <w:r>
        <w:rPr>
          <w:b/>
        </w:rPr>
        <w:t xml:space="preserve">Tulos</w:t>
      </w:r>
    </w:p>
    <w:p>
      <w:r>
        <w:t xml:space="preserve">Kettu hyökkäsi hänen kimppuunsa ja vei hänet pois.</w:t>
      </w:r>
    </w:p>
    <w:p>
      <w:r>
        <w:rPr>
          <w:b/>
        </w:rPr>
        <w:t xml:space="preserve">Esimerkki 7.4367</w:t>
      </w:r>
    </w:p>
    <w:p>
      <w:r>
        <w:t xml:space="preserve">Lähtökohta: Tim oli collegessa.  Alkuperäinen konteksti: Se oli hänen ensimmäinen lukukautensa.  Alkuperäinen loppu: Hän sai huonoja arvosanoja. Hän luuli vanhempiensa raivostuvan. Kävi ilmi, että he toivottivat hänet iloisesti tervetulleeksi kotiin.  Uusi loppu: Hän sai hyvät arvosanat. Hän luuli vanhempiensa olevan haltioissaan. Kävi ilmi, että he toivottivat hänet iloisesti tervetulleeksi kotiin. </w:t>
      </w:r>
    </w:p>
    <w:p>
      <w:r>
        <w:rPr>
          <w:b/>
        </w:rPr>
        <w:t xml:space="preserve">Tulos</w:t>
      </w:r>
    </w:p>
    <w:p>
      <w:r>
        <w:t xml:space="preserve">Hän meni sinne akateemisten kykyjensä vuoksi.</w:t>
      </w:r>
    </w:p>
    <w:p>
      <w:r>
        <w:rPr>
          <w:b/>
        </w:rPr>
        <w:t xml:space="preserve">Esimerkki 7.4368</w:t>
      </w:r>
    </w:p>
    <w:p>
      <w:r>
        <w:t xml:space="preserve">Lähtökohta: Olin juuri täyttänyt 15 vuotta.  Alkuperäinen konteksti: Revin ikkunan piuhan irti.  Alkuperäinen loppu: Työnsin tavaroitani sisältävän matkalaukun sen läpi. Kiipesin ulos ja juoksin henkeni edestä. En enää koskaan palaisi siihen taloon.  Uusi lopetus: Työnsin takkini takaisin ikkunan läpi. Kun jäin kiinni, kiipesin ulos ja juoksin henkeni edestä. En enää koskaan palaisi siihen taloon. </w:t>
      </w:r>
    </w:p>
    <w:p>
      <w:r>
        <w:rPr>
          <w:b/>
        </w:rPr>
        <w:t xml:space="preserve">Tulos</w:t>
      </w:r>
    </w:p>
    <w:p>
      <w:r>
        <w:t xml:space="preserve">Livahdin ulos ikkunasta lähteäkseni ajelulle poikaystäväni kanssa ja jäin kiinni takaisin sisään livahtamisesta.</w:t>
      </w:r>
    </w:p>
    <w:p>
      <w:r>
        <w:rPr>
          <w:b/>
        </w:rPr>
        <w:t xml:space="preserve">Esimerkki 7.4369</w:t>
      </w:r>
    </w:p>
    <w:p>
      <w:r>
        <w:t xml:space="preserve">Lähtökohta: Ystäväni Riley pyysi apua hiustensa värjäämiseen.  Alkuperäinen konteksti: En ollut koskaan värjännyt kenenkään muun hiuksia, ainoastaan omia hiuksiani.  Alkuperäinen loppuratkaisu: Suostuin kuitenkin, koska se ei voinut olla niin vaikeaa. Riley valitsi värit ja minä lähdin! Loppujen lopuksi siitä tuli oikein hieno, ja olin ylpeä.  Uusi loppu: Suostuin , järkeillen, että se olisi helppoa. Riley valitsi värit ja minä lähdin liikkeelle! Loppujen lopuksi siitä tuli todella hieno ja olin ylpeä. </w:t>
      </w:r>
    </w:p>
    <w:p>
      <w:r>
        <w:rPr>
          <w:b/>
        </w:rPr>
        <w:t xml:space="preserve">Tulos</w:t>
      </w:r>
    </w:p>
    <w:p>
      <w:r>
        <w:t xml:space="preserve">Olen kampaaja, joten olen ammattilainen.</w:t>
      </w:r>
    </w:p>
    <w:p>
      <w:r>
        <w:rPr>
          <w:b/>
        </w:rPr>
        <w:t xml:space="preserve">Esimerkki 7.4370</w:t>
      </w:r>
    </w:p>
    <w:p>
      <w:r>
        <w:t xml:space="preserve">Lähtökohta: Ethan meni vessaan.  Alustava konteksti: Hän ei voinut mennä, koska hänellä oli ummetus.  Alkuperäinen loppu: Hän otti laksatiivin. Sitten hän pystyi menemään. Hän oli onnellinen tänä erityisenä jouluna.  Uusi lopetus: Hän toivoi, ettei olisi ottanut laksatiivia, niin hänen ei olisi tarvinnut lähteä. Hän ei ollut onnellinen tänä erikoisena jouluna. </w:t>
      </w:r>
    </w:p>
    <w:p>
      <w:r>
        <w:rPr>
          <w:b/>
        </w:rPr>
        <w:t xml:space="preserve">Tulos</w:t>
      </w:r>
    </w:p>
    <w:p>
      <w:r>
        <w:t xml:space="preserve">Hän ei voinut lopettaa, koska hänellä oli ripuli.</w:t>
      </w:r>
    </w:p>
    <w:p>
      <w:r>
        <w:rPr>
          <w:b/>
        </w:rPr>
        <w:t xml:space="preserve">Esimerkki 7.4371</w:t>
      </w:r>
    </w:p>
    <w:p>
      <w:r>
        <w:t xml:space="preserve">Lähtökohta: Lapset laskivat päiviä joululomaan.  Alkuperäinen konteksti: He olivat niin innoissaan siitä, että saivat 2 viikkoa lomaa.  Alkuperäinen loppuratkaisu: Suuri päivä koitti. He olivat vihdoin kaksi viikkoa poissa. Lapset nauttivat siitä joululomasta.  Uusi lopetus: Suuri päivä koitti. He saivat vihdoin avata lahjat. Lapset nauttivat siitä joulusta. </w:t>
      </w:r>
    </w:p>
    <w:p>
      <w:r>
        <w:rPr>
          <w:b/>
        </w:rPr>
        <w:t xml:space="preserve">Tulos</w:t>
      </w:r>
    </w:p>
    <w:p>
      <w:r>
        <w:t xml:space="preserve">He olivat innoissaan kaikista joululahjoista.</w:t>
      </w:r>
    </w:p>
    <w:p>
      <w:r>
        <w:rPr>
          <w:b/>
        </w:rPr>
        <w:t xml:space="preserve">Esimerkki 7.4372</w:t>
      </w:r>
    </w:p>
    <w:p>
      <w:r>
        <w:t xml:space="preserve">Lähtökohta: Mary halusi kertoa vanhemmilleen.  Alustava konteksti: Mary on lesbo.  Alkuperäinen loppuratkaisu: Mary puhui vihdoin yksin äitinsä kanssa. Hänen äitinsä suhtautui asiaan hyvin eikä ollut lainkaan yllättynyt. Hän puhui isälleen, ja samoin kävi.  Uusi loppu: Hän puhui vihdoin äitinsä kanssa kahden monen vuoden jälkeen. Hänen äitinsä suhtautui siihen hyvin eikä ollut lainkaan yllättynyt. Hän puhui isälleen, ja sama tapahtui. </w:t>
      </w:r>
    </w:p>
    <w:p>
      <w:r>
        <w:rPr>
          <w:b/>
        </w:rPr>
        <w:t xml:space="preserve">Tulos</w:t>
      </w:r>
    </w:p>
    <w:p>
      <w:r>
        <w:t xml:space="preserve">Hän päätti kuitenkin, että nyt ei ollut hyvä hetki paljastaa salaisuuttaan.</w:t>
      </w:r>
    </w:p>
    <w:p>
      <w:r>
        <w:rPr>
          <w:b/>
        </w:rPr>
        <w:t xml:space="preserve">Esimerkki 7.4373</w:t>
      </w:r>
    </w:p>
    <w:p>
      <w:r>
        <w:t xml:space="preserve">Lähtökohta: Bernie oli ehdolla presidenttiehdokkaaksi.  Alkuperäinen konteksti: Hän puhutteli keskiluokkaa ja köyhiä.  Alkuperäinen lopputulos: Hän kävi kovan väittelyn. Hän päätyi voittoon kaikki olivat tyytyväisiä Uusi loppu: Hän kävi kovan väittelyn. Hän hävisi lopulta. Hänen marginaalikannattajansa olivat tyytymättömiä. </w:t>
      </w:r>
    </w:p>
    <w:p>
      <w:r>
        <w:rPr>
          <w:b/>
        </w:rPr>
        <w:t xml:space="preserve">Tulos</w:t>
      </w:r>
    </w:p>
    <w:p>
      <w:r>
        <w:t xml:space="preserve">Hän vetosi vain muutamiin marginaalisiin äänestäjäryhmiin.</w:t>
      </w:r>
    </w:p>
    <w:p>
      <w:r>
        <w:rPr>
          <w:b/>
        </w:rPr>
        <w:t xml:space="preserve">Esimerkki 7.4374</w:t>
      </w:r>
    </w:p>
    <w:p>
      <w:r>
        <w:t xml:space="preserve">Edellytys: Norbert lähti töiden jälkeen kävelylle järven rannalle.  Alustava konteksti: Kävelyn alkuosa oli mukavaa varjossa.  Alkuperäinen loppu: Mutta heti auringonpaisteessa hän alkoi hikoilla. Hän kiersi kuitenkin koko järven. Ja kotiin päästyään hän otti kylmän suihkun.  Uusi lopetus: Mutta heti kun aurinko laskeutui kokonaan alas, hän vapisi. Hän kiersi kuitenkin koko järven. Ja kun hän tuli kotiin, hän otti kuuman suihkun. </w:t>
      </w:r>
    </w:p>
    <w:p>
      <w:r>
        <w:rPr>
          <w:b/>
        </w:rPr>
        <w:t xml:space="preserve">Tulos</w:t>
      </w:r>
    </w:p>
    <w:p>
      <w:r>
        <w:t xml:space="preserve">Aurinko oli laskemassa, joten ei ollut kuuma.</w:t>
      </w:r>
    </w:p>
    <w:p>
      <w:r>
        <w:rPr>
          <w:b/>
        </w:rPr>
        <w:t xml:space="preserve">Esimerkki 7.4375</w:t>
      </w:r>
    </w:p>
    <w:p>
      <w:r>
        <w:t xml:space="preserve">Lähtökohta: Tom yritti olla romanttinen.  Alkuperäinen konteksti: Hän yritti ostaa tyttöystävälleen kukkia.  Alkuperäinen loppu: Hän ei tiennyt, millaisista tyttö piti. Tomin tyttöystävän mielestä ne olivat rumia. Se todella loukkasi Tomin tunteita.  Uusi loppu: Tom ei tiennyt, että tyttö vihasi risteilyjä. Tomin tyttöystävän mielestä ne olivat sieluttomia. Se todella loukkasi Tomin tunteita. </w:t>
      </w:r>
    </w:p>
    <w:p>
      <w:r>
        <w:rPr>
          <w:b/>
        </w:rPr>
        <w:t xml:space="preserve">Tulos</w:t>
      </w:r>
    </w:p>
    <w:p>
      <w:r>
        <w:t xml:space="preserve">Hän yritti viedä tyttöystävänsä risteilylle.</w:t>
      </w:r>
    </w:p>
    <w:p>
      <w:r>
        <w:rPr>
          <w:b/>
        </w:rPr>
        <w:t xml:space="preserve">Esimerkki 7.4376</w:t>
      </w:r>
    </w:p>
    <w:p>
      <w:r>
        <w:t xml:space="preserve">Lähtökohta: Äitini oli viemässä roskia ulos.  Alkuperäinen konteksti: Kun hän kumartui nostamaan pussia, hänen selkänsä nyrjähtää.  Alkuperäinen loppu: Hän kaatui lattialle eikä päässyt ylös. Minun piti viedä hänet sairaalaan. Onneksi lääkäri sanoi, ettei vamma ole vakava.  Uusi lopetus: Hän nousi nopeasti ylös nolona. Pidättelin naurua, jotta hän ei tuntisi oloaan huonoksi. Tarjouduin viemään roskat hänen puolestaan tulevaisuudessa. </w:t>
      </w:r>
    </w:p>
    <w:p>
      <w:r>
        <w:rPr>
          <w:b/>
        </w:rPr>
        <w:t xml:space="preserve">Tulos</w:t>
      </w:r>
    </w:p>
    <w:p>
      <w:r>
        <w:t xml:space="preserve">Kun hän kumartui nostamaan laukkua, hän kompastui, mutta ei loukannut itseään.</w:t>
      </w:r>
    </w:p>
    <w:p>
      <w:r>
        <w:rPr>
          <w:b/>
        </w:rPr>
        <w:t xml:space="preserve">Esimerkki 7.4377</w:t>
      </w:r>
    </w:p>
    <w:p>
      <w:r>
        <w:t xml:space="preserve">Lähtökohta: Mick luuli, että hänen takapihallaan oli tonttu.  Alkuperäinen konteksti: Hän vannoi nähneensä sen liikkuvan yöllä.  Alkuperäinen loppu: Eräänä yönä hän hiipi ulos. Hän oli päättänyt saada sen kiinni. Mutta tontun sijasta hän löysi peuran!  Uusi loppu: Eräänä aamuna hän hiipi ulos. Hän oli päättänyt ottaa sen kiinni. Mutta tontun sijasta hän löysi peuran! </w:t>
      </w:r>
    </w:p>
    <w:p>
      <w:r>
        <w:rPr>
          <w:b/>
        </w:rPr>
        <w:t xml:space="preserve">Tulos</w:t>
      </w:r>
    </w:p>
    <w:p>
      <w:r>
        <w:t xml:space="preserve">Hän vannoi nähneensä sen liikkuvan aamulla.</w:t>
      </w:r>
    </w:p>
    <w:p>
      <w:r>
        <w:rPr>
          <w:b/>
        </w:rPr>
        <w:t xml:space="preserve">Esimerkki 7.4378</w:t>
      </w:r>
    </w:p>
    <w:p>
      <w:r>
        <w:t xml:space="preserve">Lähtökohta: Sue päätti päästä kuntoon.  Alkuperäinen konteksti: Hän osti uudet treenivaatteet.  Alkuperäinen loppu: Hän luki, miten tehdä monia uusia harjoituksia. Hän osti kuntosalijäsenyyden. Hän ei koskaan käynyt kuntosalilla.  Uusi lopetus: Hän luki, miten tehdä monia uusia harjoituksia. Hän osti kuntosalijäsenyyden. Hän ei kuitenkaan koskaan käynyt kuntosalilla. </w:t>
      </w:r>
    </w:p>
    <w:p>
      <w:r>
        <w:rPr>
          <w:b/>
        </w:rPr>
        <w:t xml:space="preserve">Tulos</w:t>
      </w:r>
    </w:p>
    <w:p>
      <w:r>
        <w:t xml:space="preserve">Hän osti ruokavaliokirjan ja muutti ruokailutottumuksiaan vastaamaan kuntosaliharjoittelua.</w:t>
      </w:r>
    </w:p>
    <w:p>
      <w:r>
        <w:rPr>
          <w:b/>
        </w:rPr>
        <w:t xml:space="preserve">Esimerkki 7.4379</w:t>
      </w:r>
    </w:p>
    <w:p>
      <w:r>
        <w:t xml:space="preserve">Lähtökohta: Nancy pitää lähes kaikista vihanneksista paitsi parsasta.  Alkuperäinen konteksti: Vanhemmat tiesivät tämän, joten he eivät pakottaneet häntä syömään sitä.  Alkuperäinen loppu: Kun Nancy kävi isovanhempiensa luona, he tarjosivat parsaa. Nancy ei halunnut olla epäkohtelias, mutta ei myöskään halunnut syödä sitä. Kun hänen isoäitinsä ei katsonut, hänen isänsä siirsi sen lautaselleen.  Uusi loppu: Kun hän kävi isovanhempiensa luona, siellä oli parsaa. Hän ei halunnut olla epäkohtelias, mutta ei myöskään halunnut syödä sitä. Kun hänen isoäitinsä ei katsonut, hänen isänsä siirsi sen lautaselleen. </w:t>
      </w:r>
    </w:p>
    <w:p>
      <w:r>
        <w:rPr>
          <w:b/>
        </w:rPr>
        <w:t xml:space="preserve">Tulos</w:t>
      </w:r>
    </w:p>
    <w:p>
      <w:r>
        <w:t xml:space="preserve">Hänen vanhempansa halusivat, että hän söisi vihanneksia.</w:t>
      </w:r>
    </w:p>
    <w:p>
      <w:r>
        <w:rPr>
          <w:b/>
        </w:rPr>
        <w:t xml:space="preserve">Esimerkki 7.4380</w:t>
      </w:r>
    </w:p>
    <w:p>
      <w:r>
        <w:t xml:space="preserve">Lähtökohta: George halusi asianajajaksi.  Alkuperäinen konteksti: Hän opiskeli yötä päivää ystäviensä avustuksella.  Alkuperäinen loppu: George suoritti asianajajatutkinnon, mutta reputti. George oli pettynyt, joten hän opiskeli ahkerammin ja suoritti kokeen uudelleen. George läpäisi BAR-kokeen ja saavutti unelmansa asianajajan ammatista.  Uusi loppu: Georgen ystävä suoritti BAR-kokeen ja reputti. Hänen ystävänsä oli pettynyt, joten hän opiskeli ahkerammin ja suoritti kokeen uudelleen. Hänen ystävänsä läpäisi lopulta BAR-kokeen, ja hän ja George saavuttivat unelmansa tulla asianajajiksi. </w:t>
      </w:r>
    </w:p>
    <w:p>
      <w:r>
        <w:rPr>
          <w:b/>
        </w:rPr>
        <w:t xml:space="preserve">Tulos</w:t>
      </w:r>
    </w:p>
    <w:p>
      <w:r>
        <w:t xml:space="preserve">Hän opiskelee yötä päivää ja läpäisee BAR-tutkinnon.</w:t>
      </w:r>
    </w:p>
    <w:p>
      <w:r>
        <w:rPr>
          <w:b/>
        </w:rPr>
        <w:t xml:space="preserve">Esimerkki 7.4381</w:t>
      </w:r>
    </w:p>
    <w:p>
      <w:r>
        <w:t xml:space="preserve">Lähtökohta: Joe oli rannalla ystäviensä kanssa.  Alustava konteksti: Rannalla merikaura oli tulessa.  Alkuperäinen loppuratkaisu: Joe oli mennyt katsomaan, mitä oli tekeillä. Kun hän saapui paikalle, kaikki olivat vain katselemassa tulta. Joe alkoi heittää hiekkaa tuleen, ihmiset liittyivät mukaan ja pysäyttivät sen.  Uusi lopetus: Joe oli mennyt katsomaan, mitä suurille aalloille tapahtui. Kun hän saapui paikalle, kaikki katselivat vain aaltoja. Joe alkoi surffata aalloilla, ihmiset liittyivät mukaan ja pitivät hauskaa. </w:t>
      </w:r>
    </w:p>
    <w:p>
      <w:r>
        <w:rPr>
          <w:b/>
        </w:rPr>
        <w:t xml:space="preserve">Tulos</w:t>
      </w:r>
    </w:p>
    <w:p>
      <w:r>
        <w:t xml:space="preserve">Sinä päivänä oli suuria aaltoja.</w:t>
      </w:r>
    </w:p>
    <w:p>
      <w:r>
        <w:rPr>
          <w:b/>
        </w:rPr>
        <w:t xml:space="preserve">Esimerkki 7.4382</w:t>
      </w:r>
    </w:p>
    <w:p>
      <w:r>
        <w:t xml:space="preserve">Lähtökohta: Amy piti luokan pojasta, jolla oli vaaleat hiukset ja siniset silmät.  Alustava konteksti: Amy oli ujo eikä tiennyt, miten lähestyä ihastustaan.  Alkuperäinen loppuratkaisu: Amy puhui ihmisille, jotka tunsivat pojan, josta hän piti. Amy sai selville, että poika, josta hän piti, oli sinkku ja piti myös hänestä. Amy pyysi poikaa, josta hän piti, poikaystäväkseen.  Uusi loppu: Amy puhui ihmisten kanssa, jotka tunsivat pojan, josta hän piti. Amy sai selville, että poika, josta hän piti, oli sinkku ja piti myös hänestä. Amy pyysi poikaa, josta hän piti, poikaystäväkseen. </w:t>
      </w:r>
    </w:p>
    <w:p>
      <w:r>
        <w:rPr>
          <w:b/>
        </w:rPr>
        <w:t xml:space="preserve">Tulos</w:t>
      </w:r>
    </w:p>
    <w:p>
      <w:r>
        <w:t xml:space="preserve">Amy päätti pyytää ihastustaan ulos.</w:t>
      </w:r>
    </w:p>
    <w:p>
      <w:r>
        <w:rPr>
          <w:b/>
        </w:rPr>
        <w:t xml:space="preserve">Esimerkki 7.4383</w:t>
      </w:r>
    </w:p>
    <w:p>
      <w:r>
        <w:t xml:space="preserve">Lähtökohta: Johnny täytti eilen 5 vuotta.  Alustava konteksti: Johnny halusi syntymäpäivälahjaksi koiranpennun.  Alkuperäinen loppuratkaisu: Johnny näki eläinkaupassa suklaalabran, josta hän piti. Hänen vanhempansa maksoivat pennun. He ottivat uuden koiran kotiinsa perheenjäseneksi.  Uusi loppu: Johnny näki eläinkaupassa persialaisen kissan, josta hän piti. Hänen vanhempansa maksoivat kissan. He ottivat uuden kissansa kotiin perheeseen. </w:t>
      </w:r>
    </w:p>
    <w:p>
      <w:r>
        <w:rPr>
          <w:b/>
        </w:rPr>
        <w:t xml:space="preserve">Tulos</w:t>
      </w:r>
    </w:p>
    <w:p>
      <w:r>
        <w:t xml:space="preserve">Hänen äitinsä hankki hänelle kissanpennun.</w:t>
      </w:r>
    </w:p>
    <w:p>
      <w:r>
        <w:rPr>
          <w:b/>
        </w:rPr>
        <w:t xml:space="preserve">Esimerkki 7.4384</w:t>
      </w:r>
    </w:p>
    <w:p>
      <w:r>
        <w:t xml:space="preserve">Lähtökohta: Tina halusi mennä treffeille Brianin kanssa.  Alustava konteksti: Mies pyysi vihdoin Tiinaa ulos.  Alkuperäinen loppu: Kun Tina saapui Tinan luokse, hänen autonsa hajosi. Tina sai loistoidean. He viettivät lopulta ihanan illan katsellen elokuvia kotona.  Uusi loppu: Tina ajoi Tinan luokse yllättääkseen hänet, mutta matkalla hänen autonsa hajosi. Tinan piti tulla auttamaan häntä. Heillä oli lopulta ihana ilta odotellessaan mekaanikkoa. </w:t>
      </w:r>
    </w:p>
    <w:p>
      <w:r>
        <w:rPr>
          <w:b/>
        </w:rPr>
        <w:t xml:space="preserve">Tulos</w:t>
      </w:r>
    </w:p>
    <w:p>
      <w:r>
        <w:t xml:space="preserve">Hän ei koskaan pyytänyt tyttöä ulos.</w:t>
      </w:r>
    </w:p>
    <w:p>
      <w:r>
        <w:rPr>
          <w:b/>
        </w:rPr>
        <w:t xml:space="preserve">Esimerkki 7.4385</w:t>
      </w:r>
    </w:p>
    <w:p>
      <w:r>
        <w:t xml:space="preserve">Lähtökohta: Brennan piti tavata putkimies puoliltapäivin korjausta varten.  Alustava konteksti: Brennan piti olla kotona päästääkseen miehen sisään, mutta hänen piti olla töissä muutaman tunnin.  Alkuperäinen loppuratkaisu: Brenna lähti aikaisin, mutta kotimatkalla oli suuri ruuhka. Hän saapui kotiin juuri ajoissa ja näki ovella ilmoituksen. Putkimies oli ollut paikalla kello 11, ja hän oli ollut väärässä ajassa.  Uusi loppu: Hän lähti aikaisin, mutta matkalla kiinteistölle oli suuri ruuhka. Hän saapui vuokrakohteeseen juuri ajoissa ja näki ovessa ilmoituksen. Putkimies oli ollut paikalla kello 11, ja hänellä oli ollut väärä aika. </w:t>
      </w:r>
    </w:p>
    <w:p>
      <w:r>
        <w:rPr>
          <w:b/>
        </w:rPr>
        <w:t xml:space="preserve">Tulos</w:t>
      </w:r>
    </w:p>
    <w:p>
      <w:r>
        <w:t xml:space="preserve">Hänen piti olla paikalla päästääkseen miehen sisään omistamaansa vuokra-asuntoon, mutta hänen piti ajaa kotoa.</w:t>
      </w:r>
    </w:p>
    <w:p>
      <w:r>
        <w:rPr>
          <w:b/>
        </w:rPr>
        <w:t xml:space="preserve">Esimerkki 7.4386</w:t>
      </w:r>
    </w:p>
    <w:p>
      <w:r>
        <w:t xml:space="preserve">Lähtökohta: Pelaan shakkia verkossa ystäväni Joen kanssa.  Alustava konteksti: Eilen illalla hän ei pystynyt pelaamaan.  Alkuperäinen lopetus: Kämppiksellä oli vieras. Vieras oli transvestiitti. Joe oli hyvin kiinnostunut puhumaan vieraansa kanssa.  Uusi lopetus: Kämppiksellä oli vieras. Vieras oli transvestiitti. Joe oli hyvin kiinnostunut puhumaan vieraansa kanssa. </w:t>
      </w:r>
    </w:p>
    <w:p>
      <w:r>
        <w:rPr>
          <w:b/>
        </w:rPr>
        <w:t xml:space="preserve">Tulos</w:t>
      </w:r>
    </w:p>
    <w:p>
      <w:r>
        <w:t xml:space="preserve">Leikin hänen kanssaan viime yönä.</w:t>
      </w:r>
    </w:p>
    <w:p>
      <w:r>
        <w:rPr>
          <w:b/>
        </w:rPr>
        <w:t xml:space="preserve">Esimerkki 7.4387</w:t>
      </w:r>
    </w:p>
    <w:p>
      <w:r>
        <w:t xml:space="preserve">Lähtökohta: Ben ja Alice päättivät mennä yhteen toisen pariskunnan kanssa.  Alkuperäinen konteksti: He aikoivat tavata ravintolassa brunssilla.  Alkuperäinen loppuratkaisu: Ben ja Alice saapuivat ensin. Toinen pariskunta saapui ravintolaan hyvin myöhään. Kun he pääsivät perille, oli jo lounasaika.  Uusi lopetus: Ben ja Alice saapuivat ensin. Toinen pariskunta saapui teatteriin hyvin myöhään. Kun he pääsivät sinne, elokuva oli jo puolivälissä. </w:t>
      </w:r>
    </w:p>
    <w:p>
      <w:r>
        <w:rPr>
          <w:b/>
        </w:rPr>
        <w:t xml:space="preserve">Tulos</w:t>
      </w:r>
    </w:p>
    <w:p>
      <w:r>
        <w:t xml:space="preserve">He suunnittelivat tapaavansa elokuvateatterissa elokuvailtana.</w:t>
      </w:r>
    </w:p>
    <w:p>
      <w:r>
        <w:rPr>
          <w:b/>
        </w:rPr>
        <w:t xml:space="preserve">Esimerkki 7.4388</w:t>
      </w:r>
    </w:p>
    <w:p>
      <w:r>
        <w:t xml:space="preserve">Lähtökohta: Kävelin ulos ja katsoin ylös.  Alustava konteksti: Lumihiutaleet putoilivat hellästi kasvoilleni.  Alkuperäinen loppu: Olin kestämätön katkeran kylmälle ilmalle. En edes vapissut. Silloin aloin nähdä talven eräänlaisena tunnekilpenä.  Uusi lopetus: Olin läpäisemätön lämpimälle ilmalle. En edes hikoillut. Silloin aloin nähdä kesän eräänlaisena tunnekilpenä. </w:t>
      </w:r>
    </w:p>
    <w:p>
      <w:r>
        <w:rPr>
          <w:b/>
        </w:rPr>
        <w:t xml:space="preserve">Tulos</w:t>
      </w:r>
    </w:p>
    <w:p>
      <w:r>
        <w:t xml:space="preserve">Oli aurinkoista ja pilvetöntä.</w:t>
      </w:r>
    </w:p>
    <w:p>
      <w:r>
        <w:rPr>
          <w:b/>
        </w:rPr>
        <w:t xml:space="preserve">Esimerkki 7.4389</w:t>
      </w:r>
    </w:p>
    <w:p>
      <w:r>
        <w:t xml:space="preserve">Lähtökohta: Dan ja hänen perheensä katsoivat jalkapalloa.  Alustava konteksti: Dan löi veljensä kanssa vetoa, että Giants voittaa Vikingsin.  Alkuperäinen loppuratkaisu: He löivät vetoa, että häviäjä siivoaisi juhlien jälkeen. Juhlat olivat Danin koti, mutta hän ei halunnut joutua siivoamaan. Dan pilkkasi veljeään tunnin ajan, kun tämä siivosi.  Uusi loppu: He löivät vetoa, että häviäjä siivoaisi juhlien jälkeen. Dan ei halunnut joutua siivoamaan. Dan pilkkasi veljeään tunnin ajan, kun tämän veli siivosi. </w:t>
      </w:r>
    </w:p>
    <w:p>
      <w:r>
        <w:rPr>
          <w:b/>
        </w:rPr>
        <w:t xml:space="preserve">Tulos</w:t>
      </w:r>
    </w:p>
    <w:p>
      <w:r>
        <w:t xml:space="preserve">He olivat Danin vanhempien luona.</w:t>
      </w:r>
    </w:p>
    <w:p>
      <w:r>
        <w:rPr>
          <w:b/>
        </w:rPr>
        <w:t xml:space="preserve">Esimerkki 7.4390</w:t>
      </w:r>
    </w:p>
    <w:p>
      <w:r>
        <w:t xml:space="preserve">Lähtökohta: Kay halusi järjestää limonadimyynnin.  Alkuperäinen konteksti: Hän teki myyntikojun, mutta hän ei ollut varma, miten limonadia tehdään.  Alkuperäinen loppuratkaisu: Hän puristi sitruunoita ja sekoitti sokeria. Sitten hän toivottavasti avasi myyntikojun. Tunnin kuluessa hän oli myynyt jokaisen pisaran maukasta limonadiaan!  Uusi lopetus: Hän puristi hedelmiä ja sekoitti sokeria. Sitten hän toivottavasti avasi myyntikojun. Tunnin kuluessa hän oli myynyt jokaisen pisaran maukkaasta boolista! </w:t>
      </w:r>
    </w:p>
    <w:p>
      <w:r>
        <w:rPr>
          <w:b/>
        </w:rPr>
        <w:t xml:space="preserve">Tulos</w:t>
      </w:r>
    </w:p>
    <w:p>
      <w:r>
        <w:t xml:space="preserve">Hän teki standin, mutta päätti sen sijaan myydä boolia.</w:t>
      </w:r>
    </w:p>
    <w:p>
      <w:r>
        <w:rPr>
          <w:b/>
        </w:rPr>
        <w:t xml:space="preserve">Esimerkki 7.4391</w:t>
      </w:r>
    </w:p>
    <w:p>
      <w:r>
        <w:t xml:space="preserve">Lähtökohta: Sam inhosi suolakurkkuja.  Alkuperäinen konteksti: Hänen ystävänsä Todd kuitenkin piti kovasti käytännön piloista.  Alkuperäinen loppu: Eräänä päivänä Todd teki Samille pb&amp;j-voileivän, johon oli piilotettu suolakurkku. Sam otti ison palan, sylkäisi sen ulos ja tukehtui suolakurkkuun. Todd nauroi ja nauroi Samin epämukavuudelle.  Uusi loppu: Eräänä päivänä Todd teki hänelle pb&amp;j-voileivän, jonka sisällä oli suolakurkku. Sam rakasti sitä, suolakurkku oli nyt yksi hänen suosikeistaan. Todd oli iloinen, että he molemmat pitivät suolakurkusta. </w:t>
      </w:r>
    </w:p>
    <w:p>
      <w:r>
        <w:rPr>
          <w:b/>
        </w:rPr>
        <w:t xml:space="preserve">Tulos</w:t>
      </w:r>
    </w:p>
    <w:p>
      <w:r>
        <w:t xml:space="preserve">Kunnes eräänä päivänä Todd paistoi hänelle suolakurkun, ja hän rakasti sitä.</w:t>
      </w:r>
    </w:p>
    <w:p>
      <w:r>
        <w:rPr>
          <w:b/>
        </w:rPr>
        <w:t xml:space="preserve">Esimerkki 7.4392</w:t>
      </w:r>
    </w:p>
    <w:p>
      <w:r>
        <w:t xml:space="preserve">Lähtökohta: Jason kirjoittaa tunnin ajan joka päivä.  Alkuperäinen konteksti: Hän on tehnyt tätä nyt 300 päivää ja hänellä on monta sivua.  Alkuperäinen lopputulos: Jason muokkaa kirjoituksestaan kirjan. Jason lähettää kirjan kustantajille. Yksi kustantaja ostaa kirjan Jasonilta Uusi lopetus: Jason lähetti kirjansa kustantajille. Yksikään kustantaja ei ottanut häneen yhteyttä. Jason oli hyvin lannistunut. </w:t>
      </w:r>
    </w:p>
    <w:p>
      <w:r>
        <w:rPr>
          <w:b/>
        </w:rPr>
        <w:t xml:space="preserve">Tulos</w:t>
      </w:r>
    </w:p>
    <w:p>
      <w:r>
        <w:t xml:space="preserve">Jason ei koskaan saanut kirjaansa julkaistua.</w:t>
      </w:r>
    </w:p>
    <w:p>
      <w:r>
        <w:rPr>
          <w:b/>
        </w:rPr>
        <w:t xml:space="preserve">Esimerkki 7.4393</w:t>
      </w:r>
    </w:p>
    <w:p>
      <w:r>
        <w:t xml:space="preserve">Lähtökohta: Alexilla oli jäsenyys tukkuklubissa.  Alkuperäinen konteksti: Vuoden aikana hän ei ollut juuri käynyt klubilla.  Alkuperäinen loppuratkaisu: Jäsenyyden uusiminen oli ajankohtainen. Alexin mielestä viisikymmentä dollaria oli rahan tuhlausta. Alex ei uusinut jäsenyyttään.  Uusi lopetus: Jäsenyys oli uusittavana. Alexin mielestä viisikymmentä dollaria oli hyvä diili. Alex uusi jäsenyytensä. </w:t>
      </w:r>
    </w:p>
    <w:p>
      <w:r>
        <w:rPr>
          <w:b/>
        </w:rPr>
        <w:t xml:space="preserve">Tulos</w:t>
      </w:r>
    </w:p>
    <w:p>
      <w:r>
        <w:t xml:space="preserve">Vuosien mittaan hän vieraili klubilla niin usein, että sopimukset maksoivat jäsenyyden enemmän kuin hyvin.</w:t>
      </w:r>
    </w:p>
    <w:p>
      <w:r>
        <w:rPr>
          <w:b/>
        </w:rPr>
        <w:t xml:space="preserve">Esimerkki 7.4394</w:t>
      </w:r>
    </w:p>
    <w:p>
      <w:r>
        <w:t xml:space="preserve">Lähtökohta: Gina oli stop-merkin kohdalla pienessä risteyksessä lähellä kotiaan.  Alkuperäinen tilanne: Risteyksessä oli harvoin liikennettä.  Alkuperäinen lopputulos: Mutta ruuhka-aikana muutama auto peruutti odottamaan vuoroaan. Tänään oli ruuhka-aika ja lumimyrsky. Risteyksessä oli viisi kertaa enemmän autoja.  Uusi lopetus: Mutta ruuhka-aikana muutama auto ajoi risteyksen läpi. Tänään oli ruuhka-aika ja lumimyrsky. Risteyksessä oli 5 kertaa enemmän autoja, jotka ajoivat ylinopeutta risteyksen läpi. </w:t>
      </w:r>
    </w:p>
    <w:p>
      <w:r>
        <w:rPr>
          <w:b/>
        </w:rPr>
        <w:t xml:space="preserve">Tulos</w:t>
      </w:r>
    </w:p>
    <w:p>
      <w:r>
        <w:t xml:space="preserve">Siellä seisoi yleensä ristivartija, jolla ei ollut paljon tekemistä.</w:t>
      </w:r>
    </w:p>
    <w:p>
      <w:r>
        <w:rPr>
          <w:b/>
        </w:rPr>
        <w:t xml:space="preserve">Esimerkki 7.4395</w:t>
      </w:r>
    </w:p>
    <w:p>
      <w:r>
        <w:t xml:space="preserve">Lähtökohta: Oli Mollyn vuoro olla se.  Alkuperäinen konteksti: Molly käveli ympyrän ympäri ja taputti muita lapsia päähän.  Alkuperäinen loppuratkaisu: Hän sanoi joka kerta "duct". Hän ei muistanut, mitä hänen piti sanoa valitakseen jonkun! Lopulta hänen ystävänsä Liz kuiskasi sanan hanhi kävellessään ohi.  Uusi lopetus: Hän sanoi "darn" joka kerta, kun toinen joukkue teki maalin. Hän ei muistanut, mitä hänen piti sanoa, kun hänen joukkueensa teki maalin. Lopulta hänen ystävänsä Liz kuiskasi sanan "yeah" kävellessään ohi. </w:t>
      </w:r>
    </w:p>
    <w:p>
      <w:r>
        <w:rPr>
          <w:b/>
        </w:rPr>
        <w:t xml:space="preserve">Tulos</w:t>
      </w:r>
    </w:p>
    <w:p>
      <w:r>
        <w:t xml:space="preserve">Hän oli maalivahti jalkapallossa.</w:t>
      </w:r>
    </w:p>
    <w:p>
      <w:r>
        <w:rPr>
          <w:b/>
        </w:rPr>
        <w:t xml:space="preserve">Esimerkki 7.4396</w:t>
      </w:r>
    </w:p>
    <w:p>
      <w:r>
        <w:t xml:space="preserve">Lähtökohta: Odotin bussin saapumista.  Alustava konteksti: Joku tuli lähelleni ja kysyi nimeäni.  Alkuperäinen loppu: Aluksi olin peloissani ja ujo samaan aikaan. Mutta ajan mittaan tunsin oloni mukavaksi, kun puhuin hänelle. Halusin tietää hänestä enemmän, mutta bussi oli juuri saapunut.  Uusi loppu: Siellä oli mies, olin peloissani ja ujo samaan aikaan. Mutta ajan myötä, tunnen oloni mukavaksi puhuessani hänelle. Halusin tietää hänestä enemmän, mutta bussi oli juuri saapunut. </w:t>
      </w:r>
    </w:p>
    <w:p>
      <w:r>
        <w:rPr>
          <w:b/>
        </w:rPr>
        <w:t xml:space="preserve">Tulos</w:t>
      </w:r>
    </w:p>
    <w:p>
      <w:r>
        <w:t xml:space="preserve">Aloin olla kärsimätön ja päätin kävellä seuraavalle bussipysäkille, ja myöhästyin bussista kokonaan.</w:t>
      </w:r>
    </w:p>
    <w:p>
      <w:r>
        <w:rPr>
          <w:b/>
        </w:rPr>
        <w:t xml:space="preserve">Esimerkki 7.4397</w:t>
      </w:r>
    </w:p>
    <w:p>
      <w:r>
        <w:t xml:space="preserve">Lähtökohta: Pauly kasvoi pikkukaupungissa.  Alkuperäinen konteksti: Lukion jälkeen hän muutti pois opiskelemaan ja sitten töihin.  Alkuperäinen loppu: Joka loma Pauly palasi käymään. Hän näki, kuinka paljon kaupunki oli kasvanut ja hänen ystävänsä olivat kasvaneet. Hän oli sekä surullinen että iloinen nähdessään kaikki muutokset.  Uusi loppu: Joka loma Pauly jäi kaupunkiin. Hän näki, kuinka paljon kaupunki oli kasvanut ja hänen ystävänsä olivat vanhentuneet. Hän oli sekä surullinen että iloinen nähdessään kaikki muutokset. </w:t>
      </w:r>
    </w:p>
    <w:p>
      <w:r>
        <w:rPr>
          <w:b/>
        </w:rPr>
        <w:t xml:space="preserve">Tulos</w:t>
      </w:r>
    </w:p>
    <w:p>
      <w:r>
        <w:t xml:space="preserve">Hän ei koskaan kuvitellut lähtevänsä kaupungista.</w:t>
      </w:r>
    </w:p>
    <w:p>
      <w:r>
        <w:rPr>
          <w:b/>
        </w:rPr>
        <w:t xml:space="preserve">Esimerkki 7.4398</w:t>
      </w:r>
    </w:p>
    <w:p>
      <w:r>
        <w:t xml:space="preserve">Lähtökohta: Jeremy rakastaa Monopoly-lautapeliä.  Alkuperäinen konteksti: Jeremy kutsui kolme ystäväänsä pelaamaan kanssaan.  Alkuperäinen loppuratkaisu: Jeremy voitti pelin ylivoimaisesti. Hänen ystävänsä suuttuivat ja lähtivät. Jeremyn ystävät kieltäytyivät leikkimästä hänen kanssaan uudelleen.  Uusi loppu: Hän voitti pelin helposti, koska hän pelasi yksin. Hänen mielikuvitusystävänsä hermostuivat ja lähtivät. Jamesin mielikuvitusystävät kieltäytyivät leikkimästä hänen kanssaan enää. </w:t>
      </w:r>
    </w:p>
    <w:p>
      <w:r>
        <w:rPr>
          <w:b/>
        </w:rPr>
        <w:t xml:space="preserve">Tulos</w:t>
      </w:r>
    </w:p>
    <w:p>
      <w:r>
        <w:t xml:space="preserve">Jeremyllä ei ole koskaan ketään, jonka kanssa pelata hänen lempipeliään.</w:t>
      </w:r>
    </w:p>
    <w:p>
      <w:r>
        <w:rPr>
          <w:b/>
        </w:rPr>
        <w:t xml:space="preserve">Esimerkki 7.4399</w:t>
      </w:r>
    </w:p>
    <w:p>
      <w:r>
        <w:t xml:space="preserve">Lähtökohta: Jim leikki leikkipuistossa.  Alustava konteksti: Hän kiipesi kiipeilytelineellä.  Alkuperäinen lopetus: Kun hän oli huipulla, hän liukastui ja putosi. Muut lapset näkivät hänet tuskissaan. He soittivat hänen vanhemmilleen.  Uusi lopetus: Kun hän liukastui ja putosi, hän alkoi itkeä. Muut lapset näkivät hänet tuskissaan ja soittivat hänen vanhemmilleen. </w:t>
      </w:r>
    </w:p>
    <w:p>
      <w:r>
        <w:rPr>
          <w:b/>
        </w:rPr>
        <w:t xml:space="preserve">Tulos</w:t>
      </w:r>
    </w:p>
    <w:p>
      <w:r>
        <w:t xml:space="preserve">Hän liukastui juostessaan.</w:t>
      </w:r>
    </w:p>
    <w:p>
      <w:r>
        <w:rPr>
          <w:b/>
        </w:rPr>
        <w:t xml:space="preserve">Esimerkki 7.4400</w:t>
      </w:r>
    </w:p>
    <w:p>
      <w:r>
        <w:t xml:space="preserve">Lähtökohta: Talossani oli hedelmäkärpäsongelma, jota en tiennyt miten ratkaista.  Alkuperäinen konteksti: Ei ollut väliä, mihin toimiin ryhdyin niiden hävittämiseksi, ne tulivat aina takaisin.  Alkuperäinen loppu: Päätin vihdoin puhdistaa koko talon alusta loppuun. Löysin lopulta hedelmäkärpästen lähteen syvältä kaapista. Hedelmäkärpäset olivat peräisin valtavasta mätänevästä perunapussista.  Uusi loppu: Päätin vihdoin siivota koko talon, ylhäältä alas asti, varmistaakseni, ettei se toistuisi. Löysin lopulta hedelmäkärpäsongelman lähteen syvältä kaapista. Hedelmäkärpäset olivat peräisin valtavasta mätänevästä perunapussista. </w:t>
      </w:r>
    </w:p>
    <w:p>
      <w:r>
        <w:rPr>
          <w:b/>
        </w:rPr>
        <w:t xml:space="preserve">Tulos</w:t>
      </w:r>
    </w:p>
    <w:p>
      <w:r>
        <w:t xml:space="preserve">Pystyin tekemään etikkaliuoksen, jolla pääsin niistä eroon.</w:t>
      </w:r>
    </w:p>
    <w:p>
      <w:r>
        <w:rPr>
          <w:b/>
        </w:rPr>
        <w:t xml:space="preserve">Esimerkki 7.4401</w:t>
      </w:r>
    </w:p>
    <w:p>
      <w:r>
        <w:t xml:space="preserve">Lähtökohta: Jack leikki uudella haulikollaan kotinsa ulkopuolella.  Alkuperäinen konteksti: Jack näki, mitä hän luuli lehtirykelmäksi puussa.  Alkuperäinen loppu: Jack ampui ritsalla kiven lehtiryhmään. Jack tajusi, että se oli linnunpoikaspesä, jossa oli yksi loukkaantunut linnunpoikanen. Jack auttoi lintua hoitamalla sitä ja lopulta vapautti sen.  Uusi lopetus: Jack ampui ritsalla kiven ja yritti pelotella oravia. Jack tajusi, että se oli linnunpoikaspesä, jossa oli yksi loukkaantunut linnunpoikanen. Jack auttoi lintua hoitamalla sitä ja lopulta vapautti sen. </w:t>
      </w:r>
    </w:p>
    <w:p>
      <w:r>
        <w:rPr>
          <w:b/>
        </w:rPr>
        <w:t xml:space="preserve">Tulos</w:t>
      </w:r>
    </w:p>
    <w:p>
      <w:r>
        <w:t xml:space="preserve">Jack näki, mitä hän luuli oravaryhmäksi tukin päällä.</w:t>
      </w:r>
    </w:p>
    <w:p>
      <w:r>
        <w:rPr>
          <w:b/>
        </w:rPr>
        <w:t xml:space="preserve">Esimerkki 7.4402</w:t>
      </w:r>
    </w:p>
    <w:p>
      <w:r>
        <w:t xml:space="preserve">Lähtökohta: Säästin rahaa vuoden ajan.  Alkuperäinen konteksti: Halusin todella ostaa biljardipöydän.  Alkuperäinen loppu: Minulla oli vihdoin tarpeeksi rahaa, joten tilasin sellaisen netistä. Kun se saapui, kutsuin ystäväni kylään. Söimme olutta ja pizzaa ja pelasimme biljardia.  Uusi loppu: Olin vihdoin rahaton, joten minun piti lainata rahaa. Kutsuin ystäväni kylään. Söimme olutta ja pizzaa ja pelasimme biljardia. </w:t>
      </w:r>
    </w:p>
    <w:p>
      <w:r>
        <w:rPr>
          <w:b/>
        </w:rPr>
        <w:t xml:space="preserve">Tulos</w:t>
      </w:r>
    </w:p>
    <w:p>
      <w:r>
        <w:t xml:space="preserve">Tuhlasin kaiken Vegasissa.</w:t>
      </w:r>
    </w:p>
    <w:p>
      <w:r>
        <w:rPr>
          <w:b/>
        </w:rPr>
        <w:t xml:space="preserve">Esimerkki 7.4403</w:t>
      </w:r>
    </w:p>
    <w:p>
      <w:r>
        <w:t xml:space="preserve">Lähtökohta: Jessicalla oli vieraita kotonaan.  Alkuperäinen konteksti: Hänellä oli ruokaa ja juomaa ja hänellä oli hauskaa.  Alkuperäinen loppuratkaisu: Sitten hän huomasi, että muovilautaset olivat loppuneet. Niinpä hän ajoi kadulle kauppaan ja osti niitä. Hän oli iloinen saadessaan lisää, koska hän vihasi tiskaamista.  Uusi lopetus: Sitten hän huomasi, että häneltä oli loppunut viini. Niinpä hän ajoi kadulle kauppaan ja osti sitä. Hän oli iloinen saadessaan lisää, koska hän inhosi sitä, ettei hän saanut viiniä ateriansa kanssa. </w:t>
      </w:r>
    </w:p>
    <w:p>
      <w:r>
        <w:rPr>
          <w:b/>
        </w:rPr>
        <w:t xml:space="preserve">Tulos</w:t>
      </w:r>
    </w:p>
    <w:p>
      <w:r>
        <w:t xml:space="preserve">Hän tarjoili vierailleen hienoimmat posliinilautaset.</w:t>
      </w:r>
    </w:p>
    <w:p>
      <w:r>
        <w:rPr>
          <w:b/>
        </w:rPr>
        <w:t xml:space="preserve">Esimerkki 7.4404</w:t>
      </w:r>
    </w:p>
    <w:p>
      <w:r>
        <w:t xml:space="preserve">Lähtökohta: Harry ja Brian päättivät pelata Battleshipiä.  Alkuperäinen konteksti: Harryn tiedetään olevan paras Battleshipissä.  Alkuperäinen loppuratkaisu: Brian päätti huijata voittaakseen Harryn. Brian lopulta voitti pelin. Nyt kaikki luulevat, että Brian on paras Battleshipissä.  Uusi loppu: Harry päätti huijata voittaakseen Brianin. Harry lopulta voitti pelin. Nyt kaikki luulevat, että Harry on paras Battleshipissä. </w:t>
      </w:r>
    </w:p>
    <w:p>
      <w:r>
        <w:rPr>
          <w:b/>
        </w:rPr>
        <w:t xml:space="preserve">Tulos</w:t>
      </w:r>
    </w:p>
    <w:p>
      <w:r>
        <w:t xml:space="preserve">Brian tunnetaan Battleshipin parhaana pelaajana.</w:t>
      </w:r>
    </w:p>
    <w:p>
      <w:r>
        <w:rPr>
          <w:b/>
        </w:rPr>
        <w:t xml:space="preserve">Esimerkki 7.4405</w:t>
      </w:r>
    </w:p>
    <w:p>
      <w:r>
        <w:t xml:space="preserve">Lähtökohta: Valmistin kanateriyaki-subini keittiössä.  Alkuperäinen konteksti: Kun yritin istua pöydän lähelle, tuoli hajosi kahtia.  Alkuperäinen loppu: Kaaduin raskaasti ja voileipä putosi maahan. Kun veljeni auttoi minut ylös, hän vei minut sairaalaan. Minulla todettiin polven nyrjähdys.  Uusi lopetus: Kaaduin raskaasti ja voileipä putosi maahan. Kun veljeni auttoi minut ylös, hän vei minut sairaalaan. Minulla todettiin polven nyrjähdys. </w:t>
      </w:r>
    </w:p>
    <w:p>
      <w:r>
        <w:rPr>
          <w:b/>
        </w:rPr>
        <w:t xml:space="preserve">Tulos</w:t>
      </w:r>
    </w:p>
    <w:p>
      <w:r>
        <w:t xml:space="preserve">Kerran yritin seistä pöydän lähellä enkä käyttänyt tuolia.</w:t>
      </w:r>
    </w:p>
    <w:p>
      <w:r>
        <w:rPr>
          <w:b/>
        </w:rPr>
        <w:t xml:space="preserve">Esimerkki 7.4406</w:t>
      </w:r>
    </w:p>
    <w:p>
      <w:r>
        <w:t xml:space="preserve">Lähtökohta: Jimmy etsii uutta autoa.  Alustava konteksti: Hän löytää kadulta myytävän käytetyn auton.  Alkuperäinen loppuratkaisu: Hän näkee, että se maksaa vain 2700 ja on myös hyvä merkki. Hän päättää soittaa myyjälle. Hän ostaa auton Uusi lopetus: Hän löytää kadulta auton, joka on vain 2700 dollaria. Hän päättää soittaa myyjälle. Hän ostaa auton. </w:t>
      </w:r>
    </w:p>
    <w:p>
      <w:r>
        <w:rPr>
          <w:b/>
        </w:rPr>
        <w:t xml:space="preserve">Tulos</w:t>
      </w:r>
    </w:p>
    <w:p>
      <w:r>
        <w:t xml:space="preserve">Hän etsii netistä, mutta ei löydä mitään, joka vastaisi hänen vaatimuksiaan.</w:t>
      </w:r>
    </w:p>
    <w:p>
      <w:r>
        <w:rPr>
          <w:b/>
        </w:rPr>
        <w:t xml:space="preserve">Esimerkki 7.4407</w:t>
      </w:r>
    </w:p>
    <w:p>
      <w:r>
        <w:t xml:space="preserve">Lähtökohta: Jay rakasti omenapiirakkaa, erityisesti isoäitinsä kotitekoista.  Alkuperäinen konteksti: Jay sai harvoin piirakkaa, koska hänen isoäidillään ei ollut usein varaa omenoihin.  Alkuperäinen loppuratkaisu: Sitten eräänä päivänä Jay huomasi naapurustossaan kolme omenapuuta! Hän poimi kymmeniä omenoita ja vei ne isoäidilleen. Äiti teki hänelle kolme piirakkaa, ja hän täytti itsensä täyteen!  Uusi loppu: Sitten eräänä päivänä Jay huomasi naapurustossaan kolme omenapuuta! Hän poimi kymmeniä omenoita ja vei ne isoäidilleen. Äiti teki hänelle kolme piirakkaa, ja poika täytti itsensä täyteen! </w:t>
      </w:r>
    </w:p>
    <w:p>
      <w:r>
        <w:rPr>
          <w:b/>
        </w:rPr>
        <w:t xml:space="preserve">Tulos</w:t>
      </w:r>
    </w:p>
    <w:p>
      <w:r>
        <w:t xml:space="preserve">Hänen isoäitinsä söi usein omenoita, joten hän sai aina piirakkaa.</w:t>
      </w:r>
    </w:p>
    <w:p>
      <w:r>
        <w:rPr>
          <w:b/>
        </w:rPr>
        <w:t xml:space="preserve">Esimerkki 7.4408</w:t>
      </w:r>
    </w:p>
    <w:p>
      <w:r>
        <w:t xml:space="preserve">Lähtökohta: Ostimme kämppikseni kanssa television.  Alkuperäinen konteksti: Emme tienneet, miten se kytketään, joten pyysimme toista ystävää auttamaan.  Alkuperäinen loppuratkaisu: Toinen ystävämme kertoi meille, että meillä ei ollut oikeaa pistoketta. Menimme takaisin kauppaan hakemaan pistokkeen. Pystyimme vihdoin katsomaan ohjelmia televisiostamme.  Uusi lopetus: Mutta se meni heti mustaksi, ja toinen ystävämme kertoi meille, että meillä ei ollut oikeaa pistoketta. Menimme takaisin kauppaan hakemaan pistokkeen. Pystyimme vihdoin katsomaan ohjelmia televisiostamme. </w:t>
      </w:r>
    </w:p>
    <w:p>
      <w:r>
        <w:rPr>
          <w:b/>
        </w:rPr>
        <w:t xml:space="preserve">Tulos</w:t>
      </w:r>
    </w:p>
    <w:p>
      <w:r>
        <w:t xml:space="preserve">Kytkimme sen verkkoon ja käynnistimme sen.</w:t>
      </w:r>
    </w:p>
    <w:p>
      <w:r>
        <w:rPr>
          <w:b/>
        </w:rPr>
        <w:t xml:space="preserve">Esimerkki 7.4409</w:t>
      </w:r>
    </w:p>
    <w:p>
      <w:r>
        <w:t xml:space="preserve">Lähtökohta: Tina oli laihduttanut lähes kaksi kuukautta.  Alkuperäinen konteksti: Oli punnituspäivä.  Alkuperäinen loppu: Hän oli niin hermostunut! Hän astui vaa'alle. Siellä hän näki laihtuneensa kaksikymmentä kiloa!  Uusi lopetus: Hän oli niin itsevarma! Hän astui vaa'alle. Siellä hän näki laihtuneensa kaksikymmentä kiloa! </w:t>
      </w:r>
    </w:p>
    <w:p>
      <w:r>
        <w:rPr>
          <w:b/>
        </w:rPr>
        <w:t xml:space="preserve">Tulos</w:t>
      </w:r>
    </w:p>
    <w:p>
      <w:r>
        <w:t xml:space="preserve">Oli punnituspäivä, ja hän oli rauhallinen, koska hän oli laihtunut paljon.</w:t>
      </w:r>
    </w:p>
    <w:p>
      <w:r>
        <w:rPr>
          <w:b/>
        </w:rPr>
        <w:t xml:space="preserve">Esimerkki 7.4410</w:t>
      </w:r>
    </w:p>
    <w:p>
      <w:r>
        <w:t xml:space="preserve">Lähtökohta: Tom auttoi ystäväänsä siivoamaan kellarinsa.  Alkuperäinen konteksti: Hän löysi salaperäisen laatikon.  Alkuperäinen loppu: Ystävä ei tiennyt, mikä se oli. He olivat innoissaan avatessaan sen. Se osoittautui vain joukoksi kuvia.  Uusi loppu: Tom ei tiennyt, mikä se oli. Hän oli innoissaan avatessaan sen. Se olikin vain kasa kuvia. </w:t>
      </w:r>
    </w:p>
    <w:p>
      <w:r>
        <w:rPr>
          <w:b/>
        </w:rPr>
        <w:t xml:space="preserve">Tulos</w:t>
      </w:r>
    </w:p>
    <w:p>
      <w:r>
        <w:t xml:space="preserve">Hän löysi tärkeän laatikon, jota hänen ystävänsä oli etsinyt.</w:t>
      </w:r>
    </w:p>
    <w:p>
      <w:r>
        <w:rPr>
          <w:b/>
        </w:rPr>
        <w:t xml:space="preserve">Esimerkki 7.4411</w:t>
      </w:r>
    </w:p>
    <w:p>
      <w:r>
        <w:t xml:space="preserve">Lähtökohta: Jim lihoi syötyään huonosti.  Alkuperäinen konteksti: Hän yritti pukea vyötä, mutta se ei mahtunut.  Alkuperäinen loppu: Hän otti esiin rei'itysreiän ja rei'itti vyöhönsä uudet reiät. Jim puki uuden vyön koekäyttöön. Hän oli tyytyväinen siihen, miten isompi vyö istui.  Uusi lopetus: Hän otti uuden vyön esiin sovitettavaksi. Jim puki uuden vyön koekäyttöön. Hän oli tyytyväinen siihen, miten vyö istui. </w:t>
      </w:r>
    </w:p>
    <w:p>
      <w:r>
        <w:rPr>
          <w:b/>
        </w:rPr>
        <w:t xml:space="preserve">Tulos</w:t>
      </w:r>
    </w:p>
    <w:p>
      <w:r>
        <w:t xml:space="preserve">Hän puki housut jalkaan, mutta ne eivät mahtuneet.</w:t>
      </w:r>
    </w:p>
    <w:p>
      <w:r>
        <w:rPr>
          <w:b/>
        </w:rPr>
        <w:t xml:space="preserve">Esimerkki 7.4412</w:t>
      </w:r>
    </w:p>
    <w:p>
      <w:r>
        <w:t xml:space="preserve">Lähtökohta: Rachaelilla on koira nimeltä Beau.  Alkuperäinen konteksti: Beau ei pidä kylvystä.  Alkuperäinen loppu: Rachael päätti, että Beaux'n oli aika käydä kylvyssä. Hänen täytyi raahata Beau koiran sängystä kylpyhuoneeseen. Koska Beaux ei pysynyt paikoillaan, Rachael päätyi myös kylpemään.  Uusi loppu: Rachael päätti, että Beauxin oli aika käydä kylvyssä. Hänen ei tarvinnut raahata sitä koirasängystä kylpyhuoneeseen. Koska Beaux ei pysynyt paikoillaan, Rachael päätyi myös kylpemään. </w:t>
      </w:r>
    </w:p>
    <w:p>
      <w:r>
        <w:rPr>
          <w:b/>
        </w:rPr>
        <w:t xml:space="preserve">Tulos</w:t>
      </w:r>
    </w:p>
    <w:p>
      <w:r>
        <w:t xml:space="preserve">Kylpeminen on yksi Beauxin lempipuuhista.</w:t>
      </w:r>
    </w:p>
    <w:p>
      <w:r>
        <w:rPr>
          <w:b/>
        </w:rPr>
        <w:t xml:space="preserve">Esimerkki 7.4413</w:t>
      </w:r>
    </w:p>
    <w:p>
      <w:r>
        <w:t xml:space="preserve">Lähtökohta: Pikku Timmy on aina tuntenut itsensä erilaiseksi.  Alkuperäinen konteksti: Hän ei koskaan ymmärtänyt, miksi muut pojat eivät pitäneet hänestä.  Alkuperäinen loppu: Hän halusi vain ystäviä. Hän halusi vain jonkun, jonka kanssa hengailla. Mutta enemmän hän halusi tanssia.  Uusi loppu: Hän ei halunnut ystäviä. Hän halusi vain hengailla yksin. Mutta enemmän hän halusi tanssia. </w:t>
      </w:r>
    </w:p>
    <w:p>
      <w:r>
        <w:rPr>
          <w:b/>
        </w:rPr>
        <w:t xml:space="preserve">Tulos</w:t>
      </w:r>
    </w:p>
    <w:p>
      <w:r>
        <w:t xml:space="preserve">Hän ei koskaan ymmärtänyt, ettei halunnut hengailla muiden poikien kanssa.</w:t>
      </w:r>
    </w:p>
    <w:p>
      <w:r>
        <w:rPr>
          <w:b/>
        </w:rPr>
        <w:t xml:space="preserve">Esimerkki 7.4414</w:t>
      </w:r>
    </w:p>
    <w:p>
      <w:r>
        <w:t xml:space="preserve">Lähtökohta: Sara tunsi epäilyttävän kyhmyn kaulassaan.  Alustava konteksti: Hän meni lääkäriin, joka määräsi kyhmyn biopsiakokeen.  Alkuperäinen lopputulos: Koepalan testitulokset olivat positiiviset lymfoomasyövän suhteen. Sara kävi läpi kuusi sytostaattihoitokierrosta. Hän on kiitollinen siitä, että hänen syöpänsä on nyt parantunut.  Uusi lopetus: Koepalan testitulokset olivat positiiviset lymfoomasyövälle. Sara kävi läpi kuusi sytostaattihoitokierrosta. Hän on kiitollinen äidilleen siitä, että hän ehdotti testejä nyt, kun hänen syöpänsä on nyt remissiossa. </w:t>
      </w:r>
    </w:p>
    <w:p>
      <w:r>
        <w:rPr>
          <w:b/>
        </w:rPr>
        <w:t xml:space="preserve">Tulos</w:t>
      </w:r>
    </w:p>
    <w:p>
      <w:r>
        <w:t xml:space="preserve">Hänen äitinsä ehdotti, että se voisi olla syöpä, ja hänen pitäisi käydä testeissä.</w:t>
      </w:r>
    </w:p>
    <w:p>
      <w:r>
        <w:rPr>
          <w:b/>
        </w:rPr>
        <w:t xml:space="preserve">Esimerkki 7.4415</w:t>
      </w:r>
    </w:p>
    <w:p>
      <w:r>
        <w:t xml:space="preserve">Lähtökohta: Andy rakasti olympialaisten yleisurheilukilpailujen seuraamista.  Alkuperäinen konteksti: Andy oli innoissaan nähdessään Usain Boltin puolustavan ratamestaruuttaan.  Alkuperäinen loppuratkaisu: Kun kilpailu oli alkamassa, Andy odotti jännittyneenä Boltin kisaa. Kun laukaus kuitenkin kuului, Andy tiesi, että Bolt voittaisi. Andy oli innoissaan siitä, että Usain Bolt voitti ratakilpailunsa.  Uusi lopetus: Kun kisa oli alkamassa, Andy oli innoissaan nähdäkseen Boltin kilpajuoksun Kun laukaus kuitenkin kuului, Andy tiesi, että Bolt voittaisi. Andy oli niin innoissaan siitä, että hän sai juosta Usain Boltin kanssa, vaikka tämä voitti heidän ratakilpailunsa. </w:t>
      </w:r>
    </w:p>
    <w:p>
      <w:r>
        <w:rPr>
          <w:b/>
        </w:rPr>
        <w:t xml:space="preserve">Tulos</w:t>
      </w:r>
    </w:p>
    <w:p>
      <w:r>
        <w:t xml:space="preserve">Andy aloitti juoksuharjoittelun, jotta hän voisi osallistua yleisurheiluun.</w:t>
      </w:r>
    </w:p>
    <w:p>
      <w:r>
        <w:rPr>
          <w:b/>
        </w:rPr>
        <w:t xml:space="preserve">Esimerkki 7.4416</w:t>
      </w:r>
    </w:p>
    <w:p>
      <w:r>
        <w:t xml:space="preserve">Lähtökohta: Lester valmistautuu lähtemään kauppaan kahville.  Alustava konteksti: Lester hämmästyy, kun hän astuu ulos, kuinka kylmä on.  Alkuperäinen loppuratkaisu: Hän päättää mennä sisälle ja laittaa huivin päähänsä. Nyt hän tuntee olevansa valmis lähtemään. Huivin kanssa Lester uhmaa kylmää ja lähtee hakemaan kahvia.  Uusi lopetus: Hän päättää mennä sisälle ottamaan huivin pois. Nyt hän tuntee olevansa valmis lähtemään. Ilman huiviaan Lester uhmaa lämpöä hakeakseen kahvia. </w:t>
      </w:r>
    </w:p>
    <w:p>
      <w:r>
        <w:rPr>
          <w:b/>
        </w:rPr>
        <w:t xml:space="preserve">Tulos</w:t>
      </w:r>
    </w:p>
    <w:p>
      <w:r>
        <w:t xml:space="preserve">Lester kävelee ulos ja hämmästelee, miten lämmin on.</w:t>
      </w:r>
    </w:p>
    <w:p>
      <w:r>
        <w:rPr>
          <w:b/>
        </w:rPr>
        <w:t xml:space="preserve">Esimerkki 7.4417</w:t>
      </w:r>
    </w:p>
    <w:p>
      <w:r>
        <w:t xml:space="preserve">Lähtökohta: Esther oli vasta kolmenkymmenen vuoden ikäinen.  Alkuperäinen konteksti: Esther käveli hieman nopeammin odottaessaan poikaystävänsä tapaamista.  Alkuperäinen loppu: Parikymmentä vuotta vanhempi mies tapasi Estherin puistossa. He kävelivät tuntikausia nauttien toistensa seurasta. Illan päätteeksi he molemmat vetäytyivät koteihinsa.  Uusi loppu: Mies, joka oli kaksikymmentä vuotta vanhempi kuin nainen, keskusteli naisen kanssa netissä. He juttelivat tuntikausia nauttien toistensa seurasta. Illan päätteeksi he molemmat sanoivat hyvää yötä. </w:t>
      </w:r>
    </w:p>
    <w:p>
      <w:r>
        <w:rPr>
          <w:b/>
        </w:rPr>
        <w:t xml:space="preserve">Tulos</w:t>
      </w:r>
    </w:p>
    <w:p>
      <w:r>
        <w:t xml:space="preserve">Hän päätti kokeilla uutta deittisivustoa ja tapasi siellä miehen.</w:t>
      </w:r>
    </w:p>
    <w:p>
      <w:r>
        <w:rPr>
          <w:b/>
        </w:rPr>
        <w:t xml:space="preserve">Esimerkki 7.4418</w:t>
      </w:r>
    </w:p>
    <w:p>
      <w:r>
        <w:t xml:space="preserve">Lähtökohta: Kitty ja Em olivat poimineet kokonaisen puskarillisen omenoita.  Alustava konteksti: Mutta sitten pikku-Em oli ottanut yhden puraisun jokaisesta omenasta!  Alkuperäinen loppu: Kitty oli varma, että kaikki omenat pilaantuisivat nyt! Sitten hän sai loistavan idean, jolla hän voisi välttää niiden tuhlaamisen. Hän keitti ne kaikki isoon kattilaan omenasosetta!  Uusi loppu: Kitty oli varma, että omenat olivat nyt kaikki pilaantuneet! Sitten hän sai loistavan idean, jolla hän voisi välttää niiden tuhlaamisen. Hän syötti ne hevosille! </w:t>
      </w:r>
    </w:p>
    <w:p>
      <w:r>
        <w:rPr>
          <w:b/>
        </w:rPr>
        <w:t xml:space="preserve">Tulos</w:t>
      </w:r>
    </w:p>
    <w:p>
      <w:r>
        <w:t xml:space="preserve">Mutta sitten pikku Em löysi yhdestä niistä pitkän madon.</w:t>
      </w:r>
    </w:p>
    <w:p>
      <w:r>
        <w:rPr>
          <w:b/>
        </w:rPr>
        <w:t xml:space="preserve">Esimerkki 7.4419</w:t>
      </w:r>
    </w:p>
    <w:p>
      <w:r>
        <w:t xml:space="preserve">Lähtökohta: Melissa ei ole koskaan juonut viiniä.  Alkuperäinen konteksti: Melissa erosi poikaystävästään ja masentui.  Alkuperäinen loppu: Melissa meni kotiin ja kokeili viinin juomista. Tämä sai hänet voimaan paremmin. Melissa alkoi juoda viiniä joka ilta.  Uusi loppu: Seuraavana päivänä hän meni ulos ja kokeili viinin juomista. Tämä sai hänet voimaan paremmin. Melissa alkoi juoda viiniä joka ilta. </w:t>
      </w:r>
    </w:p>
    <w:p>
      <w:r>
        <w:rPr>
          <w:b/>
        </w:rPr>
        <w:t xml:space="preserve">Tulos</w:t>
      </w:r>
    </w:p>
    <w:p>
      <w:r>
        <w:t xml:space="preserve">Melissalla ja hänen poikaystävällään oli mukava ilta kotona.</w:t>
      </w:r>
    </w:p>
    <w:p>
      <w:r>
        <w:rPr>
          <w:b/>
        </w:rPr>
        <w:t xml:space="preserve">Esimerkki 7.4420</w:t>
      </w:r>
    </w:p>
    <w:p>
      <w:r>
        <w:t xml:space="preserve">Lähtökohta: Kelsi päätti tehdä vapaaehtoistyötä tauon aikana juhlien sijaan.  Alkuperäinen konteksti: Hän päätti auttaa kaupungin kodittomien turvakodissa.  Alkuperäinen loppu: Heti sinne päästyään hän tunsi olonsa tunteelliseksi. Hän tunsi huonoa omaatuntoa asukkaiden puolesta. Istunnon päätteeksi hän tunsi olevansa hyvin sidoksissa.  Uusi lopetus: Heti kun hän saapui paikalle, hän tunsi olonsa tunteelliseksi. Hän tunsi huonoa omaatuntoa eläinten puolesta. Istunnon lopussa hän tunsi olevansa hyvin sitoutunut. </w:t>
      </w:r>
    </w:p>
    <w:p>
      <w:r>
        <w:rPr>
          <w:b/>
        </w:rPr>
        <w:t xml:space="preserve">Tulos</w:t>
      </w:r>
    </w:p>
    <w:p>
      <w:r>
        <w:t xml:space="preserve">Hän työskenteli vapaaehtoistyöntekijänä eläinsuojassa.</w:t>
      </w:r>
    </w:p>
    <w:p>
      <w:r>
        <w:rPr>
          <w:b/>
        </w:rPr>
        <w:t xml:space="preserve">Esimerkki 7.4421</w:t>
      </w:r>
    </w:p>
    <w:p>
      <w:r>
        <w:t xml:space="preserve">Lähtökohta: Carl oli tuonut poikansa Scottin paraatiin.  Alkuperäinen konteksti: Paloautot olivat ensimmäisinä paraatireitillä.  Alkuperäinen loppuratkaisu: Scott nojautui eteenpäin nähdäkseen, kun autot ajoivat ohi. Paloauto soitti torveaan. Scott veti nopeasti kätensä korviensa päälle ja itki.  Uusi lopetus: Scott nojautui eteenpäin nähdäkseen bändien soittavan. Kitara soitti sointua. Scott veti nopeasti kätensä korviensa päälle ja itki. </w:t>
      </w:r>
    </w:p>
    <w:p>
      <w:r>
        <w:rPr>
          <w:b/>
        </w:rPr>
        <w:t xml:space="preserve">Tulos</w:t>
      </w:r>
    </w:p>
    <w:p>
      <w:r>
        <w:t xml:space="preserve">Hänen poikansa rakasti katsella bändien soittoa.</w:t>
      </w:r>
    </w:p>
    <w:p>
      <w:r>
        <w:rPr>
          <w:b/>
        </w:rPr>
        <w:t xml:space="preserve">Esimerkki 7.4422</w:t>
      </w:r>
    </w:p>
    <w:p>
      <w:r>
        <w:t xml:space="preserve">Lähtökohta: Halusin oppia lisää keskiaikaisesta musiikista.  Alkuperäinen konteksti: Tein tutkimusta kirjastossa.  Alkuperäinen lopputulos: Näin kuvia vanhoista soittimista. Monet olivat tuntemattomia, mutta jotkut olivat tunnistettavia. Ostin samanlaisen huilun kuin mitä olin nähnyt, ja aloin opetella sitä.  Uusi loppu: Hän näytti minulle kuvia vanhoista soittimista. Monet olivat tuntemattomia, mutta jotkut olivat tunnistettavia. Ostin samanlaisen huilun kuin olin nähnyt, ja aloin opetella sitä. </w:t>
      </w:r>
    </w:p>
    <w:p>
      <w:r>
        <w:rPr>
          <w:b/>
        </w:rPr>
        <w:t xml:space="preserve">Tulos</w:t>
      </w:r>
    </w:p>
    <w:p>
      <w:r>
        <w:t xml:space="preserve">Kysyin asiasta opettajaltani.</w:t>
      </w:r>
    </w:p>
    <w:p>
      <w:r>
        <w:rPr>
          <w:b/>
        </w:rPr>
        <w:t xml:space="preserve">Esimerkki 7.4423</w:t>
      </w:r>
    </w:p>
    <w:p>
      <w:r>
        <w:t xml:space="preserve">Lähtökohta: Greg lähestyi Ginaa, kun tämä yritti mennä tunnille.  Alustava konteksti: Koska hänen ystävänsä olivat paikalla, Gina tunsi olonsa noloksi.  Alkuperäinen loppu: Gina teeskenteli, ettei tuntenut Garya. Vaikka Gary oli hämmentynyt, hän yritti silti saada Garyn huomion. Hän käveli pois ystäviensä kanssa.  Uusi loppu: Hän teeskenteli, ettei tuntenut Garya. Vaikka Gary oli hämmentynyt, hän yritti silti saada Garyn huomion. Hän käveli pois yksin. </w:t>
      </w:r>
    </w:p>
    <w:p>
      <w:r>
        <w:rPr>
          <w:b/>
        </w:rPr>
        <w:t xml:space="preserve">Tulos</w:t>
      </w:r>
    </w:p>
    <w:p>
      <w:r>
        <w:t xml:space="preserve">Koska ketään ei ollut paikalla, häntä ei nolostuttanut.</w:t>
      </w:r>
    </w:p>
    <w:p>
      <w:r>
        <w:rPr>
          <w:b/>
        </w:rPr>
        <w:t xml:space="preserve">Esimerkki 7.4424</w:t>
      </w:r>
    </w:p>
    <w:p>
      <w:r>
        <w:t xml:space="preserve">Lähtökohta: Felicityllä oli vaikeuksia rahan kanssa.  Alkuperäinen konteksti: Hän tuhlasi sitä aina.  Alkuperäinen loppuratkaisu: Hän keksi paljon tekosyitä sille, miksi hän oli rahaton. Lopulta hän sai apua rahojensa kanssa. Nyt hän ei ole enää stressaantunut.  Uusi loppu: Hänen ei enää tarvinnut keksiä tekosyitä siitä, miksi hän oli rahaton. Hänellä on nyt paljon rahaa Hän ei ole enää stressaantunut. </w:t>
      </w:r>
    </w:p>
    <w:p>
      <w:r>
        <w:rPr>
          <w:b/>
        </w:rPr>
        <w:t xml:space="preserve">Tulos</w:t>
      </w:r>
    </w:p>
    <w:p>
      <w:r>
        <w:t xml:space="preserve">Onneksi hän voitti lotossa eikä enää koskaan valittanut.</w:t>
      </w:r>
    </w:p>
    <w:p>
      <w:r>
        <w:rPr>
          <w:b/>
        </w:rPr>
        <w:t xml:space="preserve">Esimerkki 7.4425</w:t>
      </w:r>
    </w:p>
    <w:p>
      <w:r>
        <w:t xml:space="preserve">Lähtökohta: Billy lähti koulusta kotiin pelaamaan videopelejä.  Alustava konteksti: Hän käynnisti tietokoneensa.  Alkuperäinen loppuratkaisu: Hän oli keskellä hämmästyttävintä peliä, jota hän oli koskaan pelannut. Hänen tietokoneensa kuoli. Hän luovutti ja teki sen sijaan kotitehtäviä.  Uusi loppu: Edellisenä iltana hän oli ollut keskellä hämmästyttävintä peliä, jota hän oli koskaan pelannut. Hänen tietokoneensa kuoli yöllä. Hän luovutti ja teki sen sijaan kotitehtäviä. </w:t>
      </w:r>
    </w:p>
    <w:p>
      <w:r>
        <w:rPr>
          <w:b/>
        </w:rPr>
        <w:t xml:space="preserve">Tulos</w:t>
      </w:r>
    </w:p>
    <w:p>
      <w:r>
        <w:t xml:space="preserve">Hän käynnisti tietokoneensa, mutta ei tiennyt, että se oli rikki.</w:t>
      </w:r>
    </w:p>
    <w:p>
      <w:r>
        <w:rPr>
          <w:b/>
        </w:rPr>
        <w:t xml:space="preserve">Esimerkki 7.4426</w:t>
      </w:r>
    </w:p>
    <w:p>
      <w:r>
        <w:t xml:space="preserve">Lähtökohta: Charlene oli aina rakastanut kokeilla uusia asioita.  Alkuperäinen konteksti: Eräänä päivänä hän päätti ystäviensä kanssa lähteä laskuvarjohyppäämään.  Alkuperäinen loppuratkaisu: Vaikka Charlene pelkäsi, hän oli innoissaan noustessaan lentokoneeseen. Laskuvarjohyppy oli yksi hänen parhaista kokemuksistaan. Charlene oli onnellinen siitä, että hän kokeili sitä.  Uusi lopetus: Hän kohtasi pelkonsa, ja vaikka häntä pelotti, hän oli innoissaan noustessaan koneeseen. Laskuvarjohyppy oli yksi parhaista kokemuksista, joita hänellä oli koskaan ollut. Charlene oli onnellinen, että hän kokeili sitä. </w:t>
      </w:r>
    </w:p>
    <w:p>
      <w:r>
        <w:rPr>
          <w:b/>
        </w:rPr>
        <w:t xml:space="preserve">Tulos</w:t>
      </w:r>
    </w:p>
    <w:p>
      <w:r>
        <w:t xml:space="preserve">He eivät pitäneet laskuvarjohyppäämisestä.</w:t>
      </w:r>
    </w:p>
    <w:p>
      <w:r>
        <w:rPr>
          <w:b/>
        </w:rPr>
        <w:t xml:space="preserve">Esimerkki 7.4427</w:t>
      </w:r>
    </w:p>
    <w:p>
      <w:r>
        <w:t xml:space="preserve">Lähtökohta: Tyttöystäväni meni keittiöön tekemään omenapiirakkaa.  Alustava konteksti: Pian hän oli laittanut piirakan uuniin.  Alkuperäinen loppu: Haistoin savun. Menin keittiöön ja näin savun. Hänen omenapiirakkaansa oli palanut uunissa!  Uusi lopetus: Haistoin piirakan hajun. Menin keittiöön ja näin piirakan. Hänen omenapiirakkaansa oli näyttänyt herkulliselta uunissa! </w:t>
      </w:r>
    </w:p>
    <w:p>
      <w:r>
        <w:rPr>
          <w:b/>
        </w:rPr>
        <w:t xml:space="preserve">Tulos</w:t>
      </w:r>
    </w:p>
    <w:p>
      <w:r>
        <w:t xml:space="preserve">Hän oli kauhea kokki ja pilasi kaiken paitsi tämän, joka onnistui täydellisesti.</w:t>
      </w:r>
    </w:p>
    <w:p>
      <w:r>
        <w:rPr>
          <w:b/>
        </w:rPr>
        <w:t xml:space="preserve">Esimerkki 7.4428</w:t>
      </w:r>
    </w:p>
    <w:p>
      <w:r>
        <w:t xml:space="preserve">Lähtökohta: Sherryn illalliskutsut olivat tulossa.  Alustava konteksti: Sherryn piti vielä löytää jotain, mitä hän voisi pukea tapahtumaansa.  Alkuperäinen loppuratkaisu: Kaupassa oli joitakin kivoja mekkoja, mutta ei sitä oikeaa. Sherry etsi vielä muutaman liikkeen ja lähti lopulta tyhjin käsin kotiin. Lopulta hän valitsi jotain, joka oli jo kaapissaan, ja näytti upealta!  Uusi loppu: Liikkeessä oli joitakin kivoja mekkoja. Hän etsi vielä muutaman liikkeen ja palasi lopulta takaisin ensimmäiseen. Lopulta hän valitsi hyllystä jotain, joka sopi hänelle täydellisesti! </w:t>
      </w:r>
    </w:p>
    <w:p>
      <w:r>
        <w:rPr>
          <w:b/>
        </w:rPr>
        <w:t xml:space="preserve">Tulos</w:t>
      </w:r>
    </w:p>
    <w:p>
      <w:r>
        <w:t xml:space="preserve">Kun Sherry oli varma, että kaikki oli kunnossa, hän meni kauppaan ja löysi täydellisen asun.</w:t>
      </w:r>
    </w:p>
    <w:p>
      <w:r>
        <w:rPr>
          <w:b/>
        </w:rPr>
        <w:t xml:space="preserve">Esimerkki 7.4429</w:t>
      </w:r>
    </w:p>
    <w:p>
      <w:r>
        <w:t xml:space="preserve">Lähtökohta: Samin talon lasiliukuovi oli likainen.  Alkuperäinen konteksti: Hän käytti siihen kymmenen eri puhdistusainetta.  Alkuperäinen loppuratkaisu: Kun hän pyyhki ikkunan viimeisen kerran, se oli tahraton. Hän oli niin ylpeä, että otti kuvan puhtaasta ikkunasta. Hän katsoi kuvaa, mutta se näytti vähemmän vaikuttavalta.  Uusi lopetus: Kun hän pyyhki viimeisen kerran, ikkunassa oli vesilaikkuja. Hän lannistui ja otti ikkunasta kuvan. Hän lähetti kuvan äidilleen kysyäkseen neuvoa. </w:t>
      </w:r>
    </w:p>
    <w:p>
      <w:r>
        <w:rPr>
          <w:b/>
        </w:rPr>
        <w:t xml:space="preserve">Tulos</w:t>
      </w:r>
    </w:p>
    <w:p>
      <w:r>
        <w:t xml:space="preserve">Sam päätti pestä sen pelkällä vedellä.</w:t>
      </w:r>
    </w:p>
    <w:p>
      <w:r>
        <w:rPr>
          <w:b/>
        </w:rPr>
        <w:t xml:space="preserve">Esimerkki 7.4430</w:t>
      </w:r>
    </w:p>
    <w:p>
      <w:r>
        <w:t xml:space="preserve">Lähtökohta: Trina oli perheensä kanssa unelmamatkalla.  Alkuperäinen konteksti: He olivat hotellissa teemapuistokäyntiä edeltävänä iltana.  Alkuperäinen loppuratkaisu: Trina yritti olla innoissaan, mutta hän tunsi itsensä uskomattoman sairaaksi. Hän otti lääkettä ja meni heti nukkumaan. Onneksi herättyään hän tunsi olonsa paljon paremmaksi.  Uusi loppu: Trina tunsi itsensä uskomattoman kuolevansa ja soitti hätänumeroon. Ensihoitajat antoivat hänelle lääkettä ja veivät hänet suoraan sänkyyn. Onneksi kun hän heräsi, lääkärit kertoivat hänelle, että hän jäisi henkiin. </w:t>
      </w:r>
    </w:p>
    <w:p>
      <w:r>
        <w:rPr>
          <w:b/>
        </w:rPr>
        <w:t xml:space="preserve">Tulos</w:t>
      </w:r>
    </w:p>
    <w:p>
      <w:r>
        <w:t xml:space="preserve">He olivat hotellissa sinä yönä, jolloin Trina ryöstettiin ja ammuttiin.</w:t>
      </w:r>
    </w:p>
    <w:p>
      <w:r>
        <w:rPr>
          <w:b/>
        </w:rPr>
        <w:t xml:space="preserve">Esimerkki 7.4431</w:t>
      </w:r>
    </w:p>
    <w:p>
      <w:r>
        <w:t xml:space="preserve">Lähtökohta: Missy adoptoi perheelleen uuden koiran.  Alkuperäinen konteksti: He ihastuivat uuteen lemmikkiinsä, mutta eivät osanneet päättää nimeä.  Alkuperäinen loppuratkaisu: Jokainen perheenjäsen kirjoitti nimen paperille. Missy laittoi nimet hattuun ja valitsi yhden satunnaisesti. Perheen uudelle lemmikille annettiin nimi, jonka hän veti.  Uusi lopetus: Jokainen perheenjäsen kirjoitti kaksi nimeä kahdelle paperille. Missy laittoi nimet hattuun ja valitsi sattumanvaraisesti kaksi. Hänen vetämänsä nimi on se, jonka he nimesivät perheen uudeksi koiraksi, ja toinen nimi meni uudelle kissalle. </w:t>
      </w:r>
    </w:p>
    <w:p>
      <w:r>
        <w:rPr>
          <w:b/>
        </w:rPr>
        <w:t xml:space="preserve">Tulos</w:t>
      </w:r>
    </w:p>
    <w:p>
      <w:r>
        <w:t xml:space="preserve">Missy adoptoi perheelleen uuden kissan.</w:t>
      </w:r>
    </w:p>
    <w:p>
      <w:r>
        <w:rPr>
          <w:b/>
        </w:rPr>
        <w:t xml:space="preserve">Esimerkki 7.4432</w:t>
      </w:r>
    </w:p>
    <w:p>
      <w:r>
        <w:t xml:space="preserve">Lähtökohta: Martin päätti valmistaa oman oluensa.  Alkuperäinen konteksti: Hän osti kaiken tarvitsemansa.  Alkuperäinen loppu: Hänen ensimmäinen oluensa ei ollut kovin hyvää. Hänen ystävänsä sairastuivat siitä. Hän oli hyvin onneton.  Uusi loppu: Hänen ensimmäinen oluensa oli erittäin hyvää. Hänen ystävänsä pitivät siitä. Hän oli hyvin onnellinen. </w:t>
      </w:r>
    </w:p>
    <w:p>
      <w:r>
        <w:rPr>
          <w:b/>
        </w:rPr>
        <w:t xml:space="preserve">Tulos</w:t>
      </w:r>
    </w:p>
    <w:p>
      <w:r>
        <w:t xml:space="preserve">Hän teki parasta olutta ikinä.</w:t>
      </w:r>
    </w:p>
    <w:p>
      <w:r>
        <w:rPr>
          <w:b/>
        </w:rPr>
        <w:t xml:space="preserve">Esimerkki 7.4433</w:t>
      </w:r>
    </w:p>
    <w:p>
      <w:r>
        <w:t xml:space="preserve">Lähtökohta: Benillä oli työhaastattelu.  Alustava konteksti: Hän pukeutui ja lähti ulos.  Alkuperäinen loppu: Mutta sitten hänen vaimonsa pysäytti hänet ja kutsui hänet takaisin sisälle. Hän pakotti miehen riisumaan paidan, jotta hän voisi silittää sen. Sitten hän lähetti miehen matkaan paljon paremman näköisenä!  Uusi loppu: Mutta sitten vaimo pysäytti hänet ja kutsui hänet takaisin sisään. Hän pakotti miehen riisumaan paidan ja solmion, jotta hän voisi silittää ne. Sitten hän tajusi unohtaneensa solmionsa, ja vaimo löysi sen ja silitteli sen. </w:t>
      </w:r>
    </w:p>
    <w:p>
      <w:r>
        <w:rPr>
          <w:b/>
        </w:rPr>
        <w:t xml:space="preserve">Tulos</w:t>
      </w:r>
    </w:p>
    <w:p>
      <w:r>
        <w:t xml:space="preserve">Hän oli erittäin hermostunut ja unohti laittaa solmionsa.</w:t>
      </w:r>
    </w:p>
    <w:p>
      <w:r>
        <w:rPr>
          <w:b/>
        </w:rPr>
        <w:t xml:space="preserve">Esimerkki 7.4434</w:t>
      </w:r>
    </w:p>
    <w:p>
      <w:r>
        <w:t xml:space="preserve">Lähtökohta: Pamin älypuhelimessa oli toimintahäiriö.  Alkuperäinen konteksti: Hän meni kauppaan, josta osti puhelimensa.  Alkuperäinen loppuratkaisu: Pam selitti tilanteensa huoltoteknikolle. Teknikko syytti heti Pamia puhelimen vioittumisesta. Pam puhui johtajan kanssa, joka pyysi anteeksi vaivaa.  Uusi lopetus: Pam selitti tilanteensa McDonald'sin kassalle. Kassanhoitaja syytti välittömästi Pamia vahingoittuneesta puhelimesta. Pam puhui johtajan kanssa, joka pyysi anteeksi vaivaa. </w:t>
      </w:r>
    </w:p>
    <w:p>
      <w:r>
        <w:rPr>
          <w:b/>
        </w:rPr>
        <w:t xml:space="preserve">Tulos</w:t>
      </w:r>
    </w:p>
    <w:p>
      <w:r>
        <w:t xml:space="preserve">Hän meni McDonald'siin syömään lounasta.</w:t>
      </w:r>
    </w:p>
    <w:p>
      <w:r>
        <w:rPr>
          <w:b/>
        </w:rPr>
        <w:t xml:space="preserve">Esimerkki 7.4435</w:t>
      </w:r>
    </w:p>
    <w:p>
      <w:r>
        <w:t xml:space="preserve">Lähtökohta: Kotimme vesipalvelu muuttui yhtäkkiä heikoksi ja sameaksi.  Alkuperäinen konteksti: Katsoin ulos ja näin, että vesijohto oli katkennut.  Alkuperäinen lopputulos: Soitin kaupungille, jotta se lähettäisi korjausmiehistön korjaamaan asian. Korjausryhmä saapui hetken kuluttua ja korjasi vesijohdon. Vesi oli jälleen kirkasta ja puhdasta.  Uusi loppu: Olen soittanut kaupungille monta kertaa, mutta he eivät lähetä korjausryhmää korjaamaan sitä. Miehistö tuli tarkastamaan sen jonkin ajan kuluttua ja sanoi, ettei siinä ollut mitään vikaa. Vetemme on edelleen heikkoa ja sameaa. </w:t>
      </w:r>
    </w:p>
    <w:p>
      <w:r>
        <w:rPr>
          <w:b/>
        </w:rPr>
        <w:t xml:space="preserve">Tulos</w:t>
      </w:r>
    </w:p>
    <w:p>
      <w:r>
        <w:t xml:space="preserve">Liian paljon lyijyä oli saastuttanut vesimme, eikä se ole vieläkään kunnossa useiden vuosien jälkeen.</w:t>
      </w:r>
    </w:p>
    <w:p>
      <w:r>
        <w:rPr>
          <w:b/>
        </w:rPr>
        <w:t xml:space="preserve">Esimerkki 7.4436</w:t>
      </w:r>
    </w:p>
    <w:p>
      <w:r>
        <w:t xml:space="preserve">Lähtökohta: Katherinella on syntyessään lahja pelata uhkapelejä.  Alkuperäinen konteksti: Hän luuli olevansa paras uhkapelaaja.  Alkuperäinen loppu: Hän osallistui paikalliseen pokeriturnaukseen. Turnaus kesti vuorokauden. Lopulta Katherine voitti ja vei kotiin viiden tonnin palkinnon.  Uusi loppu: Hän meni paikalliseen läheiseen bingohalliin. Peli kesti kaksikymmentäneljä minuuttia. Lopulta Katherine voitti ja vei kotiin viiden dollarin palkinnon. </w:t>
      </w:r>
    </w:p>
    <w:p>
      <w:r>
        <w:rPr>
          <w:b/>
        </w:rPr>
        <w:t xml:space="preserve">Tulos</w:t>
      </w:r>
    </w:p>
    <w:p>
      <w:r>
        <w:t xml:space="preserve">Mutta hän ei pitänyt pelaamisesta, joten hän lopetti sen.</w:t>
      </w:r>
    </w:p>
    <w:p>
      <w:r>
        <w:rPr>
          <w:b/>
        </w:rPr>
        <w:t xml:space="preserve">Esimerkki 7.4437</w:t>
      </w:r>
    </w:p>
    <w:p>
      <w:r>
        <w:t xml:space="preserve">Lähtökohta: Kehänjohtaja sytytti jättimäisen metallivanteen tuleen.  Alkuperäinen konteksti: Evan käynnisti moottoripyöränsä moottorin.  Alkuperäinen loppuratkaisu: Yhtäkkiä hän kiihdytti kohti vanne. Hän ajoi rampille ja laukesi ilmaan. Evan ja hänen moottoripyöränsä purjehtivat suoraan liekehtivän vanteen läpi.  Uusi lopetus: Yhtäkkiä tiikeri hyppäsi kohti vanne. Tiikeri syöksyi rampille ja laukesi ilmaan. Tiikeri lensi suoraan liekehtivän vanteen läpi. </w:t>
      </w:r>
    </w:p>
    <w:p>
      <w:r>
        <w:rPr>
          <w:b/>
        </w:rPr>
        <w:t xml:space="preserve">Tulos</w:t>
      </w:r>
    </w:p>
    <w:p>
      <w:r>
        <w:t xml:space="preserve">Evan tönäisi tiikeriä hyppäämään vanteen läpi.</w:t>
      </w:r>
    </w:p>
    <w:p>
      <w:r>
        <w:rPr>
          <w:b/>
        </w:rPr>
        <w:t xml:space="preserve">Esimerkki 7.4438</w:t>
      </w:r>
    </w:p>
    <w:p>
      <w:r>
        <w:t xml:space="preserve">Lähtökohta: Dave oli erakko.  Alkuperäinen konteksti: Hän poistui harvoin kotoa, yleensä vain hakemaan postia.  Alkuperäinen loppu: Viime perjantaina hän huomasi Tomin muuttaneen naapuriin. Dave ajatteli mennä esittäytymään. Tänään Dave huomasi koputtavansa Tomin ovelle hymyillen.  Uusi lopetus: Viime perjantaina hän huomasi Tomin muuttaneen kahden kilometrin päähän. Dave ajatteli mennä esittäytymään. Tänään Dave löysi itsensä koputtelemasta Tomin ovelle hymyillen. </w:t>
      </w:r>
    </w:p>
    <w:p>
      <w:r>
        <w:rPr>
          <w:b/>
        </w:rPr>
        <w:t xml:space="preserve">Tulos</w:t>
      </w:r>
    </w:p>
    <w:p>
      <w:r>
        <w:t xml:space="preserve">Se, ettei hän asunut muiden talojen lähellä, ei auttanut asiaa.</w:t>
      </w:r>
    </w:p>
    <w:p>
      <w:r>
        <w:rPr>
          <w:b/>
        </w:rPr>
        <w:t xml:space="preserve">Esimerkki 7.4439</w:t>
      </w:r>
    </w:p>
    <w:p>
      <w:r>
        <w:t xml:space="preserve">Lähtökohta: Billyllä oli tunti aikaa tehdä koe loppuun.  Alustava konteksti: Hän istui ja haaveili ensimmäiset 45 minuuttia.  Alkuperäinen loppuratkaisu: Kun hän vihdoin aloitti, hän tajusi, että hänellä oli essee kirjoitettavana. Hän kirjoitti ja kirjoitti niin nopeasti kuin pystyi. Hän jätti kokeensa 30 sekuntia ennen loppua.  Uusi lopetus: Kun hän vihdoin aloitti, hän tajusi, että oli kirjoitettava essee. Hän ei halunnut kirjoittaa esseetä. Hän laski päänsä pöydälle ja otti torkut. </w:t>
      </w:r>
    </w:p>
    <w:p>
      <w:r>
        <w:rPr>
          <w:b/>
        </w:rPr>
        <w:t xml:space="preserve">Tulos</w:t>
      </w:r>
    </w:p>
    <w:p>
      <w:r>
        <w:t xml:space="preserve">Hän nukahti eikä herännyt ennen kuin testi oli ohi.</w:t>
      </w:r>
    </w:p>
    <w:p>
      <w:r>
        <w:rPr>
          <w:b/>
        </w:rPr>
        <w:t xml:space="preserve">Esimerkki 7.4440</w:t>
      </w:r>
    </w:p>
    <w:p>
      <w:r>
        <w:t xml:space="preserve">Lähtökohta: Sam oppi uuden tempun ja halusi näyttää sen muille.  Alkuperäinen konteksti: Hän ei ollut varma, miten hän voisi näyttää muille, ja alkoi miettiä, miten.  Alkuperäinen loppu: Kaupungissa järjestettiin ensi viikolla kykykilpailu ja sinne otettiin ihmisiä. Sam ilmoittautui kykyjenetsintäkilpailuun ja oli innoissaan siitä. Sam esitteli uutta temppuaan ja voitti esityksen ensimmäisen palkinnon.  Uusi lopetus: Kaupungilla oli kykyjenetsintäkilpailu ensi viikolla ja se otti ihmisiä vastaan. Sam ilmoittautui kykyjenetsintäkilpailuun ja oli siitä niin innoissaan. Sam esitteli uutta temppuaan ja voitti esityksen ensimmäisen palkinnon. </w:t>
      </w:r>
    </w:p>
    <w:p>
      <w:r>
        <w:rPr>
          <w:b/>
        </w:rPr>
        <w:t xml:space="preserve">Tulos</w:t>
      </w:r>
    </w:p>
    <w:p>
      <w:r>
        <w:t xml:space="preserve">Hän päätti näyttää uuden korttitemppunsa äidilleen.</w:t>
      </w:r>
    </w:p>
    <w:p>
      <w:r>
        <w:rPr>
          <w:b/>
        </w:rPr>
        <w:t xml:space="preserve">Esimerkki 7.4441</w:t>
      </w:r>
    </w:p>
    <w:p>
      <w:r>
        <w:t xml:space="preserve">Lähtökohta: Olin sarjakuvakaupassa.  Alkuperäinen konteksti: Näin joukon mielenkiintoisia tarinoita ja taideteoksia.  Alkuperäinen loppuratkaisu: Näin yhden, joka todella kiinnitti huomioni. Vein sen myyjälle ja ostin sen. Menin kotiin ja luin sen, ja pidin siitä todella paljon.  Uusi loppu: Näin yhden, joka todella kiinnitti huomioni. Vein sen myyjälle ja ostin sen. Menin kotiin ja luin sen uudelleen, pidin siitä todella paljon. </w:t>
      </w:r>
    </w:p>
    <w:p>
      <w:r>
        <w:rPr>
          <w:b/>
        </w:rPr>
        <w:t xml:space="preserve">Tulos</w:t>
      </w:r>
    </w:p>
    <w:p>
      <w:r>
        <w:t xml:space="preserve">Siinä ei ollut mitään, mitä en olisi jo lukenut.</w:t>
      </w:r>
    </w:p>
    <w:p>
      <w:r>
        <w:rPr>
          <w:b/>
        </w:rPr>
        <w:t xml:space="preserve">Esimerkki 7.4442</w:t>
      </w:r>
    </w:p>
    <w:p>
      <w:r>
        <w:t xml:space="preserve">Lähtökohta: Benillä oli koulussa vain vähän ystäviä.  Alustava konteksti: Sitten hän alkoi tuoda minttupurkkeja luokkaan.  Alkuperäinen loppu: Ihmiset pyysivät häneltä minttupurkkeja. Hän suostui, ja he seurustelivat. Pian Ben tunnettiin minttumiehenä!  Uusi lopetus: Ihmiset pyysivät häneltä minttupastillia leikkikentällä. Hän suostui ja he seurustelivat. Pian Ben tunnettiin minttumiehenä! </w:t>
      </w:r>
    </w:p>
    <w:p>
      <w:r>
        <w:rPr>
          <w:b/>
        </w:rPr>
        <w:t xml:space="preserve">Tulos</w:t>
      </w:r>
    </w:p>
    <w:p>
      <w:r>
        <w:t xml:space="preserve">Sitten häntä alettiin opettaa kotona.</w:t>
      </w:r>
    </w:p>
    <w:p>
      <w:r>
        <w:rPr>
          <w:b/>
        </w:rPr>
        <w:t xml:space="preserve">Esimerkki 7.4443</w:t>
      </w:r>
    </w:p>
    <w:p>
      <w:r>
        <w:t xml:space="preserve">Lähtökohta: Sallylla oli nälkä.  Alkuperäinen konteksti: Hän päätti tehdä voileivän.  Alkuperäinen lopputulos: Hänellä oli vain maapähkinävoita ja hyytelöä. Hän teki voileivän. Kun hän meni syömään, hän pudotti koko voileivän lattialle.  Uusi loppu: Hänellä oli vain pakastepippuripizza. Hän teki pizzan. Kun hän meni syömään, hän pudotti koko pizzan lattialle. </w:t>
      </w:r>
    </w:p>
    <w:p>
      <w:r>
        <w:rPr>
          <w:b/>
        </w:rPr>
        <w:t xml:space="preserve">Tulos</w:t>
      </w:r>
    </w:p>
    <w:p>
      <w:r>
        <w:t xml:space="preserve">Hän päätti tehdä pizzaa.</w:t>
      </w:r>
    </w:p>
    <w:p>
      <w:r>
        <w:rPr>
          <w:b/>
        </w:rPr>
        <w:t xml:space="preserve">Esimerkki 7.4444</w:t>
      </w:r>
    </w:p>
    <w:p>
      <w:r>
        <w:t xml:space="preserve">Lähtökohta: John löysi kadulta lompakon, jossa oli 180 dollaria.  Alkuperäinen konteksti: Lompakon sisällä oli omistajan yhteystiedot.  Alkuperäinen lopputulos: Hän soitti hänelle kertoakseen, mistä hän voisi saada lompakon. Mies oli niin iloinen, että antoi Johnille palkkion. Hän antoi hänelle puolet lompakossa olleista rahoista!  Uusi lopetus: John mietti, olisiko hän soittanut miehelle kertoakseen, mistä hän voisi saada lompakkonsa. Hän kuvitteli, että mies olisi niin iloinen, että hän antaisi Johnille palkkion. Hän olisi ehkä antanut hänelle puolet lompakossa olleista rahoista. </w:t>
      </w:r>
    </w:p>
    <w:p>
      <w:r>
        <w:rPr>
          <w:b/>
        </w:rPr>
        <w:t xml:space="preserve">Tulos</w:t>
      </w:r>
    </w:p>
    <w:p>
      <w:r>
        <w:t xml:space="preserve">Hän piti sen ja osti uuden television.</w:t>
      </w:r>
    </w:p>
    <w:p>
      <w:r>
        <w:rPr>
          <w:b/>
        </w:rPr>
        <w:t xml:space="preserve">Esimerkki 7.4445</w:t>
      </w:r>
    </w:p>
    <w:p>
      <w:r>
        <w:t xml:space="preserve">Lähtökohta: Lapset laskivat päiviä jouluun.  Alkuperäinen konteksti: He asettivat sukat ja menivät nukkumaan.  Alkuperäinen loppuratkaisu: Joulupukki tuli savupiipusta ja jätti lahjat kuusen alle. Hän katseli lasten hänelle jättämiä keksejä. Lapset heräsivät ja avasivat lahjat.  Uusi loppu: Joulupukki tuli savupiipusta alas ja jätti lahjat kuusen alle. Hän katsoi lasten hänelle jättämiä keksejä. Lapset näkivät hänet ja kertoivat vanhemmilleen. </w:t>
      </w:r>
    </w:p>
    <w:p>
      <w:r>
        <w:rPr>
          <w:b/>
        </w:rPr>
        <w:t xml:space="preserve">Tulos</w:t>
      </w:r>
    </w:p>
    <w:p>
      <w:r>
        <w:t xml:space="preserve">He laittoivat sukkansa ulos, mutta eivät saaneet unta, joten he valvoivat koko yön.</w:t>
      </w:r>
    </w:p>
    <w:p>
      <w:r>
        <w:rPr>
          <w:b/>
        </w:rPr>
        <w:t xml:space="preserve">Esimerkki 7.4446</w:t>
      </w:r>
    </w:p>
    <w:p>
      <w:r>
        <w:t xml:space="preserve">Lähtökohta: Tim päätti, ettei hän enää koskaan nukkuisi.  Alkuperäinen konteksti: Hän halusi valvoa koko yön.  Alkuperäinen loppu: Hän alkoi katsoa televisiota. Hän taisteli uneliaisuutta vastaan niin kovasti kuin pystyi. Sitten hän tajusi, että se oli mahdotonta, ja meni nukkumaan.  Uusi lopetus: Hän alkoi nähdä painajaista. Hän taisteli hirviötä vastaan niin kovaa kuin pystyi. Sitten hän tajusi, että sitä oli mahdotonta voittaa ja lopetti yrittämisen. </w:t>
      </w:r>
    </w:p>
    <w:p>
      <w:r>
        <w:rPr>
          <w:b/>
        </w:rPr>
        <w:t xml:space="preserve">Tulos</w:t>
      </w:r>
    </w:p>
    <w:p>
      <w:r>
        <w:t xml:space="preserve">Hän vitsaili ja meni aikaisin nukkumaan.</w:t>
      </w:r>
    </w:p>
    <w:p>
      <w:r>
        <w:rPr>
          <w:b/>
        </w:rPr>
        <w:t xml:space="preserve">Esimerkki 7.4447</w:t>
      </w:r>
    </w:p>
    <w:p>
      <w:r>
        <w:t xml:space="preserve">Lähtökohta: Ali oli aina hyvin ujo tyttö.  Alkuperäinen konteksti: Hän päätti lukiota edeltävänä kesänä, että oli aika muuttaa tämä.  Alkuperäinen loppu: Hän meni ekstroverttiutta ja sosiaalisuutta käsitteleville kursseille. Hän oppi saamaan ystäviä ja käyttäytymään ulospäin suuntautuneesti. Kun hän aloitti lukion, Alilla ei ollut ongelmia saada ystäviä!  Uusi loppu: Hän vältti kaikkea ekstroverttiuteen ja sosiaalisuuteen liittyvää. Hän ei halunnut saada ystäviä tai olla ulospäin suuntautunut. Kun hän aloitti kotiopetuksen, Alin ei tarvinnut huolehtia ystävien hankkimisesta lukiossa. </w:t>
      </w:r>
    </w:p>
    <w:p>
      <w:r>
        <w:rPr>
          <w:b/>
        </w:rPr>
        <w:t xml:space="preserve">Tulos</w:t>
      </w:r>
    </w:p>
    <w:p>
      <w:r>
        <w:t xml:space="preserve">Tämän vuoksi Ali päätti käydä kotiopetusta sen sijaan, että siirtyisi lukioon.</w:t>
      </w:r>
    </w:p>
    <w:p>
      <w:r>
        <w:rPr>
          <w:b/>
        </w:rPr>
        <w:t xml:space="preserve">Esimerkki 7.4448</w:t>
      </w:r>
    </w:p>
    <w:p>
      <w:r>
        <w:t xml:space="preserve">Lähtökohta: Jen ja Stefanie järjestivät neulejuhlat ystävilleen.  Alustava konteksti: He tapaavat, neulovat ja juoruilevat.  Alkuperäinen loppu: Stefanie kertoi hyvin mielenkiintoisen tarinan. Hän unohti laskea neulomansa villapaidan rivejä. Puseron oikea puoli oli pidempi kuin vasen puoli.  Uusi loppu: Stefanie kertoi hyvin mielenkiintoisen tarinan. Hän unohti laskea viivoja neulomassaan villapaidassa. Hänen piti tehdä se uudelleen, jotta se olisi edelleen täydellinen. </w:t>
      </w:r>
    </w:p>
    <w:p>
      <w:r>
        <w:rPr>
          <w:b/>
        </w:rPr>
        <w:t xml:space="preserve">Tulos</w:t>
      </w:r>
    </w:p>
    <w:p>
      <w:r>
        <w:t xml:space="preserve">He tekivät aina jokaisesta villapaidasta juuri täydellisen.</w:t>
      </w:r>
    </w:p>
    <w:p>
      <w:r>
        <w:rPr>
          <w:b/>
        </w:rPr>
        <w:t xml:space="preserve">Esimerkki 7.4449</w:t>
      </w:r>
    </w:p>
    <w:p>
      <w:r>
        <w:t xml:space="preserve">Lähtökohta: Ginan sisarukset palasivat hänen setänsä luota.  Alustava konteksti: Gina oli varma, että heillä oli ollut tylsää ja he olisivat pahalla tuulella.  Alkuperäinen loppuratkaisu: Mutta he vaikuttivat hyväntuulisilta. Aina muulloin, kun he olivat setien luona, he olivat surkeita. He eivät kuitenkaan vaikuttaneet lainkaan onnettomilta.  Uusi lopetus: He vaikuttivat hyväntuulisilta. Joka toinen kerta, kun he olivat setien luona, he olivat onnellisia. Tänään ei näyttänyt yhtään erilaiselta. </w:t>
      </w:r>
    </w:p>
    <w:p>
      <w:r>
        <w:rPr>
          <w:b/>
        </w:rPr>
        <w:t xml:space="preserve">Tulos</w:t>
      </w:r>
    </w:p>
    <w:p>
      <w:r>
        <w:t xml:space="preserve">Gina oli varma, että he kertoisivat hänelle, miten hauskaa heillä oli ollut.</w:t>
      </w:r>
    </w:p>
    <w:p>
      <w:r>
        <w:rPr>
          <w:b/>
        </w:rPr>
        <w:t xml:space="preserve">Esimerkki 7.4450</w:t>
      </w:r>
    </w:p>
    <w:p>
      <w:r>
        <w:t xml:space="preserve">Lähtökohta: Dan kaipaa kotikaupunkiaan Denveriä.  Alkuperäinen konteksti: Dan päättää suunnitella nopean viikonloppumatkan.  Alkuperäinen loppuratkaisu: Dan etsii lentolippuja matkaansa varten. Lisäksi Dan varaa hotellihuoneen oleskeluaan varten. Dan on innoissaan vierailusta kotikaupungissaan Denverissä.  Uusi lopetus: Nostalgiset kuvat motivoivat häntä etsimään lentolippuja paluumatkalleen Denveriin. Lisäksi Dan varaa hotellihuoneen yöpymistään varten. Dan on hyvin innoissaan vierailusta kotikaupunkiinsa Denveriin. </w:t>
      </w:r>
    </w:p>
    <w:p>
      <w:r>
        <w:rPr>
          <w:b/>
        </w:rPr>
        <w:t xml:space="preserve">Tulos</w:t>
      </w:r>
    </w:p>
    <w:p>
      <w:r>
        <w:t xml:space="preserve">Dan päättää, että hän aikoo katsoa vanhoja kuvia kotoa.</w:t>
      </w:r>
    </w:p>
    <w:p>
      <w:r>
        <w:rPr>
          <w:b/>
        </w:rPr>
        <w:t xml:space="preserve">Esimerkki 7.4451</w:t>
      </w:r>
    </w:p>
    <w:p>
      <w:r>
        <w:t xml:space="preserve">Lähtökohta: Kissani määkiminen ja outo käytös.  Alkuperäinen konteksti: Huomasin, että kissan ruokakuppi oli tyhjä.  Alkuperäinen lopputulos: Nappasin kissanruokaa ja menin kulhon luo. Täytin ruokakupin ja kissa söi. Istuin alas, ja kissa käyttäytyi taas normaalisti.  Uusi lopetus: Nappasin kissanruoan ja menin ruokakupin luo. Täytin ruokakupin ja kissa söi. Istuin alas ja kissa käyttäytyi taas normaalisti. </w:t>
      </w:r>
    </w:p>
    <w:p>
      <w:r>
        <w:rPr>
          <w:b/>
        </w:rPr>
        <w:t xml:space="preserve">Tulos</w:t>
      </w:r>
    </w:p>
    <w:p>
      <w:r>
        <w:t xml:space="preserve">ostin lisää kissanruokaa.</w:t>
      </w:r>
    </w:p>
    <w:p>
      <w:r>
        <w:rPr>
          <w:b/>
        </w:rPr>
        <w:t xml:space="preserve">Esimerkki 7.4452</w:t>
      </w:r>
    </w:p>
    <w:p>
      <w:r>
        <w:t xml:space="preserve">Lähtökohta: Eräänä yönä, lapsena, ryömin sänkyyn ja aloin miettiä.  Alkuperäinen konteksti: Kuulin makuuhuoneeni oven avautuvan.  Alkuperäinen loppu: Suljin silmäni tietäen, että äiti oli tullut sanomaan hyvää yötä. Teeskentelin nukkuvani, kun hän suuteli minua otsalle. Olin onnellinen siitä, että minua rakastettiin niin hyvin.  Uusi lopetus: Suljin silmäni pelästyneenä, mitä se voisi olla? Teeskentelin nukkuvani odottaen, että pahin tapahtuisi. Sitten kissani hyppäsi sängylleni. </w:t>
      </w:r>
    </w:p>
    <w:p>
      <w:r>
        <w:rPr>
          <w:b/>
        </w:rPr>
        <w:t xml:space="preserve">Tulos</w:t>
      </w:r>
    </w:p>
    <w:p>
      <w:r>
        <w:t xml:space="preserve">Kuulin kaapin oven avautuvan.</w:t>
      </w:r>
    </w:p>
    <w:p>
      <w:r>
        <w:rPr>
          <w:b/>
        </w:rPr>
        <w:t xml:space="preserve">Esimerkki 7.4453</w:t>
      </w:r>
    </w:p>
    <w:p>
      <w:r>
        <w:t xml:space="preserve">Lähtökohta: Metzen oli turmeltunut yksilö.  Alkuperäinen konteksti: Hänelle ei riittänyt, että hän menestyi, vaan hänen täytyi nähdä muiden epäonnistuvan.  Alkuperäinen loppuratkaisu: Eräänä päivänä hänen ahneutensa voitti hänen aistinsa. Hulluuden vallassa hän loi kauhean videopelin. Kaikki, jotka pelasivat sitä, halusivat Metzenin kuolevan.  Uusi loppu: Eräänä päivänä hänen ahneutensa voitti hänen järkensä. Hulluuden vallassa hän loi kauhean videopelin. Kaikki, jotka pelasivat, halusivat Metzenin löytävän todellisen rakkauden. </w:t>
      </w:r>
    </w:p>
    <w:p>
      <w:r>
        <w:rPr>
          <w:b/>
        </w:rPr>
        <w:t xml:space="preserve">Tulos</w:t>
      </w:r>
    </w:p>
    <w:p>
      <w:r>
        <w:t xml:space="preserve">Metzenin epäonneksi aina kun hän yritti tehdä jotain pahaa, muut menestyivät, joten he rakastivat häntä.</w:t>
      </w:r>
    </w:p>
    <w:p>
      <w:r>
        <w:rPr>
          <w:b/>
        </w:rPr>
        <w:t xml:space="preserve">Esimerkki 7.4454</w:t>
      </w:r>
    </w:p>
    <w:p>
      <w:r>
        <w:t xml:space="preserve">Lähtökohta: Sandy ei saanut sitä selville.  Alkuperäinen konteksti: Miksi valaat rantautuivat tänne?  Alkuperäinen loppuratkaisu: Sandy päätti laatia suunnitelman. Hän valvoi valtavan vedenalaisen verkon rakentamista. Verkko auttoi pitämään valaat poissa rannalta ja pelasti niiden hengen.  Uusi loppu: Hän päätti rakentaa tulitikkutalon. Lopulta hän rakensi valtavan rakennuksen. Harrastus auttoi kuluttamaan aikaa ja pelasti hänen mielenterveytensä. </w:t>
      </w:r>
    </w:p>
    <w:p>
      <w:r>
        <w:rPr>
          <w:b/>
        </w:rPr>
        <w:t xml:space="preserve">Tulos</w:t>
      </w:r>
    </w:p>
    <w:p>
      <w:r>
        <w:t xml:space="preserve">Hän luovutti ja jatkoi elämäänsä.</w:t>
      </w:r>
    </w:p>
    <w:p>
      <w:r>
        <w:rPr>
          <w:b/>
        </w:rPr>
        <w:t xml:space="preserve">Esimerkki 7.4455</w:t>
      </w:r>
    </w:p>
    <w:p>
      <w:r>
        <w:t xml:space="preserve">Lähtökohta: Samantha joutui muuttamaan pois asunnostaan.  Alkuperäinen konteksti: Hänen vuokrasopimuksensa oli päättymässä viikon lopussa.  Alkuperäinen lopetus: Hän pyysi ystäväänsä Sammya auttamaan häntä muutossa. Yhdessä he saivat siirrettyä tavaransa pois kahdessa päivässä. Samantha kiitti Sammya sen jälkeen tarjoamalla hänelle lounaan.  Uusi lopetus: Hän pyysi ystäväänsä Sammya auttamaan häntä muutossa. Yhdessä he saivat muutettua hänen tavaransa pois kahdessa päivässä. Samantha kiitti Sammya sen jälkeen tarjoamalla hänelle lounaan. </w:t>
      </w:r>
    </w:p>
    <w:p>
      <w:r>
        <w:rPr>
          <w:b/>
        </w:rPr>
        <w:t xml:space="preserve">Tulos</w:t>
      </w:r>
    </w:p>
    <w:p>
      <w:r>
        <w:t xml:space="preserve">Hänen vuokrasopimuksensa oli päättymässä vuoden lopussa.</w:t>
      </w:r>
    </w:p>
    <w:p>
      <w:r>
        <w:rPr>
          <w:b/>
        </w:rPr>
        <w:t xml:space="preserve">Esimerkki 7.4456</w:t>
      </w:r>
    </w:p>
    <w:p>
      <w:r>
        <w:t xml:space="preserve">Lähtökohta: Opettajani antoi luokalle tehtäväksi yhteiskuntapalveluprojektin.  Alustava konteksti: En ollut varma, miten lähestyä tehtävää.  Alkuperäinen lopputulos: Isäni ehdotti, että kysyisin läheiseltä ruokapankilta, tarvitsisivatko he vapaaehtoisia. Soitin ruokapankkiin ja varasin ajan perehdytykseen. Menin auttamaan lahjoitusten lajittelussa ja sain projektista kiitettävän.  Uusi lopetus: Isäni ehdotti, että kysyisin läheisestä turvakodista, tarvitsisivatko he vapaaehtoisia. Soitin turvakotiin ja varasin ajan perehdytykseen. Menin auttamaan lahjoitusten lajittelussa ja sain projektista kiitettävän. </w:t>
      </w:r>
    </w:p>
    <w:p>
      <w:r>
        <w:rPr>
          <w:b/>
        </w:rPr>
        <w:t xml:space="preserve">Tulos</w:t>
      </w:r>
    </w:p>
    <w:p>
      <w:r>
        <w:t xml:space="preserve">Tiesin, että halusin tehdä vapaaehtoistyötä kodittomien turvakodissa.</w:t>
      </w:r>
    </w:p>
    <w:p>
      <w:r>
        <w:rPr>
          <w:b/>
        </w:rPr>
        <w:t xml:space="preserve">Esimerkki 7.4457</w:t>
      </w:r>
    </w:p>
    <w:p>
      <w:r>
        <w:t xml:space="preserve">Lähtökohta: Kun Charles palkattiin PennySaverille, hän luuli löytäneensä uran.  Alkuperäinen konteksti: Hänelle maksettiin 16 dollaria tunnilta.  Alkuperäinen loppuratkaisu: Mutta heidän painotalonsa muissa kaupungeissa suljettiin. Hänen pomonsa vakuutti, että heidän tehtaansa pysyisi auki. Mutta kun Charles saapui töihin, yritys suljettiin.  Uusi lopetus: Mutta heidän painotalonsa muissa kaupungeissa olivat sulkemassa. Hänen pomonsa vakuutti, että heidän tehtaansa pysyisi auki ja että hän saisi lopulta palkkansa. Mutta Charles tuli töihin, ja yritys suljettiin. </w:t>
      </w:r>
    </w:p>
    <w:p>
      <w:r>
        <w:rPr>
          <w:b/>
        </w:rPr>
        <w:t xml:space="preserve">Tulos</w:t>
      </w:r>
    </w:p>
    <w:p>
      <w:r>
        <w:t xml:space="preserve">Hän ei saanut mitään maksua.</w:t>
      </w:r>
    </w:p>
    <w:p>
      <w:r>
        <w:rPr>
          <w:b/>
        </w:rPr>
        <w:t xml:space="preserve">Esimerkki 7.4458</w:t>
      </w:r>
    </w:p>
    <w:p>
      <w:r>
        <w:t xml:space="preserve">Lähtökohta: Ted oli ujo tyttöjen seurassa.  Alkuperäinen konteksti: Hän halusi löytää seuralaisen tanssiaisiinsa.  Alkuperäinen loppu: Hän oli liian hermostunut kysyäkseen henkilökohtaisesti, joten hän oppi kirjoittamaan runoja. Ted kirjoitti Annille kauniin sonetin ja pyysi häntä tanssiaisiin. Ann oli niin vaikuttunut, että hyväksyi kutsun heti.  Uusi lopetus: Liian hermostunut pyytämään jotakuta henkilökohtaisesti, hän oppi kirjoittamaan runoja. Ann kirjoitti Tedille kauniin sonetin ja pyysi häntä tanssiaisiin. Ted oli niin vaikuttunut, että hyväksyi kutsun heti. </w:t>
      </w:r>
    </w:p>
    <w:p>
      <w:r>
        <w:rPr>
          <w:b/>
        </w:rPr>
        <w:t xml:space="preserve">Tulos</w:t>
      </w:r>
    </w:p>
    <w:p>
      <w:r>
        <w:t xml:space="preserve">Tediä pyysi tanssiaisiin yhtä ujo tyttö kuin hänkin.</w:t>
      </w:r>
    </w:p>
    <w:p>
      <w:r>
        <w:rPr>
          <w:b/>
        </w:rPr>
        <w:t xml:space="preserve">Esimerkki 7.4459</w:t>
      </w:r>
    </w:p>
    <w:p>
      <w:r>
        <w:t xml:space="preserve">Lähtökohta: Wendyn äiti oli kutsunut ystäviä juhliin.  Alustava konteksti: Hän oli palkannut lapsenvahdin laittamaan Wendyn nukkumaan yläkertaan.  Alkuperäinen loppuratkaisu: Wendy oli surullinen, ettei päässyt juhliin. Lapsenvahti näytti Wendylle jännittäviä uusia kirjoja, jotka hän oli tuonut mukanaan. Wendy nautti iltasaduista ja unohti juhlat.  Uusi loppu: Wendy oli iloinen, että hän pääsi osallistumaan juhliin. Hänen äitinsä ystävät näyttivät Wendylle jännittäviä uusia kirjoja, joita he olivat tuoneet. Wendy nautti kaikista iltasaduista ja nautti juhlista. </w:t>
      </w:r>
    </w:p>
    <w:p>
      <w:r>
        <w:rPr>
          <w:b/>
        </w:rPr>
        <w:t xml:space="preserve">Tulos</w:t>
      </w:r>
    </w:p>
    <w:p>
      <w:r>
        <w:t xml:space="preserve">Hänen ystävänsä olivat niin ihastuneita Wendyyn, että he leikkivät hänen kanssaan koko yön.</w:t>
      </w:r>
    </w:p>
    <w:p>
      <w:r>
        <w:rPr>
          <w:b/>
        </w:rPr>
        <w:t xml:space="preserve">Esimerkki 7.4460</w:t>
      </w:r>
    </w:p>
    <w:p>
      <w:r>
        <w:t xml:space="preserve">Lähtökohta: Shalil työskentelee tuotepäällikkönä.  Alkuperäinen konteksti: Shalil säästi kustannuksia sisällyttämällä mainonnan tuotteeseen.  Alkuperäinen lopputulos: Tutkija huomasi, että hänen koodinsa oli epävarma. Monet digitaaliset uutistoimistot uutisoivat tutkijan työstä. Shalil sai silti vuotuisen bonuksensa.  Uusi loppu: Tutkija huomasi, että hänen koodinsa oli turvaton. Monet digitaaliset uutistoimistot uutisoivat tutkijan työstä. Shalil sai potkut vuoden loppuun mennessä. </w:t>
      </w:r>
    </w:p>
    <w:p>
      <w:r>
        <w:rPr>
          <w:b/>
        </w:rPr>
        <w:t xml:space="preserve">Tulos</w:t>
      </w:r>
    </w:p>
    <w:p>
      <w:r>
        <w:t xml:space="preserve">Hän ei kuitenkaan ollut kovin hyvä koodaamaan.</w:t>
      </w:r>
    </w:p>
    <w:p>
      <w:r>
        <w:rPr>
          <w:b/>
        </w:rPr>
        <w:t xml:space="preserve">Esimerkki 7.4461</w:t>
      </w:r>
    </w:p>
    <w:p>
      <w:r>
        <w:t xml:space="preserve">Lähtökohta: Tommy Larkscall vuoti verta.  Alkuperäinen konteksti: Hän oli joutunut tappeluun toisen kaivostyöläisen kanssa.  Alkuperäinen loppu: Kaivoksessa viettämästä jokaista valveillaoloaikaa hänen lähellään koitui viimeinen veronsa. Kaivosmiehet ottivat yhteen muiden huutaessa. Mutta radio keskeytti heidät ja kertoi, että sota oli puhjennut.  Uusi loppu: Ajan viettäminen hänen kanssaan, kun hän valitti haavastaan, vei veronsa ystävältä. Pojat ottivat yhteen muiden huutaessa. Mutta heidän äitinsä keskeytti heidät sanomalla, että oli päivällisen aika. </w:t>
      </w:r>
    </w:p>
    <w:p>
      <w:r>
        <w:rPr>
          <w:b/>
        </w:rPr>
        <w:t xml:space="preserve">Tulos</w:t>
      </w:r>
    </w:p>
    <w:p>
      <w:r>
        <w:t xml:space="preserve">Hän oli saanut haavan, kun hän kaatui pyörällään.</w:t>
      </w:r>
    </w:p>
    <w:p>
      <w:r>
        <w:rPr>
          <w:b/>
        </w:rPr>
        <w:t xml:space="preserve">Esimerkki 7.4462</w:t>
      </w:r>
    </w:p>
    <w:p>
      <w:r>
        <w:t xml:space="preserve">Lähtökohta: Timothylla on typerä tapa.  Alustava konteksti: Hän raapii käsivarttaan sienellä.  Alkuperäinen loppu: Käskin häntä lopettamaan sen. Hän sanoi, ettei lopeta. Sanoin hänelle, että se oli typerä tapa.  Uusi lopetus: Käskin häntä lopettamaan sen. Hän kertoi minulle, että hän haluaa lakanoidensa olevan sileät yöllä. Sanoin hänelle, että se oli typerä tapa. </w:t>
      </w:r>
    </w:p>
    <w:p>
      <w:r>
        <w:rPr>
          <w:b/>
        </w:rPr>
        <w:t xml:space="preserve">Tulos</w:t>
      </w:r>
    </w:p>
    <w:p>
      <w:r>
        <w:t xml:space="preserve">Hän pesee sänkynsä joka päivä.</w:t>
      </w:r>
    </w:p>
    <w:p>
      <w:r>
        <w:rPr>
          <w:b/>
        </w:rPr>
        <w:t xml:space="preserve">Esimerkki 7.4463</w:t>
      </w:r>
    </w:p>
    <w:p>
      <w:r>
        <w:t xml:space="preserve">Lähtökohta: Lähdin töistä autolla.  Alkuperäinen konteksti: Törmäsin peuraan, kun ajoin noin 65 mailia tunnissa.  Alkuperäinen loppu: Peura lensi tuulilasin läpi. Minut kiidätettiin sairaalaan. Lääkäri korjasi kaksi murtunutta kättäni.  Uusi loppu: Karhu lensi tuulilasin läpi. Minut kiidätettiin sairaalaan. Lääkäri korjasi kaksi murtunutta kättäni. </w:t>
      </w:r>
    </w:p>
    <w:p>
      <w:r>
        <w:rPr>
          <w:b/>
        </w:rPr>
        <w:t xml:space="preserve">Tulos</w:t>
      </w:r>
    </w:p>
    <w:p>
      <w:r>
        <w:t xml:space="preserve">Törmäsin karhuun, joka ajoi noin 65 mailia tunnissa.</w:t>
      </w:r>
    </w:p>
    <w:p>
      <w:r>
        <w:rPr>
          <w:b/>
        </w:rPr>
        <w:t xml:space="preserve">Esimerkki 7.4464</w:t>
      </w:r>
    </w:p>
    <w:p>
      <w:r>
        <w:t xml:space="preserve">Lähtökohta: Sue ja Jim olivat seurustelleet vuoden ajan.  Alkuperäinen konteksti: Jim oli valmis kosimaan Suea.  Alkuperäinen loppuratkaisu: Hän löysi täydellisen sormuksen. Illallisella ollessaan hän päätti esittää kysymyksen. Sue suostui.  Uusi loppu: Sue voi vain unelmoida täydellisen sormuksen saamisesta. Illallisella ollessaan Sue odotti kosintaa, mutta mies ei koskaan tehnyt kysymystä. Sue itki. </w:t>
      </w:r>
    </w:p>
    <w:p>
      <w:r>
        <w:rPr>
          <w:b/>
        </w:rPr>
        <w:t xml:space="preserve">Tulos</w:t>
      </w:r>
    </w:p>
    <w:p>
      <w:r>
        <w:t xml:space="preserve">Jim ei ollut vielä valmis kosimaan Suea, joten hän lykkäsi sormuksen hankkimista.</w:t>
      </w:r>
    </w:p>
    <w:p>
      <w:r>
        <w:rPr>
          <w:b/>
        </w:rPr>
        <w:t xml:space="preserve">Esimerkki 7.4465</w:t>
      </w:r>
    </w:p>
    <w:p>
      <w:r>
        <w:t xml:space="preserve">Lähtökohta: Allen oli hyvä siinä, mitä hän tekee.  Alkuperäinen konteksti: Hän halusi kuitenkin olla paras.  Alkuperäinen loppu: Hän harjoitteli yötä päivää kuukauden ajan. Toisinaan hän halusi lopettaa. Hän oli ahkera, ja nyt hän on paras.  Uusi lopetus: Hän harjoitteli yötä päivää kuukauden putkeen ja kyllästyi siihen. Monta kertaa hän halusi lopettaa. Hän oli ahkera, päätti olla lopettamatta ja nyt hän on paras. </w:t>
      </w:r>
    </w:p>
    <w:p>
      <w:r>
        <w:rPr>
          <w:b/>
        </w:rPr>
        <w:t xml:space="preserve">Tulos</w:t>
      </w:r>
    </w:p>
    <w:p>
      <w:r>
        <w:t xml:space="preserve">Hän halusi kuitenkin lopettaa.</w:t>
      </w:r>
    </w:p>
    <w:p>
      <w:r>
        <w:rPr>
          <w:b/>
        </w:rPr>
        <w:t xml:space="preserve">Esimerkki 7.4466</w:t>
      </w:r>
    </w:p>
    <w:p>
      <w:r>
        <w:t xml:space="preserve">Lähtökohta: Ystäväni ostivat minulle lahjan.  Alustava konteksti: Avasin kotelon veitsellä.  Alkuperäinen lopetus: Viilsin itseäni! Minun oli mentävä sairaalaan hakemaan lääkärin apua. Opin olemaan varovaisempi veitsien kanssa.  Uusi lopetus: Hän viilteli itseään! Hänen oli mentävä sairaalaan saamaan lääkärin apua. Hän oppi olemaan varovaisempi veitsien kanssa. </w:t>
      </w:r>
    </w:p>
    <w:p>
      <w:r>
        <w:rPr>
          <w:b/>
        </w:rPr>
        <w:t xml:space="preserve">Tulos</w:t>
      </w:r>
    </w:p>
    <w:p>
      <w:r>
        <w:t xml:space="preserve">Käskin ystäväni avata sen.</w:t>
      </w:r>
    </w:p>
    <w:p>
      <w:r>
        <w:rPr>
          <w:b/>
        </w:rPr>
        <w:t xml:space="preserve">Esimerkki 7.4467</w:t>
      </w:r>
    </w:p>
    <w:p>
      <w:r>
        <w:t xml:space="preserve">Lähtökohta: Timillä oli koko vapaapäivä.  Alkuperäinen konteksti: Hän halusi saada paljon asioita tehtyä.  Alkuperäinen loppuratkaisu: Kun hänen herätyskellonsa soi, Tim ei halunnut herätä. Hän painoi torkkupainiketta uudestaan ja uudestaan. Tim heräsi myöhään eikä tehnyt mitään.  Uusi loppu: Kun hänen herätyskellonsa soi, Tim ei halunnut herätä. Hän painoi torkkupainiketta uudestaan ja uudestaan. Tim heräsi myöhään eikä tehnyt mitään. </w:t>
      </w:r>
    </w:p>
    <w:p>
      <w:r>
        <w:rPr>
          <w:b/>
        </w:rPr>
        <w:t xml:space="preserve">Tulos</w:t>
      </w:r>
    </w:p>
    <w:p>
      <w:r>
        <w:t xml:space="preserve">Hänellä ei ollut mitään tekemistä.</w:t>
      </w:r>
    </w:p>
    <w:p>
      <w:r>
        <w:rPr>
          <w:b/>
        </w:rPr>
        <w:t xml:space="preserve">Esimerkki 7.4468</w:t>
      </w:r>
    </w:p>
    <w:p>
      <w:r>
        <w:t xml:space="preserve">Lähtökohta: Carrie ulkoilutti koiransa leipomon ohi joka päivä.  Alkuperäinen konteksti: Koira haukkui aina nähdessään herkkuja ikkunassa.  Alkuperäinen loppuratkaisu: Tänään Carrie sitoi koiran ulos ja meni leipomoon. Hän tuli ulos ja jakoi koiransa kanssa hillomunkin. Carriella on naapuruston onnellisin koira.  Uusi lopetus: Tänään Carrie sitoi koiran ulos ja meni leipomoon. Hän tuli ulos ja söi koiransa kanssa hillomunkin. Carriella on naapuruston onnellisin koira. </w:t>
      </w:r>
    </w:p>
    <w:p>
      <w:r>
        <w:rPr>
          <w:b/>
        </w:rPr>
        <w:t xml:space="preserve">Tulos</w:t>
      </w:r>
    </w:p>
    <w:p>
      <w:r>
        <w:t xml:space="preserve">Carrie ei koskaan antanut koiralleen leivonnaisia sen huudoista huolimatta.</w:t>
      </w:r>
    </w:p>
    <w:p>
      <w:r>
        <w:rPr>
          <w:b/>
        </w:rPr>
        <w:t xml:space="preserve">Esimerkki 7.4469</w:t>
      </w:r>
    </w:p>
    <w:p>
      <w:r>
        <w:t xml:space="preserve">Lähtökohta: John ja hänen isänsä olivat menossa kalaan.  Alkuperäinen konteksti: Hänen isänsä pysähtyi ostamaan syöttejä.  Alkuperäinen loppuratkaisu: John katsoi ikkunasta ulos odottaessaan. Hän näki myytävän kirkkaan sinisen veneen. Hänen isänsä osti veneen.  Uusi lopetus: John katsoi ulos ikkunastaan odottaessaan. Hän näki myytävänä syöttejä. Hänen isänsä osti syötin. </w:t>
      </w:r>
    </w:p>
    <w:p>
      <w:r>
        <w:rPr>
          <w:b/>
        </w:rPr>
        <w:t xml:space="preserve">Tulos</w:t>
      </w:r>
    </w:p>
    <w:p>
      <w:r>
        <w:t xml:space="preserve">Hänen isänsä pysähtyi tarkastamaan autoon kiinnitetyn veneen.</w:t>
      </w:r>
    </w:p>
    <w:p>
      <w:r>
        <w:rPr>
          <w:b/>
        </w:rPr>
        <w:t xml:space="preserve">Esimerkki 7.4470</w:t>
      </w:r>
    </w:p>
    <w:p>
      <w:r>
        <w:t xml:space="preserve">Lähtökohta: Kevin halusi avata oman lainauskirjaston pikkukaupunkiinsa.  Alkuperäinen konteksti: Hän oli köyhä, mutta viimein hän oli säästänyt tarpeeksi ostaakseen vanhan korjauskuntoiseksi jääneen talon.  Alkuperäinen loppu: Kevin löysi rakennusta tutkiessaan useita laatikoita vanhoja kirjoja. Kevin arvioi ne ja huomasi, että ne olivat tuhansien arvokkaita! Hän myi ne huutokaupassa ja käytti rahat ihanan kirjaston sisustamiseen!  Uusi loppu: Kevin löysi rakennuksen läpi käydessään useita laatikoita vanhoja kirjoja, jotka oli jätetty sinne. Kevin arvioi ne ja huomasi, että ne olivat tuhansien arvokkaita! Hän myi ne huutokaupassa ja käytti rahat rakennuksen sisustamiseen. </w:t>
      </w:r>
    </w:p>
    <w:p>
      <w:r>
        <w:rPr>
          <w:b/>
        </w:rPr>
        <w:t xml:space="preserve">Tulos</w:t>
      </w:r>
    </w:p>
    <w:p>
      <w:r>
        <w:t xml:space="preserve">Hän oli rikas, ja hänellä oli tarpeeksi rahaa uuden rakennuksen ostamiseen.</w:t>
      </w:r>
    </w:p>
    <w:p>
      <w:r>
        <w:rPr>
          <w:b/>
        </w:rPr>
        <w:t xml:space="preserve">Esimerkki 7.4471</w:t>
      </w:r>
    </w:p>
    <w:p>
      <w:r>
        <w:t xml:space="preserve">Lähtökohta: Eli lainasi kirjan kirjastosta.  Alustava konteksti: Siivotessaan huonettaan kirja oli työnnetty hänen sänkynsä alle.  Alkuperäinen loppu: Kului kuukausia, ja Eli unohti kirjan. Sitten hän sai kirjeen postissa. Kirjasto pyysi häntä maksamaan 400 dollarin myöhästymismaksun.  Uusi loppu: Kului kuukausia, ja Eli unohti kirjan. Sitten hän sai kirjeen postissa. Kirjasto pyysi häntä maksamaan 400 dollarin vahingonkorvauksen. </w:t>
      </w:r>
    </w:p>
    <w:p>
      <w:r>
        <w:rPr>
          <w:b/>
        </w:rPr>
        <w:t xml:space="preserve">Tulos</w:t>
      </w:r>
    </w:p>
    <w:p>
      <w:r>
        <w:t xml:space="preserve">Kotimatkalla hän putosi pyörältään ja pudotti sen lätäkköön.</w:t>
      </w:r>
    </w:p>
    <w:p>
      <w:r>
        <w:rPr>
          <w:b/>
        </w:rPr>
        <w:t xml:space="preserve">Esimerkki 7.4472</w:t>
      </w:r>
    </w:p>
    <w:p>
      <w:r>
        <w:t xml:space="preserve">Lähtökohta: Bill näki sammakoita lammessa talonsa vieressä.  Alustava konteksti: Hänen mielestään ne olivat suloisia!  Alkuperäinen loppu: Hän kävi joka päivä katsomassa, miten ne uivat ja kasvoivat. Pian nuijapoikaset menettivät pyrstönsä ja kasvoivat isommiksi. Ennen pitkää Billin nuijapäistä tuli sammakoita!  Uusi loppu: Hän kävi joka päivä inhoamassa sammakoiden uintia ja kasvamista. Pian nuijamiehet menettivät pyrstönsä ja kasvoivat isommiksi. Ennen pitkää kaikki Billin nuijamiehet muuttuivat sammakoiksi! </w:t>
      </w:r>
    </w:p>
    <w:p>
      <w:r>
        <w:rPr>
          <w:b/>
        </w:rPr>
        <w:t xml:space="preserve">Tulos</w:t>
      </w:r>
    </w:p>
    <w:p>
      <w:r>
        <w:t xml:space="preserve">Hänen mielestään ne olivat ällöttäviä ja hän inhosi niitä.</w:t>
      </w:r>
    </w:p>
    <w:p>
      <w:r>
        <w:rPr>
          <w:b/>
        </w:rPr>
        <w:t xml:space="preserve">Esimerkki 7.4473</w:t>
      </w:r>
    </w:p>
    <w:p>
      <w:r>
        <w:t xml:space="preserve">Lähtökohta: Kälyni B ajoi eilen iltapäivällä ulos.  Alustava konteksti: Hän oli hakemassa yhtä lapsenlapsistaan koulusta.  Alkuperäinen lopputulos: B:n tytär halusi hänen hakevan molemmat lapsensa, 12- ja 9-vuotiaat. B kieltäytyi, koska sisarukset riitelevät paljon. B haki nuoremman lapsen ja toinen jäi koulun jälkeiseen hoitoon.  Uusi loppu: B:n tytär halusi hänen hakevan molemmat kaksoset. B kieltäytyi, koska sisarukset riitelivät paljon. B haki vain toisen kaksosista ja toinen jäi iltapäivähoitoon. </w:t>
      </w:r>
    </w:p>
    <w:p>
      <w:r>
        <w:rPr>
          <w:b/>
        </w:rPr>
        <w:t xml:space="preserve">Tulos</w:t>
      </w:r>
    </w:p>
    <w:p>
      <w:r>
        <w:t xml:space="preserve">Hän oli hakemassa 12-vuotiasta kaksoslapsenlastaan koulusta.</w:t>
      </w:r>
    </w:p>
    <w:p>
      <w:r>
        <w:rPr>
          <w:b/>
        </w:rPr>
        <w:t xml:space="preserve">Esimerkki 7.4474</w:t>
      </w:r>
    </w:p>
    <w:p>
      <w:r>
        <w:t xml:space="preserve">Lähtökohta: Mies lähti patikoimaan ja löysi luolan kukkulan kyljestä.  Alkuperäinen konteksti: Hän otti esiin taskulampun ja alkoi tutkia.  Alkuperäinen loppuratkaisu: Luola oli pimeä ja salaperäinen. Mies oli niin kiinnostunut tutkimisesta, ettei hän tajunnut olevansa eksyksissä. Hän ei koskaan päässyt ulos luolasta.  Uusi loppu: Se vaikutti pimeältä ja salaperäiseltä. Hän ei ollut kiinnostunut tutkimisesta, koska hän tajusi olevansa eksyksissä. Lopulta hän pääsi takaisin alas mäkeä. </w:t>
      </w:r>
    </w:p>
    <w:p>
      <w:r>
        <w:rPr>
          <w:b/>
        </w:rPr>
        <w:t xml:space="preserve">Tulos</w:t>
      </w:r>
    </w:p>
    <w:p>
      <w:r>
        <w:t xml:space="preserve">Hän tunsi pelkoa ja päätti olla tutkimatta luolaa.</w:t>
      </w:r>
    </w:p>
    <w:p>
      <w:r>
        <w:rPr>
          <w:b/>
        </w:rPr>
        <w:t xml:space="preserve">Esimerkki 7.4475</w:t>
      </w:r>
    </w:p>
    <w:p>
      <w:r>
        <w:t xml:space="preserve">Lähtökohta: Holly halusi niin kovasti tulla kuuluisaksi runoilijaksi.  Alkuperäinen konteksti: Hän ystävystyi yliopistossa Mattin ja Deen kanssa.  Alkuperäinen loppu: Dee oli kateellinen siitä, että Matt piti Hollyn runosta niin paljon. Holly ei ollut kiinnostunut Mattista, Deestä tai heidän runoistaan. Valmistuttuaan Dee jätti Mattin romaanikirjailijan vuoksi.  Uusi lopetus: Dee oli mustasukkainen siitä, että Matt piti Hollysta huolimatta tämän runoilijan taidon puutteesta. Holly ei ollut kiinnostunut Mattista, Deestä tai heidän runoistaan. Valmistumisen jälkeen Dee jätti Mattin kirjailijan vuoksi. </w:t>
      </w:r>
    </w:p>
    <w:p>
      <w:r>
        <w:rPr>
          <w:b/>
        </w:rPr>
        <w:t xml:space="preserve">Tulos</w:t>
      </w:r>
    </w:p>
    <w:p>
      <w:r>
        <w:t xml:space="preserve">Hän teki kovasti töitä, mutta hän oli surkea runoilija, eivätkä edes Matt ja Dee kertoneet hänelle.</w:t>
      </w:r>
    </w:p>
    <w:p>
      <w:r>
        <w:rPr>
          <w:b/>
        </w:rPr>
        <w:t xml:space="preserve">Esimerkki 7.4476</w:t>
      </w:r>
    </w:p>
    <w:p>
      <w:r>
        <w:t xml:space="preserve">Lähtökohta: Vince lähti vaellukselle Amerikan lounaisaavikolle.  Alkuperäinen konteksti: Vince alkoi tuntea olonsa eksyneeksi yhden päivän telttailun jälkeen.  Alkuperäinen loppuratkaisu: Vince katseli ympärilleen, mutta ei löytänyt takaisin. Muutaman päivän kuluttua häneltä loppui ruoka ja vesi. Kun kaikki toivo oli menetetty, Vince löysi tien ja seurasi sitä kotiin.  Uusi loppu: Vince katseli ympärilleen, mutta ei löytänyt tietä takaisin. Muutaman päivän kuluttua hänellä oli yhä runsaasti ruokaa ja vettä. Lopulta Vince löysi tien ja seurasi sitä kotiin. </w:t>
      </w:r>
    </w:p>
    <w:p>
      <w:r>
        <w:rPr>
          <w:b/>
        </w:rPr>
        <w:t xml:space="preserve">Tulos</w:t>
      </w:r>
    </w:p>
    <w:p>
      <w:r>
        <w:t xml:space="preserve">Yhden päivän leiriytymisen jälkeen Vince alkoi tuntea olonsa turvalliseksi.</w:t>
      </w:r>
    </w:p>
    <w:p>
      <w:r>
        <w:rPr>
          <w:b/>
        </w:rPr>
        <w:t xml:space="preserve">Esimerkki 7.4477</w:t>
      </w:r>
    </w:p>
    <w:p>
      <w:r>
        <w:t xml:space="preserve">Lähtökohta: Anniella on vanha koira.  Alustava konteksti: Eläinlääkärin mukaan koira on ylipainoinen.  Alkuperäinen loppuratkaisu: Onneksi Annie rakastaa koiraansa. Hän alkoi ruokkia sitä oikean määrän. Nyt koira voi juosta ympäriinsä kuin pentu.  Uusi lopetus: Annie rakastaa koiraansa. Hän jatkoi sen ruokkimista oikean määrän. Koira voi edelleen juosta kuin pentu. </w:t>
      </w:r>
    </w:p>
    <w:p>
      <w:r>
        <w:rPr>
          <w:b/>
        </w:rPr>
        <w:t xml:space="preserve">Tulos</w:t>
      </w:r>
    </w:p>
    <w:p>
      <w:r>
        <w:t xml:space="preserve">Eläinlääkärin mukaan koira on erittäin terve.</w:t>
      </w:r>
    </w:p>
    <w:p>
      <w:r>
        <w:rPr>
          <w:b/>
        </w:rPr>
        <w:t xml:space="preserve">Esimerkki 7.4478</w:t>
      </w:r>
    </w:p>
    <w:p>
      <w:r>
        <w:t xml:space="preserve">Lähtökohta: David kaivoi pihalle jättimäistä kuoppaa.  Alkuperäinen konteksti: Hänen ystävänsä eivät ymmärtäneet, miksi hän kaivoi.  Alkuperäinen loppuratkaisu: He menivät hänen pihalleen tutkimaan asiaa. David oli istuttamassa omenapuuta! David antoi ystävilleen tuoreita omenoita istutuksen jälkeen.  Uusi loppu: Heillä kaikilla oli hauskaa kaivaa hänen pihallaan. David ja hänen ystävänsä istuttivat omenapuun! Daavid antoi ystävilleen tuoreita omenoita, kun he olivat istuttaneet. </w:t>
      </w:r>
    </w:p>
    <w:p>
      <w:r>
        <w:rPr>
          <w:b/>
        </w:rPr>
        <w:t xml:space="preserve">Tulos</w:t>
      </w:r>
    </w:p>
    <w:p>
      <w:r>
        <w:t xml:space="preserve">Hänen ystävänsä auttoivat häntä kaivamaan.</w:t>
      </w:r>
    </w:p>
    <w:p>
      <w:r>
        <w:rPr>
          <w:b/>
        </w:rPr>
        <w:t xml:space="preserve">Esimerkki 7.4479</w:t>
      </w:r>
    </w:p>
    <w:p>
      <w:r>
        <w:t xml:space="preserve">Lähtökohta: John ja Kathy menivät puistoon piknikille.  Alustava konteksti: He nauttivat mukavasta säästä ja ruoasta.  Alkuperäinen lopputulos: Kathy löysi sormuksen, kun he istuivat ruohikossa. Hän sai selville, että se oli kultainen sormus. Jalokivikauppias kertoi, että se on kymmenen tuhannen dollarin arvoinen.  Uusi lopetus: Kun he siivosivat taloa, Kathy löysi sormuksen. Hän huomasi, että se oli kultainen sormus. Jalokivikauppias kertoi, että se on kymmenen tuhannen dollarin arvoinen. </w:t>
      </w:r>
    </w:p>
    <w:p>
      <w:r>
        <w:rPr>
          <w:b/>
        </w:rPr>
        <w:t xml:space="preserve">Tulos</w:t>
      </w:r>
    </w:p>
    <w:p>
      <w:r>
        <w:t xml:space="preserve">He nauttivat ruokaa, kun satoi, joten heidän oli palattava kotiin.</w:t>
      </w:r>
    </w:p>
    <w:p>
      <w:r>
        <w:rPr>
          <w:b/>
        </w:rPr>
        <w:t xml:space="preserve">Esimerkki 7.4480</w:t>
      </w:r>
    </w:p>
    <w:p>
      <w:r>
        <w:t xml:space="preserve">Lähtökohta: James oli aina halunnut tulla valituksi oppilasneuvostoon.  Alkuperäinen konteksti: Hän pelkäsi, ettei hän ehkä ole tarpeeksi suosittu tullakseen valituksi.  Alkuperäinen loppuratkaisu: Niinpä hän teki kovasti töitä puhuakseen eri oppilaiden kanssa. Lopulta hänet valittiin oppilaskuntaan. James oli hyvin ylpeä kaikesta kovasta työstään.  Uusi lopetus: Niinpä hän teki kovasti töitä puhuakseen eri oppilaiden kanssa seuraavan vuoden ajan. Lopulta hänet valittiin oppilaskuntaan seuraavana vuonna. James oli hyvin ylpeä kaikesta kovasta työstään. </w:t>
      </w:r>
    </w:p>
    <w:p>
      <w:r>
        <w:rPr>
          <w:b/>
        </w:rPr>
        <w:t xml:space="preserve">Tulos</w:t>
      </w:r>
    </w:p>
    <w:p>
      <w:r>
        <w:t xml:space="preserve">Hän hävisi äänestyksen murskavoitolla.</w:t>
      </w:r>
    </w:p>
    <w:p>
      <w:r>
        <w:rPr>
          <w:b/>
        </w:rPr>
        <w:t xml:space="preserve">Esimerkki 7.4481</w:t>
      </w:r>
    </w:p>
    <w:p>
      <w:r>
        <w:t xml:space="preserve">Lähtökohta: Mary päätti kirjoittaa novellin.  Alustava konteksti: Hän valmistautui teroittamalla kynänsä.  Alkuperäinen lopputulos: Hän näki tyhjän paperin ja alkoi hermostua. Mary päätti miettiä, mistä hän kirjoittaisi. Maria unohti kokonaan tarinansa.  Uusi lopetus: Hän näki tyhjän paperin ja alkoi hermostua. Mary päätti, että hänen pitäisi miettiä, mistä hänen pitäisi kirjoittaa. Mary unohti kokonaan tarinansa. </w:t>
      </w:r>
    </w:p>
    <w:p>
      <w:r>
        <w:rPr>
          <w:b/>
        </w:rPr>
        <w:t xml:space="preserve">Tulos</w:t>
      </w:r>
    </w:p>
    <w:p>
      <w:r>
        <w:t xml:space="preserve">Hän otti esiin kannettavan tietokoneensa valmistautuakseen.</w:t>
      </w:r>
    </w:p>
    <w:p>
      <w:r>
        <w:rPr>
          <w:b/>
        </w:rPr>
        <w:t xml:space="preserve">Esimerkki 7.4482</w:t>
      </w:r>
    </w:p>
    <w:p>
      <w:r>
        <w:t xml:space="preserve">Lähtökohta: Kylie kutsui ystävänsä jäätelöjuhliin.  Alustava konteksti: Hänen äitinsä toi 10 eri makua.  Alkuperäinen loppuratkaisu: Kylie ja hänen ystävänsä tekivät hassuja jäätelöyhdistelmiä. He söivät sitä paljon ja olivat kylläisiä. Sitten he katsoivat elokuvan ja menivät nukkumaan.  Uusi loppu: Kylie teki hassuja jäätelöyhdistelmiä. Hän söi sitä paljon ja oli kylläinen. Sitten hän katsoi elokuvan ja meni nukkumaan. </w:t>
      </w:r>
    </w:p>
    <w:p>
      <w:r>
        <w:rPr>
          <w:b/>
        </w:rPr>
        <w:t xml:space="preserve">Tulos</w:t>
      </w:r>
    </w:p>
    <w:p>
      <w:r>
        <w:t xml:space="preserve">Kukaan ei tullut juhliin.</w:t>
      </w:r>
    </w:p>
    <w:p>
      <w:r>
        <w:rPr>
          <w:b/>
        </w:rPr>
        <w:t xml:space="preserve">Esimerkki 7.4483</w:t>
      </w:r>
    </w:p>
    <w:p>
      <w:r>
        <w:t xml:space="preserve">Lähtökohta: Justinin opettaja oli antanut heille sukututkimusprojektin.  Alustava konteksti: Justin oli hyvin kiinnostunut projektista.  Alkuperäinen lopputulos: Justin jäljitti sukupuunsa useita sukupolvia taaksepäin. Hänen opettajansa oli vaikuttunut siitä, miten perusteellinen hänen tutkimuksensa oli. Justin sai projektistaan kiitettävän.  Uusi loppu: Hänen opettajansa suostutteli hänet yrittämään, joten Justin jäljitti sukupuunsa useita sukupolvia taaksepäin. Hänen opettajansa oli vaikuttunut siitä, miten perusteellinen hänen tutkimuksensa oli. Justin sai projektistaan kiitettävän. </w:t>
      </w:r>
    </w:p>
    <w:p>
      <w:r>
        <w:rPr>
          <w:b/>
        </w:rPr>
        <w:t xml:space="preserve">Tulos</w:t>
      </w:r>
    </w:p>
    <w:p>
      <w:r>
        <w:t xml:space="preserve">Hän ei ollut kovin kiinnostunut hankkeesta eikä vaivautunut tekemään mitään.</w:t>
      </w:r>
    </w:p>
    <w:p>
      <w:r>
        <w:rPr>
          <w:b/>
        </w:rPr>
        <w:t xml:space="preserve">Esimerkki 7.4484</w:t>
      </w:r>
    </w:p>
    <w:p>
      <w:r>
        <w:t xml:space="preserve">Lähtökohta: Carl pelasi videopelejä ystävänsä kanssa.  Alkuperäinen konteksti: Hänen ystävänsä oli huono häviäjä.  Alkuperäinen loppuratkaisu: Carl antoi hänen voittaa. Jossain vaiheessa Carl voitti hänet. Carlin ystävä suuttui siitä silminnähden.  Uusi lopetus: Carl antoi hänen voittaa. Jossain vaiheessa Carl voitti hänet. Carlin ystävä tuli siitä silminnähden iloiseksi. </w:t>
      </w:r>
    </w:p>
    <w:p>
      <w:r>
        <w:rPr>
          <w:b/>
        </w:rPr>
        <w:t xml:space="preserve">Tulos</w:t>
      </w:r>
    </w:p>
    <w:p>
      <w:r>
        <w:t xml:space="preserve">Hänen ystävänsä oli häntä parempi.</w:t>
      </w:r>
    </w:p>
    <w:p>
      <w:r>
        <w:rPr>
          <w:b/>
        </w:rPr>
        <w:t xml:space="preserve">Esimerkki 7.4485</w:t>
      </w:r>
    </w:p>
    <w:p>
      <w:r>
        <w:t xml:space="preserve">Lähtökohta: Rae meni kirpputorille vain 20 dollaria taskussaan.  Alkuperäinen konteksti: Hän löysi vanhan pöydän, josta hän todella piti.  Alkuperäinen loppuratkaisu: Hintalapussa luki 50 dollaria. Rae tinki hinnasta omistajan kanssa. Lopulta he pääsivät sopuun uudesta 15 dollarin hinnasta.  Uusi lopetus: Rae päätti ostaa toisen, jonka hintalapussa oli 50 dollaria. Rae tinki omistajan kanssa hinnasta. Lopulta he pääsivät sopimukseen uudesta 15 dollarin hinnasta. </w:t>
      </w:r>
    </w:p>
    <w:p>
      <w:r>
        <w:rPr>
          <w:b/>
        </w:rPr>
        <w:t xml:space="preserve">Tulos</w:t>
      </w:r>
    </w:p>
    <w:p>
      <w:r>
        <w:t xml:space="preserve">Hän menetti vanhan päätypöydän, josta hän todella piti.</w:t>
      </w:r>
    </w:p>
    <w:p>
      <w:r>
        <w:rPr>
          <w:b/>
        </w:rPr>
        <w:t xml:space="preserve">Esimerkki 7.4486</w:t>
      </w:r>
    </w:p>
    <w:p>
      <w:r>
        <w:t xml:space="preserve">Lähtökohta: Sally heräsi myöhään, koska hänen herätyskellonsa ei soinut.  Alustava konteksti: Hän hyppäsi sängystä ja pukeutui.  Alkuperäinen loppuratkaisu: Sally juoksi bussipysäkille. Hän ehti sinne juuri kun bussi oli lähdössä. Sally varmistaa, että hänen herätyskellonsa on tästä lähtien päällä.  Uusi loppu: Kun Sally heräsi, hän juoksi polkua pitkin. Hän pääsi perille juuri, kun aurinko oli laskemassa. Sally varmistaa, että hänen herätyskellonsa on tästä lähtien asetettu. </w:t>
      </w:r>
    </w:p>
    <w:p>
      <w:r>
        <w:rPr>
          <w:b/>
        </w:rPr>
        <w:t xml:space="preserve">Tulos</w:t>
      </w:r>
    </w:p>
    <w:p>
      <w:r>
        <w:t xml:space="preserve">Hän tajusi, että oli lauantai, ja meni takaisin nukkumaan.</w:t>
      </w:r>
    </w:p>
    <w:p>
      <w:r>
        <w:rPr>
          <w:b/>
        </w:rPr>
        <w:t xml:space="preserve">Esimerkki 7.4487</w:t>
      </w:r>
    </w:p>
    <w:p>
      <w:r>
        <w:t xml:space="preserve">Lähtökohta: Henry ja hänen bändinsä päättivät osallistua koulun kykykilpailuun.  Alustava konteksti: He päättivät esittää vanhan rock-kappaleen.  Alkuperäinen loppuratkaisu: He harjoittelivat joka päivä koulun jälkeen. He pukeutuivat pukuihin ja tekivät koreografian. Henryn bändi voitti ensimmäisen sijan.  Uusi loppu: He harjoittelivat joka päivä koulun jälkeen. He käyttivät pukuja ja koreografioivat ohjelman. Henryn bändi voitti ensimmäisen sijan. </w:t>
      </w:r>
    </w:p>
    <w:p>
      <w:r>
        <w:rPr>
          <w:b/>
        </w:rPr>
        <w:t xml:space="preserve">Tulos</w:t>
      </w:r>
    </w:p>
    <w:p>
      <w:r>
        <w:t xml:space="preserve">Kaikkien eri sointujen opettelu oli vaikeaa.</w:t>
      </w:r>
    </w:p>
    <w:p>
      <w:r>
        <w:rPr>
          <w:b/>
        </w:rPr>
        <w:t xml:space="preserve">Esimerkki 7.4488</w:t>
      </w:r>
    </w:p>
    <w:p>
      <w:r>
        <w:t xml:space="preserve">Lähtökohta: Hobbie oli menossa katsomaan ilmaiskonserttia kaupungissa.  Alkuperäinen konteksti: Hobbien piti herätä aikaisin, koska keikka oli klo 8 aamulla.  Alkuperäinen loppu: Hän lähti junalla kaupunkiin neljältä aamulla ollakseen lähempänä esiintymislavaa. Kun hän pääsi sinne, siellä oli ihmisiä odottamassa. Hän joutui odottamaan tuntikausia ennen esitystä.  Uusi lopetus: Hän lähti junalla kaupunkiin neljältä aamulla ollakseen lähempänä esiintymislavaa. Kun hän pääsi sinne, siellä oli ihmisiä odottamassa. Hän joutui odottamaan tunteja ennen esitystä. </w:t>
      </w:r>
    </w:p>
    <w:p>
      <w:r>
        <w:rPr>
          <w:b/>
        </w:rPr>
        <w:t xml:space="preserve">Tulos</w:t>
      </w:r>
    </w:p>
    <w:p>
      <w:r>
        <w:t xml:space="preserve">Esitys oli kuitenkin kello 8 aamulla, joten hänen oli oltava hereillä myöhään.</w:t>
      </w:r>
    </w:p>
    <w:p>
      <w:r>
        <w:rPr>
          <w:b/>
        </w:rPr>
        <w:t xml:space="preserve">Esimerkki 7.4489</w:t>
      </w:r>
    </w:p>
    <w:p>
      <w:r>
        <w:t xml:space="preserve">Lähtökohta: Becca piti uimisesta.  Alkuperäinen konteksti: Hän harjoitteli joka päivä tuntikausia.  Alkuperäinen loppuratkaisu: Hän osallistui kilpailuun näyttääkseen taitonsa muille. Hän kilpaili alueensa parhaiden kanssa ja voitti. Beccalla on nyt pokaali, joka muistuttaa häntä siitä päivästä.  Uusi loppu: Hän alkoi taas harjoitella ja osallistui kilpailuun näyttääkseen taitonsa muille. Hän kilpaili alueensa parhaiden kanssa ja voitti. Beccalla on nyt pokaali, joka muistuttaa häntä siitä päivästä. </w:t>
      </w:r>
    </w:p>
    <w:p>
      <w:r>
        <w:rPr>
          <w:b/>
        </w:rPr>
        <w:t xml:space="preserve">Tulos</w:t>
      </w:r>
    </w:p>
    <w:p>
      <w:r>
        <w:t xml:space="preserve">Hän ei koskaan harjoitellut ja menetti taitonsa.</w:t>
      </w:r>
    </w:p>
    <w:p>
      <w:r>
        <w:rPr>
          <w:b/>
        </w:rPr>
        <w:t xml:space="preserve">Esimerkki 7.4490</w:t>
      </w:r>
    </w:p>
    <w:p>
      <w:r>
        <w:t xml:space="preserve">Lähtökohta: Bernice uskoo, että uutismedia lavastaa kuvia propagandan vuoksi.  Alustava konteksti: Bernice osallistui sodanvastaiseen mielenosoitukseen, johon tuli mellakkapoliiseja.  Alkuperäinen loppuratkaisu: Bernice laittoi kätensä yhden poliisin kilpeen. Valokuvaaja otti kuvan ja Bernice pääsi lehteen. Mutta hän näytti siltä, että hän oli pieni nainen, joka piti armeijan loitolla.  Uusi lopetus: Hän näki lehdessä kuvan ystävästään sodanvastaisessa mielenosoituksessa. Valokuvaaja otti kuvan ja Bernicen ystävä pääsi lehteen. Mutta hän näytti siltä kuin hän olisi ollut pieni nainen, joka piti armeijaa loitolla. </w:t>
      </w:r>
    </w:p>
    <w:p>
      <w:r>
        <w:rPr>
          <w:b/>
        </w:rPr>
        <w:t xml:space="preserve">Tulos</w:t>
      </w:r>
    </w:p>
    <w:p>
      <w:r>
        <w:t xml:space="preserve">Hän ei ollut koskaan ollut ollut sodanvastaisessa mielenosoituksessa, jossa mellakkapoliisit tulivat paikalle.</w:t>
      </w:r>
    </w:p>
    <w:p>
      <w:r>
        <w:rPr>
          <w:b/>
        </w:rPr>
        <w:t xml:space="preserve">Esimerkki 7.4491</w:t>
      </w:r>
    </w:p>
    <w:p>
      <w:r>
        <w:t xml:space="preserve">Lähtökohta: Smithin perhe rakasti tehdä kesäisin päiväretkiä veneellään.  Alkuperäinen konteksti: Eräänä päivänä he päättivät, että olisi hauskaa viedä lapset uuteen paikkaan.  Alkuperäinen loppuratkaisu: He päättivät matkustaa pohjoiseen rannalle, joka ei ollut kovin kaukana. Lapsilla oli hauskaa ja he tapasivat uuden ystävän, jonka kanssa leikkiä. He pitivät yhteyttä ystäväänsä vielä kotiinpaluun jälkeenkin.  Uusi loppu: He päättivät matkustaa pohjoiseen ostoskeskukseen, joka ei ollut kovin kaukana. Lapsilla oli hauskaa ja he tapasivat uuden ystävän, jonka kanssa leikkiä. He pitivät yhteyttä ystäväänsä myös kotiinlähdön jälkeen. </w:t>
      </w:r>
    </w:p>
    <w:p>
      <w:r>
        <w:rPr>
          <w:b/>
        </w:rPr>
        <w:t xml:space="preserve">Tulos</w:t>
      </w:r>
    </w:p>
    <w:p>
      <w:r>
        <w:t xml:space="preserve">Eräänä päivänä he päättivät, että olisi hauskaa tutkia omaa kaupunkiaan.</w:t>
      </w:r>
    </w:p>
    <w:p>
      <w:r>
        <w:rPr>
          <w:b/>
        </w:rPr>
        <w:t xml:space="preserve">Esimerkki 7.4492</w:t>
      </w:r>
    </w:p>
    <w:p>
      <w:r>
        <w:t xml:space="preserve">Lähtökohta: Robynin isä oli armeijassa.  Alustava konteksti: Heidät lähetettiin Saksaan viideksi vuodeksi, kun Robyn oli lapsi.  Alkuperäinen loppu: Hän rakasti ruokaa, nähtävyyksiä ja ihmisiä siellä ollessaan. Viiden vuoden jälkeen oli aika palata Yhdysvaltoihin. Hän ikävöi Saksaa paljon, ja kun hän kasvoi aikuiseksi, hän palasi sinne usein.  Uusi loppu: Hän rakasti ruokaa, nähtävyyksiä ja ihmisiä siellä ollessaan. Viiden vuoden kuluttua oli aika palata Yhdysvaltoihin. Hän ikävöi Puolaa paljon, ja aikuisena hän palasi sinne usein. </w:t>
      </w:r>
    </w:p>
    <w:p>
      <w:r>
        <w:rPr>
          <w:b/>
        </w:rPr>
        <w:t xml:space="preserve">Tulos</w:t>
      </w:r>
    </w:p>
    <w:p>
      <w:r>
        <w:t xml:space="preserve">Heidät lähetettiin Puolaan viideksi vuodeksi, kun hän oli lapsi.</w:t>
      </w:r>
    </w:p>
    <w:p>
      <w:r>
        <w:rPr>
          <w:b/>
        </w:rPr>
        <w:t xml:space="preserve">Esimerkki 7.4493</w:t>
      </w:r>
    </w:p>
    <w:p>
      <w:r>
        <w:t xml:space="preserve">Lähtökohta: Nick halusi sotilaaksi.  Alkuperäinen konteksti: Hänen perheensä pelkäsi, ettei hän pitäisi armeijasta.  Alkuperäinen loppu: Mutta Nickiä ei saatu suostuteltua. Hän värväytyi heti täytettyään 18 vuotta. Ensimmäisessä kirjeessään kotiin hän kertoi perheelleen, kuinka onnellinen hän oli!  Uusi loppu: Mutta Nickiä ei saatu suostuteltua. Hän värväytyi heti, kun hän lopetti työnsä. Hänen ensimmäinen kirje kotiin kertoi perheelleen, että he muuttavat hänen kanssaan! </w:t>
      </w:r>
    </w:p>
    <w:p>
      <w:r>
        <w:rPr>
          <w:b/>
        </w:rPr>
        <w:t xml:space="preserve">Tulos</w:t>
      </w:r>
    </w:p>
    <w:p>
      <w:r>
        <w:t xml:space="preserve">Nickin vaimo oli huolissaan siitä, että lapset kasvaisivat ilman häntä.</w:t>
      </w:r>
    </w:p>
    <w:p>
      <w:r>
        <w:rPr>
          <w:b/>
        </w:rPr>
        <w:t xml:space="preserve">Esimerkki 7.4494</w:t>
      </w:r>
    </w:p>
    <w:p>
      <w:r>
        <w:t xml:space="preserve">Lähtökohta: Ana valmistautui eräänä aamuna ajamaan töihin.  Alustava konteksti: Mutta hänen autonsa ei käynnistynyt!  Alkuperäinen loppu: Ana soitti mekaanikolle, joka tuli auttamaan häntä. Hän tuli ja tarkasti auton. Sitten hän ilmoitti, että hänen kaasusäiliönsä oli jäätynyt!  Uusi loppu: Matkalla töihin hänen autonsa pysähtyi. Mekaanikko tuli paikalle ja tarkasti hänen autonsa. Sitten hän ilmoitti, että hänen bensatankkinsa oli jäässä! </w:t>
      </w:r>
    </w:p>
    <w:p>
      <w:r>
        <w:rPr>
          <w:b/>
        </w:rPr>
        <w:t xml:space="preserve">Tulos</w:t>
      </w:r>
    </w:p>
    <w:p>
      <w:r>
        <w:t xml:space="preserve">Hän käynnisti autonsa ja lähti ajamaan.</w:t>
      </w:r>
    </w:p>
    <w:p>
      <w:r>
        <w:rPr>
          <w:b/>
        </w:rPr>
        <w:t xml:space="preserve">Esimerkki 7.4495</w:t>
      </w:r>
    </w:p>
    <w:p>
      <w:r>
        <w:t xml:space="preserve">Lähtökohta: Kälyni pojalla oli kerran paha hammassärky.  Alustava konteksti: Hän soitti ja kysyi, oliko hänellä kovia kipulääkkeitä.  Alkuperäinen lopputulos: Hänellä oli naprokseenia, ja poika tuli hakemaan sitä. Hän päätti heittää pullon ulos 7. kerroksen ikkunasta. Hän heitti sen liian kauas miehestä, ja pullo ja lääkkeet hajosivat.  Uusi loppu: Hän kertoi miehelle tohtori Robertsista. Tohtori Robertsilla oli 7. kerroksen ikkuna. Huumepullo putosi ulos ja huumeet hajosivat. </w:t>
      </w:r>
    </w:p>
    <w:p>
      <w:r>
        <w:rPr>
          <w:b/>
        </w:rPr>
        <w:t xml:space="preserve">Tulos</w:t>
      </w:r>
    </w:p>
    <w:p>
      <w:r>
        <w:t xml:space="preserve">Hän soitti ja kysyi, voisiko nainen suositella hammaslääkäriä.</w:t>
      </w:r>
    </w:p>
    <w:p>
      <w:r>
        <w:rPr>
          <w:b/>
        </w:rPr>
        <w:t xml:space="preserve">Esimerkki 7.4496</w:t>
      </w:r>
    </w:p>
    <w:p>
      <w:r>
        <w:t xml:space="preserve">Lähtökohta: Sammy vietti kaikki joulut ulkomailla.  Alkuperäinen konteksti: Hän teki näin, koska hänellä ei ollut paljon perhettä.  Alkuperäinen loppu: Tänä jouluna hän aikoo ottaa vanhempansa mukaansa. Hän aikoo viedä heidät Australiaan. Hän uskoo, että he nauttisivat auringosta enemmän kuin kylmästä.  Uusi loppu: Tänä jouluna hän aikoo ottaa ystävänsä mukaansa. Hänen suunnitelmansa on viedä heidät Australiaan. Hän uskoo, että he nauttisivat auringosta enemmän kuin kylmästä. </w:t>
      </w:r>
    </w:p>
    <w:p>
      <w:r>
        <w:rPr>
          <w:b/>
        </w:rPr>
        <w:t xml:space="preserve">Tulos</w:t>
      </w:r>
    </w:p>
    <w:p>
      <w:r>
        <w:t xml:space="preserve">Hän teki tämän, koska hänen vanhempansa kuolivat, kun hän oli pieni lapsi.</w:t>
      </w:r>
    </w:p>
    <w:p>
      <w:r>
        <w:rPr>
          <w:b/>
        </w:rPr>
        <w:t xml:space="preserve">Esimerkki 7.4497</w:t>
      </w:r>
    </w:p>
    <w:p>
      <w:r>
        <w:t xml:space="preserve">Lähtökohta: Ginny pelasi palloa talossa.  Alkuperäinen konteksti: Hänen äitinsä oli kieltänyt häntä.  Alkuperäinen loppu: Ginny pompautti pallon maljakkoon. Maljakko hajosi palasiksi. Ginnyn äiti antoi hänelle kotiarestia.  Uusi loppu: Ginny pompautti pallon vahingossa maljakkoon. Maljakko hajosi palasiksi. Ginnyn äiti antoi hänelle kotiarestia. </w:t>
      </w:r>
    </w:p>
    <w:p>
      <w:r>
        <w:rPr>
          <w:b/>
        </w:rPr>
        <w:t xml:space="preserve">Tulos</w:t>
      </w:r>
    </w:p>
    <w:p>
      <w:r>
        <w:t xml:space="preserve">Hän teeskenteli olevansa syöttäjä.</w:t>
      </w:r>
    </w:p>
    <w:p>
      <w:r>
        <w:rPr>
          <w:b/>
        </w:rPr>
        <w:t xml:space="preserve">Esimerkki 7.4498</w:t>
      </w:r>
    </w:p>
    <w:p>
      <w:r>
        <w:t xml:space="preserve">Lähtökohta: Frank on työtön ja hänen on löydettävä työpaikka.  Alustava konteksti: Hän päätti lähettää ansioluettelonsa työnantajille internetissä.  Alkuperäinen lopputulos: Työnantaja soittaa hänelle ja sopii haastattelun. Frank on hermostunut haastattelussa ja unohtaa nimen. Häntä ei koskaan kutsuttu takaisin toiseen haastatteluun.  Uusi loppu: Asiakas soittaa hänelle ja sopii tapaamisen. Frank on hermostunut tapaamisessa ja unohtaa nimen. Häntä ei koskaan kutsuttu takaisin jatkotapaamiseen. </w:t>
      </w:r>
    </w:p>
    <w:p>
      <w:r>
        <w:rPr>
          <w:b/>
        </w:rPr>
        <w:t xml:space="preserve">Tulos</w:t>
      </w:r>
    </w:p>
    <w:p>
      <w:r>
        <w:t xml:space="preserve">Hän päättää ryhtyä itsenäiseksi ammatinharjoittajaksi ja freelanceriksi.</w:t>
      </w:r>
    </w:p>
    <w:p>
      <w:r>
        <w:rPr>
          <w:b/>
        </w:rPr>
        <w:t xml:space="preserve">Esimerkki 7.4499</w:t>
      </w:r>
    </w:p>
    <w:p>
      <w:r>
        <w:t xml:space="preserve">Lähtökohta: Jimmy vihasi ennen salaattia.  Alkuperäinen konteksti: Hän söi eräänä päivänä ison kulhon.  Alkuperäinen loppu: Kysyin häneltä yllättyneenä, mitä tapahtui. Hän kertoi saaneensa sydänkohtauksen ja että hänen piti syödä paremmin. Luulen, että nyt saatan itsekin alkaa syödä enemmän salaattia.  Uusi loppu: Yllättyneenä kysyin häneltä, miksi hän söi salaattia. Hän kertoi minulle, että hän sai sydänkohtauksen ja yritti sisällyttää syömisen paremmin. Luulen, että nyt saatan itsekin alkaa syödä enemmän salaattia. </w:t>
      </w:r>
    </w:p>
    <w:p>
      <w:r>
        <w:rPr>
          <w:b/>
        </w:rPr>
        <w:t xml:space="preserve">Tulos</w:t>
      </w:r>
    </w:p>
    <w:p>
      <w:r>
        <w:t xml:space="preserve">Eräänä päivänä näin hänen syövän kokonaisen pizzan salaatin kera.</w:t>
      </w:r>
    </w:p>
    <w:p>
      <w:r>
        <w:rPr>
          <w:b/>
        </w:rPr>
        <w:t xml:space="preserve">Esimerkki 7.4500</w:t>
      </w:r>
    </w:p>
    <w:p>
      <w:r>
        <w:t xml:space="preserve">Lähtökohta: Tim oli loukannut jalkansa pahasti onnettomuudessa.  Alustava konteksti: Sen jälkeen hän ei pystynyt kävelemään kunnolla.  Alkuperäinen loppu: Koska hän ontui melko pahasti, monet ihmiset katsoivat häntä oudosti. Mutta Tim ei välittänyt heistä. Olihan hän ennen ollut samanlainen kuin he, ennen kuin tämä tapahtui hänelle.  Uusi loppu: Tim ontui kuitenkin edelleen siellä täällä ja monet ihmiset katsoivat häntä oudosti. Mutta Tim ei välittänyt heistä. Olihan hän ollut samanlainen kuin he ennen kuin hänelle tapahtui tämä. </w:t>
      </w:r>
    </w:p>
    <w:p>
      <w:r>
        <w:rPr>
          <w:b/>
        </w:rPr>
        <w:t xml:space="preserve">Tulos</w:t>
      </w:r>
    </w:p>
    <w:p>
      <w:r>
        <w:t xml:space="preserve">Monien terapioiden jälkeen hän pystyi taas kävelemään normaalisti.</w:t>
      </w:r>
    </w:p>
    <w:p>
      <w:r>
        <w:rPr>
          <w:b/>
        </w:rPr>
        <w:t xml:space="preserve">Esimerkki 7.4501</w:t>
      </w:r>
    </w:p>
    <w:p>
      <w:r>
        <w:t xml:space="preserve">Lähtökohta: Gina tarvitsi rahaa, mutta hänen äidillään ei ollut sitä.  Alkuperäinen konteksti: Hänen äitinsä ehdotti, että hän soittaisi isälleen ja pyytäisi rahaa.  Alkuperäinen loppu: Gina puhui harvoin isänsä kanssa. Hän ei uskaltanut pyytää rahaa. Hän keräsi kaiken rohkeutensa ja soitti miehen puhelinnumeroon.  Uusi lopetus: Gina puhui harvoin mumminsa kanssa. Hän oli hermostunut pyytämään rahaa. Hän keräsi kaiken rohkeutensa ja soitti Ginan puhelinnumeroon. </w:t>
      </w:r>
    </w:p>
    <w:p>
      <w:r>
        <w:rPr>
          <w:b/>
        </w:rPr>
        <w:t xml:space="preserve">Tulos</w:t>
      </w:r>
    </w:p>
    <w:p>
      <w:r>
        <w:t xml:space="preserve">Hänen äitinsä ehdotti, että hän soittaisi isoäidilleen ja pyytäisi sitä.</w:t>
      </w:r>
    </w:p>
    <w:p>
      <w:r>
        <w:rPr>
          <w:b/>
        </w:rPr>
        <w:t xml:space="preserve">Esimerkki 7.4502</w:t>
      </w:r>
    </w:p>
    <w:p>
      <w:r>
        <w:t xml:space="preserve">Lähtökohta: Candy väitti, ettei ollut koskaan polttanut kinkkua.  Alkuperäinen konteksti: Hän laittoi kinkun yli 2 tuntia etuajassa todistaakseen sen.  Alkuperäinen loppu: Candy nukkui ajastimen laukeamisen yli. Hän juoksi keittiöön haistaessaan savun. Candy oli vihdoin polttanut kinkun.  Uusi lopetus: Candy noudatti tiukkaa ruokavaliota ja valmisti sen sijaan kanaa. Hän juoksi keittiöön haistaessaan savun. Candy oli todella polttanut kanan. </w:t>
      </w:r>
    </w:p>
    <w:p>
      <w:r>
        <w:rPr>
          <w:b/>
        </w:rPr>
        <w:t xml:space="preserve">Tulos</w:t>
      </w:r>
    </w:p>
    <w:p>
      <w:r>
        <w:t xml:space="preserve">Se johtui siitä, että hän oli muslimi, joten hän ei voinut syödä kinkkua.</w:t>
      </w:r>
    </w:p>
    <w:p>
      <w:r>
        <w:rPr>
          <w:b/>
        </w:rPr>
        <w:t xml:space="preserve">Esimerkki 7.4503</w:t>
      </w:r>
    </w:p>
    <w:p>
      <w:r>
        <w:t xml:space="preserve">Lähtökohta: Henryn opettaja rakasti opettamista.  Alustava konteksti: Henry tiesi, että hänellä oli loistava opettaja, ja kertoi siitä äidilleen.  Alkuperäinen loppuratkaisu: Henryn äiti suositteli opettajaa palkinnon saajaksi. Hän voitti palkinnon, ja luokka järjesti hänelle juhlat. Henry antoi hänelle luokan lahjan ja kukkia suositukseksi.  Uusi lopetus: Hänen rehtorinsa suositteli hänen opettajaansa arvosteltavaksi. Hän ei läpäissyt arvostelua, mutta luokka oli niin paljon onnellisempi hänen muutettuaan, että he järjestivät hänelle juhlat. Henry antoi hänelle luokan lahjan ja kukkia ihaillen. </w:t>
      </w:r>
    </w:p>
    <w:p>
      <w:r>
        <w:rPr>
          <w:b/>
        </w:rPr>
        <w:t xml:space="preserve">Tulos</w:t>
      </w:r>
    </w:p>
    <w:p>
      <w:r>
        <w:t xml:space="preserve">Henry piti opettajaansa epäpätevänä ja kertoi asiasta rehtorille.</w:t>
      </w:r>
    </w:p>
    <w:p>
      <w:r>
        <w:rPr>
          <w:b/>
        </w:rPr>
        <w:t xml:space="preserve">Esimerkki 7.4504</w:t>
      </w:r>
    </w:p>
    <w:p>
      <w:r>
        <w:t xml:space="preserve">Lähtökohta: Isom meni ulos leikkimään.  Alustava konteksti: Isom päätti lähteä kävelylle metsään.  Alkuperäinen loppu: Hän kuuli kovan äänen. Kun hän kääntyi, hän näki mustan karhun juoksevan karkuun. Hän juoksi kotiin hakemaan aseensa.  Uusi loppu: Hän kuuli kovan äänen. Kun hän kääntyi, hän näki mustakarhun juoksevan karkuun. Hän juoksi kotiin hakemaan aseensa. </w:t>
      </w:r>
    </w:p>
    <w:p>
      <w:r>
        <w:rPr>
          <w:b/>
        </w:rPr>
        <w:t xml:space="preserve">Tulos</w:t>
      </w:r>
    </w:p>
    <w:p>
      <w:r>
        <w:t xml:space="preserve">Hän päätti lähteä lenkille metsään.</w:t>
      </w:r>
    </w:p>
    <w:p>
      <w:r>
        <w:rPr>
          <w:b/>
        </w:rPr>
        <w:t xml:space="preserve">Esimerkki 7.4505</w:t>
      </w:r>
    </w:p>
    <w:p>
      <w:r>
        <w:t xml:space="preserve">Lähtökohta: Ellen oli lähdössä viemään tytärtään kouluun.  Alustava konteksti: Kun hän nousi autoon, se ei käynnistynyt.  Alkuperäinen loppuratkaisu: Ellen soitti miehelleen. Mies palasi töistä. Ellenin mies vei tyttären kouluun.  Uusi lopetus: Naapuri näki tapahtuneen ja soitti miehelleen. Mies palasi töistä. Ellenin mies ei osannut käsitellä asiaa. </w:t>
      </w:r>
    </w:p>
    <w:p>
      <w:r>
        <w:rPr>
          <w:b/>
        </w:rPr>
        <w:t xml:space="preserve">Tulos</w:t>
      </w:r>
    </w:p>
    <w:p>
      <w:r>
        <w:t xml:space="preserve">Kun hän nousi autoon, se räjähti.</w:t>
      </w:r>
    </w:p>
    <w:p>
      <w:r>
        <w:rPr>
          <w:b/>
        </w:rPr>
        <w:t xml:space="preserve">Esimerkki 7.4506</w:t>
      </w:r>
    </w:p>
    <w:p>
      <w:r>
        <w:t xml:space="preserve">Lähtökohta: Steve halusi penkkipunnertaa kaksisataa kiloa.  Alkuperäinen konteksti: Steve painaa tällä hetkellä noin sata kiloa.  Alkuperäinen lopputulos: Hän treenasi kovaa vuoden ajan. Hän myös söi oikein ja nukkui paljon. Vuotta myöhemmin Steve painaa reilusti yli kaksisataa kiloa!  Uusi lopetus: Hän treenasi kuitenkin vuoden ajan. Hän söi oikein ja nukkui paljon. Vuotta myöhemmin Steve osoitti olevansa väärässä ja penkkasi reilusti yli kaksisataa! </w:t>
      </w:r>
    </w:p>
    <w:p>
      <w:r>
        <w:rPr>
          <w:b/>
        </w:rPr>
        <w:t xml:space="preserve">Tulos</w:t>
      </w:r>
    </w:p>
    <w:p>
      <w:r>
        <w:t xml:space="preserve">Steve penkittää 100 kiloa ja päätti, että olisi liian vaikeaa nostaa 200 kiloa.</w:t>
      </w:r>
    </w:p>
    <w:p>
      <w:r>
        <w:rPr>
          <w:b/>
        </w:rPr>
        <w:t xml:space="preserve">Esimerkki 7.4507</w:t>
      </w:r>
    </w:p>
    <w:p>
      <w:r>
        <w:t xml:space="preserve">Lähtökohta: Jim ajoi kirpputorille kenkien erikoismyyntiin.  Alkuperäinen konteksti: Hän osti tilaisuutta varten 100 dollaria.  Alkuperäinen lopetus: Kun hän astui kirpputorille, hän huomasi, että kaikki oli 50 prosentin alennuksessa. Jim innostui ja kiirehti katsomaan valikoimaa. Hän käveli iloisena ulos ostettuaan kolme värikästä kenkäparia.  Uusi lopetus: Kun hän astui kirpputorille, hän huomasi, että kaikki oli 50 % alennuksessa. Jim tunsi itsensä järkyttyneeksi ja ryntäsi kotiin hakemaan lompakon. Hän käveli onnellisena ulos löydettyään lompakon ja ostettuaan kolme värikästä kenkäparia. </w:t>
      </w:r>
    </w:p>
    <w:p>
      <w:r>
        <w:rPr>
          <w:b/>
        </w:rPr>
        <w:t xml:space="preserve">Tulos</w:t>
      </w:r>
    </w:p>
    <w:p>
      <w:r>
        <w:t xml:space="preserve">Jim unohti vahingossa lompakkonsa kotiin.</w:t>
      </w:r>
    </w:p>
    <w:p>
      <w:r>
        <w:rPr>
          <w:b/>
        </w:rPr>
        <w:t xml:space="preserve">Esimerkki 7.4508</w:t>
      </w:r>
    </w:p>
    <w:p>
      <w:r>
        <w:t xml:space="preserve">Lähtökohta: May oli luonnontieteiden opettaja paikallisessa lukiossa.  Alkuperäinen konteksti: Hän oli opettanut 40 vuotta.  Alkuperäinen loppuratkaisu: Hän oli onnellinen eläkepäivien lähestymisestä. Uuden lukukauden alkaessa hän huomasi olevansa vähemmän mukana. Hän jakoi tehtäviä ja selaili internetiä koko päivän.  Uusi lopetus: Hän oli innostunut uutena opettajana. Uuden lukukauden alkaessa hän huomasi olevansa hyvin mukana. Hän jakoi tehtäviä ja oli koko päivän tekemisissä oppilaidensa kanssa. </w:t>
      </w:r>
    </w:p>
    <w:p>
      <w:r>
        <w:rPr>
          <w:b/>
        </w:rPr>
        <w:t xml:space="preserve">Tulos</w:t>
      </w:r>
    </w:p>
    <w:p>
      <w:r>
        <w:t xml:space="preserve">Hän oli opettanut neljä vuotta.</w:t>
      </w:r>
    </w:p>
    <w:p>
      <w:r>
        <w:rPr>
          <w:b/>
        </w:rPr>
        <w:t xml:space="preserve">Esimerkki 7.4509</w:t>
      </w:r>
    </w:p>
    <w:p>
      <w:r>
        <w:t xml:space="preserve">Lähtökohta: Eilen illalla pelasimme totuus tai tehtävä -leikkiä.  Alustava konteksti: Se oli minun vuoroni ja valitsin uskalluksen.  Alkuperäinen loppu: Rick haastoi minut hyppäämään järveen. Olin juuri hyppäämässä järveen, kun kuulin jotain. Katsoin veteen ja siellä oli iso alligaattori.  Uusi loppu: Rick kysyi minulta, olinko koskaan hypännyt järveen. Sanoin, että kerran olin hyppäämässä järveen, mutta kuulin jotain. Kun katsoin veteen, siellä oli iso alligaattori, joten en hypännyt veteen! </w:t>
      </w:r>
    </w:p>
    <w:p>
      <w:r>
        <w:rPr>
          <w:b/>
        </w:rPr>
        <w:t xml:space="preserve">Tulos</w:t>
      </w:r>
    </w:p>
    <w:p>
      <w:r>
        <w:t xml:space="preserve">Oli minun vuoroni, ja valitsin totuuden.</w:t>
      </w:r>
    </w:p>
    <w:p>
      <w:r>
        <w:rPr>
          <w:b/>
        </w:rPr>
        <w:t xml:space="preserve">Esimerkki 7.4510</w:t>
      </w:r>
    </w:p>
    <w:p>
      <w:r>
        <w:t xml:space="preserve">Lähtökohta: Eilen minulla oli huono päivä.  Alustava konteksti: Mikään ei tunnu menevän toivomallani tavalla.  Alkuperäinen loppu: Tulin kotiin hyvin masentuneena. Vaimoni näki, että olin masentunut. Hän halasi minua saadakseen oloni paremmaksi.  Uusi lopetus: Tulin kotiin hyvin masentuneena. Vaimoni ei nähnyt, että olin masentunut. Hän halasi minua tervehtiäkseen minua. </w:t>
      </w:r>
    </w:p>
    <w:p>
      <w:r>
        <w:rPr>
          <w:b/>
        </w:rPr>
        <w:t xml:space="preserve">Tulos</w:t>
      </w:r>
    </w:p>
    <w:p>
      <w:r>
        <w:t xml:space="preserve">En kuitenkaan antanut huonon mielialani näkyä kotona.</w:t>
      </w:r>
    </w:p>
    <w:p>
      <w:r>
        <w:rPr>
          <w:b/>
        </w:rPr>
        <w:t xml:space="preserve">Esimerkki 7.4511</w:t>
      </w:r>
    </w:p>
    <w:p>
      <w:r>
        <w:t xml:space="preserve">Lähtökohta: Kim oli halunnut asentaa takapihalleen tenniskentän.  Alkuperäinen konteksti: Ja heti hän harjoitteli pallokoneen käyttöä.  Alkuperäinen loppu: Mutta kun hän oli lopettanut, hän huomasi mustia liukumajälkiä uudella kentällä. Hän tajusi, että hänellä oli mustat kengät jalassaan. Niinpä hän osti myöhemmin valkoiset.  Uusi lopetus: Hän todella rakasti tenniksen pelaamista, mutta hänellä ei ollut aikaa harrastaa sitä useammin. Hän osti juuri tenniskengät, mutta halusi ostaa toiset. Niinpä hän osti myöhemmin valkoiset. </w:t>
      </w:r>
    </w:p>
    <w:p>
      <w:r>
        <w:rPr>
          <w:b/>
        </w:rPr>
        <w:t xml:space="preserve">Tulos</w:t>
      </w:r>
    </w:p>
    <w:p>
      <w:r>
        <w:t xml:space="preserve">Hän pelasi vain kerran viikossa.</w:t>
      </w:r>
    </w:p>
    <w:p>
      <w:r>
        <w:rPr>
          <w:b/>
        </w:rPr>
        <w:t xml:space="preserve">Esimerkki 7.4512</w:t>
      </w:r>
    </w:p>
    <w:p>
      <w:r>
        <w:t xml:space="preserve">Lähtökohta: Jan meni ruokakauppaan hakemaan banaaneja.  Alustava konteksti: Hän näki, että kaikki banaanit olivat vihreitä ja vajaakypsiä.  Alkuperäinen lopputulos: Jan kysyi henkilökunnalta, oliko muita banaaneja saatavilla. Työntekijä sanoi, ettei heillä ollut muita banaaneja. Jan päätti ostaa sen sijaan omenoita.  Uusi lopetus: Jan oli kysynyt tuolta henkilökunnalta, oliko banaaneja saatavilla. Työntekijä sanoi, että nuo olivat kaikki kypsät banaanit, joita heillä oli. Jan päätti ostaa banaanit ja nauttia pyöräretkestä. </w:t>
      </w:r>
    </w:p>
    <w:p>
      <w:r>
        <w:rPr>
          <w:b/>
        </w:rPr>
        <w:t xml:space="preserve">Tulos</w:t>
      </w:r>
    </w:p>
    <w:p>
      <w:r>
        <w:t xml:space="preserve">Hän sai kypsän banaanin ja lähti pyöräilemään.</w:t>
      </w:r>
    </w:p>
    <w:p>
      <w:r>
        <w:rPr>
          <w:b/>
        </w:rPr>
        <w:t xml:space="preserve">Esimerkki 7.4513</w:t>
      </w:r>
    </w:p>
    <w:p>
      <w:r>
        <w:t xml:space="preserve">Lähtökohta: Charles luki ilmoitustaululla olevan viestin.  Alustava konteksti: Siinä sanottiin, että Macbook Pro oli myynnissä, vain kolmesataa dollaria.  Alkuperäinen lopputulos: Charles otti yhteyttä myyjään. Hän esitteli Mac-tietokonetta ja se toimi hyvin. Se ei kuitenkaan ollut sellainen tietokone, jolla käytettäisiin Adobe Creative Suitea.  Uusi lopetus: Charles otti yhteyttä myyjään. Hän esitteli Surface-tietokonetta, ja se toimi hyvin. Se oli sellainen tietokone, jossa käytettiin Adobe Creative Suitea. </w:t>
      </w:r>
    </w:p>
    <w:p>
      <w:r>
        <w:rPr>
          <w:b/>
        </w:rPr>
        <w:t xml:space="preserve">Tulos</w:t>
      </w:r>
    </w:p>
    <w:p>
      <w:r>
        <w:t xml:space="preserve">Siinä sanottiin, että Windows Surface oli myynnissä, vain kolmesataa dollaria.</w:t>
      </w:r>
    </w:p>
    <w:p>
      <w:r>
        <w:rPr>
          <w:b/>
        </w:rPr>
        <w:t xml:space="preserve">Esimerkki 7.4514</w:t>
      </w:r>
    </w:p>
    <w:p>
      <w:r>
        <w:t xml:space="preserve">Lähtökohta: Tomin oli ostettava elintarvikkeita.  Alustava konteksti: Hän kävi ensin pysähtymässä ja ostoksilla.  Alkuperäinen lopetus: Hän osti omenoita. Sitten hän meni Shopriteen ja huomasi, että siellä oli halvempaa. Hän oli harmissaan, ettei mennyt ensin shopriteen.  Uusi lopetus: Hän näki unta, että hän osti omenoita. Sitten hän heräsi ja päätti lämmittää Shopriteen. Hän oli järkyttynyt siitä, ettei ollut shoppailut ennen päiväunia. </w:t>
      </w:r>
    </w:p>
    <w:p>
      <w:r>
        <w:rPr>
          <w:b/>
        </w:rPr>
        <w:t xml:space="preserve">Tulos</w:t>
      </w:r>
    </w:p>
    <w:p>
      <w:r>
        <w:t xml:space="preserve">Sen sijaan hän halusi ottaa päiväunet.</w:t>
      </w:r>
    </w:p>
    <w:p>
      <w:r>
        <w:rPr>
          <w:b/>
        </w:rPr>
        <w:t xml:space="preserve">Esimerkki 7.4515</w:t>
      </w:r>
    </w:p>
    <w:p>
      <w:r>
        <w:t xml:space="preserve">Lähtökohta: Marco ja hänen ystävänsä olivat katsomassa elokuvaa.  Alustava konteksti: Joku ehdotti, että he tekisivät popcornia.  Alkuperäinen loppu: Marco laittoi pussin mikroaaltouuniin. Sitten hän palasi hengailemaan ystäviensä kanssa. Marcon huomio katosi, ja popcornit paloivat vahingossa.  Uusi loppu: Marco laittoi pizzan mikroaaltouuniin. Sitten hän palasi hengailemaan ystäviensä kanssa. Marco meni sekaisin, ja pizza paloi vahingossa. </w:t>
      </w:r>
    </w:p>
    <w:p>
      <w:r>
        <w:rPr>
          <w:b/>
        </w:rPr>
        <w:t xml:space="preserve">Tulos</w:t>
      </w:r>
    </w:p>
    <w:p>
      <w:r>
        <w:t xml:space="preserve">Joku ehdotti, että he tekisivät pizzaa.</w:t>
      </w:r>
    </w:p>
    <w:p>
      <w:r>
        <w:rPr>
          <w:b/>
        </w:rPr>
        <w:t xml:space="preserve">Esimerkki 7.4516</w:t>
      </w:r>
    </w:p>
    <w:p>
      <w:r>
        <w:t xml:space="preserve">Lähtökohta: Ketsuppia oli kaikkialla.  Alkuperäinen konteksti: Ketsuppipullo oli päässyt lähelle pöydän reunaa.  Alkuperäinen lopputulos: En ollut tarkkaavainen. Kaadoin pullon. Pyyhin ketsupin pois.  Uusi lopetus: En ollut tarkkaavainen. Hän jopa kaatoi pullonsa. Pyyhin ketsupin pois. </w:t>
      </w:r>
    </w:p>
    <w:p>
      <w:r>
        <w:rPr>
          <w:b/>
        </w:rPr>
        <w:t xml:space="preserve">Tulos</w:t>
      </w:r>
    </w:p>
    <w:p>
      <w:r>
        <w:t xml:space="preserve">Poikani oli heittänyt lautasensa huoneen poikki.</w:t>
      </w:r>
    </w:p>
    <w:p>
      <w:r>
        <w:rPr>
          <w:b/>
        </w:rPr>
        <w:t xml:space="preserve">Esimerkki 7.4517</w:t>
      </w:r>
    </w:p>
    <w:p>
      <w:r>
        <w:t xml:space="preserve">Lähtökohta: Jane päätti laittaa pizzaa.  Alustava konteksti: Hän laittoi uunin päälle ja laittoi sen sisään.  Alkuperäinen lopetus: Yhtäkkiä oveen koputettiin. Jane unohti pizzan. Hän haistoi savun ja tajusi, että hänen pizzansa oli palanut.  Uusi lopetus: Yhtäkkiä oveen koputettiin. Jane unohti pizzan. Hän ei haistanut mitään ja tajusi, ettei se ollut koskaan alkanutkaan paistua. </w:t>
      </w:r>
    </w:p>
    <w:p>
      <w:r>
        <w:rPr>
          <w:b/>
        </w:rPr>
        <w:t xml:space="preserve">Tulos</w:t>
      </w:r>
    </w:p>
    <w:p>
      <w:r>
        <w:t xml:space="preserve">Hän unohti laittaa uunin päälle, kun hän laittoi sen sisään.</w:t>
      </w:r>
    </w:p>
    <w:p>
      <w:r>
        <w:rPr>
          <w:b/>
        </w:rPr>
        <w:t xml:space="preserve">Esimerkki 7.4518</w:t>
      </w:r>
    </w:p>
    <w:p>
      <w:r>
        <w:t xml:space="preserve">Lähtökohta: Sukeltaja meni järvelle katsomaan kaloja.  Alustava konteksti: Hän hyppäsi laiturilta ja upposi kuin kivi.  Alkuperäinen loppuratkaisu: Järven pohjasta hän löysi auton. Hän avasi oven katsellakseen ympärilleen. Hän löysi autosta lompakon eikä mitään muuta.  Uusi loppu: Hän hyppäsi järveen, järven pohjasta hän löysi auton. Hän avasi oven katsellakseen ympärilleen. Hän löysi autosta lompakon eikä mitään muuta. </w:t>
      </w:r>
    </w:p>
    <w:p>
      <w:r>
        <w:rPr>
          <w:b/>
        </w:rPr>
        <w:t xml:space="preserve">Tulos</w:t>
      </w:r>
    </w:p>
    <w:p>
      <w:r>
        <w:t xml:space="preserve">Hän jäi laiturille ja vajosi kuin kivi.</w:t>
      </w:r>
    </w:p>
    <w:p>
      <w:r>
        <w:rPr>
          <w:b/>
        </w:rPr>
        <w:t xml:space="preserve">Esimerkki 7.4519</w:t>
      </w:r>
    </w:p>
    <w:p>
      <w:r>
        <w:t xml:space="preserve">Lähtökohta: Ginan piti löytää jotain, joka sopisi ovenkahvan aukkoon.  Alkuperäinen konteksti: Oven kahva putosi ja jätti hänet huoneeseen.  Alkuperäinen loppuratkaisu: Huoneessa ei ollut mitään, mikä olisi mahtunut kahvaan. Lopulta hän päätti kokeilla Barbie-nuken jalkaa. Se oli kaukaa haettu, mutta hänen oli pakko kokeilla kaikkea.  Uusi loppu: Ruuvimeisseli ei mahtunut kahva-aukkoon. Lopulta hän päätti kokeilla Barbie-nuken jalkaa. Se oli kaukaa haettua, mutta hänen oli kokeiltava kaikkea. </w:t>
      </w:r>
    </w:p>
    <w:p>
      <w:r>
        <w:rPr>
          <w:b/>
        </w:rPr>
        <w:t xml:space="preserve">Tulos</w:t>
      </w:r>
    </w:p>
    <w:p>
      <w:r>
        <w:t xml:space="preserve">Hän löysi ruuvimeisselin oven avaamiseksi.</w:t>
      </w:r>
    </w:p>
    <w:p>
      <w:r>
        <w:rPr>
          <w:b/>
        </w:rPr>
        <w:t xml:space="preserve">Esimerkki 7.4520</w:t>
      </w:r>
    </w:p>
    <w:p>
      <w:r>
        <w:t xml:space="preserve">Lähtökohta: Kun olin lukiossa, haaveilin puhelimesta.  Alkuperäinen konteksti: Niinpä päätin ansaita rahaa joka päivä.  Alkuperäinen loppu: Kun minulla oli jo tarpeeksi rahaa ostaa jotain. Ystäväni sairastui ja kiidätettiin sairaalaan. Heillä ei ole tarpeeksi rahaa, joten päätin antaa hänelle säästöni.  Uusi loppu: Kun heillä oli jo tarpeeksi rahaa ostaa jotain tapahtui. Ystäväni sairastui ja kiidätettiin sairaalaan. Heillä ei ole tarpeeksi rahaa, joten päätin antaa hänelle rahat puhelimeeni. </w:t>
      </w:r>
    </w:p>
    <w:p>
      <w:r>
        <w:rPr>
          <w:b/>
        </w:rPr>
        <w:t xml:space="preserve">Tulos</w:t>
      </w:r>
    </w:p>
    <w:p>
      <w:r>
        <w:t xml:space="preserve">Niinpä päätin kysyä vanhemmiltani.</w:t>
      </w:r>
    </w:p>
    <w:p>
      <w:r>
        <w:rPr>
          <w:b/>
        </w:rPr>
        <w:t xml:space="preserve">Esimerkki 7.4521</w:t>
      </w:r>
    </w:p>
    <w:p>
      <w:r>
        <w:t xml:space="preserve">Lähtökohta: Gina joutui maksamaan kirjaston sakot ennen kuin hän sai lainata kirjan.  Alkuperäinen konteksti: Maksettuaan sakot hän meni hakemaan kirjan, jonka hän halusi lukea.  Alkuperäinen loppuratkaisu: Kirja ei ollut hyllyssä. Kirjan oli lainannut toinen henkilö. Gina joutuisi odottamaan kirjan palauttamista jopa kuukauden.  Uusi lopetus: Kirja ei ollut hyllyssä, koska Gina oli varastanut sen. Kirja oli varastettu. Gina joutuisi odottamaan jopa kuukauden, jotta lämpö laantuisi. </w:t>
      </w:r>
    </w:p>
    <w:p>
      <w:r>
        <w:rPr>
          <w:b/>
        </w:rPr>
        <w:t xml:space="preserve">Tulos</w:t>
      </w:r>
    </w:p>
    <w:p>
      <w:r>
        <w:t xml:space="preserve">Hän lähti ilman kirjaa ja maksamatta vanhoista kirjoistaan.</w:t>
      </w:r>
    </w:p>
    <w:p>
      <w:r>
        <w:rPr>
          <w:b/>
        </w:rPr>
        <w:t xml:space="preserve">Esimerkki 7.4522</w:t>
      </w:r>
    </w:p>
    <w:p>
      <w:r>
        <w:t xml:space="preserve">Lähtökohta: Anna oli telttailemassa metsässä.  Alustava konteksti: Yhtäkkiä karhu lähestyi hänen leiripaikkaa.  Alkuperäinen loppuratkaisu: Kauhuissaan Anna hakeutui telttaansa suojaan. Muutaman tunnin kuluttua hän astui varovasti ulos ja katseli ympärilleen. Onneksi karhu oli lähtenyt pois.  Uusi loppu: Kauhuissaan Anna suojautui telttaansa. Muutaman tunnin kuluttua hän astui varovasti ulos ja katseli ympärilleen. Onneksi puistonvartija oli lähtenyt pois. </w:t>
      </w:r>
    </w:p>
    <w:p>
      <w:r>
        <w:rPr>
          <w:b/>
        </w:rPr>
        <w:t xml:space="preserve">Tulos</w:t>
      </w:r>
    </w:p>
    <w:p>
      <w:r>
        <w:t xml:space="preserve">Yhtäkkiä puistonvartija lähestyi hänen leiripaikkaa.</w:t>
      </w:r>
    </w:p>
    <w:p>
      <w:r>
        <w:rPr>
          <w:b/>
        </w:rPr>
        <w:t xml:space="preserve">Esimerkki 7.4523</w:t>
      </w:r>
    </w:p>
    <w:p>
      <w:r>
        <w:t xml:space="preserve">Lähtökohta: Löysin eräänä päivänä keittiöstä muutamia termiittejä.  Alkuperäinen konteksti: Soitin tuholaistorjujalle.  Alkuperäinen loppu: Tuholaistorjuja tuli kotiini ja sanoi, että minun pitää ruiskuttaa taloni. Kesti muutaman päivän, ennen kuin talo oli taas asumiskelpoinen. En ole enää koskaan nähnyt termiittejä talossa.  Uusi loppu: Lääkäri tuli talooni ja sanoi, että tarvitsen tuholaistorjujan. Kesti muutaman päivän, ennen kuin tuholaistorjuja tuli taloon. En ole enää koskaan nähnyt termiittejä talossa. </w:t>
      </w:r>
    </w:p>
    <w:p>
      <w:r>
        <w:rPr>
          <w:b/>
        </w:rPr>
        <w:t xml:space="preserve">Tulos</w:t>
      </w:r>
    </w:p>
    <w:p>
      <w:r>
        <w:t xml:space="preserve">Soitin lääkärille.</w:t>
      </w:r>
    </w:p>
    <w:p>
      <w:r>
        <w:rPr>
          <w:b/>
        </w:rPr>
        <w:t xml:space="preserve">Esimerkki 7.4524</w:t>
      </w:r>
    </w:p>
    <w:p>
      <w:r>
        <w:t xml:space="preserve">Lähtökohta: Jessica halusi ostaa koiranpennun.  Alkuperäinen konteksti: Hän meni eläinkauppaan valitsemaan koiranpennun.  Alkuperäinen loppuratkaisu: Hän huomasi söpön nakkikoiran näytteillä. Hän osti pennun tiskin edestä. Hän toi sen kotiin ja antoi sille nimen Hank.  Uusi loppu: Hän huomasi söpön nakkikoiran. Hän adoptoi pennun turvakodin toimistossa. Hän toi sen kotiin ja antoi sille nimen Hank. </w:t>
      </w:r>
    </w:p>
    <w:p>
      <w:r>
        <w:rPr>
          <w:b/>
        </w:rPr>
        <w:t xml:space="preserve">Tulos</w:t>
      </w:r>
    </w:p>
    <w:p>
      <w:r>
        <w:t xml:space="preserve">Hän meni ensin koirien turvakotiin.</w:t>
      </w:r>
    </w:p>
    <w:p>
      <w:r>
        <w:rPr>
          <w:b/>
        </w:rPr>
        <w:t xml:space="preserve">Esimerkki 7.4525</w:t>
      </w:r>
    </w:p>
    <w:p>
      <w:r>
        <w:t xml:space="preserve">Lähtökohta: Jim ja James menivät museoon.  Alustava konteksti: Ensimmäinen näyttelyesine, jota he menivät katsomaan, oli dinosaurusfossiilit.  Alkuperäinen loppuratkaisu: Jim kertoi Jamesille, ettei usko dinosauruksiin. James luuli Jimin vain leikkivän hänen kanssaan. Hän nauroi Jimille, ja Jim suuttui ja lähti museosta.  Uusi lopetus: Jim kertoi Jamesille, ettei usko muumioihin. James luuli Jimin vain leikkivän hänen kanssaan. Hän nauroi Jimille ja Jim suuttui ja lähti museosta. </w:t>
      </w:r>
    </w:p>
    <w:p>
      <w:r>
        <w:rPr>
          <w:b/>
        </w:rPr>
        <w:t xml:space="preserve">Tulos</w:t>
      </w:r>
    </w:p>
    <w:p>
      <w:r>
        <w:t xml:space="preserve">Ensimmäinen näyttely, jota he kävivät katsomassa, oli muumioiden näyttely.</w:t>
      </w:r>
    </w:p>
    <w:p>
      <w:r>
        <w:rPr>
          <w:b/>
        </w:rPr>
        <w:t xml:space="preserve">Esimerkki 7.4526</w:t>
      </w:r>
    </w:p>
    <w:p>
      <w:r>
        <w:t xml:space="preserve">Lähtökohta: Eräänä päivänä Gary löysi olkapäästään tumman pisteen.  Alustava konteksti: Hän ei ollut koskaan ennen nähnyt luomea ja huolestui.  Alkuperäinen loppuratkaisu: Gary meni lääkäriin ja tarkistutti sen. Lääkäri kertoi, että luomi oli vain tumma pisama. Gary oli hyvin iloinen ja helpottunut.  Uusi loppu: Gary meni tatuoijalle ja tarkistutti sen. Tatuoija kertoi hänelle, että se mitä hän näki oli vain tumma pisama. Gary oli hyvin onnellinen ja helpottunut. </w:t>
      </w:r>
    </w:p>
    <w:p>
      <w:r>
        <w:rPr>
          <w:b/>
        </w:rPr>
        <w:t xml:space="preserve">Tulos</w:t>
      </w:r>
    </w:p>
    <w:p>
      <w:r>
        <w:t xml:space="preserve">Osa hänen tatuoinnistaan oli muuttanut väriä, ja hän huolestui.</w:t>
      </w:r>
    </w:p>
    <w:p>
      <w:r>
        <w:rPr>
          <w:b/>
        </w:rPr>
        <w:t xml:space="preserve">Esimerkki 7.4527</w:t>
      </w:r>
    </w:p>
    <w:p>
      <w:r>
        <w:t xml:space="preserve">Lähtökohta: Johnny oli aina halunnut nähdä Utahin.  Alkuperäinen konteksti: Hän säästää rahaa suurta matkaa varten.  Alkuperäinen loppuratkaisu: Lopulta hän lentää Utahiin. Hän rakastaa ystävällisiä ihmisiä, joita hän tapaa siellä. Johnny on niin iloinen, että hänen unelmansa Utahissa käymisestä toteutui.  Uusi loppu: Lopulta hän katsoo dokumentin Utahista. Hän rakastaa siellä asuvia ystävällisiä ihmisiä. Johnny on niin iloinen, kun hän ajattelee käyvänsä Utahissa. </w:t>
      </w:r>
    </w:p>
    <w:p>
      <w:r>
        <w:rPr>
          <w:b/>
        </w:rPr>
        <w:t xml:space="preserve">Tulos</w:t>
      </w:r>
    </w:p>
    <w:p>
      <w:r>
        <w:t xml:space="preserve">Hän ei pysty säästämään tarpeeksi rahaa suurta matkaa varten.</w:t>
      </w:r>
    </w:p>
    <w:p>
      <w:r>
        <w:rPr>
          <w:b/>
        </w:rPr>
        <w:t xml:space="preserve">Esimerkki 7.4528</w:t>
      </w:r>
    </w:p>
    <w:p>
      <w:r>
        <w:t xml:space="preserve">Lähtökohta: William ja minä olimme yhdessä armeijan turvallisuusviraston koulussa.  Alkuperäinen konteksti: He tarvitsivat kenttähenkilöstöä, joten meidät molemmat otettiin koulusta pois aikaisin.  Alkuperäinen loppu: William halusi Koreaan ja minä Saksaan. Joten William lähetettiin Saksaan. Sitten minut lähetettiin Vietnamiin.  Uusi loppu: Mutta meidät kutsuttiin seuraavaan ryhmään, ja William halusi mennä Koreaan, kun taas minä halusin mennä Saksaan. Niinpä William lähetettiin Saksaan. Ja sitten minut lähetettiin Vietnamiin. </w:t>
      </w:r>
    </w:p>
    <w:p>
      <w:r>
        <w:rPr>
          <w:b/>
        </w:rPr>
        <w:t xml:space="preserve">Tulos</w:t>
      </w:r>
    </w:p>
    <w:p>
      <w:r>
        <w:t xml:space="preserve">He tarvitsivat kenttähenkilökuntaa, mutta he ohittivat meidät kahden muun opiskelijan sijasta.</w:t>
      </w:r>
    </w:p>
    <w:p>
      <w:r>
        <w:rPr>
          <w:b/>
        </w:rPr>
        <w:t xml:space="preserve">Esimerkki 7.4529</w:t>
      </w:r>
    </w:p>
    <w:p>
      <w:r>
        <w:t xml:space="preserve">Lähtökohta: Joeylla oli pikkuveli.  Alkuperäinen konteksti: Hän opetti häntä seisomaan ja kävelemään.  Alkuperäinen loppu: Hän opetti Joylle eri asioita seuraavien 10 vuoden aikana. Sitten Joey lähti opiskelemaan. Joey ja hänen veljensä ovat edelleen läheisiä.  Uusi loppu: He saivat toisensa kiinni seuraavien 10 vuoden aikana. Pikkuveli lähti sitten opiskelemaan. Joey ja hänen veljensä ovat edelleen läheisiä. </w:t>
      </w:r>
    </w:p>
    <w:p>
      <w:r>
        <w:rPr>
          <w:b/>
        </w:rPr>
        <w:t xml:space="preserve">Tulos</w:t>
      </w:r>
    </w:p>
    <w:p>
      <w:r>
        <w:t xml:space="preserve">Hän ei tiennyt pikkuveljensä olemassaolosta ennen kuin valmistui yliopistosta.</w:t>
      </w:r>
    </w:p>
    <w:p>
      <w:r>
        <w:rPr>
          <w:b/>
        </w:rPr>
        <w:t xml:space="preserve">Esimerkki 7.4530</w:t>
      </w:r>
    </w:p>
    <w:p>
      <w:r>
        <w:t xml:space="preserve">Lähtökohta: Matkatoimisto neuvoi häntä olemaan ottamatta Keniasta lähtevää bussia.  Alustava konteksti: Alice halusi kokea maan mahdollisimman täydellisesti.  Alkuperäinen lopputulos: Bussi oli täynnä ihmisiä, ja matkatavarat oli kasattu päälle. Soratiet olivat hyvin epätasaisia ja kyyti oli kuoppaista. Alice nautti kokemuksesta, mutta otti yksityisauton takaisin hotellille Uusi lopputulos: Takakontti oli täynnä tavaraa ja matkatavarat oli kasattu päälle. Soratiet olivat hyvin epätasaisia ja kyyti oli kuoppaista. Alice nautti kokemuksesta, mutta palasi hotellille eri reittiä. </w:t>
      </w:r>
    </w:p>
    <w:p>
      <w:r>
        <w:rPr>
          <w:b/>
        </w:rPr>
        <w:t xml:space="preserve">Tulos</w:t>
      </w:r>
    </w:p>
    <w:p>
      <w:r>
        <w:t xml:space="preserve">Alice kuunteli matkatoimistoaan ja vuokrasi sen sijaan auton.</w:t>
      </w:r>
    </w:p>
    <w:p>
      <w:r>
        <w:rPr>
          <w:b/>
        </w:rPr>
        <w:t xml:space="preserve">Esimerkki 7.4531</w:t>
      </w:r>
    </w:p>
    <w:p>
      <w:r>
        <w:t xml:space="preserve">Lähtökohta: Tom oli keilaamassa ystäviensä kanssa.  Alkuperäinen konteksti: Heillä oli tiukka peli.  Alkuperäinen loppuratkaisu: Tom sai hitaasti kiinni. Viime hetkellä sähköt katkesivat. Se tyhjensi heidän pisteensä ja pilasi pelin.  Uusi loppu: Tom oli hitaasti kuromassa kiinni. Viime hetkellä sähköt katkesivat. Se tyhjensi heidän pisteensä ja pilasi pelin. </w:t>
      </w:r>
    </w:p>
    <w:p>
      <w:r>
        <w:rPr>
          <w:b/>
        </w:rPr>
        <w:t xml:space="preserve">Tulos</w:t>
      </w:r>
    </w:p>
    <w:p>
      <w:r>
        <w:t xml:space="preserve">Kaksi ystävistä oli todella kilpailuhenkisiä, ja riita päättyi siihen, että toinen heistä lähti.</w:t>
      </w:r>
    </w:p>
    <w:p>
      <w:r>
        <w:rPr>
          <w:b/>
        </w:rPr>
        <w:t xml:space="preserve">Esimerkki 7.4532</w:t>
      </w:r>
    </w:p>
    <w:p>
      <w:r>
        <w:t xml:space="preserve">Lähtökohta: Sain puhelinsoiton ystävältäni.  Alustava konteksti: Koska olin syömässä, en pystynyt vastaamaan puhelimeen.  Alkuperäinen lopetus: Heti kun soitin hänelle takaisin, hän ei vastannut. Yritin soittaa hänelle myös viikkoa myöhemmin, mutta hän ei vastannut. Päätin odottaa, että hän lähettää minulle tekstiviestin.  Uusi lopetus: Heti kun soitin hänelle takaisin, hän ei vastannut. Yritin myös soittaa hänelle viikkoa myöhemmin, mutta hän ei vastannut. Päätin odottaa hänen tekstiviestiään. </w:t>
      </w:r>
    </w:p>
    <w:p>
      <w:r>
        <w:rPr>
          <w:b/>
        </w:rPr>
        <w:t xml:space="preserve">Tulos</w:t>
      </w:r>
    </w:p>
    <w:p>
      <w:r>
        <w:t xml:space="preserve">Koska olin kokouksessa, en voinut vastata puhelimeen.</w:t>
      </w:r>
    </w:p>
    <w:p>
      <w:r>
        <w:rPr>
          <w:b/>
        </w:rPr>
        <w:t xml:space="preserve">Esimerkki 7.4533</w:t>
      </w:r>
    </w:p>
    <w:p>
      <w:r>
        <w:t xml:space="preserve">Lähtökohta: Robbie pystyi juoksemaan nopeammin kuin kukaan muu luokallaan.  Alkuperäinen konteksti: Hän ei tajunnut, että hän ei ollut nopeampi kuin kaikki osavaltion oppilaat.  Alkuperäinen loppuratkaisu: Hän osallistui osavaltion kilpailuun luottaen voittoon. Hän ei harjoitellut, olihan hän luokkansa nopein. Hän jäi viimeiseksi.  Uusi lopetus: Hän osallistui osavaltion kilpailuun luottaen voittoon. Hän harjoitteli paljon, sillä hän tiesi tarvitsevansa harjoitusta. Hän tuli ensimmäiseksi. </w:t>
      </w:r>
    </w:p>
    <w:p>
      <w:r>
        <w:rPr>
          <w:b/>
        </w:rPr>
        <w:t xml:space="preserve">Tulos</w:t>
      </w:r>
    </w:p>
    <w:p>
      <w:r>
        <w:t xml:space="preserve">Hän ymmärsi, että hän tarvitsee vielä harjoittelua ollakseen nopeampi kuin kaikki valtion kilpailijat.</w:t>
      </w:r>
    </w:p>
    <w:p>
      <w:r>
        <w:rPr>
          <w:b/>
        </w:rPr>
        <w:t xml:space="preserve">Esimerkki 7.4534</w:t>
      </w:r>
    </w:p>
    <w:p>
      <w:r>
        <w:t xml:space="preserve">Lähtökohta: Amy aikoi valmistua lukiosta.  Alkuperäinen konteksti: Amyn luona kävi asevoimien värvääjä.  Alkuperäinen loppuratkaisu: Amy keskusteli värvääjän kanssa asevoimista. Häntä houkutti liittyä armeijaan, mutta hän halusi harkita asiaa. Päivän kuluttua hän päätti olla liittymättä armeijaan.  Uusi loppu: Hän keskusteli värvääjän kanssa asevoimista. Häntä houkutti liittyä armeijaan, mutta hän halusi harkita asiaa. Päivän kuluttua hän päätti olla liittymättä armeijaan. </w:t>
      </w:r>
    </w:p>
    <w:p>
      <w:r>
        <w:rPr>
          <w:b/>
        </w:rPr>
        <w:t xml:space="preserve">Tulos</w:t>
      </w:r>
    </w:p>
    <w:p>
      <w:r>
        <w:t xml:space="preserve">Hänen luonaan kävi yliopiston rekrytoija.</w:t>
      </w:r>
    </w:p>
    <w:p>
      <w:r>
        <w:rPr>
          <w:b/>
        </w:rPr>
        <w:t xml:space="preserve">Esimerkki 7.4535</w:t>
      </w:r>
    </w:p>
    <w:p>
      <w:r>
        <w:t xml:space="preserve">Lähtökohta: Alex oli kellarissaan etsimässä laatikkoa.  Alkuperäinen konteksti: Yhtäkkiä hän kuuli vinkumista.  Alkuperäinen loppu: Hän katsoi nurkkaan ja löysi joukon koiranpentuja. Kävi ilmi, että hänen koiransa oli ollut raskaana. Hän päätti pitää yhden ja antaa loput pois.  Uusi loppu: Hän katsoi nurkkaan ja löysi joukon linnunpoikasia. Kävi ilmi, että niiden emo oli tehnyt pesän ja muninut munia. Hän päätti kantaa ne ulos, jotta ne pääsisivät vapaaksi. </w:t>
      </w:r>
    </w:p>
    <w:p>
      <w:r>
        <w:rPr>
          <w:b/>
        </w:rPr>
        <w:t xml:space="preserve">Tulos</w:t>
      </w:r>
    </w:p>
    <w:p>
      <w:r>
        <w:t xml:space="preserve">Yhtäkkiä hän kuuli kähinää.</w:t>
      </w:r>
    </w:p>
    <w:p>
      <w:r>
        <w:rPr>
          <w:b/>
        </w:rPr>
        <w:t xml:space="preserve">Esimerkki 7.4536</w:t>
      </w:r>
    </w:p>
    <w:p>
      <w:r>
        <w:t xml:space="preserve">Lähtökohta: Kun olin pieni, rakastin palapelejä.  Alkuperäinen konteksti: Eräänä päivänä sain massiivisen 10 000 palan palapelin, jota piti työstää.  Alkuperäinen loppu: Aloitin sen, ja siinä kaikki, mitä tein koko päivän. Minulta kesti muutaman päivän, mutta lopulta sain kaikki pienet palat kasaan. Olin hyvin ylpeä itsestäni, kun se oli valmis.  Uusi lopetus: Aloitin sen, ja se oli kaikki, mitä tein iltapäivällä. Kesti muutaman tunnin, mutta lopulta sain kaikki palaset kasaan. Olin hyvin ylpeä itsestäni, kun se oli valmis. </w:t>
      </w:r>
    </w:p>
    <w:p>
      <w:r>
        <w:rPr>
          <w:b/>
        </w:rPr>
        <w:t xml:space="preserve">Tulos</w:t>
      </w:r>
    </w:p>
    <w:p>
      <w:r>
        <w:t xml:space="preserve">Eräänä päivänä sain 100 palan palapelin työstettäväksi.</w:t>
      </w:r>
    </w:p>
    <w:p>
      <w:r>
        <w:rPr>
          <w:b/>
        </w:rPr>
        <w:t xml:space="preserve">Esimerkki 7.4537</w:t>
      </w:r>
    </w:p>
    <w:p>
      <w:r>
        <w:t xml:space="preserve">Lähtökohta: Harry muutti Yhdistyneeseen kuningaskuntaan 10 vuotta sitten.  Alkuperäinen konteksti: Hän oli alun perin Kanadasta.  Alkuperäinen loppu: Vaikka hän piti Kanadasta enemmän, hän muutti asuakseen uuden vaimonsa luona. Nainen oli alun perin kotoisin Yhdistyneestä kuningaskunnasta, ja hänellä oli siellä perhettä. Nyt hän pitää Yhdistynyttä kuningaskuntaa kotinaan.  Uusi loppu: Vaikka hän piti Havaijia parempana, hän muutti asuakseen uuden vaimonsa kanssa. Nainen oli alun perin kotoisin Yhdistyneestä kuningaskunnasta, ja hänellä oli siellä perhettä. Hän pitää nyt Yhdistynyttä kuningaskuntaa kotinaan. </w:t>
      </w:r>
    </w:p>
    <w:p>
      <w:r>
        <w:rPr>
          <w:b/>
        </w:rPr>
        <w:t xml:space="preserve">Tulos</w:t>
      </w:r>
    </w:p>
    <w:p>
      <w:r>
        <w:t xml:space="preserve">Hän oli alun perin kotoisin Havaijilta.</w:t>
      </w:r>
    </w:p>
    <w:p>
      <w:r>
        <w:rPr>
          <w:b/>
        </w:rPr>
        <w:t xml:space="preserve">Esimerkki 7.4538</w:t>
      </w:r>
    </w:p>
    <w:p>
      <w:r>
        <w:t xml:space="preserve">Lähtökohta: Opettaja esitteli meidät luokalleen ja pyysi meitä istumaan.  Alustava konteksti: Kompuroin muutaman katsomon yli löytääkseni tilaa.  Alkuperäinen lopputulos: Koska en tuntenut ketään, tunsin oloni kiusalliseksi. Joku huusi yhtäkkiä nimeni ääneen. Huomasin, että se oli lukiokaverini Elena.  Uusi loppu: Koska en tuntenut ketään, tunsin oloni kiusalliseksi. Joku huusi nimeni ääneen, kun olin lähdössä. Huomasin, että se oli koulukaverini Elena. </w:t>
      </w:r>
    </w:p>
    <w:p>
      <w:r>
        <w:rPr>
          <w:b/>
        </w:rPr>
        <w:t xml:space="preserve">Tulos</w:t>
      </w:r>
    </w:p>
    <w:p>
      <w:r>
        <w:t xml:space="preserve">Minulla oli huono olo, joten menin sen sijaan kotiin.</w:t>
      </w:r>
    </w:p>
    <w:p>
      <w:r>
        <w:rPr>
          <w:b/>
        </w:rPr>
        <w:t xml:space="preserve">Esimerkki 7.4539</w:t>
      </w:r>
    </w:p>
    <w:p>
      <w:r>
        <w:t xml:space="preserve">Lähtökohta: Jessica ja hänen poikaystävänsä menivät elokuvateatteriin katsomaan elokuvaa.  Alustava konteksti: Vaihtoehtoja oli monia.  Alkuperäinen loppuratkaisu: Jessica piti romantiikasta ja hänen poikaystävänsä kauhusta. He päättivät romanttiseen kauhuelokuvaan. Kumpikaan ei lähtenyt teatterista täysin tyytyväisenä.  Uusi loppu: Jessica piti romanttisista komedioista ja hänen poikaystävänsä kauhusta. He valitsivat romanttisen komediaelokuvan. Jessica lähti teatterista täysin tyytyväisenä. </w:t>
      </w:r>
    </w:p>
    <w:p>
      <w:r>
        <w:rPr>
          <w:b/>
        </w:rPr>
        <w:t xml:space="preserve">Tulos</w:t>
      </w:r>
    </w:p>
    <w:p>
      <w:r>
        <w:t xml:space="preserve">Kaikki teatterin elokuvat olivat komedioita.</w:t>
      </w:r>
    </w:p>
    <w:p>
      <w:r>
        <w:rPr>
          <w:b/>
        </w:rPr>
        <w:t xml:space="preserve">Esimerkki 7.4540</w:t>
      </w:r>
    </w:p>
    <w:p>
      <w:r>
        <w:t xml:space="preserve">Lähtökohta: Paul tarvitsi työtä, joten hän meni kauppaan pyytämään töitä.  Alustava konteksti: Omistaja kertoi Paulille, että he eivät tarvitse lisää henkilökuntaa.  Alkuperäinen lopputulos: Paul riiteli omistajan kanssa. Omistaja suuttui ja heitti Paulin ulos kaupastaan. Paul kertoi omistajalle, että hän antoi anteeksi ja halusi edelleen töitä.  Uusi lopetus: Sitten Paul riiteli omistajan kanssa työstä. Omistaja suuttui ja erotti Paulin kaupastaan. Paul kertoi omistajalle, että hän antoi hänelle anteeksi ja halusi edelleen töitä. </w:t>
      </w:r>
    </w:p>
    <w:p>
      <w:r>
        <w:rPr>
          <w:b/>
        </w:rPr>
        <w:t xml:space="preserve">Tulos</w:t>
      </w:r>
    </w:p>
    <w:p>
      <w:r>
        <w:t xml:space="preserve">Omistaja palkkasi Paulin saman tien.</w:t>
      </w:r>
    </w:p>
    <w:p>
      <w:r>
        <w:rPr>
          <w:b/>
        </w:rPr>
        <w:t xml:space="preserve">Esimerkki 7.4541</w:t>
      </w:r>
    </w:p>
    <w:p>
      <w:r>
        <w:t xml:space="preserve">Lähtökohta: Tori osti rantapallon.  Alkuperäinen konteksti: Hän vei sen rannalle.  Alkuperäinen loppu: Hän pelasi lentopalloa ystäviensä kanssa. Hän luuli häviävänsä. Hän voitti pelin loppupuolella.  Uusi loppu: Hän pelasi lentopalloa tuntemattomien ihmisten kanssa rannalla. Hän luuli häviävänsä. Hän voitti lähellä pelin loppua. </w:t>
      </w:r>
    </w:p>
    <w:p>
      <w:r>
        <w:rPr>
          <w:b/>
        </w:rPr>
        <w:t xml:space="preserve">Tulos</w:t>
      </w:r>
    </w:p>
    <w:p>
      <w:r>
        <w:t xml:space="preserve">Hän vei sen rannalle yksin.</w:t>
      </w:r>
    </w:p>
    <w:p>
      <w:r>
        <w:rPr>
          <w:b/>
        </w:rPr>
        <w:t xml:space="preserve">Esimerkki 7.4542</w:t>
      </w:r>
    </w:p>
    <w:p>
      <w:r>
        <w:t xml:space="preserve">Lähtökohta: Jimillä oli kiire palauttaa kirjansa kirjastoon.  Alustava konteksti: Hän ajoi autollaan stop-merkin eteen.  Alkuperäinen loppu: Koska hän ei nähnyt ketään tulevan, hän ajoi sen läpi. Jalkakäytävällä ollut vanha mies huusi Jimille. Jim tunsi syyllisyyttä ja ajoi pois vanhuksen luota.  Uusi lopetus: Koska hän ei nähnyt ketään tulevan, hän rullasi sen läpi. Vanha mies jalkakäytävällä huusi Jimille. Jim tunsi syyllisyyttä ja ajoi pois vanhuksen luota. </w:t>
      </w:r>
    </w:p>
    <w:p>
      <w:r>
        <w:rPr>
          <w:b/>
        </w:rPr>
        <w:t xml:space="preserve">Tulos</w:t>
      </w:r>
    </w:p>
    <w:p>
      <w:r>
        <w:t xml:space="preserve">Niinpä hän nousi moottoripyöränsä selkään ja ajoi, kunnes tuli pysäytysmerkin kohdalle.</w:t>
      </w:r>
    </w:p>
    <w:p>
      <w:r>
        <w:rPr>
          <w:b/>
        </w:rPr>
        <w:t xml:space="preserve">Esimerkki 7.4543</w:t>
      </w:r>
    </w:p>
    <w:p>
      <w:r>
        <w:t xml:space="preserve">Lähtökohta: Kun olin yliopistossa, minulla oli paljon ystäviä.  Alkuperäinen konteksti: Kunnes eräänä päivänä tajusin erään asian.  Alkuperäinen loppu: Minulla oli perheongelma ja olen niin hämmentynyt enkä tiedä mitä tehdä. Osa ystävistäni lohdutti minua ja osa jätti minut huomiotta. Kunnes sain selville kuka seisoo rinnallani ja kuka jättää minut.  Uusi loppu: Minulla oli perheongelma ja olin niin hämmentynyt, etten tiennyt mitä tehdä. Ystäväni lohduttivat minua ja tarjosivat tukeaan. Sain selville, että kaikki ystäväni seisovat rinnallani läpi sakean ja vaikean. </w:t>
      </w:r>
    </w:p>
    <w:p>
      <w:r>
        <w:rPr>
          <w:b/>
        </w:rPr>
        <w:t xml:space="preserve">Tulos</w:t>
      </w:r>
    </w:p>
    <w:p>
      <w:r>
        <w:t xml:space="preserve">Huomasin, että he kaikki olivat todellisia ystäviä, kun he olivat tukenani synkimmän aikani aikana.</w:t>
      </w:r>
    </w:p>
    <w:p>
      <w:r>
        <w:rPr>
          <w:b/>
        </w:rPr>
        <w:t xml:space="preserve">Esimerkki 7.4544</w:t>
      </w:r>
    </w:p>
    <w:p>
      <w:r>
        <w:t xml:space="preserve">Lähtökohta: Se oli ensimmäinen lukukauteni yliopistossa.  Alustava konteksti: Sairastuin todella pahasti diabetekseen.  Alkuperäinen loppu: Päädyin olemaan poissa niin monelta kurssilta, että sain potkut. Muutin takaisin kotiin vanhempieni luo. Ilmoittauduin heti kansalaisopistoon.  Uusi lopetus: Hän jäi niin monelta kurssilta pois, että sai potkut. Hän muutti takaisin kotiin vanhempiensa luo. Hän kirjoittautui heti kansalaisopistoon. </w:t>
      </w:r>
    </w:p>
    <w:p>
      <w:r>
        <w:rPr>
          <w:b/>
        </w:rPr>
        <w:t xml:space="preserve">Tulos</w:t>
      </w:r>
    </w:p>
    <w:p>
      <w:r>
        <w:t xml:space="preserve">Kämppikseni sairastui todella pahasti diabetekseen.</w:t>
      </w:r>
    </w:p>
    <w:p>
      <w:r>
        <w:rPr>
          <w:b/>
        </w:rPr>
        <w:t xml:space="preserve">Esimerkki 7.4545</w:t>
      </w:r>
    </w:p>
    <w:p>
      <w:r>
        <w:t xml:space="preserve">Lähtökohta: Kämppikseni Rob ja minä tapasimme soitella pilapuheluita tytöille kampuksella.  Alkuperäinen konteksti: Soitimme sattumanvaraisesti jollekin tytölle ja teeskentelimme olevamme jollakin hänen luokallaan.  Alkuperäinen loppu: Kerroimme tytölle, että olimme rakastuneita häneen. Yksi näistä tytöistä kysyi, voisiko hän tulla tapaamaan meitä. Kun hän saapui, tajusimme, että hän oli kämppikseni sisko!  Uusi lopetus: Kerroimme sitten poliiseille, että olimme rakastuneita heihin. No, yksi näistä poliiseista kysyi, voisiko hän tulla tapaamaan meitä. Kun he saapuivat, tajusimme, että se oli kämppikseni sisko! Hän pidätti meidät. </w:t>
      </w:r>
    </w:p>
    <w:p>
      <w:r>
        <w:rPr>
          <w:b/>
        </w:rPr>
        <w:t xml:space="preserve">Tulos</w:t>
      </w:r>
    </w:p>
    <w:p>
      <w:r>
        <w:t xml:space="preserve">poliisi kutsui meidät muutaman kerran, ja meitä pyydettiin pysymään poissa kampukselta.</w:t>
      </w:r>
    </w:p>
    <w:p>
      <w:r>
        <w:rPr>
          <w:b/>
        </w:rPr>
        <w:t xml:space="preserve">Esimerkki 7.4546</w:t>
      </w:r>
    </w:p>
    <w:p>
      <w:r>
        <w:t xml:space="preserve">Lähtökohta: Amy meni Paneraan lounaalle.  Alustava konteksti: Jono oli pidempi kuin hän toivoi.  Alkuperäinen loppuratkaisu: Kun hänen aikansa vihdoin koitti, kassanhoitaja käveli pois. Amy pyysi häntä tulemaan takaisin. Kassanhoitaja sanoi Amylle olevansa tauolla ja käveli pois.  Uusi lopetus: Kun oli hänen aikansa, kassanhoitaja käveli pois. Amy pyysi häntä tulemaan takaisin. Kassanhoitaja sanoi Amylle olevansa tauolla ja lähti pois. </w:t>
      </w:r>
    </w:p>
    <w:p>
      <w:r>
        <w:rPr>
          <w:b/>
        </w:rPr>
        <w:t xml:space="preserve">Tulos</w:t>
      </w:r>
    </w:p>
    <w:p>
      <w:r>
        <w:t xml:space="preserve">Jono ei ole kovin pitkä.</w:t>
      </w:r>
    </w:p>
    <w:p>
      <w:r>
        <w:rPr>
          <w:b/>
        </w:rPr>
        <w:t xml:space="preserve">Esimerkki 7.4547</w:t>
      </w:r>
    </w:p>
    <w:p>
      <w:r>
        <w:t xml:space="preserve">Lähtökohta: Tommyn kannettava tietokone oli liian hidas edes Minecraftin pyörittämiseen.  Alkuperäinen konteksti: Tommyn äiti ehdotti, että Tommy ansaitsisi rahaa uuden tietokoneen ostamiseen.  Alkuperäinen loppuratkaisu: Tommy avasi limonadikojun kotinsa eteen. Koska Tommyn limonadi oli herkullista, hänen myyntikojunsa oli valtava menestys. Viikossa hän oli ansainnut tarpeeksi rahaa ostaakseen paremman tietokoneen.  Uusi lopetus: Lisäksi Tommy avasi limonadikojun talonsa eteen. Koska Tommyn limonadi oli herkullista, hänen myyntikojunsa oli suuri menestys. Viikossa hän oli ansainnut tarpeeksi rahaa päivittääkseen tietokoneensa. </w:t>
      </w:r>
    </w:p>
    <w:p>
      <w:r>
        <w:rPr>
          <w:b/>
        </w:rPr>
        <w:t xml:space="preserve">Tulos</w:t>
      </w:r>
    </w:p>
    <w:p>
      <w:r>
        <w:t xml:space="preserve">Timmy korjasi tietokoneen, joten hän ei hankkinut uutta.</w:t>
      </w:r>
    </w:p>
    <w:p>
      <w:r>
        <w:rPr>
          <w:b/>
        </w:rPr>
        <w:t xml:space="preserve">Esimerkki 7.4548</w:t>
      </w:r>
    </w:p>
    <w:p>
      <w:r>
        <w:t xml:space="preserve">Lähtökohta: Jane oli vanha.  Alkuperäinen konteksti: Hänen oli käytettävä happisäiliötä.  Alkuperäinen loppu: Hän kieltäytyi lopettamasta tupakointia. Eräänä päivänä hän poltti liian lähellä säiliötä. Se melkein syttyi tuleen.  Uusi loppu: Hän kieltäytyi lopettamasta liikkumista. Eräänä päivänä hän käveli liian lähellä jalkakäytävää. Ja hän melkein kaatui. </w:t>
      </w:r>
    </w:p>
    <w:p>
      <w:r>
        <w:rPr>
          <w:b/>
        </w:rPr>
        <w:t xml:space="preserve">Tulos</w:t>
      </w:r>
    </w:p>
    <w:p>
      <w:r>
        <w:t xml:space="preserve">Hän joutui käyttämään keppiä.</w:t>
      </w:r>
    </w:p>
    <w:p>
      <w:r>
        <w:rPr>
          <w:b/>
        </w:rPr>
        <w:t xml:space="preserve">Esimerkki 7.4549</w:t>
      </w:r>
    </w:p>
    <w:p>
      <w:r>
        <w:t xml:space="preserve">Lähtökohta: Amy haravoi lehtiä äitinsä pihalla.  Alustava konteksti: Hänen veljentyttärensä ja veljenpoikansa tulivat ulos ja päättivät auttaa.  Alkuperäinen loppu: Lapset alkoivat hyppiä suuren lehtikasan päällä. Myöhemmin Amy huomasi, että he olivat sirotelleet lehdet takaisin ympäri pihaa. Amy käytti toiset 30 minuuttia lehtien sotkun siivoamiseen.  Uusi lopetus: Lapset alkoivat hyppiä suuren lehtikasan päällä Amy tajusi myöhemmin, että he olivat sirottaneet lehdet takaisin ympäri pihaa. Amy vietti toiset 30 minuuttia siivoamalla lehtien sotkua. </w:t>
      </w:r>
    </w:p>
    <w:p>
      <w:r>
        <w:rPr>
          <w:b/>
        </w:rPr>
        <w:t xml:space="preserve">Tulos</w:t>
      </w:r>
    </w:p>
    <w:p>
      <w:r>
        <w:t xml:space="preserve">Hänen lapsensa tulivat auttamaan.</w:t>
      </w:r>
    </w:p>
    <w:p>
      <w:r>
        <w:rPr>
          <w:b/>
        </w:rPr>
        <w:t xml:space="preserve">Esimerkki 7.4550</w:t>
      </w:r>
    </w:p>
    <w:p>
      <w:r>
        <w:t xml:space="preserve">Lähtökohta: Christan täti oli juuri saanut uuden vauvan.  Alustava konteksti: Christa oli todella innoissaan päästäkseen käymään heidän luonaan.  Alkuperäinen loppuratkaisu: Kun hän saapui paikalle, hän pyysi päästä pitelemään vauvaa. Hänen tätinsä sanoi, että hänen pitäisi ensin pestä kätensä. Christa peseytyi nopeasti ja piti sitten vauvaa sylissä.  Uusi lopetus: Kun hänet pakotettiin lähtemään, hän pyysi saada pitää vauvaa sylissä. Hänen tätinsä sanoi hänelle, että hänen täytyy pestä ensin kätensä. Christa peseytyi nopeasti ja piti sitten vauvaa sylissään. </w:t>
      </w:r>
    </w:p>
    <w:p>
      <w:r>
        <w:rPr>
          <w:b/>
        </w:rPr>
        <w:t xml:space="preserve">Tulos</w:t>
      </w:r>
    </w:p>
    <w:p>
      <w:r>
        <w:t xml:space="preserve">Christa ei halunnut mennä heidän luokseen.</w:t>
      </w:r>
    </w:p>
    <w:p>
      <w:r>
        <w:rPr>
          <w:b/>
        </w:rPr>
        <w:t xml:space="preserve">Esimerkki 7.4551</w:t>
      </w:r>
    </w:p>
    <w:p>
      <w:r>
        <w:t xml:space="preserve">Lähtökohta: Kämppikseni ei ollut hyvä hallitsemaan aikaa aamuisin.  Alkuperäinen konteksti: Hän torkutti herätyskellonsa viisi kertaa.  Alkuperäinen loppuratkaisu: Olin jo hereillä. Nousin sängystä. Tein kämppikselleni aamiaista.  Uusi lopetus: Olin jo hereillä. Nousin sängystä. Tein itselleni aamiaista. </w:t>
      </w:r>
    </w:p>
    <w:p>
      <w:r>
        <w:rPr>
          <w:b/>
        </w:rPr>
        <w:t xml:space="preserve">Tulos</w:t>
      </w:r>
    </w:p>
    <w:p>
      <w:r>
        <w:t xml:space="preserve">Hän torkkui herätyskellonsa viisi kertaa ja joutui juoksemaan ovesta ulos syömättä.</w:t>
      </w:r>
    </w:p>
    <w:p>
      <w:r>
        <w:rPr>
          <w:b/>
        </w:rPr>
        <w:t xml:space="preserve">Esimerkki 7.4552</w:t>
      </w:r>
    </w:p>
    <w:p>
      <w:r>
        <w:t xml:space="preserve">Edellytys: Pysähdyin tienristeyksen kohdalla olevaan pysäytysvaloon.  Alustava konteksti: Siellä oli vanha mies myymässä hedelmiä.  Alkuperäinen lopetus: Kukaan ei viitsinyt ostaa ja päätyi sulkemaan ikkunansa. Vaikka en halunnutkaan hedelmiä, päätin vain ostaa ne. Ennen siirtymistään hän kiitti minua.  Uusi lopetus: Kukaan ei vaivautunut auttamaan minua ja päätyi sulkemaan ikkunansa. Vaikka en odottanut sitä, lopulta mies pysähtyi ja auttoi. Ennen kuin siirryin, kiitin häntä. </w:t>
      </w:r>
    </w:p>
    <w:p>
      <w:r>
        <w:rPr>
          <w:b/>
        </w:rPr>
        <w:t xml:space="preserve">Tulos</w:t>
      </w:r>
    </w:p>
    <w:p>
      <w:r>
        <w:t xml:space="preserve">Tajusin, että rengas oli puhjennut.</w:t>
      </w:r>
    </w:p>
    <w:p>
      <w:r>
        <w:rPr>
          <w:b/>
        </w:rPr>
        <w:t xml:space="preserve">Esimerkki 7.4553</w:t>
      </w:r>
    </w:p>
    <w:p>
      <w:r>
        <w:t xml:space="preserve">Lähtökohta: Toisella luokalla joku varasti Cabbage Patch Kid -nukkeni.  Alkuperäinen konteksti: Lähdimme etsimään sitä kaikkialta.  Alkuperäinen loppu: Joku kertoi lopulta, että eräs tyttö oli antanut nuken hänelle bussissa. Kun hän kuitenkin nousi bussista, hän pudotti sen ruohikkoon. Kun ajoimme alueen ohi, saimme nukkeni takaisin.  Uusi lopetus: Joku kertoi vihdoin, että eräs tyttö oli antanut hänelle bussissa nuken. Kun hän kuitenkin nousi bussista, hän pudotti sen ruohikkoon. Kun vanhempani ajoivat alueen ohi, saimme nukkeni takaisin. </w:t>
      </w:r>
    </w:p>
    <w:p>
      <w:r>
        <w:rPr>
          <w:b/>
        </w:rPr>
        <w:t xml:space="preserve">Tulos</w:t>
      </w:r>
    </w:p>
    <w:p>
      <w:r>
        <w:t xml:space="preserve">Lähdimme etsimään sitä kaikkialta.</w:t>
      </w:r>
    </w:p>
    <w:p>
      <w:r>
        <w:rPr>
          <w:b/>
        </w:rPr>
        <w:t xml:space="preserve">Esimerkki 7.4554</w:t>
      </w:r>
    </w:p>
    <w:p>
      <w:r>
        <w:t xml:space="preserve">Lähtökohta: Carrie on seurustellut salaa naimisissa olevan miehen kanssa jo jonkin aikaa.  Alustava konteksti: Hän pelkäsi kertoa siitä parhaalle ystävälleen.  Alkuperäinen loppuratkaisu: Eräänä päivänä hänen paras ystävänsä näki Carrien lähtevän Starbucksista seurustelukumppaninsa kanssa. Hän kysyi myöhemmin, kuka mies oli. Hän kertoi hänelle ja oli yllättynyt, ettei tämä ollut järkyttynyt.  Uusi loppu: Eräänä päivänä hänen paras ystävänsä näki hänen lähtevän Starbucksista naimisissa olevan miehen kanssa. Hän kysyi häneltä myöhemmin, kuka mies oli. Hän kertoi hänelle ja oli yllättynyt, ettei tämä ollut järkyttynyt. </w:t>
      </w:r>
    </w:p>
    <w:p>
      <w:r>
        <w:rPr>
          <w:b/>
        </w:rPr>
        <w:t xml:space="preserve">Tulos</w:t>
      </w:r>
    </w:p>
    <w:p>
      <w:r>
        <w:t xml:space="preserve">Hän alkoi ajatella miehen vaimoa ja sitä, mitä hänelle tehtiin, ja kuinka hän häpeili.</w:t>
      </w:r>
    </w:p>
    <w:p>
      <w:r>
        <w:rPr>
          <w:b/>
        </w:rPr>
        <w:t xml:space="preserve">Esimerkki 7.4555</w:t>
      </w:r>
    </w:p>
    <w:p>
      <w:r>
        <w:t xml:space="preserve">Lähtökohta: Linda ei ollut leikannut pitkiä hiuksiaan vuosiin.  Alkuperäinen konteksti: Hän oli valmis jyrkkään muutokseen.  Alkuperäinen loppuratkaisu: Hänen ystävänsä sanoi hänelle, että olisi tuhlausta vain tuhlata hiuksiaan. Linda vertasi yrityksiä, jotka tekevät hiuksista peruukkeja potilaille. Hänestä tuntui todella hyvältä, kun hän laittoi poninhäntänsä postiin.  Uusi lopetus: Hänen ystävänsä sanoi hänelle, että olisi hienoa vain lahjoittaa hiuksensa. Linda vertasi yrityksiä, jotka tekevät hiuksista peruukkeja potilaille. Hänestä tuntui todella hyvältä, kun hän laittoi poninhäntänsä postiin. </w:t>
      </w:r>
    </w:p>
    <w:p>
      <w:r>
        <w:rPr>
          <w:b/>
        </w:rPr>
        <w:t xml:space="preserve">Tulos</w:t>
      </w:r>
    </w:p>
    <w:p>
      <w:r>
        <w:t xml:space="preserve">Hän oli päättänyt antaa sen kasvaa ulos.</w:t>
      </w:r>
    </w:p>
    <w:p>
      <w:r>
        <w:rPr>
          <w:b/>
        </w:rPr>
        <w:t xml:space="preserve">Esimerkki 7.4556</w:t>
      </w:r>
    </w:p>
    <w:p>
      <w:r>
        <w:t xml:space="preserve">Lähtökohta: Suosittu Liz oli varma, että hänestä tulisi loistava luokan puheenjohtaja.  Alkuperäinen konteksti: Hän teki julisteita ja kampanjoi viran puolesta.  Alkuperäinen loppuratkaisu: Ujo poika nimeltä Dan oli myös ehdolla. Liz kuuli hänen sanovan, ettei hän koskaan onnistunut missään. Liz keksi tekosyyn ja ilmoitti vetäytyvänsä kisasta.  Uusi lopetus: Ujo poika nimeltä Dan juoksi myös. Liz kuuli hänen sanovan, ettei hän koskaan onnistunut missään. Liz kertoi pojalle, että hän työskenteli hänelle, ja ilmoitti, ettei asettuisi ehdolle... </w:t>
      </w:r>
    </w:p>
    <w:p>
      <w:r>
        <w:rPr>
          <w:b/>
        </w:rPr>
        <w:t xml:space="preserve">Tulos</w:t>
      </w:r>
    </w:p>
    <w:p>
      <w:r>
        <w:t xml:space="preserve">Hän teki julisteita ja kampanjoi ujon pojan puolesta itsensä sijasta.</w:t>
      </w:r>
    </w:p>
    <w:p>
      <w:r>
        <w:rPr>
          <w:b/>
        </w:rPr>
        <w:t xml:space="preserve">Esimerkki 7.4557</w:t>
      </w:r>
    </w:p>
    <w:p>
      <w:r>
        <w:t xml:space="preserve">Lähtökohta: Marsha palkkasi siivoojan siivoamaan talon.  Alustava konteksti: Rouva tuli ja alkoi siivota.  Alkuperäinen lopputulos: Hän siivosi kylpyhuoneen, keittiön, etuhuoneen ja makuuhuoneet. Sitten hän pesi ikkunat. Marsha maksoi naiselle, ja tämä lähti.  Uusi lopetus: Hän oli siivonnut kylpyhuoneen, keittiön, etuhuoneen ja makuuhuoneet. Sitten hän oli pessyt ikkunat. Sitten Marsha oli maksanut naiselle ja lähti. </w:t>
      </w:r>
    </w:p>
    <w:p>
      <w:r>
        <w:rPr>
          <w:b/>
        </w:rPr>
        <w:t xml:space="preserve">Tulos</w:t>
      </w:r>
    </w:p>
    <w:p>
      <w:r>
        <w:t xml:space="preserve">hän oli hyvin hidas mutta täydellinen.</w:t>
      </w:r>
    </w:p>
    <w:p>
      <w:r>
        <w:rPr>
          <w:b/>
        </w:rPr>
        <w:t xml:space="preserve">Esimerkki 7.4558</w:t>
      </w:r>
    </w:p>
    <w:p>
      <w:r>
        <w:t xml:space="preserve">Lähtökohta: Tim halusi olla järjestäytyneempi.  Alkuperäinen konteksti: Hän osti itselleen aikataulukirjan ja kirjoitti siihen.  Alkuperäinen lopputulos: Hän katsoi joka päivä aikataulunsa. Vähitellen hän huomasi, että hänellä oli vähemmän kiirettä ja hän oli järjestäytyneempi. Tim oli iloinen, että aikataulustrategia oli toiminut!  Uusi lopetus: Joka päivä hän unohti päivittäisen aikataulunsa. Vähitellen hän huomasi olevansa kiireisempi ja vähemmän järjestäytynyt. Tim oli surullinen siitä, että hänellä ei ollut strategiaa, joka olisi toiminut! </w:t>
      </w:r>
    </w:p>
    <w:p>
      <w:r>
        <w:rPr>
          <w:b/>
        </w:rPr>
        <w:t xml:space="preserve">Tulos</w:t>
      </w:r>
    </w:p>
    <w:p>
      <w:r>
        <w:t xml:space="preserve">Hän ei halunnut nähdä vaivaa.</w:t>
      </w:r>
    </w:p>
    <w:p>
      <w:r>
        <w:rPr>
          <w:b/>
        </w:rPr>
        <w:t xml:space="preserve">Esimerkki 7.4559</w:t>
      </w:r>
    </w:p>
    <w:p>
      <w:r>
        <w:t xml:space="preserve">Lähtökohta: Sotilas varasti tankin tukikohdasta ja ajoi sen pois.  Alkuperäinen konteksti: Hän ajoi panssarivaunun läheisen kaupungin pääkadun läpi.  Alkuperäinen loppuratkaisu: Hän pysähtyi ja kysyi tietä ravintolaan. Jalankulkija osoitti epämääräisesti länteen. Sotilas tervehti häntä ja ajoi pois.  Uusi lopetus: Hän pysäytti paikallisen ja kysyi tietä ravintolaan. Jalankulkija osoitti epämääräisesti länteen. Sotilas tervehti häntä. </w:t>
      </w:r>
    </w:p>
    <w:p>
      <w:r>
        <w:rPr>
          <w:b/>
        </w:rPr>
        <w:t xml:space="preserve">Tulos</w:t>
      </w:r>
    </w:p>
    <w:p>
      <w:r>
        <w:t xml:space="preserve">Hän säilytti säiliötä autotallissaan ja ajoi sillä harvoin.</w:t>
      </w:r>
    </w:p>
    <w:p>
      <w:r>
        <w:rPr>
          <w:b/>
        </w:rPr>
        <w:t xml:space="preserve">Esimerkki 7.4560</w:t>
      </w:r>
    </w:p>
    <w:p>
      <w:r>
        <w:t xml:space="preserve">Lähtökohta: Allie tarvitsi kirjoja koulua varten.  Alkuperäinen konteksti: Allie etsi netistä.  Alkuperäinen loppuratkaisu: Hän löysi joitakin, jotka olivat hyvin halpoja. Ne olivat käytettyjä. Mutta kun hän sai ne, ne näyttivät kuin uusilta.  Uusi loppu: Hän löysi joitakin, jotka olivat hyvin halpoja paikallisesta käytetyn kirjan kaupasta. Ne olivat käytettyjä. Mutta kun hän katsoi niitä tarkkaan, ne näyttivät aivan uusilta. </w:t>
      </w:r>
    </w:p>
    <w:p>
      <w:r>
        <w:rPr>
          <w:b/>
        </w:rPr>
        <w:t xml:space="preserve">Tulos</w:t>
      </w:r>
    </w:p>
    <w:p>
      <w:r>
        <w:t xml:space="preserve">Hän ei voinut katsoa netistä.</w:t>
      </w:r>
    </w:p>
    <w:p>
      <w:r>
        <w:rPr>
          <w:b/>
        </w:rPr>
        <w:t xml:space="preserve">Esimerkki 7.4561</w:t>
      </w:r>
    </w:p>
    <w:p>
      <w:r>
        <w:t xml:space="preserve">Lähtökohta: Sextonin lapset ottavat pääsiäiskuvia joka vuosi.  Alkuperäinen konteksti: Heidän äitinsä yrittää joka kerta löytää erilaisen ja paremman kuvauspaikan.  Alkuperäinen loppuratkaisu: Viime vuonna he ottivat kuvia junaradalla. Tänä vuonna he menevät kauniille laiturille järven rannalle. Tästä on tullut ihana perinne tälle perheelle.  Uusi loppu: Viime vuonna he ottivat kuvia junaradalla. Tänä vuonna he menevät taas junaradalle. Tästä on tullut ihana perinne tälle perheelle. </w:t>
      </w:r>
    </w:p>
    <w:p>
      <w:r>
        <w:rPr>
          <w:b/>
        </w:rPr>
        <w:t xml:space="preserve">Tulos</w:t>
      </w:r>
    </w:p>
    <w:p>
      <w:r>
        <w:t xml:space="preserve">Joka kerta he ottavat kuvia samassa paikassa.</w:t>
      </w:r>
    </w:p>
    <w:p>
      <w:r>
        <w:rPr>
          <w:b/>
        </w:rPr>
        <w:t xml:space="preserve">Esimerkki 7.4562</w:t>
      </w:r>
    </w:p>
    <w:p>
      <w:r>
        <w:t xml:space="preserve">Lähtökohta: Kelsi oli uusi koulussa ja halusi saada uusia ystäviä.  Alkuperäinen konteksti: Hän päätti liittyä koulun draamaryhmään nähdäkseen, auttaisiko se.  Alkuperäinen loppuratkaisu: Onneksi se auttoi ja hän sai uuden ystävän. Erityisesti yhdestä tytöstä, Lucysta, tuli hänen uusi paras ystävänsä. Lucy oli onnellinen, että hänellä oli vihdoin paras ystävä.  Uusi loppu: Onneksi hän sai uuden ystävän. Yhdestä tytöstä, erityisesti Lucysta, tuli hänen uusi paras ystävänsä. Lucy oli onnellinen, että hän sai vihdoin parhaan ystävän. </w:t>
      </w:r>
    </w:p>
    <w:p>
      <w:r>
        <w:rPr>
          <w:b/>
        </w:rPr>
        <w:t xml:space="preserve">Tulos</w:t>
      </w:r>
    </w:p>
    <w:p>
      <w:r>
        <w:t xml:space="preserve">Hän oli liian ujo liittyäkseen mihinkään ryhmään.</w:t>
      </w:r>
    </w:p>
    <w:p>
      <w:r>
        <w:rPr>
          <w:b/>
        </w:rPr>
        <w:t xml:space="preserve">Esimerkki 7.4563</w:t>
      </w:r>
    </w:p>
    <w:p>
      <w:r>
        <w:t xml:space="preserve">Lähtökohta: Millien piti ostaa uudet housut.  Alkuperäinen konteksti: Kaikki hänen muut housunsa olivat kuluneet ja poissa muodista.  Alkuperäinen loppuratkaisu: Hän katseli useissa kaupoissa. Lopulta hän löysi housut, joista piti. Millie alkoi heti käyttää niitä.  Uusi lopetus: Hän oli katsonut useista kaupoista. Lopulta hän löysi hameen, josta piti. Millie alkoi pian käyttää hameita koko ajan. </w:t>
      </w:r>
    </w:p>
    <w:p>
      <w:r>
        <w:rPr>
          <w:b/>
        </w:rPr>
        <w:t xml:space="preserve">Tulos</w:t>
      </w:r>
    </w:p>
    <w:p>
      <w:r>
        <w:t xml:space="preserve">Millie ei koskaan löytänyt housuja ja alkoi käyttää hameita.</w:t>
      </w:r>
    </w:p>
    <w:p>
      <w:r>
        <w:rPr>
          <w:b/>
        </w:rPr>
        <w:t xml:space="preserve">Esimerkki 7.4564</w:t>
      </w:r>
    </w:p>
    <w:p>
      <w:r>
        <w:t xml:space="preserve">Lähtökohta: Voitin nyt kuuluisan ohjaajan näytelmän päärooliin vuosia sitten.  Alkuperäinen konteksti: Näytelmäkerhomme ilmoitti koe-esiintymispäivämäärät.  Alkuperäinen loppu: Harjoittelin repliikkejäni yötä päivää. Esitykseni koe-esiintymisessä oli loistava. Sain roolin.  Uusi lopetus: Harjoittelin repliikkejäni yötä päivää. Päätin hylätä aikaisemman aikatauluni ja mennä kuitenkin. Sain roolin. </w:t>
      </w:r>
    </w:p>
    <w:p>
      <w:r>
        <w:rPr>
          <w:b/>
        </w:rPr>
        <w:t xml:space="preserve">Tulos</w:t>
      </w:r>
    </w:p>
    <w:p>
      <w:r>
        <w:t xml:space="preserve">Koe-esiintymispäivämäärät eivät sovi aikatauluuni.</w:t>
      </w:r>
    </w:p>
    <w:p>
      <w:r>
        <w:rPr>
          <w:b/>
        </w:rPr>
        <w:t xml:space="preserve">Esimerkki 7.4565</w:t>
      </w:r>
    </w:p>
    <w:p>
      <w:r>
        <w:t xml:space="preserve">Lähtökohta: Ginan oli laitettava äitinsä kotiavain salaa takaisin käsilaukkuunsa.  Alkuperäinen konteksti: Mutta hänen äitinsä istui olohuoneessa lähellä käsilaukkua.  Alkuperäinen loppuratkaisu: Gina istui sohvalla katsomassa televisiota äitinsä kanssa. Kun äiti meni vessaan, Gina ryhtyi toimeen. Hän laittoi avaimen takaisin ketjuun ja juoksi alakertaan huoneeseensa.  Uusi lopetus: Gina istui sohvalla katsomassa televisiota äitinsä kanssa. Kun äiti meni vessaan, Gina oli helpottunut. Ginan ei tarvinnut laittaa avainta takaisin ketjuun. </w:t>
      </w:r>
    </w:p>
    <w:p>
      <w:r>
        <w:rPr>
          <w:b/>
        </w:rPr>
        <w:t xml:space="preserve">Tulos</w:t>
      </w:r>
    </w:p>
    <w:p>
      <w:r>
        <w:t xml:space="preserve">Mutta hän päätti olla rehellinen ja antoi avaimen äidilleen.</w:t>
      </w:r>
    </w:p>
    <w:p>
      <w:r>
        <w:rPr>
          <w:b/>
        </w:rPr>
        <w:t xml:space="preserve">Esimerkki 7.4566</w:t>
      </w:r>
    </w:p>
    <w:p>
      <w:r>
        <w:t xml:space="preserve">Lähtökohta: Tina oli halunnut lävistää korvansa jo vuosia.  Alkuperäinen konteksti: Hän oli vihdoin tarpeeksi vanha, joten hän aikoi tehdä sen.  Alkuperäinen loppuratkaisu: Kun Tina katseli muita tyttöjä ennen häntä, hän alkoi pelätä yhä enemmän ja enemmän. Onneksi hänen äitinsä lohdutti häntä. Hän sai sen tehtyä ja rakasti sitä enemmän kuin olisi voinut kuvitellakaan.  Uusi loppu: Kun hän katseli muiden tyttöjen tekemiä leikkauksia, hän pelkäsi yhä enemmän. Onneksi hänen äitinsä oli paikalla sanomassa hänelle, ettei hän voinut tehdä sitä. Hän rakasti äitinsä päätöstä enemmän kuin olisi voinut kuvitellakaan. </w:t>
      </w:r>
    </w:p>
    <w:p>
      <w:r>
        <w:rPr>
          <w:b/>
        </w:rPr>
        <w:t xml:space="preserve">Tulos</w:t>
      </w:r>
    </w:p>
    <w:p>
      <w:r>
        <w:t xml:space="preserve">Hänen äitinsä ei sallinut sitä hänelle, koska hän ei ole vielä oikeassa iässä.</w:t>
      </w:r>
    </w:p>
    <w:p>
      <w:r>
        <w:rPr>
          <w:b/>
        </w:rPr>
        <w:t xml:space="preserve">Esimerkki 7.4567</w:t>
      </w:r>
    </w:p>
    <w:p>
      <w:r>
        <w:t xml:space="preserve">Lähtökohta: Mark soitti saksofoniaan kaksi tuntia päivässä.  Alustava konteksti: Eilen hänen yläkerran naapurinsa valitti melusta.  Alkuperäinen loppuratkaisu: Tänään Mark vaihtoi soittotyylinsä rockista jazziin. Vastenmielisenä hän soitti ylimääräisen tunnin. Kun hän lopetti, hän kuuli tanssiaskeleet katon läpi.  Uusi lopetus: Tänään Mark vaihtoi soittotyylinsä rockista jazziin. Onnellisena hän soitti ylimääräisen tunnin. Kun hän lopetti, hän kuuli tanssiaskeleet katon läpi. </w:t>
      </w:r>
    </w:p>
    <w:p>
      <w:r>
        <w:rPr>
          <w:b/>
        </w:rPr>
        <w:t xml:space="preserve">Tulos</w:t>
      </w:r>
    </w:p>
    <w:p>
      <w:r>
        <w:t xml:space="preserve">Eilen hänen yläkerran naapurinsa kysyi, voisiko hän tulla kuuntelemaan.</w:t>
      </w:r>
    </w:p>
    <w:p>
      <w:r>
        <w:rPr>
          <w:b/>
        </w:rPr>
        <w:t xml:space="preserve">Esimerkki 7.4568</w:t>
      </w:r>
    </w:p>
    <w:p>
      <w:r>
        <w:t xml:space="preserve">Lähtökohta: Colin on aina halunnut kokeilla ralliautoilua.  Alkuperäinen konteksti: Hän osti itselleen ajokokemuksen kokeakseen sitä.  Alkuperäinen loppuratkaisu: Kun hän pääsi siihen, Colin oli hyvin arka. Hän ei halunnut kolaroida autoa. Lopulta Colin oli iloinen siitä, että hän teki sen.  Uusi lopetus: Kun hän pääsi siihen, Colin oli hyvin arka. Hän ei halunnut olla liian lähellä autoja. Päivän päätteeksi Colin oli iloinen, että hän meni. </w:t>
      </w:r>
    </w:p>
    <w:p>
      <w:r>
        <w:rPr>
          <w:b/>
        </w:rPr>
        <w:t xml:space="preserve">Tulos</w:t>
      </w:r>
    </w:p>
    <w:p>
      <w:r>
        <w:t xml:space="preserve">Hän meni rallikilpailuun katsomaan ammattikuljettajia.</w:t>
      </w:r>
    </w:p>
    <w:p>
      <w:r>
        <w:rPr>
          <w:b/>
        </w:rPr>
        <w:t xml:space="preserve">Esimerkki 7.4569</w:t>
      </w:r>
    </w:p>
    <w:p>
      <w:r>
        <w:t xml:space="preserve">Lähtökohta: Lucy heräsi lauantaiaamuna ihanaan tuoksuun.  Alustava konteksti: Lucy ei heti osannut sanoa, mikä se oli.  Alkuperäinen loppu: Se oli kanelia. Hänen äitinsä oli tehnyt hänelle erityisiä kotitekoisia kanelipullia. Hän ryntäsi alakertaan hakemaan yhden, ennen kuin hänen veljensä söi ne kaikki.  Uusi loppu: Se oli kanelia. Se tuoksui aivan äidin kotitekoisilta kanelikääryleiltä. Se todella oli kanelipullia, joten hän ryntäsi alakertaan hakemaan yhden ennen kuin hänen veljensä söi ne kaikki. </w:t>
      </w:r>
    </w:p>
    <w:p>
      <w:r>
        <w:rPr>
          <w:b/>
        </w:rPr>
        <w:t xml:space="preserve">Tulos</w:t>
      </w:r>
    </w:p>
    <w:p>
      <w:r>
        <w:t xml:space="preserve">Hän tiesi, että se oli uusi kynttilä hänen yöpöydällään.</w:t>
      </w:r>
    </w:p>
    <w:p>
      <w:r>
        <w:rPr>
          <w:b/>
        </w:rPr>
        <w:t xml:space="preserve">Esimerkki 7.4570</w:t>
      </w:r>
    </w:p>
    <w:p>
      <w:r>
        <w:t xml:space="preserve">Lähtökohta: Lucy halusi asettua ehdolle luokan puheenjohtajaksi.  Alustava konteksti: Hän kilpaili parasta ystäväänsä vastaan.  Alkuperäinen loppuratkaisu: Lucy teki sitten parhaansa saadakseen paljon ääniä. Lopulta hänen ystävänsä voitti. Lucyn oli yritettävä uudelleen ensi vuonna.  Uusi lopetus: Lucy teki sitten parhaansa saadakseen paljon ääniä. Lopulta hänen kilpailijansa voitti. Lucyn oli yritettävä ensi vuonna uudelleen. </w:t>
      </w:r>
    </w:p>
    <w:p>
      <w:r>
        <w:rPr>
          <w:b/>
        </w:rPr>
        <w:t xml:space="preserve">Tulos</w:t>
      </w:r>
    </w:p>
    <w:p>
      <w:r>
        <w:t xml:space="preserve">Hän kilpaili vain kilpailijansa kanssa.</w:t>
      </w:r>
    </w:p>
    <w:p>
      <w:r>
        <w:rPr>
          <w:b/>
        </w:rPr>
        <w:t xml:space="preserve">Esimerkki 7.4571</w:t>
      </w:r>
    </w:p>
    <w:p>
      <w:r>
        <w:t xml:space="preserve">Lähtökohta: Zack oli innoissaan tulevista treffeistään.  Alkuperäinen konteksti: Hän ei osannut päättää, mihin ravintolaan hän veisi treffinsä.  Alkuperäinen loppuratkaisu: Hän kysyi neuvoa parhaalta ystävältään. Hänen ystävänsä ehdotti, että he menisivät uuteen ravintolaan, joka oli juuri avattu. Hän vei seuralaisensa sinne, mutta huomasi, että sinne otetaan vain pöytävarauksia.  Uusi lopetus: Hän pyysi parasta ystäväänsä mukaan tuplatreffeille. Hänen ystävänsä ehdotti, että he aloittaisivat vesipuistossa. He veivät seuralaisensa sinne ja heillä oli hauskaa. </w:t>
      </w:r>
    </w:p>
    <w:p>
      <w:r>
        <w:rPr>
          <w:b/>
        </w:rPr>
        <w:t xml:space="preserve">Tulos</w:t>
      </w:r>
    </w:p>
    <w:p>
      <w:r>
        <w:t xml:space="preserve">Hän halusi viedä tytön huvipuistoon.</w:t>
      </w:r>
    </w:p>
    <w:p>
      <w:r>
        <w:rPr>
          <w:b/>
        </w:rPr>
        <w:t xml:space="preserve">Esimerkki 7.4572</w:t>
      </w:r>
    </w:p>
    <w:p>
      <w:r>
        <w:t xml:space="preserve">Lähtökohta: Lucy halusi keittää puutarhasta poimimansa kesäkurpitsat.  Alkuperäinen konteksti: Hänen isoäitinsä auttoi häntä pilkkomaan sen kuutioiksi.  Alkuperäinen loppuratkaisu: Lucy pelkäsi paistinpannussa olevaa öljyä. Hän oli rohkea, jotta isoäiti ei tietäisi. Kun he lopettivat, hän oli vain iloinen, ettei ollut polttanut itseään.  Uusi loppu: Lucy pelkäsi kesäkurpitsan jälkiä. Hän oli rohkea, jotta isoäiti ei tietäisi. Kun he lopettivat, Lucy oli vain iloinen, ettei ollut polttanut itseään. </w:t>
      </w:r>
    </w:p>
    <w:p>
      <w:r>
        <w:rPr>
          <w:b/>
        </w:rPr>
        <w:t xml:space="preserve">Tulos</w:t>
      </w:r>
    </w:p>
    <w:p>
      <w:r>
        <w:t xml:space="preserve">Kesäkurpitsa oli huono, koska ötökät söivät sitä.</w:t>
      </w:r>
    </w:p>
    <w:p>
      <w:r>
        <w:rPr>
          <w:b/>
        </w:rPr>
        <w:t xml:space="preserve">Esimerkki 7.4573</w:t>
      </w:r>
    </w:p>
    <w:p>
      <w:r>
        <w:t xml:space="preserve">Lähtökohta: Dan laittoi roskansa reunakivelle noudettavaksi.  Alkuperäinen konteksti: Tuuli puhalsi roskapöntön keskelle katua.  Alkuperäinen loppuratkaisu: Raskaana oleva nainen, jolla oli lapsi takapenkillä, väisti, jotta tölkki ei olisi osunut kohdalle. Hän törmäsi sähkötolppaan ja kuoli. Dan sai syytteen tuottamuksellisesta kuolemantuottamuksesta.  Uusi loppu: Raskaana oleva nainen, jolla oli lapsi takapenkillä, väisti Danin ohi, kun tämä haki tyhjää roskapönttöään kadulta. Nainen törmäsi sähkötolppaan ja kuoli. Dan sai syytteen kuolemantuottamuksesta huolimattomuudestaan. </w:t>
      </w:r>
    </w:p>
    <w:p>
      <w:r>
        <w:rPr>
          <w:b/>
        </w:rPr>
        <w:t xml:space="preserve">Tulos</w:t>
      </w:r>
    </w:p>
    <w:p>
      <w:r>
        <w:t xml:space="preserve">Roskakuskit hakivat sen heti pois.</w:t>
      </w:r>
    </w:p>
    <w:p>
      <w:r>
        <w:rPr>
          <w:b/>
        </w:rPr>
        <w:t xml:space="preserve">Esimerkki 7.4574</w:t>
      </w:r>
    </w:p>
    <w:p>
      <w:r>
        <w:t xml:space="preserve">Lähtökohta: Fred oli eräänä päivänä väkijoukossa juna-asemalla.  Alustava konteksti: Fred tunsi junan jyrinän jalkojensa alla.  Alkuperäinen loppu: Yhtäkkiä mies alkoi juosta kohti raiteita. Hän hyppäsi junan eteen, mutta juna hidasti vauhtia. Juuri ennen kuin se osui mieheen, juna pysähtyi, joten mies juoksi.  Uusi lopetus: Yhtäkkiä mies alkoi juosta kohti raiteita. Hän hyppäsi junan eteen, mutta juna ei liikkunut. Juuri ennen kuin mies tajusi, junapoliisit huusivat seis, joten mies juoksi. </w:t>
      </w:r>
    </w:p>
    <w:p>
      <w:r>
        <w:rPr>
          <w:b/>
        </w:rPr>
        <w:t xml:space="preserve">Tulos</w:t>
      </w:r>
    </w:p>
    <w:p>
      <w:r>
        <w:t xml:space="preserve">Fred lähti rautatieasemalta, koska junat olivat myöhässä.</w:t>
      </w:r>
    </w:p>
    <w:p>
      <w:r>
        <w:rPr>
          <w:b/>
        </w:rPr>
        <w:t xml:space="preserve">Esimerkki 7.4575</w:t>
      </w:r>
    </w:p>
    <w:p>
      <w:r>
        <w:t xml:space="preserve">Lähtökohta: Vanhalla maanviljelijällä oli kaksi muulia ja yksi aura.  Alkuperäinen konteksti: Molemmat muulit vetävät maanviljelijän auraa.  Alkuperäinen lopputulos: Joka päivä maanviljelijä murehti, kumpaa muulia hän käyttäisi. Eräänä aamuna hän näki molempien muulien seisovan yhdessä. Hän sai idean kytkeä molemmat muulit auraan.  Uusi loppu: Joka päivä maanviljelijä oli huolissaan siitä, kumpaa muulia hän käyttäisi, koska ne kestävät kyntöä. Eräänä aamuna hän näki molempien muulien seisovan yhdessä. Hän sai idean koukuttaa molemmat muulit auraan, jotta niiden olisi helpompi ajaa. </w:t>
      </w:r>
    </w:p>
    <w:p>
      <w:r>
        <w:rPr>
          <w:b/>
        </w:rPr>
        <w:t xml:space="preserve">Tulos</w:t>
      </w:r>
    </w:p>
    <w:p>
      <w:r>
        <w:t xml:space="preserve">Muulit vihasivat maanviljelijän auran vetämistä.</w:t>
      </w:r>
    </w:p>
    <w:p>
      <w:r>
        <w:rPr>
          <w:b/>
        </w:rPr>
        <w:t xml:space="preserve">Esimerkki 7.4576</w:t>
      </w:r>
    </w:p>
    <w:p>
      <w:r>
        <w:t xml:space="preserve">Lähtökohta: Emma vaati, että hän halusi tehdä ruokaa.  Alustava konteksti: Hänen miehensä Tim oli epäileväinen.  Alkuperäinen loppuratkaisu: Emma poltti lopulta kaiken. Jopa lautasliinat kärähtivät! Onneksi Tim oli tilannut pizzan.  Uusi loppu: Hän pelkäsi aloittaessaan, että hän polttaisi kaiken. Jopa lautasliinat oli taiteltu kauniisti. Tim, hänen miehensä oli onnellinen, ettei ollut tilannut pizzaa. </w:t>
      </w:r>
    </w:p>
    <w:p>
      <w:r>
        <w:rPr>
          <w:b/>
        </w:rPr>
        <w:t xml:space="preserve">Tulos</w:t>
      </w:r>
    </w:p>
    <w:p>
      <w:r>
        <w:t xml:space="preserve">Hän valmisti upean kanaillallisen.</w:t>
      </w:r>
    </w:p>
    <w:p>
      <w:r>
        <w:rPr>
          <w:b/>
        </w:rPr>
        <w:t xml:space="preserve">Esimerkki 7.4577</w:t>
      </w:r>
    </w:p>
    <w:p>
      <w:r>
        <w:t xml:space="preserve">Lähtökohta: Eräänä päivänä Nick leikki pihallaan.  Alustava konteksti: Hän huomasi hyvin värikkään pienen kovakuoriaisen ja poimi sen.  Alkuperäinen loppuratkaisu: Nick piti kovakuoriaisesta niin paljon, että hän päätti pitää sen. Ennen kuin hän piti sen, hän päätti etsiä kuoriaisen lajin. Hän näki, että se oli uhanalainen laji, ja päätti päästää sen menemään.  Uusi loppu: Nick piti toukasta niin paljon, että hän päätti pitää sen. Ennen kuin hän piti sen, hän päätti tutkia toukan lajin. Hän näki, että se oli uhanalainen laji, ja päätti päästää sen menemään. </w:t>
      </w:r>
    </w:p>
    <w:p>
      <w:r>
        <w:rPr>
          <w:b/>
        </w:rPr>
        <w:t xml:space="preserve">Tulos</w:t>
      </w:r>
    </w:p>
    <w:p>
      <w:r>
        <w:t xml:space="preserve">Hän huomasi hyvin värikkään pienen toukan ja poimi sen.</w:t>
      </w:r>
    </w:p>
    <w:p>
      <w:r>
        <w:rPr>
          <w:b/>
        </w:rPr>
        <w:t xml:space="preserve">Esimerkki 7.4578</w:t>
      </w:r>
    </w:p>
    <w:p>
      <w:r>
        <w:t xml:space="preserve">Lähtökohta: Minulle tarjottiin jälkiruoaksi kolibrikakkua.  Alkuperäinen konteksti: Pelästyin, koska luulin, että se oli tehty oikeista linnuista.  Alkuperäinen loppuratkaisu: Kokeilin sitä. Maku oli kostea ja herkullinen. Se oli todella herkullista!  Uusi loppu: Päätin hetken kuluttua kokeilla sitä. Maku oli kostea ja herkullinen. Se oli erittäin namia! </w:t>
      </w:r>
    </w:p>
    <w:p>
      <w:r>
        <w:rPr>
          <w:b/>
        </w:rPr>
        <w:t xml:space="preserve">Tulos</w:t>
      </w:r>
    </w:p>
    <w:p>
      <w:r>
        <w:t xml:space="preserve">Pelästyin, koska luulin, että se oli tehty oikeista linnuista, joten jätin kokeilematta.</w:t>
      </w:r>
    </w:p>
    <w:p>
      <w:r>
        <w:rPr>
          <w:b/>
        </w:rPr>
        <w:t xml:space="preserve">Esimerkki 7.4579</w:t>
      </w:r>
    </w:p>
    <w:p>
      <w:r>
        <w:t xml:space="preserve">Lähtökohta: Ryan lähti vuorille kiipeilemään.  Alkuperäinen konteksti: Hän ei löytänyt valjaita repustaan.  Alkuperäinen loppuratkaisu: Hän ajoi kotiin etsimään valjaita. Hänen valjaansa eivät ole hänen kotonaan. Hän löysi valjaat ulko-oven ulkopuolelta lähtiessään ulos.  Uusi lopetus: Se on yleensä hänen repussaan. Kun niitä ei ollut siellä, hän katsoi auton istuimen alta. Nyt hän on valmis kiipeämään vuorille. </w:t>
      </w:r>
    </w:p>
    <w:p>
      <w:r>
        <w:rPr>
          <w:b/>
        </w:rPr>
        <w:t xml:space="preserve">Tulos</w:t>
      </w:r>
    </w:p>
    <w:p>
      <w:r>
        <w:t xml:space="preserve">Hän löysi valjaat auton istuimen alta.</w:t>
      </w:r>
    </w:p>
    <w:p>
      <w:r>
        <w:rPr>
          <w:b/>
        </w:rPr>
        <w:t xml:space="preserve">Esimerkki 7.4580</w:t>
      </w:r>
    </w:p>
    <w:p>
      <w:r>
        <w:t xml:space="preserve">Lähtökohta: Vävypoikani soitti tänään vaimolleni.  Alustava konteksti: Oli hänen syntymäpäivänsä.  Alkuperäinen loppu: Kaksivuotias tyttärentyttäremme oli päällä. Hänen isänsä halusi hänen toivottavan hyvää syntymäpäivää, mutta hän ei toivottanut. Vaimoni nautti istunnosta kuitenkin.  Uusi lopetus: Kaksivuotias tyttärentyttäremme oli mukana. Hänen isänsä halusi hänen sanovan "Hyvää syntymäpäivää", mutta hän ei sanonut. Vaimoni nautti istunnosta kuitenkin. </w:t>
      </w:r>
    </w:p>
    <w:p>
      <w:r>
        <w:rPr>
          <w:b/>
        </w:rPr>
        <w:t xml:space="preserve">Tulos</w:t>
      </w:r>
    </w:p>
    <w:p>
      <w:r>
        <w:t xml:space="preserve">Se oli vuosipäivämme.</w:t>
      </w:r>
    </w:p>
    <w:p>
      <w:r>
        <w:rPr>
          <w:b/>
        </w:rPr>
        <w:t xml:space="preserve">Esimerkki 7.4581</w:t>
      </w:r>
    </w:p>
    <w:p>
      <w:r>
        <w:t xml:space="preserve">Lähtökohta: Aaron oli myöhässä treffeiltä.  Alustava konteksti: Hän ajoi 60:llä 30:ssä.  Alkuperäinen loppuratkaisu: Poliisi pysäytti hänet välittömästi. Aaron tiesi aina, että poliisien kanssa flirttailemalla voi välttyä sakoista. Nyt hänellä on treffit poliisiauton takapenkillä.  Uusi lopetus: Poliisi pysäytti välittömästi hänen taksinsa. Aaron tiesi aina, että poliisien kanssa flirttailemalla voi päästä sakoista, joten hän kertoi siitä taksikuskille. Taksinkuljettajalla on nyt treffit poliisiauton takapenkillä. </w:t>
      </w:r>
    </w:p>
    <w:p>
      <w:r>
        <w:rPr>
          <w:b/>
        </w:rPr>
        <w:t xml:space="preserve">Tulos</w:t>
      </w:r>
    </w:p>
    <w:p>
      <w:r>
        <w:t xml:space="preserve">Hän sai taksin, jota ei koskaan pysäytetty.</w:t>
      </w:r>
    </w:p>
    <w:p>
      <w:r>
        <w:rPr>
          <w:b/>
        </w:rPr>
        <w:t xml:space="preserve">Esimerkki 7.4582</w:t>
      </w:r>
    </w:p>
    <w:p>
      <w:r>
        <w:t xml:space="preserve">Lähtökohta: Pyykinpesutarvikehuone oli aina sekava ja sotkuinen.  Alkuperäinen konteksti: Terek siivosi sen, mutta se sotkeentui aina uudelleen.  Alkuperäinen loppuratkaisu: Terek valitti asiasta pomolleen ja totesi sen olevan turvallisuusriski. Hänen pomonsa ei välittänyt Terekin mielipiteestä eikä tehnyt mitään. Samana päivänä työntekijä kaatui huoltohuoneessa ja mursi olkapäänsä.  Uusi loppu: Terek valitti asiasta pomolleen, koska se oli turvallisuusriski. Hänen pomonsa ei ottanut Terekin mielipidettä huomioon eikä tehnyt mitään. Terek näytti pomolleen nauhat, ja hänen pomonsa antoi periksi ja erotti ystävänsä. </w:t>
      </w:r>
    </w:p>
    <w:p>
      <w:r>
        <w:rPr>
          <w:b/>
        </w:rPr>
        <w:t xml:space="preserve">Tulos</w:t>
      </w:r>
    </w:p>
    <w:p>
      <w:r>
        <w:t xml:space="preserve">Terek päätti laittaa kameran sisään nähdäkseen, kuka sen teki, ja huomasi, että se oli hänen niin sanottu ystävänsä, joka yritti saada hänet erotetuksi.</w:t>
      </w:r>
    </w:p>
    <w:p>
      <w:r>
        <w:rPr>
          <w:b/>
        </w:rPr>
        <w:t xml:space="preserve">Esimerkki 7.4583</w:t>
      </w:r>
    </w:p>
    <w:p>
      <w:r>
        <w:t xml:space="preserve">Lähtökohta: Gina oli yhdeksännellä luokalla.  Alkuperäinen konteksti: Hän oli Duane-nimisen siistin pojan kanssa luokassa.  Alkuperäinen loppu: Mies halusi tietää, millaisesta musiikista Duana piti. Kun tyttö vastasi, poika nauroi ja sanoi, että se on lapsille. Gina ei ollut tajunnut, että hänen piti vaihtaa musiikkia, josta hän piti.  Uusi loppu: He halusivat tietää, millaisesta musiikista Gina piti. Kun hän vastasi, he nauroivat ja sanoivat, että se oli lapsille. Gina ei ollut tajunnut, että hänen piti vaihtaa musiikkia, josta hän piti. </w:t>
      </w:r>
    </w:p>
    <w:p>
      <w:r>
        <w:rPr>
          <w:b/>
        </w:rPr>
        <w:t xml:space="preserve">Tulos</w:t>
      </w:r>
    </w:p>
    <w:p>
      <w:r>
        <w:t xml:space="preserve">Hän kuunteli musiikkia, jota kaikki suositut lapset kuuntelivat.</w:t>
      </w:r>
    </w:p>
    <w:p>
      <w:r>
        <w:rPr>
          <w:b/>
        </w:rPr>
        <w:t xml:space="preserve">Esimerkki 7.4584</w:t>
      </w:r>
    </w:p>
    <w:p>
      <w:r>
        <w:t xml:space="preserve">Lähtökohta: Sarah oli innoissaan päästessään käymään lapsuudenkodissaan.  Alkuperäinen konteksti: Kun hän kuitenkin saapui sinne, jokin oli pielessä.  Alkuperäinen loppu: Hänen vanhempansa olivat vieneet kaikki hänen vanhat tavaransa pois hänen vanhasta huoneestaan. He ajattelivat, että siitä olisi enemmän hyötyä tv-huoneena. Sarah tunsi itsensä murtuneeksi ja rakkaudettomaksi tämän vuoksi.  Uusi loppu: Hänen vanhempansa olivat jättäneet kaikki hänen vanhat tavaransa hänen vanhaan huoneeseensa. He ajattelivat, että olisi herkempää jättää se hänen huoneekseen. Sarah tunsi olonsa arvokkaaksi ja rakastetuksi tämän vuoksi. </w:t>
      </w:r>
    </w:p>
    <w:p>
      <w:r>
        <w:rPr>
          <w:b/>
        </w:rPr>
        <w:t xml:space="preserve">Tulos</w:t>
      </w:r>
    </w:p>
    <w:p>
      <w:r>
        <w:t xml:space="preserve">Kun hän pääsi perille, kaikki oli juuri niin kuin hän muisti.</w:t>
      </w:r>
    </w:p>
    <w:p>
      <w:r>
        <w:rPr>
          <w:b/>
        </w:rPr>
        <w:t xml:space="preserve">Esimerkki 7.4585</w:t>
      </w:r>
    </w:p>
    <w:p>
      <w:r>
        <w:t xml:space="preserve">Lähtökohta: Sally kantoi kurpitsaa.  Alkuperäinen konteksti: Se oli hänen puutarhastaan.  Alkuperäinen loppu: Matkalla kotiin hän kompastui. Kurpitsa lensi. Kurpitsa hajosi ja sen sisuskalut valuivat kaikkialle.  Uusi loppu: Matkalla ruokasaliin hän kompastui. Kurpitsa lensi. Kurpitsa repesi auki ja sisälmykset valuivat kaikkialle. </w:t>
      </w:r>
    </w:p>
    <w:p>
      <w:r>
        <w:rPr>
          <w:b/>
        </w:rPr>
        <w:t xml:space="preserve">Tulos</w:t>
      </w:r>
    </w:p>
    <w:p>
      <w:r>
        <w:t xml:space="preserve">Se oli hänen keittiöstään.</w:t>
      </w:r>
    </w:p>
    <w:p>
      <w:r>
        <w:rPr>
          <w:b/>
        </w:rPr>
        <w:t xml:space="preserve">Esimerkki 7.4586</w:t>
      </w:r>
    </w:p>
    <w:p>
      <w:r>
        <w:t xml:space="preserve">Lähtökohta: Kävimme vihdoin treffeillä tänä iltana.  Alustava konteksti: Olin niin innoissani päästessäni pois.  Alkuperäinen loppu: Hän vei minut parhaaseen ravintolaan. Se oli niin romanttista, että olisin voinut itkeä. Hän suuteli minua hyvänyönsuukkojen kera ja saattoi minut ovelleni.  Uusi loppu: Hän aikoi viedä minut parhaaseen ravintolaan. Se olisi ollut niin romanttista, mutta sen sijaan itkin kotona. En saanut edes hyvänyön suukkoa, hän vain saattoi minut ovelleni. </w:t>
      </w:r>
    </w:p>
    <w:p>
      <w:r>
        <w:rPr>
          <w:b/>
        </w:rPr>
        <w:t xml:space="preserve">Tulos</w:t>
      </w:r>
    </w:p>
    <w:p>
      <w:r>
        <w:t xml:space="preserve">Riitelimme matkalla sinne, ja hän vei minut kotiin.</w:t>
      </w:r>
    </w:p>
    <w:p>
      <w:r>
        <w:rPr>
          <w:b/>
        </w:rPr>
        <w:t xml:space="preserve">Esimerkki 7.4587</w:t>
      </w:r>
    </w:p>
    <w:p>
      <w:r>
        <w:t xml:space="preserve">Lähtökohta: Karen kasvatti omat vihanneksensa puutarhassaan.  Alkuperäinen konteksti: Hän halusi myydä niitä, mutta kukaan ei halunnut tavallisia vihanneksia.  Alkuperäinen loppuratkaisu: Karen päätti yrittää myydä coleslaw-salaattia naapureilleen. He ostivat sen heti! Karen on laajentanut puutarhaansa ja myy nyt coleslaw'ta kokopäiväisesti!  Uusi lopetus: Hän päätti poistaa ne ja istuttaa uusia. Toiset kasvit kasvoivat paljon paremmin. Karen on laajentanut puutarhaansa ja myy niitä nyt kokopäiväisesti! </w:t>
      </w:r>
    </w:p>
    <w:p>
      <w:r>
        <w:rPr>
          <w:b/>
        </w:rPr>
        <w:t xml:space="preserve">Tulos</w:t>
      </w:r>
    </w:p>
    <w:p>
      <w:r>
        <w:t xml:space="preserve">Ne tulivat valitettavasti mädiksi.</w:t>
      </w:r>
    </w:p>
    <w:p>
      <w:r>
        <w:rPr>
          <w:b/>
        </w:rPr>
        <w:t xml:space="preserve">Esimerkki 7.4588</w:t>
      </w:r>
    </w:p>
    <w:p>
      <w:r>
        <w:t xml:space="preserve">Lähtökohta: Justin tykkäsi heittää kiviä.  Alkuperäinen konteksti: Hän heitti kiviä niin pitkälle kuin pystyi.  Alkuperäinen lopetus: Justin rikkoi äitinsä ikkunan kivellä. Rangaistus rikkoutuneesta ikkunasta oli kaksi viikkoa ilman televisiota. Justin lupasi, ettei enää koskaan heittelisi kiviä.  Uusi loppu: Hän meni kadulle ja löysi sieltä kiviä, hän rikkoi äitinsä ikkunan kivellä. Rangaistus rikotusta ikkunasta oli kaksi viikkoa ilman televisiota. Justin lupasi, ettei enää koskaan heittele kiviä. </w:t>
      </w:r>
    </w:p>
    <w:p>
      <w:r>
        <w:rPr>
          <w:b/>
        </w:rPr>
        <w:t xml:space="preserve">Tulos</w:t>
      </w:r>
    </w:p>
    <w:p>
      <w:r>
        <w:t xml:space="preserve">Hän ei löytänyt pihalta yhtään kiveä.</w:t>
      </w:r>
    </w:p>
    <w:p>
      <w:r>
        <w:rPr>
          <w:b/>
        </w:rPr>
        <w:t xml:space="preserve">Esimerkki 7.4589</w:t>
      </w:r>
    </w:p>
    <w:p>
      <w:r>
        <w:t xml:space="preserve">Lähtökohta: Harmonikansoittaja soitti kadulla.  Alkuperäinen konteksti: Hän ei ollut kovin hyvä.  Alkuperäinen loppu: Jotkut ihmiset kävivät kuuntelemassa. Kukaan ei antanut hänelle rahaa. Mutta yksi henkilö tarjosi hänelle rahaa, jotta hän lopettaisi soittamisen.  Uusi loppu: Jotkut ihmiset pysähtyivät ja kuuntelivat Kukaan ei antanut hänelle rahaa Hän lähti kotiin tyhjin käsin. </w:t>
      </w:r>
    </w:p>
    <w:p>
      <w:r>
        <w:rPr>
          <w:b/>
        </w:rPr>
        <w:t xml:space="preserve">Tulos</w:t>
      </w:r>
    </w:p>
    <w:p>
      <w:r>
        <w:t xml:space="preserve">Hän ei ollut niin hyvä.</w:t>
      </w:r>
    </w:p>
    <w:p>
      <w:r>
        <w:rPr>
          <w:b/>
        </w:rPr>
        <w:t xml:space="preserve">Esimerkki 7.4590</w:t>
      </w:r>
    </w:p>
    <w:p>
      <w:r>
        <w:t xml:space="preserve">Lähtökohta: Allie päätti lähteä omenapoimintaan.  Alustava konteksti: Hän otti ystävänsä Michelen mukaansa.  Alkuperäinen loppu: He täyttivät ämpäreitä. Ennen kuin he huomasivatkaan, he täyttivät kolme ämpäriä. Kotiin päästyään he tekivät omenapiirakoita.  Uusi loppu: Hän täytti ämpärin. Ennen kuin hän huomasi, hän täytti kaksi. Hän teki omenapiirakoita, kun hän pääsi kotiin. </w:t>
      </w:r>
    </w:p>
    <w:p>
      <w:r>
        <w:rPr>
          <w:b/>
        </w:rPr>
        <w:t xml:space="preserve">Tulos</w:t>
      </w:r>
    </w:p>
    <w:p>
      <w:r>
        <w:t xml:space="preserve">Hän meni yksin.</w:t>
      </w:r>
    </w:p>
    <w:p>
      <w:r>
        <w:rPr>
          <w:b/>
        </w:rPr>
        <w:t xml:space="preserve">Esimerkki 7.4591</w:t>
      </w:r>
    </w:p>
    <w:p>
      <w:r>
        <w:t xml:space="preserve">Lähtökohta: Eräänä päivänä köyhä leskirouva saapui kaupunkiin.  Alkuperäinen konteksti: Hän antoi pennin kerjäläiselle kadulla.  Alkuperäinen lopputulos: Rikas mies antoi paljon enemmän. Leski antoi enemmän kuin rikas mies. Hänellä ei ollut muuta kuin se pennos.  Uusi loppu: Rikas mies antoi paljon enemmän. Leski antoi enemmän kuin rikas mies. Hänellä ei ollut muuta kuin se penninlyönti. </w:t>
      </w:r>
    </w:p>
    <w:p>
      <w:r>
        <w:rPr>
          <w:b/>
        </w:rPr>
        <w:t xml:space="preserve">Tulos</w:t>
      </w:r>
    </w:p>
    <w:p>
      <w:r>
        <w:t xml:space="preserve">Hän antoi pennin kodittomalle miehelle kadulla.</w:t>
      </w:r>
    </w:p>
    <w:p>
      <w:r>
        <w:rPr>
          <w:b/>
        </w:rPr>
        <w:t xml:space="preserve">Esimerkki 7.4592</w:t>
      </w:r>
    </w:p>
    <w:p>
      <w:r>
        <w:t xml:space="preserve">Lähtökohta: Todd ajoi maastopyörällään metsässä.  Alkuperäinen konteksti: Hän alkoi ajaa pientä hiekkatietä pitkin poispäin ystävistään.  Alkuperäinen loppuratkaisu: Tiellä hänen maastopyöränsä alkoi lakata toimimasta. Yhtäkkiä Toddin maastopyörästä loppui bensa ja hän oli yksin. Todd joutui työntämään maastopyörää viisi mailia takaisin autolleen.  Uusi loppu: Tiellä ollessaan hänen maastopyöränsä alkoi lakata toimimasta Yhtäkkiä Toddin maastopyörästä loppui bensa Toddin ystävät ratsastivat takaisin ja hakivat hänen kuorma-autonsa ja hakivat hänet. </w:t>
      </w:r>
    </w:p>
    <w:p>
      <w:r>
        <w:rPr>
          <w:b/>
        </w:rPr>
        <w:t xml:space="preserve">Tulos</w:t>
      </w:r>
    </w:p>
    <w:p>
      <w:r>
        <w:t xml:space="preserve">Hän ratsastaa ystäviensä kanssa pientä hiekkatietä pitkin.</w:t>
      </w:r>
    </w:p>
    <w:p>
      <w:r>
        <w:rPr>
          <w:b/>
        </w:rPr>
        <w:t xml:space="preserve">Esimerkki 7.4593</w:t>
      </w:r>
    </w:p>
    <w:p>
      <w:r>
        <w:t xml:space="preserve">Edellytys: Tänä vuonna valmistuneet opiskelijat osallistuivat palkintojenjakotilaisuuteen.  Alustava konteksti: Kahdeksasluokkalaisten palkinnot julkistettiin ensin.  Alkuperäinen lopetus: Espanjan opettajani soitti minulle. Hän antoi minulle espanjan kielen kehittyneimmän palkinnon. Kiitin häntä ja kävelin pois lavalta.  Uusi lopetus: Espanjan opettajani kutsui minut. Hän antoi minulle espanjan kielen parhaana palkinnon. Kiitin häntä ja kävelin pois lavalta. </w:t>
      </w:r>
    </w:p>
    <w:p>
      <w:r>
        <w:rPr>
          <w:b/>
        </w:rPr>
        <w:t xml:space="preserve">Tulos</w:t>
      </w:r>
    </w:p>
    <w:p>
      <w:r>
        <w:t xml:space="preserve">Kahdeksasluokkalaisten palkinnot julkistettiin viimeksi.</w:t>
      </w:r>
    </w:p>
    <w:p>
      <w:r>
        <w:rPr>
          <w:b/>
        </w:rPr>
        <w:t xml:space="preserve">Esimerkki 7.4594</w:t>
      </w:r>
    </w:p>
    <w:p>
      <w:r>
        <w:t xml:space="preserve">Lähtökohta: Olipa kerran ulkona koira nimeltä Fred.  Alkuperäinen konteksti: Eräänä yönä oli myrsky.  Alkuperäinen loppu: Fred eksyi ja oli peloissaan. Seuraavana päivänä se yritti löytää omistajansa. Sen sijaan se löysi uuden talon ja jäi sinne.  Uusi loppu: Fred eksyi ja oli peloissaan. Seuraavana päivänä se yritti löytää tiensä ulos. Sen sijaan se löysi itsensä talosta ja jäi sinne. </w:t>
      </w:r>
    </w:p>
    <w:p>
      <w:r>
        <w:rPr>
          <w:b/>
        </w:rPr>
        <w:t xml:space="preserve">Tulos</w:t>
      </w:r>
    </w:p>
    <w:p>
      <w:r>
        <w:t xml:space="preserve">Eräänä yönä Fred meni kotiimme.</w:t>
      </w:r>
    </w:p>
    <w:p>
      <w:r>
        <w:rPr>
          <w:b/>
        </w:rPr>
        <w:t xml:space="preserve">Esimerkki 7.4595</w:t>
      </w:r>
    </w:p>
    <w:p>
      <w:r>
        <w:t xml:space="preserve">Lähtökohta: Ana halusi aamulla kupin teetä.  Alustava konteksti: Mutta hänen paikallinen kahvilansa oli selittämättömästi suljettu.  Alkuperäinen loppu: Ana meni kotiin ja kaivoi esiin vanhan vedenkeittimensä. Hän kiehautti vettä ja lisäsi omaa teetä. Sitten Ana istui ja siemaili kotitekoista aamuteeään!  Uusi lopetus: Hän meni sisälle ja teki tilauksen. Hän keitti vettä ja lisäsi oman teensä. Sitten Ana istui ja siemaili lempiaamuteeään! </w:t>
      </w:r>
    </w:p>
    <w:p>
      <w:r>
        <w:rPr>
          <w:b/>
        </w:rPr>
        <w:t xml:space="preserve">Tulos</w:t>
      </w:r>
    </w:p>
    <w:p>
      <w:r>
        <w:t xml:space="preserve">Hänen paikallinen kahvilansa oli auki ja lähellä.</w:t>
      </w:r>
    </w:p>
    <w:p>
      <w:r>
        <w:rPr>
          <w:b/>
        </w:rPr>
        <w:t xml:space="preserve">Esimerkki 7.4596</w:t>
      </w:r>
    </w:p>
    <w:p>
      <w:r>
        <w:t xml:space="preserve">Lähtökohta: Cara osti raaputusarvan lähtiessään ruokakaupasta.  Alustava konteksti: Kun Cara pääsi kotiin, hän raaputti lipun.  Alkuperäinen loppuratkaisu: Aluksi Cara ei ollut uskoa silmiään. Sitten hän huusi ilosta. Cara oli voittanut kahdeksansataa dollaria!  Uusi lopetus: Hän löysi sen taskustaan, ja kun hän raapaisi sitä, hän ei voinut uskoa silmiään. Sitten hän huusi ilosta. Cara oli voittanut kahdeksansataa dollaria! </w:t>
      </w:r>
    </w:p>
    <w:p>
      <w:r>
        <w:rPr>
          <w:b/>
        </w:rPr>
        <w:t xml:space="preserve">Tulos</w:t>
      </w:r>
    </w:p>
    <w:p>
      <w:r>
        <w:t xml:space="preserve">Kotiin päästyään hän ei löytänyt lippua.</w:t>
      </w:r>
    </w:p>
    <w:p>
      <w:r>
        <w:rPr>
          <w:b/>
        </w:rPr>
        <w:t xml:space="preserve">Esimerkki 7.4597</w:t>
      </w:r>
    </w:p>
    <w:p>
      <w:r>
        <w:t xml:space="preserve">Lähtökohta: Kun olin lukiossa, kaikilla oli afro paitsi Johnilla.  Alkuperäinen konteksti: Hän kokeili kaikkea mahdollista hiuksiinsa saadakseen ne kasvamaan nopeammin.  Alkuperäinen loppu: John kommentoi afrojamme joka päivä. Hänen hiuksensa lyhenivät eikä pitenivät. Viimeisenä koulupäivänä kaikki nauroivat, kun Johnilla oli afroperuukki.  Uusi loppu: John kommentoi meidän afrojamme joka päivä. Hän oli kateellinen hiuksistamme. Viimeisenä koulupäivänä kaikki nauroivat, kun Johnilla oli afroperuukki. </w:t>
      </w:r>
    </w:p>
    <w:p>
      <w:r>
        <w:rPr>
          <w:b/>
        </w:rPr>
        <w:t xml:space="preserve">Tulos</w:t>
      </w:r>
    </w:p>
    <w:p>
      <w:r>
        <w:t xml:space="preserve">Hänellä oli sairaus, joka teki hänestä täysin kaljun.</w:t>
      </w:r>
    </w:p>
    <w:p>
      <w:r>
        <w:rPr>
          <w:b/>
        </w:rPr>
        <w:t xml:space="preserve">Esimerkki 7.4598</w:t>
      </w:r>
    </w:p>
    <w:p>
      <w:r>
        <w:t xml:space="preserve">Lähtökohta: Ed oli patikoimassa metsässä.  Alkuperäinen konteksti: Yhtäkkiä hän näki jotain silmäkulmastaan.  Alkuperäinen loppu: Se oli susilauma! Kauhuissaan hän kiipesi lähimpään puuhun. Siellä hän pysyi, kunnes ne olivat siirtyneet eteenpäin.  Uusi loppu: He törmäsivät susilaumaan! Kauhuissaan he kiipesivät lähimpään puuhun. Siellä he pysyivät, kunnes ne jatkoivat matkaansa. </w:t>
      </w:r>
    </w:p>
    <w:p>
      <w:r>
        <w:rPr>
          <w:b/>
        </w:rPr>
        <w:t xml:space="preserve">Tulos</w:t>
      </w:r>
    </w:p>
    <w:p>
      <w:r>
        <w:t xml:space="preserve">Ed rakasti patikointia ja tapasi nuoren naisen, joka oli myös patikoimassa, ja he patikoivat yhdessä kotiin.</w:t>
      </w:r>
    </w:p>
    <w:p>
      <w:r>
        <w:rPr>
          <w:b/>
        </w:rPr>
        <w:t xml:space="preserve">Esimerkki 7.4599</w:t>
      </w:r>
    </w:p>
    <w:p>
      <w:r>
        <w:t xml:space="preserve">Lähtökohta: Pudotin puhelimeni.  Alkuperäinen konteksti: Näyttö hajosi, kun se osui maahan.  Alkuperäinen loppuratkaisu: Puhelin toimii yhä. Vein puhelimen korjattavaksi. Maksoin näytön vaihtamisesta.  Uusi lopetus: Puhelin toimii edelleen. Vein puhelimen korjattavaksi. Maksoin siitä, että haljennut reuna vaihdettiin. </w:t>
      </w:r>
    </w:p>
    <w:p>
      <w:r>
        <w:rPr>
          <w:b/>
        </w:rPr>
        <w:t xml:space="preserve">Tulos</w:t>
      </w:r>
    </w:p>
    <w:p>
      <w:r>
        <w:t xml:space="preserve">Reuna murtui, kun se osui maahan.</w:t>
      </w:r>
    </w:p>
    <w:p>
      <w:r>
        <w:rPr>
          <w:b/>
        </w:rPr>
        <w:t xml:space="preserve">Esimerkki 7.4600</w:t>
      </w:r>
    </w:p>
    <w:p>
      <w:r>
        <w:t xml:space="preserve">Lähtökohta: Kuvanveistäjä ryhtyy veistämään patsasta.  Alkuperäinen konteksti: Hän löysi hienon marmorilohkareen ja ryhtyi työhön.  Alkuperäinen lopputulos: Hän raatoi sen parissa vuosia. Kun hän oli valmis, hän huomasi, että hän oli veistänyt kaksi vasenta jalkaa. Sen jälkeen hän ryhtyi maalaamaan.  Uusi loppu: Hän oli raatanut vuosia sen parissa. Kun hän oli valmis, hän huomasi, että hän oli veistänyt kaksi vasenta jalkaa. Sen jälkeen hän ryhtyi maalaamaan. </w:t>
      </w:r>
    </w:p>
    <w:p>
      <w:r>
        <w:rPr>
          <w:b/>
        </w:rPr>
        <w:t xml:space="preserve">Tulos</w:t>
      </w:r>
    </w:p>
    <w:p>
      <w:r>
        <w:t xml:space="preserve">Hän mursi kätensä ja joutui lopettamaan kuvanveiston.</w:t>
      </w:r>
    </w:p>
    <w:p>
      <w:r>
        <w:rPr>
          <w:b/>
        </w:rPr>
        <w:t xml:space="preserve">Esimerkki 7.4601</w:t>
      </w:r>
    </w:p>
    <w:p>
      <w:r>
        <w:t xml:space="preserve">Lähtökohta: Lillyn perhe on asettanut huovan aikaisin ilotulitusta varten.  Alustava konteksti: He halusivat saada todella hyvän paikan.  Alkuperäinen loppuratkaisu: Kun pimeys laskeutui, ensimmäinen kipinä lensi. Se räjähti ilmaan. Ilotulitusnäytös oli vielä parempi kuin edellisenä vuonna.  Uusi lopetus: Kun pimeys laskeutui, ensimmäinen kipinä lensi. Se räjähti ilmaan heidän paikkansa yläpuolella. Ilotulitusnäytös oli vielä parempi kuin edellisenä vuonna. </w:t>
      </w:r>
    </w:p>
    <w:p>
      <w:r>
        <w:rPr>
          <w:b/>
        </w:rPr>
        <w:t xml:space="preserve">Tulos</w:t>
      </w:r>
    </w:p>
    <w:p>
      <w:r>
        <w:t xml:space="preserve">Heillä on todella hyvä paikka.</w:t>
      </w:r>
    </w:p>
    <w:p>
      <w:r>
        <w:rPr>
          <w:b/>
        </w:rPr>
        <w:t xml:space="preserve">Esimerkki 7.4602</w:t>
      </w:r>
    </w:p>
    <w:p>
      <w:r>
        <w:t xml:space="preserve">Lähtökohta: Teddy ei ole koskaan pelannut jalkapalloa.  Alkuperäinen konteksti: Selitin Teddylle pelin säännöt.  Alkuperäinen loppu: Teddy halusi todella kokeilla jalkapallon pelaamista. Keräsimme muutaman ihmisen yhteen puistoon ja pelasimme jalkapalloa. Teddyllä oli hauskaa ja hän teki voittomaalin.  Uusi lopetus: Hän halusi todella kokeilla urheilua. Keräsimme ihmisiä yhteen puistossa ja pelasimme jalkapalloa. Teddyllä oli hauskaa ja hän teki voittomaalin. </w:t>
      </w:r>
    </w:p>
    <w:p>
      <w:r>
        <w:rPr>
          <w:b/>
        </w:rPr>
        <w:t xml:space="preserve">Tulos</w:t>
      </w:r>
    </w:p>
    <w:p>
      <w:r>
        <w:t xml:space="preserve">Hän ei halunnut yrittää.</w:t>
      </w:r>
    </w:p>
    <w:p>
      <w:r>
        <w:rPr>
          <w:b/>
        </w:rPr>
        <w:t xml:space="preserve">Esimerkki 7.4603</w:t>
      </w:r>
    </w:p>
    <w:p>
      <w:r>
        <w:t xml:space="preserve">Lähtökohta: Olen työstänyt artikkelia paikallislehteen.  Alustava konteksti: Olen seurannut paikallista jalkapallojoukkuetta.  Alkuperäinen lopetus: Kaudesta on jäljellä enää yksi peli. Alan koota kaikkea tutkimustietoa yhdeksi artikkeliksi. Toivon, että artikkelini julkaistaan.  Uusi lopetus: Kaudella on enää yksi peli jäljellä. Alan koota kaikkia tutkimuksiani yhdeksi artikkeliksi. Toivottavasti artikkelini julkaistaan. </w:t>
      </w:r>
    </w:p>
    <w:p>
      <w:r>
        <w:rPr>
          <w:b/>
        </w:rPr>
        <w:t xml:space="preserve">Tulos</w:t>
      </w:r>
    </w:p>
    <w:p>
      <w:r>
        <w:t xml:space="preserve">Olen seurannut paikallista koripallojoukkuetta.</w:t>
      </w:r>
    </w:p>
    <w:p>
      <w:r>
        <w:rPr>
          <w:b/>
        </w:rPr>
        <w:t xml:space="preserve">Esimerkki 7.4604</w:t>
      </w:r>
    </w:p>
    <w:p>
      <w:r>
        <w:t xml:space="preserve">Lähtökohta: Tom oli uimassa alasti ystäviensä kanssa.  Alkuperäinen konteksti: He kaikki pääsivät ulos ennen häntä.  Alkuperäinen loppu: Tomin ystävät varastivat hänen pyyhkeensä ja vaatteensa. Tomin oli juostava hakemaan ne. Kaikki nauroivat.  Uusi loppu: Mutta koska Tom oli myös ensimmäisenä sisällä, hänen ystävänsä olivat varastaneet hänen pyyhkeensä ja vaatteensa ennen kuin he pääsivät sisään. Tomin oli etsittävä ne. Kaikki nauroivat. </w:t>
      </w:r>
    </w:p>
    <w:p>
      <w:r>
        <w:rPr>
          <w:b/>
        </w:rPr>
        <w:t xml:space="preserve">Tulos</w:t>
      </w:r>
    </w:p>
    <w:p>
      <w:r>
        <w:t xml:space="preserve">Hän pääsi ulos ennen kaikkia.</w:t>
      </w:r>
    </w:p>
    <w:p>
      <w:r>
        <w:rPr>
          <w:b/>
        </w:rPr>
        <w:t xml:space="preserve">Esimerkki 7.4605</w:t>
      </w:r>
    </w:p>
    <w:p>
      <w:r>
        <w:t xml:space="preserve">Lähtökohta: Oli kuuma kesäpäivä, ja Erinillä oli lämmin olo.  Alustava konteksti: Erin lähti kauppaan ostamaan tuuletinta.  Alkuperäinen loppu: Monet tuulettimet olivat kalliita, mutta Erin osti kuitenkin yhden. Erin meni kotiin ja laittoi tuulettimen päälle, mutta se paloi loppuun. Erin joutui menemään kauppaan ja hakemaan rahansa takaisin.  Uusi lopetus: Hän jakoi aikansa uinnin ja auringossa paistattelun välillä. Erin meni kotiin ja laittoi tuulettimen päälle rentoutuakseen. Erinillä oli kaiken kaikkiaan rentouttava päivä. </w:t>
      </w:r>
    </w:p>
    <w:p>
      <w:r>
        <w:rPr>
          <w:b/>
        </w:rPr>
        <w:t xml:space="preserve">Tulos</w:t>
      </w:r>
    </w:p>
    <w:p>
      <w:r>
        <w:t xml:space="preserve">Erin meni uima-altaalle.</w:t>
      </w:r>
    </w:p>
    <w:p>
      <w:r>
        <w:rPr>
          <w:b/>
        </w:rPr>
        <w:t xml:space="preserve">Esimerkki 7.4606</w:t>
      </w:r>
    </w:p>
    <w:p>
      <w:r>
        <w:t xml:space="preserve">Lähtökohta: Lisalla on kissa nimeltä Lucy.  Alkuperäinen konteksti: Lucy rakastaa kissanminttuleluja.  Alkuperäinen loppu: Lisa päätti ostaa Lucylle kissanminttulelun. Lucy leikki lelulla pitkään. Lucy oli unelias leikittyään lelullaan.  Uusi lopetus: Lisa päätti kuitenkin ostaa Lucylle kissanminttulelun, Lucy leikki lelulla pari minuuttia. Sen jälkeen Lucy menetti kiinnostuksensa. </w:t>
      </w:r>
    </w:p>
    <w:p>
      <w:r>
        <w:rPr>
          <w:b/>
        </w:rPr>
        <w:t xml:space="preserve">Tulos</w:t>
      </w:r>
    </w:p>
    <w:p>
      <w:r>
        <w:t xml:space="preserve">Lucy vihaa kissanminttuleluja.</w:t>
      </w:r>
    </w:p>
    <w:p>
      <w:r>
        <w:rPr>
          <w:b/>
        </w:rPr>
        <w:t xml:space="preserve">Esimerkki 7.4607</w:t>
      </w:r>
    </w:p>
    <w:p>
      <w:r>
        <w:t xml:space="preserve">Lähtökohta: Fred ja Jacob olivat menossa pelaamaan tennistä.  Alustava konteksti: He ajoivat bussilla tennismailat kädessään.  Alkuperäinen loppu: He joutuivat seisomaan, koska bussi oli jo ylikuormitettu. Kun bussi teki jyrkän käännöksen, Fredin maila osui Jacobin kyynärpäähän. He joutuivat lopulta menemään sairaalaan hoitamaan Jacobin kyynärpäätä.  Uusi loppu: Niinpä he menivät bussilla takaisin kotiin. He joutuivat seisomaan, koska bussi oli jo täynnä. Kun bussi teki jyrkän käännöksen, Fredin maila osui Jacobin kyynärpäähän. He joutuivat lopulta menemään sairaalaan hoitamaan Jacobin kyynärpäätä. </w:t>
      </w:r>
    </w:p>
    <w:p>
      <w:r>
        <w:rPr>
          <w:b/>
        </w:rPr>
        <w:t xml:space="preserve">Tulos</w:t>
      </w:r>
    </w:p>
    <w:p>
      <w:r>
        <w:t xml:space="preserve">Mutta Jacobin äiti kutsui hänet mukaansa kiireellisiin asioihin.</w:t>
      </w:r>
    </w:p>
    <w:p>
      <w:r>
        <w:rPr>
          <w:b/>
        </w:rPr>
        <w:t xml:space="preserve">Esimerkki 7.4608</w:t>
      </w:r>
    </w:p>
    <w:p>
      <w:r>
        <w:t xml:space="preserve">Lähtökohta: Hän erottui naapurustossa kuin kipeä peukalo ja tiesi sen.  Alkuperäinen konteksti: Hän oli kerran rikas.  Alkuperäinen loppu: Hän isännöi juhlia, joissa oli linjoja hienointa kokaiinia. Mutta kupla puhkesi, ja nyt hän sai crackia. Kun peitetehtävissä oleva poliisi pidätti hänet, hän tunsi olonsa oudon helpottuneeksi.  Uusi loppu: Hän oli ennen rikas ja isännöi juhlia, joissa oli riveittäin hienointa kokaiinia. Mutta kupla puhkesi ja nyt hän sai crackia. Kun peitepoliisi pidätti hänet, hän tunsi olonsa oudon helpottuneeksi. </w:t>
      </w:r>
    </w:p>
    <w:p>
      <w:r>
        <w:rPr>
          <w:b/>
        </w:rPr>
        <w:t xml:space="preserve">Tulos</w:t>
      </w:r>
    </w:p>
    <w:p>
      <w:r>
        <w:t xml:space="preserve">Hän oli köyhä huumeiden käyttäjä.</w:t>
      </w:r>
    </w:p>
    <w:p>
      <w:r>
        <w:rPr>
          <w:b/>
        </w:rPr>
        <w:t xml:space="preserve">Esimerkki 7.4609</w:t>
      </w:r>
    </w:p>
    <w:p>
      <w:r>
        <w:t xml:space="preserve">Lähtökohta: James oli ajelulla maaseudulla.  Alkuperäinen konteksti: Hänellä oli puhelimessaan alueen kartta.  Alkuperäinen loppuratkaisu: Noin tunnin ajomatkan jälkeen puhelin sammui! James ei tiennyt, mitä tehdä. Hän kääntyi ympäri ja yritti löytää tiensä takaisin kotiin.  Uusi lopetus: Noin tunnin ajomatkan jälkeen hän tajusi olevansa eksyksissä! James ei tiennyt, mitä tehdä. Hän kääntyi ympäri ja yritti löytää tiensä takaisin kotiin. </w:t>
      </w:r>
    </w:p>
    <w:p>
      <w:r>
        <w:rPr>
          <w:b/>
        </w:rPr>
        <w:t xml:space="preserve">Tulos</w:t>
      </w:r>
    </w:p>
    <w:p>
      <w:r>
        <w:t xml:space="preserve">Hänellä oli suuri paperikartta alueesta.</w:t>
      </w:r>
    </w:p>
    <w:p>
      <w:r>
        <w:rPr>
          <w:b/>
        </w:rPr>
        <w:t xml:space="preserve">Esimerkki 7.4610</w:t>
      </w:r>
    </w:p>
    <w:p>
      <w:r>
        <w:t xml:space="preserve">Lähtökohta: Tina rakasti valkoista mekkoaan.  Alkuperäinen konteksti: Eräänä päivänä Tina tiputti ketsuppia mekkoonsa.  Alkuperäinen loppu: Tina oli hyvin sanonut, että hänen lempimekkonsa oli likainen. Tinan isä kuitenkin puhdisti hänen mekkonsa pesulassa. Mekko tuli puhtaana ulos, ja Tina oli hyvin onnellinen!  Uusi loppu: Tina oli hyvin ihastunut lempimekkoonsa. Tinan isä kuitenkin sanoi, ettei Tina käyttänyt sitä tarpeeksi usein. Mekon pitäisi tulla ja pitää hauskaa, hän sanoi. </w:t>
      </w:r>
    </w:p>
    <w:p>
      <w:r>
        <w:rPr>
          <w:b/>
        </w:rPr>
        <w:t xml:space="preserve">Tulos</w:t>
      </w:r>
    </w:p>
    <w:p>
      <w:r>
        <w:t xml:space="preserve">Hän piti sitä aina kaapissa roikkumassa.</w:t>
      </w:r>
    </w:p>
    <w:p>
      <w:r>
        <w:rPr>
          <w:b/>
        </w:rPr>
        <w:t xml:space="preserve">Esimerkki 7.4611</w:t>
      </w:r>
    </w:p>
    <w:p>
      <w:r>
        <w:t xml:space="preserve">Lähtökohta: Ethan ei ollut koskaan matkustanut junassa.  Alustava konteksti: Hän päätti lähteä junamatkalle.  Alkuperäinen loppu: Hän osti itselleen lipun asemalta. Sitten hän nousi innokkaasti junaan. Kun se lähti asemalta, hän säteili ilosta!  Uusi lopetus: Hän osti itselleen lipun asemalla. Sitten hän nousi innokkaasti lentokoneeseen. Kun se lensi pois lentokentältä, hän säteili ilosta! </w:t>
      </w:r>
    </w:p>
    <w:p>
      <w:r>
        <w:rPr>
          <w:b/>
        </w:rPr>
        <w:t xml:space="preserve">Tulos</w:t>
      </w:r>
    </w:p>
    <w:p>
      <w:r>
        <w:t xml:space="preserve">Sen sijaan hän päätti lentää lentokoneella.</w:t>
      </w:r>
    </w:p>
    <w:p>
      <w:r>
        <w:rPr>
          <w:b/>
        </w:rPr>
        <w:t xml:space="preserve">Esimerkki 7.4612</w:t>
      </w:r>
    </w:p>
    <w:p>
      <w:r>
        <w:t xml:space="preserve">Lähtökohta: Markilla oli vaikeuksia maksaa kaikkia laskujaan.  Alkuperäinen konteksti: Hän soitti internet-yhtiölleen keskustellakseen vaihtoehdoista.  Alkuperäinen loppuratkaisu: Hän kertoi, ettei hänellä ollut vielä rahaa laskujensa maksamiseen. He tarjoutuivat pidentämään eräpäivää muutamalla viikolla. Mark oli hyvin kiitollinen ja kiitti heitä.  Uusi lopetus: He ilmoittivat hänelle, että hänen oli maksettava laskunsa. He tarjoutuivat pidentämään eräpäivää muutamalla viikolla. Mark oli itsepäinen ja kieltäytyi vastaamasta heille. </w:t>
      </w:r>
    </w:p>
    <w:p>
      <w:r>
        <w:rPr>
          <w:b/>
        </w:rPr>
        <w:t xml:space="preserve">Tulos</w:t>
      </w:r>
    </w:p>
    <w:p>
      <w:r>
        <w:t xml:space="preserve">Hän kieltäytyi soittamasta internet-yhtiölleen keskustellakseen vaihtoehdoista.</w:t>
      </w:r>
    </w:p>
    <w:p>
      <w:r>
        <w:rPr>
          <w:b/>
        </w:rPr>
        <w:t xml:space="preserve">Esimerkki 7.4613</w:t>
      </w:r>
    </w:p>
    <w:p>
      <w:r>
        <w:t xml:space="preserve">Lähtökohta: Joey joutui menemään balettiin perheensä kanssa.  Alkuperäinen konteksti: Hän valitti vielä, kun tanssijat tulivat lavalle.  Alkuperäinen loppuratkaisu: Mutta ennen kuin hän huomasikaan, me nautimme. Hän katseli ihmeissään, kun tanssijat liikkuivat lavalla. Kun se oli ohi, hän jopa myönsi äidilleen nauttineensa siitä.  Uusi loppu: Ja ennen kuin hän huomasikaan, hän kuorsasi äänekkäästi. Hän kuorsasi, kun tanssijat liikkuivat lavalla. Kun se oli ohi, hän jopa myönsi äidilleen nukahtaneensa. </w:t>
      </w:r>
    </w:p>
    <w:p>
      <w:r>
        <w:rPr>
          <w:b/>
        </w:rPr>
        <w:t xml:space="preserve">Tulos</w:t>
      </w:r>
    </w:p>
    <w:p>
      <w:r>
        <w:t xml:space="preserve">Hän nukahti ennen kuin tanssijat edes tulivat lavalle.</w:t>
      </w:r>
    </w:p>
    <w:p>
      <w:r>
        <w:rPr>
          <w:b/>
        </w:rPr>
        <w:t xml:space="preserve">Esimerkki 7.4614</w:t>
      </w:r>
    </w:p>
    <w:p>
      <w:r>
        <w:t xml:space="preserve">Lähtökohta: Olipa kerran koira, joka kuljeskeli kaduilla.  Alkuperäinen konteksti: Se ei ollut syönyt päiviin, joten se oli hyvin nälkäinen.  Alkuperäinen loppu: Se päätti, että roskiksessa oli herkullista ruokaa. Kaivettuaan sen läpi se löysi voileivän! Koira lähti sitten täysi vatsa mukanaan.  Uusi loppu: Se päätti, että roskiksessa oli herkullista ruokaa. Kaivettuaan sen läpi se löysi voileivän! Koira lähti sitten entistäkin lihavampana. </w:t>
      </w:r>
    </w:p>
    <w:p>
      <w:r>
        <w:rPr>
          <w:b/>
        </w:rPr>
        <w:t xml:space="preserve">Tulos</w:t>
      </w:r>
    </w:p>
    <w:p>
      <w:r>
        <w:t xml:space="preserve">Se oli lihonut syömällä ihmisten poisheitettyjä tähteitä.</w:t>
      </w:r>
    </w:p>
    <w:p>
      <w:r>
        <w:rPr>
          <w:b/>
        </w:rPr>
        <w:t xml:space="preserve">Esimerkki 7.4615</w:t>
      </w:r>
    </w:p>
    <w:p>
      <w:r>
        <w:t xml:space="preserve">Lähtökohta: Randall myöhästyi tärkeästä liiketapaamisesta.  Alustava konteksti: Hän suuntasi suoraan hissiin saavuttuaan rakennukseen.  Alkuperäinen loppuratkaisu: Hissi lähti liikkeelle ja pysähtyi sitten äänekkäästi. Kaikki olivat kunnossa, mutta hissin saaminen toimimaan kesti tunteja. Randall oli erittäin järkyttynyt siitä, että hän oli myöhästynyt kokouksestaan.  Uusi lopetus: Hissi, jota Randall odotti, alkoi soida, sitten se pysähtyi kovaan jyrinään. Kaikki sisällä olevat olivat kunnossa, mutta hissin saaminen jälleen toimimaan kestäisi tunteja. Randall oli erittäin järkyttynyt siitä, että hänen täytyisi juosta portaita ylös tapaamiseensa. </w:t>
      </w:r>
    </w:p>
    <w:p>
      <w:r>
        <w:rPr>
          <w:b/>
        </w:rPr>
        <w:t xml:space="preserve">Tulos</w:t>
      </w:r>
    </w:p>
    <w:p>
      <w:r>
        <w:t xml:space="preserve">Hän meni vastaanotolle ja puhui, kun hän pääsi rakennukseen.</w:t>
      </w:r>
    </w:p>
    <w:p>
      <w:r>
        <w:rPr>
          <w:b/>
        </w:rPr>
        <w:t xml:space="preserve">Esimerkki 7.4616</w:t>
      </w:r>
    </w:p>
    <w:p>
      <w:r>
        <w:t xml:space="preserve">Lähtökohta: Tom vihasi tyttöystäväänsä.  Alkuperäinen konteksti: Hän yritti jatkuvasti erota Tomista.  Alkuperäinen loppu: Tyttö ei koskaan oikeastaan antanut miehen erota. Tom muutti lopulta pois. Hän jätti Tomin täysin huomiotta.  Uusi loppu: Tom ei koskaan antanut miehelle anteeksi. Tom muutti lopulta pois. Hän jätti Tomin täysin huomiotta. </w:t>
      </w:r>
    </w:p>
    <w:p>
      <w:r>
        <w:rPr>
          <w:b/>
        </w:rPr>
        <w:t xml:space="preserve">Tulos</w:t>
      </w:r>
    </w:p>
    <w:p>
      <w:r>
        <w:t xml:space="preserve">Hän jätti hänet hyvin julkisesti.</w:t>
      </w:r>
    </w:p>
    <w:p>
      <w:r>
        <w:rPr>
          <w:b/>
        </w:rPr>
        <w:t xml:space="preserve">Esimerkki 7.4617</w:t>
      </w:r>
    </w:p>
    <w:p>
      <w:r>
        <w:t xml:space="preserve">Lähtökohta: Asuin Baltimoressa opiskeluaikana, ja se oli rankka kaupunki.  Alkuperäinen konteksti: Eräänä iltapäivänä ystäväni käveli kadulla.  Alkuperäinen loppu: Joku löi häntä tiilellä kasvoihin! Henkilö pakeni välittömästi. Hän joutui sairaalaan, mutta oli lopulta kunnossa.  Uusi loppu: Yhtäkkiä joku löi tiilellä satunnaista vanhaa naista kasvoihin! Henkilö pakeni välittömästi. Hän joutui sairaalaan, mutta oli lopulta kunnossa. </w:t>
      </w:r>
    </w:p>
    <w:p>
      <w:r>
        <w:rPr>
          <w:b/>
        </w:rPr>
        <w:t xml:space="preserve">Tulos</w:t>
      </w:r>
    </w:p>
    <w:p>
      <w:r>
        <w:t xml:space="preserve">Ystävä- ja perhepiirini ei ole koskaan kärsinyt, mutta olen kuullut joitakin todellisia kauhutarinoita.</w:t>
      </w:r>
    </w:p>
    <w:p>
      <w:r>
        <w:rPr>
          <w:b/>
        </w:rPr>
        <w:t xml:space="preserve">Esimerkki 7.4618</w:t>
      </w:r>
    </w:p>
    <w:p>
      <w:r>
        <w:t xml:space="preserve">Lähtökohta: Herätyskello piippaa.  Alustava konteksti: Sara hyppää sängystä ja juoksee alakertaan aamiaiselle.  Alkuperäinen loppu: Sara syö muroja ja ottaa kotitehtävänsä. Hänen äitinsä pakkaa hänelle lounaan päiväksi. Sara juoksee ulos koulubussista mennäkseen kouluun.  Uusi loppu: Hän syö kulhollisen muroja ja ottaa kotitehtävänsä. Hänen äitinsä pakkaa hänelle lounaan. Sara juoksee koulubussista kouluun. </w:t>
      </w:r>
    </w:p>
    <w:p>
      <w:r>
        <w:rPr>
          <w:b/>
        </w:rPr>
        <w:t xml:space="preserve">Tulos</w:t>
      </w:r>
    </w:p>
    <w:p>
      <w:r>
        <w:t xml:space="preserve">Sara nousi nopeasti ylös ja suuntasi keittiöön.</w:t>
      </w:r>
    </w:p>
    <w:p>
      <w:r>
        <w:rPr>
          <w:b/>
        </w:rPr>
        <w:t xml:space="preserve">Esimerkki 7.4619</w:t>
      </w:r>
    </w:p>
    <w:p>
      <w:r>
        <w:t xml:space="preserve">Lähtökohta: Olin syömässä miespuolisen ystäväni kanssa kohtuullisen mukavassa ravintolassa.  Alkuperäinen konteksti: Pöydän toisella puolella oli mies ja nainen.  Alkuperäinen lopputulos: Yhtäkkiä nainen tuli suoraan heidän ohitseen. Hän löi miestä laukullaan päähän. Sen jälkeen hän kävelee pois kyyneleet silmissään.  Uusi lopetus: Yhtäkkiä nainen tuli suoraan heidän lävitseen. Hän löi laukullaan miehen päätä. Sen jälkeen hän kävelee pois kyyneleet silmissään. </w:t>
      </w:r>
    </w:p>
    <w:p>
      <w:r>
        <w:rPr>
          <w:b/>
        </w:rPr>
        <w:t xml:space="preserve">Tulos</w:t>
      </w:r>
    </w:p>
    <w:p>
      <w:r>
        <w:t xml:space="preserve">Pöydän toisella puolella oli mies ja toinen mies.</w:t>
      </w:r>
    </w:p>
    <w:p>
      <w:r>
        <w:rPr>
          <w:b/>
        </w:rPr>
        <w:t xml:space="preserve">Esimerkki 7.4620</w:t>
      </w:r>
    </w:p>
    <w:p>
      <w:r>
        <w:t xml:space="preserve">Lähtökohta: Debra etsi kissaansa.  Alkuperäinen konteksti: Sam sanoi auttavansa häntä.  Alkuperäinen loppu: Kissa oli puussa. Sam kiipesi puuhun, mutta putosi. Kissa hyppäsi alas puusta.  Uusi lopetus: Kissa oli ollut puussa. Sam kiipesi puuhun ja melkein putosi matkalla ylös. Kissa hyppäsi alas puusta, ja Sam onnistui tarttumaan siihen. </w:t>
      </w:r>
    </w:p>
    <w:p>
      <w:r>
        <w:rPr>
          <w:b/>
        </w:rPr>
        <w:t xml:space="preserve">Tulos</w:t>
      </w:r>
    </w:p>
    <w:p>
      <w:r>
        <w:t xml:space="preserve">Sam löysi kissan ja toi sen Debralle.</w:t>
      </w:r>
    </w:p>
    <w:p>
      <w:r>
        <w:rPr>
          <w:b/>
        </w:rPr>
        <w:t xml:space="preserve">Esimerkki 7.4621</w:t>
      </w:r>
    </w:p>
    <w:p>
      <w:r>
        <w:t xml:space="preserve">Lähtökohta: Tim hermostui, kun hän ei löytänyt lompakkoaan.  Alkuperäinen konteksti: Hän etsi turhaan ympäri toimistoa.  Alkuperäinen loppuratkaisu: Hän lainasi rahaa ystävältään lounasta varten. Hän lähti töistä aikaisin ja meni kotiin etsimään. Hän oli helpottunut löytäessään lompakon sänkynsä alta.  Uusi loppu: Hän otti käteistä lounasta varten. Hän lähti töistä ja meni kotiin. Hän oli helpottunut ollessaan kotona ja rentoutuessaan. </w:t>
      </w:r>
    </w:p>
    <w:p>
      <w:r>
        <w:rPr>
          <w:b/>
        </w:rPr>
        <w:t xml:space="preserve">Tulos</w:t>
      </w:r>
    </w:p>
    <w:p>
      <w:r>
        <w:t xml:space="preserve">Hän löysi sen maasta.</w:t>
      </w:r>
    </w:p>
    <w:p>
      <w:r>
        <w:rPr>
          <w:b/>
        </w:rPr>
        <w:t xml:space="preserve">Esimerkki 7.4622</w:t>
      </w:r>
    </w:p>
    <w:p>
      <w:r>
        <w:t xml:space="preserve">Lähtökohta: Anthony ajoi skeittilaudallaan.  Alkuperäinen konteksti: Hän päätti kiihdyttää vauhtia liikkuessaan portaiden lähellä.  Alkuperäinen loppuratkaisu: Hän kuitenkin kompastui sivukaiteeseen ja kaatui kasvoilleen. Juoksin hänen luokseen selvittääkseni, mitä tapahtui. Hän ei päässyt ylös muutamaan minuuttiin.  Uusi lopetus: Hän kuitenkin kompastui kuoppaan ja kaatui naamalleen. Juoksin hänen luokseen selvittämään, mitä tapahtui. Hän ei päässyt ylös muutamaan minuuttiin. </w:t>
      </w:r>
    </w:p>
    <w:p>
      <w:r>
        <w:rPr>
          <w:b/>
        </w:rPr>
        <w:t xml:space="preserve">Tulos</w:t>
      </w:r>
    </w:p>
    <w:p>
      <w:r>
        <w:t xml:space="preserve">Hänellä ei ollut kypärää mukanaan, joten hän ei tehnyt tänään mitään temppuja.</w:t>
      </w:r>
    </w:p>
    <w:p>
      <w:r>
        <w:rPr>
          <w:b/>
        </w:rPr>
        <w:t xml:space="preserve">Esimerkki 7.4623</w:t>
      </w:r>
    </w:p>
    <w:p>
      <w:r>
        <w:t xml:space="preserve">Lähtökohta: Lucas oli eläintarhassa silittämässä vuohenvauvaa.  Alkuperäinen konteksti: Hän ei katsonut taakseen.  Alkuperäinen loppu: Yhtäkkiä jokin löi häntä kovaa takapuoleen. Se oli emovuohi, ja se näytti vihaiselta. Lucas ei säikähtänyt, vaan löi sitä päähän, aivan kuten se oli tehnyt.  Uusi lopetus: Yhtäkkiä jokin löi häntä kovaa takapuoleen. Se oli emovuohi, ja se näytti vihaiselta. Lucas ei säikähtänyt, vaan löi sitä päähän, kuten se oli tehnyt. </w:t>
      </w:r>
    </w:p>
    <w:p>
      <w:r>
        <w:rPr>
          <w:b/>
        </w:rPr>
        <w:t xml:space="preserve">Tulos</w:t>
      </w:r>
    </w:p>
    <w:p>
      <w:r>
        <w:t xml:space="preserve">Se oli hyvin tietoinen ympäristöstään ja tarkkaili kaikkia vuohia varovaisesti.</w:t>
      </w:r>
    </w:p>
    <w:p>
      <w:r>
        <w:rPr>
          <w:b/>
        </w:rPr>
        <w:t xml:space="preserve">Esimerkki 7.4624</w:t>
      </w:r>
    </w:p>
    <w:p>
      <w:r>
        <w:t xml:space="preserve">Lähtökohta: Janet joutui töissä vaikeuksiin, koska hän oli töykeä asiakkaita kohtaan.  Alkuperäinen konteksti: Janetista valitettiin paljon.  Alkuperäinen lopputulos: Janet oli huolissaan siitä, että hän saattaa menettää työpaikkansa. Janet puhui esimiehensä kanssa valituksista. Hän sai koulutusta, joka auttoi häntä olemaan ystävällisempi.  Uusi lopetus: Hän oli huolissaan siitä, että hän saattaa menettää työnsä. Janet puhui esimiehensä kanssa kehuista. Hän sai koulutusta, joka auttaa häntä olemaan ystävällisempi. </w:t>
      </w:r>
    </w:p>
    <w:p>
      <w:r>
        <w:rPr>
          <w:b/>
        </w:rPr>
        <w:t xml:space="preserve">Tulos</w:t>
      </w:r>
    </w:p>
    <w:p>
      <w:r>
        <w:t xml:space="preserve">Janetista esitettiin monia kehuja.</w:t>
      </w:r>
    </w:p>
    <w:p>
      <w:r>
        <w:rPr>
          <w:b/>
        </w:rPr>
        <w:t xml:space="preserve">Esimerkki 7.4625</w:t>
      </w:r>
    </w:p>
    <w:p>
      <w:r>
        <w:t xml:space="preserve">Lähtökohta: Jason heräsi hammassärkyyn.  Alustava konteksti: Jason soitti hammaslääkärille.  Alkuperäinen loppuratkaisu: Hänelle varattiin aika iltapäiväksi. Hammaslääkärissä Jason sai tietää, että hänen hampaansa oli kipeä. Hammaslääkäri poisti huonon hampaan.  Uusi lopetus: Hän varasi hänelle ajan kyseiselle iltapäivälle. Hammaslääkärissä Jason sai tietää, että hänellä oli huono hammas. Hammaslääkäri poisti huonon hampaan. </w:t>
      </w:r>
    </w:p>
    <w:p>
      <w:r>
        <w:rPr>
          <w:b/>
        </w:rPr>
        <w:t xml:space="preserve">Tulos</w:t>
      </w:r>
    </w:p>
    <w:p>
      <w:r>
        <w:t xml:space="preserve">Jason soitti äidilleen ja kertoi, mitä oli tapahtunut.</w:t>
      </w:r>
    </w:p>
    <w:p>
      <w:r>
        <w:rPr>
          <w:b/>
        </w:rPr>
        <w:t xml:space="preserve">Esimerkki 7.4626</w:t>
      </w:r>
    </w:p>
    <w:p>
      <w:r>
        <w:t xml:space="preserve">Lähtökohta: Kävimme ystävien kanssa syömässä toukokuussa.  Alustava konteksti: George oli kertonut meille, että hänen kaksi lastaan oli syntynyt IVF:n avulla.  Alkuperäinen loppuratkaisu: Kysyin häneltä, oliko heillä elinkelpoisia alkioita varastossa. Hän sanoi, että ei, mutta heillä oli varastoituna muutama hänen vaimonsa munasolu. Vitsailimme muista pikku-Georgeista, jos he sulattaisivat munasolut.  Uusi loppu: Kysyin, onko heillä hyviä laihdutusvinkkejä. Hän sanoi, että ei, mutta he söivät paljon munia. Vitsailimme muista asioista loppuillallisen aikana. </w:t>
      </w:r>
    </w:p>
    <w:p>
      <w:r>
        <w:rPr>
          <w:b/>
        </w:rPr>
        <w:t xml:space="preserve">Tulos</w:t>
      </w:r>
    </w:p>
    <w:p>
      <w:r>
        <w:t xml:space="preserve">George oli kertonut meille, että hän on dieetillä.</w:t>
      </w:r>
    </w:p>
    <w:p>
      <w:r>
        <w:rPr>
          <w:b/>
        </w:rPr>
        <w:t xml:space="preserve">Esimerkki 7.4627</w:t>
      </w:r>
    </w:p>
    <w:p>
      <w:r>
        <w:t xml:space="preserve">Lähtökohta: Penelope oli 50 kiloa ylipainoinen eikä uskonut voivansa laihtua.  Alkuperäinen konteksti: Hän liittyi kuntosalille ja alkoi harrastaa liikuntaa 3 päivänä viikossa.  Alkuperäinen lopputulos: Hän päätti myös lopettaa roskaruoan syömisen ja noudattaa terveellistä ruokavaliota. Hän alkoi tuntea olonsa paremmaksi ja huomasi vaatteidensa löystyvän. Kuusi kuukautta myöhemmin hän oli laihtunut 50 kiloa.  Uusi lopetus: Hän päätti myös lopettaa roskaruoan syönnin ja noudattaa terveellistä ruokavaliota. Hän alkoi tuntea olonsa paremmaksi ja huomasi vaatteidensa löystyvän, joten hän treenasi myös kotona. Kuusi kuukautta myöhemmin hän oli laihtunut 50 kiloa. </w:t>
      </w:r>
    </w:p>
    <w:p>
      <w:r>
        <w:rPr>
          <w:b/>
        </w:rPr>
        <w:t xml:space="preserve">Tulos</w:t>
      </w:r>
    </w:p>
    <w:p>
      <w:r>
        <w:t xml:space="preserve">Hän liittyi kuntosalille, mutta ei koskaan käynyt siellä.</w:t>
      </w:r>
    </w:p>
    <w:p>
      <w:r>
        <w:rPr>
          <w:b/>
        </w:rPr>
        <w:t xml:space="preserve">Esimerkki 7.4628</w:t>
      </w:r>
    </w:p>
    <w:p>
      <w:r>
        <w:t xml:space="preserve">Lähtökohta: Frieda halusi kaurapuuroa.  Alkuperäinen konteksti: Hän päätti keittää maitoa.  Alkuperäinen loppuratkaisu: Pian sen jälkeen hän menetti ajantajun. Maito kiehui liedelle. Hän ei pystynyt tekemään kaurapuuroaan sellaisessa sotkussa.  Uusi lopetus: Pian sen jälkeen hän menetti ajantajun. Munat kiehuivat liedelle. Hän ei pystynyt tekemään kaurapuuroaan sellaisessa sotkussa. </w:t>
      </w:r>
    </w:p>
    <w:p>
      <w:r>
        <w:rPr>
          <w:b/>
        </w:rPr>
        <w:t xml:space="preserve">Tulos</w:t>
      </w:r>
    </w:p>
    <w:p>
      <w:r>
        <w:t xml:space="preserve">Hän päätti keittää munia.</w:t>
      </w:r>
    </w:p>
    <w:p>
      <w:r>
        <w:rPr>
          <w:b/>
        </w:rPr>
        <w:t xml:space="preserve">Esimerkki 7.4629</w:t>
      </w:r>
    </w:p>
    <w:p>
      <w:r>
        <w:t xml:space="preserve">Lähtökohta: Ostin kihlasormuksen.  Alustava konteksti: Illallisen jälkeen annoin sen vaimolleni.  Alkuperäinen loppu: Hän suostui menemään kanssani naimisiin. Halasimme ja suutelimme. Olin ylpeä.  Uusi loppu: Tyttöystäväni suostui kuitenkin naimisiin kanssani. Halasimme ja suutelimme. Olin ylpeä. </w:t>
      </w:r>
    </w:p>
    <w:p>
      <w:r>
        <w:rPr>
          <w:b/>
        </w:rPr>
        <w:t xml:space="preserve">Tulos</w:t>
      </w:r>
    </w:p>
    <w:p>
      <w:r>
        <w:t xml:space="preserve">Kadotin ostamani sormuksen.</w:t>
      </w:r>
    </w:p>
    <w:p>
      <w:r>
        <w:rPr>
          <w:b/>
        </w:rPr>
        <w:t xml:space="preserve">Esimerkki 7.4630</w:t>
      </w:r>
    </w:p>
    <w:p>
      <w:r>
        <w:t xml:space="preserve">Lähtökohta: Yritän aina sulkea kanakopin juuri ennen pimeää.  Alkuperäinen konteksti: Kaikki kanat menevät silloin kanalaan yhtä lukuun ottamatta.  Alkuperäinen loppu: Se, joka ei mene sisään, on sokea. Luulen, että se ei huomaa, milloin aurinko laskee. Minun on aina odotettava, että suljen kanalan, kun se on valmis.  Uusi loppu: Yhtä lukuun ottamatta se, joka ei mene sisään, on sokea. Luulen, että se ei tiedä, milloin aurinko laskee. Minun on aina odotettava, että suljen tarhan, kun se on valmis. </w:t>
      </w:r>
    </w:p>
    <w:p>
      <w:r>
        <w:rPr>
          <w:b/>
        </w:rPr>
        <w:t xml:space="preserve">Tulos</w:t>
      </w:r>
    </w:p>
    <w:p>
      <w:r>
        <w:t xml:space="preserve">Kaikki kanat menevät sisään ilman ongelmia.</w:t>
      </w:r>
    </w:p>
    <w:p>
      <w:r>
        <w:rPr>
          <w:b/>
        </w:rPr>
        <w:t xml:space="preserve">Esimerkki 7.4631</w:t>
      </w:r>
    </w:p>
    <w:p>
      <w:r>
        <w:t xml:space="preserve">Lähtökohta: Will ja hänen lukiokaverinsa olivat eräänä yönä pelleilemässä.  Alustava konteksti: He hajottivat postilaatikon pilan vuoksi.  Alkuperäinen loppu: Useita päiviä myöhemmin Will sai puhelun koulusta. Poliisi oli tullut kuulustelemaan Williä siitä yöstä. Will ei ole koskaan sen jälkeen tehnyt niin typerää asiaa.  Uusi loppu: Useita päiviä myöhemmin Will sai puhelun koulusta. He soittivat hänelle kertoakseen hänen hyvistä arvosanoistaan. Will oli niin ylpeä. </w:t>
      </w:r>
    </w:p>
    <w:p>
      <w:r>
        <w:rPr>
          <w:b/>
        </w:rPr>
        <w:t xml:space="preserve">Tulos</w:t>
      </w:r>
    </w:p>
    <w:p>
      <w:r>
        <w:t xml:space="preserve">Heillä oli paljon harmitonta hauskaa.</w:t>
      </w:r>
    </w:p>
    <w:p>
      <w:r>
        <w:rPr>
          <w:b/>
        </w:rPr>
        <w:t xml:space="preserve">Esimerkki 7.4632</w:t>
      </w:r>
    </w:p>
    <w:p>
      <w:r>
        <w:t xml:space="preserve">Lähtökohta: Alison lähti Havaijilta 18-vuotiaana asumaan mantereelle.  Alustava konteksti: Kun hän oli 25-vuotias, hän palasi kotiin vierailulle.  Alkuperäinen loppu: Hän vuokrasi auton, ja kassanhoitaja luuli häntä turistiksi. Kaikki hänen suosikkipaikkansa olivat poissa. Alison päätti matkansa tuntemalla itsensä enemmän vieraaksi kuin kotoisin olevaksi.  Uusi lopetus: Mutta 30-vuotiaana hänen äitinsä suostutteli hänet palaamaan vierailulle. Kaikki hänen suosikkipaikkansa olivat poissa. Alison päätti matkansa tuntien itsensä enemmän vieraaksi kuin kotoisin olevaksi. </w:t>
      </w:r>
    </w:p>
    <w:p>
      <w:r>
        <w:rPr>
          <w:b/>
        </w:rPr>
        <w:t xml:space="preserve">Tulos</w:t>
      </w:r>
    </w:p>
    <w:p>
      <w:r>
        <w:t xml:space="preserve">Kun hän oli 25-vuotias, hän päätti, ettei koskaan palaa Havaijille.</w:t>
      </w:r>
    </w:p>
    <w:p>
      <w:r>
        <w:rPr>
          <w:b/>
        </w:rPr>
        <w:t xml:space="preserve">Esimerkki 7.4633</w:t>
      </w:r>
    </w:p>
    <w:p>
      <w:r>
        <w:t xml:space="preserve">Lähtökohta: Jim on suuri baseball-fani ja osti liput illan otteluun.  Alustava konteksti: Jim lähti matkaan 8-vuotiaan poikansa kanssa.  Alkuperäinen loppuratkaisu: Hän osti lipputulot ja meni omalle paikalleen. Jim katsoi joukkueensa voittavan pelin yhdeksännessä vuoroparissa. Jim lähti kotiin poikansa kanssa onnellisena siitä, että he voittivat.  Uusi lopetus: Hän osti lipputulot ja meni paikalleen. Jim katsoi joukkueensa voittavan pelin yhdeksännessä vuoroparissa. Hänen oli kuitenkin katsottava peliä kotoa käsin, koska hänen papukaijansa sai hänet ulos. </w:t>
      </w:r>
    </w:p>
    <w:p>
      <w:r>
        <w:rPr>
          <w:b/>
        </w:rPr>
        <w:t xml:space="preserve">Tulos</w:t>
      </w:r>
    </w:p>
    <w:p>
      <w:r>
        <w:t xml:space="preserve">Jim lähti 8-vuotiaan papukaijansa kanssa.</w:t>
      </w:r>
    </w:p>
    <w:p>
      <w:r>
        <w:rPr>
          <w:b/>
        </w:rPr>
        <w:t xml:space="preserve">Esimerkki 7.4634</w:t>
      </w:r>
    </w:p>
    <w:p>
      <w:r>
        <w:t xml:space="preserve">Lähtökohta: Ed ja hänen ystävänsä halusivat tehdä s'moren.  Alkuperäinen konteksti: Mutta heillä ei ollut suklaata.  Alkuperäinen loppu: Joten he paahtoivat vaahtokarkkeja. He laittoivat niitä graham-keksien väliin. He kutsuivat niitä melkein muroiksi.  Uusi lopetus: Niinpä he opiskelivat. He söivät grahamkeksejä. He kutsuivat niitä melkein muroiksi. </w:t>
      </w:r>
    </w:p>
    <w:p>
      <w:r>
        <w:rPr>
          <w:b/>
        </w:rPr>
        <w:t xml:space="preserve">Tulos</w:t>
      </w:r>
    </w:p>
    <w:p>
      <w:r>
        <w:t xml:space="preserve">Mutta heillä ei ollut aikaa, koska koe oli tulossa.</w:t>
      </w:r>
    </w:p>
    <w:p>
      <w:r>
        <w:rPr>
          <w:b/>
        </w:rPr>
        <w:t xml:space="preserve">Esimerkki 7.4635</w:t>
      </w:r>
    </w:p>
    <w:p>
      <w:r>
        <w:t xml:space="preserve">Lähtökohta: Alliella oli tämä lempikaulakoru.  Alkuperäinen konteksti: Hän käytti sitä joka päivä.  Alkuperäinen loppu: Mutta eräänä päivänä se varastettiin. Hän ei saanut selville, minne se meni. Lopulta hänen ystävänsä myönsi vieneensä sen häneltä.  Uusi loppu: Mutta eräänä päivänä hän halusi sen takaisin. Hän ei saanut selville, kuka sen osti. Lopulta hänen ystävänsä myönsi tietävänsä, kuka osti sen häneltä. </w:t>
      </w:r>
    </w:p>
    <w:p>
      <w:r>
        <w:rPr>
          <w:b/>
        </w:rPr>
        <w:t xml:space="preserve">Tulos</w:t>
      </w:r>
    </w:p>
    <w:p>
      <w:r>
        <w:t xml:space="preserve">Eräänä päivänä hän tarvitsi valtavan summan rahaa, joten hän myi kaulakorun.</w:t>
      </w:r>
    </w:p>
    <w:p>
      <w:r>
        <w:rPr>
          <w:b/>
        </w:rPr>
        <w:t xml:space="preserve">Esimerkki 7.4636</w:t>
      </w:r>
    </w:p>
    <w:p>
      <w:r>
        <w:t xml:space="preserve">Lähtökohta: Jim tarvitsi aamukahvia toimiakseen.  Alkuperäinen konteksti: Hänen aamurutiininsa oli asetettu viidentoista vuoden ajaksi.  Alkuperäinen loppu: Eräänä aamuna hän avasi kaapin ja huomasi, että kahvi oli loppu. Näin ei ollut käynyt Jimille koskaan aiemmin. Jim lähti sinä päivänä töihin tokkuraisena, vajaakofeiinisena murjottelijana.  Uusi lopetus: Eräänä aamuna hän avasi kaapin ja huomasi, että hänellä oli vielä paljon kahvia ja hän halusi sitä. Näin ei ollut käynyt Jimille pitkään aikaan. Jim lähti sinä päivänä töihin kofeiinipitoisena, virittyneenä tirskahtelijana. </w:t>
      </w:r>
    </w:p>
    <w:p>
      <w:r>
        <w:rPr>
          <w:b/>
        </w:rPr>
        <w:t xml:space="preserve">Tulos</w:t>
      </w:r>
    </w:p>
    <w:p>
      <w:r>
        <w:t xml:space="preserve">Eräänä päivänä hän päätti lopettaa kahvin juomisen kofeiinin vuoksi.</w:t>
      </w:r>
    </w:p>
    <w:p>
      <w:r>
        <w:rPr>
          <w:b/>
        </w:rPr>
        <w:t xml:space="preserve">Esimerkki 7.4637</w:t>
      </w:r>
    </w:p>
    <w:p>
      <w:r>
        <w:t xml:space="preserve">Lähtökohta: Eräänä iltana Oishi tajusi, että raha on kaiken pahan alku ja juuri.  Alkuperäinen konteksti: Oishi oli varakas mies.  Alkuperäinen loppu: Oishia kuvotti ajatella ahneuttaan ja yltäkylläisyyttään. Oishi päätti luopua rahasta ja elää munkin elämää. Oishi löysi todellisen onnen munkkuudesta rahan sijaan.  Uusi loppu: Häntä kuvotti ajatella kurjuuttaan. Oishi päätti luopua rahan ajattelusta ja elää munkin elämää. Oishi löysi todellisen onnen munkkuudesta rahan sijaan. </w:t>
      </w:r>
    </w:p>
    <w:p>
      <w:r>
        <w:rPr>
          <w:b/>
        </w:rPr>
        <w:t xml:space="preserve">Tulos</w:t>
      </w:r>
    </w:p>
    <w:p>
      <w:r>
        <w:t xml:space="preserve">Oishi oli aina ollut köyhä mies.</w:t>
      </w:r>
    </w:p>
    <w:p>
      <w:r>
        <w:rPr>
          <w:b/>
        </w:rPr>
        <w:t xml:space="preserve">Esimerkki 7.4638</w:t>
      </w:r>
    </w:p>
    <w:p>
      <w:r>
        <w:t xml:space="preserve">Lähtökohta: Ystävälläni Cindyllä oli tapana säästää tölkkejä, jotka hän vei kaatopaikalle.  Alkuperäinen konteksti: Hän antoi ne kaatopaikan naiselle, joka keräsi ne.  Alkuperäinen loppu: Poikaystäväni säilytti tölkkejä, koska hänen kuolleella äidillään oli tapana kerätä niitä. Otin tölkit ja annoin ne samalle naiselle kuin Cindy kaatopaikalle. Kävi ilmi, että poikaystäväni äiti oli roskiksella oleva nainen.  Uusi loppu: Poikaystäväni säilytti tölkkejä, koska hänen kuollut äitinsä keräsi niitä. Otin tölkit antaakseni ne samalle miehelle kuin Cindy kaatopaikalla. Kävi ilmi, että poikaystäväni isä oli mies roskiksella. </w:t>
      </w:r>
    </w:p>
    <w:p>
      <w:r>
        <w:rPr>
          <w:b/>
        </w:rPr>
        <w:t xml:space="preserve">Tulos</w:t>
      </w:r>
    </w:p>
    <w:p>
      <w:r>
        <w:t xml:space="preserve">Hän antoi ne kaatopaikalla olevalle miehelle, joka keräsi ne.</w:t>
      </w:r>
    </w:p>
    <w:p>
      <w:r>
        <w:rPr>
          <w:b/>
        </w:rPr>
        <w:t xml:space="preserve">Esimerkki 7.4639</w:t>
      </w:r>
    </w:p>
    <w:p>
      <w:r>
        <w:t xml:space="preserve">Lähtökohta: Elizabethilla on suuri tentti huomisaamuna.  Alustava konteksti: Kun hän herää, hän huomaa unohtaneensa laittaa herätyskellon päälle!  Alkuperäinen loppu: Elizabeth jättää aamiaisen väliin ja juoksee kouluun. Hän saapuu paikalle juuri ajoissa ja on kokeessa erinomainen. Siitä lähtien Elizabeth huolehti siitä, että hän laittoi aina herätyskellon päälle.  Uusi lopetus: Hän jättää aamiaisen väliin ja juoksee kouluun, kun aikaa on minuutti. Hän saapuu luokalle liian myöhään ja reputtaa kokeen. Siitä lähtien Elizabeth huolehti siitä, että hän laittoi aina herätyskellon päälle. </w:t>
      </w:r>
    </w:p>
    <w:p>
      <w:r>
        <w:rPr>
          <w:b/>
        </w:rPr>
        <w:t xml:space="preserve">Tulos</w:t>
      </w:r>
    </w:p>
    <w:p>
      <w:r>
        <w:t xml:space="preserve">Elizabeth nukkui seuraavana aamuna liian myöhään ja jäi kokeesta paitsi.</w:t>
      </w:r>
    </w:p>
    <w:p>
      <w:r>
        <w:rPr>
          <w:b/>
        </w:rPr>
        <w:t xml:space="preserve">Esimerkki 7.4640</w:t>
      </w:r>
    </w:p>
    <w:p>
      <w:r>
        <w:t xml:space="preserve">Lähtökohta: Marge oli innoissaan ensimmäisestä junamatkastaan.  Alkuperäinen konteksti: Kun juna lähti liikkeelle, Marge näki syksyn väreissä loistavia puita.  Alkuperäinen loppu: Hetkeä myöhemmin Marge nukahti junan liikkeen torkkuessa. Kun hän heräsi, matkustajat olivat poistumassa junasta. Hän kuuli heidän kommentoivan kaikkia kauniita nähtävyyksiä, joita he olivat nähneet.  Uusi lopetus: Hetkeä myöhemmin Marge torkahti junan veturin torkahdettua. Kun hän heräsi, matkustajat olivat poistumassa junasta. Hän kuuli heidän kommentoivan kaikkia kauniita nähtävyyksiä, joita he olivat nähneet. </w:t>
      </w:r>
    </w:p>
    <w:p>
      <w:r>
        <w:rPr>
          <w:b/>
        </w:rPr>
        <w:t xml:space="preserve">Tulos</w:t>
      </w:r>
    </w:p>
    <w:p>
      <w:r>
        <w:t xml:space="preserve">Kun juna pysähtyy, Marge näkee talven väreissä loistavia puita.</w:t>
      </w:r>
    </w:p>
    <w:p>
      <w:r>
        <w:rPr>
          <w:b/>
        </w:rPr>
        <w:t xml:space="preserve">Esimerkki 7.4641</w:t>
      </w:r>
    </w:p>
    <w:p>
      <w:r>
        <w:t xml:space="preserve">Lähtökohta: Masonilla oli diagnosoitu leukemia.  Alkuperäinen konteksti: Hän pelkäsi todella, että hän voisi kuolla pian.  Alkuperäinen loppuratkaisu: Hänen lääkärinsä ehdotti uutta riskialtista lääkekokeilua. Mason päätti, ettei siitä voi olla haittaa, ja ilmoittautui mukaan. Hänen ilokseen lääkkeet tehosivat ja hän tunsi itsensä pian terveemmäksi.  Uusi lopetus: Hänen lääkärinsä ehdotti uutta riskialtista ennaltaehkäisevää lääkekokeilua. Mason päätti, ettei siitä voi olla haittaa, ja ilmoittautui mukaan. Hänen ilokseen lääkkeet toimivat, eikä hän sairastunut syöpään. </w:t>
      </w:r>
    </w:p>
    <w:p>
      <w:r>
        <w:rPr>
          <w:b/>
        </w:rPr>
        <w:t xml:space="preserve">Tulos</w:t>
      </w:r>
    </w:p>
    <w:p>
      <w:r>
        <w:t xml:space="preserve">Hän oli niin helpottunut, kun selvisi, että kyseessä oli väärä diagnoosi.</w:t>
      </w:r>
    </w:p>
    <w:p>
      <w:r>
        <w:rPr>
          <w:b/>
        </w:rPr>
        <w:t xml:space="preserve">Esimerkki 7.4642</w:t>
      </w:r>
    </w:p>
    <w:p>
      <w:r>
        <w:t xml:space="preserve">Lähtökohta: Danielle oli partiotyttö.  Alkuperäinen konteksti: Hän oli myynyt keksejä.  Alkuperäinen loppuratkaisu: Eräänä päivänä hän oli vanhan naisen luona. Nainen päätti tilata tonneittain laatikoita. Kokonaiskustannukset olivat lopulta valtava summa.  Uusi lopetus: Eräänä päivänä hän oli vanhan naisen luona. Nainen päätti tilata tonneittain keksejä. Kokonaiskustannukset olivat lopulta hyvin avuliaat. </w:t>
      </w:r>
    </w:p>
    <w:p>
      <w:r>
        <w:rPr>
          <w:b/>
        </w:rPr>
        <w:t xml:space="preserve">Tulos</w:t>
      </w:r>
    </w:p>
    <w:p>
      <w:r>
        <w:t xml:space="preserve">Hän oli auttanut apua tarvitsevia ihmisiä.</w:t>
      </w:r>
    </w:p>
    <w:p>
      <w:r>
        <w:rPr>
          <w:b/>
        </w:rPr>
        <w:t xml:space="preserve">Esimerkki 7.4643</w:t>
      </w:r>
    </w:p>
    <w:p>
      <w:r>
        <w:t xml:space="preserve">Lähtökohta: Sam oli tekemässä pihatöitä takapihallaan.  Alkuperäinen konteksti: Hänen koiransa piti hänelle seuraa töiden aikana.  Alkuperäinen loppuratkaisu: Sam näki jonkun pysähtyvän ajotielle ja meni katsomaan, kuka. Hänen koiransa tuli hänen mukaansa. Koira haukkui, kun se tapasi vieraan.  Uusi loppu: Sam näki jonkun pysähtyvän ajotielle ja meni katsomaan, kuka. Hänen koiransa tuli hänen mukaansa. Koira haukkui, kun se tapasi vieraan. </w:t>
      </w:r>
    </w:p>
    <w:p>
      <w:r>
        <w:rPr>
          <w:b/>
        </w:rPr>
        <w:t xml:space="preserve">Tulos</w:t>
      </w:r>
    </w:p>
    <w:p>
      <w:r>
        <w:t xml:space="preserve">Hänen lapsensa juoksivat ympyrää hänen ympärillään.</w:t>
      </w:r>
    </w:p>
    <w:p>
      <w:r>
        <w:rPr>
          <w:b/>
        </w:rPr>
        <w:t xml:space="preserve">Esimerkki 7.4644</w:t>
      </w:r>
    </w:p>
    <w:p>
      <w:r>
        <w:t xml:space="preserve">Lähtökohta: Johnny ei koskaan uskonut joutuvansa lumivyöryyn.  Alkuperäinen konteksti: Johnny joutui kivivyöryyn.  Alkuperäinen loppu: Johnny ajoi ystävänsä kanssa moottoripyörillä kanjonissa. Maa järisi ja kivivyöry syöksyi alas. Johnny ja hänen ystävänsä pakenivat kiviä moottoripyörillään.  Uusi loppu: Johnny ja ystävä ajoivat moottoripyörillä kanjonissa. Maa tärisi ja muutama kivikko putosi alas. Johnny ja hänen ystävänsä ohittivat kivet moottoripyörillään. </w:t>
      </w:r>
    </w:p>
    <w:p>
      <w:r>
        <w:rPr>
          <w:b/>
        </w:rPr>
        <w:t xml:space="preserve">Tulos</w:t>
      </w:r>
    </w:p>
    <w:p>
      <w:r>
        <w:t xml:space="preserve">Hän koputti puuta ja onnistui elämään koko elämänsä joutumatta lumivyöryyn.</w:t>
      </w:r>
    </w:p>
    <w:p>
      <w:r>
        <w:rPr>
          <w:b/>
        </w:rPr>
        <w:t xml:space="preserve">Esimerkki 7.4645</w:t>
      </w:r>
    </w:p>
    <w:p>
      <w:r>
        <w:t xml:space="preserve">Lähtökohta: Jill oli koulussa ystäviensä kanssa.  Alustava konteksti: Yksi heistä mainitsi, että hän oli aloittanut uuden ruokavalion.  Alkuperäinen loppuratkaisu: Ruokavalio koostui vain vihanneksista ja vedestä. Jillin mielestä se ei kuulostanut terveelliseltä ja kommentoi sitä. Onneksi hänen ystävänsä luotti häneen ja päätti olla noudattamatta dieettiä.  Uusi loppu: Ruokavalio koostui pelkistä vihanneksista ja vedestä. Jillin ystävien mielestä se ei kuulostanut terveelliseltä, ja he kommentoivat niin. Onneksi Jill luotti ystäviinsä ja päätti olla tekemättä dieettiä. </w:t>
      </w:r>
    </w:p>
    <w:p>
      <w:r>
        <w:rPr>
          <w:b/>
        </w:rPr>
        <w:t xml:space="preserve">Tulos</w:t>
      </w:r>
    </w:p>
    <w:p>
      <w:r>
        <w:t xml:space="preserve">Jill mainitsi olevansa uudella ruokavaliolla.</w:t>
      </w:r>
    </w:p>
    <w:p>
      <w:r>
        <w:rPr>
          <w:b/>
        </w:rPr>
        <w:t xml:space="preserve">Esimerkki 7.4646</w:t>
      </w:r>
    </w:p>
    <w:p>
      <w:r>
        <w:t xml:space="preserve">Lähtökohta: Peter Pamper vietti koko päivän selaillen internetiä.  Alkuperäinen konteksti: Sitten yöllä internet katkesi.  Alkuperäinen loppu: Koska Peterillä ei ollut mitään tekemistä, hän päätti lähteä rohkeasti ulkoilmaan. Lopulta hän eksyi klubille, mutta siellä ei ollut DJ:tä. Peter, joka oli netin asukas, osasi pyörittää musiikkia ja pääsi pukille.  Uusi loppu: Koska Peterillä ei ollut mitään tekemistä, hän päätti nukkua. Lopulta hän näki unta, että hän eksyi klubille, mutta siellä ei ollut DJ:tä. Peter, joka oli netikaani, osasi pyörittää musiikkia ja sai unissaan seksiä. </w:t>
      </w:r>
    </w:p>
    <w:p>
      <w:r>
        <w:rPr>
          <w:b/>
        </w:rPr>
        <w:t xml:space="preserve">Tulos</w:t>
      </w:r>
    </w:p>
    <w:p>
      <w:r>
        <w:t xml:space="preserve">Hän sammutti sen ja meni yöllä nukkumaan.</w:t>
      </w:r>
    </w:p>
    <w:p>
      <w:r>
        <w:rPr>
          <w:b/>
        </w:rPr>
        <w:t xml:space="preserve">Esimerkki 7.4647</w:t>
      </w:r>
    </w:p>
    <w:p>
      <w:r>
        <w:t xml:space="preserve">Lähtökohta: Ripustimme joulusukat kaikille perheenjäsenille.  Alkuperäinen konteksti: Äitini vaati, että ripustamme sukkia myös koirille.  Alkuperäinen loppu: Laitoimme herkkuja jokaiseen sukkaan. Koirat haistivat sukissaan olevat herkut ja vetivät ne alas. Koirien sukat avattiin 12. joulukuuta joulun sijaan.  Uusi loppu: Laitoimme herkkuja jokaisen koiran sukkiin. Koirat haistelivat sukissaan olevia herkkuja ja vetivät ne alas. Koirien sukat avattiin 12. joulukuuta joulun sijaan. </w:t>
      </w:r>
    </w:p>
    <w:p>
      <w:r>
        <w:rPr>
          <w:b/>
        </w:rPr>
        <w:t xml:space="preserve">Tulos</w:t>
      </w:r>
    </w:p>
    <w:p>
      <w:r>
        <w:t xml:space="preserve">Vanhempamme pitivät koiria aina perheenjäseninä.</w:t>
      </w:r>
    </w:p>
    <w:p>
      <w:r>
        <w:rPr>
          <w:b/>
        </w:rPr>
        <w:t xml:space="preserve">Esimerkki 7.4648</w:t>
      </w:r>
    </w:p>
    <w:p>
      <w:r>
        <w:t xml:space="preserve">Lähtökohta: Tony vei veljenpoikansa ja kaksi ystäväänsä hiihtoretkelle.  Alustava konteksti: He ajoivat köysiradalla ylös ja ympäri vuorta.  Alkuperäinen loppuratkaisu: Tony käski veljenpoikansa valmistautua laskettelemaan alas vuorelta. Hänen veljenpoikansa sanoi, ettei se ollut mahdollista. Seuraavaksi heidän matkaoppaansa huomautti lumivyörystä.  Uusi lopetus: Tony käski veljenpoikaansa valmistautumaan hiihtämään muutaman tunnin ajan. Hänen veljenpoikansa sanoi, ettei se ollut mahdollista. Seuraavaksi heidän matkanjohtajansa osoitti hyökkäävää hirveä. </w:t>
      </w:r>
    </w:p>
    <w:p>
      <w:r>
        <w:rPr>
          <w:b/>
        </w:rPr>
        <w:t xml:space="preserve">Tulos</w:t>
      </w:r>
    </w:p>
    <w:p>
      <w:r>
        <w:t xml:space="preserve">He hiihtivät maastohiihdolla avaran tasangon poikki.</w:t>
      </w:r>
    </w:p>
    <w:p>
      <w:r>
        <w:rPr>
          <w:b/>
        </w:rPr>
        <w:t xml:space="preserve">Esimerkki 7.4649</w:t>
      </w:r>
    </w:p>
    <w:p>
      <w:r>
        <w:t xml:space="preserve">Lähtökohta: Milton odotti innolla kotiin pääsyä kiireisen työpäivän jälkeen.  Alkuperäinen konteksti: Hän nautti kunnon kekseistä, jotka hän söi maidon kanssa.  Alkuperäinen loppuratkaisu: Kotiin päästyään hän ryhtyi rentoutumaan ja valmistautumaan välipalaansa varten. Hän meni keittiöön ja kaatoi itselleen valtavan kupin kylmää maitoa. Kun hän avasi keksivaunun, hän huomasi, että ne olivat kaikki menneet.  Uusi lopetus: Kotiin päästyään hän rentoutui ja valmistautui välipalaansa varten. Hän meni keittiöön ja kaatoi itselleen valtavan kupin kylmää maitoa. Kun hän avasi keksipurkin, hän huomasi, että ne olivat kaikki poissa. </w:t>
      </w:r>
    </w:p>
    <w:p>
      <w:r>
        <w:rPr>
          <w:b/>
        </w:rPr>
        <w:t xml:space="preserve">Tulos</w:t>
      </w:r>
    </w:p>
    <w:p>
      <w:r>
        <w:t xml:space="preserve">Hän toivoi, että hänellä olisi keksejä ja maitoa nautittavaksi.</w:t>
      </w:r>
    </w:p>
    <w:p>
      <w:r>
        <w:rPr>
          <w:b/>
        </w:rPr>
        <w:t xml:space="preserve">Esimerkki 7.4650</w:t>
      </w:r>
    </w:p>
    <w:p>
      <w:r>
        <w:t xml:space="preserve">Lähtökohta: Jennifer ei ollut käynyt kampaajalla kolmeen vuoteen.  Alustava konteksti: Eräänä päivänä hän katsoi peiliin ja huomasi, miten huonolta hänen hiuksensa näyttivät.  Alkuperäinen loppuratkaisu: Hän päätti varata ajan samalle iltapäivälle. Kun hän meni sinne, hän oli hermostunut siitä, millaisen tyylin valitsisi. Lopulta hän valitsi sellaisen, joka sopi hänelle hyvin ja teki hänet hyvin onnelliseksi Uusi loppu: Hän löysi uuden numeron ja varasi ajan samalle iltapäivälle. Kun hän meni sisään, hän oli hermostunut siitä, millaisen tyylin valitsisi. Lopulta hän valitsi sellaisen, joka sopi hänelle hyvin ja teki hänet hyvin onnelliseksi. </w:t>
      </w:r>
    </w:p>
    <w:p>
      <w:r>
        <w:rPr>
          <w:b/>
        </w:rPr>
        <w:t xml:space="preserve">Tulos</w:t>
      </w:r>
    </w:p>
    <w:p>
      <w:r>
        <w:t xml:space="preserve">Eräänä päivänä hän soitti kampaamoonsa, mutta numero oli katkaistu.</w:t>
      </w:r>
    </w:p>
    <w:p>
      <w:r>
        <w:rPr>
          <w:b/>
        </w:rPr>
        <w:t xml:space="preserve">Esimerkki 7.4651</w:t>
      </w:r>
    </w:p>
    <w:p>
      <w:r>
        <w:t xml:space="preserve">Lähtökohta: Kävin katsomassa suosikkibändini konsertin.  Alustava konteksti: Minulla ei ollut tarpeeksi rahaa lippuihin.  Alkuperäinen loppuratkaisu: En tiennyt, mitä tehdä. Joku, jolla oli lippuja, piti todella kengistäni. Joten vaihdoin kenkäni konserttilippuihin.  Uusi lopetus: Etsin jotakuta, jolla oli lippuja. Joku, jolla oli liput, lähestyi minua. Maksoin niistä anteliaasti. </w:t>
      </w:r>
    </w:p>
    <w:p>
      <w:r>
        <w:rPr>
          <w:b/>
        </w:rPr>
        <w:t xml:space="preserve">Tulos</w:t>
      </w:r>
    </w:p>
    <w:p>
      <w:r>
        <w:t xml:space="preserve">Minulla oli tarpeeksi rahaa lippuihin.</w:t>
      </w:r>
    </w:p>
    <w:p>
      <w:r>
        <w:rPr>
          <w:b/>
        </w:rPr>
        <w:t xml:space="preserve">Esimerkki 7.4652</w:t>
      </w:r>
    </w:p>
    <w:p>
      <w:r>
        <w:t xml:space="preserve">Lähtökohta: Gina pyysi äitiään opettamaan hänelle pataopetusta.  Alkuperäinen konteksti: Hän ajatteli oppivansa sen nopeasti.  Alkuperäinen loppu: Gina piti peliä hämmentävänä. Gina ei ollutkaan kovin hyvä. Mutta Gina yritti siitä huolimatta parhaansa.  Uusi lopetus: Hänen äitinsä piti peliä hämmentävänä. Hänen äitinsä ei ollutkaan kovin hyvä. Mutta Gina yritti parhaansa siitä huolimatta. </w:t>
      </w:r>
    </w:p>
    <w:p>
      <w:r>
        <w:rPr>
          <w:b/>
        </w:rPr>
        <w:t xml:space="preserve">Tulos</w:t>
      </w:r>
    </w:p>
    <w:p>
      <w:r>
        <w:t xml:space="preserve">Kuten kävi ilmi, hän oli paljon parempi kuin äitinsä.</w:t>
      </w:r>
    </w:p>
    <w:p>
      <w:r>
        <w:rPr>
          <w:b/>
        </w:rPr>
        <w:t xml:space="preserve">Esimerkki 7.4653</w:t>
      </w:r>
    </w:p>
    <w:p>
      <w:r>
        <w:t xml:space="preserve">Lähtökohta: Menin Lucyn huoneeseen.  Alustava konteksti: Hänellä oli teetarjoilu pöydällään.  Alkuperäinen loppu: Kaikki hänen eläimensä istuivat pöydässä. Hän tarjoili niille teetä ja keksejä. Se oli hieno teekutsu!  Uusi loppu: Kaikki eläimet istuivat piknikhuovalla. Hän tarjoili niille teetä ja keksejä. Se oli hieno teekutsu! </w:t>
      </w:r>
    </w:p>
    <w:p>
      <w:r>
        <w:rPr>
          <w:b/>
        </w:rPr>
        <w:t xml:space="preserve">Tulos</w:t>
      </w:r>
    </w:p>
    <w:p>
      <w:r>
        <w:t xml:space="preserve">Hän oli asettanut teensä piknik-peiton päälle.</w:t>
      </w:r>
    </w:p>
    <w:p>
      <w:r>
        <w:rPr>
          <w:b/>
        </w:rPr>
        <w:t xml:space="preserve">Esimerkki 7.4654</w:t>
      </w:r>
    </w:p>
    <w:p>
      <w:r>
        <w:t xml:space="preserve">Lähtökohta: Missy oli lähdössä lennolle perheensä kanssa.  Alkuperäinen konteksti: He olivat juuri nousemassa koneeseen, kun lentoemäntä lähestyi heitä.  Alkuperäinen loppuratkaisu: Hän kertoi heille, että ensimmäisen luokan paikat olivat vapautuneet. Missy ja hänen perheensä olivat innoissaan ja ottivat paikat. Koko lento oli mahtava.  Uusi loppu: Kaikki paikat tulivat ensimmäiseksi. Missy ja hänen perheensä kiirehtivät ottamaan paikkansa. Koko bussimatka oli mahtava. </w:t>
      </w:r>
    </w:p>
    <w:p>
      <w:r>
        <w:rPr>
          <w:b/>
        </w:rPr>
        <w:t xml:space="preserve">Tulos</w:t>
      </w:r>
    </w:p>
    <w:p>
      <w:r>
        <w:t xml:space="preserve">Lento oli myöhässä, joten he päättivät matkustaa bussilla.</w:t>
      </w:r>
    </w:p>
    <w:p>
      <w:r>
        <w:rPr>
          <w:b/>
        </w:rPr>
        <w:t xml:space="preserve">Esimerkki 7.4655</w:t>
      </w:r>
    </w:p>
    <w:p>
      <w:r>
        <w:t xml:space="preserve">Lähtökohta: Steph oli tutustumassa yliopistokampukseensa.  Alkuperäinen konteksti: Hän näki vaikuttavan kirjaston ja päätti mennä sisään.  Alkuperäinen loppuratkaisu: Siellä oli upouusia kirjoja ja tietokoneita. Ja se oli niin suuri, että hän eksyi. Steph oli innoissaan päästäkseen tutkimaan yliopistonsa muita rakennuksia.  Uusi loppu: Siellä oli upouusia lapsia ja opettajia. Ja kampus oli niin suuri, että hän eksyi. Steph oli innoissaan tutustumassa muihin rakennuksiin collegessa. </w:t>
      </w:r>
    </w:p>
    <w:p>
      <w:r>
        <w:rPr>
          <w:b/>
        </w:rPr>
        <w:t xml:space="preserve">Tulos</w:t>
      </w:r>
    </w:p>
    <w:p>
      <w:r>
        <w:t xml:space="preserve">Hän oli uusi tällä kampuksella, eikä hänellä ollut vielä paljon ystäviä.</w:t>
      </w:r>
    </w:p>
    <w:p>
      <w:r>
        <w:rPr>
          <w:b/>
        </w:rPr>
        <w:t xml:space="preserve">Esimerkki 7.4656</w:t>
      </w:r>
    </w:p>
    <w:p>
      <w:r>
        <w:t xml:space="preserve">Lähtökohta: Shane rakasti tikanheittoa.  Alkuperäinen konteksti: Hän oli hyvä, vaikka hänellä oli vain yksi silmä.  Alkuperäinen loppu: Joka perjantai hän teki töitä ja tienasi rahaa. Eräs kaveri sai niin paljon rahaa, että poisti Shanen toisen silmän. Nyt Shane tienaa vielä enemmän rahaa sokeana tikanheittäjänä.  Uusi loppu: Joka perjantai hän teki töitä ja tienasi rahaa. Eräs kaveri sai niin paljon rahaa, että leikkasi Shanen toisen käden irti. Nyt Shane ei voi tehdä rahaa tikanheittäjänä. </w:t>
      </w:r>
    </w:p>
    <w:p>
      <w:r>
        <w:rPr>
          <w:b/>
        </w:rPr>
        <w:t xml:space="preserve">Tulos</w:t>
      </w:r>
    </w:p>
    <w:p>
      <w:r>
        <w:t xml:space="preserve">Hän oli hyvä, vaikka hänellä oli vain yksi käsi.</w:t>
      </w:r>
    </w:p>
    <w:p>
      <w:r>
        <w:rPr>
          <w:b/>
        </w:rPr>
        <w:t xml:space="preserve">Esimerkki 7.4657</w:t>
      </w:r>
    </w:p>
    <w:p>
      <w:r>
        <w:t xml:space="preserve">Lähtökohta: Vein koirani kävelylle tänä aamuna.  Alustava konteksti: Se alkoi seurata hajua.  Alkuperäinen lopetus: Se johti sen puuhun oravan luo. Se haukkui oravaa muutaman kerran. Sitten se kyllästyi ja menimme kotiin.  Uusi loppu: Se johdatti sen puuhun hoitamaan tassuaan. Se haukkui puussa olevaa oravaa muutaman kerran. Hänen tassunsa oli kunnossa ja menimme kotiin. </w:t>
      </w:r>
    </w:p>
    <w:p>
      <w:r>
        <w:rPr>
          <w:b/>
        </w:rPr>
        <w:t xml:space="preserve">Tulos</w:t>
      </w:r>
    </w:p>
    <w:p>
      <w:r>
        <w:t xml:space="preserve">Se astui lasin päälle ja loukkasi tassunsa.</w:t>
      </w:r>
    </w:p>
    <w:p>
      <w:r>
        <w:rPr>
          <w:b/>
        </w:rPr>
        <w:t xml:space="preserve">Esimerkki 7.4658</w:t>
      </w:r>
    </w:p>
    <w:p>
      <w:r>
        <w:t xml:space="preserve">Lähtökohta: Gin on kiivennyt ikkunan läpi päästäkseen taloonsa.  Alustava konteksti: Hän avasi oven ja päästi sisaruksensa sisään.  Alkuperäinen loppuratkaisu: He olivat helpottuneita päästessään sisälle. Hänen pikkusiskonsa juoksi ensimmäisen kerroksen kylpyhuoneeseen. Hänen veljensä juoksivat kilpaa kellarissa olevaan kylpyhuoneeseen.  Uusi loppu: He olivat vihaisia, kun jäivät ulos. Pikkusisko juoksi ensimmäisen kerroksen ikkunaan. Hänen veljensä juoksivat kilpaa kellarin ikkunaan. </w:t>
      </w:r>
    </w:p>
    <w:p>
      <w:r>
        <w:rPr>
          <w:b/>
        </w:rPr>
        <w:t xml:space="preserve">Tulos</w:t>
      </w:r>
    </w:p>
    <w:p>
      <w:r>
        <w:t xml:space="preserve">Hän ei avannut ovea päästääkseen sisaruksensa sisään.</w:t>
      </w:r>
    </w:p>
    <w:p>
      <w:r>
        <w:rPr>
          <w:b/>
        </w:rPr>
        <w:t xml:space="preserve">Esimerkki 7.4659</w:t>
      </w:r>
    </w:p>
    <w:p>
      <w:r>
        <w:t xml:space="preserve">Lähtökohta: Historian tunti oli aina lempiaineeni.  Alkuperäinen konteksti: Useimmat lapset sanoisivat pitävänsä liikunnasta tai taiteesta.  Alkuperäinen loppuratkaisu: Minua kiehtoivat aina historian tarinat. Sanoin vanhalle opettajalleni, että minustakin halutaan historianopettaja. Hän sanoi, että se on hyvä intohimo.  Uusi lopetus: Maalauksen värit ovat aina kiehtoneet minua. Kerroin vanhalle opettajalleni, että minustakin haluaa tulla maalaustaiteen opettaja. Hän sanoi, että se on hyvä intohimo. </w:t>
      </w:r>
    </w:p>
    <w:p>
      <w:r>
        <w:rPr>
          <w:b/>
        </w:rPr>
        <w:t xml:space="preserve">Tulos</w:t>
      </w:r>
    </w:p>
    <w:p>
      <w:r>
        <w:t xml:space="preserve">Rakastin myös taidetta ja halusin opettaa maalausta.</w:t>
      </w:r>
    </w:p>
    <w:p>
      <w:r>
        <w:rPr>
          <w:b/>
        </w:rPr>
        <w:t xml:space="preserve">Esimerkki 7.4660</w:t>
      </w:r>
    </w:p>
    <w:p>
      <w:r>
        <w:t xml:space="preserve">Lähtökohta: Pelasimme veljieni kanssa viime viikolla hippaa.  Alustava konteksti: Kun sain pikkuveljeni, hän väitti, että hänellä on kilpi.  Alkuperäinen loppuratkaisu: Kaikki muut olivat samaa mieltä siitä, että se oli sääntöjen vastaista. Me kaikki löimme häntä rangaistukseksi käteen. Hän lopetti leikkimisen ja juoksi sen sijaan sisälle.  Uusi loppu: Kaikki muut olivat samaa mieltä siitä, että se oli sääntöjen vastaista. Kaikki löivät minua rangaistukseksi käteen. Lopetin leikkimisen ja menin sen sijaan sairaalaan. </w:t>
      </w:r>
    </w:p>
    <w:p>
      <w:r>
        <w:rPr>
          <w:b/>
        </w:rPr>
        <w:t xml:space="preserve">Tulos</w:t>
      </w:r>
    </w:p>
    <w:p>
      <w:r>
        <w:t xml:space="preserve">Kaaduin portaissa, koska juoksin liian nopeasti.</w:t>
      </w:r>
    </w:p>
    <w:p>
      <w:r>
        <w:rPr>
          <w:b/>
        </w:rPr>
        <w:t xml:space="preserve">Esimerkki 7.4661</w:t>
      </w:r>
    </w:p>
    <w:p>
      <w:r>
        <w:t xml:space="preserve">Lähtökohta: Sain juuri postissa w2-todistukseni.  Alkuperäinen konteksti: Aloitan pian verojeni tekemisen.  Alkuperäinen lopetus: Olen innoissani saadessani rahat takaisin. Se on turhauttavaa ja hieman ärsyttävää. Mutta lopulta se on vaivan arvoista.  Uusi loppu: Olen tyytyväinen, etten saa rahaa takaisin. Se on turhauttavaa ja ärsyttävämpää kuin se on sen arvoista. Mieluummin en vaivaa itseäni loppujen lopuksi. </w:t>
      </w:r>
    </w:p>
    <w:p>
      <w:r>
        <w:rPr>
          <w:b/>
        </w:rPr>
        <w:t xml:space="preserve">Tulos</w:t>
      </w:r>
    </w:p>
    <w:p>
      <w:r>
        <w:t xml:space="preserve">En aio tehdä veroja.</w:t>
      </w:r>
    </w:p>
    <w:p>
      <w:r>
        <w:rPr>
          <w:b/>
        </w:rPr>
        <w:t xml:space="preserve">Esimerkki 7.4662</w:t>
      </w:r>
    </w:p>
    <w:p>
      <w:r>
        <w:t xml:space="preserve">Lähtökohta: Kaylla oli salaisuus kerrottavana äidilleen.  Alkuperäinen konteksti: Kun Kay tuli kotiin, hän veti Kayn syrjään.  Alkuperäinen loppu: Sitten hän otti esiin todistuksensa ja näytti sen Kaylle. Hänen salaisuutensa oli hyvä. Hän oli parantanut arvosanojaan jokaisella luokalla!  Uusi lopetus: Hän halusi ottaa todistuksensa esiin ja näyttää sen tytölle. Hänen salaisuutensa oli hyvä. Hän oli parantanut arvosanojaan jokaisella luokalla! </w:t>
      </w:r>
    </w:p>
    <w:p>
      <w:r>
        <w:rPr>
          <w:b/>
        </w:rPr>
        <w:t xml:space="preserve">Tulos</w:t>
      </w:r>
    </w:p>
    <w:p>
      <w:r>
        <w:t xml:space="preserve">Valitettavasti hänen äitinsä ei ollut kotona, kun hän pääsi kotiin.</w:t>
      </w:r>
    </w:p>
    <w:p>
      <w:r>
        <w:rPr>
          <w:b/>
        </w:rPr>
        <w:t xml:space="preserve">Esimerkki 7.4663</w:t>
      </w:r>
    </w:p>
    <w:p>
      <w:r>
        <w:t xml:space="preserve">Lähtökohta: Opiskelin arkkitehtuurikoulussa.  Alkuperäinen konteksti: Minun piti suunnitella silta lukukauden projektia varten.  Alkuperäinen lopputulos: Työskentelin suunnittelun parissa kaksi viikkoa. Professori sanoi, että se oli luokan paras suunnitelma! Tajusin, että minulla oli loistava tulevaisuus innovatiivisena arkkitehtina.  Uusi loppu: Olin käyttänyt kaksi viikkoa suunnittelun työstämiseen. Professori sanoi, että se oli luokan huonoin suunnitelma! Tajusin, ettei minulla ollut tulevaisuutta innovatiivisena arkkitehtina. </w:t>
      </w:r>
    </w:p>
    <w:p>
      <w:r>
        <w:rPr>
          <w:b/>
        </w:rPr>
        <w:t xml:space="preserve">Tulos</w:t>
      </w:r>
    </w:p>
    <w:p>
      <w:r>
        <w:t xml:space="preserve">Pärjäsin hyvin lukuvuoden projektiin asti, ja sitten epäonnistuin täysin.</w:t>
      </w:r>
    </w:p>
    <w:p>
      <w:r>
        <w:rPr>
          <w:b/>
        </w:rPr>
        <w:t xml:space="preserve">Esimerkki 7.4664</w:t>
      </w:r>
    </w:p>
    <w:p>
      <w:r>
        <w:t xml:space="preserve">Lähtökohta: Jack päätti viedä koiransa kävelylle.  Alustava konteksti: Hän muutti mielensä, kun hän huomasi, että ulkona satoi kovaa.  Alkuperäinen loppu: Koira oli jo innostunut ja pakotti hänet laittamaan kengät jalkaan joka tapauksessa. Jack lähti vastahakoisesti ulos, mutta pian hän riehui lätäköissä. Koira ja isäntä palasivat kotiin melko märkinä ja mutaisina, mutta hyvin onnellisina.  Uusi loppu: Koira oli jo innostunut ja pakotti Jackin laittamaan kengät jalkaan. Jack lähti vastahakoisesti ulos, mutta pian hän riehui lumessa. Koira ja isäntä palasivat kotiin melko märkinä ja lumisina, mutta hyvin onnellisina. </w:t>
      </w:r>
    </w:p>
    <w:p>
      <w:r>
        <w:rPr>
          <w:b/>
        </w:rPr>
        <w:t xml:space="preserve">Tulos</w:t>
      </w:r>
    </w:p>
    <w:p>
      <w:r>
        <w:t xml:space="preserve">Hän muutti mielensä, kun hän näki, että ulkona satoi lunta.</w:t>
      </w:r>
    </w:p>
    <w:p>
      <w:r>
        <w:rPr>
          <w:b/>
        </w:rPr>
        <w:t xml:space="preserve">Esimerkki 7.4665</w:t>
      </w:r>
    </w:p>
    <w:p>
      <w:r>
        <w:t xml:space="preserve">Lähtökohta: Laralla oli syntymäpäiväjuhlat.  Alustava konteksti: Kaikki muut paitsi Tina tulivat paikalle.  Alkuperäinen loppu: Lopulta Tina ilmestyi paikalle. Kun Tina tuli paikalle, hän oli viimeinen. Tina oli järkyttynyt myöhästymisestään.  Uusi loppu: Lopulta kaikki muut tulivat paikalle. Kun Tina tuli paikalle, hän oli ensimmäinen. Tina oli järkyttynyt siitä, että hän oli niin aikaisin. </w:t>
      </w:r>
    </w:p>
    <w:p>
      <w:r>
        <w:rPr>
          <w:b/>
        </w:rPr>
        <w:t xml:space="preserve">Tulos</w:t>
      </w:r>
    </w:p>
    <w:p>
      <w:r>
        <w:t xml:space="preserve">Tina tuli juhliin etuajassa.</w:t>
      </w:r>
    </w:p>
    <w:p>
      <w:r>
        <w:rPr>
          <w:b/>
        </w:rPr>
        <w:t xml:space="preserve">Esimerkki 7.4666</w:t>
      </w:r>
    </w:p>
    <w:p>
      <w:r>
        <w:t xml:space="preserve">Lähtökohta: Mark rakasti matkustamista.  Alkuperäinen konteksti: Hän vieraili länsirannikolla useita kertoja.  Alkuperäinen loppuratkaisu: Mark ajatteli, että Irlantiin matkustaminen olisi siistiä. Mark suunnitteli Irlannin matkaa tyttöystävänsä kanssa. Kun hän pääsi sinne, hän kosi tyttöystäväänsä.  Uusi lopetus: Mark ajatteli, että Irlantiin lähteminen olisi siistiä mennä ensin. Mark suunnitteli Irlannin matkaa tyttöystävänsä kanssa. Kun hän pääsi sinne, hän kosi tyttöystäväänsä. </w:t>
      </w:r>
    </w:p>
    <w:p>
      <w:r>
        <w:rPr>
          <w:b/>
        </w:rPr>
        <w:t xml:space="preserve">Tulos</w:t>
      </w:r>
    </w:p>
    <w:p>
      <w:r>
        <w:t xml:space="preserve">Hän ei koskaan käynyt missään muualla kuin Yhdysvalloissa.</w:t>
      </w:r>
    </w:p>
    <w:p>
      <w:r>
        <w:rPr>
          <w:b/>
        </w:rPr>
        <w:t xml:space="preserve">Esimerkki 7.4667</w:t>
      </w:r>
    </w:p>
    <w:p>
      <w:r>
        <w:t xml:space="preserve">Lähtökohta: Tom pelasi pelejä huoneessaan.  Alustava konteksti: Äiti käski Tomin tehdä kotitehtäviä.  Alkuperäinen loppu: Tom halusi pelata pelejä enemmän. Seuraavana päivänä hänen opettajansa huusi hänelle, koska hän ei tehnyt läksyjä. Tom ei enää koskaan laiminlyönyt kotitehtäviä.  Uusi loppu: Mutta hän halusi pelata pelejä enemmän. Seuraavana päivänä hänen opettajansa huusi hänelle, koska hän ei tehnyt kaikkia läksyjä. Tom ei enää koskaan laiminlyönyt läksyjään. </w:t>
      </w:r>
    </w:p>
    <w:p>
      <w:r>
        <w:rPr>
          <w:b/>
        </w:rPr>
        <w:t xml:space="preserve">Tulos</w:t>
      </w:r>
    </w:p>
    <w:p>
      <w:r>
        <w:t xml:space="preserve">Sitten hän päätti tehdä kotitehtäviä.</w:t>
      </w:r>
    </w:p>
    <w:p>
      <w:r>
        <w:rPr>
          <w:b/>
        </w:rPr>
        <w:t xml:space="preserve">Esimerkki 7.4668</w:t>
      </w:r>
    </w:p>
    <w:p>
      <w:r>
        <w:t xml:space="preserve">Lähtökohta: Bill oli surullinen.  Alkuperäinen konteksti: Hänestä tuntui, ettei kukaan tarvinnut häntä.  Alkuperäinen loppu: Hän oli vasta lapsi. Hänen äitinsä ja isänsä rauhoittivat hänen mielensä. He sanoivat rakastavansa häntä ja tarvitsevansa häntä enemmän kuin mitään muuta.  Uusi loppu: Hän oli perheen rumin lapsi. Hänen äitinsä ja isänsä rauhoittivat hänen mielensä. He sanoivat rakastavansa häntä ja maksoivat, että hänen otsassaan oleva valtava luomi poistettiin. </w:t>
      </w:r>
    </w:p>
    <w:p>
      <w:r>
        <w:rPr>
          <w:b/>
        </w:rPr>
        <w:t xml:space="preserve">Tulos</w:t>
      </w:r>
    </w:p>
    <w:p>
      <w:r>
        <w:t xml:space="preserve">Hänestä tuntui, ettei kukaan pitänyt häntä hyvännäköisenä.</w:t>
      </w:r>
    </w:p>
    <w:p>
      <w:r>
        <w:rPr>
          <w:b/>
        </w:rPr>
        <w:t xml:space="preserve">Esimerkki 7.4669</w:t>
      </w:r>
    </w:p>
    <w:p>
      <w:r>
        <w:t xml:space="preserve">Lähtökohta: Will inhosi elokuvateatteria.  Alkuperäinen konteksti: Hän ei voinut seistä, kun hänen jalkansa jäivät kiinni lattiaan.  Alkuperäinen loppu: Muiden ihmisten hakkaaminen ja puhuminen sai hänet vihaiseksi. Hänen ongelmansa oli, että hänen ihastuksensa halusi nähdä uuden Nicholas Sparks -elokuvan. Niinpä hän päätti olla menemättä ja nukkuu viikon sohvalla.  Uusi lopetus: Muiden ihmisten läpsyttelyn ja puhumisen ääni sai hänet vihaiseksi. Hänen ongelmansa oli, että hänen ihastuksensa halusi nähdä uuden Nicholas Sparks -elokuvan. Niinpä he päättivät olla menemättä ja katsovat elokuvan kotona. </w:t>
      </w:r>
    </w:p>
    <w:p>
      <w:r>
        <w:rPr>
          <w:b/>
        </w:rPr>
        <w:t xml:space="preserve">Tulos</w:t>
      </w:r>
    </w:p>
    <w:p>
      <w:r>
        <w:t xml:space="preserve">Onneksi hänen ihastuksensa vihasi myös elokuvateatteria.</w:t>
      </w:r>
    </w:p>
    <w:p>
      <w:r>
        <w:rPr>
          <w:b/>
        </w:rPr>
        <w:t xml:space="preserve">Esimerkki 7.4670</w:t>
      </w:r>
    </w:p>
    <w:p>
      <w:r>
        <w:t xml:space="preserve">Lähtökohta: Tim halusi lähteä seikkailuun.  Alkuperäinen konteksti: Hän lähti ystäviensä kanssa luolasukellukselle.  Alkuperäinen loppuratkaisu: Se oli hänen ensimmäinen kertansa. Hän ei ollut valmistautunut siihen, miten vaikeaa se olisi. Tim liukastui ja loukkaantui vakavasti.  Uusi loppu: Se oli hänen ensimmäinen kertansa. Hän ei ollut valmistautunut siihen, miten vaikeaa se olisi. Tim liukastui ja loukkaantui vakavasti laskeuduttuaan. </w:t>
      </w:r>
    </w:p>
    <w:p>
      <w:r>
        <w:rPr>
          <w:b/>
        </w:rPr>
        <w:t xml:space="preserve">Tulos</w:t>
      </w:r>
    </w:p>
    <w:p>
      <w:r>
        <w:t xml:space="preserve">Hän päätti mennä ensimmäistä kertaa laskuvarjohyppäämään, ja se oli riemastuttavaa.</w:t>
      </w:r>
    </w:p>
    <w:p>
      <w:r>
        <w:rPr>
          <w:b/>
        </w:rPr>
        <w:t xml:space="preserve">Esimerkki 7.4671</w:t>
      </w:r>
    </w:p>
    <w:p>
      <w:r>
        <w:t xml:space="preserve">Lähtökohta: Luokkakiusaaja käski Tiinaa antamaan hänen kopioida hänen koettaan.  Alustava konteksti: Tina pelkäsi häntä.  Alkuperäinen loppuratkaisu: Tinan oli pakko suostua. Mutta kokeen jälkeen hän kertoi opettajalle, mitä oli tapahtunut. Opettaja uskoi Tinaa ja antoi kiusaajalle nollan kokeesta.  Uusi loppu: Tina antoi Timin kopioida häntä vapaaehtoisesti. Mutta kokeen jälkeen toinen luokkatoveri kertoi opettajalle, mitä oli tapahtunut. Opettaja uskoi toista oppilasta ja antoi sekä Tinalle että hänen uudelle ystävälleen nollan kokeesta. </w:t>
      </w:r>
    </w:p>
    <w:p>
      <w:r>
        <w:rPr>
          <w:b/>
        </w:rPr>
        <w:t xml:space="preserve">Tulos</w:t>
      </w:r>
    </w:p>
    <w:p>
      <w:r>
        <w:t xml:space="preserve">Tina ystävystyi hänen kanssaan.</w:t>
      </w:r>
    </w:p>
    <w:p>
      <w:r>
        <w:rPr>
          <w:b/>
        </w:rPr>
        <w:t xml:space="preserve">Esimerkki 7.4672</w:t>
      </w:r>
    </w:p>
    <w:p>
      <w:r>
        <w:t xml:space="preserve">Lähtökohta: Ada näki kiusaajien hakkaavan uutta poikaa.  Alustava konteksti: Kun he lähtivät, Ada lähestyi poikaa.  Alkuperäinen loppu: Ada tarjosi Adalle kättä, ja Ada tarttui siihen. He alkoivat jutella, kun Ada siivosi. Pian Adasta ja uudesta pojasta oli tullut hyviä ystäviä.  Uusi lopetus: Ada juoksi kotiin ja haki äitinsä, ja he palasivat auttamaan poikaa. He alkoivat jutella pojan siivotessa. Pian Adasta ja uudesta pojasta oli tullut hyviä ystäviä. </w:t>
      </w:r>
    </w:p>
    <w:p>
      <w:r>
        <w:rPr>
          <w:b/>
        </w:rPr>
        <w:t xml:space="preserve">Tulos</w:t>
      </w:r>
    </w:p>
    <w:p>
      <w:r>
        <w:t xml:space="preserve">Hän säikähti ja juoksi pois.</w:t>
      </w:r>
    </w:p>
    <w:p>
      <w:r>
        <w:rPr>
          <w:b/>
        </w:rPr>
        <w:t xml:space="preserve">Esimerkki 7.4673</w:t>
      </w:r>
    </w:p>
    <w:p>
      <w:r>
        <w:t xml:space="preserve">Lähtökohta: Val näki Alin menevän vessaan.  Alustava konteksti: Val ja hänen ystävänsä Kris seurasivat häntä.  Alkuperäinen loppu: Ali jähmettyi nähdessään Valin. Val aikoi hakata tämän kakaran. Juuri kun Alin ystävä June tuli paikalle ja pelasti Alin tappelulta.  Uusi lopetus: Ali jähmettyi nähdessään Valin. Val aikoi selvittää, mikä on vialla. Juuri kun Alin ystävä June tuli sisään ja pelasti Alin häpeästä. </w:t>
      </w:r>
    </w:p>
    <w:p>
      <w:r>
        <w:rPr>
          <w:b/>
        </w:rPr>
        <w:t xml:space="preserve">Tulos</w:t>
      </w:r>
    </w:p>
    <w:p>
      <w:r>
        <w:t xml:space="preserve">Val seurasi häntä ja kysyi häneltä, oliko hän kunnossa varmistaakseen, ettei hän ollut sairas.</w:t>
      </w:r>
    </w:p>
    <w:p>
      <w:r>
        <w:rPr>
          <w:b/>
        </w:rPr>
        <w:t xml:space="preserve">Esimerkki 7.4674</w:t>
      </w:r>
    </w:p>
    <w:p>
      <w:r>
        <w:t xml:space="preserve">Lähtökohta: Carly oli sairaana konserttipäivänään.  Alustava konteksti: Hänen äänensä oli käheä.  Alkuperäinen loppuratkaisu: Lääkäri kertoi, että laulaminen voi vahingoittaa hänen äänijänteitään. Carly päätti perua konsertin. Hän lupasi faneilleen uuden konsertin, kunhan hänen vointinsa paranisi.  Uusi lopetus: Lääkäri sanoi, että hän voisi laulaa, jos kipu ei haittaisi häntä. Carly päätti perua konsertin, koska se sattui liikaa. Hän lupasi faneilleen uuden konsertin, kunhan hänen olonsa paranee. </w:t>
      </w:r>
    </w:p>
    <w:p>
      <w:r>
        <w:rPr>
          <w:b/>
        </w:rPr>
        <w:t xml:space="preserve">Tulos</w:t>
      </w:r>
    </w:p>
    <w:p>
      <w:r>
        <w:t xml:space="preserve">Hänen äänensä kuulosti kuitenkin täydelliseltä.</w:t>
      </w:r>
    </w:p>
    <w:p>
      <w:r>
        <w:rPr>
          <w:b/>
        </w:rPr>
        <w:t xml:space="preserve">Esimerkki 7.4675</w:t>
      </w:r>
    </w:p>
    <w:p>
      <w:r>
        <w:t xml:space="preserve">Lähtökohta: Minulla oli bussilippu myöhemmin päivällä klo 17.30.  Alkuperäinen konteksti: Olin väsynyt, joten päätin ottaa päiväunet.  Alkuperäinen lopputulos: Olin kuitenkin tietämättäni asettanut herätyskelloni väärään aikaan. Kun heräsin, kello oli jo kuusi. Minun piti ehtiä seuraavaan bussiin aikaisin seuraavana aamuna.  Uusi lopetus: Minun tietämättäni bussilippuni oli kuitenkin asetettu väärään aikaan. Kun pääsin perille, se oli jo mennyt. Minun piti ehtiä seuraavaan bussiin aikaisin seuraavana aamuna. </w:t>
      </w:r>
    </w:p>
    <w:p>
      <w:r>
        <w:rPr>
          <w:b/>
        </w:rPr>
        <w:t xml:space="preserve">Tulos</w:t>
      </w:r>
    </w:p>
    <w:p>
      <w:r>
        <w:t xml:space="preserve">Olin nukkunut pitkään, joten en tarvinnut päiväunia.</w:t>
      </w:r>
    </w:p>
    <w:p>
      <w:r>
        <w:rPr>
          <w:b/>
        </w:rPr>
        <w:t xml:space="preserve">Esimerkki 7.4676</w:t>
      </w:r>
    </w:p>
    <w:p>
      <w:r>
        <w:t xml:space="preserve">Lähtökohta: Kälyni asunto tarkastettiin tänään.  Alustava konteksti: Katkaisijapaneelissa on aukko ja se on vaihdettava.  Alkuperäinen lopputulos: Tarkastajan mukaan se aiheutti turvallisuusriskin. Kälyni ei ollut paikalla ja halusi tietää, miksi he sanoivat niin. Hän on hieman vainoharhainen.  Uusi lopetus: Tarkastajan mukaan turvallisuusriskiä ei ollut. Kälyni ei ollut paikalla ja halusi tietää tarkalleen, mitä sanottiin. Hän on hieman vainoharhainen. </w:t>
      </w:r>
    </w:p>
    <w:p>
      <w:r>
        <w:rPr>
          <w:b/>
        </w:rPr>
        <w:t xml:space="preserve">Tulos</w:t>
      </w:r>
    </w:p>
    <w:p>
      <w:r>
        <w:t xml:space="preserve">Asunto läpäisi tarkastuksen, eikä mitään tarvinnut vaihtaa.</w:t>
      </w:r>
    </w:p>
    <w:p>
      <w:r>
        <w:rPr>
          <w:b/>
        </w:rPr>
        <w:t xml:space="preserve">Esimerkki 7.4677</w:t>
      </w:r>
    </w:p>
    <w:p>
      <w:r>
        <w:t xml:space="preserve">Lähtökohta: Veljeni oli eilen retkellä metsässä.  Alustava konteksti: Hän törmäsi vanhaan mökkiin polun vieressä.  Alkuperäinen loppuratkaisu: Hän päätti koputtaa oveen nähdäkseen, oliko siellä ketään. Vanha mies avasi oven ja alkoi huutaa Jeffille. Veljeni juoksi talosta ulos metsään.  Uusi lopetus: Hän päätti koputtaa ikkunaan nähdäkseen, oliko sisällä ketään. Vanha mies avasi oven ja alkoi huutaa Jeffille. Veljeni juoksi autosta ja ulos metsästä. </w:t>
      </w:r>
    </w:p>
    <w:p>
      <w:r>
        <w:rPr>
          <w:b/>
        </w:rPr>
        <w:t xml:space="preserve">Tulos</w:t>
      </w:r>
    </w:p>
    <w:p>
      <w:r>
        <w:t xml:space="preserve">Hän törmäsi vanhaan autoon polun vieressä.</w:t>
      </w:r>
    </w:p>
    <w:p>
      <w:r>
        <w:rPr>
          <w:b/>
        </w:rPr>
        <w:t xml:space="preserve">Esimerkki 7.4678</w:t>
      </w:r>
    </w:p>
    <w:p>
      <w:r>
        <w:t xml:space="preserve">Lähtökohta: Emily työsti maalausta taidekilpailua varten.  Alkuperäinen konteksti: Hän oli melkein valmis.  Alkuperäinen loppuratkaisu: Yhtäkkiä hänen opettajansa ilmoitti hänelle, että häneltä puuttui eräs vaatimus. Hänen oli lisättävä teokseensa 3D-elementti. Emily työskenteli nopeasti muuttaakseen kappaletta ja kirjoitti sitten työnsä sisään.  Uusi lopetus: Yhtäkkiä hänen opettajansa ilmoitti hänelle, että maalauksen viimeistely oli vaatimus. Hän aloitti alusta ja lisäsi teokseensa 3D-elementin. Emily työskenteli nopeasti viimeistelläkseen teoksen ja merkitsi sitten työnsä. </w:t>
      </w:r>
    </w:p>
    <w:p>
      <w:r>
        <w:rPr>
          <w:b/>
        </w:rPr>
        <w:t xml:space="preserve">Tulos</w:t>
      </w:r>
    </w:p>
    <w:p>
      <w:r>
        <w:t xml:space="preserve">Emily vihasi piirustustaan ja heitti sen roskiin.</w:t>
      </w:r>
    </w:p>
    <w:p>
      <w:r>
        <w:rPr>
          <w:b/>
        </w:rPr>
        <w:t xml:space="preserve">Esimerkki 7.4679</w:t>
      </w:r>
    </w:p>
    <w:p>
      <w:r>
        <w:t xml:space="preserve">Lähtökohta: Tom valmistui ensimmäisenä perheestään yliopistosta.  Alkuperäinen konteksti: Kaikki olivat hyvin ylpeitä hänestä.  Alkuperäinen loppuratkaisu: Tom ei valitettavasti löytänyt töitä sen jälkeen. Hän kamppaili tienatessaan vähemmän kuin muut perheenjäsenet. Kaikki unohtivat nopeasti hänen valmistumisensa.  Uusi loppu: Valitettavasti Tom ei löytänyt töitä sen jälkeen. Hän kamppaili tienatessaan vähemmän kuin muut perheenjäsenet. Kukaan ei edes tiennyt hänen valmistumisestaan. </w:t>
      </w:r>
    </w:p>
    <w:p>
      <w:r>
        <w:rPr>
          <w:b/>
        </w:rPr>
        <w:t xml:space="preserve">Tulos</w:t>
      </w:r>
    </w:p>
    <w:p>
      <w:r>
        <w:t xml:space="preserve">Kaikille ei ilmoitettu.</w:t>
      </w:r>
    </w:p>
    <w:p>
      <w:r>
        <w:rPr>
          <w:b/>
        </w:rPr>
        <w:t xml:space="preserve">Esimerkki 7.4680</w:t>
      </w:r>
    </w:p>
    <w:p>
      <w:r>
        <w:t xml:space="preserve">Lähtökohta: May pelkää pellejä järjettömästi.  Alkuperäinen konteksti: Hän kertoi kämppäkaverilleen Jessielle tästä pelosta.  Alkuperäinen loppuratkaisu: Jessie päätti pilailla Mayn kanssa hyödyntämällä tätä pelkoa. Jessie laittoi ystävänsä pukeutumaan klovneiksi. He kaikki ryntäsivät eräänä yönä Mayn huoneeseen ja pelästyttivät Mayn kuoliaaksi!  Uusi loppu: Cecilia päätti pilailla Mayn kanssa hyödyntäen tätä pelkoa. Cecilia laittoi ystävänsä pukeutumaan klovneiksi. He kaikki ryntäsivät eräänä yönä hänen huoneeseensa ja säikäyttivät Mayn tajuttomaksi! </w:t>
      </w:r>
    </w:p>
    <w:p>
      <w:r>
        <w:rPr>
          <w:b/>
        </w:rPr>
        <w:t xml:space="preserve">Tulos</w:t>
      </w:r>
    </w:p>
    <w:p>
      <w:r>
        <w:t xml:space="preserve">Hän kertoi äidilleen Cecilialle tästä pelosta.</w:t>
      </w:r>
    </w:p>
    <w:p>
      <w:r>
        <w:rPr>
          <w:b/>
        </w:rPr>
        <w:t xml:space="preserve">Esimerkki 7.4681</w:t>
      </w:r>
    </w:p>
    <w:p>
      <w:r>
        <w:t xml:space="preserve">Lähtökohta: Vene oli matkalla merelle.  Alkuperäinen konteksti: He olivat menossa pelastamaan uppoavaa laivaa.  Alkuperäinen loppuratkaisu: Merimiehet toivat pelastusliivit. He auttoivat miehistön pois uppoavasta laivasta. He pelastivat kymmenen henkeä!  Uusi loppu: Merimiehet toivat kalastusvavat. Ne auttoivat miehistöä saamaan kalaa. He saivat kymmenen kalaa! </w:t>
      </w:r>
    </w:p>
    <w:p>
      <w:r>
        <w:rPr>
          <w:b/>
        </w:rPr>
        <w:t xml:space="preserve">Tulos</w:t>
      </w:r>
    </w:p>
    <w:p>
      <w:r>
        <w:t xml:space="preserve">He olivat menossa kalastamaan.</w:t>
      </w:r>
    </w:p>
    <w:p>
      <w:r>
        <w:rPr>
          <w:b/>
        </w:rPr>
        <w:t xml:space="preserve">Esimerkki 7.4682</w:t>
      </w:r>
    </w:p>
    <w:p>
      <w:r>
        <w:t xml:space="preserve">Lähtökohta: Alex alkoi kasvaa ulos turvaistuimestaan.  Alkuperäinen konteksti: Hänen äitinsä vei hänet kauppaan ja osti hänelle turvaistuimen.  Alkuperäinen loppuratkaisu: Hän oli todella innoissaan saadessaan istua siinä. Hänen äitinsä asensi sen heti. Alex pääsi ajamaan kotiin uudessa istuimessaan.  Uusi loppu: Hän oli todella innoissaan ja valitsi punaisen. Hänen äitinsä asensi sen heti. Alex pääsi ajamaan kotiin uudessa istuimessaan. </w:t>
      </w:r>
    </w:p>
    <w:p>
      <w:r>
        <w:rPr>
          <w:b/>
        </w:rPr>
        <w:t xml:space="preserve">Tulos</w:t>
      </w:r>
    </w:p>
    <w:p>
      <w:r>
        <w:t xml:space="preserve">Hän antoi pojan valita lempivärinsä.</w:t>
      </w:r>
    </w:p>
    <w:p>
      <w:r>
        <w:rPr>
          <w:b/>
        </w:rPr>
        <w:t xml:space="preserve">Esimerkki 7.4683</w:t>
      </w:r>
    </w:p>
    <w:p>
      <w:r>
        <w:t xml:space="preserve">Lähtökohta: Jeff rakastaa kofeiinia, hän juo sitä koko päivän.  Alkuperäinen konteksti: Joskus kahvin tai energiajuomien muodossa.  Alkuperäinen loppu: Joskus Jeff vain ottaa kofeiinipillereitä. Hän väittää, että se tekee hänestä tuottavamman töissä. Jeff työskentelee kaksi kertaa nopeammin kuin muut hänen työpaikallaan.  Uusi lopetus: Joskus Jeff vain ottaa kofeiinipillereitä. Hän väittää, että se tekee hänestä tuottavamman työssään. Jeff työskentelee kaksi kertaa nopeammin kuin kukaan muu työssään. </w:t>
      </w:r>
    </w:p>
    <w:p>
      <w:r>
        <w:rPr>
          <w:b/>
        </w:rPr>
        <w:t xml:space="preserve">Tulos</w:t>
      </w:r>
    </w:p>
    <w:p>
      <w:r>
        <w:t xml:space="preserve">Joskus hän syö tiettyjä ruokia.</w:t>
      </w:r>
    </w:p>
    <w:p>
      <w:r>
        <w:rPr>
          <w:b/>
        </w:rPr>
        <w:t xml:space="preserve">Esimerkki 7.4684</w:t>
      </w:r>
    </w:p>
    <w:p>
      <w:r>
        <w:t xml:space="preserve">Lähtökohta: Tucker haluaa löytää mielenkiintoisen asusteen asuunsa.  Alkuperäinen konteksti: Hän päättää ostaa solmion.  Alkuperäinen loppuratkaisu: Tucker on aluksi yllättynyt siitä, miten kalliita rusetit ovat. Lopulta hän löytää sellaisen, joka on tyylikäs eikä maksa liikaa. Tucker on iloinen, että hänellä on nyt hyvä asuste.  Uusi loppu: Aluksi Tucker yllättyy siitä, miten erilaisia rusetit ovat. Lopulta hän löytää sellaisen, joka on tyylikäs ja joka ei ole ristiriidassa hänen ulkonäkönsä kanssa. Tucker on iloinen, että hänellä on nyt hyvä asuste. </w:t>
      </w:r>
    </w:p>
    <w:p>
      <w:r>
        <w:rPr>
          <w:b/>
        </w:rPr>
        <w:t xml:space="preserve">Tulos</w:t>
      </w:r>
    </w:p>
    <w:p>
      <w:r>
        <w:t xml:space="preserve">Hän päättää lainata rusettia.</w:t>
      </w:r>
    </w:p>
    <w:p>
      <w:r>
        <w:rPr>
          <w:b/>
        </w:rPr>
        <w:t xml:space="preserve">Esimerkki 7.4685</w:t>
      </w:r>
    </w:p>
    <w:p>
      <w:r>
        <w:t xml:space="preserve">Lähtökohta: John oli leiponut jonkin verran, mutta lasagnen tekeminen oli hänelle uutta.  Alkuperäinen konteksti: Ensimmäisenä askeleena oli kaiken jälkiruoista opitun unohtaminen.  Alkuperäinen loppuratkaisu: Hän teki sen kaikessa rauhassa, ja se osoittautui melko helpoksi. Kun se oli paistunut, hän otti sen uunista. Hän tarjoili sitä äidilleen, joka sanoi sen olevan parempaa kuin hänen oma reseptinsä.  Uusi lopetus: Hän käytti aikaa sen valmistamiseen, joka osoittautui melko helpoksi, aivan kuten jälkiruoat. Kun se oli paistunut, hän veti sen uunista. Hän tarjoili sen äidilleen, joka sanoi sen olevan parempi kuin hänen oma reseptinsä. </w:t>
      </w:r>
    </w:p>
    <w:p>
      <w:r>
        <w:rPr>
          <w:b/>
        </w:rPr>
        <w:t xml:space="preserve">Tulos</w:t>
      </w:r>
    </w:p>
    <w:p>
      <w:r>
        <w:t xml:space="preserve">Hän muisti kaiken jälkiruoasta ja teki sen nopeasti.</w:t>
      </w:r>
    </w:p>
    <w:p>
      <w:r>
        <w:rPr>
          <w:b/>
        </w:rPr>
        <w:t xml:space="preserve">Esimerkki 7.4686</w:t>
      </w:r>
    </w:p>
    <w:p>
      <w:r>
        <w:t xml:space="preserve">Lähtökohta: Lukion ensimmäinen vuosi tuntui pelottavalta.  Alustava konteksti: Siirryin yläasteelta paljon suurempaan ja sekavampaan lukioon.  Alkuperäinen loppuratkaisu: Olin edelleen vanhempien pukema ja nörtti. Kehitin pian parempia sosiaalisia taitoja. Loppuvuodesta sain paremmin ystäviä.  Uusi lopetus: Olin edelleen vanhempien pukema ja nörtti. Kehitin pian parempia sosiaalisia taitoja. Vuoden loppuun mennessä en ollut vieläkään saanut ystäviä. </w:t>
      </w:r>
    </w:p>
    <w:p>
      <w:r>
        <w:rPr>
          <w:b/>
        </w:rPr>
        <w:t xml:space="preserve">Tulos</w:t>
      </w:r>
    </w:p>
    <w:p>
      <w:r>
        <w:t xml:space="preserve">Siirryin yläasteelta kotiopetukseen, joten en koskaan saanut ystäviä.</w:t>
      </w:r>
    </w:p>
    <w:p>
      <w:r>
        <w:rPr>
          <w:b/>
        </w:rPr>
        <w:t xml:space="preserve">Esimerkki 7.4687</w:t>
      </w:r>
    </w:p>
    <w:p>
      <w:r>
        <w:t xml:space="preserve">Lähtökohta: Olin skeittaamassa kavereideni kanssa puistossa.  Alkuperäinen konteksti: Aloin valmistautua temppuun.  Alkuperäinen lopetus: Kun yritin tehdä temppua, liukastuin ja putosin ranteelleni. Päädyin murtamaan sen monesta kohtaa ja soitin hätänumeroon. Menin sairaalaan ja sain asianmukaista hoitoa.  Uusi lopetus: Mutta kun yritin tehdä uutta temppua, liukastuin ja putosin ranteeseeni. Päädyin murtamaan sen monesta kohtaa ja soitin hätänumeroon. Menin sairaalaan ja sain asianmukaista hoitoa. </w:t>
      </w:r>
    </w:p>
    <w:p>
      <w:r>
        <w:rPr>
          <w:b/>
        </w:rPr>
        <w:t xml:space="preserve">Tulos</w:t>
      </w:r>
    </w:p>
    <w:p>
      <w:r>
        <w:t xml:space="preserve">Luistelin todella hyvin.</w:t>
      </w:r>
    </w:p>
    <w:p>
      <w:r>
        <w:rPr>
          <w:b/>
        </w:rPr>
        <w:t xml:space="preserve">Esimerkki 7.4688</w:t>
      </w:r>
    </w:p>
    <w:p>
      <w:r>
        <w:t xml:space="preserve">Lähtökohta: Tina meni lounaalle ystävänsä Stanin kanssa.  Alustava konteksti: He menivät kaupungin uuteen ravintolaan.  Alkuperäinen loppuratkaisu: Kun tuli aika maksaa, Tina antoi korttinsa. Kortti hylättiin. Tinalla ei ollut muuta maksuvälinettä, joten Stanin oli maksettava se.  Uusi lopetus: He etsivät kirjoja ryhmätyötään varten. He löysivät ne historiaosastolta. He istuivat alas ja aloittivat työnsä. </w:t>
      </w:r>
    </w:p>
    <w:p>
      <w:r>
        <w:rPr>
          <w:b/>
        </w:rPr>
        <w:t xml:space="preserve">Tulos</w:t>
      </w:r>
    </w:p>
    <w:p>
      <w:r>
        <w:t xml:space="preserve">Lounaan jälkeen he menivät kirjastoon.</w:t>
      </w:r>
    </w:p>
    <w:p>
      <w:r>
        <w:rPr>
          <w:b/>
        </w:rPr>
        <w:t xml:space="preserve">Esimerkki 7.4689</w:t>
      </w:r>
    </w:p>
    <w:p>
      <w:r>
        <w:t xml:space="preserve">Lähtökohta: Jackson oli aina halunnut oppia puhumaan espanjaa.  Alkuperäinen konteksti: Hänen ystävänsä kehottaa häntä kokeilemaan kielenoppimisohjelmistoa.  Alkuperäinen loppuratkaisu: Jackson kokeilee ohjelmaa, mutta haluaa lisää harjoitusta. Hän ottaa osa-aikatyön paikallisesta taqueriasta harjoitellakseen espanjaa lisää. Pian Jackson huomaa, että hänen espanjankielensä alkaa olla erittäin hyvää.  Uusi loppu: Jackson kokeilee ohjelmaa ja huomaa edistystä. Hän ottaa osa-aikatyön paikallisesta taqueriasta harjoitellakseen espanjaa enemmän. Pian Jackson huomaa, että hänen espanjansa alkaa sujua hyvin. </w:t>
      </w:r>
    </w:p>
    <w:p>
      <w:r>
        <w:rPr>
          <w:b/>
        </w:rPr>
        <w:t xml:space="preserve">Tulos</w:t>
      </w:r>
    </w:p>
    <w:p>
      <w:r>
        <w:t xml:space="preserve">Naapuri antoi hänelle lainata ohjelmistoa harjoitusta varten.</w:t>
      </w:r>
    </w:p>
    <w:p>
      <w:r>
        <w:rPr>
          <w:b/>
        </w:rPr>
        <w:t xml:space="preserve">Esimerkki 7.4690</w:t>
      </w:r>
    </w:p>
    <w:p>
      <w:r>
        <w:t xml:space="preserve">Lähtökohta: Amber oli innoissaan tulevista lukion tanssiaisista.  Alkuperäinen konteksti: Hän oli surullinen, koska hänellä ei kuitenkaan ollut poikaa, jonka kanssa mennä.  Alkuperäinen loppu: Amber tunsi Robert-nimisen pojan, jolla ei myöskään ollut ketään, jonka kanssa mennä Amber oli ujo, mutta lähestyi Robertia kuitenkin ja pyysi häntä lähtemään mukaan Robert suostui ja heillä oli hauskaa: Hän tunsi Robert-nimisen pojan, jolla ei ollut ketään, jonka kanssa mennä. Hän oli ujo, mutta lähestyi Robertia kuitenkin, jotta hän lähtisi parhaan ystävänsä kanssa. Robert suostui, ja heillä oli hauskaa. </w:t>
      </w:r>
    </w:p>
    <w:p>
      <w:r>
        <w:rPr>
          <w:b/>
        </w:rPr>
        <w:t xml:space="preserve">Tulos</w:t>
      </w:r>
    </w:p>
    <w:p>
      <w:r>
        <w:t xml:space="preserve">Hän oli innoissaan päästessään tanssiaisiin parhaan ystävänsä Jackin kanssa.</w:t>
      </w:r>
    </w:p>
    <w:p>
      <w:r>
        <w:rPr>
          <w:b/>
        </w:rPr>
        <w:t xml:space="preserve">Esimerkki 7.4691</w:t>
      </w:r>
    </w:p>
    <w:p>
      <w:r>
        <w:t xml:space="preserve">Lähtökohta: Amy oli muotikoulun kuvituskurssilla.  Alustava konteksti: Hänen opettajansa antoi tehtävän, josta Amy piti.  Alkuperäinen loppuratkaisu: Amy piirsi ja piirsi, kunnes opettaja soitti tarkastamaan hänen työnsä. Opettaja oli yllättynyt siitä, miten hyvä Amyn työ oli. Hän laittoi Amyn piirustukset näytteille luokan nähtäväksi.  Uusi lopetus: Amy piirsi ja piirsi, kunnes opettaja kutsui hänet tarkistamaan työnsä. Opettaja oli yllättynyt siitä, että Amy ei tehnyt raporttia ohjeiden mukaan. Hän antoi Amylle huomautuksen raportin tekemättä jättämisestä. </w:t>
      </w:r>
    </w:p>
    <w:p>
      <w:r>
        <w:rPr>
          <w:b/>
        </w:rPr>
        <w:t xml:space="preserve">Tulos</w:t>
      </w:r>
    </w:p>
    <w:p>
      <w:r>
        <w:t xml:space="preserve">Hänen opettajansa antoi tehtävän, jonka Amy kieltäytyi tekemästä.</w:t>
      </w:r>
    </w:p>
    <w:p>
      <w:r>
        <w:rPr>
          <w:b/>
        </w:rPr>
        <w:t xml:space="preserve">Esimerkki 7.4692</w:t>
      </w:r>
    </w:p>
    <w:p>
      <w:r>
        <w:t xml:space="preserve">Lähtökohta: Allie jakoi huoneen sisarpuolensa kanssa.  Alustava konteksti: Hänen sisarpuoli ei pitänyt Alliesta.  Alkuperäinen loppu: Eräänä päivänä hän lukitsi Allien ulos heidän makuuhuoneestaan. Hän lähetti Allielle ilkeitä viestejä oven läpi. Allie päätti nukkua olohuoneessa sinä yönä.  Uusi loppu: Eräänä päivänä hän lukitsi Allien ulos heidän makuuhuoneestaan. Hän lukitsi hänet vahingossa ulos ja avasi pian oven. Allie rakasti myös sisarpuoliaan. </w:t>
      </w:r>
    </w:p>
    <w:p>
      <w:r>
        <w:rPr>
          <w:b/>
        </w:rPr>
        <w:t xml:space="preserve">Tulos</w:t>
      </w:r>
    </w:p>
    <w:p>
      <w:r>
        <w:t xml:space="preserve">Allien sisarpuoli rakasti häntä.</w:t>
      </w:r>
    </w:p>
    <w:p>
      <w:r>
        <w:rPr>
          <w:b/>
        </w:rPr>
        <w:t xml:space="preserve">Esimerkki 7.4693</w:t>
      </w:r>
    </w:p>
    <w:p>
      <w:r>
        <w:t xml:space="preserve">Lähtökohta: Jose rakastaa videopelejä isoveljensä kanssa.  Alkuperäinen konteksti: He pelaavat paljon urheilupelejä ja siitä tulee kilpailuhenkistä.  Alkuperäinen loppuratkaisu: Josen lempipeli on Madden X-Boxille. Eräänä päivänä Jose kuitenkin häviää pelin isoveljelleen Maddenissa. Nyt Josen on löydettävä uusi suosikkipeli.  Uusi lopetus: Josen lempipeli on Need for Speed X-Boxille. Eräänä päivänä Jose kuitenkin hävisi vanhemmalle veljelleen Need for Speed -pelin. Nyt Josen on löydettävä uusi suosikkipeli. </w:t>
      </w:r>
    </w:p>
    <w:p>
      <w:r>
        <w:rPr>
          <w:b/>
        </w:rPr>
        <w:t xml:space="preserve">Tulos</w:t>
      </w:r>
    </w:p>
    <w:p>
      <w:r>
        <w:t xml:space="preserve">He pelaavat paljon ajopelejä, ja siitä tulee kilpailullista.</w:t>
      </w:r>
    </w:p>
    <w:p>
      <w:r>
        <w:rPr>
          <w:b/>
        </w:rPr>
        <w:t xml:space="preserve">Esimerkki 7.4694</w:t>
      </w:r>
    </w:p>
    <w:p>
      <w:r>
        <w:t xml:space="preserve">Lähtökohta: Olin 18-vuotias, ja se oli ensimmäinen kesäni poissa kotoa.  Alkuperäinen konteksti: Vietin suurimman osan ajastani töissä ansaitakseni ylimääräistä rahaa.  Alkuperäinen loppu: Eräänä viikonloppuiltana törmäsin kuitenkin upeaan tyttöön. Hän oli vierailulla Mainesta, ja hengailimme yhdessä koko viikon. Hän lähti pian sen jälkeen, enkä kuullut hänestä enää koskaan.  Uusi loppu: Eräänä viikonloppuiltana ennen kotiinpaluutani törmäsin kuitenkin tähän upeaan tyttöön. Hän oli vierailulla Mainesta, ja hengailimme koko viikon. Hän lähti pian sen jälkeen, enkä kuullut hänestä enää koskaan. </w:t>
      </w:r>
    </w:p>
    <w:p>
      <w:r>
        <w:rPr>
          <w:b/>
        </w:rPr>
        <w:t xml:space="preserve">Tulos</w:t>
      </w:r>
    </w:p>
    <w:p>
      <w:r>
        <w:t xml:space="preserve">Tulin nopeasti kotiin, koska minulla ei ollut mitään tekemistä.</w:t>
      </w:r>
    </w:p>
    <w:p>
      <w:r>
        <w:rPr>
          <w:b/>
        </w:rPr>
        <w:t xml:space="preserve">Esimerkki 7.4695</w:t>
      </w:r>
    </w:p>
    <w:p>
      <w:r>
        <w:t xml:space="preserve">Lähtökohta: Paras ystäväni neuloi paljon.  Alkuperäinen konteksti: Hän päätti lopettaa.  Alkuperäinen loppu: Hän myi kaikki lankansa minulle. Nyt minulla on liikaa lankaa. Tämän seurauksena kaikki tuttavani saavat joululahjaksi neulotut pipot.  Uusi loppu: Hän siis myi paljon tuotteitaan minulle. Nyt minulla on liikaa hänen tuotteitaan. Tämän seurauksena kaikki tuntemani ihmiset saavat joululahjaksi neuletuotteita. </w:t>
      </w:r>
    </w:p>
    <w:p>
      <w:r>
        <w:rPr>
          <w:b/>
        </w:rPr>
        <w:t xml:space="preserve">Tulos</w:t>
      </w:r>
    </w:p>
    <w:p>
      <w:r>
        <w:t xml:space="preserve">Hän päätti ryhtyä uudelleen tekemään ja aloittaa verkkokaupan, jossa hän myy neulottuja tuotteitaan.</w:t>
      </w:r>
    </w:p>
    <w:p>
      <w:r>
        <w:rPr>
          <w:b/>
        </w:rPr>
        <w:t xml:space="preserve">Esimerkki 7.4696</w:t>
      </w:r>
    </w:p>
    <w:p>
      <w:r>
        <w:t xml:space="preserve">Lähtökohta: Sally halusi kovasti lasta, mutta hänellä ei ollut aviomiestä!  Alkuperäinen konteksti: Hän oli vanhenemassa ja epätoivoinen.  Alkuperäinen loppuratkaisu: Eräänä surullisena iltana Sally joi liikaa ja harrasti yhden yön juttuja. Sinä yönä hän sai lapsen! Hän kasvatti vauvan yksin, vihdoin onnellisena äidiksi!  Uusi loppu: Eräänä onnellisena päivänä lääkäri kertoi Sallylle, että hän oli raskaana. Eräänä yönä hän sai lapsen! Hän kasvatti vauvan yksin, vihdoin onnellisena äidiksi! </w:t>
      </w:r>
    </w:p>
    <w:p>
      <w:r>
        <w:rPr>
          <w:b/>
        </w:rPr>
        <w:t xml:space="preserve">Tulos</w:t>
      </w:r>
    </w:p>
    <w:p>
      <w:r>
        <w:t xml:space="preserve">Hän oli vanhenemassa, joten hän päätti käydä spermapankissa etsimässä luovuttajia.</w:t>
      </w:r>
    </w:p>
    <w:p>
      <w:r>
        <w:rPr>
          <w:b/>
        </w:rPr>
        <w:t xml:space="preserve">Esimerkki 7.4697</w:t>
      </w:r>
    </w:p>
    <w:p>
      <w:r>
        <w:t xml:space="preserve">Lähtökohta: Larry rakasti patikointia.  Alkuperäinen konteksti: Hän etsii kauniita lintuja.  Alkuperäinen loppu: Tänään hän näki kojootin polulla. Hän oli hyvin liikkumatta, kun kojootti kulki ohi. Hän oli hyvin iloinen, kun kojootti oli poissa.  Uusi lopetus: Tänään hän näki kojootin polulla. Hän oli hyvin hiljaa, kun kojootti kulki ohi. Hän oli hyvin iloinen, kun kojootti oli poissa. </w:t>
      </w:r>
    </w:p>
    <w:p>
      <w:r>
        <w:rPr>
          <w:b/>
        </w:rPr>
        <w:t xml:space="preserve">Tulos</w:t>
      </w:r>
    </w:p>
    <w:p>
      <w:r>
        <w:t xml:space="preserve">Hän nautti vaarallisten eläinten seurasta.</w:t>
      </w:r>
    </w:p>
    <w:p>
      <w:r>
        <w:rPr>
          <w:b/>
        </w:rPr>
        <w:t xml:space="preserve">Esimerkki 7.4698</w:t>
      </w:r>
    </w:p>
    <w:p>
      <w:r>
        <w:t xml:space="preserve">Lähtökohta: Oli aamiaisen aika.  Alkuperäinen konteksti: Alex yritti saada Hämähäkkimies-kulhonsa hyllystä.  Alkuperäinen loppuratkaisu: Hän kompastui ja kulho putosi maahan. Kulho hajosi pieniksi palasiksi. Alex itki, koska hänen lempikulhonsa oli hajonnut.  Uusi loppu: Hän kompastui ja lautanen putosi maahan. Kulho hajosi pieniksi palasiksi. Alex itki, koska hänen lempilautasensa oli hajonnut. </w:t>
      </w:r>
    </w:p>
    <w:p>
      <w:r>
        <w:rPr>
          <w:b/>
        </w:rPr>
        <w:t xml:space="preserve">Tulos</w:t>
      </w:r>
    </w:p>
    <w:p>
      <w:r>
        <w:t xml:space="preserve">Alex halusi ranskalaista paahtoleipää, ja hänen äitinsä oli tekemässä sitä hänelle.</w:t>
      </w:r>
    </w:p>
    <w:p>
      <w:r>
        <w:rPr>
          <w:b/>
        </w:rPr>
        <w:t xml:space="preserve">Esimerkki 7.4699</w:t>
      </w:r>
    </w:p>
    <w:p>
      <w:r>
        <w:t xml:space="preserve">Lähtökohta: Sivupiha oli korkeiden kasvien peitossa.  Alkuperäinen konteksti: Talon omistajat lainasivat roottorijyrsimen.  Alkuperäinen lopputulos: Yksi heistä meni ulos ja totesi roottorijyrsimen. Hän muokkasi kasvien alla piilossa olleeseen mehiläispesään. Nyt kasvit saavat kasvaa miten haluavat.  Uusi lopetus: Jotkut eivät kasvaneet korkeiksi, joten yksi heistä meni ulos ja alkoi roottoroida. Hän kynteli mehiläispesään, joka oli piilossa kasvien alla. Nyt kasvit saavat kasvaa haluamallaan tavalla. </w:t>
      </w:r>
    </w:p>
    <w:p>
      <w:r>
        <w:rPr>
          <w:b/>
        </w:rPr>
        <w:t xml:space="preserve">Tulos</w:t>
      </w:r>
    </w:p>
    <w:p>
      <w:r>
        <w:t xml:space="preserve">Talon omistajat pitivät niistä varjon vuoksi.</w:t>
      </w:r>
    </w:p>
    <w:p>
      <w:r>
        <w:rPr>
          <w:b/>
        </w:rPr>
        <w:t xml:space="preserve">Esimerkki 7.4700</w:t>
      </w:r>
    </w:p>
    <w:p>
      <w:r>
        <w:t xml:space="preserve">Lähtökohta: Freda huomaa, että suurin osa hänen vaatteistaan on likaisia.  Alustava konteksti: Hän päättää, että hänen on puhdistettava osa vaatteista.  Alkuperäinen loppuratkaisu: Freda vie pyykkinsä pesulaan puhdistettavaksi. Kun kaikki on puhdasta, hän taittelee ja laittaa sen pois. Freda on iloinen siitä, että hän on puhdistanut pyykkinsä.  Uusi loppu: Mutta ensin Freda tuo pyykkinsä pesulaan puhdistettavaksi. Kun pyykki on puhdas, hän taittaa sen ja laittaa sen pois. Freda on iloinen siitä, ettei hän heittänyt kaikkea pois. </w:t>
      </w:r>
    </w:p>
    <w:p>
      <w:r>
        <w:rPr>
          <w:b/>
        </w:rPr>
        <w:t xml:space="preserve">Tulos</w:t>
      </w:r>
    </w:p>
    <w:p>
      <w:r>
        <w:t xml:space="preserve">Hän päättää, että hänen on heitettävä kaikki pyykkinsä pois.</w:t>
      </w:r>
    </w:p>
    <w:p>
      <w:r>
        <w:rPr>
          <w:b/>
        </w:rPr>
        <w:t xml:space="preserve">Esimerkki 7.4701</w:t>
      </w:r>
    </w:p>
    <w:p>
      <w:r>
        <w:t xml:space="preserve">Lähtökohta: Travis uskoo aaveisiin.  Alkuperäinen konteksti: Eräänä yönä hän oli yksin kotona, ja yksi tuli hänen luokseen.  Alkuperäinen loppu: Ensin hän huomasi paperien lentelevän pöydältä ilman syytä. Sitten tuoli liikkui olohuoneen lattialla. Sen jälkeen hän muutti uuteen taloon eikä koskaan palannut takaisin!  Uusi loppu: Ensin hän huomasi paperien lentävän pöydältä ilman syytä. Sitten tuoli siirtyi olohuoneen lattialle. Sen jälkeen hän todella näki talossaan aaveen! </w:t>
      </w:r>
    </w:p>
    <w:p>
      <w:r>
        <w:rPr>
          <w:b/>
        </w:rPr>
        <w:t xml:space="preserve">Tulos</w:t>
      </w:r>
    </w:p>
    <w:p>
      <w:r>
        <w:t xml:space="preserve">Hän ei ole koskaan ennen nähnyt sellaista.</w:t>
      </w:r>
    </w:p>
    <w:p>
      <w:r>
        <w:rPr>
          <w:b/>
        </w:rPr>
        <w:t xml:space="preserve">Esimerkki 7.4702</w:t>
      </w:r>
    </w:p>
    <w:p>
      <w:r>
        <w:t xml:space="preserve">Lähtökohta: Jimmylle piti tehdä juurihoito.  Alkuperäinen konteksti: Hän oli hyvin hermostunut, ja tapaaminen on 30 minuutin kuluttua.  Alkuperäinen loppuratkaisu: Jimmy odotti kirurgia tunnin. Kun hänet hoidettiin, hänet nukutettiin. Hän ei tuntenut mitään ja toimenpide sujui ongelmitta.  Uusi lopetus: Hän vietti tunnin odottaen päätöstä. Kun hän ajatteli kipua, hän oli ahdistunut. Hän ei tuntenut mitään, koska toimenpide ei tapahtunut. </w:t>
      </w:r>
    </w:p>
    <w:p>
      <w:r>
        <w:rPr>
          <w:b/>
        </w:rPr>
        <w:t xml:space="preserve">Tulos</w:t>
      </w:r>
    </w:p>
    <w:p>
      <w:r>
        <w:t xml:space="preserve">Hän oli hyvin hermostunut ja peruutti tapaamisen.</w:t>
      </w:r>
    </w:p>
    <w:p>
      <w:r>
        <w:rPr>
          <w:b/>
        </w:rPr>
        <w:t xml:space="preserve">Esimerkki 7.4703</w:t>
      </w:r>
    </w:p>
    <w:p>
      <w:r>
        <w:t xml:space="preserve">Lähtökohta: Rosalyn rakasti radiojuontajana olemista.  Alkuperäinen konteksti: Hänellä oli upea ääni, eikä hänen tarvinnut huolehtia ulkonäöstään.  Alkuperäinen loppu: Mutta kun hän menetti äänensä onnettomuuden jälkeen, hän oli kauhuissaan. Hän oli menettänyt äänensä ohella toimeentulonsa. Hänen oli rakennettava elämänsä uudelleen tyhjästä.  Uusi loppu: Hän menetti onnettomuuden jälkeen äänensä ja oli kauhuissaan. Hän oli menettänyt äänensä mukana toimeentulonsa. Hänen oli rakennettava elämänsä uudelleen tyhjästä. </w:t>
      </w:r>
    </w:p>
    <w:p>
      <w:r>
        <w:rPr>
          <w:b/>
        </w:rPr>
        <w:t xml:space="preserve">Tulos</w:t>
      </w:r>
    </w:p>
    <w:p>
      <w:r>
        <w:t xml:space="preserve">Hänellä oli upea ääni ja hän oli tienannut enemmän kuin tarpeeksi rahaa.</w:t>
      </w:r>
    </w:p>
    <w:p>
      <w:r>
        <w:rPr>
          <w:b/>
        </w:rPr>
        <w:t xml:space="preserve">Esimerkki 7.4704</w:t>
      </w:r>
    </w:p>
    <w:p>
      <w:r>
        <w:t xml:space="preserve">Lähtökohta: Ruth maalasi makuuhuoneensa.  Alustava konteksti: Kun kaikki oli valmista, hän huomasi, että hänellä oli ylimääräistä maalia.  Alkuperäinen loppuratkaisu: Hän päätti käyttää sen johonkin projektiin. Hän maalasi vanhan ruokapöydän. Se toi lisää väriä ja hauskuutta hänen kotiinsa.  Uusi loppu: Hän päätti ostaa lisää. Niitä jäi yli, joten hän maalasi myös vanhan ruokapöydän. Se toi lisää väriä ja hauskuutta hänen taloonsa. </w:t>
      </w:r>
    </w:p>
    <w:p>
      <w:r>
        <w:rPr>
          <w:b/>
        </w:rPr>
        <w:t xml:space="preserve">Tulos</w:t>
      </w:r>
    </w:p>
    <w:p>
      <w:r>
        <w:t xml:space="preserve">Kun hän läikytti maalia ja juoksi ulos, ennen kuin hän oli valmis.</w:t>
      </w:r>
    </w:p>
    <w:p>
      <w:r>
        <w:rPr>
          <w:b/>
        </w:rPr>
        <w:t xml:space="preserve">Esimerkki 7.4705</w:t>
      </w:r>
    </w:p>
    <w:p>
      <w:r>
        <w:t xml:space="preserve">Lähtökohta: Tim halusi perustaa bändin.  Alkuperäinen konteksti: Tim halusi soittaa kitaraa.  Alkuperäinen loppuratkaisu: Tim harjoitteli kuukausia. Tim oli tullut todella hyväksi kitaransoitossa. Tim perusti menestyksekkäästi bändinsä!  Uusi lopetus: Tim harjoitteli kuukausia. Tim oli tullut todella hyväksi rummuissa. Tim perusti onnistuneesti bändinsä! </w:t>
      </w:r>
    </w:p>
    <w:p>
      <w:r>
        <w:rPr>
          <w:b/>
        </w:rPr>
        <w:t xml:space="preserve">Tulos</w:t>
      </w:r>
    </w:p>
    <w:p>
      <w:r>
        <w:t xml:space="preserve">Tim halusi soittaa rumpuja.</w:t>
      </w:r>
    </w:p>
    <w:p>
      <w:r>
        <w:rPr>
          <w:b/>
        </w:rPr>
        <w:t xml:space="preserve">Esimerkki 7.4706</w:t>
      </w:r>
    </w:p>
    <w:p>
      <w:r>
        <w:t xml:space="preserve">Lähtökohta: Minulla alkoi olla pakkomielle kaloreista.  Alkuperäinen konteksti: En voinut lakata ajattelemasta sitä.  Alkuperäinen loppu: Kieltäydyin edes haistelemasta tuoksua siltä varalta, että imisin kaloreita. Kaikki sanoivat, että tarvitsin apua. Lopulta he järjestivät väliintulon.  Uusi loppu: Haistoin jopa tuoksuja siltä varalta, että voisin imeä kaloreita. Kaikki sanoivat, että tarvitsen apua. Lopulta he järjestivät väliintulon. </w:t>
      </w:r>
    </w:p>
    <w:p>
      <w:r>
        <w:rPr>
          <w:b/>
        </w:rPr>
        <w:t xml:space="preserve">Tulos</w:t>
      </w:r>
    </w:p>
    <w:p>
      <w:r>
        <w:t xml:space="preserve">En voinut lakata ajattelemasta siirtymistä seuraavaan painoluokkaan.</w:t>
      </w:r>
    </w:p>
    <w:p>
      <w:r>
        <w:rPr>
          <w:b/>
        </w:rPr>
        <w:t xml:space="preserve">Esimerkki 7.4707</w:t>
      </w:r>
    </w:p>
    <w:p>
      <w:r>
        <w:t xml:space="preserve">Lähtökohta: May oli opettaja lukiossa.  Alustava konteksti: Hän oli alkanut vihata työtään.  Alkuperäinen loppuratkaisu: Hän antoi oppilaille suhteellisen helpon tehtävän. Hän oli järkyttynyt nähdessään, että oppilaat eivät juurikaan ponnistelleet. May päätti antaa kaikille vain välttävän arvosanan ja unohtaa asian.  Uusi lopetus: Hän antoi loppukokeessa opiskelijoille suhteellisen helpon tehtävän. Hän oli järkyttynyt nähdessään, että oppilaat eivät juurikaan ponnistelleet. May päätti pyytää oppilaita uusimaan kokeen ja kehotti heitä yrittämään kovemmin. </w:t>
      </w:r>
    </w:p>
    <w:p>
      <w:r>
        <w:rPr>
          <w:b/>
        </w:rPr>
        <w:t xml:space="preserve">Tulos</w:t>
      </w:r>
    </w:p>
    <w:p>
      <w:r>
        <w:t xml:space="preserve">Hän oli oppinut rakastamaan työtään eikä koskaan tekisi kompromisseja.</w:t>
      </w:r>
    </w:p>
    <w:p>
      <w:r>
        <w:rPr>
          <w:b/>
        </w:rPr>
        <w:t xml:space="preserve">Esimerkki 7.4708</w:t>
      </w:r>
    </w:p>
    <w:p>
      <w:r>
        <w:t xml:space="preserve">Lähtökohta: 14-vuotias veljenpoikani jäi kiinni myymälävarkaudesta.  Alkuperäinen konteksti: Hän jäi kiinni supermarketin turvamiesten toimesta.  Alkuperäinen loppuratkaisu: Hänen isänsä oli kuollut ja hänen äitinsä oli bingossa. Menin kauppaan hakemaan häntä. Vartijat eivät nostaneet syytettä, mutta kielsivät häntä menemästä kauppaan.  Uusi loppu: Hänen isänsä oli kuollut ja hänen äitinsä oli bingossa. Menin vankilaan hakemaan häntä. Poliisi ei nostanut syytettä, mutta kielsi häntä menemästä kauppaan. </w:t>
      </w:r>
    </w:p>
    <w:p>
      <w:r>
        <w:rPr>
          <w:b/>
        </w:rPr>
        <w:t xml:space="preserve">Tulos</w:t>
      </w:r>
    </w:p>
    <w:p>
      <w:r>
        <w:t xml:space="preserve">Hänet heitettiin vankilaan.</w:t>
      </w:r>
    </w:p>
    <w:p>
      <w:r>
        <w:rPr>
          <w:b/>
        </w:rPr>
        <w:t xml:space="preserve">Esimerkki 7.4709</w:t>
      </w:r>
    </w:p>
    <w:p>
      <w:r>
        <w:t xml:space="preserve">Lähtökohta: David haki uutta työpaikkaa.  Alustava konteksti: Hänet kutsuttiin haastatteluun suureen yritykseen.  Alkuperäinen lopputulos: David ajoi kaupungin toiselle puolelle haastatteluun. Hän odotti toimistolla, mutta kukaan ei tullut. David tajusi, että hän oli matkustanut väärään paikkaan.  Uusi lopetus: David ajoi kaupungin halki ja jätti hakemuksia kaikkialle. Hän odotti kotona vastausta, mutta kukaan ei soittanut. David tajusi, että hän oli unohtanut merkitä puhelinnumeronsa ansioluetteloonsa. </w:t>
      </w:r>
    </w:p>
    <w:p>
      <w:r>
        <w:rPr>
          <w:b/>
        </w:rPr>
        <w:t xml:space="preserve">Tulos</w:t>
      </w:r>
    </w:p>
    <w:p>
      <w:r>
        <w:t xml:space="preserve">Hän ei koskaan saanut vastausta, ei edes haastattelua varten.</w:t>
      </w:r>
    </w:p>
    <w:p>
      <w:r>
        <w:rPr>
          <w:b/>
        </w:rPr>
        <w:t xml:space="preserve">Esimerkki 7.4710</w:t>
      </w:r>
    </w:p>
    <w:p>
      <w:r>
        <w:t xml:space="preserve">Lähtökohta: Olin menossa sisään kauppaan.  Alustava konteksti: Tajusin, ettei minulla ollut autonavaimia.  Alkuperäinen loppu: Lukitsin avaimet autooni vahingossa. Jouduin soittamaan asiantuntijalle, joka auttoi minua avaamaan oven. Palvelu maksoi minulle sata dollaria.  Uusi lopetus: En lukinnut avaimia autooni vahingossa. Minun ei tarvinnut soittaa asiantuntijalle, joka auttoi minua avaamaan oven. Palvelu olisi maksanut minulle sata dollaria. </w:t>
      </w:r>
    </w:p>
    <w:p>
      <w:r>
        <w:rPr>
          <w:b/>
        </w:rPr>
        <w:t xml:space="preserve">Tulos</w:t>
      </w:r>
    </w:p>
    <w:p>
      <w:r>
        <w:t xml:space="preserve">Tajusin, että minulla oli yhä kädessäni autonavaimet.</w:t>
      </w:r>
    </w:p>
    <w:p>
      <w:r>
        <w:rPr>
          <w:b/>
        </w:rPr>
        <w:t xml:space="preserve">Esimerkki 7.4711</w:t>
      </w:r>
    </w:p>
    <w:p>
      <w:r>
        <w:t xml:space="preserve">Lähtökohta: Greg ei koskaan löytänyt hattua, josta hän piti.  Alkuperäinen konteksti: Greg päätti tehdä itse hattuja.  Alkuperäinen loppu: Gregin ystävät halusivat ostaa häneltä hattuja. Pian Greg myi hattuja verkossa. Greg tienasi paljon rahaa.  Uusi loppu: Gregin ystävät halusivat ostaa hattuja, joista he pitivät. Pian Greg myi hattuja ystävilleen. Greg tienasi hieman rahaa. </w:t>
      </w:r>
    </w:p>
    <w:p>
      <w:r>
        <w:rPr>
          <w:b/>
        </w:rPr>
        <w:t xml:space="preserve">Tulos</w:t>
      </w:r>
    </w:p>
    <w:p>
      <w:r>
        <w:t xml:space="preserve">Greg päätti yrittää verkossa, mutta epäonnistui silti.</w:t>
      </w:r>
    </w:p>
    <w:p>
      <w:r>
        <w:rPr>
          <w:b/>
        </w:rPr>
        <w:t xml:space="preserve">Esimerkki 7.4712</w:t>
      </w:r>
    </w:p>
    <w:p>
      <w:r>
        <w:t xml:space="preserve">Lähtökohta: Tom oli sairaalloisen lihava.  Alkuperäinen konteksti: Hänellä alkoi olla terveysongelmia.  Alkuperäinen loppuratkaisu: Hänen lääkärinsä sanoi, että hänen oli laihdutettava. Tom oli liian heikko tekemään sitä. Hän kuoli aikaisemmin kuin hänen olisi pitänyt.  Uusi loppu: Hänen lääkärinsä sanoi, että hänen oli edelleen laihdutettava. Tom oli liian laiska siihen. Hän kuoli, kun oli hänen aikansa. </w:t>
      </w:r>
    </w:p>
    <w:p>
      <w:r>
        <w:rPr>
          <w:b/>
        </w:rPr>
        <w:t xml:space="preserve">Tulos</w:t>
      </w:r>
    </w:p>
    <w:p>
      <w:r>
        <w:t xml:space="preserve">Kauheasta painostaan huolimatta hänen terveytensä oli melko hyvä.</w:t>
      </w:r>
    </w:p>
    <w:p>
      <w:r>
        <w:rPr>
          <w:b/>
        </w:rPr>
        <w:t xml:space="preserve">Esimerkki 7.4713</w:t>
      </w:r>
    </w:p>
    <w:p>
      <w:r>
        <w:t xml:space="preserve">Lähtökohta: Sara rakasti laulamista.  Alkuperäinen konteksti: Saran isä oli loukkaantunut ja joutunut sairaalaan.  Alkuperäinen loppuratkaisu: Sara tarvitsi rahaa laskujen maksuun, mutta hänellä ei ollut rahaa. Hän alkoi laulaa rahaa saadakseen. Kuukausien laulamisen jälkeen hän maksoi laskut ja laulaa nyt kokopäiväisesti!  Uusi lopetus: Hänen piti maksaa kotitalouslaskut, kun hänen isänsä oli työttömänä. Hän alkoi laulaa rahasta. Kuukausien laulamisen jälkeen hän maksoi laskut ja laulaa nyt kokopäiväisesti! </w:t>
      </w:r>
    </w:p>
    <w:p>
      <w:r>
        <w:rPr>
          <w:b/>
        </w:rPr>
        <w:t xml:space="preserve">Tulos</w:t>
      </w:r>
    </w:p>
    <w:p>
      <w:r>
        <w:t xml:space="preserve">Saran isä loukkaantui ja joutui sairaalahoitoon, mutta onneksi vakuutus korvasi sen.</w:t>
      </w:r>
    </w:p>
    <w:p>
      <w:r>
        <w:rPr>
          <w:b/>
        </w:rPr>
        <w:t xml:space="preserve">Esimerkki 7.4714</w:t>
      </w:r>
    </w:p>
    <w:p>
      <w:r>
        <w:t xml:space="preserve">Lähtökohta: Olin veneellä ystäväni kanssa.  Alkuperäinen konteksti: Olimme menossa kalareissulle.  Alkuperäinen loppu: Hän heitti painonsa veteen. Useiden minuuttien kuluttua pieni hai tuli ja veti onkivavan mukaansa. Pidin kiinni ystävästäni, ettei hän putoaisi veteen.  Uusi lopetus: Hän putosi veteen. Useiden minuuttien kuluttua pieni hai tuli ja raahasi hänet. Pidin kiinni ystävästäni, ettei hän hukkuisi. </w:t>
      </w:r>
    </w:p>
    <w:p>
      <w:r>
        <w:rPr>
          <w:b/>
        </w:rPr>
        <w:t xml:space="preserve">Tulos</w:t>
      </w:r>
    </w:p>
    <w:p>
      <w:r>
        <w:t xml:space="preserve">Olimme menossa luksusristeilylle.</w:t>
      </w:r>
    </w:p>
    <w:p>
      <w:r>
        <w:rPr>
          <w:b/>
        </w:rPr>
        <w:t xml:space="preserve">Esimerkki 7.4715</w:t>
      </w:r>
    </w:p>
    <w:p>
      <w:r>
        <w:t xml:space="preserve">Lähtökohta: Fariah käveli kouluun.  Alustava konteksti: Häntä kohti puhalsi äkillinen tuulenpuuska.  Alkuperäinen loppu: Lisäksi useat hänen paperinsa irtosivat hänen laukustaan. Ne putosivat pieneen lätäkköön. Hän yritti nopeasti poimia niitä.  Uusi lopetus: Lisäksi useat kukkien terälehdet irtosivat puusta. Ne putosivat pieneen lätäkköön. Hän yritti nopeasti poimia niitä. </w:t>
      </w:r>
    </w:p>
    <w:p>
      <w:r>
        <w:rPr>
          <w:b/>
        </w:rPr>
        <w:t xml:space="preserve">Tulos</w:t>
      </w:r>
    </w:p>
    <w:p>
      <w:r>
        <w:t xml:space="preserve">Hän käveli iloisena kouluun nauttien auringosta.</w:t>
      </w:r>
    </w:p>
    <w:p>
      <w:r>
        <w:rPr>
          <w:b/>
        </w:rPr>
        <w:t xml:space="preserve">Esimerkki 7.4716</w:t>
      </w:r>
    </w:p>
    <w:p>
      <w:r>
        <w:t xml:space="preserve">Lähtökohta: Pieni poika on aina haaveillut taikurin ammatista.  Alkuperäinen konteksti: Pikkupoika meni paikalliseen kirjastoon ja haki taikuutta käsitteleviä kirjoja.  Alkuperäinen loppuratkaisu: Pikkupoika opiskeli taikuutta käsitteleviä kirjoja yötä päivää. Pikkupoika alkoi harjoitella taikatemppuja makuuhuoneessaan. Lopulta pikkupoika esiintyi ystäviensä ja perheensä edessä.  Uusi lopetus: Pikkupoika opiskeli sen sijaan tiedekirjoja yötä päivää. Pikkupoika alkoi harjoitella tiedekokeita makuuhuoneessaan. Pikkupoika esitteli lopulta kokeitaan ystävilleen ja perheelleen. </w:t>
      </w:r>
    </w:p>
    <w:p>
      <w:r>
        <w:rPr>
          <w:b/>
        </w:rPr>
        <w:t xml:space="preserve">Tulos</w:t>
      </w:r>
    </w:p>
    <w:p>
      <w:r>
        <w:t xml:space="preserve">Hän pettyi temppuiluun ja päätti olla tekemättä sitä, sillä hänestä se oli todella taikuutta.</w:t>
      </w:r>
    </w:p>
    <w:p>
      <w:r>
        <w:rPr>
          <w:b/>
        </w:rPr>
        <w:t xml:space="preserve">Esimerkki 7.4717</w:t>
      </w:r>
    </w:p>
    <w:p>
      <w:r>
        <w:t xml:space="preserve">Lähtökohta: Mies ei syönyt mitään, mitä nainen antoi hänelle.  Alkuperäinen konteksti: Hän sanoi viimein, ettei pidä hävyttömistä asioista.  Alkuperäinen loppu: Hän ei syönyt edes makaronia ja juustoa. Hänellä oli paljon tähteitä sen takia. Hän joutui syömään niitä koko viikon.  Uusi lopetus: Hän ei edes syönyt makaronia ja juustoa, koska se oli liian kuivaa. Hänellä oli tonneittain tähteitä sen takia. Hänen piti syödä niitä koko viikko. </w:t>
      </w:r>
    </w:p>
    <w:p>
      <w:r>
        <w:rPr>
          <w:b/>
        </w:rPr>
        <w:t xml:space="preserve">Tulos</w:t>
      </w:r>
    </w:p>
    <w:p>
      <w:r>
        <w:t xml:space="preserve">Hän sanoi pitävänsä vain röyhkeistä asioista.</w:t>
      </w:r>
    </w:p>
    <w:p>
      <w:r>
        <w:rPr>
          <w:b/>
        </w:rPr>
        <w:t xml:space="preserve">Esimerkki 7.4718</w:t>
      </w:r>
    </w:p>
    <w:p>
      <w:r>
        <w:t xml:space="preserve">Lähtökohta: Chaz piti Adalinesta kovasti.  Alkuperäinen konteksti: Adaline sai seurustella vasta 16-vuotiaana.  Alkuperäinen loppu: Chaz antoi Adalinen sormuksen luvatakseen odottaa. Adaline otti sormuksen vastaan. Kun Adaline täytti 16, he alkoivat seurustella.  Uusi lopetus: Chaz aneli Adalinea seurustelemaan. Adaline kieltäytyi. Kun hän täytti 16, hän alkoi seurustella Miken kanssa. </w:t>
      </w:r>
    </w:p>
    <w:p>
      <w:r>
        <w:rPr>
          <w:b/>
        </w:rPr>
        <w:t xml:space="preserve">Tulos</w:t>
      </w:r>
    </w:p>
    <w:p>
      <w:r>
        <w:t xml:space="preserve">Adaline ei pitänyt Chazista.</w:t>
      </w:r>
    </w:p>
    <w:p>
      <w:r>
        <w:rPr>
          <w:b/>
        </w:rPr>
        <w:t xml:space="preserve">Esimerkki 7.4719</w:t>
      </w:r>
    </w:p>
    <w:p>
      <w:r>
        <w:t xml:space="preserve">Lähtökohta: Debby osti miehelleen suklaapatukan ollakseen kiltti.  Alustava konteksti: Kun hän tuli kotiin, se oli kuitenkin sulanut.  Alkuperäinen loppu: Hän laittoi patukan salaa jääkaappiin. Myöhemmin hän meni hakemaan sitä, mutta se oli kadonnut. Hänen miehensä oli jo löytänyt ja syönyt sen.  Uusi loppu: Hän laittoi omenan salaa jääkaappiin. Myöhemmin hän meni hakemaan sitä, mutta se oli kadonnut. Hänen miehensä oli jo löytänyt ja syönyt sen. </w:t>
      </w:r>
    </w:p>
    <w:p>
      <w:r>
        <w:rPr>
          <w:b/>
        </w:rPr>
        <w:t xml:space="preserve">Tulos</w:t>
      </w:r>
    </w:p>
    <w:p>
      <w:r>
        <w:t xml:space="preserve">Hänelle tuli nälkä ja hän söi kaiken, kun hän pääsi kotiin.</w:t>
      </w:r>
    </w:p>
    <w:p>
      <w:r>
        <w:rPr>
          <w:b/>
        </w:rPr>
        <w:t xml:space="preserve">Esimerkki 7.4720</w:t>
      </w:r>
    </w:p>
    <w:p>
      <w:r>
        <w:t xml:space="preserve">Lähtökohta: Tabitha oli tilannut paljon tavaraa jouluksi.  Alustava konteksti: Valitettavasti kaikki ei ehtinyt ajoissa perille.  Alkuperäinen loppu: Useiden hänen lahjoistaan oli määrä saapua joulun jälkeen. Hän päätti vain lykätä juhlia joulun jälkeen. Kun kaikki saapui, hän avasi lahjansa.  Uusi lopetus: Useiden lahjojen oli määrä saapua joulun jälkeen, mutta ne saapuivat lopulta kaksi päivää ennen joulua. Hän oli melkein päättänyt vain lykätä juhlia joulun jälkeen. Koska kaikki saapui ajoissa, hän avasi lahjansa. </w:t>
      </w:r>
    </w:p>
    <w:p>
      <w:r>
        <w:rPr>
          <w:b/>
        </w:rPr>
        <w:t xml:space="preserve">Tulos</w:t>
      </w:r>
    </w:p>
    <w:p>
      <w:r>
        <w:t xml:space="preserve">Hänen onnekseen kaikki tilaukset tulivat ennen joulua.</w:t>
      </w:r>
    </w:p>
    <w:p>
      <w:r>
        <w:rPr>
          <w:b/>
        </w:rPr>
        <w:t xml:space="preserve">Esimerkki 7.4721</w:t>
      </w:r>
    </w:p>
    <w:p>
      <w:r>
        <w:t xml:space="preserve">Lähtökohta: Oscar ei halunnut mennä töihin.  Alustava konteksti: Hän halusi mennä jääkiekkopeliin kavereidensa kanssa.  Alkuperäinen loppuratkaisu: Oscar ilmoittautui sairaaksi töihin. Oscarilla oli niin hauskaa pelissä, ettei hän nähnyt pomoaan. Seuraavana päivänä pomo kutsui hänet toimistoonsa ja torui Oscarin.  Uusi lopetus: Niinpä Oscar ilmoittautui sairaaksi töihin. Oscarilla oli niin hauskaa kavereidensa kanssa, ettei hän huomannut pomonsa ajavan baarin terassin ohi, jossa he olivat. Seuraavana päivänä pomo kutsui hänet toimistoonsa ja torui Oscarin. </w:t>
      </w:r>
    </w:p>
    <w:p>
      <w:r>
        <w:rPr>
          <w:b/>
        </w:rPr>
        <w:t xml:space="preserve">Tulos</w:t>
      </w:r>
    </w:p>
    <w:p>
      <w:r>
        <w:t xml:space="preserve">Hän halusi mennä näytelmään kavereidensa kanssa.</w:t>
      </w:r>
    </w:p>
    <w:p>
      <w:r>
        <w:rPr>
          <w:b/>
        </w:rPr>
        <w:t xml:space="preserve">Esimerkki 7.4722</w:t>
      </w:r>
    </w:p>
    <w:p>
      <w:r>
        <w:t xml:space="preserve">Lähtökohta: Courtin on tarkoitus mennä juhliin ystäviensä kanssa.  Alustava konteksti: Hänen tyttärensä herää kuumeisena ja kurkkukipuisena.  Alkuperäinen loppu: Court vie tytön lääkäriin. Tytöllä on kurkkutulehdus. Court joutuu jättämään juhlat väliin.  Uusi loppu: Hänen tyttärensä ei voi hyvin, joten Court vie hänet lääkäriin. Hänellä on kurkkutulehdus. Court joutuu jättämään juhlat väliin. </w:t>
      </w:r>
    </w:p>
    <w:p>
      <w:r>
        <w:rPr>
          <w:b/>
        </w:rPr>
        <w:t xml:space="preserve">Tulos</w:t>
      </w:r>
    </w:p>
    <w:p>
      <w:r>
        <w:t xml:space="preserve">Hänen tyttärensä herää itkien ja pyytää häntä olemaan menemättä.</w:t>
      </w:r>
    </w:p>
    <w:p>
      <w:r>
        <w:rPr>
          <w:b/>
        </w:rPr>
        <w:t xml:space="preserve">Esimerkki 7.4723</w:t>
      </w:r>
    </w:p>
    <w:p>
      <w:r>
        <w:t xml:space="preserve">Lähtökohta: Kävelin koulusta kotiin kolme kertaa.  Alustava konteksti: Se oli kuuden kilometrin kävelymatka.  Alkuperäinen loppu: Minulla oli koulun jälkeen tekemistä, enkä voinut mennä bussilla. Äitini unohti minut eikä tarkistanut minua. Hän ei luultavasti ollut edes kotona.  Uusi loppu: Minulla oli tekemistä koulun jälkeen, enkä päässyt bussilla. Äitini unohti minut eikä tarkistanut minua. Hän ei luultavasti ollut edes kotona. </w:t>
      </w:r>
    </w:p>
    <w:p>
      <w:r>
        <w:rPr>
          <w:b/>
        </w:rPr>
        <w:t xml:space="preserve">Tulos</w:t>
      </w:r>
    </w:p>
    <w:p>
      <w:r>
        <w:t xml:space="preserve">Se oli kuuden korttelin kävelymatka.</w:t>
      </w:r>
    </w:p>
    <w:p>
      <w:r>
        <w:rPr>
          <w:b/>
        </w:rPr>
        <w:t xml:space="preserve">Esimerkki 7.4724</w:t>
      </w:r>
    </w:p>
    <w:p>
      <w:r>
        <w:t xml:space="preserve">Lähtökohta: Juhlimme eilen pääsiäistä.  Alustava konteksti: Kävimme kirkossa.  Alkuperäinen lopetus: Söimme lounasta perheenä. Nuoremmat lapset olivat pääsiäismunajahdissa. Se oli ihana päivä.  Uusi lopetus: Söimme lounasta perheenä. Nuoremmat lapset metsästivät pääsiäismunia. Se oli ihana päivä. </w:t>
      </w:r>
    </w:p>
    <w:p>
      <w:r>
        <w:rPr>
          <w:b/>
        </w:rPr>
        <w:t xml:space="preserve">Tulos</w:t>
      </w:r>
    </w:p>
    <w:p>
      <w:r>
        <w:t xml:space="preserve">Jäimme kotiin, ja lapset tekivät omat korinsa, jotka täytimme herkuilla.</w:t>
      </w:r>
    </w:p>
    <w:p>
      <w:r>
        <w:rPr>
          <w:b/>
        </w:rPr>
        <w:t xml:space="preserve">Esimerkki 7.4725</w:t>
      </w:r>
    </w:p>
    <w:p>
      <w:r>
        <w:t xml:space="preserve">Lähtökohta: Deb oli vaikeuksissa oleva opiskelija.  Alkuperäinen konteksti: Hänellä oli muutama kana ja hän rakasti syödä maatilan tuoreita kananmunia.  Alkuperäinen loppuratkaisu: Deb päätti ostaa lisää kanoja kasvattaakseen ja myydäkseen muniaan. Kaikki Debin ystävät ostivat häneltä kananmunia ja kertoivat siitä ystävilleen. Nyt Debillä on menestyvä kanatila ja hän maksaa kaikki laskunsa.  Uusi loppu: Deb päätti ostaa lisää kanoja kasvatettavaksi ja antaa munat soppakeittiölle. Kaikki Debin ystävät toivat myös munia soppakeittiöön ja kertoivat siitä ystävilleen. Nyt Debillä on menestyvä hyväntekeväisyysjärjestö ja hän maksaa kaikki laskunsa. </w:t>
      </w:r>
    </w:p>
    <w:p>
      <w:r>
        <w:rPr>
          <w:b/>
        </w:rPr>
        <w:t xml:space="preserve">Tulos</w:t>
      </w:r>
    </w:p>
    <w:p>
      <w:r>
        <w:t xml:space="preserve">Hän päätti syödä soppakeittiössä.</w:t>
      </w:r>
    </w:p>
    <w:p>
      <w:r>
        <w:rPr>
          <w:b/>
        </w:rPr>
        <w:t xml:space="preserve">Esimerkki 7.4726</w:t>
      </w:r>
    </w:p>
    <w:p>
      <w:r>
        <w:t xml:space="preserve">Lähtökohta: Ashleyllä oli perjantai-iltana todella tylsää.  Alkuperäinen konteksti: Yhtäkkiä kello löi viisi.  Alkuperäinen loppu: Nyt oli hyväksyttävä aika juoda. Ashley meni kaapin luo ja otti sieltä viinipullon. Hän avasi viinin ja sai illan hyvään alkuun.  Uusi lopetus: Oli hieman myöhäistä juoda. Ashley meni kaapille ja veti kuitenkin viinipullon esiin. Hän avasi viinin ja päätti iltansa tyylikkäästi. </w:t>
      </w:r>
    </w:p>
    <w:p>
      <w:r>
        <w:rPr>
          <w:b/>
        </w:rPr>
        <w:t xml:space="preserve">Tulos</w:t>
      </w:r>
    </w:p>
    <w:p>
      <w:r>
        <w:t xml:space="preserve">Yhtäkkiä kello löi keskiyöllä.</w:t>
      </w:r>
    </w:p>
    <w:p>
      <w:r>
        <w:rPr>
          <w:b/>
        </w:rPr>
        <w:t xml:space="preserve">Esimerkki 7.4727</w:t>
      </w:r>
    </w:p>
    <w:p>
      <w:r>
        <w:t xml:space="preserve">Lähtökohta: Dinan tytär Avery täytti juuri kaksi vuotta.  Alkuperäinen konteksti: Dina tunsi, että hänen pitäisi laittaa Avery päivähoitoon työnsä vuoksi.  Alkuperäinen loppu: Dina ei luottanut päiväkotiin ja tunsi, että hänen pitäisi olla Averyn kanssa. Eräänä päivänä haettuaan tyttärensä hän kuuli jotain outoa. Avery lauloi ABC:tä ja Dina oli tyytyväinen ja tunsi olonsa helpoksi.  Uusi lopetus: Hän ei luottanut päiväkoteihin ja tunsi, että hänen pitäisi olla Averyn kanssa. Eräänä päivänä vietettyään illan tyttärensä kanssa hän kuuli jotain omituista. Avery lauloi ABC:tä ja Dina oli tyytyväinen ja tunsi tehneensä oikean valinnan. </w:t>
      </w:r>
    </w:p>
    <w:p>
      <w:r>
        <w:rPr>
          <w:b/>
        </w:rPr>
        <w:t xml:space="preserve">Tulos</w:t>
      </w:r>
    </w:p>
    <w:p>
      <w:r>
        <w:t xml:space="preserve">Dine alkoi työskennellä kotoa käsin, jotta hän voisi olla Averyn kanssa.</w:t>
      </w:r>
    </w:p>
    <w:p>
      <w:r>
        <w:rPr>
          <w:b/>
        </w:rPr>
        <w:t xml:space="preserve">Esimerkki 7.4728</w:t>
      </w:r>
    </w:p>
    <w:p>
      <w:r>
        <w:t xml:space="preserve">Lähtökohta: Madonna otti savukkeen esiin ja sytytti sen.  Alkuperäinen konteksti: Vartija ilmoitti Madonnalle kohteliaasti, että tupakointi on kielletty.  Alkuperäinen loppuratkaisu: Madonna ei välittänyt ja puhalsi savua vartijan naamaan. Vartija otti esiin käsiraudat ja pidätti Madonnan. Madonna vietti yön putkassa ja menetti savukkeensa.  Uusi loppu: Madonna ei välittänyt ja puhalsi savua vartijan naamaan. Vartija veti käsiraudat esiin ja pidätti Madonnan. Madonna vietti yön sellissä ja menetti savukkeensa. </w:t>
      </w:r>
    </w:p>
    <w:p>
      <w:r>
        <w:rPr>
          <w:b/>
        </w:rPr>
        <w:t xml:space="preserve">Tulos</w:t>
      </w:r>
    </w:p>
    <w:p>
      <w:r>
        <w:t xml:space="preserve">Poliisi ilmoitti hänelle kohteliaasti, että tupakointi on kielletty.</w:t>
      </w:r>
    </w:p>
    <w:p>
      <w:r>
        <w:rPr>
          <w:b/>
        </w:rPr>
        <w:t xml:space="preserve">Esimerkki 7.4729</w:t>
      </w:r>
    </w:p>
    <w:p>
      <w:r>
        <w:t xml:space="preserve">Lähtökohta: Haley oli juuri matkustanut päivän ajan bussilla.  Alustava konteksti: Hän odotti matkatavaroitaan terminaalin ulkopuolella.  Alkuperäinen loppuratkaisu: Kun mies toi hänen laukkunsa, hän näki kitarakotelonsa kastuneen. Jotain oli ilmeisesti valunut matkatavaroiden takakonttiin. Hänen kitaransa oli läpimärkä, ja se olisi korjattava.  Uusi loppu: Kun hän nosti sen, hän näki kitarakotelonsa olevan märkä. Jotain oli ilmeisesti valunut matkalaukkuun. Hänen kitaransa oli läpimärkä, ja se olisi korjattava. </w:t>
      </w:r>
    </w:p>
    <w:p>
      <w:r>
        <w:rPr>
          <w:b/>
        </w:rPr>
        <w:t xml:space="preserve">Tulos</w:t>
      </w:r>
    </w:p>
    <w:p>
      <w:r>
        <w:t xml:space="preserve">Hän haki matkatavaransa terminaalista yksin.</w:t>
      </w:r>
    </w:p>
    <w:p>
      <w:r>
        <w:rPr>
          <w:b/>
        </w:rPr>
        <w:t xml:space="preserve">Esimerkki 7.4730</w:t>
      </w:r>
    </w:p>
    <w:p>
      <w:r>
        <w:t xml:space="preserve">Lähtökohta: Bobsilta oli katkennut hammas noin kuukausi sitten syödessään.  Alustava konteksti: Hän varasi ajan hampaan poistamiseen.  Alkuperäinen lopputulos: Hammaslääkärissä hänelle annettiin kaksi pistosta, joilla alue turrutettiin. Kun alue oli puutunut, he alkoivat vetää hammasta. Ääni ja kipu oli Bobin suussa lähes sietämätön.  Uusi lopetus: Hän varasi ajan uudelleen, ja hammaslääkärissä ollessaan hänelle annettiin kaksi pistosta alueen turruttamiseksi. Kun alue oli puutunut, he alkoivat vetää hammasta. Ääni ja kipu oli Bobin suussa lähes sietämätön. </w:t>
      </w:r>
    </w:p>
    <w:p>
      <w:r>
        <w:rPr>
          <w:b/>
        </w:rPr>
        <w:t xml:space="preserve">Tulos</w:t>
      </w:r>
    </w:p>
    <w:p>
      <w:r>
        <w:t xml:space="preserve">Hän perui hammaslääkärin tapaamisensa.</w:t>
      </w:r>
    </w:p>
    <w:p>
      <w:r>
        <w:rPr>
          <w:b/>
        </w:rPr>
        <w:t xml:space="preserve">Esimerkki 7.4731</w:t>
      </w:r>
    </w:p>
    <w:p>
      <w:r>
        <w:t xml:space="preserve">Lähtökohta: Poika kuulee sireenin talon ulkopuolella.  Alustava konteksti: Hän juoksi ulos katsomaan, mikä se oli.  Alkuperäinen loppu: Kaukana paloauto ajoi häntä kohti. Hän vilkutti palomiehille, kun he ajoivat ohi. Yksi palomiehistä vilkutti pojalle takaisin.  Uusi lopetus: Kaukana paloauto ajoi hänen talonsa ohi. Hän vilkutti ikkunasta palomiehille, kun nämä ajoivat ohi. Yksi palomiehistä vilkutti pojalle takaisin. </w:t>
      </w:r>
    </w:p>
    <w:p>
      <w:r>
        <w:rPr>
          <w:b/>
        </w:rPr>
        <w:t xml:space="preserve">Tulos</w:t>
      </w:r>
    </w:p>
    <w:p>
      <w:r>
        <w:t xml:space="preserve">Hän istuu ja miettii, oliko se totta.</w:t>
      </w:r>
    </w:p>
    <w:p>
      <w:r>
        <w:rPr>
          <w:b/>
        </w:rPr>
        <w:t xml:space="preserve">Esimerkki 7.4732</w:t>
      </w:r>
    </w:p>
    <w:p>
      <w:r>
        <w:t xml:space="preserve">Lähtökohta: Olin yksinäinen.  Alkuperäinen konteksti: Vaimoni ei antanut minulle tarvitsemaani huomiota.  Alkuperäinen loppuratkaisu: Päätin aloittaa suhteen. Suhde sai minut tuntemaan itseni tyydytetyksi. Valitettavasti vaimoni sai tietää ja erosi minusta.  Uusi loppu: Päätin aloittaa suhteen. Suhde sai minut tuntemaan itseni tyydytetyksi. Valitettavasti mieheni sai tietää ja erosi minusta. </w:t>
      </w:r>
    </w:p>
    <w:p>
      <w:r>
        <w:rPr>
          <w:b/>
        </w:rPr>
        <w:t xml:space="preserve">Tulos</w:t>
      </w:r>
    </w:p>
    <w:p>
      <w:r>
        <w:t xml:space="preserve">Mieheni ei antanut minulle tarvitsemaani huomiota.</w:t>
      </w:r>
    </w:p>
    <w:p>
      <w:r>
        <w:rPr>
          <w:b/>
        </w:rPr>
        <w:t xml:space="preserve">Esimerkki 7.4733</w:t>
      </w:r>
    </w:p>
    <w:p>
      <w:r>
        <w:t xml:space="preserve">Lähtökohta: Ystäväni Ben taisteli toisessa maailmansodassa.  Alkuperäinen konteksti: Hän oli kerran Ranskassa.  Alkuperäinen loppu: Hän kuuli klassisen musiikin soivan talossa ja tunnisti kappaleen. Omistaja oli vaikuttunut hänen tietämyksestään. Hän antoi Benin ryhmän yöpyä talossaan.  Uusi loppu: Hän kuuli klassisen musiikin soivan talossa ja tunnisti kappaleen. Omistaja oli vaikuttunut hänen tiedoistaan. Hän antoi Benin ryhmän yöpyä talossaan. </w:t>
      </w:r>
    </w:p>
    <w:p>
      <w:r>
        <w:rPr>
          <w:b/>
        </w:rPr>
        <w:t xml:space="preserve">Tulos</w:t>
      </w:r>
    </w:p>
    <w:p>
      <w:r>
        <w:t xml:space="preserve">Hän oli suurimman osan ajasta sijoitettuna Yhdysvaltoihin.</w:t>
      </w:r>
    </w:p>
    <w:p>
      <w:r>
        <w:rPr>
          <w:b/>
        </w:rPr>
        <w:t xml:space="preserve">Esimerkki 7.4734</w:t>
      </w:r>
    </w:p>
    <w:p>
      <w:r>
        <w:t xml:space="preserve">Lähtökohta: Dan halusi mennä rannalle.  Alkuperäinen konteksti: Tämä olisi Danin ensimmäinen vapaapäivä viikkoihin.  Alkuperäinen loppuratkaisu: Dan pakkasi kylmälaukun ja pyyhkeen. Dan lähti rannalle jeeppinsä kyydissä. Dan saapui rannalle ja huomasi, ettei hänellä ollut uimahousuja.  Uusi lopetus: Dan oli pakannut kylmälaukun ja pyyhkeen. Dan lähti töihin jeeppinsä kyydissä. Dan saapui töihin ja tajusi, että hänellä oli vielä rantavarusteet jeepissä. </w:t>
      </w:r>
    </w:p>
    <w:p>
      <w:r>
        <w:rPr>
          <w:b/>
        </w:rPr>
        <w:t xml:space="preserve">Tulos</w:t>
      </w:r>
    </w:p>
    <w:p>
      <w:r>
        <w:t xml:space="preserve">Mutta hänen työnsä ei antanut hänelle vapaapäivää.</w:t>
      </w:r>
    </w:p>
    <w:p>
      <w:r>
        <w:rPr>
          <w:b/>
        </w:rPr>
        <w:t xml:space="preserve">Esimerkki 7.4735</w:t>
      </w:r>
    </w:p>
    <w:p>
      <w:r>
        <w:t xml:space="preserve">Lähtökohta: Fred pelaa baseballia yliopistossaan.  Alustava konteksti: Hänellä ei kuitenkaan ole suunnitelmia baseballin suhteen sen jälkeen.  Alkuperäinen loppu: Fred on sen vuoksi suorittanut insinöörin tutkinnon. Hänellä on melko korkea keskiarvo. Kaikki hänen ystävänsä ovat kateellisia hänen työnäkymistään.  Uusi loppu: Fred on työskennellyt parantaakseen taitojaan sen vuoksi. Hänellä on melko hyvät mahdollisuudet pärjätä. Kaikki hänen ystävänsä ovat kateellisia hänen tulevaisuuden mahdollisuuksistaan. </w:t>
      </w:r>
    </w:p>
    <w:p>
      <w:r>
        <w:rPr>
          <w:b/>
        </w:rPr>
        <w:t xml:space="preserve">Tulos</w:t>
      </w:r>
    </w:p>
    <w:p>
      <w:r>
        <w:t xml:space="preserve">Sen jälkeen hän aikoo pelata ammattilaisbaseballia.</w:t>
      </w:r>
    </w:p>
    <w:p>
      <w:r>
        <w:rPr>
          <w:b/>
        </w:rPr>
        <w:t xml:space="preserve">Esimerkki 7.4736</w:t>
      </w:r>
    </w:p>
    <w:p>
      <w:r>
        <w:t xml:space="preserve">Lähtökohta: Charly oli seitsemänvuotias poika, joka rakasti maalaamista.  Alkuperäinen konteksti: Eräänä päivänä Charly päätti maalata hevosen.  Alkuperäinen loppu: Aluksi se oli hyvin vaikeaa. Charly yritti yhä uudelleen ja uudelleen. Lopulta hän sai siitä otteen ja maalasi kauniin hevosen.  Uusi loppu: Aluksi se oli hyvin vaikeaa. Charly yritti yhä uudelleen ja uudelleen. Lopulta hän sai siitä otteen ja maalasi kauniin talon. </w:t>
      </w:r>
    </w:p>
    <w:p>
      <w:r>
        <w:rPr>
          <w:b/>
        </w:rPr>
        <w:t xml:space="preserve">Tulos</w:t>
      </w:r>
    </w:p>
    <w:p>
      <w:r>
        <w:t xml:space="preserve">Eräänä päivänä Charly päätti maalata talon.</w:t>
      </w:r>
    </w:p>
    <w:p>
      <w:r>
        <w:rPr>
          <w:b/>
        </w:rPr>
        <w:t xml:space="preserve">Esimerkki 7.4737</w:t>
      </w:r>
    </w:p>
    <w:p>
      <w:r>
        <w:t xml:space="preserve">Lähtökohta: Neil lähti matkalle Senecaan.  Alustava konteksti: Siellä hän pelasi uhkapeliä kuuluisassa kasinossa.  Alkuperäinen loppuratkaisu: Hän voitti jopa viisisataa dollaria! Sitten hän nautti intiaani-illallisen. Neil tiesi muistavansa Senecan ikuisesti!  Uusi lopetus: Hän ei voittanut viittä sataa dollaria. Hän nautti intiaanien illallisesta. Neil tiesi muistavansa Senecan ikuisesti! </w:t>
      </w:r>
    </w:p>
    <w:p>
      <w:r>
        <w:rPr>
          <w:b/>
        </w:rPr>
        <w:t xml:space="preserve">Tulos</w:t>
      </w:r>
    </w:p>
    <w:p>
      <w:r>
        <w:t xml:space="preserve">Hän ei pelannut, mutta hänellä oli hauskaa.</w:t>
      </w:r>
    </w:p>
    <w:p>
      <w:r>
        <w:rPr>
          <w:b/>
        </w:rPr>
        <w:t xml:space="preserve">Esimerkki 7.4738</w:t>
      </w:r>
    </w:p>
    <w:p>
      <w:r>
        <w:t xml:space="preserve">Lähtökohta: Marian piti eräänä päivänä maksaa vesilaskunsa.  Alustava konteksti: Maria ei ehtinyt toimistoon ennen sulkemista.  Alkuperäinen loppu: Sen sijaan hän meni sinne heti seuraavana aamuna. Valitettavasti he joutuivat perimään häneltä myöhästymismaksun. Hän kiisti aluksi, mutta luovutti lopulta ja maksoi.  Uusi lopetus: Sen sijaan hän meni sisään heti seuraavana aamuna, kun hän oli saanut maksun. Valitettavasti he joutuivat perimään häneltä myöhästymismaksun. Hän riiteli ensin, mutta lopulta luovutti ja maksoi. </w:t>
      </w:r>
    </w:p>
    <w:p>
      <w:r>
        <w:rPr>
          <w:b/>
        </w:rPr>
        <w:t xml:space="preserve">Tulos</w:t>
      </w:r>
    </w:p>
    <w:p>
      <w:r>
        <w:t xml:space="preserve">Hän tajusi, ettei hänen tilillään ollut tarpeeksi rahaa.</w:t>
      </w:r>
    </w:p>
    <w:p>
      <w:r>
        <w:rPr>
          <w:b/>
        </w:rPr>
        <w:t xml:space="preserve">Esimerkki 7.4739</w:t>
      </w:r>
    </w:p>
    <w:p>
      <w:r>
        <w:t xml:space="preserve">Lähtökohta: Vain kaksi bussia kulki lähellekään Lauran katua.  Alkuperäinen konteksti: Hän ei ollut varma, kumpi olisi paras.  Alkuperäinen loppuratkaisu: Hän päätti ottaa ensimmäisen tulleen bussin. Se suuntasi oikeaan suuntaan, mutta kääntyi sitten takaisin. Lauran piti jäädä pois ja kävellä kaksi kilometriä kotiin.  Uusi lopetus: Hän päätti ottaa oikean junan, joka tuli. Se suuntasi oikeaan suuntaan, mutta sitten se hajosi. Laura joutui jäämään pois ja kävelemään kaksi kilometriä kotiin. </w:t>
      </w:r>
    </w:p>
    <w:p>
      <w:r>
        <w:rPr>
          <w:b/>
        </w:rPr>
        <w:t xml:space="preserve">Tulos</w:t>
      </w:r>
    </w:p>
    <w:p>
      <w:r>
        <w:t xml:space="preserve">Hän tiesi, millä bussilla pääsi lähimmäksi omaa katua.</w:t>
      </w:r>
    </w:p>
    <w:p>
      <w:r>
        <w:rPr>
          <w:b/>
        </w:rPr>
        <w:t xml:space="preserve">Esimerkki 7.4740</w:t>
      </w:r>
    </w:p>
    <w:p>
      <w:r>
        <w:t xml:space="preserve">Lähtökohta: Susie lähti kotiin lomalle.  Alustava konteksti: Mutta hänen äitinsä oli tekemässä sipuleita.  Alkuperäinen loppu: Susie oli kauhuissaan. Yksi tuoksahdus ja se oli ällöttävää. Hän kieltäytyi koskemasta siihen.  Uusi loppu: Susie oli kauhuissaan. Yksi tuoksu ja se oli ällöttävää. Hän kieltäytyi koskemasta siihen. </w:t>
      </w:r>
    </w:p>
    <w:p>
      <w:r>
        <w:rPr>
          <w:b/>
        </w:rPr>
        <w:t xml:space="preserve">Tulos</w:t>
      </w:r>
    </w:p>
    <w:p>
      <w:r>
        <w:t xml:space="preserve">Hänen äitinsä teki hedelmäpiirakoita.</w:t>
      </w:r>
    </w:p>
    <w:p>
      <w:r>
        <w:rPr>
          <w:b/>
        </w:rPr>
        <w:t xml:space="preserve">Esimerkki 7.4741</w:t>
      </w:r>
    </w:p>
    <w:p>
      <w:r>
        <w:t xml:space="preserve">Lähtökohta: Kayla oli seitsemän vuotta vanha.  Alkuperäinen konteksti: Hänen äitinsä oli juuri kertonut hänelle, että hänestä tulisi isosisko.  Alkuperäinen loppu: Kayla oli niin onneton ja hermostunut! Mutta sitten hän sai pitää sylissään uutta pikkuveljeään. Kayle tajusi, että hän rakasti sittenkin olla isosisko!  Uusi loppu: Kayla oli hämmentynyt, onneton ja hermostunut! Mutta sitten hän sai pidellä uutta pikkuveljeään. Kayle tajusi, että hän rakasti sittenkin olla isosisko! </w:t>
      </w:r>
    </w:p>
    <w:p>
      <w:r>
        <w:rPr>
          <w:b/>
        </w:rPr>
        <w:t xml:space="preserve">Tulos</w:t>
      </w:r>
    </w:p>
    <w:p>
      <w:r>
        <w:t xml:space="preserve">Hänen äitinsä oli juuri kertonut hänelle, että hänestä tulee isoveli.</w:t>
      </w:r>
    </w:p>
    <w:p>
      <w:r>
        <w:rPr>
          <w:b/>
        </w:rPr>
        <w:t xml:space="preserve">Esimerkki 7.4742</w:t>
      </w:r>
    </w:p>
    <w:p>
      <w:r>
        <w:t xml:space="preserve">Lähtökohta: Sue oli hyvin hermostunut uintikokouksestaan.  Alustava konteksti: Sue ei halunnut tuottaa hänelle pettymystä.  Alkuperäinen loppuratkaisu: Sue seisoi lähtölaudalla odottamassa sukellusta. Laukaus laukesi, ja hän syöksyi veteen kuin kala. Valmentajan leveä hymy kertoi hänelle, että hän oli voittanut kisan.  Uusi lopetus: Sue seisoi lähtölaudalla odottamassa sukellusta. Laukaus laukesi, ja Sue syöksyi veteen yhtä nopeasti kuin kala. Hänen valmentajansa hymy kertoi hänelle, että hän oli voittanut kisan. </w:t>
      </w:r>
    </w:p>
    <w:p>
      <w:r>
        <w:rPr>
          <w:b/>
        </w:rPr>
        <w:t xml:space="preserve">Tulos</w:t>
      </w:r>
    </w:p>
    <w:p>
      <w:r>
        <w:t xml:space="preserve">Hänen valmentajansa tukisi häntä, tapahtui mitä tahansa.</w:t>
      </w:r>
    </w:p>
    <w:p>
      <w:r>
        <w:rPr>
          <w:b/>
        </w:rPr>
        <w:t xml:space="preserve">Esimerkki 7.4743</w:t>
      </w:r>
    </w:p>
    <w:p>
      <w:r>
        <w:t xml:space="preserve">Lähtökohta: Hän päätti palata yliopistoon.  Alkuperäinen konteksti: Hän oli kyllästynyt olemiseen mitättömänä.  Alkuperäinen loppu: Hän halusi toteuttaa ainakin yhden unelmansa. Hän onnistui siinä yhtä hyvin kuin aiemminkin ja pääsi jälleen dekaanin listalle. Hän jatkoi, kunnes valmistui.  Uusi lopetus: Hän ei onnistunut toteuttamaan edes yhtä unelmaansa. Hän pärjäsi yhtä hyvin kuin aiemmin, eikä päässyt jälleen dekaanin listalle. Hän ei koskaan valmistunut. </w:t>
      </w:r>
    </w:p>
    <w:p>
      <w:r>
        <w:rPr>
          <w:b/>
        </w:rPr>
        <w:t xml:space="preserve">Tulos</w:t>
      </w:r>
    </w:p>
    <w:p>
      <w:r>
        <w:t xml:space="preserve">Hän ehti opiskella vielä kolme lukukautta ennen kuin jätti opinnot jälleen kesken.</w:t>
      </w:r>
    </w:p>
    <w:p>
      <w:r>
        <w:rPr>
          <w:b/>
        </w:rPr>
        <w:t xml:space="preserve">Esimerkki 7.4744</w:t>
      </w:r>
    </w:p>
    <w:p>
      <w:r>
        <w:t xml:space="preserve">Lähtökohta: Lisabeth heräsi keskellä yötä vatsakipuihin.  Alustava konteksti: Hän oli hereillä lähes koko yön eikä saanut unta.  Alkuperäinen lopputulos: Aamulla hän päätti mennä päivystykseen. Lääkärit tekivät paljon kokeita selvittääkseen, mikä oli vialla. Lisabeth kiidätettiin hätäleikkaukseen umpilisäkkeen poistamiseksi.  Uusi lopetus: Aamulla hän odotti yhä päivystyspoliklinikalla. Lääkärit tekivät paljon kokeita selvittääkseen, mikä oli vialla. Lisabeth kiidätettiin hätäleikkaukseen umpilisäkkeen poistamiseksi. </w:t>
      </w:r>
    </w:p>
    <w:p>
      <w:r>
        <w:rPr>
          <w:b/>
        </w:rPr>
        <w:t xml:space="preserve">Tulos</w:t>
      </w:r>
    </w:p>
    <w:p>
      <w:r>
        <w:t xml:space="preserve">Hän päätti mennä sairaalaan keskellä yötä.</w:t>
      </w:r>
    </w:p>
    <w:p>
      <w:r>
        <w:rPr>
          <w:b/>
        </w:rPr>
        <w:t xml:space="preserve">Esimerkki 7.4745</w:t>
      </w:r>
    </w:p>
    <w:p>
      <w:r>
        <w:t xml:space="preserve">Lähtökohta: Asun kerrostalossa.  Alustava konteksti: Viereisessä asunnossa oli luteita.  Alkuperäinen loppu: Vuokranantaja palkkasi tuholaistorjujan. Kaikki asukkaat pussittivat vaatteensa ja vuodevaatteensa. Tuholaistorjujat tulivat ja ruiskuttivat kemikaaleja.  Uusi loppu: Kaivokseni oli täynnä ötököitä, joten vuokranantaja palkkasi tuholaistorjujan. Kaikki vuokralaiset pussittivat vaatteensa ja vuodevaatteensa. Tuholaistorjujat tulivat ja ruiskuttivat kemikaaleja. </w:t>
      </w:r>
    </w:p>
    <w:p>
      <w:r>
        <w:rPr>
          <w:b/>
        </w:rPr>
        <w:t xml:space="preserve">Tulos</w:t>
      </w:r>
    </w:p>
    <w:p>
      <w:r>
        <w:t xml:space="preserve">Minun naapurini asunto oli ötökkätön.</w:t>
      </w:r>
    </w:p>
    <w:p>
      <w:r>
        <w:rPr>
          <w:b/>
        </w:rPr>
        <w:t xml:space="preserve">Esimerkki 7.4746</w:t>
      </w:r>
    </w:p>
    <w:p>
      <w:r>
        <w:t xml:space="preserve">Lähtökohta: Tim katseli kuvia ihastuksestaan.  Alustava konteksti: Hän oli syventynyt tytön vanhoihin kuviin tämän facebookissa.  Alkuperäinen loppuratkaisu: Tim napsautti vahingossa, että hän piti yhdestä kuvasta. Hän tunsi itsensä heti hiippariksi, koska tykkäsi niin vanhasta kuvasta. Oli selvää, että hän katseli niitä läpi.  Uusi lopetus: Se oli Facebookissa, ja Tim klikkaili vahingossa, että hän piti yhdestä. Hän tunsi itsensä heti hiippariksi tykkäämällä niin vanhasta kuvasta. Oli selvää, että hän katseli niitä läpi. </w:t>
      </w:r>
    </w:p>
    <w:p>
      <w:r>
        <w:rPr>
          <w:b/>
        </w:rPr>
        <w:t xml:space="preserve">Tulos</w:t>
      </w:r>
    </w:p>
    <w:p>
      <w:r>
        <w:t xml:space="preserve">Hän katsoi tytön viimeisintä vuosikirjakuvaa.</w:t>
      </w:r>
    </w:p>
    <w:p>
      <w:r>
        <w:rPr>
          <w:b/>
        </w:rPr>
        <w:t xml:space="preserve">Esimerkki 7.4747</w:t>
      </w:r>
    </w:p>
    <w:p>
      <w:r>
        <w:t xml:space="preserve">Lähtökohta: Kauppakeskuksen uusi myymälä jakoi karkkia Halloweenin kunniaksi.  Alkuperäinen konteksti: Heillä oli pitkä jono ihmisiä odottamassa sisäänpääsyä.  Alkuperäinen loppuratkaisu: Kaikki työntekijät olivat pukeutuneet naamiaisasuihin ja jakoivat karkkia. He jakoivat myös tarjouskuponkeja. Loppujen lopuksi se oli hyvä liiketapahtuma uudelle myymälälle.  Uusi lopetus: Kaikki työntekijät olivat naamiaisasuissa ja jakoivat karkkia. He jakoivat myös mainoskuponkeja. Päivän päätteeksi se oli uuden myymälän kannalta hyvä liiketapahtuma. </w:t>
      </w:r>
    </w:p>
    <w:p>
      <w:r>
        <w:rPr>
          <w:b/>
        </w:rPr>
        <w:t xml:space="preserve">Tulos</w:t>
      </w:r>
    </w:p>
    <w:p>
      <w:r>
        <w:t xml:space="preserve">Kaikissa kaupoissa oli perinne jakaa lapsille karkkia, jotta he olisivat turvassa.</w:t>
      </w:r>
    </w:p>
    <w:p>
      <w:r>
        <w:rPr>
          <w:b/>
        </w:rPr>
        <w:t xml:space="preserve">Esimerkki 7.4748</w:t>
      </w:r>
    </w:p>
    <w:p>
      <w:r>
        <w:t xml:space="preserve">Lähtökohta: Gina halusi, että hänen luokkansa uusi poika tietäisi hänen inhoavan häntä.  Alkuperäinen konteksti: Mutta hän ei ollut koskaan puhunut pojalle.  Alkuperäinen loppu: Oli lounasaika, ja luokka jonotti lähtiessään ulos huoneesta. Gina päätti kompastua poikaan, kun tämä käveli hänen ohitseen. Mutta hän jänisti viime hetkellä.  Uusi loppu: Oli lounasaika ja luokka jonotti poistumaan huoneesta. Gina päätti kompastua poikaan, joka käveli hänen ohitseen. Mutta hän jänisti viime hetkellä. </w:t>
      </w:r>
    </w:p>
    <w:p>
      <w:r>
        <w:rPr>
          <w:b/>
        </w:rPr>
        <w:t xml:space="preserve">Tulos</w:t>
      </w:r>
    </w:p>
    <w:p>
      <w:r>
        <w:t xml:space="preserve">Mutta hän puhui aina miehelle.</w:t>
      </w:r>
    </w:p>
    <w:p>
      <w:r>
        <w:rPr>
          <w:b/>
        </w:rPr>
        <w:t xml:space="preserve">Esimerkki 7.4749</w:t>
      </w:r>
    </w:p>
    <w:p>
      <w:r>
        <w:t xml:space="preserve">Lähtökohta: Oli aikainen aamu, ja ovikello soi.  Alkuperäinen konteksti: Avasin oven, mutta siellä ei ollut ketään.  Alkuperäinen loppu: Menin takaisin sisälle ja ovikello soi taas. Vastasin taas oveen, mutta siellä ei ollut ketään. Tällä kertaa odotin ovella ja sain lapsen kiinni soittamasta ovikelloa.  Uusi lopetus: Menin takaisin sisälle ja joku sitten koputti. Taas avasin oven, mutta siellä ei ollut ketään. Tällä kertaa odotin ovella ja sain lapsen kiinni koputtelemasta ovelleni. </w:t>
      </w:r>
    </w:p>
    <w:p>
      <w:r>
        <w:rPr>
          <w:b/>
        </w:rPr>
        <w:t xml:space="preserve">Tulos</w:t>
      </w:r>
    </w:p>
    <w:p>
      <w:r>
        <w:t xml:space="preserve">Avasin oven, mutta siellä ei ollut ketään, joten irrotin kellon.</w:t>
      </w:r>
    </w:p>
    <w:p>
      <w:r>
        <w:rPr>
          <w:b/>
        </w:rPr>
        <w:t xml:space="preserve">Esimerkki 7.4750</w:t>
      </w:r>
    </w:p>
    <w:p>
      <w:r>
        <w:t xml:space="preserve">Lähtökohta: Judyllä on surkea etukäsi.  Alkuperäinen konteksti: Judy päätti aloittaa tennistunnit.  Alkuperäinen loppuratkaisu: Hän löysi valmentajan, joka auttaa häntä joka viikko. Pian hänen etukätensä parani. Nyt Judy on joukkueensa paras etukäsi.  Uusi loppu: Hän löysi lääkärin, joka auttoi häntä joka viikko. Pian hänen etukätensä parani. Nyt Judyllä on joukkueensa vahvin etukäsi. </w:t>
      </w:r>
    </w:p>
    <w:p>
      <w:r>
        <w:rPr>
          <w:b/>
        </w:rPr>
        <w:t xml:space="preserve">Tulos</w:t>
      </w:r>
    </w:p>
    <w:p>
      <w:r>
        <w:t xml:space="preserve">Hän päätti ottaa sen hoitoon.</w:t>
      </w:r>
    </w:p>
    <w:p>
      <w:r>
        <w:rPr>
          <w:b/>
        </w:rPr>
        <w:t xml:space="preserve">Esimerkki 7.4751</w:t>
      </w:r>
    </w:p>
    <w:p>
      <w:r>
        <w:t xml:space="preserve">Lähtökohta: Hannah kutsui poikaystävänsä illalliselle kotiinsa tänä iltana.  Alustava konteksti: Hannah tajusi kysyttyään, ettei hänellä ollut jääkaapissa mitään.  Alkuperäinen loppuratkaisu: Hetken miettien hän tajusi, että hän voisi juosta kauppaan. Hän juoksi talonsa vieressä olevaan kauppaan ja osti joitakin tavaroita. Muutaman tunnin kuluttua hän teki herkullisen illallisen poikaystävälleen.  Uusi loppu: Hetken miettien hän tajusi, että hän voisi juosta kauppaan tekemään isompia annoksia. Hän juoksi talonsa vieressä olevaan kauppaan ja osti lisää tavaroita. Muutaman tunnin kuluttua hän teki herkullisen illallisen poikaystävälleen ja sai ylijäämää. </w:t>
      </w:r>
    </w:p>
    <w:p>
      <w:r>
        <w:rPr>
          <w:b/>
        </w:rPr>
        <w:t xml:space="preserve">Tulos</w:t>
      </w:r>
    </w:p>
    <w:p>
      <w:r>
        <w:t xml:space="preserve">Hän tajusi kysyttyään, että hänellä oli jääkaapissa ainekset, joilla hän voisi valmistaa miehen lempiruokaa.</w:t>
      </w:r>
    </w:p>
    <w:p>
      <w:r>
        <w:rPr>
          <w:b/>
        </w:rPr>
        <w:t xml:space="preserve">Esimerkki 7.4752</w:t>
      </w:r>
    </w:p>
    <w:p>
      <w:r>
        <w:t xml:space="preserve">Lähtökohta: Tom halusi juoda enemmän vettä tullakseen terveemmäksi.  Alkuperäinen konteksti: Tom ei pitänyt vesijohtoveden mausta.  Alkuperäinen lopputulos: Tom osti suodattimen. Tom asensi suodattimen hanaansa. Tom oli tyytyväinen puhtaampaan juomaveteen.  Uusi lopetus: Tom osti suodattimen. Tom asensi suodattimen vesipullon jäähdyttimeen. Tom oli tyytyväinen puhtaampaan juomaveteen. </w:t>
      </w:r>
    </w:p>
    <w:p>
      <w:r>
        <w:rPr>
          <w:b/>
        </w:rPr>
        <w:t xml:space="preserve">Tulos</w:t>
      </w:r>
    </w:p>
    <w:p>
      <w:r>
        <w:t xml:space="preserve">Tom alkoi säilyttää kellarissaan laatikoittain pullotettua vettä.</w:t>
      </w:r>
    </w:p>
    <w:p>
      <w:r>
        <w:rPr>
          <w:b/>
        </w:rPr>
        <w:t xml:space="preserve">Esimerkki 7.4753</w:t>
      </w:r>
    </w:p>
    <w:p>
      <w:r>
        <w:t xml:space="preserve">Lähtökohta: Erin oli biologian tunnilla ja joutui tekemään luonnontieteellisen kokeen.  Alustava konteksti: Erin joutui ryhmään ystäviensä kanssa.  Alkuperäinen loppuratkaisu: Erinin ystävät eivät ottaneet tuntia vakavasti ja pelleilivät. Erin joutui tekemään koko kokeen yksin. Hän pääsi läpi, mutta hänen ystävänsä reputtivat kaikki kurssin.  Uusi loppu: Erinin ystävät eivät ottaneet kurssia vakavasti ja pelleilivät. Erin teki kokeen paljon mieluummin yksin ilman heidän häiriötekijöitään. Hän läpäisi kurssin, mutta hänen ystävänsä reputtivat kaikki. </w:t>
      </w:r>
    </w:p>
    <w:p>
      <w:r>
        <w:rPr>
          <w:b/>
        </w:rPr>
        <w:t xml:space="preserve">Tulos</w:t>
      </w:r>
    </w:p>
    <w:p>
      <w:r>
        <w:t xml:space="preserve">Erin haluaa tehdä kokeen yksin.</w:t>
      </w:r>
    </w:p>
    <w:p>
      <w:r>
        <w:rPr>
          <w:b/>
        </w:rPr>
        <w:t xml:space="preserve">Esimerkki 7.4754</w:t>
      </w:r>
    </w:p>
    <w:p>
      <w:r>
        <w:t xml:space="preserve">Lähtökohta: Sarahilla oli kiire ehtiä ajoissa töihin.  Alustava konteksti: Matkalla hän sai rengasrikon.  Alkuperäinen loppuratkaisu: Hän vilkutti ohi ajaville autoille nähdäkseen, saisiko hän apua. Mies pysähtyi ja auttoi häntä laittamaan vararenkaan. Hän kiitti miestä ja kiirehti töihin.  Uusi lopetus: Hän vilkutti ohi ajaville autoille nähdäkseen, voisivatko ne kiirehtiä. Poliisimies tuli paikalle ja auttoi liikennettä risteyksessä. Hän kiitti poliisimiestä ja kiirehti töihin. </w:t>
      </w:r>
    </w:p>
    <w:p>
      <w:r>
        <w:rPr>
          <w:b/>
        </w:rPr>
        <w:t xml:space="preserve">Tulos</w:t>
      </w:r>
    </w:p>
    <w:p>
      <w:r>
        <w:t xml:space="preserve">Matkalla hän jäi ruuhkaan.</w:t>
      </w:r>
    </w:p>
    <w:p>
      <w:r>
        <w:rPr>
          <w:b/>
        </w:rPr>
        <w:t xml:space="preserve">Esimerkki 7.4755</w:t>
      </w:r>
    </w:p>
    <w:p>
      <w:r>
        <w:t xml:space="preserve">Lähtökohta: Ostin tänään uuden älypuhelimen.  Alustava konteksti: Uusi puhelimeni voi tehdä monia asioita.  Alkuperäinen lopetus: Opettelen vielä puhelintani, ja se vaikuttaa jotenkin monimutkaiselta. Minulla on ongelmia yhteystietojeni löytämisessä. Kadun uuden puhelimen ostamista.  Uusi lopetus: Opettelen kuitenkin vielä puhelintani, ja se vaikuttaa jotenkin monimutkaiselta. Minulla on ongelmia yhteystietojen löytämisessä. Kadun uuden puhelimen ostamista. </w:t>
      </w:r>
    </w:p>
    <w:p>
      <w:r>
        <w:rPr>
          <w:b/>
        </w:rPr>
        <w:t xml:space="preserve">Tulos</w:t>
      </w:r>
    </w:p>
    <w:p>
      <w:r>
        <w:t xml:space="preserve">Uusi puhelimeni osaa pestä pyykkiä.</w:t>
      </w:r>
    </w:p>
    <w:p>
      <w:r>
        <w:rPr>
          <w:b/>
        </w:rPr>
        <w:t xml:space="preserve">Esimerkki 7.4756</w:t>
      </w:r>
    </w:p>
    <w:p>
      <w:r>
        <w:t xml:space="preserve">Lähtökohta: Jeff oli suuri WWE-fani.  Alkuperäinen konteksti: Hän oli saanut tietää, että WWE oli tulossa kaupunkiin maaliskuussa.  Alkuperäinen loppuratkaisu: Hän oli säästänyt rahaa erityistä tilaisuutta varten. Seuraavana aamuna hän meni pankkiin hakemaan rahaa lippuja varten. Hän sai liput ensimmäiseen riviin.  Uusi lopetus: Mutta hän oli säästänyt rahaa erityistä tilaisuutta varten. Seuraavana aamuna hän meni pankkiin hakemaan rahaa lippujaan varten. Hän sai liput ensimmäiseen riviin. </w:t>
      </w:r>
    </w:p>
    <w:p>
      <w:r>
        <w:rPr>
          <w:b/>
        </w:rPr>
        <w:t xml:space="preserve">Tulos</w:t>
      </w:r>
    </w:p>
    <w:p>
      <w:r>
        <w:t xml:space="preserve">Vaikka WWE tuli hänen kaupunkiinsa, hänellä ei ollut siihen varaa.</w:t>
      </w:r>
    </w:p>
    <w:p>
      <w:r>
        <w:rPr>
          <w:b/>
        </w:rPr>
        <w:t xml:space="preserve">Esimerkki 7.4757</w:t>
      </w:r>
    </w:p>
    <w:p>
      <w:r>
        <w:t xml:space="preserve">Lähtökohta: Monicka oli vaihto-oppilas Euroopasta, joka oli kesällä vierailulla.  Alustava konteksti: Hänen isäntäperheensä kohteli häntä kuin omaa lastaan.  Alkuperäinen loppuratkaisu: Monicka viihtyi isäntäperheessään. Kesän aikana Monican isäntäperhe vei hänet nähtävyyksiin kaikkialle. Monicka tunsi olevansa todella läheinen perheen kanssa.  Uusi loppu: Monikan isäntäperhe vihasi sitä, että hän oli mukana. Kesän aikana Monikan isäntäperhe lähti katsomaan nähtävyyksiä kaikkialle ilman häntä. Monicka vihasi perhettä. </w:t>
      </w:r>
    </w:p>
    <w:p>
      <w:r>
        <w:rPr>
          <w:b/>
        </w:rPr>
        <w:t xml:space="preserve">Tulos</w:t>
      </w:r>
    </w:p>
    <w:p>
      <w:r>
        <w:t xml:space="preserve">Perhe kohteli häntä huonosti, ja hän lähti.</w:t>
      </w:r>
    </w:p>
    <w:p>
      <w:r>
        <w:rPr>
          <w:b/>
        </w:rPr>
        <w:t xml:space="preserve">Esimerkki 7.4758</w:t>
      </w:r>
    </w:p>
    <w:p>
      <w:r>
        <w:t xml:space="preserve">Lähtökohta: Amanda tykkäsi värjätä hiuksiaan.  Alkuperäinen konteksti: Hänen kampaajansa varoitti Amandaa lopettamaan hiustensa värjäämisen.  Alkuperäinen loppuratkaisu: Amanda jatkoi hiustensa värjäämistä itse. Amandan hiukset alkoivat pudota. Amanda lopetti lopulta hiustensa värjäämisen.  Uusi loppu: Amanda värjäsi hiuksensa itse. Amandan hiukset alkoivat pudota. Amanda lopetti sen jälkeen hiustensa värjäämisen. </w:t>
      </w:r>
    </w:p>
    <w:p>
      <w:r>
        <w:rPr>
          <w:b/>
        </w:rPr>
        <w:t xml:space="preserve">Tulos</w:t>
      </w:r>
    </w:p>
    <w:p>
      <w:r>
        <w:t xml:space="preserve">Hän oli värjännyt sitä violetiksi jo 4 vuotta.</w:t>
      </w:r>
    </w:p>
    <w:p>
      <w:r>
        <w:rPr>
          <w:b/>
        </w:rPr>
        <w:t xml:space="preserve">Esimerkki 7.4759</w:t>
      </w:r>
    </w:p>
    <w:p>
      <w:r>
        <w:t xml:space="preserve">Lähtökohta: Kia oli juuri ottanut tatuoinnin.  Alkuperäinen konteksti: Häntä jännitti suihkussa käyminen, koska hän pelkäsi, että muste vahingoittuisi.  Alkuperäinen loppuratkaisu: Kia päätti kylpeä sen sijaan ja pitää tatuoinnin poissa ammeesta. Sen jälkeen hän tarkisti uuden musteensa. Hänen helpotuksekseen se näytti olevan täysin kunnossa.  Uusi loppu: Sen jälkeen hän tarkisti uuden tatuointinsa. Tatuointi oli täysin pilalla. Hän tunsi olonsa kamalaksi ja katui, ettei ollut huolehtinut paremmin suihkussa käydessään. </w:t>
      </w:r>
    </w:p>
    <w:p>
      <w:r>
        <w:rPr>
          <w:b/>
        </w:rPr>
        <w:t xml:space="preserve">Tulos</w:t>
      </w:r>
    </w:p>
    <w:p>
      <w:r>
        <w:t xml:space="preserve">Hän kävi suihkussa ja valmistautui nukkumaan.</w:t>
      </w:r>
    </w:p>
    <w:p>
      <w:r>
        <w:rPr>
          <w:b/>
        </w:rPr>
        <w:t xml:space="preserve">Esimerkki 7.4760</w:t>
      </w:r>
    </w:p>
    <w:p>
      <w:r>
        <w:t xml:space="preserve">Lähtökohta: Ystäväni Mark koukussa minun kanssani muutama vuosi sitten.  Alkuperäinen konteksti: Mark ja minä olimme hyviä lukiokavereita, mutta menetimme yhteyden.  Alkuperäinen loppu: Olin nähnyt Markin vuonna 2013, mutta en sen jälkeen. Tänä iltana hänen vaimonsa otti minuun yhteyttä Facebookissa ja sanoi, että sähköpostini oli huono. Lähetin Markille sähköpostia, jossa selitin vaihtaneeni sähköpostitiliä.  Uusi lopetus: Olin nähnyt Markin vuonna 2013, mutta en sen jälkeen. Tänä iltana hänen vaimonsa otti minuun yhteyttä Facebookissa ja sanoi, että olen kodinrikkoja. Lähetin Markin vaimolle sähköpostin, jossa pyysin anteeksi. </w:t>
      </w:r>
    </w:p>
    <w:p>
      <w:r>
        <w:rPr>
          <w:b/>
        </w:rPr>
        <w:t xml:space="preserve">Tulos</w:t>
      </w:r>
    </w:p>
    <w:p>
      <w:r>
        <w:t xml:space="preserve">Myöhemmin sain tietää, että Mark syytti minua avioliittonsa hajoamisesta.</w:t>
      </w:r>
    </w:p>
    <w:p>
      <w:r>
        <w:rPr>
          <w:b/>
        </w:rPr>
        <w:t xml:space="preserve">Esimerkki 7.4761</w:t>
      </w:r>
    </w:p>
    <w:p>
      <w:r>
        <w:t xml:space="preserve">Lähtökohta: Bill oli hyvin antelias mies.  Alkuperäinen konteksti: Hän vietti kaikki viikonloppunsa auttamalla soppakeittiössä.  Alkuperäinen loppu: Hän teki näin, koska hänen veljensä oli kerran koditon. Hän ymmärsi, että ihmisten oli helppo joutua kodittomiksi. Hän myös nautti välillä ilmaisesta keitosta.  Uusi lopetus: Hän teki tämän, koska hänen veljensä rakasti jäätelöä. Hän ymmärsi, että ihmisten oli helppo nauttia jäätelöstä. Hän myös antoi heille silloin tällöin ilmaista keittoa. </w:t>
      </w:r>
    </w:p>
    <w:p>
      <w:r>
        <w:rPr>
          <w:b/>
        </w:rPr>
        <w:t xml:space="preserve">Tulos</w:t>
      </w:r>
    </w:p>
    <w:p>
      <w:r>
        <w:t xml:space="preserve">Hän osti aina jäätelöä kaikille naapuruston lapsille.</w:t>
      </w:r>
    </w:p>
    <w:p>
      <w:r>
        <w:rPr>
          <w:b/>
        </w:rPr>
        <w:t xml:space="preserve">Esimerkki 7.4762</w:t>
      </w:r>
    </w:p>
    <w:p>
      <w:r>
        <w:t xml:space="preserve">Lähtökohta: Jake liittyi vuorikiipeilyryhmään.  Alustava konteksti: Joukkue harjoitteli kuukausia tulevaa kiipeilyä varten.  Alkuperäinen loppuratkaisu: Jake osti kaikki retkellä tarvitsemansa varusteet. Kiipeilypäivänä sää oli ankara ja vaarallinen. Jake oli surullinen siitä, että kiipeilyä jouduttiin lykkäämään.  Uusi lopetus: Jake osti kaikki retkellä tarvitsemansa varusteet. Sinä päivänä, jolloin heidän oli tarkoitus kiivetä, sää oli ankara ja vaarallinen. Jake oli iloinen, että hän perui kiipeämisen. </w:t>
      </w:r>
    </w:p>
    <w:p>
      <w:r>
        <w:rPr>
          <w:b/>
        </w:rPr>
        <w:t xml:space="preserve">Tulos</w:t>
      </w:r>
    </w:p>
    <w:p>
      <w:r>
        <w:t xml:space="preserve">Joukkue harjoitteli kuukausia, mutta perääntyi tulevasta kiipeämisestä.</w:t>
      </w:r>
    </w:p>
    <w:p>
      <w:r>
        <w:rPr>
          <w:b/>
        </w:rPr>
        <w:t xml:space="preserve">Esimerkki 7.4763</w:t>
      </w:r>
    </w:p>
    <w:p>
      <w:r>
        <w:t xml:space="preserve">Lähtökohta: Illalliseksi söimme lasagnea, juustoleipää ja porkkanoita.  Alkuperäinen konteksti: Kun meidän aikamme kutsuttiin, menimme kaikki sinne omana aikanamme.  Alkuperäinen lopetus: Kun toin tarjottimeni alas, näin jonkun, jolle puhua. Puhuin hänen kanssaan tulevista vaaleista. Kun olimme syöneet ruokamme loppuun, keskustelu loppui.  Uusi lopetus: Menin alas toiseen läheiseen ruokalaan ja toin ystäväni juttelemaan. Puhuin hänen kanssaan tulevista vaaleista. Kun olimme syöneet ruokamme loppuun, keskustelu päättyi. </w:t>
      </w:r>
    </w:p>
    <w:p>
      <w:r>
        <w:rPr>
          <w:b/>
        </w:rPr>
        <w:t xml:space="preserve">Tulos</w:t>
      </w:r>
    </w:p>
    <w:p>
      <w:r>
        <w:t xml:space="preserve">Menin kello 18.00, mutta he sanoivat, että lasagne oli loppu, joten lähdin pois.</w:t>
      </w:r>
    </w:p>
    <w:p>
      <w:r>
        <w:rPr>
          <w:b/>
        </w:rPr>
        <w:t xml:space="preserve">Esimerkki 7.4764</w:t>
      </w:r>
    </w:p>
    <w:p>
      <w:r>
        <w:t xml:space="preserve">Lähtökohta: Ostimme hiljattain koiran opiskelijalta.  Alkuperäinen konteksti: Koira oli hermostunut pikkuinen, ja sillä sattui paljon vahinkoja.  Alkuperäinen lopputulos: Kun ulkoilutin koiraani eräänä päivänä, täysin tuntematon henkilö lähestyi meitä. Hän sanoi, että koirani oli itse asiassa hänen koiransa, joka oli hiljattain karannut. Keskusteltuamme saimme selville, että kyseessä oli hänen koiransa ja annoimme sen takaisin.  Uusi loppu: Kun kävelimme eräänä päivänä, täysin tuntematon henkilö lähestyi meitä. Hän sanoi, että koirani oli itse asiassa hänen koiransa, joka oli hiljattain karannut. Keskusteltuamme totesimme, että kyseessä oli hänen koiransa, ja kerroin hänelle huonot uutiset. </w:t>
      </w:r>
    </w:p>
    <w:p>
      <w:r>
        <w:rPr>
          <w:b/>
        </w:rPr>
        <w:t xml:space="preserve">Tulos</w:t>
      </w:r>
    </w:p>
    <w:p>
      <w:r>
        <w:t xml:space="preserve">Koira osoittautui huonokuntoiseksi ja menehtyi pian.</w:t>
      </w:r>
    </w:p>
    <w:p>
      <w:r>
        <w:rPr>
          <w:b/>
        </w:rPr>
        <w:t xml:space="preserve">Esimerkki 7.4765</w:t>
      </w:r>
    </w:p>
    <w:p>
      <w:r>
        <w:t xml:space="preserve">Lähtökohta: Molly sai syntymäpäivälahjaksi uuden kiiltävän vaaleanpunaisen polkupyörän.  Alustava konteksti: Molly oli hermostunut, koska hän ei ollut koskaan ennen ajanut pyörällä.  Alkuperäinen loppuratkaisu: Molly yritti polkea, mutta menetti tasapainonsa ja kaatui. Hän nousi ylös ja jatkoi harjoittelua päättäväisesti. Muutaman päivän harjoittelun jälkeen Molly ajoi hyvin uudella pyörällään.  Uusi lopetus: Molly yritti polkea, mutta menetti tasapainonsa ja kaatui. Hän nousi ylös ja jatkoi harjoittelua päättäväisesti. Muutaman päivän harjoittelun jälkeen Molly ajoi uudella pyörällään hyvin. </w:t>
      </w:r>
    </w:p>
    <w:p>
      <w:r>
        <w:rPr>
          <w:b/>
        </w:rPr>
        <w:t xml:space="preserve">Tulos</w:t>
      </w:r>
    </w:p>
    <w:p>
      <w:r>
        <w:t xml:space="preserve">Hän oli luottavainen, koska hän oli ajanut pyörällä monta kertaa aiemmin.</w:t>
      </w:r>
    </w:p>
    <w:p>
      <w:r>
        <w:rPr>
          <w:b/>
        </w:rPr>
        <w:t xml:space="preserve">Esimerkki 7.4766</w:t>
      </w:r>
    </w:p>
    <w:p>
      <w:r>
        <w:t xml:space="preserve">Lähtökohta: John muutti uuteen taloon ja huomasi, että poreamme ei toiminut.  Alkuperäinen konteksti: Hän kuuli moottorin naksahtavan, mutta mitään ei tapahtunut.  Alkuperäinen loppuratkaisu: Johnin oli leikattava reikä seinään päästäkseen moottorin luo. Hän purki moottorin, ja se tarvitsi vain kunnon puhdistuksen. Nyt amme toimii, ja Johnin vaimo on hyvin tyytyväinen.  Uusi loppu: Johnin oli leikattava reikä seinään päästäkseen moottoriin käsiksi. Hän purki moottorin, ja se tarvitsi vain kunnon puhdistuksen. Nyt amme toimii, ja Johnin vaimo on hyvin onnellinen. </w:t>
      </w:r>
    </w:p>
    <w:p>
      <w:r>
        <w:rPr>
          <w:b/>
        </w:rPr>
        <w:t xml:space="preserve">Tulos</w:t>
      </w:r>
    </w:p>
    <w:p>
      <w:r>
        <w:t xml:space="preserve">Hän ei kuullut moottorin naksahtavan, eikä mitään tapahtunut.</w:t>
      </w:r>
    </w:p>
    <w:p>
      <w:r>
        <w:rPr>
          <w:b/>
        </w:rPr>
        <w:t xml:space="preserve">Esimerkki 7.4767</w:t>
      </w:r>
    </w:p>
    <w:p>
      <w:r>
        <w:t xml:space="preserve">Lähtökohta: Menimme isäni kanssa ruokakauppaan.  Alustava konteksti: Hänellä meni noin tunti ostosten tekemiseen.  Alkuperäinen lopetus: Sain ostokset valmiiksi ennen häntä. Poltin muutaman savukkeen odottaessani, että hän lopettaa. Kotimatkalla olin ärtynyt siitä, että minun oli pitänyt odottaa.  Uusi loppu: Lopetin ennen häntä. Poltin muutaman savukkeen odottaessani, että hän lopettaa. Kotimatkalla minua ärsytti, että minun oli pitänyt odottaa. </w:t>
      </w:r>
    </w:p>
    <w:p>
      <w:r>
        <w:rPr>
          <w:b/>
        </w:rPr>
        <w:t xml:space="preserve">Tulos</w:t>
      </w:r>
    </w:p>
    <w:p>
      <w:r>
        <w:t xml:space="preserve">Hänellä meni noin kokonainen päivä ostosten tekemiseen.</w:t>
      </w:r>
    </w:p>
    <w:p>
      <w:r>
        <w:rPr>
          <w:b/>
        </w:rPr>
        <w:t xml:space="preserve">Esimerkki 7.4768</w:t>
      </w:r>
    </w:p>
    <w:p>
      <w:r>
        <w:t xml:space="preserve">Lähtökohta: Isä murahti ruuvatessaan saranaa kiinni oven karmiin.  Alkuperäinen konteksti: Hän oli vaatinut, etteivät he tarvitsisi puuseppää tekemään sitä.  Alkuperäinen loppu: Isä kuitenkin kiristi ruuvia liikaa. Puu alla halkeili, ja sarana repesi irti. Isä kirosi ja kutsui kuitenkin kirvesmiehen tekemään sen.  Uusi loppu: Isä kiristi ruuvia kuitenkin liikaa. Puu alla halkeili, ja sarana repesi irti. Isä kirosi ja kutsui kuitenkin lentäjän tekemään sen. </w:t>
      </w:r>
    </w:p>
    <w:p>
      <w:r>
        <w:rPr>
          <w:b/>
        </w:rPr>
        <w:t xml:space="preserve">Tulos</w:t>
      </w:r>
    </w:p>
    <w:p>
      <w:r>
        <w:t xml:space="preserve">Hän oli vaatinut, että siihen tarvitaan lentäjä.</w:t>
      </w:r>
    </w:p>
    <w:p>
      <w:r>
        <w:rPr>
          <w:b/>
        </w:rPr>
        <w:t xml:space="preserve">Esimerkki 7.4769</w:t>
      </w:r>
    </w:p>
    <w:p>
      <w:r>
        <w:t xml:space="preserve">Lähtökohta: Ramon tanssi töissä tarjoillessaan.  Alkuperäinen konteksti: Hän oli niin kuuluisa tempauksistaan, että hän houkutteli uusia asiakkaita.  Alkuperäinen lopputulos: Ramon sai ylennyksen pomoltaan, joka näki kultaisen tilaisuuden. Ramon tanssi nyt illallistilaisuuksissa. Ramon tarttui tilaisuuteen tienata lisää rahaa tanssimalla.  Uusi loppu: Hänen pomonsa, joka näki kultaisen tilaisuuden, antoi hänelle potkut. Ramon tanssi nyt kadulla rahasta. Ramon tarttui tilaisuuteen tienata lisää rahaa tanssimalla. </w:t>
      </w:r>
    </w:p>
    <w:p>
      <w:r>
        <w:rPr>
          <w:b/>
        </w:rPr>
        <w:t xml:space="preserve">Tulos</w:t>
      </w:r>
    </w:p>
    <w:p>
      <w:r>
        <w:t xml:space="preserve">Asiakkaat vihasivat hänen temppujaan, ja hän oli tunnetusti huono tarjoilija.</w:t>
      </w:r>
    </w:p>
    <w:p>
      <w:r>
        <w:rPr>
          <w:b/>
        </w:rPr>
        <w:t xml:space="preserve">Esimerkki 7.4770</w:t>
      </w:r>
    </w:p>
    <w:p>
      <w:r>
        <w:t xml:space="preserve">Lähtökohta: Amy ja Beth lähtivät kävelylle.  Alustava konteksti: He kävelivät Amyn ihastuneen Rayn talon ohi.  Alkuperäinen loppu: Ray nähtiin takapihalla puhumassa jonkun kanssa. Amy näki, että kyseessä oli tyttö. Amy vannoi, ettei enää koskaan kävele tätä korttelia pitkin.  Uusi loppu: John nähtiin takapihalla puhumassa jonkun kanssa. Amy näki, että kyseessä oli tyttö. Amy vannoi, ettei enää koskaan kävele tätä korttelia pitkin. </w:t>
      </w:r>
    </w:p>
    <w:p>
      <w:r>
        <w:rPr>
          <w:b/>
        </w:rPr>
        <w:t xml:space="preserve">Tulos</w:t>
      </w:r>
    </w:p>
    <w:p>
      <w:r>
        <w:t xml:space="preserve">He kävelivät Amyn ihastuneen Johnin talon ohi.</w:t>
      </w:r>
    </w:p>
    <w:p>
      <w:r>
        <w:rPr>
          <w:b/>
        </w:rPr>
        <w:t xml:space="preserve">Esimerkki 7.4771</w:t>
      </w:r>
    </w:p>
    <w:p>
      <w:r>
        <w:t xml:space="preserve">Lähtökohta: Tina halusi ottaa korvalävistyksen.  Alkuperäinen konteksti: Hän aneli vanhemmiltaan lupaa.  Alkuperäinen loppu: Aluksi he eivät olleet iloisia asiasta. Mutta lopulta he suostuivat. Tina oli niin onnellinen, että hän sai luvan.  Uusi loppu: Aluksi he eivät olleet tyytyväisiä siihen. Mutta lopulta he pääsivät yhteisymmärrykseen. Tina oli niin onnellinen, ettei hänen tarvinnut. </w:t>
      </w:r>
    </w:p>
    <w:p>
      <w:r>
        <w:rPr>
          <w:b/>
        </w:rPr>
        <w:t xml:space="preserve">Tulos</w:t>
      </w:r>
    </w:p>
    <w:p>
      <w:r>
        <w:t xml:space="preserve">Hän ei kuitenkaan aio jatkaa sitä.</w:t>
      </w:r>
    </w:p>
    <w:p>
      <w:r>
        <w:rPr>
          <w:b/>
        </w:rPr>
        <w:t xml:space="preserve">Esimerkki 7.4772</w:t>
      </w:r>
    </w:p>
    <w:p>
      <w:r>
        <w:t xml:space="preserve">Lähtökohta: Rufus on myöhässä englannin tunnilta.  Alustava konteksti: Hän tietää, että hänen on kiirehdittävä koulubussiin.  Alkuperäinen loppu: Rufus näkee bussin ajavan pois juuri kun hän pääsee ulos. Koska hän myöhästyi bussista, hänen on käveltävä kotiin asti. Rufus vannoo, ettei hän enää koskaan myöhästy.  Uusi loppu: Rufus näkee kimppakyydin ajavan pois juuri kun hän pääsee ulos. Koska hän myöhästyi kimppakyydistä, hänen on käveltävä koko matka kotiin. Rufus vannoo, ettei hän enää koskaan myöhästy. </w:t>
      </w:r>
    </w:p>
    <w:p>
      <w:r>
        <w:rPr>
          <w:b/>
        </w:rPr>
        <w:t xml:space="preserve">Tulos</w:t>
      </w:r>
    </w:p>
    <w:p>
      <w:r>
        <w:t xml:space="preserve">Hän tietää, että hänen on kiirehdittävä päästäkseen kimppakyytiin.</w:t>
      </w:r>
    </w:p>
    <w:p>
      <w:r>
        <w:rPr>
          <w:b/>
        </w:rPr>
        <w:t xml:space="preserve">Esimerkki 7.4773</w:t>
      </w:r>
    </w:p>
    <w:p>
      <w:r>
        <w:t xml:space="preserve">Lähtökohta: Alex heräsi, kun aurinko nousi.  Alustava konteksti: Hän tajusi, että oli unohtanut sulkea kaihtimet.  Alkuperäinen loppu: Hän päätti nousta ylös, koska oli jo hereillä. Hän otti erityisen pitkän suihkun, koska hänellä oli siihen aikaa. Alex lähti kotoaan aikaisin suunnitelmanaan päästä aikaisin töihin.  Uusi lopetus: Hän syöksyi sängystä ja valmistautui niin nopeasti kuin pystyi. Hän jätti suihkun väliin, koska hänellä ei ollut aikaa. Alex lähti silti jotenkin ajoissa kotoa, vaikka hän ei ollut käynyt suihkussa ja oli vielä puoliunessa. </w:t>
      </w:r>
    </w:p>
    <w:p>
      <w:r>
        <w:rPr>
          <w:b/>
        </w:rPr>
        <w:t xml:space="preserve">Tulos</w:t>
      </w:r>
    </w:p>
    <w:p>
      <w:r>
        <w:t xml:space="preserve">Sitten hän tajusi, että se oli hänen kämppiksensä, joka sytytti valon ja kertoi myöhästyneensä töistä.</w:t>
      </w:r>
    </w:p>
    <w:p>
      <w:r>
        <w:rPr>
          <w:b/>
        </w:rPr>
        <w:t xml:space="preserve">Esimerkki 7.4774</w:t>
      </w:r>
    </w:p>
    <w:p>
      <w:r>
        <w:t xml:space="preserve">Lähtökohta: Burt pesi Freddy-sikansa huolellisesti kirnupiimällä.  Alustava konteksti: Äiti oli sanonut, että se saisi Freddyn turkin kiiltämään.  Alkuperäinen loppu: Freddy oli hyvin suuri ja lihava sika. Burt oli varma, että hän saisi siitä hyvän hinnan. Burt sai Freddyn hoidon valmiiksi juuri kun tuomarit tulivat sen karsinaan.  Uusi lopetus: Freddy oli hyvin suuri, lihava sika. Burt oli varma, että hän saisi siitä hyvän hinnan. Freddy nukkui, kun tuomarit tulivat sen karsinaan. </w:t>
      </w:r>
    </w:p>
    <w:p>
      <w:r>
        <w:rPr>
          <w:b/>
        </w:rPr>
        <w:t xml:space="preserve">Tulos</w:t>
      </w:r>
    </w:p>
    <w:p>
      <w:r>
        <w:t xml:space="preserve">Hänen äitinsä oli sanonut, että se saisi Freddyn nukkumaan rauhallisesti.</w:t>
      </w:r>
    </w:p>
    <w:p>
      <w:r>
        <w:rPr>
          <w:b/>
        </w:rPr>
        <w:t xml:space="preserve">Esimerkki 7.4775</w:t>
      </w:r>
    </w:p>
    <w:p>
      <w:r>
        <w:t xml:space="preserve">Lähtökohta: Oli valmistumiskausi, ja Allie halusi todella auton.  Alkuperäinen konteksti: Monet hänen ystävistään olivat saaneet lahjaksi hienoja autoja.  Alkuperäinen loppuratkaisu: Allie kysyi vanhemmiltaan, miksi hän ei koskaan saanut lahjaa. He kertoivat, että koulunkäynti oli tarpeeksi kallista. Allie ymmärsi heidän pointtinsa ja päätti yksinkertaisesti ostaa itse käytetyn auton.  Uusi lopetus: Allie kysyi vanhemmiltaan, miksi hän ei koskaan saanut heiltä lahjaa. He kertoivat, että koulunkäynti oli tarpeeksi kallista. Allie ymmärsi heidän pointtinsa ja päätti yksinkertaisesti ajaa rikkaan ystävänsä autolla. </w:t>
      </w:r>
    </w:p>
    <w:p>
      <w:r>
        <w:rPr>
          <w:b/>
        </w:rPr>
        <w:t xml:space="preserve">Tulos</w:t>
      </w:r>
    </w:p>
    <w:p>
      <w:r>
        <w:t xml:space="preserve">Rikas ystävä lahjoitti hänelle uuden auton.</w:t>
      </w:r>
    </w:p>
    <w:p>
      <w:r>
        <w:rPr>
          <w:b/>
        </w:rPr>
        <w:t xml:space="preserve">Esimerkki 7.4776</w:t>
      </w:r>
    </w:p>
    <w:p>
      <w:r>
        <w:t xml:space="preserve">Lähtökohta: Natasha halusi uutisankkuriksi.  Alkuperäinen konteksti: Hän opiskelisi paikallisuutisia ja harjoittelisi päivittäin.  Alkuperäinen loppuratkaisu: Natasha lähti yliopistoon tavoittelemaan unelmiaan. Valmistuttuaan hän haki töitä kotikaupunkinsa uutisasemalta. Natasha oli innoissaan, kun hän sai unelmiensa työpaikan.  Uusi loppu: Natasha meni sen sijaan kansalaisopistoon tavoittelemaan unelmiaan. Kun hän oli suorittanut Associate-tutkinnon, hän haki työtä kotikaupunkinsa uutisasemalta. Natasha oli innoissaan, kun hän sai unelmiensa työpaikan. </w:t>
      </w:r>
    </w:p>
    <w:p>
      <w:r>
        <w:rPr>
          <w:b/>
        </w:rPr>
        <w:t xml:space="preserve">Tulos</w:t>
      </w:r>
    </w:p>
    <w:p>
      <w:r>
        <w:t xml:space="preserve">Hän opiskeli uutisia, mutta ei päässyt yliopistoon.</w:t>
      </w:r>
    </w:p>
    <w:p>
      <w:r>
        <w:rPr>
          <w:b/>
        </w:rPr>
        <w:t xml:space="preserve">Esimerkki 7.4777</w:t>
      </w:r>
    </w:p>
    <w:p>
      <w:r>
        <w:t xml:space="preserve">Lähtökohta: Amy halusi lainata opettajalta kynää.  Alustava konteksti: Opettaja kertoi, että jos hän halusi lainata kynän, hänen oli maksettava rahaa.  Alkuperäinen lopputulos: Kun opettaja ei katsonut Amy varasti kynän. Opettaja kääntyi nopeasti ja sai Amyn kiinni. Amy päätyi kolmen päivän hyllytykseen.  Uusi lopetus: Kun opettaja ei katsonut Amy varasti toisen kynän. Opettaja kääntyi nopeasti ympäri ja sai hänet kiinni. Amy sai lopulta kolmen päivän hyllytyksen. </w:t>
      </w:r>
    </w:p>
    <w:p>
      <w:r>
        <w:rPr>
          <w:b/>
        </w:rPr>
        <w:t xml:space="preserve">Tulos</w:t>
      </w:r>
    </w:p>
    <w:p>
      <w:r>
        <w:t xml:space="preserve">Opettaja lainasi sen Amylle epäröimättä.</w:t>
      </w:r>
    </w:p>
    <w:p>
      <w:r>
        <w:rPr>
          <w:b/>
        </w:rPr>
        <w:t xml:space="preserve">Esimerkki 7.4778</w:t>
      </w:r>
    </w:p>
    <w:p>
      <w:r>
        <w:t xml:space="preserve">Lähtökohta: Tamara oli laittamassa illallista.  Alustava konteksti: Hän teki pizzataikinan tyhjästä.  Alkuperäinen lopputulos: Hän levitti kastikkeen sen päälle. Sitten hän lisäsi juustoa ja pepperonia. Hänen lapsensa eivät malttaneet odottaa kotitekoisen pizzan syömistä!  Uusi lopetus: Hän levitti kastikkeen päälle. Sitten hän lisäsi juustoa ja pepperonia. Hänen lapsensa eivät malttaneet odottaa, että saivat syödä kotitekoisen pataruoan! </w:t>
      </w:r>
    </w:p>
    <w:p>
      <w:r>
        <w:rPr>
          <w:b/>
        </w:rPr>
        <w:t xml:space="preserve">Tulos</w:t>
      </w:r>
    </w:p>
    <w:p>
      <w:r>
        <w:t xml:space="preserve">Hän teki pataruoan tyhjästä.</w:t>
      </w:r>
    </w:p>
    <w:p>
      <w:r>
        <w:rPr>
          <w:b/>
        </w:rPr>
        <w:t xml:space="preserve">Esimerkki 7.4779</w:t>
      </w:r>
    </w:p>
    <w:p>
      <w:r>
        <w:t xml:space="preserve">Lähtökohta: Vladimir yritti oppia englantia.  Alustava konteksti: Hän lähti Miamiin.  Alkuperäinen loppu: Hän käveli tytön luo ja hymyili. Onpa kaunis ranta, hän sanoi. Tyttö kuuli väärin ja läimäytti häntä.  Uusi loppu: Hän käveli luokassa olevan tytön luo ja hymyili. Mikä kaunis ranta, hän sanoi. Tyttö kuuli hänet väärin ja löi häntä. </w:t>
      </w:r>
    </w:p>
    <w:p>
      <w:r>
        <w:rPr>
          <w:b/>
        </w:rPr>
        <w:t xml:space="preserve">Tulos</w:t>
      </w:r>
    </w:p>
    <w:p>
      <w:r>
        <w:t xml:space="preserve">Hän haki ESL-luokalle.</w:t>
      </w:r>
    </w:p>
    <w:p>
      <w:r>
        <w:rPr>
          <w:b/>
        </w:rPr>
        <w:t xml:space="preserve">Esimerkki 7.4780</w:t>
      </w:r>
    </w:p>
    <w:p>
      <w:r>
        <w:t xml:space="preserve">Lähtökohta: Lorde Jimson oli maailmanmestari peukalopainija.  Alkuperäinen konteksti: Hän kehuskeli, ettei kukaan voinut voittaa häntä kehässä.  Alkuperäinen loppuratkaisu: Kunnes ovela 8-vuotias haastoi hänet. Lorde ja lapsi ottivat peukaloita kaksi tuntia putkeen. Lapsi voitti Lorden teeskenneltyään oman tappionsa ja liukastuttuaan ulos.  Uusi loppu: Vuotta myöhemmin hänen peukalonsa oli parantunut ja hänet haastoi ovela 8-vuotias. Lorde ja lapsi lukitsivat peukaloita 2 tuntia putkeen. Lapsi voitti Lorde teeskenneltyään oman nastansa ja liukastuttuaan ulos. </w:t>
      </w:r>
    </w:p>
    <w:p>
      <w:r>
        <w:rPr>
          <w:b/>
        </w:rPr>
        <w:t xml:space="preserve">Tulos</w:t>
      </w:r>
    </w:p>
    <w:p>
      <w:r>
        <w:t xml:space="preserve">Eräänä päivänä hän kaatui ja mursi peukalonsa.</w:t>
      </w:r>
    </w:p>
    <w:p>
      <w:r>
        <w:rPr>
          <w:b/>
        </w:rPr>
        <w:t xml:space="preserve">Esimerkki 7.4781</w:t>
      </w:r>
    </w:p>
    <w:p>
      <w:r>
        <w:t xml:space="preserve">Lähtökohta: John kasvoi pienessä maaseutukaupungissa ja halusi muuttaa.  Alkuperäinen konteksti: Hän alkoi etsiä työpaikkoja osavaltionsa ulkopuolelta verkossa.  Alkuperäinen lopputulos: Etsiessään hän huomasi, että lähistöllä järjestettiin työnvälitystilaisuus. John osallistui messuille ja sai useita työtarjouksia paikan päällä. Kolmessa kuukaudessa hän muutti New Yorkiin ja tavoitteli unelmiaan.  Uusi lopetus: Ystävä kertoi hänelle, että lähistöllä järjestetään työnvälitysmessut. John osallistui messuille ja sai useita työtarjouksia paikan päällä. Kolmen kuukauden kuluttua hän muutti läheiseen kaupunkiin ja tavoitteli unelmiaan. </w:t>
      </w:r>
    </w:p>
    <w:p>
      <w:r>
        <w:rPr>
          <w:b/>
        </w:rPr>
        <w:t xml:space="preserve">Tulos</w:t>
      </w:r>
    </w:p>
    <w:p>
      <w:r>
        <w:t xml:space="preserve">Hän ei vaivautunut etsimään työpaikkoja osavaltion ulkopuolelta.</w:t>
      </w:r>
    </w:p>
    <w:p>
      <w:r>
        <w:rPr>
          <w:b/>
        </w:rPr>
        <w:t xml:space="preserve">Esimerkki 7.4782</w:t>
      </w:r>
    </w:p>
    <w:p>
      <w:r>
        <w:t xml:space="preserve">Lähtökohta: Paikallinen YMCA järjesti aamiaisen joulupukin kanssa.  Alkuperäinen konteksti: Lastasimme lapset mukaan ja lähdimme YMCA:han.  Alkuperäinen loppuratkaisu: Söimme lettuja ja makkaraa. Lapset olivat innoissaan tavatessaan joulupukin ja kertoessaan joululistastaan. Lähdimme YMCA:sta ja menimme kotiin leipomaan joululeipiä.  Uusi lopetus: Söimme pannukakkuja ja makkaraa, vaikka ei ollutkaan enää aamiaisaika. Lapset olivat innoissaan tavatessaan joulupukin ja jakaessaan joululistansa. Lähdimme YMCA:sta ja menimme kotiin tekemään joulupipareita. </w:t>
      </w:r>
    </w:p>
    <w:p>
      <w:r>
        <w:rPr>
          <w:b/>
        </w:rPr>
        <w:t xml:space="preserve">Tulos</w:t>
      </w:r>
    </w:p>
    <w:p>
      <w:r>
        <w:t xml:space="preserve">Haimme lapset koulusta ja suuntasimme YMCA:lle.</w:t>
      </w:r>
    </w:p>
    <w:p>
      <w:r>
        <w:rPr>
          <w:b/>
        </w:rPr>
        <w:t xml:space="preserve">Esimerkki 7.4783</w:t>
      </w:r>
    </w:p>
    <w:p>
      <w:r>
        <w:t xml:space="preserve">Lähtökohta: Jon ja hänen kaverinsa keräsivät kiviä radan varrelta.  Alkuperäinen konteksti: Heillä oli hauskaa murskata kiviä vasaroilla.  Alkuperäinen loppuratkaisu: He yllättyivät huomatessaan, että kivet näyttivät sisältä erilaisilta. Jon muisti, että hänen sedällään oli kivikokoelma. Hän aikoi selvittää, mitä kivien sisällä oli.  Uusi loppu: He yllättyivät huomatessaan, että kivet näyttivät sisältä erilaisilta. Jon muisti, että hänen sedällään oli kivikokoelma. Hän aikoi selvittää, mitä kivien sisällä oli. </w:t>
      </w:r>
    </w:p>
    <w:p>
      <w:r>
        <w:rPr>
          <w:b/>
        </w:rPr>
        <w:t xml:space="preserve">Tulos</w:t>
      </w:r>
    </w:p>
    <w:p>
      <w:r>
        <w:t xml:space="preserve">Heillä oli hauskaa pinota kiviä varovasti.</w:t>
      </w:r>
    </w:p>
    <w:p>
      <w:r>
        <w:rPr>
          <w:b/>
        </w:rPr>
        <w:t xml:space="preserve">Esimerkki 7.4784</w:t>
      </w:r>
    </w:p>
    <w:p>
      <w:r>
        <w:t xml:space="preserve">Lähtökohta: Tina tarvitsi uudet kengät.  Alkuperäinen konteksti: Hän päätti vihdoin ostaa suosikkiparinsa.  Alkuperäinen loppuratkaisu: Hän tiesi, ettei hänellä ollut ylimääräistä rahaa. Hän päätti kuitenkin ostaa ne. Hän tiesi, että joutuisi tekemään ylimääräistä työtä.  Uusi loppu: Hän tiesi, ettei hänellä ollut rahaa, joten varastaminen oli ainoa keino. Hän oli onnekas, kukaan ei huomannut häntä, kun hän otti kengät. Hänestä tuntui pahalta, mutta samalla hänellä ei ollut vaihtoehtoja. </w:t>
      </w:r>
    </w:p>
    <w:p>
      <w:r>
        <w:rPr>
          <w:b/>
        </w:rPr>
        <w:t xml:space="preserve">Tulos</w:t>
      </w:r>
    </w:p>
    <w:p>
      <w:r>
        <w:t xml:space="preserve">Lopulta hän päätti varastaa kengät ostoskeskuksessa.</w:t>
      </w:r>
    </w:p>
    <w:p>
      <w:r>
        <w:rPr>
          <w:b/>
        </w:rPr>
        <w:t xml:space="preserve">Esimerkki 7.4785</w:t>
      </w:r>
    </w:p>
    <w:p>
      <w:r>
        <w:t xml:space="preserve">Lähtökohta: Lindsay rakastaa musiikkia, erityisesti konsertteja.  Alkuperäinen konteksti: Hän teki tylsää työtä, mutta sillä maksettiin konserttiliput.  Alkuperäinen loppu: Eräänä päivänä Lindsay näki, että radioasemalla oli avoin työpaikka. Hänellä ei ollut kokemusta, mutta hän korosti rakkauttaan musiikkiin. Lindsay sai työpaikan ja saa nyt palkkaa konserttien katsomisesta!  Uusi lopetus: Eräänä päivänä Lindsay näki, että radioasemalla oli avoin työpaikka. Hänellä ei ollut kokemusta, mutta hän korosti rakkauttaan musiikkiin. Lindsay sai työpaikan, ja nyt hän saa paitsi ilmaisia lippuja, hänelle maksetaan myös konserttien katselusta! </w:t>
      </w:r>
    </w:p>
    <w:p>
      <w:r>
        <w:rPr>
          <w:b/>
        </w:rPr>
        <w:t xml:space="preserve">Tulos</w:t>
      </w:r>
    </w:p>
    <w:p>
      <w:r>
        <w:t xml:space="preserve">Hänellä oli hyvä työpaikka, josta hän sai ilmaiset liput.</w:t>
      </w:r>
    </w:p>
    <w:p>
      <w:r>
        <w:rPr>
          <w:b/>
        </w:rPr>
        <w:t xml:space="preserve">Esimerkki 7.4786</w:t>
      </w:r>
    </w:p>
    <w:p>
      <w:r>
        <w:t xml:space="preserve">Lähtökohta: Janen piti tehdä tutkimusraportti tunnin lopussa.  Alustava konteksti: Hän oli työstänyt sitä koko viikon.  Alkuperäinen lopputulos: Kun hän meni tulostamaan sitä, hän ei löytänyt sitä. Hän etsi kaikkialta tietokoneeltaan. Jane oli vahingossa poistanut tutkimustyönsä.  Uusi lopetus: Kun hän meni palauttamaan sitä, hän ei löytänyt sitä. Hän etsi kaikkialta laukustaan. Jane oli vahingossa hukannut ainoan kopion tutkimustyöstään. </w:t>
      </w:r>
    </w:p>
    <w:p>
      <w:r>
        <w:rPr>
          <w:b/>
        </w:rPr>
        <w:t xml:space="preserve">Tulos</w:t>
      </w:r>
    </w:p>
    <w:p>
      <w:r>
        <w:t xml:space="preserve">Hän oli kirjoittanut sitä käsin koko viikon.</w:t>
      </w:r>
    </w:p>
    <w:p>
      <w:r>
        <w:rPr>
          <w:b/>
        </w:rPr>
        <w:t xml:space="preserve">Esimerkki 7.4787</w:t>
      </w:r>
    </w:p>
    <w:p>
      <w:r>
        <w:t xml:space="preserve">Lähtökohta: Jackson yritti nauttia lauantaipäivästään.  Alkuperäinen konteksti: Valitettavasti oli niin kuuma, ettei hän pystynyt siihen.  Alkuperäinen loppu: Hän kokeili kylmiä juomia viilentääkseen itseään, mutta se ei auttanut. Lopulta hän sai loistoidean. Hän vei kaikki ystävänsä järvelle uimaan ja viilentymään.  Uusi loppu: Hän kokeili kuumia juomia lämmittääkseen, mutta se ei auttanut. Lopulta hän sai loistoidean. Hän otti kuuman suihkun ja tunsi olonsa paljon paremmaksi. </w:t>
      </w:r>
    </w:p>
    <w:p>
      <w:r>
        <w:rPr>
          <w:b/>
        </w:rPr>
        <w:t xml:space="preserve">Tulos</w:t>
      </w:r>
    </w:p>
    <w:p>
      <w:r>
        <w:t xml:space="preserve">Valitettavasti oli niin kylmä, ettei hän voinut.</w:t>
      </w:r>
    </w:p>
    <w:p>
      <w:r>
        <w:rPr>
          <w:b/>
        </w:rPr>
        <w:t xml:space="preserve">Esimerkki 7.4788</w:t>
      </w:r>
    </w:p>
    <w:p>
      <w:r>
        <w:t xml:space="preserve">Lähtökohta: Menin juomaan viskiä.  Alkuperäinen konteksti: Huomasin, että pullosta puuttui vähän.  Alkuperäinen loppu: Tajusin, että poikani oli ottanut vähän. Puhuin hänelle ja hän tunnusti. Annoin hänelle kolmen kuukauden kotiarestia.  Uusi loppu: Tajusin, että poikani oli ottanut sitä. Puhuin hänelle ja hän tunnusti. Annoin hänelle 3 kuukautta kotiarestia. </w:t>
      </w:r>
    </w:p>
    <w:p>
      <w:r>
        <w:rPr>
          <w:b/>
        </w:rPr>
        <w:t xml:space="preserve">Tulos</w:t>
      </w:r>
    </w:p>
    <w:p>
      <w:r>
        <w:t xml:space="preserve">Tajusin, että puolet siitä puuttui pullosta.</w:t>
      </w:r>
    </w:p>
    <w:p>
      <w:r>
        <w:rPr>
          <w:b/>
        </w:rPr>
        <w:t xml:space="preserve">Esimerkki 7.4789</w:t>
      </w:r>
    </w:p>
    <w:p>
      <w:r>
        <w:t xml:space="preserve">Lähtökohta: Suzie päätti pestä autonsa.  Alustava konteksti: Suzie oli ajaessaan ajanut suuren mutalammikon läpi.  Alkuperäinen loppuratkaisu: Suzie laittoi autosaippuaa ämpäriin ja lisäsi vettä. Hän käytti saippuavettä auton pesemiseen. Hän huuhteli auton ja pyyhki sen kuivaksi.  Uusi lopetus: Hän laittoi rahaa koneeseen ja valitsi haluamansa pesutason. Hän käytti autonpesukoneen liukuhihnassa olevan ajan tekstiviestin lähettämiseen. Sen jälkeen hän nousi ulos ja pyyhki auton kuivaksi jäljellä olevista pisaroista. </w:t>
      </w:r>
    </w:p>
    <w:p>
      <w:r>
        <w:rPr>
          <w:b/>
        </w:rPr>
        <w:t xml:space="preserve">Tulos</w:t>
      </w:r>
    </w:p>
    <w:p>
      <w:r>
        <w:t xml:space="preserve">Hän meni automaattiseen autopesulaan.</w:t>
      </w:r>
    </w:p>
    <w:p>
      <w:r>
        <w:rPr>
          <w:b/>
        </w:rPr>
        <w:t xml:space="preserve">Esimerkki 7.4790</w:t>
      </w:r>
    </w:p>
    <w:p>
      <w:r>
        <w:t xml:space="preserve">Lähtökohta: Ethan todella rakasti baseballia.  Alkuperäinen konteksti: Hän päätti kokeilla valiojoukkueessa pelaamista.  Alkuperäinen loppuratkaisu: Hän kävi monissa kokeissa ja pelasi todella kovaa. Ethan pääsi kolmeen valiojoukkueeseen. Hän päätti pelata Dominatorsissa.  Uusi lopetus: Hän kävi harjoituksissa ja pelasi todella kovaa. Ethan edistyi paljon. Hän päätti saada luvan kokeilla uudestaan. </w:t>
      </w:r>
    </w:p>
    <w:p>
      <w:r>
        <w:rPr>
          <w:b/>
        </w:rPr>
        <w:t xml:space="preserve">Tulos</w:t>
      </w:r>
    </w:p>
    <w:p>
      <w:r>
        <w:t xml:space="preserve">Hän päätti kokeilla baseball-joukkueen valiojoukkuetta, mutta he eivät antaneet hänen kokeilla.</w:t>
      </w:r>
    </w:p>
    <w:p>
      <w:r>
        <w:rPr>
          <w:b/>
        </w:rPr>
        <w:t xml:space="preserve">Esimerkki 7.4791</w:t>
      </w:r>
    </w:p>
    <w:p>
      <w:r>
        <w:t xml:space="preserve">Lähtökohta: Sam loukkasi polvensa viime jalkapallopelissä.  Alustava konteksti: Hän meni lääkäriin ja tutki polvensa.  Alkuperäinen loppuratkaisu: Lääkäri sanoi, ettei hän voi pelata kolmeen viikkoon. Hän kertoi valmentajalleen, että lääkäri sanoi, että hän on kunnossa ja voi pelata. Seuraavassa pelissä hän kaatui polvensa päälle ja pahensi vammaa.  Uusi lopetus: Hoitaja sanoi hänelle, ettei hän voi pelata kolmeen viikkoon. Hän kertoi valmentajalleen, että hoitaja sanoi, että hän oli kunnossa ja pystyi pelaamaan. Seuraavassa pelissä hän kaatui polvelleen ja pahensi vammaa. </w:t>
      </w:r>
    </w:p>
    <w:p>
      <w:r>
        <w:rPr>
          <w:b/>
        </w:rPr>
        <w:t xml:space="preserve">Tulos</w:t>
      </w:r>
    </w:p>
    <w:p>
      <w:r>
        <w:t xml:space="preserve">Hän meni sairaanhoitajan vastaanotolle ja tutkitutti polvensa.</w:t>
      </w:r>
    </w:p>
    <w:p>
      <w:r>
        <w:rPr>
          <w:b/>
        </w:rPr>
        <w:t xml:space="preserve">Esimerkki 7.4792</w:t>
      </w:r>
    </w:p>
    <w:p>
      <w:r>
        <w:t xml:space="preserve">Lähtökohta: Monica käveli eräänä päivänä kirjastoon.  Alustava konteksti: Yhtäkkiä hän tunsi, kuinka hänen käsilaukkunsa revittiin hänen käsivarsiltaan.  Alkuperäinen loppu: Joku satunnainen henkilö oli karannut hänen laukkunsa kanssa. Monica soitti poliisille ja kuvaili epäiltyä. Onneksi he saivat miehen kiinni ja palauttivat hänen laukkunsa.  Uusi loppu: Joku satunnainen henkilö karkasi hänen takkinsa kanssa. Hän soitti poliisille ja kuvaili epäillyn. Onneksi he saivat miehen kiinni ja palauttivat hänen takkinsa. </w:t>
      </w:r>
    </w:p>
    <w:p>
      <w:r>
        <w:rPr>
          <w:b/>
        </w:rPr>
        <w:t xml:space="preserve">Tulos</w:t>
      </w:r>
    </w:p>
    <w:p>
      <w:r>
        <w:t xml:space="preserve">Yhtäkkiä hän tunsi, kuinka hänen takkinsa revittiin hänen käsivarsiltaan.</w:t>
      </w:r>
    </w:p>
    <w:p>
      <w:r>
        <w:rPr>
          <w:b/>
        </w:rPr>
        <w:t xml:space="preserve">Esimerkki 7.4793</w:t>
      </w:r>
    </w:p>
    <w:p>
      <w:r>
        <w:t xml:space="preserve">Lähtökohta: Suzy halusi saada ystävänsä yhteen.  Alkuperäinen konteksti: Hänellä oli taco-ilta.  Alkuperäinen loppuratkaisu: Heillä kaikilla oli hauskaa. Mutta yhtäkkiä sähköt katkesivat. Hän ei saanut virtaa takaisin kahteen tuntiin.  Uusi loppu: Heillä kaikilla oli hauskaa. Mutta yhtäkkiä sähköt katkesivat. Ravintola ei saanut virtaa takaisin kahteen tuntiin. </w:t>
      </w:r>
    </w:p>
    <w:p>
      <w:r>
        <w:rPr>
          <w:b/>
        </w:rPr>
        <w:t xml:space="preserve">Tulos</w:t>
      </w:r>
    </w:p>
    <w:p>
      <w:r>
        <w:t xml:space="preserve">Hän vei heidät kaikki meksikolaiseen ravintolaan.</w:t>
      </w:r>
    </w:p>
    <w:p>
      <w:r>
        <w:rPr>
          <w:b/>
        </w:rPr>
        <w:t xml:space="preserve">Esimerkki 7.4794</w:t>
      </w:r>
    </w:p>
    <w:p>
      <w:r>
        <w:t xml:space="preserve">Lähtökohta: Eräänä päivänä päätin hankkia uudenlaisen tiskisienen.  Alkuperäinen konteksti: Se oli tehty hienosta uudesta materiaalista, joka muka puhdisti paremmin.  Alkuperäinen loppu: Kun yritin käyttää sitä, se alkoi kuitenkin hajota! Luovuin siitä nopeasti ja heitin sen pois. Ajattelin, että pysyisin siitä lähtien tavallisissa vanhoissa sienissä.  Uusi lopetus: Kun yritin käyttää sitä, se alkoi kuitenkin hajota! Luovuin siitä nopeasti ja heitin sen pois. Ajattelin, että pitäydyn siitä lähtien tavallisissa vanhoissa sienissä. </w:t>
      </w:r>
    </w:p>
    <w:p>
      <w:r>
        <w:rPr>
          <w:b/>
        </w:rPr>
        <w:t xml:space="preserve">Tulos</w:t>
      </w:r>
    </w:p>
    <w:p>
      <w:r>
        <w:t xml:space="preserve">Se oli tehty perinteisemmästä materiaalista, jonka oletettiin kestävän pidempään.</w:t>
      </w:r>
    </w:p>
    <w:p>
      <w:r>
        <w:rPr>
          <w:b/>
        </w:rPr>
        <w:t xml:space="preserve">Esimerkki 7.4795</w:t>
      </w:r>
    </w:p>
    <w:p>
      <w:r>
        <w:t xml:space="preserve">Lähtökohta: Kelly harrasti virkkaamista.  Alkuperäinen konteksti: Hän teki hattuja ja käsineitä.  Alkuperäinen lopputulos: Viime viikolla hän kuitenkin teki tyynyn. Tyyny oli kaunis. Hän päätti käyttää sitä joka päivä.  Uusi lopetus: Viime viikolla hän kuitenkin teki hatun. Hattu oli kaunis. Hän päätti käyttää sitä joka päivä. </w:t>
      </w:r>
    </w:p>
    <w:p>
      <w:r>
        <w:rPr>
          <w:b/>
        </w:rPr>
        <w:t xml:space="preserve">Tulos</w:t>
      </w:r>
    </w:p>
    <w:p>
      <w:r>
        <w:t xml:space="preserve">Hän teki huopia ja tyynyjä.</w:t>
      </w:r>
    </w:p>
    <w:p>
      <w:r>
        <w:rPr>
          <w:b/>
        </w:rPr>
        <w:t xml:space="preserve">Esimerkki 7.4796</w:t>
      </w:r>
    </w:p>
    <w:p>
      <w:r>
        <w:t xml:space="preserve">Lähtökohta: Charles ja hänen vaimonsa aikoivat saada lapsen.  Alkuperäinen konteksti: Heillä oli jo kaksi lasta.  Alkuperäinen loppuratkaisu: Charles ja hänen vaimonsa päättivät, että he tarvitsivat isomman auton. Charles ja hänen vaimonsa vaihtoivat autonsa. He käyttivät sen käsirahana minibussin hankkimiseen.  Uusi lopetus: Hän ja hänen vaimonsa päättivät, että oli täydellinen aika hankkia lapsi. Charles ja hänen vaimonsa lopettivat ehkäisypillereiden käytön ja yrittivät sitä. He ovat nyt raskaana ja odottavat tervettä lasta. </w:t>
      </w:r>
    </w:p>
    <w:p>
      <w:r>
        <w:rPr>
          <w:b/>
        </w:rPr>
        <w:t xml:space="preserve">Tulos</w:t>
      </w:r>
    </w:p>
    <w:p>
      <w:r>
        <w:t xml:space="preserve">Heillä oli jo pakettiauto, mutta tämä oli heidän ensimmäinen lapsensa.</w:t>
      </w:r>
    </w:p>
    <w:p>
      <w:r>
        <w:rPr>
          <w:b/>
        </w:rPr>
        <w:t xml:space="preserve">Esimerkki 7.4797</w:t>
      </w:r>
    </w:p>
    <w:p>
      <w:r>
        <w:t xml:space="preserve">Lähtökohta: Doug ulkoilutti koiraansa varhain eräänä aamuna.  Alustava konteksti: Hän näki toisen eläimen, ennen kuin ehti päästä liian kauas talostaan.  Alkuperäinen loppu: Kun hän näki tiellä useita muita, Doug tajusi, että ne olivat kojootteja. Hän pelästytti lauman pois lyömällä lapiota jalkakäytävään. Sen jälkeen Doug lakkasi ulkoiluttamasta koiraansa ilman lapiota.  Uusi loppu: Kun hän näki tiellä vielä useita muita, Doug tajusi, että ne olivat kulkukoiria. Hän pelästytti lauman pois lyömällä lapiota jalkakäytävään. Sen jälkeen Doug lakkasi ulkoiluttamasta koiraansa ilman lapiota. </w:t>
      </w:r>
    </w:p>
    <w:p>
      <w:r>
        <w:rPr>
          <w:b/>
        </w:rPr>
        <w:t xml:space="preserve">Tulos</w:t>
      </w:r>
    </w:p>
    <w:p>
      <w:r>
        <w:t xml:space="preserve">Ennen kuin hän pääsi liian kauas talostaan, alkoi sataa rankasti, joten hän kääntyi takaisin.</w:t>
      </w:r>
    </w:p>
    <w:p>
      <w:r>
        <w:rPr>
          <w:b/>
        </w:rPr>
        <w:t xml:space="preserve">Esimerkki 7.4798</w:t>
      </w:r>
    </w:p>
    <w:p>
      <w:r>
        <w:t xml:space="preserve">Lähtökohta: Sampson oli vahva ja hurja rottweiler.  Alkuperäinen konteksti: Eräänä päivänä naapurin tyttö hyppäsi aidan yli Sampsonin pihalle.  Alkuperäinen loppuratkaisu: Sampson jahtasi tyttöä, ja tyttö huusi peläten hyökkäystä. Koira hyppäsi tytön päälle ja painoi hänet maahan. Puremisen sijaan Sampson nuoli tytön kasvoja ja heilutti häntäänsä.  Uusi lopetus: Sampson jahtasi häntä ja poika huusi peläten hyökkäystä. Koira hyppäsi hänen päälleen ja painoi hänet maahan. Sen sijaan, että olisi purrut, Sampson nuoli tämän naamaa ja heilutti häntäänsä. </w:t>
      </w:r>
    </w:p>
    <w:p>
      <w:r>
        <w:rPr>
          <w:b/>
        </w:rPr>
        <w:t xml:space="preserve">Tulos</w:t>
      </w:r>
    </w:p>
    <w:p>
      <w:r>
        <w:t xml:space="preserve">Eräänä päivänä naapuripoika katsoi aidan portista.</w:t>
      </w:r>
    </w:p>
    <w:p>
      <w:r>
        <w:rPr>
          <w:b/>
        </w:rPr>
        <w:t xml:space="preserve">Esimerkki 7.4799</w:t>
      </w:r>
    </w:p>
    <w:p>
      <w:r>
        <w:t xml:space="preserve">Lähtökohta: Kun olin nelivuotias, menimme messuille.  Alkuperäinen konteksti: Se oli New Orleansissa.  Alkuperäinen loppu: Kävelin silmälaseja myyvän naisen luo. Hänellä oli erimuotoisia laseja. Puhuin äidilleni, että hän ostaisi minulle saappaan muotoisen.  Uusi lopetus: Kävelin silmälaseja myyvän naisen luo matkalla ulos. Hänellä oli erimuotoisia laseja. Puhuin äitini suostuttelemaan ostamaan minulle saappaan muotoisen. </w:t>
      </w:r>
    </w:p>
    <w:p>
      <w:r>
        <w:rPr>
          <w:b/>
        </w:rPr>
        <w:t xml:space="preserve">Tulos</w:t>
      </w:r>
    </w:p>
    <w:p>
      <w:r>
        <w:t xml:space="preserve">Se oli tylsää, ja lähdimme aikaisin.</w:t>
      </w:r>
    </w:p>
    <w:p>
      <w:r>
        <w:rPr>
          <w:b/>
        </w:rPr>
        <w:t xml:space="preserve">Esimerkki 7.4800</w:t>
      </w:r>
    </w:p>
    <w:p>
      <w:r>
        <w:t xml:space="preserve">Lähtökohta: Tom haki elokuvaa.  Alkuperäinen konteksti: Hänet valittiin statistiksi.  Alkuperäinen loppu: Tom halusi erottua. Hän näytteli jatkuvasti taustalla. Tom sai potkut kuvauspaikalta.  Uusi lopetus: Tom oli halunnut erottua. Hän jatkoi näyttelemistä. Tomia pyydettiin poistumaan kuvauspaikalta koe-esiintymisen jälkeen. </w:t>
      </w:r>
    </w:p>
    <w:p>
      <w:r>
        <w:rPr>
          <w:b/>
        </w:rPr>
        <w:t xml:space="preserve">Tulos</w:t>
      </w:r>
    </w:p>
    <w:p>
      <w:r>
        <w:t xml:space="preserve">Häntä ei valittu edes statistiksi.</w:t>
      </w:r>
    </w:p>
    <w:p>
      <w:r>
        <w:rPr>
          <w:b/>
        </w:rPr>
        <w:t xml:space="preserve">Esimerkki 7.4801</w:t>
      </w:r>
    </w:p>
    <w:p>
      <w:r>
        <w:t xml:space="preserve">Lähtökohta: Thomas oli ostamassa vaatteita.  Alustava konteksti: Hän näki kyltin, jossa luki, että kaikki t-paidat olivat 50 % alennuksessa.  Alkuperäinen loppuratkaisu: Thomas nappasi kolme t-paitaa ja asettui jonoon. Thomas ja kassanhoitaja puhuivat siitä, miten hyvän tarjouksen hän oli löytänyt. Thomas soitti ystävilleen kertoakseen t-paitojen tarjouksesta.  Uusi lopetus: Thomas nappasi kolme shortsia ja asettui jonoon. Thomas ja kassanhoitaja puhuivat siitä, miten hyvän diilin hän löysi. Thomas kutsui ystävänsä jakamaan shortsikaupan. </w:t>
      </w:r>
    </w:p>
    <w:p>
      <w:r>
        <w:rPr>
          <w:b/>
        </w:rPr>
        <w:t xml:space="preserve">Tulos</w:t>
      </w:r>
    </w:p>
    <w:p>
      <w:r>
        <w:t xml:space="preserve">Hän näki kyltin, jossa luki, että kaikki shortsit olivat 50 prosentin alennuksessa.</w:t>
      </w:r>
    </w:p>
    <w:p>
      <w:r>
        <w:rPr>
          <w:b/>
        </w:rPr>
        <w:t xml:space="preserve">Esimerkki 7.4802</w:t>
      </w:r>
    </w:p>
    <w:p>
      <w:r>
        <w:t xml:space="preserve">Lähtökohta: Jed noudatti ohjeita Chromium OS:n kääntämiseksi.  Alustava konteksti: Hän teki kaiken, mitä Googlen kehittäjäsivulla kehotettiin.  Alkuperäinen lopputulos: Kun Jed yritti ajaa QEMU-kuvaa, se ei toiminut. Jed käytti siihen päiviä ja kävi yhä vihaisemmaksi. Lopulta hän luovutti ja oppi rakastamaan Windowsia.  Uusi lopetus: Jed oli yrittänyt ajaa QEMU-kuvaa, mutta se ei toiminut. Ennen luovuttamista Jed oli viettänyt päiviä sen parissa ja tullut yhä vihaisemmaksi ja vihaisemmaksi. Kun hän lopulta luovutti, hän oppi rakastamaan Windowsia. </w:t>
      </w:r>
    </w:p>
    <w:p>
      <w:r>
        <w:rPr>
          <w:b/>
        </w:rPr>
        <w:t xml:space="preserve">Tulos</w:t>
      </w:r>
    </w:p>
    <w:p>
      <w:r>
        <w:t xml:space="preserve">Hän luovutti vilkaistuaan Googlen kehittäjäsivua.</w:t>
      </w:r>
    </w:p>
    <w:p>
      <w:r>
        <w:rPr>
          <w:b/>
        </w:rPr>
        <w:t xml:space="preserve">Esimerkki 7.4803</w:t>
      </w:r>
    </w:p>
    <w:p>
      <w:r>
        <w:t xml:space="preserve">Lähtökohta: Anne oppi tänään harjaamaan hampaansa itse.  Alustava konteksti: Hän kiersi isoja ympyröitä ympäriinsä.  Alkuperäinen loppu: Anne oli niin innoissaan. Hänen vanhempansa lähtivät sinä iltana ulos, jotta hän voisi kokeilla sitä yksin. Hän oli iloinen uudesta itsenäisyydestään.  Uusi loppu: Hän oli niin innoissaan. Hänen vanhempansa auttoivat häntä harjoittelemaan kengännauhoja, kunnes hän pystyi kokeilemaan sitä yksin. Hän oli iloinen uudesta itsenäisyydestään. </w:t>
      </w:r>
    </w:p>
    <w:p>
      <w:r>
        <w:rPr>
          <w:b/>
        </w:rPr>
        <w:t xml:space="preserve">Tulos</w:t>
      </w:r>
    </w:p>
    <w:p>
      <w:r>
        <w:t xml:space="preserve">Hänen seuraava tavoitteensa oli oppia sitomaan kenkänsä, ja hän aloitti sen heti.</w:t>
      </w:r>
    </w:p>
    <w:p>
      <w:r>
        <w:rPr>
          <w:b/>
        </w:rPr>
        <w:t xml:space="preserve">Esimerkki 7.4804</w:t>
      </w:r>
    </w:p>
    <w:p>
      <w:r>
        <w:t xml:space="preserve">Lähtökohta: Katie halusi uuden mekon.  Alkuperäinen konteksti: Hänellä ei ollut tarpeeksi rahaa haluamaansa mekkoon.  Alkuperäinen loppuratkaisu: Katie päätti jatkaa ostoksia. Lopulta hän löysi toisen. Hän piti siitä vielä enemmän.  Uusi loppu: Hän päätti jatkaa ostoksia seuraavana päivänä. Hän löysi toisen. Hän piti siitä vielä enemmän. </w:t>
      </w:r>
    </w:p>
    <w:p>
      <w:r>
        <w:rPr>
          <w:b/>
        </w:rPr>
        <w:t xml:space="preserve">Tulos</w:t>
      </w:r>
    </w:p>
    <w:p>
      <w:r>
        <w:t xml:space="preserve">Hänellä oli enemmän kuin tarpeeksi rahaa haluamaansa autoon, hän osti sen ja lähti kotiin.</w:t>
      </w:r>
    </w:p>
    <w:p>
      <w:r>
        <w:rPr>
          <w:b/>
        </w:rPr>
        <w:t xml:space="preserve">Esimerkki 7.4805</w:t>
      </w:r>
    </w:p>
    <w:p>
      <w:r>
        <w:t xml:space="preserve">Lähtökohta: Peanut Larry meni kirkkoon.  Alustava konteksti: Hän ei osannut lukea, mutta piti saarnoista.  Alkuperäinen loppu: Lukutaidottomuutensa vaivaamana hän alkoi ottaa lukutunteja. Hänen opettajansa oli kuitenkin norjalainen. Peanut Larry itki, koska hän osasi lukea vain norjaksi.  Uusi lopetus: Häntä vaivasi lauluäänensä virsien aikana, ja hän alkoi ottaa laulutunteja. Hänen opettajansa oli kuitenkin norjalainen. Peanut Larry itki, koska hän osasi laulaa vain norjalaisia virsiä. </w:t>
      </w:r>
    </w:p>
    <w:p>
      <w:r>
        <w:rPr>
          <w:b/>
        </w:rPr>
        <w:t xml:space="preserve">Tulos</w:t>
      </w:r>
    </w:p>
    <w:p>
      <w:r>
        <w:t xml:space="preserve">Hän oli hyvä lukemaan ja piti saarnoista.</w:t>
      </w:r>
    </w:p>
    <w:p>
      <w:r>
        <w:rPr>
          <w:b/>
        </w:rPr>
        <w:t xml:space="preserve">Esimerkki 7.4806</w:t>
      </w:r>
    </w:p>
    <w:p>
      <w:r>
        <w:t xml:space="preserve">Lähtökohta: Kaliforniassa oli todella huono sää.  Alkuperäinen konteksti: Uutisissa kehotettiin kaikkia asukkaita pysymään kodeissaan.  Alkuperäinen loppuratkaisu: Kaikki eivät kuunnelleet, ja sitten kadulle tuli mutavyöry. Se vei 10 ihmistä mukanaan kilometrin matkan tietä pitkin. Seuraavana päivänä mutaa oli kaikkialla Kaliforniassa.  Uusi lopetus: Kaikki kuuntelivat, ja sitten kadulle tuli mutavyöry. Se vei 10 ihmistä kyytiin kilometri ajelulle tietä pitkin. Seuraavana päivänä koko Kaliforniassa oli mutaa. </w:t>
      </w:r>
    </w:p>
    <w:p>
      <w:r>
        <w:rPr>
          <w:b/>
        </w:rPr>
        <w:t xml:space="preserve">Tulos</w:t>
      </w:r>
    </w:p>
    <w:p>
      <w:r>
        <w:t xml:space="preserve">Uutisissa kerrottiin jokaiselle asuinpaikalle, että myrskyt menisivät ohi.</w:t>
      </w:r>
    </w:p>
    <w:p>
      <w:r>
        <w:rPr>
          <w:b/>
        </w:rPr>
        <w:t xml:space="preserve">Esimerkki 7.4807</w:t>
      </w:r>
    </w:p>
    <w:p>
      <w:r>
        <w:t xml:space="preserve">Lähtökohta: Janice oli intohimoinen kuppikakkujen ystävä.  Alkuperäinen konteksti: Ne olivat hänen lempileivonnaisiaan, ja hän oli hyvä tekemään niitä.  Alkuperäinen loppu: Janice muutti intohimonsa liiketoiminnaksi. Hän avasi oman kuppilan, Janice's Cupcakesin. Nyt hän jakaa rakkautensa ja kykynsä kaikkien kanssa.  Uusi loppu: Janice värväsi ystävänsä leipomaan niitä ja muutti sitten intohimonsa liiketoiminnaksi Hän avasi ikioman cupcake-kaupan, Janice's Cupcakes. Nyt hän jakaa rakkautensa kaikkien kanssa. </w:t>
      </w:r>
    </w:p>
    <w:p>
      <w:r>
        <w:rPr>
          <w:b/>
        </w:rPr>
        <w:t xml:space="preserve">Tulos</w:t>
      </w:r>
    </w:p>
    <w:p>
      <w:r>
        <w:t xml:space="preserve">Ne olivat hänen suosikkejaan, mutta hän ei osaa leipoa niitä.</w:t>
      </w:r>
    </w:p>
    <w:p>
      <w:r>
        <w:rPr>
          <w:b/>
        </w:rPr>
        <w:t xml:space="preserve">Esimerkki 7.4808</w:t>
      </w:r>
    </w:p>
    <w:p>
      <w:r>
        <w:t xml:space="preserve">Lähtökohta: Kia oli lukiossa estejuoksujoukkueessa.  Alkuperäinen konteksti: Hän oli varma, että hän voittaisi suuren kilpailun.  Alkuperäinen loppuratkaisu: Mutta juostessaan hän kompastui esteeseen ja kaatui! Hän ei sittenkään voittanut kisaa. Kia oli niin nolona!  Uusi lopetus: Seuraavassa kilpailussa hän kuitenkin juostessaan kompastui esteeseen ja kaatui! Hän ei sittenkään voittanut tätä kilpailua. Kia oli niin nolona! </w:t>
      </w:r>
    </w:p>
    <w:p>
      <w:r>
        <w:rPr>
          <w:b/>
        </w:rPr>
        <w:t xml:space="preserve">Tulos</w:t>
      </w:r>
    </w:p>
    <w:p>
      <w:r>
        <w:t xml:space="preserve">Hän oli itsevarma ja voitti suuren kokouksen.</w:t>
      </w:r>
    </w:p>
    <w:p>
      <w:r>
        <w:rPr>
          <w:b/>
        </w:rPr>
        <w:t xml:space="preserve">Esimerkki 7.4809</w:t>
      </w:r>
    </w:p>
    <w:p>
      <w:r>
        <w:t xml:space="preserve">Lähtökohta: Edwardia kiellettiin katsomasta auringonpimennystä.  Alkuperäinen konteksti: Hänelle kerrottiin, että se vahingoittaisi hänen silmiään, jos hän katsoisi sitä.  Alkuperäinen loppu: Edward yritti kovasti olla katsomatta auringonpimennystä, mutta katsoi kuitenkin. Häikäisevä valo satutti hänen silmiään ja sai hänet katsomaan poispäin tuskissaan. Hän vahingoitti näkökykyään ja tarvitsee nyt silmälaseja nähdäkseen.  Uusi loppu: Edwardin pyrkimykset välttää auringonpimennystä epäonnistuivat, koska hän teki sen kuitenkin. Hän kurkisti ulos ikkunastaan ja katsoi ylös, sokaiseva valo satutti hänen silmiään ja sai hänet katsomaan poispäin tuskissaan. Hän loukkasi näkönsä ja tarvitsee nyt silmälaseja nähdäkseen. </w:t>
      </w:r>
    </w:p>
    <w:p>
      <w:r>
        <w:rPr>
          <w:b/>
        </w:rPr>
        <w:t xml:space="preserve">Tulos</w:t>
      </w:r>
    </w:p>
    <w:p>
      <w:r>
        <w:t xml:space="preserve">Hän pelkäsi varoituksia niin paljon, että hän kieltäytyi menemästä ulos auringonpimennyksen aikana.</w:t>
      </w:r>
    </w:p>
    <w:p>
      <w:r>
        <w:rPr>
          <w:b/>
        </w:rPr>
        <w:t xml:space="preserve">Esimerkki 7.4810</w:t>
      </w:r>
    </w:p>
    <w:p>
      <w:r>
        <w:t xml:space="preserve">Lähtökohta: Tom osti uudet kengät.  Alustava konteksti: Ne olivat uskomattoman mukavat jalassa.  Alkuperäinen lopputulos: Tom tajusi, että ne olivat todella rumat. Hän yritti olla käyttämättä niitä usein julkisesti. Aina kun hän käytti niitä, joku pilkkasi häntä.  Uusi loppu: Tom tajusi, että ne olivat todella rumia. Hän päätti olla käyttämättä niitä julkisesti usein. Aina kun hän käytti niitä, joku pilkkasi häntä. </w:t>
      </w:r>
    </w:p>
    <w:p>
      <w:r>
        <w:rPr>
          <w:b/>
        </w:rPr>
        <w:t xml:space="preserve">Tulos</w:t>
      </w:r>
    </w:p>
    <w:p>
      <w:r>
        <w:t xml:space="preserve">Ne olivat uskomaton kipu hänen jaloissaan.</w:t>
      </w:r>
    </w:p>
    <w:p>
      <w:r>
        <w:rPr>
          <w:b/>
        </w:rPr>
        <w:t xml:space="preserve">Esimerkki 7.4811</w:t>
      </w:r>
    </w:p>
    <w:p>
      <w:r>
        <w:t xml:space="preserve">Lähtökohta: Valokuvaaja oli vaarallisessa tilanteessa.  Alkuperäinen konteksti: Hän otti valokuvan tilanteen huonontuessa.  Alkuperäinen lopetus: Valokuvaaja loukkaantui, minkä vuoksi hän ei pystynyt selittämään näkemäänsä. Viranomaiset tutkivat valokuvan. Valokuva auttoi viranomaisia korjaamaan tilanteen.  Uusi lopetus: Hän loukkaantui kuolettavasti eikä näin ollen pystynyt selittämään tapahtunutta. Viranomaiset tutkivat kameran. Valokuvan puuttumisen vuoksi viranomaiset eivät kyenneet korjaamaan tilannetta. </w:t>
      </w:r>
    </w:p>
    <w:p>
      <w:r>
        <w:rPr>
          <w:b/>
        </w:rPr>
        <w:t xml:space="preserve">Tulos</w:t>
      </w:r>
    </w:p>
    <w:p>
      <w:r>
        <w:t xml:space="preserve">Oli liian vaarallista ottaa valokuvaa jo ennen tilanteen pahenemista.</w:t>
      </w:r>
    </w:p>
    <w:p>
      <w:r>
        <w:rPr>
          <w:b/>
        </w:rPr>
        <w:t xml:space="preserve">Esimerkki 7.4812</w:t>
      </w:r>
    </w:p>
    <w:p>
      <w:r>
        <w:t xml:space="preserve">Lähtökohta: Lena oli yökylässä kahden parhaan ystävänsä kanssa.  Alkuperäinen konteksti: He päättivät soittaa pilapuheluita luokkatovereille.  Alkuperäinen loppu: He olivat hölmöjä tyttöjä, jotka eivät tienneet soittajan tunnistamisesta. Seuraavana päivänä monet vihaiset vanhemmat soittivat Lenan äidille. Lenan äiti kielsi Lenaa viettämästä yökyläilyä enää vuoteen.  Uusi lopetus: He olivat typeriä tyttöjä, jotka eivät tienneet kunnioituksesta. Seuraavana päivänä monet vihaiset vanhemmat soittivat Lenan äidille. Lenan äiti kielsi Lenaa viettämästä yökyläilyä enää vuoteen. </w:t>
      </w:r>
    </w:p>
    <w:p>
      <w:r>
        <w:rPr>
          <w:b/>
        </w:rPr>
        <w:t xml:space="preserve">Tulos</w:t>
      </w:r>
    </w:p>
    <w:p>
      <w:r>
        <w:t xml:space="preserve">He päättivät tehdä sarjan hauskoja piirroksia luokkatovereistaan.</w:t>
      </w:r>
    </w:p>
    <w:p>
      <w:r>
        <w:rPr>
          <w:b/>
        </w:rPr>
        <w:t xml:space="preserve">Esimerkki 7.4813</w:t>
      </w:r>
    </w:p>
    <w:p>
      <w:r>
        <w:t xml:space="preserve">Lähtökohta: Katie osti maalauksen kirpputorilta.  Alkuperäinen konteksti: Hän ihastui siihen ja ripusti sen olohuoneeseensa.  Alkuperäinen lopputulos: Katie tutki maalausta ja sai selville, että se oli harvinainen. Hän vei rakkaan maalauksensa arvioijalle. Hänen maalauksensa osoittautui yli miljoonan dollarin arvoiseksi.  Uusi lopetus: Katien ystävä tutki maalausta ja sai selville, että se oli harvinainen. Hän vei uuden maalauksensa arvioijalle. Hänen maalauksensa osoittautui yli miljoonan dollarin arvoiseksi. </w:t>
      </w:r>
    </w:p>
    <w:p>
      <w:r>
        <w:rPr>
          <w:b/>
        </w:rPr>
        <w:t xml:space="preserve">Tulos</w:t>
      </w:r>
    </w:p>
    <w:p>
      <w:r>
        <w:t xml:space="preserve">Hän myi sen ystävälleen.</w:t>
      </w:r>
    </w:p>
    <w:p>
      <w:r>
        <w:rPr>
          <w:b/>
        </w:rPr>
        <w:t xml:space="preserve">Esimerkki 7.4814</w:t>
      </w:r>
    </w:p>
    <w:p>
      <w:r>
        <w:t xml:space="preserve">Lähtökohta: Kia alkoi pyöriä huonossa seurassa lukiossa.  Alkuperäinen konteksti: Muutaman viikon ajan he olivat hauskoja ja vaikuttivat hänestä jännittäviltä.  Alkuperäinen loppu: Mutta sitten erään porukan tempaukset saivat Kian jälki-istuntoon! Kia vietti pitkän viikon miettien asioita. Sitten hän kertoi ryhmälle, ettei voinut enää hengailla heidän kanssaan.  Uusi loppu: Mutta sitten yksi ryhmän tempauksista sai Kian jälki-istuntoon! Kia vietti pitkän tunnin miettien asioita. Sitten hän kertoi ryhmälle, ettei jälki-istunto voisi estää häntä hengailemasta heidän kanssaan. </w:t>
      </w:r>
    </w:p>
    <w:p>
      <w:r>
        <w:rPr>
          <w:b/>
        </w:rPr>
        <w:t xml:space="preserve">Tulos</w:t>
      </w:r>
    </w:p>
    <w:p>
      <w:r>
        <w:t xml:space="preserve">Ne ovat hauskoja, ja hän tajusi, että ne eivät ole niin pahoja kuin hän luulee.</w:t>
      </w:r>
    </w:p>
    <w:p>
      <w:r>
        <w:rPr>
          <w:b/>
        </w:rPr>
        <w:t xml:space="preserve">Esimerkki 7.4815</w:t>
      </w:r>
    </w:p>
    <w:p>
      <w:r>
        <w:t xml:space="preserve">Lähtökohta: Jennyllä ja hänen ystävillään oli tylsää.  Alkuperäinen konteksti: He ajoivat ostoskeskukseen kävelemään.  Alkuperäinen loppu: He kävelivät kaupoissa ja sovittivat vaatteita. He löysivät paljon söpöjä juttuja. Tytöt olivat tyytyväisiä, että he olivat viettäneet päivänsä yhdessä.  Uusi loppu: He kävelivät puiden läpi ja kokeilivat pelejä. Heillä oli hauskaa. Tytöt olivat iloisia, että he olivat viettäneet päivänsä yhdessä. </w:t>
      </w:r>
    </w:p>
    <w:p>
      <w:r>
        <w:rPr>
          <w:b/>
        </w:rPr>
        <w:t xml:space="preserve">Tulos</w:t>
      </w:r>
    </w:p>
    <w:p>
      <w:r>
        <w:t xml:space="preserve">He ajoivat puistoon kävelemään.</w:t>
      </w:r>
    </w:p>
    <w:p>
      <w:r>
        <w:rPr>
          <w:b/>
        </w:rPr>
        <w:t xml:space="preserve">Esimerkki 7.4816</w:t>
      </w:r>
    </w:p>
    <w:p>
      <w:r>
        <w:t xml:space="preserve">Lähtökohta: Sam on Dallasissa asuva kaupunkilaispoika.  Alkuperäinen konteksti: Hän oli aina halunnut mennä rannalle, mutta ei koskaan saanut tilaisuutta.  Alkuperäinen loppu: Töissä järjestettiin kilpailu parhaille suorittajille. Sam oli osastonsa kolmen parhaan joukossa. Sam oli voittanut liput Boracaylle.  Uusi loppu: Hänen uudessa työpaikassaan järjestettiin kilpailu parhaista suorittajista. Sam oli osastonsa kolmen parhaan joukossa. Sam oli voittanut liput Dallasiin. </w:t>
      </w:r>
    </w:p>
    <w:p>
      <w:r>
        <w:rPr>
          <w:b/>
        </w:rPr>
        <w:t xml:space="preserve">Tulos</w:t>
      </w:r>
    </w:p>
    <w:p>
      <w:r>
        <w:t xml:space="preserve">Hän päätti muuttaa perheensä Iahoon.</w:t>
      </w:r>
    </w:p>
    <w:p>
      <w:r>
        <w:rPr>
          <w:b/>
        </w:rPr>
        <w:t xml:space="preserve">Esimerkki 7.4817</w:t>
      </w:r>
    </w:p>
    <w:p>
      <w:r>
        <w:t xml:space="preserve">Lähtökohta: Tim lainasi kirjan ystävältään.  Alustava konteksti: Hän piti siitä ja halusi pitää sen.  Alkuperäinen loppu: Tim vältti ystävää jonkin aikaa. Lopulta hänen oli puhuttava hänelle ja palautettava kirja. Tim meni ja osti sen sijaan oman kappaleensa.  Uusi lopetus: Tim vältteli ystävää jonkin aikaa. Lopulta hänen oli puhuttava hänelle ja selitettävä, mitä kirjalle oli tapahtunut. Tim meni ulos ja osti ystävälleen korvaavan kappaleen. </w:t>
      </w:r>
    </w:p>
    <w:p>
      <w:r>
        <w:rPr>
          <w:b/>
        </w:rPr>
        <w:t xml:space="preserve">Tulos</w:t>
      </w:r>
    </w:p>
    <w:p>
      <w:r>
        <w:t xml:space="preserve">Se paloi vahingossa rapeaksi tulipalossa.</w:t>
      </w:r>
    </w:p>
    <w:p>
      <w:r>
        <w:rPr>
          <w:b/>
        </w:rPr>
        <w:t xml:space="preserve">Esimerkki 7.4818</w:t>
      </w:r>
    </w:p>
    <w:p>
      <w:r>
        <w:t xml:space="preserve">Lähtökohta: Missy oli ensimmäisenä kotona koulusta ja päätti pelata nintendoa.  Alkuperäinen konteksti: Kun Billy tuli pian sen jälkeen kotiin, hänkin halusi pelata.  Alkuperäinen loppu: Hän alkoi itkeä, koska halusi pelata koko päivän. Missy käski Billyä olemaan itkemättä ja antoi hänen pelata. Billy hymyili ja halasi Missyä.  Uusi lopetus: Hän alkoi itkeä, koska halusi leikkiä koko päivän. Missy sanoi Jimmylle, ettei hän itke ja antoi hänen leikkiä. Jimmy hymyili ja halasi Missyä. </w:t>
      </w:r>
    </w:p>
    <w:p>
      <w:r>
        <w:rPr>
          <w:b/>
        </w:rPr>
        <w:t xml:space="preserve">Tulos</w:t>
      </w:r>
    </w:p>
    <w:p>
      <w:r>
        <w:t xml:space="preserve">Kun Jimmy tuli pian sen jälkeen kotiin, hänkin halusi leikkiä.</w:t>
      </w:r>
    </w:p>
    <w:p>
      <w:r>
        <w:rPr>
          <w:b/>
        </w:rPr>
        <w:t xml:space="preserve">Esimerkki 7.4819</w:t>
      </w:r>
    </w:p>
    <w:p>
      <w:r>
        <w:t xml:space="preserve">Lähtökohta: Tim oli loistava kuljettaja.  Alkuperäinen konteksti: Hänen autonsa oli liian hidas.  Alkuperäinen loppuratkaisu: Tim ajoi usein kilpaa ystävänsä autolla. Hänet tunnettiin hyvin neljännesmailin radalla. Tim sai lopulta oman nopean auton.  Uusi loppu: Hän ajoi usein kilpaa ystävänsä autolla. Hänet tunnettiin hyvin neljännesmailin radalla. Timillä oli kaupungin nopein auto. </w:t>
      </w:r>
    </w:p>
    <w:p>
      <w:r>
        <w:rPr>
          <w:b/>
        </w:rPr>
        <w:t xml:space="preserve">Tulos</w:t>
      </w:r>
    </w:p>
    <w:p>
      <w:r>
        <w:t xml:space="preserve">Hänen autonsa oli supernopea.</w:t>
      </w:r>
    </w:p>
    <w:p>
      <w:r>
        <w:rPr>
          <w:b/>
        </w:rPr>
        <w:t xml:space="preserve">Esimerkki 7.4820</w:t>
      </w:r>
    </w:p>
    <w:p>
      <w:r>
        <w:t xml:space="preserve">Lähtökohta: Tomilla oli koe tulossa.  Alustava konteksti: Hän käytti paljon aikaa luvun kertaamiseen.  Alkuperäinen loppu: Tom tunsi olevansa valmis siihen. Valitettavasti koe koski eri lukua. Tom läpäisi sen, mutta ei kovin hyvällä arvosanalla.  Uusi lopetus: Tomista tuntui, että hänen pitäisi ottaa vapaapäivä koulusta. Valitettavasti opettaja luuli hänen teeskentelevän. Opettaja reputti Tomin eikä antanut hänen suorittaa koetta. </w:t>
      </w:r>
    </w:p>
    <w:p>
      <w:r>
        <w:rPr>
          <w:b/>
        </w:rPr>
        <w:t xml:space="preserve">Tulos</w:t>
      </w:r>
    </w:p>
    <w:p>
      <w:r>
        <w:t xml:space="preserve">Hän tunsi itsensä hyvin sairaaksi, joten hän ei pystynyt tarkastelemaan yhtään lukua.</w:t>
      </w:r>
    </w:p>
    <w:p>
      <w:r>
        <w:rPr>
          <w:b/>
        </w:rPr>
        <w:t xml:space="preserve">Esimerkki 7.4821</w:t>
      </w:r>
    </w:p>
    <w:p>
      <w:r>
        <w:t xml:space="preserve">Lähtökohta: Val oli herkkä sianlihalle.  Alkuperäinen konteksti: Hän oli mennyt syömään äitinsä luokse.  Alkuperäinen loppuratkaisu: Hänen äitinsä oli tarjoillut sianliharuokaa. Val söi lähinnä vihanneksia. Hän otti vain vähän sianlihaa.  Uusi lopetus: Hän tarjoili kanaruokaa. Val söi enimmäkseen vihanneksia. Hän otti vain vähän kanaa. </w:t>
      </w:r>
    </w:p>
    <w:p>
      <w:r>
        <w:rPr>
          <w:b/>
        </w:rPr>
        <w:t xml:space="preserve">Tulos</w:t>
      </w:r>
    </w:p>
    <w:p>
      <w:r>
        <w:t xml:space="preserve">Hän meni ruokakauppaan etsimään vaihtoehtoja sianlihalle illalliselle, jota hän oli tekemässä sinä iltana.</w:t>
      </w:r>
    </w:p>
    <w:p>
      <w:r>
        <w:rPr>
          <w:b/>
        </w:rPr>
        <w:t xml:space="preserve">Esimerkki 7.4822</w:t>
      </w:r>
    </w:p>
    <w:p>
      <w:r>
        <w:t xml:space="preserve">Lähtökohta: Kävelen kepin ja tukivarsien kanssa.  Alustava konteksti: Sain aivohalvauksen lokakuussa 2011.  Alkuperäinen loppu: Tänä iltana kävin vessassa. Keppini liukastui märällä kaakelilla. Onneksi en kaatunut.  Uusi lopetus: Tänä iltana menin vessaan. Melkein liukastuin märkään kaakeliin. Onneksi en kaatunut. </w:t>
      </w:r>
    </w:p>
    <w:p>
      <w:r>
        <w:rPr>
          <w:b/>
        </w:rPr>
        <w:t xml:space="preserve">Tulos</w:t>
      </w:r>
    </w:p>
    <w:p>
      <w:r>
        <w:t xml:space="preserve">Minulla oli kauhea polvivamma, ja jouduin käyttämään yöaikaan sänkyastiaa viikon ajan.</w:t>
      </w:r>
    </w:p>
    <w:p>
      <w:r>
        <w:rPr>
          <w:b/>
        </w:rPr>
        <w:t xml:space="preserve">Esimerkki 7.4823</w:t>
      </w:r>
    </w:p>
    <w:p>
      <w:r>
        <w:t xml:space="preserve">Lähtökohta: Maggie palasi töistä.  Alustava konteksti: Hän oli väsynyt eikä halunnut nähdä ketään.  Alkuperäinen loppuratkaisu: Hän keitti iltapäiväkahvinsa. Sillä minuutilla, kun hän laittoi television päälle, joku koputti oveen. Hän teeskenteli, ettei ollut kotona.  Uusi lopetus: Hän keitti kaikille iltapäiväkahvit. Sillä minuutilla, kun hän laittoi television päälle, joku koputti oveen. Hän oli iloinen, että hänen ystävänsä tulivat hänen kotiinsa. </w:t>
      </w:r>
    </w:p>
    <w:p>
      <w:r>
        <w:rPr>
          <w:b/>
        </w:rPr>
        <w:t xml:space="preserve">Tulos</w:t>
      </w:r>
    </w:p>
    <w:p>
      <w:r>
        <w:t xml:space="preserve">Hänellä oli tylsää ja hän halusi tavata ystäviään.</w:t>
      </w:r>
    </w:p>
    <w:p>
      <w:r>
        <w:rPr>
          <w:b/>
        </w:rPr>
        <w:t xml:space="preserve">Esimerkki 7.4824</w:t>
      </w:r>
    </w:p>
    <w:p>
      <w:r>
        <w:t xml:space="preserve">Lähtökohta: Ensimmäisenä työpäivänäni olin erittäin hermostunut.  Alustava konteksti: En tuntenut ketään enkä tiennyt, mitä tehdä.  Alkuperäinen loppu: Esimieheni antoi minulle epämääräiset ohjeet ja heitti minut susille. Työtoverini tiesi, että olin uusi ja otti tehtäväkseen kouluttaa minut. Meistä tuli läheisiä ystäviä, ja hän teki työajastani paljon helpompaa.  Uusi loppu: Esimieheni toivotti minut nopeasti tervetulleeksi. Työtoverini tiesi, että olin uusi, ja otti tehtäväkseen auttaa minua. Meistä tuli läheisiä ystäviä, ja hän teki työajastani paljon helpompaa. </w:t>
      </w:r>
    </w:p>
    <w:p>
      <w:r>
        <w:rPr>
          <w:b/>
        </w:rPr>
        <w:t xml:space="preserve">Tulos</w:t>
      </w:r>
    </w:p>
    <w:p>
      <w:r>
        <w:t xml:space="preserve">Onneksi tunsin yhden työkaverini, ja hän oli kertonut minulle, mitä tehdä.</w:t>
      </w:r>
    </w:p>
    <w:p>
      <w:r>
        <w:rPr>
          <w:b/>
        </w:rPr>
        <w:t xml:space="preserve">Esimerkki 7.4825</w:t>
      </w:r>
    </w:p>
    <w:p>
      <w:r>
        <w:t xml:space="preserve">Lähtökohta: Muutaman kilometrin päässä kotoa on suuri etninen kauppapaikka.  Alkuperäinen konteksti: Saan sieltä melko mielenkiintoisia kansainvälisiä ruokia.  Alkuperäinen lopputulos: Suunnittelen uuden mereneläväruoan valmistamista tuleviin illanistujaisiin. Pelkään, että ystäväni pitävät ruokaa liian eksoottisena heille. Aion vain olla innostunut ja painostaa heitä maistamaan ruokaa.  Uusi lopetus: Suunnittelen uuden mereneläväruoan valmistamista tuleviin illanistujaisiin. Pelkään, että ystäväni pitävät ruokaa liian tavallisena heille. Aion yksinkertaisesti olla innostunut ja painostaa heitä kokeilemaan ruokaa. </w:t>
      </w:r>
    </w:p>
    <w:p>
      <w:r>
        <w:rPr>
          <w:b/>
        </w:rPr>
        <w:t xml:space="preserve">Tulos</w:t>
      </w:r>
    </w:p>
    <w:p>
      <w:r>
        <w:t xml:space="preserve">En pidä kansainvälisistä ruokalajeista, joten en luultavasti mene sinne.</w:t>
      </w:r>
    </w:p>
    <w:p>
      <w:r>
        <w:rPr>
          <w:b/>
        </w:rPr>
        <w:t xml:space="preserve">Esimerkki 7.4826</w:t>
      </w:r>
    </w:p>
    <w:p>
      <w:r>
        <w:t xml:space="preserve">Lähtökohta: Amy oli poistamassa tahmeaa kärpäspaperia.  Alustava konteksti: Se oli kuolleiden kärpästen peitossa.  Alkuperäinen loppuratkaisu: Tuuli puhalsi kärpäspaperin Amyn hiuksiin. Nyt Amyn hiuksissa oli kärpäspaperia ja kuolleita kärpäsiä. Amyn oli leikattava hiuksensa poistaakseen kärpäspaperin.  Uusi lopetus: Tuuli puhalsi kärpäspaperin Amyn hiuksiin. Vaikka paperi ei tarttunut Amyn hiuksiin, kärpäsen jäänteet tarttuivat. Amyn oli leikattava hiuksensa poistaakseen sotkeutuneet kärpäsen osat. </w:t>
      </w:r>
    </w:p>
    <w:p>
      <w:r>
        <w:rPr>
          <w:b/>
        </w:rPr>
        <w:t xml:space="preserve">Tulos</w:t>
      </w:r>
    </w:p>
    <w:p>
      <w:r>
        <w:t xml:space="preserve">Se ei ollut enää tahmeaa.</w:t>
      </w:r>
    </w:p>
    <w:p>
      <w:r>
        <w:rPr>
          <w:b/>
        </w:rPr>
        <w:t xml:space="preserve">Esimerkki 7.4827</w:t>
      </w:r>
    </w:p>
    <w:p>
      <w:r>
        <w:t xml:space="preserve">Lähtökohta: Jennifer oli niin nälkäinen.  Alkuperäinen konteksti: Hän oli ollut koko päivän asioilla.  Alkuperäinen loppuratkaisu: Hän päätti hakea pizzan. Jennifer vei pizzan kotiin. Hän nautti siitä perheensä kanssa.  Uusi lopetus: Hän päätti tehdä salaatin. Jennifer teki salaatin käyttäen salaattia, tomaattia ja muita vihanneksia. Hän nautti siitä perheensä kanssa. </w:t>
      </w:r>
    </w:p>
    <w:p>
      <w:r>
        <w:rPr>
          <w:b/>
        </w:rPr>
        <w:t xml:space="preserve">Tulos</w:t>
      </w:r>
    </w:p>
    <w:p>
      <w:r>
        <w:t xml:space="preserve">Hän ei tajunnut, kuinka myöhäiseksi kello oli käymässä, joten hän kiirehti kotiin ja teki terveellisen päivällisen.</w:t>
      </w:r>
    </w:p>
    <w:p>
      <w:r>
        <w:rPr>
          <w:b/>
        </w:rPr>
        <w:t xml:space="preserve">Esimerkki 7.4828</w:t>
      </w:r>
    </w:p>
    <w:p>
      <w:r>
        <w:t xml:space="preserve">Lähtökohta: Jacobilla oli pieni musta kissa, jota hän rakasti kovasti.  Alkuperäinen konteksti: Kissa katosi eräänä päivänä, eikä sitä nähty viikkoihin ja kuukausiin.  Alkuperäinen loppu: Jacob oli hyvin surullinen, mutta yritti elää normaalia elämää. Ulkona leikkiessään hän näki kissan naapurin pihalla. Hän kutsui sitä, ja se juoksi suoraan hänen luokseen, ja hän vei sen kotiinsa.  Uusi loppu: Jacob oli hyvin innoissaan, koska hän tiesi, että kissa oli raskaana. Leikkiessään hän näki kissan naapurin pihalla. Se kutsui sitä, ja se juoksi suoraan sen luokse, ja se vei sen kotiinsa odottaen edelleen, että se saisi pennut. </w:t>
      </w:r>
    </w:p>
    <w:p>
      <w:r>
        <w:rPr>
          <w:b/>
        </w:rPr>
        <w:t xml:space="preserve">Tulos</w:t>
      </w:r>
    </w:p>
    <w:p>
      <w:r>
        <w:t xml:space="preserve">Eräänä päivänä hän huomasi, että tytön vatsa oli kasvanut hyvin suureksi.</w:t>
      </w:r>
    </w:p>
    <w:p>
      <w:r>
        <w:rPr>
          <w:b/>
        </w:rPr>
        <w:t xml:space="preserve">Esimerkki 7.4829</w:t>
      </w:r>
    </w:p>
    <w:p>
      <w:r>
        <w:t xml:space="preserve">Lähtökohta: Tomin isoisä rakensi hirsitalon.  Alkuperäinen konteksti: Tom kävi siellä usein lapsena.  Alkuperäinen loppuratkaisu: Lopulta Tomin isoisä kuoli. Hän jätti testamentin, jossa hän antoi hirsitalonsa Tomille. Tom säilytti sitä koko elämänsä.  Uusi loppu: Lopulta Tomin isoisä kuoli. Hän jätti testamentin, jossa hän antoi hirsitalonsa Tomille. Tom myi sen. </w:t>
      </w:r>
    </w:p>
    <w:p>
      <w:r>
        <w:rPr>
          <w:b/>
        </w:rPr>
        <w:t xml:space="preserve">Tulos</w:t>
      </w:r>
    </w:p>
    <w:p>
      <w:r>
        <w:t xml:space="preserve">Tom inhosi sitä lapsena.</w:t>
      </w:r>
    </w:p>
    <w:p>
      <w:r>
        <w:rPr>
          <w:b/>
        </w:rPr>
        <w:t xml:space="preserve">Esimerkki 7.4830</w:t>
      </w:r>
    </w:p>
    <w:p>
      <w:r>
        <w:t xml:space="preserve">Lähtökohta: Eräänä aamuna Stevenin työstä kuuluu outo ääni.  Alkuperäinen konteksti: Jatkuva surina ei lähtenyt hänen korvistaan.  Alkuperäinen loppu: Hän etsi ympäri huonetta ja näki sen - kärpäsen. Hän heitti ensimmäisen löytämänsä esineen, joka oli hänen herätyskellonsa. Herätyskello hajosi, kun se osui kärpäseen, ja Steven nukkui tyytyväisenä.  Uusi lopetus: Hän etsi ympäri huonetta jotain, jolla heittää sitä. Hän heitti ensimmäisenä löytämänsä esineen, joka oli hänen kenkänsä. Herätyskello hajosi, kun kenkä osui siihen, ja Steven nukkui onnellisena. </w:t>
      </w:r>
    </w:p>
    <w:p>
      <w:r>
        <w:rPr>
          <w:b/>
        </w:rPr>
        <w:t xml:space="preserve">Tulos</w:t>
      </w:r>
    </w:p>
    <w:p>
      <w:r>
        <w:t xml:space="preserve">Hänen herätyskellonsa, joka oli soinut aikaisin, soi jatkuvasti.</w:t>
      </w:r>
    </w:p>
    <w:p>
      <w:r>
        <w:rPr>
          <w:b/>
        </w:rPr>
        <w:t xml:space="preserve">Esimerkki 7.4831</w:t>
      </w:r>
    </w:p>
    <w:p>
      <w:r>
        <w:t xml:space="preserve">Lähtökohta: Islalla oli vaikeuksia muistaa harjata hampaitaan.  Alustava konteksti: Isla ei ajatellut asiaa, kunnes eräänä päivänä hän oli valokuvissa.  Alkuperäinen loppu: Isla huomasi, kuinka keltaisilta ja rumilta hänen hampaansa näyttivät kuvassa. Siitä lähtien hän vannoi pesevänsä hampaansa paremmin. Onneksi hänen hampaansa alkoivat hiljalleen parantua.  Uusi lopetus: Muutaman viikon kuluttua hän huomasi, kuinka puhtailta ja valkoisilta hänen hampaansa näyttivät. Siitä lähtien hän vannoi pesevänsä hampaansa aina ja jätti loput puhelimeensa. Hänen hampaansa paranivat jonkin ajan kuluttua entisestään. </w:t>
      </w:r>
    </w:p>
    <w:p>
      <w:r>
        <w:rPr>
          <w:b/>
        </w:rPr>
        <w:t xml:space="preserve">Tulos</w:t>
      </w:r>
    </w:p>
    <w:p>
      <w:r>
        <w:t xml:space="preserve">Hän asetti päivittäisen muistutuksen, jotta hän pesee hampaansa joka päivä...</w:t>
      </w:r>
    </w:p>
    <w:p>
      <w:r>
        <w:rPr>
          <w:b/>
        </w:rPr>
        <w:t xml:space="preserve">Esimerkki 7.4832</w:t>
      </w:r>
    </w:p>
    <w:p>
      <w:r>
        <w:t xml:space="preserve">Lähtökohta: Lucy tajusi myöhästyneensä töistä.  Alustava konteksti: Hän ei ymmärtänyt, mitä tapahtui.  Alkuperäinen loppuratkaisu: Lucy lähti kotoa tavalliseen tapaan. On selvitetty, milloin hän palasi kotiin. Hänen kellonsa oli rikki.  Uusi lopetus: Hän lähti talosta tavalliseen tapaan. On selvitetty, milloin hän palasi kotiin. Hänen kellonsa oli rikki. </w:t>
      </w:r>
    </w:p>
    <w:p>
      <w:r>
        <w:rPr>
          <w:b/>
        </w:rPr>
        <w:t xml:space="preserve">Tulos</w:t>
      </w:r>
    </w:p>
    <w:p>
      <w:r>
        <w:t xml:space="preserve">Hän oli herännyt myöhään.</w:t>
      </w:r>
    </w:p>
    <w:p>
      <w:r>
        <w:rPr>
          <w:b/>
        </w:rPr>
        <w:t xml:space="preserve">Esimerkki 7.4833</w:t>
      </w:r>
    </w:p>
    <w:p>
      <w:r>
        <w:t xml:space="preserve">Lähtökohta: Elaine oli nouseva meedio, joka väitti puhuvansa aaveille.  Alkuperäinen konteksti: Hän veloitti 60 dollaria tunnilta puhumisesta kuolleen sukulaisen kanssa.  Alkuperäinen loppu: Eräänä päivänä hän järjesti suuren esityksen uudelle asiakkaalle. Asiakas oli aluksi järkyttynyt siitä, että hän tiesi niin paljon. Sitten hän paljasti olevansa sisäpiiriläinen ja kertoi kaikille olevansa huijari.  Uusi lopetus: Koska hänellä oli mukava tehdä esityksiä, hän järjesti eräänä päivänä ison esityksen uudelle asiakkaalle. Asiakas oli aluksi järkyttynyt siitä, että hän tiesi niin paljon. Sitten hän paljasti olevansa sisäpiiriläinen ja kertoi kaikille olevansa huijari. </w:t>
      </w:r>
    </w:p>
    <w:p>
      <w:r>
        <w:rPr>
          <w:b/>
        </w:rPr>
        <w:t xml:space="preserve">Tulos</w:t>
      </w:r>
    </w:p>
    <w:p>
      <w:r>
        <w:t xml:space="preserve">Hän halusi avata yrityksen, mutta päätti odottaa, kunnes tuntee olonsa varmemmaksi.</w:t>
      </w:r>
    </w:p>
    <w:p>
      <w:r>
        <w:rPr>
          <w:b/>
        </w:rPr>
        <w:t xml:space="preserve">Esimerkki 7.4834</w:t>
      </w:r>
    </w:p>
    <w:p>
      <w:r>
        <w:t xml:space="preserve">Lähtökohta: Veljeni piti hattua.  Alustava konteksti: Hän otti sen pois päästään.  Alkuperäinen loppu: Hän heitti sen lattialle. Minä nostin hatun. Laitoin sen hattuhyllyyn.  Uusi lopetus: Hän otti hatun pois ja heitti sen lattialle. Minä nostin hatun. Laitoin sen hattuhyllyyn. </w:t>
      </w:r>
    </w:p>
    <w:p>
      <w:r>
        <w:rPr>
          <w:b/>
        </w:rPr>
        <w:t xml:space="preserve">Tulos</w:t>
      </w:r>
    </w:p>
    <w:p>
      <w:r>
        <w:t xml:space="preserve">Hän piti sitä päässään.</w:t>
      </w:r>
    </w:p>
    <w:p>
      <w:r>
        <w:rPr>
          <w:b/>
        </w:rPr>
        <w:t xml:space="preserve">Esimerkki 7.4835</w:t>
      </w:r>
    </w:p>
    <w:p>
      <w:r>
        <w:t xml:space="preserve">Lähtökohta: Punainen on lempivärini.  Alkuperäinen konteksti: Käytin lempipunaista paitaani.  Alkuperäinen loppu: Söin spagettia. Paitani sai kastiketta. Äiti tuskin näki sitä.  Uusi loppu: Söin spagettia. Paitaani tuli kastiketta. Äiti torui minua, koska sain punaista kastiketta valkoiseen paitaani. </w:t>
      </w:r>
    </w:p>
    <w:p>
      <w:r>
        <w:rPr>
          <w:b/>
        </w:rPr>
        <w:t xml:space="preserve">Tulos</w:t>
      </w:r>
    </w:p>
    <w:p>
      <w:r>
        <w:t xml:space="preserve">Minulla oli valkoinen paita ja punaiset lempikenkäni.</w:t>
      </w:r>
    </w:p>
    <w:p>
      <w:r>
        <w:rPr>
          <w:b/>
        </w:rPr>
        <w:t xml:space="preserve">Esimerkki 7.4836</w:t>
      </w:r>
    </w:p>
    <w:p>
      <w:r>
        <w:t xml:space="preserve">Lähtökohta: Tom kirjoitti tyttöystävälleen erokirjeen.  Alustava konteksti: Hänen tyttöystävänsä käyttäytyi kuin he seurustelisivat.  Alkuperäinen loppuratkaisu: Tom otti lopulta yhteyttä tyttöystäväänsä. Tomin tyttöystävä väitti, ettei hän koskaan saanut kirjettä. Tom tiesi Tomin valehtelevan.  Uusi loppu: Tom kysyi lopulta tytöltä asiasta. Tomin tyttöystävä väitti, ettei hän koskaan saanut kirjettä. Tom tiesi Tomin valehtelevan. </w:t>
      </w:r>
    </w:p>
    <w:p>
      <w:r>
        <w:rPr>
          <w:b/>
        </w:rPr>
        <w:t xml:space="preserve">Tulos</w:t>
      </w:r>
    </w:p>
    <w:p>
      <w:r>
        <w:t xml:space="preserve">Hänen tyttöystävänsä oli murtunut.</w:t>
      </w:r>
    </w:p>
    <w:p>
      <w:r>
        <w:rPr>
          <w:b/>
        </w:rPr>
        <w:t xml:space="preserve">Esimerkki 7.4837</w:t>
      </w:r>
    </w:p>
    <w:p>
      <w:r>
        <w:t xml:space="preserve">Lähtökohta: Mimi rakastui Aliin jo ennen kuin näki tämän talon.  Alkuperäinen konteksti: Hänen talonsa oli 20 vuotta vanha asuntovaunu, joka oli hajoamassa ja likainen.  Alkuperäinen loppu: Mimi yritti siivota sen, mutta Al oli tunteellinen ja keräilijä. Molemmat päättivät, ettei asuntovaunu kestäisi eläkkeelle jäämistä. Niinpä he päättivät muuttaa ja ottaa keräilyesineet mukaansa.  Uusi loppu: Mimi yritti sisustaa sitä, mutta Al oli tunteellinen ja keräilijä. Molemmat päättivät, ettei kartano olisi liian suuri eläkkeelle jäämiseen. Joten he päättivät muuttaa ja ottaa keräilyesineet mukaansa. </w:t>
      </w:r>
    </w:p>
    <w:p>
      <w:r>
        <w:rPr>
          <w:b/>
        </w:rPr>
        <w:t xml:space="preserve">Tulos</w:t>
      </w:r>
    </w:p>
    <w:p>
      <w:r>
        <w:t xml:space="preserve">Hänen talonsa oli kaksi vuotta vanha kartano, joka oli ajan tasalla ja moitteeton.</w:t>
      </w:r>
    </w:p>
    <w:p>
      <w:r>
        <w:rPr>
          <w:b/>
        </w:rPr>
        <w:t xml:space="preserve">Esimerkki 7.4838</w:t>
      </w:r>
    </w:p>
    <w:p>
      <w:r>
        <w:t xml:space="preserve">Lähtökohta: Ash rakasti retkeillä metsässä.  Alkuperäinen konteksti: Hän rakasti etsiä villieläimiä.  Alkuperäinen loppu: Eräänä päivänä hän käveli peuranpoikasen luo. Hän säikähti yhtä paljon kuin peura. Ash oli kokenut kerran elämässään tapahtuman sinä päivänä.  Uusi lopetus: Eräänä päivänä hän käveli peuranpoikasen päälle. Hän oli yhtä säikähtänyt kuin peura. Ash oli kokenut kerran elämässään tapahtuman sinä päivänä. </w:t>
      </w:r>
    </w:p>
    <w:p>
      <w:r>
        <w:rPr>
          <w:b/>
        </w:rPr>
        <w:t xml:space="preserve">Tulos</w:t>
      </w:r>
    </w:p>
    <w:p>
      <w:r>
        <w:t xml:space="preserve">Hän rakasti sitä liikuntamuotona.</w:t>
      </w:r>
    </w:p>
    <w:p>
      <w:r>
        <w:rPr>
          <w:b/>
        </w:rPr>
        <w:t xml:space="preserve">Esimerkki 7.4839</w:t>
      </w:r>
    </w:p>
    <w:p>
      <w:r>
        <w:t xml:space="preserve">Lähtökohta: Ystäväni kutsuivat hiljattain lähes kodittoman perheen yöksi.  Alustava konteksti: Perheellä oli ollut vaikeaa jo pitkään.  Alkuperäinen loppuratkaisu: Minua jännitti tavata kaikki, koska olen sosiaalisesti ahdistunut. Menin kuitenkin sinne ja onnistuin pitämään hauskaa. Toivottavasti he pääsevät jaloilleen ja pärjäävät hyvin.  Uusi lopetus: Olin hermostunut tapaamaan kaikki, koska olen sosiaalisesti ahdistunut. Menin kuitenkin paikalle ja onnistuin pitämään hauskaa. Olen iloinen, että he pääsevät takaisin jaloilleen ja pärjäävät hyvin itselleen. </w:t>
      </w:r>
    </w:p>
    <w:p>
      <w:r>
        <w:rPr>
          <w:b/>
        </w:rPr>
        <w:t xml:space="preserve">Tulos</w:t>
      </w:r>
    </w:p>
    <w:p>
      <w:r>
        <w:t xml:space="preserve">Perheellä oli ollut vaikeaa, mutta se onnistui äskettäin voittamaan lotossa.</w:t>
      </w:r>
    </w:p>
    <w:p>
      <w:r>
        <w:rPr>
          <w:b/>
        </w:rPr>
        <w:t xml:space="preserve">Esimerkki 7.4840</w:t>
      </w:r>
    </w:p>
    <w:p>
      <w:r>
        <w:t xml:space="preserve">Lähtökohta: Zeke yritti työskennellä tietokoneellaan.  Alkuperäinen konteksti: Hän tarvitsi musiikkia, mutta ei löytänyt mitään hyvää.  Alkuperäinen loppu: Hän päätti tutustua ystävänsä soittolistoihin. Hän löysi wonin ja kuunteli sen loppuun asti. Se oli niin hyvää, että musiikista tuli hänen uusia suosikkejaan.  Uusi loppu: Hän päätti näyttää niitä ystävälleen. Hän löysi yhden ja he kuuntelivat sen kokonaan läpi. Se oli niin hyvää, että musiikista tuli hänen uusia suosikkejaan. </w:t>
      </w:r>
    </w:p>
    <w:p>
      <w:r>
        <w:rPr>
          <w:b/>
        </w:rPr>
        <w:t xml:space="preserve">Tulos</w:t>
      </w:r>
    </w:p>
    <w:p>
      <w:r>
        <w:t xml:space="preserve">Hän tarvitsi musiikkia ja löysi klassista musiikkia.</w:t>
      </w:r>
    </w:p>
    <w:p>
      <w:r>
        <w:rPr>
          <w:b/>
        </w:rPr>
        <w:t xml:space="preserve">Esimerkki 7.4841</w:t>
      </w:r>
    </w:p>
    <w:p>
      <w:r>
        <w:t xml:space="preserve">Lähtökohta: Tänään menin kouluun.  Alustava konteksti: Se oli ensimmäinen koulupäivä.  Alkuperäinen loppu: Tapasin kaikki uudet opettajani. Sain kaikki kotitehtäväni. Menin kotiin koulusta.  Uusi lopetus: Hyvästelin kaikki opettajani. Sain kaikki kirjani. Menin kotiin koulusta. </w:t>
      </w:r>
    </w:p>
    <w:p>
      <w:r>
        <w:rPr>
          <w:b/>
        </w:rPr>
        <w:t xml:space="preserve">Tulos</w:t>
      </w:r>
    </w:p>
    <w:p>
      <w:r>
        <w:t xml:space="preserve">Se oli viimeinen koulupäivä.</w:t>
      </w:r>
    </w:p>
    <w:p>
      <w:r>
        <w:rPr>
          <w:b/>
        </w:rPr>
        <w:t xml:space="preserve">Esimerkki 7.4842</w:t>
      </w:r>
    </w:p>
    <w:p>
      <w:r>
        <w:t xml:space="preserve">Lähtökohta: Isoäitini opetti minut ompelemaan, kun olin nuori tyttö.  Alkuperäinen konteksti: Minä todella nautin siitä.  Alkuperäinen loppu: Isoäitini on sittemmin kuollut. Jatkan uusien ompeluprojektien tekemistä 3 kertaa kuukaudessa. Tämä muistuttaa minua isoäidistäni.  Uusi loppu: Isoäitini on sittemmin kuollut. Ajattelen edelleen, kuinka vihaan ompelua 3 kertaa kuukaudessa. Tämä muistuttaa minua isoäidistäni. </w:t>
      </w:r>
    </w:p>
    <w:p>
      <w:r>
        <w:rPr>
          <w:b/>
        </w:rPr>
        <w:t xml:space="preserve">Tulos</w:t>
      </w:r>
    </w:p>
    <w:p>
      <w:r>
        <w:t xml:space="preserve">Vihasin sitä todella.</w:t>
      </w:r>
    </w:p>
    <w:p>
      <w:r>
        <w:rPr>
          <w:b/>
        </w:rPr>
        <w:t xml:space="preserve">Esimerkki 7.4843</w:t>
      </w:r>
    </w:p>
    <w:p>
      <w:r>
        <w:t xml:space="preserve">Lähtökohta: Heidi oli mukava tyttö, joka ei ollut oppinut hygieniasta ja kosmetiikasta.  Alkuperäinen konteksti: Hän kertoi asuntolan tytöille, että hänen hiuksensa tuntuivat aina oudoilta.  Alkuperäinen loppu: Hänen kämppäkaverinsa Beth kysyi, millaista shampoota hän käytti. Heidi näytti hänelle pullon. Se ei ollut shampoo, vaan vartalovoidetta.  Uusi loppu: Hänen kämppäkaverinsa Beth kysyi, millaista deodoranttia hän käyttää. Heidi näytti hänelle pullon. Se ei ollut deodoranttia, vaan vartalovoidetta. </w:t>
      </w:r>
    </w:p>
    <w:p>
      <w:r>
        <w:rPr>
          <w:b/>
        </w:rPr>
        <w:t xml:space="preserve">Tulos</w:t>
      </w:r>
    </w:p>
    <w:p>
      <w:r>
        <w:t xml:space="preserve">Hän kertoi asuntolan tytöille, että hänen kainalonsa tuntuivat aina oudoilta.</w:t>
      </w:r>
    </w:p>
    <w:p>
      <w:r>
        <w:rPr>
          <w:b/>
        </w:rPr>
        <w:t xml:space="preserve">Esimerkki 7.4844</w:t>
      </w:r>
    </w:p>
    <w:p>
      <w:r>
        <w:t xml:space="preserve">Lähtökohta: Aya putosi hevosen selästä eräänä iltapäivänä.  Alustava konteksti: Ukkonen oli säikäyttänyt hevosen.  Alkuperäinen loppu: Paniikissaan se potkaisi Ayaa rintaan! Hänet kiidätettiin sairaalaan röntgenkuvaukseen. Onneksi vamma ei ollut vakava.  Uusi loppu: Paniikissaan hän potkaisi Ayaa rintaan! Aya vietiin hautaustoimistoon. Onneksi hänellä oli vielä avoin arkku. </w:t>
      </w:r>
    </w:p>
    <w:p>
      <w:r>
        <w:rPr>
          <w:b/>
        </w:rPr>
        <w:t xml:space="preserve">Tulos</w:t>
      </w:r>
    </w:p>
    <w:p>
      <w:r>
        <w:t xml:space="preserve">Hevonen polki hänen päänsä päälle ja tappoi hänet.</w:t>
      </w:r>
    </w:p>
    <w:p>
      <w:r>
        <w:rPr>
          <w:b/>
        </w:rPr>
        <w:t xml:space="preserve">Esimerkki 7.4845</w:t>
      </w:r>
    </w:p>
    <w:p>
      <w:r>
        <w:t xml:space="preserve">Lähtökohta: Äitini kiusasi minua, koska pelasin liikaa videopelejä.  Alkuperäinen konteksti: Harjoittelin kilpailullisia pelejä ystävieni kanssa.  Alkuperäinen loppu: Osallistuin turnaukseen, jossa oli paljon palkintorahaa. Ansaitsin 10 000 dollaria voittamalla turnauksen. Äitini itse asiassa pyysi minulta anteeksi kiusaamista.  Uusi lopetus: Kun palasin takaisin, osallistuin turnaukseen, jossa oli paljon palkintorahaa. Ansaitsin 10 000 dollaria voitollani turnauksessa. Äitini pyysi minulta anteeksi kiusaamista. </w:t>
      </w:r>
    </w:p>
    <w:p>
      <w:r>
        <w:rPr>
          <w:b/>
        </w:rPr>
        <w:t xml:space="preserve">Tulos</w:t>
      </w:r>
    </w:p>
    <w:p>
      <w:r>
        <w:t xml:space="preserve">Nautin videopelien pelaamisesta, mutta lopetin sen joksikin aikaa miellyttääkseni äitiäni.</w:t>
      </w:r>
    </w:p>
    <w:p>
      <w:r>
        <w:rPr>
          <w:b/>
        </w:rPr>
        <w:t xml:space="preserve">Esimerkki 7.4846</w:t>
      </w:r>
    </w:p>
    <w:p>
      <w:r>
        <w:t xml:space="preserve">Lähtökohta: Will päätti, että hänen on kovennettava mieltään.  Alkuperäinen konteksti: Hän kirjoittautui kuntosalille, jossa oli vapaita painoja.  Alkuperäinen loppu: Will alkoi tehdä penkkipunnerrusta painavalla tangolla. Tanko liukui, ja Will pudotti sen rintaansa! Will päätti, että hän oli ehkä tarpeeksi kova, eikä enää koskaan palannut kyseiselle salille.  Uusi loppu: Will alkoi lyödä nyrkkeilysäkkiä. Säkki liukastui ja putosi hänen jalkansa päälle. Will päätti, että hän oli ehkä tarpeeksi kova eikä enää koskaan palannut salille. </w:t>
      </w:r>
    </w:p>
    <w:p>
      <w:r>
        <w:rPr>
          <w:b/>
        </w:rPr>
        <w:t xml:space="preserve">Tulos</w:t>
      </w:r>
    </w:p>
    <w:p>
      <w:r>
        <w:t xml:space="preserve">Hän ilmoittautui kuntosalille, jossa harrastettiin nyrkkeilyä.</w:t>
      </w:r>
    </w:p>
    <w:p>
      <w:r>
        <w:rPr>
          <w:b/>
        </w:rPr>
        <w:t xml:space="preserve">Esimerkki 7.4847</w:t>
      </w:r>
    </w:p>
    <w:p>
      <w:r>
        <w:t xml:space="preserve">Lähtökohta: Nancy löysi kujalta hyvin hyperaktiivisen kissan.  Alkuperäinen konteksti: Hän ruokki sitä aluksi päästämättä sitä taloonsa.  Alkuperäinen loppu: Mutta kun alkoi tulla kylmä, hän avasi sille ovensa. Kissa repi kaiken hajalle juostessaan kaikkialle. Lopulta hänen oli päästettävä se ulos säilyttääkseen kotinsa.  Uusi loppu: Mutta kun alkoi tulla kylmä, hän avasi ovensa sille. Kissa repi kaiken hajalle juostessaan kaikkialle. Hänen oli lopulta suljettava se karsinaan säilyttääkseen kotinsa. </w:t>
      </w:r>
    </w:p>
    <w:p>
      <w:r>
        <w:rPr>
          <w:b/>
        </w:rPr>
        <w:t xml:space="preserve">Tulos</w:t>
      </w:r>
    </w:p>
    <w:p>
      <w:r>
        <w:t xml:space="preserve">Hänellä oli kiva pieni karsina, joten hän laittoi sen sinne, jotta se tottuisi kaikkeen talossa.</w:t>
      </w:r>
    </w:p>
    <w:p>
      <w:r>
        <w:rPr>
          <w:b/>
        </w:rPr>
        <w:t xml:space="preserve">Esimerkki 7.4848</w:t>
      </w:r>
    </w:p>
    <w:p>
      <w:r>
        <w:t xml:space="preserve">Lähtökohta: Henry Bear's Park on lelukauppa Cambridgessa.  Alkuperäinen konteksti: Se myy väkivallattomia leluja.  Alkuperäinen loppuratkaisu: Eräänä päivänä se tarjosi lelukupongin leluaseiden vaihtoon. 8-vuotias poikani vaihtoi aseensa. Hän toi kaksi valtavaa jätesäkkiä täynnä leluaseita.  Uusi loppu: Eräänä päivänä se tarjosi lelukupongin sotahahmojen vaihtoa varten. 8-vuotias poikani vaihtoi figuurinsa. Hän toi kaksi valtavaa jätesäkkiä täynnä figuureja... </w:t>
      </w:r>
    </w:p>
    <w:p>
      <w:r>
        <w:rPr>
          <w:b/>
        </w:rPr>
        <w:t xml:space="preserve">Tulos</w:t>
      </w:r>
    </w:p>
    <w:p>
      <w:r>
        <w:t xml:space="preserve">Se myy kaikenlaisia sotapelejä.</w:t>
      </w:r>
    </w:p>
    <w:p>
      <w:r>
        <w:rPr>
          <w:b/>
        </w:rPr>
        <w:t xml:space="preserve">Esimerkki 7.4849</w:t>
      </w:r>
    </w:p>
    <w:p>
      <w:r>
        <w:t xml:space="preserve">Lähtökohta: Eräänä viikonloppuna menin kirpputorille.  Alkuperäinen konteksti: Toivon löytäväni neljä pöytätuolia.  Alkuperäinen loppu: Ostin neljä tuolia. Yksi tuoleista ei sopinut yhteen. Tuoli, joka ei sopinut, oli viiden tuhannen dollarin arvoinen.  Uusi lopetus: Ostin pöytäsetin. Yksi mukana olleista tuoleista ei sopinut yhteen. Tuoli, joka ei sopinut yhteen, maksoi ylimääräistä. </w:t>
      </w:r>
    </w:p>
    <w:p>
      <w:r>
        <w:rPr>
          <w:b/>
        </w:rPr>
        <w:t xml:space="preserve">Tulos</w:t>
      </w:r>
    </w:p>
    <w:p>
      <w:r>
        <w:t xml:space="preserve">Halusin löytää pöydän.</w:t>
      </w:r>
    </w:p>
    <w:p>
      <w:r>
        <w:rPr>
          <w:b/>
        </w:rPr>
        <w:t xml:space="preserve">Esimerkki 7.4850</w:t>
      </w:r>
    </w:p>
    <w:p>
      <w:r>
        <w:t xml:space="preserve">Lähtökohta: Sandy on käyttänyt hammasrautoja jo vuosia.  Alkuperäinen konteksti: Sandy meni tänään hammaslääkäriin.  Alkuperäinen loppuratkaisu: Hammaslääkäri kertoi Sandylle, että hän saisi hammasraudat pois ensi kuussa. Sandy ei malttanut odottaa, miltä hänen hampaansa näyttävät. Sandy oli innoissaan saadessaan hymynsä takaisin ilman hammasrautoja.  Uusi lopetus: Hammaslääkäri korjasi asian ja kertoi Sandylle, että hän saisi hammasraudat pois ensi kuussa. Sandy ei malttanut odottaa, miltä hänen hampaansa näyttivät. Sandy oli innoissaan siitä, että hän sai hymynsä takaisin ilman hammasrautoja. </w:t>
      </w:r>
    </w:p>
    <w:p>
      <w:r>
        <w:rPr>
          <w:b/>
        </w:rPr>
        <w:t xml:space="preserve">Tulos</w:t>
      </w:r>
    </w:p>
    <w:p>
      <w:r>
        <w:t xml:space="preserve">Tänään Sandy menetti osan hammasrautojaan.</w:t>
      </w:r>
    </w:p>
    <w:p>
      <w:r>
        <w:rPr>
          <w:b/>
        </w:rPr>
        <w:t xml:space="preserve">Esimerkki 7.4851</w:t>
      </w:r>
    </w:p>
    <w:p>
      <w:r>
        <w:t xml:space="preserve">Lähtökohta: Marko Sterillä oli menestyksekäs YouTube-kanava internetissä.  Alkuperäinen konteksti: Hän teki yleensä vähän vaivaa vaativia, heikkolaatuisia pelivideoita.  Alkuperäinen loppuratkaisu: Eräänä päivänä rahat loppuivat tällaiseen. Sterin oli siis mietittävä todella tarkkaan, miten pysyä hengissä. Ja niin hänestä tuli huonoin Twitch-striimaaja, mitä on koskaan ollut.  Uusi lopetus: Eräänä päivänä rahat loppuivat tällaisesta. Niinpä Sterin piti miettiä kovasti, miten pysyä hengissä. Ja niin hänestä tuli huonoin Twitch-striimaaja, mitä on koskaan ollut. </w:t>
      </w:r>
    </w:p>
    <w:p>
      <w:r>
        <w:rPr>
          <w:b/>
        </w:rPr>
        <w:t xml:space="preserve">Tulos</w:t>
      </w:r>
    </w:p>
    <w:p>
      <w:r>
        <w:t xml:space="preserve">Hän teki yleensä vaivalloisia ja laadukkaita pelivideoita.</w:t>
      </w:r>
    </w:p>
    <w:p>
      <w:r>
        <w:rPr>
          <w:b/>
        </w:rPr>
        <w:t xml:space="preserve">Esimerkki 7.4852</w:t>
      </w:r>
    </w:p>
    <w:p>
      <w:r>
        <w:t xml:space="preserve">Lähtökohta: Rachel oli tekemässä aamiaista.  Alkuperäinen konteksti: Hänellä oli munia paistinpannulla.  Alkuperäinen loppuratkaisu: Rachel meni hetkeksi leikkaamaan hedelmiä. Kun hän palasi takaisin, hän näki valtavan kärpäsen munissa. Hänen oli heitettävä kaikki pois ja aloitettava alusta.  Uusi lopetus: Hetkeksi hän meni leikkaamaan hedelmiä. Kun hän tuli takaisin, hän näki valtavan kärpäsen sikaloissaan. Hänen oli heitettävä kaikki pois ja aloitettava alusta. </w:t>
      </w:r>
    </w:p>
    <w:p>
      <w:r>
        <w:rPr>
          <w:b/>
        </w:rPr>
        <w:t xml:space="preserve">Tulos</w:t>
      </w:r>
    </w:p>
    <w:p>
      <w:r>
        <w:t xml:space="preserve">Hän oli tekemässä possuja viltissä eikä malttanut odottaa, että saisi syödä niitä.</w:t>
      </w:r>
    </w:p>
    <w:p>
      <w:r>
        <w:rPr>
          <w:b/>
        </w:rPr>
        <w:t xml:space="preserve">Esimerkki 7.4853</w:t>
      </w:r>
    </w:p>
    <w:p>
      <w:r>
        <w:t xml:space="preserve">Lähtökohta: Samuel halusi opettaa pojalleen rahanhallintaa.  Alustava konteksti: Samuel avasi pojalleen 100 dollarin suuruisen sekkitilin.  Alkuperäinen lopputulos: Poika alkoi kirjoittaa shekkejä mihin tahansa. Kesti kolme päivää, ennen kuin pankki soitti katteettomista shekeistä. Samuelin poika kirjoitti shekkejä 500 dollarin arvosta ja joutui tekemään kotitöitä maksaakseen ne pois.  Uusi lopetus: Hänen poikansa alkoi säästää rahaa ja avasi itse yhden. Hänen poikansa tietää rahan arvon. Hän tekee nyt kotitöitä, jotta hänen pankkitilinsä kasvaisi. </w:t>
      </w:r>
    </w:p>
    <w:p>
      <w:r>
        <w:rPr>
          <w:b/>
        </w:rPr>
        <w:t xml:space="preserve">Tulos</w:t>
      </w:r>
    </w:p>
    <w:p>
      <w:r>
        <w:t xml:space="preserve">Hän ei avannut hänelle sekkitiliä.</w:t>
      </w:r>
    </w:p>
    <w:p>
      <w:r>
        <w:rPr>
          <w:b/>
        </w:rPr>
        <w:t xml:space="preserve">Esimerkki 7.4854</w:t>
      </w:r>
    </w:p>
    <w:p>
      <w:r>
        <w:t xml:space="preserve">Lähtökohta: Jerry huomaa kaljuuntuvansa hieman päässään.  Alustava konteksti: Hän on vasta kolmekymppinen ja alkaa hermostua siitä.  Alkuperäinen loppuratkaisu: Jerry päättää käyttää hattua muutaman päivän ajan. Kaikki alkavat kysellä häneltä, miksi hänellä on nykyään aina hattu päässä. Hän päättää vain ajella päänsä, jotta ihmiset lakkaisivat kyselemästä.  Uusi loppu: Hän päättää pitää hattua muutaman päivän. Kaikki alkoivat kysellä häneltä, miksi hänellä on nykyään aina hattu päässä. Hän päätti vain sanoa, että hänellä on kaljuuntuminen, jotta ihmiset lakkaisivat kyselemästä. </w:t>
      </w:r>
    </w:p>
    <w:p>
      <w:r>
        <w:rPr>
          <w:b/>
        </w:rPr>
        <w:t xml:space="preserve">Tulos</w:t>
      </w:r>
    </w:p>
    <w:p>
      <w:r>
        <w:t xml:space="preserve">Hän ei ole siitä kovin itsetietoinen.</w:t>
      </w:r>
    </w:p>
    <w:p>
      <w:r>
        <w:rPr>
          <w:b/>
        </w:rPr>
        <w:t xml:space="preserve">Esimerkki 7.4855</w:t>
      </w:r>
    </w:p>
    <w:p>
      <w:r>
        <w:t xml:space="preserve">Lähtökohta: Barry näki jonkun joessa.  Alkuperäinen konteksti: He roikkuivat vedessä olevasta voimalinjan mastosta.  Alkuperäinen loppu: Hän ui auttamaan heitä. Hän veti heidät turvaan. He olivat liian väsyneitä uimaan takaisin.  Uusi loppu: Hän kutsui heidät apuun. Hän halusi varmistaa heidän turvallisuutensa. He olivat liian kaukana kuullakseen. </w:t>
      </w:r>
    </w:p>
    <w:p>
      <w:r>
        <w:rPr>
          <w:b/>
        </w:rPr>
        <w:t xml:space="preserve">Tulos</w:t>
      </w:r>
    </w:p>
    <w:p>
      <w:r>
        <w:t xml:space="preserve">He kelluivat laiskasti lautalla.</w:t>
      </w:r>
    </w:p>
    <w:p>
      <w:r>
        <w:rPr>
          <w:b/>
        </w:rPr>
        <w:t xml:space="preserve">Esimerkki 7.4856</w:t>
      </w:r>
    </w:p>
    <w:p>
      <w:r>
        <w:t xml:space="preserve">Lähtökohta: Katselin televisiota perheeni kanssa.  Alkuperäinen konteksti: Yhtäkkiä televisio ylikuumeni ja hajosi.  Alkuperäinen loppu: Me kaikki luulimme, että meillä olisi tylsää. Päätimme sen sijaan pelata lautapelejä. Meillä oli itse asiassa mukava ilta pelatessamme pelejä yhdessä.  Uusi loppu: Me kaikki luulimme, että meillä olisi tylsää. Päätimme katsoa hänen ohjelmiaan. Meillä oli itse asiassa mukava ilta katsoa televisiota yhdessä. </w:t>
      </w:r>
    </w:p>
    <w:p>
      <w:r>
        <w:rPr>
          <w:b/>
        </w:rPr>
        <w:t xml:space="preserve">Tulos</w:t>
      </w:r>
    </w:p>
    <w:p>
      <w:r>
        <w:t xml:space="preserve">Yhtäkkiä veljeni vaihtoi kanavaa.</w:t>
      </w:r>
    </w:p>
    <w:p>
      <w:r>
        <w:rPr>
          <w:b/>
        </w:rPr>
        <w:t xml:space="preserve">Esimerkki 7.4857</w:t>
      </w:r>
    </w:p>
    <w:p>
      <w:r>
        <w:t xml:space="preserve">Lähtökohta: Ostin säiliön kineettistä hiekkaa.  Alkuperäinen konteksti: Aloin leikkiä sillä.  Alkuperäinen lopputulos: Hiekka tuntui hyvältä sormieni välissä. Lisäsin hieman glitteriä antaakseni sille hieman kimallusta. Sekoitin sitä ja pyörittelin sitä.  Uusi loppu: Hiekka tuntui oudolta sormieni välissä. Lisäsin hieman glitteriä antaakseni sille hieman kimallusta. Sekoitin sen joukkoon, mutta en pyörittänyt sitä. </w:t>
      </w:r>
    </w:p>
    <w:p>
      <w:r>
        <w:rPr>
          <w:b/>
        </w:rPr>
        <w:t xml:space="preserve">Tulos</w:t>
      </w:r>
    </w:p>
    <w:p>
      <w:r>
        <w:t xml:space="preserve">En pitänyt hiekan koostumuksesta sormieni välissä.</w:t>
      </w:r>
    </w:p>
    <w:p>
      <w:r>
        <w:rPr>
          <w:b/>
        </w:rPr>
        <w:t xml:space="preserve">Esimerkki 7.4858</w:t>
      </w:r>
    </w:p>
    <w:p>
      <w:r>
        <w:t xml:space="preserve">Lähtökohta: Mary Jane oli sairas, ja eräänä päivänä hänen ystävänsä toi hänelle kukkia.  Alustava konteksti: Hän ei ollut koskaan pitänyt kukista, mutta tämä lahja sai hänet rakastamaan niitä.  Alkuperäinen loppu: Paranemisen jälkeen hän päätti perustaa oman kukkapuutarhan. Mary Jane kasvatti kaikenlaisia kukkia ja kasveja antaakseen niitä ystävilleen. Kaikki hänen ystävänsä olivat iloisia aina, kun hän toi heille kukkia.  Uusi loppu: Hän vihasi kukkia, koska hän sai niistä allergisen reaktion. Mary Jane vietiin sairaalaan ja hän toipui kaksi kuukautta. Kaikki hänen ystävänsä olivat pahoillaan ja toivat hänelle ilmapalloja. </w:t>
      </w:r>
    </w:p>
    <w:p>
      <w:r>
        <w:rPr>
          <w:b/>
        </w:rPr>
        <w:t xml:space="preserve">Tulos</w:t>
      </w:r>
    </w:p>
    <w:p>
      <w:r>
        <w:t xml:space="preserve">Hän oli aina pitänyt paljon kukista, mutta tämä lahja sai hänet vihaamaan niitä.</w:t>
      </w:r>
    </w:p>
    <w:p>
      <w:r>
        <w:rPr>
          <w:b/>
        </w:rPr>
        <w:t xml:space="preserve">Esimerkki 7.4859</w:t>
      </w:r>
    </w:p>
    <w:p>
      <w:r>
        <w:t xml:space="preserve">Lähtökohta: Joe ja David kävivät usein patikoimassa.  Alustava konteksti: Eräänä kesäpäivänä he huomasivat uuden marjapensaan kasvaneen.  Alkuperäinen loppuratkaisu: Joe käski Davidia olemaan syömättä marjoja. David ei kuunnellut ja söi marjat miten tahansa. David oli hyvin sairas ja Joen oli vietävä hänet lääkäriin.  Uusi lopetus: Joe käski Davidia olemaan syömättä multaa. David ei kuunnellut ja söi multaa miten tahansa. Daavid oli hyvin sairas ja Joen oli vietävä hänet lääkäriin. </w:t>
      </w:r>
    </w:p>
    <w:p>
      <w:r>
        <w:rPr>
          <w:b/>
        </w:rPr>
        <w:t xml:space="preserve">Tulos</w:t>
      </w:r>
    </w:p>
    <w:p>
      <w:r>
        <w:t xml:space="preserve">Eräänä kesäpäivänä he huomasivat, ettei kasveja ollut missään.</w:t>
      </w:r>
    </w:p>
    <w:p>
      <w:r>
        <w:rPr>
          <w:b/>
        </w:rPr>
        <w:t xml:space="preserve">Esimerkki 7.4860</w:t>
      </w:r>
    </w:p>
    <w:p>
      <w:r>
        <w:t xml:space="preserve">Lähtökohta: Tim on aina halunnut tehdä taidetta.  Alkuperäinen konteksti: Hän meni yliopistoon sitä varten.  Alkuperäinen loppu: Valmistumisen jälkeen hänellä oli vaikeuksia löytää töitä. Kaikki pitivät hänen töistään, mutta eivät tarpeeksi maksaakseen niistä. Tim joutui sen sijaan ryhtymään mainostajaksi.  Uusi loppu: Hän löysi paljon työtä alaltaan. Kaikki pitivät hänen työstään, mutta eivät tarpeeksi maksaakseen siitä. Tim joutui sen sijaan ryhtymään mainostajaksi. </w:t>
      </w:r>
    </w:p>
    <w:p>
      <w:r>
        <w:rPr>
          <w:b/>
        </w:rPr>
        <w:t xml:space="preserve">Tulos</w:t>
      </w:r>
    </w:p>
    <w:p>
      <w:r>
        <w:t xml:space="preserve">Hän kävi sitä varten korkeakoulun ja sai heti töitä mainoskuvataiteilijana!.</w:t>
      </w:r>
    </w:p>
    <w:p>
      <w:r>
        <w:rPr>
          <w:b/>
        </w:rPr>
        <w:t xml:space="preserve">Esimerkki 7.4861</w:t>
      </w:r>
    </w:p>
    <w:p>
      <w:r>
        <w:t xml:space="preserve">Lähtökohta: Tinan piti siivota huoneensa.  Alkuperäinen konteksti: Muuten hän ei saisi lahjaa.  Alkuperäinen loppu: Seuraavana päivänä hänen vanhempansa kyselivät hänen huoneestaan. Hän kertoi unohtaneensa sen. Vanhemmat sanoivat, että ei lahjaa.  Uusi loppu: Seuraavana päivänä hänen vanhempansa kysyivät hänen huoneestaan. Hän kertoi, että se oli nyt siisti. Sitten vanhemmat antoivat hänelle lahjan. </w:t>
      </w:r>
    </w:p>
    <w:p>
      <w:r>
        <w:rPr>
          <w:b/>
        </w:rPr>
        <w:t xml:space="preserve">Tulos</w:t>
      </w:r>
    </w:p>
    <w:p>
      <w:r>
        <w:t xml:space="preserve">Tina siivosi huoneensa tahrattomaksi, jotta hän voisi saada lahjansa.</w:t>
      </w:r>
    </w:p>
    <w:p>
      <w:r>
        <w:rPr>
          <w:b/>
        </w:rPr>
        <w:t xml:space="preserve">Esimerkki 7.4862</w:t>
      </w:r>
    </w:p>
    <w:p>
      <w:r>
        <w:t xml:space="preserve">Lähtökohta: Tomin asunto alkoi haista pahalle.  Alkuperäinen konteksti: Hän huomasi, että haju tuli hänen roskakoristaan.  Alkuperäinen loppu: Hän oli juuri vaihtanut pussin. Tom tajusi, että jotain valui siihen ja aiheutti hajun. Tom joutui pesemään roskakorin.  Uusi lopetus: Hän oli juuri vaihtanut pohjalliset. Tom tajusi, että jotain oli valunut hänen kenkiinsä ja aiheuttanut hajun. Tomin oli pestävä kenkänsä. </w:t>
      </w:r>
    </w:p>
    <w:p>
      <w:r>
        <w:rPr>
          <w:b/>
        </w:rPr>
        <w:t xml:space="preserve">Tulos</w:t>
      </w:r>
    </w:p>
    <w:p>
      <w:r>
        <w:t xml:space="preserve">Hän huomasi, että se tuli hänen kengistään.</w:t>
      </w:r>
    </w:p>
    <w:p>
      <w:r>
        <w:rPr>
          <w:b/>
        </w:rPr>
        <w:t xml:space="preserve">Esimerkki 7.4863</w:t>
      </w:r>
    </w:p>
    <w:p>
      <w:r>
        <w:t xml:space="preserve">Lähtökohta: Mies istui alas katsomaan suosikkiohjelmaansa.  Alkuperäinen konteksti: Jakson edetessä hän oli yhä enemmän ymmällään.  Alkuperäinen loppu: Tapahtui asioita, joissa ei ollut mitään järkeä. Hän tarkisti kanavaluettelon. Hän oli helpottunut huomatessaan, että hän katsoi väärää ohjelmaa.  Uusi loppu: Asioita tapahtui, ja siinä oli hänen mielestään täysi järki. Hän tarkisti kanavaluettelon. Hän oli iloinen huomatessaan, että hänen ohjelmansa pyöri koko illan. </w:t>
      </w:r>
    </w:p>
    <w:p>
      <w:r>
        <w:rPr>
          <w:b/>
        </w:rPr>
        <w:t xml:space="preserve">Tulos</w:t>
      </w:r>
    </w:p>
    <w:p>
      <w:r>
        <w:t xml:space="preserve">Jakson edetessä hän rakasti ohjelman jokaista minuuttia.</w:t>
      </w:r>
    </w:p>
    <w:p>
      <w:r>
        <w:rPr>
          <w:b/>
        </w:rPr>
        <w:t xml:space="preserve">Esimerkki 7.4864</w:t>
      </w:r>
    </w:p>
    <w:p>
      <w:r>
        <w:t xml:space="preserve">Lähtökohta: Noah on rakastanut norsuja niin kauan kuin hän muistaa.  Alkuperäinen konteksti: Hän kuuli sirkuksesta, joka olisi tulossa hänen kaupunkiinsa.  Alkuperäinen loppuratkaisu: Hänen äitinsä suostui viemään hänet syntymäpäivänään. Sirkuspäivänä hän ei voinut hyvin. Hänen oli jäätävä kotiin parantumaan.  Uusi loppu: Äiti suostui viemään hänet syntymäpäiväksi. Esityspäivänä hän ei voinut hyvin. Hänen oli jäätävä kotiin parantumaan. </w:t>
      </w:r>
    </w:p>
    <w:p>
      <w:r>
        <w:rPr>
          <w:b/>
        </w:rPr>
        <w:t xml:space="preserve">Tulos</w:t>
      </w:r>
    </w:p>
    <w:p>
      <w:r>
        <w:t xml:space="preserve">Hän kuuli paikallisessa teatterissa esitettävästä norsuja käsittelevästä dokumentista.</w:t>
      </w:r>
    </w:p>
    <w:p>
      <w:r>
        <w:rPr>
          <w:b/>
        </w:rPr>
        <w:t xml:space="preserve">Esimerkki 7.4865</w:t>
      </w:r>
    </w:p>
    <w:p>
      <w:r>
        <w:t xml:space="preserve">Lähtökohta: Frank rakasti rakennusten suunnittelua.  Alkuperäinen konteksti: Hän oli arkkitehti suuressa yrityksessä.  Alkuperäinen lopputulos: Hän suunnitteli valtavan pilvenpiirtäjän. Hän oli niin innoissaan sen valmistumisesta. Rakentaminen alkaisi heti.  Uusi lopetus: Hän suunnitteli valtavan pilvenpiirtäjän luokkaprojektia varten. Hän oli niin innoissaan nähdessään sen valmiina. Rakentaminen ei koskaan tapahtuisi. </w:t>
      </w:r>
    </w:p>
    <w:p>
      <w:r>
        <w:rPr>
          <w:b/>
        </w:rPr>
        <w:t xml:space="preserve">Tulos</w:t>
      </w:r>
    </w:p>
    <w:p>
      <w:r>
        <w:t xml:space="preserve">Hän oli arkkitehtiopiskelija.</w:t>
      </w:r>
    </w:p>
    <w:p>
      <w:r>
        <w:rPr>
          <w:b/>
        </w:rPr>
        <w:t xml:space="preserve">Esimerkki 7.4866</w:t>
      </w:r>
    </w:p>
    <w:p>
      <w:r>
        <w:t xml:space="preserve">Lähtökohta: Lake-perhe suunnitteli matkaa Santa Feen.  Alkuperäinen konteksti: He lähtivät vuokra-autolla toukokuun puolivälissä.  Alkuperäinen loppu: Oli jo pimeää, kun perhe saapui hotellille. Kolmen päivän ajan he kiersivät kaupunkia ja tapasivat sukulaisiaan. He palasivat kotiin onnellisina ja täynnä tarinoita.  Uusi lopetus: Oli jo pimeää, kun perhe saapui hotelliin San Diegossa. Kolmen päivän ajan he sen sijaan kiersivät San Diegoa ja tapasivat perhettä. He palasivat kotiin onnellisina ja täynnä tarinoita. </w:t>
      </w:r>
    </w:p>
    <w:p>
      <w:r>
        <w:rPr>
          <w:b/>
        </w:rPr>
        <w:t xml:space="preserve">Tulos</w:t>
      </w:r>
    </w:p>
    <w:p>
      <w:r>
        <w:t xml:space="preserve">He joutuvat kuitenkin perumaan matkan Santa Fessä tapahtuneen terrori-iskun vuoksi.</w:t>
      </w:r>
    </w:p>
    <w:p>
      <w:r>
        <w:rPr>
          <w:b/>
        </w:rPr>
        <w:t xml:space="preserve">Esimerkki 7.4867</w:t>
      </w:r>
    </w:p>
    <w:p>
      <w:r>
        <w:t xml:space="preserve">Lähtökohta: Eva oli kokki hienossa ravintolassa.  Alkuperäinen konteksti: Italialainen ruoka oli hänen erikoisalaansa.  Alkuperäinen loppuratkaisu: Eva loi hämmästyttävän pastareseptin syksyä varten. Se oli niin suosittu, että se myytiin loppuun joka ilta! Eva tuli kuuluisaksi kekseliäistä uusista ruokalajeistaan.  Uusi lopetus: Hän loi hämmästyttävän piirakkareseptin syksyä varten. Se oli niin suosittu, että se myytiin loppuun joka ilta! Eva tuli kuuluisaksi kekseliäistä uusista ruokalajeistaan. </w:t>
      </w:r>
    </w:p>
    <w:p>
      <w:r>
        <w:rPr>
          <w:b/>
        </w:rPr>
        <w:t xml:space="preserve">Tulos</w:t>
      </w:r>
    </w:p>
    <w:p>
      <w:r>
        <w:t xml:space="preserve">Jälkiruoka oli hänen erikoisuutensa.</w:t>
      </w:r>
    </w:p>
    <w:p>
      <w:r>
        <w:rPr>
          <w:b/>
        </w:rPr>
        <w:t xml:space="preserve">Esimerkki 7.4868</w:t>
      </w:r>
    </w:p>
    <w:p>
      <w:r>
        <w:t xml:space="preserve">Lähtökohta: Alexa halusi olla hyvin palkattu supermalli.  Alkuperäinen konteksti: Mutta kaikki sanovat hänelle, että hänen on aloitettava alhaalta.  Alkuperäinen loppu: Alexa löysi mallien ja valokuvaajien sosiaalisen verkoston. Hän teki ilmaisen mallikuvauksen miestenlehteä varten. Kuukautta myöhemmin päätoimittaja soitti hänelle ja tarjosi 250 dollaria kansikuvauksesta.  Uusi loppu: Hän löysi mallien ja valokuvaajien sosiaalisen verkoston. Hän teki pienestä korvauksesta mallikuvauksen miestenlehdelle. Kuukautta myöhemmin päätoimittaja soitti hänelle ja tarjosi 250 dollaria kansikuvauksesta. </w:t>
      </w:r>
    </w:p>
    <w:p>
      <w:r>
        <w:rPr>
          <w:b/>
        </w:rPr>
        <w:t xml:space="preserve">Tulos</w:t>
      </w:r>
    </w:p>
    <w:p>
      <w:r>
        <w:t xml:space="preserve">Hänet palkattiin heti.</w:t>
      </w:r>
    </w:p>
    <w:p>
      <w:r>
        <w:rPr>
          <w:b/>
        </w:rPr>
        <w:t xml:space="preserve">Esimerkki 7.4869</w:t>
      </w:r>
    </w:p>
    <w:p>
      <w:r>
        <w:t xml:space="preserve">Lähtökohta: Alisonilla oli ensimmäinen päivä esikoulussa.  Alustava konteksti: Hän ei halunnut jättää äitiään.  Alkuperäinen loppuratkaisu: Alison melkein itki, kunnes äiti kielsi häntä. Alisonin äiti lähti. Hän yritti saada uusia ystäviä ja oikeastaan piti siitä.  Uusi lopetus: Hän melkein itki, kunnes hänen isänsä kielsi häntä. Alisonin isä lähti. Hän yritti saada uusia ystäviä ja oikeastaan piti siitä. </w:t>
      </w:r>
    </w:p>
    <w:p>
      <w:r>
        <w:rPr>
          <w:b/>
        </w:rPr>
        <w:t xml:space="preserve">Tulos</w:t>
      </w:r>
    </w:p>
    <w:p>
      <w:r>
        <w:t xml:space="preserve">Hän ei halunnut jättää isäänsä.</w:t>
      </w:r>
    </w:p>
    <w:p>
      <w:r>
        <w:rPr>
          <w:b/>
        </w:rPr>
        <w:t xml:space="preserve">Esimerkki 7.4870</w:t>
      </w:r>
    </w:p>
    <w:p>
      <w:r>
        <w:t xml:space="preserve">Lähtökohta: Ricky Rickshaw oli kiinalainen maahanmuuttaja.  Alkuperäinen konteksti: Hän haaveili omistavansa jonain päivänä oman taksipalvelun.  Alkuperäinen loppuratkaisu: Vaikka hänen vaimonsa ei uskonut häntä, hän säästi joka pennin. Eräänä päivänä hän sai valtavan tipin asiakkaalta, jota hän polki. Koska hänellä oli tarpeeksi varoja yrityksensä perustamiseen, Ricky meni ja teki niin.  Uusi lopetus: Vaikka vaimo ei uskonut häntä, Ricky säästi joka pennin. Eräänä päivänä hän sai valtavan tipin asiakkaalta, jota hän oli ajamassa. Kun Ricky sai tarpeeksi rahaa laajentaakseen liiketoimintaansa, hän lähti ja teki niin. </w:t>
      </w:r>
    </w:p>
    <w:p>
      <w:r>
        <w:rPr>
          <w:b/>
        </w:rPr>
        <w:t xml:space="preserve">Tulos</w:t>
      </w:r>
    </w:p>
    <w:p>
      <w:r>
        <w:t xml:space="preserve">Hän omisti oman taksipalvelun.</w:t>
      </w:r>
    </w:p>
    <w:p>
      <w:r>
        <w:rPr>
          <w:b/>
        </w:rPr>
        <w:t xml:space="preserve">Esimerkki 7.4871</w:t>
      </w:r>
    </w:p>
    <w:p>
      <w:r>
        <w:t xml:space="preserve">Lähtökohta: Maryn piti syödä lounasta koulun ruokalassa.  Alustava konteksti: Hän ei pitänyt siitä.  Alkuperäinen lopputulos: Tänään hän tilasi lasagnea. Hän alkoi syödä. Hänen ruoassaan oli hius.  Uusi lopetus: Tänään he tarjoilivat lasagnea. Hän halusi syödä. Mutta hän ei pystynyt käsittelemään ruokaa kunnossaan. </w:t>
      </w:r>
    </w:p>
    <w:p>
      <w:r>
        <w:rPr>
          <w:b/>
        </w:rPr>
        <w:t xml:space="preserve">Tulos</w:t>
      </w:r>
    </w:p>
    <w:p>
      <w:r>
        <w:t xml:space="preserve">Mutta tänään hänellä oli vatsakipu eikä hän syönyt mitään.</w:t>
      </w:r>
    </w:p>
    <w:p>
      <w:r>
        <w:rPr>
          <w:b/>
        </w:rPr>
        <w:t xml:space="preserve">Esimerkki 7.4872</w:t>
      </w:r>
    </w:p>
    <w:p>
      <w:r>
        <w:t xml:space="preserve">Lähtökohta: Mose valmisti kananpaistia uunissa.  Alkuperäinen konteksti: Hän oli laittanut sen sisään ja luki odottaessaan.  Alkuperäinen loppuratkaisu: Yhtäkkiä hän alkoi haistaa savua. Hän katsoi ylös ja näki kirkkaan oranssin tulevan liedestä. Jokin uunissa oli tulessa, mutta hän sammutti sen.  Uusi lopetus: Yhtäkkiä hän alkoi haistaa savua. Hän näki kirkkaan oranssin tulevan liedestä. Jokin uunissa syttyi itsestään tuleen, mutta hän sammutti sen. </w:t>
      </w:r>
    </w:p>
    <w:p>
      <w:r>
        <w:rPr>
          <w:b/>
        </w:rPr>
        <w:t xml:space="preserve">Tulos</w:t>
      </w:r>
    </w:p>
    <w:p>
      <w:r>
        <w:t xml:space="preserve">Hän oli laittanut sen sisään ja odottanut, kunnes se oli kypsynyt.</w:t>
      </w:r>
    </w:p>
    <w:p>
      <w:r>
        <w:rPr>
          <w:b/>
        </w:rPr>
        <w:t xml:space="preserve">Esimerkki 7.4873</w:t>
      </w:r>
    </w:p>
    <w:p>
      <w:r>
        <w:t xml:space="preserve">Lähtökohta: Martin katsoi taivaalle ja näki pyöreän esineen.  Alkuperäinen konteksti: Hän huusi, että sen täytyy olla avaruusolentoja.  Alkuperäinen loppu: Hän juoksi ympäriinsä hälyttämään naapureitaan. He katsoivat ylös ja näkivät ilmapallon, joka oli juuttunut sähkölinjoihin. Martin oli hyvin hämmentynyt ja meni sisälle ja sulki oven.  Uusi loppu: Ihmiset hänen ympärillään huomasivat, mutta se ei näyttänyt heidän mielestään frisbeeltä. He katsoivat ylös ja näkivät, että se oli ilmapallo, joka oli juuttunut sähkölinjoihin. Martin oli hyvin nolona ja meni sisälle ja sulki oven. </w:t>
      </w:r>
    </w:p>
    <w:p>
      <w:r>
        <w:rPr>
          <w:b/>
        </w:rPr>
        <w:t xml:space="preserve">Tulos</w:t>
      </w:r>
    </w:p>
    <w:p>
      <w:r>
        <w:t xml:space="preserve">Hän huusi, että sen täytyy olla frisbeetä!.</w:t>
      </w:r>
    </w:p>
    <w:p>
      <w:r>
        <w:rPr>
          <w:b/>
        </w:rPr>
        <w:t xml:space="preserve">Esimerkki 7.4874</w:t>
      </w:r>
    </w:p>
    <w:p>
      <w:r>
        <w:t xml:space="preserve">Lähtökohta: Maggie päätti tehdä suklaakakun.  Alkuperäinen konteksti: Hän ajoi kauppaan hakemaan ainekset.  Alkuperäinen loppu: Maggie näki ystävänsä torilla. Hän kutsui ystävänsä syömään palan kakkua. Ystävä suostui ja ilmestyi Maggien kotiin myöhemmin.  Uusi loppu: Hän näki ystävän ikkunan ääressä. Hän kutsui ystävänsä syömään palan kakkua. Ystävä suostui ja ilmestyi Maggien taloon myöhemmin. </w:t>
      </w:r>
    </w:p>
    <w:p>
      <w:r>
        <w:rPr>
          <w:b/>
        </w:rPr>
        <w:t xml:space="preserve">Tulos</w:t>
      </w:r>
    </w:p>
    <w:p>
      <w:r>
        <w:t xml:space="preserve">Hänellä oli jo kaikki ainekset.</w:t>
      </w:r>
    </w:p>
    <w:p>
      <w:r>
        <w:rPr>
          <w:b/>
        </w:rPr>
        <w:t xml:space="preserve">Esimerkki 7.4875</w:t>
      </w:r>
    </w:p>
    <w:p>
      <w:r>
        <w:t xml:space="preserve">Lähtökohta: Braydinista tulisi lyhyt.  Alkuperäinen konteksti: Hänen vanhempansa olivat vain 180 cm.  Alkuperäinen loppuratkaisu: Hänellä oli valtava luonne. Hän heitteli tavaroita suuttuessaan. Hän oli aina vaikeuksissa koulussa.  Uusi loppu: Hänellä oli valtava sydän. Hän korjasi asioita, kun hän oli vihainen. Hän ei ollut koskaan vaikeuksissa koulussa. </w:t>
      </w:r>
    </w:p>
    <w:p>
      <w:r>
        <w:rPr>
          <w:b/>
        </w:rPr>
        <w:t xml:space="preserve">Tulos</w:t>
      </w:r>
    </w:p>
    <w:p>
      <w:r>
        <w:t xml:space="preserve">Hänen vanhempansa olivat vain 180-senttisiä, ja he olivat myös siirtäneet ystävällisen luonteensa Braydinille.</w:t>
      </w:r>
    </w:p>
    <w:p>
      <w:r>
        <w:rPr>
          <w:b/>
        </w:rPr>
        <w:t xml:space="preserve">Esimerkki 7.4876</w:t>
      </w:r>
    </w:p>
    <w:p>
      <w:r>
        <w:t xml:space="preserve">Lähtökohta: Olipa kerran mies, joka rakasti ilmapalloja.  Alkuperäinen konteksti: Hän oli kirjanpitäjä, mutta ei pitänyt työstään.  Alkuperäinen loppu: Hän päätti lopettaa työnsä. Vapaa-ajallaan hän puhalsi ilmapalloja. Lopulta hän sai töitä messuilta ilmapallojen myyjältä.  Uusi loppu: Hän päätti etsiä työpaikan. Vapaa-ajallaan hän puhalsi ilmapalloja. Lopulta hän sai töitä messuilta ilmapallomyyjältä. </w:t>
      </w:r>
    </w:p>
    <w:p>
      <w:r>
        <w:rPr>
          <w:b/>
        </w:rPr>
        <w:t xml:space="preserve">Tulos</w:t>
      </w:r>
    </w:p>
    <w:p>
      <w:r>
        <w:t xml:space="preserve">Hän oli koditon vanhus.</w:t>
      </w:r>
    </w:p>
    <w:p>
      <w:r>
        <w:rPr>
          <w:b/>
        </w:rPr>
        <w:t xml:space="preserve">Esimerkki 7.4877</w:t>
      </w:r>
    </w:p>
    <w:p>
      <w:r>
        <w:t xml:space="preserve">Lähtökohta: Joan ja hänen perheensä meloivat järvellä.  Alkuperäinen konteksti: Se oli erittäin huono ajatus.  Alkuperäinen loppu: Aaltoja ei ollut paljon ja vesi oli niin tyyni. He palasivat rantaan aikaisin. Hän teki päivästä paremman tekemällä hampurilaisia rannalla.  Uusi lopetus: Aaltoja ei ollut paljon ja vesi oli niin tyyni. He palasivat rantaan myöhään. Päivästä tuli vielä parempi tekemällä hampurilaisia rannalla. </w:t>
      </w:r>
    </w:p>
    <w:p>
      <w:r>
        <w:rPr>
          <w:b/>
        </w:rPr>
        <w:t xml:space="preserve">Tulos</w:t>
      </w:r>
    </w:p>
    <w:p>
      <w:r>
        <w:t xml:space="preserve">Vesi oli täydellistä, ja he viettivät suurimman osan päivästä meloen.</w:t>
      </w:r>
    </w:p>
    <w:p>
      <w:r>
        <w:rPr>
          <w:b/>
        </w:rPr>
        <w:t xml:space="preserve">Esimerkki 7.4878</w:t>
      </w:r>
    </w:p>
    <w:p>
      <w:r>
        <w:t xml:space="preserve">Lähtökohta: Kun joulu lähestyi, Johannes halusi auttaa muita.  Alustava konteksti: Hän päätti ryhtyä vapaaehtoiseksi ruokkimaan kodittomia.  Alkuperäinen loppuratkaisu: Hän seisoi tuntikausia jonossa ja jakoi heille ruokaa. Sen jälkeen hän lahjoitti leluja annettavaksi apua tarvitseville lapsille. Hän nautti siitä niin paljon, että vannoi tekevänsä sen uudelleen ensi vuonna.  Uusi lopetus: Hän seisoi tuntikausia jonossa ja jakoi ruokaa koirille. Sen jälkeen hän lahjoitti leluja annettavaksi turvakotiin. Hän nautti siitä niin paljon, että vannoi tekevänsä sen uudelleen ensi vuonna. </w:t>
      </w:r>
    </w:p>
    <w:p>
      <w:r>
        <w:rPr>
          <w:b/>
        </w:rPr>
        <w:t xml:space="preserve">Tulos</w:t>
      </w:r>
    </w:p>
    <w:p>
      <w:r>
        <w:t xml:space="preserve">Hän päätti tehdä vapaaehtoistyötä eläinsuojassa.</w:t>
      </w:r>
    </w:p>
    <w:p>
      <w:r>
        <w:rPr>
          <w:b/>
        </w:rPr>
        <w:t xml:space="preserve">Esimerkki 7.4879</w:t>
      </w:r>
    </w:p>
    <w:p>
      <w:r>
        <w:t xml:space="preserve">Lähtökohta: Julie oli ensimmäistä kertaa eläintarhassa.  Alustava konteksti: Hän ei ollut koskaan nähnyt tiikeriä tai norsua.  Alkuperäinen loppuratkaisu: Julie rakasti ottaa kuvia kaikista eläimistä. Päivän päätteeksi hän päätti suosikkieläimensä. Se oli antilooppi.  Uusi lopetus: Hän rakasti ottaa kuvia kaikista kirahveista. Päivän päätteeksi hän päätti lempieläimensä. Se oli kirahvi. </w:t>
      </w:r>
    </w:p>
    <w:p>
      <w:r>
        <w:rPr>
          <w:b/>
        </w:rPr>
        <w:t xml:space="preserve">Tulos</w:t>
      </w:r>
    </w:p>
    <w:p>
      <w:r>
        <w:t xml:space="preserve">Hän pelkäsi useimpia eläimiä, kunnes näki kirahvin ja rakastui siihen.</w:t>
      </w:r>
    </w:p>
    <w:p>
      <w:r>
        <w:rPr>
          <w:b/>
        </w:rPr>
        <w:t xml:space="preserve">Esimerkki 7.4880</w:t>
      </w:r>
    </w:p>
    <w:p>
      <w:r>
        <w:t xml:space="preserve">Lähtökohta: Julia oli siivoamassa keittiötään.  Alustava konteksti: Hän jynssäsi ruokaa tiskipöydältä.  Alkuperäinen loppuratkaisu: Yhtäkkiä hän kuuli äänen ja särön. Yksi työtason laatta oli liukastunut, pudonnut ja murtunut. Onneksi Julia pystyi helposti liimaamaan kaiken takaisin.  Uusi loppu: Yhtäkkiä hän kuuli äänen ja särön. Yksi tiskilaatta oli irronnut ja alkanut halkeilla. Onneksi Julia pystyi helposti liimaamaan sen takaisin. </w:t>
      </w:r>
    </w:p>
    <w:p>
      <w:r>
        <w:rPr>
          <w:b/>
        </w:rPr>
        <w:t xml:space="preserve">Tulos</w:t>
      </w:r>
    </w:p>
    <w:p>
      <w:r>
        <w:t xml:space="preserve">Hän jynssäsi ruokaa lattialta.</w:t>
      </w:r>
    </w:p>
    <w:p>
      <w:r>
        <w:rPr>
          <w:b/>
        </w:rPr>
        <w:t xml:space="preserve">Esimerkki 7.4881</w:t>
      </w:r>
    </w:p>
    <w:p>
      <w:r>
        <w:t xml:space="preserve">Lähtökohta: Jennie ja Tom ovat olleet yhdessä viisi vuotta ja heillä on kolme lasta.  Alkuperäinen konteksti: Jennie on viime aikoina alkanut tuntea etäisyyttä Tomiin ja lapsiin.  Alkuperäinen loppuratkaisu: Jennie meni terapiaan ja puhui tunteistaan. Hänelle määrättiin masennuslääkkeitä kuukaudeksi. Tom sai selville, että Jennie petti häntä veljensä kanssa.  Uusi loppu: Jennie kävi terapiassa ja puhui tunteistaan. Häneltä otettiin pois masennuslääkkeet. Kunnes Jennie sai selville, että Tom petti häntä veljensä kanssa. </w:t>
      </w:r>
    </w:p>
    <w:p>
      <w:r>
        <w:rPr>
          <w:b/>
        </w:rPr>
        <w:t xml:space="preserve">Tulos</w:t>
      </w:r>
    </w:p>
    <w:p>
      <w:r>
        <w:t xml:space="preserve">Jennie on viime aikoina alkanut tuntea itsensä läheisemmäksi Tomia ja lapsia kohtaan.</w:t>
      </w:r>
    </w:p>
    <w:p>
      <w:r>
        <w:rPr>
          <w:b/>
        </w:rPr>
        <w:t xml:space="preserve">Esimerkki 7.4882</w:t>
      </w:r>
    </w:p>
    <w:p>
      <w:r>
        <w:t xml:space="preserve">Lähtökohta: Ilma oli juuri alkanut muuttua hieman viileäksi.  Alkuperäinen konteksti: Pian lehdet kääntyisivät ja sitten putoaisivat.  Alkuperäinen loppu: Ihmiset tiesivät, että tämä saattoi tarkoittaa vain yhtä asiaa. Jalkapallokausi lähestyi! Hyvä, joukkue, hyvä!  Uusi loppu: Ihmiset tiesivät, että tämä voi tarkoittaa vain yhtä asiaa. Jalkapallokausi lähestyi pian! Vauhtia, joukkue, vauhtia! </w:t>
      </w:r>
    </w:p>
    <w:p>
      <w:r>
        <w:rPr>
          <w:b/>
        </w:rPr>
        <w:t xml:space="preserve">Tulos</w:t>
      </w:r>
    </w:p>
    <w:p>
      <w:r>
        <w:t xml:space="preserve">Lehdet eivät kääntyisi tai putoaisi vielä vähään aikaan.</w:t>
      </w:r>
    </w:p>
    <w:p>
      <w:r>
        <w:rPr>
          <w:b/>
        </w:rPr>
        <w:t xml:space="preserve">Esimerkki 7.4883</w:t>
      </w:r>
    </w:p>
    <w:p>
      <w:r>
        <w:t xml:space="preserve">Lähtökohta: Jen osallistui kaupunkinsa maanviljelijöiden markkinoille.  Alkuperäinen konteksti: Hän piti ostosten tekemisestä siellä.  Alkuperäinen lopputulos: Hän halusi maksaa tuoreista vihanneksista. Hän sai selville, että hänen lompakkonsa oli varastettu. Hän joutui paniikkiin ja juoksi pois.  Uusi loppu: Hän halusi maksaa tuoreista vihanneksista. Hän huomasi, että hänen lompakkonsa oli varastettu. Hän meni paniikkiin ja juoksi karkuun. </w:t>
      </w:r>
    </w:p>
    <w:p>
      <w:r>
        <w:rPr>
          <w:b/>
        </w:rPr>
        <w:t xml:space="preserve">Tulos</w:t>
      </w:r>
    </w:p>
    <w:p>
      <w:r>
        <w:t xml:space="preserve">Hän ei koskaan tehnyt siellä ostoksia.</w:t>
      </w:r>
    </w:p>
    <w:p>
      <w:r>
        <w:rPr>
          <w:b/>
        </w:rPr>
        <w:t xml:space="preserve">Esimerkki 7.4884</w:t>
      </w:r>
    </w:p>
    <w:p>
      <w:r>
        <w:t xml:space="preserve">Lähtökohta: Jimmy oli kotona vahtimassa kaksivuotiasta tytärtään.  Alkuperäinen konteksti: Hän laittoi tytön päiväunille.  Alkuperäinen loppu: Hän laittoi vauvahälyttimen päälle. Hän meni alakertaan ja haki olutta jääkaapista. Silloin hän kuuli vauvan huutavan: "Isä!".  Uusi lopetus: Hän laittoi itkuhälyttimen päälle. Hän meni alakertaan ja haki olutta jääkaapista. Silloin hän kuuli vauvan huutavan: "Isä!" </w:t>
      </w:r>
    </w:p>
    <w:p>
      <w:r>
        <w:rPr>
          <w:b/>
        </w:rPr>
        <w:t xml:space="preserve">Tulos</w:t>
      </w:r>
    </w:p>
    <w:p>
      <w:r>
        <w:t xml:space="preserve">Hän laittoi tytön syöttötuoliin välipalaa varten.</w:t>
      </w:r>
    </w:p>
    <w:p>
      <w:r>
        <w:rPr>
          <w:b/>
        </w:rPr>
        <w:t xml:space="preserve">Esimerkki 7.4885</w:t>
      </w:r>
    </w:p>
    <w:p>
      <w:r>
        <w:t xml:space="preserve">Lähtökohta: Maurice oli matkalla Mauritiukselle.  Alkuperäinen konteksti: Hän piti maasta, koska se kuulosti samalta kuin hänen nimensä.  Alkuperäinen lopputulos: Kun hän saapui, se ei ollut kovin kehittynyt. Mauricella ei ollut kovinkaan mukavaa aikaa. Hän lähti seuraavana arkipäivänä.  Uusi lopetus: Kun hän saapui, kaikki rannat olivat kiinni. Maurice ei viihtynyt kovin hyvin. Hän lähti seuraavana arkipäivänä. </w:t>
      </w:r>
    </w:p>
    <w:p>
      <w:r>
        <w:rPr>
          <w:b/>
        </w:rPr>
        <w:t xml:space="preserve">Tulos</w:t>
      </w:r>
    </w:p>
    <w:p>
      <w:r>
        <w:t xml:space="preserve">Hän piti maasta niiden monien kertojen perusteella, jotka hän oli käynyt siellä viime aikoina niiden rantojen vuoksi.</w:t>
      </w:r>
    </w:p>
    <w:p>
      <w:r>
        <w:rPr>
          <w:b/>
        </w:rPr>
        <w:t xml:space="preserve">Esimerkki 7.4886</w:t>
      </w:r>
    </w:p>
    <w:p>
      <w:r>
        <w:t xml:space="preserve">Lähtökohta: Tom pyysi ihastustaan treffeille.  Alustava konteksti: Hän oli todella hermostunut.  Alkuperäinen loppuratkaisu: Tom yritti parhaansa mukaan tehdä kaikesta täydellistä. Valitettavasti tyttö ei ollut kovin kiinnostunut hänestä. Tom ei saanut koskaan uusia treffejä.  Uusi loppu: Tom yritti parhaansa suostutellakseen tytön. Valitettavasti tyttö ei ollut niin kiinnostunut hänestä. Tom ei saanut koskaan ensimmäisiä treffejä. </w:t>
      </w:r>
    </w:p>
    <w:p>
      <w:r>
        <w:rPr>
          <w:b/>
        </w:rPr>
        <w:t xml:space="preserve">Tulos</w:t>
      </w:r>
    </w:p>
    <w:p>
      <w:r>
        <w:t xml:space="preserve">Mies oli todella hermostunut, ja nainen sanoi ei.</w:t>
      </w:r>
    </w:p>
    <w:p>
      <w:r>
        <w:rPr>
          <w:b/>
        </w:rPr>
        <w:t xml:space="preserve">Esimerkki 7.4887</w:t>
      </w:r>
    </w:p>
    <w:p>
      <w:r>
        <w:t xml:space="preserve">Lähtökohta: Susan on kotoisin Saksasta.  Alustava konteksti: Hänen vatsansa on hyvin herkkä vieraalle ruoalle.  Alkuperäinen loppu: Eräänä päivänä hän söi amerikkalaisia hampurilaisia. Naudanliha sekoitti hänen suolistonsa. Hän vietti suuren osan päivästä vessassa.  Uusi lopetus: Eräänä päivänä hän söi amerikkalaisia hampurilaisia. Naudanliha maistui hyvältä. Hän vietti suuren osan päivästä kokeilemalla uusia ruokia. </w:t>
      </w:r>
    </w:p>
    <w:p>
      <w:r>
        <w:rPr>
          <w:b/>
        </w:rPr>
        <w:t xml:space="preserve">Tulos</w:t>
      </w:r>
    </w:p>
    <w:p>
      <w:r>
        <w:t xml:space="preserve">Hänellä on rautainen vatsa.</w:t>
      </w:r>
    </w:p>
    <w:p>
      <w:r>
        <w:rPr>
          <w:b/>
        </w:rPr>
        <w:t xml:space="preserve">Esimerkki 7.4888</w:t>
      </w:r>
    </w:p>
    <w:p>
      <w:r>
        <w:t xml:space="preserve">Lähtökohta: Tom oli treffeillä.  Alustava konteksti: Hän yritti tehdä vaikutuksen tyttöön.  Alkuperäinen loppuratkaisu: Tom tilasi kalliita tuotteita, vaikka hänellä ei ollut varaa niihin. Hän ylitti tilinsä pahasti. Tom vietti viikkoja maksamalla sen pois.  Uusi lopetus: Mutta Tom tilasi kalliita tavaroita, vaikka hänellä ei ollut varaa niihin. Hän ylitti tilinsä pahasti. Tom vietti viikkoja maksamalla sen pois. </w:t>
      </w:r>
    </w:p>
    <w:p>
      <w:r>
        <w:rPr>
          <w:b/>
        </w:rPr>
        <w:t xml:space="preserve">Tulos</w:t>
      </w:r>
    </w:p>
    <w:p>
      <w:r>
        <w:t xml:space="preserve">Hän kertoi, ettei hänellä ole mukanaan valtavaa määrää.</w:t>
      </w:r>
    </w:p>
    <w:p>
      <w:r>
        <w:rPr>
          <w:b/>
        </w:rPr>
        <w:t xml:space="preserve">Esimerkki 7.4889</w:t>
      </w:r>
    </w:p>
    <w:p>
      <w:r>
        <w:t xml:space="preserve">Lähtökohta: Mollylla oli lihava poni nimeltä Macaroni.  Alkuperäinen konteksti: Se asui talonsa vieressä olevassa ladossa.  Alkuperäinen loppu: Se sai nimensä, kun sille sattui välikohtaus keittiössä. Se vaelsi sisälle taloon ja söi kaikki makaronit pöydältä. Siitä päivästä lähtien koko perhe kutsui häntä Makaroniponiksi.  Uusi loppu: Se sai nimensä, kun sille sattui välikohtaus keittiössä. Se vaelsi sisälle taloon ja söi kaikki Mollyn antamat makaronit. Siitä päivästä lähtien koko perhe kutsui sitä Makaroni-Poniksi. </w:t>
      </w:r>
    </w:p>
    <w:p>
      <w:r>
        <w:rPr>
          <w:b/>
        </w:rPr>
        <w:t xml:space="preserve">Tulos</w:t>
      </w:r>
    </w:p>
    <w:p>
      <w:r>
        <w:t xml:space="preserve">Se on saanut nimensä sen ruoan mukaan, jota Molly aina antaa sille ladossa.</w:t>
      </w:r>
    </w:p>
    <w:p>
      <w:r>
        <w:rPr>
          <w:b/>
        </w:rPr>
        <w:t xml:space="preserve">Esimerkki 7.4890</w:t>
      </w:r>
    </w:p>
    <w:p>
      <w:r>
        <w:t xml:space="preserve">Lähtökohta: Angel valmisti aamiaista.  Alkuperäinen konteksti: Keittiössä pyöri uutiset.  Alkuperäinen loppu: Angel kiinnitti huomiota uutisiin. Angel tarttui vahingossa pannun kuumaan osaan. Hän poltti kätensä pannuun.  Uusi lopetus: Angel kiinnitti huomiota kappaleisiin Angel tarttui vahingossa pannun kuumaan osaan. Hän poltti kätensä pannuun. </w:t>
      </w:r>
    </w:p>
    <w:p>
      <w:r>
        <w:rPr>
          <w:b/>
        </w:rPr>
        <w:t xml:space="preserve">Tulos</w:t>
      </w:r>
    </w:p>
    <w:p>
      <w:r>
        <w:t xml:space="preserve">Hän kuunteli musiikkia.</w:t>
      </w:r>
    </w:p>
    <w:p>
      <w:r>
        <w:rPr>
          <w:b/>
        </w:rPr>
        <w:t xml:space="preserve">Esimerkki 7.4891</w:t>
      </w:r>
    </w:p>
    <w:p>
      <w:r>
        <w:t xml:space="preserve">Lähtökohta: Mandy rakasti karaokea.  Alkuperäinen konteksti: Mandyn ystävät vuokrasivat karaokelaitteen hänen polttareitaan varten.  Alkuperäinen loppu: Mandy lauloi lähes kaikki koneen kappaleet. Hänen ystävänsä kyllästyivät viiden ensimmäisen laulun jälkeen. Tärkeintä oli, että Mandy nautti illastaan.  Uusi loppu: Hän lauloi melkein kaikki kappaleet baarissa. Hänen ystävänsä kyllästyivät kovasti viiden ensimmäisen kappaleen jälkeen. Tärkeintä oli, että Mandy nautti illastaan. </w:t>
      </w:r>
    </w:p>
    <w:p>
      <w:r>
        <w:rPr>
          <w:b/>
        </w:rPr>
        <w:t xml:space="preserve">Tulos</w:t>
      </w:r>
    </w:p>
    <w:p>
      <w:r>
        <w:t xml:space="preserve">Kännykkäjuhlissa hänen ystävänsä veivät hänet baariin karaoke-iltaan.</w:t>
      </w:r>
    </w:p>
    <w:p>
      <w:r>
        <w:rPr>
          <w:b/>
        </w:rPr>
        <w:t xml:space="preserve">Esimerkki 7.4892</w:t>
      </w:r>
    </w:p>
    <w:p>
      <w:r>
        <w:t xml:space="preserve">Lähtökohta: Tom oli voimakas nyrkkeilijä.  Alkuperäinen konteksti: Valitettavasti hänen sydänkuntonsa ei ollut kovin hyvä.  Alkuperäinen loppu: Hän yritti treenata korkeammalla. Se paransi hänen sydänääni hieman. Se ei kuitenkaan riittänyt tekemään hänestä hyvää.  Uusi lopetus: Hän yritti treenata korkeammissa paikoissa lyödäkseen. Se paransi hieman hänen lyöntiään. Se ei kuitenkaan riittänyt tekemään hänestä hyvää. </w:t>
      </w:r>
    </w:p>
    <w:p>
      <w:r>
        <w:rPr>
          <w:b/>
        </w:rPr>
        <w:t xml:space="preserve">Tulos</w:t>
      </w:r>
    </w:p>
    <w:p>
      <w:r>
        <w:t xml:space="preserve">Hän oli kuitenkin kömpelö ja osui harvoin.</w:t>
      </w:r>
    </w:p>
    <w:p>
      <w:r>
        <w:rPr>
          <w:b/>
        </w:rPr>
        <w:t xml:space="preserve">Esimerkki 7.4893</w:t>
      </w:r>
    </w:p>
    <w:p>
      <w:r>
        <w:t xml:space="preserve">Lähtökohta: Joka vuosi kiitospäivän aikaan on juhla.  Alkuperäinen konteksti: Se on tällä maatilalla ja se pidetään heidän ladossaan.  Alkuperäinen loppu: On kalkkunaa ja kaikki tarvikkeet. He puhuvat vuoden sadosta ja luomistaan resepteistä. Kaikki nauttivat ruoasta ja seurasta.  Uusi loppu: On kalkkunaa ja kaikki lisukkeet. He puhuvat vuoden sadosta ja luomistaan resepteistä. Kaikki nauttivat ruoasta ja seurasta. </w:t>
      </w:r>
    </w:p>
    <w:p>
      <w:r>
        <w:rPr>
          <w:b/>
        </w:rPr>
        <w:t xml:space="preserve">Tulos</w:t>
      </w:r>
    </w:p>
    <w:p>
      <w:r>
        <w:t xml:space="preserve">Se on tässä kaupungin rakennuksessa, ja se pidetään kokoushuoneessa.</w:t>
      </w:r>
    </w:p>
    <w:p>
      <w:r>
        <w:rPr>
          <w:b/>
        </w:rPr>
        <w:t xml:space="preserve">Esimerkki 7.4894</w:t>
      </w:r>
    </w:p>
    <w:p>
      <w:r>
        <w:t xml:space="preserve">Lähtökohta: Samuel nauroi tytölle, joka juoksenteli ympäriinsä ottamassa tilauksia vastaan.  Alkuperäinen konteksti: Hän käski tytön mennä omaan tahtiinsa ja ojensi hänelle sätkän.  Alkuperäinen loppu: Tyttö poltti sitä ja tuli hyvin pehmeäksi. Sitten asiakkaat valittivat, ettei heidän ruokansa saapunut. Pomo antoi tytölle potkut, koska hän oli niin hidas.  Uusi loppu: Tyttö ei polttanut sitä, mutta tuli hyvin pehmeäksi passiivisesta pilvestä. Sitten asiakkaat valittivat siitä, että heidän ruokansa ei saapunut. Pomo antoi tytölle potkut, koska hän oli niin hidas. </w:t>
      </w:r>
    </w:p>
    <w:p>
      <w:r>
        <w:rPr>
          <w:b/>
        </w:rPr>
        <w:t xml:space="preserve">Tulos</w:t>
      </w:r>
    </w:p>
    <w:p>
      <w:r>
        <w:t xml:space="preserve">Mies käski hänen mennä omaan tahtiinsa ja ojensi hänelle sätkän, mutta tämä kieltäytyi polttamasta.</w:t>
      </w:r>
    </w:p>
    <w:p>
      <w:r>
        <w:rPr>
          <w:b/>
        </w:rPr>
        <w:t xml:space="preserve">Esimerkki 7.4895</w:t>
      </w:r>
    </w:p>
    <w:p>
      <w:r>
        <w:t xml:space="preserve">Lähtökohta: Sally tarvitsi mekon tilaisuuttaan varten.  Alustava konteksti: Hän ei löytänyt sellaista mistään.  Alkuperäinen loppuratkaisu: Hän löysi vihdoin täydellisen mekon. Se oli kuitenkin liian kallis. Sally oli pettynyt, ettei voinut ostaa sitä.  Uusi loppu: Hän löysi vihdoin täydellisen. Se oli kallis, mutta hänellä oli ystävänsä mukana. Sally oli iloinen, että hänen ystävänsä pystyi ostamaan sen hänelle. </w:t>
      </w:r>
    </w:p>
    <w:p>
      <w:r>
        <w:rPr>
          <w:b/>
        </w:rPr>
        <w:t xml:space="preserve">Tulos</w:t>
      </w:r>
    </w:p>
    <w:p>
      <w:r>
        <w:t xml:space="preserve">Hän voisi saada minkä tahansa mekon, jonka hänen rikas ystävänsä ostaa.</w:t>
      </w:r>
    </w:p>
    <w:p>
      <w:r>
        <w:rPr>
          <w:b/>
        </w:rPr>
        <w:t xml:space="preserve">Esimerkki 7.4896</w:t>
      </w:r>
    </w:p>
    <w:p>
      <w:r>
        <w:t xml:space="preserve">Lähtökohta: Edna kävi eilen kirkossa.  Alustava konteksti: Edna huomasi kirkossa erään naisen, joka ei kiinnittänyt huomiota.  Alkuperäinen loppuratkaisu: Nainen käytti puhelintaan ja kirjoitti tekstiviestejä. Koska Edna on ärsyyntynyt naisesta, hän puhui tälle suoraan. Edna käski naista sammuttamaan puhelimensa tai poistumaan kirkosta.  Uusi lopetus: Nainen käytti puhelintaan ja tekstaili. Koska Edna on ärsyyntynyt rouvasta, hän otti tämän vastaan. dna käski rouvaa sulkemaan puhelimensa tai poistumaan kirkosta. </w:t>
      </w:r>
    </w:p>
    <w:p>
      <w:r>
        <w:rPr>
          <w:b/>
        </w:rPr>
        <w:t xml:space="preserve">Tulos</w:t>
      </w:r>
    </w:p>
    <w:p>
      <w:r>
        <w:t xml:space="preserve">Kirkossa ollessaan hän kiinnitti niin paljon huomiota pastoriin.</w:t>
      </w:r>
    </w:p>
    <w:p>
      <w:r>
        <w:rPr>
          <w:b/>
        </w:rPr>
        <w:t xml:space="preserve">Esimerkki 7.4897</w:t>
      </w:r>
    </w:p>
    <w:p>
      <w:r>
        <w:t xml:space="preserve">Lähtökohta: Kälyni miehellä oli nuorempi veli, Bill.  Alustava konteksti: Bill oli laivastossa.  Alkuperäinen loppuratkaisu: Eräänä päivänä hän oli taksissa kahden muun merimiehen kanssa. He tappelivat, ja toinen merimies veti aseen esiin. Bill kuoli yrittäessään lopettaa tappelun.  Uusi loppu: Eräänä päivänä hän oli taksissa kahden muun lentäjän kanssa. He tappelivat, ja toinen lentäjä veti aseen esiin. Bill kuoli yrittäessään lopettaa tappelun. </w:t>
      </w:r>
    </w:p>
    <w:p>
      <w:r>
        <w:rPr>
          <w:b/>
        </w:rPr>
        <w:t xml:space="preserve">Tulos</w:t>
      </w:r>
    </w:p>
    <w:p>
      <w:r>
        <w:t xml:space="preserve">Bill oli ilmavoimissa.</w:t>
      </w:r>
    </w:p>
    <w:p>
      <w:r>
        <w:rPr>
          <w:b/>
        </w:rPr>
        <w:t xml:space="preserve">Esimerkki 7.4898</w:t>
      </w:r>
    </w:p>
    <w:p>
      <w:r>
        <w:t xml:space="preserve">Lähtökohta: Kian ystävät päättivät hypätä jääkarhuun.  Alkuperäinen konteksti: Joulukuun 1. päivänä he kaikki tapasivat järvellä.  Alkuperäinen loppuratkaisu: Sitten he ponnistelivat ja riisuutuivat bikineihinsa. He syöksyivät jäiseen veteen kiljuen ja nauraen. Oli jäätävää, mutta Kialla oli hauskaa!  Uusi lopetus: Kahvinjuonnin jälkeen he rohkaistuivat, menivät järvelle ja riisuutuivat bikineihinsa. He syöksyivät jäiseen veteen kiljuen ja nauraen. Oli jäätävää, mutta Kialla oli hauskaa! </w:t>
      </w:r>
    </w:p>
    <w:p>
      <w:r>
        <w:rPr>
          <w:b/>
        </w:rPr>
        <w:t xml:space="preserve">Tulos</w:t>
      </w:r>
    </w:p>
    <w:p>
      <w:r>
        <w:t xml:space="preserve">Joulukuun 1. päivänä he kaikki tapasivat looshissa kahvilla.</w:t>
      </w:r>
    </w:p>
    <w:p>
      <w:r>
        <w:rPr>
          <w:b/>
        </w:rPr>
        <w:t xml:space="preserve">Esimerkki 7.4899</w:t>
      </w:r>
    </w:p>
    <w:p>
      <w:r>
        <w:t xml:space="preserve">Lähtökohta: Tim ei pitänyt vuoristoradoista.  Alkuperäinen konteksti: Hän yritti päästä siihen ystäviensä kanssa.  Alkuperäinen loppu: Viime hetkellä hän jänisti. Kaikki Timin ystävät pilkkasivat häntä. Tim lakkasi käymästä huvipuistoissa sen jälkeen.  Uusi loppu: Viime hetkellä hän aina jänisti. Kaikki Timin ystävät pilkkasivat häntä. Tim lakkasi käymästä huvipuistoissa sen jälkeen. </w:t>
      </w:r>
    </w:p>
    <w:p>
      <w:r>
        <w:rPr>
          <w:b/>
        </w:rPr>
        <w:t xml:space="preserve">Tulos</w:t>
      </w:r>
    </w:p>
    <w:p>
      <w:r>
        <w:t xml:space="preserve">Hän kieltäytyi nousemasta ystäviensä kanssa yhteen.</w:t>
      </w:r>
    </w:p>
    <w:p>
      <w:r>
        <w:rPr>
          <w:b/>
        </w:rPr>
        <w:t xml:space="preserve">Esimerkki 7.4900</w:t>
      </w:r>
    </w:p>
    <w:p>
      <w:r>
        <w:t xml:space="preserve">Lähtökohta: Alliella oli leipomoyritys.  Alkuperäinen konteksti: Hän ei saanut enää asiakkaita.  Alkuperäinen loppuratkaisu: Joten hän päätti sulkea liikkeen. Hänen täytyi erottaa kaikki. Se ei ollut hänelle helppoa.  Uusi loppu: Niinpä hän päätti palkata avustajan. Hänen oli haastateltava kaikki hakijat. Se ei ollut hänelle helppoa. </w:t>
      </w:r>
    </w:p>
    <w:p>
      <w:r>
        <w:rPr>
          <w:b/>
        </w:rPr>
        <w:t xml:space="preserve">Tulos</w:t>
      </w:r>
    </w:p>
    <w:p>
      <w:r>
        <w:t xml:space="preserve">Hänellä oli liikaa bisnestä ja hän rakasti sitä.</w:t>
      </w:r>
    </w:p>
    <w:p>
      <w:r>
        <w:rPr>
          <w:b/>
        </w:rPr>
        <w:t xml:space="preserve">Esimerkki 7.4901</w:t>
      </w:r>
    </w:p>
    <w:p>
      <w:r>
        <w:t xml:space="preserve">Lähtökohta: Veljeni rakastaa kevyttä lenkkiä puistossa joka sunnuntai.  Alkuperäinen konteksti: Joka kerta kun hän hölkkäsi, hän näki penkillä istuvan iäkkään naisen.  Alkuperäinen loppu: Hän pysähtyi uteliaisuutensa vuoksi ja käveli naisen luo. Hän kysyi iäkkäältä naiselta, miksi hän on aina sunnuntaisin siellä. Nainen vastasi, että hän haluaa muistuttaa miestään, joka oli kuollut.  Uusi lopetus: Hän pysähtyi uteliaana ja käveli kulkukoiran luo. Hän kysyi koiralta, miksi se on aina siellä joka sunnuntai. Hän otti koiran mukaansa kotiin. </w:t>
      </w:r>
    </w:p>
    <w:p>
      <w:r>
        <w:rPr>
          <w:b/>
        </w:rPr>
        <w:t xml:space="preserve">Tulos</w:t>
      </w:r>
    </w:p>
    <w:p>
      <w:r>
        <w:t xml:space="preserve">Hän menee ennen auringonnousua, joten puistossa ei ole koskaan ketään muuta.</w:t>
      </w:r>
    </w:p>
    <w:p>
      <w:r>
        <w:rPr>
          <w:b/>
        </w:rPr>
        <w:t xml:space="preserve">Esimerkki 7.4902</w:t>
      </w:r>
    </w:p>
    <w:p>
      <w:r>
        <w:t xml:space="preserve">Lähtökohta: Miles ei ollut koskaan joutunut vaikeuksiin.  Alkuperäinen konteksti: Eräänä päivänä hän jatkoi puhumista luokassa.  Alkuperäinen loppu: Hänen opettajansa varoitti häntä jatkuvasti. Lopulta hän päätti kirjoittaa pojalle huomautuksen. Miles ei saanut enää koskaan jälki-istuntoa.  Uusi loppu: Opettaja varoitti jatkuvasti muita lapsia. Lopulta hän päätti kirjoittaa heille huomautuksen. Miles ei vieläkään saanut jälki-istuntoa. </w:t>
      </w:r>
    </w:p>
    <w:p>
      <w:r>
        <w:rPr>
          <w:b/>
        </w:rPr>
        <w:t xml:space="preserve">Tulos</w:t>
      </w:r>
    </w:p>
    <w:p>
      <w:r>
        <w:t xml:space="preserve">Tänään ei ollut poikkeus.</w:t>
      </w:r>
    </w:p>
    <w:p>
      <w:r>
        <w:rPr>
          <w:b/>
        </w:rPr>
        <w:t xml:space="preserve">Esimerkki 7.4903</w:t>
      </w:r>
    </w:p>
    <w:p>
      <w:r>
        <w:t xml:space="preserve">Lähtökohta: Tomilla oli pakkomielle uudesta videopelistä.  Alkuperäinen konteksti: Hän halusi löytää jokaisen salaisuuden ja voittaa jokaisen mahdollisuuden.  Alkuperäinen loppuratkaisu: Hän pelasi sitä useita tunteja. Lopulta hän pystyi saavuttamaan kaikki tavoitteensa. Tom siirtyi seuraavaan videopeliin.  Uusi lopetus: Hän pelasi sitä useita tunteja. Lopulta hän saavutti kaikki tavoitteensa. Tom pelasi videopelin uudelleen. </w:t>
      </w:r>
    </w:p>
    <w:p>
      <w:r>
        <w:rPr>
          <w:b/>
        </w:rPr>
        <w:t xml:space="preserve">Tulos</w:t>
      </w:r>
    </w:p>
    <w:p>
      <w:r>
        <w:t xml:space="preserve">Hän halusi löytää kaikki salaisuudet eikä koskaan lopettaa sen pelaamista.</w:t>
      </w:r>
    </w:p>
    <w:p>
      <w:r>
        <w:rPr>
          <w:b/>
        </w:rPr>
        <w:t xml:space="preserve">Esimerkki 7.4904</w:t>
      </w:r>
    </w:p>
    <w:p>
      <w:r>
        <w:t xml:space="preserve">Lähtökohta: En yleensä pidä alusvaatteista.  Alustava konteksti: Mahdollisuuksien mukaan käytän mieluummin alushousuja.  Alkuperäinen loppu: Lopulta kaikki tämä kuitenkin muuttui. Koska laihdutin, housuni putosivat jatkuvasti. Käytin alusvaatteita varmuuden vuoksi.  Uusi loppu: Lopulta kaikki tämä kuitenkin muuttui. Laihdutukseni jälkeen ihoni roikkuu jatkuvasti. Käytin varmuuden vuoksi alusvaatteita. </w:t>
      </w:r>
    </w:p>
    <w:p>
      <w:r>
        <w:rPr>
          <w:b/>
        </w:rPr>
        <w:t xml:space="preserve">Tulos</w:t>
      </w:r>
    </w:p>
    <w:p>
      <w:r>
        <w:t xml:space="preserve">Minäkään en suostu käyttämään housuja.</w:t>
      </w:r>
    </w:p>
    <w:p>
      <w:r>
        <w:rPr>
          <w:b/>
        </w:rPr>
        <w:t xml:space="preserve">Esimerkki 7.4905</w:t>
      </w:r>
    </w:p>
    <w:p>
      <w:r>
        <w:t xml:space="preserve">Lähtökohta: Tom oli UFC:ssä.  Alkuperäinen konteksti: Hänellä oli tärkeä ottelu tulossa.  Alkuperäinen loppuratkaisu: Tom vilustui ottelua edeltävänä iltana. Tom päätti kuitenkin mennä otteluun. Hän hävisi helposti.  Uusi loppu: Tom vilustui ottelua edeltävänä iltana. Tom päätti kuitenkin mennä töihin. Hän ei pystynyt pitämään kameraa vakaana. </w:t>
      </w:r>
    </w:p>
    <w:p>
      <w:r>
        <w:rPr>
          <w:b/>
        </w:rPr>
        <w:t xml:space="preserve">Tulos</w:t>
      </w:r>
    </w:p>
    <w:p>
      <w:r>
        <w:t xml:space="preserve">Hän työskenteli heille videotuotannossa.</w:t>
      </w:r>
    </w:p>
    <w:p>
      <w:r>
        <w:rPr>
          <w:b/>
        </w:rPr>
        <w:t xml:space="preserve">Esimerkki 7.4906</w:t>
      </w:r>
    </w:p>
    <w:p>
      <w:r>
        <w:t xml:space="preserve">Lähtökohta: Abby oli uupunut.  Alkuperäinen konteksti: Hänen vauvansa oli valvonut koko yön.  Alkuperäinen loppuratkaisu: Abby sai hänet lopulta nukkumaan, kun koira haukkui. Vauva oli taas hereillä ja itki. Abby oli niin turhautunut!  Uusi loppu: Hän sai vihdoin nukuttua. Mutta sitten hänen koiransa alkoi taas pitää kovia paukutusääniä. Abby oli niin turhautunut! </w:t>
      </w:r>
    </w:p>
    <w:p>
      <w:r>
        <w:rPr>
          <w:b/>
        </w:rPr>
        <w:t xml:space="preserve">Tulos</w:t>
      </w:r>
    </w:p>
    <w:p>
      <w:r>
        <w:t xml:space="preserve">Hänen isänsä oli valvonut koko yön.</w:t>
      </w:r>
    </w:p>
    <w:p>
      <w:r>
        <w:rPr>
          <w:b/>
        </w:rPr>
        <w:t xml:space="preserve">Esimerkki 7.4907</w:t>
      </w:r>
    </w:p>
    <w:p>
      <w:r>
        <w:t xml:space="preserve">Lähtökohta: Jane valmisti ruokaa kahvilan keittiössä.  Alustava konteksti: Hänen piti juosta ravintolaan.  Alkuperäinen loppuratkaisu: Jane pyysi työtoveriaan vahtimaan grilliä. Työtoveri ei kuullut Janea. Ruoka paloi grillissä.  Uusi loppu: Jane pyysi työtoveriaan vahtimaan grilliä. Työtoveri ei kuullut Janea. Ruoka paloi grillissä. </w:t>
      </w:r>
    </w:p>
    <w:p>
      <w:r>
        <w:rPr>
          <w:b/>
        </w:rPr>
        <w:t xml:space="preserve">Tulos</w:t>
      </w:r>
    </w:p>
    <w:p>
      <w:r>
        <w:t xml:space="preserve">Hän teki monet asiakkaat onnellisiksi.</w:t>
      </w:r>
    </w:p>
    <w:p>
      <w:r>
        <w:rPr>
          <w:b/>
        </w:rPr>
        <w:t xml:space="preserve">Esimerkki 7.4908</w:t>
      </w:r>
    </w:p>
    <w:p>
      <w:r>
        <w:t xml:space="preserve">Lähtökohta: Mietin tänään kälyni asuntoa.  Alustava konteksti: Hänen oli mentävä töihin, ja yksikkö tarkastettiin.  Alkuperäinen lopetus: Hänellä oli kaikki kaihtimet kiinni. Pidän päivänvalosta, joten avasin kaikki kaihtimet. Suljin ne, kun oli aika lähteä.  Uusi lopetus: Menin ulos ja ostin hänen kaihtimensa. Pidän päivänvalosta, joten suljin kaikki kaihtimet. Pidin ne kiinni, kun oli aika lähteä. </w:t>
      </w:r>
    </w:p>
    <w:p>
      <w:r>
        <w:rPr>
          <w:b/>
        </w:rPr>
        <w:t xml:space="preserve">Tulos</w:t>
      </w:r>
    </w:p>
    <w:p>
      <w:r>
        <w:t xml:space="preserve">Hänellä ei ollut kaihtimia, joten aurinko paistoi silmiini.</w:t>
      </w:r>
    </w:p>
    <w:p>
      <w:r>
        <w:rPr>
          <w:b/>
        </w:rPr>
        <w:t xml:space="preserve">Esimerkki 7.4909</w:t>
      </w:r>
    </w:p>
    <w:p>
      <w:r>
        <w:t xml:space="preserve">Lähtökohta: Lattialla oli murusia.  Alkuperäinen konteksti: Vaimoni otti luudan.  Alkuperäinen loppu: Hän pyyhkäisi ne pölykauhaan. Hän laittoi murut roskiin. Lattia oli taas puhdas.  Uusi loppu: Hän imi ne imurilla. Hän tyhjensi astian roskiin. Lattia oli taas puhdas. </w:t>
      </w:r>
    </w:p>
    <w:p>
      <w:r>
        <w:rPr>
          <w:b/>
        </w:rPr>
        <w:t xml:space="preserve">Tulos</w:t>
      </w:r>
    </w:p>
    <w:p>
      <w:r>
        <w:t xml:space="preserve">Vaimoni ei löytänyt luuta.</w:t>
      </w:r>
    </w:p>
    <w:p>
      <w:r>
        <w:rPr>
          <w:b/>
        </w:rPr>
        <w:t xml:space="preserve">Esimerkki 7.4910</w:t>
      </w:r>
    </w:p>
    <w:p>
      <w:r>
        <w:t xml:space="preserve">Lähtökohta: Tim mokasi jatkuvasti töissä.  Alkuperäinen konteksti: Hänen pomonsa kertoi, että se oli hänen viimeinen varoituksensa.  Alkuperäinen loppu: Tim mokasi taas. Pomo oli pahoillaan. Hän antoi Timille viimeisen varoituksen.  Uusi lopetus: Tim mokasi taas. Pomolle tuli paha mieli. Hän antoi Timille viimeisen varoituksen. </w:t>
      </w:r>
    </w:p>
    <w:p>
      <w:r>
        <w:rPr>
          <w:b/>
        </w:rPr>
        <w:t xml:space="preserve">Tulos</w:t>
      </w:r>
    </w:p>
    <w:p>
      <w:r>
        <w:t xml:space="preserve">Hän ei ollut nukkunut, ja se vaikutti hänen suoritukseensa.</w:t>
      </w:r>
    </w:p>
    <w:p>
      <w:r>
        <w:rPr>
          <w:b/>
        </w:rPr>
        <w:t xml:space="preserve">Esimerkki 7.4911</w:t>
      </w:r>
    </w:p>
    <w:p>
      <w:r>
        <w:t xml:space="preserve">Lähtökohta: George lukitsi asuntonsa oven.  Alkuperäinen konteksti: Hän oli vakuuttunut siitä, että joku seurasi häntä.  Alkuperäinen loppuratkaisu: Hän kuuli koputuksen ovelleen. George kurkisti kurkistusaukosta. Kaksi Jehovan todistajaa saarnasi evankeliumia.  Uusi lopetus: Hän kuuli koputuksen ovelleen. George kääntyi asuntoaan kohti. Se oli kaksi Jehovan todistajaa, jotka halusivat julistaa evankeliumia. </w:t>
      </w:r>
    </w:p>
    <w:p>
      <w:r>
        <w:rPr>
          <w:b/>
        </w:rPr>
        <w:t xml:space="preserve">Tulos</w:t>
      </w:r>
    </w:p>
    <w:p>
      <w:r>
        <w:t xml:space="preserve">Hän oli lähdössä asunnostaan.</w:t>
      </w:r>
    </w:p>
    <w:p>
      <w:r>
        <w:rPr>
          <w:b/>
        </w:rPr>
        <w:t xml:space="preserve">Esimerkki 7.4912</w:t>
      </w:r>
    </w:p>
    <w:p>
      <w:r>
        <w:t xml:space="preserve">Lähtökohta: Sheila rakasti kepposia, ja hän teki niitä joka päivä.  Alkuperäinen konteksti: Hän ei välittänyt siitä, oliko henkilö vanha, sairas tai huonolla tuulella.  Alkuperäinen loppu: Kerran hän putosi korkealta kaapista keppostellessaan. Hänet kiidätettiin sairaalaan, ja hänen jalkaansa tikattiin. Hän oppi läksynsä kantapään kautta.  Uusi loppu: Kerran hän putosi korkealta kaapilta, kun hän teki kepposensa vastapalvelukseksi. Hänet kiidätettiin sairaalaan, ja hänen jalkaansa tikattiin. Hän oppi läksynsä kantapään kautta. </w:t>
      </w:r>
    </w:p>
    <w:p>
      <w:r>
        <w:rPr>
          <w:b/>
        </w:rPr>
        <w:t xml:space="preserve">Tulos</w:t>
      </w:r>
    </w:p>
    <w:p>
      <w:r>
        <w:t xml:space="preserve">Sheila kyllästyi kepposiin ja lopetti ne lopullisesti.</w:t>
      </w:r>
    </w:p>
    <w:p>
      <w:r>
        <w:rPr>
          <w:b/>
        </w:rPr>
        <w:t xml:space="preserve">Esimerkki 7.4913</w:t>
      </w:r>
    </w:p>
    <w:p>
      <w:r>
        <w:t xml:space="preserve">Lähtökohta: Johnny pelasi koulujoukkueessaan linjapuolustajana.  Alkuperäinen konteksti: Hän oli 2. hyökkääjä.  Alkuperäinen loppu: Puolessa välissä vuotta 1. joukkueen MLB loukkaantui. Johnny tarttui tilaisuuteen näyttää taitonsa. Seuraavana vuonna Johnny oli osoittanut kykynsä ja hänestä tuli MLB:n aloittava pelaaja.  Uusi loppu: Puolivälissä vuotta joukkueen 1. MLB loukkaantui. Johnny tarttui tilaisuuteen näyttää taitonsa. Seuraavana vuonna Johnny oli osoittanut kykynsä ja hänestä tuli MLB:n aloittaja. </w:t>
      </w:r>
    </w:p>
    <w:p>
      <w:r>
        <w:rPr>
          <w:b/>
        </w:rPr>
        <w:t xml:space="preserve">Tulos</w:t>
      </w:r>
    </w:p>
    <w:p>
      <w:r>
        <w:t xml:space="preserve">Hän oli ykkösketju.</w:t>
      </w:r>
    </w:p>
    <w:p>
      <w:r>
        <w:rPr>
          <w:b/>
        </w:rPr>
        <w:t xml:space="preserve">Esimerkki 7.4914</w:t>
      </w:r>
    </w:p>
    <w:p>
      <w:r>
        <w:t xml:space="preserve">Lähtökohta: Williamin oli vaikea kävellä sängyssä olevan polvensa vuoksi.  Alkuperäinen konteksti: Hän oli enemmän huolissaan koiristaan kuin itsestään.  Alkuperäinen loppuratkaisu: Hän oli järkyttynyt siitä, etteivät ne saaneet niin paljon liikuntaa kuin pitäisi. Hän muisti, että hänen ystävänsä oli aloittanut koirien ulkoilutusyrityksen. Hän palkkasi ystävänsä, ja sekä William että hänen koiransa olivat tyytyväisiä.  Uusi loppu: Hän oli järkyttynyt siitä, ettei hän saanut niin paljon liikuntaa kuin pitäisi. Hän muisti, että hänen ystävänsä oli aloittanut fysioterapiayrityksen. Hän palkkasi ystävänsä, ja sekä hän että William olivat tyytyväisiä. </w:t>
      </w:r>
    </w:p>
    <w:p>
      <w:r>
        <w:rPr>
          <w:b/>
        </w:rPr>
        <w:t xml:space="preserve">Tulos</w:t>
      </w:r>
    </w:p>
    <w:p>
      <w:r>
        <w:t xml:space="preserve">Hänelle tehtiin polvileikkaus sen korjaamiseksi.</w:t>
      </w:r>
    </w:p>
    <w:p>
      <w:r>
        <w:rPr>
          <w:b/>
        </w:rPr>
        <w:t xml:space="preserve">Esimerkki 7.4915</w:t>
      </w:r>
    </w:p>
    <w:p>
      <w:r>
        <w:t xml:space="preserve">Lähtökohta: Koira näytti melkein nauravan.  Alkuperäinen konteksti: Se juoksi omistajansa luo.  Alkuperäinen lopputulos: Se alkoi nuolla häntä kasvoista. Hän ei voinut olla nauramatta itseään. Hän halasi sitä onnellisena siitä, ettei se ollut kadonnut.  Uusi loppu: Mies alkoi nuolla häntä kasvoista. Hän ei voinut olla nauramatta itseään. Hän halasi poikaa onnellisena siitä, että poika oli hänen. </w:t>
      </w:r>
    </w:p>
    <w:p>
      <w:r>
        <w:rPr>
          <w:b/>
        </w:rPr>
        <w:t xml:space="preserve">Tulos</w:t>
      </w:r>
    </w:p>
    <w:p>
      <w:r>
        <w:t xml:space="preserve">Se hyppäsi omistajansa sängylle heti, kun tämän herätyskello soi.</w:t>
      </w:r>
    </w:p>
    <w:p>
      <w:r>
        <w:rPr>
          <w:b/>
        </w:rPr>
        <w:t xml:space="preserve">Esimerkki 7.4916</w:t>
      </w:r>
    </w:p>
    <w:p>
      <w:r>
        <w:t xml:space="preserve">Lähtökohta: Halusin pienen sinisen mekon.  Alkuperäinen konteksti: Katsoin hintalappua.  Alkuperäinen lopetus: Se oli erittäin kallis. Laitoin sen takaisin hyllylle ja kävelin pois. Palasin takaisin ja ostin sen seuraavana päivänä.  Uusi lopetus: Se oli erittäin pieni. Laitoin sen takaisin hyllylle ja kävelin pois. Palasin takaisin ja kokeilin uudelleen seuraavana päivänä. </w:t>
      </w:r>
    </w:p>
    <w:p>
      <w:r>
        <w:rPr>
          <w:b/>
        </w:rPr>
        <w:t xml:space="preserve">Tulos</w:t>
      </w:r>
    </w:p>
    <w:p>
      <w:r>
        <w:t xml:space="preserve">Katsoin kokoa.</w:t>
      </w:r>
    </w:p>
    <w:p>
      <w:r>
        <w:rPr>
          <w:b/>
        </w:rPr>
        <w:t xml:space="preserve">Esimerkki 7.4917</w:t>
      </w:r>
    </w:p>
    <w:p>
      <w:r>
        <w:t xml:space="preserve">Lähtökohta: Presidentti on saanut kirjeen.  Alustava konteksti: Kirjeessä kuvattiin voimakas ase, atomipommi.  Alkuperäinen loppuratkaisu: Presidentti on kirjoittajan kanssa samaa mieltä siitä, että Yhdysvaltojen pitäisi kehittää se. Presidentti määrää armeijan valvomaan atomipommin kehittämistä. Armeija perusti Manhattan-projektin käskyn toteuttamiseksi.  Uusi lopetus: Presidentti on ystävänsä kanssa samaa mieltä siitä, että Yhdysvaltojen pitäisi työskennellä poliittisen kahtiajaon voittamiseksi. Presidentti määrää komitean kehittämään hankkeen yhtenäisyyden ja keskustalaisuuden puolesta. Komitea loi hankkeen käskyn toteuttamiseksi. </w:t>
      </w:r>
    </w:p>
    <w:p>
      <w:r>
        <w:rPr>
          <w:b/>
        </w:rPr>
        <w:t xml:space="preserve">Tulos</w:t>
      </w:r>
    </w:p>
    <w:p>
      <w:r>
        <w:t xml:space="preserve">Se oli hänen parhaalta ystävältään.</w:t>
      </w:r>
    </w:p>
    <w:p>
      <w:r>
        <w:rPr>
          <w:b/>
        </w:rPr>
        <w:t xml:space="preserve">Esimerkki 7.4918</w:t>
      </w:r>
    </w:p>
    <w:p>
      <w:r>
        <w:t xml:space="preserve">Lähtökohta: Mies ryntäsi selvästi järkyttyneenä kaupan työntekijän luo.  Alustava konteksti: Hän halusi palauttaa koiran herkkuja, jotka hän oli ostanut edellisellä viikolla.  Alkuperäinen loppuratkaisu: Hän halusi tietää, miksi kauppa uskalsi myydä hänelle häränpyrstöä. Ilmeisesti härkäpizzle oli jotenkin sopimatonta hänen koiralleen. Koira ei koskaan saanut syödä herkkujaan, mikä oli todella surullinen päivä koiralle.  Uusi loppu: Hän halusi tietää, miksi kauppa uskaltaa myydä hänelle pilaantunutta ruokaa. Ilmeisesti kauppa, ei valmistaja, oli jotenkin vastuussa pilaantuneesta ruoasta. Koira ei koskaan parantunut, mikä oli surullinen päivä sekä miehelle että koiralle. </w:t>
      </w:r>
    </w:p>
    <w:p>
      <w:r>
        <w:rPr>
          <w:b/>
        </w:rPr>
        <w:t xml:space="preserve">Tulos</w:t>
      </w:r>
    </w:p>
    <w:p>
      <w:r>
        <w:t xml:space="preserve">Hän osti luonnollista ruokaa, joka oli pilaantunutta, ja halusi, että kauppa maksaisi hänen koiransa eläinlääkärikulut.</w:t>
      </w:r>
    </w:p>
    <w:p>
      <w:r>
        <w:rPr>
          <w:b/>
        </w:rPr>
        <w:t xml:space="preserve">Esimerkki 7.4919</w:t>
      </w:r>
    </w:p>
    <w:p>
      <w:r>
        <w:t xml:space="preserve">Lähtökohta: Miguel on mekaanikko ja rakastaa autojen korjaamista.  Alkuperäinen konteksti: Hän työskentelee korjaamolla kolme päivää viikossa.  Alkuperäinen loppu: Vapaa-ajallaan hän korjaa autoja ihmisille autotallissaan. Hän tekee hyvää työtä nopeaan tahtiin pientä korvausta vastaan. Miguel saa kaksi tuloa tekemällä sitä, mitä hän rakastaa.  Uusi lopetus: Vapaa-ajallaan hän neuvoo ihmisiä autojen korjaamisessa. Hän tekee hyvää työtä nopeaan tahtiin pientä korvausta vastaan. Miguel saa kaksi tuloa ja tekee edelleen sitä, mitä rakastaa. </w:t>
      </w:r>
    </w:p>
    <w:p>
      <w:r>
        <w:rPr>
          <w:b/>
        </w:rPr>
        <w:t xml:space="preserve">Tulos</w:t>
      </w:r>
    </w:p>
    <w:p>
      <w:r>
        <w:t xml:space="preserve">Nyt hän kuitenkin tienaa rahaa kirjanpitäjänä käden loukkaantumisen vuoksi.</w:t>
      </w:r>
    </w:p>
    <w:p>
      <w:r>
        <w:rPr>
          <w:b/>
        </w:rPr>
        <w:t xml:space="preserve">Esimerkki 7.4920</w:t>
      </w:r>
    </w:p>
    <w:p>
      <w:r>
        <w:t xml:space="preserve">Lähtökohta: John yritti päästä lukionsa koripallojoukkueeseen.  Alustava konteksti: John erotettiin joukkueesta.  Alkuperäinen loppuratkaisu: John harjoitteli päivittäin vuosien ajan. Johnista tuli loistava koripalloilija. Johnille tarjottiin lopulta paikkaa ammattilaisjoukkueesta.  Uusi loppu: John harjoitteli päivittäin vuosien ajan. Johnista tuli loistava baseball-pelaaja. Johnille tarjottiin lopulta paikkaa ammattilaisjoukkueesta. </w:t>
      </w:r>
    </w:p>
    <w:p>
      <w:r>
        <w:rPr>
          <w:b/>
        </w:rPr>
        <w:t xml:space="preserve">Tulos</w:t>
      </w:r>
    </w:p>
    <w:p>
      <w:r>
        <w:t xml:space="preserve">John kokeili sen sijaan baseballia.</w:t>
      </w:r>
    </w:p>
    <w:p>
      <w:r>
        <w:rPr>
          <w:b/>
        </w:rPr>
        <w:t xml:space="preserve">Esimerkki 7.4921</w:t>
      </w:r>
    </w:p>
    <w:p>
      <w:r>
        <w:t xml:space="preserve">Lähtökohta: Kälyni antoi minulle norsuja myytäväksi eBayssä.  Alustava konteksti: En pystynyt myymään niitä.  Alkuperäinen lopputulos: Hän ei koskaan hakenut niitä. Tänään vahdimme hänen asuntoaan tarkastusta varten. Laitoimme norsut hänen kaappiinsa.  Uusi loppu: Hän ei koskaan yrittänyt noutaa niitä. Tänään katsoimme hänen asuntoaan tarkastusta varten. Norsuja ei löytynyt. </w:t>
      </w:r>
    </w:p>
    <w:p>
      <w:r>
        <w:rPr>
          <w:b/>
        </w:rPr>
        <w:t xml:space="preserve">Tulos</w:t>
      </w:r>
    </w:p>
    <w:p>
      <w:r>
        <w:t xml:space="preserve">En voinut myydä niitä, koska menetin ne lopullisesti.</w:t>
      </w:r>
    </w:p>
    <w:p>
      <w:r>
        <w:rPr>
          <w:b/>
        </w:rPr>
        <w:t xml:space="preserve">Esimerkki 7.4922</w:t>
      </w:r>
    </w:p>
    <w:p>
      <w:r>
        <w:t xml:space="preserve">Lähtökohta: Fred meni rannalle Miken kanssa.  Alustava konteksti: Mike laittoi aurinkovoidetta.  Alkuperäinen loppu: Mutta Fred ei laittanut. Retken päätteeksi Fred oli kuin hummeri. Hän oli aivan liian punainen ja kipeä.  Uusi lopetus: Mutta Fred ei vastannut eleeseen. Matkan lopussa Mike oli kuin hummeri. Hän oli aivan liian punainen ja tuskissaan. </w:t>
      </w:r>
    </w:p>
    <w:p>
      <w:r>
        <w:rPr>
          <w:b/>
        </w:rPr>
        <w:t xml:space="preserve">Tulos</w:t>
      </w:r>
    </w:p>
    <w:p>
      <w:r>
        <w:t xml:space="preserve">Mike laittoi Fredille aurinkovoidetta.</w:t>
      </w:r>
    </w:p>
    <w:p>
      <w:r>
        <w:rPr>
          <w:b/>
        </w:rPr>
        <w:t xml:space="preserve">Esimerkki 7.4923</w:t>
      </w:r>
    </w:p>
    <w:p>
      <w:r>
        <w:t xml:space="preserve">Lähtökohta: Georgia tarkisti sähköpostiaan.  Alustava konteksti: Hän huomasi, että hänen postilaatikkonsa oli täynnä roskapostia.  Alkuperäinen loppuratkaisu: Hän päätti tyhjentää sen. Kesti tunnin poistaa kaikki ja peruuttaa tilaukset. Lopulta hänen postilaatikkonsa oli tyhjä.  Uusi lopetus: Hän oli päättänyt tyhjentää sen aiemmin. Kesti tunnin poistaa kaikki ja peruuttaa tilaukset. Lopulta hänen postilaatikkonsa oli tyhjä. </w:t>
      </w:r>
    </w:p>
    <w:p>
      <w:r>
        <w:rPr>
          <w:b/>
        </w:rPr>
        <w:t xml:space="preserve">Tulos</w:t>
      </w:r>
    </w:p>
    <w:p>
      <w:r>
        <w:t xml:space="preserve">Hän huomasi, että hänen postilaatikkonsa oli tyhjentynyt roskapostista.</w:t>
      </w:r>
    </w:p>
    <w:p>
      <w:r>
        <w:rPr>
          <w:b/>
        </w:rPr>
        <w:t xml:space="preserve">Esimerkki 7.4924</w:t>
      </w:r>
    </w:p>
    <w:p>
      <w:r>
        <w:t xml:space="preserve">Lähtökohta: Poikani aloitti eilen koulun.  Alustava konteksti: Hän aloitti päiväkodin.  Alkuperäinen lopetus: Hän oli todella hermostunut mutta innoissaan. Hän sai paljon uusia ystäviä! Hän tuli kotiin hyvin onnellisena!  Uusi loppu: Hän oli todella loukkaantunut, mutta silti innoissaan. Hän sai paljon uusia ystäviä! Hän tuli kotiin hyvin onnellisena! </w:t>
      </w:r>
    </w:p>
    <w:p>
      <w:r>
        <w:rPr>
          <w:b/>
        </w:rPr>
        <w:t xml:space="preserve">Tulos</w:t>
      </w:r>
    </w:p>
    <w:p>
      <w:r>
        <w:t xml:space="preserve">Hän kompastui ja nyljensi polvensa päiväkotiluokkansa ulkopuolella.</w:t>
      </w:r>
    </w:p>
    <w:p>
      <w:r>
        <w:rPr>
          <w:b/>
        </w:rPr>
        <w:t xml:space="preserve">Esimerkki 7.4925</w:t>
      </w:r>
    </w:p>
    <w:p>
      <w:r>
        <w:t xml:space="preserve">Lähtökohta: Tabitha oli kävelyttämässä poikaansa kaupungin läpi.  Alustava konteksti: Hänen oli saatava poikansa rattaat ylös pieniä portaita pitkin.  Alkuperäinen loppuratkaisu: Tabitha yritti nostaa poikaa varovasti, mutta rattaat raapivat maata. Hän oli järkyttynyt nähdessään, että rattaiden kangas oli revennyt auki. Onneksi hän pystyi ompelemaan sen takaisin kiinni kotona.  Uusi lopetus: Hän yritti työntää poikaa varovasti, mutta rattaat raapivat maata. Hän oli järkyttynyt nähdessään, että rattaiden kangas oli revennyt auki. Onneksi hän pystyi ompelemaan sen takaisin kotona. </w:t>
      </w:r>
    </w:p>
    <w:p>
      <w:r>
        <w:rPr>
          <w:b/>
        </w:rPr>
        <w:t xml:space="preserve">Tulos</w:t>
      </w:r>
    </w:p>
    <w:p>
      <w:r>
        <w:t xml:space="preserve">Hän halusi varmistaa, että poika sai raitista ilmaa joka päivä.</w:t>
      </w:r>
    </w:p>
    <w:p>
      <w:r>
        <w:rPr>
          <w:b/>
        </w:rPr>
        <w:t xml:space="preserve">Esimerkki 7.4926</w:t>
      </w:r>
    </w:p>
    <w:p>
      <w:r>
        <w:t xml:space="preserve">Lähtökohta: Minulla oli taito saada ilmaisia asioita internetistä.  Alkuperäinen konteksti: Yhden päivän aikana sain ilmaisen akvaarion ja ilmaisen sängyn.  Alkuperäinen loppu: Palasin kotiin. Olin onnellinen saamistani ilmaisista tavaroista. Kämppikseni oli iloinen siitä, että minäkin sain ilmaista tavaraa.  Uusi loppu: Palasin kotiin tyhjin käsin. En ollut tyytyväinen ilmaisiin tavaroihin, joita en ollut saanut. Kämppikseni oli surullinen siitä, etten minäkään saanut ilmaista tavaraa. </w:t>
      </w:r>
    </w:p>
    <w:p>
      <w:r>
        <w:rPr>
          <w:b/>
        </w:rPr>
        <w:t xml:space="preserve">Tulos</w:t>
      </w:r>
    </w:p>
    <w:p>
      <w:r>
        <w:t xml:space="preserve">En saanut tänään mitään.</w:t>
      </w:r>
    </w:p>
    <w:p>
      <w:r>
        <w:rPr>
          <w:b/>
        </w:rPr>
        <w:t xml:space="preserve">Esimerkki 7.4927</w:t>
      </w:r>
    </w:p>
    <w:p>
      <w:r>
        <w:t xml:space="preserve">Lähtökohta: Lucy joi vettä hanasta.  Alustava konteksti: Lucy ei voinut hyvin iltapäivällä.  Alkuperäinen lopputulos: Hän soitti ambulanssin. He saivat selville, että hänen talonsa putkissa oli bakteereja. Lucyn piti vaihtaa kaikki putket.  Uusi lopetus: Hän soitti ystävälleen. Hänen ystävänsä sai selville, että hänen talonsa putkissa oli bakteereja. Lucyn piti vaihtaa kaikki putket. </w:t>
      </w:r>
    </w:p>
    <w:p>
      <w:r>
        <w:rPr>
          <w:b/>
        </w:rPr>
        <w:t xml:space="preserve">Tulos</w:t>
      </w:r>
    </w:p>
    <w:p>
      <w:r>
        <w:t xml:space="preserve">Hän tajusi, että se maistui aivan yhtä hyvältä kuin vesi, johon hän oli käyttänyt omaisuuden.</w:t>
      </w:r>
    </w:p>
    <w:p>
      <w:r>
        <w:rPr>
          <w:b/>
        </w:rPr>
        <w:t xml:space="preserve">Esimerkki 7.4928</w:t>
      </w:r>
    </w:p>
    <w:p>
      <w:r>
        <w:t xml:space="preserve">Lähtökohta: Leighton auttoi ystäväänsä toteuttamaan unelmahäät.  Alkuperäinen konteksti: Asiat sujuivat hyvin, kunnes alkoi sataa.  Alkuperäinen loppu: Leighton oli sekoamassa ennen kuin hän sai kirkkaan idean. Hän siirsi kaiken kivan markiisin alle, josta oli hyvä näköala. Häät etenivät lempeän sateen läheisyydessä, ja se oli ihanaa.  Uusi loppu: Leighton sekosi ennen kuin hänellä oli kirkas ajatus. Hän pyysi ystäviä pystyttämään grillit grilliruokaa varten. Häät jatkuivat ja ne olivat ihanat. </w:t>
      </w:r>
    </w:p>
    <w:p>
      <w:r>
        <w:rPr>
          <w:b/>
        </w:rPr>
        <w:t xml:space="preserve">Tulos</w:t>
      </w:r>
    </w:p>
    <w:p>
      <w:r>
        <w:t xml:space="preserve">Asiat sujuivat hyvin, kunnes tarjoilut eivät saapuneet.</w:t>
      </w:r>
    </w:p>
    <w:p>
      <w:r>
        <w:rPr>
          <w:b/>
        </w:rPr>
        <w:t xml:space="preserve">Esimerkki 7.4929</w:t>
      </w:r>
    </w:p>
    <w:p>
      <w:r>
        <w:t xml:space="preserve">Lähtökohta: Ryan yski ja kurkku oli kipeä.  Alkuperäinen konteksti: Hän yritti ottaa yskätippoja ja kurkkulääkettä.  Alkuperäinen lopputulos: Ryan meni lääkäriin. Lääkäri määräsi parempaa lääkettä. Ryan otti lääkkeen ja tunsi olonsa paremmaksi.  Uusi lopetus: Ryan meni lääkäriin. Lääkäri määräsi lepoa. Ryan otti lääkemääräyksen ja tunsi olonsa paremmaksi. </w:t>
      </w:r>
    </w:p>
    <w:p>
      <w:r>
        <w:rPr>
          <w:b/>
        </w:rPr>
        <w:t xml:space="preserve">Tulos</w:t>
      </w:r>
    </w:p>
    <w:p>
      <w:r>
        <w:t xml:space="preserve">Hän kokeili jo parasta saatavilla olevaa reseptilääkettä.</w:t>
      </w:r>
    </w:p>
    <w:p>
      <w:r>
        <w:rPr>
          <w:b/>
        </w:rPr>
        <w:t xml:space="preserve">Esimerkki 7.4930</w:t>
      </w:r>
    </w:p>
    <w:p>
      <w:r>
        <w:t xml:space="preserve">Lähtökohta: Charles halusi epätoivoisesti ostaa auton.  Alkuperäinen konteksti: Hän soitti Angel-nimiselle kaverille Craigslistiltä.  Alkuperäinen loppu: Angel kertoi Charlesille, että tässä urheiluautossa ei ole mitään vikaa ja se toimii kuin uusi. Charles osti auton, vaikka tunsi tarvitsevansa toisen mielipiteen. Charlesin mekaanikko sanoi, että autossa oli suuria ongelmia eikä se ollut hyvä.  Uusi lopetus: Charles ei tiennyt, mitä hän tekisi. Hän yritti hankkia toisen työpaikan ansaitakseen enemmän rahaa. Lopulta Charles pystyi hankkimaan auton. </w:t>
      </w:r>
    </w:p>
    <w:p>
      <w:r>
        <w:rPr>
          <w:b/>
        </w:rPr>
        <w:t xml:space="preserve">Tulos</w:t>
      </w:r>
    </w:p>
    <w:p>
      <w:r>
        <w:t xml:space="preserve">Hänen luottotietonsa olivat surkeat, eivätkä he myöntäneet hänelle lainaa.</w:t>
      </w:r>
    </w:p>
    <w:p>
      <w:r>
        <w:rPr>
          <w:b/>
        </w:rPr>
        <w:t xml:space="preserve">Esimerkki 7.4931</w:t>
      </w:r>
    </w:p>
    <w:p>
      <w:r>
        <w:t xml:space="preserve">Lähtökohta: Olin eräänä päivänä hyvin ruuhkaisessa metrossa.  Alkuperäinen konteksti: Laukkuni oli hyvin pieni ja vartaloni sivulla.  Alkuperäinen lopputulos: Kun väkijoukko väheni ja pystyin liikkumaan, tarkistin käsilaukkuni. Pettymyksekseni puhelimeni ja luottokorttini eivät enää olleet siellä. Siitä lähtien olen ollut hyvin varovainen tavaroideni kanssa.  Uusi lopetus: Kun väkijoukko väheni ja pystyin liikkumaan, tarkistin käsilaukkuni. Onnekseni väärennetty puhelimeni ja väärennetyt luottokorttini olivat yhä siellä. Siitä lähtien olen ollut hyvin varovainen tavaroideni kanssa. </w:t>
      </w:r>
    </w:p>
    <w:p>
      <w:r>
        <w:rPr>
          <w:b/>
        </w:rPr>
        <w:t xml:space="preserve">Tulos</w:t>
      </w:r>
    </w:p>
    <w:p>
      <w:r>
        <w:t xml:space="preserve">Tavarani olivat turvassa kotona.</w:t>
      </w:r>
    </w:p>
    <w:p>
      <w:r>
        <w:rPr>
          <w:b/>
        </w:rPr>
        <w:t xml:space="preserve">Esimerkki 7.4932</w:t>
      </w:r>
    </w:p>
    <w:p>
      <w:r>
        <w:t xml:space="preserve">Lähtökohta: Carly odotti pian lasta.  Alkuperäinen konteksti: Hän oli valmistelemassa miehen makuuhuonetta ja halusi tehdä jotain erityistä.  Alkuperäinen loppu: Yhtäkkiä Carly innostui maalaamaan seinämaalauksen. Hän löysi netistä kauniita kohtauksia, joita hän halusi jäljitellä. Pian hänen poikansa lastenhuoneessa oli kaunis maisema.  Uusi lopetus: Yhtäkkiä hän innostui maalaamaan seinämaalauksen. Hän löysi netistä kauniita kohtauksia jäljiteltäväksi. Pian hänen poikansa lastenhuoneessa oli kaunis maisema ja se oli kuin yövalo. </w:t>
      </w:r>
    </w:p>
    <w:p>
      <w:r>
        <w:rPr>
          <w:b/>
        </w:rPr>
        <w:t xml:space="preserve">Tulos</w:t>
      </w:r>
    </w:p>
    <w:p>
      <w:r>
        <w:t xml:space="preserve">Sisustettaessa hän teki suuren virheen ja maalasi huoneen pimeässä hohtavalla maalilla.</w:t>
      </w:r>
    </w:p>
    <w:p>
      <w:r>
        <w:rPr>
          <w:b/>
        </w:rPr>
        <w:t xml:space="preserve">Esimerkki 7.4933</w:t>
      </w:r>
    </w:p>
    <w:p>
      <w:r>
        <w:t xml:space="preserve">Lähtökohta: Pohjois-Carolina pelasi sunnuntai-iltana koripallo-ottelussa Notre Damea vastaan.  Alkuperäinen konteksti: Carolinna rakensi valtavan johtoaseman puoliajalle lähdettäessä.  Alkuperäinen lopputulos: Notre Dame teki toisella puoliajalla 12-0-juoksun ja siirtyi johtoon. Carolina teki oman 12-0-juoksunsa. He ottivat vauhdin haltuunsa ja voittivat lopulta Notre Damen 88-74.  Uusi lopputulos: Notre Dame pysyi toisella puoliajalla vahvana ja piti johtoaseman. Carolina lähti 12-0-juoksuun ja taisteli osan erosta takaisin. He tarttuivat vauhtiin ja voittivat lopulta Notre Damen 88-74. </w:t>
      </w:r>
    </w:p>
    <w:p>
      <w:r>
        <w:rPr>
          <w:b/>
        </w:rPr>
        <w:t xml:space="preserve">Tulos</w:t>
      </w:r>
    </w:p>
    <w:p>
      <w:r>
        <w:t xml:space="preserve">Notre Dame oli rakentanut puoliajalle lähdettäessä valtavan johtoaseman.</w:t>
      </w:r>
    </w:p>
    <w:p>
      <w:r>
        <w:rPr>
          <w:b/>
        </w:rPr>
        <w:t xml:space="preserve">Esimerkki 7.4934</w:t>
      </w:r>
    </w:p>
    <w:p>
      <w:r>
        <w:t xml:space="preserve">Lähtökohta: Joey rakasti patikointia.  Alkuperäinen konteksti: Hän vietti sen joka kesä.  Alkuperäinen loppu: Eräänä kesänä hän lähti Grand Canyoniin patikoimaan. Hän oli lumoutunut maisemallisesta ympäristöstä. Hän oli uupunut sen jälkeen, mutta nautti siitä silti.  Uusi loppu: Eräänä kesänä hän lähti Grand Canyoniin patikoimaan sen sijaan. Maisemallinen ympäristö lumosi hänet. Hän oli sen jälkeen uupunut, mutta nautti siitä silti. </w:t>
      </w:r>
    </w:p>
    <w:p>
      <w:r>
        <w:rPr>
          <w:b/>
        </w:rPr>
        <w:t xml:space="preserve">Tulos</w:t>
      </w:r>
    </w:p>
    <w:p>
      <w:r>
        <w:t xml:space="preserve">Hän vietti jokaisen kesän Appalakkien polulla.</w:t>
      </w:r>
    </w:p>
    <w:p>
      <w:r>
        <w:rPr>
          <w:b/>
        </w:rPr>
        <w:t xml:space="preserve">Esimerkki 7.4935</w:t>
      </w:r>
    </w:p>
    <w:p>
      <w:r>
        <w:t xml:space="preserve">Lähtökohta: Ed ja Jenny viettivät koko aamun rakentaen hiekkalinnaa.  Alustava konteksti: Se oli suurin, jonka he olivat koskaan rakentaneet.  Alkuperäinen loppu: Lounaan jälkeen he suunnittelivat lisäävänsä torneja. Mutta kun he palasivat takaisin, se oli poissa. Vuorovesi oli tullut ja huuhtonut sen pois.  Uusi loppu: He tekivät kaikesta pienoiskoossa, mikä teki yksityiskohdista entistä vaikeampia. Kun he lähtivät ja palasivat, se oli kadonnut. Vuorovesi oli huuhtonut sen pois. </w:t>
      </w:r>
    </w:p>
    <w:p>
      <w:r>
        <w:rPr>
          <w:b/>
        </w:rPr>
        <w:t xml:space="preserve">Tulos</w:t>
      </w:r>
    </w:p>
    <w:p>
      <w:r>
        <w:t xml:space="preserve">Se oli pienin koskaan rakennettu.</w:t>
      </w:r>
    </w:p>
    <w:p>
      <w:r>
        <w:rPr>
          <w:b/>
        </w:rPr>
        <w:t xml:space="preserve">Esimerkki 7.4936</w:t>
      </w:r>
    </w:p>
    <w:p>
      <w:r>
        <w:t xml:space="preserve">Lähtökohta: Viime viikonloppuna satoi 15 senttiä.  Alkuperäinen konteksti: Säiliö täyttyi nopeasti, ja lopulta se tulvi yli.  Alkuperäinen loppu: Alueelle annettiin tulvavaroitus. Noin tuntia myöhemmin ihmiset määrättiin evakuoitaviksi. Myöhemmin seuraavana päivänä ympäröivä alue tulvi kahden metrin vedessä.  Uusi lopetus: Alueelle annettiin edelleen tulvavaroitus. Onneksi ihmisiä ei tarvinnut evakuoida. Jos heitä ei olisi tyhjennetty, vettä olisi ollut useita metrejä. </w:t>
      </w:r>
    </w:p>
    <w:p>
      <w:r>
        <w:rPr>
          <w:b/>
        </w:rPr>
        <w:t xml:space="preserve">Tulos</w:t>
      </w:r>
    </w:p>
    <w:p>
      <w:r>
        <w:t xml:space="preserve">Lause 2: Säiliö oli onneksi tyhjennetty.</w:t>
      </w:r>
    </w:p>
    <w:p>
      <w:r>
        <w:rPr>
          <w:b/>
        </w:rPr>
        <w:t xml:space="preserve">Esimerkki 7.4937</w:t>
      </w:r>
    </w:p>
    <w:p>
      <w:r>
        <w:t xml:space="preserve">Lähtökohta: Martha piti kaikenlaisista eläimistä.  Alkuperäinen konteksti: Eräänä päivänä hän näki pesukarhun istuvan kuistillaan.  Alkuperäinen loppu: Hän antoi sille keksin syötäväksi. Pian pesukarhu kävi joka päivä syömässä keksejä. Martha oli onnellinen saadessaan uuden eläinystävän.  Uusi lopetus: Hän antoi sille keksin syötäväksi. Pian piikkisika kävi joka päivä syömässä keksejä. Martha oli onnellinen saadessaan uuden eläinystävän. </w:t>
      </w:r>
    </w:p>
    <w:p>
      <w:r>
        <w:rPr>
          <w:b/>
        </w:rPr>
        <w:t xml:space="preserve">Tulos</w:t>
      </w:r>
    </w:p>
    <w:p>
      <w:r>
        <w:t xml:space="preserve">Eräänä päivänä hän näki piikkisian istuvan kuistillaan.</w:t>
      </w:r>
    </w:p>
    <w:p>
      <w:r>
        <w:rPr>
          <w:b/>
        </w:rPr>
        <w:t xml:space="preserve">Esimerkki 7.4938</w:t>
      </w:r>
    </w:p>
    <w:p>
      <w:r>
        <w:t xml:space="preserve">Lähtökohta: Mark sanoi, että jos Nancy leikkaisi nurmikon, hän ostaisi Nancylle olutjuoman.  Alkuperäinen konteksti: Nancy leikkasi nurmikon.  Alkuperäinen loppu: Kun Nancy oli lopettanut, Mark meni hakemaan Nancylle olutjuomaa. Kun Mark palasi, hänellä oli vain tyhjä kuppi. Mark sanoi, että häntä janotti ja hän joi juomajuoman.  Uusi lopetus: Luullen, että Mark oli lopettanut, hän meni hakemaan hänelle root beer float -juomaa. Kun Mark palasi, hänellä oli vain tyhjä kuppi. Mark sanoi, että häntä janotti ja hän joi juomajuoman. </w:t>
      </w:r>
    </w:p>
    <w:p>
      <w:r>
        <w:rPr>
          <w:b/>
        </w:rPr>
        <w:t xml:space="preserve">Tulos</w:t>
      </w:r>
    </w:p>
    <w:p>
      <w:r>
        <w:t xml:space="preserve">Nancy ei kuitenkaan leikannut nurmikkoa.</w:t>
      </w:r>
    </w:p>
    <w:p>
      <w:r>
        <w:rPr>
          <w:b/>
        </w:rPr>
        <w:t xml:space="preserve">Esimerkki 7.4939</w:t>
      </w:r>
    </w:p>
    <w:p>
      <w:r>
        <w:t xml:space="preserve">Lähtökohta: Yuan käveli iloisesti pitkin yksityistä pyörätietä, josta hän nautti.  Alkuperäinen konteksti: Hän melkein törmäsi puuhun sen toisella puolella.  Alkuperäinen loppu: Yuan yllättyi esteestä. Sitten hän muisti, että edellisenä yönä oli ollut tornado. Yuan arveli, että kova tuuli kaatoi sen ja hyppäsi sen yli.  Uusi lopetus: Yuan yllättyi esteestä. Sitten hän muisti, että edellisenä yönä oli ollut tornado. Yuan arveli, että kova tuuli kaatoi sen ja hyppäsi sen yli. </w:t>
      </w:r>
    </w:p>
    <w:p>
      <w:r>
        <w:rPr>
          <w:b/>
        </w:rPr>
        <w:t xml:space="preserve">Tulos</w:t>
      </w:r>
    </w:p>
    <w:p>
      <w:r>
        <w:t xml:space="preserve">Hän melkein törmäsi puuhun, joka oli vastapäätä sitä.</w:t>
      </w:r>
    </w:p>
    <w:p>
      <w:r>
        <w:rPr>
          <w:b/>
        </w:rPr>
        <w:t xml:space="preserve">Esimerkki 7.4940</w:t>
      </w:r>
    </w:p>
    <w:p>
      <w:r>
        <w:t xml:space="preserve">Lähtökohta: Veljentyttäreni nuorin lapsi on 9-vuotias. Alustava konteksti: Bobilla on käyttäytymisongelmia.  Alkuperäinen loppuratkaisu: Jos hän ei saa haluamaansa, hän kiroilee ja käyttäytyy huonosti. Viime viikolla hän löi kaksi reikää seinään. Hänen äitinsä järjestää hänelle terapiaistuntoja.  Uusi loppu: Jos hän ei saa haluamaansa, hän hymyilee ja käyttäytyy kuin enkeli. Viime viikolla hän puhkaisi kaksi reikää paperiin. Hänen äitinsä varaa hänelle runotunteja. </w:t>
      </w:r>
    </w:p>
    <w:p>
      <w:r>
        <w:rPr>
          <w:b/>
        </w:rPr>
        <w:t xml:space="preserve">Tulos</w:t>
      </w:r>
    </w:p>
    <w:p>
      <w:r>
        <w:t xml:space="preserve">Hän on hyvin käyttäytyvä.</w:t>
      </w:r>
    </w:p>
    <w:p>
      <w:r>
        <w:rPr>
          <w:b/>
        </w:rPr>
        <w:t xml:space="preserve">Esimerkki 7.4941</w:t>
      </w:r>
    </w:p>
    <w:p>
      <w:r>
        <w:t xml:space="preserve">Lähtökohta: Shannonin veli Jason tykkäsi kulkea ilman kenkiä.  Alkuperäinen konteksti: Shannon kehotti häntä aina olemaan varovainen.  Alkuperäinen loppuratkaisu: Jason ei kuunnellut. Hän astui laudan päälle, jonka naula puhkaisi hänen jalkansa. Hän ulvoi tuskissaan ja rukoili Shannonia auttamaan häntä.  Uusi loppu: Shannon lähti kävelylle Jasonin kanssa. Hän astui laudan päälle, jossa naula puhkaisi hänen jalkansa. Hän ulvoi tuskissaan anoen Shannonia auttamaan häntä. </w:t>
      </w:r>
    </w:p>
    <w:p>
      <w:r>
        <w:rPr>
          <w:b/>
        </w:rPr>
        <w:t xml:space="preserve">Tulos</w:t>
      </w:r>
    </w:p>
    <w:p>
      <w:r>
        <w:t xml:space="preserve">Shannon ei koskaan kehottanut häntä olemaan varovainen.</w:t>
      </w:r>
    </w:p>
    <w:p>
      <w:r>
        <w:rPr>
          <w:b/>
        </w:rPr>
        <w:t xml:space="preserve">Esimerkki 7.4942</w:t>
      </w:r>
    </w:p>
    <w:p>
      <w:r>
        <w:t xml:space="preserve">Lähtökohta: Angel on aina haaveillut muotimallin urasta.  Alkuperäinen konteksti: Angel oli kaunis nuori tyttö.  Alkuperäinen loppu: Angel päätti heittää varovaisuuden tuuleen ja etsiä koe-esiintymisiä mallin töihin. Angel löysi etsintäkuulutuksissa tapahtuvan mallin koe-esiintymisen. Angel meni koe-esiintymiseen ja hänestä tuli muotimalli.  Uusi loppu: Angel päätti ryhtyä tiedemieheksi siistin dokumentin takia, jonka hän katsoi ystäviensä kanssa. Angel löysi kuuluisan tiedemiehen ja alkoi oppia häneltä. Angel joutui opiskelemaan ahkerasti, mutta lopulta hänestä tuli tiedemies. </w:t>
      </w:r>
    </w:p>
    <w:p>
      <w:r>
        <w:rPr>
          <w:b/>
        </w:rPr>
        <w:t xml:space="preserve">Tulos</w:t>
      </w:r>
    </w:p>
    <w:p>
      <w:r>
        <w:t xml:space="preserve">Vanhetessaan Angel päätti, että hänestä tulisi mieluummin tiedemies.</w:t>
      </w:r>
    </w:p>
    <w:p>
      <w:r>
        <w:rPr>
          <w:b/>
        </w:rPr>
        <w:t xml:space="preserve">Esimerkki 7.4943</w:t>
      </w:r>
    </w:p>
    <w:p>
      <w:r>
        <w:t xml:space="preserve">Lähtökohta: Päätin viime talvena lähteä matkalle Key Westiin.  Alkuperäinen konteksti: Varasin matkan ja lensin viikkoa myöhemmin Miamiin.  Alkuperäinen lopputulos: Key Westissä oli kaunis sää ja menin snorklaamaan. Vietin myös jonkin aikaa ruskettuen hotellin uima-altaalla. Olin surullinen lähtiessäni Key Westistä, mutta minun oli palattava kotiin.  Uusi lopetus: Sää osoittautui kauniiksi Keysissä ja monet kävivät snorklaamassa. Myös muut matkustajat viettivät aikaa ruskettumalla hotellin uima-altaalla. Olin surullinen, että jäin pois Key Westin matkalta. </w:t>
      </w:r>
    </w:p>
    <w:p>
      <w:r>
        <w:rPr>
          <w:b/>
        </w:rPr>
        <w:t xml:space="preserve">Tulos</w:t>
      </w:r>
    </w:p>
    <w:p>
      <w:r>
        <w:t xml:space="preserve">Viikkoa ennen matkaani oli hurrikaani, ja jouduin perumaan sen.</w:t>
      </w:r>
    </w:p>
    <w:p>
      <w:r>
        <w:rPr>
          <w:b/>
        </w:rPr>
        <w:t xml:space="preserve">Esimerkki 7.4944</w:t>
      </w:r>
    </w:p>
    <w:p>
      <w:r>
        <w:t xml:space="preserve">Lähtökohta: Veljeni tuli töistä kotiin.  Alustava konteksti: Hän oli päivän pölyn peitossa.  Alkuperäinen loppu: Hän meni yläkertaan suihkuun. Siihen meni 30 minuuttia. Hän palasi alas siivottuna.  Uusi lopetus: Hän meni ensin yläkertaan suihkuun. Siihen meni 30 minuuttia. Hän tuli takaisin alas ja me menimme elokuvateatteriin. </w:t>
      </w:r>
    </w:p>
    <w:p>
      <w:r>
        <w:rPr>
          <w:b/>
        </w:rPr>
        <w:t xml:space="preserve">Tulos</w:t>
      </w:r>
    </w:p>
    <w:p>
      <w:r>
        <w:t xml:space="preserve">Kävimme yhdessä elokuvissa.</w:t>
      </w:r>
    </w:p>
    <w:p>
      <w:r>
        <w:rPr>
          <w:b/>
        </w:rPr>
        <w:t xml:space="preserve">Esimerkki 7.4945</w:t>
      </w:r>
    </w:p>
    <w:p>
      <w:r>
        <w:t xml:space="preserve">Lähtökohta: Peter ei halunnut mennä iltapäivän tunneille.  Alustava konteksti: Hän päätti sen sijaan lintsata tunneilta.  Alkuperäinen loppuratkaisu: Rehtori näki hänen lähtevän. Hän juoksi Peterin perään ja sai hänet kiinni. Peter erotettiin kolmeksi päiväksi.  Uusi loppu: Rehtori näki Peterin saapuvan. Hän juoksi Peterin perään ja sai hänet kiinni. Peteriä onniteltiin hänen ahkeruudestaan. </w:t>
      </w:r>
    </w:p>
    <w:p>
      <w:r>
        <w:rPr>
          <w:b/>
        </w:rPr>
        <w:t xml:space="preserve">Tulos</w:t>
      </w:r>
    </w:p>
    <w:p>
      <w:r>
        <w:t xml:space="preserve">Hän päätti mennä tunneille välttääkseen joutumasta vaikeuksiin.</w:t>
      </w:r>
    </w:p>
    <w:p>
      <w:r>
        <w:rPr>
          <w:b/>
        </w:rPr>
        <w:t xml:space="preserve">Esimerkki 7.4946</w:t>
      </w:r>
    </w:p>
    <w:p>
      <w:r>
        <w:t xml:space="preserve">Lähtökohta: Peter päätti järjestää juhlat ystävilleen.  Alustava konteksti: Hän valmisti lihaa ja vihanneksia grillausta varten.  Alkuperäinen lopetus: Hän oli iloinen aloittaessaan grillaamisen. Mutta hän huomasi, että hänellä on hiilet loppu. Hän pyysi ystäväänsä tuomaan hänelle hiiltä.  Uusi lopetus: Hän oli iloinen aloittaessaan sekoittamisen. Mutta hän huomasi, että vodka oli loppu. Hän pyysi ystäväänsä tuomaan sitä. </w:t>
      </w:r>
    </w:p>
    <w:p>
      <w:r>
        <w:rPr>
          <w:b/>
        </w:rPr>
        <w:t xml:space="preserve">Tulos</w:t>
      </w:r>
    </w:p>
    <w:p>
      <w:r>
        <w:t xml:space="preserve">Kyseessä olivat cocktailjuhlat, ja hän valmisti paljon juomia.</w:t>
      </w:r>
    </w:p>
    <w:p>
      <w:r>
        <w:rPr>
          <w:b/>
        </w:rPr>
        <w:t xml:space="preserve">Esimerkki 7.4947</w:t>
      </w:r>
    </w:p>
    <w:p>
      <w:r>
        <w:t xml:space="preserve">Lähtökohta: Clive huomasi rumpujensa kuulostavan hieman väärältä viime keikalla.  Alkuperäinen konteksti: Clive löysi rumpujen päitä tarkastaessaan snaressa olevan laitteen.  Alkuperäinen loppuratkaisu: Joku oli kuunnellut heidän biisejään! Se ei ollut käytännöllisin paikka sille, mutta se saattoi olla uhka. Hän tutki tuttaviaan selvittääkseen, oliko joku varastanut heidän materiaaliaan.  Uusi lopetus: Joku oli soitellut heidän soittimillaan! Nyt hänen täytyisi vaihtaa snare. Hän tutki tuttavia nähdäkseen, käyttikö joku heidän soittimiaan. </w:t>
      </w:r>
    </w:p>
    <w:p>
      <w:r>
        <w:rPr>
          <w:b/>
        </w:rPr>
        <w:t xml:space="preserve">Tulos</w:t>
      </w:r>
    </w:p>
    <w:p>
      <w:r>
        <w:t xml:space="preserve">Tarkastellessaan rumpujen päitä hän huomasi, että snaressa oli repeämä.</w:t>
      </w:r>
    </w:p>
    <w:p>
      <w:r>
        <w:rPr>
          <w:b/>
        </w:rPr>
        <w:t xml:space="preserve">Esimerkki 7.4948</w:t>
      </w:r>
    </w:p>
    <w:p>
      <w:r>
        <w:t xml:space="preserve">Lähtökohta: Pojallani on vilkas mielikuvitus.  Alkuperäinen konteksti: Hän kertoi, että hänen huoneessaan oli lohikäärme.  Alkuperäinen loppu: Menin katsomaan häntä. Siellä ei ollut lohikäärmettä. Sanoin hänelle, että hän oli turvassa.  Uusi loppu: Menin etsimään häntä. Siellä ei ollut ketään. Sanoin hänelle, että hän oli turvassa. </w:t>
      </w:r>
    </w:p>
    <w:p>
      <w:r>
        <w:rPr>
          <w:b/>
        </w:rPr>
        <w:t xml:space="preserve">Tulos</w:t>
      </w:r>
    </w:p>
    <w:p>
      <w:r>
        <w:t xml:space="preserve">Hän sanoi, että joku avasi hänen ikkunansa.</w:t>
      </w:r>
    </w:p>
    <w:p>
      <w:r>
        <w:rPr>
          <w:b/>
        </w:rPr>
        <w:t xml:space="preserve">Esimerkki 7.4949</w:t>
      </w:r>
    </w:p>
    <w:p>
      <w:r>
        <w:t xml:space="preserve">Lähtökohta: Billyllä oli ensimmäinen tennistunti.  Alustava konteksti: Hän oli hyvin innoissaan ja odotti innokkaasti aloitusta.  Alkuperäinen loppuratkaisu: Mutta kun hän ei osunut palloon joka kerta, hän turhautui. Valmentaja selitti, että parantuminen veisi aikaa. Mutta Billy halusi pelata oikeaa peliä mahdollisimman pian.  Uusi lopetus: Billy pelasi edelleen ilman ohjaajaakin. Mutta kun hän ei pystynyt lyömään palloa joka kerta, hän turhautui. Valmentaja ilmestyi lopulta paikalle ja selitti, että parantuminen veisi aikaa. Mutta Billy halusi pelata oikeaa peliä mahdollisimman pian. </w:t>
      </w:r>
    </w:p>
    <w:p>
      <w:r>
        <w:rPr>
          <w:b/>
        </w:rPr>
        <w:t xml:space="preserve">Tulos</w:t>
      </w:r>
    </w:p>
    <w:p>
      <w:r>
        <w:t xml:space="preserve">Hän oli hyvin innoissaan ja halukas aloittamaan, mutta ohjaaja ei tullut paikalle.</w:t>
      </w:r>
    </w:p>
    <w:p>
      <w:r>
        <w:rPr>
          <w:b/>
        </w:rPr>
        <w:t xml:space="preserve">Esimerkki 7.4950</w:t>
      </w:r>
    </w:p>
    <w:p>
      <w:r>
        <w:t xml:space="preserve">Lähtökohta: Andy huomasi, että hänen ihonsa oli koko ajan kuiva.  Alkuperäinen konteksti: Hän käytti voiteita yrittäessään kosteuttaa ihoaan.  Alkuperäinen loppuratkaisu: Andy meni lopulta ihotautilääkärille. Ihotautilääkäri ehdotti Andylle, että hän joisi enemmän vettä. Andy juo enemmän vettä, eikä hänen ihonsa ole kuiva.  Uusi loppu: Andy ei koskaan mennyt ihotautilääkärille. Ihotautilääkäri olisi ehdottanut Andylle lisää veden juomista. Andy olisi juonut enemmän vettä ja hänen ihonsa olisi ollut vähemmän kuiva. </w:t>
      </w:r>
    </w:p>
    <w:p>
      <w:r>
        <w:rPr>
          <w:b/>
        </w:rPr>
        <w:t xml:space="preserve">Tulos</w:t>
      </w:r>
    </w:p>
    <w:p>
      <w:r>
        <w:t xml:space="preserve">Hän ei käyttänyt voiteita eikä nähnyt syytä huolehtia ihostaan.</w:t>
      </w:r>
    </w:p>
    <w:p>
      <w:r>
        <w:rPr>
          <w:b/>
        </w:rPr>
        <w:t xml:space="preserve">Esimerkki 7.4951</w:t>
      </w:r>
    </w:p>
    <w:p>
      <w:r>
        <w:t xml:space="preserve">Lähtökohta: Johnilla oli suuri loppukilpailu tulossa.  Alustava konteksti: Hän oli opiskellut viikkoja.  Alkuperäinen loppuratkaisu: Koe oli hyvin tärkeä hänen arvosanansa kannalta. Hän oli hyvin sitoutunut tekemään sen hyvin. Hän varmisti, että hän näki paljon vaivaa.  Uusi lopetus: Koe oli erittäin tärkeä hänen arvosanansa kannalta. Hän oli hyvin sitoutunut tekemään hyvin. Mutta hän ei ollut varmistanut, että hän ponnisti ylimääräistä vaivaa. </w:t>
      </w:r>
    </w:p>
    <w:p>
      <w:r>
        <w:rPr>
          <w:b/>
        </w:rPr>
        <w:t xml:space="preserve">Tulos</w:t>
      </w:r>
    </w:p>
    <w:p>
      <w:r>
        <w:t xml:space="preserve">Hän ei ollut opiskellut lainkaan.</w:t>
      </w:r>
    </w:p>
    <w:p>
      <w:r>
        <w:rPr>
          <w:b/>
        </w:rPr>
        <w:t xml:space="preserve">Esimerkki 7.4952</w:t>
      </w:r>
    </w:p>
    <w:p>
      <w:r>
        <w:t xml:space="preserve">Lähtökohta: Lee rakasti hiustensa punomista mikropunoksiin.  Alkuperäinen konteksti: Se maksoi hänelle yleensä kaksisataa dollaria.  Alkuperäinen loppu: Hänellä oli matka edessä ja hän halusi hiuksensa laitettavaksi. Hän halusi säästää rahaa, joten hän yritti tehdä hiuksensa itse. Lee onnistui yrityksessään.  Uusi lopetus: Hänellä oli matka tulossa ja hän halusi kampaajansa. Hänen ei tarvinnut säästää rahaa, joten hänen ei tarvinnut yrittää tehdä hiuksiaan itse. Leen kampaaja onnistui yrittäessään tehdä hänen hiuksensa. </w:t>
      </w:r>
    </w:p>
    <w:p>
      <w:r>
        <w:rPr>
          <w:b/>
        </w:rPr>
        <w:t xml:space="preserve">Tulos</w:t>
      </w:r>
    </w:p>
    <w:p>
      <w:r>
        <w:t xml:space="preserve">Hänellä oli kampaajaystävä, joka teki sen ilmaiseksi.</w:t>
      </w:r>
    </w:p>
    <w:p>
      <w:r>
        <w:rPr>
          <w:b/>
        </w:rPr>
        <w:t xml:space="preserve">Esimerkki 7.4953</w:t>
      </w:r>
    </w:p>
    <w:p>
      <w:r>
        <w:t xml:space="preserve">Lähtökohta: Sully tekee ylimääräistä käyttörahaa saadakseen hanttihommia.  Alkuperäinen konteksti: Sully tekee mieluiten töitä verkossa.  Alkuperäinen loppu: Sully pitää siitä, koska hän voi itse päättää, milloin hän tekee töitä. Hän päättää myös, kuinka paljon hän tekee töitä. Jonain päivänä hän haluaa tehdä sitä kokopäiväisesti.  Uusi loppu: Hän tykkää tehdä pätkätöitä, koska hän voi itse päättää, milloin hän tekee töitä. Hän päättää myös, kuinka paljon hän tekee töitä. Jonain päivänä hän haluaa tehdä sitä kokopäiväisesti. </w:t>
      </w:r>
    </w:p>
    <w:p>
      <w:r>
        <w:rPr>
          <w:b/>
        </w:rPr>
        <w:t xml:space="preserve">Tulos</w:t>
      </w:r>
    </w:p>
    <w:p>
      <w:r>
        <w:t xml:space="preserve">Hänen lempityönsä on palkkatyö, jota hän tekee ohjelmistokehitysyrityksessä kokopäiväisesti.</w:t>
      </w:r>
    </w:p>
    <w:p>
      <w:r>
        <w:rPr>
          <w:b/>
        </w:rPr>
        <w:t xml:space="preserve">Esimerkki 7.4954</w:t>
      </w:r>
    </w:p>
    <w:p>
      <w:r>
        <w:t xml:space="preserve">Lähtökohta: Irene oli hyvin tunteellinen.  Alkuperäinen konteksti: Hän itki nähdessään televisiosta minkä tahansa elokuvan tai mainoksen.  Alkuperäinen loppu: Kun hänen äitinsä kuoli, kaikki luulivat hänen itkevän. Mutta Irenen silmät olivat kuivuneet koko ajan. Heti kun hän meni kotiin, hän kuitenkin itki katsellessaan lasta televisiosta.  Uusi lopetus: Joten kun hänen äitinsä kuoli, kaikki luulivat hänen itkevän. Mutta Irenen silmät olivat kuivuneet koko ajan. Heti kun hän meni kotiin, hän kuitenkin itki koko yön äitinsä takia. </w:t>
      </w:r>
    </w:p>
    <w:p>
      <w:r>
        <w:rPr>
          <w:b/>
        </w:rPr>
        <w:t xml:space="preserve">Tulos</w:t>
      </w:r>
    </w:p>
    <w:p>
      <w:r>
        <w:t xml:space="preserve">Hän itki nähdessään minkä tahansa eläimen hädässä.</w:t>
      </w:r>
    </w:p>
    <w:p>
      <w:r>
        <w:rPr>
          <w:b/>
        </w:rPr>
        <w:t xml:space="preserve">Esimerkki 7.4955</w:t>
      </w:r>
    </w:p>
    <w:p>
      <w:r>
        <w:t xml:space="preserve">Lähtökohta: Allie meni permanentin tekoon.  Alustava konteksti: Hän oli hermostunut siitä.  Alkuperäinen loppu: Kun hän sai sen, se poltti hänen päänahkansa. Allie huusi. Hänen hiuksensa olivat pilalla.  Uusi loppu: Hän oli kuullut jostain, joka oli polttanut päänahkansa permanenttia tehdessään. Allie oli kauhuissaan. Hän ei halunnut ottaa riskiä, että hänen hiuksensa menisivät pilalle. </w:t>
      </w:r>
    </w:p>
    <w:p>
      <w:r>
        <w:rPr>
          <w:b/>
        </w:rPr>
        <w:t xml:space="preserve">Tulos</w:t>
      </w:r>
    </w:p>
    <w:p>
      <w:r>
        <w:t xml:space="preserve">Hän mietti asiaa ja peruutti hiusajan.</w:t>
      </w:r>
    </w:p>
    <w:p>
      <w:r>
        <w:rPr>
          <w:b/>
        </w:rPr>
        <w:t xml:space="preserve">Esimerkki 7.4956</w:t>
      </w:r>
    </w:p>
    <w:p>
      <w:r>
        <w:t xml:space="preserve">Lähtökohta: Cameron hautasi lemmikkikoiransa Sparkyn.  Alkuperäinen konteksti: Hän itki itsensä uneen sinä yönä.  Alkuperäinen loppu: Seuraavana päivänä hän kuuli koiran haukkuvan. Hän katsoi ulos ja näki Sparkyn. Sitten hän nyrpisti otsaansa ja tajusi, että se oli vain toinen corgi.  Uusi loppu: Seuraavana päivänä hän kuuli koiran haukkuvan. Hän katsoi ulos ja näki Sparkyn pojan. Sitten hän nyrpisti otsaansa ajatellen, että Sparky oli kuollut. </w:t>
      </w:r>
    </w:p>
    <w:p>
      <w:r>
        <w:rPr>
          <w:b/>
        </w:rPr>
        <w:t xml:space="preserve">Tulos</w:t>
      </w:r>
    </w:p>
    <w:p>
      <w:r>
        <w:t xml:space="preserve">Cameron ei ollut koskaan elämässään ollut näin surullinen, mutta hänellä oli Sparkyn poika kasvatettavana.</w:t>
      </w:r>
    </w:p>
    <w:p>
      <w:r>
        <w:rPr>
          <w:b/>
        </w:rPr>
        <w:t xml:space="preserve">Esimerkki 7.4957</w:t>
      </w:r>
    </w:p>
    <w:p>
      <w:r>
        <w:t xml:space="preserve">Lähtökohta: Isäni vierailee kaupungissa tällä viikolla.  Alustava konteksti: Hänen piti tulla illalliselle tänä iltana.  Alkuperäinen loppu: Käytin eilen 3 tuntia ostosten tekoon ja valmisteluihin. Sain eilen illalla puhelun, että tätini romahti ja sai sydänkohtauksen. Hän joutui lähtemään aikaisin, jotta hän voi olla hänen perheensä luona.  Uusi loppu: Vietin 3 tuntia aikaisemmin tänään ostoksilla ja valmistauduin siihen. Sain eilen illalla puhelun, että tätini romahti ja sai sydänkohtauksen. Hänen oli lopulta lähdettävä aikaisin perheemme luo. </w:t>
      </w:r>
    </w:p>
    <w:p>
      <w:r>
        <w:rPr>
          <w:b/>
        </w:rPr>
        <w:t xml:space="preserve">Tulos</w:t>
      </w:r>
    </w:p>
    <w:p>
      <w:r>
        <w:t xml:space="preserve">Hänen piti tulla käymään ensi viikolla.</w:t>
      </w:r>
    </w:p>
    <w:p>
      <w:r>
        <w:rPr>
          <w:b/>
        </w:rPr>
        <w:t xml:space="preserve">Esimerkki 7.4958</w:t>
      </w:r>
    </w:p>
    <w:p>
      <w:r>
        <w:t xml:space="preserve">Lähtökohta: Tasha uskoi tarvitsevien auttamiseen.  Alkuperäinen konteksti: Jos hän tiesi, että tarvitsit jotain, hän yritti auttaa sinua saamaan sen.  Alkuperäinen loppu: Ajaessaan töihin hän huomasi naisen kävelevän valtatien varrella. Tasha tarjosi naiselle kyydin kauppaan. Kiitokseksi nainen kaappasi Tashan auton.  Uusi lopetus: Kulkiessaan töihin hän huomasi naisen kävelevän valtatietä pitkin. Tasha tarjoutui soittamaan taksin, joka veisi naisen kauppaan. Kiitokseksi nainen ryösti Tashan. </w:t>
      </w:r>
    </w:p>
    <w:p>
      <w:r>
        <w:rPr>
          <w:b/>
        </w:rPr>
        <w:t xml:space="preserve">Tulos</w:t>
      </w:r>
    </w:p>
    <w:p>
      <w:r>
        <w:t xml:space="preserve">Hänellä ei ollut varaa edes autoon, mutta hän auttoi silti kaikkia, joita pystyi.</w:t>
      </w:r>
    </w:p>
    <w:p>
      <w:r>
        <w:rPr>
          <w:b/>
        </w:rPr>
        <w:t xml:space="preserve">Esimerkki 7.4959</w:t>
      </w:r>
    </w:p>
    <w:p>
      <w:r>
        <w:t xml:space="preserve">Lähtökohta: Tom oli leipomassa.  Alustava konteksti: Hän huomasi, että sokeri oli loppunut.  Alkuperäinen loppuratkaisu: Hän meni pyytämään naapureiltaan. He auttoivat mielellään. Tom sai leipomisen valmiiksi.  Uusi lopetus: Hän meni kysymään naapureiltaan, haluaisivatko he keksejä He ottivat mielellään vastaan. Tom oli iloinen voidessaan jakaa </w:t>
      </w:r>
    </w:p>
    <w:p>
      <w:r>
        <w:rPr>
          <w:b/>
        </w:rPr>
        <w:t xml:space="preserve">Tulos</w:t>
      </w:r>
    </w:p>
    <w:p>
      <w:r>
        <w:t xml:space="preserve">Hänellä oli runsaasti sokeria.</w:t>
      </w:r>
    </w:p>
    <w:p>
      <w:r>
        <w:rPr>
          <w:b/>
        </w:rPr>
        <w:t xml:space="preserve">Esimerkki 7.4960</w:t>
      </w:r>
    </w:p>
    <w:p>
      <w:r>
        <w:t xml:space="preserve">Lähtökohta: Vedenlämmitin hajosi tänään.  Alkuperäinen konteksti: Soitin korjaajalle, joka auttoi korjaamaan ongelman.  Alkuperäinen lopputulos: Hän kertoi minulle, että hän ei voinut korjata sitä ja että se pitäisi vaihtaa. Menin kauppaan ja ostin uuden vedenlämmittimen. Vedenlämmitin toimii loistavasti ja olen iloinen, että hankin uuden.  Uusi lopetus: Hän kertoi minulle, että hän voisi korjata sen eikä sitä tarvitsisi vaihtaa. Minun ei tarvinnut mennä kauppaan ostamaan uutta vedenlämmitintä. Vedenlämmitin toimii hyvin ja olen iloinen, että sain sen korjattua. </w:t>
      </w:r>
    </w:p>
    <w:p>
      <w:r>
        <w:rPr>
          <w:b/>
        </w:rPr>
        <w:t xml:space="preserve">Tulos</w:t>
      </w:r>
    </w:p>
    <w:p>
      <w:r>
        <w:t xml:space="preserve">Kutsuin korjaajan korjaamaan ongelman, ja hän onnistui!.</w:t>
      </w:r>
    </w:p>
    <w:p>
      <w:r>
        <w:rPr>
          <w:b/>
        </w:rPr>
        <w:t xml:space="preserve">Esimerkki 7.4961</w:t>
      </w:r>
    </w:p>
    <w:p>
      <w:r>
        <w:t xml:space="preserve">Lähtökohta: Jackie oli mennyt ruokakauppaan.  Alustava konteksti: Satoi ulkona.  Alkuperäinen loppuratkaisu: Jackien housut kastuivat. Jackie palasi kaupasta. Hän laittoi farkut kuivausrumpuun.  Uusi lopetus: Jackien housut hikoilivat. Jackie palasi kaupasta. Hän vaihtoi farkut shortseihin. </w:t>
      </w:r>
    </w:p>
    <w:p>
      <w:r>
        <w:rPr>
          <w:b/>
        </w:rPr>
        <w:t xml:space="preserve">Tulos</w:t>
      </w:r>
    </w:p>
    <w:p>
      <w:r>
        <w:t xml:space="preserve">Ulkona oli todella aurinkoista.</w:t>
      </w:r>
    </w:p>
    <w:p>
      <w:r>
        <w:rPr>
          <w:b/>
        </w:rPr>
        <w:t xml:space="preserve">Esimerkki 7.4962</w:t>
      </w:r>
    </w:p>
    <w:p>
      <w:r>
        <w:t xml:space="preserve">Lähtökohta: Klaus tutki metsässä olevaa ruumista.  Alkuperäinen konteksti: Hän päätteli, että murha tapahtui aivan äskettäin.  Alkuperäinen loppuratkaisu: Hän kuuli oksan napsahtavan takanaan. Klaus päätteli sen olleen orava ja jatkoi työtään. Murhaaja hyppäsi hänen takanaan ja puukotti Klausia.  Uusi lopetus: Hän kuuli takanaan huokauksen. Klaus päätteli, että se oli vain moottori ja jätti sen huomiotta. Ruumis liikahti hänen takanaan, eikä Klaus nähnyt sitä. </w:t>
      </w:r>
    </w:p>
    <w:p>
      <w:r>
        <w:rPr>
          <w:b/>
        </w:rPr>
        <w:t xml:space="preserve">Tulos</w:t>
      </w:r>
    </w:p>
    <w:p>
      <w:r>
        <w:t xml:space="preserve">Hän katseli, kun ruumis lastattiin ambulanssiin, ja ajoi sitten ruumiin kanssa ruumishuoneelle.</w:t>
      </w:r>
    </w:p>
    <w:p>
      <w:r>
        <w:rPr>
          <w:b/>
        </w:rPr>
        <w:t xml:space="preserve">Esimerkki 7.4963</w:t>
      </w:r>
    </w:p>
    <w:p>
      <w:r>
        <w:t xml:space="preserve">Lähtökohta: Tomin työpaikalla oli työvoimapulaa.  Alkuperäinen konteksti: Se teki hänen työstään paljon vaikeampaa.  Alkuperäinen loppuratkaisu: Tom rukoili pomojaan palkkaamaan lisää väkeä. He eivät halunneet tuhlata rahaa. Tom joutui irtisanoutumaan työmäärän vuoksi.  Uusi loppu: Tom rukoili pomojaan olemaan palkkaamatta lisää väkeä. Hän ei halunnut heidän tuhlaavan rahaa. Tom jatkoi töitä helpon työmäärän vuoksi. </w:t>
      </w:r>
    </w:p>
    <w:p>
      <w:r>
        <w:rPr>
          <w:b/>
        </w:rPr>
        <w:t xml:space="preserve">Tulos</w:t>
      </w:r>
    </w:p>
    <w:p>
      <w:r>
        <w:t xml:space="preserve">Silti hänen työnsä oli helppoa.</w:t>
      </w:r>
    </w:p>
    <w:p>
      <w:r>
        <w:rPr>
          <w:b/>
        </w:rPr>
        <w:t xml:space="preserve">Esimerkki 7.4964</w:t>
      </w:r>
    </w:p>
    <w:p>
      <w:r>
        <w:t xml:space="preserve">Lähtökohta: Phillip kuunteli morsekoodia hamppuradionsa kautta.  Alkuperäinen konteksti: Hän kuuli jonkun Japanissa kysyvän, miten hän voi.  Alkuperäinen loppu: Phillip vastasi tekstiviestillä olevansa kunnossa. Sitten yhtäkkiä viestintä loppui. Philip odotti tuntikausia, mutta hän ei kuullut ystävästään enää koskaan.  Uusi lopetus: Phillip tekstasi takaisin auttaakseen. Sitten yhtäkkiä yhteydenpito loppui. Phillip odotti tuntikausia, mutta hän ei enää koskaan kuullut avunpyyntöä. </w:t>
      </w:r>
    </w:p>
    <w:p>
      <w:r>
        <w:rPr>
          <w:b/>
        </w:rPr>
        <w:t xml:space="preserve">Tulos</w:t>
      </w:r>
    </w:p>
    <w:p>
      <w:r>
        <w:t xml:space="preserve">Hän kuuli jonkun huutavan apua.</w:t>
      </w:r>
    </w:p>
    <w:p>
      <w:r>
        <w:rPr>
          <w:b/>
        </w:rPr>
        <w:t xml:space="preserve">Esimerkki 7.4965</w:t>
      </w:r>
    </w:p>
    <w:p>
      <w:r>
        <w:t xml:space="preserve">Lähtökohta: Andrew on käynyt monissa Lakersin peleissä.  Alkuperäinen konteksti: Mutta hän ei ole koskaan käynyt yhdessäkään pudotuspeleissä.  Alkuperäinen loppuratkaisu: Se on muuttumassa, koska hänen ystävänsä kutsui hänet yhteen. Andrew oli innoissaan ja odotti ystävänsä hakevan hänet. Hänen ystävänsä haki hänet ja he ajoivat katsomaan Lakersia.  Uusi lopetus: Se on muuttumassa, koska hänen ystävänsä kutsui hänet yhteen. Andrew ei ollut innostunut ja odotti, että hänen ystävänsä hakisi hänet. Hänen ystävänsä haki hänet ja he ajoivat katsomaan Lakersia. </w:t>
      </w:r>
    </w:p>
    <w:p>
      <w:r>
        <w:rPr>
          <w:b/>
        </w:rPr>
        <w:t xml:space="preserve">Tulos</w:t>
      </w:r>
    </w:p>
    <w:p>
      <w:r>
        <w:t xml:space="preserve">He hävisivät nyt niin paljon, ettei hän enää välittänyt peleihin menemisestä.</w:t>
      </w:r>
    </w:p>
    <w:p>
      <w:r>
        <w:rPr>
          <w:b/>
        </w:rPr>
        <w:t xml:space="preserve">Esimerkki 7.4966</w:t>
      </w:r>
    </w:p>
    <w:p>
      <w:r>
        <w:t xml:space="preserve">Lähtökohta: Charles vihasi työnhakua joulun aikaan.  Alkuperäinen konteksti: Hänestä oli mahdotonta löytää työtä tuona aikana.  Alkuperäinen loppuratkaisu: Hän lähetti äidilleen sähköpostia, jossa pyysi tulemaan kotiin, ja sitten hänen puhelimensa soi. Oli joulukuun 18. päivä, ja eräs yritys halusi haastatella häntä. He palkkasivat Charlesin, ja hän työskenteli koko viikon ennen joululomaa.  Uusi lopetus: Hän lähetti äidilleen tekstiviestin, jossa pyysi tulemaan kotiin, ja sitten hänen puhelimensa soi. Oli joulukuun 18. päivä, ja eräs yritys halusi haastatella häntä. He palkkasivat Charlesin ja hän työskenteli koko viikon ennen joululomaa. </w:t>
      </w:r>
    </w:p>
    <w:p>
      <w:r>
        <w:rPr>
          <w:b/>
        </w:rPr>
        <w:t xml:space="preserve">Tulos</w:t>
      </w:r>
    </w:p>
    <w:p>
      <w:r>
        <w:t xml:space="preserve">Hänen oli mahdollista löytää työtä tuona aikana.</w:t>
      </w:r>
    </w:p>
    <w:p>
      <w:r>
        <w:rPr>
          <w:b/>
        </w:rPr>
        <w:t xml:space="preserve">Esimerkki 7.4967</w:t>
      </w:r>
    </w:p>
    <w:p>
      <w:r>
        <w:t xml:space="preserve">Lähtökohta: Ray halusi etupihalleen kauniin puutarhan.  Alkuperäinen konteksti: Hän osti puutarhatyökaluja, kasveja ja siemeniä.  Alkuperäinen loppuratkaisu: Päivä toisensa jälkeen hän työskenteli puutarhansa parissa. Ja hän oli lähellä luovuttaa. Mutta kun se oli valmis, hän oli ylpeä itsestään.  Uusi lopetus: Päivä toisensa jälkeen hän jätti etupihansa huomiotta. Hän oli täysin luovuttanut. Hän ei ollut erityisen ylpeä päätöksestään. </w:t>
      </w:r>
    </w:p>
    <w:p>
      <w:r>
        <w:rPr>
          <w:b/>
        </w:rPr>
        <w:t xml:space="preserve">Tulos</w:t>
      </w:r>
    </w:p>
    <w:p>
      <w:r>
        <w:t xml:space="preserve">Mutta hän oli liian laiska tekemään asialle mitään.</w:t>
      </w:r>
    </w:p>
    <w:p>
      <w:r>
        <w:rPr>
          <w:b/>
        </w:rPr>
        <w:t xml:space="preserve">Esimerkki 7.4968</w:t>
      </w:r>
    </w:p>
    <w:p>
      <w:r>
        <w:t xml:space="preserve">Lähtökohta: Tim vietti syntymäpäivänsä keilaradalla.  Alustava konteksti: Hän ja hänen ystävänsä pelasivat pelejä.  Alkuperäinen loppuratkaisu: Tim voitti useimmat niistä. Hänen ystävänsä antoivat hänen voittaa, koska oli hänen syntymäpäivänsä. Se sai Timin tuntemaan itsensä onnelliseksi.  Uusi loppu: Tim voitti suurimman osan niistä. Hänen ystävänsä eivät halunneet hänen voittavan vain siksi, että oli hänen syntymäpäivänsä. Se sai Timin tuntemaan itsensä motivoituneeksi. </w:t>
      </w:r>
    </w:p>
    <w:p>
      <w:r>
        <w:rPr>
          <w:b/>
        </w:rPr>
        <w:t xml:space="preserve">Tulos</w:t>
      </w:r>
    </w:p>
    <w:p>
      <w:r>
        <w:t xml:space="preserve">Hän ja hänen ystävänsä olivat hyvin kilpailuhenkisiä pelatessaan pelejä.</w:t>
      </w:r>
    </w:p>
    <w:p>
      <w:r>
        <w:rPr>
          <w:b/>
        </w:rPr>
        <w:t xml:space="preserve">Esimerkki 7.4969</w:t>
      </w:r>
    </w:p>
    <w:p>
      <w:r>
        <w:t xml:space="preserve">Lähtökohta: John saapui töistä kotiin.  Alustava konteksti: Hän katseli jääkaappia, mutta hänellä ei ollut mitään syötävää.  Alkuperäinen loppuratkaisu: John katsoi sitten pakastimesta, mitä kokata. Hän päätti, ettei halua laittaa ruokaa. John päätyi lopulta hakemaan siipiä!  Uusi lopetus: John katsoi sitten pakastimen läpi nähdäkseen, mitä kokkaisi päivälliseksi. Hän päätti, ettei halua laittaa ruokaa. John lähti lopulta hakemaan siipiä! </w:t>
      </w:r>
    </w:p>
    <w:p>
      <w:r>
        <w:rPr>
          <w:b/>
        </w:rPr>
        <w:t xml:space="preserve">Tulos</w:t>
      </w:r>
    </w:p>
    <w:p>
      <w:r>
        <w:t xml:space="preserve">Hän nappasi jääkaapista jotain syötävää.</w:t>
      </w:r>
    </w:p>
    <w:p>
      <w:r>
        <w:rPr>
          <w:b/>
        </w:rPr>
        <w:t xml:space="preserve">Esimerkki 7.4970</w:t>
      </w:r>
    </w:p>
    <w:p>
      <w:r>
        <w:t xml:space="preserve">Lähtökohta: Susie opetteli luistelemaan.  Alustava konteksti: Hän osti, että se olisi helppoa.  Alkuperäinen loppuratkaisu: Mutta hän oppi, että se oli päinvastoin. Hän oli hermostunut putoamisesta. Niinpä hän piti seinästä kiinni koko ajan.  Uusi loppu: Mutta hän oppi, että se oli päinvastoin. Hän oli hermostunut putoamisesta, vaikka se näytti helpolta. Joten hän piti seinästä kiinni koko ajan. </w:t>
      </w:r>
    </w:p>
    <w:p>
      <w:r>
        <w:rPr>
          <w:b/>
        </w:rPr>
        <w:t xml:space="preserve">Tulos</w:t>
      </w:r>
    </w:p>
    <w:p>
      <w:r>
        <w:t xml:space="preserve">Hän ajatteli, että luisteluun olisi vaikea tottua.</w:t>
      </w:r>
    </w:p>
    <w:p>
      <w:r>
        <w:rPr>
          <w:b/>
        </w:rPr>
        <w:t xml:space="preserve">Esimerkki 7.4971</w:t>
      </w:r>
    </w:p>
    <w:p>
      <w:r>
        <w:t xml:space="preserve">Lähtökohta: Amy halusi uuden mekon.  Alkuperäinen konteksti: Hän halusi söpön sinisen mekon kevääksi.  Alkuperäinen loppuratkaisu: Amy meni ostoskeskukseen etsimään täydellistä sinistä mekkoa. Lopulta hän löysi täydellisen. Amy käytti mekkoa heti seuraavana päivänä.  Uusi loppu: Amy meni ostoskeskukseen etsimään täydellistä punaista mekkoa. Hän löysi viimein täydellisen. Amy käytti mekkoa heti seuraavana päivänä. </w:t>
      </w:r>
    </w:p>
    <w:p>
      <w:r>
        <w:rPr>
          <w:b/>
        </w:rPr>
        <w:t xml:space="preserve">Tulos</w:t>
      </w:r>
    </w:p>
    <w:p>
      <w:r>
        <w:t xml:space="preserve">Hän halusi söpön punaisen kevääksi.</w:t>
      </w:r>
    </w:p>
    <w:p>
      <w:r>
        <w:rPr>
          <w:b/>
        </w:rPr>
        <w:t xml:space="preserve">Esimerkki 7.4972</w:t>
      </w:r>
    </w:p>
    <w:p>
      <w:r>
        <w:t xml:space="preserve">Lähtökohta: Tom oli alkoholisti.  Alkuperäinen konteksti: Hän tarvitsi epätoivoisesti juotavaa.  Alkuperäinen loppu: Jäljellä oli vain vanha olutpullo. Se oli ollut auki päiviä. Tom joi sen kuitenkin.  Uusi loppu: Neuvonantaja käski varmistaa, että jäljellä oli vain vanha olutpullo. Se oli ollut auki päiviä. Tom joi sen kuitenkin ja tajusi, että hänellä oli ongelma. </w:t>
      </w:r>
    </w:p>
    <w:p>
      <w:r>
        <w:rPr>
          <w:b/>
        </w:rPr>
        <w:t xml:space="preserve">Tulos</w:t>
      </w:r>
    </w:p>
    <w:p>
      <w:r>
        <w:t xml:space="preserve">Hänen vaimonsa halusi epätoivoisesti auttaa häntä, joten hän pyysi neuvonantajaa tulemaan heidän kotiinsa.</w:t>
      </w:r>
    </w:p>
    <w:p>
      <w:r>
        <w:rPr>
          <w:b/>
        </w:rPr>
        <w:t xml:space="preserve">Esimerkki 7.4973</w:t>
      </w:r>
    </w:p>
    <w:p>
      <w:r>
        <w:t xml:space="preserve">Lähtökohta: Tim oli opiskelija collegessa.  Alkuperäinen konteksti: Hän mietti tulevaisuuttaan ja päätti opiskella lakia.  Alkuperäinen loppuratkaisu: Hän aloitti välittömästi opiskelun LSAT-kokeeseen. Hän tunsi tulleensa älykkäämmäksi pelkästään LSAT-koetta varten opiskelemalla. Hän menestyi LSAT-kokeessa hyvin ja pääsi mihin tahansa oikeustieteelliseen kouluun maassa.  Uusi lopetus: Hän alkoi heti opiskella, miten perustaa yritys. Hän tunsi tulleensa fiksummaksi pelkästään opiskelemalla, miten perustaa yritys. Hän pärjäsi hyvin yrityksen perustamisen opinnoissa ja pystyi perustamaan minkä tahansa yrityksen maassa. </w:t>
      </w:r>
    </w:p>
    <w:p>
      <w:r>
        <w:rPr>
          <w:b/>
        </w:rPr>
        <w:t xml:space="preserve">Tulos</w:t>
      </w:r>
    </w:p>
    <w:p>
      <w:r>
        <w:t xml:space="preserve">Hän mietti tulevaisuuttaan ja päätti jättää opinnot kesken aloittaakseen yrityksen.</w:t>
      </w:r>
    </w:p>
    <w:p>
      <w:r>
        <w:rPr>
          <w:b/>
        </w:rPr>
        <w:t xml:space="preserve">Esimerkki 7.4974</w:t>
      </w:r>
    </w:p>
    <w:p>
      <w:r>
        <w:t xml:space="preserve">Lähtökohta: Ann rakasti kovasti karkkia ja oli riippuvainen siitä.  Alkuperäinen konteksti: Hän kävi joka päivä ostamassa karkkia kaupasta.  Alkuperäinen loppu: Mutta kun hammaslääkäri tuli, se ei ollut kaunista. Annille selvisi, että hänellä oli kuusi reikää. Hän kauhistui eikä enää koskaan syönyt karkkia.  Uusi loppu: Mutta kun hammaslääkäri tuli, hän sanoi, ettei se olisi kaunista. Ann olisi saanut kuusi reikää. Hän olisi kauhistunut eikä olisi enää koskaan syönyt karkkia. </w:t>
      </w:r>
    </w:p>
    <w:p>
      <w:r>
        <w:rPr>
          <w:b/>
        </w:rPr>
        <w:t xml:space="preserve">Tulos</w:t>
      </w:r>
    </w:p>
    <w:p>
      <w:r>
        <w:t xml:space="preserve">Joka päivä hän toivoi, että hänellä olisi rahaa, jotta hän voisi ostaa kaupasta.</w:t>
      </w:r>
    </w:p>
    <w:p>
      <w:r>
        <w:rPr>
          <w:b/>
        </w:rPr>
        <w:t xml:space="preserve">Esimerkki 7.4975</w:t>
      </w:r>
    </w:p>
    <w:p>
      <w:r>
        <w:t xml:space="preserve">Lähtökohta: Martin puhui lentokoneessa erään naisen kanssa.  Alustava konteksti: Nainen sanoi olevansa Alaskasta.  Alkuperäinen loppuratkaisu: Martin sanoi, että hän haluaisi mennä sinne jonain päivänä. Nainen kutsui hänet mökilleen Fairbanksiin. Martinin mielestä nainen muuttui yhtäkkiä hyvin karmivaksi.  Uusi lopetus: Martin sanoi, että hän haluaisi mennä joskus. Nainen kutsui hänet rantamökilleen. Martinin mielestä nainen muuttui yhtäkkiä hyvin karmivaksi. </w:t>
      </w:r>
    </w:p>
    <w:p>
      <w:r>
        <w:rPr>
          <w:b/>
        </w:rPr>
        <w:t xml:space="preserve">Tulos</w:t>
      </w:r>
    </w:p>
    <w:p>
      <w:r>
        <w:t xml:space="preserve">Hän sanoi olevansa Havaijilta.</w:t>
      </w:r>
    </w:p>
    <w:p>
      <w:r>
        <w:rPr>
          <w:b/>
        </w:rPr>
        <w:t xml:space="preserve">Esimerkki 7.4976</w:t>
      </w:r>
    </w:p>
    <w:p>
      <w:r>
        <w:t xml:space="preserve">Lähtökohta: Franks juoksi kadulla.  Alkuperäinen konteksti: Huomasin, että hänen nenässään roikkui jotain.  Alkuperäinen loppuratkaisu: Pysäytin hänet ja kysyin, mitä hänen nenässään oli. Hän veti esineen ulos ja näytti minulle, että se oli GI Joe. Sitten hän vain laittoi GI Joen takaisin nenäänsä ja juoksi pois.  Uusi loppu: Pysäytin hänet ja kysyin, mitä hänen nenässään oli. Hän veti esineen ulos ja näytti minulle, että se oli GI Joe. Sitten hän vain laittoi GI Joen takaisin korvaansa ja juoksi pois. </w:t>
      </w:r>
    </w:p>
    <w:p>
      <w:r>
        <w:rPr>
          <w:b/>
        </w:rPr>
        <w:t xml:space="preserve">Tulos</w:t>
      </w:r>
    </w:p>
    <w:p>
      <w:r>
        <w:t xml:space="preserve">Huomasin, että hänellä oli jotain korvassaan.</w:t>
      </w:r>
    </w:p>
    <w:p>
      <w:r>
        <w:rPr>
          <w:b/>
        </w:rPr>
        <w:t xml:space="preserve">Esimerkki 7.4977</w:t>
      </w:r>
    </w:p>
    <w:p>
      <w:r>
        <w:t xml:space="preserve">Lähtökohta: Marco kävi joka sunnuntai messussa perheensä kanssa.  Alustava konteksti: Hän nukahti tai leikki sormillaan.  Alkuperäinen lopetus: Hänen äitinsä moitti häntä kotona, koska hän ei kiinnittänyt huomiota. Marco päätti lopettaa tämän lopullisesti. Hän teki tekosilmälasit, jotta hän näyttäisi olevan hereillä.  Uusi loppu: Hänen äitinsä kehui häntä kotona, koska hän nautti laulamisesta Marco päätti jatkaa tätä lopullisesti. Hän kävi harjoittelemassa, jotta näytti siltä, että hän piti siitä. </w:t>
      </w:r>
    </w:p>
    <w:p>
      <w:r>
        <w:rPr>
          <w:b/>
        </w:rPr>
        <w:t xml:space="preserve">Tulos</w:t>
      </w:r>
    </w:p>
    <w:p>
      <w:r>
        <w:t xml:space="preserve">Hän lauloi mielellään lapsikuorossa.</w:t>
      </w:r>
    </w:p>
    <w:p>
      <w:r>
        <w:rPr>
          <w:b/>
        </w:rPr>
        <w:t xml:space="preserve">Esimerkki 7.4978</w:t>
      </w:r>
    </w:p>
    <w:p>
      <w:r>
        <w:t xml:space="preserve">Lähtökohta: Sammy halusi mennä luistelemaan kaupungin jäätyneelle järvelle.  Alkuperäinen konteksti: Kaikki sanoivat, että on liian aikaista.  Alkuperäinen loppu: Sammy ei kuunnellut ja lähti kuitenkin luistelemaan lammelle. Juuri kun hän pääsi keskelle järveä, jää antoi periksi. Hän oli jäädä melkein kuoliaaksi ennen kuin hänet pelastettiin.  Uusi loppu: Sammy ei osannut, mutta lähti kuitenkin luistelemaan lammelle. Juuri kun hän pääsi keskelle järveä, hän liukastui ja kaatui tajuttomana. Hän melkein paleltui kuoliaaksi ennen kuin hänet pelastettiin. </w:t>
      </w:r>
    </w:p>
    <w:p>
      <w:r>
        <w:rPr>
          <w:b/>
        </w:rPr>
        <w:t xml:space="preserve">Tulos</w:t>
      </w:r>
    </w:p>
    <w:p>
      <w:r>
        <w:t xml:space="preserve">Kaikki tiesivät, että järvi oli täysin jäässä, koska jääkiekkoturnaus oli jo pidetty siellä.</w:t>
      </w:r>
    </w:p>
    <w:p>
      <w:r>
        <w:rPr>
          <w:b/>
        </w:rPr>
        <w:t xml:space="preserve">Esimerkki 7.4979</w:t>
      </w:r>
    </w:p>
    <w:p>
      <w:r>
        <w:t xml:space="preserve">Lähtökohta: James katsoi ulos ikkunasta.  Alkuperäinen konteksti: Sade oli niin kova!  Alkuperäinen loppu: James näki veden kerääntyvän kouruun. Lehdet tukkivat viemärin! James juoksi haravoimaan ne pois kourusta.  Uusi lopetus: Hän näki lehtien kasaantuvan kouruun. Lehdet tukkivat viemärin! James juoksi haravoimaan ne pois kourusta. </w:t>
      </w:r>
    </w:p>
    <w:p>
      <w:r>
        <w:rPr>
          <w:b/>
        </w:rPr>
        <w:t xml:space="preserve">Tulos</w:t>
      </w:r>
    </w:p>
    <w:p>
      <w:r>
        <w:t xml:space="preserve">Oli kaunis kesäpäivä.</w:t>
      </w:r>
    </w:p>
    <w:p>
      <w:r>
        <w:rPr>
          <w:b/>
        </w:rPr>
        <w:t xml:space="preserve">Esimerkki 7.4980</w:t>
      </w:r>
    </w:p>
    <w:p>
      <w:r>
        <w:t xml:space="preserve">Lähtökohta: Timillä oli lepakonrenkaat.  Alkuperäinen konteksti: Oli juuri satanut lunta.  Alkuperäinen loppuratkaisu: Hän yritti ajaa kotiin. Tim liukasteli koko ajan. Hänen piti pysäköidä ja odottaa auraa.  Uusi loppu: Hän yritti ajaa kotiin. Tim jatkoi liukastumista. Hänen oli ajettava hitaasti ja varovasti ja vaihdettava renkaat kotiin päästyään. </w:t>
      </w:r>
    </w:p>
    <w:p>
      <w:r>
        <w:rPr>
          <w:b/>
        </w:rPr>
        <w:t xml:space="preserve">Tulos</w:t>
      </w:r>
    </w:p>
    <w:p>
      <w:r>
        <w:t xml:space="preserve">Oli aurinkoinen päivä.</w:t>
      </w:r>
    </w:p>
    <w:p>
      <w:r>
        <w:rPr>
          <w:b/>
        </w:rPr>
        <w:t xml:space="preserve">Esimerkki 7.4981</w:t>
      </w:r>
    </w:p>
    <w:p>
      <w:r>
        <w:t xml:space="preserve">Lähtökohta: Amanda päätti tehdä tieteellisen tutkimuksen.  Alustava konteksti: Alussa oli varoitus häiritsevästä sisällöstä.  Alkuperäinen loppu: Amanda ei kuitenkaan nähnyt kyselyssä mitään häiritsevää sisältöä. Hän tunsi olonsa hämmentyneeksi tästä. Hän lähetti kyselyn kuitenkin.  Uusi lopetus: Amanda näki kuitenkin kyselyssä häiritsevää sisältöä. Hän oli hämmentynyt tästä. Hän lähetti kyselyn kuitenkin. </w:t>
      </w:r>
    </w:p>
    <w:p>
      <w:r>
        <w:rPr>
          <w:b/>
        </w:rPr>
        <w:t xml:space="preserve">Tulos</w:t>
      </w:r>
    </w:p>
    <w:p>
      <w:r>
        <w:t xml:space="preserve">Alussa ei varoitettu häiritsevästä sisällöstä.</w:t>
      </w:r>
    </w:p>
    <w:p>
      <w:r>
        <w:rPr>
          <w:b/>
        </w:rPr>
        <w:t xml:space="preserve">Esimerkki 7.4982</w:t>
      </w:r>
    </w:p>
    <w:p>
      <w:r>
        <w:t xml:space="preserve">Lähtökohta: Pikku Trent lähti perheensä kanssa ensimmäistä kertaa sirkukseen.  Alkuperäinen konteksti: Hän oli ihmeissään katsellessaan akrobaattien voltteja ja ilmalentoja.  Alkuperäinen loppuratkaisu: Hän näki oudon näköisen miehen, jolla oli villi tukka. Mies huusi Trentille nenäänsä. Trent alkoi itkeä.  Uusi lopetus: Hän näki kuitenkin oudon näköisen miehen, jolla oli villi tukka. Mies huusi Trentille nenäänsä. Trent alkoi itkeä. </w:t>
      </w:r>
    </w:p>
    <w:p>
      <w:r>
        <w:rPr>
          <w:b/>
        </w:rPr>
        <w:t xml:space="preserve">Tulos</w:t>
      </w:r>
    </w:p>
    <w:p>
      <w:r>
        <w:t xml:space="preserve">Hän ei päässyt näkemään akrobaattien voltteja ja lentämistä ilmassa.</w:t>
      </w:r>
    </w:p>
    <w:p>
      <w:r>
        <w:rPr>
          <w:b/>
        </w:rPr>
        <w:t xml:space="preserve">Esimerkki 7.4983</w:t>
      </w:r>
    </w:p>
    <w:p>
      <w:r>
        <w:t xml:space="preserve">Lähtökohta: Dave halusi poliisiksi.  Alkuperäinen konteksti: Hän meni poliisiasemalle ja täytti hakemuksen.  Alkuperäinen loppuratkaisu: Sitten hän kävi monilla poliisikoulutuskursseilla. Kun oli kokeen aika, hän läpäisi kokeen kunnialla. Hän sai unelmiensa työpaikan ja oli lopulta hyvin onnellinen.  Uusi loppu: Hän kävi sitten ensihoitajakoulutuksen. Kun oli kokeen aika, hän läpäisi kokeen kunnialla. Hän sai unelmiensa työpaikan ja oli lopulta hyvin onnellinen. </w:t>
      </w:r>
    </w:p>
    <w:p>
      <w:r>
        <w:rPr>
          <w:b/>
        </w:rPr>
        <w:t xml:space="preserve">Tulos</w:t>
      </w:r>
    </w:p>
    <w:p>
      <w:r>
        <w:t xml:space="preserve">Hän meni poliisiasemalle, mutta päätti olla täyttämättä hakemusta.</w:t>
      </w:r>
    </w:p>
    <w:p>
      <w:r>
        <w:rPr>
          <w:b/>
        </w:rPr>
        <w:t xml:space="preserve">Esimerkki 7.4984</w:t>
      </w:r>
    </w:p>
    <w:p>
      <w:r>
        <w:t xml:space="preserve">Lähtökohta: Abbey oli ollut ylipainoinen siitä lähtien, kun hän oli saanut kolmannen lapsensa.  Alkuperäinen konteksti: Hän ei myöntänyt sitä, mutta Abbyn aviomies oli vähemmän kiinnostunut hänestä.  Alkuperäinen loppu: Hän oli päättänyt päästä takaisin kuntoon. Aluksi mikään ei näyttänyt muuttuvan, mutta hän piti kiinni uudesta elämäntavastaan. Onneksi hän alkoi hitaasti laihtua.  Uusi lopetus: Hän oli edelleen päättänyt päästä takaisin kuntoon. Aluksi mikään ei tuntunut muuttuvan, mutta hän piti kiinni uudesta elämäntavastaan. Onneksi hän alkoi hitaasti laihtua. </w:t>
      </w:r>
    </w:p>
    <w:p>
      <w:r>
        <w:rPr>
          <w:b/>
        </w:rPr>
        <w:t xml:space="preserve">Tulos</w:t>
      </w:r>
    </w:p>
    <w:p>
      <w:r>
        <w:t xml:space="preserve">Hänen miehensä oli edelleen hyvin kiinnostunut hänestä.</w:t>
      </w:r>
    </w:p>
    <w:p>
      <w:r>
        <w:rPr>
          <w:b/>
        </w:rPr>
        <w:t xml:space="preserve">Esimerkki 7.4985</w:t>
      </w:r>
    </w:p>
    <w:p>
      <w:r>
        <w:t xml:space="preserve">Lähtökohta: John osti talon aiemmin tänä vuonna.  Alustava konteksti: Se oli iso paritalo.  Alkuperäinen lopputulos: Hän rakastui keittiöön. Se oli hyvin suuri ja siinä oli paljon tilaa. Hän sanoi, että se oli talon paras huone.  Uusi lopetus: Hän päätti kunnostaa makuuhuoneen keittiöön. Se oli hyvin suuri ja siinä oli paljon tilaa. Hän sanoi, että se oli talon paras huone. </w:t>
      </w:r>
    </w:p>
    <w:p>
      <w:r>
        <w:rPr>
          <w:b/>
        </w:rPr>
        <w:t xml:space="preserve">Tulos</w:t>
      </w:r>
    </w:p>
    <w:p>
      <w:r>
        <w:t xml:space="preserve">Siinä ei ole omaa keittiötä.</w:t>
      </w:r>
    </w:p>
    <w:p>
      <w:r>
        <w:rPr>
          <w:b/>
        </w:rPr>
        <w:t xml:space="preserve">Esimerkki 7.4986</w:t>
      </w:r>
    </w:p>
    <w:p>
      <w:r>
        <w:t xml:space="preserve">Lähtökohta: Allie oli syöttämässä lastaan ensimmäistä kertaa.  Alustava konteksti: Hän päätti aloittaa munakokkelilla.  Alkuperäinen loppuratkaisu: Hänen vauvansa nautti ruoasta ja söi sen nopeasti.`. Yhtäkkiä hän sai ihottumaa ja alkoi itkeä. Hän vei hänet lääkäriin, jossa hän sai tietää, että hän oli allerginen kananmunille.  Uusi lopetus: Hänen vauvansa nautti siitä ja söi nopeasti. Yhtäkkiä hän sai ihottumaa ja alkoi itkeä. Hän vei hänet lääkäriin, jossa hänelle selvisi, että hän oli allerginen rintamaidolle. </w:t>
      </w:r>
    </w:p>
    <w:p>
      <w:r>
        <w:rPr>
          <w:b/>
        </w:rPr>
        <w:t xml:space="preserve">Tulos</w:t>
      </w:r>
    </w:p>
    <w:p>
      <w:r>
        <w:t xml:space="preserve">Hän laittoi pojan rintaansa vasten imettämään.</w:t>
      </w:r>
    </w:p>
    <w:p>
      <w:r>
        <w:rPr>
          <w:b/>
        </w:rPr>
        <w:t xml:space="preserve">Esimerkki 7.4987</w:t>
      </w:r>
    </w:p>
    <w:p>
      <w:r>
        <w:t xml:space="preserve">Lähtökohta: Rodeo oli kaupungissa.  Alkuperäinen konteksti: Laura ei ollut koskaan ennen käynyt siellä.  Alkuperäinen loppuratkaisu: Hän meni siskonsa kanssa. He saivat siellä maissinaksuja. He saivat ruokamyrkytyksen.  Uusi loppu: Hän meni siskonsa kanssa, koska pikkutyttö kerjäsi. He saivat siellä maissinaksuja. He saivat ruokamyrkytyksen. </w:t>
      </w:r>
    </w:p>
    <w:p>
      <w:r>
        <w:rPr>
          <w:b/>
        </w:rPr>
        <w:t xml:space="preserve">Tulos</w:t>
      </w:r>
    </w:p>
    <w:p>
      <w:r>
        <w:t xml:space="preserve">Laura ei halua lähteä.</w:t>
      </w:r>
    </w:p>
    <w:p>
      <w:r>
        <w:rPr>
          <w:b/>
        </w:rPr>
        <w:t xml:space="preserve">Esimerkki 7.4988</w:t>
      </w:r>
    </w:p>
    <w:p>
      <w:r>
        <w:t xml:space="preserve">Lähtökohta: Frank lähti töihin ja painoi tietokoneensa virtapainiketta.  Alkuperäinen konteksti: Hän oli hämmentynyt, kun se ei käynnistynyt.  Alkuperäinen loppu: Hän kokeili painiketta uudelleen. Hän soitti IT-osastolle, jotta he tulisivat katsomaan sitä. Hän tunsi itsensä tyhmäksi, kun hänelle huomautettiin, että se oli irrotettu pistorasiasta.  Uusi lopetus: Hän kokeili nappia uudelleen. Hän soitti IT-osastolle päivittääkseen sen. Hän tunsi itsensä tyhmäksi, kun hänelle huomautettiin, että kaikki osat on juotettu. </w:t>
      </w:r>
    </w:p>
    <w:p>
      <w:r>
        <w:rPr>
          <w:b/>
        </w:rPr>
        <w:t xml:space="preserve">Tulos</w:t>
      </w:r>
    </w:p>
    <w:p>
      <w:r>
        <w:t xml:space="preserve">Se käynnistyi heti.</w:t>
      </w:r>
    </w:p>
    <w:p>
      <w:r>
        <w:rPr>
          <w:b/>
        </w:rPr>
        <w:t xml:space="preserve">Esimerkki 7.4989</w:t>
      </w:r>
    </w:p>
    <w:p>
      <w:r>
        <w:t xml:space="preserve">Lähtökohta: Eräänä päivänä merimies lähti New Yorkista Lontooseen.  Alkuperäinen konteksti: Myrsky puhkesi yhtäkkiä kolme tuntia lähtemisen jälkeen.  Alkuperäinen loppu: Merimiehen vene melkein kaatui, kun hän taisteli tuulta vastaan. Yhtäkkiä merimies ei tiennyt, missä hän oli, ja ajelehti päiväkausia. Rannikkovartiosto ilmestyi yhtäkkiä ja pelasti hänet ja hänen veneensä.  Uusi loppu: Mutta yhtäkkiä merimiehen vene oli vähällä kaatua, kun hän taisteli tuulia vastaan. Yhtäkkiä merimiehellä ei ollut aavistustakaan, missä hän oli, ja hän ajelehti päiväkausia. Rannikkovartiosto ilmestyi yhtäkkiä ja pelasti hänet ja hänen veneensä. </w:t>
      </w:r>
    </w:p>
    <w:p>
      <w:r>
        <w:rPr>
          <w:b/>
        </w:rPr>
        <w:t xml:space="preserve">Tulos</w:t>
      </w:r>
    </w:p>
    <w:p>
      <w:r>
        <w:t xml:space="preserve">Kolme tuntia lähdön jälkeen meri oli yhä tyyni.</w:t>
      </w:r>
    </w:p>
    <w:p>
      <w:r>
        <w:rPr>
          <w:b/>
        </w:rPr>
        <w:t xml:space="preserve">Esimerkki 7.4990</w:t>
      </w:r>
    </w:p>
    <w:p>
      <w:r>
        <w:t xml:space="preserve">Lähtökohta: Emily on voittoa tavoittelemattoman järjestön suurlahjoitusvastaava.  Alkuperäinen konteksti: Emily on tunkeileva persoona, eikä hänestä pidetä.  Alkuperäinen loppuratkaisu: Tämän vuoksi hän ei saa paljon lahjoituksia lahjoittajilta. Kun hän ei saa lahjoituksia, hän ei saavuta salkkutavoitteitaan. Emily sai hiljattain potkut, koska hän ei saavuttanut tavoitteitaan.  Uusi lopetus: Tämän vuoksi hän ansaitsee paljon lahjoja lahjoittajilta. Kun hän ei saa lahjoja, hän ei saavuta salkun tavoitteita. Emily sai hiljattain ylennyksen, koska hän saavutti tavoitteensa. </w:t>
      </w:r>
    </w:p>
    <w:p>
      <w:r>
        <w:rPr>
          <w:b/>
        </w:rPr>
        <w:t xml:space="preserve">Tulos</w:t>
      </w:r>
    </w:p>
    <w:p>
      <w:r>
        <w:t xml:space="preserve">Hänellä on kupliva persoonallisuus, ja hän tulee kaikkien kanssa toimeen.</w:t>
      </w:r>
    </w:p>
    <w:p>
      <w:r>
        <w:rPr>
          <w:b/>
        </w:rPr>
        <w:t xml:space="preserve">Esimerkki 7.4991</w:t>
      </w:r>
    </w:p>
    <w:p>
      <w:r>
        <w:t xml:space="preserve">Lähtökohta: Tina oli leipomassa keksejä.  Alkuperäinen konteksti: Hän halusi kovasti maistaa niitä.  Alkuperäinen loppu: Hän avasi usein uuninluukun tarkistaakseen ne. Niinpä uuni menetti jatkuvasti lämpöä. Tina otti keksit impulsiivisesti ulos ja söi ne.  Uusi lopetus: Hän otti usein yhden pöydältä syödäkseen sen. Pöydältä hävisi siis jatkuvasti keksejä. Tina otti impulsiivisesti jatkuvasti keksejä pois ja söi ne. </w:t>
      </w:r>
    </w:p>
    <w:p>
      <w:r>
        <w:rPr>
          <w:b/>
        </w:rPr>
        <w:t xml:space="preserve">Tulos</w:t>
      </w:r>
    </w:p>
    <w:p>
      <w:r>
        <w:t xml:space="preserve">Hän oli todella innokas maistamaan niitä, joten hän söi pari ennen kuin laittoi ne pöydälle.</w:t>
      </w:r>
    </w:p>
    <w:p>
      <w:r>
        <w:rPr>
          <w:b/>
        </w:rPr>
        <w:t xml:space="preserve">Esimerkki 7.4992</w:t>
      </w:r>
    </w:p>
    <w:p>
      <w:r>
        <w:t xml:space="preserve">Lähtökohta: Suzy ja hänen ystävänsä päättivät järjestää venekilpailun.  Alustava konteksti: Suzy varmisti, että hänellä oli etumatka.  Alkuperäinen loppuratkaisu: Hän luonnollisesti voitti. Mutta hänen ystävänsä saivat tietää ja hylkäsivät hänet. Suzy luopui tittelistä.  Uusi loppu: Suzy voitti yllättäen. Ja hänen ystävänsä saivat tietää ja kannustivat häntä. Suzy sai tittelin. </w:t>
      </w:r>
    </w:p>
    <w:p>
      <w:r>
        <w:rPr>
          <w:b/>
        </w:rPr>
        <w:t xml:space="preserve">Tulos</w:t>
      </w:r>
    </w:p>
    <w:p>
      <w:r>
        <w:t xml:space="preserve">Suzy huolehti siitä, että hän pelasi reilusti.</w:t>
      </w:r>
    </w:p>
    <w:p>
      <w:r>
        <w:rPr>
          <w:b/>
        </w:rPr>
        <w:t xml:space="preserve">Esimerkki 7.4993</w:t>
      </w:r>
    </w:p>
    <w:p>
      <w:r>
        <w:t xml:space="preserve">Lähtökohta: Jolyn päätti lähteä metsäkävelylle.  Alustava konteksti: Oli myöhäinen syksy, ja lehdet olivat muuttumassa kauniiksi.  Alkuperäinen loppu: Hän nautti metsän nähtävyyksistä, äänistä ja tuoksuista. Hän yllätti peuran, joka loikkasi sirosti pois. Kotiin päästyään hän oli väsynyt, roskien peitossa ja hyvin onnellinen.  Uusi loppu: Hän nautti metsän nähtävyyksistä, äänistä ja tuoksuista. Hän yllätti peuran, joka lähti komeasti pois. Kotiin päästyään hän oli väsynyt, roskien peitossa ja hyvin onnellinen. </w:t>
      </w:r>
    </w:p>
    <w:p>
      <w:r>
        <w:rPr>
          <w:b/>
        </w:rPr>
        <w:t xml:space="preserve">Tulos</w:t>
      </w:r>
    </w:p>
    <w:p>
      <w:r>
        <w:t xml:space="preserve">Oli talvi, ja kaikki puut olivat kuolleet.</w:t>
      </w:r>
    </w:p>
    <w:p>
      <w:r>
        <w:rPr>
          <w:b/>
        </w:rPr>
        <w:t xml:space="preserve">Esimerkki 7.4994</w:t>
      </w:r>
    </w:p>
    <w:p>
      <w:r>
        <w:t xml:space="preserve">Lähtökohta: Kathy teki tänään valkoista pyykkiä.  Alustava konteksti: Hän avasi pesukoneen oven.  Alkuperäinen lopetus: Kathy huomasi, että kaikki hänen vaatteensa olivat violetteja. Hän heitti vahingossa violetin T-paitansa pesukoneeseen. Nyt hän tarvitsee paljon valkaisuainetta.  Uusi loppu: Hän huomasi, että kaikki hänen valkoiset vaatteensa olivat violetteja. Hän heitti vahingossa violetin T-paitansa pesukoneeseen. Nyt hän tarvitsee paljon valkaisuainetta. </w:t>
      </w:r>
    </w:p>
    <w:p>
      <w:r>
        <w:rPr>
          <w:b/>
        </w:rPr>
        <w:t xml:space="preserve">Tulos</w:t>
      </w:r>
    </w:p>
    <w:p>
      <w:r>
        <w:t xml:space="preserve">Hän siirsi sen kuivausrumpuun ja latasi seuraavaksi tumman väristä pyykkiä.</w:t>
      </w:r>
    </w:p>
    <w:p>
      <w:r>
        <w:rPr>
          <w:b/>
        </w:rPr>
        <w:t xml:space="preserve">Esimerkki 7.4995</w:t>
      </w:r>
    </w:p>
    <w:p>
      <w:r>
        <w:t xml:space="preserve">Lähtökohta: Ystävälläni on hattu.  Alustava konteksti: Tuuli puhalsi hänen hattunsa pois.  Alkuperäinen loppu: Ystäväni jahtasi hattuaan. Minä jahtasin hattua hänen kanssaan. Saimme ystäväni hatun kiinni.  Uusi lopetus: Me jahtasimme hänen hattuaan. Saimme ystäväni hatun kiinni </w:t>
      </w:r>
    </w:p>
    <w:p>
      <w:r>
        <w:rPr>
          <w:b/>
        </w:rPr>
        <w:t xml:space="preserve">Tulos</w:t>
      </w:r>
    </w:p>
    <w:p>
      <w:r>
        <w:t xml:space="preserve">Hän rakastaa hattuaan ja pitää sitä kaikkialla.</w:t>
      </w:r>
    </w:p>
    <w:p>
      <w:r>
        <w:rPr>
          <w:b/>
        </w:rPr>
        <w:t xml:space="preserve">Esimerkki 7.4996</w:t>
      </w:r>
    </w:p>
    <w:p>
      <w:r>
        <w:t xml:space="preserve">Lähtökohta: Tom oli humalassa baarissa ystäviensä kanssa.  Alustava konteksti: Hän halusi ajaa kotiin.  Alkuperäinen loppu: He eivät saaneet häntä suostuteltua. Tomin ystävät kätkivät häneltä avaimet. Tom sammui lopulta baariin.  Uusi loppu: He suostuttelivat hänet siihen. Tomin ystävät piilottivat avaimet häneltä. Tom sammui lopulta kotiin. </w:t>
      </w:r>
    </w:p>
    <w:p>
      <w:r>
        <w:rPr>
          <w:b/>
        </w:rPr>
        <w:t xml:space="preserve">Tulos</w:t>
      </w:r>
    </w:p>
    <w:p>
      <w:r>
        <w:t xml:space="preserve">Hänen ystävänsä ajoi hänen autollaan ja toi hänet kotiin.</w:t>
      </w:r>
    </w:p>
    <w:p>
      <w:r>
        <w:rPr>
          <w:b/>
        </w:rPr>
        <w:t xml:space="preserve">Esimerkki 7.4997</w:t>
      </w:r>
    </w:p>
    <w:p>
      <w:r>
        <w:t xml:space="preserve">Lähtökohta: Kim rakastaa risteilyjä.  Alkuperäinen konteksti: Hän lähtee risteilylle joka kesä.  Alkuperäinen loppuratkaisu: Tänä kesänä hän menetti työnsä. Hän joutui jättämään risteilyn väliin. Kim löysi uuden työpaikan ja lähti talvella!  Uusi loppu: Tänä kesänä hän menetti työnsä. Hänen piti jättää risteily väliin. Kim löysi uuden työn ja lähti kesällä! </w:t>
      </w:r>
    </w:p>
    <w:p>
      <w:r>
        <w:rPr>
          <w:b/>
        </w:rPr>
        <w:t xml:space="preserve">Tulos</w:t>
      </w:r>
    </w:p>
    <w:p>
      <w:r>
        <w:t xml:space="preserve">Hän lähtee risteilylle joka talvi.</w:t>
      </w:r>
    </w:p>
    <w:p>
      <w:r>
        <w:rPr>
          <w:b/>
        </w:rPr>
        <w:t xml:space="preserve">Esimerkki 7.4998</w:t>
      </w:r>
    </w:p>
    <w:p>
      <w:r>
        <w:t xml:space="preserve">Lähtökohta: Bill puski pallon kohti maalia.  Alustava konteksti: Pallo lensi maalivahdin ohi ja vei hänen joukkueensa 1-0-johtoon.  Alkuperäinen lopputulos: Joukkue juhli riemukkaasti selkään volttien ja vitoset kohottaen. Vastustaja teki vastaiskun ja teki myös maalin. Billin joukkue taisteli kovasti, mutta ottelu päättyi tasapeliin.  Uusi lopetus: Joukkue juhli riemukkaasti selkään volttien ja vitoset ylhäällä. Vastustaja kosti ja heitti pallon Billin päähän, kun heidän suojansa oli alhaalla. Billin joukkue ei välittänyt siitä ja juhli vain pelin voittoa. </w:t>
      </w:r>
    </w:p>
    <w:p>
      <w:r>
        <w:rPr>
          <w:b/>
        </w:rPr>
        <w:t xml:space="preserve">Tulos</w:t>
      </w:r>
    </w:p>
    <w:p>
      <w:r>
        <w:t xml:space="preserve">Pallo päätyi maaliin, ja Billin joukkue voitti pelin.</w:t>
      </w:r>
    </w:p>
    <w:p>
      <w:r>
        <w:rPr>
          <w:b/>
        </w:rPr>
        <w:t xml:space="preserve">Esimerkki 7.4999</w:t>
      </w:r>
    </w:p>
    <w:p>
      <w:r>
        <w:t xml:space="preserve">Lähtökohta: Tom yritti purkaa pommia.  Alkuperäinen konteksti: Hän oli uusi ryhmässä.  Alkuperäinen loppu: Hän yritti leuhkia. Valitettavasti hän katkaisi väärän johdon. Tom kuoli räjähdyksessä.  Uusi loppu: Hän yritti leuhkia. Onneksi hän katkaisi oikean johdon. Tom purki monia pommeja uransa aikana. </w:t>
      </w:r>
    </w:p>
    <w:p>
      <w:r>
        <w:rPr>
          <w:b/>
        </w:rPr>
        <w:t xml:space="preserve">Tulos</w:t>
      </w:r>
    </w:p>
    <w:p>
      <w:r>
        <w:t xml:space="preserve">Hän oli joukkueen kokenein.</w:t>
      </w:r>
    </w:p>
    <w:p>
      <w:r>
        <w:rPr>
          <w:b/>
        </w:rPr>
        <w:t xml:space="preserve">Esimerkki 7.5000</w:t>
      </w:r>
    </w:p>
    <w:p>
      <w:r>
        <w:t xml:space="preserve">Lähtökohta: Poikani on pieni lapsi.  Alkuperäinen konteksti: Hän juoksi ulos leikkimään.  Alkuperäinen loppu: Hänen ystävänsä oli ulkona hänen kanssaan. He leikkivät yhdessä kepeillä. Poikani tuli sisään ulkoa.  Uusi lopetus: Hänen ystävänsä oli siellä hänen kanssaan. He leikkivät yhdessä pallolla. He olivat liian äänekkäitä, joten kutsuin heidät alas yläkerrasta. </w:t>
      </w:r>
    </w:p>
    <w:p>
      <w:r>
        <w:rPr>
          <w:b/>
        </w:rPr>
        <w:t xml:space="preserve">Tulos</w:t>
      </w:r>
    </w:p>
    <w:p>
      <w:r>
        <w:t xml:space="preserve">Hän juoksi yläkertaan leikkimään.</w:t>
      </w:r>
    </w:p>
    <w:p>
      <w:r>
        <w:rPr>
          <w:b/>
        </w:rPr>
        <w:t xml:space="preserve">Esimerkki 7.5001</w:t>
      </w:r>
    </w:p>
    <w:p>
      <w:r>
        <w:t xml:space="preserve">Lähtökohta: Poikani piti harjata hampaansa.  Alkuperäinen konteksti: Hänen hammasharjansa oli hyvin likainen.  Alkuperäinen lopputulos: Heitin hammasharjan pois. Otin uuden laatikosta. Poikani harjasi hampaansa ennen nukkumaanmenoa.  Uusi lopetus: Heitin vanhan hammasharjan pois. Laitoin hammastahnaa uuteen hammasharjaan. Poikani harjasi hampaansa ennen nukkumaanmenoa. </w:t>
      </w:r>
    </w:p>
    <w:p>
      <w:r>
        <w:rPr>
          <w:b/>
        </w:rPr>
        <w:t xml:space="preserve">Tulos</w:t>
      </w:r>
    </w:p>
    <w:p>
      <w:r>
        <w:t xml:space="preserve">Hänen hammasharjansa oli aivan uusi.</w:t>
      </w:r>
    </w:p>
    <w:p>
      <w:r>
        <w:rPr>
          <w:b/>
        </w:rPr>
        <w:t xml:space="preserve">Esimerkki 7.5002</w:t>
      </w:r>
    </w:p>
    <w:p>
      <w:r>
        <w:t xml:space="preserve">Lähtökohta: Viidennellä luokalla halusin bändiin.  Alkuperäinen konteksti: Instrumentit olivat liian kalliita perheelleni.  Alkuperäinen loppu: Koulu antoi soittimet. Opiskelin ja harjoittelin tuntikausia valmistautuen konserttiin. Kellojen soittaminen koulun konsertissa oli hienoa!  Uusi lopetus: Koulu tarjosi kellot. Opiskelin ja harjoittelin tuntikausia valmistautuen konserttiin. Kellojen soittaminen koulun konsertissa oli hienoa! </w:t>
      </w:r>
    </w:p>
    <w:p>
      <w:r>
        <w:rPr>
          <w:b/>
        </w:rPr>
        <w:t xml:space="preserve">Tulos</w:t>
      </w:r>
    </w:p>
    <w:p>
      <w:r>
        <w:t xml:space="preserve">Instrumentit olivat liian halpoja perheelleni.</w:t>
      </w:r>
    </w:p>
    <w:p>
      <w:r>
        <w:rPr>
          <w:b/>
        </w:rPr>
        <w:t xml:space="preserve">Esimerkki 7.5003</w:t>
      </w:r>
    </w:p>
    <w:p>
      <w:r>
        <w:t xml:space="preserve">Lähtökohta: Meillä on kaapissa vanha peitto.  Alustava konteksti: Se on pussi ja merkitty kissa.  Alkuperäinen lopputulos: Kissamme laittoi siihen paljon turkkia. Vaimoni otti sen eilen ulos siivottavaksi. Hän luovutti ja sanoi ostavansa uuden peiton.  Uusi lopetus: Kissamme laittoi siihen paljon turkkia. Vaimoni vei sen eilen siivottavaksi. Hän luovutti ja sanoi ostavansa uuden peiton. </w:t>
      </w:r>
    </w:p>
    <w:p>
      <w:r>
        <w:rPr>
          <w:b/>
        </w:rPr>
        <w:t xml:space="preserve">Tulos</w:t>
      </w:r>
    </w:p>
    <w:p>
      <w:r>
        <w:t xml:space="preserve">Se oli painava ja vanhentunut, joten annoimme sen Goodwillille ja ostimme uuden.</w:t>
      </w:r>
    </w:p>
    <w:p>
      <w:r>
        <w:rPr>
          <w:b/>
        </w:rPr>
        <w:t xml:space="preserve">Esimerkki 7.5004</w:t>
      </w:r>
    </w:p>
    <w:p>
      <w:r>
        <w:t xml:space="preserve">Lähtökohta: Pikku James pelkäsi mustekaloja.  Alkuperäinen konteksti: Hän piti merieläimistä yleensä, mutta mustekala pelotti häntä.  Alkuperäinen loppu: Hänen äitinsä, joka oli päättänyt korjata asian, vei hänet akvaarioon. Mustekala ajelehti suoraan hänen eteensä, ja James jähmettyi. Mutta kun hän katsoi sitä, hän lumoutui ja menetti pelkonsa.  Uusi loppu: Jamesin isä vei hänet akvaarioon ja päätti korjata asian. Mustekala ajelehti suoraan hänen edessään, ja James jähmettyi. Mutta kun hän katsoi, hän lumoutui ja menetti pelkonsa. </w:t>
      </w:r>
    </w:p>
    <w:p>
      <w:r>
        <w:rPr>
          <w:b/>
        </w:rPr>
        <w:t xml:space="preserve">Tulos</w:t>
      </w:r>
    </w:p>
    <w:p>
      <w:r>
        <w:t xml:space="preserve">Hänen isänsä rakasti kalmareita.</w:t>
      </w:r>
    </w:p>
    <w:p>
      <w:r>
        <w:rPr>
          <w:b/>
        </w:rPr>
        <w:t xml:space="preserve">Esimerkki 7.5005</w:t>
      </w:r>
    </w:p>
    <w:p>
      <w:r>
        <w:t xml:space="preserve">Lähtökohta: Sue tilasi kahvia.  Alkuperäinen konteksti: Hän tiesi, että se olisi kuumaa.  Alkuperäinen loppuratkaisu: Hän meni ottamaan kulauksen ja unohti, että se oli kuumaa. Sue poltti kielensä. Hän päätti olla varovaisempi.  Uusi lopetus: Hän meni ottamaan kulauksen ja unohti, että se oli kylmää. Sue sai aivojäädytyksen. Hän päätti olla varovaisempi. </w:t>
      </w:r>
    </w:p>
    <w:p>
      <w:r>
        <w:rPr>
          <w:b/>
        </w:rPr>
        <w:t xml:space="preserve">Tulos</w:t>
      </w:r>
    </w:p>
    <w:p>
      <w:r>
        <w:t xml:space="preserve">Hän tiesi, että se olisi kylmää, koska hän laittoi siihen jäätä.</w:t>
      </w:r>
    </w:p>
    <w:p>
      <w:r>
        <w:rPr>
          <w:b/>
        </w:rPr>
        <w:t xml:space="preserve">Esimerkki 7.5006</w:t>
      </w:r>
    </w:p>
    <w:p>
      <w:r>
        <w:t xml:space="preserve">Lähtökohta: Jackson oli kiinnostunut oppimaan oboen soittoa.  Alkuperäinen konteksti: Hänen koulunsa ei kuitenkaan tarjonnut oboen soitonopetusta.  Alkuperäinen lopputulos: Jackson löysi itsenäisen oboenopettajan. Hän harjoitteli oboen soittoa joka päivä ohjaajansa kanssa. Jacksonista tuli yksi kaupungin parhaista oboensoittajista.  Uusi lopetus: Jackson löysi koulun palkkaaman oboenopettajan. Hän harjoitteli oboeta joka päivä opettajansa kanssa. Jacksonista tuli yksi kaupungin parhaista oboen soittajista. </w:t>
      </w:r>
    </w:p>
    <w:p>
      <w:r>
        <w:rPr>
          <w:b/>
        </w:rPr>
        <w:t xml:space="preserve">Tulos</w:t>
      </w:r>
    </w:p>
    <w:p>
      <w:r>
        <w:t xml:space="preserve">Hän sai koulussaan oboen soitonopetusta.</w:t>
      </w:r>
    </w:p>
    <w:p>
      <w:r>
        <w:rPr>
          <w:b/>
        </w:rPr>
        <w:t xml:space="preserve">Esimerkki 7.5007</w:t>
      </w:r>
    </w:p>
    <w:p>
      <w:r>
        <w:t xml:space="preserve">Lähtökohta: Mies käpertyi lähelle naista sängyssä.  Alkuperäinen konteksti: Hän kertoi, että häntä oli tulossa turkishirviö.  Alkuperäinen loppu: Hän vinkui, kun koira hyppäsi sänkyyn. Se juoksi ylös ja nuoli omistajaansa kasvoihin. Tyttö piiloutui peiton alle paetakseen.  Uusi lopetus: Tyttö vinkui, kun hän kiemurteli ulos lakanoiden alta. Hän oli päästänyt sisään kylmän tuulen. Tyttö käpertyi peittojen sisään lämpimään. </w:t>
      </w:r>
    </w:p>
    <w:p>
      <w:r>
        <w:rPr>
          <w:b/>
        </w:rPr>
        <w:t xml:space="preserve">Tulos</w:t>
      </w:r>
    </w:p>
    <w:p>
      <w:r>
        <w:t xml:space="preserve">Hän kertoi, että hän lähtee kohta.</w:t>
      </w:r>
    </w:p>
    <w:p>
      <w:r>
        <w:rPr>
          <w:b/>
        </w:rPr>
        <w:t xml:space="preserve">Esimerkki 7.5008</w:t>
      </w:r>
    </w:p>
    <w:p>
      <w:r>
        <w:t xml:space="preserve">Lähtökohta: Brandon oli taiteilija.  Alkuperäinen konteksti: Hän piirsi mielellään futuristisia maisemia.  Alkuperäinen loppu: Elokuvatuotantoyhtiö näki hänen maalauksensa ja palkkasi hänet. Brandon maalasi useita uuden elokuvan kulisseja. Brandonin taustakuvat saivat hyvän vastaanoton ja hän tienasi paljon rahaa.  Uusi loppu: Elokuvatuotantoyhtiö näki hänen veistoksiaan ja palkkasi hänet. Brandon veisti useita kulisseja uutta elokuvaa varten. Brandonin kulissit saivat hyvän vastaanoton ja hän tienasi paljon rahaa. </w:t>
      </w:r>
    </w:p>
    <w:p>
      <w:r>
        <w:rPr>
          <w:b/>
        </w:rPr>
        <w:t xml:space="preserve">Tulos</w:t>
      </w:r>
    </w:p>
    <w:p>
      <w:r>
        <w:t xml:space="preserve">Hän nautti futurististen maisemien veistämisestä.</w:t>
      </w:r>
    </w:p>
    <w:p>
      <w:r>
        <w:rPr>
          <w:b/>
        </w:rPr>
        <w:t xml:space="preserve">Esimerkki 7.5009</w:t>
      </w:r>
    </w:p>
    <w:p>
      <w:r>
        <w:t xml:space="preserve">Lähtökohta: Lempiruokani on aina ollut pizza.  Alkuperäinen konteksti: Yksi parhaista ajoistani pizzan syömisessä oli New Yorkissa.  Alkuperäinen loppu: Siellä on todella pitkiä ja ohuita pizzaviipaleita. Kauppa ei ollut mikään suuri pizzaketju. Söin pizzani nälkäisenä ja onnellisena, mutta en koskaan palannut kyseiseen kauppaan.  Uusi lopetus: Siellä on todella pitkiä ja ohuita pizzaviipaleita. Se maistuu hassulta. Söin pizzani nälkäisenä ja onnellisena, mutta en koskaan palannut New Yorkiin. </w:t>
      </w:r>
    </w:p>
    <w:p>
      <w:r>
        <w:rPr>
          <w:b/>
        </w:rPr>
        <w:t xml:space="preserve">Tulos</w:t>
      </w:r>
    </w:p>
    <w:p>
      <w:r>
        <w:t xml:space="preserve">Yksi pahimmista pizzan syömisistäni oli New Yorkissa.</w:t>
      </w:r>
    </w:p>
    <w:p>
      <w:r>
        <w:rPr>
          <w:b/>
        </w:rPr>
        <w:t xml:space="preserve">Esimerkki 7.5010</w:t>
      </w:r>
    </w:p>
    <w:p>
      <w:r>
        <w:t xml:space="preserve">Lähtökohta: Mary työskentelee toimistossa.  Alustava konteksti: Hän oli aamulla myöhässä.  Alkuperäinen lopputulos: Hän ei halunnut pomonsa saavan tietää. Hän hiipi toimistoon. Hän teeskenteli olleensa siellä aamukahdeksasta lähtien.  Uusi lopetus: Hän halusi pomonsa saavan tietää. Hän käveli rohkeasti toimistoon. Hän oli ollut siellä seitsemästä aamulla. </w:t>
      </w:r>
    </w:p>
    <w:p>
      <w:r>
        <w:rPr>
          <w:b/>
        </w:rPr>
        <w:t xml:space="preserve">Tulos</w:t>
      </w:r>
    </w:p>
    <w:p>
      <w:r>
        <w:t xml:space="preserve">Hän tuli toimistolle hyvin aikaisin.</w:t>
      </w:r>
    </w:p>
    <w:p>
      <w:r>
        <w:rPr>
          <w:b/>
        </w:rPr>
        <w:t xml:space="preserve">Esimerkki 7.5011</w:t>
      </w:r>
    </w:p>
    <w:p>
      <w:r>
        <w:t xml:space="preserve">Lähtökohta: Spud the beautiful oli pieni mies.  Alkuperäinen konteksti: Kaikkialla, missä hän käveli, ihmiset halusivat koskettaa hänen hienosti hoidettua partaansa.  Alkuperäinen loppu: Mutta eniten he himoitsivat hänen kaljuaan päätään. Hän tiesi julkisuuden vaarat. Valitettavasti eräänä päivänä hänet kidnapattiin ja ajeltiin.  Uusi loppu: Mutta mitä hey himoitsi eniten oli hänen kalju kasvonsa. Hän tiesi julkisuuden vaarat. Valitettavasti eräänä päivänä hänet kidnapattiin ja ajeltiin. </w:t>
      </w:r>
    </w:p>
    <w:p>
      <w:r>
        <w:rPr>
          <w:b/>
        </w:rPr>
        <w:t xml:space="preserve">Tulos</w:t>
      </w:r>
    </w:p>
    <w:p>
      <w:r>
        <w:t xml:space="preserve">Kaikkialla, missä hän käveli, ihmiset halusivat koskettaa hänen hienosti hoidettua tukkaansa.</w:t>
      </w:r>
    </w:p>
    <w:p>
      <w:r>
        <w:rPr>
          <w:b/>
        </w:rPr>
        <w:t xml:space="preserve">Esimerkki 7.5012</w:t>
      </w:r>
    </w:p>
    <w:p>
      <w:r>
        <w:t xml:space="preserve">Lähtökohta: Beverly kadotti sim-korttinsa.  Alkuperäinen konteksti: Hän päätti ostaa uuden.  Alkuperäinen loppu: Kun hän laittoi puhelimen päälle, joku lähetti hänelle tekstiviestin. Hän oli hämmentynyt, koska hänen sim-korttinsa oli uusi. Sitten hän tajusi, että se oli sim-kortin myyjä, joka tekstasi hänelle.  Uusi loppu: Kun hän laittoi puhelimen päälle, joku lähetti hänelle tekstiviestin. Hän oli hämmentynyt, koska hänen sim-korttinsa oli kadonnut. Sitten hän tajusi, että hänen äitinsä laittoi uuden sim-kortin yllätyksenä. </w:t>
      </w:r>
    </w:p>
    <w:p>
      <w:r>
        <w:rPr>
          <w:b/>
        </w:rPr>
        <w:t xml:space="preserve">Tulos</w:t>
      </w:r>
    </w:p>
    <w:p>
      <w:r>
        <w:t xml:space="preserve">Hänellä ei ollut varaa ostaa toista.</w:t>
      </w:r>
    </w:p>
    <w:p>
      <w:r>
        <w:rPr>
          <w:b/>
        </w:rPr>
        <w:t xml:space="preserve">Esimerkki 7.5013</w:t>
      </w:r>
    </w:p>
    <w:p>
      <w:r>
        <w:t xml:space="preserve">Lähtökohta: Harryn isoisä osti hänelle rumpuja syntymäpäivälahjaksi.  Alustava konteksti: Harry oli innokas oppimaan soittamaan niitä.  Alkuperäinen loppuratkaisu: Hän soitti rumpuja päivästä toiseen. Harry asui asunnossa, jonka seinät olivat paperinohuet. Harry pidätettiin rauhan häirinnästä.  Uusi loppu: Hän laittoi rumpuja koskevia ilmoituksia päivä toisensa jälkeen. Harry asui asunnossa, jossa oli erittäin huono internet. Harry ei pystynyt myymään rumpujaan, koska hän ei pystynyt vastaamaan viesteihin tarpeeksi nopeasti. </w:t>
      </w:r>
    </w:p>
    <w:p>
      <w:r>
        <w:rPr>
          <w:b/>
        </w:rPr>
        <w:t xml:space="preserve">Tulos</w:t>
      </w:r>
    </w:p>
    <w:p>
      <w:r>
        <w:t xml:space="preserve">Harry halusi myydä ne maksaakseen vuokran.</w:t>
      </w:r>
    </w:p>
    <w:p>
      <w:r>
        <w:rPr>
          <w:b/>
        </w:rPr>
        <w:t xml:space="preserve">Esimerkki 7.5014</w:t>
      </w:r>
    </w:p>
    <w:p>
      <w:r>
        <w:t xml:space="preserve">Lähtökohta: Tila tarvitsi jotain tekemistä.  Alkuperäinen konteksti: Tila päätti mennä poimimaan marjoja.  Alkuperäinen loppuratkaisu: Tila huomasi karhunvatukkapensaan. Tila poimi runsaasti marjoja. Tila teki kotiin palattuaan karhunvatukkapiirakkaa.  Uusi lopetus: Tila huomasi kalan. He saivat runsaasti kalaa. Tila teki kotiin palattuaan kalapataa. </w:t>
      </w:r>
    </w:p>
    <w:p>
      <w:r>
        <w:rPr>
          <w:b/>
        </w:rPr>
        <w:t xml:space="preserve">Tulos</w:t>
      </w:r>
    </w:p>
    <w:p>
      <w:r>
        <w:t xml:space="preserve">Tila päätti lähteä isoisänsä kanssa veneajelulle merelle.</w:t>
      </w:r>
    </w:p>
    <w:p>
      <w:r>
        <w:rPr>
          <w:b/>
        </w:rPr>
        <w:t xml:space="preserve">Esimerkki 7.5015</w:t>
      </w:r>
    </w:p>
    <w:p>
      <w:r>
        <w:t xml:space="preserve">Lähtökohta: Veljeni osti kalan.  Alustava konteksti: Kala oli pussissa.  Alkuperäinen lopetus: Veljeni täytti kala-altaan. Kala-allas oli täynnä vettä ja kiviä. Hän laittoi kalan uuteen kotiinsa.  Uusi lopetus: Pystyimme kuitenkin elvyttämään kalan, koska veljeni täytti akvaarion välittömästi. Kala-allas oli täynnä vettä ja kiviä. Hän laittoi kalan uuteen kotiinsa. </w:t>
      </w:r>
    </w:p>
    <w:p>
      <w:r>
        <w:rPr>
          <w:b/>
        </w:rPr>
        <w:t xml:space="preserve">Tulos</w:t>
      </w:r>
    </w:p>
    <w:p>
      <w:r>
        <w:t xml:space="preserve">Kala kuoli ennen kuin hän edes otti sen pussista.</w:t>
      </w:r>
    </w:p>
    <w:p>
      <w:r>
        <w:rPr>
          <w:b/>
        </w:rPr>
        <w:t xml:space="preserve">Esimerkki 7.5016</w:t>
      </w:r>
    </w:p>
    <w:p>
      <w:r>
        <w:t xml:space="preserve">Lähtökohta: Graham katseli televisiota koulun jälkeen.  Alustava konteksti: Yhtäkkiä hänen pikkuveljensä alkoi leikkiä ruudun lähellä.  Alkuperäinen loppuratkaisu: Graham kielsi häntä, mutta vauva ei kuunnellut. Ennen kuin hän ehti tajuta sitä, vauva heitti lelun televisiota kohti. Näyttö meni rikki ja se piti vaihtaa.  Uusi lopetus: Graham käski häntä olemaan hiljaa, mutta vauva ei kuunnellut. Ennen kuin hän ehti tajuta, oveen koputettiin taas. Sitten hänen veljensä rikkoi oven, ja se oli vaihdettava. </w:t>
      </w:r>
    </w:p>
    <w:p>
      <w:r>
        <w:rPr>
          <w:b/>
        </w:rPr>
        <w:t xml:space="preserve">Tulos</w:t>
      </w:r>
    </w:p>
    <w:p>
      <w:r>
        <w:t xml:space="preserve">Yhtäkkiä hän kuuli koputuksen ovelle.</w:t>
      </w:r>
    </w:p>
    <w:p>
      <w:r>
        <w:rPr>
          <w:b/>
        </w:rPr>
        <w:t xml:space="preserve">Esimerkki 7.5017</w:t>
      </w:r>
    </w:p>
    <w:p>
      <w:r>
        <w:t xml:space="preserve">Lähtökohta: Yksinäinen nainen unelmoi siitä, että hänellä olisi jonain päivänä aviomies.  Alkuperäinen konteksti: Niinpä sinkkunainen laittoi Craigslistille ilmoituksen, jossa hän etsi parisuhdetta.  Alkuperäinen loppuratkaisu: Sinkku nainen sai sähköpostiviestin nuorelta mieheltä. Nuori mies lähetti kuvan, joka oli naisen mielestä viehättävä. Nainen ja nuori mies seurustelivat ja menivät lopulta naimisiin.  Uusi loppu: Sinkku nainen sai tekstiviestin nuorelta mieheltä. Nuori mies lähetti kuvan, jonka hän piti viehättävänä. Nainen ja nuori mies jatkoivat seurustelua ja menivät lopulta naimisiin. </w:t>
      </w:r>
    </w:p>
    <w:p>
      <w:r>
        <w:rPr>
          <w:b/>
        </w:rPr>
        <w:t xml:space="preserve">Tulos</w:t>
      </w:r>
    </w:p>
    <w:p>
      <w:r>
        <w:t xml:space="preserve">Hän vastasi Craigslist-ilmoitukseen.</w:t>
      </w:r>
    </w:p>
    <w:p>
      <w:r>
        <w:rPr>
          <w:b/>
        </w:rPr>
        <w:t xml:space="preserve">Esimerkki 7.5018</w:t>
      </w:r>
    </w:p>
    <w:p>
      <w:r>
        <w:t xml:space="preserve">Lähtökohta: Tom oli ostoksilla liikkeessä.  Alkuperäinen konteksti: Hän löysi siistin vanhan takin halvalla.  Alkuperäinen loppuratkaisu: Se oli yllättävän lämmin. Tom käytti sitä usein. Hän sai siitä useita kohteliaisuuksia.  Uusi lopetus: Tom ei pitänyt siitä kovin paljon. Tom päätti mennä toiseen paikkaan. Hän löysi sieltä takin, josta hän piti, ja sai siitä useita kohteliaisuuksia. </w:t>
      </w:r>
    </w:p>
    <w:p>
      <w:r>
        <w:rPr>
          <w:b/>
        </w:rPr>
        <w:t xml:space="preserve">Tulos</w:t>
      </w:r>
    </w:p>
    <w:p>
      <w:r>
        <w:t xml:space="preserve">Hän ei löytänyt mitään mieleistään.</w:t>
      </w:r>
    </w:p>
    <w:p>
      <w:r>
        <w:rPr>
          <w:b/>
        </w:rPr>
        <w:t xml:space="preserve">Esimerkki 7.5019</w:t>
      </w:r>
    </w:p>
    <w:p>
      <w:r>
        <w:t xml:space="preserve">Lähtökohta: Susie halusi avata lähikaupan.  Alkuperäinen konteksti: Mutta hän tarvitsi siihen lainaa.  Alkuperäinen loppu: Niinpä hän meni lainatoimistoon. Hän ei ollut varma, saisiko hän sitä. Mutta hänet hyväksyttiin melkein heti.  Uusi lopetus: Hän ei ollut varma, saisiko hän sen. Mutta hänet hyväksyttiin melkein heti. </w:t>
      </w:r>
    </w:p>
    <w:p>
      <w:r>
        <w:rPr>
          <w:b/>
        </w:rPr>
        <w:t xml:space="preserve">Tulos</w:t>
      </w:r>
    </w:p>
    <w:p>
      <w:r>
        <w:t xml:space="preserve">Siihen hän ei saisi lainaa.</w:t>
      </w:r>
    </w:p>
    <w:p>
      <w:r>
        <w:rPr>
          <w:b/>
        </w:rPr>
        <w:t xml:space="preserve">Esimerkki 7.5020</w:t>
      </w:r>
    </w:p>
    <w:p>
      <w:r>
        <w:t xml:space="preserve">Edellytykset: Rakennuksessamme on kerhohuone.  Alkuperäinen konteksti: He tarjoilevat ilmaista kahvia.  Alkuperäinen lopetus: Tänään menimme vaimoni kanssa kahville. Otimme mukaan kakkua. Joimme kahvia ja söimme kakkua.  Uusi lopetus: Tänään vaimoni ja minä menimme alas ostamaan kahvia. Toimme alas kakkua. Joimme kahvia ja söimme kakkua. </w:t>
      </w:r>
    </w:p>
    <w:p>
      <w:r>
        <w:rPr>
          <w:b/>
        </w:rPr>
        <w:t xml:space="preserve">Tulos</w:t>
      </w:r>
    </w:p>
    <w:p>
      <w:r>
        <w:t xml:space="preserve">He eivät tarjoile ilmaista kahvia.</w:t>
      </w:r>
    </w:p>
    <w:p>
      <w:r>
        <w:rPr>
          <w:b/>
        </w:rPr>
        <w:t xml:space="preserve">Esimerkki 7.5021</w:t>
      </w:r>
    </w:p>
    <w:p>
      <w:r>
        <w:t xml:space="preserve">Lähtökohta: Vaimoni kävi CVS:ssä.  Alkuperäinen konteksti: Hän osti lääkkeitä.  Alkuperäinen loppu: Hän halusi ostaa postimerkkejä, koska CVS mainosti myyvänsä niitä. Postimerkit olivat loppu, ja hän meni postiin. Se ei ollut kätevä ostoskäynti.  Uusi lopetus: Hän halusi ostaa postimerkkejä, koska CVS mainosti myyvänsä niitä. Myös postimerkit olivat loppu, ja hän meni postiin. Se ei ollut tuottava ostosreissu. </w:t>
      </w:r>
    </w:p>
    <w:p>
      <w:r>
        <w:rPr>
          <w:b/>
        </w:rPr>
        <w:t xml:space="preserve">Tulos</w:t>
      </w:r>
    </w:p>
    <w:p>
      <w:r>
        <w:t xml:space="preserve">Hän ei saanut lääkkeitään.</w:t>
      </w:r>
    </w:p>
    <w:p>
      <w:r>
        <w:rPr>
          <w:b/>
        </w:rPr>
        <w:t xml:space="preserve">Esimerkki 7.5022</w:t>
      </w:r>
    </w:p>
    <w:p>
      <w:r>
        <w:t xml:space="preserve">Lähtökohta: Truck Bilderberg työskenteli kosmetiikka-alalla, mutta halusi muotoilun pariin.  Alkuperäinen konteksti: Hän ei löytänyt keinoa sovittaa näitä kahta yhteen.  Alkuperäinen loppuratkaisu: Kunnes hänen vaimonsa päätti ottaa uuden työpaikan. Hän teki kovasti töitä koulussa, sai kaikki arvosanat. Muutamaa vuotta myöhemmin hänen mallinsa sovitettiin kosmetiikkamainokseen.  Uusi loppu: Kunnes hänen vaimonsa päätti ottaa uuden työn. Hän työskenteli ahkerasti koulussa, sai kaikki arvosanat. Muutamaa vuotta myöhemmin hänen suunnitelmansa sovitettiin kosmetiikkamainokseen. </w:t>
      </w:r>
    </w:p>
    <w:p>
      <w:r>
        <w:rPr>
          <w:b/>
        </w:rPr>
        <w:t xml:space="preserve">Tulos</w:t>
      </w:r>
    </w:p>
    <w:p>
      <w:r>
        <w:t xml:space="preserve">Hän ei keksinyt keinoa sovittaa näitä kahta yhteen, joten hän valitsi kosmetiikan.</w:t>
      </w:r>
    </w:p>
    <w:p>
      <w:r>
        <w:rPr>
          <w:b/>
        </w:rPr>
        <w:t xml:space="preserve">Esimerkki 7.5023</w:t>
      </w:r>
    </w:p>
    <w:p>
      <w:r>
        <w:t xml:space="preserve">Lähtökohta: John teki 70-tuntisia työviikkoja ja näki harvoin pientä lastaan.  Alkuperäinen konteksti: Eräänä aamuna hän heräsi ja tunsi itsensä liian sairaaksi mennäkseen toimistoon.  Alkuperäinen loppuratkaisu: Hän makasi sohvalla ja leikki tyttärensä kanssa. Tytär nauroi koko päivän. John päätti viettää enemmän aikaa kotona perheensä kanssa.  Uusi lopetus: Hän makasi sohvalla ja leikki tyttärensä kanssa. Tytär nauroi koko päivän. John päätti viettää enemmän aikaa kotona perheensä kanssa. </w:t>
      </w:r>
    </w:p>
    <w:p>
      <w:r>
        <w:rPr>
          <w:b/>
        </w:rPr>
        <w:t xml:space="preserve">Tulos</w:t>
      </w:r>
    </w:p>
    <w:p>
      <w:r>
        <w:t xml:space="preserve">Eräänä aamuna hänen tyttärensä heräsi ja tunsi itsensä liian sairaaksi mennäkseen päivähoitoon.</w:t>
      </w:r>
    </w:p>
    <w:p>
      <w:r>
        <w:rPr>
          <w:b/>
        </w:rPr>
        <w:t xml:space="preserve">Esimerkki 7.5024</w:t>
      </w:r>
    </w:p>
    <w:p>
      <w:r>
        <w:t xml:space="preserve">Lähtökohta: Autoin ekaluokkalaistani järjestämään äitienpäivälounaan.  Alustava konteksti: He askartelivat päivien ajan kutsuja, pöytäliinoja ja koristeita.  Alkuperäinen loppuratkaisu: Äidit söivät lasten tekemiä maapähkinävoi-hyytelöleipiä. He saivat jopa itse tehdyt kaulakorut, mutta kohokohta oli ohjelma. Lapset lauloivat lauluja ja tanssivat äideilleen omistetun tanssin.  Uusi lopetus: Äidit söivät lasten tekemiä maapähkinävoi- ja hillovoileipiä. He saivat jopa kotitekoisia kaulakoruja, mutta ohjelman kohokohta oli ohjelma. Lapset esittivät äideilleen omistetun huutonumeron. </w:t>
      </w:r>
    </w:p>
    <w:p>
      <w:r>
        <w:rPr>
          <w:b/>
        </w:rPr>
        <w:t xml:space="preserve">Tulos</w:t>
      </w:r>
    </w:p>
    <w:p>
      <w:r>
        <w:t xml:space="preserve">Lapset eivät osanneet laulaa tai tanssia, joten he hurrasivat.</w:t>
      </w:r>
    </w:p>
    <w:p>
      <w:r>
        <w:rPr>
          <w:b/>
        </w:rPr>
        <w:t xml:space="preserve">Esimerkki 7.5025</w:t>
      </w:r>
    </w:p>
    <w:p>
      <w:r>
        <w:t xml:space="preserve">Lähtökohta: Mary kutsui Johnin juhliinsa.  Alustava konteksti: Johannes ei pitänyt Mariasta ja hänen ystävistään.  Alkuperäinen lopputulos: Hän yritti keksiä tekosyyn. Hän kertoi, että hänen täytyy auttaa veljeään muutossa. Nainen ymmärsi.  Uusi loppu: Hän ei koskaan yrittänyt keksiä tekosyitä. Mutta hän kertoi, että hänen täytyy auttaa veljeään muutossa. Nainen ymmärsi. </w:t>
      </w:r>
    </w:p>
    <w:p>
      <w:r>
        <w:rPr>
          <w:b/>
        </w:rPr>
        <w:t xml:space="preserve">Tulos</w:t>
      </w:r>
    </w:p>
    <w:p>
      <w:r>
        <w:t xml:space="preserve">John rakasti Marya ja hänen ystäviään.</w:t>
      </w:r>
    </w:p>
    <w:p>
      <w:r>
        <w:rPr>
          <w:b/>
        </w:rPr>
        <w:t xml:space="preserve">Esimerkki 7.5026</w:t>
      </w:r>
    </w:p>
    <w:p>
      <w:r>
        <w:t xml:space="preserve">Lähtökohta: Tom oli seurustellut tyttöystävänsä kanssa kuukausia.  Alkuperäinen konteksti: Hän luuli, että heillä meni hyvin.  Alkuperäinen loppu: Tomin tyttöystävä oli toista mieltä. Tomin järkytykseksi hän päätti lopettaa suhteen. Tomin sydän murtui vuosiksi.  Uusi loppu: Tomin tyttöystävä tunsi samoin. Tomin järkytykseksi hän päätti lopettaa suhteen. Tom ei ollut murtunut, vain helpottunut. </w:t>
      </w:r>
    </w:p>
    <w:p>
      <w:r>
        <w:rPr>
          <w:b/>
        </w:rPr>
        <w:t xml:space="preserve">Tulos</w:t>
      </w:r>
    </w:p>
    <w:p>
      <w:r>
        <w:t xml:space="preserve">Hän tiesi, että asiat eivät menneet hyvin.</w:t>
      </w:r>
    </w:p>
    <w:p>
      <w:r>
        <w:rPr>
          <w:b/>
        </w:rPr>
        <w:t xml:space="preserve">Esimerkki 7.5027</w:t>
      </w:r>
    </w:p>
    <w:p>
      <w:r>
        <w:t xml:space="preserve">Lähtökohta: Charles oli noin kaksikymmentä vuotta vanhempi kuin kentällä olevat lapset.  Alkuperäinen konteksti: Mutta hän osasi liikkua koripallolla, jota he eivät osanneet kuvitellakaan.  Alkuperäinen loppuratkaisu: Kesällä eräässä pelissä tilanne oli tasan. Charlesilla oli pallo ja hänen joukkueensa tarvitsi yhden korin voittaakseen. Charles teeskenteli hermostunutta ja upotti sitten hyppyheiton!  Uusi lopetus: Erään pelin aikana tänä kesänä tilanne oli viisitoista - nolla. Charlesilla oli pallo ja hänen joukkueensa halusi tehdä edes yhden pisteen. Charles oli hermostunut ja upotti sitten hyppyheiton! </w:t>
      </w:r>
    </w:p>
    <w:p>
      <w:r>
        <w:rPr>
          <w:b/>
        </w:rPr>
        <w:t xml:space="preserve">Tulos</w:t>
      </w:r>
    </w:p>
    <w:p>
      <w:r>
        <w:t xml:space="preserve">Lapset potkivat häntä turpaan.</w:t>
      </w:r>
    </w:p>
    <w:p>
      <w:r>
        <w:rPr>
          <w:b/>
        </w:rPr>
        <w:t xml:space="preserve">Esimerkki 7.5028</w:t>
      </w:r>
    </w:p>
    <w:p>
      <w:r>
        <w:t xml:space="preserve">Lähtökohta: Kun Kim astui taloon, hän haistoi jotain pahaa.  Alkuperäinen konteksti: Hän etsi kaikkialta, mistä haju johtui.  Alkuperäinen loppuratkaisu: Hän ei saanut sitä selville. Lopulta hän löysi sen. Se oli hänen jumppavaatteensa.  Uusi loppu: Hän ei löytänyt, missä se oli. Lopulta hän löysi sen. Se oli hänen jumppalaukussaan. </w:t>
      </w:r>
    </w:p>
    <w:p>
      <w:r>
        <w:rPr>
          <w:b/>
        </w:rPr>
        <w:t xml:space="preserve">Tulos</w:t>
      </w:r>
    </w:p>
    <w:p>
      <w:r>
        <w:t xml:space="preserve">Hän katsoi kaikkialle ja huomasi, että haju oli mätänevää ruokaa.</w:t>
      </w:r>
    </w:p>
    <w:p>
      <w:r>
        <w:rPr>
          <w:b/>
        </w:rPr>
        <w:t xml:space="preserve">Esimerkki 7.5029</w:t>
      </w:r>
    </w:p>
    <w:p>
      <w:r>
        <w:t xml:space="preserve">Lähtökohta: Bill katsoi uutta tv-ohjelmaa suosikkikanavaltaan.  Alkuperäinen konteksti: Vaikka hän piti seikkailusarjakuvista, tämä oli romanttinen tarina.  Alkuperäinen loppuratkaisu: Hänen mielestään tarina oli ällöttävä. Hän sanoi, ettei koskaan aikonut rakastua. Hänen äitinsä nauroi hänelle ja kehotti häntä olemaan ennakkoluuloton.  Uusi loppu: Hänen mielestään tarina oli absurdi, koska se ei ollut vain komedia, vaan kertoi myös rakkaudesta. Hän sanoi, ettei aio koskaan rakastua. Hänen äitinsä nauroi hänelle ja kehotti häntä olemaan ennakkoluuloton. </w:t>
      </w:r>
    </w:p>
    <w:p>
      <w:r>
        <w:rPr>
          <w:b/>
        </w:rPr>
        <w:t xml:space="preserve">Tulos</w:t>
      </w:r>
    </w:p>
    <w:p>
      <w:r>
        <w:t xml:space="preserve">Vaikka hän piti seikkailusarjakuvista, tämä oli hauska lastentarina.</w:t>
      </w:r>
    </w:p>
    <w:p>
      <w:r>
        <w:rPr>
          <w:b/>
        </w:rPr>
        <w:t xml:space="preserve">Esimerkki 7.5030</w:t>
      </w:r>
    </w:p>
    <w:p>
      <w:r>
        <w:t xml:space="preserve">Lähtökohta: Brian yritti opettaa Karynia pelaamaan shakkia.  Alkuperäinen konteksti: Karyn ei pitänyt pelisääntöjen noudattamisesta.  Alkuperäinen loppuratkaisu: Brian oli ottanut lähes kaikki hänen nappulansa. Karyn laati suunnitelman pelin voittamiseksi. Hän laukaisi ydinkärkiä ja tuhosi loput Brianin nappulat.  Uusi loppu: Brian ei ollut ottanut lähes yhtään hänen nappuloitaan. Karyn laati suunnitelman pelin voittamiseksi. Hän laukaisi ydinkärkiä ja tuhosi loput Brianin nappulat. </w:t>
      </w:r>
    </w:p>
    <w:p>
      <w:r>
        <w:rPr>
          <w:b/>
        </w:rPr>
        <w:t xml:space="preserve">Tulos</w:t>
      </w:r>
    </w:p>
    <w:p>
      <w:r>
        <w:t xml:space="preserve">Karyn kuunteli kärsivällisesti ja pärjäsi hyvin.</w:t>
      </w:r>
    </w:p>
    <w:p>
      <w:r>
        <w:rPr>
          <w:b/>
        </w:rPr>
        <w:t xml:space="preserve">Esimerkki 7.5031</w:t>
      </w:r>
    </w:p>
    <w:p>
      <w:r>
        <w:t xml:space="preserve">Lähtökohta: Katie päätti oppia tekemään jogurttia.  Alkuperäinen konteksti: Hän osti vekottimen, jonka piti auttaa häntä.  Alkuperäinen loppuratkaisu: Se oli hyvin hämmentävää ja vaikeaa. Katie heitti sen pois ja päätti vain ostaa jogurttia. Se maistui paremmalta, kun se oli kaupasta.  Uusi loppu: Se toimi hyvin ja hän teki jogurttia Se maistui paremmalta kuin kaupasta ostettu. </w:t>
      </w:r>
    </w:p>
    <w:p>
      <w:r>
        <w:rPr>
          <w:b/>
        </w:rPr>
        <w:t xml:space="preserve">Tulos</w:t>
      </w:r>
    </w:p>
    <w:p>
      <w:r>
        <w:t xml:space="preserve">Hän halusi löytää laitteen, joka voisi auttaa häntä.</w:t>
      </w:r>
    </w:p>
    <w:p>
      <w:r>
        <w:rPr>
          <w:b/>
        </w:rPr>
        <w:t xml:space="preserve">Esimerkki 7.5032</w:t>
      </w:r>
    </w:p>
    <w:p>
      <w:r>
        <w:t xml:space="preserve">Lähtökohta: Ystäväni Ben oli sotilas toisessa maailmansodassa.  Alustava konteksti: Hän oli kerran Italiassa.  Alkuperäinen loppu: Eräänä päivänä hän ja hänen joukkonsa kuulivat huutoa. Hän näki amerikkalaisten sotilaiden yrittävän raiskata naisen. Hänen joukkonsa pysäytti miehet ja kutsui sotilaspoliisit.  Uusi loppu: Eräänä päivänä hän ja hänen joukkonsa kuulivat huutoa. Hän näki joidenkin yhdysvaltalaissotilaiden yrittävän raiskata naisen. Hänen joukkonsa pysäytti miehet ja kutsui sotilaspoliisit. </w:t>
      </w:r>
    </w:p>
    <w:p>
      <w:r>
        <w:rPr>
          <w:b/>
        </w:rPr>
        <w:t xml:space="preserve">Tulos</w:t>
      </w:r>
    </w:p>
    <w:p>
      <w:r>
        <w:t xml:space="preserve">Hän oli kerran Italiassa, kunnes hänet potkittiin ulos maasta ja hänen oli palattava Yhdysvaltoihin.</w:t>
      </w:r>
    </w:p>
    <w:p>
      <w:r>
        <w:rPr>
          <w:b/>
        </w:rPr>
        <w:t xml:space="preserve">Esimerkki 7.5033</w:t>
      </w:r>
    </w:p>
    <w:p>
      <w:r>
        <w:t xml:space="preserve">Lähtökohta: Päätin aloittaa päivittäisen harjoitusohjelman.  Alkuperäinen konteksti: Tänään oli ensimmäinen päiväni.  Alkuperäinen lopputulos: Minun piti juosta ja nostaa painoja. Se oli väsyttävää, mutta lopulta sain sen valmiiksi. Toivottavasti huominen treeni on helpompi.  Uusi lopetus: Minun piti juosta ja nostaa painoja. Mutta se oli liian väsyttävää. Nyt olen taas vain laiska. </w:t>
      </w:r>
    </w:p>
    <w:p>
      <w:r>
        <w:rPr>
          <w:b/>
        </w:rPr>
        <w:t xml:space="preserve">Tulos</w:t>
      </w:r>
    </w:p>
    <w:p>
      <w:r>
        <w:t xml:space="preserve">Se ei kuitenkaan toiminut minulle, joten olen lopettanut.</w:t>
      </w:r>
    </w:p>
    <w:p>
      <w:r>
        <w:rPr>
          <w:b/>
        </w:rPr>
        <w:t xml:space="preserve">Esimerkki 7.5034</w:t>
      </w:r>
    </w:p>
    <w:p>
      <w:r>
        <w:t xml:space="preserve">Lähtökohta: Lea sai paniikkikohtauksen asunnossaan.  Alustava konteksti: Hän meni kylpyhuoneeseen ottamaan pillereitä.  Alkuperäinen loppuratkaisu: Mutta pullo oli tyhjä. Lea istui sohvallaan, käpertyi palloksi ja toivoi, että se menisi ohi. Mutta mitä enemmän hän ajatteli sitä, sitä pahemmaksi se kävi.  Uusi loppu: Mutta se ei auttanut, joten hän meni takaisin sisälle. Hän istui sohvallaan, käpertyi palloksi ja toivoi, että se menisi pois. Mutta mitä enemmän hän ajatteli sitä, sitä pahemmaksi se kävi. </w:t>
      </w:r>
    </w:p>
    <w:p>
      <w:r>
        <w:rPr>
          <w:b/>
        </w:rPr>
        <w:t xml:space="preserve">Tulos</w:t>
      </w:r>
    </w:p>
    <w:p>
      <w:r>
        <w:t xml:space="preserve">Hän meni ulos haukkaamaan raitista ilmaa.</w:t>
      </w:r>
    </w:p>
    <w:p>
      <w:r>
        <w:rPr>
          <w:b/>
        </w:rPr>
        <w:t xml:space="preserve">Esimerkki 7.5035</w:t>
      </w:r>
    </w:p>
    <w:p>
      <w:r>
        <w:t xml:space="preserve">Lähtökohta: Kerroin kämppikselleni, etten halua mennä tänään tunnille.  Alustava konteksti: Hän kysyi minulta, oliko se se luokka, jossa oli se söpö poika, josta pidin.  Alkuperäinen loppu: Tajusin, että se oli ja kiirehdin valmistautumaan. Ehdin juuri ja juuri ja istuin vahingossa hänen viereensä. Hän kysyi, haluaisinko mennä lounaalle tunnin jälkeen.  Uusi lopetus: Sanoin hänelle ei, ja tajusin, kuinka huono olo minulla oli, ja menin menemään makuulle. Minusta tuntui pahalta, koska se oli luokka, jossa oli poika, josta pidin. Hän soitti minulle ter kysyäkseen miten minulla menee. </w:t>
      </w:r>
    </w:p>
    <w:p>
      <w:r>
        <w:rPr>
          <w:b/>
        </w:rPr>
        <w:t xml:space="preserve">Tulos</w:t>
      </w:r>
    </w:p>
    <w:p>
      <w:r>
        <w:t xml:space="preserve">Hän kysyi minulta, olenko kunnossa.</w:t>
      </w:r>
    </w:p>
    <w:p>
      <w:r>
        <w:rPr>
          <w:b/>
        </w:rPr>
        <w:t xml:space="preserve">Esimerkki 7.5036</w:t>
      </w:r>
    </w:p>
    <w:p>
      <w:r>
        <w:t xml:space="preserve">Lähtökohta: Bob tykkäsi kaivaa ihoa jaloistaan.  Alkuperäinen konteksti: Lopulta hän oli nipistellyt sitä niin paljon, että se alkoi vuotaa verta.  Alkuperäinen loppu: Hän ei hoitanut haavaa, ja se tulehtui tuskallisesti. Hänen oli mentävä lääkäriin hakemaan antibiootteja. Sen jälkeen hän ei enää koskaan kaivellut jalkojaan.  Uusi loppu: Hän huolehti haavasta, eikä se tulehtunut kivuliaasti. . Hänen ei tarvinnut mennä lääkäriin hakemaan antibiootteja. Sen jälkeen hän ei enää koskaan kaivellut jalkojaan. </w:t>
      </w:r>
    </w:p>
    <w:p>
      <w:r>
        <w:rPr>
          <w:b/>
        </w:rPr>
        <w:t xml:space="preserve">Tulos</w:t>
      </w:r>
    </w:p>
    <w:p>
      <w:r>
        <w:t xml:space="preserve">Hän levitti Newskinia, joka paransi hänen jalkansa nopeasti.</w:t>
      </w:r>
    </w:p>
    <w:p>
      <w:r>
        <w:rPr>
          <w:b/>
        </w:rPr>
        <w:t xml:space="preserve">Esimerkki 7.5037</w:t>
      </w:r>
    </w:p>
    <w:p>
      <w:r>
        <w:t xml:space="preserve">Lähtökohta: Michelle ja Sally menivät paikalliseen baariin.  Alustava konteksti: He kertoivat miehilleen palaavansa kotiin muutaman tunnin kuluttua.  Alkuperäinen loppuratkaisu: He joivat niin paljon ja olivat niin humalassa, että menettivät ajantajun. Baarimestari ilmoitti, että he ovat viimeisiä. Michelle ja Sally tajusivat olevansa vaikeuksissa aviomiestensä kanssa.  Uusi loppu: He joivat niin paljon ja olivat niin humalassa, että menettivät ajantajun. Baarimikko ilmoitti viimeisen kutsun. Michelle ja Sally tajusivat, että heillä oli nälkä ja että heidän pitäisi lähteä aamiaiselle. </w:t>
      </w:r>
    </w:p>
    <w:p>
      <w:r>
        <w:rPr>
          <w:b/>
        </w:rPr>
        <w:t xml:space="preserve">Tulos</w:t>
      </w:r>
    </w:p>
    <w:p>
      <w:r>
        <w:t xml:space="preserve">He olivat molemmat sinkkuja ja ajattelivat, että he voisivat tavata baarissa mukavia miehiä.</w:t>
      </w:r>
    </w:p>
    <w:p>
      <w:r>
        <w:rPr>
          <w:b/>
        </w:rPr>
        <w:t xml:space="preserve">Esimerkki 7.5038</w:t>
      </w:r>
    </w:p>
    <w:p>
      <w:r>
        <w:t xml:space="preserve">Lähtökohta: Nadine yritti harjata hiuksiaan.  Alkuperäinen konteksti: Hänellä oli kiharat hiukset, ja niihin muodostui monia valtavia solmuja.  Alkuperäinen loppuratkaisu: Kun Nadine repi ja veti hiuksiaan, harja katkesi. Nadine yritti parhaansa mukaan korjata harjan. Siitä ei kuitenkaan ollut hyötyä, ja se oli vaihdettava.  Uusi lopetus: Kun Nadine pisti ja repi hiustensa läpi, harja raapaisi hänen päätään. Nadine yritti parhaansa mukaan painaa naarmua. Mutta siitä ei ollut hyötyä ja hän sai verta hiuksiinsa. </w:t>
      </w:r>
    </w:p>
    <w:p>
      <w:r>
        <w:rPr>
          <w:b/>
        </w:rPr>
        <w:t xml:space="preserve">Tulos</w:t>
      </w:r>
    </w:p>
    <w:p>
      <w:r>
        <w:t xml:space="preserve">Hänen hiuksensa olivat hyvin lyhyet, eikä harja mahtunut niihin.</w:t>
      </w:r>
    </w:p>
    <w:p>
      <w:r>
        <w:rPr>
          <w:b/>
        </w:rPr>
        <w:t xml:space="preserve">Esimerkki 7.5039</w:t>
      </w:r>
    </w:p>
    <w:p>
      <w:r>
        <w:t xml:space="preserve">Lähtökohta: Viidesluokkalaiset olivat lähdössä retkelle.  Alustava konteksti: He nousivat tilausbussiin klo 6 aamulla.  Alkuperäinen loppuratkaisu: Kun he saapuivat retkikohteeseen, taivas avautui ja satoi rankasti. Lapset joutuivat istumaan bussissa koko päivän. He tulivat kotiin kuivina mutta surullisina, koska heidän matkansa oli pilalla.  Uusi loppu: Kun he pääsivät paikalle, taivas aukesi ja satoi rankasti. Lapset joutuivat istumaan tehtaassa koko päivän. He tulivat kotiin kuivina ja onnellisina, koska heidän matkansa oli ollut hyvä. </w:t>
      </w:r>
    </w:p>
    <w:p>
      <w:r>
        <w:rPr>
          <w:b/>
        </w:rPr>
        <w:t xml:space="preserve">Tulos</w:t>
      </w:r>
    </w:p>
    <w:p>
      <w:r>
        <w:t xml:space="preserve">He olivat menossa tehtaalle, jossa valmistettiin Converse-kenkiä.</w:t>
      </w:r>
    </w:p>
    <w:p>
      <w:r>
        <w:rPr>
          <w:b/>
        </w:rPr>
        <w:t xml:space="preserve">Esimerkki 7.5040</w:t>
      </w:r>
    </w:p>
    <w:p>
      <w:r>
        <w:t xml:space="preserve">Lähtökohta: Jane oli uima-altaalla ystäviensä kanssa.  Alustava konteksti: He suostuttelivat hänet sukeltamaan altaaseen.  Alkuperäinen loppu: Jane sukelsi ja hänen uimapukunsa yläosa irtosi. Jane oli aluksi hieman ujo. He kaikki nauroivat kuitenkin sille.  Uusi loppu: Jane ui kierroksen ja hänen uimapukunsa yläosa irtosi. Jane oli aluksi hieman ujo siitä. Kaikki nauroivat sille kuitenkin. </w:t>
      </w:r>
    </w:p>
    <w:p>
      <w:r>
        <w:rPr>
          <w:b/>
        </w:rPr>
        <w:t xml:space="preserve">Tulos</w:t>
      </w:r>
    </w:p>
    <w:p>
      <w:r>
        <w:t xml:space="preserve">He suostuttelivat hänet uimaan kierroksen.</w:t>
      </w:r>
    </w:p>
    <w:p>
      <w:r>
        <w:rPr>
          <w:b/>
        </w:rPr>
        <w:t xml:space="preserve">Esimerkki 7.5041</w:t>
      </w:r>
    </w:p>
    <w:p>
      <w:r>
        <w:t xml:space="preserve">Lähtökohta: Madeline käveli lomalla basaarissa.  Alustava konteksti: Jokin kiinnitti välittömästi Madelinen huomion.  Alkuperäinen loppu: Se oli käsintehty kaulakoru, jossa oli pieni norsun rihkama. Hänen oli pakko saada se. Madeline osti kaulakorun hymyillen.  Uusi loppu: Edes käsintehty kaulakoru, jossa oli pieni norsun rihkama, ei kiinnittänyt Madelinen huomiota. Hänen ei tarvinnut saada sitä. Madeline kieltäytyi ostamasta kaulakorua hymyillen. </w:t>
      </w:r>
    </w:p>
    <w:p>
      <w:r>
        <w:rPr>
          <w:b/>
        </w:rPr>
        <w:t xml:space="preserve">Tulos</w:t>
      </w:r>
    </w:p>
    <w:p>
      <w:r>
        <w:t xml:space="preserve">Mikään ei kiinnittänyt hänen huomiotaan.</w:t>
      </w:r>
    </w:p>
    <w:p>
      <w:r>
        <w:rPr>
          <w:b/>
        </w:rPr>
        <w:t xml:space="preserve">Esimerkki 7.5042</w:t>
      </w:r>
    </w:p>
    <w:p>
      <w:r>
        <w:t xml:space="preserve">Lähtökohta: Benny pitää musiikista.  Alustava konteksti: Hän päätti opetella soittamaan trumpettia.  Alkuperäinen loppuratkaisu: Hänen koulubändinsä tarvitsi lisää trumpetinsoittajia. Benny liittyi koulun bändiin. Hän on hyvin tyytyväinen päätökseensä.  Uusi loppu: Hänen koulubändinsä tarvitsi lisää saksofonisteja. Benny liittyi koulun bändiin. Hän on hyvin tyytyväinen päätökseensä. </w:t>
      </w:r>
    </w:p>
    <w:p>
      <w:r>
        <w:rPr>
          <w:b/>
        </w:rPr>
        <w:t xml:space="preserve">Tulos</w:t>
      </w:r>
    </w:p>
    <w:p>
      <w:r>
        <w:t xml:space="preserve">Hän päätti opetella soittamaan saksofonia.</w:t>
      </w:r>
    </w:p>
    <w:p>
      <w:r>
        <w:rPr>
          <w:b/>
        </w:rPr>
        <w:t xml:space="preserve">Esimerkki 7.5043</w:t>
      </w:r>
    </w:p>
    <w:p>
      <w:r>
        <w:t xml:space="preserve">Lähtökohta: Zoeyn naapurin, neiti Smithin, kissa synnytti pentueen kissanpentuja.  Alkuperäinen konteksti: Ainoa kissanpentu selvisi hengissä syntymästä.  Alkuperäinen lopputulos: Neiti Smith lupasi antaa sen kissalle, jos tämä pärjää koulussa hyvin. Zoey opiskeli joka ilta ahkerasti ja pitkään joka päivä. Kun Zoey näytti neiti Smithille todistuksensa, kissanpentu oli nyt hänen.  Uusi loppu: Ms Smith lupasi antaa Zoelle uuden kissanpennun, jos hän pärjäisi koulussa hyvin. Joka ilta Zoey opiskeli ahkerasti ja pitkään joka päivä. Kun Zoe näytti neiti Smithille todistuksensa, kissanpentu oli nyt hänen. </w:t>
      </w:r>
    </w:p>
    <w:p>
      <w:r>
        <w:rPr>
          <w:b/>
        </w:rPr>
        <w:t xml:space="preserve">Tulos</w:t>
      </w:r>
    </w:p>
    <w:p>
      <w:r>
        <w:t xml:space="preserve">Yksikään pennuista ei selvinnyt ensimmäistä viikkoa pidempään.</w:t>
      </w:r>
    </w:p>
    <w:p>
      <w:r>
        <w:rPr>
          <w:b/>
        </w:rPr>
        <w:t xml:space="preserve">Esimerkki 7.5044</w:t>
      </w:r>
    </w:p>
    <w:p>
      <w:r>
        <w:t xml:space="preserve">Lähtökohta: Shelly oli surullinen, koska kukaan ei koskaan kirjoittanut hänelle runoa.  Alkuperäinen konteksti: Bill tunsi sääliä Shellyn puolesta.  Alkuperäinen loppu: Bill meni kotiin ja kirjoitti koko yön runon Shellylle. Seuraavana päivänä hän antoi runon Shellylle. Nyt Bill ja Shelly ovat rakastuneita.  Uusi loppu: Bill vietti koko yön kirjoittamalla runon Shellylle. Hän ei koskaan antanut runoa Shellylle. Se on surullista, koska Bill todella rakastaa Shellyä. </w:t>
      </w:r>
    </w:p>
    <w:p>
      <w:r>
        <w:rPr>
          <w:b/>
        </w:rPr>
        <w:t xml:space="preserve">Tulos</w:t>
      </w:r>
    </w:p>
    <w:p>
      <w:r>
        <w:t xml:space="preserve">Bill yritti, mutta oli liian peloissaan antaakseen sitä hänelle.</w:t>
      </w:r>
    </w:p>
    <w:p>
      <w:r>
        <w:rPr>
          <w:b/>
        </w:rPr>
        <w:t xml:space="preserve">Esimerkki 7.5045</w:t>
      </w:r>
    </w:p>
    <w:p>
      <w:r>
        <w:t xml:space="preserve">Lähtökohta: Dana rakasti keittoa.  Alkuperäinen konteksti: Hän teki sitä ison kattilan.  Alkuperäinen loppu: Hän tarjoili sitä kuohkeassa leipäkulhossa. Hänen perheensä ahmi aterian. Keitto ja leipäkulhot olivat heidän suosikkejaan!  Uusi lopetus: Hän teki sen kuohkeassa leipäkulhossa. Hänen perheensä ahmi aterian. Keitto ja leipäkulhot olivat heidän suosikkinsa! </w:t>
      </w:r>
    </w:p>
    <w:p>
      <w:r>
        <w:rPr>
          <w:b/>
        </w:rPr>
        <w:t xml:space="preserve">Tulos</w:t>
      </w:r>
    </w:p>
    <w:p>
      <w:r>
        <w:t xml:space="preserve">Hän toivoi, että hänellä olisi iso kattila sitä.</w:t>
      </w:r>
    </w:p>
    <w:p>
      <w:r>
        <w:rPr>
          <w:b/>
        </w:rPr>
        <w:t xml:space="preserve">Esimerkki 7.5046</w:t>
      </w:r>
    </w:p>
    <w:p>
      <w:r>
        <w:t xml:space="preserve">Lähtökohta: Ethan katsoi kynsiään.  Alustava konteksti: Hän oli pettynyt siihen, miten huonolta ne näyttivät.  Alkuperäinen loppuratkaisu: Hän varasi ajan kynsisalongista lempikynsitaiteilijaltaan. Kun hän saapui paikalle, hän valitsi uuden sävyn, jota hän oli halunnut kokeilla. Nyt hän on ylpeä söpöistä kynsistään.  Uusi lopetus: Hän oli varannut ajan kynsisalongiin lempitaiteilijansa kanssa. Kun hän saapui paikalle, hän valitsi uuden sävyn, jota hän on halunnut kokeilla. Nyt hän on ylpeä söpöistä kynsistään. </w:t>
      </w:r>
    </w:p>
    <w:p>
      <w:r>
        <w:rPr>
          <w:b/>
        </w:rPr>
        <w:t xml:space="preserve">Tulos</w:t>
      </w:r>
    </w:p>
    <w:p>
      <w:r>
        <w:t xml:space="preserve">Hän oli tyytyväinen, että ne olivat hienosti hoidetut.</w:t>
      </w:r>
    </w:p>
    <w:p>
      <w:r>
        <w:rPr>
          <w:b/>
        </w:rPr>
        <w:t xml:space="preserve">Esimerkki 7.5047</w:t>
      </w:r>
    </w:p>
    <w:p>
      <w:r>
        <w:t xml:space="preserve">Lähtökohta: Alex oli ajelulla.  Alustava konteksti: Yhtäkkiä alkoi sataa raekuuroja.  Alkuperäinen loppu: Hän oli keskellä ei mitään. Hän ajoi niin nopeasti kuin pystyi etsiäkseen suojaa. Onneksi raekuurot eivät aiheuttaneet suurta vahinkoa.  Uusi loppu: Hän oli keskellä ei mitään. Hän ajoi niin nopeasti kuin pystyi löytääkseen suojaa. Onneksi lumi ei vaikeuttanut ajamista. </w:t>
      </w:r>
    </w:p>
    <w:p>
      <w:r>
        <w:rPr>
          <w:b/>
        </w:rPr>
        <w:t xml:space="preserve">Tulos</w:t>
      </w:r>
    </w:p>
    <w:p>
      <w:r>
        <w:t xml:space="preserve">Yhtäkkiä alkoi sataa lunta.</w:t>
      </w:r>
    </w:p>
    <w:p>
      <w:r>
        <w:rPr>
          <w:b/>
        </w:rPr>
        <w:t xml:space="preserve">Esimerkki 7.5048</w:t>
      </w:r>
    </w:p>
    <w:p>
      <w:r>
        <w:t xml:space="preserve">Lähtökohta: Matkalla töihin liikenne oli poikkeuksellisen hidasta.  Alkuperäinen konteksti: Kun lähestyin risteystä, huomasin sireenit ja valot.  Alkuperäinen lopputulos: Valkoinen sedan oli törmännyt vihreään pick upiin. Maassa oli roskia, bensiiniä ja öljyä valui kaikkialle. Ajaessani ohi näin, että uhria lastattiin ambulanssiin.  Uusi loppu: Valkoinen sedan oli törmännyt päin vihreää pick upia. Maassa oli roskia, bensaa ja öljyä. Ajaessani ohi näin, kun uhria lastattiin ambulanssiin. </w:t>
      </w:r>
    </w:p>
    <w:p>
      <w:r>
        <w:rPr>
          <w:b/>
        </w:rPr>
        <w:t xml:space="preserve">Tulos</w:t>
      </w:r>
    </w:p>
    <w:p>
      <w:r>
        <w:t xml:space="preserve">Ryömiessäni moottoritietä pitkin kuulin sireenit ja valot.</w:t>
      </w:r>
    </w:p>
    <w:p>
      <w:r>
        <w:rPr>
          <w:b/>
        </w:rPr>
        <w:t xml:space="preserve">Esimerkki 7.5049</w:t>
      </w:r>
    </w:p>
    <w:p>
      <w:r>
        <w:t xml:space="preserve">Lähtökohta: Timin tyttöystävä oli mustasukkainen.  Alkuperäinen konteksti: Tim luuli aina, että Tim flirttaili.  Alkuperäinen loppu: Kerran mies puhui tytön parhaalle ystävälle. Timin tyttöystävä tuli hyvin mustasukkaiseksi. Hän lakkasi puhumasta ystävälle.  Uusi loppu: Kerran mies puhui Timin parhaalle ystävälle. Timin tyttöystävä tuli hyvin mustasukkaiseksi. Hän pääsi siitä yli ja puhui ystävälle. </w:t>
      </w:r>
    </w:p>
    <w:p>
      <w:r>
        <w:rPr>
          <w:b/>
        </w:rPr>
        <w:t xml:space="preserve">Tulos</w:t>
      </w:r>
    </w:p>
    <w:p>
      <w:r>
        <w:t xml:space="preserve">Mutta syvällä sisimmässään hän luotti mieheen.</w:t>
      </w:r>
    </w:p>
    <w:p>
      <w:r>
        <w:rPr>
          <w:b/>
        </w:rPr>
        <w:t xml:space="preserve">Esimerkki 7.5050</w:t>
      </w:r>
    </w:p>
    <w:p>
      <w:r>
        <w:t xml:space="preserve">Lähtökohta: Eräänä iltapäivänä Jim juoksi portaita alas.  Alustava konteksti: Juostessaan hän kompastui.  Alkuperäinen loppu: Hän ohitti neljä askelmaa ja putosi päällensä. Jimiä huimasi ja hänet kiidätettiin ensiapuun. Siellä lääkäri kertoi, että hänellä oli aivotärähdys.  Uusi lopetus: Hän oli ohittanut neljä askelta ja laskeutunut käsivarteensa. Kaikki nauroivat sille, että hän ei ottanut neljää askelta ja laskeutui käsivarteensa. Siellä lääkäri kertoi hänelle, että hänellä oli murtunut säde. </w:t>
      </w:r>
    </w:p>
    <w:p>
      <w:r>
        <w:rPr>
          <w:b/>
        </w:rPr>
        <w:t xml:space="preserve">Tulos</w:t>
      </w:r>
    </w:p>
    <w:p>
      <w:r>
        <w:t xml:space="preserve">Hän kompastui ja mursi kätensä.</w:t>
      </w:r>
    </w:p>
    <w:p>
      <w:r>
        <w:rPr>
          <w:b/>
        </w:rPr>
        <w:t xml:space="preserve">Esimerkki 7.5051</w:t>
      </w:r>
    </w:p>
    <w:p>
      <w:r>
        <w:t xml:space="preserve">Lähtökohta: Shane käveli kadulla.  Alustava konteksti: Hän huomasi mainoksen samana iltana alkavasta näytelmästä.  Alkuperäinen loppu: Hän päätti mennä katsomaan sitä ja pitää hauskaa. Shane meni näytelmän paikalle ja meni sisään. Shane katsoi näytelmän ja nautti siitä kovasti.  Uusi lopetus: Hän päätti mennä katsomaan sitä ja pitää hauskaa. Shane meni konsertin tapahtumapaikalle ja meni sisälle. Shane katsoi konsertin ja nautti siitä kovasti. </w:t>
      </w:r>
    </w:p>
    <w:p>
      <w:r>
        <w:rPr>
          <w:b/>
        </w:rPr>
        <w:t xml:space="preserve">Tulos</w:t>
      </w:r>
    </w:p>
    <w:p>
      <w:r>
        <w:t xml:space="preserve">Hän huomasi mainoksen samana iltana alkavasta konsertista.</w:t>
      </w:r>
    </w:p>
    <w:p>
      <w:r>
        <w:rPr>
          <w:b/>
        </w:rPr>
        <w:t xml:space="preserve">Esimerkki 7.5052</w:t>
      </w:r>
    </w:p>
    <w:p>
      <w:r>
        <w:t xml:space="preserve">Lähtökohta: Rob heräsi eräänä aamuna.  Alustava konteksti: Hän valmistautui kouluun.  Alkuperäinen loppu: Odottaessaan bussia hän katsoi vasemmalle. Hänen vieressään oli suuri karvainen koira. Hän päätti kutsua koiraa nimellä Karvainen koira.  Uusi lopetus: Bussia odottaessaan hän katsoi vasemmalle. Hänen vieressään oli suuri karvainen koira. Hän päätti kutsua koiraa Karvaiseksi koiraksi. </w:t>
      </w:r>
    </w:p>
    <w:p>
      <w:r>
        <w:rPr>
          <w:b/>
        </w:rPr>
        <w:t xml:space="preserve">Tulos</w:t>
      </w:r>
    </w:p>
    <w:p>
      <w:r>
        <w:t xml:space="preserve">Hän oli myöhässä töistä.</w:t>
      </w:r>
    </w:p>
    <w:p>
      <w:r>
        <w:rPr>
          <w:b/>
        </w:rPr>
        <w:t xml:space="preserve">Esimerkki 7.5053</w:t>
      </w:r>
    </w:p>
    <w:p>
      <w:r>
        <w:t xml:space="preserve">Lähtökohta: Tomin kasvit olivat kaikki kuolemassa.  Alkuperäinen konteksti: Hän yritti jatkuvasti antaa niille vettä.  Alkuperäinen loppu: Lopulta ystävä kertoi hänelle, että hän todennäköisesti hukutti ne. Tom alkoi antaa niille vähemmän vettä. Hän huomasi, että kasvit alkoivat parantua.  Uusi loppu: Lopulta ystävä kertoi hänelle, että hän luultavasti näännyttää niitä nälkään. Tom alkoi antaa niille enemmän vettä. Hän huomasi, että kasvit alkoivat parantua. </w:t>
      </w:r>
    </w:p>
    <w:p>
      <w:r>
        <w:rPr>
          <w:b/>
        </w:rPr>
        <w:t xml:space="preserve">Tulos</w:t>
      </w:r>
    </w:p>
    <w:p>
      <w:r>
        <w:t xml:space="preserve">Hän unohti jatkuvasti kastella niitä.</w:t>
      </w:r>
    </w:p>
    <w:p>
      <w:r>
        <w:rPr>
          <w:b/>
        </w:rPr>
        <w:t xml:space="preserve">Esimerkki 7.5054</w:t>
      </w:r>
    </w:p>
    <w:p>
      <w:r>
        <w:t xml:space="preserve">Lähtökohta: Kim halusi joululahjaksi Barbie-nukkekodin.  Alkuperäinen konteksti: Hän laittoi sen joulupukin listalle ja toivoi saavansa sellaisen.  Alkuperäinen loppu: Jouluaamuna kuusen alla oli suuri laatikko. Kim avasi laatikon ja löysi Barbie-nukkekodin. Kim leikki nukkekodillaan koko päivän.  Uusi loppu: Jouluaamuna kuusen alla oli suuri laatikko. Kim avasi laatikon ja löysi videopelikonsolin. Kim oli pettynyt ja pelasi konsolilla vain hetken. </w:t>
      </w:r>
    </w:p>
    <w:p>
      <w:r>
        <w:rPr>
          <w:b/>
        </w:rPr>
        <w:t xml:space="preserve">Tulos</w:t>
      </w:r>
    </w:p>
    <w:p>
      <w:r>
        <w:t xml:space="preserve">Hän ei laittanut sitä joulupukin listalleen, vaan oletti saavansa sellaisen kertomatta kenellekään.</w:t>
      </w:r>
    </w:p>
    <w:p>
      <w:r>
        <w:rPr>
          <w:b/>
        </w:rPr>
        <w:t xml:space="preserve">Esimerkki 7.5055</w:t>
      </w:r>
    </w:p>
    <w:p>
      <w:r>
        <w:t xml:space="preserve">Lähtökohta: Mies ajoi moottoripyörällään töihin joka päivä normaalisti.  Alkuperäinen konteksti: Eräässä erityisen kapeassa mutkassa hänen täytyi aivastella.  Alkuperäinen loppuratkaisu: Aivastellessaan hän sulki silmänsä. Kun hän avasi silmänsä, hänen eteensä oli pysähtynyt auto. Refleksimäisesti hän väisti autoa ja selvisi turvallisesti.  Uusi lopetus: Taistellessaan aivastusta vastaan hän sulki silmänsä. Kun hänen silmänsä avautuivat, auto oli pysähtynyt hänen eteensä. Refleksimäisesti hän väisti autoa ja sai sen toimimaan turvallisesti. </w:t>
      </w:r>
    </w:p>
    <w:p>
      <w:r>
        <w:rPr>
          <w:b/>
        </w:rPr>
        <w:t xml:space="preserve">Tulos</w:t>
      </w:r>
    </w:p>
    <w:p>
      <w:r>
        <w:t xml:space="preserve">Eräässä erityisen kapeassa mutkassa hän pidätti aivastuksen.</w:t>
      </w:r>
    </w:p>
    <w:p>
      <w:r>
        <w:rPr>
          <w:b/>
        </w:rPr>
        <w:t xml:space="preserve">Esimerkki 7.5056</w:t>
      </w:r>
    </w:p>
    <w:p>
      <w:r>
        <w:t xml:space="preserve">Lähtökohta: Tammy on asianajaja.  Alustava konteksti: Hän nauttii ihmisten auttamisesta ja rahan ansaitsemisesta.  Alkuperäinen loppuratkaisu: Köyhä asiakas pyytää Tammya ottamaan hänen tapauksensa. Tammy kieltäytyy. Tammy sääli häntä ja auttoi häntä kuitenkin.  Uusi loppu: Köyhä asiakas pyytää Tammya ottamaan hänen tapauksensa. Tammy kieltäytyy aikataulunsa vuoksi. Tammy sääli häntä ja auttoi häntä silti. </w:t>
      </w:r>
    </w:p>
    <w:p>
      <w:r>
        <w:rPr>
          <w:b/>
        </w:rPr>
        <w:t xml:space="preserve">Tulos</w:t>
      </w:r>
    </w:p>
    <w:p>
      <w:r>
        <w:t xml:space="preserve">Hän nauttii ihmisten auttamisesta, vaikka heillä ei olisi rahaa.</w:t>
      </w:r>
    </w:p>
    <w:p>
      <w:r>
        <w:rPr>
          <w:b/>
        </w:rPr>
        <w:t xml:space="preserve">Esimerkki 7.5057</w:t>
      </w:r>
    </w:p>
    <w:p>
      <w:r>
        <w:t xml:space="preserve">Lähtökohta: Timberly Johnstein oli huono baseballissa.  Alkuperäinen konteksti: Kaikki tytöt nauroivat hänen kyvyttömyydelleen lyödä.  Alkuperäinen loppu: Timberly ei keksinyt syytä, joten hän vain harjoitteli kovemmin. Hän harjoitteli niin kovaa, että pystyi lyömään kunnareita. Hän löi grand slamin heidän avausottelussaan.  Uusi loppu: Timberly harjoitteli myös kovemmin. Hän harjoitteli niin kovaa, että pystyi lyömään kunnareita. Hän harjoitteli niin kovaa, että pystyi lyömään kunnareita. </w:t>
      </w:r>
    </w:p>
    <w:p>
      <w:r>
        <w:rPr>
          <w:b/>
        </w:rPr>
        <w:t xml:space="preserve">Tulos</w:t>
      </w:r>
    </w:p>
    <w:p>
      <w:r>
        <w:t xml:space="preserve">Lopulta hän tajusi, että hän yritti soittaa oikeakätisesti, vaikka hän oli vasenkätinen, ja sillä oli valtava merkitys.</w:t>
      </w:r>
    </w:p>
    <w:p>
      <w:r>
        <w:rPr>
          <w:b/>
        </w:rPr>
        <w:t xml:space="preserve">Esimerkki 7.5058</w:t>
      </w:r>
    </w:p>
    <w:p>
      <w:r>
        <w:t xml:space="preserve">Lähtökohta: Äiti Theresa oli ystävällinen nainen.  Alkuperäinen konteksti: Äiti Teresa teki ihmeitä.  Alkuperäinen loppu: Hän huolehti myös orvoista. Äiti Theresa kuoli. Äiti Teresasta tuli pyhimys.  Uusi lopetus: Mutta hän huolehti orvoista. Äiti Teresa kuoli. Äiti Teresasta tuli tunnettu pyhimys. </w:t>
      </w:r>
    </w:p>
    <w:p>
      <w:r>
        <w:rPr>
          <w:b/>
        </w:rPr>
        <w:t xml:space="preserve">Tulos</w:t>
      </w:r>
    </w:p>
    <w:p>
      <w:r>
        <w:t xml:space="preserve">Äiti Teresa ei pystynyt tekemään ihmeitä.</w:t>
      </w:r>
    </w:p>
    <w:p>
      <w:r>
        <w:rPr>
          <w:b/>
        </w:rPr>
        <w:t xml:space="preserve">Esimerkki 7.5059</w:t>
      </w:r>
    </w:p>
    <w:p>
      <w:r>
        <w:t xml:space="preserve">Edellytys: Hän siirtyi ikkunan lähelle katsomaan ulos.  Alkuperäinen konteksti: Yö oli pimeä, mutta lasi oli kirkas.  Alkuperäinen lopetus: Hän pystyi näkemään suuren puun ulkona pihalla. Se heilui kevyesti tuulessa. Hän kääntyi pois ikkunasta ja meni nukkumaan.  Uusi lopetus: Hän näki suuren puun ulkona pihalla. Se heilui kevyesti tuulessa. Hän kääntyi pois ikkunasta ja nousi sängystä. </w:t>
      </w:r>
    </w:p>
    <w:p>
      <w:r>
        <w:rPr>
          <w:b/>
        </w:rPr>
        <w:t xml:space="preserve">Tulos</w:t>
      </w:r>
    </w:p>
    <w:p>
      <w:r>
        <w:t xml:space="preserve">Päivä oli kirkas ja aurinkoinen.</w:t>
      </w:r>
    </w:p>
    <w:p>
      <w:r>
        <w:rPr>
          <w:b/>
        </w:rPr>
        <w:t xml:space="preserve">Esimerkki 7.5060</w:t>
      </w:r>
    </w:p>
    <w:p>
      <w:r>
        <w:t xml:space="preserve">Lähtökohta: Larry meni meksikolaisen ravintolan drive through -kautta.  Alkuperäinen konteksti: Hän tilasi burriton ja papuja.  Alkuperäinen lopputulos: Nainen ikkunassa ojensi hänelle laukun, mutta Larry pudotti sen. Hän avasi autonsa oven poimiakseen sen, mutta törmäsi seinään. Larry nolostui ja ajoi pois ilman burritoa.  Uusi loppu: Ikkunan nainen ojensi hänelle laukkunsa, mutta Larry pudotti sen. Hän avasi autonsa oven poimiakseen sen, mutta osui seinään. Larry nolostui ja ajoi pois ilman tacoa. </w:t>
      </w:r>
    </w:p>
    <w:p>
      <w:r>
        <w:rPr>
          <w:b/>
        </w:rPr>
        <w:t xml:space="preserve">Tulos</w:t>
      </w:r>
    </w:p>
    <w:p>
      <w:r>
        <w:t xml:space="preserve">Hän tilasi tacon.</w:t>
      </w:r>
    </w:p>
    <w:p>
      <w:r>
        <w:rPr>
          <w:b/>
        </w:rPr>
        <w:t xml:space="preserve">Esimerkki 7.5061</w:t>
      </w:r>
    </w:p>
    <w:p>
      <w:r>
        <w:t xml:space="preserve">Lähtökohta: Lars joi vettä.  Alkuperäinen konteksti: Hänen mielestään se maistui hyvin oudolta.  Alkuperäinen loppu: Hän katsoi pullon pohjaan. Pohjalla kasvoi vihreää levää. Lars sylki veden ulos ja meni pesemään pulloa.  Uusi lopetus: Hän katsoi pullon pohjaan. Pohjalla kasvoi vihreää levää. Lars sylki veden ulos ja meni pesemään pulloa. </w:t>
      </w:r>
    </w:p>
    <w:p>
      <w:r>
        <w:rPr>
          <w:b/>
        </w:rPr>
        <w:t xml:space="preserve">Tulos</w:t>
      </w:r>
    </w:p>
    <w:p>
      <w:r>
        <w:t xml:space="preserve">Hänen mielestään se maistui hyvin virkistävältä.</w:t>
      </w:r>
    </w:p>
    <w:p>
      <w:r>
        <w:rPr>
          <w:b/>
        </w:rPr>
        <w:t xml:space="preserve">Esimerkki 7.5062</w:t>
      </w:r>
    </w:p>
    <w:p>
      <w:r>
        <w:t xml:space="preserve">Lähtökohta: Colin asui Ranskassa.  Alkuperäinen konteksti: Hän päätti käydä Saksassa, joten hän osti junalipun sinne.  Alkuperäinen loppu: Hän nousi junaan ja asettui matkan ajaksi. Myöhemmin lipuntarkastaja tuli tarkastamaan liput. Colin menetti lippunsa ja joutui maksamaan suuren sakon.  Uusi lopetus: Hän nousi autoon ja asettui ajelulle. Myöhemmin poliisi pysäytti hänet ja antoi hänelle sakot. Colin otti sakon ja joutui maksamaan suuren sakon. </w:t>
      </w:r>
    </w:p>
    <w:p>
      <w:r>
        <w:rPr>
          <w:b/>
        </w:rPr>
        <w:t xml:space="preserve">Tulos</w:t>
      </w:r>
    </w:p>
    <w:p>
      <w:r>
        <w:t xml:space="preserve">Hän ajoi Saksaan.</w:t>
      </w:r>
    </w:p>
    <w:p>
      <w:r>
        <w:rPr>
          <w:b/>
        </w:rPr>
        <w:t xml:space="preserve">Esimerkki 7.5063</w:t>
      </w:r>
    </w:p>
    <w:p>
      <w:r>
        <w:t xml:space="preserve">Lähtökohta: Jill oli hyvin tarkka suunsa terveydestä.  Alkuperäinen konteksti: Hän käytti samantyyppistä hammasharjaa joka päivä.  Alkuperäinen lopputulos: Eräänä päivänä hän huomasi, että hänen hammasharjansa sininen väri oli haalistumassa. Jill meni myöhemmin kauppaan hakemaan uutta, mutta se oli loppu. Hän päätyi ostamaan uudenlaisen hammasharjan ja piti siitä enemmän.  Uusi loppu: Hän huomasi eräänä päivänä, että tämän päivän hammasharjan sininen väri oli haalistumassa. Jill meni myöhemmin kauppaan valittamaan, että hänelle oli annettu käytetty hammasharja. Hän päätyi ostamaan uudenlaisen hammasharjan ja piti siitä, että se oli oikeasti uusi. </w:t>
      </w:r>
    </w:p>
    <w:p>
      <w:r>
        <w:rPr>
          <w:b/>
        </w:rPr>
        <w:t xml:space="preserve">Tulos</w:t>
      </w:r>
    </w:p>
    <w:p>
      <w:r>
        <w:t xml:space="preserve">Hän käytti joka päivä uutta hammasharjaa.</w:t>
      </w:r>
    </w:p>
    <w:p>
      <w:r>
        <w:rPr>
          <w:b/>
        </w:rPr>
        <w:t xml:space="preserve">Esimerkki 7.5064</w:t>
      </w:r>
    </w:p>
    <w:p>
      <w:r>
        <w:t xml:space="preserve">Lähtökohta: Portia ei ole koskaan suudellut miestä ennen kuin hän suuteli Georgea.  Alkuperäinen konteksti: Se ei ollut kovin miellyttävää, mutta hän ei voinut verrata sitä.  Alkuperäinen loppu: Saadakseen paremman käsityksen hän suuteli Frankia. Frank suuteli niin paljon paremmin kuin George, että Portia seurusteli sen sijaan hänen kanssaan. Ja George löysi itsensä ilman treffejä tai suukkoja.  Uusi lopetus: Joten saadakseen paremman idean hän suuteli Frankia. Frank piti häntä loistavana suutelijana, Portia tapaili häntä sen sijaan. Ja George jäi ilman treffejä ja suukkoja. </w:t>
      </w:r>
    </w:p>
    <w:p>
      <w:r>
        <w:rPr>
          <w:b/>
        </w:rPr>
        <w:t xml:space="preserve">Tulos</w:t>
      </w:r>
    </w:p>
    <w:p>
      <w:r>
        <w:t xml:space="preserve">Georgen mielestä nainen oli surkea suutelija, joten hän jätti hänet.</w:t>
      </w:r>
    </w:p>
    <w:p>
      <w:r>
        <w:rPr>
          <w:b/>
        </w:rPr>
        <w:t xml:space="preserve">Esimerkki 7.5065</w:t>
      </w:r>
    </w:p>
    <w:p>
      <w:r>
        <w:t xml:space="preserve">Lähtökohta: Pamela oli jättänyt ikkunan auki sinä aamuna.  Alustava konteksti: Kun hän tuli kotiin, hän näki ampiaispesän huoneen nurkassa.  Alkuperäinen lopputulos: Paniikissa hän otti luudan. Pelko sydämessään hän tökkäsi pesää. Se kaatui ja ampiaiset tulivat ulos ja lähettivät Pamelan huutaen keittiöön.  Uusi loppu: Paniikissa hän otti luudan. Pelko sydämessään hän tökkäsi pesää. Se kaatui ja linnut lensivät ulos ja lähettivät Pamelan huutaen keittiöön. </w:t>
      </w:r>
    </w:p>
    <w:p>
      <w:r>
        <w:rPr>
          <w:b/>
        </w:rPr>
        <w:t xml:space="preserve">Tulos</w:t>
      </w:r>
    </w:p>
    <w:p>
      <w:r>
        <w:t xml:space="preserve">Kun hän tuli kotiin, hän näki huoneen nurkassa linnunpesän.</w:t>
      </w:r>
    </w:p>
    <w:p>
      <w:r>
        <w:rPr>
          <w:b/>
        </w:rPr>
        <w:t xml:space="preserve">Esimerkki 7.5066</w:t>
      </w:r>
    </w:p>
    <w:p>
      <w:r>
        <w:t xml:space="preserve">Lähtökohta: Tom oli viemässä roskia ulos.  Alkuperäinen konteksti: Hän kuuli melua roskiksista.  Alkuperäinen loppuratkaisu: Se oli karhu, joka penkoi roskia. Tom säikähti ja käveli takaisin sisälle. Hän odotti, kunnes karhu oli jo kauan sitten lähtenyt, ennen kuin meni takaisin ulos.  Uusi loppu: Sitten hän kuuli ulkona jotain kahinaa ja huomasi, että se oli karhu, joka penkoi roskia. Tom pelästyi ja käveli takaisin sisälle. Hän odotti, kunnes karhu oli jo kauan sitten lähtenyt, ennen kuin hän palasi ulos. </w:t>
      </w:r>
    </w:p>
    <w:p>
      <w:r>
        <w:rPr>
          <w:b/>
        </w:rPr>
        <w:t xml:space="preserve">Tulos</w:t>
      </w:r>
    </w:p>
    <w:p>
      <w:r>
        <w:t xml:space="preserve">Hän palasi taloonsa.</w:t>
      </w:r>
    </w:p>
    <w:p>
      <w:r>
        <w:rPr>
          <w:b/>
        </w:rPr>
        <w:t xml:space="preserve">Esimerkki 7.5067</w:t>
      </w:r>
    </w:p>
    <w:p>
      <w:r>
        <w:t xml:space="preserve">Lähtökohta: Minulle tarjottiin uutta työpaikkaa tiistaina.  Alustava konteksti: Sen kunniaksi päätin ostaa uusia vaatteita.  Alkuperäinen lopetus: Tärkein oli uusi puku Se oli enimmäkseen pukeutua työhön. Mikä teki sen alun perin mahdolliseksi.  Uusi lopetus: Tärkein oli uusi kaulakoru. Sitä käytettiin lähinnä työhön. Se teki sen alun perin mahdolliseksi. </w:t>
      </w:r>
    </w:p>
    <w:p>
      <w:r>
        <w:rPr>
          <w:b/>
        </w:rPr>
        <w:t xml:space="preserve">Tulos</w:t>
      </w:r>
    </w:p>
    <w:p>
      <w:r>
        <w:t xml:space="preserve">Sen kunniaksi päätin ostaa uusia koruja.</w:t>
      </w:r>
    </w:p>
    <w:p>
      <w:r>
        <w:rPr>
          <w:b/>
        </w:rPr>
        <w:t xml:space="preserve">Esimerkki 7.5068</w:t>
      </w:r>
    </w:p>
    <w:p>
      <w:r>
        <w:t xml:space="preserve">Lähtökohta: Mindyllä oli erittäin huono muisti.  Alkuperäinen konteksti: Hän ei muistanut ystävänsä sukunimeä.  Alkuperäinen loppu: Hän päätti ottaa riskin ja sanoi "Smith". Ystävä ei voinut uskoa sitä ja sanoi, että hänen nimensä oli Malhotra. Mindy menetti sinä päivänä hyvän ystävän, koska hän oli huono nimien kanssa.  Uusi loppu: Hän päätti vitsailla ja sanoi "Smith". Ystävä ei voinut uskoa sitä ja sanoi, että hänen nimensä oli Malhotra. Mindy menetti sinä päivänä hyvän ystävän, koska hänellä oli huono huumori. </w:t>
      </w:r>
    </w:p>
    <w:p>
      <w:r>
        <w:rPr>
          <w:b/>
        </w:rPr>
        <w:t xml:space="preserve">Tulos</w:t>
      </w:r>
    </w:p>
    <w:p>
      <w:r>
        <w:t xml:space="preserve">Hän onnistui muistamaan, että hänen ystävänsä sukunimi oli Jackson.</w:t>
      </w:r>
    </w:p>
    <w:p>
      <w:r>
        <w:rPr>
          <w:b/>
        </w:rPr>
        <w:t xml:space="preserve">Esimerkki 7.5069</w:t>
      </w:r>
    </w:p>
    <w:p>
      <w:r>
        <w:t xml:space="preserve">Lähtökohta: Punnitsin itseni 4 kuukautta sitten ensimmäistä kertaa vuoteen.  Alkuperäinen konteksti: Olin hämmästynyt nähdessäni, kuinka paljon olin lihonut.  Alkuperäinen lopputulos: Tiesin, että minun oli tehtävä muutoksia elääkseni terveellisemmin. Aloitin taas liikunnan ja siivosin ruokavaliotani. Olen laihtunut 16 kiloa tuon päivän jälkeen.  Uusi lopetus: Olin tehnyt joitakin muutoksia elääkseni terveellisemmin. Aloitin taas liikunnan ja siivosin ruokavaliotani. Olen laihtunut 16 kiloa siitä päivästä lähtien. </w:t>
      </w:r>
    </w:p>
    <w:p>
      <w:r>
        <w:rPr>
          <w:b/>
        </w:rPr>
        <w:t xml:space="preserve">Tulos</w:t>
      </w:r>
    </w:p>
    <w:p>
      <w:r>
        <w:t xml:space="preserve">Olin tyytyväinen siihen, etten ollut lihonut yhtään.</w:t>
      </w:r>
    </w:p>
    <w:p>
      <w:r>
        <w:rPr>
          <w:b/>
        </w:rPr>
        <w:t xml:space="preserve">Esimerkki 7.5070</w:t>
      </w:r>
    </w:p>
    <w:p>
      <w:r>
        <w:t xml:space="preserve">Lähtökohta: Maatilallamme oli vanha omenatarha.  Alkuperäinen konteksti: Tykkäsin leikkiä siinä.  Alkuperäinen loppu: Siellä oli pinoja vanhoja omenalaatikoita kuin labyrintti, jossa ryömiä. Voin kiipeillä puihin ja katsella naapureiden tiloja. En tarvinnut mitään leluja.  Uusi loppu: Siellä oli pino vanhoja omenalaatikoita kuin labyrintti, jossa ryömiä. En halunnut kiivetä puihin ja katsella naapurin maatiloja. En tarvinnut leluja. </w:t>
      </w:r>
    </w:p>
    <w:p>
      <w:r>
        <w:rPr>
          <w:b/>
        </w:rPr>
        <w:t xml:space="preserve">Tulos</w:t>
      </w:r>
    </w:p>
    <w:p>
      <w:r>
        <w:t xml:space="preserve">Se pelästytti minut, joten pysyin kaukana siitä.</w:t>
      </w:r>
    </w:p>
    <w:p>
      <w:r>
        <w:rPr>
          <w:b/>
        </w:rPr>
        <w:t xml:space="preserve">Esimerkki 7.5071</w:t>
      </w:r>
    </w:p>
    <w:p>
      <w:r>
        <w:t xml:space="preserve">Lähtökohta: Zakesha aneli äidiltään uutta permanenttia.  Alkuperäinen konteksti: Hänen äidillään ei ollut rahaa säästöön, mutta hän suostui kuitenkin.  Alkuperäinen loppu: Zakeshan mielestä hän näytti paremmalta permanentin jälkeen. Zakesha tapasi koulussa uuden tytön, jolla ei ollut koskaan ollut permanenttia. Zakesha kadehti sitä, miten hyvältä uuden tytön luonnolliset hiukset näyttivät.  Uusi lopetus: Zakesha luuli näyttävänsä paremmalta permanentin jälkeen. Zakesha tapasi koulussa uuden tytön, jolla ei ollut koskaan ollut permanenttia. Zakesha kadehti, kuinka hyvältä uuden tytön luonnolliset hiukset näyttivät. </w:t>
      </w:r>
    </w:p>
    <w:p>
      <w:r>
        <w:rPr>
          <w:b/>
        </w:rPr>
        <w:t xml:space="preserve">Tulos</w:t>
      </w:r>
    </w:p>
    <w:p>
      <w:r>
        <w:t xml:space="preserve">Hänen äidillään ei ollut rahaa, joten hän kieltäytyi.</w:t>
      </w:r>
    </w:p>
    <w:p>
      <w:r>
        <w:rPr>
          <w:b/>
        </w:rPr>
        <w:t xml:space="preserve">Esimerkki 7.5072</w:t>
      </w:r>
    </w:p>
    <w:p>
      <w:r>
        <w:t xml:space="preserve">Lähtökohta: Garry oli koruliikkeessä.  Alustava konteksti: Hän halusi ostaa kihlasormuksen tyttöystävälleen.  Alkuperäinen loppuratkaisu: Ystävällisen näköinen vanhempi nainen käveli liikkeeseen. Nainen veti aseen esiin ja alkoi rikkoa vitriinejä. Garry löi naista ja tyrmäsi hänet.  Uusi loppu: Ystävällisen näköinen vanhempi nainen käveli kauppaan. Nainen veti aseen esiin ja osoitti sillä Garrya. Garry löi naista ja tyrmäsi hänet. </w:t>
      </w:r>
    </w:p>
    <w:p>
      <w:r>
        <w:rPr>
          <w:b/>
        </w:rPr>
        <w:t xml:space="preserve">Tulos</w:t>
      </w:r>
    </w:p>
    <w:p>
      <w:r>
        <w:t xml:space="preserve">Hän halusi ostaa kihlasormuksen tyttöystävälleen ryöstämällä paikan.</w:t>
      </w:r>
    </w:p>
    <w:p>
      <w:r>
        <w:rPr>
          <w:b/>
        </w:rPr>
        <w:t xml:space="preserve">Esimerkki 7.5073</w:t>
      </w:r>
    </w:p>
    <w:p>
      <w:r>
        <w:t xml:space="preserve">Lähtökohta: Ellie söi keksejä sängyssä.  Alkuperäinen konteksti: Kun hän oli lopettanut, hänelle oli jäänyt muruilla täytetty kääre.  Alkuperäinen loppuratkaisu: Hän yritti varovasti siirtää sen maahan, mutta se valui. Muruja putosi hänen lakanoilleen ja peitoilleen. Hän yritti siivota kaiken, mutta silti koko yön hän tunsi muruja.  Uusi lopetus: Hän yritti varovasti siirtää sen pois sängystä, mutta se valui. Muruja putosi hänen lakanoilleen ja peitoilleen. Hän yritti siivota kaiken, mutta tunsi silti koko yön muruja. </w:t>
      </w:r>
    </w:p>
    <w:p>
      <w:r>
        <w:rPr>
          <w:b/>
        </w:rPr>
        <w:t xml:space="preserve">Tulos</w:t>
      </w:r>
    </w:p>
    <w:p>
      <w:r>
        <w:t xml:space="preserve">Se sai hänet tuntemaan itsensä pieneksi possuksi, joten hän lopetti sen tekemisen.</w:t>
      </w:r>
    </w:p>
    <w:p>
      <w:r>
        <w:rPr>
          <w:b/>
        </w:rPr>
        <w:t xml:space="preserve">Esimerkki 7.5074</w:t>
      </w:r>
    </w:p>
    <w:p>
      <w:r>
        <w:t xml:space="preserve">Lähtökohta: Muistan, kun juhlimme 18-vuotissyntymäpäivääni, se oli niin hauskaa.  Alkuperäinen konteksti: Kutsuin kaikki ystäväni ja he kaikki osallistuivat.  Alkuperäinen loppu: Kun astun lavalle, tunnen itseni niin kauniiksi ja upeaksi. He saivat minut tuntemaan, että se oli minun suuri päiväni. Juhlien jälkeen avasin kaikki lahjani ja rakastin niitä kaikkia.  Uusi loppu: Kun astun lavalle, tunnen itseni niin kauniiksi ja upeaksi. He saivat minut tuntemaan, että se oli suuri päiväni. Juhlien jälkeen avasin kaikki lahjani ja rakastan niitä kaikkia. </w:t>
      </w:r>
    </w:p>
    <w:p>
      <w:r>
        <w:rPr>
          <w:b/>
        </w:rPr>
        <w:t xml:space="preserve">Tulos</w:t>
      </w:r>
    </w:p>
    <w:p>
      <w:r>
        <w:t xml:space="preserve">Kutsuin kaikki ystäväni, mutta kukaan ei tullut paikalle.</w:t>
      </w:r>
    </w:p>
    <w:p>
      <w:r>
        <w:rPr>
          <w:b/>
        </w:rPr>
        <w:t xml:space="preserve">Esimerkki 7.5075</w:t>
      </w:r>
    </w:p>
    <w:p>
      <w:r>
        <w:t xml:space="preserve">Lähtökohta: Ostin Amazonista nenäkarvaleikkurin.  Alkuperäinen konteksti: Se oli paristokäyttöinen.  Alkuperäinen lopputulos: Paristo loppui. Kun olin vaihtamassa paristoa, leikkuri hajosi. Onneksi se napsahti takaisin kasaan.  Uusi loppu: Terä katkesi. Kun olin vaihtamassa terää, leikkuri hajosi. Onneksi se napsahti takaisin kasaan. </w:t>
      </w:r>
    </w:p>
    <w:p>
      <w:r>
        <w:rPr>
          <w:b/>
        </w:rPr>
        <w:t xml:space="preserve">Tulos</w:t>
      </w:r>
    </w:p>
    <w:p>
      <w:r>
        <w:t xml:space="preserve">Se oli käsikäyttöinen ilman paristoa.</w:t>
      </w:r>
    </w:p>
    <w:p>
      <w:r>
        <w:rPr>
          <w:b/>
        </w:rPr>
        <w:t xml:space="preserve">Esimerkki 7.5076</w:t>
      </w:r>
    </w:p>
    <w:p>
      <w:r>
        <w:t xml:space="preserve">Lähtökohta: Josie vei koiransa eläinlääkäriin.  Alustava konteksti: Se ei voinut huonosti, se tarvitsi vain tarkastuksen.  Alkuperäinen loppuratkaisu: Eläinlääkärin mielestä koira oli hieman ylipainoinen ja tarvitsi dieetin. Josie ajatteli antavansa koiralle liikaa herkkuja ilman liikuntaa. Käynnin jälkeen hän alkoi antaa vähemmän herkkuja ja ulkoiluttaa koiraa päivittäin.  Uusi lopetus: Eläinlääkäri ajatteli, että koira oli vanha ja kuolee pian. Josie ajatteli, että hän antoi koiralle liikaa herkkuja ilman liikuntaa. Käynnin jälkeen hän alkoi etsiä uutta koiraa. </w:t>
      </w:r>
    </w:p>
    <w:p>
      <w:r>
        <w:rPr>
          <w:b/>
        </w:rPr>
        <w:t xml:space="preserve">Tulos</w:t>
      </w:r>
    </w:p>
    <w:p>
      <w:r>
        <w:t xml:space="preserve">Hän halusi, että hänet lopetettaisiin.</w:t>
      </w:r>
    </w:p>
    <w:p>
      <w:r>
        <w:rPr>
          <w:b/>
        </w:rPr>
        <w:t xml:space="preserve">Esimerkki 7.5077</w:t>
      </w:r>
    </w:p>
    <w:p>
      <w:r>
        <w:t xml:space="preserve">Lähtökohta: Tabithalle oli hiljattain laitettu hammasraudat.  Alustava konteksti: Hän oli todella hämillään eikä pitänyt niistä lainkaan.  Alkuperäinen loppu: Hän näytti surulliselta, kun hoitaja huomasi sen. Hän kertoi Tabithalle, että tämä voisi valita värit hammasrautoihinsa. Kun sinisiä ja punaisia nauhoja lisättiin, Tabitha tunsi itsensä paljon söpömmäksi.  Uusi lopetus: Hän oli puolueeton, kun hoitaja huomasi. Hän kertoi Tabithalle, että tämä voisi valita joitakin värejä hammasrautoihinsa. Kun siniset ja punaiset nauhat oli lisätty, Tabitha tunsi itsensä paljon söpömmäksi. </w:t>
      </w:r>
    </w:p>
    <w:p>
      <w:r>
        <w:rPr>
          <w:b/>
        </w:rPr>
        <w:t xml:space="preserve">Tulos</w:t>
      </w:r>
    </w:p>
    <w:p>
      <w:r>
        <w:t xml:space="preserve">Hän oli todella itsevarma eikä välittänyt siitä, mitä muut ajattelivat.</w:t>
      </w:r>
    </w:p>
    <w:p>
      <w:r>
        <w:rPr>
          <w:b/>
        </w:rPr>
        <w:t xml:space="preserve">Esimerkki 7.5078</w:t>
      </w:r>
    </w:p>
    <w:p>
      <w:r>
        <w:t xml:space="preserve">Lähtökohta: Willin mielestä hänen pihansa oli liian paljas.  Alkuperäinen konteksti: Will kävi taimitarhalla ja osti nuoren puun.  Alkuperäinen loppuratkaisu: Will istutti puun etupihalleen. Will hoiti puuta monta kuukautta sen jälkeen. Nykyään tuo puu on naapuruston korkein ja vahvin.  Uusi lopetus: Will istutti tuon pensaan etupihalleen. Will hoiti pensasta monta kuukautta sen jälkeen. Nykyään tuo pensas on naapuruston korkein ja vahvin. </w:t>
      </w:r>
    </w:p>
    <w:p>
      <w:r>
        <w:rPr>
          <w:b/>
        </w:rPr>
        <w:t xml:space="preserve">Tulos</w:t>
      </w:r>
    </w:p>
    <w:p>
      <w:r>
        <w:t xml:space="preserve">Will meni taimitarhalle ja osti nuoren pensaan.</w:t>
      </w:r>
    </w:p>
    <w:p>
      <w:r>
        <w:rPr>
          <w:b/>
        </w:rPr>
        <w:t xml:space="preserve">Esimerkki 7.5079</w:t>
      </w:r>
    </w:p>
    <w:p>
      <w:r>
        <w:t xml:space="preserve">Lähtökohta: Perhe oli käymässä eläintarhassa.  Alkuperäinen konteksti: He näkivät valtavan gorillan aitauksessa.  Alkuperäinen loppuratkaisu: He tarkkailivat sitä tarkasti. Se tuijotti takaisin. Gorilla oli uskomaton olento!  Uusi lopetus: Ne katsoivat häntä tarkasti. Se tuijotti takaisin. Tiikeri oli uskomaton olento! </w:t>
      </w:r>
    </w:p>
    <w:p>
      <w:r>
        <w:rPr>
          <w:b/>
        </w:rPr>
        <w:t xml:space="preserve">Tulos</w:t>
      </w:r>
    </w:p>
    <w:p>
      <w:r>
        <w:t xml:space="preserve">He näkivät aitauksessa valtavan tiikerin.</w:t>
      </w:r>
    </w:p>
    <w:p>
      <w:r>
        <w:rPr>
          <w:b/>
        </w:rPr>
        <w:t xml:space="preserve">Esimerkki 7.5080</w:t>
      </w:r>
    </w:p>
    <w:p>
      <w:r>
        <w:t xml:space="preserve">Lähtökohta: Kiinalaiset viettävät Ching Ming -juhlaa joka vuosi.  Alkuperäinen konteksti: He käyvät perheenjäsenten haudoilla ja polttavat paperirahaa.  Alkuperäinen loppu: Löysin kiinalaisesta supermarketista punaisen astian rahaa varten. Tavallisesti astia heitetään pois taikauskoisista syistä. Säilytin sitä kuistillamme vuosia.  Uusi loppu: Löysin kiinalaisesta supermarketista punaisen rahasäiliön, jota käytän ensi vuonna haudoilla. Tavallisesti astia heitetään pois taikauskoisista syistä vierailun jälkeen. Säilytin sitä kuistillamme seuraavaan vuoteen asti, jolloin kävimme jälleen haudoilla. </w:t>
      </w:r>
    </w:p>
    <w:p>
      <w:r>
        <w:rPr>
          <w:b/>
        </w:rPr>
        <w:t xml:space="preserve">Tulos</w:t>
      </w:r>
    </w:p>
    <w:p>
      <w:r>
        <w:t xml:space="preserve">He unohtivat tuoda paperirahaa poltettavaksi perheenjäsenten haudoilla.</w:t>
      </w:r>
    </w:p>
    <w:p>
      <w:r>
        <w:rPr>
          <w:b/>
        </w:rPr>
        <w:t xml:space="preserve">Esimerkki 7.5081</w:t>
      </w:r>
    </w:p>
    <w:p>
      <w:r>
        <w:t xml:space="preserve">Lähtökohta: Will tunsi itsensä yksinäiseksi.  Alkuperäinen konteksti: Will ilmoittautui nettitreffipalveluun.  Alkuperäinen loppuratkaisu: Will teki profiilin, jossa oli myös kuvia. Will alkoi saada sähköpostiviestejä alueensa sinkkunaisilta. Nyt Will on treffeillä joka perjantai-ilta!  Uusi lopetus: Will katseli naisten kuvia internetistä. Will alkoi kyttäämään erästä naista alueeltaan. Nyt Will ei ole enää yksinäinen. </w:t>
      </w:r>
    </w:p>
    <w:p>
      <w:r>
        <w:rPr>
          <w:b/>
        </w:rPr>
        <w:t xml:space="preserve">Tulos</w:t>
      </w:r>
    </w:p>
    <w:p>
      <w:r>
        <w:t xml:space="preserve">Will päätti olla tekemättä asialle mitään.</w:t>
      </w:r>
    </w:p>
    <w:p>
      <w:r>
        <w:rPr>
          <w:b/>
        </w:rPr>
        <w:t xml:space="preserve">Esimerkki 7.5082</w:t>
      </w:r>
    </w:p>
    <w:p>
      <w:r>
        <w:t xml:space="preserve">Lähtökohta: Kälylläni on paljon kipuja ja särkyjä.  Alustava konteksti: Hänellä on bursiitti ja niveltulehdus.  Alkuperäinen lopputulos: Hän ottaa jatkuvasti tylenolia. Eräänä päivänä olimme hänen asunnossaan ja löysimme hänen poikansa Naproxenin. Olen huolissani hänen lääkkeiden liikakäytöstään.  Uusi lopetus: Hän ottaa jatkuvasti tylenolia. Eräänä päivänä olimme hänen asunnossaan ja löysimme hänen poikansa Naproxenin. Olen huolissani hänen lääkkeiden liikakäytöstään. </w:t>
      </w:r>
    </w:p>
    <w:p>
      <w:r>
        <w:rPr>
          <w:b/>
        </w:rPr>
        <w:t xml:space="preserve">Tulos</w:t>
      </w:r>
    </w:p>
    <w:p>
      <w:r>
        <w:t xml:space="preserve">Hän tekee fysioterapiaa vain bursiitin ja niveltulehduksen vuoksi.</w:t>
      </w:r>
    </w:p>
    <w:p>
      <w:r>
        <w:rPr>
          <w:b/>
        </w:rPr>
        <w:t xml:space="preserve">Esimerkki 7.5083</w:t>
      </w:r>
    </w:p>
    <w:p>
      <w:r>
        <w:t xml:space="preserve">Lähtökohta: Kathy ei voinut hyvin tänä aamuna.  Alustava konteksti: Hän meni kouluun kirjoittamaan matematiikan koetta.  Alkuperäinen lopetus: Vaikka Kathy ei voinut hyvin, koe meni hyvin. Hän sai kiitettävän arvosanan. Kathy oli onnellinen.  Uusi lopetus: Vaikka hänellä ei ollut seuraavana päivänä hyvä olo, meikkitesti meni hyvin. Hän sai kiitettävän arvosanan. Kathy oli onnellinen. </w:t>
      </w:r>
    </w:p>
    <w:p>
      <w:r>
        <w:rPr>
          <w:b/>
        </w:rPr>
        <w:t xml:space="preserve">Tulos</w:t>
      </w:r>
    </w:p>
    <w:p>
      <w:r>
        <w:t xml:space="preserve">Hän jäi kotiin koulusta.</w:t>
      </w:r>
    </w:p>
    <w:p>
      <w:r>
        <w:rPr>
          <w:b/>
        </w:rPr>
        <w:t xml:space="preserve">Esimerkki 7.5084</w:t>
      </w:r>
    </w:p>
    <w:p>
      <w:r>
        <w:t xml:space="preserve">Lähtökohta: Tim halusi lopettaa tupakoinnin uutena vuotena.  Alkuperäinen konteksti: Hän kertoi siitä kaikille.  Alkuperäinen loppuratkaisu: Hän osti joitakin tuotteita, jotka auttaisivat häntä. Valitettavasti Tim epäonnistui lopettamisessa. Hän lakkasi kertomasta ystävilleen.  Uusi lopetus: Hän osti joitakin tuotteita auttaakseen. Valitettavasti Tim epäonnistui lopettamisessa. Onneksi hän ei ollut kertonut kenellekään yrittävänsä. </w:t>
      </w:r>
    </w:p>
    <w:p>
      <w:r>
        <w:rPr>
          <w:b/>
        </w:rPr>
        <w:t xml:space="preserve">Tulos</w:t>
      </w:r>
    </w:p>
    <w:p>
      <w:r>
        <w:t xml:space="preserve">Hän ei kertonut siitä kenellekään.</w:t>
      </w:r>
    </w:p>
    <w:p>
      <w:r>
        <w:rPr>
          <w:b/>
        </w:rPr>
        <w:t xml:space="preserve">Esimerkki 7.5085</w:t>
      </w:r>
    </w:p>
    <w:p>
      <w:r>
        <w:t xml:space="preserve">Lähtökohta: Xander nautti yksityisestä kävelyreitistään.  Alkuperäinen konteksti: Kukaan ei näyttänyt koskaan kulkevan sillä.  Alkuperäinen loppu: Xander vihelteli itsekseen iloisesti kävellessään. Kaksi polkupyörää melkein ajoi hänen ylitseen! Xander punastui hämmennyksestä ja alkoi kiinnittää enemmän huomiota.  Uusi lopetus: Xander vihelteli itsekseen iloisesti kävellessään. Kaksi pyörää melkein ajoi hänen ylitseen! Xander punastui nolostuneena ja alkoi kiinnittää enemmän huomiota. </w:t>
      </w:r>
    </w:p>
    <w:p>
      <w:r>
        <w:rPr>
          <w:b/>
        </w:rPr>
        <w:t xml:space="preserve">Tulos</w:t>
      </w:r>
    </w:p>
    <w:p>
      <w:r>
        <w:t xml:space="preserve">Siinä oli aina mielenkiintoisia ihmisiä.</w:t>
      </w:r>
    </w:p>
    <w:p>
      <w:r>
        <w:rPr>
          <w:b/>
        </w:rPr>
        <w:t xml:space="preserve">Esimerkki 7.5086</w:t>
      </w:r>
    </w:p>
    <w:p>
      <w:r>
        <w:t xml:space="preserve">Lähtökohta: Janine oli juuri tullut kotiin ruokakaupasta.  Alustava konteksti: Hän meni heti laittamaan kylmät ruoat pois.  Alkuperäinen loppuratkaisu: Valitettavasti hänen pakastimessaan ei ollut tilaa. Niin nopeasti kuin hän pystyi, hän siivosi tilaa. Lopulta hän sai ruokansa turvallisesti esille.  Uusi lopetus: Valitettavasti hänen kaapissaan ei ollut tilaa. Hän siivosi tilaa niin nopeasti kuin pystyi. Lopulta hän sai ruokansa turvallisesti esille. </w:t>
      </w:r>
    </w:p>
    <w:p>
      <w:r>
        <w:rPr>
          <w:b/>
        </w:rPr>
        <w:t xml:space="preserve">Tulos</w:t>
      </w:r>
    </w:p>
    <w:p>
      <w:r>
        <w:t xml:space="preserve">Hän meni heti laittamaan leipänsä pois.</w:t>
      </w:r>
    </w:p>
    <w:p>
      <w:r>
        <w:rPr>
          <w:b/>
        </w:rPr>
        <w:t xml:space="preserve">Esimerkki 7.5087</w:t>
      </w:r>
    </w:p>
    <w:p>
      <w:r>
        <w:t xml:space="preserve">Lähtökohta: Kevin oli koripallojoukkueensa pienin poika.  Alkuperäinen konteksti: Hän ei useinkaan pystynyt pelaamaan yhtä paljon kuin isommat pojat.  Alkuperäinen loppuratkaisu: Kevin ei lopettanut päivittäistä harjoittelua kotonaan. Hän kehitti menetelmän, jolla hän pystyi nopeasti dribblaamaan isompien poikien ohi. Pian Kevin oli yhtä hyvä pelaaja kuin muutkin lapset.  Uusi lopetus: Kevin ei lakannut harjoittelemasta joka päivä kotonaan. Hän kehitti menetelmän, jolla hän pystyi nopeasti kiertämään isommat pojat. Kevin pystyi säilyttämään asemansa parhaana pelaajana. </w:t>
      </w:r>
    </w:p>
    <w:p>
      <w:r>
        <w:rPr>
          <w:b/>
        </w:rPr>
        <w:t xml:space="preserve">Tulos</w:t>
      </w:r>
    </w:p>
    <w:p>
      <w:r>
        <w:t xml:space="preserve">Koostaan huolimatta hän oli joukkueen paras heittäjä.</w:t>
      </w:r>
    </w:p>
    <w:p>
      <w:r>
        <w:rPr>
          <w:b/>
        </w:rPr>
        <w:t xml:space="preserve">Esimerkki 7.5088</w:t>
      </w:r>
    </w:p>
    <w:p>
      <w:r>
        <w:t xml:space="preserve">Lähtökohta: Jimmy luki dinosauruksista.  Alustava konteksti: Hän kysyi isältään, miksi niitä ei enää ole.  Alkuperäinen loppu: Isä sanoi, että Jumala ei pitänyt niistä niin paljon. Jimmy sanoi, ettei hän uskonut Jumalan olemassaoloon. Jimmyn isä, pastori, suuttui ja lähetti Jimmyn huoneeseensa.  Uusi lopetus: Isä sanoi, että meteoriitti osui Maahan ja tuhosi heidät. Jimmy sanoi, ettei hän uskonut meteorien olemassaoloon. Jimmyn isä suuttui ja lähetti Jimmyn huoneeseensa. </w:t>
      </w:r>
    </w:p>
    <w:p>
      <w:r>
        <w:rPr>
          <w:b/>
        </w:rPr>
        <w:t xml:space="preserve">Tulos</w:t>
      </w:r>
    </w:p>
    <w:p>
      <w:r>
        <w:t xml:space="preserve">Hän kysyi isältään, tiedemieheltä, miksi niitä ei enää ollut olemassa.</w:t>
      </w:r>
    </w:p>
    <w:p>
      <w:r>
        <w:rPr>
          <w:b/>
        </w:rPr>
        <w:t xml:space="preserve">Esimerkki 7.5089</w:t>
      </w:r>
    </w:p>
    <w:p>
      <w:r>
        <w:t xml:space="preserve">Lähtökohta: Tommy odotti innolla jalkapallon pelaamista.  Alkuperäinen konteksti: Tommy ajoi puistoon tapaamaan loput joukkueestaan.  Alkuperäinen loppuratkaisu: Tommy tajusi puistoon päästyään, että hän oli unohtanut varusteet. Valmentaja pakotti hänet käyttämään kaksi kokoa liian pientä peliasua. Häntä nolotti koko juttu kovasti.  Uusi loppu: Hän pääsi puistoon ja tuki murtunutta jalkaansa. Valmentaja pakotti hänet kannustamaan joukkuetta, kun hän oli loukkaantuneena. Hän oli valmis siihen, että vamma paranisi, jotta hän voisi taas pelata. </w:t>
      </w:r>
    </w:p>
    <w:p>
      <w:r>
        <w:rPr>
          <w:b/>
        </w:rPr>
        <w:t xml:space="preserve">Tulos</w:t>
      </w:r>
    </w:p>
    <w:p>
      <w:r>
        <w:t xml:space="preserve">Hän ajoi puistoon katsomaan heidän leikkejään.</w:t>
      </w:r>
    </w:p>
    <w:p>
      <w:r>
        <w:rPr>
          <w:b/>
        </w:rPr>
        <w:t xml:space="preserve">Esimerkki 7.5090</w:t>
      </w:r>
    </w:p>
    <w:p>
      <w:r>
        <w:t xml:space="preserve">Lähtökohta: Jon halusi lähteä Pariisiin, mutta hänellä ei ollut tarpeeksi rahaa.  Alkuperäinen konteksti: Jon päätti perustaa sivutoimisen yrityksen, jotta hän saisi rahaa.  Alkuperäinen loppuratkaisu: Jon perusti autojen pesuyrityksen ja työskenteli lauantaisin. Aluksi Jon ei tienannut paljon rahaa, mutta vähitellen hänen tilanteensa parani. Lopulta Jonilla oli tarpeeksi rahaa lähteäkseen Pariisiin!  Uusi loppu: Hän alkoi saada työtunteja ja työskenteli lauantaisin. Aluksi Jon ei tienannut paljon rahaa, mutta hän parani hitaasti. Lopulta Jonilla oli tarpeeksi rahaa lähteä Pariisiin! </w:t>
      </w:r>
    </w:p>
    <w:p>
      <w:r>
        <w:rPr>
          <w:b/>
        </w:rPr>
        <w:t xml:space="preserve">Tulos</w:t>
      </w:r>
    </w:p>
    <w:p>
      <w:r>
        <w:t xml:space="preserve">Jon päätti tehdä osa-aikatyötä vaatekaupassa säästääkseen lisää rahaa.</w:t>
      </w:r>
    </w:p>
    <w:p>
      <w:r>
        <w:rPr>
          <w:b/>
        </w:rPr>
        <w:t xml:space="preserve">Esimerkki 7.5091</w:t>
      </w:r>
    </w:p>
    <w:p>
      <w:r>
        <w:t xml:space="preserve">Lähtökohta: Tapasimme labratin täysihoitolassa kaverin, joka rakasti tyttöjä.  Alkuperäinen konteksti: Rakastaessaan tyttöjä niin paljon, hän maksoi mielellään seksistä ja muista asioista.  Alkuperäinen loppuratkaisu: Hän rakastaa niin paljon, että hän käyttää koko shekkinsä heihin. Hänellä ei ole omaa autoa tai asuntoa. Hinta, jonka hän maksaa siitä, että saa valita naisen milloin tahansa, on korkea.  Uusi lopetus: Hän rakastaa sitä niin paljon, että käyttää koko shekkinsä heihin. Hänellä on hieno auto ja oma koti. Hinta, jonka hän maksaa siitä, että hän voi valita naisen milloin tahansa, on korkea. </w:t>
      </w:r>
    </w:p>
    <w:p>
      <w:r>
        <w:rPr>
          <w:b/>
        </w:rPr>
        <w:t xml:space="preserve">Tulos</w:t>
      </w:r>
    </w:p>
    <w:p>
      <w:r>
        <w:t xml:space="preserve">Koska hän rakasti tyttöjä niin paljon, hän antoi heille töitä ja kyyditsi heitä autollaan.</w:t>
      </w:r>
    </w:p>
    <w:p>
      <w:r>
        <w:rPr>
          <w:b/>
        </w:rPr>
        <w:t xml:space="preserve">Esimerkki 7.5092</w:t>
      </w:r>
    </w:p>
    <w:p>
      <w:r>
        <w:t xml:space="preserve">Lähtökohta: Henry kiipesi puuhun.  Alustava konteksti: Hän näki naapurinsa pihalle.  Alkuperäinen loppuratkaisu: Hän alkoi vakoilla heitä joka päivä. Hän sai selville, että naapuri myi huumeita. Hän soitti poliisille.  Uusi loppu: Hän alkoi kiipeillä joka päivä. Hän löysi sieltä aina omenan. Lopulta omenat loppuivat puusta. </w:t>
      </w:r>
    </w:p>
    <w:p>
      <w:r>
        <w:rPr>
          <w:b/>
        </w:rPr>
        <w:t xml:space="preserve">Tulos</w:t>
      </w:r>
    </w:p>
    <w:p>
      <w:r>
        <w:t xml:space="preserve">Saadakseen omenan.</w:t>
      </w:r>
    </w:p>
    <w:p>
      <w:r>
        <w:rPr>
          <w:b/>
        </w:rPr>
        <w:t xml:space="preserve">Esimerkki 7.5093</w:t>
      </w:r>
    </w:p>
    <w:p>
      <w:r>
        <w:t xml:space="preserve">Lähtökohta: Betsy ei saanut yöllä unta.  Alustava konteksti: Hänellä oli paha tunne.  Alkuperäinen loppuratkaisu: Hän meni keittiöön hakemaan välipalaa. Hän huomasi, että hänen keittiönsä oli tulvinut. Hänen oli soitettava hätänumeroon.  Uusi loppu: Hän heräsi tunteja myöhemmin ja meni keittiöön hakemaan välipalaa. Hän huomasi, että hänen keittiönsä oli tulvinut. Hänen oli soitettava hätänumeroon. </w:t>
      </w:r>
    </w:p>
    <w:p>
      <w:r>
        <w:rPr>
          <w:b/>
        </w:rPr>
        <w:t xml:space="preserve">Tulos</w:t>
      </w:r>
    </w:p>
    <w:p>
      <w:r>
        <w:t xml:space="preserve">Hän teki hengitystekniikan väsyttääkseen itsensä ja nukahti.</w:t>
      </w:r>
    </w:p>
    <w:p>
      <w:r>
        <w:rPr>
          <w:b/>
        </w:rPr>
        <w:t xml:space="preserve">Esimerkki 7.5094</w:t>
      </w:r>
    </w:p>
    <w:p>
      <w:r>
        <w:t xml:space="preserve">Lähtökohta: Meillä oli viime viikonloppuna eläkejuhlat.  Alustava konteksti: Vaimoni kutsui perheensä.  Alkuperäinen lopetus: Kaikki sanoivat tulevansa. Juhlapäivänä hänen veljenpoikansa sanoi lähteneensä sen sijaan pois. Vaimoni ei ollut tyytyväinen.  Uusi loppu: Kaikki sanoivat, etteivät he kuitenkaan tulisi. Juhlapäivänä hänen veljenpoikansa sanoi, että hän lähti sen sijaan pois. Vaimoni ei ollut tyytyväinen. </w:t>
      </w:r>
    </w:p>
    <w:p>
      <w:r>
        <w:rPr>
          <w:b/>
        </w:rPr>
        <w:t xml:space="preserve">Tulos</w:t>
      </w:r>
    </w:p>
    <w:p>
      <w:r>
        <w:t xml:space="preserve">Vaimoni ei kutsunut perhettään.</w:t>
      </w:r>
    </w:p>
    <w:p>
      <w:r>
        <w:rPr>
          <w:b/>
        </w:rPr>
        <w:t xml:space="preserve">Esimerkki 7.5095</w:t>
      </w:r>
    </w:p>
    <w:p>
      <w:r>
        <w:t xml:space="preserve">Lähtökohta: Sasha oli autossa äitinsä kanssa.  Alustava konteksti: Hän ei tiennyt, minne he olivat menossa.  Alkuperäinen loppu: Pian he saapuivat lentokentälle. Sasha huomasi isänsä jalkakäytävällä. Hänen vanhempansa olivat yllättäneet hänet noutamalla hänet.  Uusi lopetus: Pian he saapuivat lentokentälle. Sasha huomasi isänsä jalkakäytävällä. Sasha oli yllättänyt hänet hakemalla hänet kyytiin. </w:t>
      </w:r>
    </w:p>
    <w:p>
      <w:r>
        <w:rPr>
          <w:b/>
        </w:rPr>
        <w:t xml:space="preserve">Tulos</w:t>
      </w:r>
    </w:p>
    <w:p>
      <w:r>
        <w:t xml:space="preserve">Hän tiesi, mistä he aikoivat hakea hänen isänsä.</w:t>
      </w:r>
    </w:p>
    <w:p>
      <w:r>
        <w:rPr>
          <w:b/>
        </w:rPr>
        <w:t xml:space="preserve">Esimerkki 7.5096</w:t>
      </w:r>
    </w:p>
    <w:p>
      <w:r>
        <w:t xml:space="preserve">Lähtökohta: Sue ilmoittautui koulun valokuvauskurssille.  Alustava konteksti: He oppivat heti, miten filmiä kehitetään.  Alkuperäinen loppuratkaisu: Pian he oppivat valotuksesta ja sommittelusta. Suen valokuvat tekivät vaikutuksen moniin hänen ystäviinsä. Nyt Sue on koulun sanomalehden valokuvaaja.  Uusi lopetus: Pian he oppivat valotusta ja sommittelua. Suen valokuvat tekivät vaikutuksen moniin hänen ystäviinsä. Nyt Sue on valokuvaaja ja hän voi ostaa oman kameran. </w:t>
      </w:r>
    </w:p>
    <w:p>
      <w:r>
        <w:rPr>
          <w:b/>
        </w:rPr>
        <w:t xml:space="preserve">Tulos</w:t>
      </w:r>
    </w:p>
    <w:p>
      <w:r>
        <w:t xml:space="preserve">Valitettavasti hänellä ei ollut varaa omaan kameraan.</w:t>
      </w:r>
    </w:p>
    <w:p>
      <w:r>
        <w:rPr>
          <w:b/>
        </w:rPr>
        <w:t xml:space="preserve">Esimerkki 7.5097</w:t>
      </w:r>
    </w:p>
    <w:p>
      <w:r>
        <w:t xml:space="preserve">Lähtökohta: Angel menetti työnsä postitoimistossa viime viikolla.  Alustava konteksti: Hän on työskennellyt siellä 10 vuotta.  Alkuperäinen loppu: Hänet irtisanottiin säästöjen vuoksi. Irtisanomisen jälkeen hän meni hankkimaan ammattilupaa. Nyt hän on ammattimainen rekkakuski.  Uusi loppu: Hän sai potkut varastamisen takia. Potkujen jälkeen hän ei löytänyt töitä. Hänet pidätettiin taas varastamisesta. </w:t>
      </w:r>
    </w:p>
    <w:p>
      <w:r>
        <w:rPr>
          <w:b/>
        </w:rPr>
        <w:t xml:space="preserve">Tulos</w:t>
      </w:r>
    </w:p>
    <w:p>
      <w:r>
        <w:t xml:space="preserve">Hän työskenteli siellä 10 vuotta ennen kuin hänet erotettiin.</w:t>
      </w:r>
    </w:p>
    <w:p>
      <w:r>
        <w:rPr>
          <w:b/>
        </w:rPr>
        <w:t xml:space="preserve">Esimerkki 7.5098</w:t>
      </w:r>
    </w:p>
    <w:p>
      <w:r>
        <w:t xml:space="preserve">Lähtökohta: Tom lähti ajelulle autiomaahan.  Alkuperäinen konteksti: Puolimatkassa autiomaassa Tomin auto hajosi.  Alkuperäinen loppuratkaisu: Tom ei ollut varautunut mihinkään hätätilanteeseen. Hänellä ei ollut ruokaa eikä vettä kuumassa autiomaassa. Muutaman tunnin kuluttua paikalle tuli toinen kuljettaja, joka pelasti Tomin.  Uusi lopetus: Tom ei ollut valmistautunut mihinkään hätätilanteeseen. Hänellä ei ollut ruokaa eikä vettä kuumassa autiomaassa. Tällä kertaa häntä kuitenkin onnisti. </w:t>
      </w:r>
    </w:p>
    <w:p>
      <w:r>
        <w:rPr>
          <w:b/>
        </w:rPr>
        <w:t xml:space="preserve">Tulos</w:t>
      </w:r>
    </w:p>
    <w:p>
      <w:r>
        <w:t xml:space="preserve">Hänen autonsa selvisi ongelmitta.</w:t>
      </w:r>
    </w:p>
    <w:p>
      <w:r>
        <w:rPr>
          <w:b/>
        </w:rPr>
        <w:t xml:space="preserve">Esimerkki 7.5099</w:t>
      </w:r>
    </w:p>
    <w:p>
      <w:r>
        <w:t xml:space="preserve">Lähtökohta: Pieni lumihiutale satutti tassunsa.  Alkuperäinen konteksti: Se alkaa määkimään.  Alkuperäinen loppu: Omistaja kuuli sen. Hän ryntäsi ulos katsomaan, mikä oli vialla. Omistaja poisti tassusta pienen piikin.  Uusi loppu: Omistaja kuuli sen huudon. Se ryntäsi ulos katsomaan, mikä oli vialla. Omistaja huomasi, että pieni piikki oli jo poistettu tassusta. </w:t>
      </w:r>
    </w:p>
    <w:p>
      <w:r>
        <w:rPr>
          <w:b/>
        </w:rPr>
        <w:t xml:space="preserve">Tulos</w:t>
      </w:r>
    </w:p>
    <w:p>
      <w:r>
        <w:t xml:space="preserve">Se nuoli esineen pois omasta tassustaan.</w:t>
      </w:r>
    </w:p>
    <w:p>
      <w:r>
        <w:rPr>
          <w:b/>
        </w:rPr>
        <w:t xml:space="preserve">Esimerkki 7.5100</w:t>
      </w:r>
    </w:p>
    <w:p>
      <w:r>
        <w:t xml:space="preserve">Lähtökohta: Brittany suunnitteli häitään.  Alkuperäinen konteksti: Hän oli suunnitellut niitä kuukausia.  Alkuperäinen loppu: Hänellä oli puku ja kakku. Hänellä ei ollut vielä paikkaa. Brittany sai vihdoin juhlapaikan ja täydelliset häät.  Uusi loppu: Hänellä oli puku ja kakku. Hän tunsi helpotusta tietäen, että hänellä oli juhlapaikka. Brittanyllä oli täydellinen juhlapaikka ja täydelliset häät. </w:t>
      </w:r>
    </w:p>
    <w:p>
      <w:r>
        <w:rPr>
          <w:b/>
        </w:rPr>
        <w:t xml:space="preserve">Tulos</w:t>
      </w:r>
    </w:p>
    <w:p>
      <w:r>
        <w:t xml:space="preserve">He olivat menossa naimisiin hänen vanhempiensa kartanon puutarhassa.</w:t>
      </w:r>
    </w:p>
    <w:p>
      <w:r>
        <w:rPr>
          <w:b/>
        </w:rPr>
        <w:t xml:space="preserve">Esimerkki 7.5101</w:t>
      </w:r>
    </w:p>
    <w:p>
      <w:r>
        <w:t xml:space="preserve">Lähtökohta: Alex ajoi kauppaan ostamaan olutta.  Alkuperäinen konteksti: Hän avasi oluen ajon aikana.  Alkuperäinen loppuratkaisu: Poliisi pysäytti hänet välittömästi. Alex sylki oluen poliisin naamaan. Sitten hän ajoi pois ja poliisi lähti takaa-ajoon.  Uusi loppu: Hän tiesi, ettei saa ajaa humalassa, koska poliisi pysäytti ystävänsä. Hänen ystävänsä oli sylkenyt oluen poliisin naamaan. Sitten hän ajoi pois, ja poliisi lähti perään. </w:t>
      </w:r>
    </w:p>
    <w:p>
      <w:r>
        <w:rPr>
          <w:b/>
        </w:rPr>
        <w:t xml:space="preserve">Tulos</w:t>
      </w:r>
    </w:p>
    <w:p>
      <w:r>
        <w:t xml:space="preserve">Hän avasi oluen kotona.</w:t>
      </w:r>
    </w:p>
    <w:p>
      <w:r>
        <w:rPr>
          <w:b/>
        </w:rPr>
        <w:t xml:space="preserve">Esimerkki 7.5102</w:t>
      </w:r>
    </w:p>
    <w:p>
      <w:r>
        <w:t xml:space="preserve">Lähtökohta: Gameboy on iso oranssi kissa.  Alkuperäinen konteksti: Sparky rakasti Gameboyta kovasti.  Alkuperäinen loppu: Eräänä yönä Gameboy meni ulos ja katosi. Sparky oli hyvin järkyttynyt ystävänsä menettämisestä. Sparkyn isä vei hänet eläinsuojaan ja siellä oli Gameboy.  Uusi loppu: Velma oli hyvin järkyttynyt menettäessään ystävänsä Velman isä vei hänet eläinsuojaan ja siellä oli Gameboy. </w:t>
      </w:r>
    </w:p>
    <w:p>
      <w:r>
        <w:rPr>
          <w:b/>
        </w:rPr>
        <w:t xml:space="preserve">Tulos</w:t>
      </w:r>
    </w:p>
    <w:p>
      <w:r>
        <w:t xml:space="preserve">Velma rakasti Gameboyta kovasti.</w:t>
      </w:r>
    </w:p>
    <w:p>
      <w:r>
        <w:rPr>
          <w:b/>
        </w:rPr>
        <w:t xml:space="preserve">Esimerkki 7.5103</w:t>
      </w:r>
    </w:p>
    <w:p>
      <w:r>
        <w:t xml:space="preserve">Lähtökohta: Käymme äitini kanssa joka vuosi mustan perjantain ostoksilla.  Alkuperäinen konteksti: Tänä vuonna pelkään kokata koko päivän ja tehdä ostoksia koko yön.  Alkuperäinen loppu: Aloin selata mainoksia tänä aamuna verkossa. Huomasin, että jotkut kaupat tarjoavat tarjouksia verkossa! Olen iloinen, että voimme vain hengailla perheemme kanssa ja tehdä ostoksia verkossa.  Uusi loppu: Aloin selata mainoksia tänä aamuna verkossa. Löysin paljon kauppoja, jotka tarjoavat tarjouksia paikan päällä! `Olen onnellinen, että voimme vain hengailla yhdessä ja shoppailla kaupoissa. </w:t>
      </w:r>
    </w:p>
    <w:p>
      <w:r>
        <w:rPr>
          <w:b/>
        </w:rPr>
        <w:t xml:space="preserve">Tulos</w:t>
      </w:r>
    </w:p>
    <w:p>
      <w:r>
        <w:t xml:space="preserve">Olen innostunut kokkaamaan koko päivän ja tekemään ostoksia kaupoissa yöllä.</w:t>
      </w:r>
    </w:p>
    <w:p>
      <w:r>
        <w:rPr>
          <w:b/>
        </w:rPr>
        <w:t xml:space="preserve">Esimerkki 7.5104</w:t>
      </w:r>
    </w:p>
    <w:p>
      <w:r>
        <w:t xml:space="preserve">Lähtökohta: Victor rakasti kuntosaliharjoittelua.  Alkuperäinen konteksti: Vaikka Victor piti treenaamisesta, hän vihasi sydänliikuntaa.  Alkuperäinen loppuratkaisu: Eräänä päivänä hän päätti omistaa yhden päivän viikossa juoksumatolle. Victor rakasti lopulta juoksemista. Nyt hän juoksee maratonilla.  Uusi lopetus: Eräänä päivänä hän päätti omistaa koko viikon juoksumatolle. Victor päätti lopulta juosta ulkona. Nyt hän juoksee maratonilla. </w:t>
      </w:r>
    </w:p>
    <w:p>
      <w:r>
        <w:rPr>
          <w:b/>
        </w:rPr>
        <w:t xml:space="preserve">Tulos</w:t>
      </w:r>
    </w:p>
    <w:p>
      <w:r>
        <w:t xml:space="preserve">Hän rakastaa lenkkeilyä eniten.</w:t>
      </w:r>
    </w:p>
    <w:p>
      <w:r>
        <w:rPr>
          <w:b/>
        </w:rPr>
        <w:t xml:space="preserve">Esimerkki 7.5105</w:t>
      </w:r>
    </w:p>
    <w:p>
      <w:r>
        <w:t xml:space="preserve">Lähtökohta: Susie päätti tehdä piirakoita äidilleen.  Alkuperäinen konteksti: Hän kokosi kaikki ainekset.  Alkuperäinen loppu: Kun hän otti piirakat esille, ne näyttivät upeilta. Hän sai maistaa. Se oli ihanaa, ja hän ojensi ne äidilleen.  Uusi loppu: Hän improvisoi sillä, mitä hänellä oli. Hän maistoi. Se oli ihanaa, ja hän ojensi ne äidilleen. </w:t>
      </w:r>
    </w:p>
    <w:p>
      <w:r>
        <w:rPr>
          <w:b/>
        </w:rPr>
        <w:t xml:space="preserve">Tulos</w:t>
      </w:r>
    </w:p>
    <w:p>
      <w:r>
        <w:t xml:space="preserve">Hän yritti koota aineksia, mutta hänellä ei ollut kaikkea tarvitsemaansa.</w:t>
      </w:r>
    </w:p>
    <w:p>
      <w:r>
        <w:rPr>
          <w:b/>
        </w:rPr>
        <w:t xml:space="preserve">Esimerkki 7.5106</w:t>
      </w:r>
    </w:p>
    <w:p>
      <w:r>
        <w:t xml:space="preserve">Lähtökohta: Sue oli päättänyt olla hankkimatta uusia silmälaseja silmätarkastuksessa.  Alustava konteksti: Juuri ennen hänen seuraavaa tapaamistaan yksi kuulokkeista hajosi.  Alkuperäinen loppuratkaisu: Seuraavalla viikolla toinenkin hajosi! Hän pelkäsi, etteivät silmälasit kestäisi seuraavaan tapaamiseen asti. Onneksi hänellä oli toinen pari, jos ne eivät selviäisi.  Uusi lopetus: Aiemmin viikolla hän teki näöntutkimuksen ja huomasi, että hänen vanhat silmälasinsa olivat kunnossa. Hän ei halunnut maksaa laseista ennen kuin hän todella tarvitsi niitä seuraavalla tapaamiskerralla. Hänellä oli jopa varapari, jos nämä menisivät rikki. </w:t>
      </w:r>
    </w:p>
    <w:p>
      <w:r>
        <w:rPr>
          <w:b/>
        </w:rPr>
        <w:t xml:space="preserve">Tulos</w:t>
      </w:r>
    </w:p>
    <w:p>
      <w:r>
        <w:t xml:space="preserve">Juuri ennen seuraavaa tapaamista hän ei enää tarvinnut uusia silmälaseja.</w:t>
      </w:r>
    </w:p>
    <w:p>
      <w:r>
        <w:rPr>
          <w:b/>
        </w:rPr>
        <w:t xml:space="preserve">Esimerkki 7.5107</w:t>
      </w:r>
    </w:p>
    <w:p>
      <w:r>
        <w:t xml:space="preserve">Lähtökohta: Tom sijoitti paljon rahaa yritykseen.  Alkuperäinen konteksti: Yhtenä päivänä yhtiön osakkeet alkoivat romahtaa.  Alkuperäinen loppuratkaisu: Tom pelästyi ja yritti myydä. Valitettavasti se oli alamäessä. Tom menetti paljon rahaa.  Uusi lopetus: Tom ei pelästynyt eikä yrittänyt myydä. Onneksi se oli korkealla. Tom sai paljon rahaa. </w:t>
      </w:r>
    </w:p>
    <w:p>
      <w:r>
        <w:rPr>
          <w:b/>
        </w:rPr>
        <w:t xml:space="preserve">Tulos</w:t>
      </w:r>
    </w:p>
    <w:p>
      <w:r>
        <w:t xml:space="preserve">Eräänä päivänä yhtiön osake alkoi nousta.</w:t>
      </w:r>
    </w:p>
    <w:p>
      <w:r>
        <w:rPr>
          <w:b/>
        </w:rPr>
        <w:t xml:space="preserve">Esimerkki 7.5108</w:t>
      </w:r>
    </w:p>
    <w:p>
      <w:r>
        <w:t xml:space="preserve">Lähtökohta: Pat oli hyvin surullinen.  Alkuperäinen konteksti: Pat etsi keinoa tulla onnellisemmaksi.  Alkuperäinen loppuratkaisu: Pat lähti kävelylle ja näki linnun. Hän päätti kirjoittaa runon linnusta. Runon kirjoittaminen teki hänet todella onnelliseksi!  Uusi loppu: Pat meni kävelylle ja näki linnun. Hän päätti kirjoittaa runon linnusta. Runon kirjoittaminen teki hänet sen sijaan todella onnelliseksi. </w:t>
      </w:r>
    </w:p>
    <w:p>
      <w:r>
        <w:rPr>
          <w:b/>
        </w:rPr>
        <w:t xml:space="preserve">Tulos</w:t>
      </w:r>
    </w:p>
    <w:p>
      <w:r>
        <w:t xml:space="preserve">Pat etsi keinoa tulla surullisemmaksi.</w:t>
      </w:r>
    </w:p>
    <w:p>
      <w:r>
        <w:rPr>
          <w:b/>
        </w:rPr>
        <w:t xml:space="preserve">Esimerkki 7.5109</w:t>
      </w:r>
    </w:p>
    <w:p>
      <w:r>
        <w:t xml:space="preserve">Lähtökohta: Jeremy rullalautaili kaupungilla ystäviensä kanssa.  Alkuperäinen konteksti: Joku huomasi täydellisen sillan veden yli.  Alkuperäinen loppuratkaisu: Jeremyn ystävät kehottivat häntä ajamaan sillan yli. Hän teki sen, mutta putosi veteen. Hän mursi kätensä, eikä pystynyt luistelemaan viikkoihin.  Uusi loppu: Jeremyn ystävät kehottivat häntä hyppäämään sen sijaan yli. Hän hyppäsi, mutta putosi mutaan. Hän joutui vaikeuksiin, eikä voinut luistella viikkoihin. </w:t>
      </w:r>
    </w:p>
    <w:p>
      <w:r>
        <w:rPr>
          <w:b/>
        </w:rPr>
        <w:t xml:space="preserve">Tulos</w:t>
      </w:r>
    </w:p>
    <w:p>
      <w:r>
        <w:t xml:space="preserve">Joku huomasi ojan yli kulkevan täydellisen sillan.</w:t>
      </w:r>
    </w:p>
    <w:p>
      <w:r>
        <w:rPr>
          <w:b/>
        </w:rPr>
        <w:t xml:space="preserve">Esimerkki 7.5110</w:t>
      </w:r>
    </w:p>
    <w:p>
      <w:r>
        <w:t xml:space="preserve">Lähtökohta: Timillä oli uusi työpaikka.  Alustava konteksti: Hän ei ollut sitä mieltä, että hänelle maksettiin oikeudenmukaista palkkaa.  Alkuperäinen loppuratkaisu: Hän piti kirjaa työtunneistaan ja näytti ne pomolleen. Pomo sanoi tutkivansa asiaa. Tim ei koskaan saanut ratkaisua.  Uusi lopetus: Hän piti edelleen kirjaa työtunneistaan ja näytti ne pomolleen. Pomo sanoi, että jokin oli pielessä ja että hän tutkisi asiaa. Timin pomo sai selville, että häneltä puuttui palkkaa, ja löysi ratkaisun. </w:t>
      </w:r>
    </w:p>
    <w:p>
      <w:r>
        <w:rPr>
          <w:b/>
        </w:rPr>
        <w:t xml:space="preserve">Tulos</w:t>
      </w:r>
    </w:p>
    <w:p>
      <w:r>
        <w:t xml:space="preserve">Hän luuli saavansa palkkaa, joten hänellä ei ollut valittamista pomonsa kanssa.</w:t>
      </w:r>
    </w:p>
    <w:p>
      <w:r>
        <w:rPr>
          <w:b/>
        </w:rPr>
        <w:t xml:space="preserve">Esimerkki 7.5111</w:t>
      </w:r>
    </w:p>
    <w:p>
      <w:r>
        <w:t xml:space="preserve">Lähtökohta: Will huomasi käsivarressaan tumman pisteen.  Alustava konteksti: Willin isällä oli aiemmin ollut ihosyöpä.  Alkuperäinen loppuratkaisu: Tämän tietäen Will lähetti lääkärin puheille. Will tärisi hermostuneena, kun nainen tutki häntä. Lääkäri sanoi, että Will oli kunnossa, hänelle oli kehittynyt pisama!  Uusi lopetus: Tietäen tämän Will lähetti lääkäriin. Will tärisi hermostuneena, kun lääkäri katsoi häntä. Lääkäri sanoi, että Will oli kunnossa, koska hänellä oli pisama! </w:t>
      </w:r>
    </w:p>
    <w:p>
      <w:r>
        <w:rPr>
          <w:b/>
        </w:rPr>
        <w:t xml:space="preserve">Tulos</w:t>
      </w:r>
    </w:p>
    <w:p>
      <w:r>
        <w:t xml:space="preserve">Willin isällä ei ollut aiemmin ollut ihosyöpää.</w:t>
      </w:r>
    </w:p>
    <w:p>
      <w:r>
        <w:rPr>
          <w:b/>
        </w:rPr>
        <w:t xml:space="preserve">Esimerkki 7.5112</w:t>
      </w:r>
    </w:p>
    <w:p>
      <w:r>
        <w:t xml:space="preserve">Lähtökohta: Olive katseli poikansa leikkiä pihalla.  Alustava konteksti: Yhtäkkiä pikkupoika poimi kourallisen multaa.  Alkuperäinen loppuratkaisu: Hän heitti multaa ilmaan kuin konfettia ja sai sitä hiuksiinsa. Olive yritti poimia kaiken lian pois, mutta se oli turhaa. Hän joutui heittämään poikansa kylpyyn puhdistaakseen tämän.  Uusi loppu: Hän heitti popcornia ilmaan kuin konfettia ja sai sitä hiuksiinsa. Olive yritti poimia kaikki popcornit pois, mutta se oli turhaa. Hän joutui heittämään poikansa kylpyyn puhdistaakseen tämän. </w:t>
      </w:r>
    </w:p>
    <w:p>
      <w:r>
        <w:rPr>
          <w:b/>
        </w:rPr>
        <w:t xml:space="preserve">Tulos</w:t>
      </w:r>
    </w:p>
    <w:p>
      <w:r>
        <w:t xml:space="preserve">Yhtäkkiä pikkupoika poimi kourallisen popcornia.</w:t>
      </w:r>
    </w:p>
    <w:p>
      <w:r>
        <w:rPr>
          <w:b/>
        </w:rPr>
        <w:t xml:space="preserve">Esimerkki 7.5113</w:t>
      </w:r>
    </w:p>
    <w:p>
      <w:r>
        <w:t xml:space="preserve">Lähtökohta: Ryhmä teini-ikäisiä poikia oli keräämässä puuta myytäväksi.  Alkuperäinen konteksti: He tarvitsivat rahaa leiriä varten.  Alkuperäinen loppuratkaisu: Yksi poika kiipesi puuhun kaatamaan kuolleita puita. Hän putosi puusta ja mursi kätensä. Heidän piti viedä hänet lääkäriin, joten he saivat hyvin vähän puuta.  Uusi loppu: Yksi poika kiipesi puuhun kaatamaan kuollutta puuta. Hän putosi puusta ja mursi kätensä. Heidän piti viedä hänet lääkäriin, joten nyt he tarvitsevat enemmän puuta. </w:t>
      </w:r>
    </w:p>
    <w:p>
      <w:r>
        <w:rPr>
          <w:b/>
        </w:rPr>
        <w:t xml:space="preserve">Tulos</w:t>
      </w:r>
    </w:p>
    <w:p>
      <w:r>
        <w:t xml:space="preserve">He keräsivät rahaa ystävänsä leikkausta varten.</w:t>
      </w:r>
    </w:p>
    <w:p>
      <w:r>
        <w:rPr>
          <w:b/>
        </w:rPr>
        <w:t xml:space="preserve">Esimerkki 7.5114</w:t>
      </w:r>
    </w:p>
    <w:p>
      <w:r>
        <w:t xml:space="preserve">Lähtökohta: Emman isä oli hukkunut, kun Emma oli neljänvuotias.  Alkuperäinen konteksti: Siitä lähtien Emma oli pelännyt vettä.  Alkuperäinen loppuratkaisu: Emma päätti alkaa voittaa pelkonsa. Hän astui hitaasti altaaseen joka päivä. Vähitellen hän pelkäsi vettä yhä vähemmän.  Uusi loppu: Hän päätti alkaa voittaa pelkonsa. Hän jäi hitaasti joka päivä pidemmäksi aikaa yksin kotiin. Vähitellen hän pelkäsi yhä vähemmän yksin kotona olemista. </w:t>
      </w:r>
    </w:p>
    <w:p>
      <w:r>
        <w:rPr>
          <w:b/>
        </w:rPr>
        <w:t xml:space="preserve">Tulos</w:t>
      </w:r>
    </w:p>
    <w:p>
      <w:r>
        <w:t xml:space="preserve">Siitä lähtien Emma oli pelännyt olla yksin kotona.</w:t>
      </w:r>
    </w:p>
    <w:p>
      <w:r>
        <w:rPr>
          <w:b/>
        </w:rPr>
        <w:t xml:space="preserve">Esimerkki 7.5115</w:t>
      </w:r>
    </w:p>
    <w:p>
      <w:r>
        <w:t xml:space="preserve">Lähtökohta: Abdul osti oppaan ennen kuin lähti viikoksi telttailemaan.  Alustava konteksti: Sen seurauksena hän oli täysin varma erätaidoistaan.  Alkuperäinen loppuratkaisu: Kun häntä muistutettiin varovaisuudesta myrkkysumakoiden suhteen, hän suhtautui siihen torjuvasti. Huolimattomuutensa seurauksena hän kompastui suoraan valtavaan laikkuun. Abdul tajusi, että hänen olisi pitänyt lukea tarkemmin.  Uusi lopetus: Kun häntä muistutettiin varovaisuudesta myrkkysumakoiden suhteen, hän kiinnitti huomiota. Varovaisuutensa ansiosta hän vältti valtavan laikun. Abdul vahvisti uudelleen uskonsa lukemisen arvoon. </w:t>
      </w:r>
    </w:p>
    <w:p>
      <w:r>
        <w:rPr>
          <w:b/>
        </w:rPr>
        <w:t xml:space="preserve">Tulos</w:t>
      </w:r>
    </w:p>
    <w:p>
      <w:r>
        <w:t xml:space="preserve">Hän ajatteli, että se oli kaikki mitä hän tarvitsi.</w:t>
      </w:r>
    </w:p>
    <w:p>
      <w:r>
        <w:rPr>
          <w:b/>
        </w:rPr>
        <w:t xml:space="preserve">Esimerkki 7.5116</w:t>
      </w:r>
    </w:p>
    <w:p>
      <w:r>
        <w:t xml:space="preserve">Lähtökohta: Tomin vedenlämmitin oli sähköinen.  Alkuperäinen konteksti: Tom ei ollut maksanut sähkölaskua.  Alkuperäinen loppuratkaisu: Sähköt katkaistiin. Tomin piti käydä suihkussa. Hän otti kauhean kylmän suihkun.  Uusi loppu: He pitivät Tomin virran päällä. Tomin piti käydä suihkussa. Hän otti todella lämpimän suihkun. </w:t>
      </w:r>
    </w:p>
    <w:p>
      <w:r>
        <w:rPr>
          <w:b/>
        </w:rPr>
        <w:t xml:space="preserve">Tulos</w:t>
      </w:r>
    </w:p>
    <w:p>
      <w:r>
        <w:t xml:space="preserve">Hän maksoi juuri sähkölaskunsa.</w:t>
      </w:r>
    </w:p>
    <w:p>
      <w:r>
        <w:rPr>
          <w:b/>
        </w:rPr>
        <w:t xml:space="preserve">Esimerkki 7.5117</w:t>
      </w:r>
    </w:p>
    <w:p>
      <w:r>
        <w:t xml:space="preserve">Lähtökohta: Jordie oli eräänä päivänä ostoksilla.  Alustava konteksti: Yhtäkkiä hän näki hyllyssä makaronilaatikon.  Alkuperäinen loppuratkaisu: Se oli vanhaa makaronimerkkiä, jota hän oli rakastanut lapsena. Hän ei ollut nähnyt sitä aikoihin ja osti heti muutaman laatikon. Kotona hän keitti niitä nauttien nostalgisesta mausta.  Uusi loppu: Se oli vanha keksimerkki, josta hän oli pitänyt lapsena. Hän ei ollut nähnyt sitä aikoihin ja osti heti muutaman rasian. Kotona hän söi ne nauttien nostalgisesta mausta. </w:t>
      </w:r>
    </w:p>
    <w:p>
      <w:r>
        <w:rPr>
          <w:b/>
        </w:rPr>
        <w:t xml:space="preserve">Tulos</w:t>
      </w:r>
    </w:p>
    <w:p>
      <w:r>
        <w:t xml:space="preserve">Yhtäkkiä hän näki hyllyssä rasian juustokeksejä.</w:t>
      </w:r>
    </w:p>
    <w:p>
      <w:r>
        <w:rPr>
          <w:b/>
        </w:rPr>
        <w:t xml:space="preserve">Esimerkki 7.5118</w:t>
      </w:r>
    </w:p>
    <w:p>
      <w:r>
        <w:t xml:space="preserve">Lähtökohta: Isä yritti nukuttaa 2-vuotiasta poikaansa.  Alkuperäinen konteksti: Poika ei ollut kovin iloinen asiasta.  Alkuperäinen loppu: Isä teeskenteli nukkuvansa saadakseen poikansa rauhoittumaan. Se ei onnistunut. Isä nukahti ennen poikaansa.  Uusi lopetus: Isä oli onnellinen siitä, että hänen poikansa rauhoittui nukahtaen. Hänen menetelmänsä toimi. Isä nukahti poikansa jälkeen. </w:t>
      </w:r>
    </w:p>
    <w:p>
      <w:r>
        <w:rPr>
          <w:b/>
        </w:rPr>
        <w:t xml:space="preserve">Tulos</w:t>
      </w:r>
    </w:p>
    <w:p>
      <w:r>
        <w:t xml:space="preserve">Poika nukahti onnellisena isänsä syliin.</w:t>
      </w:r>
    </w:p>
    <w:p>
      <w:r>
        <w:rPr>
          <w:b/>
        </w:rPr>
        <w:t xml:space="preserve">Esimerkki 7.5119</w:t>
      </w:r>
    </w:p>
    <w:p>
      <w:r>
        <w:t xml:space="preserve">Lähtökohta: Eräänä päivänä päätimme useiden ystävieni kanssa lähteä piknikille.  Alustava konteksti: Menimme kauppaan ja ostimme kaikki tarvikkeet.  Alkuperäinen loppu: Sitten vaelsimme polkua pitkin etsimään järveä, jonka lähellä istua. Emme löytäneet järveä, mutta se mitä löysimme, oli paljon parempi. Lopulta istuimme valtavan kauniin puun alla ja kaikilla oli ihanaa!  Uusi lopetus: Sitten vaelsimme polun läpi etsimään suojaa, jossa istua. Emme löytäneet suojaa, mutta se mitä löysimme, oli paljon parempi. Lopulta istuimme valtavan kauniin puun alla ja kaikilla oli ihanaa aikaa sateelta suojassa! </w:t>
      </w:r>
    </w:p>
    <w:p>
      <w:r>
        <w:rPr>
          <w:b/>
        </w:rPr>
        <w:t xml:space="preserve">Tulos</w:t>
      </w:r>
    </w:p>
    <w:p>
      <w:r>
        <w:t xml:space="preserve">Kun lähdimme lähtemään, alkoi sataa.</w:t>
      </w:r>
    </w:p>
    <w:p>
      <w:r>
        <w:rPr>
          <w:b/>
        </w:rPr>
        <w:t xml:space="preserve">Esimerkki 7.5120</w:t>
      </w:r>
    </w:p>
    <w:p>
      <w:r>
        <w:t xml:space="preserve">Lähtökohta: Doug halusi tehdä illallista vaimolleen.  Alkuperäinen konteksti: Hän sai kaikki ainekset valmiiksi.  Alkuperäinen lopetus: Hän valmisti kaiken ja kokki asiat täydellisesti. Sitten hän odotti yli tunnin, että hänen vaimonsa tulisi kotiin. Vasta keskiyöllä poliisi kertoi hänelle onnettomuudesta.  Uusi lopetus: Sisäkkö valmisti kaiken ja kokkaili asiat täydellisesti. Sitten hän odotti yli tunnin, että hänen vaimonsa tulisi kotiin. Vasta keskiyöllä poliisi kertoi hänelle onnettomuudesta. </w:t>
      </w:r>
    </w:p>
    <w:p>
      <w:r>
        <w:rPr>
          <w:b/>
        </w:rPr>
        <w:t xml:space="preserve">Tulos</w:t>
      </w:r>
    </w:p>
    <w:p>
      <w:r>
        <w:t xml:space="preserve">Heidän kotiapulaisensa sai kaikki ainekset valmiiksi.</w:t>
      </w:r>
    </w:p>
    <w:p>
      <w:r>
        <w:rPr>
          <w:b/>
        </w:rPr>
        <w:t xml:space="preserve">Esimerkki 7.5121</w:t>
      </w:r>
    </w:p>
    <w:p>
      <w:r>
        <w:t xml:space="preserve">Lähtökohta: Tony Tortellini ei pitänyt muslimeista.  Alkuperäinen konteksti: Hän teki heistä halventavia huomautuksia.  Alkuperäinen loppuratkaisu: Vihassaan hän nimesi lemmikkikoiransa Mahmoudiksi. Hänen mielestään se oli hulvatonta, koska muslimit eivät pidä koirista. Onneksi Mahmoud eli Tonyn jälkeen, ja muslimipariskunta adoptoi hänet.  Uusi loppu: Tietämättömyyttään hän nimesi lemmikkikoiransa Mahmoudiksi. Hänestä se oli hyvä idea. Onneksi Mahmoud eli Tonyn jälkeen, ja muslimipariskunta adoptoi hänet. </w:t>
      </w:r>
    </w:p>
    <w:p>
      <w:r>
        <w:rPr>
          <w:b/>
        </w:rPr>
        <w:t xml:space="preserve">Tulos</w:t>
      </w:r>
    </w:p>
    <w:p>
      <w:r>
        <w:t xml:space="preserve">Hän tajusi, ettei tiennyt heistä paljoakaan.</w:t>
      </w:r>
    </w:p>
    <w:p>
      <w:r>
        <w:rPr>
          <w:b/>
        </w:rPr>
        <w:t xml:space="preserve">Esimerkki 7.5122</w:t>
      </w:r>
    </w:p>
    <w:p>
      <w:r>
        <w:t xml:space="preserve">Lähtökohta: Ystäväporukka leiriytyy naapurustossa sijaitsevaan käytöstä poistettuun taloon.  Alkuperäinen konteksti: He vaihtoivat kummitustarinoita ja söivät välipaloja.  Alkuperäinen loppuratkaisu: Jossain vaiheessa vanha talo narisi, koska tuuli liikutti ikkunaluukkuja. Pojat säikähdettiin ja pakenivat talosta. He sopivat yhteisesti, etteivät kerro kenellekään kokemuksestaan.  Uusi loppu: Jossain vaiheessa vanha talo oli narissut, koska tuuli liikutti ikkunaluukkuja. Pojat säikähtivät perusteellisesti ja piiloutuivat taloon. He sopivat yhteisesti, etteivät kerro kenellekään kokemuksestaan. </w:t>
      </w:r>
    </w:p>
    <w:p>
      <w:r>
        <w:rPr>
          <w:b/>
        </w:rPr>
        <w:t xml:space="preserve">Tulos</w:t>
      </w:r>
    </w:p>
    <w:p>
      <w:r>
        <w:t xml:space="preserve">He vaihtoivat kummitustarinoita, söivät välipaloja ja lähtivät aamulla iloisin mielin.</w:t>
      </w:r>
    </w:p>
    <w:p>
      <w:r>
        <w:rPr>
          <w:b/>
        </w:rPr>
        <w:t xml:space="preserve">Esimerkki 7.5123</w:t>
      </w:r>
    </w:p>
    <w:p>
      <w:r>
        <w:t xml:space="preserve">Lähtökohta: Minulla oli kerran paljon rahaa.  Alkuperäinen konteksti: En käyttänyt sitä viisaasti.  Alkuperäinen loppu: Ostin kaikenlaista roskaa. Lopulta minulla ei ollut rahaa eikä ruokaa. Rahattomana oleminen on syvältä.  Uusi loppu: En ostanut mitään roskaa. Minulla oli lopulta paljon rahaa ja ruokaa. Rahattomana oleminen olisi syvältä. </w:t>
      </w:r>
    </w:p>
    <w:p>
      <w:r>
        <w:rPr>
          <w:b/>
        </w:rPr>
        <w:t xml:space="preserve">Tulos</w:t>
      </w:r>
    </w:p>
    <w:p>
      <w:r>
        <w:t xml:space="preserve">Sijoitin sen viisaasti pitkällä aikavälillä.</w:t>
      </w:r>
    </w:p>
    <w:p>
      <w:r>
        <w:rPr>
          <w:b/>
        </w:rPr>
        <w:t xml:space="preserve">Esimerkki 7.5124</w:t>
      </w:r>
    </w:p>
    <w:p>
      <w:r>
        <w:t xml:space="preserve">Lähtökohta: Vlad oli sähköasentaja.  Alkuperäinen konteksti: Hän aloitti uransa innostuttuaan sähköstä.  Alkuperäinen loppu: Tämä alkoi, kun hän teki ensimmäisen kerran virtapiirin luonnontiedon tunnilla. Piiri oli vain pieni verrattuna kotisähköön. Vlad tiesi, että isommat sähköjärjestelmät olisivat jännittävämpiä.  Uusi lopetus: Onnettomuus tapahtui, kun hän teki piirin ensimmäisen kerran luonnontiedon tunnilla. Piiri oli vain pieni verrattuna kotisähköön. Vladin olisi pitänyt tietää, että sähköjärjestelmät olisivat vaarallisia. </w:t>
      </w:r>
    </w:p>
    <w:p>
      <w:r>
        <w:rPr>
          <w:b/>
        </w:rPr>
        <w:t xml:space="preserve">Tulos</w:t>
      </w:r>
    </w:p>
    <w:p>
      <w:r>
        <w:t xml:space="preserve">Hänen uransa päättyi hänen saatuaan sähköiskun.</w:t>
      </w:r>
    </w:p>
    <w:p>
      <w:r>
        <w:rPr>
          <w:b/>
        </w:rPr>
        <w:t xml:space="preserve">Esimerkki 7.5125</w:t>
      </w:r>
    </w:p>
    <w:p>
      <w:r>
        <w:t xml:space="preserve">Lähtökohta: Bob on aina haaveillut olevansa rikas.  Alkuperäinen konteksti: Bobin seisoessa jonossa kaupassa hän huomasi kyltin.  Alkuperäinen loppuratkaisu: Kyltti oli valtion lottovoittojen mainos. Bob päätti ostaa lottokupongin lottovoiton toivossa. Myöhemmin samana iltana Bob tarkisti lottonumerot eikä voittanut.  Uusi lopetus: Hän kuuli radiosta mainoksen lotosta. Bob päätti pyytää jotakuta hakemaan hänelle lottokupongin. Sinä iltana, kun hän sai arvan, hän tarkisti sen, kun numerot ilmoitettiin, vain huomatakseen, ettei hän ollut voittaja. </w:t>
      </w:r>
    </w:p>
    <w:p>
      <w:r>
        <w:rPr>
          <w:b/>
        </w:rPr>
        <w:t xml:space="preserve">Tulos</w:t>
      </w:r>
    </w:p>
    <w:p>
      <w:r>
        <w:t xml:space="preserve">Bob ei koskaan mennyt minnekään eikä työskennellyt.</w:t>
      </w:r>
    </w:p>
    <w:p>
      <w:r>
        <w:rPr>
          <w:b/>
        </w:rPr>
        <w:t xml:space="preserve">Esimerkki 7.5126</w:t>
      </w:r>
    </w:p>
    <w:p>
      <w:r>
        <w:t xml:space="preserve">Lähtökohta: Liittoutuneet hyökkäsivät Euroopan linnoitukseen D-Dayn päivänä.  Alkuperäinen konteksti: Sen jälkeen heidän etenemisensä Ranskassa on ollut nopeaa.  Alkuperäinen loppuratkaisu: Ne ovat edenneet lähes Saksaan asti. Heidän tiellään on yksi este, Rein-joki. Nopea voitto on varma, kun se on ohitettu.  Uusi loppu: He ovat edenneet lähes Pariisiin asti. Heidän tiellään on yksi este, Saksan armeija. Nopea voitto on taattu, kun se on ohitettu. </w:t>
      </w:r>
    </w:p>
    <w:p>
      <w:r>
        <w:rPr>
          <w:b/>
        </w:rPr>
        <w:t xml:space="preserve">Tulos</w:t>
      </w:r>
    </w:p>
    <w:p>
      <w:r>
        <w:t xml:space="preserve">Sen jälkeen niiden eteneminen Ranskassa on hidastunut.</w:t>
      </w:r>
    </w:p>
    <w:p>
      <w:r>
        <w:rPr>
          <w:b/>
        </w:rPr>
        <w:t xml:space="preserve">Esimerkki 7.5127</w:t>
      </w:r>
    </w:p>
    <w:p>
      <w:r>
        <w:t xml:space="preserve">Lähtökohta: Tony oli muuttanut omaan asuntoon.  Alkuperäinen konteksti: Hän halusi maalata, joten hän sai vuokranantajalta luvan.  Alkuperäinen loppu: Sitten hän teki mitä halusi. Hänen maalauksensa oli huolimaton, mutta hän piti siitä. Valitettavasti tämä esti hänen taiteensa paremman arvostuksen.  Uusi loppu: Sitten hän sai koiran, kuten halusi. Hänen koiransa oli sotkuinen, mutta hän piti siitä. Valitettavasti koiran hoitaminen esti hänen taiteensa paremman arvostuksen. </w:t>
      </w:r>
    </w:p>
    <w:p>
      <w:r>
        <w:rPr>
          <w:b/>
        </w:rPr>
        <w:t xml:space="preserve">Tulos</w:t>
      </w:r>
    </w:p>
    <w:p>
      <w:r>
        <w:t xml:space="preserve">Hän halusi koiran, joten hän sai vuokranantajalta luvan.</w:t>
      </w:r>
    </w:p>
    <w:p>
      <w:r>
        <w:rPr>
          <w:b/>
        </w:rPr>
        <w:t xml:space="preserve">Esimerkki 7.5128</w:t>
      </w:r>
    </w:p>
    <w:p>
      <w:r>
        <w:t xml:space="preserve">Lähtökohta: Postinkantaja heitti valtavan laatikon taloni eteen.  Alustava konteksti: Vein sen sisälle ja avasin paketin.  Alkuperäinen loppu: Uusi hyllyni oli laatikon sisällä. Otin innokkaasti osat ja rakensin hyllyn huoneeseeni. Sen jälkeen laitoin sinne koulukirjani.  Uusi lopetus: Hänen uusi hyllynsä oli laatikon sisällä. Hän otti innokkaasti osat ja rakensi hyllyn huoneeseensa. Sen jälkeen hän laittoi sinne koulukirjansa. </w:t>
      </w:r>
    </w:p>
    <w:p>
      <w:r>
        <w:rPr>
          <w:b/>
        </w:rPr>
        <w:t xml:space="preserve">Tulos</w:t>
      </w:r>
    </w:p>
    <w:p>
      <w:r>
        <w:t xml:space="preserve">Tarkistin laatikon, ja se oli osoitettu naapurilleni.</w:t>
      </w:r>
    </w:p>
    <w:p>
      <w:r>
        <w:rPr>
          <w:b/>
        </w:rPr>
        <w:t xml:space="preserve">Esimerkki 7.5129</w:t>
      </w:r>
    </w:p>
    <w:p>
      <w:r>
        <w:t xml:space="preserve">Lähtökohta: Internet-yhteyteni katkesi kotonani.  Alkuperäinen konteksti: En voinut katsoa elokuvaa.  Alkuperäinen loppu: Soitin yhtiölle korjaamaan sen. He tulivat paikalle seuraavana päivänä. He korjasivat internetini.  Uusi lopetus: Soitin yhtiölle korjaamaan sen. He tulivat paikalle seuraavana päivänä. He korjasivat internetini. </w:t>
      </w:r>
    </w:p>
    <w:p>
      <w:r>
        <w:rPr>
          <w:b/>
        </w:rPr>
        <w:t xml:space="preserve">Tulos</w:t>
      </w:r>
    </w:p>
    <w:p>
      <w:r>
        <w:t xml:space="preserve">Menin juuri ulos katsomaan elokuvaa.</w:t>
      </w:r>
    </w:p>
    <w:p>
      <w:r>
        <w:rPr>
          <w:b/>
        </w:rPr>
        <w:t xml:space="preserve">Esimerkki 7.5130</w:t>
      </w:r>
    </w:p>
    <w:p>
      <w:r>
        <w:t xml:space="preserve">Lähtökohta: Davie Bowne oli tulossa elämänsä loppuun.  Alkuperäinen konteksti: Hän istui sairaalasängyssään ja tuijotti ulos ikkunasta.  Alkuperäinen loppuratkaisu: Hänen perheensä kerääntyi hänen ympärilleen, kun hänen hengityksensä nielaistiin. David räpäytti silmiään ja katsoi heitä, hänen viimeiset sanansa olivat lähellä. Heiltä kesti 20 minuuttia tajuta, että hän oli kuollut.  Uusi lopetus: Hänen perheensä kerääntyi ympärilleen, kun hänen hengityksensä nielaisi. Heiltä kesti 20 minuuttia tajuta, että hän oli kuollut. Se oli hyvin surullinen päivä. </w:t>
      </w:r>
    </w:p>
    <w:p>
      <w:r>
        <w:rPr>
          <w:b/>
        </w:rPr>
        <w:t xml:space="preserve">Tulos</w:t>
      </w:r>
    </w:p>
    <w:p>
      <w:r>
        <w:t xml:space="preserve">Hän istui sairaalasängyssään, ja hänen viimeiset sanansa olivat "rakastan sinua".</w:t>
      </w:r>
    </w:p>
    <w:p>
      <w:r>
        <w:rPr>
          <w:b/>
        </w:rPr>
        <w:t xml:space="preserve">Esimerkki 7.5131</w:t>
      </w:r>
    </w:p>
    <w:p>
      <w:r>
        <w:t xml:space="preserve">Lähtökohta: Susie sai syntymäpäivälahjan.  Alustava konteksti: Se oli albumi.  Alkuperäinen loppuratkaisu: Susie ei ollut koskaan kuullut sitä aiemmin. Kun hän laittoi sen tietokoneeseen, hän ei voinut uskoa sitä. Se oli paras albumi, jonka hän oli kuullut.  Uusi loppu: Hän ei ollut koskaan nähnyt sitä aiemmin. Kun hän laittoi sen tietokoneeseen, hän ei voinut uskoa sitä. Se oli paras elokuva, jonka hän oli nähnyt. </w:t>
      </w:r>
    </w:p>
    <w:p>
      <w:r>
        <w:rPr>
          <w:b/>
        </w:rPr>
        <w:t xml:space="preserve">Tulos</w:t>
      </w:r>
    </w:p>
    <w:p>
      <w:r>
        <w:t xml:space="preserve">Se oli elokuva.</w:t>
      </w:r>
    </w:p>
    <w:p>
      <w:r>
        <w:rPr>
          <w:b/>
        </w:rPr>
        <w:t xml:space="preserve">Esimerkki 7.5132</w:t>
      </w:r>
    </w:p>
    <w:p>
      <w:r>
        <w:t xml:space="preserve">Lähtökohta: Pikku Sarah halusi leipoa tusinan suklaakeksejä.  Alkuperäinen konteksti: Pikku-Saarna löysi reseptin Google-haun jälkeen.  Alkuperäinen lopputulos: Pikku-Saara keräsi kaikki ainekset keittiöönsä. Little Sarah sekoitti kaikki ainekset reseptin mukaan. Little Sarah leipoi tusinan suklaakeksejä.  Uusi lopetus: Pikku-Saara keräsi kaikki ainekset keittiöönsä. Pikku-Saara sekoitti kaikki ainekset reseptin mukaan. Pikku-Saara leipoi tusinan verran sokerikeksejä. </w:t>
      </w:r>
    </w:p>
    <w:p>
      <w:r>
        <w:rPr>
          <w:b/>
        </w:rPr>
        <w:t xml:space="preserve">Tulos</w:t>
      </w:r>
    </w:p>
    <w:p>
      <w:r>
        <w:t xml:space="preserve">Pikku Sarahilla ei ollut suklaalastuja, joten hän teki sen sijaan sokerikeksejä.</w:t>
      </w:r>
    </w:p>
    <w:p>
      <w:r>
        <w:rPr>
          <w:b/>
        </w:rPr>
        <w:t xml:space="preserve">Esimerkki 7.5133</w:t>
      </w:r>
    </w:p>
    <w:p>
      <w:r>
        <w:t xml:space="preserve">Lähtökohta: Työskentelin ostoskeskuksessa myyntihenkilöstönä.  Alkuperäinen konteksti: Yksi asiakas on niin ylimielinen.  Alkuperäinen loppu: Hän vaatii aina mitä haluaa kuin olisi pomomme. Kunnes hän huusi minulle, koska hän valitti. Mutta voin vain pysyä rauhallisena ja nöyränä.  Uusi loppu: Kaupassa oli todella tylsää. Eräs asiakas saapui, mutta lähti parin minuutin kuluttua. En voi muuta kuin sinnitellä ja toivoa, että asioihin tulee kiire. </w:t>
      </w:r>
    </w:p>
    <w:p>
      <w:r>
        <w:rPr>
          <w:b/>
        </w:rPr>
        <w:t xml:space="preserve">Tulos</w:t>
      </w:r>
    </w:p>
    <w:p>
      <w:r>
        <w:t xml:space="preserve">Minulla ei ollut ollut asiakasta koko päivänä.</w:t>
      </w:r>
    </w:p>
    <w:p>
      <w:r>
        <w:rPr>
          <w:b/>
        </w:rPr>
        <w:t xml:space="preserve">Esimerkki 7.5134</w:t>
      </w:r>
    </w:p>
    <w:p>
      <w:r>
        <w:t xml:space="preserve">Lähtökohta: Mary työskentelee kiireisen kaupan asiakaspalvelutiskillä.  Alkuperäinen konteksti: Eilen tuli kaksi tunnettua varasta.  Alkuperäinen loppuratkaisu: He yrittivät palauttaa tavaroita, jotka Mary tiesi heidän varastaneen viime viikolla! He uhkailivat häntä, joten Mary soitti johtajalle. Muutamaa minuuttia myöhemmin poliisi ilmestyi paikalle ja pidätti varkaat!  Uusi lopetus: He yrittivät hakea samaa työpaikkaa, jonka Mary tiesi saaneensa täytettyä viime viikolla. He epäilivät häntä, joten Mary soitti johtajalle. Muutamaa minuuttia myöhemmin johtaja ilmestyi paikalle ja vahvisti Maryn lausunnon. </w:t>
      </w:r>
    </w:p>
    <w:p>
      <w:r>
        <w:rPr>
          <w:b/>
        </w:rPr>
        <w:t xml:space="preserve">Tulos</w:t>
      </w:r>
    </w:p>
    <w:p>
      <w:r>
        <w:t xml:space="preserve">Eilen kaksi asiakasta haki töitä.</w:t>
      </w:r>
    </w:p>
    <w:p>
      <w:r>
        <w:rPr>
          <w:b/>
        </w:rPr>
        <w:t xml:space="preserve">Esimerkki 7.5135</w:t>
      </w:r>
    </w:p>
    <w:p>
      <w:r>
        <w:t xml:space="preserve">Lähtökohta: Kim oli saamassa lapsen.  Alkuperäinen konteksti: Hän ei tiennyt sukupuolta.  Alkuperäinen loppu: Hänen lääkärinsä tarjoutui kertomaan hänelle. Kim suostui siihen. Hän oli tyytyväinen vastaukseen.  Uusi lopetus: Hänen lääkärinsä oli tarjoutunut kertomaan hänelle. Kim suostui siihen. Hän oli tyytyväinen vastaukseen. </w:t>
      </w:r>
    </w:p>
    <w:p>
      <w:r>
        <w:rPr>
          <w:b/>
        </w:rPr>
        <w:t xml:space="preserve">Tulos</w:t>
      </w:r>
    </w:p>
    <w:p>
      <w:r>
        <w:t xml:space="preserve">Hän oli saamassa pojan.</w:t>
      </w:r>
    </w:p>
    <w:p>
      <w:r>
        <w:rPr>
          <w:b/>
        </w:rPr>
        <w:t xml:space="preserve">Esimerkki 7.5136</w:t>
      </w:r>
    </w:p>
    <w:p>
      <w:r>
        <w:t xml:space="preserve">Lähtökohta: Viime viikolla yritin juosta portaita ylös.  Alustava konteksti: Kompastuin ja kaaduin.  Alkuperäinen lopputulos: Nyrjäytin nilkkani melko pahasti. Minun on nyt kipsattava se. Se vaikeuttaa entisestään portaiden nousemista.  Uusi loppu: Yllättäen venäytin nilkkani melko pahasti. Minun on nyt pidettävä siinä kipsiä. Se vaikeuttaa entisestään portaiden nousemista. </w:t>
      </w:r>
    </w:p>
    <w:p>
      <w:r>
        <w:rPr>
          <w:b/>
        </w:rPr>
        <w:t xml:space="preserve">Tulos</w:t>
      </w:r>
    </w:p>
    <w:p>
      <w:r>
        <w:t xml:space="preserve">Menin varovasti alas.</w:t>
      </w:r>
    </w:p>
    <w:p>
      <w:r>
        <w:rPr>
          <w:b/>
        </w:rPr>
        <w:t xml:space="preserve">Esimerkki 7.5137</w:t>
      </w:r>
    </w:p>
    <w:p>
      <w:r>
        <w:t xml:space="preserve">Lähtökohta: Billy ja Jessica olivat onnellisesti naimisissa.  Alkuperäinen konteksti: Heidän tyttärensä itki usein keskellä yötä.  Alkuperäinen loppuratkaisu: Billy ja Jessica alkoivat lukea tyttärelleen iltasatuja. Pariskunnan tytär rakasti tarinoita. Tytär lakkasi pian itkemästä keskellä yötä.  Uusi lopetus: Billy ja Jessica alkoivat lukea tyttärelleen iltasatuja. Pariskunnan tytär rakasti tarinoita. Tytär ei vieläkään itkenyt keskellä yötä. </w:t>
      </w:r>
    </w:p>
    <w:p>
      <w:r>
        <w:rPr>
          <w:b/>
        </w:rPr>
        <w:t xml:space="preserve">Tulos</w:t>
      </w:r>
    </w:p>
    <w:p>
      <w:r>
        <w:t xml:space="preserve">Heidän tyttärensä ei koskaan itkisi.</w:t>
      </w:r>
    </w:p>
    <w:p>
      <w:r>
        <w:rPr>
          <w:b/>
        </w:rPr>
        <w:t xml:space="preserve">Esimerkki 7.5138</w:t>
      </w:r>
    </w:p>
    <w:p>
      <w:r>
        <w:t xml:space="preserve">Lähtökohta: Vincent oli hengenpelastaja naapuruston uima-altaassa.  Alkuperäinen konteksti: Hän näki lapsen juoksentelevan altaalla.  Alkuperäinen loppuratkaisu: Hän pyysi lasta lopettamaan juoksemisen, mutta lapsi ei välittänyt hänestä. Lapsi kaatui ja alkoi itkeä. Vincent nauroi lapselle.  Uusi lopetus: Joku kertoi Vincentille lapsesta. Lapsi kaatui ja alkoi itkeä. Vincent lohdutti lasta. </w:t>
      </w:r>
    </w:p>
    <w:p>
      <w:r>
        <w:rPr>
          <w:b/>
        </w:rPr>
        <w:t xml:space="preserve">Tulos</w:t>
      </w:r>
    </w:p>
    <w:p>
      <w:r>
        <w:t xml:space="preserve">Hän ei nähnyt lapsen juoksentelevan altaalla.</w:t>
      </w:r>
    </w:p>
    <w:p>
      <w:r>
        <w:rPr>
          <w:b/>
        </w:rPr>
        <w:t xml:space="preserve">Esimerkki 7.5139</w:t>
      </w:r>
    </w:p>
    <w:p>
      <w:r>
        <w:t xml:space="preserve">Lähtökohta: Adrian halusi mennä taidekouluun.  Alkuperäinen konteksti: Sisäänpääsyanomuksessa edellytettiin, että hän maalaa taulun.  Alkuperäinen loppu: Hän työskenteli pitkään ja hartaasti maalaten vesililjoja. Valitettavasti koulu hylkäsi hänen hakemuksensa. Hän päätti mennä sen sijaan kauppakorkeakouluun.  Uusi lopetus: Hän työskenteli pitkään ja ahkerasti vesililjoja esittävän maalauksen parissa, mutta ei saanut sitä valmiiksi. Valitettavasti koulu hylkäsi hänen hakemuksensa, koska se oli epätäydellinen. Hän päätti mennä sen sijaan kauppakorkeakouluun. </w:t>
      </w:r>
    </w:p>
    <w:p>
      <w:r>
        <w:rPr>
          <w:b/>
        </w:rPr>
        <w:t xml:space="preserve">Tulos</w:t>
      </w:r>
    </w:p>
    <w:p>
      <w:r>
        <w:t xml:space="preserve">Hän ei pystynyt täyttämään sisäänpääsyanomusta.</w:t>
      </w:r>
    </w:p>
    <w:p>
      <w:r>
        <w:rPr>
          <w:b/>
        </w:rPr>
        <w:t xml:space="preserve">Esimerkki 7.5140</w:t>
      </w:r>
    </w:p>
    <w:p>
      <w:r>
        <w:t xml:space="preserve">Lähtökohta: Jill aloitti koulupäivänsä hyvillä mielin.  Alustava konteksti: Hän meni liikuntatunnille ja teki joukkueelleen voittomaalin jalkapallossa.  Alkuperäinen loppuratkaisu: Kaikki onnittelivat Jilliä hänen tekemästään strategisesta maalista. Liikuntatunnin jälkeen Jill meni lounaalle ja söi lempiruokaansa. Jill hymyili nauttiessaan loput lounaasta.  Uusi lopetus: Kaikki onnittelivat sarkastisesti Jilliä hänen saavuttamastaan strategisesta tavoitteesta. Kuntosalin jälkeen Jill meni lounaalle ja söi lempiateriansa. Jill hymyili nauttiessaan loput lounaasta. </w:t>
      </w:r>
    </w:p>
    <w:p>
      <w:r>
        <w:rPr>
          <w:b/>
        </w:rPr>
        <w:t xml:space="preserve">Tulos</w:t>
      </w:r>
    </w:p>
    <w:p>
      <w:r>
        <w:t xml:space="preserve">Jill ampui jalkapallomaalin ohi ja hävisi pelin liikuntatunnilla.</w:t>
      </w:r>
    </w:p>
    <w:p>
      <w:r>
        <w:rPr>
          <w:b/>
        </w:rPr>
        <w:t xml:space="preserve">Esimerkki 7.5141</w:t>
      </w:r>
    </w:p>
    <w:p>
      <w:r>
        <w:t xml:space="preserve">Lähtökohta: Mark Salzman oli kalastusaluksen kapteeni.  Alkuperäinen konteksti: Hän vietti suurimman osan kaudesta turskaa jahdaten.  Alkuperäinen loppu: Eräänä päivänä hän sai tiedon, että turskan hinta oli laskenut. Niinpä hän käytti omaisuuden laivansa varustamiseen rapuja varten. Sitten hän huomasi, että myös niiden hinnat olivat laskeneet.  Uusi loppu: Eräänä päivänä hän sai tiedon, että hänen vaimonsa oli jättänyt hänet. Jotta hän ei tarvitsisi ajatella asiaa, hän käytti omaisuuden laivansa varustamiseen rapuja varten. Mutta rapujen hinnat olivat laskeneet aivan kuten hänen avioliittonsakin. </w:t>
      </w:r>
    </w:p>
    <w:p>
      <w:r>
        <w:rPr>
          <w:b/>
        </w:rPr>
        <w:t xml:space="preserve">Tulos</w:t>
      </w:r>
    </w:p>
    <w:p>
      <w:r>
        <w:t xml:space="preserve">Hän vietti aivan liikaa aikaa poissa perheensä luota.</w:t>
      </w:r>
    </w:p>
    <w:p>
      <w:r>
        <w:rPr>
          <w:b/>
        </w:rPr>
        <w:t xml:space="preserve">Esimerkki 7.5142</w:t>
      </w:r>
    </w:p>
    <w:p>
      <w:r>
        <w:t xml:space="preserve">Lähtökohta: Keskiyön julkaisussa joukko ihmisiä jonottaa kaupan ulkopuolella.  Alkuperäinen konteksti: Kaikki olivat innoissaan uuden pelin ilmestymisestä.  Alkuperäinen loppuratkaisu: Heti kun kauppa avattiin, kaikki ryntäsivät sisään. Kauppa oli valmis ja pystyi auttamaan jokaista ihmistä. Kaikki poistuivat kaupasta hyvin tyytyväisinä.  Uusi lopetus: Heti kun kauppa avattiin, kaikki ryntäsivät sisään. Kauppa oli valmis ja pystyi auttamaan jokaista ihmistä. Kaikki poistuivat kaupasta hyvin tyytyväisinä. </w:t>
      </w:r>
    </w:p>
    <w:p>
      <w:r>
        <w:rPr>
          <w:b/>
        </w:rPr>
        <w:t xml:space="preserve">Tulos</w:t>
      </w:r>
    </w:p>
    <w:p>
      <w:r>
        <w:t xml:space="preserve">He olivat kaikki tyrmistyneitä ja haluavat tehdä valituksia.</w:t>
      </w:r>
    </w:p>
    <w:p>
      <w:r>
        <w:rPr>
          <w:b/>
        </w:rPr>
        <w:t xml:space="preserve">Esimerkki 7.5143</w:t>
      </w:r>
    </w:p>
    <w:p>
      <w:r>
        <w:t xml:space="preserve">Lähtökohta: Barry valmistautui SAT-kokeisiin.  Alustava konteksti: Barry opiskeli ahkerasti koetta varten ja uskoi pärjäävänsä hyvin.  Alkuperäinen loppuratkaisu: Koepäivänä Barry tukehtui! Barry ei tuntunut muistavan suurinta osaa opiskelustaan. Barry tiesi, ettei hän pärjännyt hyvin, eikä hän ollut ylpeä itsestään.  Uusi lopetus: Koepäivänä Barry teki kokeen kuitenkin ja tukehtui! Barry ei tuntunut muistavan suurinta osaa siitä, mitä hän oli opiskellut. Barry tiesi, ettei hän pärjännyt hyvin, eikä hän ollut ylpeä itsestään. </w:t>
      </w:r>
    </w:p>
    <w:p>
      <w:r>
        <w:rPr>
          <w:b/>
        </w:rPr>
        <w:t xml:space="preserve">Tulos</w:t>
      </w:r>
    </w:p>
    <w:p>
      <w:r>
        <w:t xml:space="preserve">Barry päätti jättää kokeen tekemättä.</w:t>
      </w:r>
    </w:p>
    <w:p>
      <w:r>
        <w:rPr>
          <w:b/>
        </w:rPr>
        <w:t xml:space="preserve">Esimerkki 7.5144</w:t>
      </w:r>
    </w:p>
    <w:p>
      <w:r>
        <w:t xml:space="preserve">Lähtökohta: Will ja hänen vaimonsa riitelivät laskuista.  Alustava konteksti: Hänen vaimonsa oli aina vastannut shekkien kirjoittamisesta ja lähettämisestä.  Alkuperäinen loppuratkaisu: Will sanoi, että hän todella halusi tämän vastuun. Ensimmäinen kuukausi, jolloin Will oli vastuussa shekeistä, kului. Will unohti kirjoittaa ja lähettää shekit!  Uusi lopetus: Will sanoi, että hän todella halusi tuon vastuun. Ensimmäinen kuukausi, jolloin Willin vaimo vastasi shekeistä, meni ohi. Hän ei koskaan unohtanut kirjoittaa ja lähettää shekkejä! </w:t>
      </w:r>
    </w:p>
    <w:p>
      <w:r>
        <w:rPr>
          <w:b/>
        </w:rPr>
        <w:t xml:space="preserve">Tulos</w:t>
      </w:r>
    </w:p>
    <w:p>
      <w:r>
        <w:t xml:space="preserve">Hänen vaimonsa ei koskaan tiennyt, kuinka paljon rahaa oli tulossa.</w:t>
      </w:r>
    </w:p>
    <w:p>
      <w:r>
        <w:rPr>
          <w:b/>
        </w:rPr>
        <w:t xml:space="preserve">Esimerkki 7.5145</w:t>
      </w:r>
    </w:p>
    <w:p>
      <w:r>
        <w:t xml:space="preserve">Lähtökohta: Timillä oli suosikkiravintola.  Alkuperäinen konteksti: Se oli lopettamassa pian.  Alkuperäinen loppuratkaisu: Tim halusi mennä sinne viimeisen kerran. Hän hankki ystäviä ja jäi sinne joksikin aikaa. Se oli mukava läksiäisjuhla, josta Tim nautti.  Uusi lopetus: Tim halusi tilata viimeisen ruokalajin. Hän suostutteli ystävänsä jäämään sinne hetkeksi. Se oli mukava ateria, josta Tim nautti. </w:t>
      </w:r>
    </w:p>
    <w:p>
      <w:r>
        <w:rPr>
          <w:b/>
        </w:rPr>
        <w:t xml:space="preserve">Tulos</w:t>
      </w:r>
    </w:p>
    <w:p>
      <w:r>
        <w:t xml:space="preserve">Se oli sulkemassa yöksi.</w:t>
      </w:r>
    </w:p>
    <w:p>
      <w:r>
        <w:rPr>
          <w:b/>
        </w:rPr>
        <w:t xml:space="preserve">Esimerkki 7.5146</w:t>
      </w:r>
    </w:p>
    <w:p>
      <w:r>
        <w:t xml:space="preserve">Lähtökohta: Alliella oli paras ystävä Lisa.  Alustava konteksti: He olivat olleet ystäviä jo pitkään.  Alkuperäinen loppu: Mutta viime yönä Allie päätti, ettei hän enää ole hänen ystävänsä. Hän sai tietää, että Lisa suuteli hänen poikaystäväänsä. Allie ei halunnut olla missään tekemisissä hänen kanssaan.  Uusi loppu: Viime yönä Allie kutsui Lisan kylään. Hän oli iloinen saadessaan hänet ystäväkseen. Allie oli innoissaan viettämässä aikaa parhaan ystävänsä kanssa. </w:t>
      </w:r>
    </w:p>
    <w:p>
      <w:r>
        <w:rPr>
          <w:b/>
        </w:rPr>
        <w:t xml:space="preserve">Tulos</w:t>
      </w:r>
    </w:p>
    <w:p>
      <w:r>
        <w:t xml:space="preserve">He olivat olleet ystäviä pitkään ja olivat sitä edelleen.</w:t>
      </w:r>
    </w:p>
    <w:p>
      <w:r>
        <w:rPr>
          <w:b/>
        </w:rPr>
        <w:t xml:space="preserve">Esimerkki 7.5147</w:t>
      </w:r>
    </w:p>
    <w:p>
      <w:r>
        <w:t xml:space="preserve">Lähtökohta: Shana oli asunut vuoden poikaystävänsä kanssa.  Alkuperäinen konteksti: He eivät olleet käyneet ulkona kertaakaan, koska heillä oli kiireitä.  Alkuperäinen loppu: Nyt oli uusi vuosi ja Shana odotti rauhallista iltaa kotona. Yhtäkkiä hänen poikaystävänsä pyysi häntä valmistautumaan yllätykseen. Hän vei hänet romanttiselle illalliselle ja juhliin.  Uusi lopetus: Nyt oli uusi vuosi ja Shana odotti rauhallista iltaa kotona. Yhtäkkiä hänen entinen poikaystävänsä pyysi häntä valmistautumaan yllätykseen. Hän vei Shanan romanttiselle illalliselle ja juhliin. </w:t>
      </w:r>
    </w:p>
    <w:p>
      <w:r>
        <w:rPr>
          <w:b/>
        </w:rPr>
        <w:t xml:space="preserve">Tulos</w:t>
      </w:r>
    </w:p>
    <w:p>
      <w:r>
        <w:t xml:space="preserve">Eräänä päivänä he riitelivät ja päättivät erota.</w:t>
      </w:r>
    </w:p>
    <w:p>
      <w:r>
        <w:rPr>
          <w:b/>
        </w:rPr>
        <w:t xml:space="preserve">Esimerkki 7.5148</w:t>
      </w:r>
    </w:p>
    <w:p>
      <w:r>
        <w:t xml:space="preserve">Lähtökohta: Tom oli kotona eräänä arki-iltana.  Alustava konteksti: Yhtäkkiä internet meni poikki.  Alkuperäinen loppu: Tom soitti, mutta sitä ei saatu korjattua tuntikausiin. Hän ei tiennyt, mitä tehdä. Hän päätti sen sijaan käyttää mobiilidataa.  Uusi lopetus: Tom katseli tuntikausia. Hän ei tiennyt, mitä tehdä sen jälkeen. Hän päätti käyttää puhelintaan. </w:t>
      </w:r>
    </w:p>
    <w:p>
      <w:r>
        <w:rPr>
          <w:b/>
        </w:rPr>
        <w:t xml:space="preserve">Tulos</w:t>
      </w:r>
    </w:p>
    <w:p>
      <w:r>
        <w:t xml:space="preserve">Hänellä oli nopea nettiyhteys, joten hän katsoi Netflixiä.</w:t>
      </w:r>
    </w:p>
    <w:p>
      <w:r>
        <w:rPr>
          <w:b/>
        </w:rPr>
        <w:t xml:space="preserve">Esimerkki 7.5149</w:t>
      </w:r>
    </w:p>
    <w:p>
      <w:r>
        <w:t xml:space="preserve">Lähtökohta: Vauva tulee tänään kotiin.  Alustava konteksti: Hän on ollut sairaalassa lähes viikon.  Alkuperäinen lopputulos: Heidän piti varmistaa, että hänen hengityksensä oli kunnossa. Hän läpäisi kaikki testit tänä aamuna. Hän lähtee puolenpäivän aikoihin.  Uusi loppu: He varmistivat, että hän söi hyvin. Hän lähti isovanhempiensa kanssa tänä aamuna. Hän saapuu puolenpäivän aikoihin. </w:t>
      </w:r>
    </w:p>
    <w:p>
      <w:r>
        <w:rPr>
          <w:b/>
        </w:rPr>
        <w:t xml:space="preserve">Tulos</w:t>
      </w:r>
    </w:p>
    <w:p>
      <w:r>
        <w:t xml:space="preserve">Hän oli ollut viikon isovanhempiensa luona.</w:t>
      </w:r>
    </w:p>
    <w:p>
      <w:r>
        <w:rPr>
          <w:b/>
        </w:rPr>
        <w:t xml:space="preserve">Esimerkki 7.5150</w:t>
      </w:r>
    </w:p>
    <w:p>
      <w:r>
        <w:t xml:space="preserve">Lähtökohta: Jay oli kuullut radiosta uuden kappaleen, josta hän todella piti.  Alkuperäinen konteksti: Hän yritti viikkojen ajan selvittää, mikä se oli, tuloksetta.  Alkuperäinen loppu: Hän etsi kaikki mahdolliset verkkosivut ja kysyi kaikilta ystäviltään. Lopulta hän päätti soittaa radioasemalle ja kysyä. He tiesivät heti, mikä kappale oli, ja tunnistivat sen.  Uusi lopetus: Hän etsi kaikki mahdolliset verkkosivut ja kysyi kaikilta ystäviltään, milloin hän voisi ostaa kappaleen. Lopulta hän päätti soittaa radioasemalle ja kysyä. He tiesivät heti, milloin kappale oli ilmestymässä, ja kertoivat sen hänelle. </w:t>
      </w:r>
    </w:p>
    <w:p>
      <w:r>
        <w:rPr>
          <w:b/>
        </w:rPr>
        <w:t xml:space="preserve">Tulos</w:t>
      </w:r>
    </w:p>
    <w:p>
      <w:r>
        <w:t xml:space="preserve">Hän tiesi kappaleen nimen kuultuaan sen kerran.</w:t>
      </w:r>
    </w:p>
    <w:p>
      <w:r>
        <w:rPr>
          <w:b/>
        </w:rPr>
        <w:t xml:space="preserve">Esimerkki 7.5151</w:t>
      </w:r>
    </w:p>
    <w:p>
      <w:r>
        <w:t xml:space="preserve">Lähtökohta: Kent teki itselleen voileivän lounaaksi.  Alkuperäinen konteksti: Kinkku, jota hän käytti, ei ollut enää hyvää.  Alkuperäinen loppu: Kent ei ollut huomannut ja otti ison palan ruokaansa. Hän sylkäisi sen heti ulos inhoten. Kent menetti ruokahalunsa pahanmakuisen voileivän jälkeen.  Uusi lopetus: Kent huomasi ja otti ison palan ruokaansa. Hän pureskeli sen heti nautiskellen. Kent tyydytti ruokahalunsa hyvänmakuisen voileivän jälkeen. </w:t>
      </w:r>
    </w:p>
    <w:p>
      <w:r>
        <w:rPr>
          <w:b/>
        </w:rPr>
        <w:t xml:space="preserve">Tulos</w:t>
      </w:r>
    </w:p>
    <w:p>
      <w:r>
        <w:t xml:space="preserve">Se oli kinkkua ja juustoa, hänen lempiruokaansa.</w:t>
      </w:r>
    </w:p>
    <w:p>
      <w:r>
        <w:rPr>
          <w:b/>
        </w:rPr>
        <w:t xml:space="preserve">Esimerkki 7.5152</w:t>
      </w:r>
    </w:p>
    <w:p>
      <w:r>
        <w:t xml:space="preserve">Lähtökohta: Michael muutti uuteen kaupunkiin.  Alkuperäinen konteksti: Hän etsi työtä.  Alkuperäinen loppu: Hänellä ei ollut onnea. Hän päätti antaa yksityistunteja kontrabassossa. Hänestä tuli freelancer.  Uusi lopetus: Hänellä oli onnea. Hän päätti antaa yksityistunteja kontrabassossa myös sivutoimisesti. Hän ryhtyi freelanceriksi sivutoimisesti. </w:t>
      </w:r>
    </w:p>
    <w:p>
      <w:r>
        <w:rPr>
          <w:b/>
        </w:rPr>
        <w:t xml:space="preserve">Tulos</w:t>
      </w:r>
    </w:p>
    <w:p>
      <w:r>
        <w:t xml:space="preserve">Hän etsi työtä ja löysi heti hyvin palkatun työpaikan.</w:t>
      </w:r>
    </w:p>
    <w:p>
      <w:r>
        <w:rPr>
          <w:b/>
        </w:rPr>
        <w:t xml:space="preserve">Esimerkki 7.5153</w:t>
      </w:r>
    </w:p>
    <w:p>
      <w:r>
        <w:t xml:space="preserve">Lähtökohta: Poliisimies vastasi radiopuhelimella annettuun puheluun.  Alustava konteksti: Kun hän saapui osoitteeseen, siellä oli murtovaras.  Alkuperäinen lopputulos: Murtovaras yritti paeta ikkunan kautta. Poliisi pidätti murtovarkaan ja sai arvoesineet takaisin. Konstaapeli sai kunniamaininnan perhekalleuden pelastamisesta.  Uusi lopetus: Mies yritti päästä kotiinsa ikkunan kautta. Poliisi pidätti miehen ja otti arvoesineet haltuunsa. Konstaapeli sai hylkäyspisteen syyttömän asunnonomistajan pidättämisestä. </w:t>
      </w:r>
    </w:p>
    <w:p>
      <w:r>
        <w:rPr>
          <w:b/>
        </w:rPr>
        <w:t xml:space="preserve">Tulos</w:t>
      </w:r>
    </w:p>
    <w:p>
      <w:r>
        <w:t xml:space="preserve">Se osoittautui vääräksi hälytykseksi.</w:t>
      </w:r>
    </w:p>
    <w:p>
      <w:r>
        <w:rPr>
          <w:b/>
        </w:rPr>
        <w:t xml:space="preserve">Esimerkki 7.5154</w:t>
      </w:r>
    </w:p>
    <w:p>
      <w:r>
        <w:t xml:space="preserve">Lähtökohta: Emma oli yllättynyt siitä, että hänet oli ehdolla tanssiaisten hoviin.  Alkuperäinen konteksti: Emma oli aluksi hämillään.  Alkuperäinen loppuratkaisu: Hän pelkäsi, että muut lapset katsoisivat häntä eri tavalla. Sitten ystävät selittivät, että he äänestivät häntä, koska hän on mukava. Emma tunsi olonsa paljon paremmaksi ehdokkuutensa suhteen.  Uusi lopetus: Sitten hän alkoi pelätä, että muut lapset katsoisivat häntä nyt eri tavalla. Sitten ystävät selittivät, että he äänestivät häntä, koska hän on mukava. Emma tunsi itsensä vielä paremmaksi ehdokkuudestaan ja voitostaan. </w:t>
      </w:r>
    </w:p>
    <w:p>
      <w:r>
        <w:rPr>
          <w:b/>
        </w:rPr>
        <w:t xml:space="preserve">Tulos</w:t>
      </w:r>
    </w:p>
    <w:p>
      <w:r>
        <w:t xml:space="preserve">Hän oli innoissaan ja voitti.</w:t>
      </w:r>
    </w:p>
    <w:p>
      <w:r>
        <w:rPr>
          <w:b/>
        </w:rPr>
        <w:t xml:space="preserve">Esimerkki 7.5155</w:t>
      </w:r>
    </w:p>
    <w:p>
      <w:r>
        <w:t xml:space="preserve">Lähtökohta: George katsoi kurkistusaukkonsa ulkopuolelle.  Alkuperäinen konteksti: Kaksi pukumiestä oli hänen ovensa ulkopuolella.  Alkuperäinen loppu: George avasi oven ja kertoi, ettei ollut kiinnostunut. He ryntäsivät ovesta sisään ja vaativat rahaa. George oli väärässä olettaessaan, että he olivat Jehovan todistajia.  Uusi lopetus: Yrjö avasi oven ja sanoi heille, ettei hän ollut kiinnostunut. He ryntäsivät ovesta sisään ja etsivät hellyyttä. Yrjö oli väärässä olettaessaan, etteivät he olleet ystävällisiä. </w:t>
      </w:r>
    </w:p>
    <w:p>
      <w:r>
        <w:rPr>
          <w:b/>
        </w:rPr>
        <w:t xml:space="preserve">Tulos</w:t>
      </w:r>
    </w:p>
    <w:p>
      <w:r>
        <w:t xml:space="preserve">Kaksi kulkukoiraa oli hänen ovensa ulkopuolella.</w:t>
      </w:r>
    </w:p>
    <w:p>
      <w:r>
        <w:rPr>
          <w:b/>
        </w:rPr>
        <w:t xml:space="preserve">Esimerkki 7.5156</w:t>
      </w:r>
    </w:p>
    <w:p>
      <w:r>
        <w:t xml:space="preserve">Lähtökohta: Serkkuni Rose, joka on aasialainen, meni naimisiin New Yorkissa kaksi viikkoa sitten.  Alustava konteksti: Hänen puoliksi aasialaiset sisarentyttärensä tulivat DC:stä häihin.  Alkuperäinen loppuratkaisu: Yksi sisarentytär värjäsi hiuksensa vaaleiksi. Tyttäreni, joka on puoliksi aasialainen, sanoi, että blondi oli kamala. Hän sanoi, että serkku yritti liikaa olla valkoinen.  Uusi loppu: Yksi siskontytär ei tullut, koska hän värjäsi hiuksensa vaaleiksi. Tyttäreni, joka on puoliksi aasialainen, sanoi, että blondaus oli kamalaa. Hän sanoi, että serkku yritti liikaa olla valkoinen, ja se loukkasi siskontytärtä, joten hän ei tullut paikalle. </w:t>
      </w:r>
    </w:p>
    <w:p>
      <w:r>
        <w:rPr>
          <w:b/>
        </w:rPr>
        <w:t xml:space="preserve">Tulos</w:t>
      </w:r>
    </w:p>
    <w:p>
      <w:r>
        <w:t xml:space="preserve">Hänen puoliksi aasialaiset sisarentyttärensä eivät halunneet tulla häihin.</w:t>
      </w:r>
    </w:p>
    <w:p>
      <w:r>
        <w:rPr>
          <w:b/>
        </w:rPr>
        <w:t xml:space="preserve">Esimerkki 7.5157</w:t>
      </w:r>
    </w:p>
    <w:p>
      <w:r>
        <w:t xml:space="preserve">Lähtökohta: Kävin eilen ulkona.  Alustava konteksti: En kuitenkaan keksinyt, mitä tehdä.  Alkuperäinen lopetus: Söin pikaruokaa parkkipaikalla. Istuin siinä ja yritin keksiä jotain hauskaa. Sitten päätin, että menen kotiin nukkumaan.  Uusi loppu: Ennen kuin menin kotiin, söin kuitenkin pikaruokaa parkkipaikalla. Istuin siellä yrittäen keksiä jotain hauskaa. Sitten päätin mennä kotiin nukkumaan. </w:t>
      </w:r>
    </w:p>
    <w:p>
      <w:r>
        <w:rPr>
          <w:b/>
        </w:rPr>
        <w:t xml:space="preserve">Tulos</w:t>
      </w:r>
    </w:p>
    <w:p>
      <w:r>
        <w:t xml:space="preserve">Kävelin vähän aikaa ostoskeskuksessa ja ajoin takaisin kotiin.</w:t>
      </w:r>
    </w:p>
    <w:p>
      <w:r>
        <w:rPr>
          <w:b/>
        </w:rPr>
        <w:t xml:space="preserve">Esimerkki 7.5158</w:t>
      </w:r>
    </w:p>
    <w:p>
      <w:r>
        <w:t xml:space="preserve">Lähtökohta: Kia oli aina myöhässä aamulla.  Alkuperäinen konteksti: Hänen lapsensa viivyttelivät aina ja maksoivat hänen aikaansa.  Alkuperäinen loppuratkaisu: Onneksi lasten koulu aloitti uuden ohjelman, jossa lapsille tarjottiin aamiaista! Kia oli niin iloinen kuullessaan siitä! Nyt hänen ei tarvinnut tuhlata aikaa lastensa ruokkimiseen ennen koulua!  Uusi lopetus: Onneksi lasten koulu aloitti uuden ohjelman, joka tarjoaa lapsille aamiaista! Kia oli niin iloinen kuullessaan siitä! Nyt hänen ei tarvinnut syöttää lapsiaan ennen koulua! </w:t>
      </w:r>
    </w:p>
    <w:p>
      <w:r>
        <w:rPr>
          <w:b/>
        </w:rPr>
        <w:t xml:space="preserve">Tulos</w:t>
      </w:r>
    </w:p>
    <w:p>
      <w:r>
        <w:t xml:space="preserve">Hänen lapsensa olivat aina ovella odottamassa häntä.</w:t>
      </w:r>
    </w:p>
    <w:p>
      <w:r>
        <w:rPr>
          <w:b/>
        </w:rPr>
        <w:t xml:space="preserve">Esimerkki 7.5159</w:t>
      </w:r>
    </w:p>
    <w:p>
      <w:r>
        <w:t xml:space="preserve">Lähtökohta: Melissa kutsui parhaan ystävänsä elokuviin.  Alustava konteksti: Mies suostui lähtemään hänen kanssaan.  Alkuperäinen loppu: Mutta töiden jälkeen Melissa sai soiton mieheltä. Hän ei voinut mennä elokuviin. Hän sairastui flunssaan.  Uusi loppu: Mutta töiden jälkeen hän sai soiton mieheltä. Hän pääsi sittenkin elokuviin. Hän pääsi aikaisin pois. </w:t>
      </w:r>
    </w:p>
    <w:p>
      <w:r>
        <w:rPr>
          <w:b/>
        </w:rPr>
        <w:t xml:space="preserve">Tulos</w:t>
      </w:r>
    </w:p>
    <w:p>
      <w:r>
        <w:t xml:space="preserve">Mies ei ollut käytettävissä hänen kanssaan työaikataulujensa vuoksi.</w:t>
      </w:r>
    </w:p>
    <w:p>
      <w:r>
        <w:rPr>
          <w:b/>
        </w:rPr>
        <w:t xml:space="preserve">Esimerkki 7.5160</w:t>
      </w:r>
    </w:p>
    <w:p>
      <w:r>
        <w:t xml:space="preserve">Lähtökohta: Jimmy käveli töistä kotiin.  Alustava konteksti: Hän näki oravan jahtaavan keppiä.  Alkuperäinen loppuratkaisu: Hän ihmetteli, miten keppi liikkui. Se oli itse asiassa pitkä käärme. Jimmy huusi ja juoksi pois.  Uusi lopetus: Hän ihmetteli, miten käärme ei liikkunut. Se oli itse asiassa kuollut käärme. Jimmy huusi ja juoksi pois. </w:t>
      </w:r>
    </w:p>
    <w:p>
      <w:r>
        <w:rPr>
          <w:b/>
        </w:rPr>
        <w:t xml:space="preserve">Tulos</w:t>
      </w:r>
    </w:p>
    <w:p>
      <w:r>
        <w:t xml:space="preserve">Hän näki, minkä hän tunnisti heti oravaksi, joka taisteli käärmettä vastaan.</w:t>
      </w:r>
    </w:p>
    <w:p>
      <w:r>
        <w:rPr>
          <w:b/>
        </w:rPr>
        <w:t xml:space="preserve">Esimerkki 7.5161</w:t>
      </w:r>
    </w:p>
    <w:p>
      <w:r>
        <w:t xml:space="preserve">Lähtökohta: Ann oli innoissaan katsomassa tyttärensä tanssiesitystä.  Alustava konteksti: Ann kehuskeli tyttärellään esitystä odotellessaan.  Alkuperäinen loppuratkaisu: Kun ballerinat astuivat lavalle, Ann ei nähnyt tytärtään. Tytär oli lavalla rekvisiittana, ei tanssijana. Ann peitti kasvonsa ohjelmallaan ja lyyhistyi istuimelleen.  Uusi lopetus: Kun ballerinat astuivat lavalle, Ann ei nähnyt tytärtään. Tytär oli lavalla rekvisiittana, ei tanssijana. Ann peitti kasvonsa ohjelmallaan, lyyhistyi istuimelleen ja lopetti nauhoituksen. </w:t>
      </w:r>
    </w:p>
    <w:p>
      <w:r>
        <w:rPr>
          <w:b/>
        </w:rPr>
        <w:t xml:space="preserve">Tulos</w:t>
      </w:r>
    </w:p>
    <w:p>
      <w:r>
        <w:t xml:space="preserve">Esitystä odotellessaan hän asensi huolellisesti kameran tallentamaan esitystä.</w:t>
      </w:r>
    </w:p>
    <w:p>
      <w:r>
        <w:rPr>
          <w:b/>
        </w:rPr>
        <w:t xml:space="preserve">Esimerkki 7.5162</w:t>
      </w:r>
    </w:p>
    <w:p>
      <w:r>
        <w:t xml:space="preserve">Lähtökohta: Bob ja Don ovat pikkuveljiä.  Alustava konteksti: Eräänä päivänä he kävivät yhdessä kylvyssä.  Alkuperäinen loppu: Don lyö vahingossa Bobia kasvoihin. Bob putosi veden alle. Äiti ei hätääntynyt ja otti hänet heti pois ammeesta.  Uusi loppu: Don löi vahingossa Bobia kasvoihin. Bob putosi sillan alle. Äiti ei hätääntynyt ja otti hänet heti pois kivistä. </w:t>
      </w:r>
    </w:p>
    <w:p>
      <w:r>
        <w:rPr>
          <w:b/>
        </w:rPr>
        <w:t xml:space="preserve">Tulos</w:t>
      </w:r>
    </w:p>
    <w:p>
      <w:r>
        <w:t xml:space="preserve">Eräänä päivänä he leikkivät ulkona yhdessä.</w:t>
      </w:r>
    </w:p>
    <w:p>
      <w:r>
        <w:rPr>
          <w:b/>
        </w:rPr>
        <w:t xml:space="preserve">Esimerkki 7.5163</w:t>
      </w:r>
    </w:p>
    <w:p>
      <w:r>
        <w:t xml:space="preserve">Lähtökohta: Bill yritti silittää oravaa.  Alkuperäinen konteksti: Orava etsi hänen kädestään pähkinöitä.  Alkuperäinen loppu: Se ei löytänyt pähkinöitä, joten se puri kovaa hänen sormeaan. Bill huusi ja potkaisi oravan kauas pois. Puistossa ollut nainen soitti poliisit hänen peräänsä eläinten pahoinpitelystä.  Uusi loppu: Bill huusi ja potkaisi oravan pois. Nainen puistossa soitti poliisit Billin perään eläinten pahoinpitelystä. </w:t>
      </w:r>
    </w:p>
    <w:p>
      <w:r>
        <w:rPr>
          <w:b/>
        </w:rPr>
        <w:t xml:space="preserve">Tulos</w:t>
      </w:r>
    </w:p>
    <w:p>
      <w:r>
        <w:t xml:space="preserve">Orava puri pähkinöitä etsiessään.</w:t>
      </w:r>
    </w:p>
    <w:p>
      <w:r>
        <w:rPr>
          <w:b/>
        </w:rPr>
        <w:t xml:space="preserve">Esimerkki 7.5164</w:t>
      </w:r>
    </w:p>
    <w:p>
      <w:r>
        <w:t xml:space="preserve">Lähtökohta: Willin kaverit kutsuivat hänet kummitustilalle Halloween-iltana.  Alkuperäinen konteksti: Will ei ollut varma, halusiko hän mennä.  Alkuperäinen loppuratkaisu: Tämä johtui siitä, että Will tiesi pelästyvänsä niin helposti. Will päätti hyväksyä kutsun. Willillä ja hänen kavereillaan oli hauskaa kummitustilalla!  Uusi lopetus: Tämä johtui siitä, että Will nautti pelkäämisestä. Will päätti hyväksyä kutsun. Willillä ja hänen kavereillaan oli hauskaa kummitustilalla! </w:t>
      </w:r>
    </w:p>
    <w:p>
      <w:r>
        <w:rPr>
          <w:b/>
        </w:rPr>
        <w:t xml:space="preserve">Tulos</w:t>
      </w:r>
    </w:p>
    <w:p>
      <w:r>
        <w:t xml:space="preserve">Will odotti sitä innolla.</w:t>
      </w:r>
    </w:p>
    <w:p>
      <w:r>
        <w:rPr>
          <w:b/>
        </w:rPr>
        <w:t xml:space="preserve">Esimerkki 7.5165</w:t>
      </w:r>
    </w:p>
    <w:p>
      <w:r>
        <w:t xml:space="preserve">Lähtökohta: Levi pohdiskeli, uskaltautuisiko metsään vai ei.  Alkuperäinen konteksti: Hän oli kuullut raportteja klovnista, joka yritti houkutella lapsia.  Alkuperäinen loppuratkaisu: Hän käveli kuitenkin sisään nähdäkseen, mitä siellä oli. Hän kuuli torvea, hyppäsi ja juoksi pois. Se oli vain hänen ystävänsä, joka soitti polkupyörän torvea.  Uusi loppu: Hän käveli sisään nähdäkseen, mitä siellä oli. Hän kuuli huudon, hyppäsi ja heilutti mailaansa. Se oli vain hänen ystävänsä, joka soitti polkupyörän torvea. </w:t>
      </w:r>
    </w:p>
    <w:p>
      <w:r>
        <w:rPr>
          <w:b/>
        </w:rPr>
        <w:t xml:space="preserve">Tulos</w:t>
      </w:r>
    </w:p>
    <w:p>
      <w:r>
        <w:t xml:space="preserve">Hän päätti mennä sinne, mutta hän otti mukaansa mailan ja kompassin varmistaakseen, että hän pääsi takaisin kotiin.</w:t>
      </w:r>
    </w:p>
    <w:p>
      <w:r>
        <w:rPr>
          <w:b/>
        </w:rPr>
        <w:t xml:space="preserve">Esimerkki 7.5166</w:t>
      </w:r>
    </w:p>
    <w:p>
      <w:r>
        <w:t xml:space="preserve">Lähtökohta: Timillä oli rakennusliike.  Alkuperäinen konteksti: He olivat saamassa suuren urakan.  Alkuperäinen loppuratkaisu: Tim yritti parhaansa myyntipuheessaan. Valitettavasti se ei riittänyt. He eivät saaneet tilaisuutta.  Uusi loppu: Tim oli käyttänyt parhaan myyntipuheensa. Onneksi se riitti. He olivat iloisia, ettei heitä ohitettu tilaisuudesta. </w:t>
      </w:r>
    </w:p>
    <w:p>
      <w:r>
        <w:rPr>
          <w:b/>
        </w:rPr>
        <w:t xml:space="preserve">Tulos</w:t>
      </w:r>
    </w:p>
    <w:p>
      <w:r>
        <w:t xml:space="preserve">He olivat juuri saaneet suuren sopimuksen.</w:t>
      </w:r>
    </w:p>
    <w:p>
      <w:r>
        <w:rPr>
          <w:b/>
        </w:rPr>
        <w:t xml:space="preserve">Esimerkki 7.5167</w:t>
      </w:r>
    </w:p>
    <w:p>
      <w:r>
        <w:t xml:space="preserve">Lähtökohta: Kris halusi olla hyvä aviomies.  Alkuperäinen konteksti: Hän huomasi tiskillä olevan ostoslistan ja päätti lähteä ostoksille.  Alkuperäinen loppuratkaisu: Hän hankki kaiken listalla olleen ja palasi ylpeänä takaisin. Palattuaan hän huomasi, että heillä oli jo paljon tavaraa. Lopulta hän huomasi, että lista oli viime viikolta.  Uusi lopetus: Hän siivosi kaiken talosta ja oli ylpeä. Kun hän oli valmis, hän huomasi, että he tarvitsevat lisää siivousvälineitä ja laittoi ne listalle. Hänen vaimonsa tuli kotiin ja huomasi vihdoin siistin talon. </w:t>
      </w:r>
    </w:p>
    <w:p>
      <w:r>
        <w:rPr>
          <w:b/>
        </w:rPr>
        <w:t xml:space="preserve">Tulos</w:t>
      </w:r>
    </w:p>
    <w:p>
      <w:r>
        <w:t xml:space="preserve">Hän siivosi koko talon sinä päivänä.</w:t>
      </w:r>
    </w:p>
    <w:p>
      <w:r>
        <w:rPr>
          <w:b/>
        </w:rPr>
        <w:t xml:space="preserve">Esimerkki 7.5168</w:t>
      </w:r>
    </w:p>
    <w:p>
      <w:r>
        <w:t xml:space="preserve">Lähtökohta: Liam pelkäsi mennä isosiskonsa tanssikonserttiin.  Alkuperäinen konteksti: Hän ajatteli, että siitä tulisi ällöttävän tylsää.  Alkuperäinen loppu: Yllätyksekseen Liam nautti tanssikonsertista. Hän oppi arvostamaan tanssia taidemuotona aivan uudella tavalla. Hän odottaa innolla seuraavaa tilaisuutta osallistua tanssikonserttiin.  Uusi loppu: Yllätyksekseen Liam vihasi tanssikonserttia. Hän sai aivan uudenlaisen ärsytyksen tanssia taidemuotona kohtaan. Hän pelkää seuraavaa tilaisuutta osallistua tanssikonserttiin. </w:t>
      </w:r>
    </w:p>
    <w:p>
      <w:r>
        <w:rPr>
          <w:b/>
        </w:rPr>
        <w:t xml:space="preserve">Tulos</w:t>
      </w:r>
    </w:p>
    <w:p>
      <w:r>
        <w:t xml:space="preserve">Hänen mielestään siitä tulisi äärimmäisen jännittävää.</w:t>
      </w:r>
    </w:p>
    <w:p>
      <w:r>
        <w:rPr>
          <w:b/>
        </w:rPr>
        <w:t xml:space="preserve">Esimerkki 7.5169</w:t>
      </w:r>
    </w:p>
    <w:p>
      <w:r>
        <w:t xml:space="preserve">Lähtökohta: John ja Lily aikoivat maalata ensimmäisen kotinsa.  Alkuperäinen konteksti: He olivat kaupassa valitsemassa väriä.  Alkuperäinen loppuratkaisu: Lily halusi punaisen, mutta John oranssin. He riitelivät ja yrittivät todistaa, että heidän värinsä olivat parhaat. Yhtäkkiä he molemmat huomasivat kauniin vihreän ja päätyivät siihen.  Uusi loppu: Lily halusi tummanvihreää ja John vaaleanvihreää. He riitelivät ja yrittivät todistaa, että heidän värinsä olivat parhaat. Yhtäkkiä he molemmat huomasivat kauniin smaragdinvihreän ja päätyivät siihen. </w:t>
      </w:r>
    </w:p>
    <w:p>
      <w:r>
        <w:rPr>
          <w:b/>
        </w:rPr>
        <w:t xml:space="preserve">Tulos</w:t>
      </w:r>
    </w:p>
    <w:p>
      <w:r>
        <w:t xml:space="preserve">He sopivat kaupassa käytettävästä väristä.</w:t>
      </w:r>
    </w:p>
    <w:p>
      <w:r>
        <w:rPr>
          <w:b/>
        </w:rPr>
        <w:t xml:space="preserve">Esimerkki 7.5170</w:t>
      </w:r>
    </w:p>
    <w:p>
      <w:r>
        <w:t xml:space="preserve">Lähtökohta: Davis oli perheensä hirsirakennuksessa metsässä.  Alkuperäinen konteksti: Hän oli viettämässä aikaa yksin pitkän työviikon jälkeen.  Alkuperäinen loppu: Hän yritti sytyttää ulkona nuotion, mutta puu oli liian kosteaa sytytettäväksi. Ilman tulta Davis ei pystynyt valmistamaan ruokaa. Davis päätti lähteä mökiltä syömään pikaruokaa.  Uusi lopetus: Hän yritti sytyttää tulen ulkona, mutta puut olivat liian kosteita sytyttääkseen. Ilman tulta Davis ei pystynyt valmistamaan jälkiruokaa perheelleen. Davis päätti lähteä mökiltä ja tuoda kakun perheelleen. </w:t>
      </w:r>
    </w:p>
    <w:p>
      <w:r>
        <w:rPr>
          <w:b/>
        </w:rPr>
        <w:t xml:space="preserve">Tulos</w:t>
      </w:r>
    </w:p>
    <w:p>
      <w:r>
        <w:t xml:space="preserve">Hän nautti illallista perheensä kanssa pitkän työviikon jälkeen.</w:t>
      </w:r>
    </w:p>
    <w:p>
      <w:r>
        <w:rPr>
          <w:b/>
        </w:rPr>
        <w:t xml:space="preserve">Esimerkki 7.5171</w:t>
      </w:r>
    </w:p>
    <w:p>
      <w:r>
        <w:t xml:space="preserve">Lähtökohta: Justin oli ihastunut Kateen siitä lähtien, kun hän näki hänet koulussa.  Alkuperäinen konteksti: Kate hymyili aina ja tervehti, mutta Justin saattoi vain punastua.  Alkuperäinen loppu: Justin näki koulun tansseissa Katen istuvan hiljaa yksin. Justin otti kaiken rohkeutensa käyttöön ja pyysi Katea tanssimaan. Kate suostui.  Uusi loppu: Justin näki koulun tansseissa Katen istuvan hiljaa yksin. Justin otti kaiken rohkeutensa käyttöön ja pyysi Katea tanssimaan. Kate suostui. </w:t>
      </w:r>
    </w:p>
    <w:p>
      <w:r>
        <w:rPr>
          <w:b/>
        </w:rPr>
        <w:t xml:space="preserve">Tulos</w:t>
      </w:r>
    </w:p>
    <w:p>
      <w:r>
        <w:t xml:space="preserve">Kate hymyili hänelle ja esitteli hänet poikaystävälleen.</w:t>
      </w:r>
    </w:p>
    <w:p>
      <w:r>
        <w:rPr>
          <w:b/>
        </w:rPr>
        <w:t xml:space="preserve">Esimerkki 7.5172</w:t>
      </w:r>
    </w:p>
    <w:p>
      <w:r>
        <w:t xml:space="preserve">Lähtökohta: Leikin ulkona paljain jaloin.  Alkuperäinen konteksti: Painimme ystävieni kanssa ruohikossa.  Alkuperäinen loppu: Sain valtavan piikin jalkaani. Sen päivän jälkeen käytin kenkiä leikkiessäni ulkona. En enää koskaan astunut mihinkään kivuliaaseen.  Uusi loppu: Minulla oli piikki jalassani. Sen päivän jälkeen käytin kenkiä leikkiessäni ulkona. En enää koskaan astunut mihinkään kipeään. </w:t>
      </w:r>
    </w:p>
    <w:p>
      <w:r>
        <w:rPr>
          <w:b/>
        </w:rPr>
        <w:t xml:space="preserve">Tulos</w:t>
      </w:r>
    </w:p>
    <w:p>
      <w:r>
        <w:t xml:space="preserve">Painimme ystävieni kanssa jalkakäytävällä.</w:t>
      </w:r>
    </w:p>
    <w:p>
      <w:r>
        <w:rPr>
          <w:b/>
        </w:rPr>
        <w:t xml:space="preserve">Esimerkki 7.5173</w:t>
      </w:r>
    </w:p>
    <w:p>
      <w:r>
        <w:t xml:space="preserve">Lähtökohta: Amy oli juoksuradalla.  Alkuperäinen konteksti: Oli ensimmäinen harjoitusviikko.  Alkuperäinen loppu: Valmentaja pani heidät juoksemaan kadulla harjoituksissa. Kun he pysähtyivät, he olivat jyrkässä mäessä. Amy huohotti ja haukkoi henkeä koko matkan, mutta hän pääsi huipulle.  Uusi lopetus: Valmentaja laittoi heidät juoksemaan kadulle harjoituksiin. Kun he pysähtyivät, he olivat jyrkässä mäessä. Amy huohotti ja haukkoi henkeä koko matkan, mutta hän pääsi huipulle. </w:t>
      </w:r>
    </w:p>
    <w:p>
      <w:r>
        <w:rPr>
          <w:b/>
        </w:rPr>
        <w:t xml:space="preserve">Tulos</w:t>
      </w:r>
    </w:p>
    <w:p>
      <w:r>
        <w:t xml:space="preserve">Se oli toinen harjoitusviikko.</w:t>
      </w:r>
    </w:p>
    <w:p>
      <w:r>
        <w:rPr>
          <w:b/>
        </w:rPr>
        <w:t xml:space="preserve">Esimerkki 7.5174</w:t>
      </w:r>
    </w:p>
    <w:p>
      <w:r>
        <w:t xml:space="preserve">Lähtökohta: Eräänä päivänä olin menossa Mainen kansallispuistoon.  Alkuperäinen konteksti: Ratsastin puiston halki hitaaseen tahtiin etsien eläimiä.  Alkuperäinen loppuratkaisu: Huomasin jotain liikkuvan metsästä. Pysäytin auton. Katsoin ulos ikkunasta ja huomasin ison hirvenhirven.  Uusi lopetus: Huomasin jotain liikkuvan metsästä. Pysäytin pyörän. Katsoin ympärilleni ja huomasin ison hirvenhirven. </w:t>
      </w:r>
    </w:p>
    <w:p>
      <w:r>
        <w:rPr>
          <w:b/>
        </w:rPr>
        <w:t xml:space="preserve">Tulos</w:t>
      </w:r>
    </w:p>
    <w:p>
      <w:r>
        <w:t xml:space="preserve">Pyöräilin puiston läpi hitaaseen tahtiin ja tutkin eläimiä.</w:t>
      </w:r>
    </w:p>
    <w:p>
      <w:r>
        <w:rPr>
          <w:b/>
        </w:rPr>
        <w:t xml:space="preserve">Esimerkki 7.5175</w:t>
      </w:r>
    </w:p>
    <w:p>
      <w:r>
        <w:t xml:space="preserve">Lähtökohta: Välilyöntinäppäimeni lakkasi toimimasta.  Alkuperäinen konteksti: Otin sen pois näppäimistöltä.  Alkuperäinen loppu: Sen alta oli katkennut pala. Vein sen korjaamoon. He korjasivat sen minulle juuri silloin.  Uusi lopetus: Palanen oli rikkoutunut sen alta. Minun ei tarvinnut viedä sitä korjaamoon. Hän korjasi sen minulle heti. </w:t>
      </w:r>
    </w:p>
    <w:p>
      <w:r>
        <w:rPr>
          <w:b/>
        </w:rPr>
        <w:t xml:space="preserve">Tulos</w:t>
      </w:r>
    </w:p>
    <w:p>
      <w:r>
        <w:t xml:space="preserve">Veljeni on teknisesti taitava ja tiesi heti, miten se korjataan.</w:t>
      </w:r>
    </w:p>
    <w:p>
      <w:r>
        <w:rPr>
          <w:b/>
        </w:rPr>
        <w:t xml:space="preserve">Esimerkki 7.5176</w:t>
      </w:r>
    </w:p>
    <w:p>
      <w:r>
        <w:t xml:space="preserve">Lähtökohta: Jimillä on suuri koe.  Alustava konteksti: Hän stressaantui liikaa, ja teki yövuoron.  Alkuperäinen loppu: Hän meni seuraavana päivänä luokkaan hyvin stressaantuneena. Hänen opettajansa päätti muuttaa koepäivää. Jim oli niin helpottunut.  Uusi loppu: Hän meni seuraavana päivänä luokkaan luottavaisena. Hänen opettajansa päätti muuttaa koepäivää. Jim oli niin pettynyt. </w:t>
      </w:r>
    </w:p>
    <w:p>
      <w:r>
        <w:rPr>
          <w:b/>
        </w:rPr>
        <w:t xml:space="preserve">Tulos</w:t>
      </w:r>
    </w:p>
    <w:p>
      <w:r>
        <w:t xml:space="preserve">Hän opiskeli koko päivän ja oli hyvin varma, että hän läpäisee kokeen.</w:t>
      </w:r>
    </w:p>
    <w:p>
      <w:r>
        <w:rPr>
          <w:b/>
        </w:rPr>
        <w:t xml:space="preserve">Esimerkki 7.5177</w:t>
      </w:r>
    </w:p>
    <w:p>
      <w:r>
        <w:t xml:space="preserve">Lähtökohta: Saran äiti pyysi häntä auttamaan koulun tivolissa.  Alustava konteksti: Sara suostui ja he menivät tivoliin.  Alkuperäinen loppu: Siellä Saran tehtävänä oli hoitaa kakkukävelyä. Kun hän oli valmis, hänet palkittiin lipuilla. Lippujen avulla hän pystyi voittamaan palkinnon.  Uusi loppu: Saran äidin tehtävänä oli juosta kakkukävelyä. Kun hän oli valmis, hänet palkittiin lipuilla. Käyttämällä lippujaan hän voitti palkinnon. </w:t>
      </w:r>
    </w:p>
    <w:p>
      <w:r>
        <w:rPr>
          <w:b/>
        </w:rPr>
        <w:t xml:space="preserve">Tulos</w:t>
      </w:r>
    </w:p>
    <w:p>
      <w:r>
        <w:t xml:space="preserve">Sara kieltäytyi, joten hänen äitinsä meni yksin.</w:t>
      </w:r>
    </w:p>
    <w:p>
      <w:r>
        <w:rPr>
          <w:b/>
        </w:rPr>
        <w:t xml:space="preserve">Esimerkki 7.5178</w:t>
      </w:r>
    </w:p>
    <w:p>
      <w:r>
        <w:t xml:space="preserve">Lähtökohta: D'von sai tietää, että paikallinen eläintarha etsii vapaaehtoisia.  Alustava konteksti: Hän pyysi isältään kyydin ja meni sinne aikaisin eräänä viikonloppuna.  Alkuperäinen loppu: Eläintarha tarvitsi paljon apua, joten hän sai töitä. Hän sai työskennellessään olla vuorovaikutuksessa monien eläinten kanssa ja tarkkailla niitä. Kaiken kaikkiaan se oli erittäin hyvä kokemus.  Uusi loppu: Eläintarha tarvitsi paljon apua, joten omistaja tarjoutui hakemaan hänet ennen töitä. Hän sai olla vuorovaikutuksessa monien eläinten kanssa ja tarkkailla niitä työskennellessään. Kaiken kaikkiaan se oli erittäin hyvä kokemus. </w:t>
      </w:r>
    </w:p>
    <w:p>
      <w:r>
        <w:rPr>
          <w:b/>
        </w:rPr>
        <w:t xml:space="preserve">Tulos</w:t>
      </w:r>
    </w:p>
    <w:p>
      <w:r>
        <w:t xml:space="preserve">Hän pyysi kyytiä isältään, mutta isä sanoi, että hänen piti olla sinä päivänä töissä.</w:t>
      </w:r>
    </w:p>
    <w:p>
      <w:r>
        <w:rPr>
          <w:b/>
        </w:rPr>
        <w:t xml:space="preserve">Esimerkki 7.5179</w:t>
      </w:r>
    </w:p>
    <w:p>
      <w:r>
        <w:t xml:space="preserve">Lähtökohta: Linda rakasti kaneja, mutta hän asui asunnossa.  Alkuperäinen konteksti: Vuokrasopimus ei sallinut lemmikkieläinten pitämistä.  Alkuperäinen loppu: Linda päätti tehdä vapaaehtoistyötä paikallisessa eläinsuojeluyhdistyksessä. Siellä Linda sai lopulta vastuulleen kaikki kanit. Hän on onnellinen siitä, että voi nyt halailla ja hoitaa kaneja joka päivä!  Uusi lopetus: Linda päätti tehdä vapaaehtoistyötä paikallisessa eläinsuojeluyhdistyksessä. Siellä Linda sai lopulta vastuulleen kaikki kanit. Hän on onnellinen siitä, että hän voi nyt halailla ja hoitaa kaneja joka päivä ilmaiseksi! </w:t>
      </w:r>
    </w:p>
    <w:p>
      <w:r>
        <w:rPr>
          <w:b/>
        </w:rPr>
        <w:t xml:space="preserve">Tulos</w:t>
      </w:r>
    </w:p>
    <w:p>
      <w:r>
        <w:t xml:space="preserve">Hänen vuokrasopimuksensa mukaan hän joutui maksamaan ylimääräistä, jos hänellä oli lemmikkejä.</w:t>
      </w:r>
    </w:p>
    <w:p>
      <w:r>
        <w:rPr>
          <w:b/>
        </w:rPr>
        <w:t xml:space="preserve">Esimerkki 7.5180</w:t>
      </w:r>
    </w:p>
    <w:p>
      <w:r>
        <w:t xml:space="preserve">Lähtökohta: Hiukseni ovat muuttuneet monta kertaa vuosien varrella.  Alkuperäinen konteksti: Pääasiassa ne on leikattu lyhyiksi.  Alkuperäinen loppu: Yliopistossa kokeilin cornrow-punoksia. Myöhemmin collegessa kokeilin rastat. Lopulta, tänään, olen nyt rocking coily afro.  Uusi loppu: Opiskeluaikana kokeilin maissinutturapunoksia. Myöhemmin yliopistossa kokeilin rastat. Loppujen lopuksi, tänään, rokkaan nyt kiharaa afroa. </w:t>
      </w:r>
    </w:p>
    <w:p>
      <w:r>
        <w:rPr>
          <w:b/>
        </w:rPr>
        <w:t xml:space="preserve">Tulos</w:t>
      </w:r>
    </w:p>
    <w:p>
      <w:r>
        <w:t xml:space="preserve">Pääasiassa se on ollut luonnollista.</w:t>
      </w:r>
    </w:p>
    <w:p>
      <w:r>
        <w:rPr>
          <w:b/>
        </w:rPr>
        <w:t xml:space="preserve">Esimerkki 7.5181</w:t>
      </w:r>
    </w:p>
    <w:p>
      <w:r>
        <w:t xml:space="preserve">Lähtökohta: Herätyskellon jylinä herätti Katen rauhallisesta unesta.  Alkuperäinen konteksti: Hänen kätensä ponnahti peiton alta painamaan torkkunappia.  Alkuperäinen loppuratkaisu: Sen sijaan, että hän olisi osunut kelloon, hänen kätensä kaatui vesilasiin. Kate heilautti jalkansa sängyn reunan yli istuma-asentoon. Päivä ei alkanut aivan täydellisesti.  Uusi lopetus: Sen sijaan, että hän olisi hiljentänyt kellon, hänen kätensä kaatui vesilasin päälle ... Kate heilautti jalkansa sängyn reunan yli istuma-asentoon. Päivä ei alkanut aivan täydellisesti. </w:t>
      </w:r>
    </w:p>
    <w:p>
      <w:r>
        <w:rPr>
          <w:b/>
        </w:rPr>
        <w:t xml:space="preserve">Tulos</w:t>
      </w:r>
    </w:p>
    <w:p>
      <w:r>
        <w:t xml:space="preserve">Hänen kätensä ei löytänyt torkkupainiketta.</w:t>
      </w:r>
    </w:p>
    <w:p>
      <w:r>
        <w:rPr>
          <w:b/>
        </w:rPr>
        <w:t xml:space="preserve">Esimerkki 7.5182</w:t>
      </w:r>
    </w:p>
    <w:p>
      <w:r>
        <w:t xml:space="preserve">Lähtökohta: Pelasin eilen shakkia verkossa ystäväni kanssa.  Alustava konteksti: Hän oli ollut poissa äitipuolensa hautajaisissa.  Alkuperäinen loppu: Pelasimme 10 peliä. Voitin neljä, yhden tasapelin ja hävisin viisi. Meillä oli hyvä pelisarja.  Uusi lopetus: Olimme jo pelanneet 10 peliä. Voitin neljä, tein yhden tasapelin ja hävisin viisi. Meillä oli hyvä ottelusarja. </w:t>
      </w:r>
    </w:p>
    <w:p>
      <w:r>
        <w:rPr>
          <w:b/>
        </w:rPr>
        <w:t xml:space="preserve">Tulos</w:t>
      </w:r>
    </w:p>
    <w:p>
      <w:r>
        <w:t xml:space="preserve">Hän oli sanonut, että hän tunsi itsensä sairaaksi, joten hänen on lopetettava pelaaminen joksikin aikaa.</w:t>
      </w:r>
    </w:p>
    <w:p>
      <w:r>
        <w:rPr>
          <w:b/>
        </w:rPr>
        <w:t xml:space="preserve">Esimerkki 7.5183</w:t>
      </w:r>
    </w:p>
    <w:p>
      <w:r>
        <w:t xml:space="preserve">Lähtökohta: Robin on kuusikymmentä vuotta vanha ja valmis jäämään eläkkeelle.  Alkuperäinen konteksti: Hän tarkastelee vaihtoehtojaan ja miettii, voiko hän jäädä eläkkeelle.  Alkuperäinen loppuratkaisu: Hän on valmis, mutta jos hän työskentelee vielä viisi vuotta, hänellä on enemmän rahaa. Hänen eläkejärjestelyssään on lähes kaksinkertainen määrä, jos hän odottaa. Robin päättää sinnitellä vielä viisi vuotta.  Uusi lopetus: Jos hän työskentelisi vielä viisi vuotta, hänellä olisi enemmän rahaa. Hänen eläkejärjestelyssään olisi lähes kaksinkertainen määrä, jos hän odottaisi. Robinilla ei ollut kärsivällisyyttä. </w:t>
      </w:r>
    </w:p>
    <w:p>
      <w:r>
        <w:rPr>
          <w:b/>
        </w:rPr>
        <w:t xml:space="preserve">Tulos</w:t>
      </w:r>
    </w:p>
    <w:p>
      <w:r>
        <w:t xml:space="preserve">Hän päättää jäädä eläkkeelle saman tien.</w:t>
      </w:r>
    </w:p>
    <w:p>
      <w:r>
        <w:rPr>
          <w:b/>
        </w:rPr>
        <w:t xml:space="preserve">Esimerkki 7.5184</w:t>
      </w:r>
    </w:p>
    <w:p>
      <w:r>
        <w:t xml:space="preserve">Lähtökohta: Trixie oli suloinen kissa, joka ei koskaan syönyt mitään.  Alkuperäinen konteksti: Trixien nirsoilu alkoi vaikuttaa sen terveyteen.  Alkuperäinen loppu: Eräänä päivänä sen omistaja Teresa söi kuitenkin tonnikalavoileivän. Teresa pudotti tölkin vahingossa, ja Trixie alkoi nuolla sitä. Teresa ripotteli tonnikalaa Trixien ruoan päälle, ja nyt Trixie rakastaa ruokailuaikoja!  Uusi loppu: Eräänä päivänä omistajalla Teresalla oli kuitenkin tonnikalavoileipä. Teresa pudotti tölkin vahingossa, ja Trixie alkoi nuolla sitä. Teresa suuttui siitä, että Trixie söi vain hänen ruokaansa. </w:t>
      </w:r>
    </w:p>
    <w:p>
      <w:r>
        <w:rPr>
          <w:b/>
        </w:rPr>
        <w:t xml:space="preserve">Tulos</w:t>
      </w:r>
    </w:p>
    <w:p>
      <w:r>
        <w:t xml:space="preserve">Hänen nirsoilunsa alkoi aina saada hänelle sitä, mitä hän halusi.</w:t>
      </w:r>
    </w:p>
    <w:p>
      <w:r>
        <w:rPr>
          <w:b/>
        </w:rPr>
        <w:t xml:space="preserve">Esimerkki 7.5185</w:t>
      </w:r>
    </w:p>
    <w:p>
      <w:r>
        <w:t xml:space="preserve">Lähtökohta: Garyn isoisä vei Garyn kouluun.  Alkuperäinen konteksti: Garyn isoisä oli huono kuski.  Alkuperäinen loppuratkaisu: Hän ajoi liian lujaa ja ajoi stop-merkkien yli. Gary pelkäsi ajaa isoisänsä kyydissä. Gary päätti ajaa pyörällä kouluun.  Uusi lopetus: Hän ajoi nopeusrajoitusta ja pysähtyi stop-merkeissä. Gary tykkäsi ajaa isoisänsä kanssa. Gary päätti olla ajamatta pyörällä kouluun. </w:t>
      </w:r>
    </w:p>
    <w:p>
      <w:r>
        <w:rPr>
          <w:b/>
        </w:rPr>
        <w:t xml:space="preserve">Tulos</w:t>
      </w:r>
    </w:p>
    <w:p>
      <w:r>
        <w:t xml:space="preserve">Hänen isoisänsä oli erinomainen kuljettaja.</w:t>
      </w:r>
    </w:p>
    <w:p>
      <w:r>
        <w:rPr>
          <w:b/>
        </w:rPr>
        <w:t xml:space="preserve">Esimerkki 7.5186</w:t>
      </w:r>
    </w:p>
    <w:p>
      <w:r>
        <w:t xml:space="preserve">Lähtökohta: Tom söi pikaruokajäämiä.  Alkuperäinen konteksti: Hän huomasi, että ketsuppi oli loppu.  Alkuperäinen loppuratkaisu: Hän rakasti ketsuppia. Tom päätti mennä kauppaan hakemaan lisää. Hän lämmitti ruokansa uudelleen ja kasteli sen kastikkeeseen.  Uusi lopetus: Hän rakasti ranch-kastiketta. Tom päätti mennä kauppaan hakemaan lisää. Hän lämmitti ruokansa uudelleen ja kasteli sen kastikkeeseen. </w:t>
      </w:r>
    </w:p>
    <w:p>
      <w:r>
        <w:rPr>
          <w:b/>
        </w:rPr>
        <w:t xml:space="preserve">Tulos</w:t>
      </w:r>
    </w:p>
    <w:p>
      <w:r>
        <w:t xml:space="preserve">Hän tajusi, että ranch-kastike oli loppu.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docId:F3C7C5E0FFEC774EB63B01D371171997</keywords>
  <dc:description>generated by python-docx</dc:description>
  <lastModifiedBy/>
  <revision>1</revision>
  <dcterms:created xsi:type="dcterms:W3CDTF">2013-12-23T23:15:00.0000000Z</dcterms:created>
  <dcterms:modified xsi:type="dcterms:W3CDTF">2013-12-23T23:15:00.0000000Z</dcterms:modified>
  <category/>
</coreProperties>
</file>