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8.1211</w:t>
      </w:r>
    </w:p>
    <w:p>
      <w:r>
        <w:t xml:space="preserve">Läpikulku: Mali (i/ˈmɑːli/; ranskaksi [maˈli]), virallisesti Malin tasavalta (ranskaksi République du Mali), on sisämaavaltio Länsi-Afrikassa. Mali on Afrikan kahdeksanneksi suurin maa, ja sen pinta-ala on hieman yli 1 240 000 neliökilometriä (480 000 sq mi). Malin väkiluku on 14,5 miljoonaa. Sen pääkaupunki on Bamako. Mali koostuu kahdeksasta alueesta, ja sen pohjoisosan rajat ulottuvat syvälle Saharan autiomaan keskelle, kun taas maan eteläosassa, jossa suurin osa asukkaista asuu, virtaavat Niger- ja Senegal-joet. Maan talous keskittyy maatalouteen ja kalastukseen. Malin merkittävimpiä luonnonvaroja ovat muun muassa kulta, sillä maa on Afrikan mantereen kolmanneksi suurin kullan tuottaja, ja suola. Noin puolet väestöstä elää alle kansainvälisen köyhyysrajan, joka on 1,25 dollaria (Yhdysvaltain dollaria) päivässä. Suurin osa väestöstä (55 %) on uskonnottomia muslimeja.</w:t>
      </w:r>
    </w:p>
    <w:p>
      <w:r>
        <w:rPr>
          <w:b/>
        </w:rPr>
        <w:t xml:space="preserve">Tulos</w:t>
      </w:r>
    </w:p>
    <w:p>
      <w:r>
        <w:t xml:space="preserve">Mikä on maailman kahdeksanneksi suurin maa?</w:t>
      </w:r>
    </w:p>
    <w:p>
      <w:r>
        <w:rPr>
          <w:b/>
        </w:rPr>
        <w:t xml:space="preserve">Tulos</w:t>
      </w:r>
    </w:p>
    <w:p>
      <w:r>
        <w:t xml:space="preserve">Missä Afrikan rannikolla Mali sijaitsee?</w:t>
      </w:r>
    </w:p>
    <w:p>
      <w:r>
        <w:rPr>
          <w:b/>
        </w:rPr>
        <w:t xml:space="preserve">Tulos</w:t>
      </w:r>
    </w:p>
    <w:p>
      <w:r>
        <w:t xml:space="preserve">Minkä maan pinta-ala on 1 240 000 km²?</w:t>
      </w:r>
    </w:p>
    <w:p>
      <w:r>
        <w:rPr>
          <w:b/>
        </w:rPr>
        <w:t xml:space="preserve">Tulos</w:t>
      </w:r>
    </w:p>
    <w:p>
      <w:r>
        <w:t xml:space="preserve">Minkä aavikon reunaa Mali juuri ja juuri sivuaa?</w:t>
      </w:r>
    </w:p>
    <w:p>
      <w:r>
        <w:rPr>
          <w:b/>
        </w:rPr>
        <w:t xml:space="preserve">Tulos</w:t>
      </w:r>
    </w:p>
    <w:p>
      <w:r>
        <w:t xml:space="preserve">Mikä on syvänmeren kalastuksen perusmaatalous?</w:t>
      </w:r>
    </w:p>
    <w:p>
      <w:r>
        <w:rPr>
          <w:b/>
        </w:rPr>
        <w:t xml:space="preserve">Esimerkki 8.1212</w:t>
      </w:r>
    </w:p>
    <w:p>
      <w:r>
        <w:t xml:space="preserve">Läpikulku: Huomautus: Vihreät nuolet (), punaiset nuolet () ja siniset katkoviivat () kuvaavat muutoksia sijoissa verrattuna vuoden 2012 uusiin tietoihin vuoden 2011 HDI-indeksin osalta - julkaistu vuoden 2012 raportissa.</w:t>
      </w:r>
    </w:p>
    <w:p>
      <w:r>
        <w:rPr>
          <w:b/>
        </w:rPr>
        <w:t xml:space="preserve">Tulos</w:t>
      </w:r>
    </w:p>
    <w:p>
      <w:r>
        <w:t xml:space="preserve">Mitkä viivat eivät merkitse muutoksia sijoituksessa? </w:t>
      </w:r>
    </w:p>
    <w:p>
      <w:r>
        <w:rPr>
          <w:b/>
        </w:rPr>
        <w:t xml:space="preserve">Tulos</w:t>
      </w:r>
    </w:p>
    <w:p>
      <w:r>
        <w:t xml:space="preserve">Mitä julkaistiin vuonna 2001?</w:t>
      </w:r>
    </w:p>
    <w:p>
      <w:r>
        <w:rPr>
          <w:b/>
        </w:rPr>
        <w:t xml:space="preserve">Esimerkki 8.1213</w:t>
      </w:r>
    </w:p>
    <w:p>
      <w:r>
        <w:t xml:space="preserve">Läpikulku: Pomorit eroavat toisistaan Y-haploryhmä N:n esiintymisen perusteella. Sen oletetaan olevan peräisin Kaakkois-Aasiasta, ja sitä esiintyy runsaasti uralilaisilla kansoilla. Sen esiintyminen pomoreilla (joita raportissa kutsutaan "pohjoisvenäläisiksi") todistaa, että kyseessä ovat ei-slaavilaiset heimot (jotka ovat sekoittuneet Euraasian pohjoisosan suomalaisiin heimoihin). Autosomaalisesti venäläiset ovat yleensä samanlaisia kuin Keski- ja Itä-Euroopan väestöt, mutta jotkut pohjoisvenäläiset ovat välimuoto suomalais-ugrilaisten ryhmien kanssa.</w:t>
      </w:r>
    </w:p>
    <w:p>
      <w:r>
        <w:rPr>
          <w:b/>
        </w:rPr>
        <w:t xml:space="preserve">Tulos</w:t>
      </w:r>
    </w:p>
    <w:p>
      <w:r>
        <w:t xml:space="preserve">Millä tavoin Y-haploryhmä N eroaa toisistaan?</w:t>
      </w:r>
    </w:p>
    <w:p>
      <w:r>
        <w:rPr>
          <w:b/>
        </w:rPr>
        <w:t xml:space="preserve">Tulos</w:t>
      </w:r>
    </w:p>
    <w:p>
      <w:r>
        <w:t xml:space="preserve">Mitä suomalaisilla heimoilla on korkeat prosentit?</w:t>
      </w:r>
    </w:p>
    <w:p>
      <w:r>
        <w:rPr>
          <w:b/>
        </w:rPr>
        <w:t xml:space="preserve">Tulos</w:t>
      </w:r>
    </w:p>
    <w:p>
      <w:r>
        <w:t xml:space="preserve">Mistä uralilaiset kansat ovat kotoisin?</w:t>
      </w:r>
    </w:p>
    <w:p>
      <w:r>
        <w:rPr>
          <w:b/>
        </w:rPr>
        <w:t xml:space="preserve">Tulos</w:t>
      </w:r>
    </w:p>
    <w:p>
      <w:r>
        <w:t xml:space="preserve">Missä venäläiset eroavat eniten autosomaalaisista?</w:t>
      </w:r>
    </w:p>
    <w:p>
      <w:r>
        <w:rPr>
          <w:b/>
        </w:rPr>
        <w:t xml:space="preserve">Tulos</w:t>
      </w:r>
    </w:p>
    <w:p>
      <w:r>
        <w:t xml:space="preserve">Mikä on toinen nimi uralilaisille kansoille?</w:t>
      </w:r>
    </w:p>
    <w:p>
      <w:r>
        <w:rPr>
          <w:b/>
        </w:rPr>
        <w:t xml:space="preserve">Esimerkki 8.1214</w:t>
      </w:r>
    </w:p>
    <w:p>
      <w:r>
        <w:t xml:space="preserve">Läpikulku: Kaliforniasta, Nevadasta, Arizonasta, Utahista, Länsi-Coloradosta ja Wyomingin lounaisosasta tuli osa Meksikon aluetta Alta Californiaa, ja suurin osa Uudesta Meksikosta, Länsi-Texasista, Etelä-Coloradosta, Lounais-Kansasista ja Oklahoman panhandlesta oli osa Santa Fe de Nuevo Méxicon aluetta. Alueen maantieteellinen eristyneisyys ja ainutlaatuinen poliittinen historia johtivat siihen, että uusmeksikolainen espanja erosi huomattavasti sekä Amerikan yhdysvaltojen muissa osissa puhutusta espanjasta että nykyisissä Meksikon yhdysvalloissa puhutusta espanjasta.</w:t>
      </w:r>
    </w:p>
    <w:p>
      <w:r>
        <w:rPr>
          <w:b/>
        </w:rPr>
        <w:t xml:space="preserve">Tulos</w:t>
      </w:r>
    </w:p>
    <w:p>
      <w:r>
        <w:t xml:space="preserve">Milloin muista osavaltioista tuli osa Coloradoa?</w:t>
      </w:r>
    </w:p>
    <w:p>
      <w:r>
        <w:rPr>
          <w:b/>
        </w:rPr>
        <w:t xml:space="preserve">Tulos</w:t>
      </w:r>
    </w:p>
    <w:p>
      <w:r>
        <w:t xml:space="preserve">Miksi Meksikossa puhutaan edelleen kaksikielistä kieltä?</w:t>
      </w:r>
    </w:p>
    <w:p>
      <w:r>
        <w:rPr>
          <w:b/>
        </w:rPr>
        <w:t xml:space="preserve">Tulos</w:t>
      </w:r>
    </w:p>
    <w:p>
      <w:r>
        <w:t xml:space="preserve">Mistä espanjan kieli Espanjassa erosi?</w:t>
      </w:r>
    </w:p>
    <w:p>
      <w:r>
        <w:rPr>
          <w:b/>
        </w:rPr>
        <w:t xml:space="preserve">Tulos</w:t>
      </w:r>
    </w:p>
    <w:p>
      <w:r>
        <w:t xml:space="preserve">Mihin Pohjois-Dakota kuului?</w:t>
      </w:r>
    </w:p>
    <w:p>
      <w:r>
        <w:rPr>
          <w:b/>
        </w:rPr>
        <w:t xml:space="preserve">Tulos</w:t>
      </w:r>
    </w:p>
    <w:p>
      <w:r>
        <w:t xml:space="preserve">Mihin Nebraska kuului?</w:t>
      </w:r>
    </w:p>
    <w:p>
      <w:r>
        <w:rPr>
          <w:b/>
        </w:rPr>
        <w:t xml:space="preserve">Esimerkki 8.1215</w:t>
      </w:r>
    </w:p>
    <w:p>
      <w:r>
        <w:t xml:space="preserve">Läpikulku: Testejä on yleensä neljä eri tasoa: yksikkötestaus, integrointitestaus, komponenttien rajapintatestaus ja järjestelmätestaus. Testit ryhmitellään usein sen mukaan, missä vaiheessa ohjelmistokehitysprosessia ne lisätään, tai testin spesifisyyden tason mukaan. SWEBOK-oppaan määrittelemät tärkeimmät tasot kehitysprosessin aikana ovat yksikkö-, integraatio- ja järjestelmätestaukset, jotka erotetaan toisistaan testauksen kohteen perusteella ilman, että ne tarkoittavat tiettyä prosessimallia. Muut testaustasot luokitellaan testaustavoitteen mukaan.</w:t>
      </w:r>
    </w:p>
    <w:p>
      <w:r>
        <w:rPr>
          <w:b/>
        </w:rPr>
        <w:t xml:space="preserve">Tulos</w:t>
      </w:r>
    </w:p>
    <w:p>
      <w:r>
        <w:t xml:space="preserve">Mitkä ovat neljä tunnistamatonta testitasoa?</w:t>
      </w:r>
    </w:p>
    <w:p>
      <w:r>
        <w:rPr>
          <w:b/>
        </w:rPr>
        <w:t xml:space="preserve">Tulos</w:t>
      </w:r>
    </w:p>
    <w:p>
      <w:r>
        <w:t xml:space="preserve">Miten testit ryhmitellään harvoin?</w:t>
      </w:r>
    </w:p>
    <w:p>
      <w:r>
        <w:rPr>
          <w:b/>
        </w:rPr>
        <w:t xml:space="preserve">Tulos</w:t>
      </w:r>
    </w:p>
    <w:p>
      <w:r>
        <w:t xml:space="preserve">Mikä määrittelee kaikki kehitysprosessin tasot?</w:t>
      </w:r>
    </w:p>
    <w:p>
      <w:r>
        <w:rPr>
          <w:b/>
        </w:rPr>
        <w:t xml:space="preserve">Tulos</w:t>
      </w:r>
    </w:p>
    <w:p>
      <w:r>
        <w:t xml:space="preserve">SWEBOK-oppaassa käsitellyt tasot ovat yksikkö-, uudelleenintegrointi- ja mikä muu taso?</w:t>
      </w:r>
    </w:p>
    <w:p>
      <w:r>
        <w:rPr>
          <w:b/>
        </w:rPr>
        <w:t xml:space="preserve">Tulos</w:t>
      </w:r>
    </w:p>
    <w:p>
      <w:r>
        <w:t xml:space="preserve">Mitä luokitellaan ennakkotestauksen tavoitteella?</w:t>
      </w:r>
    </w:p>
    <w:p>
      <w:r>
        <w:rPr>
          <w:b/>
        </w:rPr>
        <w:t xml:space="preserve">Esimerkki 8.1216</w:t>
      </w:r>
    </w:p>
    <w:p>
      <w:r>
        <w:t xml:space="preserve">Läpikulku: Matemaatikot tekivät edistystä polynomialgebrassa Yuanin aikakaudella. Matemaatikko Zhu Shijie (1249-1314) ratkaisi simultaanisia yhtälöitä, joissa oli enintään neljä tuntematonta, käyttämällä suorakulmaista kerroinjoukkoa, joka vastaa nykyaikaisia matriiseja. Zhu käytti eliminointimenetelmää vähentääkseen samanaikaiset yhtälöt yhdeksi yhtälöksi, jossa on vain yksi tuntematon. Hänen menetelmänsä on kuvattu vuonna 1303 kirjoitetussa teoksessa Jade Mirror of the Four Unknowns. Alkusivuilla on kaavio Pascalin kolmiosta. Kirjassa käsitellään myös äärellisen aritmeettisen sarjan summaamista.</w:t>
      </w:r>
    </w:p>
    <w:p>
      <w:r>
        <w:rPr>
          <w:b/>
        </w:rPr>
        <w:t xml:space="preserve">Tulos</w:t>
      </w:r>
    </w:p>
    <w:p>
      <w:r>
        <w:t xml:space="preserve">Milloin Zhu Shijie oli hallitsija?</w:t>
      </w:r>
    </w:p>
    <w:p>
      <w:r>
        <w:rPr>
          <w:b/>
        </w:rPr>
        <w:t xml:space="preserve">Tulos</w:t>
      </w:r>
    </w:p>
    <w:p>
      <w:r>
        <w:t xml:space="preserve">Milloin Zhu Shijie sai uuden työpaikan?</w:t>
      </w:r>
    </w:p>
    <w:p>
      <w:r>
        <w:rPr>
          <w:b/>
        </w:rPr>
        <w:t xml:space="preserve">Tulos</w:t>
      </w:r>
    </w:p>
    <w:p>
      <w:r>
        <w:t xml:space="preserve">Minkä nykyaikaisen matematiikan käsitteen Zhu Shijie teki eri työtä kuin mitä hän teki?</w:t>
      </w:r>
    </w:p>
    <w:p>
      <w:r>
        <w:rPr>
          <w:b/>
        </w:rPr>
        <w:t xml:space="preserve">Tulos</w:t>
      </w:r>
    </w:p>
    <w:p>
      <w:r>
        <w:t xml:space="preserve">Minkälainen matematiikka ei kehittynyt Yuanin aikana?</w:t>
      </w:r>
    </w:p>
    <w:p>
      <w:r>
        <w:rPr>
          <w:b/>
        </w:rPr>
        <w:t xml:space="preserve">Tulos</w:t>
      </w:r>
    </w:p>
    <w:p>
      <w:r>
        <w:t xml:space="preserve">Milloin Zhu julkaisi "Viiden tuntemattoman jadepeilin"?</w:t>
      </w:r>
    </w:p>
    <w:p>
      <w:r>
        <w:rPr>
          <w:b/>
        </w:rPr>
        <w:t xml:space="preserve">Esimerkki 8.1217</w:t>
      </w:r>
    </w:p>
    <w:p>
      <w:r>
        <w:t xml:space="preserve">Läpikulku: Hän ehdotti kuitenkin, että toimittajan tulisi antaa etusija tekstikappaleelle silloin, kun "kahden lukutavan väitteet ... näyttävät olevan täsmälleen tasapainossa". ... Vaikka tällaisessa tapauksessa ei voi olla mitään loogista syytä suosia kopiotekstiä, käytännössä, jos ei ole mitään syytä muuttaa sen lukutapaa, näyttää ilmeiseltä, että se on annettava pysyä." "Täysin tasapainoisten" varianttien sanotaan olevan välinpitämättömiä.</w:t>
      </w:r>
    </w:p>
    <w:p>
      <w:r>
        <w:rPr>
          <w:b/>
        </w:rPr>
        <w:t xml:space="preserve">Tulos</w:t>
      </w:r>
    </w:p>
    <w:p>
      <w:r>
        <w:t xml:space="preserve">Kuka on väittänyt, että toimittajan ei pitäisi olla vapaa käyttämään omaa harkintaansa?</w:t>
      </w:r>
    </w:p>
    <w:p>
      <w:r>
        <w:rPr>
          <w:b/>
        </w:rPr>
        <w:t xml:space="preserve">Tulos</w:t>
      </w:r>
    </w:p>
    <w:p>
      <w:r>
        <w:t xml:space="preserve">Miksi toimittajat kutsuvat variantteja, jotka eivät ole tasapainossa?</w:t>
      </w:r>
    </w:p>
    <w:p>
      <w:r>
        <w:rPr>
          <w:b/>
        </w:rPr>
        <w:t xml:space="preserve">Tulos</w:t>
      </w:r>
    </w:p>
    <w:p>
      <w:r>
        <w:t xml:space="preserve">Mikä on termi muunnoksille, jotka ovat jokseenkin tasapainossa?</w:t>
      </w:r>
    </w:p>
    <w:p>
      <w:r>
        <w:rPr>
          <w:b/>
        </w:rPr>
        <w:t xml:space="preserve">Tulos</w:t>
      </w:r>
    </w:p>
    <w:p>
      <w:r>
        <w:t xml:space="preserve">Toimittajan ei pitäisi jättää huomiotta mitä, kun variantit ovat tasapainossa?</w:t>
      </w:r>
    </w:p>
    <w:p>
      <w:r>
        <w:rPr>
          <w:b/>
        </w:rPr>
        <w:t xml:space="preserve">Esimerkki 8.1218</w:t>
      </w:r>
    </w:p>
    <w:p>
      <w:r>
        <w:t xml:space="preserve">Läpikulku: Konsoli julkistettiin virallisesti E3-messuilla 2005, ja se julkaistiin vuoden 2006 lopussa. Se oli ensimmäinen konsoli, joka käytti Blu-ray Disc -levyä ensisijaisena tallennusvälineenä. Konsoli oli ensimmäinen PlayStation, johon integroitiin sosiaalisia pelipalveluita, muun muassa se otti ensimmäisenä käyttöön Sonyn sosiaalisen pelipalvelun PlayStation Networkin ja sen etäyhteyden PlayStation Portableen ja PlayStation Vitaan, jolloin konsolia pystyi kauko-ohjata laitteista. Syyskuussa 2009 julkaistiin PlayStation 3:n Slim-malli, joka oli alkuperäistä versiota kevyempi ja ohuempi, ja joka sisälsi muun muassa uudistetun logon ja markkinointisuunnittelun sekä pienen käynnistysmuutoksen ohjelmistoihin. Super Slim -malli julkaistiin sitten vuoden 2012 lopulla, jolloin konsolia hiottiin ja muotoiltiin edelleen uudelleen. Maaliskuuhun 2016 mennessä PlayStation 3:a on myyty maailmanlaajuisesti 85 miljoonaa kappaletta. Sen seuraaja, PlayStation 4, julkaistiin myöhemmin marraskuussa 2013.</w:t>
      </w:r>
    </w:p>
    <w:p>
      <w:r>
        <w:rPr>
          <w:b/>
        </w:rPr>
        <w:t xml:space="preserve">Tulos</w:t>
      </w:r>
    </w:p>
    <w:p>
      <w:r>
        <w:t xml:space="preserve">Mikä PlayStationin versio julkaistiin vuoden 2007 lopussa?</w:t>
      </w:r>
    </w:p>
    <w:p>
      <w:r>
        <w:rPr>
          <w:b/>
        </w:rPr>
        <w:t xml:space="preserve">Tulos</w:t>
      </w:r>
    </w:p>
    <w:p>
      <w:r>
        <w:t xml:space="preserve">Mitä E4 2005 -tapahtumassa julkistettiin virallisesti?</w:t>
      </w:r>
    </w:p>
    <w:p>
      <w:r>
        <w:rPr>
          <w:b/>
        </w:rPr>
        <w:t xml:space="preserve">Tulos</w:t>
      </w:r>
    </w:p>
    <w:p>
      <w:r>
        <w:t xml:space="preserve">Milloin PlayStation 3:n Hefty-malli julkaistiin?</w:t>
      </w:r>
    </w:p>
    <w:p>
      <w:r>
        <w:rPr>
          <w:b/>
        </w:rPr>
        <w:t xml:space="preserve">Tulos</w:t>
      </w:r>
    </w:p>
    <w:p>
      <w:r>
        <w:t xml:space="preserve">Kuinka monta kappaletta PlayStation 3:sta on myyty maaliskuussa 2017?</w:t>
      </w:r>
    </w:p>
    <w:p>
      <w:r>
        <w:rPr>
          <w:b/>
        </w:rPr>
        <w:t xml:space="preserve">Tulos</w:t>
      </w:r>
    </w:p>
    <w:p>
      <w:r>
        <w:t xml:space="preserve">Mikä oli PS4:n ohuimman version nimi?</w:t>
      </w:r>
    </w:p>
    <w:p>
      <w:r>
        <w:rPr>
          <w:b/>
        </w:rPr>
        <w:t xml:space="preserve">Tulos</w:t>
      </w:r>
    </w:p>
    <w:p>
      <w:r>
        <w:t xml:space="preserve">Minä vuonna PlayStation 4 julkaistiin?</w:t>
      </w:r>
    </w:p>
    <w:p>
      <w:r>
        <w:rPr>
          <w:b/>
        </w:rPr>
        <w:t xml:space="preserve">Tulos</w:t>
      </w:r>
    </w:p>
    <w:p>
      <w:r>
        <w:t xml:space="preserve">Mikä sosiaalinen pelipalvelu integroitiin PlayStation 4:ään?</w:t>
      </w:r>
    </w:p>
    <w:p>
      <w:r>
        <w:rPr>
          <w:b/>
        </w:rPr>
        <w:t xml:space="preserve">Tulos</w:t>
      </w:r>
    </w:p>
    <w:p>
      <w:r>
        <w:t xml:space="preserve">Mikä oli PS3:n paksumman version nimi?</w:t>
      </w:r>
    </w:p>
    <w:p>
      <w:r>
        <w:rPr>
          <w:b/>
        </w:rPr>
        <w:t xml:space="preserve">Tulos</w:t>
      </w:r>
    </w:p>
    <w:p>
      <w:r>
        <w:t xml:space="preserve">Minä vuonna Super Slim -malli peruttiin?</w:t>
      </w:r>
    </w:p>
    <w:p>
      <w:r>
        <w:rPr>
          <w:b/>
        </w:rPr>
        <w:t xml:space="preserve">Tulos</w:t>
      </w:r>
    </w:p>
    <w:p>
      <w:r>
        <w:t xml:space="preserve">Kuinka monta PlayStation 3 -yksikköä oli ostettu vuoden 2015 alussa?</w:t>
      </w:r>
    </w:p>
    <w:p>
      <w:r>
        <w:rPr>
          <w:b/>
        </w:rPr>
        <w:t xml:space="preserve">Esimerkki 8.1219</w:t>
      </w:r>
    </w:p>
    <w:p>
      <w:r>
        <w:t xml:space="preserve">Läpikulku: Pāṇinin 4. vuosisadalla eKr. laatima sanskritin kielioppi Ashtadhyayi. Erityisesti Shiva Sutras, Ashtadhyayin aputeksti, esittelee jonkinlaisen luettelon sanskritin kielen foneemeista ja niiden merkintäjärjestelmän, jota käytetään koko päätekstissä, joka käsittelee morfologiaa, syntaksia ja semantiikkaa.</w:t>
      </w:r>
    </w:p>
    <w:p>
      <w:r>
        <w:rPr>
          <w:b/>
        </w:rPr>
        <w:t xml:space="preserve">Tulos</w:t>
      </w:r>
    </w:p>
    <w:p>
      <w:r>
        <w:t xml:space="preserve">Minkälaiseen kielioppiin fenomit kuuluivat ensin?</w:t>
      </w:r>
    </w:p>
    <w:p>
      <w:r>
        <w:rPr>
          <w:b/>
        </w:rPr>
        <w:t xml:space="preserve">Tulos</w:t>
      </w:r>
    </w:p>
    <w:p>
      <w:r>
        <w:t xml:space="preserve">Mikä on muinaisen ilmiökieliopin nimi?</w:t>
      </w:r>
    </w:p>
    <w:p>
      <w:r>
        <w:rPr>
          <w:b/>
        </w:rPr>
        <w:t xml:space="preserve">Tulos</w:t>
      </w:r>
    </w:p>
    <w:p>
      <w:r>
        <w:t xml:space="preserve">Kuka laati ensimmäisenä sanskritin kielen?</w:t>
      </w:r>
    </w:p>
    <w:p>
      <w:r>
        <w:rPr>
          <w:b/>
        </w:rPr>
        <w:t xml:space="preserve">Tulos</w:t>
      </w:r>
    </w:p>
    <w:p>
      <w:r>
        <w:t xml:space="preserve">Minkä ajanjakson aikana sanskritin kieli alkoi?</w:t>
      </w:r>
    </w:p>
    <w:p>
      <w:r>
        <w:rPr>
          <w:b/>
        </w:rPr>
        <w:t xml:space="preserve">Tulos</w:t>
      </w:r>
    </w:p>
    <w:p>
      <w:r>
        <w:t xml:space="preserve">Mikä muu teksti liittyi morfologiaan?</w:t>
      </w:r>
    </w:p>
    <w:p>
      <w:r>
        <w:rPr>
          <w:b/>
        </w:rPr>
        <w:t xml:space="preserve">Esimerkki 8.1220</w:t>
      </w:r>
    </w:p>
    <w:p>
      <w:r>
        <w:t xml:space="preserve">Läpikulku: Se kehotti boikotoimaan Sony Musicia ja kaikkia muita Sonyyn sidoksissa olevia yrityksiä sen jälkeen, kun muusikko Kesha oli esittänyt raiskaussyytöksiä musiikkituottaja Dr. Lukea vastaan. Kesha pyysi New Yorkin korkeinta oikeutta vapauttamaan hänet sopimuksestaan Sony Musicin kanssa, mutta oikeus hylkäsi pyynnön, mikä sai aikaan laajan yleisön ja tiedotusvälineiden reaktion. </w:t>
      </w:r>
    </w:p>
    <w:p>
      <w:r>
        <w:rPr>
          <w:b/>
        </w:rPr>
        <w:t xml:space="preserve">Tulos</w:t>
      </w:r>
    </w:p>
    <w:p>
      <w:r>
        <w:t xml:space="preserve">Kuinka monessa tunnissa yli miljoona ihmistä allekirjoitti vetoomuksen?</w:t>
      </w:r>
    </w:p>
    <w:p>
      <w:r>
        <w:rPr>
          <w:b/>
        </w:rPr>
        <w:t xml:space="preserve">Tulos</w:t>
      </w:r>
    </w:p>
    <w:p>
      <w:r>
        <w:t xml:space="preserve">Kuinka moni allekirjoitti helmikuussa 2006 vetoomuksen, jossa vaadittiin Sony Musicin boikotoimista?</w:t>
      </w:r>
    </w:p>
    <w:p>
      <w:r>
        <w:rPr>
          <w:b/>
        </w:rPr>
        <w:t xml:space="preserve">Tulos</w:t>
      </w:r>
    </w:p>
    <w:p>
      <w:r>
        <w:t xml:space="preserve">Musiikkituottaja Keshaa vastaan esitettiin raiskaussyytöksiä artistia vastaan?</w:t>
      </w:r>
    </w:p>
    <w:p>
      <w:r>
        <w:rPr>
          <w:b/>
        </w:rPr>
        <w:t xml:space="preserve">Tulos</w:t>
      </w:r>
    </w:p>
    <w:p>
      <w:r>
        <w:t xml:space="preserve">Kesha pyysi Kalifornian korkeinta oikeutta tekemään mitä?</w:t>
      </w:r>
    </w:p>
    <w:p>
      <w:r>
        <w:rPr>
          <w:b/>
        </w:rPr>
        <w:t xml:space="preserve">Esimerkki 8.1221</w:t>
      </w:r>
    </w:p>
    <w:p>
      <w:r>
        <w:t xml:space="preserve">Läpikulku: Sana qurʼān esiintyy Koraanissa noin 70 kertaa eri merkityksissä. Se on arabiankielisen verbin qaraʼa (قرأ) verbisubstantiivi (maṣdar), joka tarkoittaa "hän luki" tai "hän lausui". Syyriankielinen vastine on (ܩܪܝܢܐ) qeryānā, joka tarkoittaa "kirjoitusten lukemista" tai "oppituntia". Vaikka jotkut länsimaiset tutkijat katsovat sanan olevan peräisin syyriankielestä, suurin osa muslimiviranomaisista katsoo sanan alkuperän olevan itse qaraʼa. Siitä huolimatta siitä oli tullut arabialainen termi Muhammedin elinaikaan mennessä. Sanan tärkeä merkitys on "lausuminen", kuten eräässä varhaisessa Koraanin kohdassa todetaan: "Meidän tehtävämme on kerätä se ja lausua se (qurʼānahu)."</w:t>
      </w:r>
    </w:p>
    <w:p>
      <w:r>
        <w:rPr>
          <w:b/>
        </w:rPr>
        <w:t xml:space="preserve">Tulos</w:t>
      </w:r>
    </w:p>
    <w:p>
      <w:r>
        <w:t xml:space="preserve">Mistä arabiankielisestä substantiivista "Koraani" voisi olla peräisin?</w:t>
      </w:r>
    </w:p>
    <w:p>
      <w:r>
        <w:rPr>
          <w:b/>
        </w:rPr>
        <w:t xml:space="preserve">Tulos</w:t>
      </w:r>
    </w:p>
    <w:p>
      <w:r>
        <w:t xml:space="preserve">Mistä arabiankielisestä verbistä "Koraani" ei ehkä ole johdettu?</w:t>
      </w:r>
    </w:p>
    <w:p>
      <w:r>
        <w:rPr>
          <w:b/>
        </w:rPr>
        <w:t xml:space="preserve">Tulos</w:t>
      </w:r>
    </w:p>
    <w:p>
      <w:r>
        <w:t xml:space="preserve">Mikä syyriankielinen sana ei liity sanaan "Koraani"?</w:t>
      </w:r>
    </w:p>
    <w:p>
      <w:r>
        <w:rPr>
          <w:b/>
        </w:rPr>
        <w:t xml:space="preserve">Tulos</w:t>
      </w:r>
    </w:p>
    <w:p>
      <w:r>
        <w:t xml:space="preserve">Sanat, joista nimi "Koraani" voidaan kuvata, eivät liity mihinkään tekoon?</w:t>
      </w:r>
    </w:p>
    <w:p>
      <w:r>
        <w:rPr>
          <w:b/>
        </w:rPr>
        <w:t xml:space="preserve">Tulos</w:t>
      </w:r>
    </w:p>
    <w:p>
      <w:r>
        <w:t xml:space="preserve">Minkä sanan yksikään muslimioppinut ei viittaa Koraanin nimen alkuperään?</w:t>
      </w:r>
    </w:p>
    <w:p>
      <w:r>
        <w:rPr>
          <w:b/>
        </w:rPr>
        <w:t xml:space="preserve">Esimerkki 8.1222</w:t>
      </w:r>
    </w:p>
    <w:p>
      <w:r>
        <w:t xml:space="preserve">Läpikulku: Puolustusministeriön todettiin vuonna 2013 ylittäneen 6,5 miljardilla punnalla kalustobudjettinsa tilausten osalta, joiden täyttäminen voi kestää jopa 39 vuotta. Puolustusministeriötä on aiemmin arvosteltu huonosta hallinnoinnista ja varainhoidon valvonnasta, sillä se on investoinut hankkeisiin, joiden toteuttaminen on kestänyt jopa 10 tai jopa 15 vuotta.</w:t>
      </w:r>
    </w:p>
    <w:p>
      <w:r>
        <w:rPr>
          <w:b/>
        </w:rPr>
        <w:t xml:space="preserve">Tulos</w:t>
      </w:r>
    </w:p>
    <w:p>
      <w:r>
        <w:t xml:space="preserve">Kuinka kauan puolustusministeriö ylitti kalustobudjettinsa?</w:t>
      </w:r>
    </w:p>
    <w:p>
      <w:r>
        <w:rPr>
          <w:b/>
        </w:rPr>
        <w:t xml:space="preserve">Tulos</w:t>
      </w:r>
    </w:p>
    <w:p>
      <w:r>
        <w:t xml:space="preserve">Kuinka kauan puolustusministeriö on ollut olemassa?</w:t>
      </w:r>
    </w:p>
    <w:p>
      <w:r>
        <w:rPr>
          <w:b/>
        </w:rPr>
        <w:t xml:space="preserve">Tulos</w:t>
      </w:r>
    </w:p>
    <w:p>
      <w:r>
        <w:t xml:space="preserve">Kuinka kauan puolustusministeriö on ollut huonosti johdettu?</w:t>
      </w:r>
    </w:p>
    <w:p>
      <w:r>
        <w:rPr>
          <w:b/>
        </w:rPr>
        <w:t xml:space="preserve">Tulos</w:t>
      </w:r>
    </w:p>
    <w:p>
      <w:r>
        <w:t xml:space="preserve">Mitä hallituksella on ollut 10-15 vuoden ajan?</w:t>
      </w:r>
    </w:p>
    <w:p>
      <w:r>
        <w:rPr>
          <w:b/>
        </w:rPr>
        <w:t xml:space="preserve">Tulos</w:t>
      </w:r>
    </w:p>
    <w:p>
      <w:r>
        <w:t xml:space="preserve">Mikä oli modin kalustobudjetti vuonna 2013?</w:t>
      </w:r>
    </w:p>
    <w:p>
      <w:r>
        <w:rPr>
          <w:b/>
        </w:rPr>
        <w:t xml:space="preserve">Esimerkki 8.1223</w:t>
      </w:r>
    </w:p>
    <w:p>
      <w:r>
        <w:t xml:space="preserve">Läpikulku: Chrome julkaistiin ensimmäisen kerran syyskuussa 2008. Chromen levinneisyys on kasvanut merkittävästi vuosi vuodelta, ja sen käyttöosuus on kaksinkertaistunut 8 prosentista 16 prosenttiin elokuuhun 2011 mennessä. Tämä kasvu näyttää tapahtuneen suurelta osin Internet Explorerin kustannuksella, jonka osuus on yleensä pienentynyt kuukausi kuukaudelta. Joulukuussa 2011 Chrome ohitti Internet Explorer 8:n yleisimmin käytettynä verkkoselaimena, mutta sen käyttöosuus oli edelleen pienempi kuin kaikkien Internet Explorerin versioiden yhteensä. Chromen käyttäjäkunta jatkoi kasvuaan, ja toukokuussa 2012 Chromen käyttö ylitti kaikkien Internet Explorerin versioiden käytön. Huhtikuuhun 2014 mennessä Chromen käyttöaste oli noussut 45 prosenttiin.</w:t>
      </w:r>
    </w:p>
    <w:p>
      <w:r>
        <w:rPr>
          <w:b/>
        </w:rPr>
        <w:t xml:space="preserve">Tulos</w:t>
      </w:r>
    </w:p>
    <w:p>
      <w:r>
        <w:t xml:space="preserve">Minä vuonna Internet Explorer julkaistiin?</w:t>
      </w:r>
    </w:p>
    <w:p>
      <w:r>
        <w:rPr>
          <w:b/>
        </w:rPr>
        <w:t xml:space="preserve">Tulos</w:t>
      </w:r>
    </w:p>
    <w:p>
      <w:r>
        <w:t xml:space="preserve">Kuinka paljon IE kaksinkertaisti käyttöosuutensa?</w:t>
      </w:r>
    </w:p>
    <w:p>
      <w:r>
        <w:rPr>
          <w:b/>
        </w:rPr>
        <w:t xml:space="preserve">Tulos</w:t>
      </w:r>
    </w:p>
    <w:p>
      <w:r>
        <w:t xml:space="preserve">Milloin Internet Explorer 8 ohitti Chromen suosituimpana selaimena?</w:t>
      </w:r>
    </w:p>
    <w:p>
      <w:r>
        <w:rPr>
          <w:b/>
        </w:rPr>
        <w:t xml:space="preserve">Tulos</w:t>
      </w:r>
    </w:p>
    <w:p>
      <w:r>
        <w:t xml:space="preserve">Mikä oli IE:n käyttöprosentin kasvu elokuussa 2011?</w:t>
      </w:r>
    </w:p>
    <w:p>
      <w:r>
        <w:rPr>
          <w:b/>
        </w:rPr>
        <w:t xml:space="preserve">Tulos</w:t>
      </w:r>
    </w:p>
    <w:p>
      <w:r>
        <w:t xml:space="preserve">Milloin IE:n käyttö ylitti kaikki Chromen versiot yhteensä?</w:t>
      </w:r>
    </w:p>
    <w:p>
      <w:r>
        <w:rPr>
          <w:b/>
        </w:rPr>
        <w:t xml:space="preserve">Esimerkki 8.1224</w:t>
      </w:r>
    </w:p>
    <w:p>
      <w:r>
        <w:t xml:space="preserve">Läpikulku: Leopold, joka oli ollut Belgian kuningas vuodesta 1831 lähtien, toivoi vuonna 1836 voivansa naittaa veljentyttärensä veljenpoikansa, Saksin-Coburgin ja Gothan prinssi Albertin kanssa. Leopold, Victorian äiti ja Albertin isä (Ernest I, Sachsen-Coburgin ja Gothan herttua) olivat sisaruksia. Leopold järjesti, että Victorian äiti kutsui Coburgin sukulaiset vierailulleen toukokuussa 1836, jotta Victoria ja Albert voisivat tutustua toisiinsa. Vilhelm IV ei kuitenkaan hyväksynyt mitään liittoa Coburgien kanssa ja suosi sen sijaan Alankomaiden prinssi Alexanderin, Oranian prinssin toisen pojan, hakemusta. Victoria oli tietoinen erilaisista avioliittosuunnitelmista ja arvioi kriittisesti sopivien prinssien paraatia. Päiväkirjansa mukaan hän nautti Albertin seurasta alusta alkaen. Vierailun jälkeen hän kirjoitti: "[Albert] on erittäin komea; hänen hiuksensa ovat suunnilleen samanväriset kuin minun; hänen silmänsä ovat suuret ja siniset, ja hänellä on kaunis nenä ja erittäin suloinen suu hienoine hampaineen; mutta hänen kasvojensa viehätysvoima on hänen ilmeessään, joka on mitä ihastuttavin." Aleksanteri sen sijaan oli "hyvin tavallinen".</w:t>
      </w:r>
    </w:p>
    <w:p>
      <w:r>
        <w:rPr>
          <w:b/>
        </w:rPr>
        <w:t xml:space="preserve">Tulos</w:t>
      </w:r>
    </w:p>
    <w:p>
      <w:r>
        <w:t xml:space="preserve">Dutchessien veli Leopold oli minkä maan kuningatar?</w:t>
      </w:r>
    </w:p>
    <w:p>
      <w:r>
        <w:rPr>
          <w:b/>
        </w:rPr>
        <w:t xml:space="preserve">Tulos</w:t>
      </w:r>
    </w:p>
    <w:p>
      <w:r>
        <w:t xml:space="preserve">Minä vuonna Leopoldista tuli Belgian kuningas?</w:t>
      </w:r>
    </w:p>
    <w:p>
      <w:r>
        <w:rPr>
          <w:b/>
        </w:rPr>
        <w:t xml:space="preserve">Tulos</w:t>
      </w:r>
    </w:p>
    <w:p>
      <w:r>
        <w:t xml:space="preserve">Kuka oli Leopoldin sisarentytär?</w:t>
      </w:r>
    </w:p>
    <w:p>
      <w:r>
        <w:rPr>
          <w:b/>
        </w:rPr>
        <w:t xml:space="preserve">Tulos</w:t>
      </w:r>
    </w:p>
    <w:p>
      <w:r>
        <w:t xml:space="preserve">Kuka ei ollut Albertsin isä?</w:t>
      </w:r>
    </w:p>
    <w:p>
      <w:r>
        <w:rPr>
          <w:b/>
        </w:rPr>
        <w:t xml:space="preserve">Tulos</w:t>
      </w:r>
    </w:p>
    <w:p>
      <w:r>
        <w:t xml:space="preserve">Miten Victoria kuvaili Aleksanterin henkistä olemusta?</w:t>
      </w:r>
    </w:p>
    <w:p>
      <w:r>
        <w:rPr>
          <w:b/>
        </w:rPr>
        <w:t xml:space="preserve">Esimerkki 8.1225</w:t>
      </w:r>
    </w:p>
    <w:p>
      <w:r>
        <w:t xml:space="preserve">Läpikulku: Erityisesti Thüringenin metsän kaivoskaupungeissa, kuten Schmalkaldenissa, Suhlissa ja Ilmenaussa. Teollisen vallankumouksen jälkeen vanhat rauta-, kupari- ja hopeakaivokset taantuivat, koska tuontimetallien aiheuttama kilpailu oli liian kovaa. Toisaalta 1800-luvun loppupuolella Thüringenin osavaltioon tuli uudenlaisia kaivoksia: ruskohiilen louhinta Meuselwitzin ympäristössä Altenburgin lähellä osavaltion itäosassa alkoi 1870-luvulla, ja vuoden 1900 tienoilla perustettiin kaksi kalikaivospiiriä. Nämä ovat Südharzrevier osavaltion pohjoisosassa, Bischofferoden länsipuolella ja Roßlebenin itäpuolella, jonka keskellä on Sondershausen, sekä Werrarevier Hessenin rajalla Vachan ja Bad Salzungenin länsipuolella. Yhdessä ne muodostivat merkittävän osan maailman potaskantuotannosta 1900-luvun puolivälissä. Yhdistymisen jälkeen Südharzrevierin kaivoksesta luovuttiin, ja K+S otti Werrarevierin kaivokset haltuunsa. Vuosina 1950-1990 myös uraanin louhinta oli tärkeää Neuvostoliiton tämän metallin tarpeen kattamiseksi. Kaivostoiminnan keskus oli Ronneburg Geran lähellä Itä-Türingenissä, ja toimintaa harjoittava Wismut-yhtiö oli suoraan Neuvostoliiton valvonnassa.</w:t>
      </w:r>
    </w:p>
    <w:p>
      <w:r>
        <w:rPr>
          <w:b/>
        </w:rPr>
        <w:t xml:space="preserve">Tulos</w:t>
      </w:r>
    </w:p>
    <w:p>
      <w:r>
        <w:t xml:space="preserve">Mitkä Thüringenin kaupungit tunnetaan virheellisesti kaivoskaupunkeina?</w:t>
      </w:r>
    </w:p>
    <w:p>
      <w:r>
        <w:rPr>
          <w:b/>
        </w:rPr>
        <w:t xml:space="preserve">Tulos</w:t>
      </w:r>
    </w:p>
    <w:p>
      <w:r>
        <w:t xml:space="preserve">Miksi rauta-, kupari- ja hopeakaivokset menestyivät?</w:t>
      </w:r>
    </w:p>
    <w:p>
      <w:r>
        <w:rPr>
          <w:b/>
        </w:rPr>
        <w:t xml:space="preserve">Tulos</w:t>
      </w:r>
    </w:p>
    <w:p>
      <w:r>
        <w:t xml:space="preserve">Mikä on yksi kahdesta kaivospiiristä, jotka perustettiin noin vuonna 1800?</w:t>
      </w:r>
    </w:p>
    <w:p>
      <w:r>
        <w:rPr>
          <w:b/>
        </w:rPr>
        <w:t xml:space="preserve">Tulos</w:t>
      </w:r>
    </w:p>
    <w:p>
      <w:r>
        <w:t xml:space="preserve">Mitä Thüringenin kaivostyöläiset tekivät Neuvostoliiton pysäyttämiseksi?</w:t>
      </w:r>
    </w:p>
    <w:p>
      <w:r>
        <w:rPr>
          <w:b/>
        </w:rPr>
        <w:t xml:space="preserve">Tulos</w:t>
      </w:r>
    </w:p>
    <w:p>
      <w:r>
        <w:t xml:space="preserve">Milloin Südharzrevier avattiin toistaiseksi?</w:t>
      </w:r>
    </w:p>
    <w:p>
      <w:r>
        <w:rPr>
          <w:b/>
        </w:rPr>
        <w:t xml:space="preserve">Esimerkki 8.1226</w:t>
      </w:r>
    </w:p>
    <w:p>
      <w:r>
        <w:t xml:space="preserve">Läpikulku: Ne alkoivat kokeilla ääniä, sanoituksia ja estetiikkaa, jotka poikkesivat merkittävästi punk-ikätovereistaan. Kirjoittaja Jon Savage kuvaili joitakin näistä varhaisista kehityskuluista "karkeiksi urbaaneiksi raapaisuiksi [,] hallituksi valkoiseksi kohinaksi" ja "massiivisesti korostetuksi rummutukseksi". Tammikuussa 1978 laulaja John Lydon (joka tunnettiin tuolloin nimellä Johnny Rotten) ilmoitti hajottavansa uraauurtavan punk-yhtyeensä Sex Pistolsin vedoten pettymykseensä punkin musiikilliseen ennustettavuuteen ja kaupallisten intressien hyväksikäyttöön sekä haluunsa tutkia monipuolisempia kiinnostuksen kohteita.</w:t>
      </w:r>
    </w:p>
    <w:p>
      <w:r>
        <w:rPr>
          <w:b/>
        </w:rPr>
        <w:t xml:space="preserve">Tulos</w:t>
      </w:r>
    </w:p>
    <w:p>
      <w:r>
        <w:t xml:space="preserve">Mitä termiä Sounds-kirjailijat käyttivät ensimmäisen kerran vuonna 1978?</w:t>
      </w:r>
    </w:p>
    <w:p>
      <w:r>
        <w:rPr>
          <w:b/>
        </w:rPr>
        <w:t xml:space="preserve">Tulos</w:t>
      </w:r>
    </w:p>
    <w:p>
      <w:r>
        <w:t xml:space="preserve">Kuka käytti samanlaisia ääniä ja sanoituksia kuin aikalaisensa vuonna 1977?</w:t>
      </w:r>
    </w:p>
    <w:p>
      <w:r>
        <w:rPr>
          <w:b/>
        </w:rPr>
        <w:t xml:space="preserve">Tulos</w:t>
      </w:r>
    </w:p>
    <w:p>
      <w:r>
        <w:t xml:space="preserve">Miten Sounds-kirjailijat kuvailivat mew wave -musiikin varhaista kehitystä?</w:t>
      </w:r>
    </w:p>
    <w:p>
      <w:r>
        <w:rPr>
          <w:b/>
        </w:rPr>
        <w:t xml:space="preserve">Tulos</w:t>
      </w:r>
    </w:p>
    <w:p>
      <w:r>
        <w:t xml:space="preserve">Milloin John Lydon ilmoitti The Wiren hajoamisesta?</w:t>
      </w:r>
    </w:p>
    <w:p>
      <w:r>
        <w:rPr>
          <w:b/>
        </w:rPr>
        <w:t xml:space="preserve">Tulos</w:t>
      </w:r>
    </w:p>
    <w:p>
      <w:r>
        <w:t xml:space="preserve">Milloin Soundsin musiikkikirjoittajat ovat viimeksi maininneet "post punk"?</w:t>
      </w:r>
    </w:p>
    <w:p>
      <w:r>
        <w:rPr>
          <w:b/>
        </w:rPr>
        <w:t xml:space="preserve">Tulos</w:t>
      </w:r>
    </w:p>
    <w:p>
      <w:r>
        <w:t xml:space="preserve">Mitä uraa Jon Savage vältti?</w:t>
      </w:r>
    </w:p>
    <w:p>
      <w:r>
        <w:rPr>
          <w:b/>
        </w:rPr>
        <w:t xml:space="preserve">Tulos</w:t>
      </w:r>
    </w:p>
    <w:p>
      <w:r>
        <w:t xml:space="preserve">Milloin Sex Pistols perustettiin?</w:t>
      </w:r>
    </w:p>
    <w:p>
      <w:r>
        <w:rPr>
          <w:b/>
        </w:rPr>
        <w:t xml:space="preserve">Tulos</w:t>
      </w:r>
    </w:p>
    <w:p>
      <w:r>
        <w:t xml:space="preserve">Mitkä brittiläiset artistit eivät koskaan kokeilleet ääniä?</w:t>
      </w:r>
    </w:p>
    <w:p>
      <w:r>
        <w:rPr>
          <w:b/>
        </w:rPr>
        <w:t xml:space="preserve">Tulos</w:t>
      </w:r>
    </w:p>
    <w:p>
      <w:r>
        <w:t xml:space="preserve">Mitä pidettiin yhtenä vähiten menestyneistä punkbändeistä?</w:t>
      </w:r>
    </w:p>
    <w:p>
      <w:r>
        <w:rPr>
          <w:b/>
        </w:rPr>
        <w:t xml:space="preserve">Esimerkki 8.1227</w:t>
      </w:r>
    </w:p>
    <w:p>
      <w:r>
        <w:t xml:space="preserve">Läpikulku: Kautta historian monet hallitsijat, imperiumit ja kansakunnat ovat sortaneet juutalaisväestöään tai pyrkineet hävittämään heidät kokonaan. Käytetyt menetelmät vaihtelivat karkotuksesta suoranaiseen kansanmurhaan; kansakuntien sisällä näiden äärimmäisten menetelmien uhka riitti usein hiljentämään toisinajattelun. Antisemitismin historiaan kuuluvat ensimmäinen ristiretki, joka johti juutalaisten joukkomurhaan, Espanjan inkvisitio (Tomás de Torquemadan johdolla) ja Portugalin inkvisitio, joiden vaino ja autos-da-fé kohdistui uusiin kristittyihin ja marranonjuutalaisiin, Bohdan Chmielnickin kasakkien joukkomurhat Ukrainassa, Venäjän tsaarien tukemat pogromit sekä karkotukset Espanjasta, Portugalista, Englannista, Ranskasta, Saksasta ja muista valtioista, joihin juutalaiset olivat asettuneet. American Journal of Human Genetics -lehdessä vuonna 2008 julkaistun tutkimuksen mukaan 19,8 prosentilla Iberian niemimaan nykyisestä väestöstä on sefardijuutalaisia sukujuuria, mikä osoittaa, että conversojen määrä on saattanut olla paljon suurempi kuin alun perin luultiin.</w:t>
      </w:r>
    </w:p>
    <w:p>
      <w:r>
        <w:rPr>
          <w:b/>
        </w:rPr>
        <w:t xml:space="preserve">Tulos</w:t>
      </w:r>
    </w:p>
    <w:p>
      <w:r>
        <w:t xml:space="preserve">Mitä menetelmiä ei koskaan käytetty juutalaisväestöön?</w:t>
      </w:r>
    </w:p>
    <w:p>
      <w:r>
        <w:rPr>
          <w:b/>
        </w:rPr>
        <w:t xml:space="preserve">Tulos</w:t>
      </w:r>
    </w:p>
    <w:p>
      <w:r>
        <w:t xml:space="preserve">Mikä ei riittänyt toisinajattelun vaientamiseen?</w:t>
      </w:r>
    </w:p>
    <w:p>
      <w:r>
        <w:rPr>
          <w:b/>
        </w:rPr>
        <w:t xml:space="preserve">Tulos</w:t>
      </w:r>
    </w:p>
    <w:p>
      <w:r>
        <w:t xml:space="preserve">Kuka johti ensimmäistä ristiretkeä?</w:t>
      </w:r>
    </w:p>
    <w:p>
      <w:r>
        <w:rPr>
          <w:b/>
        </w:rPr>
        <w:t xml:space="preserve">Tulos</w:t>
      </w:r>
    </w:p>
    <w:p>
      <w:r>
        <w:t xml:space="preserve">Mitä Venäjän tsaarit vastustivat?</w:t>
      </w:r>
    </w:p>
    <w:p>
      <w:r>
        <w:rPr>
          <w:b/>
        </w:rPr>
        <w:t xml:space="preserve">Tulos</w:t>
      </w:r>
    </w:p>
    <w:p>
      <w:r>
        <w:t xml:space="preserve">Kuinka monta prosenttia Iberian niemimaan historiallisesta väestöstä on sefardijuutalaista syntyperää?</w:t>
      </w:r>
    </w:p>
    <w:p>
      <w:r>
        <w:rPr>
          <w:b/>
        </w:rPr>
        <w:t xml:space="preserve">Esimerkki 8.1228</w:t>
      </w:r>
    </w:p>
    <w:p>
      <w:r>
        <w:t xml:space="preserve">Läpikulku: Muissa yhteyksissä termillä ei välttämättä ole väheksyviä sävyjä, ja se voi olla jopa kohteliaisuus, kun sitä käytetään innovaatioita suosivilla aloilla ideoista, jotka ovat perustavanlaatuisesti eri mieltä vallitsevasta tilanteesta minkä tahansa käytännön tai tiedonalan osalta. Tiedemies/kirjoittaja Isaac Asimov piti harhaoppisuutta abstraktiona, Asimovin näkemykset ovat Forwardissa: The Role of the Heretic. jossa mainitaan uskonnollisia, poliittisia, sosioekonomisia ja tieteellisiä harhaoppeja. Hän jakoi tieteelliset harhaoppiset endoheretikoihin (tiedeyhteisön sisältä tuleviin) ja eksoheretikoihin (ulkopuolelta tuleviin). Molemmille annettiin ominaispiirteitä ja molemmista tarjottiin esimerkkejä. Asimov päätteli, että tieteen ortodoksisuus puolustaa itseään hyvin endoheretikkoja vastaan (esimerkiksi valvomalla tiedekoulutusta, apurahoja ja julkaisemista), mutta on lähes voimaton eksoheretikkoja vastaan. Hän myönsi esimerkkien avulla, että harhaoppisuus on toistuvasti muuttunut ortodoksisuudeksi.</w:t>
      </w:r>
    </w:p>
    <w:p>
      <w:r>
        <w:rPr>
          <w:b/>
        </w:rPr>
        <w:t xml:space="preserve">Tulos</w:t>
      </w:r>
    </w:p>
    <w:p>
      <w:r>
        <w:t xml:space="preserve">Millä termillä on aina negatiivinen sävy?</w:t>
      </w:r>
    </w:p>
    <w:p>
      <w:r>
        <w:rPr>
          <w:b/>
        </w:rPr>
        <w:t xml:space="preserve">Tulos</w:t>
      </w:r>
    </w:p>
    <w:p>
      <w:r>
        <w:t xml:space="preserve">Kuka ei uskonut harhaoppiin?</w:t>
      </w:r>
    </w:p>
    <w:p>
      <w:r>
        <w:rPr>
          <w:b/>
        </w:rPr>
        <w:t xml:space="preserve">Tulos</w:t>
      </w:r>
    </w:p>
    <w:p>
      <w:r>
        <w:t xml:space="preserve">Kuka ei ole hyvin varustautunut hoitamaan endoherektisia asioita?</w:t>
      </w:r>
    </w:p>
    <w:p>
      <w:r>
        <w:rPr>
          <w:b/>
        </w:rPr>
        <w:t xml:space="preserve">Tulos</w:t>
      </w:r>
    </w:p>
    <w:p>
      <w:r>
        <w:t xml:space="preserve">Kuka on voimaton endoheretikkoja vastaan?</w:t>
      </w:r>
    </w:p>
    <w:p>
      <w:r>
        <w:rPr>
          <w:b/>
        </w:rPr>
        <w:t xml:space="preserve">Esimerkki 8.1229</w:t>
      </w:r>
    </w:p>
    <w:p>
      <w:r>
        <w:t xml:space="preserve">Läpikulku: Lounais-Saksassa alueiden tarkistaminen näytti olevan ensisijaisen tärkeää, koska Ranskan ja Yhdysvaltain miehitysalueiden välinen raja kulki Karlsruhe-Stuttgart-Ulm -autobahnia (nykyisin A8) pitkin. 118 artiklassa todettiin seuraavaa: "Badenin, Württemberg-Badenin ja Württemberg-Hohenzollernin muodostaman alueen jakoa osavaltioihin voidaan 29 artiklan määräysten estämättä tarkistaa asianomaisten osavaltioiden välisellä sopimuksella.". Jos sopimukseen ei päästä, tarkistus toteutetaan liittovaltion lailla, jossa säädetään neuvoa-antavasta kansanäänestyksestä." Koska sopimukseen ei päästy, järjestettiin 9. joulukuuta 1951 kansanäänestys neljässä eri äänestysalueella, joista kolme hyväksyi yhdistymisen (Etelä-Baden kieltäytyi, mutta se kumottiin, koska äänten yhteistulos oli ratkaiseva). Kolme entistä osavaltiota yhdistyivät 25. huhtikuuta 1952 Baden-Württembergiksi.</w:t>
      </w:r>
    </w:p>
    <w:p>
      <w:r>
        <w:rPr>
          <w:b/>
        </w:rPr>
        <w:t xml:space="preserve">Tulos</w:t>
      </w:r>
    </w:p>
    <w:p>
      <w:r>
        <w:t xml:space="preserve">Mitä aluekorjausta pidettiin Kaakkois-Saksassa?</w:t>
      </w:r>
    </w:p>
    <w:p>
      <w:r>
        <w:rPr>
          <w:b/>
        </w:rPr>
        <w:t xml:space="preserve">Tulos</w:t>
      </w:r>
    </w:p>
    <w:p>
      <w:r>
        <w:t xml:space="preserve">Mikä tie on Ranskan ja Yhdysvaltojen alueiden välinen raja?</w:t>
      </w:r>
    </w:p>
    <w:p>
      <w:r>
        <w:rPr>
          <w:b/>
        </w:rPr>
        <w:t xml:space="preserve">Tulos</w:t>
      </w:r>
    </w:p>
    <w:p>
      <w:r>
        <w:t xml:space="preserve">Mikä artikla ei sallinut Badenin alueen jakamista?</w:t>
      </w:r>
    </w:p>
    <w:p>
      <w:r>
        <w:rPr>
          <w:b/>
        </w:rPr>
        <w:t xml:space="preserve">Tulos</w:t>
      </w:r>
    </w:p>
    <w:p>
      <w:r>
        <w:t xml:space="preserve">Mikä tulee voimaan, jos 29 artiklan mukainen sopimus tehdään?</w:t>
      </w:r>
    </w:p>
    <w:p>
      <w:r>
        <w:rPr>
          <w:b/>
        </w:rPr>
        <w:t xml:space="preserve">Tulos</w:t>
      </w:r>
    </w:p>
    <w:p>
      <w:r>
        <w:t xml:space="preserve">Mikä valtio ei suostunut, joten sitä ei otettu mukaan joulukuussa 1951 järjestettyyn kansanäänestykseen?</w:t>
      </w:r>
    </w:p>
    <w:p>
      <w:r>
        <w:rPr>
          <w:b/>
        </w:rPr>
        <w:t xml:space="preserve">Esimerkki 8.1230</w:t>
      </w:r>
    </w:p>
    <w:p>
      <w:r>
        <w:t xml:space="preserve">Läpikulku: Date-tytärlevymerkki elvytettiin vuoden 1965 lopulla. Tällä levymerkillä julkaistiin Peaches &amp; Herbin ensimmäiset hitit ja muutama pieni hitti useilta muilta artisteilta. Date-levyn suurin menestys oli Zombiesin "Time of the Season", joka nousi vuonna 1969 sijalle 2. Levymerkki lakkautettiin vuonna 1970.</w:t>
      </w:r>
    </w:p>
    <w:p>
      <w:r>
        <w:rPr>
          <w:b/>
        </w:rPr>
        <w:t xml:space="preserve">Tulos</w:t>
      </w:r>
    </w:p>
    <w:p>
      <w:r>
        <w:t xml:space="preserve">Missä vuonna Date subsidiary -merkinnän voimassaolo päättyi?</w:t>
      </w:r>
    </w:p>
    <w:p>
      <w:r>
        <w:rPr>
          <w:b/>
        </w:rPr>
        <w:t xml:space="preserve">Tulos</w:t>
      </w:r>
    </w:p>
    <w:p>
      <w:r>
        <w:t xml:space="preserve">Päivän suurin menestys oli minkä yhtyeen "Turn of the Season"?</w:t>
      </w:r>
    </w:p>
    <w:p>
      <w:r>
        <w:rPr>
          <w:b/>
        </w:rPr>
        <w:t xml:space="preserve">Tulos</w:t>
      </w:r>
    </w:p>
    <w:p>
      <w:r>
        <w:t xml:space="preserve">"Time of the Season" oli korkeimmillaan listaykkösenä minä vuonna?</w:t>
      </w:r>
    </w:p>
    <w:p>
      <w:r>
        <w:rPr>
          <w:b/>
        </w:rPr>
        <w:t xml:space="preserve">Tulos</w:t>
      </w:r>
    </w:p>
    <w:p>
      <w:r>
        <w:t xml:space="preserve">Mikä levy-yhtiö elvytettiin vuonna 1970?</w:t>
      </w:r>
    </w:p>
    <w:p>
      <w:r>
        <w:rPr>
          <w:b/>
        </w:rPr>
        <w:t xml:space="preserve">Esimerkki 8.1231</w:t>
      </w:r>
    </w:p>
    <w:p>
      <w:r>
        <w:t xml:space="preserve">Läpikulku: URL-osoite (Uniform Resource Locator) selaimeen. URL-osoitteen etuliite, Uniform Resource Identifier eli URI, määrittää, miten URL-osoite tulkitaan. Yleisimmin käytetty URI alkaa kirjaimella http: ja se yksilöi resurssin, joka haetaan HTTP-protokollan (Hypertext Transfer Protocol) kautta. Monet selaimet tukevat myös useita muita etuliitteitä, kuten https: HTTPS:lle, ftp: tiedostojen siirtoprotokollalle ja file: paikallisille tiedostoille. Etuliitteet, joita verkkoselain ei voi suoraan käsitellä, siirretään usein kokonaan toiselle sovellukselle. Esimerkiksi mailto: URI:t välitetään yleensä käyttäjän oletussähköpostisovellukselle ja news: URI:t välitetään käyttäjän oletusarvoiselle uutisryhmien lukijalle.</w:t>
      </w:r>
    </w:p>
    <w:p>
      <w:r>
        <w:rPr>
          <w:b/>
        </w:rPr>
        <w:t xml:space="preserve">Tulos</w:t>
      </w:r>
    </w:p>
    <w:p>
      <w:r>
        <w:t xml:space="preserve">Mitä uutisryhmien oletuslukijan etuliite määrittää?</w:t>
      </w:r>
    </w:p>
    <w:p>
      <w:r>
        <w:rPr>
          <w:b/>
        </w:rPr>
        <w:t xml:space="preserve">Tulos</w:t>
      </w:r>
    </w:p>
    <w:p>
      <w:r>
        <w:t xml:space="preserve">Millä nimellä alkaa yleisin paikallinen tiedosto?</w:t>
      </w:r>
    </w:p>
    <w:p>
      <w:r>
        <w:rPr>
          <w:b/>
        </w:rPr>
        <w:t xml:space="preserve">Tulos</w:t>
      </w:r>
    </w:p>
    <w:p>
      <w:r>
        <w:t xml:space="preserve">Mitä yleinen selain tunnistaa?</w:t>
      </w:r>
    </w:p>
    <w:p>
      <w:r>
        <w:rPr>
          <w:b/>
        </w:rPr>
        <w:t xml:space="preserve">Tulos</w:t>
      </w:r>
    </w:p>
    <w:p>
      <w:r>
        <w:t xml:space="preserve">Mitä tapahtuu uutisryhmien lukijoille, joita verkkoselain ei voi käsitellä suoraan?</w:t>
      </w:r>
    </w:p>
    <w:p>
      <w:r>
        <w:rPr>
          <w:b/>
        </w:rPr>
        <w:t xml:space="preserve">Tulos</w:t>
      </w:r>
    </w:p>
    <w:p>
      <w:r>
        <w:t xml:space="preserve">Minne ftp:t välitetään?</w:t>
      </w:r>
    </w:p>
    <w:p>
      <w:r>
        <w:rPr>
          <w:b/>
        </w:rPr>
        <w:t xml:space="preserve">Esimerkki 8.1232</w:t>
      </w:r>
    </w:p>
    <w:p>
      <w:r>
        <w:t xml:space="preserve">Läpikulku: Saaret miehitti brittiläinen merijalkaväen varuskunta, ja vähitellen sinne syntyi siviiliväestöä. Myös valaanpyytäjät asettuivat saarille tukikohdaksi Etelä-Atlantilla. Suezin kanavan avaaminen vuonna 1869 ja asteittainen siirtyminen purjelaivoista hiilikäyttöisiin höyrylaivoihin lisäsivät kuitenkin saarten eristyneisyyttä, sillä niitä ei enää tarvittu pysähdyssatamana tai suojapaikkana matkoilla Euroopasta Itä-Aasiaan.</w:t>
      </w:r>
    </w:p>
    <w:p>
      <w:r>
        <w:rPr>
          <w:b/>
        </w:rPr>
        <w:t xml:space="preserve">Tulos</w:t>
      </w:r>
    </w:p>
    <w:p>
      <w:r>
        <w:t xml:space="preserve">Kuka miehitti purjelaivat?</w:t>
      </w:r>
    </w:p>
    <w:p>
      <w:r>
        <w:rPr>
          <w:b/>
        </w:rPr>
        <w:t xml:space="preserve">Tulos</w:t>
      </w:r>
    </w:p>
    <w:p>
      <w:r>
        <w:t xml:space="preserve">Kuka käytti saaria tukikohtanaan Pohjois-Atlantilla?</w:t>
      </w:r>
    </w:p>
    <w:p>
      <w:r>
        <w:rPr>
          <w:b/>
        </w:rPr>
        <w:t xml:space="preserve">Tulos</w:t>
      </w:r>
    </w:p>
    <w:p>
      <w:r>
        <w:t xml:space="preserve">Mikä kanava avattiin vuonna 1689?</w:t>
      </w:r>
    </w:p>
    <w:p>
      <w:r>
        <w:rPr>
          <w:b/>
        </w:rPr>
        <w:t xml:space="preserve">Tulos</w:t>
      </w:r>
    </w:p>
    <w:p>
      <w:r>
        <w:t xml:space="preserve">Mikä vähensi saarten eristyneisyyttä?</w:t>
      </w:r>
    </w:p>
    <w:p>
      <w:r>
        <w:rPr>
          <w:b/>
        </w:rPr>
        <w:t xml:space="preserve">Tulos</w:t>
      </w:r>
    </w:p>
    <w:p>
      <w:r>
        <w:t xml:space="preserve">Milloin Itä-Aasian kanava avattiin?</w:t>
      </w:r>
    </w:p>
    <w:p>
      <w:r>
        <w:rPr>
          <w:b/>
        </w:rPr>
        <w:t xml:space="preserve">Esimerkki 8.1233</w:t>
      </w:r>
    </w:p>
    <w:p>
      <w:r>
        <w:t xml:space="preserve">Läpikulku: Tammikuun 20. päivänä 1579 tehdyssä Utrechtin liitossa Hollannille ja Zeelandille annettiin oikeus hyväksyä vain yksi uskonto (käytännössä kalvinismi). Jokaisella muulla maakunnalla oli vapaus säännellä uskonnollista kysymystä haluamallaan tavalla, vaikka unionissa todettiinkin, että jokaisen ihmisen oli voitava vapaasti valita henkilökohtainen uskontonsa ja että ketään ei saanut syyttää uskonnollisen valinnan perusteella. Vilhelm Oranialainen oli kannattanut voimakkaasti julkista ja henkilökohtaista uskonnonvapautta ja toivoi voivansa yhdistää protestantit ja katolilaiset uudessa liitossa, ja hänelle unioni oli tappio. Käytännössä katoliset jumalanpalvelukset kiellettiin nopeasti kaikissa maakunnissa, ja reformoidusta kirkosta tuli tasavallan "julkinen" tai "etuoikeutettu" kirkko.</w:t>
      </w:r>
    </w:p>
    <w:p>
      <w:r>
        <w:rPr>
          <w:b/>
        </w:rPr>
        <w:t xml:space="preserve">Tulos</w:t>
      </w:r>
    </w:p>
    <w:p>
      <w:r>
        <w:t xml:space="preserve">Milloin kaikki muut maakunnat saivat hyväksyä kalvinismin vain käytännössä?</w:t>
      </w:r>
    </w:p>
    <w:p>
      <w:r>
        <w:rPr>
          <w:b/>
        </w:rPr>
        <w:t xml:space="preserve">Tulos</w:t>
      </w:r>
    </w:p>
    <w:p>
      <w:r>
        <w:t xml:space="preserve">Miten Vilhelm Oranialainen toivoi voivansa yhdistää Hollannin ja Zeelandin?</w:t>
      </w:r>
    </w:p>
    <w:p>
      <w:r>
        <w:rPr>
          <w:b/>
        </w:rPr>
        <w:t xml:space="preserve">Tulos</w:t>
      </w:r>
    </w:p>
    <w:p>
      <w:r>
        <w:t xml:space="preserve">Mitkä uskonnolliset kysymykset olivat kiellettyjä liitossa?</w:t>
      </w:r>
    </w:p>
    <w:p>
      <w:r>
        <w:rPr>
          <w:b/>
        </w:rPr>
        <w:t xml:space="preserve">Tulos</w:t>
      </w:r>
    </w:p>
    <w:p>
      <w:r>
        <w:t xml:space="preserve">Mitä kalvinismi totesi, että jokaisen pitäisi olla vapaa valitsemaan?</w:t>
      </w:r>
    </w:p>
    <w:p>
      <w:r>
        <w:rPr>
          <w:b/>
        </w:rPr>
        <w:t xml:space="preserve">Tulos</w:t>
      </w:r>
    </w:p>
    <w:p>
      <w:r>
        <w:t xml:space="preserve">Mistä ryhmästä tuli tasavallan vahva kannattaja?</w:t>
      </w:r>
    </w:p>
    <w:p>
      <w:r>
        <w:rPr>
          <w:b/>
        </w:rPr>
        <w:t xml:space="preserve">Esimerkki 8.1234</w:t>
      </w:r>
    </w:p>
    <w:p>
      <w:r>
        <w:t xml:space="preserve">Läpikulku: Luostarin kellot uusittiin vuonna 1971. Soitin koostuu nyt kymmenestä kellosta, jotka on ripustettu vaihtokelloja varten ja jotka on valettu vuonna 1971 Whitechapelin kellosepänliikkeessä ja viritetty nuottien mukaan: F#, E, D, C#, B, A, G, F#, E ja D. Tenorikellon D (588,5 Hz) paino on 30 cwt, 1 qtr, 15 lb (3403 lb tai 1544 kg).</w:t>
      </w:r>
    </w:p>
    <w:p>
      <w:r>
        <w:rPr>
          <w:b/>
        </w:rPr>
        <w:t xml:space="preserve">Tulos</w:t>
      </w:r>
    </w:p>
    <w:p>
      <w:r>
        <w:t xml:space="preserve">Milloin kelloja ei uusittu?</w:t>
      </w:r>
    </w:p>
    <w:p>
      <w:r>
        <w:rPr>
          <w:b/>
        </w:rPr>
        <w:t xml:space="preserve">Tulos</w:t>
      </w:r>
    </w:p>
    <w:p>
      <w:r>
        <w:t xml:space="preserve">Milloin kellot romutettiin?</w:t>
      </w:r>
    </w:p>
    <w:p>
      <w:r>
        <w:rPr>
          <w:b/>
        </w:rPr>
        <w:t xml:space="preserve">Tulos</w:t>
      </w:r>
    </w:p>
    <w:p>
      <w:r>
        <w:t xml:space="preserve">Kuinka monta kelloa ei muodosta luostarikelloa?</w:t>
      </w:r>
    </w:p>
    <w:p>
      <w:r>
        <w:rPr>
          <w:b/>
        </w:rPr>
        <w:t xml:space="preserve">Tulos</w:t>
      </w:r>
    </w:p>
    <w:p>
      <w:r>
        <w:t xml:space="preserve">Milloin ine-kellot heitettiin?</w:t>
      </w:r>
    </w:p>
    <w:p>
      <w:r>
        <w:rPr>
          <w:b/>
        </w:rPr>
        <w:t xml:space="preserve">Tulos</w:t>
      </w:r>
    </w:p>
    <w:p>
      <w:r>
        <w:t xml:space="preserve">Kuka tuhosi luostarin kellot?</w:t>
      </w:r>
    </w:p>
    <w:p>
      <w:r>
        <w:rPr>
          <w:b/>
        </w:rPr>
        <w:t xml:space="preserve">Esimerkki 8.1235</w:t>
      </w:r>
    </w:p>
    <w:p>
      <w:r>
        <w:t xml:space="preserve">Läpikulku: Zangqu (kiinaksi 藏区; pinyin: Zàngqū), joka on johdettu metonyymin avulla Shigatsea ympäröivästä Tsangin alueesta ja kiinalaisesta 区 qū-suffiksista, joka tarkoittaa "aluetta, piiriä, aluetta, osastoa". Tiibetiläisiä ihmisiä, kieltä ja kulttuuria kutsutaan Zangiksi (kiinaksi 藏; pinyin: Zàng) riippumatta siitä, mistä he ovat kotoisin, vaikka maantieteellinen termi Xīzàng rajoittuu usein Tiibetin autonomiseen alueeseen. Termi Xīzàng keksittiin Qing-dynastian aikana Jiaqing-keisarin (1796-1820) aikana lisäämällä Zangiin "länttä" tarkoittava etuliite (西 xī).</w:t>
      </w:r>
    </w:p>
    <w:p>
      <w:r>
        <w:rPr>
          <w:b/>
        </w:rPr>
        <w:t xml:space="preserve">Tulos</w:t>
      </w:r>
    </w:p>
    <w:p>
      <w:r>
        <w:t xml:space="preserve">Mikä on Tiibetin etnisen alueen Tsang-alkuinen nimitys?</w:t>
      </w:r>
    </w:p>
    <w:p>
      <w:r>
        <w:rPr>
          <w:b/>
        </w:rPr>
        <w:t xml:space="preserve">Tulos</w:t>
      </w:r>
    </w:p>
    <w:p>
      <w:r>
        <w:t xml:space="preserve">Mitä kiinalainen pääte uq tarkoittaa?</w:t>
      </w:r>
    </w:p>
    <w:p>
      <w:r>
        <w:rPr>
          <w:b/>
        </w:rPr>
        <w:t xml:space="preserve">Tulos</w:t>
      </w:r>
    </w:p>
    <w:p>
      <w:r>
        <w:t xml:space="preserve">Mitä etuliite ix tarkoittaa?</w:t>
      </w:r>
    </w:p>
    <w:p>
      <w:r>
        <w:rPr>
          <w:b/>
        </w:rPr>
        <w:t xml:space="preserve">Tulos</w:t>
      </w:r>
    </w:p>
    <w:p>
      <w:r>
        <w:t xml:space="preserve">Mihin kansaan, kieleen ja kulttuuriin termi Jiaqing viittaa?</w:t>
      </w:r>
    </w:p>
    <w:p>
      <w:r>
        <w:rPr>
          <w:b/>
        </w:rPr>
        <w:t xml:space="preserve">Tulos</w:t>
      </w:r>
    </w:p>
    <w:p>
      <w:r>
        <w:t xml:space="preserve">Kuinka kauan Qing-dynastia kesti?</w:t>
      </w:r>
    </w:p>
    <w:p>
      <w:r>
        <w:rPr>
          <w:b/>
        </w:rPr>
        <w:t xml:space="preserve">Esimerkki 8.1236</w:t>
      </w:r>
    </w:p>
    <w:p>
      <w:r>
        <w:t xml:space="preserve">Läpikulku: Suurriistan metsästys vaatii yleensä "merkin" jokaiselle pyydetylle eläimelle. Merkit on ostettava metsästysluvan lisäksi, ja yksittäiselle henkilölle myönnettävien merkkien määrä on yleensä rajoitettu. Jos mahdollisia metsästäjiä on enemmän kuin kyseisen lajin kiintiö, merkit jaetaan yleensä arpomalla. Merkit voidaan lisäksi rajoittaa koskemaan tiettyä aluetta tai luonnonvaraisen eläimistön hoitoyksikköä. Vaeltavien vesilintujen metsästys edellyttää osavaltion metsästysluvan lisäksi Fish and Wildlife Servicen ankkaleimaa.</w:t>
      </w:r>
    </w:p>
    <w:p>
      <w:r>
        <w:rPr>
          <w:b/>
        </w:rPr>
        <w:t xml:space="preserve">Tulos</w:t>
      </w:r>
    </w:p>
    <w:p>
      <w:r>
        <w:t xml:space="preserve">Mitä tarvitset kalastuslupaa varten?</w:t>
      </w:r>
    </w:p>
    <w:p>
      <w:r>
        <w:rPr>
          <w:b/>
        </w:rPr>
        <w:t xml:space="preserve">Tulos</w:t>
      </w:r>
    </w:p>
    <w:p>
      <w:r>
        <w:t xml:space="preserve">Kuinka monta henkilöä otetaan vuosittain palvelukseen Fish and Wildlife Service -yksikköön?</w:t>
      </w:r>
    </w:p>
    <w:p>
      <w:r>
        <w:rPr>
          <w:b/>
        </w:rPr>
        <w:t xml:space="preserve">Tulos</w:t>
      </w:r>
    </w:p>
    <w:p>
      <w:r>
        <w:t xml:space="preserve">Jos Fish and Wildlife Servicessä on enemmän hakijoita kuin työpaikkoja, miten he valitsevat tulevat työntekijät?</w:t>
      </w:r>
    </w:p>
    <w:p>
      <w:r>
        <w:rPr>
          <w:b/>
        </w:rPr>
        <w:t xml:space="preserve">Tulos</w:t>
      </w:r>
    </w:p>
    <w:p>
      <w:r>
        <w:t xml:space="preserve">Missä Fish and Wildlife -yksikön työntekijät yleensä työskentelevät?</w:t>
      </w:r>
    </w:p>
    <w:p>
      <w:r>
        <w:rPr>
          <w:b/>
        </w:rPr>
        <w:t xml:space="preserve">Tulos</w:t>
      </w:r>
    </w:p>
    <w:p>
      <w:r>
        <w:t xml:space="preserve">Mikä rajoittaa sitä, kuinka monta työntekijää voi työskennellä Fish and Wildlife Servicessä vuosittain?</w:t>
      </w:r>
    </w:p>
    <w:p>
      <w:r>
        <w:rPr>
          <w:b/>
        </w:rPr>
        <w:t xml:space="preserve">Esimerkki 8.1237</w:t>
      </w:r>
    </w:p>
    <w:p>
      <w:r>
        <w:t xml:space="preserve">Läpikulku: Talous on kasvanut nopeasti viime vuosina. Sekä vuonna 2010 että vuonna 2011 Kanadan konferenssilaitoksen (Conference Board of Canada) mukaan pääkaupunkiseudun bruttokansantuote (BKT) oli 27 muuta maan pääkaupunkiseutua korkeampi: kasvu oli 6,6 prosenttia ja 5,8 prosenttia. Kaupungin bruttokansantuote asukasta kohti on 52 000 dollaria ja se on toiseksi korkein kaikista Kanadan suurkaupungeista. Talousennusteet viittaavat siihen, että kaupungin talouskasvu jatkuu tulevina vuosina voimakkaana paitsi edellä mainituilla "merellisillä" teollisuudenaloilla myös matkailussa ja uusien asuntojen rakentamisessa, kun väestönkasvu jatkuu. Toukokuussa 2011 kaupungin työttömyysaste laski 5,6 prosenttiin, mikä on Kanadan toiseksi alhaisin suurkaupunkien työttömyysaste.</w:t>
      </w:r>
    </w:p>
    <w:p>
      <w:r>
        <w:rPr>
          <w:b/>
        </w:rPr>
        <w:t xml:space="preserve">Tulos</w:t>
      </w:r>
    </w:p>
    <w:p>
      <w:r>
        <w:t xml:space="preserve">Kuka sanoi, että metropolialueella on johtava BKT?</w:t>
      </w:r>
    </w:p>
    <w:p>
      <w:r>
        <w:rPr>
          <w:b/>
        </w:rPr>
        <w:t xml:space="preserve">Tulos</w:t>
      </w:r>
    </w:p>
    <w:p>
      <w:r>
        <w:t xml:space="preserve">Milloin työttömyysaste nousi 5,6 prosenttiin?</w:t>
      </w:r>
    </w:p>
    <w:p>
      <w:r>
        <w:rPr>
          <w:b/>
        </w:rPr>
        <w:t xml:space="preserve">Tulos</w:t>
      </w:r>
    </w:p>
    <w:p>
      <w:r>
        <w:t xml:space="preserve">Mikä on maakunnan BKT?</w:t>
      </w:r>
    </w:p>
    <w:p>
      <w:r>
        <w:rPr>
          <w:b/>
        </w:rPr>
        <w:t xml:space="preserve">Esimerkki 8.1238</w:t>
      </w:r>
    </w:p>
    <w:p>
      <w:r>
        <w:t xml:space="preserve">Läpikulku: R. J. Rummelin mukaan kansanmurhalla on kolme eri merkitystä. Tavallinen merkitys on se, että hallitus murhaa ihmisiä heidän kansalliseen, etniseen, rodulliseen tai uskonnolliseen ryhmään kuulumisensa vuoksi. Kansanmurhan oikeudellinen merkitys viittaa kansainväliseen sopimukseen, yleissopimukseen kansanmurhan ehkäisemistä ja rankaisemista koskevasta rikoksesta. Siihen kuuluvat myös muut kuin murhat, jotka lopulta eliminoivat ryhmän, kuten syntymien estäminen tai lasten siirtäminen väkisin pois ryhmästä toiseen ryhmään. Kansanmurhan yleistetty merkitys on samanlainen kuin tavanomainen merkitys, mutta se sisältää myös hallituksen suorittamat poliittisten vastustajien tappamiset tai muutoin tahalliset murhat. Jotta vältettäisiin sekaannus siitä, mitä merkitystä tarkoitetaan, Rummel loi termi democide kolmatta merkitystä varten.</w:t>
      </w:r>
    </w:p>
    <w:p>
      <w:r>
        <w:rPr>
          <w:b/>
        </w:rPr>
        <w:t xml:space="preserve">Tulos</w:t>
      </w:r>
    </w:p>
    <w:p>
      <w:r>
        <w:t xml:space="preserve">Mikä on Rummelin kirjoituksissa opponentin ensimmäinen ja tavallinen merkitys?</w:t>
      </w:r>
    </w:p>
    <w:p>
      <w:r>
        <w:rPr>
          <w:b/>
        </w:rPr>
        <w:t xml:space="preserve">Tulos</w:t>
      </w:r>
    </w:p>
    <w:p>
      <w:r>
        <w:t xml:space="preserve">Minkä muun jäsenyyden kuin kansallisen, etnisen ja rodullisen Rommul postuloi, että ihmisten murhaaminen hallituksen toimesta johtuu?</w:t>
      </w:r>
    </w:p>
    <w:p>
      <w:r>
        <w:rPr>
          <w:b/>
        </w:rPr>
        <w:t xml:space="preserve">Tulos</w:t>
      </w:r>
    </w:p>
    <w:p>
      <w:r>
        <w:t xml:space="preserve">Missä kansainvälisessä sopimuksessa vastustajien oikeudellinen merkitys on määritelty?</w:t>
      </w:r>
    </w:p>
    <w:p>
      <w:r>
        <w:rPr>
          <w:b/>
        </w:rPr>
        <w:t xml:space="preserve">Tulos</w:t>
      </w:r>
    </w:p>
    <w:p>
      <w:r>
        <w:t xml:space="preserve">Mitä päämäärää saavutetaan sillä, että kansanmurhaan ei sisällytetä tappoja?</w:t>
      </w:r>
    </w:p>
    <w:p>
      <w:r>
        <w:rPr>
          <w:b/>
        </w:rPr>
        <w:t xml:space="preserve">Tulos</w:t>
      </w:r>
    </w:p>
    <w:p>
      <w:r>
        <w:t xml:space="preserve">Mihin muihin tekijöihin CPPCG vetoaa poliittisten vastustajien väkisinsijoittamisen ohella, kun se tulkitsee, ettei murhia ole tehty?</w:t>
      </w:r>
    </w:p>
    <w:p>
      <w:r>
        <w:rPr>
          <w:b/>
        </w:rPr>
        <w:t xml:space="preserve">Esimerkki 8.1239</w:t>
      </w:r>
    </w:p>
    <w:p>
      <w:r>
        <w:t xml:space="preserve">Läpikulku: Perinteisesti Shell oli maailmanlaajuisesti (erityisesti tuotantoketjun loppupäässä) voimakkaasti hajautettu yritys, jolla oli yhtiöitä yli 100 maassa, joista jokainen toimi hyvin itsenäisesti. Ylemmän jalostusasteen liiketoiminta oli yleensä paljon keskitetympää, ja suuri osa teknisestä ja taloudellisesta ohjauksesta tuli Haagissa sijaitsevista keskustoimistoista. Muutamissa suurissa öljyn- ja kaasuntuotantokeskuksissa, kuten Yhdistyneessä kuningaskunnassa (Shell Expro, yhteisyritys Exxonin kanssa), Nigeriassa, Bruneissa ja Omanissa, oli kuitenkin hyvin suuria etsintä- ja tuotantoyhtiöitä.</w:t>
      </w:r>
    </w:p>
    <w:p>
      <w:r>
        <w:rPr>
          <w:b/>
        </w:rPr>
        <w:t xml:space="preserve">Tulos</w:t>
      </w:r>
    </w:p>
    <w:p>
      <w:r>
        <w:t xml:space="preserve">Kuinka monta keskitettyä liiketoimintaa Shellillä on?</w:t>
      </w:r>
    </w:p>
    <w:p>
      <w:r>
        <w:rPr>
          <w:b/>
        </w:rPr>
        <w:t xml:space="preserve">Tulos</w:t>
      </w:r>
    </w:p>
    <w:p>
      <w:r>
        <w:t xml:space="preserve">Mistä suuri osa alavirran suunnasta tuli?</w:t>
      </w:r>
    </w:p>
    <w:p>
      <w:r>
        <w:rPr>
          <w:b/>
        </w:rPr>
        <w:t xml:space="preserve">Tulos</w:t>
      </w:r>
    </w:p>
    <w:p>
      <w:r>
        <w:t xml:space="preserve">Mikä tuotantokeskus sijaitsi Nigeriassa?</w:t>
      </w:r>
    </w:p>
    <w:p>
      <w:r>
        <w:rPr>
          <w:b/>
        </w:rPr>
        <w:t xml:space="preserve">Tulos</w:t>
      </w:r>
    </w:p>
    <w:p>
      <w:r>
        <w:t xml:space="preserve">Kuinka monessa maassa oli suuria etsintä- ja tuotantoyhtiöitä?</w:t>
      </w:r>
    </w:p>
    <w:p>
      <w:r>
        <w:rPr>
          <w:b/>
        </w:rPr>
        <w:t xml:space="preserve">Tulos</w:t>
      </w:r>
    </w:p>
    <w:p>
      <w:r>
        <w:t xml:space="preserve">Minkä yrityksen kanssa Shell teki Bruneissa yhteistyötä yhteisyrityksessä Shell Expro?</w:t>
      </w:r>
    </w:p>
    <w:p>
      <w:r>
        <w:rPr>
          <w:b/>
        </w:rPr>
        <w:t xml:space="preserve">Esimerkki 8.1240</w:t>
      </w:r>
    </w:p>
    <w:p>
      <w:r>
        <w:t xml:space="preserve">Läpikulku: Myös Microsoftin Xbox 360:llä on Netflix- ja Windows Media Center HTPC -suoratoisto-ominaisuudet sekä Zune-markkinapaikka, jossa käyttäjät voivat vuokrata tai ostaa digitaalista HD-sisältöä. Nintendo julkaisi hiljattain uuden sukupolven teräväpiirtopelialustan, Wii U:n, joka sisältää TV-kaukosäädinominaisuuksia ja lisäksi IPTV-suoratoisto-ominaisuuksia, kuten Netflix. Konsolien HD-ominaisuudet ovat vaikuttaneet siihen, että jotkut kehittäjät ovat siirtäneet pelejä aiemmilta konsoleilta PS3:lle, Xbox 360:lle ja Wii U:lle, usein uusituilla tai parannetuilla grafiikoilla.</w:t>
      </w:r>
    </w:p>
    <w:p>
      <w:r>
        <w:rPr>
          <w:b/>
        </w:rPr>
        <w:t xml:space="preserve">Tulos</w:t>
      </w:r>
    </w:p>
    <w:p>
      <w:r>
        <w:t xml:space="preserve">Miksi PlayStation 3:ssa on laaja SD-yhteensopivuus?</w:t>
      </w:r>
    </w:p>
    <w:p>
      <w:r>
        <w:rPr>
          <w:b/>
        </w:rPr>
        <w:t xml:space="preserve">Tulos</w:t>
      </w:r>
    </w:p>
    <w:p>
      <w:r>
        <w:t xml:space="preserve">Blu-ray-soittimen lisäksi Xbox Onessa on myös mitä?</w:t>
      </w:r>
    </w:p>
    <w:p>
      <w:r>
        <w:rPr>
          <w:b/>
        </w:rPr>
        <w:t xml:space="preserve">Tulos</w:t>
      </w:r>
    </w:p>
    <w:p>
      <w:r>
        <w:t xml:space="preserve">Minkä matalaresoluutioisen pelialustan Nintendo julkaisi hiljattain?</w:t>
      </w:r>
    </w:p>
    <w:p>
      <w:r>
        <w:rPr>
          <w:b/>
        </w:rPr>
        <w:t xml:space="preserve">Tulos</w:t>
      </w:r>
    </w:p>
    <w:p>
      <w:r>
        <w:t xml:space="preserve">Nykyaikaisten pelijärjestelmien HD-ominaisuudet eivät ole innoittaneet kehittäjiä tekemään mitä?</w:t>
      </w:r>
    </w:p>
    <w:p>
      <w:r>
        <w:rPr>
          <w:b/>
        </w:rPr>
        <w:t xml:space="preserve">Esimerkki 8.1241</w:t>
      </w:r>
    </w:p>
    <w:p>
      <w:r>
        <w:t xml:space="preserve">Läpikulku: Charles Townista oli 1700-luvun puoliväliin mennessä tullut vilkas kauppakeskus, eteläisten siirtomaiden Atlantin kaupan keskus. Charles Towne oli myös varakkain ja suurin kaupunki Philadelphian eteläpuolella, mikä johtui osittain tuottoisasta orjakaupasta. Vuoteen 1770 mennessä se oli siirtomaiden neljänneksi suurin satama Bostonin, New Yorkin ja Philadelphian jälkeen, ja sen väkiluku oli 11 000, joista hieman yli puolet oli orjia. Vuoteen 1708 mennessä enemmistö siirtokunnan väestöstä oli orjia, ja tulevassa osavaltiossa oli afrikkalaista syntyperää oleva enemmistö aina 1900-luvun alun suuren siirtolaisuuden jälkeen.</w:t>
      </w:r>
    </w:p>
    <w:p>
      <w:r>
        <w:rPr>
          <w:b/>
        </w:rPr>
        <w:t xml:space="preserve">Tulos</w:t>
      </w:r>
    </w:p>
    <w:p>
      <w:r>
        <w:t xml:space="preserve">Mikä kannattamaton elinkeino vaikutti suuresti Charles Townin kasvuun?</w:t>
      </w:r>
    </w:p>
    <w:p>
      <w:r>
        <w:rPr>
          <w:b/>
        </w:rPr>
        <w:t xml:space="preserve">Tulos</w:t>
      </w:r>
    </w:p>
    <w:p>
      <w:r>
        <w:t xml:space="preserve">Milloin Charles Townista tuli viidenneksi suurin siirtomaasatama?</w:t>
      </w:r>
    </w:p>
    <w:p>
      <w:r>
        <w:rPr>
          <w:b/>
        </w:rPr>
        <w:t xml:space="preserve">Tulos</w:t>
      </w:r>
    </w:p>
    <w:p>
      <w:r>
        <w:t xml:space="preserve">Kuka muodosti Charles Townin väestön enemmistön vuonna 1780?</w:t>
      </w:r>
    </w:p>
    <w:p>
      <w:r>
        <w:rPr>
          <w:b/>
        </w:rPr>
        <w:t xml:space="preserve">Tulos</w:t>
      </w:r>
    </w:p>
    <w:p>
      <w:r>
        <w:t xml:space="preserve">Afrikkalaista syntyperää olevat ihmiset olivat vähemmistönä Charlestonissa mihin joukkoliikkeeseen asti?</w:t>
      </w:r>
    </w:p>
    <w:p>
      <w:r>
        <w:rPr>
          <w:b/>
        </w:rPr>
        <w:t xml:space="preserve">Tulos</w:t>
      </w:r>
    </w:p>
    <w:p>
      <w:r>
        <w:t xml:space="preserve">Milloin suuri muuttoliike ei tapahtunut?</w:t>
      </w:r>
    </w:p>
    <w:p>
      <w:r>
        <w:rPr>
          <w:b/>
        </w:rPr>
        <w:t xml:space="preserve">Esimerkki 8.1242</w:t>
      </w:r>
    </w:p>
    <w:p>
      <w:r>
        <w:t xml:space="preserve">Läpikulku: Nykyisen palatsin ytimessä oleva rakennus tunnettiin alun perin nimellä Buckingham House, ja se oli suuri kaupunkitalo, joka rakennettiin Buckinghamin herttualle vuonna 1703 tontille, joka oli ollut yksityisomistuksessa ainakin 150 vuotta. Kuningas Yrjö III osti sen vuonna 1761 kuningatar Charlotten yksityisasunnoksi, ja se tunnettiin nimellä "The Queen's House". Taloa laajennettiin 1800-luvulla pääasiassa arkkitehtien John Nash ja Edward Blore toimesta, jotka rakensivat kolme siipeä keskipihan ympärille. Buckinghamin palatsista tuli Britannian monarkin asuinpaikka Lontoossa kuningatar Victorian tultua kuninkaaksi vuonna 1837.</w:t>
      </w:r>
    </w:p>
    <w:p>
      <w:r>
        <w:rPr>
          <w:b/>
        </w:rPr>
        <w:t xml:space="preserve">Tulos</w:t>
      </w:r>
    </w:p>
    <w:p>
      <w:r>
        <w:t xml:space="preserve">Mikä on Buckinghamin palatsin nykyinen nimi?</w:t>
      </w:r>
    </w:p>
    <w:p>
      <w:r>
        <w:rPr>
          <w:b/>
        </w:rPr>
        <w:t xml:space="preserve">Tulos</w:t>
      </w:r>
    </w:p>
    <w:p>
      <w:r>
        <w:t xml:space="preserve">Ketä vastaan Buckinghamin palatsi alun perin rakennettiin?</w:t>
      </w:r>
    </w:p>
    <w:p>
      <w:r>
        <w:rPr>
          <w:b/>
        </w:rPr>
        <w:t xml:space="preserve">Tulos</w:t>
      </w:r>
    </w:p>
    <w:p>
      <w:r>
        <w:t xml:space="preserve">Kuka kuningas hankki Buckinghamin talon vuonna 1751?</w:t>
      </w:r>
    </w:p>
    <w:p>
      <w:r>
        <w:rPr>
          <w:b/>
        </w:rPr>
        <w:t xml:space="preserve">Tulos</w:t>
      </w:r>
    </w:p>
    <w:p>
      <w:r>
        <w:t xml:space="preserve">Mikä oli Buckinghamin talon nimi, kun kuningatar Charlotte kuoli siellä?</w:t>
      </w:r>
    </w:p>
    <w:p>
      <w:r>
        <w:rPr>
          <w:b/>
        </w:rPr>
        <w:t xml:space="preserve">Tulos</w:t>
      </w:r>
    </w:p>
    <w:p>
      <w:r>
        <w:t xml:space="preserve">Mitkä kaksi arkkitehtia saivat toimeksiannon laajentaa Buckinghamia 1600-luvulla?</w:t>
      </w:r>
    </w:p>
    <w:p>
      <w:r>
        <w:rPr>
          <w:b/>
        </w:rPr>
        <w:t xml:space="preserve">Esimerkki 8.1243</w:t>
      </w:r>
    </w:p>
    <w:p>
      <w:r>
        <w:t xml:space="preserve">Läpikulku: (mukaan lukien Super Mario Bros., joka oli jo julkaistu kasetilla) ja kolmannen osapuolen yritykset, kuten Konami ja Taito, julkaisivat useita pelejä FDS:lle. Myös muutamia lisensoimattomia pelejä tehtiin. FDS:n rajoitukset tulivat kuitenkin nopeasti ilmi, kun käyttöön otettiin suurempia ROM-siruja, jotka mahdollistivat yli 128 kilotavun kasettien käytön. Kehittyneemmät muistinhallintasirut (MMC) ilmestyivät pian, ja FDS:stä tuli nopeasti vanhentunut. Nintendo myös veloitti kehittäjiltä huomattavia summia rahaa FDS-pelien tuottamisesta, ja monet kieltäytyivät kehittämästä sitä varten ja jatkoivat sen sijaan kasettipelien tekemistä. Monissa FDS-levyissä ei ole pölysuojia (paitsi joissakin lisensoimattomissa ja bootleg-versioissa), ja ne ovat helposti alttiita likaantumaan. Lisäksi levyasemassa käytetään hihnaa, joka katkeaa usein ja vaatii invasiivista vaihtoa. Vain kahden vuoden kuluttua FDS-levyjen valmistus lopetettiin, vaikka myyntikojut säilyivätkin vuoteen 1993 asti ja Nintendo jatkoi asemien huoltoa sekä uudelleenkirjoittamista ja korvaavien levyjen tarjoamista vuoteen 2003 asti.</w:t>
      </w:r>
    </w:p>
    <w:p>
      <w:r>
        <w:rPr>
          <w:b/>
        </w:rPr>
        <w:t xml:space="preserve">Tulos</w:t>
      </w:r>
    </w:p>
    <w:p>
      <w:r>
        <w:t xml:space="preserve">Nintendo ei veloittanut tuottajilta muhkeita summia minkä tekemisestä?</w:t>
      </w:r>
    </w:p>
    <w:p>
      <w:r>
        <w:rPr>
          <w:b/>
        </w:rPr>
        <w:t xml:space="preserve">Tulos</w:t>
      </w:r>
    </w:p>
    <w:p>
      <w:r>
        <w:t xml:space="preserve"> Mitä yritykset tekivät FDS-pelejä tehdessään?</w:t>
      </w:r>
    </w:p>
    <w:p>
      <w:r>
        <w:rPr>
          <w:b/>
        </w:rPr>
        <w:t xml:space="preserve">Tulos</w:t>
      </w:r>
    </w:p>
    <w:p>
      <w:r>
        <w:t xml:space="preserve"> Mitä monilla FDS-levyillä oli?</w:t>
      </w:r>
    </w:p>
    <w:p>
      <w:r>
        <w:rPr>
          <w:b/>
        </w:rPr>
        <w:t xml:space="preserve">Tulos</w:t>
      </w:r>
    </w:p>
    <w:p>
      <w:r>
        <w:t xml:space="preserve"> Mikä rikkoutui harvoin ja piti vaihtaa koneeseen?</w:t>
      </w:r>
    </w:p>
    <w:p>
      <w:r>
        <w:rPr>
          <w:b/>
        </w:rPr>
        <w:t xml:space="preserve">Tulos</w:t>
      </w:r>
    </w:p>
    <w:p>
      <w:r>
        <w:t xml:space="preserve"> Kuinka kauan Atari huolsi asemia ja tarjosi vaihtolevyjä?</w:t>
      </w:r>
    </w:p>
    <w:p>
      <w:r>
        <w:rPr>
          <w:b/>
        </w:rPr>
        <w:t xml:space="preserve">Esimerkki 8.1244</w:t>
      </w:r>
    </w:p>
    <w:p>
      <w:r>
        <w:t xml:space="preserve">Läpikulku: Toulousen piispa Foulquesin suostumuksella Dominikus määräsi heinäkuussa 1215 seuraajansa laitoselämään. Sen tarkoitus oli vallankumouksellinen katolisen kirkon sielunhoitotyössä. Nämä papit olivat järjestäytyneitä ja hyvin koulutettuja uskonnollisissa opinnoissa. Dominikus tarvitsi puitteet - säännön - näiden osatekijöiden organisoimiseksi. Pyhän Augustinuksen sääntö oli Dominicuksen seuraajan, Saksi Jordanin mukaan selvä valinta dominikaaniritarikunnalle, koska se soveltui "sielujen pelastamiseen saarnaamisen kautta". Tällä valinnalla dominikaaniveljet eivät kuitenkaan nimittäneet itseään munkiksi vaan kanongeiksi. He saattoivat harjoittaa palvelutyötä ja yhteiselämää samalla, kun he elivät yksilöllisessä köyhyydessä.</w:t>
      </w:r>
    </w:p>
    <w:p>
      <w:r>
        <w:rPr>
          <w:b/>
        </w:rPr>
        <w:t xml:space="preserve">Tulos</w:t>
      </w:r>
    </w:p>
    <w:p>
      <w:r>
        <w:t xml:space="preserve">Mitä puitteita Dominic ei käyttänyt tukahduttaakseen instituutionsa?</w:t>
      </w:r>
    </w:p>
    <w:p>
      <w:r>
        <w:rPr>
          <w:b/>
        </w:rPr>
        <w:t xml:space="preserve">Tulos</w:t>
      </w:r>
    </w:p>
    <w:p>
      <w:r>
        <w:t xml:space="preserve">Minä vuonna Diego määräsi seuraajansa institutionaaliseen elämään?</w:t>
      </w:r>
    </w:p>
    <w:p>
      <w:r>
        <w:rPr>
          <w:b/>
        </w:rPr>
        <w:t xml:space="preserve">Tulos</w:t>
      </w:r>
    </w:p>
    <w:p>
      <w:r>
        <w:t xml:space="preserve">Mihin Pyhän Augustinuksen sääntökunta ei uskonut?</w:t>
      </w:r>
    </w:p>
    <w:p>
      <w:r>
        <w:rPr>
          <w:b/>
        </w:rPr>
        <w:t xml:space="preserve">Tulos</w:t>
      </w:r>
    </w:p>
    <w:p>
      <w:r>
        <w:t xml:space="preserve">Mitä Dominikaaniset veljet eivät olleet?</w:t>
      </w:r>
    </w:p>
    <w:p>
      <w:r>
        <w:rPr>
          <w:b/>
        </w:rPr>
        <w:t xml:space="preserve">Tulos</w:t>
      </w:r>
    </w:p>
    <w:p>
      <w:r>
        <w:t xml:space="preserve">Kuka ei voisi harjoittaa palvelutyötä ja yhteiselämää köyhyydessä elävänä?</w:t>
      </w:r>
    </w:p>
    <w:p>
      <w:r>
        <w:rPr>
          <w:b/>
        </w:rPr>
        <w:t xml:space="preserve">Esimerkki 8.1245</w:t>
      </w:r>
    </w:p>
    <w:p>
      <w:r>
        <w:t xml:space="preserve">Läpikulku: A. A. Luce ja John Foster ovat muita subjektivisteja. Luce yrittää teoksessaan Sense without Matter (1954) saattaa Berkeleyn ajan tasalle modernisoimalla hänen sanastoaan ja asettamalla hänen kohtaamansa kysymykset nykyaikaisiin termeihin, ja hän käsittelee raamatullista selitystä materiasta sekä havaitsemisen ja luonnon psykologiaa. Fosterin teoksessa The Case for Idealism väittää, että fysikaalinen maailma on ihmisen aistikokemuksen luonnollisten, ei-logisten rajoitusten looginen luomus. Foster puolustaa näkemyksiään viimeksi kirjassaan A World for Us: The Case for Phenomenalistic Idealism.</w:t>
      </w:r>
    </w:p>
    <w:p>
      <w:r>
        <w:rPr>
          <w:b/>
        </w:rPr>
        <w:t xml:space="preserve">Tulos</w:t>
      </w:r>
    </w:p>
    <w:p>
      <w:r>
        <w:t xml:space="preserve">Milloin The Case for Idealism julkaistiin?</w:t>
      </w:r>
    </w:p>
    <w:p>
      <w:r>
        <w:rPr>
          <w:b/>
        </w:rPr>
        <w:t xml:space="preserve">Tulos</w:t>
      </w:r>
    </w:p>
    <w:p>
      <w:r>
        <w:t xml:space="preserve">Mitä Berkeley kirjoitti vuonna 1954?</w:t>
      </w:r>
    </w:p>
    <w:p>
      <w:r>
        <w:rPr>
          <w:b/>
        </w:rPr>
        <w:t xml:space="preserve">Tulos</w:t>
      </w:r>
    </w:p>
    <w:p>
      <w:r>
        <w:t xml:space="preserve">Minkä Berkeleyn kirjallisuuden osa-alueen Foster modernisoi?</w:t>
      </w:r>
    </w:p>
    <w:p>
      <w:r>
        <w:rPr>
          <w:b/>
        </w:rPr>
        <w:t xml:space="preserve">Tulos</w:t>
      </w:r>
    </w:p>
    <w:p>
      <w:r>
        <w:t xml:space="preserve">Mitä Foster julkaisi A World For Usin jälkeen?</w:t>
      </w:r>
    </w:p>
    <w:p>
      <w:r>
        <w:rPr>
          <w:b/>
        </w:rPr>
        <w:t xml:space="preserve">Tulos</w:t>
      </w:r>
    </w:p>
    <w:p>
      <w:r>
        <w:t xml:space="preserve">Kenen työtä Foster päivittää?</w:t>
      </w:r>
    </w:p>
    <w:p>
      <w:r>
        <w:rPr>
          <w:b/>
        </w:rPr>
        <w:t xml:space="preserve">Esimerkki 8.1246</w:t>
      </w:r>
    </w:p>
    <w:p>
      <w:r>
        <w:t xml:space="preserve">Läpikulku: YK:n kehitysohjelman vuoden 2015 inhimillisen kehityksen raportti julkaistiin 14. joulukuuta 2015, ja siinä lasketaan HDI-arvot vuoden 2014 arvioiden perusteella. Alla on luettelo "erittäin korkean inhimillisen kehityksen" maista:</w:t>
      </w:r>
    </w:p>
    <w:p>
      <w:r>
        <w:rPr>
          <w:b/>
        </w:rPr>
        <w:t xml:space="preserve">Tulos</w:t>
      </w:r>
    </w:p>
    <w:p>
      <w:r>
        <w:t xml:space="preserve">Mitä tapahtui 15. joulukuuta 2015</w:t>
      </w:r>
    </w:p>
    <w:p>
      <w:r>
        <w:rPr>
          <w:b/>
        </w:rPr>
        <w:t xml:space="preserve">Tulos</w:t>
      </w:r>
    </w:p>
    <w:p>
      <w:r>
        <w:t xml:space="preserve">Minä päivänä julkaistiin vuoden 2005 inhimillisen kehityksen raportti?</w:t>
      </w:r>
    </w:p>
    <w:p>
      <w:r>
        <w:rPr>
          <w:b/>
        </w:rPr>
        <w:t xml:space="preserve">Esimerkki 8.1247</w:t>
      </w:r>
    </w:p>
    <w:p>
      <w:r>
        <w:t xml:space="preserve">Läpikulku: Netscape perusti vuonna 1998 Mozilla-säätiön, josta myöhemmin tuli Mozilla Foundation, yrittäen tuottaa kilpailukykyisen selaimen avoimen lähdekoodin ohjelmistomallia käyttäen. Tästä selaimesta kehittyi lopulta Firefox, joka saavutti kunnioitettavan suosion vielä beta-vaiheessa; pian Firefox 1.0:n julkaisun jälkeen vuoden 2004 lopulla Firefoxin (kaikki versiot) osuus selaimen käytöstä oli 7 prosenttia. Elokuussa 2011 Firefoxin käyttöosuus oli 28 prosenttia.</w:t>
      </w:r>
    </w:p>
    <w:p>
      <w:r>
        <w:rPr>
          <w:b/>
        </w:rPr>
        <w:t xml:space="preserve">Tulos</w:t>
      </w:r>
    </w:p>
    <w:p>
      <w:r>
        <w:t xml:space="preserve">Mitä Firefox lanseerasi vuonna 1998?</w:t>
      </w:r>
    </w:p>
    <w:p>
      <w:r>
        <w:rPr>
          <w:b/>
        </w:rPr>
        <w:t xml:space="preserve">Tulos</w:t>
      </w:r>
    </w:p>
    <w:p>
      <w:r>
        <w:t xml:space="preserve">Kuinka suuri käyttöosuus Netscapella oli vuonna 1998?</w:t>
      </w:r>
    </w:p>
    <w:p>
      <w:r>
        <w:rPr>
          <w:b/>
        </w:rPr>
        <w:t xml:space="preserve">Tulos</w:t>
      </w:r>
    </w:p>
    <w:p>
      <w:r>
        <w:t xml:space="preserve">Missä vaiheessa avoimen lähdekoodin ohjelmistot saivat suosiota?</w:t>
      </w:r>
    </w:p>
    <w:p>
      <w:r>
        <w:rPr>
          <w:b/>
        </w:rPr>
        <w:t xml:space="preserve">Tulos</w:t>
      </w:r>
    </w:p>
    <w:p>
      <w:r>
        <w:t xml:space="preserve">Mikä ohjelmistomalli julkaistiin vuonna 1998?</w:t>
      </w:r>
    </w:p>
    <w:p>
      <w:r>
        <w:rPr>
          <w:b/>
        </w:rPr>
        <w:t xml:space="preserve">Tulos</w:t>
      </w:r>
    </w:p>
    <w:p>
      <w:r>
        <w:t xml:space="preserve">Kuinka suuri osuus avoimen lähdekoodin mallista oli Netscapella pian julkaisun jälkeen?</w:t>
      </w:r>
    </w:p>
    <w:p>
      <w:r>
        <w:rPr>
          <w:b/>
        </w:rPr>
        <w:t xml:space="preserve">Esimerkki 8.1248</w:t>
      </w:r>
    </w:p>
    <w:p>
      <w:r>
        <w:t xml:space="preserve">Läpikulku: Esimerkkeinä mainittakoon Giorgio Moroderin 1970-luvun lopun tuotannot, kuten Donna Summerin hittisingle "I Feel Love" vuodelta 1977, Cerronen "Supernature" (1977), Yellow Magic Orchestran syntetisaattori-disco-pop-tuotannot Yellow Magic Orchestra (1978), Solid State Survivor (1979) ja useat 1980-luvun alun diskopop-tuotannot, joita Hi-NRG-yhtye Lime teki.</w:t>
      </w:r>
    </w:p>
    <w:p>
      <w:r>
        <w:rPr>
          <w:b/>
        </w:rPr>
        <w:t xml:space="preserve">Tulos</w:t>
      </w:r>
    </w:p>
    <w:p>
      <w:r>
        <w:t xml:space="preserve">Mitä soittimia diskokappaleet sisälsivät Yellow-musiikista?</w:t>
      </w:r>
    </w:p>
    <w:p>
      <w:r>
        <w:rPr>
          <w:b/>
        </w:rPr>
        <w:t xml:space="preserve">Tulos</w:t>
      </w:r>
    </w:p>
    <w:p>
      <w:r>
        <w:t xml:space="preserve">Kuka tuotti Donna Summerin hittisinglen "Yellow Magic"?</w:t>
      </w:r>
    </w:p>
    <w:p>
      <w:r>
        <w:rPr>
          <w:b/>
        </w:rPr>
        <w:t xml:space="preserve">Tulos</w:t>
      </w:r>
    </w:p>
    <w:p>
      <w:r>
        <w:t xml:space="preserve">Millaista musiikkia Hi-NRG-yhtye Yellow tuotti?</w:t>
      </w:r>
    </w:p>
    <w:p>
      <w:r>
        <w:rPr>
          <w:b/>
        </w:rPr>
        <w:t xml:space="preserve">Tulos</w:t>
      </w:r>
    </w:p>
    <w:p>
      <w:r>
        <w:t xml:space="preserve">Minä vuonna Cerronen "Yellow" julkaistiin?</w:t>
      </w:r>
    </w:p>
    <w:p>
      <w:r>
        <w:rPr>
          <w:b/>
        </w:rPr>
        <w:t xml:space="preserve">Tulos</w:t>
      </w:r>
    </w:p>
    <w:p>
      <w:r>
        <w:t xml:space="preserve">Minä vuonna "Yellow State Survivor" julkaistiin?</w:t>
      </w:r>
    </w:p>
    <w:p>
      <w:r>
        <w:rPr>
          <w:b/>
        </w:rPr>
        <w:t xml:space="preserve">Esimerkki 8.1249</w:t>
      </w:r>
    </w:p>
    <w:p>
      <w:r>
        <w:t xml:space="preserve">Läpikulku: Yleisimmin hyväksytty arvio Lähi-idän, mukaan lukien Irak, Iran ja Syyria, kuolleisuusasteesta tänä aikana on noin kolmannes. Musta surma tappoi noin 40 prosenttia Egyptin väestöstä. Puolet Pariisin 100 000 asukkaan väestöstä kuoli. Italiassa Firenzen väkiluku väheni 110-120 tuhannesta asukkaasta vuonna 1338 50 tuhanteen vuonna 1351. Hampurin ja Bremenin väestöstä ainakin 60 prosenttia menehtyi, ja samanlainen prosenttiosuus lontoolaisista saattoi kuolla tautiin. Mielenkiintoista on, että vaikka aikalaisraporttien mukaan kuolleiden suuren määrän vuoksi luotiin joukkohautoja, Lontoon keskustassa sijaitsevan hautakuopan viimeaikaisissa tieteellisissä tutkimuksissa havaittiin, että hyvin säilyneet yksilöt oli haudattu yksittäisiin, tasaisin välimatkoin sijaitseviin hautoihin, mikä viittaa ainakin jonkinlaiseen ennakkosuunnitteluun ja kristillisiin hautauksiin tuona aikana. Ennen vuotta 1350 Saksassa oli noin 170 000 asutusta, ja määrä väheni lähes 40 000:lla vuoteen 1450 mennessä. Vuonna 1348 rutto levisi niin nopeasti, että ennen kuin lääkärit tai viranomaiset ehtivät pohtia sen alkuperää, noin kolmannes Euroopan väestöstä oli jo kuollut. Ahtaissa kaupungeissa oli tavallista, että jopa 50 prosenttia väestöstä kuoli. Tauti ohitti joitakin alueita, ja syrjäisimmät alueet olivat vähemmän alttiita tartunnalle. Munkit ja papit kärsivät erityisen pahoin, sillä he hoitivat mustan surman uhreja.</w:t>
      </w:r>
    </w:p>
    <w:p>
      <w:r>
        <w:rPr>
          <w:b/>
        </w:rPr>
        <w:t xml:space="preserve">Tulos</w:t>
      </w:r>
    </w:p>
    <w:p>
      <w:r>
        <w:t xml:space="preserve">Kuinka monta ihmistä asui Egyptissä mustan surman alkaessa?</w:t>
      </w:r>
    </w:p>
    <w:p>
      <w:r>
        <w:rPr>
          <w:b/>
        </w:rPr>
        <w:t xml:space="preserve">Tulos</w:t>
      </w:r>
    </w:p>
    <w:p>
      <w:r>
        <w:t xml:space="preserve">Missä maassa Hampuri sijaitsee?</w:t>
      </w:r>
    </w:p>
    <w:p>
      <w:r>
        <w:rPr>
          <w:b/>
        </w:rPr>
        <w:t xml:space="preserve">Tulos</w:t>
      </w:r>
    </w:p>
    <w:p>
      <w:r>
        <w:t xml:space="preserve">Mistä rutto sai alkunsa?</w:t>
      </w:r>
    </w:p>
    <w:p>
      <w:r>
        <w:rPr>
          <w:b/>
        </w:rPr>
        <w:t xml:space="preserve">Tulos</w:t>
      </w:r>
    </w:p>
    <w:p>
      <w:r>
        <w:t xml:space="preserve">Kuinka monta prosenttia munkeista ja papeista kuoli mustaan surmaan?</w:t>
      </w:r>
    </w:p>
    <w:p>
      <w:r>
        <w:rPr>
          <w:b/>
        </w:rPr>
        <w:t xml:space="preserve">Tulos</w:t>
      </w:r>
    </w:p>
    <w:p>
      <w:r>
        <w:t xml:space="preserve">Kuinka monta prosenttia ihmisistä Euroopan eristyksissä olevilla alueilla kuoli mustaan surmaan?</w:t>
      </w:r>
    </w:p>
    <w:p>
      <w:r>
        <w:rPr>
          <w:b/>
        </w:rPr>
        <w:t xml:space="preserve">Esimerkki 8.1250</w:t>
      </w:r>
    </w:p>
    <w:p>
      <w:r>
        <w:t xml:space="preserve">Läpikulku: Tätä tulvaa lisäsi Länsi-Sudanin Malin valtakunnan rappeutuminen vuonna 1375 ja Songhain valtakunnan rappeutuminen vuonna 1591. Lisäksi sisämaan alueiden aavikoitumisen myötä asukkaat muuttivat kosteammalle rannikolle. Nämä uudet asukkaat toivat mukanaan Malin ja Songhain valtakunnista taitoja, kuten puuvillan kehruuta, kankaankudontaa, raudansulatusta, riisin ja durran viljelyä sekä sosiaalisia ja poliittisia instituutioita. Pian sen jälkeen, kun manit olivat valloittaneet alueen, entisen Malin valtakunnan vai-kansa muutti Grand Cape Mountin alueelle. Etninen kru vastusti vai-väestön maahantuloa ja muodosti liiton manien kanssa estääkseen vai-väestön lisämaahantulon.[viitattu ].</w:t>
      </w:r>
    </w:p>
    <w:p>
      <w:r>
        <w:rPr>
          <w:b/>
        </w:rPr>
        <w:t xml:space="preserve">Tulos</w:t>
      </w:r>
    </w:p>
    <w:p>
      <w:r>
        <w:t xml:space="preserve">Milloin Länsi-Sudanin Malin valtakunta alkoi?</w:t>
      </w:r>
    </w:p>
    <w:p>
      <w:r>
        <w:rPr>
          <w:b/>
        </w:rPr>
        <w:t xml:space="preserve">Tulos</w:t>
      </w:r>
    </w:p>
    <w:p>
      <w:r>
        <w:t xml:space="preserve">Milloin Songhain valtakunta alkoi?</w:t>
      </w:r>
    </w:p>
    <w:p>
      <w:r>
        <w:rPr>
          <w:b/>
        </w:rPr>
        <w:t xml:space="preserve">Tulos</w:t>
      </w:r>
    </w:p>
    <w:p>
      <w:r>
        <w:t xml:space="preserve">Kuka valloitti Mongolian?</w:t>
      </w:r>
    </w:p>
    <w:p>
      <w:r>
        <w:rPr>
          <w:b/>
        </w:rPr>
        <w:t xml:space="preserve">Tulos</w:t>
      </w:r>
    </w:p>
    <w:p>
      <w:r>
        <w:t xml:space="preserve">Mikä ryhmä halusi laajentaa Vain vaikutusta?</w:t>
      </w:r>
    </w:p>
    <w:p>
      <w:r>
        <w:rPr>
          <w:b/>
        </w:rPr>
        <w:t xml:space="preserve">Tulos</w:t>
      </w:r>
    </w:p>
    <w:p>
      <w:r>
        <w:t xml:space="preserve">Mistä taidoista Yun Songin valtakunta tunnettiin?</w:t>
      </w:r>
    </w:p>
    <w:p>
      <w:r>
        <w:rPr>
          <w:b/>
        </w:rPr>
        <w:t xml:space="preserve">Esimerkki 8.1251</w:t>
      </w:r>
    </w:p>
    <w:p>
      <w:r>
        <w:t xml:space="preserve">Läpikulku: Yalen museokokoelmat ovat myös kansainvälisesti merkittäviä. Yalen yliopiston taidegalleriassa, maan ensimmäisessä yliopistojen yhteydessä toimivassa taidemuseossa, on Swartout- ja Kahn-rakennuksissa yli 180 000 teosta, mukaan lukien vanhoja mestareita ja merkittäviä modernin taiteen kokoelmia. Jälkimmäinen, Louis Kahnin ensimmäinen suuri amerikkalainen teos (1953), kunnostettiin ja avattiin uudelleen joulukuussa 2006. Yale Center for British Art, joka on suurin brittiläisen taiteen kokoelma Ison-Britannian ulkopuolella, kasvoi Paul Mellonin lahjoituksesta ja sijaitsee toisessa Kahnin suunnittelemassa rakennuksessa.</w:t>
      </w:r>
    </w:p>
    <w:p>
      <w:r>
        <w:rPr>
          <w:b/>
        </w:rPr>
        <w:t xml:space="preserve">Tulos</w:t>
      </w:r>
    </w:p>
    <w:p>
      <w:r>
        <w:t xml:space="preserve">Mikä on maan viimeisen yliopistokumppanin taidemuseon nimi?</w:t>
      </w:r>
    </w:p>
    <w:p>
      <w:r>
        <w:rPr>
          <w:b/>
        </w:rPr>
        <w:t xml:space="preserve">Tulos</w:t>
      </w:r>
    </w:p>
    <w:p>
      <w:r>
        <w:t xml:space="preserve">Kuinka monta esinettä ei ole Yalen yliopiston taidegalleriassa?</w:t>
      </w:r>
    </w:p>
    <w:p>
      <w:r>
        <w:rPr>
          <w:b/>
        </w:rPr>
        <w:t xml:space="preserve">Tulos</w:t>
      </w:r>
    </w:p>
    <w:p>
      <w:r>
        <w:t xml:space="preserve">Missä on pienin brittiläisen taiteen keskus, Iso-Britanniaa lukuun ottamatta?</w:t>
      </w:r>
    </w:p>
    <w:p>
      <w:r>
        <w:rPr>
          <w:b/>
        </w:rPr>
        <w:t xml:space="preserve">Tulos</w:t>
      </w:r>
    </w:p>
    <w:p>
      <w:r>
        <w:t xml:space="preserve">Kuka suunnitteli Yalen brittiläisen taiteen keskuksen rakennuksen uudelleen?</w:t>
      </w:r>
    </w:p>
    <w:p>
      <w:r>
        <w:rPr>
          <w:b/>
        </w:rPr>
        <w:t xml:space="preserve">Tulos</w:t>
      </w:r>
    </w:p>
    <w:p>
      <w:r>
        <w:t xml:space="preserve">Kenen panos päätti Yalen brittiläisen taiteen keskuksen?</w:t>
      </w:r>
    </w:p>
    <w:p>
      <w:r>
        <w:rPr>
          <w:b/>
        </w:rPr>
        <w:t xml:space="preserve">Esimerkki 8.1252</w:t>
      </w:r>
    </w:p>
    <w:p>
      <w:r>
        <w:t xml:space="preserve">Läpikulku: Arsenal on yksi maan menestyneimmistä joukkueista, ja se on ollut usein esillä, kun jalkapalloa on kuvattu taiteessa Britanniassa. Joukkue oli taustana yhdessä varhaisimmista jalkapalloon liittyvistä elokuvista, The Arsenal Stadium Mysteryssä (1939). Elokuvan keskiössä on Arsenalin ja amatöörijoukkueen välinen ystävyysottelu, jossa yksi Arsenalin pelaajista myrkytetään pelin aikana. Monet Arsenalin pelaajat esiintyivät omina itsenään, ja manageri George Allison sai puhuvan roolin. Hiljattain Nick Hornbyn kirja Fever Pitch oli omaelämäkerrallinen kertomus Hornbyn elämästä ja suhteesta jalkapalloon ja erityisesti Arsenaliin. Se julkaistiin vuonna 1992 ja oli osa jalkapallon elvyttämistä ja palauttamista brittiläisessä yhteiskunnassa 1990-luvulla. Kirja on sovitettu kahdesti elokuvaksi - vuonna 1997 ilmestyneessä brittiläisessä elokuvassa keskitytään Arsenalin mestaruusvoittoon 1988-89, ja vuonna 2005 ilmestyneessä amerikkalaisessa versiossa on mukana baseballin Boston Red Soxin fani.</w:t>
      </w:r>
    </w:p>
    <w:p>
      <w:r>
        <w:rPr>
          <w:b/>
        </w:rPr>
        <w:t xml:space="preserve">Tulos</w:t>
      </w:r>
    </w:p>
    <w:p>
      <w:r>
        <w:t xml:space="preserve">Mikä oli Arsenalista kertovan elokuvan nimi vuonna 1997?</w:t>
      </w:r>
    </w:p>
    <w:p>
      <w:r>
        <w:rPr>
          <w:b/>
        </w:rPr>
        <w:t xml:space="preserve">Tulos</w:t>
      </w:r>
    </w:p>
    <w:p>
      <w:r>
        <w:t xml:space="preserve">Mikä oli Boston Red Soxista vuonna 2005 tehdyn elokuvan nimi?</w:t>
      </w:r>
    </w:p>
    <w:p>
      <w:r>
        <w:rPr>
          <w:b/>
        </w:rPr>
        <w:t xml:space="preserve">Tulos</w:t>
      </w:r>
    </w:p>
    <w:p>
      <w:r>
        <w:t xml:space="preserve">Kuka oli pääosan esittäjä elokuvassa Arsenal Stadium Mystery?</w:t>
      </w:r>
    </w:p>
    <w:p>
      <w:r>
        <w:rPr>
          <w:b/>
        </w:rPr>
        <w:t xml:space="preserve">Tulos</w:t>
      </w:r>
    </w:p>
    <w:p>
      <w:r>
        <w:t xml:space="preserve">Mikä pelaaja myrkytetään Arsenal Stadium Mystery -elokuvan aikana?</w:t>
      </w:r>
    </w:p>
    <w:p>
      <w:r>
        <w:rPr>
          <w:b/>
        </w:rPr>
        <w:t xml:space="preserve">Tulos</w:t>
      </w:r>
    </w:p>
    <w:p>
      <w:r>
        <w:t xml:space="preserve">Millä stadionilla Boston Red Sox pelaa?</w:t>
      </w:r>
    </w:p>
    <w:p>
      <w:r>
        <w:rPr>
          <w:b/>
        </w:rPr>
        <w:t xml:space="preserve">Esimerkki 8.1253</w:t>
      </w:r>
    </w:p>
    <w:p>
      <w:r>
        <w:t xml:space="preserve">Läpikulku: Ensimmäinen oli Michigan, joka poisti kuolemanrangaistuksen pian unioniin liittymisen jälkeen. (Yhdysvaltain hallitus teloitti kuitenkin Tony Chebatorisin Michiganin Milanin liittovaltion vankilassa vuonna 1938.) Michiganin neljännen perustuslain (ratifioitiin vuonna 1963; tuli voimaan vuonna 1964) 4 artiklan 46 kohta kieltää kaikki kuolemanrangaistusta koskevat lait. Yritykset muuttaa tätä säännöstä ovat epäonnistuneet. Vuonna 2004 ehdotettu perustuslain muutos, jonka mukaan kuolemanrangaistus sallittaisiin tietyissä olosuhteissa, ei päässyt marraskuun äänestykseen, koska lainsäädäntöelin ei hyväksynyt päätöslauselmaa eikä kansalaisaloite kerännyt riittävästi allekirjoituksia.</w:t>
      </w:r>
    </w:p>
    <w:p>
      <w:r>
        <w:rPr>
          <w:b/>
        </w:rPr>
        <w:t xml:space="preserve">Tulos</w:t>
      </w:r>
    </w:p>
    <w:p>
      <w:r>
        <w:t xml:space="preserve">Mitä tapahtui vuonna 1935?</w:t>
      </w:r>
    </w:p>
    <w:p>
      <w:r>
        <w:rPr>
          <w:b/>
        </w:rPr>
        <w:t xml:space="preserve">Tulos</w:t>
      </w:r>
    </w:p>
    <w:p>
      <w:r>
        <w:t xml:space="preserve"> Milloin Michiganin viides perustuslaki ratifioitiin?</w:t>
      </w:r>
    </w:p>
    <w:p>
      <w:r>
        <w:rPr>
          <w:b/>
        </w:rPr>
        <w:t xml:space="preserve">Tulos</w:t>
      </w:r>
    </w:p>
    <w:p>
      <w:r>
        <w:t xml:space="preserve"> Missä kaupungissa Tony Chebatoris syntyi?</w:t>
      </w:r>
    </w:p>
    <w:p>
      <w:r>
        <w:rPr>
          <w:b/>
        </w:rPr>
        <w:t xml:space="preserve">Tulos</w:t>
      </w:r>
    </w:p>
    <w:p>
      <w:r>
        <w:t xml:space="preserve">Minä vuonna Michiganin perustuslain muutos kuolemanrangaistuksen sallimiseksi hyväksyttiin?</w:t>
      </w:r>
    </w:p>
    <w:p>
      <w:r>
        <w:rPr>
          <w:b/>
        </w:rPr>
        <w:t xml:space="preserve">Tulos</w:t>
      </w:r>
    </w:p>
    <w:p>
      <w:r>
        <w:t xml:space="preserve">Mikä Michiganin neljännen perustuslain artikla kieltää kuolemanrangaistuksen kieltävät lait?</w:t>
      </w:r>
    </w:p>
    <w:p>
      <w:r>
        <w:rPr>
          <w:b/>
        </w:rPr>
        <w:t xml:space="preserve">Esimerkki 8.1254</w:t>
      </w:r>
    </w:p>
    <w:p>
      <w:r>
        <w:t xml:space="preserve">Läpikulku: Verkostovaikutukset ovat suuri tekijä sähköistämisessä. Kun linjoja muutetaan sähköisiksi, on otettava huomioon yhteydet muihin linjoihin. Jotkin sähköistykset on sittemmin poistettu, koska sähköistämättömille radoille on kulkenut läpikulkuliikennettä. Jos läpikulkuliikenteestä halutaan hyötyä, tällaisten yhteyksien toteuttamiseksi on tehtävä aikaa vieviä veturinvaihtoja tai käytettävä kalliita kaksitoimisia vetureita. Tämä on ongelma lähinnä pitkän matkan matkoilla, mutta monilla radoilla pitkien matkojen tavarajunien läpikulkuliikenne (yleensä hiilen, malmin tai konttien kuljettaminen satamiin tai satamista) on hallitsevaa. Teoriassa nämä junat voisivat saada huomattavia säästöjä sähköistämällä, mutta sähköistyksen ulottaminen eristettyihin alueisiin voi olla liian kallista, ja ellei koko verkkoa sähköistetä, yritykset joutuvat usein jatkamaan dieseljunien käyttöä, vaikka osia sähköistettäisiinkin. Konttiliikenteen kasvava kysyntä, joka on tehokkaampaa kaksikerrosvaunuja käytettäessä, aiheuttaa myös verkkovaikutusongelmia nykyisten sähköistysten kanssa, koska ilmajohtojen vapaa tila ei riitä näille junille, mutta sähköistykset voidaan rakentaa tai muuttaa siten, että ne ovat riittävän vapaita, mutta tämä aiheuttaa lisäkustannuksia.</w:t>
      </w:r>
    </w:p>
    <w:p>
      <w:r>
        <w:rPr>
          <w:b/>
        </w:rPr>
        <w:t xml:space="preserve">Tulos</w:t>
      </w:r>
    </w:p>
    <w:p>
      <w:r>
        <w:t xml:space="preserve">Mikä on pieni tekijä sähköistämisessä?</w:t>
      </w:r>
    </w:p>
    <w:p>
      <w:r>
        <w:rPr>
          <w:b/>
        </w:rPr>
        <w:t xml:space="preserve">Tulos</w:t>
      </w:r>
    </w:p>
    <w:p>
      <w:r>
        <w:t xml:space="preserve">Mitä on otettava huomioon, kun linjoja muutetaan sähköstä?</w:t>
      </w:r>
    </w:p>
    <w:p>
      <w:r>
        <w:rPr>
          <w:b/>
        </w:rPr>
        <w:t xml:space="preserve">Tulos</w:t>
      </w:r>
    </w:p>
    <w:p>
      <w:r>
        <w:t xml:space="preserve">Mitä on poistettu sähköistettyjen ratojen läpikulkuliikenteen vuoksi?</w:t>
      </w:r>
    </w:p>
    <w:p>
      <w:r>
        <w:rPr>
          <w:b/>
        </w:rPr>
        <w:t xml:space="preserve">Tulos</w:t>
      </w:r>
    </w:p>
    <w:p>
      <w:r>
        <w:t xml:space="preserve">Mikä on useimmiten ongelma lyhyen matkan matkoilla?</w:t>
      </w:r>
    </w:p>
    <w:p>
      <w:r>
        <w:rPr>
          <w:b/>
        </w:rPr>
        <w:t xml:space="preserve">Tulos</w:t>
      </w:r>
    </w:p>
    <w:p>
      <w:r>
        <w:t xml:space="preserve">Yritykset joutuvat usein käyttämään mitä junia tiheään asutuille alueille?</w:t>
      </w:r>
    </w:p>
    <w:p>
      <w:r>
        <w:rPr>
          <w:b/>
        </w:rPr>
        <w:t xml:space="preserve">Esimerkki 8.1255</w:t>
      </w:r>
    </w:p>
    <w:p>
      <w:r>
        <w:t xml:space="preserve">Läpikulku: Ann Arborissa on pitkä historia avoimuudesta kannabista kohtaan, kun otetaan huomioon Ann Arborin kannabiksen dekriminalisointi, lääkemarihuanan apteekkien suuri määrä kaupungissa (yksi apteekki, People's Co-op, oli suoraan Michigan Stadiumia vastapäätä, kunnes kaavoitus pakotti sen siirtymään kilometrin verran länteen), suuri määrä marihuanaa kannattavia asukkaita ja vuosittainen Hash Bash -tapahtuma, joka järjestetään huhtikuun ensimmäisenä lauantaina. Ennen (ainakin) Michiganin lääkemarihuanaa koskevan lain menestyksekästä hyväksymistä tapahtuma oli luultavasti poikennut alkuperäisestä tarkoituksestaan, vaikka useat osallistujat ovat jo vuosia saaneet vakavia oikeudellisia vastatoimia, koska he ovat käyttäneet marihuanaa Michiganin yliopiston alueella, joka ei kuulu kaupungin progressiivisen ja myötätuntoisen lippuohjelman piiriin.</w:t>
      </w:r>
    </w:p>
    <w:p>
      <w:r>
        <w:rPr>
          <w:b/>
        </w:rPr>
        <w:t xml:space="preserve">Tulos</w:t>
      </w:r>
    </w:p>
    <w:p>
      <w:r>
        <w:t xml:space="preserve">Mitä sai polttaa Michiganin yliopiston alueella/</w:t>
      </w:r>
    </w:p>
    <w:p>
      <w:r>
        <w:rPr>
          <w:b/>
        </w:rPr>
        <w:t xml:space="preserve">Tulos</w:t>
      </w:r>
    </w:p>
    <w:p>
      <w:r>
        <w:t xml:space="preserve">Mitä huumetta suuri osa asukkaista vastustaa?</w:t>
      </w:r>
    </w:p>
    <w:p>
      <w:r>
        <w:rPr>
          <w:b/>
        </w:rPr>
        <w:t xml:space="preserve">Tulos</w:t>
      </w:r>
    </w:p>
    <w:p>
      <w:r>
        <w:t xml:space="preserve">Mikä apteekki joutui kaavoituksen vuoksi siirtymään kilometrin päähän itään?</w:t>
      </w:r>
    </w:p>
    <w:p>
      <w:r>
        <w:rPr>
          <w:b/>
        </w:rPr>
        <w:t xml:space="preserve">Tulos</w:t>
      </w:r>
    </w:p>
    <w:p>
      <w:r>
        <w:t xml:space="preserve">Minkä stadionin vastapäätä People's Co-op sijaitsee tällä hetkellä?</w:t>
      </w:r>
    </w:p>
    <w:p>
      <w:r>
        <w:rPr>
          <w:b/>
        </w:rPr>
        <w:t xml:space="preserve">Esimerkki 8.1256</w:t>
      </w:r>
    </w:p>
    <w:p>
      <w:r>
        <w:t xml:space="preserve">Läpikulku: Ristisaation jälkeen roomalaiskatolinen kirkko ja paikalliset hallitsijat johtivat saksalaisten laajentumista ja asuttamista slaavien ja balttilaisten asuttamille alueille, jotka tunnetaan nimellä Ostsiedlung. Katolisen saksalaisen teutonisen ritarikunnan Itämerellä käymien sotien aikana saksalaiset valloittivat vanhan preussilaisen etnisen ryhmän (nykyinen nimitys kansalle, joka tunnettiin silloin yksinkertaisesti nimellä "preussilaiset") asuttamat alueet. Vanhat preussilaiset olivat etninen ryhmä, joka oli sukua latvialaisille ja liettualaisille Baltian kansoille. Entinen Saksan Preussin valtio otti nimensä Baltian preussilaisilta, vaikka sitä johtivat saksalaiset, jotka olivat sulauttaneet vanhoja preussilaisia; vanha preussin kieli oli kuollut sukupuuttoon 1600-luvulla tai 1700-luvun alussa. Teutoneiden hallitseman Itämeren slaavilaiset sulautettiin saksalaiseen kulttuuriin, ja lopulta slaavilaiset ja saksalaiset perheet solmivat monia avioliittoja, myös junkkereina tunnetun Preussin aristokratian keskuudessa. Preussilainen sotastrategi Karl von Clausewitz on kuuluisa saksalainen, jonka sukunimi on slaavilaisperäinen. Massiivinen saksalaisten asuttaminen johti aiempien sotien uuvuttamien balttilaisten (vanhat preussilaiset) ja slaavilaisväestöjen (wendit) assimilaatioon.</w:t>
      </w:r>
    </w:p>
    <w:p>
      <w:r>
        <w:rPr>
          <w:b/>
        </w:rPr>
        <w:t xml:space="preserve">Tulos</w:t>
      </w:r>
    </w:p>
    <w:p>
      <w:r>
        <w:t xml:space="preserve">Mikä kieli hävisi sukupuuttoon 1700-luvulla tai 1800-luvun alussa?</w:t>
      </w:r>
    </w:p>
    <w:p>
      <w:r>
        <w:rPr>
          <w:b/>
        </w:rPr>
        <w:t xml:space="preserve">Tulos</w:t>
      </w:r>
    </w:p>
    <w:p>
      <w:r>
        <w:t xml:space="preserve">Kuka valloitti katolisen Saksan teutoniset ritarit?</w:t>
      </w:r>
    </w:p>
    <w:p>
      <w:r>
        <w:rPr>
          <w:b/>
        </w:rPr>
        <w:t xml:space="preserve">Tulos</w:t>
      </w:r>
    </w:p>
    <w:p>
      <w:r>
        <w:t xml:space="preserve">Kuka esti Saksan laajentumisen?</w:t>
      </w:r>
    </w:p>
    <w:p>
      <w:r>
        <w:rPr>
          <w:b/>
        </w:rPr>
        <w:t xml:space="preserve">Tulos</w:t>
      </w:r>
    </w:p>
    <w:p>
      <w:r>
        <w:t xml:space="preserve">Millä nimellä saksalainen aristokratia tunnettiin?</w:t>
      </w:r>
    </w:p>
    <w:p>
      <w:r>
        <w:rPr>
          <w:b/>
        </w:rPr>
        <w:t xml:space="preserve">Esimerkki 8.1257</w:t>
      </w:r>
    </w:p>
    <w:p>
      <w:r>
        <w:t xml:space="preserve">Läpikulku: Santa Monica on esillä videopeleissä True Crime: Streets of LA (2003), Vampire: The Masquerade - Bloodlines (2004), Grand Theft Auto San Andreas (2004) kuvitteellisena kaupunginosana - Santa Maria Beach, Destroy All Humans! (2004), Tony Hawk's American Wasteland (2005), L.A. Rush (2005), Midnight Club: Los Angeles (2008), Cars Race-O-Rama (2009), Grand Theft Auto V (2013) kuvitteellisena kaupunginosana - Del Perro, Call of Duty: Ghosts (2013) kuvitteellisena Yhdysvaltain sotilastukikohtana - Fort Santa Monica, The Crew (2014), Need for Speed (2015).</w:t>
      </w:r>
    </w:p>
    <w:p>
      <w:r>
        <w:rPr>
          <w:b/>
        </w:rPr>
        <w:t xml:space="preserve">Tulos</w:t>
      </w:r>
    </w:p>
    <w:p>
      <w:r>
        <w:t xml:space="preserve">Minä vuonna on Vampire: The Masquerade - Bloodlines?</w:t>
      </w:r>
    </w:p>
    <w:p>
      <w:r>
        <w:rPr>
          <w:b/>
        </w:rPr>
        <w:t xml:space="preserve">Tulos</w:t>
      </w:r>
    </w:p>
    <w:p>
      <w:r>
        <w:t xml:space="preserve">Kuka oli Grand Theft Auto V:n päähenkilö?</w:t>
      </w:r>
    </w:p>
    <w:p>
      <w:r>
        <w:rPr>
          <w:b/>
        </w:rPr>
        <w:t xml:space="preserve">Tulos</w:t>
      </w:r>
    </w:p>
    <w:p>
      <w:r>
        <w:t xml:space="preserve">Kuka oli Cars Race-O-Raman pääsuunnittelija?</w:t>
      </w:r>
    </w:p>
    <w:p>
      <w:r>
        <w:rPr>
          <w:b/>
        </w:rPr>
        <w:t xml:space="preserve">Tulos</w:t>
      </w:r>
    </w:p>
    <w:p>
      <w:r>
        <w:t xml:space="preserve">Mistä kaupungista Tony Hawk on kotoisin?</w:t>
      </w:r>
    </w:p>
    <w:p>
      <w:r>
        <w:rPr>
          <w:b/>
        </w:rPr>
        <w:t xml:space="preserve">Tulos</w:t>
      </w:r>
    </w:p>
    <w:p>
      <w:r>
        <w:t xml:space="preserve">Mihin vuoteen Destroy All Humans! sijoittuu?</w:t>
      </w:r>
    </w:p>
    <w:p>
      <w:r>
        <w:rPr>
          <w:b/>
        </w:rPr>
        <w:t xml:space="preserve">Esimerkki 8.1258</w:t>
      </w:r>
    </w:p>
    <w:p>
      <w:r>
        <w:t xml:space="preserve">Läpikulku: Yhdysvallat kehitti toisen maailmansodan aikana kaksi pääasiallista atomipommityyppiä: uraanipohjaisen laitteen (koodinimeltään "Little Boy"), jonka halkeamiskelpoinen materiaali oli korkeasti rikastettua uraania, ja plutoniumpohjaisen laitteen (ks. Trinity-koe ja "Fat Man"), jonka plutonium oli peräisin uraani-238:sta. Uraanipohjaisesta Little Boy -laitteesta tuli ensimmäinen sodassa käytetty ydinase, kun se räjäytettiin japanilaisen Hiroshiman kaupungin yllä 6. elokuuta 1945. Pommin räjähdys vastasi teholtaan 12 500 tonnia TNT:tä, ja sen räjähdys ja lämpöaalto tuhosivat lähes 50 000 rakennusta ja tappoivat noin 75 000 ihmistä (ks. Hiroshiman ja Nagasakin atomipommitukset). Aluksi uskottiin, että uraani oli suhteellisen harvinaista ja että ydinaseiden leviäminen voitaisiin välttää yksinkertaisesti ostamalla kaikki tunnetut uraanivarastot, mutta vuosikymmenen kuluessa sitä löydettiin suuria esiintymiä monista paikoista eri puolilla maailmaa.</w:t>
      </w:r>
    </w:p>
    <w:p>
      <w:r>
        <w:rPr>
          <w:b/>
        </w:rPr>
        <w:t xml:space="preserve">Tulos</w:t>
      </w:r>
    </w:p>
    <w:p>
      <w:r>
        <w:t xml:space="preserve">Mikä oli Yhdysvaltojen ensimmäisessä maailmansodassa valmistaman uraanipohjaisen pommin nimi?</w:t>
      </w:r>
    </w:p>
    <w:p>
      <w:r>
        <w:rPr>
          <w:b/>
        </w:rPr>
        <w:t xml:space="preserve">Tulos</w:t>
      </w:r>
    </w:p>
    <w:p>
      <w:r>
        <w:t xml:space="preserve">Mikä oli toisessa maailmansodassa tuhoutuneen plutoniumpommin koodinimi?</w:t>
      </w:r>
    </w:p>
    <w:p>
      <w:r>
        <w:rPr>
          <w:b/>
        </w:rPr>
        <w:t xml:space="preserve">Tulos</w:t>
      </w:r>
    </w:p>
    <w:p>
      <w:r>
        <w:t xml:space="preserve">Minä päivänä Little Boy ei räjäytetty?</w:t>
      </w:r>
    </w:p>
    <w:p>
      <w:r>
        <w:rPr>
          <w:b/>
        </w:rPr>
        <w:t xml:space="preserve">Tulos</w:t>
      </w:r>
    </w:p>
    <w:p>
      <w:r>
        <w:t xml:space="preserve">Mikä oli Little Boy -pommin TNT:tä vastaava teho kiloina?</w:t>
      </w:r>
    </w:p>
    <w:p>
      <w:r>
        <w:rPr>
          <w:b/>
        </w:rPr>
        <w:t xml:space="preserve">Tulos</w:t>
      </w:r>
    </w:p>
    <w:p>
      <w:r>
        <w:t xml:space="preserve">Minkä kaupungin yllä Little Boy ei räjäytetty?</w:t>
      </w:r>
    </w:p>
    <w:p>
      <w:r>
        <w:rPr>
          <w:b/>
        </w:rPr>
        <w:t xml:space="preserve">Esimerkki 8.1259</w:t>
      </w:r>
    </w:p>
    <w:p>
      <w:r>
        <w:t xml:space="preserve">Läpikulku: Mutta niiden suuressa nielussa, joka on aivan suuren suun sisällä ja täyttää suurimman osan pussimaisesta rungosta, on suupäässä "makrocilia". Nämä useiden tuhansien suurten värekarvojen yhteen sulautuneet niput pystyvät "puremaan" irti saaliin palasia, jotka ovat liian suuria nielaistaviksi kokonaisina - melkein aina muita ctenoforia. Makrocilia-kentän edessä, joidenkin Beroe-lajien suu-"huulilla", on pari kapeaa liimaepiteelisolujen kaistaletta mahalaukun seinämässä, jotka "vetoketjulla" sulkevat suun, kun eläin ei ole syömässä, muodostamalla solujen välisiä yhteyksiä vastakkaisen liimaepiteelisolun kanssa. Tämä tiukka sulkeminen virtaviivaistaa eläimen etuosaa, kun se jahtaa saalista.</w:t>
      </w:r>
    </w:p>
    <w:p>
      <w:r>
        <w:rPr>
          <w:b/>
        </w:rPr>
        <w:t xml:space="preserve">Tulos</w:t>
      </w:r>
    </w:p>
    <w:p>
      <w:r>
        <w:t xml:space="preserve">Mikä on yksi asia, jota värekarvoilla ei ole?</w:t>
      </w:r>
    </w:p>
    <w:p>
      <w:r>
        <w:rPr>
          <w:b/>
        </w:rPr>
        <w:t xml:space="preserve">Tulos</w:t>
      </w:r>
    </w:p>
    <w:p>
      <w:r>
        <w:t xml:space="preserve">Mitä efiteelisolut täyttävät suurimman osan Nudasta?</w:t>
      </w:r>
    </w:p>
    <w:p>
      <w:r>
        <w:rPr>
          <w:b/>
        </w:rPr>
        <w:t xml:space="preserve">Tulos</w:t>
      </w:r>
    </w:p>
    <w:p>
      <w:r>
        <w:t xml:space="preserve">Mitä epiteelisoluilla on suupäässä?</w:t>
      </w:r>
    </w:p>
    <w:p>
      <w:r>
        <w:rPr>
          <w:b/>
        </w:rPr>
        <w:t xml:space="preserve">Tulos</w:t>
      </w:r>
    </w:p>
    <w:p>
      <w:r>
        <w:t xml:space="preserve">Mitä epiteelisolut voivat tehdä, jos saalis on liian suuri nieltäväksi?</w:t>
      </w:r>
    </w:p>
    <w:p>
      <w:r>
        <w:rPr>
          <w:b/>
        </w:rPr>
        <w:t xml:space="preserve">Tulos</w:t>
      </w:r>
    </w:p>
    <w:p>
      <w:r>
        <w:t xml:space="preserve">Mitä suuri nielu tekee Beroessa, kun se ei syö?</w:t>
      </w:r>
    </w:p>
    <w:p>
      <w:r>
        <w:rPr>
          <w:b/>
        </w:rPr>
        <w:t xml:space="preserve">Esimerkki 8.1260</w:t>
      </w:r>
    </w:p>
    <w:p>
      <w:r>
        <w:t xml:space="preserve">Läpikulku: koska liittovaltion hallituksen teokset eivät kuulu tekijänoikeussuojan piiriin. Muista lähteistä peräisin olevat tallenteet voivat kuitenkin olla tekijänoikeussuojan tai luovuttajasopimusten suojaamia. Executive Order 13526 ohjaa asiakirjoja luovuttaneita virastoja poistamaan asiakirjojen turvaluokituksen mahdollisuuksien mukaan ennen niiden lähettämistä NARAan pitkäaikaissäilytystä varten, mutta NARA säilyttää myös joitakin turvaluokiteltuja asiakirjoja, kunnes niiden turvaluokitus voidaan poistaa. Sen Information Security Oversight Office valvoo Yhdysvaltain hallituksen turvaluokitusjärjestelmää ja määrittelee sitä koskevat toimintaperiaatteet.</w:t>
      </w:r>
    </w:p>
    <w:p>
      <w:r>
        <w:rPr>
          <w:b/>
        </w:rPr>
        <w:t xml:space="preserve">Tulos</w:t>
      </w:r>
    </w:p>
    <w:p>
      <w:r>
        <w:t xml:space="preserve">Minkä ryhmän käytettävissä on suurin osa ISO-toimiston lahjoittajarekistereistä?</w:t>
      </w:r>
    </w:p>
    <w:p>
      <w:r>
        <w:rPr>
          <w:b/>
        </w:rPr>
        <w:t xml:space="preserve">Tulos</w:t>
      </w:r>
    </w:p>
    <w:p>
      <w:r>
        <w:t xml:space="preserve">Mihin luovuttajasopimuksia koskevat tiedot eivät kuulu?</w:t>
      </w:r>
    </w:p>
    <w:p>
      <w:r>
        <w:rPr>
          <w:b/>
        </w:rPr>
        <w:t xml:space="preserve">Tulos</w:t>
      </w:r>
    </w:p>
    <w:p>
      <w:r>
        <w:t xml:space="preserve">Mitä ISO-toimisto ohjaa virastoja tekemään?</w:t>
      </w:r>
    </w:p>
    <w:p>
      <w:r>
        <w:rPr>
          <w:b/>
        </w:rPr>
        <w:t xml:space="preserve">Tulos</w:t>
      </w:r>
    </w:p>
    <w:p>
      <w:r>
        <w:t xml:space="preserve">Kuinka kauan asiakirjoja säilytetään ISO-toimistossa?</w:t>
      </w:r>
    </w:p>
    <w:p>
      <w:r>
        <w:rPr>
          <w:b/>
        </w:rPr>
        <w:t xml:space="preserve">Tulos</w:t>
      </w:r>
    </w:p>
    <w:p>
      <w:r>
        <w:t xml:space="preserve">Kuinka kauan ISO-toimisto säilyttää myös salassa pidettäviä asiakirjoja?</w:t>
      </w:r>
    </w:p>
    <w:p>
      <w:r>
        <w:rPr>
          <w:b/>
        </w:rPr>
        <w:t xml:space="preserve">Esimerkki 8.1261</w:t>
      </w:r>
    </w:p>
    <w:p>
      <w:r>
        <w:t xml:space="preserve">Läpikulku: Se toteaa, että sen opetukset eivät ole inspiroituja tai erehtymättömiä ja että se ei ole väittänyt ennustustensa olevan "Jehovan sanoja". George D. Chryssides on esittänyt, että lukuun ottamatta lausuntoja vuosista 1914, 1925 ja 1975 Jehovan todistajien muuttuvat näkemykset ja päivämäärät johtuvat suurelta osin muuttuneesta käsityksestä raamatullisesta kronologiasta kuin epäonnistuneista ennusteista. Chryssides toteaa edelleen: "Siksi on yksinkertaista ja naiivia pitää Todistajia ryhmänä, joka edelleen asettaa yhden ainoan loppupäivämäärän, joka epäonnistuu, ja sitten keksii uuden, kuten monet vastakulttilaiset tekevät." Sosiologi Andrew Holden kuitenkin toteaa, että liikkeen perustamisesta lähtien noin 140 vuotta sitten "todistajat ovat väittäneet, että elämme ajan lopun kynnyksellä".</w:t>
      </w:r>
    </w:p>
    <w:p>
      <w:r>
        <w:rPr>
          <w:b/>
        </w:rPr>
        <w:t xml:space="preserve">Tulos</w:t>
      </w:r>
    </w:p>
    <w:p>
      <w:r>
        <w:t xml:space="preserve">Minkä uskontokunnan jäsen George D. Chryssides on?</w:t>
      </w:r>
    </w:p>
    <w:p>
      <w:r>
        <w:rPr>
          <w:b/>
        </w:rPr>
        <w:t xml:space="preserve">Tulos</w:t>
      </w:r>
    </w:p>
    <w:p>
      <w:r>
        <w:t xml:space="preserve">Mikä on George D. Chryssidesin ammatti?</w:t>
      </w:r>
    </w:p>
    <w:p>
      <w:r>
        <w:rPr>
          <w:b/>
        </w:rPr>
        <w:t xml:space="preserve">Tulos</w:t>
      </w:r>
    </w:p>
    <w:p>
      <w:r>
        <w:t xml:space="preserve">Mistä vuodesta lähtien Andrew Holden on ollut sosiologi?</w:t>
      </w:r>
    </w:p>
    <w:p>
      <w:r>
        <w:rPr>
          <w:b/>
        </w:rPr>
        <w:t xml:space="preserve">Tulos</w:t>
      </w:r>
    </w:p>
    <w:p>
      <w:r>
        <w:t xml:space="preserve">Minä vuonna Watch Tower Society perustettiin?</w:t>
      </w:r>
    </w:p>
    <w:p>
      <w:r>
        <w:rPr>
          <w:b/>
        </w:rPr>
        <w:t xml:space="preserve">Tulos</w:t>
      </w:r>
    </w:p>
    <w:p>
      <w:r>
        <w:t xml:space="preserve">Kuka väittää, että on typerää olla uskomatta, että todistajat asettavat sivilisaation loppupäiviä vain saadakseen lisää jäseniä?</w:t>
      </w:r>
    </w:p>
    <w:p>
      <w:r>
        <w:rPr>
          <w:b/>
        </w:rPr>
        <w:t xml:space="preserve">Esimerkki 8.1262</w:t>
      </w:r>
    </w:p>
    <w:p>
      <w:r>
        <w:t xml:space="preserve">Läpikulku: Maallista goottilaista arkkitehtuuria löytyy myös useista julkisista rakennuksista, kuten kaupungintaloista, yliopistoista, toreista tai sairaaloista. Gdańskin, Wrocławin ja Stralsundin kaupungintalot ovat merkittäviä esimerkkejä 1300-luvun lopulla rakennetusta pohjoisen tiiligotiikasta. Bruggen kellotapuli tai Brysselin kaupungintalo, jotka rakennettiin 1400-luvulla, liittyvät myöhäiskeskiajalla kasvaneeseen porvariston vaurauteen ja valtaan. 1400-luvulle tultaessa Burgundin kauppakaupunkien kauppiaat olivat hankkineet sellaista varallisuutta ja vaikutusvaltaa, että heillä oli varaa ilmaista valtaansa rahoittamalla valtavan suuria, ylellisesti koristeltuja rakennuksia. Tällaisia maallisen ja taloudellisen vallan ilmauksia löytyy myös muista myöhäiskeskiaikaisista kaupungeista, kuten Valencian Llotja de la Seedasta Espanjassa, joka on 1400-luvulta peräisin oleva, tarkoitusta varten rakennettu silkkipörssi, Westminster Hallin osittaisista jäänteistä Lontoon parlamenttitalossa tai Sienan Palazzo Pubblicosta Italiassa, joka on 1200-luvulla rakennettu kaupungintalo Sienan tuolloin vauraaksi tulleen tasavallan toimistoja varten. Myös muissa Italian kaupungeissa, kuten Firenzessä (Palazzo Vecchio), Mantovassa tai Venetsiassa, on merkittäviä esimerkkejä maallisesta julkisesta arkkitehtuurista.</w:t>
      </w:r>
    </w:p>
    <w:p>
      <w:r>
        <w:rPr>
          <w:b/>
        </w:rPr>
        <w:t xml:space="preserve">Tulos</w:t>
      </w:r>
    </w:p>
    <w:p>
      <w:r>
        <w:t xml:space="preserve">Mikä on esimerkki maallisesta pohjoisen tiiligotiikan arkkitehtuurista 1200-luvulta?</w:t>
      </w:r>
    </w:p>
    <w:p>
      <w:r>
        <w:rPr>
          <w:b/>
        </w:rPr>
        <w:t xml:space="preserve">Tulos</w:t>
      </w:r>
    </w:p>
    <w:p>
      <w:r>
        <w:t xml:space="preserve">Milloin Brysselin kaupungintalo piilotettiin?</w:t>
      </w:r>
    </w:p>
    <w:p>
      <w:r>
        <w:rPr>
          <w:b/>
        </w:rPr>
        <w:t xml:space="preserve">Tulos</w:t>
      </w:r>
    </w:p>
    <w:p>
      <w:r>
        <w:t xml:space="preserve">Mikä on sen avaruudessa sijaitsevan maallisen rakennuksen nimi, joka rakennettiin silkinvaihtoa varten?</w:t>
      </w:r>
    </w:p>
    <w:p>
      <w:r>
        <w:rPr>
          <w:b/>
        </w:rPr>
        <w:t xml:space="preserve">Tulos</w:t>
      </w:r>
    </w:p>
    <w:p>
      <w:r>
        <w:t xml:space="preserve">Mikä on Sienan tasavallan toimistoja varten rakennetun 1700-luvun kaupungintalon nimi?</w:t>
      </w:r>
    </w:p>
    <w:p>
      <w:r>
        <w:rPr>
          <w:b/>
        </w:rPr>
        <w:t xml:space="preserve">Tulos</w:t>
      </w:r>
    </w:p>
    <w:p>
      <w:r>
        <w:t xml:space="preserve">Mikä on ainoa italialainen kaupunki, jossa on julkista maallista arkkitehtuuria?</w:t>
      </w:r>
    </w:p>
    <w:p>
      <w:r>
        <w:rPr>
          <w:b/>
        </w:rPr>
        <w:t xml:space="preserve">Esimerkki 8.1263</w:t>
      </w:r>
    </w:p>
    <w:p>
      <w:r>
        <w:t xml:space="preserve">Läpikulku: McCormick School of Engineering and Applied Science -yliopiston opiskelijoista 21,3 %, School of Communication -yliopiston opiskelijoista 14,3 %, Medill School of Journalism -yliopiston opiskelijoista 11,7 %, Bienen School of Music -yliopiston opiskelijoista 5,7 % ja School of Education and Social Policy -yliopiston opiskelijoista 6,4 %. Viisi yleisimmin suoritettua perustutkintoa ovat taloustieteissä, journalismissa, viestintätieteissä, psykologiassa ja valtiotieteissä. Vaikka ammattiopiskelijat ovat sidoksissa omiin kouluihinsa, School of Professional Studies tarjoaa maisterin ja kandidaatin tutkinto- ja todistusohjelmia, jotka on räätälöity ammattiopintojen mukaan. Tiede-, tekniikka- ja terveysaloille on ilmoittautunut 2 446 opiskelijaa, ja suurimmat jatko-ohjelmat ilmoittautumisen mukaan ovat kemia, integroitu biologia, materiaalitieteet, sähkö- ja tietotekniikka, neurotiede ja taloustiede. Kellogg School of Managementin MBA, School of Lawin JD ja Feinberg School of Medicinein MD ovat kolme suurinta ammatillista tutkinto-ohjelmaa ilmoittautumisjärjestyksessä.</w:t>
      </w:r>
    </w:p>
    <w:p>
      <w:r>
        <w:rPr>
          <w:b/>
        </w:rPr>
        <w:t xml:space="preserve">Tulos</w:t>
      </w:r>
    </w:p>
    <w:p>
      <w:r>
        <w:t xml:space="preserve">Mihin kouluun kirjoittautui syksyllä 2012 40,6 prosenttia opiskelijoista?</w:t>
      </w:r>
    </w:p>
    <w:p>
      <w:r>
        <w:rPr>
          <w:b/>
        </w:rPr>
        <w:t xml:space="preserve">Tulos</w:t>
      </w:r>
    </w:p>
    <w:p>
      <w:r>
        <w:t xml:space="preserve">Mihin kouluun ilmoittautui syksyllä 2011 21,3 prosenttia opiskelijoista?</w:t>
      </w:r>
    </w:p>
    <w:p>
      <w:r>
        <w:rPr>
          <w:b/>
        </w:rPr>
        <w:t xml:space="preserve">Tulos</w:t>
      </w:r>
    </w:p>
    <w:p>
      <w:r>
        <w:t xml:space="preserve">Mihin kouluun kirjoittautui syksyllä 2013 14,3 % opiskelijoista?</w:t>
      </w:r>
    </w:p>
    <w:p>
      <w:r>
        <w:rPr>
          <w:b/>
        </w:rPr>
        <w:t xml:space="preserve">Tulos</w:t>
      </w:r>
    </w:p>
    <w:p>
      <w:r>
        <w:t xml:space="preserve">Mihin kouluun ilmoittautui syksyllä 2015 11,7 % perustutkinto-opiskelijoista?</w:t>
      </w:r>
    </w:p>
    <w:p>
      <w:r>
        <w:rPr>
          <w:b/>
        </w:rPr>
        <w:t xml:space="preserve">Tulos</w:t>
      </w:r>
    </w:p>
    <w:p>
      <w:r>
        <w:t xml:space="preserve"> Mihin kouluun ilmoittautui syksyllä 2024 5,7 % opiskelijoista?</w:t>
      </w:r>
    </w:p>
    <w:p>
      <w:r>
        <w:rPr>
          <w:b/>
        </w:rPr>
        <w:t xml:space="preserve">Esimerkki 8.1264</w:t>
      </w:r>
    </w:p>
    <w:p>
      <w:r>
        <w:t xml:space="preserve">Läpikulku: Siksi ilmakehillä ei ole selkeästi rajattua rajaa: ilmakehän kaasun tiheys yksinkertaisesti pienenee etäisyyden kasvaessa kohteesta. Maapallon ilmanpaine laskee noin 699832320000000000000♠3,2×10-2 Pa:han 100 kilometrin korkeudessa, eli Kármán-linjaan, joka on yleinen määritelmä ulkoavaruuden rajalle. Tämän viivan ulkopuolella isotrooppinen kaasunpaine muuttuu nopeasti merkityksettömäksi verrattuna Auringon säteilypaineeseen ja aurinkotuulten dynaamiseen paineeseen, joten paineen määritelmä muuttuu vaikeasti tulkittavaksi. Termosfäärissä on tällä alueella suuria paine-, lämpötila- ja koostumusgradientteja, ja se vaihtelee suuresti avaruussäästä johtuen. Astrofyysikot kuvaavat näitä ympäristöjä mieluummin lukumäärän tiheydellä, joka ilmaistaan yksiköissä hiukkasia kuutiosenttimetriä kohti.</w:t>
      </w:r>
    </w:p>
    <w:p>
      <w:r>
        <w:rPr>
          <w:b/>
        </w:rPr>
        <w:t xml:space="preserve">Tulos</w:t>
      </w:r>
    </w:p>
    <w:p>
      <w:r>
        <w:t xml:space="preserve">Mitä kutsutaan yleisesti auringon rajaksi?</w:t>
      </w:r>
    </w:p>
    <w:p>
      <w:r>
        <w:rPr>
          <w:b/>
        </w:rPr>
        <w:t xml:space="preserve">Tulos</w:t>
      </w:r>
    </w:p>
    <w:p>
      <w:r>
        <w:t xml:space="preserve">Mitä astrofyysikot käyttävät kuvaamaan auringon säteilyä?</w:t>
      </w:r>
    </w:p>
    <w:p>
      <w:r>
        <w:rPr>
          <w:b/>
        </w:rPr>
        <w:t xml:space="preserve">Tulos</w:t>
      </w:r>
    </w:p>
    <w:p>
      <w:r>
        <w:t xml:space="preserve">Millä yksiköillä astrofyysikot kuvaavat auringon säteilyä?</w:t>
      </w:r>
    </w:p>
    <w:p>
      <w:r>
        <w:rPr>
          <w:b/>
        </w:rPr>
        <w:t xml:space="preserve">Tulos</w:t>
      </w:r>
    </w:p>
    <w:p>
      <w:r>
        <w:t xml:space="preserve">Kuinka korkealle Auringon ilmanpaine laskee 100 km:n korkeudessa?</w:t>
      </w:r>
    </w:p>
    <w:p>
      <w:r>
        <w:rPr>
          <w:b/>
        </w:rPr>
        <w:t xml:space="preserve">Tulos</w:t>
      </w:r>
    </w:p>
    <w:p>
      <w:r>
        <w:t xml:space="preserve">Mikä muuttuu merkityksettömäksi, kun se saavuttaa kuun pinnan?</w:t>
      </w:r>
    </w:p>
    <w:p>
      <w:r>
        <w:rPr>
          <w:b/>
        </w:rPr>
        <w:t xml:space="preserve">Esimerkki 8.1265</w:t>
      </w:r>
    </w:p>
    <w:p>
      <w:r>
        <w:t xml:space="preserve">Läpikulku: Ranskan pääministerin nimittäminen ei myöskään edellytä parlamentin hyväksyntää, mutta parlamentti voi pakottaa hallituksen eroamaan. Näissä järjestelmissä on mahdollista, että presidentti ja pääministeri edustavat eri poliittisia puolueita, jos lainsäätäjää hallitsee eri puolue kuin presidenttiä. Tällaisesta tilanteesta käytetään yleensä nimitystä (poliittinen) avoliitto.</w:t>
      </w:r>
    </w:p>
    <w:p>
      <w:r>
        <w:rPr>
          <w:b/>
        </w:rPr>
        <w:t xml:space="preserve">Tulos</w:t>
      </w:r>
    </w:p>
    <w:p>
      <w:r>
        <w:t xml:space="preserve">Minkä ranskalaisen virkamiehen on saatava parlamentin hyväksyntä?</w:t>
      </w:r>
    </w:p>
    <w:p>
      <w:r>
        <w:rPr>
          <w:b/>
        </w:rPr>
        <w:t xml:space="preserve">Tulos</w:t>
      </w:r>
    </w:p>
    <w:p>
      <w:r>
        <w:t xml:space="preserve">Mitä pääministeri voi pakottaa syrjäyttämään Ranskan hallituksen?</w:t>
      </w:r>
    </w:p>
    <w:p>
      <w:r>
        <w:rPr>
          <w:b/>
        </w:rPr>
        <w:t xml:space="preserve">Tulos</w:t>
      </w:r>
    </w:p>
    <w:p>
      <w:r>
        <w:t xml:space="preserve">Miksi kutsutaan sitä, kun sama puolue hallitsee presidenttiä ja lainsäätäjää?</w:t>
      </w:r>
    </w:p>
    <w:p>
      <w:r>
        <w:rPr>
          <w:b/>
        </w:rPr>
        <w:t xml:space="preserve">Esimerkki 8.1266</w:t>
      </w:r>
    </w:p>
    <w:p>
      <w:r>
        <w:t xml:space="preserve">Läpikulku: Se on kunnianosoitus hiljattain edesmenneille merkittäville elokuvahenkilöille (kuten näyttelijöille, tuottajille, säveltäjille, ohjaajille, käsikirjoittajille ja kuvaajille), joka esitetään toisinaan elokuvien välissä olevilla mainoskatkoilla. Katkelmia on kaksi: yksittäisiä muistoja ja pidempi loppuvuoden kooste. Kun erityisen kuuluisa klassisen elokuvan henkilö (yleensä näyttelijä, tuottaja, elokuvantekijä tai ohjaaja) on hiljattain kuollut, jaksossa esitetään kooste vainajan töistä otetuista kuvista. Joka joulukuu tuotetaan pidempi ja kattavampi "TCM muistelee" -jakso, jossa kunnioitetaan kaikkia kuluneen vuoden aikana kuolleita tunnettuja elokuvahenkilöitä. Jaksossa on kohtauksia esimerkiksi hylätystä drive-in-ravintolasta (2012) tai lakkautettavasta ja purettavasta teatterista (2013). Vuodesta 2001 lähtien näiden clipreelien ääniraidat ovat olleet introspektiivisiä melodioita indie-artisteilta, kuten Badly Drawn Boylta (2007) tai Steve Earlelta (2009).</w:t>
      </w:r>
    </w:p>
    <w:p>
      <w:r>
        <w:rPr>
          <w:b/>
        </w:rPr>
        <w:t xml:space="preserve">Tulos</w:t>
      </w:r>
    </w:p>
    <w:p>
      <w:r>
        <w:t xml:space="preserve">Missä kuussa ja vuonna TCM Boy sai ensi-iltansa?</w:t>
      </w:r>
    </w:p>
    <w:p>
      <w:r>
        <w:rPr>
          <w:b/>
        </w:rPr>
        <w:t xml:space="preserve">Tulos</w:t>
      </w:r>
    </w:p>
    <w:p>
      <w:r>
        <w:t xml:space="preserve">Missä muodossa Badly Drawn Boy esiintyi yksittäisten tribuuttien ohella?</w:t>
      </w:r>
    </w:p>
    <w:p>
      <w:r>
        <w:rPr>
          <w:b/>
        </w:rPr>
        <w:t xml:space="preserve">Tulos</w:t>
      </w:r>
    </w:p>
    <w:p>
      <w:r>
        <w:t xml:space="preserve">Missä kuussa vuonna ilmestyy pidempi versio Badly Drawn Boy -elokuvasta?</w:t>
      </w:r>
    </w:p>
    <w:p>
      <w:r>
        <w:rPr>
          <w:b/>
        </w:rPr>
        <w:t xml:space="preserve">Tulos</w:t>
      </w:r>
    </w:p>
    <w:p>
      <w:r>
        <w:t xml:space="preserve">Minä vuonna Steve Earle tarjosi soundtrackin TCM Remembers -ohjelmalle?</w:t>
      </w:r>
    </w:p>
    <w:p>
      <w:r>
        <w:rPr>
          <w:b/>
        </w:rPr>
        <w:t xml:space="preserve">Tulos</w:t>
      </w:r>
    </w:p>
    <w:p>
      <w:r>
        <w:t xml:space="preserve">Kuka toimitti soundtrackin pidempään Badly Drawn Boy -jaksoon vuonna 2009?</w:t>
      </w:r>
    </w:p>
    <w:p>
      <w:r>
        <w:rPr>
          <w:b/>
        </w:rPr>
        <w:t xml:space="preserve">Esimerkki 8.1267</w:t>
      </w:r>
    </w:p>
    <w:p>
      <w:r>
        <w:t xml:space="preserve">Läpikulku: Se mahdollistaa vahvemman immuunivasteen sekä immunologisen muistin, jossa jokainen patogeeni "muistetaan" tunnusantigeenin avulla. Adaptiivinen immuunivaste on antigeenispesifinen, ja se edellyttää tiettyjen "ei-itsestään" peräisin olevien antigeenien tunnistamista antigeenin esittelyksi kutsutun prosessin aikana. Antigeenispesifisyys mahdollistaa sellaisten vasteiden syntymisen, jotka on räätälöity tiettyjä patogeenejä tai patogeenin saastuttamia soluja varten. Muistisolut ylläpitävät elimistössä kykyä saada aikaan tällaisia räätälöityjä vasteita. Jos patogeeni tarttuu elimistöön useammin kuin kerran, nämä erityiset muistisolut eliminoivat sen nopeasti.</w:t>
      </w:r>
    </w:p>
    <w:p>
      <w:r>
        <w:rPr>
          <w:b/>
        </w:rPr>
        <w:t xml:space="preserve">Tulos</w:t>
      </w:r>
    </w:p>
    <w:p>
      <w:r>
        <w:t xml:space="preserve">Mikä kehittyi myöhemmissä selkärankaisissa?</w:t>
      </w:r>
    </w:p>
    <w:p>
      <w:r>
        <w:rPr>
          <w:b/>
        </w:rPr>
        <w:t xml:space="preserve">Tulos</w:t>
      </w:r>
    </w:p>
    <w:p>
      <w:r>
        <w:t xml:space="preserve">Mikä immuunivaste ei ole antigeenispesifinen?</w:t>
      </w:r>
    </w:p>
    <w:p>
      <w:r>
        <w:rPr>
          <w:b/>
        </w:rPr>
        <w:t xml:space="preserve">Tulos</w:t>
      </w:r>
    </w:p>
    <w:p>
      <w:r>
        <w:t xml:space="preserve">Mitä ei tarvita adaptiiviseen immuunivasteeseen?</w:t>
      </w:r>
    </w:p>
    <w:p>
      <w:r>
        <w:rPr>
          <w:b/>
        </w:rPr>
        <w:t xml:space="preserve">Tulos</w:t>
      </w:r>
    </w:p>
    <w:p>
      <w:r>
        <w:t xml:space="preserve">Mikä mahdollistaa vastaukset, joita ei ole räätälöity tiettyyn taudinaiheuttajaan?</w:t>
      </w:r>
    </w:p>
    <w:p>
      <w:r>
        <w:rPr>
          <w:b/>
        </w:rPr>
        <w:t xml:space="preserve">Tulos</w:t>
      </w:r>
    </w:p>
    <w:p>
      <w:r>
        <w:t xml:space="preserve">Mitä käytetään elimistöön kerran tarttuneen taudinaiheuttajan hävittämiseen?</w:t>
      </w:r>
    </w:p>
    <w:p>
      <w:r>
        <w:rPr>
          <w:b/>
        </w:rPr>
        <w:t xml:space="preserve">Esimerkki 8.1268</w:t>
      </w:r>
    </w:p>
    <w:p>
      <w:r>
        <w:t xml:space="preserve">Läpikulku: Koji Kondo toimi pelin äänivalvojana. Minegishi otti Twilight Princessin sävellys- ja äänisuunnittelutehtävät hoitaakseen ja toimitti kaiken kenttä- ja luolamusiikin Kondon valvonnassa. Trailereita varten eri säveltäjät kirjoittivat kolme kappaletta, joista kaksi oli Mahito Yokotan ja Kondon luomia. Michiru Ōshima loi orkesterisovitukset kolmelle sävellykselle, jotka myöhemmin esitti Yasuzo Takemoton johtama yhtye. Kondon kappale valittiin myöhemmin E3 2005 -tapahtuman trailerin ja pelin nimikkonäytön jälkeisen demofilmin musiikiksi.</w:t>
      </w:r>
    </w:p>
    <w:p>
      <w:r>
        <w:rPr>
          <w:b/>
        </w:rPr>
        <w:t xml:space="preserve">Tulos</w:t>
      </w:r>
    </w:p>
    <w:p>
      <w:r>
        <w:t xml:space="preserve">Kuka kirjoitti Twilight Kondon musiikin?</w:t>
      </w:r>
    </w:p>
    <w:p>
      <w:r>
        <w:rPr>
          <w:b/>
        </w:rPr>
        <w:t xml:space="preserve">Tulos</w:t>
      </w:r>
    </w:p>
    <w:p>
      <w:r>
        <w:t xml:space="preserve">Kuka vastasi perävaunujen tuotannon valvonnasta?</w:t>
      </w:r>
    </w:p>
    <w:p>
      <w:r>
        <w:rPr>
          <w:b/>
        </w:rPr>
        <w:t xml:space="preserve">Tulos</w:t>
      </w:r>
    </w:p>
    <w:p>
      <w:r>
        <w:t xml:space="preserve">Kuka työskenteli sovittamalla pisteet pelin otsikkoruudun esittämistä varten?</w:t>
      </w:r>
    </w:p>
    <w:p>
      <w:r>
        <w:rPr>
          <w:b/>
        </w:rPr>
        <w:t xml:space="preserve">Tulos</w:t>
      </w:r>
    </w:p>
    <w:p>
      <w:r>
        <w:t xml:space="preserve">Kuka on säveltänyt pelin trailerissa ja otsikkoruudussa käytetyn musiikin?</w:t>
      </w:r>
    </w:p>
    <w:p>
      <w:r>
        <w:rPr>
          <w:b/>
        </w:rPr>
        <w:t xml:space="preserve">Tulos</w:t>
      </w:r>
    </w:p>
    <w:p>
      <w:r>
        <w:t xml:space="preserve">Kenen piti johtaa ensembleä, joka valvoisi otsikkoruutua?</w:t>
      </w:r>
    </w:p>
    <w:p>
      <w:r>
        <w:rPr>
          <w:b/>
        </w:rPr>
        <w:t xml:space="preserve">Esimerkki 8.1269</w:t>
      </w:r>
    </w:p>
    <w:p>
      <w:r>
        <w:t xml:space="preserve">Läpikulku: Yuan-dynastia oli ensimmäinen kerta, kun muut kuin alkuperäiskiinalaiset hallitsivat koko Kiinaa. Mongolian historiankirjoituksessa sitä pidetään yleisesti mongolivaltakunnan jatkumona. Mongolien tiedetään yleisesti palvovan Ikuista taivasta, ja perinteisen mongolialaisen ideologian mukaan Yuania pidetään "äärettömän määrän olentojen alkuna, rauhan ja onnen perustana, valtiovaltana, monien kansojen unelmana, sen lisäksi ei ole mitään suurta tai arvokasta". Kiinan perinteisessä historiankirjoituksessa Yuan-dynastiaa taas pidetään yleensä laillisena dynastiana Song-dynastian ja Ming-dynastian välissä. Huomaa kuitenkin, että Yuan-dynastia laajennetaan perinteisesti usein kattamaan myös Mongolien valtakunta ennen Kublai Khanin muodollista Yuanin perustamista vuonna 1271, osittain siksi, että Kublai laittoi isoisänsä Tšingis-kaanin virallisiin tietoihin dynastian perustajaksi eli Taizuksi (kiinaksi 太祖). Perinteisestä historiankirjoituksesta sekä virallisista näkemyksistä (mukaan lukien Ming-dynastian hallitus, joka syrjäytti Yuan-dynastian) huolimatta on olemassa myös kiinalaisia[kuka?], jotka eivät pitäneet Yuan-dynastiaa Kiinan laillisena dynastiana vaan pikemminkin vieraan vallan kautena. Jälkimmäiset uskovat, että han-kiinalaisia kohdeltiin toisen luokan kansalaisina ja että Kiina pysähtyi taloudellisesti ja tieteellisesti.</w:t>
      </w:r>
    </w:p>
    <w:p>
      <w:r>
        <w:rPr>
          <w:b/>
        </w:rPr>
        <w:t xml:space="preserve">Tulos</w:t>
      </w:r>
    </w:p>
    <w:p>
      <w:r>
        <w:t xml:space="preserve">Kuka hallitsi ensimmäistä kertaa koko Japania Yuanin aikana?</w:t>
      </w:r>
    </w:p>
    <w:p>
      <w:r>
        <w:rPr>
          <w:b/>
        </w:rPr>
        <w:t xml:space="preserve">Tulos</w:t>
      </w:r>
    </w:p>
    <w:p>
      <w:r>
        <w:t xml:space="preserve"> Mitä mongolit kieltäytyivät palvomasta?</w:t>
      </w:r>
    </w:p>
    <w:p>
      <w:r>
        <w:rPr>
          <w:b/>
        </w:rPr>
        <w:t xml:space="preserve">Tulos</w:t>
      </w:r>
    </w:p>
    <w:p>
      <w:r>
        <w:t xml:space="preserve"> Mikä laiton dynastia edelsi Yuania?</w:t>
      </w:r>
    </w:p>
    <w:p>
      <w:r>
        <w:rPr>
          <w:b/>
        </w:rPr>
        <w:t xml:space="preserve">Tulos</w:t>
      </w:r>
    </w:p>
    <w:p>
      <w:r>
        <w:t xml:space="preserve"> Mikä laiton dynastia tuli Yuanin jälkeen?</w:t>
      </w:r>
    </w:p>
    <w:p>
      <w:r>
        <w:rPr>
          <w:b/>
        </w:rPr>
        <w:t xml:space="preserve">Esimerkki 8.1270</w:t>
      </w:r>
    </w:p>
    <w:p>
      <w:r>
        <w:t xml:space="preserve">Läpikulku: Windows ei ollut yhtä hyvä kuin Macintosh, mutta se oli tarpeeksi hyvä keskivertokäyttäjälle.". Vaikka 3.0 oli edelleen MS-DOS:iin perustuva graafinen kääre, se oli ensimmäinen Windows-versio, joka oli ominaisuuksiltaan ja suorituskyvyltään verrattavissa paljon kalliimpaan Macintosh-alustaan. Asiaa ei helpottanut sekään, että Jean-Louis Gassée oli edellisen vuoden aikana kieltäytynyt jyrkästi alentamasta Mac-tietokoneiden voittomarginaaleja. Lopuksi vuonna 1989 räjähti räjähdysmäisesti kasvavaa PC-teollisuutta ravistellut komponenttipula, joka pakotti Apple USA:n johtajan Allan Lorenin alentamaan hintoja, mikä laski Applen katteita.</w:t>
      </w:r>
    </w:p>
    <w:p>
      <w:r>
        <w:rPr>
          <w:b/>
        </w:rPr>
        <w:t xml:space="preserve">Tulos</w:t>
      </w:r>
    </w:p>
    <w:p>
      <w:r>
        <w:t xml:space="preserve">Kun Microsoft Windows 4.0 julkaistiin, mitä sanottiin yleisesti, että se ei ollut yhtä hyvä kuin?</w:t>
      </w:r>
    </w:p>
    <w:p>
      <w:r>
        <w:rPr>
          <w:b/>
        </w:rPr>
        <w:t xml:space="preserve">Tulos</w:t>
      </w:r>
    </w:p>
    <w:p>
      <w:r>
        <w:t xml:space="preserve">Kenelle Microsoft Windows 4.0:n sanottiin yleisesti olevan riittävän hyvä?</w:t>
      </w:r>
    </w:p>
    <w:p>
      <w:r>
        <w:rPr>
          <w:b/>
        </w:rPr>
        <w:t xml:space="preserve">Tulos</w:t>
      </w:r>
    </w:p>
    <w:p>
      <w:r>
        <w:t xml:space="preserve">Mikä oli syynä Applen katteiden laskuun vuonna 1998?</w:t>
      </w:r>
    </w:p>
    <w:p>
      <w:r>
        <w:rPr>
          <w:b/>
        </w:rPr>
        <w:t xml:space="preserve">Tulos</w:t>
      </w:r>
    </w:p>
    <w:p>
      <w:r>
        <w:t xml:space="preserve">Kuka teki vuonna 1998 päätöksen laskea Mac-tietokoneiden hintoja?</w:t>
      </w:r>
    </w:p>
    <w:p>
      <w:r>
        <w:rPr>
          <w:b/>
        </w:rPr>
        <w:t xml:space="preserve">Tulos</w:t>
      </w:r>
    </w:p>
    <w:p>
      <w:r>
        <w:t xml:space="preserve">Mihin Microsoft Windows 3.1:n suorituskyky oli verrattavissa?</w:t>
      </w:r>
    </w:p>
    <w:p>
      <w:r>
        <w:rPr>
          <w:b/>
        </w:rPr>
        <w:t xml:space="preserve">Esimerkki 8.1271</w:t>
      </w:r>
    </w:p>
    <w:p>
      <w:r>
        <w:t xml:space="preserve">Läpikulku: Spielberg tapasi näyttelijä Amy Irvingin ensimmäisen kerran vuonna 1976 ohjaaja Brian De Palman ehdotuksesta, sillä hän tiesi etsivänsä näyttelijää Close Encounters -elokuvaan. Tavattuaan hänet Spielberg sanoi yhteiselle tuottajalleen Julia Phillipsille: "Tapasin eilen illalla todellisen sydämenmurtajan.":293 Vaikka hän oli liian nuori rooliin, hän ja Spielberg alkoivat seurustella, ja lopulta Irving muutti Spielbergin taloon, jota hän kuvaili "poikamiesfunkkariksi".:294 He asuivat yhdessä neljä vuotta, mutta heidän ammattiuriensa rasitukset veivät veronsa heidän suhteeltaan. Irving halusi olla varma, että mikä tahansa menestys, jonka hän saavutti näyttelijänä, olisi hänen omansa: "En halua tulla tunnetuksi Stevenin tyttöystävänä", hän sanoi ja päätti olla osallistumatta miehen elokuviin noiden vuosien aikana.:295</w:t>
      </w:r>
    </w:p>
    <w:p>
      <w:r>
        <w:rPr>
          <w:b/>
        </w:rPr>
        <w:t xml:space="preserve">Tulos</w:t>
      </w:r>
    </w:p>
    <w:p>
      <w:r>
        <w:t xml:space="preserve">Minä vuonna Brian de Palma ohjasi ensimmäisen elokuvansa?</w:t>
      </w:r>
    </w:p>
    <w:p>
      <w:r>
        <w:rPr>
          <w:b/>
        </w:rPr>
        <w:t xml:space="preserve">Tulos</w:t>
      </w:r>
    </w:p>
    <w:p>
      <w:r>
        <w:t xml:space="preserve">Mikä oli ensimmäinen elokuva, jonka Julie Phillips oli mukana tuottamassa?</w:t>
      </w:r>
    </w:p>
    <w:p>
      <w:r>
        <w:rPr>
          <w:b/>
        </w:rPr>
        <w:t xml:space="preserve">Tulos</w:t>
      </w:r>
    </w:p>
    <w:p>
      <w:r>
        <w:t xml:space="preserve">Minä vuonna Amy Irving muutti Spielbergin kotiin?</w:t>
      </w:r>
    </w:p>
    <w:p>
      <w:r>
        <w:rPr>
          <w:b/>
        </w:rPr>
        <w:t xml:space="preserve">Tulos</w:t>
      </w:r>
    </w:p>
    <w:p>
      <w:r>
        <w:t xml:space="preserve">Kuka oli yksi Close Encountersin näyttelijöistä?</w:t>
      </w:r>
    </w:p>
    <w:p>
      <w:r>
        <w:rPr>
          <w:b/>
        </w:rPr>
        <w:t xml:space="preserve">Tulos</w:t>
      </w:r>
    </w:p>
    <w:p>
      <w:r>
        <w:t xml:space="preserve">Minä vuonna Amy Irving muutti pois Spielbergin kodista?</w:t>
      </w:r>
    </w:p>
    <w:p>
      <w:r>
        <w:rPr>
          <w:b/>
        </w:rPr>
        <w:t xml:space="preserve">Esimerkki 8.1272</w:t>
      </w:r>
    </w:p>
    <w:p>
      <w:r>
        <w:t xml:space="preserve">Läpikulku: Sander julkaisi Stanford Law Review -lehden marraskuun 2004 numerossa artikkelin, jossa kyseenalaistettiin rotuun perustuvien etuuksien tehokkuus oikeustieteellisissä tiedekunnissa. Hän totesi, että ennen hänen artikkeliaan ei ollut tehty kattavaa tutkimusta positiivisten erityistoimien vaikutuksista. Artikkelissa esitellään tutkimus, joka osoittaa, että puolet kaikista mustaihoisten oikeustieteen opiskelijoista sijoittuu ensimmäisen opiskeluvuoden jälkeen luokkansa viimeisen sijan tuntumaan ja että mustaihoiset oikeustieteen opiskelijat keskeyttävät todennäköisemmin oikeustieteen opinnot ja reputtavat asianajajatutkinnon. Artikkelissa esitetään alustava arvio, jonka mukaan uusien mustien lakimiesten tuotanto Yhdysvalloissa kasvaisi kahdeksan prosenttia, jos positiiviset toimintaohjelmat kaikissa oikeustieteellisissä oppilaitoksissa lopetettaisiin. Vähemmän pätevät mustat opiskelijat menisivät vähemmän arvostettuihin kouluihin, joissa heidän kykynsä vastaisivat paremmin luokkatovereidensa kykyjä ja he suoriutuisivat siten suhteellisesti paremmin. Sander auttoi kehittämään UCLA:n oikeustieteelliselle tiedekunnalle sosioekonomiseen taustaan perustuvaa positiivista toimintasuunnitelmaa sen jälkeen, kun vuonna 1996 hyväksyttiin lakiehdotus 209, joka kielsi rotuun perustuvien etuuksien käytön Kalifornian julkisissa yliopistoissa. Tämä muutos tapahtui sen jälkeen, kun tutkimukset osoittivat, että UCLA:n mustien valmistumisaste oli 41 prosenttia, kun se valkoisilla oli 73 prosenttia.</w:t>
      </w:r>
    </w:p>
    <w:p>
      <w:r>
        <w:rPr>
          <w:b/>
        </w:rPr>
        <w:t xml:space="preserve">Tulos</w:t>
      </w:r>
    </w:p>
    <w:p>
      <w:r>
        <w:t xml:space="preserve"> Mihin yliopistoon Richard H. Sander ei kuulu?</w:t>
      </w:r>
    </w:p>
    <w:p>
      <w:r>
        <w:rPr>
          <w:b/>
        </w:rPr>
        <w:t xml:space="preserve">Tulos</w:t>
      </w:r>
    </w:p>
    <w:p>
      <w:r>
        <w:t xml:space="preserve">Missä julkaisussa Sander julkaisi artikkelin, jossa hän ei kyseenalaistanut rotuun perustuvia etuuksia oikeustieteellisissä tiedekunnissa?</w:t>
      </w:r>
    </w:p>
    <w:p>
      <w:r>
        <w:rPr>
          <w:b/>
        </w:rPr>
        <w:t xml:space="preserve">Tulos</w:t>
      </w:r>
    </w:p>
    <w:p>
      <w:r>
        <w:t xml:space="preserve">Mitä Sanderin tutkimus osoitti valkoisten oikeustieteen opiskelijoiden sijoitusten osalta?</w:t>
      </w:r>
    </w:p>
    <w:p>
      <w:r>
        <w:rPr>
          <w:b/>
        </w:rPr>
        <w:t xml:space="preserve">Tulos</w:t>
      </w:r>
    </w:p>
    <w:p>
      <w:r>
        <w:t xml:space="preserve">Paljonko artikkelissa arvioidaan, että mustien asianajajien määrä mahdollisesti kasvaisi, jos positiiviset toimet aloitettaisiin?</w:t>
      </w:r>
    </w:p>
    <w:p>
      <w:r>
        <w:rPr>
          <w:b/>
        </w:rPr>
        <w:t xml:space="preserve">Tulos</w:t>
      </w:r>
    </w:p>
    <w:p>
      <w:r>
        <w:t xml:space="preserve">Mikä lainsäädäntötyö ei kieltänyt rotuun perustuvien etuuksien käyttöä Kalifornian osavaltiossa?</w:t>
      </w:r>
    </w:p>
    <w:p>
      <w:r>
        <w:rPr>
          <w:b/>
        </w:rPr>
        <w:t xml:space="preserve">Esimerkki 8.1273</w:t>
      </w:r>
    </w:p>
    <w:p>
      <w:r>
        <w:t xml:space="preserve">Läpikulku: Joidenkin tieteellisten tutkimusten mukaan otsonikato saattaa olla määräävässä asemassa Etelämantereen (ja laajemmin eteläisen pallonpuoliskon) ilmaston muutosten hallinnassa. Otsoni absorboi suuria määriä ultraviolettisäteilyä stratosfäärissä. Otsonikato Etelämantereen yllä voi aiheuttaa noin 6 °C:n viilenemisen paikallisessa stratosfäärissä. Tämä viileneminen vaikuttaa siten, että mantereen ympärillä virtaavat länsituulet (napapyörre) voimistuvat ja estävät siten kylmän ilman ulosvirtauksen etelänavan läheisyydestä. Tämän seurauksena Itä-Antarktiksen mannerjäätikön massa pysyy alhaisemmissa lämpötiloissa, ja Etelämantereen reuna-alueilla, erityisesti Etelämantereen niemimaalla, vallitsee korkeampi lämpötila, mikä nopeuttaa sulamista. Mallit viittaavat myös siihen, että otsonikato ja polaaripyörreilmiön voimistuminen selittävät myös merijään viimeaikaisen lisääntymisen mantereen edustalla.</w:t>
      </w:r>
    </w:p>
    <w:p>
      <w:r>
        <w:rPr>
          <w:b/>
        </w:rPr>
        <w:t xml:space="preserve">Tulos</w:t>
      </w:r>
    </w:p>
    <w:p>
      <w:r>
        <w:t xml:space="preserve">Mikä on ollut määräävässä asemassa Etelämantereen ilmastonmuutoksessa? </w:t>
      </w:r>
    </w:p>
    <w:p>
      <w:r>
        <w:rPr>
          <w:b/>
        </w:rPr>
        <w:t xml:space="preserve">Tulos</w:t>
      </w:r>
    </w:p>
    <w:p>
      <w:r>
        <w:t xml:space="preserve">Mikä voi aiheuttaa noin 6 °C:n viilenemisen paikallisessa ilmassa?</w:t>
      </w:r>
    </w:p>
    <w:p>
      <w:r>
        <w:rPr>
          <w:b/>
        </w:rPr>
        <w:t xml:space="preserve">Tulos</w:t>
      </w:r>
    </w:p>
    <w:p>
      <w:r>
        <w:t xml:space="preserve">Mikä on napapyörre?</w:t>
      </w:r>
    </w:p>
    <w:p>
      <w:r>
        <w:rPr>
          <w:b/>
        </w:rPr>
        <w:t xml:space="preserve">Tulos</w:t>
      </w:r>
    </w:p>
    <w:p>
      <w:r>
        <w:t xml:space="preserve">Mikä vahvisti napapyörrettä?</w:t>
      </w:r>
    </w:p>
    <w:p>
      <w:r>
        <w:rPr>
          <w:b/>
        </w:rPr>
        <w:t xml:space="preserve">Esimerkki 8.1274</w:t>
      </w:r>
    </w:p>
    <w:p>
      <w:r>
        <w:t xml:space="preserve">Läpikulku: Hurrikaanit muodostavat vakavan uhan joka vuosi 1. kesäkuuta ja 30. marraskuuta välisenä hurrikaanikautena, erityisesti elokuusta lokakuuhun. Florida on hurrikaanille alttein osavaltio, jossa on subtrooppista tai trooppista vettä pitkällä rannikolla. Yhdysvaltoihin iskeneistä vähintään neljännen luokan myrskyistä 83 prosenttia on iskenyt joko Floridaan tai Teksasiin. Vuodesta 1851 vuoteen 2006 Floridaan iski 114 hurrikaania, joista 37 oli vähintään 3. luokan hurrikaaneja. On harvinaista, että hurrikaanikausi menee ohi ilman, että osavaltioon on iskenyt vähintään trooppinen myrsky.[viitattu ].</w:t>
      </w:r>
    </w:p>
    <w:p>
      <w:r>
        <w:rPr>
          <w:b/>
        </w:rPr>
        <w:t xml:space="preserve">Tulos</w:t>
      </w:r>
    </w:p>
    <w:p>
      <w:r>
        <w:t xml:space="preserve">Mikä sää uhkaa harvoin Floridaa?</w:t>
      </w:r>
    </w:p>
    <w:p>
      <w:r>
        <w:rPr>
          <w:b/>
        </w:rPr>
        <w:t xml:space="preserve">Tulos</w:t>
      </w:r>
    </w:p>
    <w:p>
      <w:r>
        <w:t xml:space="preserve">Mikä kausi alkaa 30. marraskuuta?</w:t>
      </w:r>
    </w:p>
    <w:p>
      <w:r>
        <w:rPr>
          <w:b/>
        </w:rPr>
        <w:t xml:space="preserve">Tulos</w:t>
      </w:r>
    </w:p>
    <w:p>
      <w:r>
        <w:t xml:space="preserve">Mikä kausi päättyy 1. kesäkuuta?</w:t>
      </w:r>
    </w:p>
    <w:p>
      <w:r>
        <w:rPr>
          <w:b/>
        </w:rPr>
        <w:t xml:space="preserve">Tulos</w:t>
      </w:r>
    </w:p>
    <w:p>
      <w:r>
        <w:t xml:space="preserve">Minkä sään on tavallista kulkea Floridassa?</w:t>
      </w:r>
    </w:p>
    <w:p>
      <w:r>
        <w:rPr>
          <w:b/>
        </w:rPr>
        <w:t xml:space="preserve">Tulos</w:t>
      </w:r>
    </w:p>
    <w:p>
      <w:r>
        <w:t xml:space="preserve">Kuinka moni Yhdysvaltojen kategorian 2 myrskyistä osui Floridaan?</w:t>
      </w:r>
    </w:p>
    <w:p>
      <w:r>
        <w:rPr>
          <w:b/>
        </w:rPr>
        <w:t xml:space="preserve">Esimerkki 8.1275</w:t>
      </w:r>
    </w:p>
    <w:p>
      <w:r>
        <w:t xml:space="preserve">Läpikulku: Loppuvuodesta 2009 lähtien kourallinen lähinnä eteläisiä euroalueen jäsenvaltioita alkoi olla kykenemättömiä maksamaan takaisin kansallista euromääräistä valtionvelkaansa tai rahoittamaan vaikeuksiin joutuneiden rahoitussektoreiden pelastamista kansallisen valvonnan alaisuudessa ilman kolmansien osapuolten apua. Tämä niin sanottu eurooppalainen velkakriisi alkoi sen jälkeen, kun Kreikan uusi vaaleilla valittu hallitus lakkasi peittelemästä todellista velkaantuneisuuttaan ja budjettivajettaan ja kertoi avoimesti Kreikan valtion maksukyvyttömyyden välittömästä vaarasta. Koska euroalueen valtion maksukyvyttömyys oli järkytys, suuri yleisö, kansainväliset ja eurooppalaiset instituutiot sekä finanssiyhteisö alkoivat arvioida euroalueen valtioiden taloudellista tilannetta ja luottokelpoisuutta perusteellisesti uudelleen. Niiden euroalueen valtioiden, joiden ei arvioitu olevan taloudellisesti riittävän kestäviä nykyisellä tiellään, luottoluokituksia alennettiin aalloittain ja lainakustannukset nousivat, ja korkoerot kasvoivat. Tämän seurauksena näiden valtioiden mahdollisuudet lainata uutta rahaa budjettivajeidensa rahoittamiseksi edelleen tai olemassa olevien kestämättömien velkatasojen uudelleenrahoittamiseksi heikkenivät voimakkaasti.</w:t>
      </w:r>
    </w:p>
    <w:p>
      <w:r>
        <w:rPr>
          <w:b/>
        </w:rPr>
        <w:t xml:space="preserve">Tulos</w:t>
      </w:r>
    </w:p>
    <w:p>
      <w:r>
        <w:t xml:space="preserve">Milloin eurooppalainen voittoeforia alkoi?</w:t>
      </w:r>
    </w:p>
    <w:p>
      <w:r>
        <w:rPr>
          <w:b/>
        </w:rPr>
        <w:t xml:space="preserve">Tulos</w:t>
      </w:r>
    </w:p>
    <w:p>
      <w:r>
        <w:t xml:space="preserve">Minkä maan valtion maksukyvyttömyysriski oli viimeisin?</w:t>
      </w:r>
    </w:p>
    <w:p>
      <w:r>
        <w:rPr>
          <w:b/>
        </w:rPr>
        <w:t xml:space="preserve">Tulos</w:t>
      </w:r>
    </w:p>
    <w:p>
      <w:r>
        <w:t xml:space="preserve">Kuka sivuutti Kreikan talouskriisin eniten?</w:t>
      </w:r>
    </w:p>
    <w:p>
      <w:r>
        <w:rPr>
          <w:b/>
        </w:rPr>
        <w:t xml:space="preserve">Tulos</w:t>
      </w:r>
    </w:p>
    <w:p>
      <w:r>
        <w:t xml:space="preserve">Mitä Kreikan edellinen hallitus oli esitellyt?</w:t>
      </w:r>
    </w:p>
    <w:p>
      <w:r>
        <w:rPr>
          <w:b/>
        </w:rPr>
        <w:t xml:space="preserve">Tulos</w:t>
      </w:r>
    </w:p>
    <w:p>
      <w:r>
        <w:t xml:space="preserve">Mikä ei ole koskaan shokki euroalueella?</w:t>
      </w:r>
    </w:p>
    <w:p>
      <w:r>
        <w:rPr>
          <w:b/>
        </w:rPr>
        <w:t xml:space="preserve">Esimerkki 8.1276</w:t>
      </w:r>
    </w:p>
    <w:p>
      <w:r>
        <w:t xml:space="preserve">Läpikulku: Aerobinen voimistelu (muodollisesti urheilu-aerobic) käsittää yksilöiden, parien, triojen tai enintään kuuden hengen ryhmien suorittamat rutiinit, joissa painotetaan voimaa, joustavuutta ja aerobista kuntoa pikemminkin kuin akrobaattisia tai tasapainotaitoja. Rutiinit suoritetaan kaikille yksilöille 7x7 metrin lattialla ja myös 12-14 ja 15-17-vuotiaille trioille ja sekapareille. Vuodesta 2009 alkaen kaikkien senioritriojen ja -parien on oltava isommalla lattialla (10x10m), ja kaikki ryhmät esiintyvät myös tällä lattialla. Rutiinit kestävät yleensä 60-90 sekuntia riippuen osallistujan iästä ja rutiiniluokasta.</w:t>
      </w:r>
    </w:p>
    <w:p>
      <w:r>
        <w:rPr>
          <w:b/>
        </w:rPr>
        <w:t xml:space="preserve">Tulos</w:t>
      </w:r>
    </w:p>
    <w:p>
      <w:r>
        <w:t xml:space="preserve">Mihin liittyy enintään 10 hengen ryhmien suorittamat rutiinit?</w:t>
      </w:r>
    </w:p>
    <w:p>
      <w:r>
        <w:rPr>
          <w:b/>
        </w:rPr>
        <w:t xml:space="preserve">Tulos</w:t>
      </w:r>
    </w:p>
    <w:p>
      <w:r>
        <w:t xml:space="preserve">Mikä on FIG:n sallima vähimmäiskoko?</w:t>
      </w:r>
    </w:p>
    <w:p>
      <w:r>
        <w:rPr>
          <w:b/>
        </w:rPr>
        <w:t xml:space="preserve">Tulos</w:t>
      </w:r>
    </w:p>
    <w:p>
      <w:r>
        <w:t xml:space="preserve">Kuinka kauan tuomareilla on aikaa toimittaa lopulliset pisteet?</w:t>
      </w:r>
    </w:p>
    <w:p>
      <w:r>
        <w:rPr>
          <w:b/>
        </w:rPr>
        <w:t xml:space="preserve">Tulos</w:t>
      </w:r>
    </w:p>
    <w:p>
      <w:r>
        <w:t xml:space="preserve">Milloin aerobinen voimistelu alkoi?</w:t>
      </w:r>
    </w:p>
    <w:p>
      <w:r>
        <w:rPr>
          <w:b/>
        </w:rPr>
        <w:t xml:space="preserve">Tulos</w:t>
      </w:r>
    </w:p>
    <w:p>
      <w:r>
        <w:t xml:space="preserve">Mikä määrittää, mitä rekvisiittaa ryhmät voivat tuoda?</w:t>
      </w:r>
    </w:p>
    <w:p>
      <w:r>
        <w:rPr>
          <w:b/>
        </w:rPr>
        <w:t xml:space="preserve">Esimerkki 8.1277</w:t>
      </w:r>
    </w:p>
    <w:p>
      <w:r>
        <w:t xml:space="preserve">Läpikulku: YouTube Red on YouTuben premium-tilauspalvelu. Se tarjoaa mainoksetonta suoratoistoa, pääsyn yksinoikeussisältöön, videon toiston taustalla ja offline-tilassa mobiililaitteilla sekä pääsyn Google Play Music "All Access" -palveluun. YouTube Red julkistettiin alun perin 12. marraskuuta 2014 nimellä "Music Key", musiikin suoratoistopalvelun tilauspalvelu, ja sen oli tarkoitus integroitua olemassa olevaan Google Play Music "All Access" -palveluun ja korvata se. Palvelu lanseerattiin uudelleen 28. lokakuuta 2015 nimellä YouTube Red, joka tarjoaa kaikkien videoiden mainoksetonta suoratoistoa sekä pääsyn eksklusiiviseen alkuperäissisältöön.</w:t>
      </w:r>
    </w:p>
    <w:p>
      <w:r>
        <w:rPr>
          <w:b/>
        </w:rPr>
        <w:t xml:space="preserve">Tulos</w:t>
      </w:r>
    </w:p>
    <w:p>
      <w:r>
        <w:t xml:space="preserve">Mikä on YouTube Premium?</w:t>
      </w:r>
    </w:p>
    <w:p>
      <w:r>
        <w:rPr>
          <w:b/>
        </w:rPr>
        <w:t xml:space="preserve">Tulos</w:t>
      </w:r>
    </w:p>
    <w:p>
      <w:r>
        <w:t xml:space="preserve">Mitä YouTube Premium tarjoaa?</w:t>
      </w:r>
    </w:p>
    <w:p>
      <w:r>
        <w:rPr>
          <w:b/>
        </w:rPr>
        <w:t xml:space="preserve">Tulos</w:t>
      </w:r>
    </w:p>
    <w:p>
      <w:r>
        <w:t xml:space="preserve">Mitä alun perin ilmoitettiin 14. marraskuuta 2012?</w:t>
      </w:r>
    </w:p>
    <w:p>
      <w:r>
        <w:rPr>
          <w:b/>
        </w:rPr>
        <w:t xml:space="preserve">Tulos</w:t>
      </w:r>
    </w:p>
    <w:p>
      <w:r>
        <w:t xml:space="preserve">Mikä oli YouTube Premiumin alkuperäinen nimi vuonna 2014?</w:t>
      </w:r>
    </w:p>
    <w:p>
      <w:r>
        <w:rPr>
          <w:b/>
        </w:rPr>
        <w:t xml:space="preserve">Tulos</w:t>
      </w:r>
    </w:p>
    <w:p>
      <w:r>
        <w:t xml:space="preserve">Mikä käynnistettiin uudelleen 12. lokakuuta 2015?</w:t>
      </w:r>
    </w:p>
    <w:p>
      <w:r>
        <w:rPr>
          <w:b/>
        </w:rPr>
        <w:t xml:space="preserve">Esimerkki 8.1278</w:t>
      </w:r>
    </w:p>
    <w:p>
      <w:r>
        <w:t xml:space="preserve">Läpikulku: Teollisen vallankumouksen myötä Britannia nousi eurooppalaisten kilpailijoidensa edelle. Intialaisten hyödykkeiden kysyntää lisäsivät tarve ylläpitää joukkoja ja taloutta sodan aikana sekä raaka-aineiden ja tehokkaiden tuotantomenetelmien lisääntynyt saatavuus. Vallankumouksen kotimaassa Britanniassa elintaso nousi. Sen vaurauden, kysynnän ja tuotannon kierteinen kierre vaikutti syvällisesti merentakaiseen kauppaan. Yhtiöstä tuli Britannian maailmanmarkkinoiden suurin yksittäinen toimija. William Henry Pyne toteaa kirjassaan The Microcosm of London (1808) seuraavaa:</w:t>
      </w:r>
    </w:p>
    <w:p>
      <w:r>
        <w:rPr>
          <w:b/>
        </w:rPr>
        <w:t xml:space="preserve">Tulos</w:t>
      </w:r>
    </w:p>
    <w:p>
      <w:r>
        <w:t xml:space="preserve">Minkälaisen vallankumouksen ansiosta Britannia pystyi etenemään aasialaisia kilpailijoitaan edellä?</w:t>
      </w:r>
    </w:p>
    <w:p>
      <w:r>
        <w:rPr>
          <w:b/>
        </w:rPr>
        <w:t xml:space="preserve">Tulos</w:t>
      </w:r>
    </w:p>
    <w:p>
      <w:r>
        <w:t xml:space="preserve">Mikä oli William Henry Pynen kirjan nimi vuodelta 1908?</w:t>
      </w:r>
    </w:p>
    <w:p>
      <w:r>
        <w:rPr>
          <w:b/>
        </w:rPr>
        <w:t xml:space="preserve">Tulos</w:t>
      </w:r>
    </w:p>
    <w:p>
      <w:r>
        <w:t xml:space="preserve">Mikä tuli William Henry Pynen mukaan ainoaksi toimijaksi Britannian globaaleilla markkinoilla?</w:t>
      </w:r>
    </w:p>
    <w:p>
      <w:r>
        <w:rPr>
          <w:b/>
        </w:rPr>
        <w:t xml:space="preserve">Tulos</w:t>
      </w:r>
    </w:p>
    <w:p>
      <w:r>
        <w:t xml:space="preserve">Mitä maata teollinen vallankumous tuhosi?</w:t>
      </w:r>
    </w:p>
    <w:p>
      <w:r>
        <w:rPr>
          <w:b/>
        </w:rPr>
        <w:t xml:space="preserve">Tulos</w:t>
      </w:r>
    </w:p>
    <w:p>
      <w:r>
        <w:t xml:space="preserve">Minkälaista materiaalia ei enää ollut saatavilla teollisen vallankumouksen seurauksena?</w:t>
      </w:r>
    </w:p>
    <w:p>
      <w:r>
        <w:rPr>
          <w:b/>
        </w:rPr>
        <w:t xml:space="preserve">Esimerkki 8.1279</w:t>
      </w:r>
    </w:p>
    <w:p>
      <w:r>
        <w:t xml:space="preserve">Läpikulku: Montreal Cricket Groundsilla pelatusta pelistä kirjoitettiin ensimmäisen kerran 15. lokakuuta 1862. Se käytiin ensimmäisen pataljoonan Grenadier Guardsin ja toisen pataljoonan Scots Fusilier Guardsin välillä, ja Grenadier Guards voitti sen 3 maalia, 2 rougea ja 0-0. Vuonna 1864 Toronton Trinity Collegessa F. Barlow Cumberland, Frederick A. Bethune ja Christopher Gwynn, yksi Massachusettsin Miltonin perustajista, laativat rugbyjalkapalloon perustuvat säännöt. Peli sai vähitellen kannattajia, ja 3. marraskuuta 1869 perustettiin Hamiltonin jalkapalloseura (Kanadan vanhin jalkapalloseura). Montreal perusti joukkueen 8. huhtikuuta 1872, Toronto perustettiin 4. lokakuuta 1873 ja Ottawa FBC 20. syyskuuta 1876.</w:t>
      </w:r>
    </w:p>
    <w:p>
      <w:r>
        <w:rPr>
          <w:b/>
        </w:rPr>
        <w:t xml:space="preserve">Tulos</w:t>
      </w:r>
    </w:p>
    <w:p>
      <w:r>
        <w:t xml:space="preserve">Mikä oli ensimmäinen kirjallinen selostus amerikkalaisesta jalkapallopelistä?</w:t>
      </w:r>
    </w:p>
    <w:p>
      <w:r>
        <w:rPr>
          <w:b/>
        </w:rPr>
        <w:t xml:space="preserve">Tulos</w:t>
      </w:r>
    </w:p>
    <w:p>
      <w:r>
        <w:t xml:space="preserve">Toinen pataljoona skotit voitti ensimmäisen koskaan mitä?</w:t>
      </w:r>
    </w:p>
    <w:p>
      <w:r>
        <w:rPr>
          <w:b/>
        </w:rPr>
        <w:t xml:space="preserve">Tulos</w:t>
      </w:r>
    </w:p>
    <w:p>
      <w:r>
        <w:t xml:space="preserve">Kuka laatii amerikkalaiseen jalkapalloon perustuvat säännöt?</w:t>
      </w:r>
    </w:p>
    <w:p>
      <w:r>
        <w:rPr>
          <w:b/>
        </w:rPr>
        <w:t xml:space="preserve">Tulos</w:t>
      </w:r>
    </w:p>
    <w:p>
      <w:r>
        <w:t xml:space="preserve">Mikä joukkue perustettiin 8. huhtikuuta 1827?</w:t>
      </w:r>
    </w:p>
    <w:p>
      <w:r>
        <w:rPr>
          <w:b/>
        </w:rPr>
        <w:t xml:space="preserve">Tulos</w:t>
      </w:r>
    </w:p>
    <w:p>
      <w:r>
        <w:t xml:space="preserve">Mikä peli oli heti suosittu Kanadassa?</w:t>
      </w:r>
    </w:p>
    <w:p>
      <w:r>
        <w:rPr>
          <w:b/>
        </w:rPr>
        <w:t xml:space="preserve">Tulos</w:t>
      </w:r>
    </w:p>
    <w:p>
      <w:r>
        <w:t xml:space="preserve">Milloin ensimmäinen pataljoona Grenadier Guards perustettiin?</w:t>
      </w:r>
    </w:p>
    <w:p>
      <w:r>
        <w:rPr>
          <w:b/>
        </w:rPr>
        <w:t xml:space="preserve">Tulos</w:t>
      </w:r>
    </w:p>
    <w:p>
      <w:r>
        <w:t xml:space="preserve">Mikä on Kanadan vanhin ryhmä, jolla on laaditut säännöt?</w:t>
      </w:r>
    </w:p>
    <w:p>
      <w:r>
        <w:rPr>
          <w:b/>
        </w:rPr>
        <w:t xml:space="preserve">Tulos</w:t>
      </w:r>
    </w:p>
    <w:p>
      <w:r>
        <w:t xml:space="preserve">Kuka voitti ensimmäisen pelin, jolla oli seuraajia Kanadassa?</w:t>
      </w:r>
    </w:p>
    <w:p>
      <w:r>
        <w:rPr>
          <w:b/>
        </w:rPr>
        <w:t xml:space="preserve">Tulos</w:t>
      </w:r>
    </w:p>
    <w:p>
      <w:r>
        <w:t xml:space="preserve">Mikä oli ensimmäinen kirjattu kanadalaisen jalkapallo-ottelun sääntökokoelma?</w:t>
      </w:r>
    </w:p>
    <w:p>
      <w:r>
        <w:rPr>
          <w:b/>
        </w:rPr>
        <w:t xml:space="preserve">Tulos</w:t>
      </w:r>
    </w:p>
    <w:p>
      <w:r>
        <w:t xml:space="preserve">Missä Hamiltonin jalkapalloseuraan perustuvat säännöt luotiin?</w:t>
      </w:r>
    </w:p>
    <w:p>
      <w:r>
        <w:rPr>
          <w:b/>
        </w:rPr>
        <w:t xml:space="preserve">Esimerkki 8.1280</w:t>
      </w:r>
    </w:p>
    <w:p>
      <w:r>
        <w:t xml:space="preserve">Läpikulku: Dante Alighierin Jumalainen komedia, jonka Bolgia koskevat piirteet ja jaksot ovat peräisin islamilaista eskatologiaa käsittelevistä arabialaisista teoksista: Hadithista ja Kitab al-Mirajista (käännetty latinaksi vuonna 1264 tai vähän aiemmin nimellä Liber Scale Machometi), jotka koskevat Muhammedin taivaaseen nousemista, sekä Ibn Arabin hengellisistä kirjoituksista. Maureilla oli myös huomattava vaikutus George Peelen ja William Shakespearen teoksiin. Joissakin heidän teoksissaan esiintyi maurilaisia hahmoja, kuten Peelen teoksessa The Battle of Alcazar ja Shakespearen teoksissa Venetsian kauppias, Titus Andronicus ja Othello, jonka nimihenkilönä oli maurilainen Othello. Näiden teosten sanotaan saaneen vaikutteita useista Marokosta Elisabetin ajan Englantiin 1600-luvun alussa saapuneista maurilaisvaltuuskunnista.</w:t>
      </w:r>
    </w:p>
    <w:p>
      <w:r>
        <w:rPr>
          <w:b/>
        </w:rPr>
        <w:t xml:space="preserve">Tulos</w:t>
      </w:r>
    </w:p>
    <w:p>
      <w:r>
        <w:t xml:space="preserve">Mikä käännettiin latinaksi 1200-luvulla?</w:t>
      </w:r>
    </w:p>
    <w:p>
      <w:r>
        <w:rPr>
          <w:b/>
        </w:rPr>
        <w:t xml:space="preserve">Tulos</w:t>
      </w:r>
    </w:p>
    <w:p>
      <w:r>
        <w:t xml:space="preserve">Kenen teokset vaikuttivat maureihin?</w:t>
      </w:r>
    </w:p>
    <w:p>
      <w:r>
        <w:rPr>
          <w:b/>
        </w:rPr>
        <w:t xml:space="preserve">Tulos</w:t>
      </w:r>
    </w:p>
    <w:p>
      <w:r>
        <w:t xml:space="preserve">Kuka vieraili Elisabetin ajan Englannissa 1700-luvulla?</w:t>
      </w:r>
    </w:p>
    <w:p>
      <w:r>
        <w:rPr>
          <w:b/>
        </w:rPr>
        <w:t xml:space="preserve">Tulos</w:t>
      </w:r>
    </w:p>
    <w:p>
      <w:r>
        <w:t xml:space="preserve">Kenen teoksissa esiintyi arabialaisia hahmoja?</w:t>
      </w:r>
    </w:p>
    <w:p>
      <w:r>
        <w:rPr>
          <w:b/>
        </w:rPr>
        <w:t xml:space="preserve">Esimerkki 8.1281</w:t>
      </w:r>
    </w:p>
    <w:p>
      <w:r>
        <w:t xml:space="preserve">Läpikulku: Yhdysvalloissa on pyritty laillistamaan lääkkeiden maahantuonti Kanadasta ja muista maista kuluttajien kustannusten alentamiseksi. Vaikka reseptilääkkeiden maahantuonti useimmissa tapauksissa rikkoo Food and Drug Administration (FDA) -säädöksiä ja liittovaltion lakeja, lainvalvonta kohdistuu yleensä pikemminkin kansainvälisiin lääkkeiden toimittajiin kuin kuluttajiin. Tiedossa ei ole yhtään tapausta, jossa viranomaiset olisivat koskaan nostaneet syytteen yhdysvaltalaista vastaan, joka olisi ostanut kanadalaisia lääkkeitä henkilökohtaiseen käyttöön reseptillä.</w:t>
      </w:r>
    </w:p>
    <w:p>
      <w:r>
        <w:rPr>
          <w:b/>
        </w:rPr>
        <w:t xml:space="preserve">Tulos</w:t>
      </w:r>
    </w:p>
    <w:p>
      <w:r>
        <w:t xml:space="preserve">Mikä on syy siihen, että lääkkeiden maahantuonti muista maista halutaan kieltää?</w:t>
      </w:r>
    </w:p>
    <w:p>
      <w:r>
        <w:rPr>
          <w:b/>
        </w:rPr>
        <w:t xml:space="preserve">Tulos</w:t>
      </w:r>
    </w:p>
    <w:p>
      <w:r>
        <w:t xml:space="preserve">Mitä maata ei voida ehdottaa lääkkeiden maahantuontia varten?</w:t>
      </w:r>
    </w:p>
    <w:p>
      <w:r>
        <w:rPr>
          <w:b/>
        </w:rPr>
        <w:t xml:space="preserve">Tulos</w:t>
      </w:r>
    </w:p>
    <w:p>
      <w:r>
        <w:t xml:space="preserve">Kenelle FDA:n lääkkeiden maahantuontia koskevia lakeja ei ole suunnattu?</w:t>
      </w:r>
    </w:p>
    <w:p>
      <w:r>
        <w:rPr>
          <w:b/>
        </w:rPr>
        <w:t xml:space="preserve">Tulos</w:t>
      </w:r>
    </w:p>
    <w:p>
      <w:r>
        <w:t xml:space="preserve">Miksi Yhdysvallat ei pyri alentamaan kuluttajien lääkekustannuksia?</w:t>
      </w:r>
    </w:p>
    <w:p>
      <w:r>
        <w:rPr>
          <w:b/>
        </w:rPr>
        <w:t xml:space="preserve">Esimerkki 8.1282</w:t>
      </w:r>
    </w:p>
    <w:p>
      <w:r>
        <w:t xml:space="preserve">Läpikulku: Samanlainen kohtalo kohtasi myös kuronialaisia, jotka asuivat Kurian laguunin ympäristössä. Monet pakenivat puna-armeijaa Itä-Preussin evakuoinnin aikana, mutta Neuvostoliitto karkotti jälkeenpäin sinne jääneet kuronilaiset. Vuonna 1955 vain 219 ihmistä asui Kurian niemellä. Monilla oli saksalaiset nimet, kuten Fritz tai Hans, mikä aiheutti saksalaisvastaista syrjintää. Neuvostoviranomaiset pitivät kuronialaisia fasisteina. Syrjinnän vuoksi monet muuttivat vuonna 1958 Länsi-Saksaan, jossa suurin osa kuronilaisista nykyään asuu.</w:t>
      </w:r>
    </w:p>
    <w:p>
      <w:r>
        <w:rPr>
          <w:b/>
        </w:rPr>
        <w:t xml:space="preserve">Tulos</w:t>
      </w:r>
    </w:p>
    <w:p>
      <w:r>
        <w:t xml:space="preserve">Minä vuonna Itä-Preussin evakuointi tapahtui?</w:t>
      </w:r>
    </w:p>
    <w:p>
      <w:r>
        <w:rPr>
          <w:b/>
        </w:rPr>
        <w:t xml:space="preserve">Tulos</w:t>
      </w:r>
    </w:p>
    <w:p>
      <w:r>
        <w:t xml:space="preserve">Kuinka monta kuronilaista muutti Länsi-Saksaan vuonna 1958?</w:t>
      </w:r>
    </w:p>
    <w:p>
      <w:r>
        <w:rPr>
          <w:b/>
        </w:rPr>
        <w:t xml:space="preserve">Tulos</w:t>
      </w:r>
    </w:p>
    <w:p>
      <w:r>
        <w:t xml:space="preserve">Kuinka monella kuronilaisella oli saksalainen nimi?</w:t>
      </w:r>
    </w:p>
    <w:p>
      <w:r>
        <w:rPr>
          <w:b/>
        </w:rPr>
        <w:t xml:space="preserve">Tulos</w:t>
      </w:r>
    </w:p>
    <w:p>
      <w:r>
        <w:t xml:space="preserve">Kuinka monta kuronilaista pakeni puna-armeijaa?</w:t>
      </w:r>
    </w:p>
    <w:p>
      <w:r>
        <w:rPr>
          <w:b/>
        </w:rPr>
        <w:t xml:space="preserve">Tulos</w:t>
      </w:r>
    </w:p>
    <w:p>
      <w:r>
        <w:t xml:space="preserve">Kuinka monta kuronilaista jäi jäljelle, kun monet muuttivat Länsi-Saksaan vuonna 1958?</w:t>
      </w:r>
    </w:p>
    <w:p>
      <w:r>
        <w:rPr>
          <w:b/>
        </w:rPr>
        <w:t xml:space="preserve">Esimerkki 8.1283</w:t>
      </w:r>
    </w:p>
    <w:p>
      <w:r>
        <w:t xml:space="preserve">Läpikulku: Puolueen perustamisesta ilmoitettiin virallisesti Sydneyn kaupungintalolla 31. elokuuta 1945. Se otti nimekseen "Liberal" vanhan Kansainyhteisön liberaalipuolueen kunniaksi. Uutta puoluetta hallitsivat vanhan UAP:n jäänteet; muutamaa poikkeusta lukuun ottamatta UAP:n puoluetilasta tuli liberaalien puoluetila. Myös Australian Women's National League, voimakas konservatiivinen naisjärjestö, yhdistyi uuteen puolueeseen. Myös Menziesin perustama konservatiivinen nuorisoryhmä Young Nationalists sulautui uuteen puolueeseen. Siitä tuli liberaalipuolueen nuoriso-osaston, Young Liberalsin, ydin. Syyskuuhun 1945 mennessä jäseniä oli yli 90 000, joista monet eivät olleet aiemmin kuuluneet mihinkään poliittiseen puolueeseen.</w:t>
      </w:r>
    </w:p>
    <w:p>
      <w:r>
        <w:rPr>
          <w:b/>
        </w:rPr>
        <w:t xml:space="preserve">Tulos</w:t>
      </w:r>
    </w:p>
    <w:p>
      <w:r>
        <w:t xml:space="preserve">Missä UAP-puolueen perustamisesta ilmoitettiin virallisesti?</w:t>
      </w:r>
    </w:p>
    <w:p>
      <w:r>
        <w:rPr>
          <w:b/>
        </w:rPr>
        <w:t xml:space="preserve">Tulos</w:t>
      </w:r>
    </w:p>
    <w:p>
      <w:r>
        <w:t xml:space="preserve">Mistä nimi "Nuoret kansallismieliset" on peräisin?</w:t>
      </w:r>
    </w:p>
    <w:p>
      <w:r>
        <w:rPr>
          <w:b/>
        </w:rPr>
        <w:t xml:space="preserve">Tulos</w:t>
      </w:r>
    </w:p>
    <w:p>
      <w:r>
        <w:t xml:space="preserve">Mikä oli liberaalipuolueen konservatiivisen osaston nimi?</w:t>
      </w:r>
    </w:p>
    <w:p>
      <w:r>
        <w:rPr>
          <w:b/>
        </w:rPr>
        <w:t xml:space="preserve">Tulos</w:t>
      </w:r>
    </w:p>
    <w:p>
      <w:r>
        <w:t xml:space="preserve">Kuinka monta jäsentä UAP:ssa oli syyskuuhun 1945 mennessä?</w:t>
      </w:r>
    </w:p>
    <w:p>
      <w:r>
        <w:rPr>
          <w:b/>
        </w:rPr>
        <w:t xml:space="preserve">Tulos</w:t>
      </w:r>
    </w:p>
    <w:p>
      <w:r>
        <w:t xml:space="preserve">Mikä oli vaikutusvaltainen liberaali naisjärjestö?</w:t>
      </w:r>
    </w:p>
    <w:p>
      <w:r>
        <w:rPr>
          <w:b/>
        </w:rPr>
        <w:t xml:space="preserve">Esimerkki 8.1284</w:t>
      </w:r>
    </w:p>
    <w:p>
      <w:r>
        <w:t xml:space="preserve">Läpikulku: Kaikki tärkeimmät verkkoselaimet antavat käyttäjälle mahdollisuuden avata useita tietolähteitä samanaikaisesti joko eri selainikkunoissa tai saman ikkunan eri välilehdissä. Suurimmissa selaimissa on myös ponnahdusikkunoiden estolaitteet, jotka estävät ei-toivottujen ikkunoiden "ponnahtamisen" ilman käyttäjän suostumusta.</w:t>
      </w:r>
    </w:p>
    <w:p>
      <w:r>
        <w:rPr>
          <w:b/>
        </w:rPr>
        <w:t xml:space="preserve">Tulos</w:t>
      </w:r>
    </w:p>
    <w:p>
      <w:r>
        <w:t xml:space="preserve">Mitä kaikki ponnahdusikkunoiden estolaitteet sallivat ikkunassa?</w:t>
      </w:r>
    </w:p>
    <w:p>
      <w:r>
        <w:rPr>
          <w:b/>
        </w:rPr>
        <w:t xml:space="preserve">Tulos</w:t>
      </w:r>
    </w:p>
    <w:p>
      <w:r>
        <w:t xml:space="preserve">Mitä voi avata ilman käyttäjän suostumusta ikkunassa?</w:t>
      </w:r>
    </w:p>
    <w:p>
      <w:r>
        <w:rPr>
          <w:b/>
        </w:rPr>
        <w:t xml:space="preserve">Tulos</w:t>
      </w:r>
    </w:p>
    <w:p>
      <w:r>
        <w:t xml:space="preserve">Mistä ei-toivotut ikkunat avautuvat selaimessa?</w:t>
      </w:r>
    </w:p>
    <w:p>
      <w:r>
        <w:rPr>
          <w:b/>
        </w:rPr>
        <w:t xml:space="preserve">Tulos</w:t>
      </w:r>
    </w:p>
    <w:p>
      <w:r>
        <w:t xml:space="preserve">Missä selaimet sallivat ponnahdusikkunoiden avaamisen?</w:t>
      </w:r>
    </w:p>
    <w:p>
      <w:r>
        <w:rPr>
          <w:b/>
        </w:rPr>
        <w:t xml:space="preserve">Tulos</w:t>
      </w:r>
    </w:p>
    <w:p>
      <w:r>
        <w:t xml:space="preserve">Mitä tietoresurssit sallivat ponnahdusikkunassa?</w:t>
      </w:r>
    </w:p>
    <w:p>
      <w:r>
        <w:rPr>
          <w:b/>
        </w:rPr>
        <w:t xml:space="preserve">Esimerkki 8.1285</w:t>
      </w:r>
    </w:p>
    <w:p>
      <w:r>
        <w:t xml:space="preserve">Läpikulku: "Ensimmäinen ottomaanien medrese perustettiin İznikiin vuonna 1331, ja useimmat ottomaanien medreseet noudattivat sunnalaisen islamin perinteitä." "Kun ottomaanien sulttaani perusti uuden medresen, hän kutsui oppineita islamilaisesta maailmasta - esimerkiksi Murad II toi Persiasta oppineita, kuten ʻAlāʼ al-Dīn ja Fakhr al-Dīn, jotka auttoivat parantamaan ottomaanien medresen mainetta". Tämä osoittaa, että islamilainen maailma oli yhteydessä toisiinsa varhaismodernina aikana, kun he matkustivat muihin islamilaisiin valtioihin ja vaihtoivat tietoja. Tämän tunteen siitä, että Osmanien valtakunta oli globalisaation kautta modernisoitumassa, tunnustaa myös Hamadeh, joka sanoo: "Muutos kahdeksastoista-luvulla pitkän ja epälineaarisen marssin alkuna kohti länsimaistumista heijastaa kahden vuosisadan ajan tapahtunutta uudistusta suvereenissa identiteetissä". İnalcık mainitsee myös, että vaikka esimerkiksi Persian oppineet matkustivat ottomaanien luo jakamaan tietämystään, myös ottomaanit matkustivat saadakseen koulutusta näiden islamilaisten maiden, kuten Egyptin, Persian ja Turkestanin, oppineilta. Tämä osoittaa siis, että nykyisen modernin maailman tavoin varhaismodernin yhteiskunnan yksilöt matkustivat ulkomaille saadakseen koulutusta ja jakaakseen tietoa ja että maailma oli enemmän yhteydessä toisiinsa kuin miltä se näyttää. Se paljastaa myös, että "koulujärjestelmä" oli samanlainen kuin nykypäivän moderni maailma, jossa opiskelijat matkustavat ulkomaille eri maihin opiskelemaan. Esimerkkejä ottomaanien madarisista ovat Mehmed Valloittajan rakentamat madarisit. Hän rakennutti kahdeksan madarista, jotka rakennettiin "moskeijan molemmin puolin, joissa oli kahdeksan korkeampaa madaria erikoisopintoja varten ja kahdeksan alempaa madariaa, jotka valmistivat opiskelijoita näihin opintoihin". Se, että ne rakennettiin moskeijan ympärille tai sen läheisyyteen, paljastaa madrasojen rakentamisen taustalla olevat uskonnolliset impulssit ja osoittaa oppimislaitosten ja uskonnon välisen yhteyden. Alemmissa medreseissä koulutuksensa suorittaneista opiskelijoista tuli danismendejä. Tämä paljastaa, että samankaltaisesti kuin nykyisessä koulutusjärjestelmässä, ottomaanien koulutusjärjestelmään kuului erilaisia kouluja, jotka oli liitetty erilaisiin tasoihin. Oli esimerkiksi alempia madareita ja erikoistuneita madareita, ja erikoistuneelle alueelle pääseminen tarkoitti sitä, että hänen oli suoritettava alemman madarin luokat, jotta hän olisi voinut valmistautua riittävästi korkeampaan koulutukseen.</w:t>
      </w:r>
    </w:p>
    <w:p>
      <w:r>
        <w:rPr>
          <w:b/>
        </w:rPr>
        <w:t xml:space="preserve">Tulos</w:t>
      </w:r>
    </w:p>
    <w:p>
      <w:r>
        <w:t xml:space="preserve"> Kuka ei matkustanut ulkomaille saadakseen koulutusta madarisissa?</w:t>
      </w:r>
    </w:p>
    <w:p>
      <w:r>
        <w:rPr>
          <w:b/>
        </w:rPr>
        <w:t xml:space="preserve">Tulos</w:t>
      </w:r>
    </w:p>
    <w:p>
      <w:r>
        <w:t xml:space="preserve"> Kuinka monta madaria ei aloittanut Mehmed Valloittaja?</w:t>
      </w:r>
    </w:p>
    <w:p>
      <w:r>
        <w:rPr>
          <w:b/>
        </w:rPr>
        <w:t xml:space="preserve">Tulos</w:t>
      </w:r>
    </w:p>
    <w:p>
      <w:r>
        <w:t xml:space="preserve">Miten opettaja pääsi ottomaanien valtakunnassa seuraavalle koulutustasolle?</w:t>
      </w:r>
    </w:p>
    <w:p>
      <w:r>
        <w:rPr>
          <w:b/>
        </w:rPr>
        <w:t xml:space="preserve">Tulos</w:t>
      </w:r>
    </w:p>
    <w:p>
      <w:r>
        <w:t xml:space="preserve"> Missä ottomaanien madareita purettiin?</w:t>
      </w:r>
    </w:p>
    <w:p>
      <w:r>
        <w:rPr>
          <w:b/>
        </w:rPr>
        <w:t xml:space="preserve">Tulos</w:t>
      </w:r>
    </w:p>
    <w:p>
      <w:r>
        <w:t xml:space="preserve"> Milloin ensimmäinen ottomaanien madrasa purettiin?</w:t>
      </w:r>
    </w:p>
    <w:p>
      <w:r>
        <w:rPr>
          <w:b/>
        </w:rPr>
        <w:t xml:space="preserve">Esimerkki 8.1286</w:t>
      </w:r>
    </w:p>
    <w:p>
      <w:r>
        <w:t xml:space="preserve">Läpikulku: Amtrak liikennöi Floridassa lukuisilla linjoilla, jotka yhdistävät osavaltion suurimmat kaupungit Yhdysvaltojen ja Kanadan pohjoisosiin. Vilkkaimmat Amtrakin juna-asemat Floridassa vuonna 2011 olivat: Sanford (259 944), Orlando (179 142), Tampa Union Station (140 785), Miami (94 556) ja Jacksonville (74 733). Sanford, Suur-Orlandossa, on eteläinen päätepysäkki autojunalle, joka lähtee Lortonista, Virginiasta, Washington D.C:n eteläpuolelta. Vuoteen 2005 asti Orlando oli myös Sunset Limited -junan itäinen päätepysäkki, joka kulkee Yhdysvaltojen eteläosien halki New Orleansin, Houstonin ja San Antonion kautta Los Angelesin länsipäätepysäkille. Floridaan liikennöi lisäksi kaksi Amtrakin junaa (Silver Star ja Silver Meteor), jotka liikennöivät New Yorkin ja Miamin välillä. Miamin keskusrautatieasema, kaupungin pikavuoro-, lähi- ja kaukojunaliikenteen sekä linja-autoliikenteen solmukohta, on rakenteilla.</w:t>
      </w:r>
    </w:p>
    <w:p>
      <w:r>
        <w:rPr>
          <w:b/>
        </w:rPr>
        <w:t xml:space="preserve">Tulos</w:t>
      </w:r>
    </w:p>
    <w:p>
      <w:r>
        <w:t xml:space="preserve">Mikä junarata yhdistää Floridan etelään? </w:t>
      </w:r>
    </w:p>
    <w:p>
      <w:r>
        <w:rPr>
          <w:b/>
        </w:rPr>
        <w:t xml:space="preserve">Tulos</w:t>
      </w:r>
    </w:p>
    <w:p>
      <w:r>
        <w:t xml:space="preserve">Mihin autojuna päättyy?</w:t>
      </w:r>
    </w:p>
    <w:p>
      <w:r>
        <w:rPr>
          <w:b/>
        </w:rPr>
        <w:t xml:space="preserve">Tulos</w:t>
      </w:r>
    </w:p>
    <w:p>
      <w:r>
        <w:t xml:space="preserve">Mikä palvelu alkoi vuonna 2005?</w:t>
      </w:r>
    </w:p>
    <w:p>
      <w:r>
        <w:rPr>
          <w:b/>
        </w:rPr>
        <w:t xml:space="preserve">Tulos</w:t>
      </w:r>
    </w:p>
    <w:p>
      <w:r>
        <w:t xml:space="preserve">Mikä oli vilkkain Amtrakin rautatieasema vuonna 2010?</w:t>
      </w:r>
    </w:p>
    <w:p>
      <w:r>
        <w:rPr>
          <w:b/>
        </w:rPr>
        <w:t xml:space="preserve">Tulos</w:t>
      </w:r>
    </w:p>
    <w:p>
      <w:r>
        <w:t xml:space="preserve">Mikä oli vähiten liikennöity Amtrakin asema vuonna 2011?</w:t>
      </w:r>
    </w:p>
    <w:p>
      <w:r>
        <w:rPr>
          <w:b/>
        </w:rPr>
        <w:t xml:space="preserve">Esimerkki 8.1287</w:t>
      </w:r>
    </w:p>
    <w:p>
      <w:r>
        <w:t xml:space="preserve">Läpikulku: Kotitalouksista 26,5 %:ssa oli alle 18-vuotiaita lapsia, 39,5 % koostui aviopareista, jotka asuivat yhdessä, 11,4 % ilmoitti naispuolisen kotitalouden omistajan, jolla ei ollut aviomiestä, ja 45,5 % luokitteli itsensä perheen ulkopuoliseksi. Naimattomia kumppaneita oli 2,2 prosentissa kotitalouksista. Lisäksi 33,1 prosenttia kaikista kotitalouksista koostui yksin asuvista henkilöistä, joista 6,2 prosenttia oli 65-vuotiaita tai vanhempia. Kotitalouksien keskikoko Raleighissa oli 2,30 henkilöä ja perheiden keskikoko 2,97 henkilöä.</w:t>
      </w:r>
    </w:p>
    <w:p>
      <w:r>
        <w:rPr>
          <w:b/>
        </w:rPr>
        <w:t xml:space="preserve">Tulos</w:t>
      </w:r>
    </w:p>
    <w:p>
      <w:r>
        <w:t xml:space="preserve">Kuinka monta kotitaloutta oli vuonna 2001?</w:t>
      </w:r>
    </w:p>
    <w:p>
      <w:r>
        <w:rPr>
          <w:b/>
        </w:rPr>
        <w:t xml:space="preserve">Tulos</w:t>
      </w:r>
    </w:p>
    <w:p>
      <w:r>
        <w:t xml:space="preserve">Kuinka monta prosenttia lapsista on alle 10-vuotiaita?</w:t>
      </w:r>
    </w:p>
    <w:p>
      <w:r>
        <w:rPr>
          <w:b/>
        </w:rPr>
        <w:t xml:space="preserve">Tulos</w:t>
      </w:r>
    </w:p>
    <w:p>
      <w:r>
        <w:t xml:space="preserve"> Kuinka moni asui yksin vuonna 2004?</w:t>
      </w:r>
    </w:p>
    <w:p>
      <w:r>
        <w:rPr>
          <w:b/>
        </w:rPr>
        <w:t xml:space="preserve">Tulos</w:t>
      </w:r>
    </w:p>
    <w:p>
      <w:r>
        <w:t xml:space="preserve">Kuinka monta prosenttia kotitalouksista oli lapsia vuonna 2008?</w:t>
      </w:r>
    </w:p>
    <w:p>
      <w:r>
        <w:rPr>
          <w:b/>
        </w:rPr>
        <w:t xml:space="preserve">Tulos</w:t>
      </w:r>
    </w:p>
    <w:p>
      <w:r>
        <w:t xml:space="preserve">Kuinka monta prosenttia oli 70-vuotiaita ja sitä vanhempia?</w:t>
      </w:r>
    </w:p>
    <w:p>
      <w:r>
        <w:rPr>
          <w:b/>
        </w:rPr>
        <w:t xml:space="preserve">Esimerkki 8.1288</w:t>
      </w:r>
    </w:p>
    <w:p>
      <w:r>
        <w:t xml:space="preserve">Läpikulku: Buyasta Eritreasta italialaiset tutkijat löysivät yhden vanhimmista hominideista, joka edustaa mahdollista yhteyttä Homo erectuksen ja arkaaisen Homo sapiensin välillä. Se on yli miljoonan vuoden ikäinen, ja se on vanhin luurankolöytö lajissaan, ja se tarjoaa yhteyden hominidien ja varhaisimpien anatomisesti nykyihmisten välillä. Eritreassa sijaitsevan Danakilin syvänteen osan uskotaan olleen myös merkittävä tekijä ihmisen evoluution kannalta, ja se saattaa sisältää muitakin jälkiä evoluutiosta Homo erectus -hominidien ja anatomisesti nykyihmisen välillä.</w:t>
      </w:r>
    </w:p>
    <w:p>
      <w:r>
        <w:rPr>
          <w:b/>
        </w:rPr>
        <w:t xml:space="preserve">Tulos</w:t>
      </w:r>
    </w:p>
    <w:p>
      <w:r>
        <w:t xml:space="preserve">Mitä saksalaiset tutkijat löysivät Eritreasta?</w:t>
      </w:r>
    </w:p>
    <w:p>
      <w:r>
        <w:rPr>
          <w:b/>
        </w:rPr>
        <w:t xml:space="preserve">Tulos</w:t>
      </w:r>
    </w:p>
    <w:p>
      <w:r>
        <w:t xml:space="preserve">Kuinka vanha oli uusin Eretriasta löydetty arkaainen Homo sapiensin luuranko?</w:t>
      </w:r>
    </w:p>
    <w:p>
      <w:r>
        <w:rPr>
          <w:b/>
        </w:rPr>
        <w:t xml:space="preserve">Tulos</w:t>
      </w:r>
    </w:p>
    <w:p>
      <w:r>
        <w:t xml:space="preserve">Missä Eritreassa uskotaan, että mitään jälkiä evoluutiosta anatomisesti nykyaikaisiin ihmisiin ei koskaan löydy?</w:t>
      </w:r>
    </w:p>
    <w:p>
      <w:r>
        <w:rPr>
          <w:b/>
        </w:rPr>
        <w:t xml:space="preserve">Tulos</w:t>
      </w:r>
    </w:p>
    <w:p>
      <w:r>
        <w:t xml:space="preserve">Kuinka kauas taaksepäin anatomisesti modernin ihmisen luita voidaan löytää?</w:t>
      </w:r>
    </w:p>
    <w:p>
      <w:r>
        <w:rPr>
          <w:b/>
        </w:rPr>
        <w:t xml:space="preserve">Tulos</w:t>
      </w:r>
    </w:p>
    <w:p>
      <w:r>
        <w:t xml:space="preserve">Kuinka kauas taaksepäin tutkijat uskovat arkaaisen Homo sapiensin siirtyneen anatomisesti nykyihmiseksi?</w:t>
      </w:r>
    </w:p>
    <w:p>
      <w:r>
        <w:rPr>
          <w:b/>
        </w:rPr>
        <w:t xml:space="preserve">Esimerkki 8.1289</w:t>
      </w:r>
    </w:p>
    <w:p>
      <w:r>
        <w:t xml:space="preserve">Läpikulku: Menestys arkkitehtuurin alalla on yleisesti oletettu olevan kokeilujen ja erehdysten prosessi, jossa kokeiluja on vähitellen vähennetty ja toistettu sitä mukaa, kun prosessin tulokset ovat osoittautuneet yhä tyydyttävämmiksi. Monissa osissa maailmaa tuotetaan edelleen niin sanottua kansanomaista arkkitehtuuria. Kansanomaiset rakennukset muodostavatkin suurimman osan rakennetusta maailmasta, jonka ihmiset kokevat päivittäin. Varhaiset ihmisasutukset olivat enimmäkseen maaseutua. Tuotannon ylijäämän vuoksi talous alkoi laajentua, mikä johti kaupungistumiseen, jolloin syntyi kaupunkialueita, jotka kasvoivat ja kehittyivät joissakin tapauksissa hyvin nopeasti, kuten Çatal Höyükissä Anatoliassa ja Mohenjo Darossa Induslaakson sivilisaatiossa nykyisessä Pakistanissa.</w:t>
      </w:r>
    </w:p>
    <w:p>
      <w:r>
        <w:rPr>
          <w:b/>
        </w:rPr>
        <w:t xml:space="preserve">Tulos</w:t>
      </w:r>
    </w:p>
    <w:p>
      <w:r>
        <w:t xml:space="preserve">Minkälaisia rakennuksia ei useimmiten rakenneta ympäri maailmaa?</w:t>
      </w:r>
    </w:p>
    <w:p>
      <w:r>
        <w:rPr>
          <w:b/>
        </w:rPr>
        <w:t xml:space="preserve">Tulos</w:t>
      </w:r>
    </w:p>
    <w:p>
      <w:r>
        <w:t xml:space="preserve"> Miksi talous ei enää kasvanut?</w:t>
      </w:r>
    </w:p>
    <w:p>
      <w:r>
        <w:rPr>
          <w:b/>
        </w:rPr>
        <w:t xml:space="preserve">Tulos</w:t>
      </w:r>
    </w:p>
    <w:p>
      <w:r>
        <w:t xml:space="preserve">Minkä prosessin kautta ensimmäisiä arkkitehtonisia saavutuksia ei uskota syntyneen?</w:t>
      </w:r>
    </w:p>
    <w:p>
      <w:r>
        <w:rPr>
          <w:b/>
        </w:rPr>
        <w:t xml:space="preserve">Tulos</w:t>
      </w:r>
    </w:p>
    <w:p>
      <w:r>
        <w:t xml:space="preserve">Mikä on suosittu arkkitehtuurityyppi, jota ei ole olemassa ympäri maapalloa?</w:t>
      </w:r>
    </w:p>
    <w:p>
      <w:r>
        <w:rPr>
          <w:b/>
        </w:rPr>
        <w:t xml:space="preserve">Tulos</w:t>
      </w:r>
    </w:p>
    <w:p>
      <w:r>
        <w:t xml:space="preserve"> Missä ympäristössä monet viimeisimmistä ihmisasutuksista sijaitsivat?</w:t>
      </w:r>
    </w:p>
    <w:p>
      <w:r>
        <w:rPr>
          <w:b/>
        </w:rPr>
        <w:t xml:space="preserve">Esimerkki 8.1290</w:t>
      </w:r>
    </w:p>
    <w:p>
      <w:r>
        <w:t xml:space="preserve">Läpikulku: Whiteheadin käsitys Jumalasta poikkeaa perinteisistä monoteistisista käsityksistä. Ehkä hänen tunnetuin ja terävin kritiikkinsä kristillistä jumalakäsitystä kohtaan on, että "kirkko antoi Jumalalle attribuutteja, jotka kuuluivat yksinomaan keisarille". Tässä Whitehead kritisoi kristinuskoa siitä, että se määrittelee Jumalan ensisijaisesti jumalalliseksi kuninkaaksi, joka määrää tahtonsa maailmaan ja jonka tärkein ominaisuus on valta. Vastakohtana kristinuskon laajimmin hyväksytyille muodoille Whitehead korosti käsitystä Jumalasta, jota hän kutsui "nöyryyden lyhyeksi galilealaiseksi visioksi":</w:t>
      </w:r>
    </w:p>
    <w:p>
      <w:r>
        <w:rPr>
          <w:b/>
        </w:rPr>
        <w:t xml:space="preserve">Tulos</w:t>
      </w:r>
    </w:p>
    <w:p>
      <w:r>
        <w:t xml:space="preserve">Mikä oli Whiteheadin kuvaus Paholaisesta?</w:t>
      </w:r>
    </w:p>
    <w:p>
      <w:r>
        <w:rPr>
          <w:b/>
        </w:rPr>
        <w:t xml:space="preserve">Tulos</w:t>
      </w:r>
    </w:p>
    <w:p>
      <w:r>
        <w:t xml:space="preserve">Mikä on Whiteheadin vähiten tunnettu kriittinen lausunto kristillisestä jumalakäsityksestä?</w:t>
      </w:r>
    </w:p>
    <w:p>
      <w:r>
        <w:rPr>
          <w:b/>
        </w:rPr>
        <w:t xml:space="preserve">Tulos</w:t>
      </w:r>
    </w:p>
    <w:p>
      <w:r>
        <w:t xml:space="preserve"> Mitä ominaisuuksia Whitehead ei maininnut, joita kristityt liittivät heidän Jumalaversioonsa?</w:t>
      </w:r>
    </w:p>
    <w:p>
      <w:r>
        <w:rPr>
          <w:b/>
        </w:rPr>
        <w:t xml:space="preserve">Esimerkki 8.1291</w:t>
      </w:r>
    </w:p>
    <w:p>
      <w:r>
        <w:t xml:space="preserve">Läpikulku: 1980-luvun alkuun asti teollisuus oli merkittävä vesien saastumisen lähde. Vaikka Reinin varrella on monia tehtaita ja tehtaita aina Sveitsiin asti, suurin osa niistä on keskittynyt Reinin alajuoksulle, jossa joki kulkee Kölnin, Düsseldorfin ja Duisburgin suurkaupunkien ohi. Duisburgissa sijaitsee Euroopan suurin sisävesisatama, ja se toimii solmukohtana Rotterdamin, Antwerpenin ja Amsterdamin merisatamille. Ruhr, joka yhtyy Reiniin Duisburgissa, on nykyään puhdas joki, mikä johtuu tiukentuneesta ympäristövalvonnasta, raskaasta teollisuudesta kevyeen teollisuuteen siirtymisestä ja puhdistustoimenpiteistä, kuten kuonan ja rantatonttien metsittämisestä. Ruhrin joki toimittaa nykyisin alueelle juomavettä. Sen vesimäärä Reiniin on 70 m3/s (2 500 kuutiometriä/s). Muut Ruhrin alueen joet, ennen kaikkea Emscher, ovat edelleen huomattavan saastuneita.</w:t>
      </w:r>
    </w:p>
    <w:p>
      <w:r>
        <w:rPr>
          <w:b/>
        </w:rPr>
        <w:t xml:space="preserve">Tulos</w:t>
      </w:r>
    </w:p>
    <w:p>
      <w:r>
        <w:t xml:space="preserve">Mikä oli merkittävä vesien pilaantumisen lähde 1980-luvun alun jälkeen?</w:t>
      </w:r>
    </w:p>
    <w:p>
      <w:r>
        <w:rPr>
          <w:b/>
        </w:rPr>
        <w:t xml:space="preserve">Tulos</w:t>
      </w:r>
    </w:p>
    <w:p>
      <w:r>
        <w:t xml:space="preserve">Missä on vähiten tehtaita?</w:t>
      </w:r>
    </w:p>
    <w:p>
      <w:r>
        <w:rPr>
          <w:b/>
        </w:rPr>
        <w:t xml:space="preserve">Tulos</w:t>
      </w:r>
    </w:p>
    <w:p>
      <w:r>
        <w:t xml:space="preserve">Mikä on Euroopan pienin sisävesisatama?</w:t>
      </w:r>
    </w:p>
    <w:p>
      <w:r>
        <w:rPr>
          <w:b/>
        </w:rPr>
        <w:t xml:space="preserve">Tulos</w:t>
      </w:r>
    </w:p>
    <w:p>
      <w:r>
        <w:t xml:space="preserve">Mikä joki erottaa Reinin Duisburgista?</w:t>
      </w:r>
    </w:p>
    <w:p>
      <w:r>
        <w:rPr>
          <w:b/>
        </w:rPr>
        <w:t xml:space="preserve">Tulos</w:t>
      </w:r>
    </w:p>
    <w:p>
      <w:r>
        <w:t xml:space="preserve">Mitä jokea pidetään nykyään epäpuhtaana?</w:t>
      </w:r>
    </w:p>
    <w:p>
      <w:r>
        <w:rPr>
          <w:b/>
        </w:rPr>
        <w:t xml:space="preserve">Esimerkki 8.1292</w:t>
      </w:r>
    </w:p>
    <w:p>
      <w:r>
        <w:t xml:space="preserve">Läpikulku: IPA: [ˌsaːˈmoa]), joka tunnetaan yleisesti nimellä Samoa (samoankielellä: Sāmoa) ja joka tunnettiin aiemmin nimellä Länsi-Samoa, on parlamentaarinen yhtenäinen tasavalta, jossa on yksitoista hallintoaluetta. Kaksi pääsaarta ovat Savai'i ja Upolu, joita ympäröi neljä pienempää saarta. Pääkaupunki on Apia. Lapita-kansa löysi ja asutti Samoan saaret noin 3 500 vuotta sitten. Heille kehittyi ainutlaatuinen kieli ja kulttuuri-identiteetti.</w:t>
      </w:r>
    </w:p>
    <w:p>
      <w:r>
        <w:rPr>
          <w:b/>
        </w:rPr>
        <w:t xml:space="preserve">Tulos</w:t>
      </w:r>
    </w:p>
    <w:p>
      <w:r>
        <w:t xml:space="preserve">Millä nimellä Lapita tunnettiin aiemmin?</w:t>
      </w:r>
    </w:p>
    <w:p>
      <w:r>
        <w:rPr>
          <w:b/>
        </w:rPr>
        <w:t xml:space="preserve">Tulos</w:t>
      </w:r>
    </w:p>
    <w:p>
      <w:r>
        <w:t xml:space="preserve">Mikä on Lapitan pääkaupunki?</w:t>
      </w:r>
    </w:p>
    <w:p>
      <w:r>
        <w:rPr>
          <w:b/>
        </w:rPr>
        <w:t xml:space="preserve">Tulos</w:t>
      </w:r>
    </w:p>
    <w:p>
      <w:r>
        <w:t xml:space="preserve">Milloin tutot löysivät Malon ja asettuivat sinne?</w:t>
      </w:r>
    </w:p>
    <w:p>
      <w:r>
        <w:rPr>
          <w:b/>
        </w:rPr>
        <w:t xml:space="preserve">Tulos</w:t>
      </w:r>
    </w:p>
    <w:p>
      <w:r>
        <w:t xml:space="preserve">Mitkä kaksi asiaa tutot kehittivät, kun he asettuivat Maloon?</w:t>
      </w:r>
    </w:p>
    <w:p>
      <w:r>
        <w:rPr>
          <w:b/>
        </w:rPr>
        <w:t xml:space="preserve">Tulos</w:t>
      </w:r>
    </w:p>
    <w:p>
      <w:r>
        <w:t xml:space="preserve">Kuinka monta pientä saarta ympäröi Maloa?</w:t>
      </w:r>
    </w:p>
    <w:p>
      <w:r>
        <w:rPr>
          <w:b/>
        </w:rPr>
        <w:t xml:space="preserve">Esimerkki 8.1293</w:t>
      </w:r>
    </w:p>
    <w:p>
      <w:r>
        <w:t xml:space="preserve">Läpikulku: Tekstiä sisällytetään usein sarjakuviin puhepallojen, kuvatekstien ja äänitehosteiden avulla. Puheilmapallot ilmaisevat vuoropuhelua (tai ajatuksia, jos kyseessä on ajatusilmapallo), ja niiden hännät osoittavat puhujaan. Kuvatekstit voivat antaa äänen kertojalle, välittää hahmojen vuoropuhelua tai ajatuksia tai osoittaa paikan tai ajan. Puheilmapallot itsessään liittyvät vahvasti sarjakuviin, ja yhden puheilmapallon lisääminen kuvaan riittää muuttamaan kuvan sarjakuvaksi. Äänitehosteet jäljittelevät tekstissä ei-äänellisiä ääniä käyttämällä onomatopoeettisia äänisanoja.</w:t>
      </w:r>
    </w:p>
    <w:p>
      <w:r>
        <w:rPr>
          <w:b/>
        </w:rPr>
        <w:t xml:space="preserve">Tulos</w:t>
      </w:r>
    </w:p>
    <w:p>
      <w:r>
        <w:t xml:space="preserve">Mikä yhteys sarjakuviin on heikko?</w:t>
      </w:r>
    </w:p>
    <w:p>
      <w:r>
        <w:rPr>
          <w:b/>
        </w:rPr>
        <w:t xml:space="preserve">Tulos</w:t>
      </w:r>
    </w:p>
    <w:p>
      <w:r>
        <w:t xml:space="preserve">Mikä epäsuhta sarjakuviin on vahva?</w:t>
      </w:r>
    </w:p>
    <w:p>
      <w:r>
        <w:rPr>
          <w:b/>
        </w:rPr>
        <w:t xml:space="preserve">Tulos</w:t>
      </w:r>
    </w:p>
    <w:p>
      <w:r>
        <w:t xml:space="preserve">Kaksinkertaisen puhepallon läsnäolo kuvassa muuttaa sen mihin?</w:t>
      </w:r>
    </w:p>
    <w:p>
      <w:r>
        <w:rPr>
          <w:b/>
        </w:rPr>
        <w:t xml:space="preserve">Tulos</w:t>
      </w:r>
    </w:p>
    <w:p>
      <w:r>
        <w:t xml:space="preserve">Yksittäisen puhepallon puuttuminen kuvasta tekee siitä mitä?</w:t>
      </w:r>
    </w:p>
    <w:p>
      <w:r>
        <w:rPr>
          <w:b/>
        </w:rPr>
        <w:t xml:space="preserve">Tulos</w:t>
      </w:r>
    </w:p>
    <w:p>
      <w:r>
        <w:t xml:space="preserve">Millaisia sanoja käytetään sarjakuvissa sanatehosteiden tekemiseen?</w:t>
      </w:r>
    </w:p>
    <w:p>
      <w:r>
        <w:rPr>
          <w:b/>
        </w:rPr>
        <w:t xml:space="preserve">Esimerkki 8.1294</w:t>
      </w:r>
    </w:p>
    <w:p>
      <w:r>
        <w:t xml:space="preserve">Läpikulku: Houck kirjoittaa kirjassaan Science Versus Crime, että Popperin falsifikationismi voidaan kyseenalaistaa loogisesti: ei ole selvää, miten Popper suhtautuisi väitteeseen kuten "jokaiselle metallille on olemassa lämpötila, jossa se sulaa". Hypoteesia ei voi falsifioida millään mahdollisella havainnolla, sillä aina on olemassa testattua korkeampi lämpötila, jossa metalli voi itse asiassa sulaa, mutta silti se vaikuttaa pätevältä tieteelliseltä hypoteesilta. Carl Gustav Hempel huomautti näistä esimerkeistä. Hempel tuli myöntämään, että loogisen positivismin verifikationismi oli kestämätön, mutta väitti, että falsifikationismi oli yhtä kestämätön pelkästään loogisin perustein. Yksinkertaisin vastaus tähän on, että koska Popper kuvaa, miten teoriat saavuttavat, säilyttävät ja menettävät tieteellisen aseman, nykyisin hyväksyttyjen tieteellisten teorioiden yksittäiset seuraukset ovat tieteellisiä siinä mielessä, että ne ovat osa alustavaa tieteellistä tietoa, ja molemmat Hempelin esimerkit kuuluvat tähän kategoriaan. Esimerkiksi atomiteoria edellyttää, että kaikki metallit sulavat tietyssä lämpötilassa.</w:t>
      </w:r>
    </w:p>
    <w:p>
      <w:r>
        <w:rPr>
          <w:b/>
        </w:rPr>
        <w:t xml:space="preserve">Tulos</w:t>
      </w:r>
    </w:p>
    <w:p>
      <w:r>
        <w:t xml:space="preserve">Mitä Popper kirjoitti kirjassaan Science Versus Crime?</w:t>
      </w:r>
    </w:p>
    <w:p>
      <w:r>
        <w:rPr>
          <w:b/>
        </w:rPr>
        <w:t xml:space="preserve">Tulos</w:t>
      </w:r>
    </w:p>
    <w:p>
      <w:r>
        <w:t xml:space="preserve">Kuka väitti, että falsifikationismia voidaan puolustaa pelkästään loogisin perustein?</w:t>
      </w:r>
    </w:p>
    <w:p>
      <w:r>
        <w:rPr>
          <w:b/>
        </w:rPr>
        <w:t xml:space="preserve">Tulos</w:t>
      </w:r>
    </w:p>
    <w:p>
      <w:r>
        <w:t xml:space="preserve">Mikä tarkoittaa, että kaikki metallit eivät sula?</w:t>
      </w:r>
    </w:p>
    <w:p>
      <w:r>
        <w:rPr>
          <w:b/>
        </w:rPr>
        <w:t xml:space="preserve">Tulos</w:t>
      </w:r>
    </w:p>
    <w:p>
      <w:r>
        <w:t xml:space="preserve">Mikä oli kestävää pelkästään loogisin perustein?</w:t>
      </w:r>
    </w:p>
    <w:p>
      <w:r>
        <w:rPr>
          <w:b/>
        </w:rPr>
        <w:t xml:space="preserve">Tulos</w:t>
      </w:r>
    </w:p>
    <w:p>
      <w:r>
        <w:t xml:space="preserve">Mitä voidaan aina testata alhaisemmassa lämpötilassa? </w:t>
      </w:r>
    </w:p>
    <w:p>
      <w:r>
        <w:rPr>
          <w:b/>
        </w:rPr>
        <w:t xml:space="preserve">Esimerkki 8.1295</w:t>
      </w:r>
    </w:p>
    <w:p>
      <w:r>
        <w:t xml:space="preserve">Läpikulku: Hijran (siirtolaisuuden) jälkeen "Suffa"-madrasa perustettiin Madinaan Al-Masjid an-Nabawi -moskeijan itäpuolelle. Hazrat 'Ubada bin Samit nimitettiin sinne Hazrat Muhammadin toimesta opettajaksi ja oppilaiden joukkoon. madrasan opetussuunnitelmassa oli Koraanin, Hadithin, fara'izin, tajweedin, sukututkimuksen, ensiapukirjojen jne. opetusta. Lisäksi koulutettiin ratsastusta, sotataitoa, käsialaa ja kalligrafiaa, yleisurheilua ja taistelulajeja. Madrasaan perustuvan koulutuksen ensimmäisen osan arvioidaan ulottuvan "nabuwwatin" ensimmäisestä päivästä "Umaiya-kalifaatin" ensimmäiseen osaan[citation needed].[citation needed].</w:t>
      </w:r>
    </w:p>
    <w:p>
      <w:r>
        <w:rPr>
          <w:b/>
        </w:rPr>
        <w:t xml:space="preserve">Tulos</w:t>
      </w:r>
    </w:p>
    <w:p>
      <w:r>
        <w:t xml:space="preserve"> Missä toinen madrasa sijaitsi?</w:t>
      </w:r>
    </w:p>
    <w:p>
      <w:r>
        <w:rPr>
          <w:b/>
        </w:rPr>
        <w:t xml:space="preserve">Tulos</w:t>
      </w:r>
    </w:p>
    <w:p>
      <w:r>
        <w:t xml:space="preserve"> Kuka oli kolmannen madrasan opettaja?</w:t>
      </w:r>
    </w:p>
    <w:p>
      <w:r>
        <w:rPr>
          <w:b/>
        </w:rPr>
        <w:t xml:space="preserve">Tulos</w:t>
      </w:r>
    </w:p>
    <w:p>
      <w:r>
        <w:t xml:space="preserve">Kuka nimettiin viimeisimmän madrasan opettajaksi?</w:t>
      </w:r>
    </w:p>
    <w:p>
      <w:r>
        <w:rPr>
          <w:b/>
        </w:rPr>
        <w:t xml:space="preserve">Tulos</w:t>
      </w:r>
    </w:p>
    <w:p>
      <w:r>
        <w:t xml:space="preserve">Mitä taistelulajeja opetettiin varhaisissa madareissa?</w:t>
      </w:r>
    </w:p>
    <w:p>
      <w:r>
        <w:rPr>
          <w:b/>
        </w:rPr>
        <w:t xml:space="preserve">Tulos</w:t>
      </w:r>
    </w:p>
    <w:p>
      <w:r>
        <w:t xml:space="preserve">Millaisia palloilulajeja opetettiin varhaisissa madareissa?</w:t>
      </w:r>
    </w:p>
    <w:p>
      <w:r>
        <w:rPr>
          <w:b/>
        </w:rPr>
        <w:t xml:space="preserve">Esimerkki 8.1296</w:t>
      </w:r>
    </w:p>
    <w:p>
      <w:r>
        <w:t xml:space="preserve">Läpikulku: Kanadan asevoimien hierarkia on seuraava. Se alkaa huipulta, jossa on korkea-arvoisin henkilöstö, ja etenee alempiin organisaatioihin.</w:t>
      </w:r>
    </w:p>
    <w:p>
      <w:r>
        <w:rPr>
          <w:b/>
        </w:rPr>
        <w:t xml:space="preserve">Tulos</w:t>
      </w:r>
    </w:p>
    <w:p>
      <w:r>
        <w:t xml:space="preserve">Mikä on Ranskan asevoimien hierarkia?</w:t>
      </w:r>
    </w:p>
    <w:p>
      <w:r>
        <w:rPr>
          <w:b/>
        </w:rPr>
        <w:t xml:space="preserve">Esimerkki 8.1297</w:t>
      </w:r>
    </w:p>
    <w:p>
      <w:r>
        <w:t xml:space="preserve">Läpikulku: Osallistujien määrä on kasvanut huomattavasti viime vuosina. Kaudella 2004-05 kilpailuun osallistui 660 seuraa, mikä ylittää kauden 1921-22 pitkäaikaisen ennätyksen, joka oli 656 seuraa. Kaudella 2005-2006 osallistujamäärä nousi 674:ään, kaudella 2006-2007 687:ään, kaudella 2007-2008 731:ään ja kausina 2008-2009 ja 2009-2010 762:een. Määrä on vaihdellut hieman, mutta pysynyt suunnilleen vakaana sen jälkeen: vuosina 2010-11 osallistui 759 seuraa, ennätykselliset 763 seuraa vuosina 2011-12, 758 seuraa vuosina 2012-13, 737 seuraa vuosina 2013-14 ja 736 seuraa vuosina 2014-15. Vertailun vuoksi mainittakoon, että Englannin toiseen merkittävään kotimaan cupiin, League Cupiin, osallistuu vain 92 Valioliigan ja Football Leaguen jäsentä.</w:t>
      </w:r>
    </w:p>
    <w:p>
      <w:r>
        <w:rPr>
          <w:b/>
        </w:rPr>
        <w:t xml:space="preserve">Tulos</w:t>
      </w:r>
    </w:p>
    <w:p>
      <w:r>
        <w:t xml:space="preserve">Kuinka paljon kilpailuun tulijoiden määrä on vähentynyt viime vuosina?</w:t>
      </w:r>
    </w:p>
    <w:p>
      <w:r>
        <w:rPr>
          <w:b/>
        </w:rPr>
        <w:t xml:space="preserve">Tulos</w:t>
      </w:r>
    </w:p>
    <w:p>
      <w:r>
        <w:t xml:space="preserve">Miten osallistujien määrä on muuttunut liigacupissa?</w:t>
      </w:r>
    </w:p>
    <w:p>
      <w:r>
        <w:rPr>
          <w:b/>
        </w:rPr>
        <w:t xml:space="preserve">Tulos</w:t>
      </w:r>
    </w:p>
    <w:p>
      <w:r>
        <w:t xml:space="preserve">Miten Valioliigan ja jalkapalloliigan jäsenmäärä on muuttunut?</w:t>
      </w:r>
    </w:p>
    <w:p>
      <w:r>
        <w:rPr>
          <w:b/>
        </w:rPr>
        <w:t xml:space="preserve">Tulos</w:t>
      </w:r>
    </w:p>
    <w:p>
      <w:r>
        <w:t xml:space="preserve">Millä kaudella liigacup rikkoi pitkäaikaisen ennätyksensä?</w:t>
      </w:r>
    </w:p>
    <w:p>
      <w:r>
        <w:rPr>
          <w:b/>
        </w:rPr>
        <w:t xml:space="preserve">Esimerkki 8.1298</w:t>
      </w:r>
    </w:p>
    <w:p>
      <w:r>
        <w:t xml:space="preserve">Läpikulku: Johannes Paavali II:n vierailut kotimaassaan vuosina 1979 ja 1983 toivat tukea orastavalle solidaarisuusliikkeelle ja rohkaisivat kasvavaa kommunisminvastaista kiihkoa siellä. Vuonna 1979, alle vuosi paaviksi tulonsa jälkeen, Johannes Paavali vietti messun Varsovan Voiton aukiolla ja päätti saarnansa kehotukseen "uudistaa Puolan kasvot": Henkesi laskeutukoon! Anna Henkesi laskeutua ja uudista maan kasvot! Tämän maan! Nämä sanat olivat hyvin merkityksellisiä Puolan kansalaisille, jotka ymmärsivät ne kannustimena demokraattisille muutoksille.</w:t>
      </w:r>
    </w:p>
    <w:p>
      <w:r>
        <w:rPr>
          <w:b/>
        </w:rPr>
        <w:t xml:space="preserve">Tulos</w:t>
      </w:r>
    </w:p>
    <w:p>
      <w:r>
        <w:t xml:space="preserve">Mikä poppoo oli kotoisin Saksasta?</w:t>
      </w:r>
    </w:p>
    <w:p>
      <w:r>
        <w:rPr>
          <w:b/>
        </w:rPr>
        <w:t xml:space="preserve">Tulos</w:t>
      </w:r>
    </w:p>
    <w:p>
      <w:r>
        <w:t xml:space="preserve">Mihin Johannes Paavali II:n vierailut vuosina 1973 ja 1989 kannustivat?</w:t>
      </w:r>
    </w:p>
    <w:p>
      <w:r>
        <w:rPr>
          <w:b/>
        </w:rPr>
        <w:t xml:space="preserve">Tulos</w:t>
      </w:r>
    </w:p>
    <w:p>
      <w:r>
        <w:t xml:space="preserve">Kuinka kauan Johannes Paavali II oli ollut paavina vuonna 1983?</w:t>
      </w:r>
    </w:p>
    <w:p>
      <w:r>
        <w:rPr>
          <w:b/>
        </w:rPr>
        <w:t xml:space="preserve">Tulos</w:t>
      </w:r>
    </w:p>
    <w:p>
      <w:r>
        <w:t xml:space="preserve">Missä Johannes Paavali II vietti messun Berliinissä?</w:t>
      </w:r>
    </w:p>
    <w:p>
      <w:r>
        <w:rPr>
          <w:b/>
        </w:rPr>
        <w:t xml:space="preserve">Tulos</w:t>
      </w:r>
    </w:p>
    <w:p>
      <w:r>
        <w:t xml:space="preserve">Mitä Saksan kansalaiset ymmärsivät Johannes Paavali II:n sanojen taustalla olevan merkityksen?</w:t>
      </w:r>
    </w:p>
    <w:p>
      <w:r>
        <w:rPr>
          <w:b/>
        </w:rPr>
        <w:t xml:space="preserve">Esimerkki 8.1299</w:t>
      </w:r>
    </w:p>
    <w:p>
      <w:r>
        <w:t xml:space="preserve">Läpikulku: Hirsch oli sitä mieltä, että juutalaisuus vaatii Tooran ajatusten soveltamista koko inhimillisen kokemuksen maailmaan, myös maallisiin tieteenaloihin. Hänen lähestymistapaansa kutsuttiin nimellä Torah im Derech Eretz -lähestymistapa eli "uusortodoksisuus". Vaikka hän vaati juutalaisten uskomusten ja käytäntöjen tiukkaa noudattamista, hän katsoi, että juutalaisten tulisi pyrkiä osallistumaan ja vaikuttamaan nykymaailmaan, ja kannusti Tooran ajatusten kanssa yhteensopivia maallisia opintoja. Tämä uskonnollisen ja maallisen osallistumisen malli on ollut nähtävissä monina aikoina juutalaisten historiassa. Tutkijat[kuka?] uskovat, että se oli ominaista juutalaisille Babyloniassa amoralaisten ja geonilaisten aikakausien aikana ja samoin varhaiskeskiaikaisessa Espanjassa, mikä näkyy heidän sitoutumisessaan sekä muslimien että kristittyjen yhteiskuntaan. Se näyttäytyi perinteisenä vastauksena kulttuurisiin ja tieteellisiin innovaatioihin.</w:t>
      </w:r>
    </w:p>
    <w:p>
      <w:r>
        <w:rPr>
          <w:b/>
        </w:rPr>
        <w:t xml:space="preserve">Tulos</w:t>
      </w:r>
    </w:p>
    <w:p>
      <w:r>
        <w:t xml:space="preserve">Kenen mielestä juutalaisuus vaatii Raamatun soveltamista inhimillisen kokemuksen kautta?</w:t>
      </w:r>
    </w:p>
    <w:p>
      <w:r>
        <w:rPr>
          <w:b/>
        </w:rPr>
        <w:t xml:space="preserve">Tulos</w:t>
      </w:r>
    </w:p>
    <w:p>
      <w:r>
        <w:t xml:space="preserve">Mikä kurinpitokeino ei sisälly Hirschin lausuntoon?</w:t>
      </w:r>
    </w:p>
    <w:p>
      <w:r>
        <w:rPr>
          <w:b/>
        </w:rPr>
        <w:t xml:space="preserve">Tulos</w:t>
      </w:r>
    </w:p>
    <w:p>
      <w:r>
        <w:t xml:space="preserve">Missä Hirsch uskoi, että juutalaisilla uskomuksilla ei ollut vaikutusta? </w:t>
      </w:r>
    </w:p>
    <w:p>
      <w:r>
        <w:rPr>
          <w:b/>
        </w:rPr>
        <w:t xml:space="preserve">Tulos</w:t>
      </w:r>
    </w:p>
    <w:p>
      <w:r>
        <w:t xml:space="preserve">Mihin tutkimuksiin Hirsch ei kannustanut?</w:t>
      </w:r>
    </w:p>
    <w:p>
      <w:r>
        <w:rPr>
          <w:b/>
        </w:rPr>
        <w:t xml:space="preserve">Tulos</w:t>
      </w:r>
    </w:p>
    <w:p>
      <w:r>
        <w:t xml:space="preserve">Mihin kahteen yhteiskuntaan juutalaiset kieltäytyivät liittymästä?</w:t>
      </w:r>
    </w:p>
    <w:p>
      <w:r>
        <w:rPr>
          <w:b/>
        </w:rPr>
        <w:t xml:space="preserve">Esimerkki 8.1300</w:t>
      </w:r>
    </w:p>
    <w:p>
      <w:r>
        <w:t xml:space="preserve">Läpikulku: Joidenkin topologisten tilojen kohdalla voidaan soveltaa ryhmälakia. Jotta ryhmälaki ja topologia nivoutuisivat hyvin toisiinsa, ryhmäoperaatioiden on oltava jatkuvia funktioita, eli g - h, ja g-1 ei saa muuttua hurjasti, jos g ja h muuttuvat vain vähän. Tällaisia ryhmiä kutsutaan topologisiksi ryhmiksi, ja ne ovat topologisten avaruuksien luokan ryhmäobjekteja. Yksinkertaisimpia esimerkkejä ovat reaaliluvut R yhteenlaskun alaisena (R ∖ {0}, -), ja vastaavasti mikä tahansa muu topologinen kenttä, kuten kompleksiluvut tai p-adiset luvut. Kaikki nämä ryhmät ovat paikallisesti kompakteja, joten niillä on Haar-mitat ja niitä voidaan tutkia harmonisen analyysin avulla. Ensimmäiset tarjoavat invarianttien integraalien abstraktin formalismin. Invarianssi tarkoittaa reaalilukujen tapauksessa esimerkiksi seuraavaa:</w:t>
      </w:r>
    </w:p>
    <w:p>
      <w:r>
        <w:rPr>
          <w:b/>
        </w:rPr>
        <w:t xml:space="preserve">Tulos</w:t>
      </w:r>
    </w:p>
    <w:p>
      <w:r>
        <w:t xml:space="preserve">Millä tavoin konsernilainsäädäntö ja konsernitoiminta voivat nivoutua toisiinsa?</w:t>
      </w:r>
    </w:p>
    <w:p>
      <w:r>
        <w:rPr>
          <w:b/>
        </w:rPr>
        <w:t xml:space="preserve">Tulos</w:t>
      </w:r>
    </w:p>
    <w:p>
      <w:r>
        <w:t xml:space="preserve">Mitä ryhmälakiin sisältyy?</w:t>
      </w:r>
    </w:p>
    <w:p>
      <w:r>
        <w:rPr>
          <w:b/>
        </w:rPr>
        <w:t xml:space="preserve">Tulos</w:t>
      </w:r>
    </w:p>
    <w:p>
      <w:r>
        <w:t xml:space="preserve">Mitä käytetään harmonisissa analyyseissä?</w:t>
      </w:r>
    </w:p>
    <w:p>
      <w:r>
        <w:rPr>
          <w:b/>
        </w:rPr>
        <w:t xml:space="preserve">Tulos</w:t>
      </w:r>
    </w:p>
    <w:p>
      <w:r>
        <w:t xml:space="preserve">Mihin topologiset tilat luokitellaan?</w:t>
      </w:r>
    </w:p>
    <w:p>
      <w:r>
        <w:rPr>
          <w:b/>
        </w:rPr>
        <w:t xml:space="preserve">Tulos</w:t>
      </w:r>
    </w:p>
    <w:p>
      <w:r>
        <w:t xml:space="preserve">Miten tutkitaan ryhmiä, jotka eivät ole paikallisesti kompakteja?</w:t>
      </w:r>
    </w:p>
    <w:p>
      <w:r>
        <w:rPr>
          <w:b/>
        </w:rPr>
        <w:t xml:space="preserve">Esimerkki 8.1301</w:t>
      </w:r>
    </w:p>
    <w:p>
      <w:r>
        <w:t xml:space="preserve">Läpikulku: Omerin sopimuksen jälkeen Itävallan arkkiherttua Sigismund myi Ylä-Elsassin vuonna 1469 Burgundin herttualle Kaarle Rohkealle. Vaikka Kaarle oli nimellinen maanomistaja, veroja maksettiin Pyhän saksalais-roomalaisen keisarin Fredrik III:lle. Viimeksi mainittu pystyi käyttämään tätä veroa ja dynastista avioliittoa hyväkseen ja saamaan Ylä-Elsassin (vapaita kaupunkeja lukuun ottamatta, mutta Belfort mukaan luettuna) takaisin täyteen hallintaansa vuonna 1477, jolloin siitä tuli osa Habsburg-suvun, joka oli myös keisarikunnan hallitsija, perintömaata. Mulhousen kaupunki liittyi vuonna 1515 Sveitsin valaliittoon, jossa se pysyi vuoteen 1798 asti.</w:t>
      </w:r>
    </w:p>
    <w:p>
      <w:r>
        <w:rPr>
          <w:b/>
        </w:rPr>
        <w:t xml:space="preserve">Tulos</w:t>
      </w:r>
    </w:p>
    <w:p>
      <w:r>
        <w:t xml:space="preserve">Mitä Kaarle Rohkea myi arkkiherttua Sigismundille?</w:t>
      </w:r>
    </w:p>
    <w:p>
      <w:r>
        <w:rPr>
          <w:b/>
        </w:rPr>
        <w:t xml:space="preserve">Tulos</w:t>
      </w:r>
    </w:p>
    <w:p>
      <w:r>
        <w:t xml:space="preserve">Milloin Fredrik III:sta tuli pyhä keisari?</w:t>
      </w:r>
    </w:p>
    <w:p>
      <w:r>
        <w:rPr>
          <w:b/>
        </w:rPr>
        <w:t xml:space="preserve">Tulos</w:t>
      </w:r>
    </w:p>
    <w:p>
      <w:r>
        <w:t xml:space="preserve">Mikä on yhden vapaan kaupungin nimi?</w:t>
      </w:r>
    </w:p>
    <w:p>
      <w:r>
        <w:rPr>
          <w:b/>
        </w:rPr>
        <w:t xml:space="preserve">Tulos</w:t>
      </w:r>
    </w:p>
    <w:p>
      <w:r>
        <w:t xml:space="preserve">Mihin Mulhousen kaupunki liittyi vuonna 1798?</w:t>
      </w:r>
    </w:p>
    <w:p>
      <w:r>
        <w:rPr>
          <w:b/>
        </w:rPr>
        <w:t xml:space="preserve">Tulos</w:t>
      </w:r>
    </w:p>
    <w:p>
      <w:r>
        <w:t xml:space="preserve">Milloin Belfort liittyi Sveitsin valaliittoon?</w:t>
      </w:r>
    </w:p>
    <w:p>
      <w:r>
        <w:rPr>
          <w:b/>
        </w:rPr>
        <w:t xml:space="preserve">Esimerkki 8.1302</w:t>
      </w:r>
    </w:p>
    <w:p>
      <w:r>
        <w:t xml:space="preserve">Läpikulku: Vaikka Englannin ensimmäiset vieraspaidat olivat siniset, Englannin perinteiset vierasvärit ovat punainen paita, valkoiset shortsit ja punaiset sukat. Vuonna 1996 Englannin vieraspeli vaihtui harmaisiin paitoihin, shortseihin ja sukkiin. Tätä peliasua käytettiin vain kolme kertaa, muun muassa Saksaa vastaan Euro 96 -lopputurnauksen välierässä, mutta poikkeaminen perinteisestä punaisesta väristä ei ollut suosittua kannattajien keskuudessa, ja Englannin vierasasu pysyi punaisena vuoteen 2011 asti, jolloin otettiin käyttöön laivastonsininen vierasasu. Vieraspaitaa käytetään joskus myös kotiotteluissa, kun sen mainostamiseksi on julkaistu uusi painos.</w:t>
      </w:r>
    </w:p>
    <w:p>
      <w:r>
        <w:rPr>
          <w:b/>
        </w:rPr>
        <w:t xml:space="preserve">Tulos</w:t>
      </w:r>
    </w:p>
    <w:p>
      <w:r>
        <w:t xml:space="preserve">Minä vuonna Englanti lakkasi käyttämästä sinisiä vieraspaitoja?</w:t>
      </w:r>
    </w:p>
    <w:p>
      <w:r>
        <w:rPr>
          <w:b/>
        </w:rPr>
        <w:t xml:space="preserve">Tulos</w:t>
      </w:r>
    </w:p>
    <w:p>
      <w:r>
        <w:t xml:space="preserve">Mitä mieltä Saksan kannattajat olivat heidän asuistaan Euro 96 -otteluissa?</w:t>
      </w:r>
    </w:p>
    <w:p>
      <w:r>
        <w:rPr>
          <w:b/>
        </w:rPr>
        <w:t xml:space="preserve">Tulos</w:t>
      </w:r>
    </w:p>
    <w:p>
      <w:r>
        <w:t xml:space="preserve">Mitä sinisen sävyä käytettiin Englannin ensimmäisissä vierasasuissa?</w:t>
      </w:r>
    </w:p>
    <w:p>
      <w:r>
        <w:rPr>
          <w:b/>
        </w:rPr>
        <w:t xml:space="preserve">Tulos</w:t>
      </w:r>
    </w:p>
    <w:p>
      <w:r>
        <w:t xml:space="preserve">Minkä väriset peliasut Saksalla oli päällään Euro 96 -kisoissa?</w:t>
      </w:r>
    </w:p>
    <w:p>
      <w:r>
        <w:rPr>
          <w:b/>
        </w:rPr>
        <w:t xml:space="preserve">Tulos</w:t>
      </w:r>
    </w:p>
    <w:p>
      <w:r>
        <w:t xml:space="preserve">Minkä sävyinen punainen on Englannin perinteinen vieraspaita?</w:t>
      </w:r>
    </w:p>
    <w:p>
      <w:r>
        <w:rPr>
          <w:b/>
        </w:rPr>
        <w:t xml:space="preserve">Esimerkki 8.1303</w:t>
      </w:r>
    </w:p>
    <w:p>
      <w:r>
        <w:t xml:space="preserve">Läpikulku: Limassoliin saapui samaan aikaan useita Pyhän maan ruhtinaita, erityisesti Guy de Lusignan. Kaikki ilmoittivat tukevansa Rikhardia sillä edellytyksellä, että tämä tukee Guya tämän kilpailijaa Montferratin Conradia vastaan. Paikalliset paronit hylkäsivät Iisakin, joka harkitsi rauhan solmimista Rikhardin kanssa, liittymistä hänen kanssaan ristiretkelle ja tyttärensä tarjoamista avioliittoon Rikhardin nimeämälle henkilölle. Iisak muutti kuitenkin mielensä ja yritti paeta. Tämän jälkeen Rikhard lähti valloittamaan koko saarta, ja hänen joukkojaan johti Guy de Lusignan. Iisak antautui ja hänet sidottiin hopeakahleisiin, koska Rikhard oli luvannut, ettei hän laittaisi häntä rautoihin. Kesäkuun 1. päivään mennessä Rikhard oli valloittanut koko saaren. Hänen urotekonsa sai paljon julkisuutta ja edisti hänen mainettaan; hän sai myös huomattavia taloudellisia voittoja saaren valloituksesta. Rikhard lähti liittolaistensa kanssa Aksioon 5. kesäkuuta. Ennen lähtöään hän nimitti kaksi normannikenraaliaan, Richard de Camvillen ja Robert de Thornhamin, Kyproksen kuvernööreiksi.</w:t>
      </w:r>
    </w:p>
    <w:p>
      <w:r>
        <w:rPr>
          <w:b/>
        </w:rPr>
        <w:t xml:space="preserve">Tulos</w:t>
      </w:r>
    </w:p>
    <w:p>
      <w:r>
        <w:t xml:space="preserve">Kenen ketjut oli tehty kuparista?</w:t>
      </w:r>
    </w:p>
    <w:p>
      <w:r>
        <w:rPr>
          <w:b/>
        </w:rPr>
        <w:t xml:space="preserve">Tulos</w:t>
      </w:r>
    </w:p>
    <w:p>
      <w:r>
        <w:t xml:space="preserve">Kuka johti Issacsin joukot Kyprokselle?</w:t>
      </w:r>
    </w:p>
    <w:p>
      <w:r>
        <w:rPr>
          <w:b/>
        </w:rPr>
        <w:t xml:space="preserve">Tulos</w:t>
      </w:r>
    </w:p>
    <w:p>
      <w:r>
        <w:t xml:space="preserve">Kuka tarjosi Iisakille tytärtään?</w:t>
      </w:r>
    </w:p>
    <w:p>
      <w:r>
        <w:rPr>
          <w:b/>
        </w:rPr>
        <w:t xml:space="preserve">Esimerkki 8.1304</w:t>
      </w:r>
    </w:p>
    <w:p>
      <w:r>
        <w:t xml:space="preserve">Läpikulku: Venäjän United Shipbuilding Corporationin johtaja sanoi Pietarissa 30. kesäkuuta 2011, että hänen yhtiönsä odottaa aloittavan uuden lentotukialuksen suunnittelutyöt vuonna 2016, ja tavoitteena on aloittaa rakennustyöt vuonna 2018 ja saada lentotukialus saavuttamaan alustava toimintakyky vuoteen 2023 mennessä. Useita kuukausia myöhemmin, 3. marraskuuta 2011, venäläinen sanomalehti Izvestiya kertoi, että laivaston rakennussuunnitelmaan sisältyy nyt (ensin) uuden telakan rakentaminen, joka pystyy rakentamaan suuria runkoaluksia, minkä jälkeen Moskova rakentaa kaksi (80 000 tonnin täydellä lastilla varustettua) ydinkäyttöistä lentotukialusta vuoteen 2027 mennessä. Tiedottajan mukaan toinen lentotukialuksista sijoitettaisiin Venäjän laivaston pohjoiseen laivastoon Murmanskiin ja toinen Tyynenmeren laivastoon Vladivostokiin.</w:t>
      </w:r>
    </w:p>
    <w:p>
      <w:r>
        <w:rPr>
          <w:b/>
        </w:rPr>
        <w:t xml:space="preserve">Tulos</w:t>
      </w:r>
    </w:p>
    <w:p>
      <w:r>
        <w:t xml:space="preserve">Milloin Preussin United Shipbuilding Corporation arvioi aloittavansa uuden lentotukialuksen suunnittelutyöt?</w:t>
      </w:r>
    </w:p>
    <w:p>
      <w:r>
        <w:rPr>
          <w:b/>
        </w:rPr>
        <w:t xml:space="preserve">Tulos</w:t>
      </w:r>
    </w:p>
    <w:p>
      <w:r>
        <w:t xml:space="preserve">Minä vuonna Venäjän vanhan lentotukialuksen oli määrä saavuttaa ensimmäinen toimintakyky?</w:t>
      </w:r>
    </w:p>
    <w:p>
      <w:r>
        <w:rPr>
          <w:b/>
        </w:rPr>
        <w:t xml:space="preserve">Tulos</w:t>
      </w:r>
    </w:p>
    <w:p>
      <w:r>
        <w:t xml:space="preserve">Mikä ei ollut Izvestiya?</w:t>
      </w:r>
    </w:p>
    <w:p>
      <w:r>
        <w:rPr>
          <w:b/>
        </w:rPr>
        <w:t xml:space="preserve">Tulos</w:t>
      </w:r>
    </w:p>
    <w:p>
      <w:r>
        <w:t xml:space="preserve">Mihin eteläisen laivaston ydinkäyttöinen lentotukialus oli tarkoitus sijoittaa?</w:t>
      </w:r>
    </w:p>
    <w:p>
      <w:r>
        <w:rPr>
          <w:b/>
        </w:rPr>
        <w:t xml:space="preserve">Tulos</w:t>
      </w:r>
    </w:p>
    <w:p>
      <w:r>
        <w:t xml:space="preserve">Missä Atlantin laivaston ydinkäyttöinen lentotukialus oli tarkoitus sijoittaa?</w:t>
      </w:r>
    </w:p>
    <w:p>
      <w:r>
        <w:rPr>
          <w:b/>
        </w:rPr>
        <w:t xml:space="preserve">Esimerkki 8.1305</w:t>
      </w:r>
    </w:p>
    <w:p>
      <w:r>
        <w:t xml:space="preserve">Läpikulku: Spectre sai ennen julkaisuaan Yhdistyneessä kuningaskunnassa enimmäkseen myönteisiä arvosteluja. The Guardian -lehdessä kirjoittanut Mark Kermode antoi elokuvalle neljä tähteä viidestä ja totesi, että elokuva ei yltänyt Skyfallin asettamaan tasoon, mutta pystyi hyödyntämään yleisön odotuksia. Peter Bradshaw antoi elokuvalle täydet viisi tähteä ja kutsui sitä "kekseliääksi, älykkääksi ja monitahoiseksi" ja nosti Craigin suorituksen elokuvan kohokohdaksi. Toisessa viiden tähden arvostelussaan The Daily Telegraphin Robbie Collin kuvaili Spectreä "huikaisevaksi itsevarmuuden näytökseksi" ja kehui sitä "puhtaaksi elokuvalliseksi nekromanian taidonnäytteeksi". IGN:n Chris Tilly piti Spectreä muuten positiivisessa, mutta vähemmän innostuneessa arvostelussaan "vakaana, joskin ei näyttävänä" ja antoi elokuvalle 7,2 pistettä (10 pisteestä), sanomalla, että "elokuva jää turhauttavasti jälkeen suuruudesta".</w:t>
      </w:r>
    </w:p>
    <w:p>
      <w:r>
        <w:rPr>
          <w:b/>
        </w:rPr>
        <w:t xml:space="preserve">Tulos</w:t>
      </w:r>
    </w:p>
    <w:p>
      <w:r>
        <w:t xml:space="preserve">Spectre sai pääosin myönteisiä arvioita ennen julkaisuaan missä maassa?</w:t>
      </w:r>
    </w:p>
    <w:p>
      <w:r>
        <w:rPr>
          <w:b/>
        </w:rPr>
        <w:t xml:space="preserve">Tulos</w:t>
      </w:r>
    </w:p>
    <w:p>
      <w:r>
        <w:t xml:space="preserve">John Kermode Guardianista antoi elokuvalle kuinka monta tähteä viidestä?</w:t>
      </w:r>
    </w:p>
    <w:p>
      <w:r>
        <w:rPr>
          <w:b/>
        </w:rPr>
        <w:t xml:space="preserve">Tulos</w:t>
      </w:r>
    </w:p>
    <w:p>
      <w:r>
        <w:t xml:space="preserve">Daily Mailin Robbie Collin kuvaili elokuvaa seuraavasti: Mikä?</w:t>
      </w:r>
    </w:p>
    <w:p>
      <w:r>
        <w:rPr>
          <w:b/>
        </w:rPr>
        <w:t xml:space="preserve">Tulos</w:t>
      </w:r>
    </w:p>
    <w:p>
      <w:r>
        <w:t xml:space="preserve">GIN:n Chris Tully sanoi, mitä elokuvasta?</w:t>
      </w:r>
    </w:p>
    <w:p>
      <w:r>
        <w:rPr>
          <w:b/>
        </w:rPr>
        <w:t xml:space="preserve">Esimerkki 8.1306</w:t>
      </w:r>
    </w:p>
    <w:p>
      <w:r>
        <w:t xml:space="preserve">Läpikulku: Bush ja Kerry tapasivat kolmannessa ja viimeisessä väittelyssä Arizonan osavaltion yliopistossa 13. lokakuuta. Väittelyä seurasi 51 miljoonaa katsojaa, ja sitä moderoi CBS Newsin Bob Schieffer. ASU:n väittelyn aikaan kuitenkin 15,2 miljoonaa katsojaa oli virittäytynyt seuraamaan samanaikaisesti lähetettäviä Major League Baseballin pudotuspelejä. Kun Kerry oli vastannut homojen oikeuksia koskevaan kysymykseen ja muistuttanut yleisöä siitä, että varapresidentti Cheneyn tytär oli lesbo, Cheney vastasi lausunnolla, jossa hän kutsui itseään "melko vihaiseksi isäksi", koska Kerry oli käyttänyt Cheneyn tyttären seksuaalista suuntautumista poliittisiin tarkoituksiinsa.</w:t>
      </w:r>
    </w:p>
    <w:p>
      <w:r>
        <w:rPr>
          <w:b/>
        </w:rPr>
        <w:t xml:space="preserve">Tulos</w:t>
      </w:r>
    </w:p>
    <w:p>
      <w:r>
        <w:t xml:space="preserve">Kuinka moni Yhdysvalloissa kannattaa homojen oikeuksia?</w:t>
      </w:r>
    </w:p>
    <w:p>
      <w:r>
        <w:rPr>
          <w:b/>
        </w:rPr>
        <w:t xml:space="preserve">Tulos</w:t>
      </w:r>
    </w:p>
    <w:p>
      <w:r>
        <w:t xml:space="preserve">Mitä Cheney moitti Bob Schiefferia siitä, että hän käytti sitä poliittiseen etenemiseen?</w:t>
      </w:r>
    </w:p>
    <w:p>
      <w:r>
        <w:rPr>
          <w:b/>
        </w:rPr>
        <w:t xml:space="preserve">Tulos</w:t>
      </w:r>
    </w:p>
    <w:p>
      <w:r>
        <w:t xml:space="preserve">Milloin Cheneyn tytär tunnustautui lesboksi?</w:t>
      </w:r>
    </w:p>
    <w:p>
      <w:r>
        <w:rPr>
          <w:b/>
        </w:rPr>
        <w:t xml:space="preserve">Tulos</w:t>
      </w:r>
    </w:p>
    <w:p>
      <w:r>
        <w:t xml:space="preserve">Mistä yliopistosta Cheneyn tytär valmistui?</w:t>
      </w:r>
    </w:p>
    <w:p>
      <w:r>
        <w:rPr>
          <w:b/>
        </w:rPr>
        <w:t xml:space="preserve">Tulos</w:t>
      </w:r>
    </w:p>
    <w:p>
      <w:r>
        <w:t xml:space="preserve">Millä nimellä Bob Schieffer kutsui itseään, kun hänen lapsensa olivat esillä CBS:n uutisjutussa?</w:t>
      </w:r>
    </w:p>
    <w:p>
      <w:r>
        <w:rPr>
          <w:b/>
        </w:rPr>
        <w:t xml:space="preserve">Esimerkki 8.1307</w:t>
      </w:r>
    </w:p>
    <w:p>
      <w:r>
        <w:t xml:space="preserve">Läpikulku: Dell avasi tehtaat Malesian Penangiin vuonna 1995 ja Kiinan Xiameniin vuonna 1999. Nämä laitokset palvelevat Aasian markkinoita ja kokoavat 95 prosenttia Dellin kannettavista tietokoneista. Dell Inc. on investoinut arviolta 60 miljoonaa dollaria uuteen tuotantoyksikköön Chennaissa Intiassa tukeakseen tuotteidensa myyntiä Intian niemimaalla. Intiassa valmistetuissa tuotteissa on "Made in India" -merkki. Vuonna 2007 Chennain tuotantolaitoksen tavoitteena oli tuottaa 400 000 pöytätietokonetta, ja suunnitelmien mukaan se aloittaisi kannettavien tietokoneiden ja muiden tuotteiden valmistuksen vuoden 2007 jälkipuoliskolla[1].</w:t>
      </w:r>
    </w:p>
    <w:p>
      <w:r>
        <w:rPr>
          <w:b/>
        </w:rPr>
        <w:t xml:space="preserve">Tulos</w:t>
      </w:r>
    </w:p>
    <w:p>
      <w:r>
        <w:t xml:space="preserve">Missä ulkomaisessa maassa Dell sulki tehtaita vuonna 1995?</w:t>
      </w:r>
    </w:p>
    <w:p>
      <w:r>
        <w:rPr>
          <w:b/>
        </w:rPr>
        <w:t xml:space="preserve">Tulos</w:t>
      </w:r>
    </w:p>
    <w:p>
      <w:r>
        <w:t xml:space="preserve">Missä ulkomailla Dell avasi tehtaita vuonna 1996?</w:t>
      </w:r>
    </w:p>
    <w:p>
      <w:r>
        <w:rPr>
          <w:b/>
        </w:rPr>
        <w:t xml:space="preserve">Tulos</w:t>
      </w:r>
    </w:p>
    <w:p>
      <w:r>
        <w:t xml:space="preserve">Kuinka suuri osuus Dellin kannettavista tietokoneista puretaan niiden aasialaisissa tehtaissa?</w:t>
      </w:r>
    </w:p>
    <w:p>
      <w:r>
        <w:rPr>
          <w:b/>
        </w:rPr>
        <w:t xml:space="preserve">Tulos</w:t>
      </w:r>
    </w:p>
    <w:p>
      <w:r>
        <w:t xml:space="preserve">Kuinka paljon Dell käytti uuden tehtaan tuhoamiseen Intiassa?</w:t>
      </w:r>
    </w:p>
    <w:p>
      <w:r>
        <w:rPr>
          <w:b/>
        </w:rPr>
        <w:t xml:space="preserve">Tulos</w:t>
      </w:r>
    </w:p>
    <w:p>
      <w:r>
        <w:t xml:space="preserve">Kuinka monta tietokonetta Dellin Intian tehtaan oli määrä valmistaa vuonna 2017?</w:t>
      </w:r>
    </w:p>
    <w:p>
      <w:r>
        <w:rPr>
          <w:b/>
        </w:rPr>
        <w:t xml:space="preserve">Esimerkki 8.1308</w:t>
      </w:r>
    </w:p>
    <w:p>
      <w:r>
        <w:t xml:space="preserve">Läpikulku: Vuonna 1886 Woolwichin ammustyöläiset perustivat Dial Square -nimisen klubin. Vuonna 1913 seura muutti kaupungin poikki Highburyyn Arsenal Stadiumille. Siitä tuli Tottenham Hotspurin lähin seura, mikä aloitti Pohjois-Lontoon derbyn. Vuonna 2006 se muutti Emirates Stadiumille läheiseen Hollowayhin. Arsenal tienasi 435,5 miljoonaa euroa kaudella 2014-15, ja Emirates-stadion tuotti maailman jalkapallon suurimmat tulot. Vuosien 2014-15 sosiaalisen median aktiivisuuden perusteella Arsenalin fanijoukko on maailman viidenneksi suurin. Forbes arvioi seuran arvoksi 1,3 miljardia dollaria vuonna 2015.</w:t>
      </w:r>
    </w:p>
    <w:p>
      <w:r>
        <w:rPr>
          <w:b/>
        </w:rPr>
        <w:t xml:space="preserve">Tulos</w:t>
      </w:r>
    </w:p>
    <w:p>
      <w:r>
        <w:t xml:space="preserve">Missä Arsenal pelasi vuonna 1886?</w:t>
      </w:r>
    </w:p>
    <w:p>
      <w:r>
        <w:rPr>
          <w:b/>
        </w:rPr>
        <w:t xml:space="preserve">Tulos</w:t>
      </w:r>
    </w:p>
    <w:p>
      <w:r>
        <w:t xml:space="preserve">Millä joukkueella on maailman suurin fanijoukko?</w:t>
      </w:r>
    </w:p>
    <w:p>
      <w:r>
        <w:rPr>
          <w:b/>
        </w:rPr>
        <w:t xml:space="preserve">Tulos</w:t>
      </w:r>
    </w:p>
    <w:p>
      <w:r>
        <w:t xml:space="preserve">Kuinka paljon Tottenham Hotspurs on arvokas vuodesta 2015?</w:t>
      </w:r>
    </w:p>
    <w:p>
      <w:r>
        <w:rPr>
          <w:b/>
        </w:rPr>
        <w:t xml:space="preserve">Tulos</w:t>
      </w:r>
    </w:p>
    <w:p>
      <w:r>
        <w:t xml:space="preserve">Millä stadionilla Tottenham Hotspur pelaa?</w:t>
      </w:r>
    </w:p>
    <w:p>
      <w:r>
        <w:rPr>
          <w:b/>
        </w:rPr>
        <w:t xml:space="preserve">Tulos</w:t>
      </w:r>
    </w:p>
    <w:p>
      <w:r>
        <w:t xml:space="preserve">Kuka perusti Tottenham Hotspurin?</w:t>
      </w:r>
    </w:p>
    <w:p>
      <w:r>
        <w:rPr>
          <w:b/>
        </w:rPr>
        <w:t xml:space="preserve">Esimerkki 8.1309</w:t>
      </w:r>
    </w:p>
    <w:p>
      <w:r>
        <w:t xml:space="preserve">Läpikulku: Hän myös hylkäsi Aristoteleen topos-määritelmän (Fysiikka IV) geometristen demonstraatioiden avulla ja määritteli paikan matemaattiseksi avaruudelliseksi jatkeeksi. Hänen kokeellinen todistuksensa näön intromissiomallista johti muutoksiin käsityksessä visuaalisesta tilahavainnosta vastoin aiempaa Eukleideen ja Ptolemaioksen tukemaa näön emissioteoriaa. Sitomalla visuaalisen tilahavainnon aiempaan ruumiilliseen kokemukseen Alhacen hylkäsi yksiselitteisesti tilahavainnon intuitiivisuuden ja siten näön autonomian. Ilman konkreettisia etäisyyden ja koon käsitteitä korrelaatiota varten näkö ei voi kertoa meille juuri mitään tällaisista asioista."</w:t>
      </w:r>
    </w:p>
    <w:p>
      <w:r>
        <w:rPr>
          <w:b/>
        </w:rPr>
        <w:t xml:space="preserve">Tulos</w:t>
      </w:r>
    </w:p>
    <w:p>
      <w:r>
        <w:t xml:space="preserve">Kuka keskusteli avaruuskäsityksistä 1100-luvulla?</w:t>
      </w:r>
    </w:p>
    <w:p>
      <w:r>
        <w:rPr>
          <w:b/>
        </w:rPr>
        <w:t xml:space="preserve">Tulos</w:t>
      </w:r>
    </w:p>
    <w:p>
      <w:r>
        <w:t xml:space="preserve">Mikä kirja kirjoitettiin 1100-luvulla ajasta?</w:t>
      </w:r>
    </w:p>
    <w:p>
      <w:r>
        <w:rPr>
          <w:b/>
        </w:rPr>
        <w:t xml:space="preserve">Tulos</w:t>
      </w:r>
    </w:p>
    <w:p>
      <w:r>
        <w:t xml:space="preserve">Kuka kiisti al-Haythamin topos-määritelmän?</w:t>
      </w:r>
    </w:p>
    <w:p>
      <w:r>
        <w:rPr>
          <w:b/>
        </w:rPr>
        <w:t xml:space="preserve">Tulos</w:t>
      </w:r>
    </w:p>
    <w:p>
      <w:r>
        <w:t xml:space="preserve">Mihin Eukleideus ja Ptolemaios liittivät avaruuden visuaalisen hahmottamisen?</w:t>
      </w:r>
    </w:p>
    <w:p>
      <w:r>
        <w:rPr>
          <w:b/>
        </w:rPr>
        <w:t xml:space="preserve">Tulos</w:t>
      </w:r>
    </w:p>
    <w:p>
      <w:r>
        <w:t xml:space="preserve">Kuka sanoi, että visio on itsenäinen?</w:t>
      </w:r>
    </w:p>
    <w:p>
      <w:r>
        <w:rPr>
          <w:b/>
        </w:rPr>
        <w:t xml:space="preserve">Esimerkki 8.1310</w:t>
      </w:r>
    </w:p>
    <w:p>
      <w:r>
        <w:t xml:space="preserve">Läpikulku: Min Nan -tekstit, kaikki Hokkienia, voidaan ajoittaa 1500-luvulle. Yksi esimerkki on Doctrina Christiana en letra y lengua china, jonka oletettavasti kirjoittivat espanjalaiset dominikaanit Filippiineillä vuoden 1587 jälkeen. Toinen on Ming-dynastian aikainen käsikirjoitus näytelmästä nimeltä Romance of the Lychee Mirror (1566), joka on oletettavasti varhaisin eteläisen minin puhekielinen teksti. Xiamenin yliopisto on myös kehittänyt pinyiniin perustuvat aakkoset, jotka on julkaistu sanakirjassa nimeltä Minnan Fangyan-Putonghua Cidian (閩南方言普通話詞典) ja kielenopetuskirjassa, jota käytetään kielen opettamiseen ulkomaalaisille ja kiinaa taitamattomille. Se tunnetaan nimellä Pumindian.</w:t>
      </w:r>
    </w:p>
    <w:p>
      <w:r>
        <w:rPr>
          <w:b/>
        </w:rPr>
        <w:t xml:space="preserve">Tulos</w:t>
      </w:r>
    </w:p>
    <w:p>
      <w:r>
        <w:t xml:space="preserve">Kuka on kehittänyt Pumindian aakkosiin perustuvat aakkoset?</w:t>
      </w:r>
    </w:p>
    <w:p>
      <w:r>
        <w:rPr>
          <w:b/>
        </w:rPr>
        <w:t xml:space="preserve">Tulos</w:t>
      </w:r>
    </w:p>
    <w:p>
      <w:r>
        <w:t xml:space="preserve">Missä on julkaistu Ming-dynastian käsikirjoitukseen perustuvat aakkoset?</w:t>
      </w:r>
    </w:p>
    <w:p>
      <w:r>
        <w:rPr>
          <w:b/>
        </w:rPr>
        <w:t xml:space="preserve">Tulos</w:t>
      </w:r>
    </w:p>
    <w:p>
      <w:r>
        <w:t xml:space="preserve">Mikä on esimerkki Pumindian teksteistä?</w:t>
      </w:r>
    </w:p>
    <w:p>
      <w:r>
        <w:rPr>
          <w:b/>
        </w:rPr>
        <w:t xml:space="preserve">Tulos</w:t>
      </w:r>
    </w:p>
    <w:p>
      <w:r>
        <w:t xml:space="preserve">Kuka kirjoitti Pumindian vuoden 1587 jälkeen?</w:t>
      </w:r>
    </w:p>
    <w:p>
      <w:r>
        <w:rPr>
          <w:b/>
        </w:rPr>
        <w:t xml:space="preserve">Tulos</w:t>
      </w:r>
    </w:p>
    <w:p>
      <w:r>
        <w:t xml:space="preserve">Milloin näytelmä Minnan Fangyan-Putonghua Cidian kirjoitettiin?</w:t>
      </w:r>
    </w:p>
    <w:p>
      <w:r>
        <w:rPr>
          <w:b/>
        </w:rPr>
        <w:t xml:space="preserve">Esimerkki 8.1311</w:t>
      </w:r>
    </w:p>
    <w:p>
      <w:r>
        <w:t xml:space="preserve">Läpikulku: Sen aikana noin 90-96 prosenttia merilajeista ja 70 prosenttia maaeläinten selkärankaisista kuoli sukupuuttoon. Se tunnetaan myös nimellä "suuri kuoleminen", koska sitä pidetään maapallon historian suurimpana joukkosukupuutoksena. Ylempi (liitukauden) raja on asetettu liitukauden ja tertiäärikauden (KT) sukupuuttoon kuolemisen tapahtumaan (nykyään tarkemmin nimeltään liitukauden ja paleogeenin (tai K-Pg) sukupuuttoon kuolemisen tapahtuma), jonka on saattanut aiheuttaa Chicxulubin kraatterin Jukatanin niemimaalle luonut törmäyslaite. Myöhäisliitukaudella suurten tulivuorenpurkausten uskotaan myös vaikuttaneen liitukauden ja paleogeenin väliseen sukupuuttoon. Noin 50 prosenttia kaikista suvuista kuoli sukupuuttoon, mukaan lukien kaikki muut kuin avianiset dinosaurukset.</w:t>
      </w:r>
    </w:p>
    <w:p>
      <w:r>
        <w:rPr>
          <w:b/>
        </w:rPr>
        <w:t xml:space="preserve">Tulos</w:t>
      </w:r>
    </w:p>
    <w:p>
      <w:r>
        <w:t xml:space="preserve">Kuinka suuri osa merieliöstön kasvusta tapahtui permikauden ja triaskauden aikana?</w:t>
      </w:r>
    </w:p>
    <w:p>
      <w:r>
        <w:rPr>
          <w:b/>
        </w:rPr>
        <w:t xml:space="preserve">Tulos</w:t>
      </w:r>
    </w:p>
    <w:p>
      <w:r>
        <w:t xml:space="preserve">Kuinka monta maanpäällistä lajia syntyi permikolmanneksen ja triaskauden aikana?</w:t>
      </w:r>
    </w:p>
    <w:p>
      <w:r>
        <w:rPr>
          <w:b/>
        </w:rPr>
        <w:t xml:space="preserve">Tulos</w:t>
      </w:r>
    </w:p>
    <w:p>
      <w:r>
        <w:t xml:space="preserve">Suuret tulivuorenpurkaukset vaikuttivat laajenemiseen minkä ajanjakson aikana?</w:t>
      </w:r>
    </w:p>
    <w:p>
      <w:r>
        <w:rPr>
          <w:b/>
        </w:rPr>
        <w:t xml:space="preserve">Tulos</w:t>
      </w:r>
    </w:p>
    <w:p>
      <w:r>
        <w:t xml:space="preserve">Kuinka monta prosenttia maanpäällisistä selkärankaisista kuoli sukupuuttoon Jukatanin niemimaalla?</w:t>
      </w:r>
    </w:p>
    <w:p>
      <w:r>
        <w:rPr>
          <w:b/>
        </w:rPr>
        <w:t xml:space="preserve">Tulos</w:t>
      </w:r>
    </w:p>
    <w:p>
      <w:r>
        <w:t xml:space="preserve">Kuinka monta prosenttia kaikista suvuista menestyi liitukauden ja paleogeenin aikana?</w:t>
      </w:r>
    </w:p>
    <w:p>
      <w:r>
        <w:rPr>
          <w:b/>
        </w:rPr>
        <w:t xml:space="preserve">Esimerkki 8.1312</w:t>
      </w:r>
    </w:p>
    <w:p>
      <w:r>
        <w:t xml:space="preserve">Läpikulku: Augustuksen kuolemasta vuonna 14 jKr. aina vuoden 70 jKr. jälkeen Rooma hyväksyi germaaniseksi rajakseen Reinin ja Tonavan yläjuoksun. Näiden jokien ulkopuolella Roomalla oli hallussaan vain Frankfurtin hedelmällinen tasanko, vastapäätä Rooman rajavalvontalinnoitusta Moguntiacumia (Mainz), Mustametsän eteläisimmät rinteet ja muutama hajanainen sillanpääasema. Tämän rajan pohjoisosa, jossa Rein on syvä ja leveä, säilyi Rooman rajana valtakunnan hajoamiseen asti. Eteläosa oli erilainen. Reinin yläjuoksu ja Tonavan yläjuoksu ovat helposti ylitettävissä. Niiden muodostama raja on epämiellyttävän pitkä, sillä se sulkee sisäänsä teräväkulmaisen kiilan vierasta aluetta nykyisten Badenin ja Württembergin välillä. Näiden alueiden germaaninen väestö näyttää roomalaisaikana olleen vähäistä, ja roomalaiset alamaiset nykyisestä Elsass-Lothringenista olivat ajautuneet joen yli itään.</w:t>
      </w:r>
    </w:p>
    <w:p>
      <w:r>
        <w:rPr>
          <w:b/>
        </w:rPr>
        <w:t xml:space="preserve">Tulos</w:t>
      </w:r>
    </w:p>
    <w:p>
      <w:r>
        <w:t xml:space="preserve">Milloin Augustus löysi Rooman?</w:t>
      </w:r>
    </w:p>
    <w:p>
      <w:r>
        <w:rPr>
          <w:b/>
        </w:rPr>
        <w:t xml:space="preserve">Tulos</w:t>
      </w:r>
    </w:p>
    <w:p>
      <w:r>
        <w:t xml:space="preserve">Mitä roomalaiset pitivät ainoana hedelmällisenä tasankona?</w:t>
      </w:r>
    </w:p>
    <w:p>
      <w:r>
        <w:rPr>
          <w:b/>
        </w:rPr>
        <w:t xml:space="preserve">Tulos</w:t>
      </w:r>
    </w:p>
    <w:p>
      <w:r>
        <w:t xml:space="preserve">Milloin Mustametsä löydettiin?</w:t>
      </w:r>
    </w:p>
    <w:p>
      <w:r>
        <w:rPr>
          <w:b/>
        </w:rPr>
        <w:t xml:space="preserve">Tulos</w:t>
      </w:r>
    </w:p>
    <w:p>
      <w:r>
        <w:t xml:space="preserve">Milloin Rooman valtakunta kaatui?</w:t>
      </w:r>
    </w:p>
    <w:p>
      <w:r>
        <w:rPr>
          <w:b/>
        </w:rPr>
        <w:t xml:space="preserve">Tulos</w:t>
      </w:r>
    </w:p>
    <w:p>
      <w:r>
        <w:t xml:space="preserve">Mitkä väestöryhmät asuttivat nykyisten Badenin ja Württembergin välissä olevaa vierasta aluetta?</w:t>
      </w:r>
    </w:p>
    <w:p>
      <w:r>
        <w:rPr>
          <w:b/>
        </w:rPr>
        <w:t xml:space="preserve">Esimerkki 8.1313</w:t>
      </w:r>
    </w:p>
    <w:p>
      <w:r>
        <w:t xml:space="preserve">Läpikulku: Popper sai useita alan palkintoja ja kunniamainintoja, muun muassa Yhdysvaltain valtiotieteellisen yhdistyksen Lippincott-palkinnon, Sonning-palkinnon, Berliinissä toimivan Saksan Yhdistyneiden kansakuntien yhdistyksen Otto Hahnin rauhanmitalin sekä Royal Societyn, British Academyn, London School of Economicsin, Lontoon King's Collegen, Cambridgen Darwin Collegen ja Prahan Kaarlen yliopiston apurahoja. Itävalta myönsi hänelle kultaisen suuren kunniamerkin Itävallan tasavallan hyväksi tehdyistä ansioista vuonna 1986 ja Saksan liittotasavalta ansioristin suurristin tähdellä ja ritariristillä sekä Pour le Mérite -ristin rauhantunnustuksen. Kansainvälinen humanismin akatemia myönsi hänelle Humanistisen palkinnon. Kuningatar Elisabet II teki hänet ritariksi vuonna 1965, ja hänet valittiin Royal Societyn jäseneksi vuonna 1976. Hänelle myönnettiin Companion of Honour -kunniamerkki vuonna 1982.</w:t>
      </w:r>
    </w:p>
    <w:p>
      <w:r>
        <w:rPr>
          <w:b/>
        </w:rPr>
        <w:t xml:space="preserve">Tulos</w:t>
      </w:r>
    </w:p>
    <w:p>
      <w:r>
        <w:t xml:space="preserve">Milloin kuningas Yrjö lyö Popperin ritariksi?</w:t>
      </w:r>
    </w:p>
    <w:p>
      <w:r>
        <w:rPr>
          <w:b/>
        </w:rPr>
        <w:t xml:space="preserve">Tulos</w:t>
      </w:r>
    </w:p>
    <w:p>
      <w:r>
        <w:t xml:space="preserve">Mitä kunniaa Popper ei koskaan voittanut?</w:t>
      </w:r>
    </w:p>
    <w:p>
      <w:r>
        <w:rPr>
          <w:b/>
        </w:rPr>
        <w:t xml:space="preserve">Tulos</w:t>
      </w:r>
    </w:p>
    <w:p>
      <w:r>
        <w:t xml:space="preserve">Minkä palkinnon Venäjä lähetti Popperille?</w:t>
      </w:r>
    </w:p>
    <w:p>
      <w:r>
        <w:rPr>
          <w:b/>
        </w:rPr>
        <w:t xml:space="preserve">Tulos</w:t>
      </w:r>
    </w:p>
    <w:p>
      <w:r>
        <w:t xml:space="preserve">Milloin Popper erotettiin Royal Societyn jäsenyydestä?</w:t>
      </w:r>
    </w:p>
    <w:p>
      <w:r>
        <w:rPr>
          <w:b/>
        </w:rPr>
        <w:t xml:space="preserve">Tulos</w:t>
      </w:r>
    </w:p>
    <w:p>
      <w:r>
        <w:t xml:space="preserve">Minkä palkinnon Popper hävisi vuonna 1982?</w:t>
      </w:r>
    </w:p>
    <w:p>
      <w:r>
        <w:rPr>
          <w:b/>
        </w:rPr>
        <w:t xml:space="preserve">Esimerkki 8.1314</w:t>
      </w:r>
    </w:p>
    <w:p>
      <w:r>
        <w:t xml:space="preserve">Läpikulku: Valioliigan ja Sky-yhtiön välistä televisiointioikeussopimusta on syytetty kartellista, ja sen seurauksena on nostettu useita oikeusjuttuja. Office of Fair Tradingin vuonna 2002 tekemässä tutkimuksessa todettiin BSkyB:n olevan määräävässä asemassa maksutelevisio-urheilumarkkinoilla, mutta todettiin, ettei ollut riittävästi perusteita väitteelle, jonka mukaan BSkyB olisi käyttänyt määräävää asemaansa väärin. Yhdistyneen kuningaskunnan kilpailunrajoituksia käsittelevä tuomioistuin tutki heinäkuussa 1999 Premier Leaguen tapaa myydä oikeuksia kollektiivisesti kaikille jäsenseuroille ja totesi, että sopimus ei ollut yleisen edun vastainen.</w:t>
      </w:r>
    </w:p>
    <w:p>
      <w:r>
        <w:rPr>
          <w:b/>
        </w:rPr>
        <w:t xml:space="preserve">Tulos</w:t>
      </w:r>
    </w:p>
    <w:p>
      <w:r>
        <w:t xml:space="preserve">Yhdistyneen kuningaskunnan kilpailunrajoitustuomioistuimen ja Valioliigan välisiä sopimuksia on syytetty mistä?</w:t>
      </w:r>
    </w:p>
    <w:p>
      <w:r>
        <w:rPr>
          <w:b/>
        </w:rPr>
        <w:t xml:space="preserve">Tulos</w:t>
      </w:r>
    </w:p>
    <w:p>
      <w:r>
        <w:t xml:space="preserve">Mitä on tapahtunut Valioliigan ja Office of Fair Tradingin välisten tv-oikeussopimusten seurauksena?</w:t>
      </w:r>
    </w:p>
    <w:p>
      <w:r>
        <w:rPr>
          <w:b/>
        </w:rPr>
        <w:t xml:space="preserve">Tulos</w:t>
      </w:r>
    </w:p>
    <w:p>
      <w:r>
        <w:t xml:space="preserve">Minä vuonna Yhdistyneen kuningaskunnan kilpailunrajoitustuomioistuin totesi BSkyB:n olevan määräävässä asemassa maksutelevision urheilumarkkinoilla?</w:t>
      </w:r>
    </w:p>
    <w:p>
      <w:r>
        <w:rPr>
          <w:b/>
        </w:rPr>
        <w:t xml:space="preserve">Tulos</w:t>
      </w:r>
    </w:p>
    <w:p>
      <w:r>
        <w:t xml:space="preserve">Minä vuonna Office of Fair Trading katsoi, että BSkyB käytti väärin määräävää markkina-asemaansa maksutelevision urheilumarkkinoilla?</w:t>
      </w:r>
    </w:p>
    <w:p>
      <w:r>
        <w:rPr>
          <w:b/>
        </w:rPr>
        <w:t xml:space="preserve">Esimerkki 8.1315</w:t>
      </w:r>
    </w:p>
    <w:p>
      <w:r>
        <w:t xml:space="preserve">Läpikulku: Toiset taas esittävät, että yksilöillä voi olla mieluisia oppimistyylejä, jotka oppivat helpommin visuaalisten tai kinesteettisten kokemusten kautta. Jälkimmäisen teorian mukaan tehokkaassa opetuksessa olisi käytettävä erilaisia opetusmenetelmiä, jotka kattavat kaikki kolme oppimismuotoa, jotta erilaisilla oppilailla olisi yhtäläiset mahdollisuudet oppia heille sopivalla tavalla. Guy Claxton on kyseenalaistanut sen, missä määrin visuaalisen, auditiivisen ja kinesteettisen (VAK) oppimistyylin kaltaiset oppimistyylit ovat hyödyllisiä, erityisesti koska niillä voi olla taipumus leimata lapsia ja siten rajoittaa oppimista. Viimeaikaisen tutkimuksen mukaan "ei ole olemassa riittävää näyttöä, joka oikeuttaisi oppimistyylien arvioinnin sisällyttämisen yleisiin opetuskäytäntöihin".</w:t>
      </w:r>
    </w:p>
    <w:p>
      <w:r>
        <w:rPr>
          <w:b/>
        </w:rPr>
        <w:t xml:space="preserve">Tulos</w:t>
      </w:r>
    </w:p>
    <w:p>
      <w:r>
        <w:t xml:space="preserve">Mistä jotkut teoriat ovat eri mieltä?</w:t>
      </w:r>
    </w:p>
    <w:p>
      <w:r>
        <w:rPr>
          <w:b/>
        </w:rPr>
        <w:t xml:space="preserve">Tulos</w:t>
      </w:r>
    </w:p>
    <w:p>
      <w:r>
        <w:t xml:space="preserve"> Mitä tehokkaaseen opetukseen ei pitäisi sisällyttää?</w:t>
      </w:r>
    </w:p>
    <w:p>
      <w:r>
        <w:rPr>
          <w:b/>
        </w:rPr>
        <w:t xml:space="preserve">Tulos</w:t>
      </w:r>
    </w:p>
    <w:p>
      <w:r>
        <w:t xml:space="preserve">Kenen mielestä oppimistyylit ovat hyödyllisiä?</w:t>
      </w:r>
    </w:p>
    <w:p>
      <w:r>
        <w:rPr>
          <w:b/>
        </w:rPr>
        <w:t xml:space="preserve">Tulos</w:t>
      </w:r>
    </w:p>
    <w:p>
      <w:r>
        <w:t xml:space="preserve">Kuka leimaa lapset mieluummin oppimistyylin mukaan?</w:t>
      </w:r>
    </w:p>
    <w:p>
      <w:r>
        <w:rPr>
          <w:b/>
        </w:rPr>
        <w:t xml:space="preserve">Tulos</w:t>
      </w:r>
    </w:p>
    <w:p>
      <w:r>
        <w:t xml:space="preserve">Visuaalinen, auditiivinen ja kinesteettinen auttavat tekemään mitä? </w:t>
      </w:r>
    </w:p>
    <w:p>
      <w:r>
        <w:rPr>
          <w:b/>
        </w:rPr>
        <w:t xml:space="preserve">Esimerkki 8.1316</w:t>
      </w:r>
    </w:p>
    <w:p>
      <w:r>
        <w:t xml:space="preserve">Läpikulku: Newfoundland oli tuolloin kansainyhteisöön kuuluva ja Kanadasta riippumaton dominion-riippuvuusalue, ja 1940-luvun lopulla Newfoundlandin talousliiton muodostaminen Yhdysvaltojen kanssa sai valtavirran tukea, vaikkakaan ei enemmistön, talousliitopuolueen (Economic Union Party) ponnistelujen ja merkittävien yhdysvaltalaisten investointien ansiosta, joita Yhdysvallat ja Britannia tekivät Newfoundlandiin toisen maailmansodan aikaisen liittoutumisensa seurauksena. Liike epäonnistui lopulta, kun äänestäjät valitsivat vuoden 1948 kansanäänestyksessä niukasti liittoutumisen Kanadan kanssa (Economic Union Party kannatti itsenäistä "vastuullista hallitusta", jota he sitten ajoivat kohti tavoitteitaan).</w:t>
      </w:r>
    </w:p>
    <w:p>
      <w:r>
        <w:rPr>
          <w:b/>
        </w:rPr>
        <w:t xml:space="preserve">Tulos</w:t>
      </w:r>
    </w:p>
    <w:p>
      <w:r>
        <w:t xml:space="preserve">Milloin Yhdysvaltain ja Britannian liittouman viimeiset päivät olivat?</w:t>
      </w:r>
    </w:p>
    <w:p>
      <w:r>
        <w:rPr>
          <w:b/>
        </w:rPr>
        <w:t xml:space="preserve">Tulos</w:t>
      </w:r>
    </w:p>
    <w:p>
      <w:r>
        <w:t xml:space="preserve">Mikä oli vuoden 1940 kansanäänestyksen tulos?</w:t>
      </w:r>
    </w:p>
    <w:p>
      <w:r>
        <w:rPr>
          <w:b/>
        </w:rPr>
        <w:t xml:space="preserve">Tulos</w:t>
      </w:r>
    </w:p>
    <w:p>
      <w:r>
        <w:t xml:space="preserve">Mitä Yhdysvaltain ja Britannian liittouma tuki?</w:t>
      </w:r>
    </w:p>
    <w:p>
      <w:r>
        <w:rPr>
          <w:b/>
        </w:rPr>
        <w:t xml:space="preserve">Tulos</w:t>
      </w:r>
    </w:p>
    <w:p>
      <w:r>
        <w:t xml:space="preserve">Mikä oli dominion-riippuvuus Yhdysvalloissa?</w:t>
      </w:r>
    </w:p>
    <w:p>
      <w:r>
        <w:rPr>
          <w:b/>
        </w:rPr>
        <w:t xml:space="preserve">Tulos</w:t>
      </w:r>
    </w:p>
    <w:p>
      <w:r>
        <w:t xml:space="preserve">Mille saimme enemmistön tuen?</w:t>
      </w:r>
    </w:p>
    <w:p>
      <w:r>
        <w:rPr>
          <w:b/>
        </w:rPr>
        <w:t xml:space="preserve">Esimerkki 8.1317</w:t>
      </w:r>
    </w:p>
    <w:p>
      <w:r>
        <w:t xml:space="preserve">Läpikulku: Goottiarkkitehtuuri on alun perin ollut halventava nimitys. Giorgio Vasari käytti termiä "barbaarinen saksalaistyyli" kuvaillakseen teoksessaan Taiteilijoiden elämät sitä, mitä nykyään pidetään goottilaisena tyylinä, ja elämiensä johdannossa hän liittää erilaisia arkkitehtonisia piirteitä "goottien" syyksi, joita hän pitää vastuullisina siitä, että he tuhosivat antiikin rakennukset valloitettuaan Rooman ja pystyttivät uusia rakennuksia tähän tyyliin. Vasarin kirjoittamisen aikaan Italiassa oli rakennettu vuosisadan ajan renessanssin aikana elvytettyä klassista arkkitehtuuria, jota pidettiin todisteena uudesta oppineisuuden ja hienostuneisuuden kultakaudesta.</w:t>
      </w:r>
    </w:p>
    <w:p>
      <w:r>
        <w:rPr>
          <w:b/>
        </w:rPr>
        <w:t xml:space="preserve">Tulos</w:t>
      </w:r>
    </w:p>
    <w:p>
      <w:r>
        <w:t xml:space="preserve">Minkälaisen kuvauksen termi "goottilainen arkkitehtuuri" hylkäsi?</w:t>
      </w:r>
    </w:p>
    <w:p>
      <w:r>
        <w:rPr>
          <w:b/>
        </w:rPr>
        <w:t xml:space="preserve">Tulos</w:t>
      </w:r>
    </w:p>
    <w:p>
      <w:r>
        <w:t xml:space="preserve">Kuka käytti termiä "barbaarinen saksalainen tyyli" kuvaamaan sitä, mitä nykyään kutsutaan moderniksi tyyliksi?</w:t>
      </w:r>
    </w:p>
    <w:p>
      <w:r>
        <w:rPr>
          <w:b/>
        </w:rPr>
        <w:t xml:space="preserve">Tulos</w:t>
      </w:r>
    </w:p>
    <w:p>
      <w:r>
        <w:t xml:space="preserve">Kenen Vasari uskoo tuhonneen uudet rakennukset sen jälkeen, kun ne olivat kaatuneet Roomaan?</w:t>
      </w:r>
    </w:p>
    <w:p>
      <w:r>
        <w:rPr>
          <w:b/>
        </w:rPr>
        <w:t xml:space="preserve">Tulos</w:t>
      </w:r>
    </w:p>
    <w:p>
      <w:r>
        <w:t xml:space="preserve">Kuinka kauan Italia oli Vasarin aikaan lakannut rakentamasta klassisen arkkitehtuurin tyyliin?</w:t>
      </w:r>
    </w:p>
    <w:p>
      <w:r>
        <w:rPr>
          <w:b/>
        </w:rPr>
        <w:t xml:space="preserve">Tulos</w:t>
      </w:r>
    </w:p>
    <w:p>
      <w:r>
        <w:t xml:space="preserve">Miltä ajanjaksolta klassisen arkkitehtuurin sanasto unohtui?</w:t>
      </w:r>
    </w:p>
    <w:p>
      <w:r>
        <w:rPr>
          <w:b/>
        </w:rPr>
        <w:t xml:space="preserve">Esimerkki 8.1318</w:t>
      </w:r>
    </w:p>
    <w:p>
      <w:r>
        <w:t xml:space="preserve">Läpikulku: 6 ei siis ole alkuluku. Oikealla oleva kuva havainnollistaa, että 12 ei ole alkuluku: 12 = 3 - 4. Mikään parillinen luku, joka on suurempi kuin 2, ei ole alkuluku, koska määritelmän mukaan tällaisella luvulla n on vähintään kolme erillistä jakajaa, nimittäin 1, 2 ja n. Tästä seuraa, että n ei ole alkuluku. Vastaavasti tavallisessa desimaalijärjestelmässä kaikki 5:tä suuremmat alkuluvut päättyvät 1:een, 3:een, 7:ään tai 9:ään, koska parilliset luvut ovat 2:n kertalukuja ja luvut, jotka päättyvät 0:aan tai 5:een, ovat 5:n kertalukuja.</w:t>
      </w:r>
    </w:p>
    <w:p>
      <w:r>
        <w:rPr>
          <w:b/>
        </w:rPr>
        <w:t xml:space="preserve">Tulos</w:t>
      </w:r>
    </w:p>
    <w:p>
      <w:r>
        <w:t xml:space="preserve">Mitä tahansa parillista lukua, joka on suurempi kuin mikä, ei voida pitää erillisenä?</w:t>
      </w:r>
    </w:p>
    <w:p>
      <w:r>
        <w:rPr>
          <w:b/>
        </w:rPr>
        <w:t xml:space="preserve">Tulos</w:t>
      </w:r>
    </w:p>
    <w:p>
      <w:r>
        <w:t xml:space="preserve">Mitkä ovat kaikkien parillisten lukujen, jotka ovat suurempia kuin 1, erityiset jakajat?</w:t>
      </w:r>
    </w:p>
    <w:p>
      <w:r>
        <w:rPr>
          <w:b/>
        </w:rPr>
        <w:t xml:space="preserve">Tulos</w:t>
      </w:r>
    </w:p>
    <w:p>
      <w:r>
        <w:t xml:space="preserve">Mikä nimi annetaan mille tahansa alkuluvulle, joka on suurempi kuin 1?</w:t>
      </w:r>
    </w:p>
    <w:p>
      <w:r>
        <w:rPr>
          <w:b/>
        </w:rPr>
        <w:t xml:space="preserve">Tulos</w:t>
      </w:r>
    </w:p>
    <w:p>
      <w:r>
        <w:t xml:space="preserve">Mihin muuhun lukuun kuin 1, 3 ja 7 kaikkien eri jakajien, jotka ovat suurempia kuin 5, on päätyttävä?</w:t>
      </w:r>
    </w:p>
    <w:p>
      <w:r>
        <w:rPr>
          <w:b/>
        </w:rPr>
        <w:t xml:space="preserve">Tulos</w:t>
      </w:r>
    </w:p>
    <w:p>
      <w:r>
        <w:t xml:space="preserve">Minkä tyyppiset luvut ovat aina erillisten jakajien kertalukuja?</w:t>
      </w:r>
    </w:p>
    <w:p>
      <w:r>
        <w:rPr>
          <w:b/>
        </w:rPr>
        <w:t xml:space="preserve">Esimerkki 8.1319</w:t>
      </w:r>
    </w:p>
    <w:p>
      <w:r>
        <w:t xml:space="preserve">Läpikulku: Steels ehdotti vuonna 1899 ammattiyhdistyksensä osastolla, että ammattiyhdistysten kongressi kutsuisi koolle erityiskonferenssin, jotta kaikki vasemmistojärjestöt saataisiin koottua yhteen ja muodostettaisiin yhdeksi elimeksi, joka tukisi parlamentin ehdokkaita. TUC hyväksyi esityksen kaikissa vaiheissa, ja ehdotettu konferenssi pidettiin Farringdon Streetin Memorial Hallissa 26. ja 27. helmikuuta 1900. Kokoukseen osallistui laaja kirjo työväenluokan ja vasemmiston järjestöjä - ammattiliitot edustivat noin kolmasosaa TUC:n delegaattien jäsenmäärästä.</w:t>
      </w:r>
    </w:p>
    <w:p>
      <w:r>
        <w:rPr>
          <w:b/>
        </w:rPr>
        <w:t xml:space="preserve">Tulos</w:t>
      </w:r>
    </w:p>
    <w:p>
      <w:r>
        <w:t xml:space="preserve">Kuka ehdotti erityiskonferenssia kaikkien oikeistolaisten järjestöjen kokoamiseksi yhteen?</w:t>
      </w:r>
    </w:p>
    <w:p>
      <w:r>
        <w:rPr>
          <w:b/>
        </w:rPr>
        <w:t xml:space="preserve">Tulos</w:t>
      </w:r>
    </w:p>
    <w:p>
      <w:r>
        <w:t xml:space="preserve">Mikä ryhmä ei hyväksynyt esitystä?</w:t>
      </w:r>
    </w:p>
    <w:p>
      <w:r>
        <w:rPr>
          <w:b/>
        </w:rPr>
        <w:t xml:space="preserve">Tulos</w:t>
      </w:r>
    </w:p>
    <w:p>
      <w:r>
        <w:t xml:space="preserve">Missä oli konferenssin apu ennen vuotta 1900?</w:t>
      </w:r>
    </w:p>
    <w:p>
      <w:r>
        <w:rPr>
          <w:b/>
        </w:rPr>
        <w:t xml:space="preserve">Tulos</w:t>
      </w:r>
    </w:p>
    <w:p>
      <w:r>
        <w:t xml:space="preserve">Mihin osallistui vain kapea joukko organisaatioita?</w:t>
      </w:r>
    </w:p>
    <w:p>
      <w:r>
        <w:rPr>
          <w:b/>
        </w:rPr>
        <w:t xml:space="preserve">Tulos</w:t>
      </w:r>
    </w:p>
    <w:p>
      <w:r>
        <w:t xml:space="preserve">Mikä edusti kahta kolmasosaa TUC:n edustajista?</w:t>
      </w:r>
    </w:p>
    <w:p>
      <w:r>
        <w:rPr>
          <w:b/>
        </w:rPr>
        <w:t xml:space="preserve">Esimerkki 8.1320</w:t>
      </w:r>
    </w:p>
    <w:p>
      <w:r>
        <w:t xml:space="preserve">Läpikulku: Marvelin osakkeenomistajat saavat 30 dollaria ja 0,745 Disneyn osaketta jokaisesta omistamastaan Marvelin osakkeesta. Vuonna 2008 Marvel ja sen pitkäaikainen kilpailija DC Comics jakoivat yli 80 prosenttia Yhdysvaltain sarjakuvamarkkinoista. Syyskuussa 2010 Marvel vaihtoi kirjakauppojen jakeluyhtiönsä Diamond Book Distributorsista Hachette Distribution Servicesiin.</w:t>
      </w:r>
    </w:p>
    <w:p>
      <w:r>
        <w:rPr>
          <w:b/>
        </w:rPr>
        <w:t xml:space="preserve">Tulos</w:t>
      </w:r>
    </w:p>
    <w:p>
      <w:r>
        <w:t xml:space="preserve">Mitä Marvel Entertainment osti vuonna 2009?</w:t>
      </w:r>
    </w:p>
    <w:p>
      <w:r>
        <w:rPr>
          <w:b/>
        </w:rPr>
        <w:t xml:space="preserve">Tulos</w:t>
      </w:r>
    </w:p>
    <w:p>
      <w:r>
        <w:t xml:space="preserve">Paljonko Disney osti DC:n?</w:t>
      </w:r>
    </w:p>
    <w:p>
      <w:r>
        <w:rPr>
          <w:b/>
        </w:rPr>
        <w:t xml:space="preserve">Tulos</w:t>
      </w:r>
    </w:p>
    <w:p>
      <w:r>
        <w:t xml:space="preserve">Kuinka suuri osuus Yhdysvaltain sarjakuvamarkkinoista oli Marvelin osuus?</w:t>
      </w:r>
    </w:p>
    <w:p>
      <w:r>
        <w:rPr>
          <w:b/>
        </w:rPr>
        <w:t xml:space="preserve">Tulos</w:t>
      </w:r>
    </w:p>
    <w:p>
      <w:r>
        <w:t xml:space="preserve">Milloin Marvel siirtyi Diamond Book Distributorsin palvelukseen?</w:t>
      </w:r>
    </w:p>
    <w:p>
      <w:r>
        <w:rPr>
          <w:b/>
        </w:rPr>
        <w:t xml:space="preserve">Tulos</w:t>
      </w:r>
    </w:p>
    <w:p>
      <w:r>
        <w:t xml:space="preserve">Kuinka paljon DC Comicsin osakkeenomistaja sai Marvelin ja Disneyn sopimuksen seurauksena?</w:t>
      </w:r>
    </w:p>
    <w:p>
      <w:r>
        <w:rPr>
          <w:b/>
        </w:rPr>
        <w:t xml:space="preserve">Esimerkki 8.1321</w:t>
      </w:r>
    </w:p>
    <w:p>
      <w:r>
        <w:t xml:space="preserve">Läpikulku: Toinen maailmansota (1939-1945) tuhosi maan talouden, mutta sitä seurannutta korkeaa talouskasvua vuosina 1950-1980 on kutsuttu Kreikan talousihmeeksi. Vuodesta 2000 alkaen Kreikan BKT:n kasvu oli euroalueen keskiarvoa nopeampaa, ja se oli korkeimmillaan 5,8 prosenttia vuonna 2003 ja 5,7 prosenttia vuonna 2006. Sitä seurannut suuri taantuma ja Kreikan valtionvelkakriisi, joka oli laajemman eurooppalaisen velkakriisin keskeinen painopiste, syöksivät talouden jyrkkään laskusuhdanteeseen, ja BKT:n reaalikasvu oli -0,3 prosenttia vuonna 2008, -4,3 prosenttia vuonna 2009, -5,5 prosenttia vuonna 2010, -9,1 prosenttia vuonna 2011, -7,3 prosenttia vuonna 2012 ja -3,2 prosenttia vuonna 2013. Vuonna 2011 maan julkinen velka oli 356 miljardia euroa (172 prosenttia nimellisestä BKT:sta). Neuvoteltuaan yksityisen sektorin kanssa historiansa suurimman velkauudistuksen Kreikka vähensi valtion velkataakkaansa 280 miljardiin euroon (137 prosenttia suhteessa BKT:hen) vuoden 2012 ensimmäisellä neljänneksellä. Kreikka saavutti 0,7 prosentin reaalisen BKT:n kasvuvauhdin vuonna 2014 kuuden vuoden taantuman jälkeen, mutta ajautui jälleen taantumaan vuonna 2015.</w:t>
      </w:r>
    </w:p>
    <w:p>
      <w:r>
        <w:rPr>
          <w:b/>
        </w:rPr>
        <w:t xml:space="preserve">Tulos</w:t>
      </w:r>
    </w:p>
    <w:p>
      <w:r>
        <w:t xml:space="preserve">Mitä talouskasvun vuosia kutsuttiin Kreikan taloushelvetti?</w:t>
      </w:r>
    </w:p>
    <w:p>
      <w:r>
        <w:rPr>
          <w:b/>
        </w:rPr>
        <w:t xml:space="preserve">Tulos</w:t>
      </w:r>
    </w:p>
    <w:p>
      <w:r>
        <w:t xml:space="preserve">Minä vuonna Kreikan BKT:n kasvu oli samaa tasoa kuin euroalueella keskimäärin?</w:t>
      </w:r>
    </w:p>
    <w:p>
      <w:r>
        <w:rPr>
          <w:b/>
        </w:rPr>
        <w:t xml:space="preserve">Tulos</w:t>
      </w:r>
    </w:p>
    <w:p>
      <w:r>
        <w:t xml:space="preserve">Mikä oli Kreikan BKT:n supistumisaste vuonna 2011?</w:t>
      </w:r>
    </w:p>
    <w:p>
      <w:r>
        <w:rPr>
          <w:b/>
        </w:rPr>
        <w:t xml:space="preserve">Tulos</w:t>
      </w:r>
    </w:p>
    <w:p>
      <w:r>
        <w:t xml:space="preserve">Kuinka paljon julkista voittoa Kreikalla oli vuonna 2011?</w:t>
      </w:r>
    </w:p>
    <w:p>
      <w:r>
        <w:rPr>
          <w:b/>
        </w:rPr>
        <w:t xml:space="preserve">Tulos</w:t>
      </w:r>
    </w:p>
    <w:p>
      <w:r>
        <w:t xml:space="preserve">Minä vuonna Kreikasta tuli immuuni taantumille?</w:t>
      </w:r>
    </w:p>
    <w:p>
      <w:r>
        <w:rPr>
          <w:b/>
        </w:rPr>
        <w:t xml:space="preserve">Esimerkki 8.1322</w:t>
      </w:r>
    </w:p>
    <w:p>
      <w:r>
        <w:t xml:space="preserve">Läpikulku: Gloucesterin herttua prinssi Richard ja hänen poikansa Alexander Windsor, Ulsterin jaarli; prinssi Edward, Kentin herttua, hänen vanhin poikansa George Windsor, St Andrewsin jaarli, ja hänen pojanpoikansa Edward Windsor, lordi Downpatrick ja hänen nuorin poikansa lordi Nicholas Windsor; prinssi Michael, Kentin herttua, ja hänen poikansa lordi Frederick Windsor; James Ogilvy, prinsessa Alexandran poika, ja kunnianarvoisa Angus Ogilvy, joka itse on Etonin oppilas. Myös Gloucesterin prinssi William (1942-1972) ja George Lascelles, Harewoodin seitsemäs jaarli, prinsessa Maryn, kuninkaallisen prinsessan poika, kävivät Etonia.</w:t>
      </w:r>
    </w:p>
    <w:p>
      <w:r>
        <w:rPr>
          <w:b/>
        </w:rPr>
        <w:t xml:space="preserve">Tulos</w:t>
      </w:r>
    </w:p>
    <w:p>
      <w:r>
        <w:t xml:space="preserve">Minä vuonna prinssi Richard, Gloucesterin herttua valmistui Etonista?</w:t>
      </w:r>
    </w:p>
    <w:p>
      <w:r>
        <w:rPr>
          <w:b/>
        </w:rPr>
        <w:t xml:space="preserve">Tulos</w:t>
      </w:r>
    </w:p>
    <w:p>
      <w:r>
        <w:t xml:space="preserve">Minä vuonna Kentin herttua prinssi Edward aloitti opiskelun Etonissa?</w:t>
      </w:r>
    </w:p>
    <w:p>
      <w:r>
        <w:rPr>
          <w:b/>
        </w:rPr>
        <w:t xml:space="preserve">Tulos</w:t>
      </w:r>
    </w:p>
    <w:p>
      <w:r>
        <w:t xml:space="preserve">Kuka on lordi Downpatrickin pojanpoika?</w:t>
      </w:r>
    </w:p>
    <w:p>
      <w:r>
        <w:rPr>
          <w:b/>
        </w:rPr>
        <w:t xml:space="preserve">Tulos</w:t>
      </w:r>
    </w:p>
    <w:p>
      <w:r>
        <w:t xml:space="preserve">Missä koulussa prinsessa Mary, Princess Royal kävi?</w:t>
      </w:r>
    </w:p>
    <w:p>
      <w:r>
        <w:rPr>
          <w:b/>
        </w:rPr>
        <w:t xml:space="preserve">Tulos</w:t>
      </w:r>
    </w:p>
    <w:p>
      <w:r>
        <w:t xml:space="preserve">Kuka oli Harewoodin kuudes jaarli?</w:t>
      </w:r>
    </w:p>
    <w:p>
      <w:r>
        <w:rPr>
          <w:b/>
        </w:rPr>
        <w:t xml:space="preserve">Esimerkki 8.1323</w:t>
      </w:r>
    </w:p>
    <w:p>
      <w:r>
        <w:t xml:space="preserve">Läpikulku: Toisaalta Belgian federalismi on liittovaltio, jossa on kolme osaa. Vallonian ja Brysselin parlamentit hyväksyivät myönteisen päätöslauselman Brysselin asemasta liittovaltiojärjestelmässä. Nämä päätöslauselmat hyväksyttiin vastoin hollanninkielisten puolueiden toiveita, sillä ne kannattavat yleisesti ottaen liittovaltiojärjestelmää, jossa on kaksi osaa (eli Belgian hollantilainen ja ranskalainen yhteisö). Brysselin pääkaupunkiseudun parlamentin flaaminkieliset edustajat äänestivät kuitenkin Brysselin päätöslauselman puolesta yhtä puoluetta lukuun ottamatta. Vallonian parlamentin puheenjohtaja totesi 17. heinäkuuta 2008, että "Bryssel ottaa kantaa". Brysselin parlamentti hyväksyi päätöslauselman 18. heinäkuuta 2008:</w:t>
      </w:r>
    </w:p>
    <w:p>
      <w:r>
        <w:rPr>
          <w:b/>
        </w:rPr>
        <w:t xml:space="preserve">Tulos</w:t>
      </w:r>
    </w:p>
    <w:p>
      <w:r>
        <w:t xml:space="preserve">Kuinka monta osaa Belgian federalismilla ei ole? </w:t>
      </w:r>
    </w:p>
    <w:p>
      <w:r>
        <w:rPr>
          <w:b/>
        </w:rPr>
        <w:t xml:space="preserve">Tulos</w:t>
      </w:r>
    </w:p>
    <w:p>
      <w:r>
        <w:t xml:space="preserve">Mitä tapahtui 18. heinäkuuta 2007?</w:t>
      </w:r>
    </w:p>
    <w:p>
      <w:r>
        <w:rPr>
          <w:b/>
        </w:rPr>
        <w:t xml:space="preserve">Tulos</w:t>
      </w:r>
    </w:p>
    <w:p>
      <w:r>
        <w:t xml:space="preserve">Mikä ei mennyt läpi 18. heinäkuuta 2008?</w:t>
      </w:r>
    </w:p>
    <w:p>
      <w:r>
        <w:rPr>
          <w:b/>
        </w:rPr>
        <w:t xml:space="preserve">Tulos</w:t>
      </w:r>
    </w:p>
    <w:p>
      <w:r>
        <w:t xml:space="preserve">Mitä flaaminkieliset edustajat eivät kannata?</w:t>
      </w:r>
    </w:p>
    <w:p>
      <w:r>
        <w:rPr>
          <w:b/>
        </w:rPr>
        <w:t xml:space="preserve">Tulos</w:t>
      </w:r>
    </w:p>
    <w:p>
      <w:r>
        <w:t xml:space="preserve">Mikä ei ole belgialaista federalismia? </w:t>
      </w:r>
    </w:p>
    <w:p>
      <w:r>
        <w:rPr>
          <w:b/>
        </w:rPr>
        <w:t xml:space="preserve">Esimerkki 8.1324</w:t>
      </w:r>
    </w:p>
    <w:p>
      <w:r>
        <w:t xml:space="preserve">Läpikulku: BYU:lla on 21 NCAA-joukkuetta. Näistä joukkueista 19 pelasi pääasiassa Mountain West -konferenssissa sen perustamisesta vuonna 1999 siihen asti, kun koulu jätti konferenssin vuonna 2011. Sitä ennen BYU:n joukkueet kilpailivat Western Athletic Conference -konferenssissa. Kaikkien joukkueiden nimi on "Cougars", ja Cosmo the Cougar on ollut koulun maskotti vuodesta 1953 lähtien. Koulun taistelulaulu on Cougar Fight Song. Koska monet sen pelaajista palvelevat täysipäiväisessä lähetystyössä kaksi vuotta (miehet 18-vuotiaina, naiset 19-vuotiaina), BYU:n urheilijat ovat usein keskimäärin vanhempia kuin muiden koulujen pelaajat. NCAA sallii opiskelijoiden palvella lähetystyössä kaksi vuotta vähentämättä tätä aikaa heidän kelpoisuusajastaan. Tämä on aiheuttanut pientä kiistaa, mutta suurelta osin tunnustetaan, että se ei anna koululle merkittävää etua, koska pelaajat eivät saa lähetystyönsä aikana urheilullista ja vähän fyysistä harjoittelua. BYU on myös saanut huomiota urheilukanavilta, koska se on kieltäytynyt pelaamasta pelejä sunnuntaisin ja karkottanut pelaajia kunniasääntöjen rikkomisen vuoksi. Kaudesta 2011 alkaen BYU:n jalkapallo kilpailee yliopistojalkapallossa itsenäisenä joukkueena. Lisäksi useimmat muut urheilulajit kilpailevat nyt West Coast Conference -järjestössä. Miesten ja naisten uinti- ja sukellusjoukkueet sekä miesten ja naisten yleisurheilujoukkueet liittyivät miesten lentopallo-ohjelman kanssa Mountain Pacific Sports Federationiin. Ulkona tapahtuvan yleisurheilun osalta Cougarsista tuli itsenäinen. Softball palasi Western Athletic Conferenceen, mutta vietti vain yhden kauden WAC:ssa; joukkue siirtyi Pacific Coast Softball Conferenceen kauden 2012 jälkeen. Softball-ohjelma saattaa siirtyä uudelleen kauden 2013 jälkeen; heinäkuussa 2013 Pacificin paluu WCC:hen mahdollistaa sen, että konferenssi voi lisätä softballin viralliseksi urheilulajiksi.</w:t>
      </w:r>
    </w:p>
    <w:p>
      <w:r>
        <w:rPr>
          <w:b/>
        </w:rPr>
        <w:t xml:space="preserve">Tulos</w:t>
      </w:r>
    </w:p>
    <w:p>
      <w:r>
        <w:t xml:space="preserve">Mitä BYU:lla on 19?</w:t>
      </w:r>
    </w:p>
    <w:p>
      <w:r>
        <w:rPr>
          <w:b/>
        </w:rPr>
        <w:t xml:space="preserve">Tulos</w:t>
      </w:r>
    </w:p>
    <w:p>
      <w:r>
        <w:t xml:space="preserve">Missä 21 joukkuetta pelaa?</w:t>
      </w:r>
    </w:p>
    <w:p>
      <w:r>
        <w:rPr>
          <w:b/>
        </w:rPr>
        <w:t xml:space="preserve">Tulos</w:t>
      </w:r>
    </w:p>
    <w:p>
      <w:r>
        <w:t xml:space="preserve">Mikä on ollut BYU:n maskotti vuodesta 1935 lähtien?</w:t>
      </w:r>
    </w:p>
    <w:p>
      <w:r>
        <w:rPr>
          <w:b/>
        </w:rPr>
        <w:t xml:space="preserve">Tulos</w:t>
      </w:r>
    </w:p>
    <w:p>
      <w:r>
        <w:t xml:space="preserve">Mitä naiset tekevät 18-vuotiaina?</w:t>
      </w:r>
    </w:p>
    <w:p>
      <w:r>
        <w:rPr>
          <w:b/>
        </w:rPr>
        <w:t xml:space="preserve">Tulos</w:t>
      </w:r>
    </w:p>
    <w:p>
      <w:r>
        <w:t xml:space="preserve">Mitä miehet tekevät 19-vuotiaina?</w:t>
      </w:r>
    </w:p>
    <w:p>
      <w:r>
        <w:rPr>
          <w:b/>
        </w:rPr>
        <w:t xml:space="preserve">Esimerkki 8.1325</w:t>
      </w:r>
    </w:p>
    <w:p>
      <w:r>
        <w:t xml:space="preserve">Läpikulku: Yuanin hovin nestoriaanikristityt harjoittivat Kiinassa myös länsimaista lääketiedettä, jota joskus kutsuttiin huihui- eli muslimilääketieteeksi. Nestoriolaislääkäri Jeesus Tulkki perusti länsimaisen lääketieteen toimiston vuonna 1263 Kublain valtakaudella. Huihui-lääkärit, jotka työskentelivät kahdessa keisarillisessa sairaalassa, vastasivat keisarillisen perheen ja hovin jäsenten hoidosta. Kiinalaiset lääkärit vastustivat länsimaista lääketiedettä, koska sen humoraalinen järjestelmä oli ristiriidassa perinteisen kiinalaisen lääketieteen perustana olevan yin-yang- ja wuxing-filosofian kanssa. Länsimaisten lääketieteellisten teosten kiinalaisia käännöksiä ei tunneta, mutta on mahdollista, että kiinalaiset saivat käyttöönsä Avicennan Lääketieteen kaanonin.</w:t>
      </w:r>
    </w:p>
    <w:p>
      <w:r>
        <w:rPr>
          <w:b/>
        </w:rPr>
        <w:t xml:space="preserve">Tulos</w:t>
      </w:r>
    </w:p>
    <w:p>
      <w:r>
        <w:t xml:space="preserve">Mikä oli hoho?</w:t>
      </w:r>
    </w:p>
    <w:p>
      <w:r>
        <w:rPr>
          <w:b/>
        </w:rPr>
        <w:t xml:space="preserve">Tulos</w:t>
      </w:r>
    </w:p>
    <w:p>
      <w:r>
        <w:t xml:space="preserve">Kuka perusti itäisen lääketieteen toimiston?</w:t>
      </w:r>
    </w:p>
    <w:p>
      <w:r>
        <w:rPr>
          <w:b/>
        </w:rPr>
        <w:t xml:space="preserve">Tulos</w:t>
      </w:r>
    </w:p>
    <w:p>
      <w:r>
        <w:t xml:space="preserve"> Milloin Itäisen lääketieteen toimisto perustettiin?</w:t>
      </w:r>
    </w:p>
    <w:p>
      <w:r>
        <w:rPr>
          <w:b/>
        </w:rPr>
        <w:t xml:space="preserve">Tulos</w:t>
      </w:r>
    </w:p>
    <w:p>
      <w:r>
        <w:t xml:space="preserve"> Mistä länsimaisen lääketieteen piirteistä kiinalaiset pitivät?</w:t>
      </w:r>
    </w:p>
    <w:p>
      <w:r>
        <w:rPr>
          <w:b/>
        </w:rPr>
        <w:t xml:space="preserve">Tulos</w:t>
      </w:r>
    </w:p>
    <w:p>
      <w:r>
        <w:t xml:space="preserve"> Mitä filosofioita kiinalainen lääketiede sisältää?</w:t>
      </w:r>
    </w:p>
    <w:p>
      <w:r>
        <w:rPr>
          <w:b/>
        </w:rPr>
        <w:t xml:space="preserve">Esimerkki 8.1326</w:t>
      </w:r>
    </w:p>
    <w:p>
      <w:r>
        <w:t xml:space="preserve">Läpikulku: Suuren skisman ja protestanttisen uskonpuhdistuksen jälkeen eri kristilliset kirkot ovat käyttäneet käsitettä myös menettelyissä, joita ne ovat käyneet harhaoppisina pitämiään henkilöitä ja ryhmiä vastaan. Ortodoksinen kirkko hylkää myös varhaiskristilliset harhaopit, kuten arianismin, gnostilaisuuden, origenismin, montanismin, juutalaisuuden, marcionismin, doketismin, adoptiolaisuuden, nestoriaanisuuden, monofysitismin, monotelitismin ja ikonoklasmin.</w:t>
      </w:r>
    </w:p>
    <w:p>
      <w:r>
        <w:rPr>
          <w:b/>
        </w:rPr>
        <w:t xml:space="preserve">Tulos</w:t>
      </w:r>
    </w:p>
    <w:p>
      <w:r>
        <w:t xml:space="preserve">Kuka päättää, onko jokin uskomus harhaoppinen itäisessä kirkossa?</w:t>
      </w:r>
    </w:p>
    <w:p>
      <w:r>
        <w:rPr>
          <w:b/>
        </w:rPr>
        <w:t xml:space="preserve">Tulos</w:t>
      </w:r>
    </w:p>
    <w:p>
      <w:r>
        <w:t xml:space="preserve">Minkä uskonpuhdistuksen aiheuttivat erilaiset harhaoppiset ryhmät?</w:t>
      </w:r>
    </w:p>
    <w:p>
      <w:r>
        <w:rPr>
          <w:b/>
        </w:rPr>
        <w:t xml:space="preserve">Tulos</w:t>
      </w:r>
    </w:p>
    <w:p>
      <w:r>
        <w:t xml:space="preserve">Mitä varhaiskristillisiä uskomuksia ortodoksinen kirkko ei pidä harhaoppina?</w:t>
      </w:r>
    </w:p>
    <w:p>
      <w:r>
        <w:rPr>
          <w:b/>
        </w:rPr>
        <w:t xml:space="preserve">Tulos</w:t>
      </w:r>
    </w:p>
    <w:p>
      <w:r>
        <w:t xml:space="preserve">Mikä aiheutti suuren skisman?</w:t>
      </w:r>
    </w:p>
    <w:p>
      <w:r>
        <w:rPr>
          <w:b/>
        </w:rPr>
        <w:t xml:space="preserve">Esimerkki 8.1327</w:t>
      </w:r>
    </w:p>
    <w:p>
      <w:r>
        <w:t xml:space="preserve">Läpikulku: Astma on seurausta hengitysteiden (erityisesti keuhkoputkien ja keuhkoputkien) johtavan alueen kroonisesta tulehduksesta, joka johtaa ympäröivien sileiden lihasten lisääntyneeseen supistumiskykyyn. Tämä johtaa muiden tekijöiden ohella hengitysteiden ahtautumiseen ja klassisiin oireisiin eli hengityksen vinkumiseen. Ahtauma on yleensä palautuva hoidolla tai ilman hoitoa. Toisinaan hengitystiet itsessään muuttuvat. Tyypillisiä muutoksia hengitysteissä ovat eosinofiilien lisääntyminen ja lamina reticulariksen paksuuntuminen. Kroonisesti hengitysteiden sileä lihas voi kasvaa ja limarauhasten määrä lisääntyä. Muita mukana olevia solutyyppejä ovat mm: T-lymfosyytit, makrofagit ja neutrofiilit. Myös muut immuunijärjestelmän osatekijät, kuten sytokiinit, kemokiinit, histamiini ja leukotrieenit, voivat olla osallisina.</w:t>
      </w:r>
    </w:p>
    <w:p>
      <w:r>
        <w:rPr>
          <w:b/>
        </w:rPr>
        <w:t xml:space="preserve">Tulos</w:t>
      </w:r>
    </w:p>
    <w:p>
      <w:r>
        <w:t xml:space="preserve">Mistä neutrofiilit johtuvat?</w:t>
      </w:r>
    </w:p>
    <w:p>
      <w:r>
        <w:rPr>
          <w:b/>
        </w:rPr>
        <w:t xml:space="preserve">Tulos</w:t>
      </w:r>
    </w:p>
    <w:p>
      <w:r>
        <w:t xml:space="preserve">Mihin hengitysteiden osaan neutrofiilit vaikuttavat erityisesti?</w:t>
      </w:r>
    </w:p>
    <w:p>
      <w:r>
        <w:rPr>
          <w:b/>
        </w:rPr>
        <w:t xml:space="preserve">Tulos</w:t>
      </w:r>
    </w:p>
    <w:p>
      <w:r>
        <w:t xml:space="preserve">Miten makrofagit muuttuvat?</w:t>
      </w:r>
    </w:p>
    <w:p>
      <w:r>
        <w:rPr>
          <w:b/>
        </w:rPr>
        <w:t xml:space="preserve">Tulos</w:t>
      </w:r>
    </w:p>
    <w:p>
      <w:r>
        <w:t xml:space="preserve">Mitä kroonisia muutoksia makrofageille tapahtuu?</w:t>
      </w:r>
    </w:p>
    <w:p>
      <w:r>
        <w:rPr>
          <w:b/>
        </w:rPr>
        <w:t xml:space="preserve">Tulos</w:t>
      </w:r>
    </w:p>
    <w:p>
      <w:r>
        <w:t xml:space="preserve">Mitkä muut immuunijärjestelmän osat muuttuvat neutrofiilien paksuuntumisen vuoksi?</w:t>
      </w:r>
    </w:p>
    <w:p>
      <w:r>
        <w:rPr>
          <w:b/>
        </w:rPr>
        <w:t xml:space="preserve">Esimerkki 8.1328</w:t>
      </w:r>
    </w:p>
    <w:p>
      <w:r>
        <w:t xml:space="preserve">Läpikulku: Vuonna 1985 Mac-tietokoneen, Applen LaserWriter-tulostimen ja Mac-ohjelmistojen, kuten Boston Softwaren MacPublisherin ja Aldus PageMakerin, yhdistelmä antoi käyttäjille mahdollisuuden suunnitella, esikatsella ja tulostaa tekstin ja grafiikan sisältäviä sivuja. Työpöytäjulkaiseminen oli aluksi vain Macintoshille, mutta lopulta se tuli saataville myös muille alustoille. Myöhemmin Macromedian FreeHandin, QuarkXPressin ja Adoben Photoshopin ja Illustratorin kaltaiset sovellukset vahvistivat Macin asemaa grafiikkatietokoneena ja auttoivat laajentamaan kehittyviä pöytäjulkaisumarkkinoita.</w:t>
      </w:r>
    </w:p>
    <w:p>
      <w:r>
        <w:rPr>
          <w:b/>
        </w:rPr>
        <w:t xml:space="preserve">Tulos</w:t>
      </w:r>
    </w:p>
    <w:p>
      <w:r>
        <w:t xml:space="preserve">Milloin työpöytäjulkaisutoimintaa on viimeksi käytetty?</w:t>
      </w:r>
    </w:p>
    <w:p>
      <w:r>
        <w:rPr>
          <w:b/>
        </w:rPr>
        <w:t xml:space="preserve">Tulos</w:t>
      </w:r>
    </w:p>
    <w:p>
      <w:r>
        <w:t xml:space="preserve">Mille yritykselle työpöytäjulkaiseminen ei ollut alussa ainutlaatuista?</w:t>
      </w:r>
    </w:p>
    <w:p>
      <w:r>
        <w:rPr>
          <w:b/>
        </w:rPr>
        <w:t xml:space="preserve">Tulos</w:t>
      </w:r>
    </w:p>
    <w:p>
      <w:r>
        <w:t xml:space="preserve">Mitkä kaksi asiaa yhdistettiin pöytäjulkaisemisen kehittämiseksi?</w:t>
      </w:r>
    </w:p>
    <w:p>
      <w:r>
        <w:rPr>
          <w:b/>
        </w:rPr>
        <w:t xml:space="preserve">Tulos</w:t>
      </w:r>
    </w:p>
    <w:p>
      <w:r>
        <w:t xml:space="preserve">Mitä työpöytäjulkaiseminen esti käyttäjiä tekemästä?</w:t>
      </w:r>
    </w:p>
    <w:p>
      <w:r>
        <w:rPr>
          <w:b/>
        </w:rPr>
        <w:t xml:space="preserve">Tulos</w:t>
      </w:r>
    </w:p>
    <w:p>
      <w:r>
        <w:t xml:space="preserve">Mitkä sovellukset heikensivät Macin asemaa grafiikkatietokoneena?</w:t>
      </w:r>
    </w:p>
    <w:p>
      <w:r>
        <w:rPr>
          <w:b/>
        </w:rPr>
        <w:t xml:space="preserve">Esimerkki 8.1329</w:t>
      </w:r>
    </w:p>
    <w:p>
      <w:r>
        <w:t xml:space="preserve">Läpikulku: Puuvilla lisle on hienoksi kehrätty, tiukasti kierretty puuvillatyyppi, joka on tunnettu vahvuudestaan ja kestävyydestään. Lisle koostuu kahdesta säikeestä, jotka on kumpikin kierretty ylimääräisen kierteen verran tuumaa kohti kuin tavalliset langat ja yhdistetty yhdeksi langaksi. Lanka on kehrätty niin, että se on tiivis ja kiinteä. Tätä puuvillaa käytetään pääasiassa alusvaatteisiin, sukkiin ja käsineisiin. Tähän lankaan käytetyt värit ovat kirkkaampia kuin pehmeämpiin lankoihin käytetyt värit. Tämäntyyppistä lankaa valmistettiin ensimmäisen kerran Lislen kaupungissa Ranskassa (nykyisessä Lillessä), mistä sen nimi johtuu.</w:t>
      </w:r>
    </w:p>
    <w:p>
      <w:r>
        <w:rPr>
          <w:b/>
        </w:rPr>
        <w:t xml:space="preserve">Tulos</w:t>
      </w:r>
    </w:p>
    <w:p>
      <w:r>
        <w:t xml:space="preserve">Mikä on hieno, tiukasti kierretty puuvillakäsine?</w:t>
      </w:r>
    </w:p>
    <w:p>
      <w:r>
        <w:rPr>
          <w:b/>
        </w:rPr>
        <w:t xml:space="preserve">Tulos</w:t>
      </w:r>
    </w:p>
    <w:p>
      <w:r>
        <w:t xml:space="preserve">Mikä on lisle kaupunkina?</w:t>
      </w:r>
    </w:p>
    <w:p>
      <w:r>
        <w:rPr>
          <w:b/>
        </w:rPr>
        <w:t xml:space="preserve">Tulos</w:t>
      </w:r>
    </w:p>
    <w:p>
      <w:r>
        <w:t xml:space="preserve">Mitä käsineiden ylimääräinen vääntäminen tuottaa?</w:t>
      </w:r>
    </w:p>
    <w:p>
      <w:r>
        <w:rPr>
          <w:b/>
        </w:rPr>
        <w:t xml:space="preserve">Tulos</w:t>
      </w:r>
    </w:p>
    <w:p>
      <w:r>
        <w:t xml:space="preserve">Missä käsineet on alun perin valmistettu?</w:t>
      </w:r>
    </w:p>
    <w:p>
      <w:r>
        <w:rPr>
          <w:b/>
        </w:rPr>
        <w:t xml:space="preserve">Tulos</w:t>
      </w:r>
    </w:p>
    <w:p>
      <w:r>
        <w:t xml:space="preserve">Millaiseksi väri koetaan hanskoissa verrattuna sukkahousuihin?</w:t>
      </w:r>
    </w:p>
    <w:p>
      <w:r>
        <w:rPr>
          <w:b/>
        </w:rPr>
        <w:t xml:space="preserve">Esimerkki 8.1330</w:t>
      </w:r>
    </w:p>
    <w:p>
      <w:r>
        <w:t xml:space="preserve">Läpikulku: LaMacchia 871 F.Supp. 535 (1994) oli Massachusettsin piirikunnan piirituomioistuin, joka päätti, että tuolloin voimassa olleiden tekijänoikeus- ja tietoverkkorikoksia koskevien lakien mukaan tekijänoikeusrikkomuksia ei-kaupallisista motiiveista ei voitu asettaa syytteeseen tekijänoikeusrikoslain nojalla. Tuomio johti niin sanottuun LaMacchian porsaanreikään, jonka mukaan rikossyytteet petoksesta tai tekijänoikeuden rikkomisesta hylättiin voimassa olevien oikeudellisten normien mukaisesti, kunhan kyse ei ollut voittoa tavoittelevasta toiminnasta.</w:t>
      </w:r>
    </w:p>
    <w:p>
      <w:r>
        <w:rPr>
          <w:b/>
        </w:rPr>
        <w:t xml:space="preserve">Tulos</w:t>
      </w:r>
    </w:p>
    <w:p>
      <w:r>
        <w:t xml:space="preserve">Milloin asia Yhdysvallat v. LaMacchia ei ollut riitautettu?</w:t>
      </w:r>
    </w:p>
    <w:p>
      <w:r>
        <w:rPr>
          <w:b/>
        </w:rPr>
        <w:t xml:space="preserve">Tulos</w:t>
      </w:r>
    </w:p>
    <w:p>
      <w:r>
        <w:t xml:space="preserve">Millaisesta rikkomuksesta voitiin tuolloin nostaa syyte tekijänoikeusrikoslain nojalla?</w:t>
      </w:r>
    </w:p>
    <w:p>
      <w:r>
        <w:rPr>
          <w:b/>
        </w:rPr>
        <w:t xml:space="preserve">Tulos</w:t>
      </w:r>
    </w:p>
    <w:p>
      <w:r>
        <w:t xml:space="preserve">Mitä porsaanreikää tuomio ei aiheuttanut?</w:t>
      </w:r>
    </w:p>
    <w:p>
      <w:r>
        <w:rPr>
          <w:b/>
        </w:rPr>
        <w:t xml:space="preserve">Tulos</w:t>
      </w:r>
    </w:p>
    <w:p>
      <w:r>
        <w:t xml:space="preserve">Minkä porsaanreiän tuomio poisti?</w:t>
      </w:r>
    </w:p>
    <w:p>
      <w:r>
        <w:rPr>
          <w:b/>
        </w:rPr>
        <w:t xml:space="preserve">Tulos</w:t>
      </w:r>
    </w:p>
    <w:p>
      <w:r>
        <w:t xml:space="preserve">Jos kyse on voitosta, miten käy rikossyytteiden kanssa petoksesta?</w:t>
      </w:r>
    </w:p>
    <w:p>
      <w:r>
        <w:rPr>
          <w:b/>
        </w:rPr>
        <w:t xml:space="preserve">Esimerkki 8.1331</w:t>
      </w:r>
    </w:p>
    <w:p>
      <w:r>
        <w:t xml:space="preserve">Läpikulku: Seagramin johtaja Edgar Bronfman Jr. myi Universalin televisio-omistukset, mukaan lukien kaapeliverkko USA, Barry Dillerille saadakseen rahaa (nämä samat omaisuudet ostettiin myöhemmin takaisin huomattavasti ylihintaan). Kesäkuussa 2000 Seagram myytiin ranskalaiselle vesihuolto- ja mediayhtiölle Vivendille, joka omisti StudioCanalin; monialayhtymä tunnettiin sen jälkeen nimellä Vivendi Universal. Tämän jälkeen Universal Pictures osti Yhdysvaltojen levitysoikeudet useisiin StudioCanalin elokuviin, kuten Mulholland Drive (joka sai Oscar-ehdokkuuden) ja Brotherhood of the Wolf (josta tuli toiseksi eniten tuottanut ranskankielinen elokuva Yhdysvalloissa sitten vuoden 1980). Universal Pictures ja StudioCanal tuottivat myös yhdessä useita elokuvia, kuten elokuvan Love Actually (40 miljoonan dollarin budjetilla toteutettu elokuva, jonka maailmanlaajuinen tuotto oli lopulta 246 miljoonaa dollaria). Vuoden 2000 lopulla New Yorkin elokuva-akatemia sai epävirallisen kumppanuuden puitteissa luvan käyttää Universal Studiosin taustatilaa opiskelijoiden elokuvaprojekteihin.</w:t>
      </w:r>
    </w:p>
    <w:p>
      <w:r>
        <w:rPr>
          <w:b/>
        </w:rPr>
        <w:t xml:space="preserve">Tulos</w:t>
      </w:r>
    </w:p>
    <w:p>
      <w:r>
        <w:t xml:space="preserve">Mille yhtiölle Edgar Bronfman Jr. myi Seagram's-omistukset?</w:t>
      </w:r>
    </w:p>
    <w:p>
      <w:r>
        <w:rPr>
          <w:b/>
        </w:rPr>
        <w:t xml:space="preserve">Tulos</w:t>
      </w:r>
    </w:p>
    <w:p>
      <w:r>
        <w:t xml:space="preserve">Kenelle Seagram myytiin kesäkuussa 1980?</w:t>
      </w:r>
    </w:p>
    <w:p>
      <w:r>
        <w:rPr>
          <w:b/>
        </w:rPr>
        <w:t xml:space="preserve">Tulos</w:t>
      </w:r>
    </w:p>
    <w:p>
      <w:r>
        <w:t xml:space="preserve">Mikä vuoden 2000 elokuva tuotti 246 miljoonaa dollaria?</w:t>
      </w:r>
    </w:p>
    <w:p>
      <w:r>
        <w:rPr>
          <w:b/>
        </w:rPr>
        <w:t xml:space="preserve">Tulos</w:t>
      </w:r>
    </w:p>
    <w:p>
      <w:r>
        <w:t xml:space="preserve">Mikä elokuva tuotti 264 miljoonaa dollaria?</w:t>
      </w:r>
    </w:p>
    <w:p>
      <w:r>
        <w:rPr>
          <w:b/>
        </w:rPr>
        <w:t xml:space="preserve">Tulos</w:t>
      </w:r>
    </w:p>
    <w:p>
      <w:r>
        <w:t xml:space="preserve">Mitä Universal Studios sai käyttää vuonna 2000?</w:t>
      </w:r>
    </w:p>
    <w:p>
      <w:r>
        <w:rPr>
          <w:b/>
        </w:rPr>
        <w:t xml:space="preserve">Esimerkki 8.1332</w:t>
      </w:r>
    </w:p>
    <w:p>
      <w:r>
        <w:t xml:space="preserve">Läpikulku: ISO 6:1974, ISO 2240:1982 ja ISO 5800:1979, joissa sama herkkyys kirjoitetaan lineaarisessa ja logaritmisessa muodossa "ISO 100/21°" (nyt taas asteen symboli). Sittemmin myös DIN otti käyttöön nämä ISO-standardit. Viimeisimmät DIN 4512 -standardin tarkistukset korvattiin vastaavilla ISO-standardeilla: DIN 4512-1:1993-05 korvattiin DIN ISO 6:1996-02 -standardilla syyskuussa 2000, DIN 4512-4:1985-08 korvattiin DIN ISO 2240:1998-06 -standardilla ja DIN 4512-5:1990-11 korvattiin DIN ISO 5800:1998-06 -standardilla heinäkuussa 2002.</w:t>
      </w:r>
    </w:p>
    <w:p>
      <w:r>
        <w:rPr>
          <w:b/>
        </w:rPr>
        <w:t xml:space="preserve">Tulos</w:t>
      </w:r>
    </w:p>
    <w:p>
      <w:r>
        <w:t xml:space="preserve">Mitä saksalainen DIN 4512 korvaa?</w:t>
      </w:r>
    </w:p>
    <w:p>
      <w:r>
        <w:rPr>
          <w:b/>
        </w:rPr>
        <w:t xml:space="preserve">Tulos</w:t>
      </w:r>
    </w:p>
    <w:p>
      <w:r>
        <w:t xml:space="preserve">Mikä saksalainen järjestelmä kirjoitti lineaarisessa ja logaritmisessa muodossa?</w:t>
      </w:r>
    </w:p>
    <w:p>
      <w:r>
        <w:rPr>
          <w:b/>
        </w:rPr>
        <w:t xml:space="preserve">Tulos</w:t>
      </w:r>
    </w:p>
    <w:p>
      <w:r>
        <w:t xml:space="preserve">Mistä standardeista DIN on luopunut?</w:t>
      </w:r>
    </w:p>
    <w:p>
      <w:r>
        <w:rPr>
          <w:b/>
        </w:rPr>
        <w:t xml:space="preserve">Tulos</w:t>
      </w:r>
    </w:p>
    <w:p>
      <w:r>
        <w:t xml:space="preserve">Milloin ISO hyväksyi DIN-standardit?</w:t>
      </w:r>
    </w:p>
    <w:p>
      <w:r>
        <w:rPr>
          <w:b/>
        </w:rPr>
        <w:t xml:space="preserve">Tulos</w:t>
      </w:r>
    </w:p>
    <w:p>
      <w:r>
        <w:t xml:space="preserve">Milloin DIN 4512-5:1990-11 korvasi DIN ISO 5800:1998-06 -standardin?</w:t>
      </w:r>
    </w:p>
    <w:p>
      <w:r>
        <w:rPr>
          <w:b/>
        </w:rPr>
        <w:t xml:space="preserve">Esimerkki 8.1333</w:t>
      </w:r>
    </w:p>
    <w:p>
      <w:r>
        <w:t xml:space="preserve">Läpikulku: BBC Television on British Broadcasting Corporationin palvelu. Yhtiö on toiminut Yhdistyneessä kuningaskunnassa vuodesta 1927 lähtien kuninkaallisen peruskirjan nojalla, ja se on tuottanut televisio-ohjelmia vuodesta 1932 lähtien, vaikka sen säännöllisen televisiolähetystoiminnan alku ajoittuukin 2. marraskuuta 1936.</w:t>
      </w:r>
    </w:p>
    <w:p>
      <w:r>
        <w:rPr>
          <w:b/>
        </w:rPr>
        <w:t xml:space="preserve">Tulos</w:t>
      </w:r>
    </w:p>
    <w:p>
      <w:r>
        <w:t xml:space="preserve">Minkälainen peruskirja BBC:llä on ollut vuodesta 1932 lähtien?</w:t>
      </w:r>
    </w:p>
    <w:p>
      <w:r>
        <w:rPr>
          <w:b/>
        </w:rPr>
        <w:t xml:space="preserve">Tulos</w:t>
      </w:r>
    </w:p>
    <w:p>
      <w:r>
        <w:t xml:space="preserve">Mitä BBC on tuottanut vuodesta 1927 lähtien?</w:t>
      </w:r>
    </w:p>
    <w:p>
      <w:r>
        <w:rPr>
          <w:b/>
        </w:rPr>
        <w:t xml:space="preserve">Tulos</w:t>
      </w:r>
    </w:p>
    <w:p>
      <w:r>
        <w:t xml:space="preserve">Mitä tarkoittaa päivämäärä 3. marraskuuta 1926?</w:t>
      </w:r>
    </w:p>
    <w:p>
      <w:r>
        <w:rPr>
          <w:b/>
        </w:rPr>
        <w:t xml:space="preserve">Tulos</w:t>
      </w:r>
    </w:p>
    <w:p>
      <w:r>
        <w:t xml:space="preserve">Mitä BCB Television tarjoaa?</w:t>
      </w:r>
    </w:p>
    <w:p>
      <w:r>
        <w:rPr>
          <w:b/>
        </w:rPr>
        <w:t xml:space="preserve">Esimerkki 8.1334</w:t>
      </w:r>
    </w:p>
    <w:p>
      <w:r>
        <w:t xml:space="preserve">Läpikulku: Kansainvälinen kivuntutkimusyhdistys IASP (International Association for the Study of Pain) luokitteli vuonna 1994 kivun erityispiirteiden mukaan: (1) kehon alue, jota kipu koskee (esim. vatsa, alaraajat), (2) järjestelmä, jonka toimintahäiriö voi aiheuttaa kipua (esim. hermosto, ruoansulatuskanava), (3) kesto ja esiintymistapa, (4) voimakkuus ja aika kivun alkamisesta ja (5) etiologia. Clifford J. Woolf ja muut ovat kuitenkin kritisoineet tätä järjestelmää riittämättömäksi tutkimuksen ja hoidon ohjaamiseksi. Woolf ehdottaa kolmea kivun luokkaa: (1) nociceptivinen kipu, (2) tulehduskipu, joka liittyy kudosvaurioon ja immuunisolujen tunkeutumiseen, ja (3) patologinen kipu, joka on sairaustila, joka johtuu hermoston vaurioitumisesta tai sen epänormaalista toiminnasta (esimerkiksi fibromyalgia, ärtyvän suolen oireyhtymä, jännitystyyppinen päänsärky).</w:t>
      </w:r>
    </w:p>
    <w:p>
      <w:r>
        <w:rPr>
          <w:b/>
        </w:rPr>
        <w:t xml:space="preserve">Tulos</w:t>
      </w:r>
    </w:p>
    <w:p>
      <w:r>
        <w:t xml:space="preserve">Mitä ISAP teki vuonna 1949?</w:t>
      </w:r>
    </w:p>
    <w:p>
      <w:r>
        <w:rPr>
          <w:b/>
        </w:rPr>
        <w:t xml:space="preserve">Tulos</w:t>
      </w:r>
    </w:p>
    <w:p>
      <w:r>
        <w:t xml:space="preserve">Kuinka monta kipuluokkaa J. Woolf Clifford ehdottaa?</w:t>
      </w:r>
    </w:p>
    <w:p>
      <w:r>
        <w:rPr>
          <w:b/>
        </w:rPr>
        <w:t xml:space="preserve">Tulos</w:t>
      </w:r>
    </w:p>
    <w:p>
      <w:r>
        <w:t xml:space="preserve">Mikä on patologisen toimintahäiriön määritelmä?</w:t>
      </w:r>
    </w:p>
    <w:p>
      <w:r>
        <w:rPr>
          <w:b/>
        </w:rPr>
        <w:t xml:space="preserve">Tulos</w:t>
      </w:r>
    </w:p>
    <w:p>
      <w:r>
        <w:t xml:space="preserve">Mitä järjestelmää Woolf J. Clifford kritisoi? </w:t>
      </w:r>
    </w:p>
    <w:p>
      <w:r>
        <w:rPr>
          <w:b/>
        </w:rPr>
        <w:t xml:space="preserve">Tulos</w:t>
      </w:r>
    </w:p>
    <w:p>
      <w:r>
        <w:t xml:space="preserve">Mitä tarvittiin vuonna 1949?</w:t>
      </w:r>
    </w:p>
    <w:p>
      <w:r>
        <w:rPr>
          <w:b/>
        </w:rPr>
        <w:t xml:space="preserve">Esimerkki 8.1335</w:t>
      </w:r>
    </w:p>
    <w:p>
      <w:r>
        <w:t xml:space="preserve">Läpikulku: Koraani ja Muhammed puhuivat rotujen välisestä tasa-arvosta ja oikeudenmukaisuudesta kuten jäähyväissaarnassa. Heimo- ja kansallismielisiä erimielisyyksiä lannistettiin. Mutta Muhammedin kuoleman jälkeen arabien väliset vanhat heimojen väliset erot alkoivat nousta uudelleen esiin. Rooman ja Persian sotien sekä Bysantin ja Sassanidien sotien jälkeen myös Irakin, joka muodollisesti kuului Persian ja Sassanidien valtakuntaan, ja Syyrian, joka muodollisesti kuului Bysantin valtakuntaan, välillä oli syvään juurtuneita erimielisyyksiä. Kumpikin halusi, että vastaperustetun islamilaisen valtion pääkaupunki sijaitsisi niiden alueella. Aiemmin toinen kalifi Umar oli hyvin tiukka kuvernöörejä kohtaan, ja hänen vakoojansa pitivät heitä silmällä. Jos hän tunsi, että kuvernööri tai komentaja alkoi tuntea vetoa rikkauksiin, hän poistatti hänet virastaan.</w:t>
      </w:r>
    </w:p>
    <w:p>
      <w:r>
        <w:rPr>
          <w:b/>
        </w:rPr>
        <w:t xml:space="preserve">Tulos</w:t>
      </w:r>
    </w:p>
    <w:p>
      <w:r>
        <w:t xml:space="preserve">Missä kirjassa ei koskaan mainita rotujen välistä tasa-arvoa?</w:t>
      </w:r>
    </w:p>
    <w:p>
      <w:r>
        <w:rPr>
          <w:b/>
        </w:rPr>
        <w:t xml:space="preserve">Tulos</w:t>
      </w:r>
    </w:p>
    <w:p>
      <w:r>
        <w:t xml:space="preserve">Mitä Koraanissa kannustettiin?</w:t>
      </w:r>
    </w:p>
    <w:p>
      <w:r>
        <w:rPr>
          <w:b/>
        </w:rPr>
        <w:t xml:space="preserve">Tulos</w:t>
      </w:r>
    </w:p>
    <w:p>
      <w:r>
        <w:t xml:space="preserve">Mikä alkoi nousta esiin ennen Muhammedin kuolemaa?</w:t>
      </w:r>
    </w:p>
    <w:p>
      <w:r>
        <w:rPr>
          <w:b/>
        </w:rPr>
        <w:t xml:space="preserve">Tulos</w:t>
      </w:r>
    </w:p>
    <w:p>
      <w:r>
        <w:t xml:space="preserve">Kuka oli pehmeä kuvernöörejä kohtaan?</w:t>
      </w:r>
    </w:p>
    <w:p>
      <w:r>
        <w:rPr>
          <w:b/>
        </w:rPr>
        <w:t xml:space="preserve">Tulos</w:t>
      </w:r>
    </w:p>
    <w:p>
      <w:r>
        <w:t xml:space="preserve">Mikä alue halusi Islamilaisen valtion pääkaupungin olevan oman alueensa ulkopuolella?</w:t>
      </w:r>
    </w:p>
    <w:p>
      <w:r>
        <w:rPr>
          <w:b/>
        </w:rPr>
        <w:t xml:space="preserve">Esimerkki 8.1336</w:t>
      </w:r>
    </w:p>
    <w:p>
      <w:r>
        <w:t xml:space="preserve">Läpikulku: Yksinkertaisin tunnettu vuorokausikello on prokaryoottisten syanobakteerien kello. Viimeaikaiset tutkimukset ovat osoittaneet, että Synechococcus elongatus -bakteerin vuorokausikello voidaan rekonstruoida in vitro vain sen keskusoskillaattorin kolmella proteiinilla (KaiA, KaiB, KaiC). Tämän kellon on osoitettu ylläpitävän 22 tunnin rytmiä useiden päivien ajan ATP:n lisäyksen jälkeen. Aiemmat selitykset prokaryoottisen sirkadiaanisen ajanottajan toiminnasta olivat riippuvaisia DNA:n transkriptio/translaatio-palautemekanismista[viitattu ].</w:t>
      </w:r>
    </w:p>
    <w:p>
      <w:r>
        <w:rPr>
          <w:b/>
        </w:rPr>
        <w:t xml:space="preserve">Tulos</w:t>
      </w:r>
    </w:p>
    <w:p>
      <w:r>
        <w:t xml:space="preserve">Millä organismilla on monimutkaisin vuorokausikello?</w:t>
      </w:r>
    </w:p>
    <w:p>
      <w:r>
        <w:rPr>
          <w:b/>
        </w:rPr>
        <w:t xml:space="preserve">Tulos</w:t>
      </w:r>
    </w:p>
    <w:p>
      <w:r>
        <w:t xml:space="preserve">Missä prokaryoottisten syanobakteerien vuorokausikello voidaan rekonstruoida?</w:t>
      </w:r>
    </w:p>
    <w:p>
      <w:r>
        <w:rPr>
          <w:b/>
        </w:rPr>
        <w:t xml:space="preserve">Tulos</w:t>
      </w:r>
    </w:p>
    <w:p>
      <w:r>
        <w:t xml:space="preserve">Mikä oli vähimmäisaika, jonka kelloa voitiin pitää yllä vitro-olosuhteissa?</w:t>
      </w:r>
    </w:p>
    <w:p>
      <w:r>
        <w:rPr>
          <w:b/>
        </w:rPr>
        <w:t xml:space="preserve">Tulos</w:t>
      </w:r>
    </w:p>
    <w:p>
      <w:r>
        <w:t xml:space="preserve">Mitkä kolme proteiinia oli poistettava, jotta in vitro -kello pysyisi toiminnassa?</w:t>
      </w:r>
    </w:p>
    <w:p>
      <w:r>
        <w:rPr>
          <w:b/>
        </w:rPr>
        <w:t xml:space="preserve">Esimerkki 8.1337</w:t>
      </w:r>
    </w:p>
    <w:p>
      <w:r>
        <w:t xml:space="preserve">Läpikulku: Suurloosien väliset suhteet määräytyvät tunnustuksen käsitteen mukaan. Kukin suurloosi ylläpitää luetteloa muista suurlooseista, jotka se tunnustaa. Kun kaksi suurloosia tunnustaa toisensa ja on vapaamuurarillisessa yhteydessä toisiinsa, niiden sanotaan olevan ystävyyssuhteessa, ja kummankin suurloosin veljet voivat vierailla toistensa looseissa ja olla vapaamuurarillisessa kanssakäymisessä. Kun kaksi suurloosia ei ole ystävyyssuhteessa, vierailut eivät ole sallittuja. On monia syitä, joiden vuoksi yksi suurloosi kieltäytyy tunnustamasta tai peruuttaa tunnustuksen toiselta, mutta kaksi yleisintä ovat yksinomainen tuomiovalta ja säännönmukaisuus.</w:t>
      </w:r>
    </w:p>
    <w:p>
      <w:r>
        <w:rPr>
          <w:b/>
        </w:rPr>
        <w:t xml:space="preserve">Tulos</w:t>
      </w:r>
    </w:p>
    <w:p>
      <w:r>
        <w:t xml:space="preserve">Mikä käsite määrittää suurloosien väliset konfliktit?</w:t>
      </w:r>
    </w:p>
    <w:p>
      <w:r>
        <w:rPr>
          <w:b/>
        </w:rPr>
        <w:t xml:space="preserve">Tulos</w:t>
      </w:r>
    </w:p>
    <w:p>
      <w:r>
        <w:t xml:space="preserve">Missä pitää olla vain yksi loossi, jotta voi vierailla yhdessä?</w:t>
      </w:r>
    </w:p>
    <w:p>
      <w:r>
        <w:rPr>
          <w:b/>
        </w:rPr>
        <w:t xml:space="preserve">Tulos</w:t>
      </w:r>
    </w:p>
    <w:p>
      <w:r>
        <w:t xml:space="preserve">Mitä, tunnustamisen lisäksi, ei saa koskaan tapahtua kahden suurloosin välillä, jotta niitä voitaisiin pitää ystävinä?</w:t>
      </w:r>
    </w:p>
    <w:p>
      <w:r>
        <w:rPr>
          <w:b/>
        </w:rPr>
        <w:t xml:space="preserve">Tulos</w:t>
      </w:r>
    </w:p>
    <w:p>
      <w:r>
        <w:t xml:space="preserve">Miksi kutsutaan suurloosin vihollisia?</w:t>
      </w:r>
    </w:p>
    <w:p>
      <w:r>
        <w:rPr>
          <w:b/>
        </w:rPr>
        <w:t xml:space="preserve">Tulos</w:t>
      </w:r>
    </w:p>
    <w:p>
      <w:r>
        <w:t xml:space="preserve">Mitä ei sallita, kun suurloodit ovat tyhjiä?</w:t>
      </w:r>
    </w:p>
    <w:p>
      <w:r>
        <w:rPr>
          <w:b/>
        </w:rPr>
        <w:t xml:space="preserve">Esimerkki 8.1338</w:t>
      </w:r>
    </w:p>
    <w:p>
      <w:r>
        <w:t xml:space="preserve">Läpikulku: 1960- ja 1970-luvuilla Afrikan ja Karibian alueen siirtomaavallan purkaminen kiihtyi. Yli 20 maata itsenäistyi Britanniasta osana suunniteltua siirtymistä itsehallintoon. Vuonna 1965 Rhodesian pääministeri Ian Smith vastusti kuitenkin enemmistöhallintoon siirtymistä ja julisti yksipuolisesti itsenäiseksi Britanniasta, mutta ilmaisi silti "uskollisuutensa ja omistautumisensa" Elisabetille. Vaikka kuningatar erotti Smithin virallisesti ja kansainvälinen yhteisö sovelsi Rhodesian vastaisia pakotteita, Smithin hallinto säilyi yli kymmenen vuotta. Kun Britannian siteet entiseen imperiumiinsa heikkenivät, Britannian hallitus pyrki liittymään Euroopan yhteisöön, ja se saavutti tavoitteensa vuonna 1973.</w:t>
      </w:r>
    </w:p>
    <w:p>
      <w:r>
        <w:rPr>
          <w:b/>
        </w:rPr>
        <w:t xml:space="preserve">Tulos</w:t>
      </w:r>
    </w:p>
    <w:p>
      <w:r>
        <w:t xml:space="preserve">Mikä oli ensimmäinen Afrikan maa, joka itsenäistyi Britanniasta?</w:t>
      </w:r>
    </w:p>
    <w:p>
      <w:r>
        <w:rPr>
          <w:b/>
        </w:rPr>
        <w:t xml:space="preserve">Tulos</w:t>
      </w:r>
    </w:p>
    <w:p>
      <w:r>
        <w:t xml:space="preserve">Minä vuonna Ian Smithistä tuli Rhodesian pääministeri?</w:t>
      </w:r>
    </w:p>
    <w:p>
      <w:r>
        <w:rPr>
          <w:b/>
        </w:rPr>
        <w:t xml:space="preserve">Tulos</w:t>
      </w:r>
    </w:p>
    <w:p>
      <w:r>
        <w:t xml:space="preserve">Minä vuonna Euroopan yhteisö perustettiin?</w:t>
      </w:r>
    </w:p>
    <w:p>
      <w:r>
        <w:rPr>
          <w:b/>
        </w:rPr>
        <w:t xml:space="preserve">Tulos</w:t>
      </w:r>
    </w:p>
    <w:p>
      <w:r>
        <w:t xml:space="preserve">Minä vuonna Rhodesia lakkasi olemasta?</w:t>
      </w:r>
    </w:p>
    <w:p>
      <w:r>
        <w:rPr>
          <w:b/>
        </w:rPr>
        <w:t xml:space="preserve">Tulos</w:t>
      </w:r>
    </w:p>
    <w:p>
      <w:r>
        <w:t xml:space="preserve">Mikä oli viimeinen niistä 20 maasta, jotka itsenäistyivät Britanniasta?</w:t>
      </w:r>
    </w:p>
    <w:p>
      <w:r>
        <w:rPr>
          <w:b/>
        </w:rPr>
        <w:t xml:space="preserve">Esimerkki 8.1339</w:t>
      </w:r>
    </w:p>
    <w:p>
      <w:r>
        <w:t xml:space="preserve">Läpikulku: Runoilija Percy Shelley kirjoitti myöhemmin samana vuonna Peterloon verilöylyn jälkeen vuonna 1819 poliittisen runon The Mask of Anarchy (Anarkian naamio), joka alkaa mielikuvilla hänen mielestään epäoikeudenmukaisista auktoriteettimuodoista aikanaan - ja kuvittaa sitten uudenlaisen yhteiskunnallisen toiminnan heräämisen. Se on ehkä ensimmäinen nykyaikainen[epämääräinen] lausunto väkivallattoman protestin periaatteesta. Erään version siitä otti käyttöön kirjailija Henry David Thoreau esseessään Kansalaistottelemattomuus ja myöhemmin Gandhi Satyagraha-opissaan. Gandhin Satyagraha sai osittain vaikutteita ja inspiraatiota Shelleyn väkivallattomuudesta protestissa ja poliittisessa toiminnassa. Erityisesti tiedetään, että Gandhi siteerasi usein Shelleyn Masque of Anarchy -teosta suurelle yleisölle vapaan Intian puolesta käymänsä kampanjan aikana.</w:t>
      </w:r>
    </w:p>
    <w:p>
      <w:r>
        <w:rPr>
          <w:b/>
        </w:rPr>
        <w:t xml:space="preserve">Tulos</w:t>
      </w:r>
    </w:p>
    <w:p>
      <w:r>
        <w:t xml:space="preserve">Minä vuonna Satyagraha-murha tapahtui?</w:t>
      </w:r>
    </w:p>
    <w:p>
      <w:r>
        <w:rPr>
          <w:b/>
        </w:rPr>
        <w:t xml:space="preserve">Tulos</w:t>
      </w:r>
    </w:p>
    <w:p>
      <w:r>
        <w:t xml:space="preserve">Mitä Ghandi kirjoitti vuonna 1819?</w:t>
      </w:r>
    </w:p>
    <w:p>
      <w:r>
        <w:rPr>
          <w:b/>
        </w:rPr>
        <w:t xml:space="preserve">Tulos</w:t>
      </w:r>
    </w:p>
    <w:p>
      <w:r>
        <w:t xml:space="preserve">Miksi Ghandi kirjoitti Anarkian naamion?</w:t>
      </w:r>
    </w:p>
    <w:p>
      <w:r>
        <w:rPr>
          <w:b/>
        </w:rPr>
        <w:t xml:space="preserve">Tulos</w:t>
      </w:r>
    </w:p>
    <w:p>
      <w:r>
        <w:t xml:space="preserve">Millä teemalla Ghandi aloittaa Anarkian naamion?</w:t>
      </w:r>
    </w:p>
    <w:p>
      <w:r>
        <w:rPr>
          <w:b/>
        </w:rPr>
        <w:t xml:space="preserve">Tulos</w:t>
      </w:r>
    </w:p>
    <w:p>
      <w:r>
        <w:t xml:space="preserve">Mitä Henry David Thoreau lainaisi Intian yleisölle?</w:t>
      </w:r>
    </w:p>
    <w:p>
      <w:r>
        <w:rPr>
          <w:b/>
        </w:rPr>
        <w:t xml:space="preserve">Esimerkki 8.1340</w:t>
      </w:r>
    </w:p>
    <w:p>
      <w:r>
        <w:t xml:space="preserve">Läpikulku: Han-kiinalaiset muodostavat valtaosan väestöstä, ja suurin han-alaryhmä ovat wu-kiinan kielen puhujat. Lisäksi on 400 000 etnisten vähemmistöjen jäsentä, joista noin 200 000 on she-kiinalaisia ja noin 20 000 hui-kiinalaisia[viitattu ]. Jingningin She-autonominen piirikunta Lishuissa on Kiinan ainoa She-autonominen piirikunta.</w:t>
      </w:r>
    </w:p>
    <w:p>
      <w:r>
        <w:rPr>
          <w:b/>
        </w:rPr>
        <w:t xml:space="preserve">Tulos</w:t>
      </w:r>
    </w:p>
    <w:p>
      <w:r>
        <w:t xml:space="preserve">Minkälaiset japanilaiset muodostavat väestön suuren enemmistön?</w:t>
      </w:r>
    </w:p>
    <w:p>
      <w:r>
        <w:rPr>
          <w:b/>
        </w:rPr>
        <w:t xml:space="preserve">Tulos</w:t>
      </w:r>
    </w:p>
    <w:p>
      <w:r>
        <w:t xml:space="preserve"> Mitä kiinan kielen lajikkeita pienin han-alkuryhmä puhuu?</w:t>
      </w:r>
    </w:p>
    <w:p>
      <w:r>
        <w:rPr>
          <w:b/>
        </w:rPr>
        <w:t xml:space="preserve">Tulos</w:t>
      </w:r>
    </w:p>
    <w:p>
      <w:r>
        <w:t xml:space="preserve"> Kuinka monta etnisen enemmistön jäsentä on olemassa?</w:t>
      </w:r>
    </w:p>
    <w:p>
      <w:r>
        <w:rPr>
          <w:b/>
        </w:rPr>
        <w:t xml:space="preserve">Tulos</w:t>
      </w:r>
    </w:p>
    <w:p>
      <w:r>
        <w:t xml:space="preserve"> Kuinka monta ei-She-ihmistä on olemassa?</w:t>
      </w:r>
    </w:p>
    <w:p>
      <w:r>
        <w:rPr>
          <w:b/>
        </w:rPr>
        <w:t xml:space="preserve">Tulos</w:t>
      </w:r>
    </w:p>
    <w:p>
      <w:r>
        <w:t xml:space="preserve"> Missä on Japanin ainoa She-piirikunta?</w:t>
      </w:r>
    </w:p>
    <w:p>
      <w:r>
        <w:rPr>
          <w:b/>
        </w:rPr>
        <w:t xml:space="preserve">Esimerkki 8.1341</w:t>
      </w:r>
    </w:p>
    <w:p>
      <w:r>
        <w:t xml:space="preserve">Läpikulku: Rautateiden on liikennöitävä vaihtelevalla nopeudella. 1980-luvun puoliväliin asti tämä oli mahdollista vain harjatyyppisellä tasavirtamoottorilla, vaikka tällainen tasavirta voidaan syöttää vaihtovirta-ajojohdosta junan sisäisen sähköenergian muuntimen avulla. Koska tällainen muuntaminen ei ollut kovin kehittynyttä 1800-luvun lopulla ja 1900-luvun alussa, useimmissa varhaisissa sähköistetyissä rautateissä käytettiin tasavirtaa, ja monissa rautateissä, erityisesti pikaraitiovaunuissa ja raitiovaunuissa, käytetään sitä edelleen. Nopeutta säädettiin kytkemällä ajomoottorit erilaisiin sarja-rinnakkaisyhdistelmiin, vaihtelemalla ajomoottoreiden kenttiä ja lisäämällä ja poistamalla käynnistysvastuksia moottorin virran rajoittamiseksi.</w:t>
      </w:r>
    </w:p>
    <w:p>
      <w:r>
        <w:rPr>
          <w:b/>
        </w:rPr>
        <w:t xml:space="preserve">Tulos</w:t>
      </w:r>
    </w:p>
    <w:p>
      <w:r>
        <w:t xml:space="preserve">Minkä on toimittava vakionopeudella?</w:t>
      </w:r>
    </w:p>
    <w:p>
      <w:r>
        <w:rPr>
          <w:b/>
        </w:rPr>
        <w:t xml:space="preserve">Tulos</w:t>
      </w:r>
    </w:p>
    <w:p>
      <w:r>
        <w:t xml:space="preserve">Nopeutta säädettiin irrottamalla ajomoottorit mistä?</w:t>
      </w:r>
    </w:p>
    <w:p>
      <w:r>
        <w:rPr>
          <w:b/>
        </w:rPr>
        <w:t xml:space="preserve">Tulos</w:t>
      </w:r>
    </w:p>
    <w:p>
      <w:r>
        <w:t xml:space="preserve">Millä nopeuksilla harjatyyppinen BC-moottori toimii?</w:t>
      </w:r>
    </w:p>
    <w:p>
      <w:r>
        <w:rPr>
          <w:b/>
        </w:rPr>
        <w:t xml:space="preserve">Tulos</w:t>
      </w:r>
    </w:p>
    <w:p>
      <w:r>
        <w:t xml:space="preserve">Minkä tyyppistä moottoria käytettiin kaikissa varhaisissa sähkömoottoreissa?</w:t>
      </w:r>
    </w:p>
    <w:p>
      <w:r>
        <w:rPr>
          <w:b/>
        </w:rPr>
        <w:t xml:space="preserve">Tulos</w:t>
      </w:r>
    </w:p>
    <w:p>
      <w:r>
        <w:t xml:space="preserve">Siirtymämoottoreiden kenttien muuttaminen auttoi hallitsemaan mitä?</w:t>
      </w:r>
    </w:p>
    <w:p>
      <w:r>
        <w:rPr>
          <w:b/>
        </w:rPr>
        <w:t xml:space="preserve">Esimerkki 8.1342</w:t>
      </w:r>
    </w:p>
    <w:p>
      <w:r>
        <w:t xml:space="preserve">Läpikulku: ARPANET ja SITA HLN otettiin käyttöön vuonna 1969. Ennen X.25:n käyttöönottoa vuonna 1973 oli kehitetty noin kaksikymmentä erilaista verkkotekniikkaa. Kaksi perustavaa laatua olevaa eroa liittyi toimintojen ja tehtävien jakamiseen verkon reunalla olevien isäntien ja verkon ytimen välillä. Datagrammijärjestelmässä isännät ovat vastuussa pakettien asianmukaisesta toimittamisesta. User Datagram Protocol (UDP) on esimerkki datagrammiprotokollasta. Virtuaalipuhelujärjestelmässä verkko takaa tietojen peräkkäisen toimituksen isännälle. Tämä johtaa yksinkertaisempaan isäntäkäyttöliittymään, jossa on vähemmän toimintoja kuin datagrammimallissa. X.25-protokollapaketti käyttää tätä verkkotyyppiä.</w:t>
      </w:r>
    </w:p>
    <w:p>
      <w:r>
        <w:rPr>
          <w:b/>
        </w:rPr>
        <w:t xml:space="preserve">Tulos</w:t>
      </w:r>
    </w:p>
    <w:p>
      <w:r>
        <w:t xml:space="preserve">Kuinka monta erilaista verkkotekniikkaa oli olemassa ennen vuotta 1973?</w:t>
      </w:r>
    </w:p>
    <w:p>
      <w:r>
        <w:rPr>
          <w:b/>
        </w:rPr>
        <w:t xml:space="preserve">Tulos</w:t>
      </w:r>
    </w:p>
    <w:p>
      <w:r>
        <w:t xml:space="preserve">Millaista verkkoa SITA HLN ei käytä?</w:t>
      </w:r>
    </w:p>
    <w:p>
      <w:r>
        <w:rPr>
          <w:b/>
        </w:rPr>
        <w:t xml:space="preserve">Tulos</w:t>
      </w:r>
    </w:p>
    <w:p>
      <w:r>
        <w:t xml:space="preserve">X.25 oli yksinkertaisempi mitä?</w:t>
      </w:r>
    </w:p>
    <w:p>
      <w:r>
        <w:rPr>
          <w:b/>
        </w:rPr>
        <w:t xml:space="preserve">Tulos</w:t>
      </w:r>
    </w:p>
    <w:p>
      <w:r>
        <w:t xml:space="preserve">X.25:ssä oli vähemmän toimintoja minkä vuoksi?</w:t>
      </w:r>
    </w:p>
    <w:p>
      <w:r>
        <w:rPr>
          <w:b/>
        </w:rPr>
        <w:t xml:space="preserve">Tulos</w:t>
      </w:r>
    </w:p>
    <w:p>
      <w:r>
        <w:t xml:space="preserve">Mitä eroja ARPANETin ja SITA HLN:n ja X.25:n välillä on?</w:t>
      </w:r>
    </w:p>
    <w:p>
      <w:r>
        <w:rPr>
          <w:b/>
        </w:rPr>
        <w:t xml:space="preserve">Tulos</w:t>
      </w:r>
    </w:p>
    <w:p>
      <w:r>
        <w:t xml:space="preserve">Kuinka monta verkkotekniikkaa oli kehitetty X.25:n käyttöönoton jälkeen vuonna 1973?</w:t>
      </w:r>
    </w:p>
    <w:p>
      <w:r>
        <w:rPr>
          <w:b/>
        </w:rPr>
        <w:t xml:space="preserve">Tulos</w:t>
      </w:r>
    </w:p>
    <w:p>
      <w:r>
        <w:t xml:space="preserve">Mitä UDP:ssä verkko takaa?</w:t>
      </w:r>
    </w:p>
    <w:p>
      <w:r>
        <w:rPr>
          <w:b/>
        </w:rPr>
        <w:t xml:space="preserve">Tulos</w:t>
      </w:r>
    </w:p>
    <w:p>
      <w:r>
        <w:t xml:space="preserve">Mikä paketti käyttää UDP:tä?</w:t>
      </w:r>
    </w:p>
    <w:p>
      <w:r>
        <w:rPr>
          <w:b/>
        </w:rPr>
        <w:t xml:space="preserve">Tulos</w:t>
      </w:r>
    </w:p>
    <w:p>
      <w:r>
        <w:t xml:space="preserve">Mikä on virtuaalipuhelujärjestelmässä isäntien vastuulla?</w:t>
      </w:r>
    </w:p>
    <w:p>
      <w:r>
        <w:rPr>
          <w:b/>
        </w:rPr>
        <w:t xml:space="preserve">Esimerkki 8.1343</w:t>
      </w:r>
    </w:p>
    <w:p>
      <w:r>
        <w:t xml:space="preserve">Läpikulku: Hapella on kaksi spektrofotometristä absorptiokaistaa, joiden huippu on aallonpituuksilla 687 ja 760 nm. Eräät kaukokartoittajat ovat ehdottaneet, että kasvillisuuden latvuksista näillä kaistoilla tulevan säteilytehon mittausta käytettäisiin kasvien terveydentilan kuvaamiseen satelliitista käsin. Tässä lähestymistavassa hyödynnetään sitä, että näillä kaistoilla on mahdollista erottaa kasvillisuuden heijastavuus sen fluoresenssista, joka on paljon heikompi. Mittaus on teknisesti vaikeaa alhaisen signaali-kohinasuhteen ja kasvillisuuden fyysisen rakenteen vuoksi, mutta sitä on ehdotettu mahdolliseksi menetelmäksi hiilen kierron seuraamiseksi satelliiteista käsin maailmanlaajuisesti.</w:t>
      </w:r>
    </w:p>
    <w:p>
      <w:r>
        <w:rPr>
          <w:b/>
        </w:rPr>
        <w:t xml:space="preserve">Tulos</w:t>
      </w:r>
    </w:p>
    <w:p>
      <w:r>
        <w:t xml:space="preserve">Minkä aallonpituushuiput ovat 680 ja 768 nm:n aallonpituuksilla?</w:t>
      </w:r>
    </w:p>
    <w:p>
      <w:r>
        <w:rPr>
          <w:b/>
        </w:rPr>
        <w:t xml:space="preserve">Tulos</w:t>
      </w:r>
    </w:p>
    <w:p>
      <w:r>
        <w:t xml:space="preserve">Mitä tutkijat ovat ehdottaneet käytettäväksi kasvien alustan tilan kuvaamiseen?</w:t>
      </w:r>
    </w:p>
    <w:p>
      <w:r>
        <w:rPr>
          <w:b/>
        </w:rPr>
        <w:t xml:space="preserve">Tulos</w:t>
      </w:r>
    </w:p>
    <w:p>
      <w:r>
        <w:t xml:space="preserve">Mikä satelliitti-kohinasuhteessa on vaikeaa?</w:t>
      </w:r>
    </w:p>
    <w:p>
      <w:r>
        <w:rPr>
          <w:b/>
        </w:rPr>
        <w:t xml:space="preserve">Esimerkki 8.1344</w:t>
      </w:r>
    </w:p>
    <w:p>
      <w:r>
        <w:t xml:space="preserve">Läpikulku: Siemenkuoren luonne on selvästi verrannollinen hedelmän luonteen kanssa. Ne suojaavat alkiota ja auttavat leviämisessä; ne voivat myös suoraan edistää itämistä. Kasveilla, joilla on sisäkkäisiä hedelmiä, hedelmä yleensä suojaa alkiota ja varmistaa leviämisen. Tällöin siemenkuori on vain vähän kehittynyt. Jos hedelmä on kuoriutuva ja siemen paljastuu, siemenkuori on yleensä hyvin kehittynyt, ja sen on hoidettava ne tehtävät, jotka hedelmä muuten hoitaa.</w:t>
      </w:r>
    </w:p>
    <w:p>
      <w:r>
        <w:rPr>
          <w:b/>
        </w:rPr>
        <w:t xml:space="preserve">Tulos</w:t>
      </w:r>
    </w:p>
    <w:p>
      <w:r>
        <w:t xml:space="preserve">Mihin alkion hahmo liittyy?</w:t>
      </w:r>
    </w:p>
    <w:p>
      <w:r>
        <w:rPr>
          <w:b/>
        </w:rPr>
        <w:t xml:space="preserve">Tulos</w:t>
      </w:r>
    </w:p>
    <w:p>
      <w:r>
        <w:t xml:space="preserve">Mitä kuoriutuvat hedelmät edistävät suoraan?</w:t>
      </w:r>
    </w:p>
    <w:p>
      <w:r>
        <w:rPr>
          <w:b/>
        </w:rPr>
        <w:t xml:space="preserve">Tulos</w:t>
      </w:r>
    </w:p>
    <w:p>
      <w:r>
        <w:t xml:space="preserve">Mitä suojaa paljastunut siemen?</w:t>
      </w:r>
    </w:p>
    <w:p>
      <w:r>
        <w:rPr>
          <w:b/>
        </w:rPr>
        <w:t xml:space="preserve">Tulos</w:t>
      </w:r>
    </w:p>
    <w:p>
      <w:r>
        <w:t xml:space="preserve">Mitä alkio hedelmän sisäisessä hedelmässä turvaa?</w:t>
      </w:r>
    </w:p>
    <w:p>
      <w:r>
        <w:rPr>
          <w:b/>
        </w:rPr>
        <w:t xml:space="preserve">Tulos</w:t>
      </w:r>
    </w:p>
    <w:p>
      <w:r>
        <w:t xml:space="preserve">Mitä hedelmän on tehtävä, minkä hedelmä yleensä tekee?</w:t>
      </w:r>
    </w:p>
    <w:p>
      <w:r>
        <w:rPr>
          <w:b/>
        </w:rPr>
        <w:t xml:space="preserve">Esimerkki 8.1345</w:t>
      </w:r>
    </w:p>
    <w:p>
      <w:r>
        <w:t xml:space="preserve">Läpikulku: On pyritty parantamaan ravitsemusta ja vähentämään siihen liittyviä terveysongelmia kannustamalla naisia valmistamaan ravitsevia versioita paikallisista resepteistä. Esimerkiksi Kansainvälinen puoliavoimien tropiikkien viljelykasvien tutkimuslaitos (ICRISAT) ja Aga Khan -säätiö ovat kouluttaneet naisryhmiä valmistamaan equinutia, joka on terveellinen ja ravitsemuksellinen versio perinteisestä di-dèguè-reseptistä (joka koostuu maapähkinätahnasta, hunajasta ja hirssi- tai riisijauhosta). Tavoitteena oli parantaa ravitsemusta ja toimeentuloa tuottamalla tuote, jota naiset voisivat valmistaa ja myydä ja jonka paikallinen yhteisö hyväksyisi sen paikallisen perinnön vuoksi.</w:t>
      </w:r>
    </w:p>
    <w:p>
      <w:r>
        <w:rPr>
          <w:b/>
        </w:rPr>
        <w:t xml:space="preserve">Tulos</w:t>
      </w:r>
    </w:p>
    <w:p>
      <w:r>
        <w:t xml:space="preserve">Minkä parantamiseksi on tehty vain vähän työtä?</w:t>
      </w:r>
    </w:p>
    <w:p>
      <w:r>
        <w:rPr>
          <w:b/>
        </w:rPr>
        <w:t xml:space="preserve">Tulos</w:t>
      </w:r>
    </w:p>
    <w:p>
      <w:r>
        <w:t xml:space="preserve">Mitä miehiä kannustetaan kokkaamaan?</w:t>
      </w:r>
    </w:p>
    <w:p>
      <w:r>
        <w:rPr>
          <w:b/>
        </w:rPr>
        <w:t xml:space="preserve">Tulos</w:t>
      </w:r>
    </w:p>
    <w:p>
      <w:r>
        <w:t xml:space="preserve">Mitä edistetään tuottamalla tuote, jota miehet voivat myydä?</w:t>
      </w:r>
    </w:p>
    <w:p>
      <w:r>
        <w:rPr>
          <w:b/>
        </w:rPr>
        <w:t xml:space="preserve">Tulos</w:t>
      </w:r>
    </w:p>
    <w:p>
      <w:r>
        <w:t xml:space="preserve">Mitä paikallinen yhteisö ei hyväksy?</w:t>
      </w:r>
    </w:p>
    <w:p>
      <w:r>
        <w:rPr>
          <w:b/>
        </w:rPr>
        <w:t xml:space="preserve">Esimerkki 8.1346</w:t>
      </w:r>
    </w:p>
    <w:p>
      <w:r>
        <w:t xml:space="preserve">Läpikulku: Popper on tunnettu siitä, että hän hylkäsi klassiset induktiiviset näkemykset tieteellisestä menetelmästä empiirisen falsifikaation hyväksi: Empiirisissä tieteissä teoriaa ei voida koskaan todistaa, mutta se voidaan falsifioida, mikä tarkoittaa, että sitä voidaan ja pitää tutkia ratkaisevilla kokeilla. Hän käytti falsifikaatiosta keskustellessaan mustan joutsenen harhaluuloa. Jos kokeen tulos on ristiriidassa teorian kanssa, tulisi pidättäytyä ad hoc -manööveristä, joka kiertää ristiriidan vain tekemällä siitä vähemmän falsifioitavaa. Popper tunnetaan myös siitä, että hän vastusti klassista perustelukeskeistä tietämyskäsitystä, jonka hän korvasi kriittisellä rationalismilla, "filosofian historian ensimmäisellä ei-perustelukeskeisellä kritiikkifilosofialla".</w:t>
      </w:r>
    </w:p>
    <w:p>
      <w:r>
        <w:rPr>
          <w:b/>
        </w:rPr>
        <w:t xml:space="preserve">Tulos</w:t>
      </w:r>
    </w:p>
    <w:p>
      <w:r>
        <w:t xml:space="preserve">Kuka tunnetaan klassisten induktiivisten näkemysten omaksumisesta?</w:t>
      </w:r>
    </w:p>
    <w:p>
      <w:r>
        <w:rPr>
          <w:b/>
        </w:rPr>
        <w:t xml:space="preserve">Tulos</w:t>
      </w:r>
    </w:p>
    <w:p>
      <w:r>
        <w:t xml:space="preserve">Kuka kumosi empiirisen väärentämisen tieteellisen menetelmän keskeisenä periaatteena?</w:t>
      </w:r>
    </w:p>
    <w:p>
      <w:r>
        <w:rPr>
          <w:b/>
        </w:rPr>
        <w:t xml:space="preserve">Tulos</w:t>
      </w:r>
    </w:p>
    <w:p>
      <w:r>
        <w:t xml:space="preserve">Mistä keskusteltiin valkoisen joutsenen harhaluulon avulla?</w:t>
      </w:r>
    </w:p>
    <w:p>
      <w:r>
        <w:rPr>
          <w:b/>
        </w:rPr>
        <w:t xml:space="preserve">Tulos</w:t>
      </w:r>
    </w:p>
    <w:p>
      <w:r>
        <w:t xml:space="preserve">Mitä tiedemiehen pitäisi tehdä, jos kokeen tulos vahvistaa teorian?</w:t>
      </w:r>
    </w:p>
    <w:p>
      <w:r>
        <w:rPr>
          <w:b/>
        </w:rPr>
        <w:t xml:space="preserve">Tulos</w:t>
      </w:r>
    </w:p>
    <w:p>
      <w:r>
        <w:t xml:space="preserve">Kuka tunnettiin siitä, että hän kannatti klassista perustelukäsitystä tiedosta?</w:t>
      </w:r>
    </w:p>
    <w:p>
      <w:r>
        <w:rPr>
          <w:b/>
        </w:rPr>
        <w:t xml:space="preserve">Esimerkki 8.1347</w:t>
      </w:r>
    </w:p>
    <w:p>
      <w:r>
        <w:t xml:space="preserve">Läpikulku: Vuonna 1990 Barnett Centeriksi rakennettu Bank of America Tower on Jacksonvillen keskustan korkein rakennus. Sen korkeus on 188 metriä (617 jalkaa) ja siinä on 42 kerrosta. Muita merkittäviä rakennuksia ovat 37-kerroksinen Wells Fargo Center (jonka erottuva levenevä pohja tekee siitä Jacksonvillen horisonttiin erottuvan rakennuksen), jonka alun perin rakennutti Independent Life and Accident Insurance Company vuosina 1972-74, ja 28-kerroksinen Riverplace Tower, joka valmistuessaan vuonna 1967 oli maailman korkein betonielementtirakenne.</w:t>
      </w:r>
    </w:p>
    <w:p>
      <w:r>
        <w:rPr>
          <w:b/>
        </w:rPr>
        <w:t xml:space="preserve">Tulos</w:t>
      </w:r>
    </w:p>
    <w:p>
      <w:r>
        <w:t xml:space="preserve">Jacksonvillen keskustan lyhimmässä rakennuksessa?</w:t>
      </w:r>
    </w:p>
    <w:p>
      <w:r>
        <w:rPr>
          <w:b/>
        </w:rPr>
        <w:t xml:space="preserve">Tulos</w:t>
      </w:r>
    </w:p>
    <w:p>
      <w:r>
        <w:t xml:space="preserve">Rakennetaan 617 m korkea?</w:t>
      </w:r>
    </w:p>
    <w:p>
      <w:r>
        <w:rPr>
          <w:b/>
        </w:rPr>
        <w:t xml:space="preserve">Tulos</w:t>
      </w:r>
    </w:p>
    <w:p>
      <w:r>
        <w:t xml:space="preserve">Mikä kolmekymmentäseitsemänkerroksinen rakennus rakennettiin vuonna 1972?</w:t>
      </w:r>
    </w:p>
    <w:p>
      <w:r>
        <w:rPr>
          <w:b/>
        </w:rPr>
        <w:t xml:space="preserve">Tulos</w:t>
      </w:r>
    </w:p>
    <w:p>
      <w:r>
        <w:t xml:space="preserve">Kuinka monta kerrosta Bank of American tornissa on?</w:t>
      </w:r>
    </w:p>
    <w:p>
      <w:r>
        <w:rPr>
          <w:b/>
        </w:rPr>
        <w:t xml:space="preserve">Esimerkki 8.1348</w:t>
      </w:r>
    </w:p>
    <w:p>
      <w:r>
        <w:t xml:space="preserve">Läpikulku: Timelyn ensimmäinen julkaisu, Marvel Comics #1 (kansi lokakuussa 1939), sisälsi muun muassa Carl Burgosin androidisupersankari Human Torchin ensiesiintymisen ja Bill Everettin antisankari Namor the Sub-Marinerin ensiesiintymiset. Numero oli suuri menestys, ja sitä ja seuraavassa kuussa ilmestynyttä toista painosta myytiin yhteensä lähes 900 000 kappaletta. Vaikka sen sisältö tuli ulkopuoliselta pakkaajalta, Funnies, Inc:ltä, Timelyllä oli oma henkilökunta seuraavaan vuoteen mennessä. Yhtiön ensimmäinen varsinainen päätoimittaja, käsikirjoittaja ja taiteilija Joe Simon, loi yhdessä taiteilijan ja alalle nousevan Jack Kirbyn kanssa yhden ensimmäisistä isänmaallisista supersankareista, Captain American, julkaisussa Captain America Comics #1 (maaliskuu 1941). Myös se osoittautui menestykseksi, ja sitä myytiin lähes miljoona kappaletta. Goodman perusti Timely Comics, Inc:n, joka aloitti huhtikuussa 1941 tai keväällä 1941 julkaistujen sarjakuvien julkaisemisen.</w:t>
      </w:r>
    </w:p>
    <w:p>
      <w:r>
        <w:rPr>
          <w:b/>
        </w:rPr>
        <w:t xml:space="preserve">Tulos</w:t>
      </w:r>
    </w:p>
    <w:p>
      <w:r>
        <w:t xml:space="preserve">Kuinka monta kappaletta Marvel Comics #1:n ensimmäinen painos myi?</w:t>
      </w:r>
    </w:p>
    <w:p>
      <w:r>
        <w:rPr>
          <w:b/>
        </w:rPr>
        <w:t xml:space="preserve">Tulos</w:t>
      </w:r>
    </w:p>
    <w:p>
      <w:r>
        <w:t xml:space="preserve">Minä vuonna Joe Simon liittyi Timelyyn?</w:t>
      </w:r>
    </w:p>
    <w:p>
      <w:r>
        <w:rPr>
          <w:b/>
        </w:rPr>
        <w:t xml:space="preserve">Tulos</w:t>
      </w:r>
    </w:p>
    <w:p>
      <w:r>
        <w:t xml:space="preserve">Milloin Funnies, Inc. perustettiin?</w:t>
      </w:r>
    </w:p>
    <w:p>
      <w:r>
        <w:rPr>
          <w:b/>
        </w:rPr>
        <w:t xml:space="preserve">Tulos</w:t>
      </w:r>
    </w:p>
    <w:p>
      <w:r>
        <w:t xml:space="preserve">Mikä oli Bill Everettin ammattinimike?</w:t>
      </w:r>
    </w:p>
    <w:p>
      <w:r>
        <w:rPr>
          <w:b/>
        </w:rPr>
        <w:t xml:space="preserve">Tulos</w:t>
      </w:r>
    </w:p>
    <w:p>
      <w:r>
        <w:t xml:space="preserve">Milloin Goodman lakkautti Timely Comics, Inc:n?</w:t>
      </w:r>
    </w:p>
    <w:p>
      <w:r>
        <w:rPr>
          <w:b/>
        </w:rPr>
        <w:t xml:space="preserve">Esimerkki 8.1349</w:t>
      </w:r>
    </w:p>
    <w:p>
      <w:r>
        <w:t xml:space="preserve">Läpikulku: Matemaatikot pyrkivät usein täydelliseen luokitteluun (tai luetteloon) matemaattisesta käsitteestä. Äärellisten ryhmien yhteydessä tämä tavoite johtaa vaikeaan matematiikkaan. Lagrangen lauseen mukaan äärelliset ryhmät, joiden järjestys p on alkuluku, ovat välttämättä syklisiä (abelisia) ryhmiä Zp. Myös järjestyksen p2 ryhmät voidaan osoittaa abeliaanisiksi, mikä ei kuitenkaan päde järjestykseen p3, kuten edellä esitetty ei-abeliaaninen ryhmä D4, järjestys 8 = 23, osoittaa. Tietokonealgebrajärjestelmiä voidaan käyttää pienten ryhmien luettelointiin, mutta kaikkien äärellisten ryhmien luokittelua ei ole olemassa. q['] Välivaihe on äärellisten yksinkertaisten ryhmien luokittelu. r['] Ei-triviaalia ryhmää kutsutaan yksinkertaiseksi, jos sen ainoat normaalit alaryhmät ovat triviaali ryhmä ja itse ryhmä. s['] Jordan-Hölderin lause osoittaa äärelliset yksinkertaiset ryhmät kaikkien äärellisten ryhmien rakennuspalikoiksi. Kaikkien äärellisten yksinkertaisten ryhmien luettelointi oli merkittävä saavutus nykyaikaisessa ryhmäteoriassa. Vuoden 1998 Fields-mitalin voittaja Richard Borcherds onnistui todistamaan hirviömäisen kuunvalon arvelut, yllättävän ja syvän yhteyden suurimman äärellisen yksinkertaisen sporadisen ryhmän - "hirviöryhmän" - ja tiettyjen modulaaristen funktioiden, klassisen kompleksianalyysin osan ja säieteorian, teorian, jonka oletetaan yhtenäistävän monien fysikaalisten ilmiöiden kuvauksen, välillä.</w:t>
      </w:r>
    </w:p>
    <w:p>
      <w:r>
        <w:rPr>
          <w:b/>
        </w:rPr>
        <w:t xml:space="preserve">Tulos</w:t>
      </w:r>
    </w:p>
    <w:p>
      <w:r>
        <w:t xml:space="preserve">Sekä p2 että p3 ovat mitä?</w:t>
      </w:r>
    </w:p>
    <w:p>
      <w:r>
        <w:rPr>
          <w:b/>
        </w:rPr>
        <w:t xml:space="preserve">Tulos</w:t>
      </w:r>
    </w:p>
    <w:p>
      <w:r>
        <w:t xml:space="preserve">Millä luokitellaan kaikki äärelliset ryhmät?</w:t>
      </w:r>
    </w:p>
    <w:p>
      <w:r>
        <w:rPr>
          <w:b/>
        </w:rPr>
        <w:t xml:space="preserve">Tulos</w:t>
      </w:r>
    </w:p>
    <w:p>
      <w:r>
        <w:t xml:space="preserve">Milloin Jordan-Holderin teoreema julkaistiin?</w:t>
      </w:r>
    </w:p>
    <w:p>
      <w:r>
        <w:rPr>
          <w:b/>
        </w:rPr>
        <w:t xml:space="preserve">Tulos</w:t>
      </w:r>
    </w:p>
    <w:p>
      <w:r>
        <w:t xml:space="preserve">Mistä Richard Borcherd teki täydellisen luokituksen?</w:t>
      </w:r>
    </w:p>
    <w:p>
      <w:r>
        <w:rPr>
          <w:b/>
        </w:rPr>
        <w:t xml:space="preserve">Tulos</w:t>
      </w:r>
    </w:p>
    <w:p>
      <w:r>
        <w:t xml:space="preserve">Mikä lause selittää yksityiskohtaisesti suurimman äärellisen ryhmän ja modulaaristen funktioiden välisen yhteyden?</w:t>
      </w:r>
    </w:p>
    <w:p>
      <w:r>
        <w:rPr>
          <w:b/>
        </w:rPr>
        <w:t xml:space="preserve">Esimerkki 8.1350</w:t>
      </w:r>
    </w:p>
    <w:p>
      <w:r>
        <w:t xml:space="preserve">Läpikulku: Suurvalta on suvereeni valtio, jolla tunnustetaan olevan kyky ja asiantuntemus käyttää vaikutusvaltaansa maailmanlaajuisesti. Suurvalloilla on tyypillisesti sotilaallista ja taloudellista voimaa sekä diplomaattista ja pehmeän vallan vaikutusvaltaa, mikä voi saada keski- tai pienvallat harkitsemaan suurvaltojen mielipiteitä ennen omia toimiaan. Kansainvälisten suhteiden teoreetikot ovat esittäneet, että suurvalta-asemaa voidaan luonnehtia valtakykyihin, alueellisiin näkökohtiin ja aseman ulottuvuuksiin. Joskus suurvaltojen asema tunnustetaan virallisesti Wienin kongressin kaltaisissa konferensseissa tai kansainvälisessä rakenteessa, kuten Yhdistyneiden Kansakuntien turvallisuusneuvostossa (jonka viisi pysyvää jäsentä ovat Kiina, Ranska, Venäjä, Yhdistynyt kuningaskunta ja Yhdysvallat). Samaan aikaan suurvaltojen asema voidaan tunnustaa epävirallisesti G7-ryhmän kaltaisella foorumilla, johon kuuluvat Kanada, Ranska, Saksa, Italia, Japani, Yhdistynyt kuningaskunta ja Yhdysvallat.</w:t>
      </w:r>
    </w:p>
    <w:p>
      <w:r>
        <w:rPr>
          <w:b/>
        </w:rPr>
        <w:t xml:space="preserve">Tulos</w:t>
      </w:r>
    </w:p>
    <w:p>
      <w:r>
        <w:t xml:space="preserve">Millä suurvallalla on viisi pysyvää jäsentä?</w:t>
      </w:r>
    </w:p>
    <w:p>
      <w:r>
        <w:rPr>
          <w:b/>
        </w:rPr>
        <w:t xml:space="preserve">Tulos</w:t>
      </w:r>
    </w:p>
    <w:p>
      <w:r>
        <w:t xml:space="preserve">Mikä kansainvälinen rakenne vaikuttaa maailmanlaajuisesti?</w:t>
      </w:r>
    </w:p>
    <w:p>
      <w:r>
        <w:rPr>
          <w:b/>
        </w:rPr>
        <w:t xml:space="preserve">Tulos</w:t>
      </w:r>
    </w:p>
    <w:p>
      <w:r>
        <w:t xml:space="preserve">Mitä Yhdistyneiden Kansakuntien turvallisuusneuvosto on luonnehtinut suurvalta-aseman käsittäväksi?</w:t>
      </w:r>
    </w:p>
    <w:p>
      <w:r>
        <w:rPr>
          <w:b/>
        </w:rPr>
        <w:t xml:space="preserve">Tulos</w:t>
      </w:r>
    </w:p>
    <w:p>
      <w:r>
        <w:t xml:space="preserve">Mihin alueellisiin näkökohtiin Kanada, Ranska, Saksa, Italia, Japani, Yhdistynyt kuningaskunta ja Yhdysvallat kuuluvat?</w:t>
      </w:r>
    </w:p>
    <w:p>
      <w:r>
        <w:rPr>
          <w:b/>
        </w:rPr>
        <w:t xml:space="preserve">Tulos</w:t>
      </w:r>
    </w:p>
    <w:p>
      <w:r>
        <w:t xml:space="preserve">Missä konferenssissa suurvaltojen mielipiteitä käsitellään virallisesti?</w:t>
      </w:r>
    </w:p>
    <w:p>
      <w:r>
        <w:rPr>
          <w:b/>
        </w:rPr>
        <w:t xml:space="preserve">Esimerkki 8.1351</w:t>
      </w:r>
    </w:p>
    <w:p>
      <w:r>
        <w:t xml:space="preserve">Läpikulku: Japanin haltuun tuli Taiwan ensimmäisen kiinalais-japanilaisen sodan aikana vuonna 1894. Venäjän ja Japanin sodan seurauksena vuonna 1905 Japani otti Venäjältä osan Sahalinin saaresta. Korea liitettiin Japaniin vuonna 1910. Ensimmäisen maailmansodan aikana Japani otti haltuunsa Saksan vuokraamia alueita Kiinan Shandongin maakunnassa sekä Mariana-, Karoliini- ja Marshall-saaret. Vuonna 1918 Japani miehitti osia Kaukoidän Venäjältä ja osia Itä-Siperiasta osallistuessaan Siperian interventioon. Vuonna 1931 Japani valloitti Mantšurian Kiinalta. Toisen kiinalais-japanilaisen sodan aikana vuonna 1937 Japanin armeija tunkeutui Keski-Kiinaan, ja Tyynenmeren sodan loppuun mennessä Japani oli valloittanut suuren osan Kaukoidästä, mukaan lukien Hongkongin, Vietnamin, Kambodžan, Myanmarin, Filippiinit, Indonesian, osan Uudesta-Guineasta ja joitakin Tyynenmeren saaria. Japani hyökkäsi myös Thaimaahan ja painosti maan Thaimaan ja Japanin liittoon. Japanin siirtomaavaltaiset pyrkimykset päättyivät Yhdysvaltojen voittoon toisessa maailmansodassa ja sitä seuranneisiin sopimuksiin, joilla kyseiset alueet palautettiin Yhdysvaltojen hallinnolle tai niiden alkuperäisille omistajille.</w:t>
      </w:r>
    </w:p>
    <w:p>
      <w:r>
        <w:rPr>
          <w:b/>
        </w:rPr>
        <w:t xml:space="preserve">Tulos</w:t>
      </w:r>
    </w:p>
    <w:p>
      <w:r>
        <w:t xml:space="preserve">Milloin käytiin viimeinen kiinalais-japanilainen sota?</w:t>
      </w:r>
    </w:p>
    <w:p>
      <w:r>
        <w:rPr>
          <w:b/>
        </w:rPr>
        <w:t xml:space="preserve">Tulos</w:t>
      </w:r>
    </w:p>
    <w:p>
      <w:r>
        <w:t xml:space="preserve"> Mitä ei tapahtunut Venäjän-Japanin sodan seurauksena?</w:t>
      </w:r>
    </w:p>
    <w:p>
      <w:r>
        <w:rPr>
          <w:b/>
        </w:rPr>
        <w:t xml:space="preserve">Tulos</w:t>
      </w:r>
    </w:p>
    <w:p>
      <w:r>
        <w:t xml:space="preserve"> Minkä alueen Kiinassa Japani valloitti vuonna 1935?</w:t>
      </w:r>
    </w:p>
    <w:p>
      <w:r>
        <w:rPr>
          <w:b/>
        </w:rPr>
        <w:t xml:space="preserve">Tulos</w:t>
      </w:r>
    </w:p>
    <w:p>
      <w:r>
        <w:t xml:space="preserve"> Mitä maata Japani ei pakottanut liittoutumaan?</w:t>
      </w:r>
    </w:p>
    <w:p>
      <w:r>
        <w:rPr>
          <w:b/>
        </w:rPr>
        <w:t xml:space="preserve">Esimerkki 8.1352</w:t>
      </w:r>
    </w:p>
    <w:p>
      <w:r>
        <w:t xml:space="preserve">Läpikulku: Syyskuussa 1939 Iso-Britannia ja itsehallintoalueet, mutta ei Irlanti, julistivat sodan natsi-Saksalle. Yrjö VI ja hänen vaimonsa päättivät jäädä Lontooseen saksalaisten pommituksista huolimatta. He asuivat virallisesti Buckinghamin palatsissa koko sodan ajan, vaikka he yleensä yöpyivätkin Windsorin linnassa. Saksalaisten ensimmäisessä hyökkäyksessä Lontooseen 7. syyskuuta 1940 kuoli noin tuhat siviiliä, enimmäkseen East Endissä. Syyskuun 13. päivänä kuningas ja kuningatar välttyivät täpärästi kuolemalta, kun kaksi saksalaista pommia räjähti Buckinghamin palatsin sisäpihalla heidän ollessaan siellä. Kuningatar julisti uhmaten: "Olen iloinen, että meitä on pommitettu. Se saa minut tuntemaan, että voimme katsoa East Endiä silmiin". Kuninkaallisen perheen kuvattiin kärsivän samoista vaaroista ja puutteista kuin muu maa. Heihin sovellettiin säännöstelyrajoituksia, ja Yhdysvaltain presidentin rouva Eleanor Roosevelt huomautti säännösteltyjen ruokien tarjoilusta ja vähäisestä kylpyvedestä, joka oli sallittua lämmittämättömässä ja laudoitetussa palatsissa oleskelun aikana. Elokuussa 1942 kuninkaan veli, prinssi Yrjö, Kentin herttua, kuoli aktiivipalveluksessa.</w:t>
      </w:r>
    </w:p>
    <w:p>
      <w:r>
        <w:rPr>
          <w:b/>
        </w:rPr>
        <w:t xml:space="preserve">Tulos</w:t>
      </w:r>
    </w:p>
    <w:p>
      <w:r>
        <w:t xml:space="preserve">Mikä oli kuningattaren nimi?</w:t>
      </w:r>
    </w:p>
    <w:p>
      <w:r>
        <w:rPr>
          <w:b/>
        </w:rPr>
        <w:t xml:space="preserve">Tulos</w:t>
      </w:r>
    </w:p>
    <w:p>
      <w:r>
        <w:t xml:space="preserve">Missä kuussa ja minä vuonna Eleanor Roosevelt vieraili Lontoossa?</w:t>
      </w:r>
    </w:p>
    <w:p>
      <w:r>
        <w:rPr>
          <w:b/>
        </w:rPr>
        <w:t xml:space="preserve">Tulos</w:t>
      </w:r>
    </w:p>
    <w:p>
      <w:r>
        <w:t xml:space="preserve">Minä päivänä elokuussa 1942 prinssi Yrjö tapettiin?</w:t>
      </w:r>
    </w:p>
    <w:p>
      <w:r>
        <w:rPr>
          <w:b/>
        </w:rPr>
        <w:t xml:space="preserve">Tulos</w:t>
      </w:r>
    </w:p>
    <w:p>
      <w:r>
        <w:t xml:space="preserve">Kuinka monta siviiliä kuoli East Endissä 7. syyskuuta 1940?</w:t>
      </w:r>
    </w:p>
    <w:p>
      <w:r>
        <w:rPr>
          <w:b/>
        </w:rPr>
        <w:t xml:space="preserve">Tulos</w:t>
      </w:r>
    </w:p>
    <w:p>
      <w:r>
        <w:t xml:space="preserve">Minä päivänä syyskuussa 1939 Britannia julisti sodan natsi-Saksalle?</w:t>
      </w:r>
    </w:p>
    <w:p>
      <w:r>
        <w:rPr>
          <w:b/>
        </w:rPr>
        <w:t xml:space="preserve">Esimerkki 8.1353</w:t>
      </w:r>
    </w:p>
    <w:p>
      <w:r>
        <w:t xml:space="preserve">Läpikulku: Uusiutuvien energialähteiden kaupallistamiseen liittyy kolmen sukupolven uusiutuvien energialähteiden teknologioiden käyttöönotto yli 100 vuoden ajalta. Ensimmäisen sukupolven teknologioita, jotka ovat jo kypsiä ja taloudellisesti kilpailukykyisiä, ovat biomassa, vesivoima, geoterminen energia ja lämpö. Toisen sukupolven teknologiat ovat valmiita markkinoille ja niitä otetaan parhaillaan käyttöön; niihin kuuluvat aurinkolämpö, aurinkosähkö, tuulivoima, aurinkolämpövoimalaitokset ja nykyaikaiset bioenergian muodot. Kolmannen sukupolven teknologiat edellyttävät jatkuvia tutkimus- ja kehitystoimia, jotta ne voivat vaikuttaa merkittävästi maailmanlaajuiseen toimintaan. Niihin kuuluvat kehittynyt biomassan kaasutus, geoterminen kuumien ja kuivien kivien energia ja merienergia. Vuonna 2012 uusiutuvan energian osuus uudesta nimellisestä sähkökapasiteetista oli noin puolet, ja kustannukset laskevat edelleen.</w:t>
      </w:r>
    </w:p>
    <w:p>
      <w:r>
        <w:rPr>
          <w:b/>
        </w:rPr>
        <w:t xml:space="preserve">Tulos</w:t>
      </w:r>
    </w:p>
    <w:p>
      <w:r>
        <w:t xml:space="preserve">Vuodesta 2013 alkaen noin puolet uudesta nimellissähkökapasiteetista on peräisin</w:t>
      </w:r>
    </w:p>
    <w:p>
      <w:r>
        <w:rPr>
          <w:b/>
        </w:rPr>
        <w:t xml:space="preserve">Tulos</w:t>
      </w:r>
    </w:p>
    <w:p>
      <w:r>
        <w:t xml:space="preserve">Mihin liittyy kolmen sukupolven uusiutuvan energian teknologioiden käyttöönotto yli 10 vuoden ajalta?</w:t>
      </w:r>
    </w:p>
    <w:p>
      <w:r>
        <w:rPr>
          <w:b/>
        </w:rPr>
        <w:t xml:space="preserve">Tulos</w:t>
      </w:r>
    </w:p>
    <w:p>
      <w:r>
        <w:t xml:space="preserve"> Nimeä yksi kolmannen sukupolven teknologia, joka on valmis markkinoille.</w:t>
      </w:r>
    </w:p>
    <w:p>
      <w:r>
        <w:rPr>
          <w:b/>
        </w:rPr>
        <w:t xml:space="preserve">Esimerkki 8.1354</w:t>
      </w:r>
    </w:p>
    <w:p>
      <w:r>
        <w:t xml:space="preserve">Läpikulku: Vaikka selaimet on ensisijaisesti tarkoitettu World Wide Webin käyttöön, niitä voidaan käyttää myös yksityisten verkkojen verkkopalvelimien tarjoamien tietojen tai tiedostojärjestelmien tiedostojen käyttämiseen.</w:t>
      </w:r>
    </w:p>
    <w:p>
      <w:r>
        <w:rPr>
          <w:b/>
        </w:rPr>
        <w:t xml:space="preserve">Tulos</w:t>
      </w:r>
    </w:p>
    <w:p>
      <w:r>
        <w:t xml:space="preserve">Mitä tietoja voidaan saada käyttöön, kun niitä käytetään?</w:t>
      </w:r>
    </w:p>
    <w:p>
      <w:r>
        <w:rPr>
          <w:b/>
        </w:rPr>
        <w:t xml:space="preserve">Tulos</w:t>
      </w:r>
    </w:p>
    <w:p>
      <w:r>
        <w:t xml:space="preserve">Mihin yksityisiä verkkoja ensisijaisesti käytetään?</w:t>
      </w:r>
    </w:p>
    <w:p>
      <w:r>
        <w:rPr>
          <w:b/>
        </w:rPr>
        <w:t xml:space="preserve">Tulos</w:t>
      </w:r>
    </w:p>
    <w:p>
      <w:r>
        <w:t xml:space="preserve">Missä selaimet sijaitsevat?</w:t>
      </w:r>
    </w:p>
    <w:p>
      <w:r>
        <w:rPr>
          <w:b/>
        </w:rPr>
        <w:t xml:space="preserve">Tulos</w:t>
      </w:r>
    </w:p>
    <w:p>
      <w:r>
        <w:t xml:space="preserve">Missä on selain, jotta löydät sen myöhemmin?</w:t>
      </w:r>
    </w:p>
    <w:p>
      <w:r>
        <w:rPr>
          <w:b/>
        </w:rPr>
        <w:t xml:space="preserve">Tulos</w:t>
      </w:r>
    </w:p>
    <w:p>
      <w:r>
        <w:t xml:space="preserve">Tiedostojärjestelmien ensisijainen tehtävä on käyttää mitä?</w:t>
      </w:r>
    </w:p>
    <w:p>
      <w:r>
        <w:rPr>
          <w:b/>
        </w:rPr>
        <w:t xml:space="preserve">Esimerkki 8.1355</w:t>
      </w:r>
    </w:p>
    <w:p>
      <w:r>
        <w:t xml:space="preserve">Läpikulku: Johnsonin presidenttikaudella saavutettuja edistysaskeleita yhtäläisten mahdollisuuksien takaamiseksi työelämässä jatkoi hänen seuraajansa Nixon. Vuonna 1969 Nixonin hallinto käynnisti "Philadelphia Orderin". Sitä pidettiin tähän mennessä voimakkaimpana suunnitelmana taata oikeudenmukaiset palkkauskäytännöt rakennustyömailla. Philadelphia valittiin koetapaukseksi, koska, kuten apulaistyövoimaministeri Arthur Fletcher selitti, "käsityöläisliitot ja rakennusteollisuus ovat yksi räikeimmistä tasa-arvolakien rikkojista ... avoimen vihamielisesti suhtautuvat mustien päästämiseen suljettuun piiriinsä". Määräykseen sisältyi selvät "tavoitteet ja aikataulut". Kuten presidentti Nixon vakuutti: "Emme määräisi kiintiöitä, vaan vaatisimme liittovaltion urakoitsijoita osoittamaan 'positiivisia toimia' vähemmistöjen työllistämisen lisäämistä koskevien tavoitteiden saavuttamiseksi."</w:t>
      </w:r>
    </w:p>
    <w:p>
      <w:r>
        <w:rPr>
          <w:b/>
        </w:rPr>
        <w:t xml:space="preserve">Tulos</w:t>
      </w:r>
    </w:p>
    <w:p>
      <w:r>
        <w:t xml:space="preserve">Kuka seurasi Johnsonin jalanjäljissä epätasa-arvoisten mahdollisuuksien varmistamisessa?</w:t>
      </w:r>
    </w:p>
    <w:p>
      <w:r>
        <w:rPr>
          <w:b/>
        </w:rPr>
        <w:t xml:space="preserve">Tulos</w:t>
      </w:r>
    </w:p>
    <w:p>
      <w:r>
        <w:t xml:space="preserve"> Mikä säädös lopetettiin vuonna 1969?</w:t>
      </w:r>
    </w:p>
    <w:p>
      <w:r>
        <w:rPr>
          <w:b/>
        </w:rPr>
        <w:t xml:space="preserve">Tulos</w:t>
      </w:r>
    </w:p>
    <w:p>
      <w:r>
        <w:t xml:space="preserve"> Mihin työpaikkojen toimialaan lainsäädäntö ei kohdistunut?</w:t>
      </w:r>
    </w:p>
    <w:p>
      <w:r>
        <w:rPr>
          <w:b/>
        </w:rPr>
        <w:t xml:space="preserve">Tulos</w:t>
      </w:r>
    </w:p>
    <w:p>
      <w:r>
        <w:t xml:space="preserve">Mikä muu ryhmä rakennusteollisuuden lisäksi oli yksi tärkeimmistä epätasa-arvolakien rikkojista?</w:t>
      </w:r>
    </w:p>
    <w:p>
      <w:r>
        <w:rPr>
          <w:b/>
        </w:rPr>
        <w:t xml:space="preserve">Tulos</w:t>
      </w:r>
    </w:p>
    <w:p>
      <w:r>
        <w:t xml:space="preserve">Kuka toimi työministerinä?</w:t>
      </w:r>
    </w:p>
    <w:p>
      <w:r>
        <w:rPr>
          <w:b/>
        </w:rPr>
        <w:t xml:space="preserve">Esimerkki 8.1356</w:t>
      </w:r>
    </w:p>
    <w:p>
      <w:r>
        <w:t xml:space="preserve">Läpikulku: Ajatus siitä, että ydin affekti on vain yksi osa tunnetta, johti teoriaan, jota kutsutaan "psykologiseksi rakentamiseksi". Tämän teorian mukaan tunnekohtaus koostuu joukosta komponentteja, joista jokainen on jatkuva prosessi eikä mikään niistä ole välttämätön tai riittävä, jotta tunnekohtaus voisi toteutua. Komponenttien joukko ei ole kiinteä, ei ihmisen evoluutiohistorian eikä sosiaalisten normien ja roolien perusteella. Sen sijaan tunnekohtaus kootaan sen syntyhetkellä sen erityisolosuhteisiin sopivaksi. Tästä seuraa muun muassa se, että kaikki esimerkiksi pelon tapaukset eivät ole identtisiä vaan muistuttavat toisiaan.</w:t>
      </w:r>
    </w:p>
    <w:p>
      <w:r>
        <w:rPr>
          <w:b/>
        </w:rPr>
        <w:t xml:space="preserve">Tulos</w:t>
      </w:r>
    </w:p>
    <w:p>
      <w:r>
        <w:t xml:space="preserve">Minkä teorian mukaan ei-emotionaalinen episodi koostuu komponenteista?</w:t>
      </w:r>
    </w:p>
    <w:p>
      <w:r>
        <w:rPr>
          <w:b/>
        </w:rPr>
        <w:t xml:space="preserve">Tulos</w:t>
      </w:r>
    </w:p>
    <w:p>
      <w:r>
        <w:t xml:space="preserve">Missä vaiheessa psykologisen rakenneteorian mukaan ei-tunteen osat kootaan yhteen?</w:t>
      </w:r>
    </w:p>
    <w:p>
      <w:r>
        <w:rPr>
          <w:b/>
        </w:rPr>
        <w:t xml:space="preserve">Tulos</w:t>
      </w:r>
    </w:p>
    <w:p>
      <w:r>
        <w:t xml:space="preserve">Mikä on esimerkki tunteesta, joka psykologisen rakenneteorian mukaan on sama tapauksesta toiseen?</w:t>
      </w:r>
    </w:p>
    <w:p>
      <w:r>
        <w:rPr>
          <w:b/>
        </w:rPr>
        <w:t xml:space="preserve">Esimerkki 8.1357</w:t>
      </w:r>
    </w:p>
    <w:p>
      <w:r>
        <w:t xml:space="preserve">Läpikulku: T-solut ilmentävät T-solureseptoreita (TCR), jotka tunnistavat luokan II MHC-molekyyleihin sitoutuneen antigeenin. MHC:antigeenikompleksin tunnistaa myös auttajasolun CD4-ko-reseptori, joka rekrytoi T-solun sisällä olevia molekyylejä (esim. Lck), jotka ovat vastuussa T-solun aktivoitumisesta. Helper-T-solujen assosiaatio MHC:antigeenikompleksiin on heikompi kuin tappaja-T-soluilla, mikä tarkoittaa, että helper-T-solun monien reseptorien (noin 200-300) on sitouduttava MHC:antigeeniin, jotta helper-solu aktivoituisi, kun taas tappaja-T-solut voivat aktivoitua tarttumalla yhteen ainoaan MHC:antigeenimolekyyliin. Helper-T-solun aktivoituminen edellyttää myös pidempää sitoutumista antigeenia esittelevään soluun. Levossa olevan auttaja-T-solun aktivoituminen saa sen vapauttamaan sytokiineja, jotka vaikuttavat monien solutyyppien toimintaan. Helper-T-solujen tuottamat sytokiinisignaalit tehostavat makrofagien mikrobisidistä toimintaa ja tappaja-T-solujen aktiivisuutta. Lisäksi auttaja-T-solujen aktivaatio aiheuttaa T-solun pinnalla ilmentyvien molekyylien, kuten CD40-ligandin (jota kutsutaan myös CD154:ksi), voimakkaan säätelyn, joka antaa ylimääräisiä stimuloivia signaaleja, joita yleensä tarvitaan vasta-aineita tuottavien B-solujen aktivoimiseksi.</w:t>
      </w:r>
    </w:p>
    <w:p>
      <w:r>
        <w:rPr>
          <w:b/>
        </w:rPr>
        <w:t xml:space="preserve">Tulos</w:t>
      </w:r>
    </w:p>
    <w:p>
      <w:r>
        <w:t xml:space="preserve">Mitä antigeenejä Helper T-solut eivät tunnista?</w:t>
      </w:r>
    </w:p>
    <w:p>
      <w:r>
        <w:rPr>
          <w:b/>
        </w:rPr>
        <w:t xml:space="preserve">Tulos</w:t>
      </w:r>
    </w:p>
    <w:p>
      <w:r>
        <w:t xml:space="preserve">Millä on vahvempi yhteys MHC:antigeenikompleksiin kuin tappaja-T-soluilla?</w:t>
      </w:r>
    </w:p>
    <w:p>
      <w:r>
        <w:rPr>
          <w:b/>
        </w:rPr>
        <w:t xml:space="preserve">Tulos</w:t>
      </w:r>
    </w:p>
    <w:p>
      <w:r>
        <w:t xml:space="preserve">Mikä poistaa tappaja-T-solujen aktivoitumisen?</w:t>
      </w:r>
    </w:p>
    <w:p>
      <w:r>
        <w:rPr>
          <w:b/>
        </w:rPr>
        <w:t xml:space="preserve">Tulos</w:t>
      </w:r>
    </w:p>
    <w:p>
      <w:r>
        <w:t xml:space="preserve">Mitä auttaja-T-solut imevät?</w:t>
      </w:r>
    </w:p>
    <w:p>
      <w:r>
        <w:rPr>
          <w:b/>
        </w:rPr>
        <w:t xml:space="preserve">Tulos</w:t>
      </w:r>
    </w:p>
    <w:p>
      <w:r>
        <w:t xml:space="preserve">Mitä B-solut auttavat T-soluja tuottamaan?</w:t>
      </w:r>
    </w:p>
    <w:p>
      <w:r>
        <w:rPr>
          <w:b/>
        </w:rPr>
        <w:t xml:space="preserve">Esimerkki 8.1358</w:t>
      </w:r>
    </w:p>
    <w:p>
      <w:r>
        <w:t xml:space="preserve">Läpikulku: Vihreällä on muiden yleisten värien tavoin useita täysin vastakkaisia mielleyhtymiä. Vaikka eurooppalaiset ja amerikkalaiset yhdistävät sen eniten hyvään terveyteen, se on myös väri, joka yhdistetään useimmiten myrkyllisyyteen ja myrkkyihin. Tälle mielleyhtymälle oli vankka perusta; 1800-luvulla useat suositut maalit ja pigmentit, erityisesti verdigris, vert de Schweinfurt ja vert de Paris, olivat erittäin myrkyllisiä, sillä ne sisälsivät kuparia tai arseenia.[d] Päihdyttävää juomaa absintti kutsuttiin "vihreäksi keijuksi".</w:t>
      </w:r>
    </w:p>
    <w:p>
      <w:r>
        <w:rPr>
          <w:b/>
        </w:rPr>
        <w:t xml:space="preserve">Tulos</w:t>
      </w:r>
    </w:p>
    <w:p>
      <w:r>
        <w:t xml:space="preserve">Miksi eurooppalaiset yhdistävät vihreän värin terveyteen?</w:t>
      </w:r>
    </w:p>
    <w:p>
      <w:r>
        <w:rPr>
          <w:b/>
        </w:rPr>
        <w:t xml:space="preserve">Tulos</w:t>
      </w:r>
    </w:p>
    <w:p>
      <w:r>
        <w:t xml:space="preserve">Mikä oli Schweinfurtin toinen nimi?</w:t>
      </w:r>
    </w:p>
    <w:p>
      <w:r>
        <w:rPr>
          <w:b/>
        </w:rPr>
        <w:t xml:space="preserve">Tulos</w:t>
      </w:r>
    </w:p>
    <w:p>
      <w:r>
        <w:t xml:space="preserve">Mitä myrkkyjä absintti sisälsi?</w:t>
      </w:r>
    </w:p>
    <w:p>
      <w:r>
        <w:rPr>
          <w:b/>
        </w:rPr>
        <w:t xml:space="preserve">Tulos</w:t>
      </w:r>
    </w:p>
    <w:p>
      <w:r>
        <w:t xml:space="preserve">Vihreä keiju oli nimi mille merkittävälle pigmentille?</w:t>
      </w:r>
    </w:p>
    <w:p>
      <w:r>
        <w:rPr>
          <w:b/>
        </w:rPr>
        <w:t xml:space="preserve">Esimerkki 8.1359</w:t>
      </w:r>
    </w:p>
    <w:p>
      <w:r>
        <w:t xml:space="preserve">Läpikulku: Washington National Records Center (WNRC), joka sijaitsee Suitlandissa, Marylandissa, on suuri varastotyyppinen laitos, jossa säilytetään liittovaltion arkistoja, jotka ovat edelleen asiakirjan luovuttavan viraston valvonnassa. Liittovaltion virastot maksavat vuosittaisen maksun säilytyksestä laitoksessa. Liittovaltion arkistosuunnitelmien mukaisesti WNRC:ssä säilytettävät asiakirjat siirretään tietyn ajan kuluttua Kansallisarkiston lailliseen säilytykseen (tähän liittyy yleensä asiakirjojen siirto College Parkiin). WNRC:n tilapäiset asiakirjat säilytetään joko maksua vastaan tai tuhotaan säilytysajan päätyttyä. WNRC tarjoaa myös tutkimuspalveluja ja ylläpitää pientä tutkimushuonetta.</w:t>
      </w:r>
    </w:p>
    <w:p>
      <w:r>
        <w:rPr>
          <w:b/>
        </w:rPr>
        <w:t xml:space="preserve">Tulos</w:t>
      </w:r>
    </w:p>
    <w:p>
      <w:r>
        <w:t xml:space="preserve">Missä kaupungissa ja osavaltiossa Kansallisarkisto sijaitsee?</w:t>
      </w:r>
    </w:p>
    <w:p>
      <w:r>
        <w:rPr>
          <w:b/>
        </w:rPr>
        <w:t xml:space="preserve">Tulos</w:t>
      </w:r>
    </w:p>
    <w:p>
      <w:r>
        <w:t xml:space="preserve">Mitä tutkijat maksavat säilytyksestä Kansallisarkistossa?</w:t>
      </w:r>
    </w:p>
    <w:p>
      <w:r>
        <w:rPr>
          <w:b/>
        </w:rPr>
        <w:t xml:space="preserve">Tulos</w:t>
      </w:r>
    </w:p>
    <w:p>
      <w:r>
        <w:t xml:space="preserve">Milloin tutkijat siirtävät asiakirjat WNRC:lle?</w:t>
      </w:r>
    </w:p>
    <w:p>
      <w:r>
        <w:rPr>
          <w:b/>
        </w:rPr>
        <w:t xml:space="preserve">Tulos</w:t>
      </w:r>
    </w:p>
    <w:p>
      <w:r>
        <w:t xml:space="preserve">Millaista tilaa Kansallisarkisto ylläpitää?</w:t>
      </w:r>
    </w:p>
    <w:p>
      <w:r>
        <w:rPr>
          <w:b/>
        </w:rPr>
        <w:t xml:space="preserve">Tulos</w:t>
      </w:r>
    </w:p>
    <w:p>
      <w:r>
        <w:t xml:space="preserve">Kuka valvoo tutkijoiden tallentamia tietoja?</w:t>
      </w:r>
    </w:p>
    <w:p>
      <w:r>
        <w:rPr>
          <w:b/>
        </w:rPr>
        <w:t xml:space="preserve">Esimerkki 8.1360</w:t>
      </w:r>
    </w:p>
    <w:p>
      <w:r>
        <w:t xml:space="preserve">Läpikulku: Happi on massaltaan yleisin kemiallinen alkuaine maapallon biosfäärissä, ilmassa, meressä ja maalla. Happi on maailmankaikkeuden kolmanneksi yleisin kemiallinen alkuaine vedyn ja heliumin jälkeen. Noin 0,9 % Auringon massasta on happea. Happi muodostaa 49,2 % maapallon kuoren massasta ja on maailman valtamerien pääkomponentti (88,8 % massasta). Happikaasu on maapallon ilmakehän toiseksi yleisin komponentti, ja sen osuus ilmakehän tilavuudesta on 20,8 % ja massasta 23,1 % (noin 1015 tonnia).[d] Maapallo on Aurinkokunnan planeettojen joukossa epätavallinen, koska sen ilmakehässä on näin suuri happikaasupitoisuus: Marsin (0,1 tilavuusprosenttia O2:ta) ja Venuksen pitoisuudet ovat paljon pienemmät. Näitä muita planeettoja ympäröivä O2 syntyy yksinomaan ultraviolettisäteilyn vaikutuksesta happea sisältäviin molekyyleihin, kuten hiilidioksidiin.</w:t>
      </w:r>
    </w:p>
    <w:p>
      <w:r>
        <w:rPr>
          <w:b/>
        </w:rPr>
        <w:t xml:space="preserve">Tulos</w:t>
      </w:r>
    </w:p>
    <w:p>
      <w:r>
        <w:t xml:space="preserve">Mikä on maapallon biosfäärin runsain massaelementti? </w:t>
      </w:r>
    </w:p>
    <w:p>
      <w:r>
        <w:rPr>
          <w:b/>
        </w:rPr>
        <w:t xml:space="preserve">Tulos</w:t>
      </w:r>
    </w:p>
    <w:p>
      <w:r>
        <w:t xml:space="preserve">Mitkä alkuaineet seuraavat happea maailmankaikkeuden runsaimpina alkuaineina?</w:t>
      </w:r>
    </w:p>
    <w:p>
      <w:r>
        <w:rPr>
          <w:b/>
        </w:rPr>
        <w:t xml:space="preserve">Tulos</w:t>
      </w:r>
    </w:p>
    <w:p>
      <w:r>
        <w:t xml:space="preserve">Mikä muodostaa 49,2 prosenttia auringon massasta?</w:t>
      </w:r>
    </w:p>
    <w:p>
      <w:r>
        <w:rPr>
          <w:b/>
        </w:rPr>
        <w:t xml:space="preserve">Tulos</w:t>
      </w:r>
    </w:p>
    <w:p>
      <w:r>
        <w:t xml:space="preserve">Mikä muodostaa 0,9 % maankuoren massasta?</w:t>
      </w:r>
    </w:p>
    <w:p>
      <w:r>
        <w:rPr>
          <w:b/>
        </w:rPr>
        <w:t xml:space="preserve">Tulos</w:t>
      </w:r>
    </w:p>
    <w:p>
      <w:r>
        <w:t xml:space="preserve">Mikä muodostaa 23,1 prosenttia maapallon massasta?</w:t>
      </w:r>
    </w:p>
    <w:p>
      <w:r>
        <w:rPr>
          <w:b/>
        </w:rPr>
        <w:t xml:space="preserve">Esimerkki 8.1361</w:t>
      </w:r>
    </w:p>
    <w:p>
      <w:r>
        <w:t xml:space="preserve">Läpikulku: Kanadan jalkapallokenttä on 150 jaardia (137 m) pitkä ja 65 jaardia (59 m) leveä, päädyt ovat 20 jaardia (18 m) syviä ja maalilinjat ovat 110 jaardin (101 m) päässä toisistaan. Kummallakin maaliviivalla on 12 metriä (40 jalkaa) korkeat maalipylväät, jotka koostuvat kahdesta pystytolpasta, jotka on yhdistetty 5,6 metriä (18 1⁄2 jalkaa) pitkällä poikkipalkilla, joka on 3 metriä (10 jalkaa) maaliviivan yläpuolella. Maalipylväät voivat olla H-muotoisia (molemmat tolpat kiinnitetään maahan), vaikka korkeamman kaliiperin kilpailuissa suositaankin virityshaarukkaa (jota tukee yksi kaareva tolppa maaliviivan takana siten, että kumpikin tolppa lähtee 3 m korkeudelta maasta). Kentän sivut merkitään valkoisilla sivurajoilla, maalilinja merkitään valkoisella, ja kentän poikki vedetään valkoiset viivat sivusuunnassa 5 jaardin (4,6 m) välein maalilinjasta. Näitä sivusuuntaisia viivoja kutsutaan jaardiviivoiksi, ja niihin merkitään usein etäisyys jaardeina ja nuoli, joka osoittaa kohti lähintä maaliviivaa. Aikaisempina vuosikymmeninä nuolia ei käytetty, ja jokaiseen jaardiviivaan merkittiin yleensä etäisyys maaliviivaan, mukaan lukien itse maaliviiva, joka merkittiin numerolla "0"; nykyään useimmilla stadioneilla 10-, 20-, 30-, 40- ja 50-jaardiviivat merkitään numeroilla, ja maaliviiva merkitään joskus numerolla "G". Keskiviiva (55 jaardin linja) merkitään yleensä "C" -merkillä. "Hash-merkit" maalataan valkoisella värillä jaardiviivojen suuntaisesti yhden jaardin (0,9 m) välein 24 jaardin (21,9 m) päähän sivurajoista. Kentillä, joita ympäröi juoksurata, kuten Commonwealth Stadiumilla, Molson Stadiumilla ja monilla yliopistoilla, päätyalueet on usein leikattu kulmista radan vuoksi. Vuonna 2014 Edmonton asetti radan päälle nurmikon ja loi täysiä päätyalueita. Tämä oli erityisen yleistä yhdysvaltalaisilla joukkueilla CFL:n amerikkalaisen laajentumisen aikana, jolloin vain harvat amerikkalaiset stadionit pystyivät mukautumaan paljon pidempään ja huomattavasti leveämpään CFL-kenttään.</w:t>
      </w:r>
    </w:p>
    <w:p>
      <w:r>
        <w:rPr>
          <w:b/>
        </w:rPr>
        <w:t xml:space="preserve">Tulos</w:t>
      </w:r>
    </w:p>
    <w:p>
      <w:r>
        <w:t xml:space="preserve">Kenen jalkapallokenttä on sata 50 metriä leveä ja 65 metriä pitkä?</w:t>
      </w:r>
    </w:p>
    <w:p>
      <w:r>
        <w:rPr>
          <w:b/>
        </w:rPr>
        <w:t xml:space="preserve">Tulos</w:t>
      </w:r>
    </w:p>
    <w:p>
      <w:r>
        <w:t xml:space="preserve">Mitä merkitään keltaisella sivurajalla?</w:t>
      </w:r>
    </w:p>
    <w:p>
      <w:r>
        <w:rPr>
          <w:b/>
        </w:rPr>
        <w:t xml:space="preserve">Tulos</w:t>
      </w:r>
    </w:p>
    <w:p>
      <w:r>
        <w:t xml:space="preserve">Mitkä alat ovat laajentuneet vyöhykkeillä?</w:t>
      </w:r>
    </w:p>
    <w:p>
      <w:r>
        <w:rPr>
          <w:b/>
        </w:rPr>
        <w:t xml:space="preserve">Tulos</w:t>
      </w:r>
    </w:p>
    <w:p>
      <w:r>
        <w:t xml:space="preserve">Missä oli harvinaista laittaa hänet radan yli?</w:t>
      </w:r>
    </w:p>
    <w:p>
      <w:r>
        <w:rPr>
          <w:b/>
        </w:rPr>
        <w:t xml:space="preserve">Tulos</w:t>
      </w:r>
    </w:p>
    <w:p>
      <w:r>
        <w:t xml:space="preserve">Useimmissa juoksuradoissa nykyään, mitä on merkitty?</w:t>
      </w:r>
    </w:p>
    <w:p>
      <w:r>
        <w:rPr>
          <w:b/>
        </w:rPr>
        <w:t xml:space="preserve">Tulos</w:t>
      </w:r>
    </w:p>
    <w:p>
      <w:r>
        <w:t xml:space="preserve">Mitä suositaan korkeamman kaliiperin stadioneilla?</w:t>
      </w:r>
    </w:p>
    <w:p>
      <w:r>
        <w:rPr>
          <w:b/>
        </w:rPr>
        <w:t xml:space="preserve">Tulos</w:t>
      </w:r>
    </w:p>
    <w:p>
      <w:r>
        <w:t xml:space="preserve">Mitä yhden kaarevan tolpan viivoja piirretään 5 jaardin välein maaliviivasta?</w:t>
      </w:r>
    </w:p>
    <w:p>
      <w:r>
        <w:rPr>
          <w:b/>
        </w:rPr>
        <w:t xml:space="preserve">Tulos</w:t>
      </w:r>
    </w:p>
    <w:p>
      <w:r>
        <w:t xml:space="preserve">Kuinka kauas maalipylväistä hashmarkit maalataan?</w:t>
      </w:r>
    </w:p>
    <w:p>
      <w:r>
        <w:rPr>
          <w:b/>
        </w:rPr>
        <w:t xml:space="preserve">Tulos</w:t>
      </w:r>
    </w:p>
    <w:p>
      <w:r>
        <w:t xml:space="preserve">Mikä on katkaistu Commonwealth Stadiumin pihajonojen mukauttamiseksi?</w:t>
      </w:r>
    </w:p>
    <w:p>
      <w:r>
        <w:rPr>
          <w:b/>
        </w:rPr>
        <w:t xml:space="preserve">Esimerkki 8.1362</w:t>
      </w:r>
    </w:p>
    <w:p>
      <w:r>
        <w:t xml:space="preserve">Läpikulku: Tyydyttyneiden rasvojen osalta näyttö on epäselvä. Joidenkin mukaan on näyttöä siitä, että tyydyttyneen rasvan vähentämisestä on hyötyä, erityisesti siitä, että tyydyttyneen rasvan sijasta syödään monityydyttymättömiä rasvoja. Toiset taas toteavat, että on vain vähän näyttöä siitä, että tyydyttyneen rasvan vähentäminen ravinnosta tai monityydyttymättömän rasvan saannin lisääminen vaikuttaisi sydänkohtausriskiin. Ravinnon kolesterolilla ei näytä olevan merkittävää vaikutusta veren kolesterolipitoisuuteen, joten sen kulutusta koskevia suosituksia ei ehkä tarvita. Transrasvat näyttävät lisäävän riskiä.</w:t>
      </w:r>
    </w:p>
    <w:p>
      <w:r>
        <w:rPr>
          <w:b/>
        </w:rPr>
        <w:t xml:space="preserve">Tulos</w:t>
      </w:r>
    </w:p>
    <w:p>
      <w:r>
        <w:t xml:space="preserve">Minkä tuotteen todisteet ovat osoittautuneet yksiselitteisesti vaarallisiksi?</w:t>
      </w:r>
    </w:p>
    <w:p>
      <w:r>
        <w:rPr>
          <w:b/>
        </w:rPr>
        <w:t xml:space="preserve">Tulos</w:t>
      </w:r>
    </w:p>
    <w:p>
      <w:r>
        <w:t xml:space="preserve">Tutkimuksen mukaan monityydyttymätön rasva pitäisi korvata millä?</w:t>
      </w:r>
    </w:p>
    <w:p>
      <w:r>
        <w:rPr>
          <w:b/>
        </w:rPr>
        <w:t xml:space="preserve">Tulos</w:t>
      </w:r>
    </w:p>
    <w:p>
      <w:r>
        <w:t xml:space="preserve">Mihin veren kolesteroli vaikuttaa merkittävästi?</w:t>
      </w:r>
    </w:p>
    <w:p>
      <w:r>
        <w:rPr>
          <w:b/>
        </w:rPr>
        <w:t xml:space="preserve">Tulos</w:t>
      </w:r>
    </w:p>
    <w:p>
      <w:r>
        <w:t xml:space="preserve">Minkälainen kolesteroli vaatii varovaisia rajoituksia?</w:t>
      </w:r>
    </w:p>
    <w:p>
      <w:r>
        <w:rPr>
          <w:b/>
        </w:rPr>
        <w:t xml:space="preserve">Tulos</w:t>
      </w:r>
    </w:p>
    <w:p>
      <w:r>
        <w:t xml:space="preserve">Mikä vähentää riskiä?</w:t>
      </w:r>
    </w:p>
    <w:p>
      <w:r>
        <w:rPr>
          <w:b/>
        </w:rPr>
        <w:t xml:space="preserve">Esimerkki 8.1363</w:t>
      </w:r>
    </w:p>
    <w:p>
      <w:r>
        <w:t xml:space="preserve">Läpikulku: 1940-luvun jälkeen kampuksen goottilainen tyyli alkoi väistyä modernin tyylin tieltä. Vuonna 1955 Eero Saarinen sai toimeksiannon laatia toinen yleissuunnitelma, joka johti rakennusten rakentamiseen sekä Midwayn pohjoispuolelle että eteläpuolelle, mukaan lukien Laird Bell Law Quadrangle (Saarisen suunnittelema kompleksi); sarja taiderakennuksia; Ludwig Mies van der Rohen suunnittelema rakennus yliopiston sosiaalihallinnon koululle;, Edward Durrell Stonen suunnittelema rakennus, josta tulee Harris School of Public Policy Studiesin koti, ja Regensteinin kirjasto, kampuksen suurin rakennus, brutaali rakennus, jonka on suunnitellut Walter Netsch chicagolaisesta Skidmore, Owings &amp; Merrill -yrityksestä. Toinen vuonna 1999 suunniteltu ja vuonna 2004 päivitetty yleissuunnitelma tuotti Gerald Ratner Athletics Centerin (2003), Max Palevsky Residential Commonsin (2001), South Campus Residence Hallin ja ruokailutilojen (2009), uuden lastensairaalan sekä muita rakennushankkeita, laajennuksia ja kunnostuksia. Vuonna 2011 yliopisto sai valmiiksi lasikupolin muotoisen Joe ja Rika Mansueton kirjaston, joka tarjoaa yliopiston kirjastolle suuren lukusalin ja estää kirjojen tallentamisen kampuksen ulkopuolelle.</w:t>
      </w:r>
    </w:p>
    <w:p>
      <w:r>
        <w:rPr>
          <w:b/>
        </w:rPr>
        <w:t xml:space="preserve">Tulos</w:t>
      </w:r>
    </w:p>
    <w:p>
      <w:r>
        <w:t xml:space="preserve">Minkä vuosikymmenen jälkeen moderni tyyli väistyi goottilaisen tyylin tieltä kampuksella?</w:t>
      </w:r>
    </w:p>
    <w:p>
      <w:r>
        <w:rPr>
          <w:b/>
        </w:rPr>
        <w:t xml:space="preserve">Tulos</w:t>
      </w:r>
    </w:p>
    <w:p>
      <w:r>
        <w:t xml:space="preserve">Minä vuonna Owings sai sopimuksen toisen yleissuunnitelman laatimisesta?</w:t>
      </w:r>
    </w:p>
    <w:p>
      <w:r>
        <w:rPr>
          <w:b/>
        </w:rPr>
        <w:t xml:space="preserve">Tulos</w:t>
      </w:r>
    </w:p>
    <w:p>
      <w:r>
        <w:t xml:space="preserve">Mitä Eero Saarinen kehitti vuonna 2011?</w:t>
      </w:r>
    </w:p>
    <w:p>
      <w:r>
        <w:rPr>
          <w:b/>
        </w:rPr>
        <w:t xml:space="preserve">Tulos</w:t>
      </w:r>
    </w:p>
    <w:p>
      <w:r>
        <w:t xml:space="preserve">Kolmas yleissuunnitelma johti rakennusten rakentamiseen missä?</w:t>
      </w:r>
    </w:p>
    <w:p>
      <w:r>
        <w:rPr>
          <w:b/>
        </w:rPr>
        <w:t xml:space="preserve">Tulos</w:t>
      </w:r>
    </w:p>
    <w:p>
      <w:r>
        <w:t xml:space="preserve">Minä vuonna Gerald Palevsky Athletic Commons kehitettiin?</w:t>
      </w:r>
    </w:p>
    <w:p>
      <w:r>
        <w:rPr>
          <w:b/>
        </w:rPr>
        <w:t xml:space="preserve">Esimerkki 8.1364</w:t>
      </w:r>
    </w:p>
    <w:p>
      <w:r>
        <w:t xml:space="preserve">Läpikulku: Beowulf on noin 3000-rivinen runo, joka on vanhan englannin kielen suurin yksittäinen teos. Kohdassa kuvataan, kuinka Hrothgarin legendaarinen esi-isä Scyld löydettiin vauvana, huuhtoutui rantaan ja adoptoitiin aatelisperheeseen. Käännös on kirjaimellinen ja vastaa alkuperäistä runon sanajärjestystä. Sinänsä se ei ole tyypillistä vanhaa englantilaista proosaa. Alkuperäisten sanojen nykyaikaisia vastineita on käytetty aina, kun se on ollut käytännöllistä, jotta alkuperäisen runon tunnelma olisi mahdollisimman lähellä.</w:t>
      </w:r>
    </w:p>
    <w:p>
      <w:r>
        <w:rPr>
          <w:b/>
        </w:rPr>
        <w:t xml:space="preserve">Tulos</w:t>
      </w:r>
    </w:p>
    <w:p>
      <w:r>
        <w:t xml:space="preserve">Mikä on pisin vanhan englannin kielen teos?</w:t>
      </w:r>
    </w:p>
    <w:p>
      <w:r>
        <w:rPr>
          <w:b/>
        </w:rPr>
        <w:t xml:space="preserve">Tulos</w:t>
      </w:r>
    </w:p>
    <w:p>
      <w:r>
        <w:t xml:space="preserve">Mistä Hrothgar löydettiin vauvana?</w:t>
      </w:r>
    </w:p>
    <w:p>
      <w:r>
        <w:rPr>
          <w:b/>
        </w:rPr>
        <w:t xml:space="preserve">Tulos</w:t>
      </w:r>
    </w:p>
    <w:p>
      <w:r>
        <w:t xml:space="preserve">Beowulf on tyypillistä mitä proosaa?</w:t>
      </w:r>
    </w:p>
    <w:p>
      <w:r>
        <w:rPr>
          <w:b/>
        </w:rPr>
        <w:t xml:space="preserve">Esimerkki 8.1365</w:t>
      </w:r>
    </w:p>
    <w:p>
      <w:r>
        <w:t xml:space="preserve">Läpikulku: Bermudan toimeenpanovalta kuuluu monarkille, ja kuvernööri käyttää sitä hänen puolestaan. Kuningatar nimittää kuvernöörin Yhdistyneen kuningaskunnan hallituksen neuvojen perusteella. Nykyinen kuvernööri on George Fergusson; hän vannoi virkavalansa 23. toukokuuta 2012. Kuvernöörillä on myös apulaiskuvernööri (tällä hetkellä David Arkley JP). Puolustuksesta ja ulkoasioista vastaa Yhdistynyt kuningaskunta, joka on myös vastuussa hyvän hallinnon varmistamisesta. Sen on hyväksyttävä kaikki Bermudan perustuslakiin tehtävät muutokset. Bermuda on luokiteltu Britannian merentakaiseksi alueeksi, mutta se on Britannian vanhin siirtomaa. Vuonna 1620 Bermudalle myönnettiin kuninkaallisella hyväksynnällä rajoitettu itsehallinto; sen parlamentti on maailman viidenneksi vanhin Yhdistyneen kuningaskunnan parlamentin, Mansaaren Tynwaldin, Islannin Althingin ja Puolan Sejmin jälkeen. Näistä vain Bermudan ja Mansaaren Tynwald ovat olleet yhtäjaksoisesti olemassa vuodesta 1620 lähtien.</w:t>
      </w:r>
    </w:p>
    <w:p>
      <w:r>
        <w:rPr>
          <w:b/>
        </w:rPr>
        <w:t xml:space="preserve">Tulos</w:t>
      </w:r>
    </w:p>
    <w:p>
      <w:r>
        <w:t xml:space="preserve">Kuka käyttää toimeenpanovaltaa kuvernöörin puolesta?</w:t>
      </w:r>
    </w:p>
    <w:p>
      <w:r>
        <w:rPr>
          <w:b/>
        </w:rPr>
        <w:t xml:space="preserve">Tulos</w:t>
      </w:r>
    </w:p>
    <w:p>
      <w:r>
        <w:t xml:space="preserve">Kuka on nimittänyt kuningattaren?</w:t>
      </w:r>
    </w:p>
    <w:p>
      <w:r>
        <w:rPr>
          <w:b/>
        </w:rPr>
        <w:t xml:space="preserve">Tulos</w:t>
      </w:r>
    </w:p>
    <w:p>
      <w:r>
        <w:t xml:space="preserve">Mikä on George Arkelyn nykyinen titteli?</w:t>
      </w:r>
    </w:p>
    <w:p>
      <w:r>
        <w:rPr>
          <w:b/>
        </w:rPr>
        <w:t xml:space="preserve">Tulos</w:t>
      </w:r>
    </w:p>
    <w:p>
      <w:r>
        <w:t xml:space="preserve">Mikä on David Fergussonin nykyinen titteli?</w:t>
      </w:r>
    </w:p>
    <w:p>
      <w:r>
        <w:rPr>
          <w:b/>
        </w:rPr>
        <w:t xml:space="preserve">Tulos</w:t>
      </w:r>
    </w:p>
    <w:p>
      <w:r>
        <w:t xml:space="preserve">Mitä tapahtui vuonna 1602?</w:t>
      </w:r>
    </w:p>
    <w:p>
      <w:r>
        <w:rPr>
          <w:b/>
        </w:rPr>
        <w:t xml:space="preserve">Esimerkki 8.1366</w:t>
      </w:r>
    </w:p>
    <w:p>
      <w:r>
        <w:t xml:space="preserve">Läpikulku: Jäätikön aiheuttama kuluminen on yleisesti tunnettu jäätikön aiheuttamista juovista. Jäätiköt tuottavat niitä, kun ne sisältävät suuria lohkareita, jotka kaivertavat kallioperään pitkiä naarmuja. Kartoittamalla raitojen suunnan tutkijat voivat määrittää jäätikön liikkeen suunnan. Raitojen kaltaisia jälkiä ovat myös jäätikön alla olevaan kallioon syntyneet puolikuun muotoiset painaumat. Ne syntyvät hankauksesta, kun jäätikön lohkareet tarttuvat toistuvasti kiinni ja irtoavat, kun niitä raahataan kallioperää pitkin.</w:t>
      </w:r>
    </w:p>
    <w:p>
      <w:r>
        <w:rPr>
          <w:b/>
        </w:rPr>
        <w:t xml:space="preserve">Tulos</w:t>
      </w:r>
    </w:p>
    <w:p>
      <w:r>
        <w:t xml:space="preserve">Mikä luonnehtii jäätikköjuovia?</w:t>
      </w:r>
    </w:p>
    <w:p>
      <w:r>
        <w:rPr>
          <w:b/>
        </w:rPr>
        <w:t xml:space="preserve">Tulos</w:t>
      </w:r>
    </w:p>
    <w:p>
      <w:r>
        <w:t xml:space="preserve">Mitä muodostuu, kun jäätiköistä puuttuu lohkareita?</w:t>
      </w:r>
    </w:p>
    <w:p>
      <w:r>
        <w:rPr>
          <w:b/>
        </w:rPr>
        <w:t xml:space="preserve">Tulos</w:t>
      </w:r>
    </w:p>
    <w:p>
      <w:r>
        <w:t xml:space="preserve">Mikä auttaa tutkijoita määrittämään jäätikön nopeuden?</w:t>
      </w:r>
    </w:p>
    <w:p>
      <w:r>
        <w:rPr>
          <w:b/>
        </w:rPr>
        <w:t xml:space="preserve">Tulos</w:t>
      </w:r>
    </w:p>
    <w:p>
      <w:r>
        <w:t xml:space="preserve">Mitä syntyy, kun jäätiköt murskaavat lohkareita?</w:t>
      </w:r>
    </w:p>
    <w:p>
      <w:r>
        <w:rPr>
          <w:b/>
        </w:rPr>
        <w:t xml:space="preserve">Esimerkki 8.1367</w:t>
      </w:r>
    </w:p>
    <w:p>
      <w:r>
        <w:t xml:space="preserve">Läpikulku: Syyskuun 11. päivän 2001 terrori-iskut muuttivat Bushin yhtäkkiä sota-aikaiseksi presidentiksi vain kahdeksan kuukautta presidenttikautensa jälkeen. Bushin kannatusluvut nousivat lähes 90 prosenttiin. Kuukauden kuluessa Yhdysvaltojen johtaman liittouman joukot tunkeutuivat Afganistaniin, jossa oli ollut syyskuun 11. päivän iskuista epäillyn Osama bin Ladenin turvapaikka. Joulukuuhun mennessä talebanit oli syrjäytetty Kabulin vallasta, mutta sen jälkeen seurasi pitkä ja jatkuva jälleenrakennus, jota vaikeuttivat vakavasti maan sisäiset levottomuudet ja väkivaltaisuudet.</w:t>
      </w:r>
    </w:p>
    <w:p>
      <w:r>
        <w:rPr>
          <w:b/>
        </w:rPr>
        <w:t xml:space="preserve">Tulos</w:t>
      </w:r>
    </w:p>
    <w:p>
      <w:r>
        <w:t xml:space="preserve">Kuinka kauan Osama Bin Laden oli suunnitellut syyskuun 11. päivän iskua?</w:t>
      </w:r>
    </w:p>
    <w:p>
      <w:r>
        <w:rPr>
          <w:b/>
        </w:rPr>
        <w:t xml:space="preserve">Tulos</w:t>
      </w:r>
    </w:p>
    <w:p>
      <w:r>
        <w:t xml:space="preserve">Kuinka hyvin liittouma onnistui tehtävässään Afganistanissa?</w:t>
      </w:r>
    </w:p>
    <w:p>
      <w:r>
        <w:rPr>
          <w:b/>
        </w:rPr>
        <w:t xml:space="preserve">Tulos</w:t>
      </w:r>
    </w:p>
    <w:p>
      <w:r>
        <w:t xml:space="preserve">Kuinka kauan Osama Bin Ladenin vangitseminen kesti?</w:t>
      </w:r>
    </w:p>
    <w:p>
      <w:r>
        <w:rPr>
          <w:b/>
        </w:rPr>
        <w:t xml:space="preserve">Tulos</w:t>
      </w:r>
    </w:p>
    <w:p>
      <w:r>
        <w:t xml:space="preserve">Mitä kaupunkia Osama Bin Laden oli hallinnut?</w:t>
      </w:r>
    </w:p>
    <w:p>
      <w:r>
        <w:rPr>
          <w:b/>
        </w:rPr>
        <w:t xml:space="preserve">Tulos</w:t>
      </w:r>
    </w:p>
    <w:p>
      <w:r>
        <w:t xml:space="preserve">Mitä New Yorkissa tapahtui syyskuun 11. päivän terrori-iskun jälkeen?</w:t>
      </w:r>
    </w:p>
    <w:p>
      <w:r>
        <w:rPr>
          <w:b/>
        </w:rPr>
        <w:t xml:space="preserve">Esimerkki 8.1368</w:t>
      </w:r>
    </w:p>
    <w:p>
      <w:r>
        <w:t xml:space="preserve">Läpikulku: Yli 20 prosenttia maailman väestöstä on muslimeja. Tämänhetkisten arvioiden mukaan maailmassa on noin 1,5 miljardia muslimia. Muslimit ovat enemmistönä 49 maassa, he puhuvat satoja kieliä ja tulevat erilaisista etnisistä taustoista. Tärkeimpiä muslimien puhumia kieliä ovat muun muassa arabia, urdu, bengali, punjabi, malaiji, jaavanin kieli, sundanin kieli, swahili, hausa, fula, berberit, tuaregit, somalit, albania, bosnia, venäjä, turkki, azeri, kazakki, uzbekki, tataari, persia, kurdi, pashtu, balochi, sindhi ja kashmir.</w:t>
      </w:r>
    </w:p>
    <w:p>
      <w:r>
        <w:rPr>
          <w:b/>
        </w:rPr>
        <w:t xml:space="preserve">Tulos</w:t>
      </w:r>
    </w:p>
    <w:p>
      <w:r>
        <w:t xml:space="preserve">Kuinka monta prosenttia maailmasta on muslimivaltioita?</w:t>
      </w:r>
    </w:p>
    <w:p>
      <w:r>
        <w:rPr>
          <w:b/>
        </w:rPr>
        <w:t xml:space="preserve">Tulos</w:t>
      </w:r>
    </w:p>
    <w:p>
      <w:r>
        <w:t xml:space="preserve">Kuinka monessa maassa muslimit ovat vähemmistönä?</w:t>
      </w:r>
    </w:p>
    <w:p>
      <w:r>
        <w:rPr>
          <w:b/>
        </w:rPr>
        <w:t xml:space="preserve">Tulos</w:t>
      </w:r>
    </w:p>
    <w:p>
      <w:r>
        <w:t xml:space="preserve">Mitä kieliä kaikki muslimit puhuvat?</w:t>
      </w:r>
    </w:p>
    <w:p>
      <w:r>
        <w:rPr>
          <w:b/>
        </w:rPr>
        <w:t xml:space="preserve">Esimerkki 8.1369</w:t>
      </w:r>
    </w:p>
    <w:p>
      <w:r>
        <w:t xml:space="preserve">Läpikulku: Suuri osa Yalen yliopiston henkilökunnasta, mukaan lukien suurin osa huoltohenkilökunnasta, ruokaloiden työntekijöistä ja hallintohenkilökunnasta, on järjestäytynyt ammattiliittoon. Toimistotyöntekijöitä ja teknisiä työntekijöitä edustaa UNITE HERE -järjestön paikallisyhdistys 34 ja palvelu- ja huoltotyöntekijöitä saman järjestön paikallisyhdistys 35. Yhdessä GESO:n (Graduate Employees and Students Organization) kanssa, joka on jatko-opiskelijoiden tunnustamaton ammattiyhdistys, paikalliset 34 ja 35 muodostavat sairaaloiden ja yliopistojen työntekijöiden liiton (Federation of Hospital and University Employees). FHUE:hen kuuluvat myös Yale-New Havenin sairaalan ruokapalvelutyöntekijät, jotka ovat 1199 SEIU:n jäseniä. Näiden ammattiliittojen lisäksi Yalen yliopiston poliisilaitoksen poliisit kuuluvat Yale Police Benevolent Association -yhdistykseen, joka liittyi vuonna 2005 Connecticutin julkisen turvallisuuden työntekijöiden järjestöön. Yalen turvallisuushenkilöstö äänesti liittymisestä International Union of Security, Police and Fire Professionals of America -järjestöön syksyllä 2010 sen jälkeen, kun National Labor Relations Board oli päättänyt, että he eivät voi liittyä AFSCME:hen.</w:t>
      </w:r>
    </w:p>
    <w:p>
      <w:r>
        <w:rPr>
          <w:b/>
        </w:rPr>
        <w:t xml:space="preserve">Tulos</w:t>
      </w:r>
    </w:p>
    <w:p>
      <w:r>
        <w:t xml:space="preserve">Mihin ammattiliittoon Yalen yliopiston poliisilaitoksen jäsenet eivät kuulu?</w:t>
      </w:r>
    </w:p>
    <w:p>
      <w:r>
        <w:rPr>
          <w:b/>
        </w:rPr>
        <w:t xml:space="preserve">Tulos</w:t>
      </w:r>
    </w:p>
    <w:p>
      <w:r>
        <w:t xml:space="preserve">Mihin ammattiliittoon Yalen vartijat eivät kuulu?</w:t>
      </w:r>
    </w:p>
    <w:p>
      <w:r>
        <w:rPr>
          <w:b/>
        </w:rPr>
        <w:t xml:space="preserve">Tulos</w:t>
      </w:r>
    </w:p>
    <w:p>
      <w:r>
        <w:t xml:space="preserve">Mikä on tutkinnon suorittaneiden työntekijöiden tunnustetun ammattiliiton nimi?</w:t>
      </w:r>
    </w:p>
    <w:p>
      <w:r>
        <w:rPr>
          <w:b/>
        </w:rPr>
        <w:t xml:space="preserve">Tulos</w:t>
      </w:r>
    </w:p>
    <w:p>
      <w:r>
        <w:t xml:space="preserve">Mihin ammattiliittoon Yalen toimisto- ja tekniset työntekijät eivät kuulu?</w:t>
      </w:r>
    </w:p>
    <w:p>
      <w:r>
        <w:rPr>
          <w:b/>
        </w:rPr>
        <w:t xml:space="preserve">Tulos</w:t>
      </w:r>
    </w:p>
    <w:p>
      <w:r>
        <w:t xml:space="preserve">Mihin ammattiliittoon Yalen huolto- ja kunnossapitotyöntekijät eivät kuulu?</w:t>
      </w:r>
    </w:p>
    <w:p>
      <w:r>
        <w:rPr>
          <w:b/>
        </w:rPr>
        <w:t xml:space="preserve">Esimerkki 8.1370</w:t>
      </w:r>
    </w:p>
    <w:p>
      <w:r>
        <w:t xml:space="preserve">Läpikulku: Kaupallinen eliitti varjeli kauppaoikeuksia entistä mustasukkaisemmin taloudellisen kasvun myötä. Kaupungeissa kiltojen valta kasvoi, kun taas kansallisella tasolla erityiset yhtiöt saivat monopoliaseman tietyissä kaupoissa, kuten englantilaisessa villanvalmistuksessa. Tämän kehityksen edunsaajat keräsivät valtavasti vaurautta. Fuggerien kaltaiset suvut Saksassa, Medicit Italiassa, de la Polesit Englannissa ja Jacques Coeurin kaltaiset yksityishenkilöt Ranskassa auttoivat rahoittamaan kuninkaiden sotia ja saivat samalla suurta poliittista vaikutusvaltaa.</w:t>
      </w:r>
    </w:p>
    <w:p>
      <w:r>
        <w:rPr>
          <w:b/>
        </w:rPr>
        <w:t xml:space="preserve">Tulos</w:t>
      </w:r>
    </w:p>
    <w:p>
      <w:r>
        <w:t xml:space="preserve">Mitä etuoikeuksia yrityksille ei myönnetty kansallisella tasolla?</w:t>
      </w:r>
    </w:p>
    <w:p>
      <w:r>
        <w:rPr>
          <w:b/>
        </w:rPr>
        <w:t xml:space="preserve">Tulos</w:t>
      </w:r>
    </w:p>
    <w:p>
      <w:r>
        <w:t xml:space="preserve">Mitä etuoikeuksia yrityksille myönnettiin kansainvälisellä tasolla?</w:t>
      </w:r>
    </w:p>
    <w:p>
      <w:r>
        <w:rPr>
          <w:b/>
        </w:rPr>
        <w:t xml:space="preserve">Tulos</w:t>
      </w:r>
    </w:p>
    <w:p>
      <w:r>
        <w:t xml:space="preserve">Mitkä perheet eivät koskaan rahoittaneet kuninkaiden sotia?</w:t>
      </w:r>
    </w:p>
    <w:p>
      <w:r>
        <w:rPr>
          <w:b/>
        </w:rPr>
        <w:t xml:space="preserve">Tulos</w:t>
      </w:r>
    </w:p>
    <w:p>
      <w:r>
        <w:t xml:space="preserve">Mitkä taloudelliset yhdistykset menettivät valtaa kaupungeissa?</w:t>
      </w:r>
    </w:p>
    <w:p>
      <w:r>
        <w:rPr>
          <w:b/>
        </w:rPr>
        <w:t xml:space="preserve">Tulos</w:t>
      </w:r>
    </w:p>
    <w:p>
      <w:r>
        <w:t xml:space="preserve">Mistä Jacques Couer ei ollut kotoisin?</w:t>
      </w:r>
    </w:p>
    <w:p>
      <w:r>
        <w:rPr>
          <w:b/>
        </w:rPr>
        <w:t xml:space="preserve">Esimerkki 8.1371</w:t>
      </w:r>
    </w:p>
    <w:p>
      <w:r>
        <w:t xml:space="preserve">Läpikulku: Maapallon ikä on noin 4,54 miljardia vuotta. Varhaisimmat kiistattomat todisteet elämästä maapallolla ovat peräisin ainakin 3,5 miljardin vuoden takaa, eoarkean aikakaudelta sen jälkeen, kun geologinen kuori alkoi jähmettyä aikaisemman sulan hadean aikakauden jälkeen. Länsi-Australiasta löydetystä 3,48 miljardia vuotta vanhasta hiekkakivestä on löydetty mikrobimattofossiileja. Toinen varhainen fyysinen todiste biogeenisestä aineesta on grafiitti 3,7 miljardia vuotta vanhassa metasedimenttikivessä, joka löydettiin Länsi-Grönlannista. Hiljattain, vuonna 2015, Länsi-Australiasta löydettiin 4,1 miljardia vuotta vanhoista kivistä "bioottisen elämän jäänteitä". Erään tutkijan mukaan "jos elämä syntyi suhteellisen nopeasti Maassa ... se voisi olla yleistä maailmankaikkeudessa".</w:t>
      </w:r>
    </w:p>
    <w:p>
      <w:r>
        <w:rPr>
          <w:b/>
        </w:rPr>
        <w:t xml:space="preserve">Tulos</w:t>
      </w:r>
    </w:p>
    <w:p>
      <w:r>
        <w:t xml:space="preserve">Mikä on kivien arvioitu ikä?</w:t>
      </w:r>
    </w:p>
    <w:p>
      <w:r>
        <w:rPr>
          <w:b/>
        </w:rPr>
        <w:t xml:space="preserve">Tulos</w:t>
      </w:r>
    </w:p>
    <w:p>
      <w:r>
        <w:t xml:space="preserve">Miltä aikakaudelta ovat peräisin varhaisimmat kiistattomat todisteet kivistä maapallolla?</w:t>
      </w:r>
    </w:p>
    <w:p>
      <w:r>
        <w:rPr>
          <w:b/>
        </w:rPr>
        <w:t xml:space="preserve">Tulos</w:t>
      </w:r>
    </w:p>
    <w:p>
      <w:r>
        <w:t xml:space="preserve">Mikä on sen aikakauden nimi, joka edeltää kiviä maapallolla?</w:t>
      </w:r>
    </w:p>
    <w:p>
      <w:r>
        <w:rPr>
          <w:b/>
        </w:rPr>
        <w:t xml:space="preserve">Tulos</w:t>
      </w:r>
    </w:p>
    <w:p>
      <w:r>
        <w:t xml:space="preserve">Mistä 4,54 miljardia vuotta vanha grafiitti löydettiin?</w:t>
      </w:r>
    </w:p>
    <w:p>
      <w:r>
        <w:rPr>
          <w:b/>
        </w:rPr>
        <w:t xml:space="preserve">Tulos</w:t>
      </w:r>
    </w:p>
    <w:p>
      <w:r>
        <w:t xml:space="preserve">Mistä 3,7 miljardia vuotta vanhat fossiilit löydettiin?</w:t>
      </w:r>
    </w:p>
    <w:p>
      <w:r>
        <w:rPr>
          <w:b/>
        </w:rPr>
        <w:t xml:space="preserve">Esimerkki 8.1372</w:t>
      </w:r>
    </w:p>
    <w:p>
      <w:r>
        <w:t xml:space="preserve">Läpikulku: Kolminaisuus, pelastuksen tarve (uskomalla Jeesukseen Kristukseen Jumalan poikana, hänen kuolemaansa ja ylösnousemukseensa sekä tunnustamalla Kristus Herraksi); armo; Jumalan valtakunta; viimeiset asiat (eskatologia) (Jeesus Kristus palaa henkilökohtaisesti ja näkyvästi kirkkaudessa maan päälle, kuolleet herätetään henkiin ja Kristus tuomitsee kaikki vanhurskaudessa); sekä evankeliointi ja lähetystyö. Historiallisesti merkittäviä baptistien opillisia asiakirjoja ovat muun muassa Lontoon baptistien uskontunnustus vuodelta 1689, Philadelphian baptistien uskontunnustus vuodelta 1742, New Hampshiren baptistien uskontunnustus vuodelta 1833, Eteläisen baptistikonventin baptistien usko ja viesti sekä kirjalliset kirkkojen liitot, jotka jotkin yksittäiset baptistiseurakunnat hyväksyvät uskonsa ja uskomustensa julistukseksi.</w:t>
      </w:r>
    </w:p>
    <w:p>
      <w:r>
        <w:rPr>
          <w:b/>
        </w:rPr>
        <w:t xml:space="preserve">Tulos</w:t>
      </w:r>
    </w:p>
    <w:p>
      <w:r>
        <w:t xml:space="preserve">Milloin Lontoon baptistien uskontunnustus poistettiin?</w:t>
      </w:r>
    </w:p>
    <w:p>
      <w:r>
        <w:rPr>
          <w:b/>
        </w:rPr>
        <w:t xml:space="preserve">Tulos</w:t>
      </w:r>
    </w:p>
    <w:p>
      <w:r>
        <w:t xml:space="preserve">Milloin Philadelphian baptistien tunnustus poistettiin?</w:t>
      </w:r>
    </w:p>
    <w:p>
      <w:r>
        <w:rPr>
          <w:b/>
        </w:rPr>
        <w:t xml:space="preserve">Tulos</w:t>
      </w:r>
    </w:p>
    <w:p>
      <w:r>
        <w:t xml:space="preserve">Mikä uskomus ei jaettu oppien?</w:t>
      </w:r>
    </w:p>
    <w:p>
      <w:r>
        <w:rPr>
          <w:b/>
        </w:rPr>
        <w:t xml:space="preserve">Tulos</w:t>
      </w:r>
    </w:p>
    <w:p>
      <w:r>
        <w:t xml:space="preserve">Ketä pidettiin Jumalan isänä?</w:t>
      </w:r>
    </w:p>
    <w:p>
      <w:r>
        <w:rPr>
          <w:b/>
        </w:rPr>
        <w:t xml:space="preserve">Esimerkki 8.1373</w:t>
      </w:r>
    </w:p>
    <w:p>
      <w:r>
        <w:t xml:space="preserve">Läpikulku: Joitakin laskennallisia ongelmia on kuitenkin helpompi analysoida epätavallisemmilla resursseilla. Esimerkiksi ei-deterministinen Turingin kone on laskentamalli, jonka sallitaan haarautua ja tarkistaa monia eri mahdollisuuksia kerralla. Epädeterministisellä Turingin koneella on hyvin vähän tekemistä sen kanssa, miten me fyysisesti haluamme laskea algoritmeja, mutta sen haarautuminen kuvaa täsmälleen monia matemaattisia malleja, joita haluamme analysoida, joten epädeterministinen aika on hyvin tärkeä resurssi laskennallisten ongelmien analysoinnissa.</w:t>
      </w:r>
    </w:p>
    <w:p>
      <w:r>
        <w:rPr>
          <w:b/>
        </w:rPr>
        <w:t xml:space="preserve">Tulos</w:t>
      </w:r>
    </w:p>
    <w:p>
      <w:r>
        <w:t xml:space="preserve">Mitä on vaikeampi analysoida epätavallisempien resurssien osalta?</w:t>
      </w:r>
    </w:p>
    <w:p>
      <w:r>
        <w:rPr>
          <w:b/>
        </w:rPr>
        <w:t xml:space="preserve">Tulos</w:t>
      </w:r>
    </w:p>
    <w:p>
      <w:r>
        <w:t xml:space="preserve">Minkälainen kone on laskentamalli, joka ei saa haarautua tarkastelemaan monia eri mahdollisuuksia kerralla?</w:t>
      </w:r>
    </w:p>
    <w:p>
      <w:r>
        <w:rPr>
          <w:b/>
        </w:rPr>
        <w:t xml:space="preserve">Tulos</w:t>
      </w:r>
    </w:p>
    <w:p>
      <w:r>
        <w:t xml:space="preserve">Mikä liittyy paljon siihen, miten haluamme fyysisesti laskea algoritmeja?</w:t>
      </w:r>
    </w:p>
    <w:p>
      <w:r>
        <w:rPr>
          <w:b/>
        </w:rPr>
        <w:t xml:space="preserve">Tulos</w:t>
      </w:r>
    </w:p>
    <w:p>
      <w:r>
        <w:t xml:space="preserve">Minkä koneen haarautuminen ei juuri kuvaa monia matemaattisia malleja, joita haluamme analysoida?</w:t>
      </w:r>
    </w:p>
    <w:p>
      <w:r>
        <w:rPr>
          <w:b/>
        </w:rPr>
        <w:t xml:space="preserve">Tulos</w:t>
      </w:r>
    </w:p>
    <w:p>
      <w:r>
        <w:t xml:space="preserve">Mikä on vähiten kriittinen resurssi ei-deterministisiin Turingin koneisiin liittyvien laskennallisten ongelmien analysoinnissa?</w:t>
      </w:r>
    </w:p>
    <w:p>
      <w:r>
        <w:rPr>
          <w:b/>
        </w:rPr>
        <w:t xml:space="preserve">Esimerkki 8.1374</w:t>
      </w:r>
    </w:p>
    <w:p>
      <w:r>
        <w:t xml:space="preserve">Läpikulku: Vaikka joidenkin kirkkojen viranhaltijat nimitetään säännöllisesti kardinaaleiksi ja joillakin mailla on oikeus ainakin yhteen kardinaaliin konkordaatin perusteella (mikä tavallisesti tuottaa sen esipaimenelle kardinaalin hatun), millään kirkolla ei ole varsinaista oikeutta kardinaattiin, ei edes silloin, kun sen piispa on patriarkka.</w:t>
      </w:r>
    </w:p>
    <w:p>
      <w:r>
        <w:rPr>
          <w:b/>
        </w:rPr>
        <w:t xml:space="preserve">Tulos</w:t>
      </w:r>
    </w:p>
    <w:p>
      <w:r>
        <w:t xml:space="preserve">Millä istuimella on oikeus kardinaalin virkaan?</w:t>
      </w:r>
    </w:p>
    <w:p>
      <w:r>
        <w:rPr>
          <w:b/>
        </w:rPr>
        <w:t xml:space="preserve">Tulos</w:t>
      </w:r>
    </w:p>
    <w:p>
      <w:r>
        <w:t xml:space="preserve">Kenellä piispalla on varsinainen oikeus kardinaalin virkaan?</w:t>
      </w:r>
    </w:p>
    <w:p>
      <w:r>
        <w:rPr>
          <w:b/>
        </w:rPr>
        <w:t xml:space="preserve">Tulos</w:t>
      </w:r>
    </w:p>
    <w:p>
      <w:r>
        <w:t xml:space="preserve">Kuka ei joskus ole oikeutettu ainakin yhteen kardinaaliin konkordikaatin perusteella?</w:t>
      </w:r>
    </w:p>
    <w:p>
      <w:r>
        <w:rPr>
          <w:b/>
        </w:rPr>
        <w:t xml:space="preserve">Tulos</w:t>
      </w:r>
    </w:p>
    <w:p>
      <w:r>
        <w:t xml:space="preserve">Ketkä eivät ole säännöllisesti kardinaaleja?</w:t>
      </w:r>
    </w:p>
    <w:p>
      <w:r>
        <w:rPr>
          <w:b/>
        </w:rPr>
        <w:t xml:space="preserve">Esimerkki 8.1375</w:t>
      </w:r>
    </w:p>
    <w:p>
      <w:r>
        <w:t xml:space="preserve">Läpikulku: Tämä "vihreä" primaarilähde yhdistetään oranssinpunaiseen "punaiseen" primaarilähteeseen ja violetin siniseen "siniseen" primaarilähteeseen, jotta saadaan aikaan mikä tahansa väri siltä väliltä - RGB-värimalli. Ainutlaatuinen vihreä (vihreä, joka ei näytä kellertävältä eikä sinertävältä) tuotetaan tällaisella laitteella sekoittamalla vihreän päävärin valoa ja sinisen päävärin valoa.</w:t>
      </w:r>
    </w:p>
    <w:p>
      <w:r>
        <w:rPr>
          <w:b/>
        </w:rPr>
        <w:t xml:space="preserve">Tulos</w:t>
      </w:r>
    </w:p>
    <w:p>
      <w:r>
        <w:t xml:space="preserve">Mikä on punaisen värin aallonpituus?</w:t>
      </w:r>
    </w:p>
    <w:p>
      <w:r>
        <w:rPr>
          <w:b/>
        </w:rPr>
        <w:t xml:space="preserve">Tulos</w:t>
      </w:r>
    </w:p>
    <w:p>
      <w:r>
        <w:t xml:space="preserve">Miten ainutlaatuinen sininen tehdään?</w:t>
      </w:r>
    </w:p>
    <w:p>
      <w:r>
        <w:rPr>
          <w:b/>
        </w:rPr>
        <w:t xml:space="preserve">Tulos</w:t>
      </w:r>
    </w:p>
    <w:p>
      <w:r>
        <w:t xml:space="preserve">Mitkä ovat esimerkkejä laitteista, joissa ei käytetä lisäainejärjestelmiä?</w:t>
      </w:r>
    </w:p>
    <w:p>
      <w:r>
        <w:rPr>
          <w:b/>
        </w:rPr>
        <w:t xml:space="preserve">Tulos</w:t>
      </w:r>
    </w:p>
    <w:p>
      <w:r>
        <w:t xml:space="preserve">Mikä on ainutlaatuisen vihreän aallonpituus?</w:t>
      </w:r>
    </w:p>
    <w:p>
      <w:r>
        <w:rPr>
          <w:b/>
        </w:rPr>
        <w:t xml:space="preserve">Tulos</w:t>
      </w:r>
    </w:p>
    <w:p>
      <w:r>
        <w:t xml:space="preserve">~550 nm:n vihreä on minkä kahden päävärin yhdistelmä?</w:t>
      </w:r>
    </w:p>
    <w:p>
      <w:r>
        <w:rPr>
          <w:b/>
        </w:rPr>
        <w:t xml:space="preserve">Esimerkki 8.1376</w:t>
      </w:r>
    </w:p>
    <w:p>
      <w:r>
        <w:t xml:space="preserve">Läpikulku: Saksan keisarikunta valloitti Ukrainan ensimmäisen maailmansodan aikana ja suunnitteli joko liittämistä siihen tai nukkekuninkaan asettamista, mutta liittoutuma kukisti sen, ja Ukrainan bolševikit osallistuivat siihen merkittävästi. Valloitettuaan loput Ukrainasta valkoisilta Ukraina liittyi Neuvostoliittoon ja laajentui (saaden Krimin ja sitten Itä-Galitsian), jolloin Ukrainoitumisprosessi alkoi Moskovan kannustamana.</w:t>
      </w:r>
    </w:p>
    <w:p>
      <w:r>
        <w:rPr>
          <w:b/>
        </w:rPr>
        <w:t xml:space="preserve">Tulos</w:t>
      </w:r>
    </w:p>
    <w:p>
      <w:r>
        <w:t xml:space="preserve">Minkä sodan aikana Ukraina valloitti Saksan keisarikunnan?</w:t>
      </w:r>
    </w:p>
    <w:p>
      <w:r>
        <w:rPr>
          <w:b/>
        </w:rPr>
        <w:t xml:space="preserve">Tulos</w:t>
      </w:r>
    </w:p>
    <w:p>
      <w:r>
        <w:t xml:space="preserve">Milloin Ukraina aikoi asettaa nukkekuninkaan? </w:t>
      </w:r>
    </w:p>
    <w:p>
      <w:r>
        <w:rPr>
          <w:b/>
        </w:rPr>
        <w:t xml:space="preserve">Tulos</w:t>
      </w:r>
    </w:p>
    <w:p>
      <w:r>
        <w:t xml:space="preserve">Kuka kukisti Ententen ensimmäisen maailmansodan aikana?</w:t>
      </w:r>
    </w:p>
    <w:p>
      <w:r>
        <w:rPr>
          <w:b/>
        </w:rPr>
        <w:t xml:space="preserve">Tulos</w:t>
      </w:r>
    </w:p>
    <w:p>
      <w:r>
        <w:t xml:space="preserve">Kuka valloitti Ententen ensimmäisen maailmansodan aikana?</w:t>
      </w:r>
    </w:p>
    <w:p>
      <w:r>
        <w:rPr>
          <w:b/>
        </w:rPr>
        <w:t xml:space="preserve">Tulos</w:t>
      </w:r>
    </w:p>
    <w:p>
      <w:r>
        <w:t xml:space="preserve">Kuka valloitti Ukrainan toisen maailmansodan aikana?</w:t>
      </w:r>
    </w:p>
    <w:p>
      <w:r>
        <w:rPr>
          <w:b/>
        </w:rPr>
        <w:t xml:space="preserve">Esimerkki 8.1377</w:t>
      </w:r>
    </w:p>
    <w:p>
      <w:r>
        <w:t xml:space="preserve">Läpikulku: Kun Sky Digital lanseerattiin vuonna 1998, uusi palvelu käytti Astra 2A -satelliittia, joka sijaitsi 28,5° itäistä pituutta, toisin kuin analoginen palvelu, joka lähetettiin 19,2° itäistä pituutta. Tämän jälkeen seurasi lisää Astra-satelliitteja sekä Eutelsatin Eurobird 1 (nykyisin Eutelsat 33C) 28,5° itäistä pituutta), minkä ansiosta yhtiö pystyi käynnistämään uuden täysin digitaalisen palvelun, Sky, jonka avulla voitiin lähettää satoja televisio- ja radiokanavia. Vanha asema jaettiin useiden Euroopan maiden lähetystoiminnan harjoittajien kanssa, kun taas uutta asemaa 28,5° itäistä pituutta alettiin käyttää lähes yksinomaan Yhdistyneeseen kuningaskuntaan lähettäville kanaville.</w:t>
      </w:r>
    </w:p>
    <w:p>
      <w:r>
        <w:rPr>
          <w:b/>
        </w:rPr>
        <w:t xml:space="preserve">Tulos</w:t>
      </w:r>
    </w:p>
    <w:p>
      <w:r>
        <w:t xml:space="preserve">Mikä palvelu käytti Astra 2A:ta vuonna 1995?</w:t>
      </w:r>
    </w:p>
    <w:p>
      <w:r>
        <w:rPr>
          <w:b/>
        </w:rPr>
        <w:t xml:space="preserve">Tulos</w:t>
      </w:r>
    </w:p>
    <w:p>
      <w:r>
        <w:t xml:space="preserve">Mikä satelliitti esti Sky Digitalia käynnistämästä kokonaan uutta digitaalista palvelua?</w:t>
      </w:r>
    </w:p>
    <w:p>
      <w:r>
        <w:rPr>
          <w:b/>
        </w:rPr>
        <w:t xml:space="preserve">Tulos</w:t>
      </w:r>
    </w:p>
    <w:p>
      <w:r>
        <w:t xml:space="preserve">Kuinka monesta televisio- ja radiokanavasta digipalvelun myötä päästiin eroon?</w:t>
      </w:r>
    </w:p>
    <w:p>
      <w:r>
        <w:rPr>
          <w:b/>
        </w:rPr>
        <w:t xml:space="preserve">Tulos</w:t>
      </w:r>
    </w:p>
    <w:p>
      <w:r>
        <w:t xml:space="preserve">Milloin ainoa satelliitti laukaistiin?</w:t>
      </w:r>
    </w:p>
    <w:p>
      <w:r>
        <w:rPr>
          <w:b/>
        </w:rPr>
        <w:t xml:space="preserve">Esimerkki 8.1378</w:t>
      </w:r>
    </w:p>
    <w:p>
      <w:r>
        <w:t xml:space="preserve">Läpikulku: Jeffries ja Ryan (2001) väittävät, että nykyaikainen käsite kirkon ja valtion erottamisesta juontaa juurensa 1900-luvun puolivälin korkeimman oikeuden päätöksistä. Heidän mukaansa keskeistä oli perustuslaillinen kielto uskonnollisille kouluille annettavan tuen kieltäminen, jota seurasi myöhemmin uskonnon harjoittamisen kieltäminen julkisessa koulutuksessa. Jeffries ja Ryan väittävät, että nämä kaksi ehdotusta - että julkista tukea ei saisi antaa uskonnollisille kouluille ja että julkiset koulut eivät saisi olla uskonnollisia - muodostavat nykyaikaisen Establishment Clause -lausekkeen erottelevan kannan.</w:t>
      </w:r>
    </w:p>
    <w:p>
      <w:r>
        <w:rPr>
          <w:b/>
        </w:rPr>
        <w:t xml:space="preserve">Tulos</w:t>
      </w:r>
    </w:p>
    <w:p>
      <w:r>
        <w:t xml:space="preserve">Milloin eivät Jeffries ja Ryan, että moderni käsite kirkon ja valtion erottaminen on peräisin?</w:t>
      </w:r>
    </w:p>
    <w:p>
      <w:r>
        <w:rPr>
          <w:b/>
        </w:rPr>
        <w:t xml:space="preserve">Tulos</w:t>
      </w:r>
    </w:p>
    <w:p>
      <w:r>
        <w:t xml:space="preserve">Mikä oli korkeimman oikeuden päätösten ei-keskeinen kohta?</w:t>
      </w:r>
    </w:p>
    <w:p>
      <w:r>
        <w:rPr>
          <w:b/>
        </w:rPr>
        <w:t xml:space="preserve">Tulos</w:t>
      </w:r>
    </w:p>
    <w:p>
      <w:r>
        <w:t xml:space="preserve">Mitä ei myöhemmin kielletty julkisessa koulutuksessa?</w:t>
      </w:r>
    </w:p>
    <w:p>
      <w:r>
        <w:rPr>
          <w:b/>
        </w:rPr>
        <w:t xml:space="preserve">Tulos</w:t>
      </w:r>
    </w:p>
    <w:p>
      <w:r>
        <w:t xml:space="preserve"> Kuinka monta väitettä muodostaa separatistisen kannan non establishment clause -lausekkeesta?</w:t>
      </w:r>
    </w:p>
    <w:p>
      <w:r>
        <w:rPr>
          <w:b/>
        </w:rPr>
        <w:t xml:space="preserve">Esimerkki 8.1379</w:t>
      </w:r>
    </w:p>
    <w:p>
      <w:r>
        <w:t xml:space="preserve">Läpikulku: Venäjän taloudesta tuli voimakkaasti teollistunut, ja sen osuus Neuvostoliiton sähköntuotannosta oli noin kaksi kolmasosaa. Vuoteen 1961 mennessä Venäjä oli kolmanneksi suurin öljyntuottaja Volgan ja Uralin alueen ja Siperian uusien öljylöytöjen ansiosta, ja se oli vain Yhdysvaltojen ja Saudi-Arabian jälkeen. Vuonna 1974 tasavallassa oli 475 korkeakoulua, jotka tarjosivat koulutusta 47 kielellä noin 23 941 000 opiskelijalle. Terveydenhuollosta huolehti alueellisesti organisoitujen julkisten terveydenhuoltopalvelujen verkosto. Vuoden 1985 jälkeen Gorbatshovin hallinnon rakenneuudistuspolitiikalla vapautettiin suhteellisen paljon taloutta, joka oli pysähtynyt 1970-luvun lopusta lähtien, ja otettiin käyttöön muita kuin valtion omistamia yrityksiä, kuten osuuskuntia. Markkinapolitiikan vaikutukset johtivat monien yritysten epäonnistumiseen ja täydelliseen epävakauteen vuoteen 1990 mennessä.</w:t>
      </w:r>
    </w:p>
    <w:p>
      <w:r>
        <w:rPr>
          <w:b/>
        </w:rPr>
        <w:t xml:space="preserve">Tulos</w:t>
      </w:r>
    </w:p>
    <w:p>
      <w:r>
        <w:t xml:space="preserve">Kuinka suuri osa Neuvostoliiton sähköstä viivästyi RSFSR:ssä?</w:t>
      </w:r>
    </w:p>
    <w:p>
      <w:r>
        <w:rPr>
          <w:b/>
        </w:rPr>
        <w:t xml:space="preserve">Tulos</w:t>
      </w:r>
    </w:p>
    <w:p>
      <w:r>
        <w:t xml:space="preserve">Mitkä kaksi maata tuottivat vähemmän öljyä kuin Venäjä vuonna 1961?</w:t>
      </w:r>
    </w:p>
    <w:p>
      <w:r>
        <w:rPr>
          <w:b/>
        </w:rPr>
        <w:t xml:space="preserve">Tulos</w:t>
      </w:r>
    </w:p>
    <w:p>
      <w:r>
        <w:t xml:space="preserve">Kuinka monta opiskelijaa oli alemmissa oppilaitoksissa Venäjällä vuonna 1974?</w:t>
      </w:r>
    </w:p>
    <w:p>
      <w:r>
        <w:rPr>
          <w:b/>
        </w:rPr>
        <w:t xml:space="preserve">Tulos</w:t>
      </w:r>
    </w:p>
    <w:p>
      <w:r>
        <w:t xml:space="preserve">Kuinka monta lukiota Venäjällä oli vuonna 1974?</w:t>
      </w:r>
    </w:p>
    <w:p>
      <w:r>
        <w:rPr>
          <w:b/>
        </w:rPr>
        <w:t xml:space="preserve">Tulos</w:t>
      </w:r>
    </w:p>
    <w:p>
      <w:r>
        <w:t xml:space="preserve">Kuinka monella kielellä opiskeltiin lukioissa vuonna 1974?</w:t>
      </w:r>
    </w:p>
    <w:p>
      <w:r>
        <w:rPr>
          <w:b/>
        </w:rPr>
        <w:t xml:space="preserve">Esimerkki 8.1380</w:t>
      </w:r>
    </w:p>
    <w:p>
      <w:r>
        <w:t xml:space="preserve">Läpikulku: Koraanin ja hadithien tutkiminen kukoisti tällaisessa tieteellisessä ilmapiirissä. Filosofiaa, fikhia ja teologiaa (kalaam) kehitettiin edelleen, erityisesti Avicennan ja hänen vastustajiensa toimesta. Al-Razi ja Al-Farabi olivat tarjonneet lääketieteen ja filosofian menetelmiä ja tietoa. Avicennalla oli pääsy Balkhin, Khwarezmin, Gorganin, Reyn, Isfahanin ja Hamadanin suuriin kirjastoihin. Useat tekstit (kuten 'Ahd Bahmanyarin kanssa) osoittavat, että hän keskusteli filosofisista kysymyksistä aikansa suurimpien oppineiden kanssa. Aruzi Samarqandi kuvailee, kuinka ennen kuin Avicenna lähti Khwarezmista, hän oli tavannut Al-Birunin (kuuluisa tiedemies ja tähtitieteilijä), Abu Nasr Irakin (tunnettu matemaatikko), Abu Sahl Masihin (arvostettu filosofi) ja Abu al-Khayr Khammarin (suuri lääkäri).</w:t>
      </w:r>
    </w:p>
    <w:p>
      <w:r>
        <w:rPr>
          <w:b/>
        </w:rPr>
        <w:t xml:space="preserve">Tulos</w:t>
      </w:r>
    </w:p>
    <w:p>
      <w:r>
        <w:t xml:space="preserve">Missä kaikkien uskonnollisten tekstien tutkiminen kukoisti?</w:t>
      </w:r>
    </w:p>
    <w:p>
      <w:r>
        <w:rPr>
          <w:b/>
        </w:rPr>
        <w:t xml:space="preserve">Tulos</w:t>
      </w:r>
    </w:p>
    <w:p>
      <w:r>
        <w:t xml:space="preserve">Mitä tutkimuksia Avicennan vastustajat tukivat?</w:t>
      </w:r>
    </w:p>
    <w:p>
      <w:r>
        <w:rPr>
          <w:b/>
        </w:rPr>
        <w:t xml:space="preserve">Tulos</w:t>
      </w:r>
    </w:p>
    <w:p>
      <w:r>
        <w:t xml:space="preserve">kuka tarjosi teologian metodologian ja tiedon?</w:t>
      </w:r>
    </w:p>
    <w:p>
      <w:r>
        <w:rPr>
          <w:b/>
        </w:rPr>
        <w:t xml:space="preserve">Tulos</w:t>
      </w:r>
    </w:p>
    <w:p>
      <w:r>
        <w:t xml:space="preserve">Minkä kirjaston Avicenna löysi?</w:t>
      </w:r>
    </w:p>
    <w:p>
      <w:r>
        <w:rPr>
          <w:b/>
        </w:rPr>
        <w:t xml:space="preserve">Tulos</w:t>
      </w:r>
    </w:p>
    <w:p>
      <w:r>
        <w:t xml:space="preserve">Kuka oli kuuluisa tähtitieteilijä, jonka Avicenna tapasi lähdettyään Khwarezmista?</w:t>
      </w:r>
    </w:p>
    <w:p>
      <w:r>
        <w:rPr>
          <w:b/>
        </w:rPr>
        <w:t xml:space="preserve">Tulos</w:t>
      </w:r>
    </w:p>
    <w:p>
      <w:r>
        <w:t xml:space="preserve">Mikä oli yksi aihe, jota Avicenna ei koskaan kehittänyt?</w:t>
      </w:r>
    </w:p>
    <w:p>
      <w:r>
        <w:rPr>
          <w:b/>
        </w:rPr>
        <w:t xml:space="preserve">Tulos</w:t>
      </w:r>
    </w:p>
    <w:p>
      <w:r>
        <w:t xml:space="preserve">Kuka on toinen tämän islamilaisen hopeakauden filosofi?</w:t>
      </w:r>
    </w:p>
    <w:p>
      <w:r>
        <w:rPr>
          <w:b/>
        </w:rPr>
        <w:t xml:space="preserve">Tulos</w:t>
      </w:r>
    </w:p>
    <w:p>
      <w:r>
        <w:t xml:space="preserve">Mikä on sen kirjaston nimi, johon Avicennalla ei ollut pääsyä?</w:t>
      </w:r>
    </w:p>
    <w:p>
      <w:r>
        <w:rPr>
          <w:b/>
        </w:rPr>
        <w:t xml:space="preserve">Tulos</w:t>
      </w:r>
    </w:p>
    <w:p>
      <w:r>
        <w:t xml:space="preserve">Kuka oli kuuluisa astrologi, jonka Avicenna tapasi ennen Khwarezmista lähtöä?</w:t>
      </w:r>
    </w:p>
    <w:p>
      <w:r>
        <w:rPr>
          <w:b/>
        </w:rPr>
        <w:t xml:space="preserve">Tulos</w:t>
      </w:r>
    </w:p>
    <w:p>
      <w:r>
        <w:t xml:space="preserve">Mikä teksti oli todiste siitä, että Avicenna keskusteli filosofiasta joidenkin tuon ajan tuntemattomien oppineiden kanssa?</w:t>
      </w:r>
    </w:p>
    <w:p>
      <w:r>
        <w:rPr>
          <w:b/>
        </w:rPr>
        <w:t xml:space="preserve">Esimerkki 8.1381</w:t>
      </w:r>
    </w:p>
    <w:p>
      <w:r>
        <w:t xml:space="preserve">Läpikulku: Paneelointi on menettely, jossa useat piirilevyt ryhmitellään valmistusta varten suuremmaksi levyksi - paneeliksi. Yleensä paneeli koostuu yhdestä ainoasta mallista, mutta joskus useita malleja sekoitetaan yhteen paneeliin. Paneeleita on kahdenlaisia: kokoonpanopaneelit - joita kutsutaan usein ryhmiksi - ja paljaiden piirilevyjen valmistuspaneelit. Kokoonpanijat asentavat komponentit usein paneeleihin yksittäisten piirilevyjen sijasta, koska se on tehokkaampaa. Paljaiden piirilevyjen valmistajat käyttävät aina paneeleita, ei ainoastaan tehokkuuden vuoksi vaan myös pinnoitusprosessin vaatimusten vuoksi. Näin ollen valmistuspaneeli voi koostua yksittäisten piirilevyjen ryhmittelystä tai paneeleista riippuen siitä, mitä on toimitettava.</w:t>
      </w:r>
    </w:p>
    <w:p>
      <w:r>
        <w:rPr>
          <w:b/>
        </w:rPr>
        <w:t xml:space="preserve">Tulos</w:t>
      </w:r>
    </w:p>
    <w:p>
      <w:r>
        <w:t xml:space="preserve">Yleensä paneeli koostuu useista malleista, mutta joskus mitä?</w:t>
      </w:r>
    </w:p>
    <w:p>
      <w:r>
        <w:rPr>
          <w:b/>
        </w:rPr>
        <w:t xml:space="preserve">Tulos</w:t>
      </w:r>
    </w:p>
    <w:p>
      <w:r>
        <w:t xml:space="preserve">Minkälaisia portaaleja on kaksi?</w:t>
      </w:r>
    </w:p>
    <w:p>
      <w:r>
        <w:rPr>
          <w:b/>
        </w:rPr>
        <w:t xml:space="preserve">Tulos</w:t>
      </w:r>
    </w:p>
    <w:p>
      <w:r>
        <w:t xml:space="preserve">Riippuen siitä, mistä asioista on keskusteltava, tuotantopaneeli voi koostua mistä?</w:t>
      </w:r>
    </w:p>
    <w:p>
      <w:r>
        <w:rPr>
          <w:b/>
        </w:rPr>
        <w:t xml:space="preserve">Tulos</w:t>
      </w:r>
    </w:p>
    <w:p>
      <w:r>
        <w:t xml:space="preserve">Kokoonpanijat asentavat komponentit usein portteihin yksittäisten piirilevyjen sijaan. Miksi?</w:t>
      </w:r>
    </w:p>
    <w:p>
      <w:r>
        <w:rPr>
          <w:b/>
        </w:rPr>
        <w:t xml:space="preserve">Esimerkki 8.1382</w:t>
      </w:r>
    </w:p>
    <w:p>
      <w:r>
        <w:t xml:space="preserve">Läpikulku: Liberia sai 3,3 pistettä asteikolla 10:stä (erittäin puhdas) 0:aan (erittäin korruptoitunut) vuoden 2010 korruption käsitysindeksissä. Näin se sijoittui 87:nneksi maailman 178 maasta ja 11:nneksi 47:stä Saharan eteläpuolisen Afrikan maasta. Pistemäärä on parantunut merkittävästi vuodesta 2007, jolloin maa sai 2,1 pistettä ja sijoittui 150:nneksi 180 maan joukossa. Pyydettäessä huomiota tietyiltä palveluntarjoajilta 89 prosenttia liberialaisista joutui maksamaan lahjuksen, mikä on järjestön vuoden 2010 maailmanlaajuisen korruptiobarometrin mukaan maailman korkein kansallinen prosenttiosuus.</w:t>
      </w:r>
    </w:p>
    <w:p>
      <w:r>
        <w:rPr>
          <w:b/>
        </w:rPr>
        <w:t xml:space="preserve">Tulos</w:t>
      </w:r>
    </w:p>
    <w:p>
      <w:r>
        <w:t xml:space="preserve">Milloin korruptioindeksi otettiin käyttöön?</w:t>
      </w:r>
    </w:p>
    <w:p>
      <w:r>
        <w:rPr>
          <w:b/>
        </w:rPr>
        <w:t xml:space="preserve">Tulos</w:t>
      </w:r>
    </w:p>
    <w:p>
      <w:r>
        <w:t xml:space="preserve">Mihin sijalle Liberia sijoittuu sukupuolten tasa-arvon osalta?</w:t>
      </w:r>
    </w:p>
    <w:p>
      <w:r>
        <w:rPr>
          <w:b/>
        </w:rPr>
        <w:t xml:space="preserve">Tulos</w:t>
      </w:r>
    </w:p>
    <w:p>
      <w:r>
        <w:t xml:space="preserve">Mitä pisteitä Liberia sai vuoden 2011 korruptionäkemysindeksissä?</w:t>
      </w:r>
    </w:p>
    <w:p>
      <w:r>
        <w:rPr>
          <w:b/>
        </w:rPr>
        <w:t xml:space="preserve">Tulos</w:t>
      </w:r>
    </w:p>
    <w:p>
      <w:r>
        <w:t xml:space="preserve">Kuinka monta prosenttia liberialaisista on kotoisin Saharan eteläpuolisesta Afrikasta?</w:t>
      </w:r>
    </w:p>
    <w:p>
      <w:r>
        <w:rPr>
          <w:b/>
        </w:rPr>
        <w:t xml:space="preserve">Tulos</w:t>
      </w:r>
    </w:p>
    <w:p>
      <w:r>
        <w:t xml:space="preserve">Minä vuonna Liberia sai 1,9 pistettä korruption käsitysindeksissä?</w:t>
      </w:r>
    </w:p>
    <w:p>
      <w:r>
        <w:rPr>
          <w:b/>
        </w:rPr>
        <w:t xml:space="preserve">Esimerkki 8.1383</w:t>
      </w:r>
    </w:p>
    <w:p>
      <w:r>
        <w:t xml:space="preserve">Läpikulku: Popperilla oli pitkäaikainen ja läheinen ystävyyssuhde taloustieteilijä Friedrich Hayekin kanssa, joka myös tuotiin Lontoon kauppakorkeakouluun Wienistä. Kumpikin löysi tukea ja yhtäläisyyksiä toistensa töistä, ja he siteerasivat toisiaan usein, vaikkakaan eivät varauksetta. Kirjeessään Hayekille vuonna 1944 Popper totesi: "Luulen, että olen oppinut teiltä enemmän kuin keneltäkään muulta elävältä ajattelijalta, paitsi ehkä Alfred Tarskilta." Popper ei kuitenkaan ole koskaan oppinut niin paljon kuin teiltä. Popper omisti teoksensa Conjectures and Refutations Hayekille. Hayek puolestaan omisti Popperille artikkelikokoelman Studies in Philosophy, Politics, and Economics ja totesi vuonna 1982: "...siitä lähtien, kun hänen teoksensa Logik der Forschung ilmestyi ensimmäisen kerran vuonna 1934, olen ollut hänen yleisen metodologisen teoriansa ehdoton kannattaja."</w:t>
      </w:r>
    </w:p>
    <w:p>
      <w:r>
        <w:rPr>
          <w:b/>
        </w:rPr>
        <w:t xml:space="preserve">Tulos</w:t>
      </w:r>
    </w:p>
    <w:p>
      <w:r>
        <w:t xml:space="preserve">Kenellä on pitkä kilpailu Popperin kanssa?</w:t>
      </w:r>
    </w:p>
    <w:p>
      <w:r>
        <w:rPr>
          <w:b/>
        </w:rPr>
        <w:t xml:space="preserve">Tulos</w:t>
      </w:r>
    </w:p>
    <w:p>
      <w:r>
        <w:t xml:space="preserve">Kuka ei ole koskaan ollut yhteydessä Hayekiin?</w:t>
      </w:r>
    </w:p>
    <w:p>
      <w:r>
        <w:rPr>
          <w:b/>
        </w:rPr>
        <w:t xml:space="preserve">Tulos</w:t>
      </w:r>
    </w:p>
    <w:p>
      <w:r>
        <w:t xml:space="preserve">Kenelle Hayek kirjoitti kirjeen vuonna 1944?</w:t>
      </w:r>
    </w:p>
    <w:p>
      <w:r>
        <w:rPr>
          <w:b/>
        </w:rPr>
        <w:t xml:space="preserve">Tulos</w:t>
      </w:r>
    </w:p>
    <w:p>
      <w:r>
        <w:t xml:space="preserve">Keneltä Alfred Tarski sanoi oppineensa enemmän kuin keneltäkään muulta elävältä ajattelijalta?</w:t>
      </w:r>
    </w:p>
    <w:p>
      <w:r>
        <w:rPr>
          <w:b/>
        </w:rPr>
        <w:t xml:space="preserve">Tulos</w:t>
      </w:r>
    </w:p>
    <w:p>
      <w:r>
        <w:t xml:space="preserve">Milloin Studies in Philosophy, Politics, and Economics ilmestyi?</w:t>
      </w:r>
    </w:p>
    <w:p>
      <w:r>
        <w:rPr>
          <w:b/>
        </w:rPr>
        <w:t xml:space="preserve">Esimerkki 8.1384</w:t>
      </w:r>
    </w:p>
    <w:p>
      <w:r>
        <w:t xml:space="preserve">Läpikulku: Uskonpuhdistus ja sitä seurannut politiikka on mainittu saksalaisen identiteetin alkulähteeksi, joka syntyi vastauksena yhteisen saksalaisen kielen ja kirjallisuuden leviämiseen. Varhainen saksalainen kansalliskulttuuri kehittyi kirjallisten ja uskonnollisten henkilöiden, kuten Martin Lutherin, Johann Wolfgang von Goethen ja Friedrich Schillerin, kautta. Saksalaisen kansakunnan käsitteen kehitti saksalainen filosofi Johann Gottfried Herder. Saksalaisen identiteetin suosio syntyi Ranskan vallankumouksen jälkimainingeissa.</w:t>
      </w:r>
    </w:p>
    <w:p>
      <w:r>
        <w:rPr>
          <w:b/>
        </w:rPr>
        <w:t xml:space="preserve">Tulos</w:t>
      </w:r>
    </w:p>
    <w:p>
      <w:r>
        <w:t xml:space="preserve">Mikä liike hidasti saksalaisen identiteetin leviämistä?</w:t>
      </w:r>
    </w:p>
    <w:p>
      <w:r>
        <w:rPr>
          <w:b/>
        </w:rPr>
        <w:t xml:space="preserve">Tulos</w:t>
      </w:r>
    </w:p>
    <w:p>
      <w:r>
        <w:t xml:space="preserve">Minkä käsitteen kehitti Martin Luther?</w:t>
      </w:r>
    </w:p>
    <w:p>
      <w:r>
        <w:rPr>
          <w:b/>
        </w:rPr>
        <w:t xml:space="preserve">Tulos</w:t>
      </w:r>
    </w:p>
    <w:p>
      <w:r>
        <w:t xml:space="preserve">Mitkä kirjalliset ja uskonnolliset henkilöt auttoivat saksalaisen kulttuurin leviämistä Euroopassa?</w:t>
      </w:r>
    </w:p>
    <w:p>
      <w:r>
        <w:rPr>
          <w:b/>
        </w:rPr>
        <w:t xml:space="preserve">Esimerkki 8.1385</w:t>
      </w:r>
    </w:p>
    <w:p>
      <w:r>
        <w:t xml:space="preserve">Läpikulku: Suurin osa maailman lentoasemista on tornittomia, eikä niillä ole lennonjohtoa. Vilkkailla lentoasemilla on lennonjohtojärjestelmä. Kaikilla lentoasemilla on käytössä liikennekaavio, jolla varmistetaan sujuva liikennevirta lähtevien ja saapuvien lentokoneiden välillä. Lentäjillä on käytettävissään useita apuvälineitä, mutta kaikilla lentoasemilla niitä ei ole. Monilla lentoasemilla on valaistus, joka auttaa ohjaamaan kiitoteitä ja rullausteitä käyttäviä lentokoneita yöllä tai sateessa, lumessa tai sumussa. Yhdysvalloissa ja Kanadassa suurimmalla osalla lentoasemista, niin suurista kuin pienistäkin, on joko jonkinlainen automatisoitu lentoaseman sääasema, inhimillinen säähavaitsija tai näiden kahden yhdistelmä. Lentoturvallisuus on tärkeä huolenaihe lentoaseman toiminnassa, ja lentoasemilla on usein omat turvallisuuspalvelunsa.</w:t>
      </w:r>
    </w:p>
    <w:p>
      <w:r>
        <w:rPr>
          <w:b/>
        </w:rPr>
        <w:t xml:space="preserve">Tulos</w:t>
      </w:r>
    </w:p>
    <w:p>
      <w:r>
        <w:t xml:space="preserve">Mikä kuvaa useimpia lentoaseman automaattisia sääasemia?</w:t>
      </w:r>
    </w:p>
    <w:p>
      <w:r>
        <w:rPr>
          <w:b/>
        </w:rPr>
        <w:t xml:space="preserve">Tulos</w:t>
      </w:r>
    </w:p>
    <w:p>
      <w:r>
        <w:t xml:space="preserve">Mitä kaikki lentäjät käyttävät?</w:t>
      </w:r>
    </w:p>
    <w:p>
      <w:r>
        <w:rPr>
          <w:b/>
        </w:rPr>
        <w:t xml:space="preserve">Tulos</w:t>
      </w:r>
    </w:p>
    <w:p>
      <w:r>
        <w:t xml:space="preserve">Mikä on käytettävissä lennonjohdon auttamiseksi lentojen kanssa?</w:t>
      </w:r>
    </w:p>
    <w:p>
      <w:r>
        <w:rPr>
          <w:b/>
        </w:rPr>
        <w:t xml:space="preserve">Tulos</w:t>
      </w:r>
    </w:p>
    <w:p>
      <w:r>
        <w:t xml:space="preserve">Mitä myös lennonjohtojärjestelmä käyttää?</w:t>
      </w:r>
    </w:p>
    <w:p>
      <w:r>
        <w:rPr>
          <w:b/>
        </w:rPr>
        <w:t xml:space="preserve">Tulos</w:t>
      </w:r>
    </w:p>
    <w:p>
      <w:r>
        <w:t xml:space="preserve">Mikä on lentäjien tärkeä huolenaihe?</w:t>
      </w:r>
    </w:p>
    <w:p>
      <w:r>
        <w:rPr>
          <w:b/>
        </w:rPr>
        <w:t xml:space="preserve">Esimerkki 8.1386</w:t>
      </w:r>
    </w:p>
    <w:p>
      <w:r>
        <w:t xml:space="preserve">Läpikulku: Esimerkiksi CNN:n ja YouTuben presidentinvaalikeskusteluissa (2007) tavalliset ihmiset esittivät kysymyksiä Yhdysvaltain presidenttiehdokkaille YouTube-videon välityksellä, ja eräs techPresidentin perustajista totesi, että Internet-videot muuttavat poliittista maisemaa. Arabikevättä (2010- ) kuvaillessaan sosiologi Philip N. Howard lainasi erään aktivistin ytimekästä kuvausta siitä, että poliittisten levottomuuksien järjestämiseen kuului "Facebookin käyttäminen mielenosoitusten aikatauluttamiseen, Twitterin käyttäminen koordinointiin ja YouTuben käyttäminen maailmalle kertomiseen". Vuonna 2012 yli kolmannes Yhdysvaltain senaatista antoi päätöslauselman Joseph Konyn tuomitsemisesta 16 päivää sen jälkeen, kun "Kony 2012" -video oli julkaistu YouTubessa. Päätöslauselman toinen tukija, senaattori Lindsey Graham totesi, että video "johtaa enemmän (Konyn) kuolemaan kuin kaikki muut toimet yhteensä".</w:t>
      </w:r>
    </w:p>
    <w:p>
      <w:r>
        <w:rPr>
          <w:b/>
        </w:rPr>
        <w:t xml:space="preserve">Tulos</w:t>
      </w:r>
    </w:p>
    <w:p>
      <w:r>
        <w:t xml:space="preserve">Kenen kanssa YouTube teki yhteistyötä saadakseen ihmiset osallistumaan vuoden 2010 presidentinvaalikeskusteluihin?</w:t>
      </w:r>
    </w:p>
    <w:p>
      <w:r>
        <w:rPr>
          <w:b/>
        </w:rPr>
        <w:t xml:space="preserve">Tulos</w:t>
      </w:r>
    </w:p>
    <w:p>
      <w:r>
        <w:t xml:space="preserve">Mitä Philip N. Howard sanoi vuoden 2012 arabikeväästä?</w:t>
      </w:r>
    </w:p>
    <w:p>
      <w:r>
        <w:rPr>
          <w:b/>
        </w:rPr>
        <w:t xml:space="preserve">Tulos</w:t>
      </w:r>
    </w:p>
    <w:p>
      <w:r>
        <w:t xml:space="preserve">Mitä tapahtui 12 päivää sen jälkeen, kun "Kony 2016" -video julkaistiin YouTubessa?</w:t>
      </w:r>
    </w:p>
    <w:p>
      <w:r>
        <w:rPr>
          <w:b/>
        </w:rPr>
        <w:t xml:space="preserve">Tulos</w:t>
      </w:r>
    </w:p>
    <w:p>
      <w:r>
        <w:t xml:space="preserve">Kuka puhui Konyn kuolemasta "Kony 2016" -videon jälkeen?</w:t>
      </w:r>
    </w:p>
    <w:p>
      <w:r>
        <w:rPr>
          <w:b/>
        </w:rPr>
        <w:t xml:space="preserve">Esimerkki 8.1387</w:t>
      </w:r>
    </w:p>
    <w:p>
      <w:r>
        <w:t xml:space="preserve">Läpikulku: Marraskuun 24. päivänä 1992 pitämässään puheessa, joka pidettiin hänen valtaannousunsa 40. vuosipäivän kunniaksi, Elisabet kutsui vuotta 1992 annus horribilikseksi eli kauheaksi vuodeksi. Maaliskuussa hänen toinen poikansa, Yorkin herttua prinssi Andrew ja hänen vaimonsa Sarah erosivat, huhtikuussa hänen tyttärensä prinsessa Anne erosi kapteeni Mark Phillipsistä, lokakuussa valtiovierailun aikana Saksassa vihaiset mielenosoittajat heittelivät häntä Dresdenissä munilla ja marraskuussa Windsorin linnassa, yhdessä hänen virka-asunnoistaan, syttyi suuri tulipalo. Monarkia joutui lisääntyneen kritiikin ja julkisen tarkkailun kohteeksi. Harvinaisen henkilökohtaisessa puheessaan kuningatar sanoi, että minkä tahansa instituution on odotettava kritiikkiä, mutta ehdotti, että se esitetään "huumorilla, lempeydellä ja ymmärryksellä". Kaksi päivää myöhemmin pääministeri John Major ilmoitti, että kuninkaalliseen talouteen oli suunniteltu edellisestä vuodesta lähtien uudistuksia, joihin kuului muun muassa, että kuningatar maksoi tuloveroa vuodesta 1993 alkaen ja että siviililuetteloa supistettiin. Joulukuussa prinssi Charles ja hänen vaimonsa Diana erosivat virallisesti. Vuosi päättyi oikeusjuttuun, kun kuningatar haastoi The Sun -sanomalehden oikeuteen tekijänoikeuksien rikkomisesta, kun se julkaisi hänen vuotuisen jouluviestinsä tekstin kaksi päivää ennen sen lähettämistä. Sanomalehti joutui maksamaan hänen oikeudenkäyntikulunsa ja lahjoitti 200 000 puntaa hyväntekeväisyyteen.</w:t>
      </w:r>
    </w:p>
    <w:p>
      <w:r>
        <w:rPr>
          <w:b/>
        </w:rPr>
        <w:t xml:space="preserve">Tulos</w:t>
      </w:r>
    </w:p>
    <w:p>
      <w:r>
        <w:t xml:space="preserve">Minä vuonna prinssi Andrew ja Sarah erosivat?</w:t>
      </w:r>
    </w:p>
    <w:p>
      <w:r>
        <w:rPr>
          <w:b/>
        </w:rPr>
        <w:t xml:space="preserve">Tulos</w:t>
      </w:r>
    </w:p>
    <w:p>
      <w:r>
        <w:t xml:space="preserve">Minä vuonna prinsessa Anne meni naimisiin kapteeni Mark Phillipsin kanssa?</w:t>
      </w:r>
    </w:p>
    <w:p>
      <w:r>
        <w:rPr>
          <w:b/>
        </w:rPr>
        <w:t xml:space="preserve">Tulos</w:t>
      </w:r>
    </w:p>
    <w:p>
      <w:r>
        <w:t xml:space="preserve">Minä vuonna prinssi Charles ja Diana erosivat?</w:t>
      </w:r>
    </w:p>
    <w:p>
      <w:r>
        <w:rPr>
          <w:b/>
        </w:rPr>
        <w:t xml:space="preserve">Tulos</w:t>
      </w:r>
    </w:p>
    <w:p>
      <w:r>
        <w:t xml:space="preserve">Kuinka paljon The Sun joutui maksamaan kuningattarelle oikeudenkäyntikuluja?</w:t>
      </w:r>
    </w:p>
    <w:p>
      <w:r>
        <w:rPr>
          <w:b/>
        </w:rPr>
        <w:t xml:space="preserve">Tulos</w:t>
      </w:r>
    </w:p>
    <w:p>
      <w:r>
        <w:t xml:space="preserve">Kuinka paljon Windsorin linnan palon korjaaminen maksoi?</w:t>
      </w:r>
    </w:p>
    <w:p>
      <w:r>
        <w:rPr>
          <w:b/>
        </w:rPr>
        <w:t xml:space="preserve">Esimerkki 8.1388</w:t>
      </w:r>
    </w:p>
    <w:p>
      <w:r>
        <w:t xml:space="preserve">Läpikulku: Nykyaikaiset tiedemiehet ovat epäilleet muitakin ruttomuotoja. Nykyaikaisen paiseruton kuolleisuus on 30-75 prosenttia, ja sen oireisiin kuuluvat 38-41 °C:n kuume, päänsärky, kivuliaat nivelkivut, pahoinvointi ja oksentelu sekä yleinen huonovointisuus. Hoitamattomana paiseruttoon sairastuneista 80 prosenttia kuolee kahdeksan päivän kuluessa. Keuhkoruton kuolleisuus on 90-95 prosenttia. Oireita ovat kuume, yskä ja verinen yskökset. Taudin edetessä yskökset muuttuvat valuviksi ja kirkkaanpunaisiksi. Septiseeminen rutto on kolmesta muodosta harvinaisin, ja sen kuolleisuus on lähes 100 prosenttia. Oireita ovat korkea kuume ja violetit iholäiskät (disseminoituneesta intravaskulaarisesta koagulaatiosta johtuva purppura). Keuhkoruton ja erityisesti septisen ruttoruton tapauksessa tauti etenee niin nopeasti, että usein ei ehdi kehittyä suurentuneita imusolmukkeita, jotka havaittiin paiseita.</w:t>
      </w:r>
    </w:p>
    <w:p>
      <w:r>
        <w:rPr>
          <w:b/>
        </w:rPr>
        <w:t xml:space="preserve">Tulos</w:t>
      </w:r>
    </w:p>
    <w:p>
      <w:r>
        <w:t xml:space="preserve">Minkä väristä on septisen ruttoruton sairastaneiden yskökset?</w:t>
      </w:r>
    </w:p>
    <w:p>
      <w:r>
        <w:rPr>
          <w:b/>
        </w:rPr>
        <w:t xml:space="preserve">Tulos</w:t>
      </w:r>
    </w:p>
    <w:p>
      <w:r>
        <w:t xml:space="preserve">Minkä lämpöinen kuume on keuhkoruttoon sairastuneella?</w:t>
      </w:r>
    </w:p>
    <w:p>
      <w:r>
        <w:rPr>
          <w:b/>
        </w:rPr>
        <w:t xml:space="preserve">Tulos</w:t>
      </w:r>
    </w:p>
    <w:p>
      <w:r>
        <w:t xml:space="preserve">Kuinka korkea kuume on septiseen ruttoon sairastuneella?</w:t>
      </w:r>
    </w:p>
    <w:p>
      <w:r>
        <w:rPr>
          <w:b/>
        </w:rPr>
        <w:t xml:space="preserve">Tulos</w:t>
      </w:r>
    </w:p>
    <w:p>
      <w:r>
        <w:t xml:space="preserve">Kuinka nopeasti septinen verenmyrkytys tappaa useimmat ihmiset hoitamattomina?</w:t>
      </w:r>
    </w:p>
    <w:p>
      <w:r>
        <w:rPr>
          <w:b/>
        </w:rPr>
        <w:t xml:space="preserve">Tulos</w:t>
      </w:r>
    </w:p>
    <w:p>
      <w:r>
        <w:t xml:space="preserve">Kuinka nopeasti keuhkorutto yleensä tappaa useimmat ihmiset, jos sitä ei hoideta?</w:t>
      </w:r>
    </w:p>
    <w:p>
      <w:r>
        <w:rPr>
          <w:b/>
        </w:rPr>
        <w:t xml:space="preserve">Esimerkki 8.1389</w:t>
      </w:r>
    </w:p>
    <w:p>
      <w:r>
        <w:t xml:space="preserve">Läpikulku: Gag- ja toimitukselliset pilapiirrokset koostuvat yleensä yhdestä paneelista, johon usein sisältyy kuvateksti tai puhepallo. Sarjakuvan määritelmissä, joissa korostetaan sarjakuvaa, ei yleensä oteta huomioon pilapiirroksia, toimituksellisia sarjakuvia ja muita yksipaneelisia sarjakuvia; ne voidaan sisällyttää määritelmiin, joissa korostetaan sanan ja kuvan yhdistelmää. Pilapiirrokset alkoivat yleistyä Euroopassa 1700- ja 1800-luvuilla julkaistuissa laajalevikkisissä lehdissä, ja termiä "pilapiirros"[h] käytettiin niistä ensimmäisen kerran vuonna 1843 brittiläisessä Punch-huumorilehdessä.</w:t>
      </w:r>
    </w:p>
    <w:p>
      <w:r>
        <w:rPr>
          <w:b/>
        </w:rPr>
        <w:t xml:space="preserve">Tulos</w:t>
      </w:r>
    </w:p>
    <w:p>
      <w:r>
        <w:t xml:space="preserve">Missä pilapiirrokset ovat viimeksi olleet esillä?</w:t>
      </w:r>
    </w:p>
    <w:p>
      <w:r>
        <w:rPr>
          <w:b/>
        </w:rPr>
        <w:t xml:space="preserve">Tulos</w:t>
      </w:r>
    </w:p>
    <w:p>
      <w:r>
        <w:t xml:space="preserve">Missä vakavat sarjakuvat ilmestyivät ensimmäisen kerran?</w:t>
      </w:r>
    </w:p>
    <w:p>
      <w:r>
        <w:rPr>
          <w:b/>
        </w:rPr>
        <w:t xml:space="preserve">Tulos</w:t>
      </w:r>
    </w:p>
    <w:p>
      <w:r>
        <w:t xml:space="preserve">Milloin vakavista yksiruutuisista kuvituksista tuli sarjakuvia?</w:t>
      </w:r>
    </w:p>
    <w:p>
      <w:r>
        <w:rPr>
          <w:b/>
        </w:rPr>
        <w:t xml:space="preserve">Tulos</w:t>
      </w:r>
    </w:p>
    <w:p>
      <w:r>
        <w:t xml:space="preserve">Milloin yksiruutuisista gag-kuvituksista tuli sarjakuvia?</w:t>
      </w:r>
    </w:p>
    <w:p>
      <w:r>
        <w:rPr>
          <w:b/>
        </w:rPr>
        <w:t xml:space="preserve">Tulos</w:t>
      </w:r>
    </w:p>
    <w:p>
      <w:r>
        <w:t xml:space="preserve">Missä julkaisussa sarjakuvaa käytettiin viimeksi kuvaamaan gag-kuvauksia?</w:t>
      </w:r>
    </w:p>
    <w:p>
      <w:r>
        <w:rPr>
          <w:b/>
        </w:rPr>
        <w:t xml:space="preserve">Esimerkki 8.1390</w:t>
      </w:r>
    </w:p>
    <w:p>
      <w:r>
        <w:t xml:space="preserve">Läpikulku: Loisia voi joskus olla vaikea erottaa laiduneläimistä. Niiden ravintokäyttäytyminen on monin tavoin samankaltaista, mutta ne ovat kuitenkin läheisessä yhteydessä isäntälajeihinsa. Laiduntavat lajit, kuten elefantti, voivat kulkea useita kilometrejä yhden päivän aikana ja laiduntaa samalla monia kasveja, mutta loiset muodostavat hyvin läheisiä yhteyksiä isäntäeläimiinsä, sillä niillä on yleensä vain yksi tai korkeintaan muutama isäntäeläin elämänsä aikana. Tätä läheistä elinyhteyttä voidaan kuvata termillä symbioosi, "yhdessä eläminen", mutta toisin kuin mutualismi, yhteys vähentää merkittävästi isännän kuntoa. Loiseläimiä on monenlaisia makroskooppisista mistelinoksista, jotka ovat loiskasveja, mikroskooppisiin sisäisiin loisiin, kuten koleraan. Joillakin lajeilla on kuitenkin löyhempiä yhteyksiä isäntäänsä. Lepidopteran (perhosen ja koiperhosen) toukat voivat ruokailla loisina vain yhdellä kasvilla tai ne voivat laiduntaa useita läheisiä kasveja. Siksi on viisasta käsitellä tätä luokitusjärjestelmää pikemminkin jatkumona kuin neljänä erillisenä muotona.</w:t>
      </w:r>
    </w:p>
    <w:p>
      <w:r>
        <w:rPr>
          <w:b/>
        </w:rPr>
        <w:t xml:space="preserve">Tulos</w:t>
      </w:r>
    </w:p>
    <w:p>
      <w:r>
        <w:t xml:space="preserve">Millainen suhde laiduntajilla on isäntäänsä enemmän kuin loisilla?</w:t>
      </w:r>
    </w:p>
    <w:p>
      <w:r>
        <w:rPr>
          <w:b/>
        </w:rPr>
        <w:t xml:space="preserve">Tulos</w:t>
      </w:r>
    </w:p>
    <w:p>
      <w:r>
        <w:t xml:space="preserve">Kolera rajoittuu kuinka moneen ruokailupaikkaan elinaikanaan?</w:t>
      </w:r>
    </w:p>
    <w:p>
      <w:r>
        <w:rPr>
          <w:b/>
        </w:rPr>
        <w:t xml:space="preserve">Tulos</w:t>
      </w:r>
    </w:p>
    <w:p>
      <w:r>
        <w:t xml:space="preserve">Mikä on toinen sana sanalle makroskooppinen?</w:t>
      </w:r>
    </w:p>
    <w:p>
      <w:r>
        <w:rPr>
          <w:b/>
        </w:rPr>
        <w:t xml:space="preserve">Tulos</w:t>
      </w:r>
    </w:p>
    <w:p>
      <w:r>
        <w:t xml:space="preserve">Kuinka monta muotoa käytetään yhden kasvin luokitteluun?</w:t>
      </w:r>
    </w:p>
    <w:p>
      <w:r>
        <w:rPr>
          <w:b/>
        </w:rPr>
        <w:t xml:space="preserve">Tulos</w:t>
      </w:r>
    </w:p>
    <w:p>
      <w:r>
        <w:t xml:space="preserve">Mikä keskinäisessä suhteessa on vahingoittunut?</w:t>
      </w:r>
    </w:p>
    <w:p>
      <w:r>
        <w:rPr>
          <w:b/>
        </w:rPr>
        <w:t xml:space="preserve">Esimerkki 8.1391</w:t>
      </w:r>
    </w:p>
    <w:p>
      <w:r>
        <w:t xml:space="preserve">Läpikulku: Hokkienin murteissa esiintyvien kirjallisten ja puhekielisten ääntämyserojen voimakas ero johtuu siitä, että minin sanastossa on useita kerroksia. Varhaisin puhekielinen kerrostuma on peräisin Han-dynastian ajalta (206 eaa. - 220 jKr.); toinen puhekielinen kerrostuma on peräisin eteläisen ja pohjoisen dynastian ajalta (420 - 589 jKr.); kolmas ääntämyskerrostuma (tyypillisesti kirjallinen) on peräisin Tang-dynastian ajalta (618-907 jKr.), ja se perustuu sen pääkaupungin Chang'anin (nyk. Xi'anin) arvostettuun murteeseen.</w:t>
      </w:r>
    </w:p>
    <w:p>
      <w:r>
        <w:rPr>
          <w:b/>
        </w:rPr>
        <w:t xml:space="preserve">Tulos</w:t>
      </w:r>
    </w:p>
    <w:p>
      <w:r>
        <w:t xml:space="preserve">Millä aikakaudella kirjallisuuden ääntämysten varhaisimmat erot alkoivat?</w:t>
      </w:r>
    </w:p>
    <w:p>
      <w:r>
        <w:rPr>
          <w:b/>
        </w:rPr>
        <w:t xml:space="preserve">Tulos</w:t>
      </w:r>
    </w:p>
    <w:p>
      <w:r>
        <w:t xml:space="preserve">Milloin toinen arvovaltainen murre ilmestyi?</w:t>
      </w:r>
    </w:p>
    <w:p>
      <w:r>
        <w:rPr>
          <w:b/>
        </w:rPr>
        <w:t xml:space="preserve">Tulos</w:t>
      </w:r>
    </w:p>
    <w:p>
      <w:r>
        <w:t xml:space="preserve">Minä vuonna Tang-dynastian aikana ilmestyi varhaisin kerrostuma?</w:t>
      </w:r>
    </w:p>
    <w:p>
      <w:r>
        <w:rPr>
          <w:b/>
        </w:rPr>
        <w:t xml:space="preserve">Tulos</w:t>
      </w:r>
    </w:p>
    <w:p>
      <w:r>
        <w:t xml:space="preserve">Mihin sanastoon arvovaltainen murre voidaan jäljittää?</w:t>
      </w:r>
    </w:p>
    <w:p>
      <w:r>
        <w:rPr>
          <w:b/>
        </w:rPr>
        <w:t xml:space="preserve">Tulos</w:t>
      </w:r>
    </w:p>
    <w:p>
      <w:r>
        <w:t xml:space="preserve">Miltä ajanjaksolta varhaisin Min Lexicon on peräisin?</w:t>
      </w:r>
    </w:p>
    <w:p>
      <w:r>
        <w:rPr>
          <w:b/>
        </w:rPr>
        <w:t xml:space="preserve">Esimerkki 8.1392</w:t>
      </w:r>
    </w:p>
    <w:p>
      <w:r>
        <w:t xml:space="preserve">Läpikulku: Rodolphe Töpffer, ranskankielinen sveitsiläinen, tuotti sarjakuvia vuodesta 1827 alkaen ja julkaisi teorioita sarjakuvan muodon taustalla. Sarjakuvia ilmestyi laajalti sanoma- ja aikakauslehdissä 1800-luvulta lähtien. Zig et Pucen menestys vuonna 1925 teki puhepallojen käytön eurooppalaisessa sarjakuvassa tunnetuksi, minkä jälkeen ranskalais-belgialaiset sarjakuvat alkoivat hallita sarjakuvaa. Tintin seikkailut, jolle on ominaista selkeä viivatyyli, julkaistiin ensimmäisen kerran sarjakuvana sanomalehtien sarjakuvaliitteissä vuodesta 1929 alkaen, ja siitä tuli ranskalais-belgialaisen sarjakuvan ikoni.</w:t>
      </w:r>
    </w:p>
    <w:p>
      <w:r>
        <w:rPr>
          <w:b/>
        </w:rPr>
        <w:t xml:space="preserve">Tulos</w:t>
      </w:r>
    </w:p>
    <w:p>
      <w:r>
        <w:t xml:space="preserve">Kuka alkoi tuottaa sarjakuvia ja teorioita niistä vuonna 1872?</w:t>
      </w:r>
    </w:p>
    <w:p>
      <w:r>
        <w:rPr>
          <w:b/>
        </w:rPr>
        <w:t xml:space="preserve">Tulos</w:t>
      </w:r>
    </w:p>
    <w:p>
      <w:r>
        <w:t xml:space="preserve">Millä vuosisadalla sarjakuvat olivat paikallista tuotantoa?</w:t>
      </w:r>
    </w:p>
    <w:p>
      <w:r>
        <w:rPr>
          <w:b/>
        </w:rPr>
        <w:t xml:space="preserve">Tulos</w:t>
      </w:r>
    </w:p>
    <w:p>
      <w:r>
        <w:t xml:space="preserve">Mikä vuoden 1925 pilapiirros teki puhekuplat epäsuosituiksi?</w:t>
      </w:r>
    </w:p>
    <w:p>
      <w:r>
        <w:rPr>
          <w:b/>
        </w:rPr>
        <w:t xml:space="preserve">Tulos</w:t>
      </w:r>
    </w:p>
    <w:p>
      <w:r>
        <w:t xml:space="preserve">Milloin "Tintin seikkailut" julkaistiin sarjattomana?</w:t>
      </w:r>
    </w:p>
    <w:p>
      <w:r>
        <w:rPr>
          <w:b/>
        </w:rPr>
        <w:t xml:space="preserve">Esimerkki 8.1393</w:t>
      </w:r>
    </w:p>
    <w:p>
      <w:r>
        <w:t xml:space="preserve">Läpikulku: Dunn ja Dunn keskittyivät oppimiseen mahdollisesti vaikuttavien ärsykkeiden tunnistamiseen ja kouluympäristön manipulointiin suunnilleen samaan aikaan, kun Joseph Renzulli suositteli vaihtelevia opetusstrategioita. Howard Gardner määritteli useita erilaisia modaliteetteja moniälykkyys-teorioissaan. Jungin teoksiin perustuvat Myers-Briggs Type Indicator ja Keirsey Temperament Sorter keskittyvät ymmärtämään, miten ihmisten persoonallisuus vaikuttaa heidän henkilökohtaiseen vuorovaikutukseensa ja miten tämä vaikuttaa siihen, miten yksilöt reagoivat toisiinsa oppimisympäristössä. David Kolbin ja Anthony Gregorcin Type Delineator noudattaa samanlaista mutta yksinkertaisempaa lähestymistapaa.</w:t>
      </w:r>
    </w:p>
    <w:p>
      <w:r>
        <w:rPr>
          <w:b/>
        </w:rPr>
        <w:t xml:space="preserve">Tulos</w:t>
      </w:r>
    </w:p>
    <w:p>
      <w:r>
        <w:t xml:space="preserve"> Kuka diskreditoi oppimiseen vaikuttavien ärsykkeiden tunnistamisen?</w:t>
      </w:r>
    </w:p>
    <w:p>
      <w:r>
        <w:rPr>
          <w:b/>
        </w:rPr>
        <w:t xml:space="preserve">Tulos</w:t>
      </w:r>
    </w:p>
    <w:p>
      <w:r>
        <w:t xml:space="preserve"> Kuka myös Dunnin ohella lannisti muita opettajan opintoja?</w:t>
      </w:r>
    </w:p>
    <w:p>
      <w:r>
        <w:rPr>
          <w:b/>
        </w:rPr>
        <w:t xml:space="preserve">Tulos</w:t>
      </w:r>
    </w:p>
    <w:p>
      <w:r>
        <w:t xml:space="preserve"> Kuka oli eri mieltä Type Delineatorin kanssa?</w:t>
      </w:r>
    </w:p>
    <w:p>
      <w:r>
        <w:rPr>
          <w:b/>
        </w:rPr>
        <w:t xml:space="preserve">Tulos</w:t>
      </w:r>
    </w:p>
    <w:p>
      <w:r>
        <w:t xml:space="preserve">Kenen työhön Keirsey Temperament Sorter ei perustunut?</w:t>
      </w:r>
    </w:p>
    <w:p>
      <w:r>
        <w:rPr>
          <w:b/>
        </w:rPr>
        <w:t xml:space="preserve">Tulos</w:t>
      </w:r>
    </w:p>
    <w:p>
      <w:r>
        <w:t xml:space="preserve">Kuka ei suositellut erilaisia strategioita?</w:t>
      </w:r>
    </w:p>
    <w:p>
      <w:r>
        <w:rPr>
          <w:b/>
        </w:rPr>
        <w:t xml:space="preserve">Esimerkki 8.1394</w:t>
      </w:r>
    </w:p>
    <w:p>
      <w:r>
        <w:t xml:space="preserve">Läpikulku: Se on saanut nimensä Northwesternin koulun värin mukaan. Fosterin ja Davisin asemat ovat kävelymatkan päässä kampuksen eteläpäästä, kun taas Noyesin asema on lähellä kampuksen pohjoispäätä. Centralin asema on lähellä Ryan Fieldiä, Northwesternin jalkapallostadionia. Evanston Davis Street Metra-asema palvelee Northwesternin kampusta Evanstonin keskustassa, ja Evanston Central Street Metra-asema on lähellä Ryan Fieldiä. Pace Suburban Bus Service ja CTA tarjoavat useita bussilinjoja, jotka kulkevat Evanstonin kampuksen kautta tai sen lähellä.</w:t>
      </w:r>
    </w:p>
    <w:p>
      <w:r>
        <w:rPr>
          <w:b/>
        </w:rPr>
        <w:t xml:space="preserve">Tulos</w:t>
      </w:r>
    </w:p>
    <w:p>
      <w:r>
        <w:t xml:space="preserve">Mikä on Chicagon liikennelaitoksen Centralin läpi kulkevan kohojunan nimi?</w:t>
      </w:r>
    </w:p>
    <w:p>
      <w:r>
        <w:rPr>
          <w:b/>
        </w:rPr>
        <w:t xml:space="preserve">Tulos</w:t>
      </w:r>
    </w:p>
    <w:p>
      <w:r>
        <w:t xml:space="preserve"> Minkä mukaan Chicagon Blue Line -junareitti nimettiin?</w:t>
      </w:r>
    </w:p>
    <w:p>
      <w:r>
        <w:rPr>
          <w:b/>
        </w:rPr>
        <w:t xml:space="preserve">Tulos</w:t>
      </w:r>
    </w:p>
    <w:p>
      <w:r>
        <w:t xml:space="preserve"> Mitkä juna-asemat ovat ajomatkan päässä kampuksen eteläpäästä?</w:t>
      </w:r>
    </w:p>
    <w:p>
      <w:r>
        <w:rPr>
          <w:b/>
        </w:rPr>
        <w:t xml:space="preserve">Tulos</w:t>
      </w:r>
    </w:p>
    <w:p>
      <w:r>
        <w:t xml:space="preserve"> Mikä juna-asema on lähellä kampuksen eteläpäätä?</w:t>
      </w:r>
    </w:p>
    <w:p>
      <w:r>
        <w:rPr>
          <w:b/>
        </w:rPr>
        <w:t xml:space="preserve">Tulos</w:t>
      </w:r>
    </w:p>
    <w:p>
      <w:r>
        <w:t xml:space="preserve"> Mikä on Northwesternin jalkapallostadionin nimi?</w:t>
      </w:r>
    </w:p>
    <w:p>
      <w:r>
        <w:rPr>
          <w:b/>
        </w:rPr>
        <w:t xml:space="preserve">Esimerkki 8.1395</w:t>
      </w:r>
    </w:p>
    <w:p>
      <w:r>
        <w:t xml:space="preserve">Läpikulku: Nykyinen uusklassinen arkkitehtuuri luokitellaan 2000-luvun ensimmäisestä vuosikymmenestä lähtien yleensä uuden klassisen arkkitehtuurin käsitteen alle. Joskus sitä kutsutaan myös uushistorismiksi/revivalismiksi, traditionalismiksi tai yksinkertaisesti uusklassiseksi arkkitehtuuriksi kuten historiallista tyyliä. Vilpittömästä perinteisen tyylin arkkitehtuurista, joka pitäytyy alueelliseen arkkitehtuuriin, materiaaleihin ja käsityötaitoon, käytetään useimmiten termiä perinteinen arkkitehtuuri (tai kansanomainen arkkitehtuuri). Driehaus-arkkitehtuuripalkinto myönnetään 2000-luvun perinteisen tai klassisen arkkitehtuurin merkittäville tekijöille, ja sen palkintosumma on kaksinkertainen modernistiseen Pritzker-palkintoon verrattuna.</w:t>
      </w:r>
    </w:p>
    <w:p>
      <w:r>
        <w:rPr>
          <w:b/>
        </w:rPr>
        <w:t xml:space="preserve">Tulos</w:t>
      </w:r>
    </w:p>
    <w:p>
      <w:r>
        <w:t xml:space="preserve">Mihin neoklassismi luokiteltiin 1900-luvulta alkaen?</w:t>
      </w:r>
    </w:p>
    <w:p>
      <w:r>
        <w:rPr>
          <w:b/>
        </w:rPr>
        <w:t xml:space="preserve">Tulos</w:t>
      </w:r>
    </w:p>
    <w:p>
      <w:r>
        <w:t xml:space="preserve">Mikä on uusi klassinen arkkitehtuuri, johon viitataan myös nimellä</w:t>
      </w:r>
    </w:p>
    <w:p>
      <w:r>
        <w:rPr>
          <w:b/>
        </w:rPr>
        <w:t xml:space="preserve">Tulos</w:t>
      </w:r>
    </w:p>
    <w:p>
      <w:r>
        <w:t xml:space="preserve">Mikä tarkoittaa arkkitehtuuria, jossa käytetään monenlaisia materiaaleja ja käsityötaitoja eri alueilta?</w:t>
      </w:r>
    </w:p>
    <w:p>
      <w:r>
        <w:rPr>
          <w:b/>
        </w:rPr>
        <w:t xml:space="preserve">Tulos</w:t>
      </w:r>
    </w:p>
    <w:p>
      <w:r>
        <w:t xml:space="preserve">Mitä myönnetään arkkitehdeille, jotka edistävät 2000-luvun klassista arkkitehtuuria?</w:t>
      </w:r>
    </w:p>
    <w:p>
      <w:r>
        <w:rPr>
          <w:b/>
        </w:rPr>
        <w:t xml:space="preserve">Esimerkki 8.1396</w:t>
      </w:r>
    </w:p>
    <w:p>
      <w:r>
        <w:t xml:space="preserve">Läpikulku: Sky UK Limited (aiemmin British Sky Broadcasting eli BSkyB) on brittiläinen televiestintäyhtiö, joka toimii Yhdistyneessä kuningaskunnassa. Sky tarjoaa televisio- ja laajakaista-internetpalveluja sekä kiinteän verkon puhelinpalveluja kuluttajille ja yrityksille Yhdistyneessä kuningaskunnassa. Se on Yhdistyneen kuningaskunnan suurin maksutelevisioyhtiö, jolla oli 11 miljoonaa asiakasta vuonna 2015. Se oli Yhdistyneen kuningaskunnan suosituin digitaalinen televisiopalvelu, kunnes Freeview ohitti sen huhtikuussa 2007. Sen pääkonttori sijaitsee Isleworthissa.</w:t>
      </w:r>
    </w:p>
    <w:p>
      <w:r>
        <w:rPr>
          <w:b/>
        </w:rPr>
        <w:t xml:space="preserve">Tulos</w:t>
      </w:r>
    </w:p>
    <w:p>
      <w:r>
        <w:t xml:space="preserve">Millä nimellä Sky UK Limited tunnetaan nyt?</w:t>
      </w:r>
    </w:p>
    <w:p>
      <w:r>
        <w:rPr>
          <w:b/>
        </w:rPr>
        <w:t xml:space="preserve">Tulos</w:t>
      </w:r>
    </w:p>
    <w:p>
      <w:r>
        <w:t xml:space="preserve">Mihin Sky UK Limited ei ole koskaan osallistunut?</w:t>
      </w:r>
    </w:p>
    <w:p>
      <w:r>
        <w:rPr>
          <w:b/>
        </w:rPr>
        <w:t xml:space="preserve">Tulos</w:t>
      </w:r>
    </w:p>
    <w:p>
      <w:r>
        <w:t xml:space="preserve">Kuinka monta asiakasta Sky UK Limited menetti maksutelevisiolähetystoiminnan harjoittajana vuonna 2015?</w:t>
      </w:r>
    </w:p>
    <w:p>
      <w:r>
        <w:rPr>
          <w:b/>
        </w:rPr>
        <w:t xml:space="preserve">Tulos</w:t>
      </w:r>
    </w:p>
    <w:p>
      <w:r>
        <w:t xml:space="preserve">Mikä oli Yhdistyneen kuningaskunnan vähiten suosittu tv-palvelu vuonna 2015?</w:t>
      </w:r>
    </w:p>
    <w:p>
      <w:r>
        <w:rPr>
          <w:b/>
        </w:rPr>
        <w:t xml:space="preserve">Tulos</w:t>
      </w:r>
    </w:p>
    <w:p>
      <w:r>
        <w:t xml:space="preserve">Mistä pääkonttori siirrettiin?</w:t>
      </w:r>
    </w:p>
    <w:p>
      <w:r>
        <w:rPr>
          <w:b/>
        </w:rPr>
        <w:t xml:space="preserve">Esimerkki 8.1397</w:t>
      </w:r>
    </w:p>
    <w:p>
      <w:r>
        <w:t xml:space="preserve">Läpikulku: Puuvillan menestyksekäs viljely edellyttää pitkää pakkasvapaata jaksoa, runsaasti auringonpaistetta ja kohtuullista sademäärää, joka on yleensä 600-1 200 mm (24-47 tuumaa). Maaperän on yleensä oltava melko raskas, vaikka ravinnepitoisuuden ei tarvitse olla poikkeuksellisen korkea. Nämä edellytykset täyttyvät yleensä pohjoisen ja eteläisen pallonpuoliskon kausittain kuivilla trooppisilla ja subtrooppisilla alueilla, mutta suuri osa nykyisin viljellystä puuvillasta viljellään alueilla, joilla on vähemmän sadetta ja jotka saavat vettä kastelemalla. Tietyn vuoden sadon tuotanto alkaa yleensä pian edellisen syksyn sadonkorjuun jälkeen. Puuvilla on luonnostaan monivuotinen kasvi, mutta sitä viljellään yksivuotisena tuholaisten torjumiseksi. Istutusajankohta keväällä pohjoisella pallonpuoliskolla vaihtelee helmikuun alusta kesäkuun alkuun. South Plains -niminen alue Yhdysvalloissa on maailman suurin yhtenäinen puuvillanviljelyalue. Vaikka puuvillaa viljelläänkin tällä alueella menestyksekkäästi kuivalla maalla (ilman kastelua), tasainen sato saadaan vain, jos turvaudutaan vahvasti Ogallalan pohjavesialueelta peräisin olevaan kasteluveteen. Koska puuvilla kestää jonkin verran suolaa ja kuivuutta, se on houkutteleva viljelykasvi kuivilla ja puolikuivilla alueilla. Vesivarojen niukentuessa kaikkialla maailmassa vesivaroihin tukeutuvat taloudet kohtaavat vaikeuksia ja konflikteja sekä mahdollisia ympäristöongelmia. Esimerkiksi epäasianmukaiset viljely- ja kastelujärjestelmät ovat johtaneet aavikoitumiseen alueilla Uzbekistanissa, jossa puuvilla on merkittävä vientituote. Neuvostoliiton aikana Aral-merta käytettiin maatalouden kasteluun, pääasiassa puuvillan kasteluun, ja nyt suolaantuminen on yleistä.</w:t>
      </w:r>
    </w:p>
    <w:p>
      <w:r>
        <w:rPr>
          <w:b/>
        </w:rPr>
        <w:t xml:space="preserve">Tulos</w:t>
      </w:r>
    </w:p>
    <w:p>
      <w:r>
        <w:t xml:space="preserve">Mikä on vähimmäissademäärä puuvillan kasvulle?</w:t>
      </w:r>
    </w:p>
    <w:p>
      <w:r>
        <w:rPr>
          <w:b/>
        </w:rPr>
        <w:t xml:space="preserve">Tulos</w:t>
      </w:r>
    </w:p>
    <w:p>
      <w:r>
        <w:t xml:space="preserve">Millaisessa sademäärässä puuvilla kasvaa mieluiten?</w:t>
      </w:r>
    </w:p>
    <w:p>
      <w:r>
        <w:rPr>
          <w:b/>
        </w:rPr>
        <w:t xml:space="preserve">Tulos</w:t>
      </w:r>
    </w:p>
    <w:p>
      <w:r>
        <w:t xml:space="preserve">Miksi puuvillaa viljellään alueellisena viljelykasvina?</w:t>
      </w:r>
    </w:p>
    <w:p>
      <w:r>
        <w:rPr>
          <w:b/>
        </w:rPr>
        <w:t xml:space="preserve">Tulos</w:t>
      </w:r>
    </w:p>
    <w:p>
      <w:r>
        <w:t xml:space="preserve">Missä päin Yhdysvaltoja pidetään maailman parhaana paikkana tuholaisten torjuntaan?</w:t>
      </w:r>
    </w:p>
    <w:p>
      <w:r>
        <w:rPr>
          <w:b/>
        </w:rPr>
        <w:t xml:space="preserve">Tulos</w:t>
      </w:r>
    </w:p>
    <w:p>
      <w:r>
        <w:t xml:space="preserve">Minkälaisten sietokykyjen vuoksi puuvilla on ihanteellinen viljelykasvi pohjoisella pallonpuoliskolla?</w:t>
      </w:r>
    </w:p>
    <w:p>
      <w:r>
        <w:rPr>
          <w:b/>
        </w:rPr>
        <w:t xml:space="preserve">Esimerkki 8.1398</w:t>
      </w:r>
    </w:p>
    <w:p>
      <w:r>
        <w:t xml:space="preserve">Läpikulku: Media-antropologia (tunnetaan myös nimellä media-antropologia tai joukkotiedotusvälineiden antropologia) painottaa etnografisia tutkimuksia keinona ymmärtää joukkotiedotusvälineiden tuottajia, yleisöjä ja muita kulttuurisia ja sosiaalisia näkökohtia. Tutkittavat etnografiset kontekstit vaihtelevat mediatuotannon konteksteista (esim. sanomalehtien uutishuoneiden etnografiat, toimittajien kenttätyöt, elokuvatuotanto) median vastaanottokonteksteihin, joissa seurataan yleisön jokapäiväisiä reaktioita mediaan. Muita tyyppejä ovat muun muassa verkkoantropologia, joka on suhteellisen uusi internet-tutkimuksen ala, sekä etnografiat, jotka koskevat muita tutkimusaloja, joihin media sattuu liittymään, kuten kehitystyötä, sosiaalisia liikkeitä tai terveyskasvatusta. Näiden lisäksi on monia klassisia etnografisia konteksteja, joissa tiedotusvälineet, kuten radio, lehdistö, uusi media ja televisio, ovat alkaneet näkyä 1990-luvun alusta lähtien.</w:t>
      </w:r>
    </w:p>
    <w:p>
      <w:r>
        <w:rPr>
          <w:b/>
        </w:rPr>
        <w:t xml:space="preserve">Tulos</w:t>
      </w:r>
    </w:p>
    <w:p>
      <w:r>
        <w:t xml:space="preserve">Mitä on joukkoviestinnän tutkimus?</w:t>
      </w:r>
    </w:p>
    <w:p>
      <w:r>
        <w:rPr>
          <w:b/>
        </w:rPr>
        <w:t xml:space="preserve">Tulos</w:t>
      </w:r>
    </w:p>
    <w:p>
      <w:r>
        <w:t xml:space="preserve">Millaiseen antropologiaan liittyy internet ja robotit?</w:t>
      </w:r>
    </w:p>
    <w:p>
      <w:r>
        <w:rPr>
          <w:b/>
        </w:rPr>
        <w:t xml:space="preserve">Tulos</w:t>
      </w:r>
    </w:p>
    <w:p>
      <w:r>
        <w:t xml:space="preserve">Mikä mediamuoto alkoi menettää läsnäoloaan 1990-luvulla?</w:t>
      </w:r>
    </w:p>
    <w:p>
      <w:r>
        <w:rPr>
          <w:b/>
        </w:rPr>
        <w:t xml:space="preserve">Esimerkki 8.1399</w:t>
      </w:r>
    </w:p>
    <w:p>
      <w:r>
        <w:t xml:space="preserve">Läpikulku: Fresnon "West Side", jota kutsutaan usein myös "Southwest Fresnoksi", on yksi kaupungin vanhimmista kaupunginosista. Alue sijaitsee 99-moottoritien (joka erottaa sen Fresnon keskustasta) lounaispuolella, 41-moottoritien länsipuolella ja Nielsen Avenuen (tai hiljattain rakennetun 180-moottoritien) eteläpuolella, ja se ulottuu kaupungin rajoille länteen ja etelään. Kaupunginosaa pidetään perinteisesti Fresnon afroamerikkalaisen yhteisön keskuksena. Se on kulttuurisesti monimuotoinen, ja siihen kuuluu myös merkittäviä meksikolais-amerikkalaisia ja aasialais-amerikkalaisia (pääasiassa hmong- tai laosilaisia) väestöjä.</w:t>
      </w:r>
    </w:p>
    <w:p>
      <w:r>
        <w:rPr>
          <w:b/>
        </w:rPr>
        <w:t xml:space="preserve">Tulos</w:t>
      </w:r>
    </w:p>
    <w:p>
      <w:r>
        <w:t xml:space="preserve">Mikä on West Sidesta länteen?</w:t>
      </w:r>
    </w:p>
    <w:p>
      <w:r>
        <w:rPr>
          <w:b/>
        </w:rPr>
        <w:t xml:space="preserve">Tulos</w:t>
      </w:r>
    </w:p>
    <w:p>
      <w:r>
        <w:t xml:space="preserve">Mikä jakaa Fresnon keskustan?</w:t>
      </w:r>
    </w:p>
    <w:p>
      <w:r>
        <w:rPr>
          <w:b/>
        </w:rPr>
        <w:t xml:space="preserve">Tulos</w:t>
      </w:r>
    </w:p>
    <w:p>
      <w:r>
        <w:t xml:space="preserve">Mikä on etninen yhteisö, joka perinteisesti löytyy keskustasta?</w:t>
      </w:r>
    </w:p>
    <w:p>
      <w:r>
        <w:rPr>
          <w:b/>
        </w:rPr>
        <w:t xml:space="preserve">Tulos</w:t>
      </w:r>
    </w:p>
    <w:p>
      <w:r>
        <w:t xml:space="preserve">Mitä erityisryhmiä meksikolaisamerikkalaisessa väestössä on?</w:t>
      </w:r>
    </w:p>
    <w:p>
      <w:r>
        <w:rPr>
          <w:b/>
        </w:rPr>
        <w:t xml:space="preserve">Tulos</w:t>
      </w:r>
    </w:p>
    <w:p>
      <w:r>
        <w:t xml:space="preserve">Mikä on merkittävää Fresnon keskustan iässä?</w:t>
      </w:r>
    </w:p>
    <w:p>
      <w:r>
        <w:rPr>
          <w:b/>
        </w:rPr>
        <w:t xml:space="preserve">Esimerkki 8.1400</w:t>
      </w:r>
    </w:p>
    <w:p>
      <w:r>
        <w:t xml:space="preserve">Läpikulku: Mu'awiyah otti käyttöön postipalvelun, Abd al-Malik laajensi sen koko valtakuntaansa, ja Walid käytti sitä täysimääräisesti hyväkseen. Umayyadikalifi Abd al-Malik kehitti säännöllisen postipalvelun. Umar bin Abdul-Aziz kehitti sitä edelleen rakentamalla karavaanareita Khurasanin valtatien varrelle. Hevosreleitä käytettiin lähetysten kuljettamiseen kalifin ja hänen maakuntiin lähettämiensä edustajien ja virkamiesten välillä. Tärkeimmät valtatiet oli jaettu 19 kilometrin (12 mailin) pituisiin vaiheisiin, ja jokaisessa vaiheessa oli hevosia, aaseja tai kameleita valmiina kuljettamaan postia. Palvelu vastasi ensisijaisesti hallituksen virkamiesten tarpeita, mutta myös matkustajat ja heidän tärkeät lähetyksensä hyötyivät järjestelmästä. Postivaunuja käytettiin myös joukkojen nopeaan kuljettamiseen. Ne pystyivät kuljettamaan kerrallaan 50-100 miestä. Kuvernööri Yusuf bin Umarin aikana Irakin postilaitos maksoi 4 000 000 dirhamia vuodessa.</w:t>
      </w:r>
    </w:p>
    <w:p>
      <w:r>
        <w:rPr>
          <w:b/>
        </w:rPr>
        <w:t xml:space="preserve">Tulos</w:t>
      </w:r>
    </w:p>
    <w:p>
      <w:r>
        <w:t xml:space="preserve">Kuka lopetti postipalvelun?</w:t>
      </w:r>
    </w:p>
    <w:p>
      <w:r>
        <w:rPr>
          <w:b/>
        </w:rPr>
        <w:t xml:space="preserve">Tulos</w:t>
      </w:r>
    </w:p>
    <w:p>
      <w:r>
        <w:t xml:space="preserve">Kuka supisti postin ulottuvuutta koko valtakunnassaan?</w:t>
      </w:r>
    </w:p>
    <w:p>
      <w:r>
        <w:rPr>
          <w:b/>
        </w:rPr>
        <w:t xml:space="preserve">Tulos</w:t>
      </w:r>
    </w:p>
    <w:p>
      <w:r>
        <w:t xml:space="preserve">Kuka lopetti hevosten käytön postipalvelussa?</w:t>
      </w:r>
    </w:p>
    <w:p>
      <w:r>
        <w:rPr>
          <w:b/>
        </w:rPr>
        <w:t xml:space="preserve">Tulos</w:t>
      </w:r>
    </w:p>
    <w:p>
      <w:r>
        <w:t xml:space="preserve">Mikä palvelu vastasi ensisijaisesti yksityishenkilöiden tarpeita? </w:t>
      </w:r>
    </w:p>
    <w:p>
      <w:r>
        <w:rPr>
          <w:b/>
        </w:rPr>
        <w:t xml:space="preserve">Tulos</w:t>
      </w:r>
    </w:p>
    <w:p>
      <w:r>
        <w:t xml:space="preserve">Mitä Irakin postilaitos maksoi Abd al-Malikin aikana vuodessa?</w:t>
      </w:r>
    </w:p>
    <w:p>
      <w:r>
        <w:rPr>
          <w:b/>
        </w:rPr>
        <w:t xml:space="preserve">Esimerkki 8.1401</w:t>
      </w:r>
    </w:p>
    <w:p>
      <w:r>
        <w:t xml:space="preserve">Läpikulku: Vuosina 1909-10 jalkapallo joutui kriisiin, joka johtui siitä, että vuosien 1905-06 uudistukset eivät olleet onnistuneet ratkaisemaan vakavien loukkaantumisten ongelmaa. Vallitsi huolestunut ja epäluuloinen ilmapiiri, ja kriisin kehittyessä Harvardin, Yalen ja Princetonin presidentit kehittivät hankkeen urheilun uudistamiseksi ja mahdollisten radikaalien muutosten estämiseksi, jotka hallitus olisi pakottanut urheiluun. Yalen presidentti Arthur Hadley, Harvardin presidentti A. Lawrence Lowell ja Princetonin presidentti Woodrow Wilson pyrkivät kehittämään maltillisia muutoksia loukkaantumisten vähentämiseksi. Heidän pyrkimyksiään kuitenkin hillitsi kapina sääntökomiteaa vastaan ja yliopistojen välisen urheiluliiton (Intercollegiate Athletic Association) perustaminen. Kolme suurta oli yrittänyt toimia enemmistöstä riippumatta, mutta muutokset vähensivät loukkaantumisia.</w:t>
      </w:r>
    </w:p>
    <w:p>
      <w:r>
        <w:rPr>
          <w:b/>
        </w:rPr>
        <w:t xml:space="preserve">Tulos</w:t>
      </w:r>
    </w:p>
    <w:p>
      <w:r>
        <w:t xml:space="preserve">Kuka yritti toteuttaa jalkapallouudistustoimenpiteitä?</w:t>
      </w:r>
    </w:p>
    <w:p>
      <w:r>
        <w:rPr>
          <w:b/>
        </w:rPr>
        <w:t xml:space="preserve">Tulos</w:t>
      </w:r>
    </w:p>
    <w:p>
      <w:r>
        <w:t xml:space="preserve">Mistä alkoi kapina vanhoja jalkapallotoimenpiteitä vastaan?</w:t>
      </w:r>
    </w:p>
    <w:p>
      <w:r>
        <w:rPr>
          <w:b/>
        </w:rPr>
        <w:t xml:space="preserve">Tulos</w:t>
      </w:r>
    </w:p>
    <w:p>
      <w:r>
        <w:t xml:space="preserve">Kuka oli Yalen varapresidentti kapinan aikana?</w:t>
      </w:r>
    </w:p>
    <w:p>
      <w:r>
        <w:rPr>
          <w:b/>
        </w:rPr>
        <w:t xml:space="preserve">Tulos</w:t>
      </w:r>
    </w:p>
    <w:p>
      <w:r>
        <w:t xml:space="preserve">Kuka edusti Harvardia sääntömuutoskeskustelujen jälkeen?</w:t>
      </w:r>
    </w:p>
    <w:p>
      <w:r>
        <w:rPr>
          <w:b/>
        </w:rPr>
        <w:t xml:space="preserve">Tulos</w:t>
      </w:r>
    </w:p>
    <w:p>
      <w:r>
        <w:t xml:space="preserve">Kuka edusti Princetonia ennen sääntömuutoskeskusteluja?</w:t>
      </w:r>
    </w:p>
    <w:p>
      <w:r>
        <w:rPr>
          <w:b/>
        </w:rPr>
        <w:t xml:space="preserve">Esimerkki 8.1402</w:t>
      </w:r>
    </w:p>
    <w:p>
      <w:r>
        <w:t xml:space="preserve">Läpikulku: Hehkulamppuja on monen muotoisia ja kokoisia. Joillakin alueilla muotojen nimet voivat olla hieman erilaiset. Monilla näistä muodoista on nimitys, joka koostuu yhdestä tai useammasta kirjaimesta, jota seuraa yksi tai useampi numero, esim. A55 tai PAR38. Kirjaimet kuvaavat lampun muotoa. Numerot kuvaavat suurinta halkaisijaa, joka on joko 1⁄8 tuumaa tai millimetrejä muodosta ja alueesta riippuen. Esimerkiksi 63 mm:n heijastimet merkitään nimellä R63, mutta Yhdysvalloissa ne tunnetaan nimellä R20 (2,5 tuumaa). Molemmilla alueilla PAR38-heijastin tunnetaan kuitenkin nimellä PAR38.</w:t>
      </w:r>
    </w:p>
    <w:p>
      <w:r>
        <w:rPr>
          <w:b/>
        </w:rPr>
        <w:t xml:space="preserve">Tulos</w:t>
      </w:r>
    </w:p>
    <w:p>
      <w:r>
        <w:t xml:space="preserve">Mitä ei ole olemassa eri muotoisia ja kokoisia?</w:t>
      </w:r>
    </w:p>
    <w:p>
      <w:r>
        <w:rPr>
          <w:b/>
        </w:rPr>
        <w:t xml:space="preserve">Tulos</w:t>
      </w:r>
    </w:p>
    <w:p>
      <w:r>
        <w:t xml:space="preserve">Mikä ei ole erilaista joillakin alueilla?</w:t>
      </w:r>
    </w:p>
    <w:p>
      <w:r>
        <w:rPr>
          <w:b/>
        </w:rPr>
        <w:t xml:space="preserve">Tulos</w:t>
      </w:r>
    </w:p>
    <w:p>
      <w:r>
        <w:t xml:space="preserve">Miten hehkulamppuja ei nimetä?</w:t>
      </w:r>
    </w:p>
    <w:p>
      <w:r>
        <w:rPr>
          <w:b/>
        </w:rPr>
        <w:t xml:space="preserve">Tulos</w:t>
      </w:r>
    </w:p>
    <w:p>
      <w:r>
        <w:t xml:space="preserve">Mitä kirjaimet eivät saa merkitä polttimossa?</w:t>
      </w:r>
    </w:p>
    <w:p>
      <w:r>
        <w:rPr>
          <w:b/>
        </w:rPr>
        <w:t xml:space="preserve">Tulos</w:t>
      </w:r>
    </w:p>
    <w:p>
      <w:r>
        <w:t xml:space="preserve">Mitä numeroa ei ole polttimossa?</w:t>
      </w:r>
    </w:p>
    <w:p>
      <w:r>
        <w:rPr>
          <w:b/>
        </w:rPr>
        <w:t xml:space="preserve">Esimerkki 8.1403</w:t>
      </w:r>
    </w:p>
    <w:p>
      <w:r>
        <w:t xml:space="preserve">Läpikulku: Tuloista 138,1 miljoonaa dollaria on kertynyt Ison-Britannian markkinoilta ja 199,8 miljoonaa dollaria Pohjois-Amerikasta.</w:t>
      </w:r>
    </w:p>
    <w:p>
      <w:r>
        <w:rPr>
          <w:b/>
        </w:rPr>
        <w:t xml:space="preserve">Tulos</w:t>
      </w:r>
    </w:p>
    <w:p>
      <w:r>
        <w:t xml:space="preserve">Kuinka paljon Spectre on tuottanut maailmanlaajuisesti 21. helmikuuta 2006 mennessä?</w:t>
      </w:r>
    </w:p>
    <w:p>
      <w:r>
        <w:rPr>
          <w:b/>
        </w:rPr>
        <w:t xml:space="preserve">Tulos</w:t>
      </w:r>
    </w:p>
    <w:p>
      <w:r>
        <w:t xml:space="preserve">138,1 miljoonaa dollaria on tuotettu ranskalaisesta mitä?</w:t>
      </w:r>
    </w:p>
    <w:p>
      <w:r>
        <w:rPr>
          <w:b/>
        </w:rPr>
        <w:t xml:space="preserve">Tulos</w:t>
      </w:r>
    </w:p>
    <w:p>
      <w:r>
        <w:t xml:space="preserve">Kreikasta on kertynyt 199,8 miljoonaa dollaria, mitä?</w:t>
      </w:r>
    </w:p>
    <w:p>
      <w:r>
        <w:rPr>
          <w:b/>
        </w:rPr>
        <w:t xml:space="preserve">Tulos</w:t>
      </w:r>
    </w:p>
    <w:p>
      <w:r>
        <w:t xml:space="preserve">Mihin mennessä Spectre tuotti maailmanlaajuisesti 929,3 miljoonaa dollaria?</w:t>
      </w:r>
    </w:p>
    <w:p>
      <w:r>
        <w:rPr>
          <w:b/>
        </w:rPr>
        <w:t xml:space="preserve">Esimerkki 8.1404</w:t>
      </w:r>
    </w:p>
    <w:p>
      <w:r>
        <w:t xml:space="preserve">Läpikulku: Puhehavainnon ja artikulaation tutkimuksen tulokset ja oivallukset vaikeuttavat perinteistä ja jokseenkin intuitiivista ajatusta siitä, että keskenään vaihdettavat allofonit mielletään samaksi foneemiksi. Ensinnäkin saman foneemin vaihtuneet allofonit voivat johtaa tunnistamattomiin sanoihin. Toiseksi, todellinen puhe, jopa sanatasolla, on hyvin yhteisesti artikuloitua, joten on ongelmallista olettaa, että sanoja voidaan pilkkoa yksinkertaisiin segmentteihin ilman, että se vaikuttaa puheen havaitsemiseen.</w:t>
      </w:r>
    </w:p>
    <w:p>
      <w:r>
        <w:rPr>
          <w:b/>
        </w:rPr>
        <w:t xml:space="preserve">Tulos</w:t>
      </w:r>
    </w:p>
    <w:p>
      <w:r>
        <w:t xml:space="preserve">Miten puheen havaitsemisen ja artikulaation havainnot ja oivallukset vaikuttavat aiempiin ja perinteisempiin yhdyssanoihin?</w:t>
      </w:r>
    </w:p>
    <w:p>
      <w:r>
        <w:rPr>
          <w:b/>
        </w:rPr>
        <w:t xml:space="preserve">Tulos</w:t>
      </w:r>
    </w:p>
    <w:p>
      <w:r>
        <w:t xml:space="preserve">Miten saman allofonin fenomien vaihtaminen toisiinsa tekee sanoja?</w:t>
      </w:r>
    </w:p>
    <w:p>
      <w:r>
        <w:rPr>
          <w:b/>
        </w:rPr>
        <w:t xml:space="preserve">Tulos</w:t>
      </w:r>
    </w:p>
    <w:p>
      <w:r>
        <w:t xml:space="preserve">Mihin liitosfenomit vaikuttavat?</w:t>
      </w:r>
    </w:p>
    <w:p>
      <w:r>
        <w:rPr>
          <w:b/>
        </w:rPr>
        <w:t xml:space="preserve">Tulos</w:t>
      </w:r>
    </w:p>
    <w:p>
      <w:r>
        <w:t xml:space="preserve">Mikä voi johtaa tunnistettaviin sanoihin?</w:t>
      </w:r>
    </w:p>
    <w:p>
      <w:r>
        <w:rPr>
          <w:b/>
        </w:rPr>
        <w:t xml:space="preserve">Tulos</w:t>
      </w:r>
    </w:p>
    <w:p>
      <w:r>
        <w:t xml:space="preserve">Mikä vaikeuttaa perinteisiä käsityksiä siitä, että foneemit mielletään samoiksi allofoneiksi?</w:t>
      </w:r>
    </w:p>
    <w:p>
      <w:r>
        <w:rPr>
          <w:b/>
        </w:rPr>
        <w:t xml:space="preserve">Esimerkki 8.1405</w:t>
      </w:r>
    </w:p>
    <w:p>
      <w:r>
        <w:t xml:space="preserve">Läpikulku: FC Utrecht pelaa stadionilla Nieuw Galgenwaard. Siellä toimii myös Alankomaiden suurin (amatööri)urheiluseura Kampong (4 500 jäsentä), SV Kampong. Kampongissa pelataan kenttäjääkiekkoa, jalkapalloa, krikettiä, tennistä, squashia ja jeu de boulesia. Kampongin miesten ja naisten huippujääkiekkojoukkueet pelaavat Alankomaiden korkeimmassa jääkiekkosarjassa, Rabohoofdklasse:ssa.Utrechtissa toimii myös pesäpallo- ja Sofball-seura: UVV, joka pelaa Alankomaiden korkeimmassa pesäpallosarjassa: de Hoofdklasse. Utrechtin vesiväyliä käyttävät useat soutuseurat. Viking on suuri yleisölle avoin seura, ja opiskelijaseurat Orca ja Triton kilpailevat vuosittain Varsityssä.</w:t>
      </w:r>
    </w:p>
    <w:p>
      <w:r>
        <w:rPr>
          <w:b/>
        </w:rPr>
        <w:t xml:space="preserve">Tulos</w:t>
      </w:r>
    </w:p>
    <w:p>
      <w:r>
        <w:t xml:space="preserve">Mikä on Euroopan suurin amatööriurheiluseura?</w:t>
      </w:r>
    </w:p>
    <w:p>
      <w:r>
        <w:rPr>
          <w:b/>
        </w:rPr>
        <w:t xml:space="preserve">Tulos</w:t>
      </w:r>
    </w:p>
    <w:p>
      <w:r>
        <w:t xml:space="preserve">Mitä urheilulajeja Euroopan suurin urheilukerho tarjoaa?</w:t>
      </w:r>
    </w:p>
    <w:p>
      <w:r>
        <w:rPr>
          <w:b/>
        </w:rPr>
        <w:t xml:space="preserve">Tulos</w:t>
      </w:r>
    </w:p>
    <w:p>
      <w:r>
        <w:t xml:space="preserve">Mitkä opiskelijakerhot ovat avoinna yleisölle?</w:t>
      </w:r>
    </w:p>
    <w:p>
      <w:r>
        <w:rPr>
          <w:b/>
        </w:rPr>
        <w:t xml:space="preserve">Tulos</w:t>
      </w:r>
    </w:p>
    <w:p>
      <w:r>
        <w:t xml:space="preserve">Millä stadionilla yliopistojoukkueen jalkapallojoukkue pelaa?</w:t>
      </w:r>
    </w:p>
    <w:p>
      <w:r>
        <w:rPr>
          <w:b/>
        </w:rPr>
        <w:t xml:space="preserve">Esimerkki 8.1406</w:t>
      </w:r>
    </w:p>
    <w:p>
      <w:r>
        <w:t xml:space="preserve">Läpikulku: Internet-palveluntarjoajat ovat Internet-palveluntarjoajia, jotka tarjoavat palveluja ilmaiseksi. Monet ilmaiset Internet-palveluntarjoajat näyttävät mainoksia, kun käyttäjä on yhteydessä Internetiin; kuten kaupallinen televisio, ne tavallaan myyvät käyttäjän huomion mainostajalle. Muita ilmaisia Internet-palveluntarjoajia, joita kutsutaan joskus freeneteiksi, ylläpidetään voittoa tavallisesti vapaaehtoisvoimin.[Viittaus tarvitaan].</w:t>
      </w:r>
    </w:p>
    <w:p>
      <w:r>
        <w:rPr>
          <w:b/>
        </w:rPr>
        <w:t xml:space="preserve">Tulos</w:t>
      </w:r>
    </w:p>
    <w:p>
      <w:r>
        <w:t xml:space="preserve">Minkälaiset Internet-palveluntarjoajat ovat vapaita rajoituksista?</w:t>
      </w:r>
    </w:p>
    <w:p>
      <w:r>
        <w:rPr>
          <w:b/>
        </w:rPr>
        <w:t xml:space="preserve">Tulos</w:t>
      </w:r>
    </w:p>
    <w:p>
      <w:r>
        <w:t xml:space="preserve">Kuka ottaa vastaan lahjoituksia sen sijaan, että veloittaisi palveluista?</w:t>
      </w:r>
    </w:p>
    <w:p>
      <w:r>
        <w:rPr>
          <w:b/>
        </w:rPr>
        <w:t xml:space="preserve">Tulos</w:t>
      </w:r>
    </w:p>
    <w:p>
      <w:r>
        <w:t xml:space="preserve">Millainen televisio on ilmainen Internet-palveluntarjoaja?</w:t>
      </w:r>
    </w:p>
    <w:p>
      <w:r>
        <w:rPr>
          <w:b/>
        </w:rPr>
        <w:t xml:space="preserve">Tulos</w:t>
      </w:r>
    </w:p>
    <w:p>
      <w:r>
        <w:t xml:space="preserve">Mikä on voittoa tavoittelevien Internet-palveluntarjoajien nimi?</w:t>
      </w:r>
    </w:p>
    <w:p>
      <w:r>
        <w:rPr>
          <w:b/>
        </w:rPr>
        <w:t xml:space="preserve">Esimerkki 8.1407</w:t>
      </w:r>
    </w:p>
    <w:p>
      <w:r>
        <w:t xml:space="preserve">Läpikulku: Jos Espanjan monarkki joskus kieltäytyisi omantunnostaan antamasta kuninkaallista suostumusta, nykyisen perustuslain nojalla ei olisi mahdollista soveltaa samanlaista menettelyä kuin Belgian kuningas Baudouinin vastalauseen käsittelyssä. Jos hallitsija joskus julistettaisiin kyvyttömäksi hoitamaan kuninkaallista valtaa, hänen valtaoikeuksiaan ei siirrettäisi kabinetille, kunnes parlamentti nimittäisi sijaisen. Sen sijaan perustuslaki määrää, että perimysjärjestyksessä seuraavasta täysi-ikäisestä henkilöstä tulisi välittömästi regentti. Jos Juan Carlos olisi siis noudattanut Belgian esimerkkiä vuonna 2005 tai 2010, hänen julistautumisensa työkyvyttömäksi olisi siirtänyt vallan Felipelle, joka oli tuolloinen perillinen.</w:t>
      </w:r>
    </w:p>
    <w:p>
      <w:r>
        <w:rPr>
          <w:b/>
        </w:rPr>
        <w:t xml:space="preserve">Tulos</w:t>
      </w:r>
    </w:p>
    <w:p>
      <w:r>
        <w:t xml:space="preserve">Mitä tapahtuu, jos Espanjan hallitsija todetaan kykeneväksi hoitamaan kuninkaallista valtaa?</w:t>
      </w:r>
    </w:p>
    <w:p>
      <w:r>
        <w:rPr>
          <w:b/>
        </w:rPr>
        <w:t xml:space="preserve">Tulos</w:t>
      </w:r>
    </w:p>
    <w:p>
      <w:r>
        <w:t xml:space="preserve">Jos Juan Carlos olisi julistettu kyvykkääksi, kuka olisi saanut vallan?</w:t>
      </w:r>
    </w:p>
    <w:p>
      <w:r>
        <w:rPr>
          <w:b/>
        </w:rPr>
        <w:t xml:space="preserve">Tulos</w:t>
      </w:r>
    </w:p>
    <w:p>
      <w:r>
        <w:t xml:space="preserve">Kuka on Juan Carlosin nykyinen perillinen?</w:t>
      </w:r>
    </w:p>
    <w:p>
      <w:r>
        <w:rPr>
          <w:b/>
        </w:rPr>
        <w:t xml:space="preserve">Tulos</w:t>
      </w:r>
    </w:p>
    <w:p>
      <w:r>
        <w:t xml:space="preserve">Kuka saa vallan, jos hallitsija julistetaan kyvykkääksi?</w:t>
      </w:r>
    </w:p>
    <w:p>
      <w:r>
        <w:rPr>
          <w:b/>
        </w:rPr>
        <w:t xml:space="preserve">Esimerkki 8.1408</w:t>
      </w:r>
    </w:p>
    <w:p>
      <w:r>
        <w:t xml:space="preserve">Läpikulku: Hankkeessa on noudatettava kaavoitus- ja rakennusmääräyksiä. Sääntöjen vastaisen hankkeen rakentaminen ei hyödytä omistajaa. Jotkin lakisääteiset vaatimukset johtuvat malum in se -näkökohdista eli halusta estää kiistatta huonoja asioita - kuten siltojen sortumisia tai räjähdyksiä. Toiset lakisääteiset vaatimukset johtuvat malum prohibitum -näkökohdista eli asioista, jotka ovat tapana tai odotusarvo, kuten yritysten eristäminen liikekortteliin ja asuntojen eristäminen asuinkortteliin. Asianajaja voi hakea muutoksia tai poikkeuksia lakiin, joka koskee maata, jolle rakennus rakennetaan, joko väittämällä, että sääntöä ei voida soveltaa (sillan rakenne ei aiheuta romahdusta), tai että käytäntöä ei enää tarvita (asuintilojen hyväksyntä on kasvanut yhteisössä).</w:t>
      </w:r>
    </w:p>
    <w:p>
      <w:r>
        <w:rPr>
          <w:b/>
        </w:rPr>
        <w:t xml:space="preserve">Tulos</w:t>
      </w:r>
    </w:p>
    <w:p>
      <w:r>
        <w:t xml:space="preserve">Mitä asianajajan on noudatettava?</w:t>
      </w:r>
    </w:p>
    <w:p>
      <w:r>
        <w:rPr>
          <w:b/>
        </w:rPr>
        <w:t xml:space="preserve">Tulos</w:t>
      </w:r>
    </w:p>
    <w:p>
      <w:r>
        <w:t xml:space="preserve">Kuka ei hyödy, kun hanke ei noudata asuinaluetta?</w:t>
      </w:r>
    </w:p>
    <w:p>
      <w:r>
        <w:rPr>
          <w:b/>
        </w:rPr>
        <w:t xml:space="preserve">Tulos</w:t>
      </w:r>
    </w:p>
    <w:p>
      <w:r>
        <w:t xml:space="preserve">Mistä tulevat poikkeukset, jotka estävät pahoja asioita?</w:t>
      </w:r>
    </w:p>
    <w:p>
      <w:r>
        <w:rPr>
          <w:b/>
        </w:rPr>
        <w:t xml:space="preserve">Tulos</w:t>
      </w:r>
    </w:p>
    <w:p>
      <w:r>
        <w:t xml:space="preserve">Mikä on yksi tapa, jolla asianajaja yrittää saada liikekorttelin muuttumaan?</w:t>
      </w:r>
    </w:p>
    <w:p>
      <w:r>
        <w:rPr>
          <w:b/>
        </w:rPr>
        <w:t xml:space="preserve">Tulos</w:t>
      </w:r>
    </w:p>
    <w:p>
      <w:r>
        <w:t xml:space="preserve">Miten tapa tai odotukset vaikuttavat rakennukseen ennen sen rakentamista?</w:t>
      </w:r>
    </w:p>
    <w:p>
      <w:r>
        <w:rPr>
          <w:b/>
        </w:rPr>
        <w:t xml:space="preserve">Esimerkki 8.1409</w:t>
      </w:r>
    </w:p>
    <w:p>
      <w:r>
        <w:t xml:space="preserve">Läpikulku: Kansallisarkisto ilmoitti toukokuussa 2008 viisivuotisesta sopimuksesta, jonka mukaan se digitoi valikoituja arkistoja, kuten koko Yhdysvaltain liittovaltion väestönlaskentakokoelman vuosilta 1790-1930, matkustajaluettelot vuosilta 1820-1960 sekä ensimmäisen ja toisen maailmansodan aikaisten kutsuntojen rekisteröintikortit. Kumppanuussopimuksen mukaan Ancestry.com saa käyttää digitoituja arkistoja yksinoikeudella viiden vuoden ajan, jonka jälkeen digitaaliset arkistot luovutetaan kansallisarkistolle.</w:t>
      </w:r>
    </w:p>
    <w:p>
      <w:r>
        <w:rPr>
          <w:b/>
        </w:rPr>
        <w:t xml:space="preserve">Tulos</w:t>
      </w:r>
    </w:p>
    <w:p>
      <w:r>
        <w:t xml:space="preserve">Mitä Ancestry.com ilmoitti toukokuussa 2008?</w:t>
      </w:r>
    </w:p>
    <w:p>
      <w:r>
        <w:rPr>
          <w:b/>
        </w:rPr>
        <w:t xml:space="preserve">Tulos</w:t>
      </w:r>
    </w:p>
    <w:p>
      <w:r>
        <w:t xml:space="preserve">Kuinka kauas taaksepäin Ancestry.comilla on sukututkimusta koskevia tietoja?</w:t>
      </w:r>
    </w:p>
    <w:p>
      <w:r>
        <w:rPr>
          <w:b/>
        </w:rPr>
        <w:t xml:space="preserve">Tulos</w:t>
      </w:r>
    </w:p>
    <w:p>
      <w:r>
        <w:t xml:space="preserve">Kuinka monta vuotta Ancestry.com on ollut näkyvästi esillä verkossa?</w:t>
      </w:r>
    </w:p>
    <w:p>
      <w:r>
        <w:rPr>
          <w:b/>
        </w:rPr>
        <w:t xml:space="preserve">Tulos</w:t>
      </w:r>
    </w:p>
    <w:p>
      <w:r>
        <w:t xml:space="preserve">Minä vuonna tehtiin Yhdysvaltojen ensimmäinen väestönlaskenta?</w:t>
      </w:r>
    </w:p>
    <w:p>
      <w:r>
        <w:rPr>
          <w:b/>
        </w:rPr>
        <w:t xml:space="preserve">Tulos</w:t>
      </w:r>
    </w:p>
    <w:p>
      <w:r>
        <w:t xml:space="preserve">Mikä kuukausi merkitsi ensimmäisen maailmansodan alkua?</w:t>
      </w:r>
    </w:p>
    <w:p>
      <w:r>
        <w:rPr>
          <w:b/>
        </w:rPr>
        <w:t xml:space="preserve">Esimerkki 8.1410</w:t>
      </w:r>
    </w:p>
    <w:p>
      <w:r>
        <w:t xml:space="preserve">Läpikulku: Aineen luonteesta ja määritelmästä - kuten muista tieteen ja filosofian keskeisistä käsitteistä - on käyty paljon keskustelua. Onko olemassa vain yhtä ainelajia (hyle), josta kaikki on tehty, vai onko niitä useita? Onko aine jatkuva aine, joka kykenee ilmaisemaan useita muotoja (hylomorfismi), vai onko se joukko erillisiä, muuttumattomia ainesosia (atomismi)? Onko sillä luontaisia ominaisuuksia (substanssiteoria) vai puuttuuko ne (prima materia)?</w:t>
      </w:r>
    </w:p>
    <w:p>
      <w:r>
        <w:rPr>
          <w:b/>
        </w:rPr>
        <w:t xml:space="preserve">Tulos</w:t>
      </w:r>
    </w:p>
    <w:p>
      <w:r>
        <w:t xml:space="preserve">Mistä ei ole koskaan keskusteltu? </w:t>
      </w:r>
    </w:p>
    <w:p>
      <w:r>
        <w:rPr>
          <w:b/>
        </w:rPr>
        <w:t xml:space="preserve">Tulos</w:t>
      </w:r>
    </w:p>
    <w:p>
      <w:r>
        <w:t xml:space="preserve">Mikä on hylomorfismin vastakohta?</w:t>
      </w:r>
    </w:p>
    <w:p>
      <w:r>
        <w:rPr>
          <w:b/>
        </w:rPr>
        <w:t xml:space="preserve">Tulos</w:t>
      </w:r>
    </w:p>
    <w:p>
      <w:r>
        <w:t xml:space="preserve">Mikä on atomismin vastakohta?</w:t>
      </w:r>
    </w:p>
    <w:p>
      <w:r>
        <w:rPr>
          <w:b/>
        </w:rPr>
        <w:t xml:space="preserve">Tulos</w:t>
      </w:r>
    </w:p>
    <w:p>
      <w:r>
        <w:t xml:space="preserve">Mikä on termi nollalajeille? </w:t>
      </w:r>
    </w:p>
    <w:p>
      <w:r>
        <w:rPr>
          <w:b/>
        </w:rPr>
        <w:t xml:space="preserve">Tulos</w:t>
      </w:r>
    </w:p>
    <w:p>
      <w:r>
        <w:t xml:space="preserve">Mikä on termi, jolla tarkoitetaan ominaisuuksien puuttumista ja sitten niiden saamista? </w:t>
      </w:r>
    </w:p>
    <w:p>
      <w:r>
        <w:rPr>
          <w:b/>
        </w:rPr>
        <w:t xml:space="preserve">Esimerkki 8.1411</w:t>
      </w:r>
    </w:p>
    <w:p>
      <w:r>
        <w:t xml:space="preserve">Läpikulku: Ne ovat lähinnä leukoja ja mineralisoituneita putkia, joita jotkut lajit erittivät. Vaikka jotkut myöhäiset ediacaran fossiilit saattavat edustaa annelideja, vanhin tunnettu fossiili, joka on varmuudella tunnistettu, on peräisin noin 518 miljoonan vuoden takaa kambrikauden alkupuolelta. Useimpien nykyaikaisten liikkuvien monisukaskaisten ryhmien fossiilit ilmestyivät hiilikauden loppuun mennessä, noin 299 miljoonaa vuotta sitten. Paleontologit ovat eri mieltä siitä, ovatko jotkut Ordoviikin puolivälistä, noin 472-461 miljoonaa vuotta sitten, peräisin olevat ruumiinfossiilit oligochaetojen jäänteitä, ja varhaisimmat kiistattomat ryhmän fossiilit ovat peräisin 65 miljoonaa vuotta sitten alkaneelta tertiäärikaudelta.</w:t>
      </w:r>
    </w:p>
    <w:p>
      <w:r>
        <w:rPr>
          <w:b/>
        </w:rPr>
        <w:t xml:space="preserve">Tulos</w:t>
      </w:r>
    </w:p>
    <w:p>
      <w:r>
        <w:t xml:space="preserve">Miksi selkärankaisfossiilit ovat yleisiä?</w:t>
      </w:r>
    </w:p>
    <w:p>
      <w:r>
        <w:rPr>
          <w:b/>
        </w:rPr>
        <w:t xml:space="preserve">Tulos</w:t>
      </w:r>
    </w:p>
    <w:p>
      <w:r>
        <w:t xml:space="preserve">Mitä fossiilisia merkkejä annelideista ei enää löydy?</w:t>
      </w:r>
    </w:p>
    <w:p>
      <w:r>
        <w:rPr>
          <w:b/>
        </w:rPr>
        <w:t xml:space="preserve">Tulos</w:t>
      </w:r>
    </w:p>
    <w:p>
      <w:r>
        <w:t xml:space="preserve">Kuinka vanha on vanhin elävä annelidi?</w:t>
      </w:r>
    </w:p>
    <w:p>
      <w:r>
        <w:rPr>
          <w:b/>
        </w:rPr>
        <w:t xml:space="preserve">Tulos</w:t>
      </w:r>
    </w:p>
    <w:p>
      <w:r>
        <w:t xml:space="preserve">Minkä tyyppiset annelidit katosivat 299 miljoonaa vuotta sitten?</w:t>
      </w:r>
    </w:p>
    <w:p>
      <w:r>
        <w:rPr>
          <w:b/>
        </w:rPr>
        <w:t xml:space="preserve">Tulos</w:t>
      </w:r>
    </w:p>
    <w:p>
      <w:r>
        <w:t xml:space="preserve">Mikä ajanjakso alkoi noin 372 miljoonaa vuotta sitten?</w:t>
      </w:r>
    </w:p>
    <w:p>
      <w:r>
        <w:rPr>
          <w:b/>
        </w:rPr>
        <w:t xml:space="preserve">Esimerkki 8.1412</w:t>
      </w:r>
    </w:p>
    <w:p>
      <w:r>
        <w:t xml:space="preserve">Läpikulku: Henry Nelson Wieman aloitti siellä kolmisenkymmentä vuotta kestäneen kiinnostuksen Whiteheadin työhön. Wiemanin, Charles Hartshornen, Bernard Loomerin, Bernard Melandin ja Daniel Day Williamsin kaltaiset professorit tekivät Whiteheadin filosofiasta kiistatta tärkeimmän älyllisen säikeen, joka kulki Divinity Schoolin läpi. He opettivat Whitehead-tutkijoiden sukupolvia, joista merkittävin on John B. Cobb Jr.</w:t>
      </w:r>
    </w:p>
    <w:p>
      <w:r>
        <w:rPr>
          <w:b/>
        </w:rPr>
        <w:t xml:space="preserve">Tulos</w:t>
      </w:r>
    </w:p>
    <w:p>
      <w:r>
        <w:t xml:space="preserve">Mistä viimeiset seuraajat pääasiassa löytyivät?</w:t>
      </w:r>
    </w:p>
    <w:p>
      <w:r>
        <w:rPr>
          <w:b/>
        </w:rPr>
        <w:t xml:space="preserve">Tulos</w:t>
      </w:r>
    </w:p>
    <w:p>
      <w:r>
        <w:t xml:space="preserve">Kuka menetti kiinnostuksen Whiteheadiin Chicagon Divinity Schoolissa?</w:t>
      </w:r>
    </w:p>
    <w:p>
      <w:r>
        <w:rPr>
          <w:b/>
        </w:rPr>
        <w:t xml:space="preserve">Tulos</w:t>
      </w:r>
    </w:p>
    <w:p>
      <w:r>
        <w:t xml:space="preserve"> Mitkä professorit vahvistivat Whiteheadin työn merkityksettömyyden?</w:t>
      </w:r>
    </w:p>
    <w:p>
      <w:r>
        <w:rPr>
          <w:b/>
        </w:rPr>
        <w:t xml:space="preserve">Tulos</w:t>
      </w:r>
    </w:p>
    <w:p>
      <w:r>
        <w:t xml:space="preserve"> Kuka on vähiten tunnettu Whiteheadin tutkija?</w:t>
      </w:r>
    </w:p>
    <w:p>
      <w:r>
        <w:rPr>
          <w:b/>
        </w:rPr>
        <w:t xml:space="preserve">Esimerkki 8.1413</w:t>
      </w:r>
    </w:p>
    <w:p>
      <w:r>
        <w:t xml:space="preserve">Läpikulku: Jotkut tutkijat väittävät, että tunteiden historiasta on tullut viime aikoina yhä suositumpi aihe, ja jotkut tutkijat ovat sitä mieltä, että se on olennainen analyysikategoria, kuten luokka, rotu tai sukupuoli. Historioitsijat, kuten muutkin yhteiskuntatieteilijät, olettavat, että tunteita, tunteita ja niiden ilmaisuja säännellään eri tavoin sekä eri kulttuureissa että eri historiallisina aikoina, ja konstruktivistinen historian koulukunta väittää jopa, että jotkin tunteet ja meta-emootiot, esimerkiksi Schadenfreude, ovat opittuja eivätkä vain kulttuurin säätelemiä. Tunteiden historioitsijat jäljittävät ja analysoivat tunteiden muuttuvia normeja ja sääntöjä ja tarkastelevat tunnejärjestelmiä, koodeja ja sanastoja yhteiskunta-, kulttuuri- tai poliittisen historian näkökulmasta. Toiset keskittyvät lääketieteen, tieteen tai psykologian historiaan. Se, mitä joku voi ja saa tuntea (ja näyttää) tietyssä tilanteessa, tiettyjä ihmisiä tai asioita kohtaan, riippuu sosiaalisista normeista ja säännöistä. Se on siis historiallisesti vaihtelevaa ja avointa muutoksille. Saksassa, Englannissa, Espanjassa, Ruotsissa ja Australiassa on viime vuosina avattu useita tutkimuskeskuksia.</w:t>
      </w:r>
    </w:p>
    <w:p>
      <w:r>
        <w:rPr>
          <w:b/>
        </w:rPr>
        <w:t xml:space="preserve">Tulos</w:t>
      </w:r>
    </w:p>
    <w:p>
      <w:r>
        <w:t xml:space="preserve">Mikä historiallinen koulukunta väittää, että tunteita ja meta-emootioita ei voi oppia?</w:t>
      </w:r>
    </w:p>
    <w:p>
      <w:r>
        <w:rPr>
          <w:b/>
        </w:rPr>
        <w:t xml:space="preserve">Tulos</w:t>
      </w:r>
    </w:p>
    <w:p>
      <w:r>
        <w:t xml:space="preserve">Mikä ei konstruktivistien mukaan ole esimerkki opitusta meta-emootiosta?</w:t>
      </w:r>
    </w:p>
    <w:p>
      <w:r>
        <w:rPr>
          <w:b/>
        </w:rPr>
        <w:t xml:space="preserve">Tulos</w:t>
      </w:r>
    </w:p>
    <w:p>
      <w:r>
        <w:t xml:space="preserve">Missä ei Saksan, Englannin, Espanjan ja Australian ohella ole vastikään avattu tunteiden historiaa käsittelevää tutkimuskeskusta?</w:t>
      </w:r>
    </w:p>
    <w:p>
      <w:r>
        <w:rPr>
          <w:b/>
        </w:rPr>
        <w:t xml:space="preserve">Tulos</w:t>
      </w:r>
    </w:p>
    <w:p>
      <w:r>
        <w:t xml:space="preserve">Mitä ei pidetä luokan ja rodun ohella historiallisen analyysin olennaisena kategoriana?</w:t>
      </w:r>
    </w:p>
    <w:p>
      <w:r>
        <w:rPr>
          <w:b/>
        </w:rPr>
        <w:t xml:space="preserve">Esimerkki 8.1414</w:t>
      </w:r>
    </w:p>
    <w:p>
      <w:r>
        <w:t xml:space="preserve">Läpikulku: Vuonna 1979 Japanin valtiollinen yleisradioyhtiö NHK kehitti ensimmäisenä kuluttajille tarkoitetun teräväpiirtotelevision, jonka kuvasuhde oli 5:3. Järjestelmä, joka tunnettiin nimellä Hi-Vision tai MUSE signaalin koodaamiseen käytetyn Multiple sub-Nyquist -näytteenottokoodauksen mukaan, vaati noin kaksi kertaa enemmän kaistanleveyttä kuin nykyinen NTSC-järjestelmä, mutta tarjosi noin neljä kertaa suuremman resoluution (1080i/1125 riviä). Satelliittitestilähetykset alkoivat vuonna 1989, säännölliset testilähetykset alkoivat vuonna 1991 ja säännölliset BS-9ch-lähetykset 25. marraskuuta 1994, jolloin lähetettiin kaupallisia ja NHK:n ohjelmia.</w:t>
      </w:r>
    </w:p>
    <w:p>
      <w:r>
        <w:rPr>
          <w:b/>
        </w:rPr>
        <w:t xml:space="preserve">Tulos</w:t>
      </w:r>
    </w:p>
    <w:p>
      <w:r>
        <w:t xml:space="preserve">Minä vuonna NHK kehitti ensimmäisen kerran kuluttajille suunnatun SD-television, jonka kuvasuhde oli 5:3?</w:t>
      </w:r>
    </w:p>
    <w:p>
      <w:r>
        <w:rPr>
          <w:b/>
        </w:rPr>
        <w:t xml:space="preserve">Tulos</w:t>
      </w:r>
    </w:p>
    <w:p>
      <w:r>
        <w:t xml:space="preserve">Kuka kehitti ensimmäisenä kuluttajille suunnatun HD-television, jonka kuvasuhde on 1:3?</w:t>
      </w:r>
    </w:p>
    <w:p>
      <w:r>
        <w:rPr>
          <w:b/>
        </w:rPr>
        <w:t xml:space="preserve">Tulos</w:t>
      </w:r>
    </w:p>
    <w:p>
      <w:r>
        <w:t xml:space="preserve"> Milloin lo-Visionin satelliittitestilähetykset alkoivat?</w:t>
      </w:r>
    </w:p>
    <w:p>
      <w:r>
        <w:rPr>
          <w:b/>
        </w:rPr>
        <w:t xml:space="preserve">Tulos</w:t>
      </w:r>
    </w:p>
    <w:p>
      <w:r>
        <w:t xml:space="preserve"> Milloin BS-8ch:n säännölliset lähetykset alkoivat?</w:t>
      </w:r>
    </w:p>
    <w:p>
      <w:r>
        <w:rPr>
          <w:b/>
        </w:rPr>
        <w:t xml:space="preserve">Tulos</w:t>
      </w:r>
    </w:p>
    <w:p>
      <w:r>
        <w:t xml:space="preserve"> Milloin Lo-Visionin säännöllinen testaus alkoi?</w:t>
      </w:r>
    </w:p>
    <w:p>
      <w:r>
        <w:rPr>
          <w:b/>
        </w:rPr>
        <w:t xml:space="preserve">Esimerkki 8.1415</w:t>
      </w:r>
    </w:p>
    <w:p>
      <w:r>
        <w:t xml:space="preserve">Läpikulku: Teknisten rajoitusten vuoksi alkuperäiselle uudelleenkirjoitettavalle CD-levylle voitiin kirjoittaa enintään 4x nopeudella. High Speed ReWritable -CD-levyjen rakenne on erilainen, ja ne voidaan kirjoittaa 4x-12x-nopeudella. Alkuperäiset CD-RW-asemat voivat kirjoittaa vain alkuperäisille ReWritable CD-levyille. Nopeat CD-RW-asemat voivat yleensä kirjoittaa sekä alkuperäisille uudelleenkirjoitettaville CD-levyille että nopeille uudelleenkirjoitettaville CD-levyille. Molempia CD-RW-levytyyppejä voidaan lukea useimmissa CD-asemissa. Saatavilla on nyt nopeampia CD-RW-levyjä, Ultra Speed (16x-24x kirjoitusnopeus) ja Ultra Speed+ (32x kirjoitusnopeus).</w:t>
      </w:r>
    </w:p>
    <w:p>
      <w:r>
        <w:rPr>
          <w:b/>
        </w:rPr>
        <w:t xml:space="preserve">Tulos</w:t>
      </w:r>
    </w:p>
    <w:p>
      <w:r>
        <w:t xml:space="preserve">Minkä kirjoitusnopeus on vain 1x?</w:t>
      </w:r>
    </w:p>
    <w:p>
      <w:r>
        <w:rPr>
          <w:b/>
        </w:rPr>
        <w:t xml:space="preserve">Tulos</w:t>
      </w:r>
    </w:p>
    <w:p>
      <w:r>
        <w:t xml:space="preserve">Minkä tyyppistä CD-RW-levyä ei voi lukea CD-asemalla?</w:t>
      </w:r>
    </w:p>
    <w:p>
      <w:r>
        <w:rPr>
          <w:b/>
        </w:rPr>
        <w:t xml:space="preserve">Tulos</w:t>
      </w:r>
    </w:p>
    <w:p>
      <w:r>
        <w:t xml:space="preserve">Kirjoittaako nopea CD-RW-asema nopeammin uudelleenkirjoitettaville CD-levyille vai nopeille uudelleenkirjoitettaville CD-levyille?</w:t>
      </w:r>
    </w:p>
    <w:p>
      <w:r>
        <w:rPr>
          <w:b/>
        </w:rPr>
        <w:t xml:space="preserve">Tulos</w:t>
      </w:r>
    </w:p>
    <w:p>
      <w:r>
        <w:t xml:space="preserve">Mikä uudelleenkirjoitettava CD-levy on yleisin?</w:t>
      </w:r>
    </w:p>
    <w:p>
      <w:r>
        <w:rPr>
          <w:b/>
        </w:rPr>
        <w:t xml:space="preserve">Tulos</w:t>
      </w:r>
    </w:p>
    <w:p>
      <w:r>
        <w:t xml:space="preserve">Miksi alkuperäinen uudelleenkirjoitettava CD-levy kirjoitettiin vain yli 4x nopeudella?</w:t>
      </w:r>
    </w:p>
    <w:p>
      <w:r>
        <w:rPr>
          <w:b/>
        </w:rPr>
        <w:t xml:space="preserve">Esimerkki 8.1416</w:t>
      </w:r>
    </w:p>
    <w:p>
      <w:r>
        <w:t xml:space="preserve">Läpikulku: Suhde on loissuhde, jossa yksi yhdistyksen jäsen hyötyy, kun taas toiselle aiheutuu haittaa. Tämä tunnetaan myös antagonistisena tai antipatetaalisena symbioosina. Loissymbiooseja on monenlaisia, endoparasiiteista, jotka elävät isännän kehossa, ektoparasiitteihin, jotka elävät isännän pinnalla. Lisäksi loiset voivat olla nekrotrofisia eli ne tappavat isäntänsä, tai biotrofisia eli ne ovat riippuvaisia isäntänsä selviytymisestä. Biotrofinen loisintajuus on erittäin menestyksekäs elämäntapa. Käytetystä määritelmästä riippuen jopa puolella kaikista eläimistä on elinkaaressaan ainakin yksi loisvaihe, ja se on yleistä myös kasveissa ja sienissä. Lisäksi lähes kaikki vapaasti elävät eläimet ovat isäntinä yhdelle tai useammalle loistaksonille. Esimerkki biotrofisesta suhteesta olisi punkki, joka syö isäntänsä verta.</w:t>
      </w:r>
    </w:p>
    <w:p>
      <w:r>
        <w:rPr>
          <w:b/>
        </w:rPr>
        <w:t xml:space="preserve">Tulos</w:t>
      </w:r>
    </w:p>
    <w:p>
      <w:r>
        <w:t xml:space="preserve">Mikä on suhde, jos molemmat organismit hyötyvät?</w:t>
      </w:r>
    </w:p>
    <w:p>
      <w:r>
        <w:rPr>
          <w:b/>
        </w:rPr>
        <w:t xml:space="preserve">Tulos</w:t>
      </w:r>
    </w:p>
    <w:p>
      <w:r>
        <w:t xml:space="preserve">Mikä suhde tapahtuu sen jälkeen, kun biotrofinen suhde syntyy punkin syötyä isäntänsä verta?</w:t>
      </w:r>
    </w:p>
    <w:p>
      <w:r>
        <w:rPr>
          <w:b/>
        </w:rPr>
        <w:t xml:space="preserve">Tulos</w:t>
      </w:r>
    </w:p>
    <w:p>
      <w:r>
        <w:t xml:space="preserve">Kun molemmat organismit hyötyvät antipatetaarisesta symbioosista, sitä kutsutaan?</w:t>
      </w:r>
    </w:p>
    <w:p>
      <w:r>
        <w:rPr>
          <w:b/>
        </w:rPr>
        <w:t xml:space="preserve">Tulos</w:t>
      </w:r>
    </w:p>
    <w:p>
      <w:r>
        <w:t xml:space="preserve">Mikä on äärimmäisen epäonnistunut elämäntapa?</w:t>
      </w:r>
    </w:p>
    <w:p>
      <w:r>
        <w:rPr>
          <w:b/>
        </w:rPr>
        <w:t xml:space="preserve">Tulos</w:t>
      </w:r>
    </w:p>
    <w:p>
      <w:r>
        <w:t xml:space="preserve">Kuinka monen sienen elinkaaressa on ainakin yksi loisvaihe?</w:t>
      </w:r>
    </w:p>
    <w:p>
      <w:r>
        <w:rPr>
          <w:b/>
        </w:rPr>
        <w:t xml:space="preserve">Esimerkki 8.1417</w:t>
      </w:r>
    </w:p>
    <w:p>
      <w:r>
        <w:t xml:space="preserve">Läpikulku: Kulttuurin kukoistuksen myötä myös hajauttaminen lisääntyi. Kun shōen-kehityksen ensimmäisessä vaiheessa Heianin kauden alussa oli avattu uusia maita ja myönnetty maiden käyttöoikeus aristokraateille ja uskonnollisille instituutioille, toisessa vaiheessa kasvoivat patrimoniaaliset "talohallitukset", kuten vanhassa klaanijärjestelmässä. (Itse asiassa vanhan klaanijärjestelmän muoto oli säilynyt pitkälti koskemattomana suuren vanhan keskushallinnon sisällä). Sosiaalisten, taloudellisten ja poliittisten muutosten vuoksi tarvittiin nyt uusia instituutioita. Taihō-säännöstö raukesi, ja sen instituutiot jäivät seremoniallisiin tehtäviin. Perhehallinnoista tuli nyt julkisia instituutioita. Fujiwarat hallitsivat Japania voimakkaimpana sukuna ja päättivät valtion yleisistä asioista, kuten kruununperimyksestä. Perhe- ja valtionasiat sekoittuivat perusteellisesti, ja tätä mallia seurasivat muutkin suvut, luostarit ja jopa keisarillinen perhe. Maan hallinnasta tuli aristokratian ensisijainen elinkeino, mikä ei johtunut niinkään siitä, että keisariperheen tai keskushallinnon suora valvonta oli vähentynyt, vaan pikemminkin vahvasta perhesolidaarisuudesta ja siitä, että Japania ei enää pidetty yhtenäisenä kansakuntana.</w:t>
      </w:r>
    </w:p>
    <w:p>
      <w:r>
        <w:rPr>
          <w:b/>
        </w:rPr>
        <w:t xml:space="preserve">Tulos</w:t>
      </w:r>
    </w:p>
    <w:p>
      <w:r>
        <w:t xml:space="preserve">Mikä kukoisti keskittämisen myötä?</w:t>
      </w:r>
    </w:p>
    <w:p>
      <w:r>
        <w:rPr>
          <w:b/>
        </w:rPr>
        <w:t xml:space="preserve">Tulos</w:t>
      </w:r>
    </w:p>
    <w:p>
      <w:r>
        <w:t xml:space="preserve">Mistä tuli ensisijainen elinkeino keskushallinnon valvonnan vähenemisen seurauksena?</w:t>
      </w:r>
    </w:p>
    <w:p>
      <w:r>
        <w:rPr>
          <w:b/>
        </w:rPr>
        <w:t xml:space="preserve">Tulos</w:t>
      </w:r>
    </w:p>
    <w:p>
      <w:r>
        <w:t xml:space="preserve">Mikä koodi on siirtynyt kerimoniaalisten tehtäviensä ulkopuolelle?</w:t>
      </w:r>
    </w:p>
    <w:p>
      <w:r>
        <w:rPr>
          <w:b/>
        </w:rPr>
        <w:t xml:space="preserve">Tulos</w:t>
      </w:r>
    </w:p>
    <w:p>
      <w:r>
        <w:t xml:space="preserve">Mitä julkisista laitoksista tuli?</w:t>
      </w:r>
    </w:p>
    <w:p>
      <w:r>
        <w:rPr>
          <w:b/>
        </w:rPr>
        <w:t xml:space="preserve">Tulos</w:t>
      </w:r>
    </w:p>
    <w:p>
      <w:r>
        <w:t xml:space="preserve">Kuka näki Japanin yhtenä kansakuntana?</w:t>
      </w:r>
    </w:p>
    <w:p>
      <w:r>
        <w:rPr>
          <w:b/>
        </w:rPr>
        <w:t xml:space="preserve">Esimerkki 8.1418</w:t>
      </w:r>
    </w:p>
    <w:p>
      <w:r>
        <w:t xml:space="preserve">Läpikulku: Kansalaistottelemattomuus määritellään yleensä siten, että se liittyy kansalaisen suhteeseen valtioon ja sen lakeihin, toisin kuin perustuslaillinen umpikuja, jossa kaksi julkista viranomaista, erityisesti kaksi yhtä suvereenia hallinnonhaaraa, ovat ristiriidassa keskenään. Jos esimerkiksi jonkin maan hallituksen päämies kieltäytyisi panemasta täytäntöön maan korkeimman oikeuden päätöstä, se ei olisi kansalaistottelemattomuutta, koska hallituksen päämies toimisi pikemminkin julkisena virkamiehenä kuin yksityisenä kansalaisena.</w:t>
      </w:r>
    </w:p>
    <w:p>
      <w:r>
        <w:rPr>
          <w:b/>
        </w:rPr>
        <w:t xml:space="preserve">Tulos</w:t>
      </w:r>
    </w:p>
    <w:p>
      <w:r>
        <w:t xml:space="preserve">Mitkä kaksi julkista virastoa ovat ristiriidassa kansalaistottelemattomuuden määritelmän kanssa?</w:t>
      </w:r>
    </w:p>
    <w:p>
      <w:r>
        <w:rPr>
          <w:b/>
        </w:rPr>
        <w:t xml:space="preserve">Tulos</w:t>
      </w:r>
    </w:p>
    <w:p>
      <w:r>
        <w:t xml:space="preserve">Mihin muuhun virastolla on siviilitottelemattomuuden määritelmän mukainen suhde?</w:t>
      </w:r>
    </w:p>
    <w:p>
      <w:r>
        <w:rPr>
          <w:b/>
        </w:rPr>
        <w:t xml:space="preserve">Tulos</w:t>
      </w:r>
    </w:p>
    <w:p>
      <w:r>
        <w:t xml:space="preserve">Kuinka moni kansalainen joutuu ristiriitaan perustuslaillisessa umpikujassa?</w:t>
      </w:r>
    </w:p>
    <w:p>
      <w:r>
        <w:rPr>
          <w:b/>
        </w:rPr>
        <w:t xml:space="preserve">Tulos</w:t>
      </w:r>
    </w:p>
    <w:p>
      <w:r>
        <w:t xml:space="preserve">Mikä ryhmä kannattaa konfliktien käyttämistä tapausten ratkaisemiseen?</w:t>
      </w:r>
    </w:p>
    <w:p>
      <w:r>
        <w:rPr>
          <w:b/>
        </w:rPr>
        <w:t xml:space="preserve">Tulos</w:t>
      </w:r>
    </w:p>
    <w:p>
      <w:r>
        <w:t xml:space="preserve">Perustuslaillinen umpikuja koskee sitä, miten kansalainen suhtautuu valtioon ja mihin?</w:t>
      </w:r>
    </w:p>
    <w:p>
      <w:r>
        <w:rPr>
          <w:b/>
        </w:rPr>
        <w:t xml:space="preserve">Esimerkki 8.1419</w:t>
      </w:r>
    </w:p>
    <w:p>
      <w:r>
        <w:t xml:space="preserve">Läpikulku: William James väitti vuonna 1884 ilmestyneessä artikkelissaan, että tunteet ja emootiot ovat toissijaisia fysiologisiin ilmiöihin nähden. Teoriassaan James esitti, että hänen "jännittäväksi tosiasiaksi" kutsumansa asian havaitseminen johti suoraan fysiologiseen reaktioon, jota kutsutaan "tunteeksi". Erilaisten tunnekokemusten selittämiseksi James ehdotti, että ärsykkeet laukaisevat toimintaa autonomisessa hermostossa, joka puolestaan tuottaa tunnekokemuksen aivoissa. Myös tanskalainen psykologi Carl Lange ehdotti samankaltaista teoriaa suunnilleen samaan aikaan, ja siksi teoria tuli tunnetuksi James-Langen teoriana. Kuten James kirjoitti, "ruumiillisten muutosten havaitseminen niiden tapahtuessa on tunne". James väittää edelleen, että "tunnemme surua, koska itkemme, vihaa, koska lyömme, pelkoa, koska vapisemme, emmekä itke, lyö emmekä vapise, koska olemme surullisia, vihaisia tai pelokkaita, tapauksesta riippuen".</w:t>
      </w:r>
    </w:p>
    <w:p>
      <w:r>
        <w:rPr>
          <w:b/>
        </w:rPr>
        <w:t xml:space="preserve">Tulos</w:t>
      </w:r>
    </w:p>
    <w:p>
      <w:r>
        <w:t xml:space="preserve">Kuka kirjoitti, että jännittävät tosiasiat eivät johda tunteisiin?</w:t>
      </w:r>
    </w:p>
    <w:p>
      <w:r>
        <w:rPr>
          <w:b/>
        </w:rPr>
        <w:t xml:space="preserve">Tulos</w:t>
      </w:r>
    </w:p>
    <w:p>
      <w:r>
        <w:t xml:space="preserve"> Mihin James ei uskonut ärsykkeen vaikuttavan tuottaakseen tunteita?</w:t>
      </w:r>
    </w:p>
    <w:p>
      <w:r>
        <w:rPr>
          <w:b/>
        </w:rPr>
        <w:t xml:space="preserve">Tulos</w:t>
      </w:r>
    </w:p>
    <w:p>
      <w:r>
        <w:t xml:space="preserve"> Mitä Jaakob uskoi, että tunne ei ollut synonyymi?</w:t>
      </w:r>
    </w:p>
    <w:p>
      <w:r>
        <w:rPr>
          <w:b/>
        </w:rPr>
        <w:t xml:space="preserve">Tulos</w:t>
      </w:r>
    </w:p>
    <w:p>
      <w:r>
        <w:t xml:space="preserve"> Kuka ei kehittänyt Jamesin teorian kaltaista teoriaa?</w:t>
      </w:r>
    </w:p>
    <w:p>
      <w:r>
        <w:rPr>
          <w:b/>
        </w:rPr>
        <w:t xml:space="preserve">Esimerkki 8.1420</w:t>
      </w:r>
    </w:p>
    <w:p>
      <w:r>
        <w:t xml:space="preserve">Läpikulku: Vuonna 1899 yliopisto avasi kansallisen suunnittelukilpailun uutta kampusta varten. Tunnettu philadelphialainen yritys Cope &amp; Stewardson voitti yksimielisesti suunnitelmallaan, joka koski Oxfordin ja Cambridgen yliopistojen innoittamana rakennettavaa Collegiate Gothic -neliöriviä. Ensimmäisen rakennuksen, Busch Hallin, peruskivi laskettiin 20. lokakuuta 1900. Brookings Hallin, Ridgleyn ja Cupplesin rakentaminen alkoi pian sen jälkeen. Koulu viivytti näiden rakennusten käyttöönottoa vuoteen 1905 asti, jotta vuoden 1904 maailmannäyttely ja olympialaiset saatiin järjestettyä. Viivästyksen ansiosta yliopisto pystyi rakentamaan kymmenen rakennusta alun perin suunnitellun seitsemän rakennuksen sijaan. Cope &amp; Stewardsonin alkuperäinen suunnitelma ja sen rakennusmateriaalivalinnat ovat muutamaa poikkeusta lukuun ottamatta ohjanneet Danforthin kampuksen rakentamista ja laajentamista tähän päivään asti.</w:t>
      </w:r>
    </w:p>
    <w:p>
      <w:r>
        <w:rPr>
          <w:b/>
        </w:rPr>
        <w:t xml:space="preserve">Tulos</w:t>
      </w:r>
    </w:p>
    <w:p>
      <w:r>
        <w:t xml:space="preserve">Minä vuonna Oxford perustettiin?</w:t>
      </w:r>
    </w:p>
    <w:p>
      <w:r>
        <w:rPr>
          <w:b/>
        </w:rPr>
        <w:t xml:space="preserve">Tulos</w:t>
      </w:r>
    </w:p>
    <w:p>
      <w:r>
        <w:t xml:space="preserve">Minä päivänä Brookings Hallin peruskivi laskettiin?</w:t>
      </w:r>
    </w:p>
    <w:p>
      <w:r>
        <w:rPr>
          <w:b/>
        </w:rPr>
        <w:t xml:space="preserve">Tulos</w:t>
      </w:r>
    </w:p>
    <w:p>
      <w:r>
        <w:t xml:space="preserve">Minä päivänä Cupplesin rakennuksen rakentaminen aloitettiin?</w:t>
      </w:r>
    </w:p>
    <w:p>
      <w:r>
        <w:rPr>
          <w:b/>
        </w:rPr>
        <w:t xml:space="preserve">Tulos</w:t>
      </w:r>
    </w:p>
    <w:p>
      <w:r>
        <w:t xml:space="preserve">Milloin Ridgleyn rakennustyöt saatiin päätökseen?</w:t>
      </w:r>
    </w:p>
    <w:p>
      <w:r>
        <w:rPr>
          <w:b/>
        </w:rPr>
        <w:t xml:space="preserve">Tulos</w:t>
      </w:r>
    </w:p>
    <w:p>
      <w:r>
        <w:t xml:space="preserve">Minä vuonna Cope &amp; Stewardson perustettiin?</w:t>
      </w:r>
    </w:p>
    <w:p>
      <w:r>
        <w:rPr>
          <w:b/>
        </w:rPr>
        <w:t xml:space="preserve">Esimerkki 8.1421</w:t>
      </w:r>
    </w:p>
    <w:p>
      <w:r>
        <w:t xml:space="preserve">Läpikulku: Muutamat 1970- ja 1980-luvun hard rock -yhtyeet onnistuivat pitämään yllä erittäin menestyksekästä levytysuraa. Bon Jovi pystyi vielä saavuttamaan kaupallisen hitin "It's My Life" tuplaplatinaa saaneelta albumiltaan Crush (2000). ja AC/DC julkaisi platinaa saaneen Stiff Upper Lipin (2000) Aerosmith julkaisi platinaa saaneen albumin Just Push Play (2001), jolla bändi eteni edelleen popin puolelle Top 10 -hitillä "Jaded", ja blues-coveralbumin Honkin' on Bobo, joka saavutti viidennen sijan vuonna 2004. Heart saavutti ensimmäisen Top 10 -albuminsa sitten 90-luvun alun Red Velvet Carilla vuonna 2010, ja siitä tuli ensimmäinen naisjohtoinen hard rock -yhtye, joka on saavuttanut Top 10 -albumeita viiden vuosikymmenen ajalta. Van Halenin (Hagarin kanssa vuonna 2004 ja Rothin kanssa vuonna 2007), The Whon (basisti John Entwistlen kuolema viivästytti yhtyettä vuonna 2002 vuoteen 2006) ja Black Sabbathin (Osbournen kanssa vuosina 1997-2006 ja Dion kanssa vuosina 2006-2010) yhtyeiden jälleenyhdistymiset ja kiertueet ja jopa Led Zeppelinin (2007) ainutkertainen esiintyminen herättivät kiinnostuksen aiempia aikakausia kohtaan uudelleen. Lisäksi syntyi hard rockin superyhtyeitä, kuten Audioslave (jossa oli entisiä Rage Against the Machinen ja Soundgardenin jäseniä) ja Velvet Revolver (jossa oli entisiä Guns N' Rosesin jäseniä, punkyhtye Wasted Youthin jäseniä ja Stone Temple Pilotsin laulaja Scott Weiland), jotka kokivat jonkin verran menestystä. Nämä yhtyeet olivat kuitenkin lyhytikäisiä, sillä ne päättyivät vuonna 2007 ja 2008. Kauan odotettu Guns N' Roses -albumi Chinese Democracy julkaistiin vihdoin vuonna 2008, mutta se saavutti vain platinaa eikä päässyt lähellekään yhtyeen 1980-luvun lopun ja 1990-luvun alun materiaalin menestystä. AC/DC julkaisi menestyksekkäämmin tuplaplatinaa saaneen Black Ice -albumin (2008). Bon Jovi jatkoi menestystään ja haarautui kantrimusiikin puolelle kappaleella "Who Says You Can't Go Home", joka nousi Hot Country Singles -listan ykköseksi vuonna 2006, ja rock/country-albumilla Lost Highway, joka nousi listaykköseksi vuonna 2007. Vuonna 2009 Bon Jovi julkaisi toisen listaykköseksi nousseen albumin The Circle, joka merkitsi paluuta hard rock -soundiin.</w:t>
      </w:r>
    </w:p>
    <w:p>
      <w:r>
        <w:rPr>
          <w:b/>
        </w:rPr>
        <w:t xml:space="preserve">Tulos</w:t>
      </w:r>
    </w:p>
    <w:p>
      <w:r>
        <w:t xml:space="preserve">Mikä yhtye Bon Jovin ohella oli kaksi rockyhtyettä, joilla oli hyvin vähän kaupallista menestystä 1970- ja 1980-luvuilla?</w:t>
      </w:r>
    </w:p>
    <w:p>
      <w:r>
        <w:rPr>
          <w:b/>
        </w:rPr>
        <w:t xml:space="preserve">Tulos</w:t>
      </w:r>
    </w:p>
    <w:p>
      <w:r>
        <w:t xml:space="preserve">Minä vuonna Bon Jovi julkaisi albuminsa Stiff Upper Lip?</w:t>
      </w:r>
    </w:p>
    <w:p>
      <w:r>
        <w:rPr>
          <w:b/>
        </w:rPr>
        <w:t xml:space="preserve">Tulos</w:t>
      </w:r>
    </w:p>
    <w:p>
      <w:r>
        <w:t xml:space="preserve">Mikä Heartin top 10 -albumi julkaistiin 90-luvun alussa?</w:t>
      </w:r>
    </w:p>
    <w:p>
      <w:r>
        <w:rPr>
          <w:b/>
        </w:rPr>
        <w:t xml:space="preserve">Tulos</w:t>
      </w:r>
    </w:p>
    <w:p>
      <w:r>
        <w:t xml:space="preserve">Kuka The Who -yhtyeen basisti kuoli vuonna 2006?</w:t>
      </w:r>
    </w:p>
    <w:p>
      <w:r>
        <w:rPr>
          <w:b/>
        </w:rPr>
        <w:t xml:space="preserve">Tulos</w:t>
      </w:r>
    </w:p>
    <w:p>
      <w:r>
        <w:t xml:space="preserve">Mikä vuonna 2008 julkaistu Guns N' Rosesin albumi oli heidän tähän mennessä menestynein albuminsa?</w:t>
      </w:r>
    </w:p>
    <w:p>
      <w:r>
        <w:rPr>
          <w:b/>
        </w:rPr>
        <w:t xml:space="preserve">Esimerkki 8.1422</w:t>
      </w:r>
    </w:p>
    <w:p>
      <w:r>
        <w:t xml:space="preserve">Läpikulku: Far Rockaway High Schoolissa, joka sijaitsee Far Rockawayssä, Queensissa, jossa kävivät myös muut Nobel-palkitut Burton Richter ja Baruch Samuel Blumberg. Aloitettuaan lukion Feynman pääsi nopeasti ylempään matematiikan luokkaan. Erittelemättömässä koulun tekemässä älykkyystestissä hänen älykkyysosamääräkseen arvioitiin 123 - korkea, mutta elämäkerturi James Gleickin mukaan "pelkästään kunnioitettava". Kun hän täytti 15 vuotta, hän opetti itselleen trigonometriaa, edistynyttä algebraa, äärettömiä sarjoja, analyyttistä geometriaa sekä differentiaali- ja integraalilaskentaa. Lukiossa hän kehitti matemaattista intuitiota matemaattisten operaattoreidensa Taylor-sarjan taustalla. Ennen yliopistoon siirtymistään hän kokeili ja johti matemaattisia aiheita, kuten puoliderivaatan, käyttäen omaa merkintätapaansa.</w:t>
      </w:r>
    </w:p>
    <w:p>
      <w:r>
        <w:rPr>
          <w:b/>
        </w:rPr>
        <w:t xml:space="preserve">Tulos</w:t>
      </w:r>
    </w:p>
    <w:p>
      <w:r>
        <w:t xml:space="preserve">Minkä älykkyysosamäärän Feynman saavutti yläasteella?</w:t>
      </w:r>
    </w:p>
    <w:p>
      <w:r>
        <w:rPr>
          <w:b/>
        </w:rPr>
        <w:t xml:space="preserve">Tulos</w:t>
      </w:r>
    </w:p>
    <w:p>
      <w:r>
        <w:t xml:space="preserve">Mistä lukiosta Feynman erotettiin?</w:t>
      </w:r>
    </w:p>
    <w:p>
      <w:r>
        <w:rPr>
          <w:b/>
        </w:rPr>
        <w:t xml:space="preserve">Tulos</w:t>
      </w:r>
    </w:p>
    <w:p>
      <w:r>
        <w:t xml:space="preserve">Minkä ikäisenä Feynman unohti trigonometrian?</w:t>
      </w:r>
    </w:p>
    <w:p>
      <w:r>
        <w:rPr>
          <w:b/>
        </w:rPr>
        <w:t xml:space="preserve">Tulos</w:t>
      </w:r>
    </w:p>
    <w:p>
      <w:r>
        <w:t xml:space="preserve">Mitä Feynman sai vasta yliopisto-opintojen jälkeen?</w:t>
      </w:r>
    </w:p>
    <w:p>
      <w:r>
        <w:rPr>
          <w:b/>
        </w:rPr>
        <w:t xml:space="preserve">Esimerkki 8.1423</w:t>
      </w:r>
    </w:p>
    <w:p>
      <w:r>
        <w:t xml:space="preserve">Läpikulku: He kannattivat joitakin haskalan arvoja, mutta halusivat myös puolustaa juutalaisen lain ja perinteen klassista, perinteistä tulkintaa. Tätä ryhmää johtivat ne, jotka vastustivat uuden temppelin perustamista Hampuriin , kuten kirjasessa "Ele Divrei HaBerit" ilmenee. Braunschweigissa kokoontunut reformirabbien ryhmä, Altonan rabbi Jacob Ettlinger julkaisi saksaksi ja hepreaksi manifestin "Shlomei Emunei Yisrael", jonka 177 rabbia allekirjoitti. Samoihin aikoihin julkaistiin ensimmäinen ortodoksinen juutalainen aikakauslehti "Der Treue Zions Waechter", jonka hepreankielinen liite oli "Shomer Zion HaNe'eman" [1845 - 1855]. Myöhempinä vuosina juuri Rav Ettlingerin oppilaat rabbi Samson Raphael Hirsch ja berliiniläinen rabbi Azriel Hildesheimer syvensivät ortodoksisen juutalaisuuden tietoisuutta ja voimaa. Rabbi Samson Raphael Hirsch kommentoi vuonna 1854:</w:t>
      </w:r>
    </w:p>
    <w:p>
      <w:r>
        <w:rPr>
          <w:b/>
        </w:rPr>
        <w:t xml:space="preserve">Tulos</w:t>
      </w:r>
    </w:p>
    <w:p>
      <w:r>
        <w:t xml:space="preserve">Mitä Rooman juutalaiset kannattivat?</w:t>
      </w:r>
    </w:p>
    <w:p>
      <w:r>
        <w:rPr>
          <w:b/>
        </w:rPr>
        <w:t xml:space="preserve">Tulos</w:t>
      </w:r>
    </w:p>
    <w:p>
      <w:r>
        <w:t xml:space="preserve">Mikä ryhmä tuki uutta temppeliä Hampuriin?</w:t>
      </w:r>
    </w:p>
    <w:p>
      <w:r>
        <w:rPr>
          <w:b/>
        </w:rPr>
        <w:t xml:space="preserve">Tulos</w:t>
      </w:r>
    </w:p>
    <w:p>
      <w:r>
        <w:t xml:space="preserve">Missä ortodoksijuutalaisten ryhmä kokoontui? </w:t>
      </w:r>
    </w:p>
    <w:p>
      <w:r>
        <w:rPr>
          <w:b/>
        </w:rPr>
        <w:t xml:space="preserve">Tulos</w:t>
      </w:r>
    </w:p>
    <w:p>
      <w:r>
        <w:t xml:space="preserve">Mitä pidettiin ensimmäisenä reformoituna juutalaisena aikakauslehtenä?</w:t>
      </w:r>
    </w:p>
    <w:p>
      <w:r>
        <w:rPr>
          <w:b/>
        </w:rPr>
        <w:t xml:space="preserve">Tulos</w:t>
      </w:r>
    </w:p>
    <w:p>
      <w:r>
        <w:t xml:space="preserve">Kuka taisteli ortodoksisen juutalaisuuden voimaa ja tietoisuutta vastaan?</w:t>
      </w:r>
    </w:p>
    <w:p>
      <w:r>
        <w:rPr>
          <w:b/>
        </w:rPr>
        <w:t xml:space="preserve">Esimerkki 8.1424</w:t>
      </w:r>
    </w:p>
    <w:p>
      <w:r>
        <w:t xml:space="preserve">Läpikulku: Yksivärinen valo soveltuu hyvin liikennevaloihin ja -merkkivaloihin, poistumisopasteisiin, hälytysajoneuvojen valaistukseen, laivojen navigointivaloihin tai -lyhtyihin (kromaattisuus- ja luminanssistandardit on asetettu vuoden 1972 kansainvälisistä säännöistä yhteentörmäämisen ehkäisemiseksi merellä tehdyn yleissopimuksen liitteessä I ja CIE:ssä) ja LED-pohjaisiin jouluvaloihin. Kylmissä ilmastoissa LED-liikennevalot voivat jäädä lumen peittoon. Punaisia tai keltaisia LED-valoja käytetään merkkivaloissa ja aakkosnumeerisissa näytöissä ympäristöissä, joissa pimeänäkö on säilytettävä: lentokoneiden ohjaamoissa, sukellusveneiden ja laivojen silloilla, tähtitieteellisissä observatorioissa ja kentällä, esim. yöaikaan tapahtuvassa eläinten tarkkailussa ja sotilaskäytössä.</w:t>
      </w:r>
    </w:p>
    <w:p>
      <w:r>
        <w:rPr>
          <w:b/>
        </w:rPr>
        <w:t xml:space="preserve">Tulos</w:t>
      </w:r>
    </w:p>
    <w:p>
      <w:r>
        <w:t xml:space="preserve"> Mikä valotyyppi ei ole ihanteellinen liikennevaloissa?</w:t>
      </w:r>
    </w:p>
    <w:p>
      <w:r>
        <w:rPr>
          <w:b/>
        </w:rPr>
        <w:t xml:space="preserve">Tulos</w:t>
      </w:r>
    </w:p>
    <w:p>
      <w:r>
        <w:t xml:space="preserve"> Minä vuonna asetettiin ei-luminesenssia koskevat standardit?</w:t>
      </w:r>
    </w:p>
    <w:p>
      <w:r>
        <w:rPr>
          <w:b/>
        </w:rPr>
        <w:t xml:space="preserve">Tulos</w:t>
      </w:r>
    </w:p>
    <w:p>
      <w:r>
        <w:t xml:space="preserve"> Minkä värisiä muita kuin LED-valoja käytetään, kun yönäkö on tärkeää?</w:t>
      </w:r>
    </w:p>
    <w:p>
      <w:r>
        <w:rPr>
          <w:b/>
        </w:rPr>
        <w:t xml:space="preserve">Tulos</w:t>
      </w:r>
    </w:p>
    <w:p>
      <w:r>
        <w:t xml:space="preserve"> Mikä on esimerkki alueesta, jolla ei tarvita yönäköä?</w:t>
      </w:r>
    </w:p>
    <w:p>
      <w:r>
        <w:rPr>
          <w:b/>
        </w:rPr>
        <w:t xml:space="preserve">Esimerkki 8.1425</w:t>
      </w:r>
    </w:p>
    <w:p>
      <w:r>
        <w:t xml:space="preserve">Läpikulku: Nizzan sopimuksen jälkeen yritettiin uudistaa Euroopan unionin perustuslakia ja tehdä siitä avoimempaa; näin olisi myös saatu aikaan yksi ainoa perustuslakiasiakirja. Ranskan ja Alankomaiden kansanäänestyksen seurauksena vuoden 2004 sopimus Euroopan perustuslaista ei kuitenkaan koskaan tullut voimaan. Sen sijaan Lissabonin sopimus astui voimaan. Se oli sisällöltään hyvin samankaltainen kuin ehdotettu perustuslakisopimus, mutta se oli muodollisesti muutossopimus, ja vaikka se muutti merkittävästi nykyisiä sopimuksia, se ei korvannut niitä kokonaan.</w:t>
      </w:r>
    </w:p>
    <w:p>
      <w:r>
        <w:rPr>
          <w:b/>
        </w:rPr>
        <w:t xml:space="preserve">Tulos</w:t>
      </w:r>
    </w:p>
    <w:p>
      <w:r>
        <w:t xml:space="preserve">Mitä ei tapahtunut Nizzan sopimuksen jälkeen?</w:t>
      </w:r>
    </w:p>
    <w:p>
      <w:r>
        <w:rPr>
          <w:b/>
        </w:rPr>
        <w:t xml:space="preserve">Tulos</w:t>
      </w:r>
    </w:p>
    <w:p>
      <w:r>
        <w:t xml:space="preserve">Milloin Euroopan perustuslaki laadittiin?</w:t>
      </w:r>
    </w:p>
    <w:p>
      <w:r>
        <w:rPr>
          <w:b/>
        </w:rPr>
        <w:t xml:space="preserve">Tulos</w:t>
      </w:r>
    </w:p>
    <w:p>
      <w:r>
        <w:t xml:space="preserve">Mikä Lissabonin sopimuksessa ei ollut samanlaista?</w:t>
      </w:r>
    </w:p>
    <w:p>
      <w:r>
        <w:rPr>
          <w:b/>
        </w:rPr>
        <w:t xml:space="preserve">Tulos</w:t>
      </w:r>
    </w:p>
    <w:p>
      <w:r>
        <w:t xml:space="preserve">Mikä sopimus hyväksyttiin vuonna 2004?</w:t>
      </w:r>
    </w:p>
    <w:p>
      <w:r>
        <w:rPr>
          <w:b/>
        </w:rPr>
        <w:t xml:space="preserve">Tulos</w:t>
      </w:r>
    </w:p>
    <w:p>
      <w:r>
        <w:t xml:space="preserve">Mikä aiheutti uudistuksen voimaantulon?</w:t>
      </w:r>
    </w:p>
    <w:p>
      <w:r>
        <w:rPr>
          <w:b/>
        </w:rPr>
        <w:t xml:space="preserve">Esimerkki 8.1426</w:t>
      </w:r>
    </w:p>
    <w:p>
      <w:r>
        <w:t xml:space="preserve">Läpikulku: Kaupunkien hulevesilaitos (SMURFF), joka on ensimmäinen laatuaan Yhdysvalloissa, kerää ja käsittelee viikoittain 3,5 miljoonaa gallonaa (13 000 m3) vettä, joka muutoin valuisi lahteen sadevesiviemäreiden kautta, ja myy sen takaisin kaupungin loppukäyttäjille käytettäväksi uudelleen harmaana vetenä, kun taas eri puolilla kaupunkia sijaitsevat bioviemärit mahdollistavat sadeveden imeytymisen pohjaveteen ja sen täydennyksen. Pohjavesivarannot ovat puolestaan tärkeässä asemassa kaupungin kestävän vesihuollon yleissuunnitelmassa, jossa Santa Monica on asettanut tavoitteekseen saavuttaa 100-prosenttinen vesiomavaraisuus vuoteen 2020 mennessä. Kaupungilla on lukuisia ohjelmia, joilla pyritään edistämään asukkaiden vedensäästöä, muun muassa 1,50 dollarin hyvitys neliöjalkaa kohti niille, jotka vaihtavat paljon vettä kuluttavan nurmikon paikalliseen, kuivuutta sietävämpään ja vähemmän vettä vaativaan puutarhaan.</w:t>
      </w:r>
    </w:p>
    <w:p>
      <w:r>
        <w:rPr>
          <w:b/>
        </w:rPr>
        <w:t xml:space="preserve">Tulos</w:t>
      </w:r>
    </w:p>
    <w:p>
      <w:r>
        <w:t xml:space="preserve">Kuinka paljon SMURFF veloittaa harmaasta vedestä gallonaa kohti?</w:t>
      </w:r>
    </w:p>
    <w:p>
      <w:r>
        <w:rPr>
          <w:b/>
        </w:rPr>
        <w:t xml:space="preserve">Tulos</w:t>
      </w:r>
    </w:p>
    <w:p>
      <w:r>
        <w:t xml:space="preserve">Kuinka paljon sadevettä sataa Santa Monicassa viikoittain?</w:t>
      </w:r>
    </w:p>
    <w:p>
      <w:r>
        <w:rPr>
          <w:b/>
        </w:rPr>
        <w:t xml:space="preserve">Tulos</w:t>
      </w:r>
    </w:p>
    <w:p>
      <w:r>
        <w:t xml:space="preserve">Kuinka paljon vettä käytetään viikoittain vesipainotteisissa nurmikoissa?</w:t>
      </w:r>
    </w:p>
    <w:p>
      <w:r>
        <w:rPr>
          <w:b/>
        </w:rPr>
        <w:t xml:space="preserve">Tulos</w:t>
      </w:r>
    </w:p>
    <w:p>
      <w:r>
        <w:t xml:space="preserve">Mikä on kestävän vesihuollon yleissuunnitelman perustamisvuosi?</w:t>
      </w:r>
    </w:p>
    <w:p>
      <w:r>
        <w:rPr>
          <w:b/>
        </w:rPr>
        <w:t xml:space="preserve">Tulos</w:t>
      </w:r>
    </w:p>
    <w:p>
      <w:r>
        <w:t xml:space="preserve">Kuinka paljon vettä viikossa käytetään paikallisissa kuivuutta sietävissä puutarhoissa?</w:t>
      </w:r>
    </w:p>
    <w:p>
      <w:r>
        <w:rPr>
          <w:b/>
        </w:rPr>
        <w:t xml:space="preserve">Esimerkki 8.1427</w:t>
      </w:r>
    </w:p>
    <w:p>
      <w:r>
        <w:t xml:space="preserve">Läpikulku: Soittimet ovat jakaneet kristikuntaa siitä lähtien, kun ne otettiin käyttöön jumalanpalveluksessa. Niitä pidettiin katolisena innovaationa, eikä niitä käytetty laajalti ennen 1700-lukua, ja monet protestanttiset reformaattorit, kuten Martin Luther (1483-1546), Ulrich Zwingli, Johannes Calvin (1509-1564) ja John Wesley (1703-1791), vastustivat niitä jumalanpalveluksessa voimakkaasti. Alexander Campbell kutsui soittimen käyttöä jumalanpalveluksessa "lehmänkelloksi konsertissa". Sir Walter Scottin teoksessa The Heart of Midlothian sankaritar Jeanie Deans, skotlantilainen presbyteeri, kirjoittaa isälleen Englannin kirkkotilanteesta (lihavointi lisätty):</w:t>
      </w:r>
    </w:p>
    <w:p>
      <w:r>
        <w:rPr>
          <w:b/>
        </w:rPr>
        <w:t xml:space="preserve">Tulos</w:t>
      </w:r>
    </w:p>
    <w:p>
      <w:r>
        <w:t xml:space="preserve">Mikä erottaa maailman uskonnot toisistaan?</w:t>
      </w:r>
    </w:p>
    <w:p>
      <w:r>
        <w:rPr>
          <w:b/>
        </w:rPr>
        <w:t xml:space="preserve">Tulos</w:t>
      </w:r>
    </w:p>
    <w:p>
      <w:r>
        <w:t xml:space="preserve">Mitä pidettiin pääsiäisen katolisena innovaationa?</w:t>
      </w:r>
    </w:p>
    <w:p>
      <w:r>
        <w:rPr>
          <w:b/>
        </w:rPr>
        <w:t xml:space="preserve">Tulos</w:t>
      </w:r>
    </w:p>
    <w:p>
      <w:r>
        <w:t xml:space="preserve">Mitä käytettiin ensimmäisen kerran jumalanpalveluksessa 1800-luvulla?</w:t>
      </w:r>
    </w:p>
    <w:p>
      <w:r>
        <w:rPr>
          <w:b/>
        </w:rPr>
        <w:t xml:space="preserve">Tulos</w:t>
      </w:r>
    </w:p>
    <w:p>
      <w:r>
        <w:t xml:space="preserve">Kuka vastusti a capella -musiikkia jumalanpalveluksessa 1700-luvulla?</w:t>
      </w:r>
    </w:p>
    <w:p>
      <w:r>
        <w:rPr>
          <w:b/>
        </w:rPr>
        <w:t xml:space="preserve">Tulos</w:t>
      </w:r>
    </w:p>
    <w:p>
      <w:r>
        <w:t xml:space="preserve">Mitä Luther kutsui "lehmänkelloksi konsertissa"?</w:t>
      </w:r>
    </w:p>
    <w:p>
      <w:r>
        <w:rPr>
          <w:b/>
        </w:rPr>
        <w:t xml:space="preserve">Tulos</w:t>
      </w:r>
    </w:p>
    <w:p>
      <w:r>
        <w:t xml:space="preserve">Mikä on jakanut katolilaisia siitä lähtien, kun niitä on alettu käyttää jumalanpalveluksessa?</w:t>
      </w:r>
    </w:p>
    <w:p>
      <w:r>
        <w:rPr>
          <w:b/>
        </w:rPr>
        <w:t xml:space="preserve">Tulos</w:t>
      </w:r>
    </w:p>
    <w:p>
      <w:r>
        <w:t xml:space="preserve">Mitä katolilaiset vastustivat jumalanpalveluksessa käytettävää?</w:t>
      </w:r>
    </w:p>
    <w:p>
      <w:r>
        <w:rPr>
          <w:b/>
        </w:rPr>
        <w:t xml:space="preserve">Tulos</w:t>
      </w:r>
    </w:p>
    <w:p>
      <w:r>
        <w:t xml:space="preserve">Mitä Martin Luther mainitsi soittimien käytöstä jumalanpalveluksessa?</w:t>
      </w:r>
    </w:p>
    <w:p>
      <w:r>
        <w:rPr>
          <w:b/>
        </w:rPr>
        <w:t xml:space="preserve">Tulos</w:t>
      </w:r>
    </w:p>
    <w:p>
      <w:r>
        <w:t xml:space="preserve">Mitä Ulrich Zwingli kirjoitti, jonka sankaritar oli Jeanie Deans?</w:t>
      </w:r>
    </w:p>
    <w:p>
      <w:r>
        <w:rPr>
          <w:b/>
        </w:rPr>
        <w:t xml:space="preserve">Tulos</w:t>
      </w:r>
    </w:p>
    <w:p>
      <w:r>
        <w:t xml:space="preserve">Minkälaiseen uskontoon John Calvin kuuluu kirjassa?</w:t>
      </w:r>
    </w:p>
    <w:p>
      <w:r>
        <w:rPr>
          <w:b/>
        </w:rPr>
        <w:t xml:space="preserve">Esimerkki 8.1428</w:t>
      </w:r>
    </w:p>
    <w:p>
      <w:r>
        <w:t xml:space="preserve">Läpikulku: William James (1842-1910) ja Carl Lange (1834-1900) olivat 1800-luvun lopun vaikutusvaltaisimpia teoreetikkoja. James oli yhdysvaltalainen psykologi ja filosofi, joka kirjoitti kasvatuspsykologiasta, uskonnollisen kokemuksen/mystiikan psykologiasta ja pragmatismin filosofiasta. Lange oli tanskalainen lääkäri ja psykologi. Työskennellessään itsenäisesti he kehittivät James-Langen teorian, hypoteesin tunteiden alkuperästä ja luonteesta. Teorian mukaan ihmisessä autonominen hermosto luo vastauksena maailmassa koettuihin kokemuksiin fysiologisia tapahtumia, kuten lihasjännitystä, sykkeen nousua, hikoilua ja suun kuivumista. Tunteet ovat siis tunteita, jotka syntyvät näiden fysiologisten muutosten seurauksena eivätkä ole niiden aiheuttajia.</w:t>
      </w:r>
    </w:p>
    <w:p>
      <w:r>
        <w:rPr>
          <w:b/>
        </w:rPr>
        <w:t xml:space="preserve">Tulos</w:t>
      </w:r>
    </w:p>
    <w:p>
      <w:r>
        <w:t xml:space="preserve">Kuka ei William Jamesin ohella ollut vaikutusvaltainen 1800-luvun teoreetikko?</w:t>
      </w:r>
    </w:p>
    <w:p>
      <w:r>
        <w:rPr>
          <w:b/>
        </w:rPr>
        <w:t xml:space="preserve">Tulos</w:t>
      </w:r>
    </w:p>
    <w:p>
      <w:r>
        <w:t xml:space="preserve"> Mikä oli William Jamesin uskonto?</w:t>
      </w:r>
    </w:p>
    <w:p>
      <w:r>
        <w:rPr>
          <w:b/>
        </w:rPr>
        <w:t xml:space="preserve">Tulos</w:t>
      </w:r>
    </w:p>
    <w:p>
      <w:r>
        <w:t xml:space="preserve"> Minkä ikäinen oli Carl Lange?</w:t>
      </w:r>
    </w:p>
    <w:p>
      <w:r>
        <w:rPr>
          <w:b/>
        </w:rPr>
        <w:t xml:space="preserve">Tulos</w:t>
      </w:r>
    </w:p>
    <w:p>
      <w:r>
        <w:t xml:space="preserve">Mikä oli Langen ja Jamesin toisistaan riippuvaisesti kehittämän teorian nimi?</w:t>
      </w:r>
    </w:p>
    <w:p>
      <w:r>
        <w:rPr>
          <w:b/>
        </w:rPr>
        <w:t xml:space="preserve">Esimerkki 8.1429</w:t>
      </w:r>
    </w:p>
    <w:p>
      <w:r>
        <w:t xml:space="preserve">Läpikulku: Viimeisen jääkauden lopussa nykyiset Brittein saaret liitettiin Euroopan mantereeseen maamassaksi, joka ulottui luoteeseen Ranskan, Belgian ja Alankomaiden nykyiseltä pohjoisrannikolta. Jäät peittivät lähes koko nykyisen Skotlannin, suurimman osan Irlannista ja Walesista sekä Pohjois-Englannin kukkulat. Jään sulaessa 14 000-10 000 vuotta sitten merenpinta nousi ja erotti Irlannin Isosta-Britanniasta, jolloin syntyi myös Mansaari. Noin kahdesta neljään vuosituhatta myöhemmin Iso-Britannia erkaantui mantereesta. Britannia todennäköisesti asutettiin uudelleen ennen jääkauden päättymistä ja varmasti ennen kuin se erotettiin mantereesta. On todennäköistä, että Irlanti asutettiin meritse sen jälkeen, kun siitä oli jo tullut saari.</w:t>
      </w:r>
    </w:p>
    <w:p>
      <w:r>
        <w:rPr>
          <w:b/>
        </w:rPr>
        <w:t xml:space="preserve">Tulos</w:t>
      </w:r>
    </w:p>
    <w:p>
      <w:r>
        <w:t xml:space="preserve">Ensimmäisen jääkauden alkaessa Brittein saaret liittyivät maa-alueena mihin maanosaan?</w:t>
      </w:r>
    </w:p>
    <w:p>
      <w:r>
        <w:rPr>
          <w:b/>
        </w:rPr>
        <w:t xml:space="preserve">Tulos</w:t>
      </w:r>
    </w:p>
    <w:p>
      <w:r>
        <w:t xml:space="preserve">Kun merenpinta nousi, Skotlanti erotettiin mistä muusta maasta, jolloin syntyi Mansaari?</w:t>
      </w:r>
    </w:p>
    <w:p>
      <w:r>
        <w:rPr>
          <w:b/>
        </w:rPr>
        <w:t xml:space="preserve">Tulos</w:t>
      </w:r>
    </w:p>
    <w:p>
      <w:r>
        <w:t xml:space="preserve">Lähes 6 vuosituhatta myöhemmin, mistä Iso-Britannia erosi?</w:t>
      </w:r>
    </w:p>
    <w:p>
      <w:r>
        <w:rPr>
          <w:b/>
        </w:rPr>
        <w:t xml:space="preserve">Tulos</w:t>
      </w:r>
    </w:p>
    <w:p>
      <w:r>
        <w:t xml:space="preserve">Sen jälkeen kun se oli jo maanosa, Irlannin asuttivat luultavasti mitkä tahot?</w:t>
      </w:r>
    </w:p>
    <w:p>
      <w:r>
        <w:rPr>
          <w:b/>
        </w:rPr>
        <w:t xml:space="preserve">Tulos</w:t>
      </w:r>
    </w:p>
    <w:p>
      <w:r>
        <w:t xml:space="preserve">Mitkä maat olivat lähes kokonaan rannikoiden peitossa?</w:t>
      </w:r>
    </w:p>
    <w:p>
      <w:r>
        <w:rPr>
          <w:b/>
        </w:rPr>
        <w:t xml:space="preserve">Esimerkki 8.1430</w:t>
      </w:r>
    </w:p>
    <w:p>
      <w:r>
        <w:t xml:space="preserve">Läpikulku: Eri jännitteille suunnitelluilla lampuilla on erilainen valotehokkuus. Esimerkiksi 100 watin 120 voltin lamppu tuottaa noin 17,1 lumenia wattia kohti. Lampulla, jolla on sama nimellinen käyttöikä mutta joka on suunniteltu 230 voltin jännitteelle, on vain noin 12,8 lumenia wattia kohti, ja vastaava 30 voltin jännitteelle (junavalaistus) suunniteltu lamppu tuottaa jopa 19,8 lumenia wattia kohti. Alemman jännitteen lampuissa on paksumpi hehkulanka, kun sama nimellisteho on sama. Ne voivat toimia kuumempina saman käyttöiän ajan ennen kuin hehkulanka haihtuu.</w:t>
      </w:r>
    </w:p>
    <w:p>
      <w:r>
        <w:rPr>
          <w:b/>
        </w:rPr>
        <w:t xml:space="preserve">Tulos</w:t>
      </w:r>
    </w:p>
    <w:p>
      <w:r>
        <w:t xml:space="preserve">Minkä watin lamppu tuottaa 17,3 lumenia wattia kohti?</w:t>
      </w:r>
    </w:p>
    <w:p>
      <w:r>
        <w:rPr>
          <w:b/>
        </w:rPr>
        <w:t xml:space="preserve">Tulos</w:t>
      </w:r>
    </w:p>
    <w:p>
      <w:r>
        <w:t xml:space="preserve">Miten hehkulangan koko ei liity jännitetasoon?</w:t>
      </w:r>
    </w:p>
    <w:p>
      <w:r>
        <w:rPr>
          <w:b/>
        </w:rPr>
        <w:t xml:space="preserve">Tulos</w:t>
      </w:r>
    </w:p>
    <w:p>
      <w:r>
        <w:t xml:space="preserve">Mikä ei ole paksumman hehkulangan vaikutus lampun lämpötilaan?</w:t>
      </w:r>
    </w:p>
    <w:p>
      <w:r>
        <w:rPr>
          <w:b/>
        </w:rPr>
        <w:t xml:space="preserve">Tulos</w:t>
      </w:r>
    </w:p>
    <w:p>
      <w:r>
        <w:t xml:space="preserve">Kuinka monta lumenia wattia kohden epätyypillinen junavalo tuottaa?</w:t>
      </w:r>
    </w:p>
    <w:p>
      <w:r>
        <w:rPr>
          <w:b/>
        </w:rPr>
        <w:t xml:space="preserve">Esimerkki 8.1431</w:t>
      </w:r>
    </w:p>
    <w:p>
      <w:r>
        <w:t xml:space="preserve">Läpikulku: ^Huomautus 2: Vuonna 1789 Georgian perustuslakia muutettiin seuraavasti: ^Huomautus 2: Vuonna 1789 Georgian perustuslakia muutettiin seuraavasti: "IV artikla. 10 §. Ketään tässä osavaltiossa ei saa millään verukkeella riistää korvaamatonta etuoikeutta palvoa Jumalaa tavalla, joka on hänen omantuntonsa mukainen, eikä ketään saa pakottaa käymään missään jumalanpalveluspaikassa vastoin hänen omaa uskoaan ja harkintaansa; eikä häntä saa koskaan velvoittaa maksamaan kymmenyksiä, veroja tai muita maksuja minkään jumalanpalveluspaikan rakentamisesta tai korjaamisesta tai minkään papin tai ministeriön ylläpitämisestä vastoin sitä, mitä hän uskoo oikeaksi, tai mitä hän on vapaaehtoisesti sitoutunut tekemään. Mitään uskonnollista yhdistystä ei saa koskaan perustaa tähän osavaltioon toisen edelle, eikä keneltäkään saa kieltää minkään kansalaisoikeuden nauttimista pelkästään hänen uskonnollisten periaatteidensa vuoksi."</w:t>
      </w:r>
    </w:p>
    <w:p>
      <w:r>
        <w:rPr>
          <w:b/>
        </w:rPr>
        <w:t xml:space="preserve">Tulos</w:t>
      </w:r>
    </w:p>
    <w:p>
      <w:r>
        <w:t xml:space="preserve">Mitä jokaiselta Georgian alueella asuvalta henkilöltä voidaan evätä etuoikeus tehdä heidän mielestään sopivalla tavalla?</w:t>
      </w:r>
    </w:p>
    <w:p>
      <w:r>
        <w:rPr>
          <w:b/>
        </w:rPr>
        <w:t xml:space="preserve">Tulos</w:t>
      </w:r>
    </w:p>
    <w:p>
      <w:r>
        <w:t xml:space="preserve"> Milloin Georgian perustuslakiin lisättiin VI artiklan 10 kohta?</w:t>
      </w:r>
    </w:p>
    <w:p>
      <w:r>
        <w:rPr>
          <w:b/>
        </w:rPr>
        <w:t xml:space="preserve">Tulos</w:t>
      </w:r>
    </w:p>
    <w:p>
      <w:r>
        <w:t xml:space="preserve"> Mitä Georgian kansalaista ei voida pakottaa tekemään?</w:t>
      </w:r>
    </w:p>
    <w:p>
      <w:r>
        <w:rPr>
          <w:b/>
        </w:rPr>
        <w:t xml:space="preserve">Tulos</w:t>
      </w:r>
    </w:p>
    <w:p>
      <w:r>
        <w:t xml:space="preserve">Mitä Georgian osavaltiossa saa perustuslain mukaan perustaa?</w:t>
      </w:r>
    </w:p>
    <w:p>
      <w:r>
        <w:rPr>
          <w:b/>
        </w:rPr>
        <w:t xml:space="preserve">Tulos</w:t>
      </w:r>
    </w:p>
    <w:p>
      <w:r>
        <w:t xml:space="preserve">Mitä Georgiassa kielletään kaikilta ihmisiltä heidän uskonnollisten periaatteidensa perusteella?</w:t>
      </w:r>
    </w:p>
    <w:p>
      <w:r>
        <w:rPr>
          <w:b/>
        </w:rPr>
        <w:t xml:space="preserve">Esimerkki 8.1432</w:t>
      </w:r>
    </w:p>
    <w:p>
      <w:r>
        <w:t xml:space="preserve">Läpikulku: Koska osavaltiot olivat jo olemassa olevia poliittisia yksiköitä, Yhdysvaltain perustuslaissa ei tarvinnut määritellä tai selittää federalismia missään yksittäisessä kohdassa, mutta siinä mainitaan usein osavaltioiden hallitusten ja virkamiesten oikeudet ja velvollisuudet suhteessa liittovaltion hallitukseen. Liittovaltion hallituksella on tiettyjä nimenomaisia toimivaltuuksia (joita kutsutaan myös luetelluiksi toimivaltuuksiksi), jotka ovat perustuslaissa määriteltyjä toimivaltuuksia, mukaan lukien oikeus kantaa veroja, julistaa sota ja säännellä osavaltioiden välistä ja ulkomaankauppaa. Lisäksi välttämättömyys- ja asianmukaisuuslauseke antaa liittovaltion hallitukselle implisiittisen vallan säätää mitä tahansa lakia, joka on "välttämätön ja asianmukainen" sen nimenomaisten valtuuksien toteuttamiseksi. Muut valtuudet - varatut valtuudet - on varattu kansalle tai osavaltioille. Liittovaltion hallitukselle siirrettyä valtaa laajennettiin merkittävästi korkeimman oikeuden päätöksellä McCulloch v. Maryland (1819), sisällissodan jälkeisillä perustuslain muutoksilla ja eräillä myöhemmillä muutoksilla - sekä sisällissodan yleisellä väitteellä, jonka mukaan osavaltiot olivat laillisesti liittovaltion hallituksen lopullisen sanelun alaisia.</w:t>
      </w:r>
    </w:p>
    <w:p>
      <w:r>
        <w:rPr>
          <w:b/>
        </w:rPr>
        <w:t xml:space="preserve">Tulos</w:t>
      </w:r>
    </w:p>
    <w:p>
      <w:r>
        <w:t xml:space="preserve">Miksi perustuslaissa piti selittää federalismi? </w:t>
      </w:r>
    </w:p>
    <w:p>
      <w:r>
        <w:rPr>
          <w:b/>
        </w:rPr>
        <w:t xml:space="preserve">Tulos</w:t>
      </w:r>
    </w:p>
    <w:p>
      <w:r>
        <w:t xml:space="preserve">Mikä on toinen sana sanalle suppress powers? </w:t>
      </w:r>
    </w:p>
    <w:p>
      <w:r>
        <w:rPr>
          <w:b/>
        </w:rPr>
        <w:t xml:space="preserve">Tulos</w:t>
      </w:r>
    </w:p>
    <w:p>
      <w:r>
        <w:t xml:space="preserve">Mistä löydämme tukahduttamisvaltuudet?</w:t>
      </w:r>
    </w:p>
    <w:p>
      <w:r>
        <w:rPr>
          <w:b/>
        </w:rPr>
        <w:t xml:space="preserve">Tulos</w:t>
      </w:r>
    </w:p>
    <w:p>
      <w:r>
        <w:t xml:space="preserve">Mitkä ovat tukahdutetut voimat? </w:t>
      </w:r>
    </w:p>
    <w:p>
      <w:r>
        <w:rPr>
          <w:b/>
        </w:rPr>
        <w:t xml:space="preserve">Tulos</w:t>
      </w:r>
    </w:p>
    <w:p>
      <w:r>
        <w:t xml:space="preserve">Mitä tarpeetonta ja asianmukaista koskeva lauseke tekee? </w:t>
      </w:r>
    </w:p>
    <w:p>
      <w:r>
        <w:rPr>
          <w:b/>
        </w:rPr>
        <w:t xml:space="preserve">Esimerkki 8.1433</w:t>
      </w:r>
    </w:p>
    <w:p>
      <w:r>
        <w:t xml:space="preserve">Läpikulku: Dellin toimipaikat Yhdysvalloissa sijaitsevat Austinissa, Texasissa, Planossa, Texasissa, Nashuassa, New Hampshiressa, Nashvillessä, Tennesseessä, Oklahoma Cityssä, Oklahomassa, Peoriassa, Illinoisissa, Hillsborossa, Oregonissa (Portlandin alue), Winston-Salemissa, Pohjois-Carolinassa, Eden Prairiessä, Minnesotassa (Dell Compellent), Bowling Greenissä, Kentuckyssa, Lincolnissa, Nebraskassa ja Miamissa, Floridassa. Ulkomailla sijaitseviin toimipisteisiin kuuluvat Penang, Malesia; Xiamen, Kiina; Bracknell, Yhdistynyt kuningaskunta; Manila, Filippiinit Chennai, Intia; Hyderabad, Intia; Noida, Intia; Hortolandia ja Porto Alegre, Brasilia; Bratislava, Slovakia; Łódź, Puola; Panama City, Panama; Dublin ja Limerick, Irlanti; ja Casablanca, Marokko.</w:t>
      </w:r>
    </w:p>
    <w:p>
      <w:r>
        <w:rPr>
          <w:b/>
        </w:rPr>
        <w:t xml:space="preserve">Tulos</w:t>
      </w:r>
    </w:p>
    <w:p>
      <w:r>
        <w:t xml:space="preserve">Missä kaupungissa Dellin New Hampshiren laitos ei ole?</w:t>
      </w:r>
    </w:p>
    <w:p>
      <w:r>
        <w:rPr>
          <w:b/>
        </w:rPr>
        <w:t xml:space="preserve">Tulos</w:t>
      </w:r>
    </w:p>
    <w:p>
      <w:r>
        <w:t xml:space="preserve">Missä kaupungissa Dellin Tennesseen toimipiste ei ole?</w:t>
      </w:r>
    </w:p>
    <w:p>
      <w:r>
        <w:rPr>
          <w:b/>
        </w:rPr>
        <w:t xml:space="preserve">Tulos</w:t>
      </w:r>
    </w:p>
    <w:p>
      <w:r>
        <w:t xml:space="preserve">Missä kaupungissa Dellin Minnesotan laitos ei ole?</w:t>
      </w:r>
    </w:p>
    <w:p>
      <w:r>
        <w:rPr>
          <w:b/>
        </w:rPr>
        <w:t xml:space="preserve">Tulos</w:t>
      </w:r>
    </w:p>
    <w:p>
      <w:r>
        <w:t xml:space="preserve">Missä kaupungissa Dellin Floridan laitos ei sijaitse?</w:t>
      </w:r>
    </w:p>
    <w:p>
      <w:r>
        <w:rPr>
          <w:b/>
        </w:rPr>
        <w:t xml:space="preserve">Tulos</w:t>
      </w:r>
    </w:p>
    <w:p>
      <w:r>
        <w:t xml:space="preserve">Missä kaupungissa Dellin Nebraskan laitos ei sijaitse?</w:t>
      </w:r>
    </w:p>
    <w:p>
      <w:r>
        <w:rPr>
          <w:b/>
        </w:rPr>
        <w:t xml:space="preserve">Esimerkki 8.1434</w:t>
      </w:r>
    </w:p>
    <w:p>
      <w:r>
        <w:t xml:space="preserve">Läpikulku: Julkinen tutkijakonsortio aloitti vuonna 2007 puuvillan julkisen genomin sekvensoinnin. He sopivat strategiasta viljellyn tetraploidisen puuvillan genomin sekvensoimiseksi. "Tetraploidi" tarkoittaa, että viljellyn puuvillan ytimessä on kaksi erillistä genomia, joita kutsutaan A- ja D-genomeiksi. Sekvensointikonsortio sopi ensin sekvensoivansa viljellyn puuvillan D-genomin (G. raimondii, Keski-Amerikan luonnonvarainen puuvillalaji), koska se on pienikokoinen ja sisältää vain vähän toistuvia elementtejä. Sen emäsmäärä on lähes kolmannes tetraploidisen puuvillan (AD) emäsmäärästä, ja kukin kromosomi esiintyy vain kerran. g. arboreum -lajin A-genomi sekvensoitaisiin seuraavaksi. Sen genomi on noin kaksi kertaa suurempi kuin G. raimondii:n. Osa näiden kahden genomin kokoerosta johtuu retrotransposonien monistumisesta (GORGE). Kun molempien diploidien genomit on koottu, tutkimus voisi aloittaa viljeltyjen puuvillalajikkeiden varsinaisten genomien sekvensoinnin. Tämä strategia on välttämätön; jos tetraploidinen genomi sekvensoitaisiin ilman diploidisten genomien mallia, AD-genomien eikromaattiset DNA-sekvenssit kasaantuisivat yhdessä ja AD-genomien toistuvat elementit kasaantuisivat itsenäisesti A- ja D-sekvensseiksi. Silloin AD-sekvenssien sekasotkua ei olisi mahdollista purkaa vertaamatta niitä diploidisiin vastineisiinsa.</w:t>
      </w:r>
    </w:p>
    <w:p>
      <w:r>
        <w:rPr>
          <w:b/>
        </w:rPr>
        <w:t xml:space="preserve">Tulos</w:t>
      </w:r>
    </w:p>
    <w:p>
      <w:r>
        <w:t xml:space="preserve">Mikä on lopullinen sekvensointitavoite, kun tetraploidiset genomit sekvensoidaan ensin?</w:t>
      </w:r>
    </w:p>
    <w:p>
      <w:r>
        <w:rPr>
          <w:b/>
        </w:rPr>
        <w:t xml:space="preserve">Tulos</w:t>
      </w:r>
    </w:p>
    <w:p>
      <w:r>
        <w:t xml:space="preserve">Minkä puuvillalajin sekvenssissä on kaksi erillistä genomia?</w:t>
      </w:r>
    </w:p>
    <w:p>
      <w:r>
        <w:rPr>
          <w:b/>
        </w:rPr>
        <w:t xml:space="preserve">Tulos</w:t>
      </w:r>
    </w:p>
    <w:p>
      <w:r>
        <w:t xml:space="preserve">Milloin ryhmä tai tutkijat päättivät sekvensoida diploidisten vastineiden genomirakenteen?</w:t>
      </w:r>
    </w:p>
    <w:p>
      <w:r>
        <w:rPr>
          <w:b/>
        </w:rPr>
        <w:t xml:space="preserve">Tulos</w:t>
      </w:r>
    </w:p>
    <w:p>
      <w:r>
        <w:t xml:space="preserve">Minkä tyyppinen genomi on sekvensoitava ensin sekaannuksen välttämiseksi ennen GORGEa?</w:t>
      </w:r>
    </w:p>
    <w:p>
      <w:r>
        <w:rPr>
          <w:b/>
        </w:rPr>
        <w:t xml:space="preserve">Tulos</w:t>
      </w:r>
    </w:p>
    <w:p>
      <w:r>
        <w:t xml:space="preserve">Jotta tetraploidisia muotoja voitaisiin ymmärtää, mitä on käytettävä vertailukohtana puuvillan GORGE:ssa?</w:t>
      </w:r>
    </w:p>
    <w:p>
      <w:r>
        <w:rPr>
          <w:b/>
        </w:rPr>
        <w:t xml:space="preserve">Esimerkki 8.1435</w:t>
      </w:r>
    </w:p>
    <w:p>
      <w:r>
        <w:t xml:space="preserve">Läpikulku: Alueella ja sen läheisyydessä Jangtsen alueella oli koko esihistoriansa ja varhaishistoriansa ajan ainutlaatuisia paikallisia sivilisaatioita, jotka voidaan ajoittaa ainakin 1400-luvulle eaa. ja jotka ajoittuvat Shang- ja Zhou-dynastioiden myöhempiin vuosiin Pohjois-Kiinassa. Sichuaniin viitattiin muinaisissa kiinalaisissa lähteissä nimellä Ba-Shu (巴蜀), joka on lyhenne Sichuanin altaassa sijainneista Ba:n ja Shun kuningaskunnista. Ba käsitti Chongqingin ja itäisen Sichuanin alueet Jangtsen ja joidenkin sivujokien varrella, kun taas Shu käsitti nykyisen Chengdun, sitä ympäröivän tasangon ja viereiset alueet läntisessä Sichuanissa.</w:t>
      </w:r>
    </w:p>
    <w:p>
      <w:r>
        <w:rPr>
          <w:b/>
        </w:rPr>
        <w:t xml:space="preserve">Tulos</w:t>
      </w:r>
    </w:p>
    <w:p>
      <w:r>
        <w:t xml:space="preserve">Mikä ajoittuu 1500-luvulle eKr. Jangtsen alueella?</w:t>
      </w:r>
    </w:p>
    <w:p>
      <w:r>
        <w:rPr>
          <w:b/>
        </w:rPr>
        <w:t xml:space="preserve">Tulos</w:t>
      </w:r>
    </w:p>
    <w:p>
      <w:r>
        <w:t xml:space="preserve">Mikä ajoittuu Shang- ja Zhou-dynastioiden alkuun?</w:t>
      </w:r>
    </w:p>
    <w:p>
      <w:r>
        <w:rPr>
          <w:b/>
        </w:rPr>
        <w:t xml:space="preserve">Tulos</w:t>
      </w:r>
    </w:p>
    <w:p>
      <w:r>
        <w:t xml:space="preserve">Mitkä dynastiat hallitsivat Keski-Kiinan Jangtsen alueella?</w:t>
      </w:r>
    </w:p>
    <w:p>
      <w:r>
        <w:rPr>
          <w:b/>
        </w:rPr>
        <w:t xml:space="preserve">Tulos</w:t>
      </w:r>
    </w:p>
    <w:p>
      <w:r>
        <w:t xml:space="preserve">Mitä Ba-Shu tarkoitti muinaisessa kiinassa?</w:t>
      </w:r>
    </w:p>
    <w:p>
      <w:r>
        <w:rPr>
          <w:b/>
        </w:rPr>
        <w:t xml:space="preserve">Tulos</w:t>
      </w:r>
    </w:p>
    <w:p>
      <w:r>
        <w:t xml:space="preserve">Millä nimellä kiinalaiset lähteet kutsuivat Zhou-dynastiaa?</w:t>
      </w:r>
    </w:p>
    <w:p>
      <w:r>
        <w:rPr>
          <w:b/>
        </w:rPr>
        <w:t xml:space="preserve">Tulos</w:t>
      </w:r>
    </w:p>
    <w:p>
      <w:r>
        <w:t xml:space="preserve">Kuinka kauas taaksepäin Changdun alueen sivilisaatiot voidaan ajoittaa?</w:t>
      </w:r>
    </w:p>
    <w:p>
      <w:r>
        <w:rPr>
          <w:b/>
        </w:rPr>
        <w:t xml:space="preserve">Tulos</w:t>
      </w:r>
    </w:p>
    <w:p>
      <w:r>
        <w:t xml:space="preserve">Missä Shangin ja Zhoun kuningaskunnat sijaitsivat?</w:t>
      </w:r>
    </w:p>
    <w:p>
      <w:r>
        <w:rPr>
          <w:b/>
        </w:rPr>
        <w:t xml:space="preserve">Tulos</w:t>
      </w:r>
    </w:p>
    <w:p>
      <w:r>
        <w:t xml:space="preserve">Mikä muinaisen Kiinan historia kuului Shun valtakuntaan?</w:t>
      </w:r>
    </w:p>
    <w:p>
      <w:r>
        <w:rPr>
          <w:b/>
        </w:rPr>
        <w:t xml:space="preserve">Tulos</w:t>
      </w:r>
    </w:p>
    <w:p>
      <w:r>
        <w:t xml:space="preserve">Mitä muinaisen Kiinan historiaa kuului Ba:n valtakuntaan?</w:t>
      </w:r>
    </w:p>
    <w:p>
      <w:r>
        <w:rPr>
          <w:b/>
        </w:rPr>
        <w:t xml:space="preserve">Esimerkki 8.1436</w:t>
      </w:r>
    </w:p>
    <w:p>
      <w:r>
        <w:t xml:space="preserve">Läpikulku: Tiibetissä on erilaisia festivaaleja, joita vietetään yleisesti Buddhan palvomiseksi ympäri vuoden. Losar on tiibetiläinen uudenvuodenjuhla. Juhlatapahtuman valmistelut ilmenevät erityisinä uhrauksina perheen pyhäkköjumalille, uskonnollisilla symboleilla maalattuina ovina ja muina vaivalloisena työnä, joita tehdään tapahtuman valmistelemiseksi. Tiibetiläiset syövät uudenvuodenaattona perheidensä kanssa Guthukia (ohranuudelikeittoa täytteellä). Monlam-rukousjuhla seuraa sitä tiibetiläisen kalenterin ensimmäisessä kuussa, joka ajoittuu ensimmäisen tiibetiläiskuukauden neljännen ja yhdennentoista päivän väliin. Siihen kuuluu tanssimista ja urheilutapahtumiin osallistumista sekä piknikien jakamista. Tapahtuman perusti vuonna 1049 Tsong Khapa, Dalai-laman ja Panchen-laman järjestyksen perustaja.</w:t>
      </w:r>
    </w:p>
    <w:p>
      <w:r>
        <w:rPr>
          <w:b/>
        </w:rPr>
        <w:t xml:space="preserve">Tulos</w:t>
      </w:r>
    </w:p>
    <w:p>
      <w:r>
        <w:t xml:space="preserve">Mikä rukousjuhla edeltää Losaria?</w:t>
      </w:r>
    </w:p>
    <w:p>
      <w:r>
        <w:rPr>
          <w:b/>
        </w:rPr>
        <w:t xml:space="preserve">Tulos</w:t>
      </w:r>
    </w:p>
    <w:p>
      <w:r>
        <w:t xml:space="preserve">Mikä tapahtuma perustettiin vuonna 1094?</w:t>
      </w:r>
    </w:p>
    <w:p>
      <w:r>
        <w:rPr>
          <w:b/>
        </w:rPr>
        <w:t xml:space="preserve">Tulos</w:t>
      </w:r>
    </w:p>
    <w:p>
      <w:r>
        <w:t xml:space="preserve">Minkä tapahtuman Khapa Tsong perusti?</w:t>
      </w:r>
    </w:p>
    <w:p>
      <w:r>
        <w:rPr>
          <w:b/>
        </w:rPr>
        <w:t xml:space="preserve">Tulos</w:t>
      </w:r>
    </w:p>
    <w:p>
      <w:r>
        <w:t xml:space="preserve">Mikä tapahtuma seuraa Monlam-rukousfestivaalia?</w:t>
      </w:r>
    </w:p>
    <w:p>
      <w:r>
        <w:rPr>
          <w:b/>
        </w:rPr>
        <w:t xml:space="preserve">Esimerkki 8.1437</w:t>
      </w:r>
    </w:p>
    <w:p>
      <w:r>
        <w:t xml:space="preserve">Läpikulku: Suurten kaasuturbiiniyksiköiden ja tyypillisten yhdistetyn kierron voimalaitosten viimeaikainen laaja käyttö on kuitenkin johtanut siihen, että tämä osuus on laskenut höyryturbiinien osalta 80 prosenttiin. Sähköntuotannossa turbiinien suuri pyörimisnopeus vastaa hyvin nykyaikaisten sähkögeneraattoreiden nopeutta, sillä ne on tyypillisesti kytketty suoraan niiden käyttövoimana toimiviin turbiineihin. Merenkulussa (ensimmäisenä Turbinia-aluksella) höyryturbiinit, joissa on alennusvaihteisto (vaikka Turbinia-aluksessa turbiinit on kytketty suoraan potkureihin ilman alennusvaihteistoa), hallitsivat suurten laivojen käyttövoimaa koko 1900-luvun lopun ajan, sillä ne olivat tehokkaampia (ja vaativat paljon vähemmän huoltoa) kuin mäntyhöyrykoneet. Viime vuosikymmeninä edestakaiset dieselmoottorit ja kaasuturbiinit ovat lähes kokonaan syrjäyttäneet höyryvoiman merenkulkusovelluksissa.</w:t>
      </w:r>
    </w:p>
    <w:p>
      <w:r>
        <w:rPr>
          <w:b/>
        </w:rPr>
        <w:t xml:space="preserve">Tulos</w:t>
      </w:r>
    </w:p>
    <w:p>
      <w:r>
        <w:t xml:space="preserve">Kuinka monta prosenttia sähköstä tuotettiin voimalaitoksilla 1990-luvulla?</w:t>
      </w:r>
    </w:p>
    <w:p>
      <w:r>
        <w:rPr>
          <w:b/>
        </w:rPr>
        <w:t xml:space="preserve">Tulos</w:t>
      </w:r>
    </w:p>
    <w:p>
      <w:r>
        <w:t xml:space="preserve">Mitkä laivamoottorit olivat kaasuturbiineja tehottomampia?</w:t>
      </w:r>
    </w:p>
    <w:p>
      <w:r>
        <w:rPr>
          <w:b/>
        </w:rPr>
        <w:t xml:space="preserve">Tulos</w:t>
      </w:r>
    </w:p>
    <w:p>
      <w:r>
        <w:t xml:space="preserve">Mitkä moottorit ovat dieselmoottoreiden ohella ohittaneet höyrymoottorit kaasukäyttöön?</w:t>
      </w:r>
    </w:p>
    <w:p>
      <w:r>
        <w:rPr>
          <w:b/>
        </w:rPr>
        <w:t xml:space="preserve">Tulos</w:t>
      </w:r>
    </w:p>
    <w:p>
      <w:r>
        <w:t xml:space="preserve">Mitä moottoreita käytettiin lähes koko 1900-luvun ajan voimalaitosten käyttövoimana?</w:t>
      </w:r>
    </w:p>
    <w:p>
      <w:r>
        <w:rPr>
          <w:b/>
        </w:rPr>
        <w:t xml:space="preserve">Tulos</w:t>
      </w:r>
    </w:p>
    <w:p>
      <w:r>
        <w:t xml:space="preserve">Mitä vaihteistoa käytettiin höyryturbiinimoottoreissa 1990-luvulle asti?</w:t>
      </w:r>
    </w:p>
    <w:p>
      <w:r>
        <w:rPr>
          <w:b/>
        </w:rPr>
        <w:t xml:space="preserve">Esimerkki 8.1438</w:t>
      </w:r>
    </w:p>
    <w:p>
      <w:r>
        <w:t xml:space="preserve">Läpikulku: Fulton Street Fresnon keskustassa oli Fresnon tärkein rahoitus- ja kaupallinen alue ennen kuin se muutettiin yhdeksi maan ensimmäisistä kävelykeskuksista vuonna 1964. Fulton Malliksi nimetty alue sisältää Fresnon tiheimmän kokoelman historiallisia rakennuksia. Vaikka Fulton Mallin käytävä on kärsinyt jyrkästä taantumasta kukoistuskautensa jälkeen, ostoskeskuksessa on joitakin maan hienoimpia julkisia taideteoksia, muun muassa maailman ainoa Pierre-Auguste Renoirin teos, jonka luokse voi kävellä ja jota voi koskettaa. Nykyisten suunnitelmien mukaan Fulton Mall -ostoskatu avataan uudelleen autoliikenteelle. Julkiset taideteokset kunnostetaan ja sijoitetaan lähelle nykyisiä paikkojaan, ja niihin rakennetaan leveät jalkakäytävät (jopa 28 metriä kadun itäpuolella), jotta alueen jalankulkijaystävällinen ympäristö säilyisi.</w:t>
      </w:r>
    </w:p>
    <w:p>
      <w:r>
        <w:rPr>
          <w:b/>
        </w:rPr>
        <w:t xml:space="preserve">Tulos</w:t>
      </w:r>
    </w:p>
    <w:p>
      <w:r>
        <w:t xml:space="preserve">Milloin Fulton Streetistä tuli tärkein rahoitusalue?</w:t>
      </w:r>
    </w:p>
    <w:p>
      <w:r>
        <w:rPr>
          <w:b/>
        </w:rPr>
        <w:t xml:space="preserve">Tulos</w:t>
      </w:r>
    </w:p>
    <w:p>
      <w:r>
        <w:t xml:space="preserve">Kuinka suuri Pierre-Auguste Renoirin teos on?</w:t>
      </w:r>
    </w:p>
    <w:p>
      <w:r>
        <w:rPr>
          <w:b/>
        </w:rPr>
        <w:t xml:space="preserve">Tulos</w:t>
      </w:r>
    </w:p>
    <w:p>
      <w:r>
        <w:t xml:space="preserve">Millä nimellä Fulton Mall nimettiin uudelleen?</w:t>
      </w:r>
    </w:p>
    <w:p>
      <w:r>
        <w:rPr>
          <w:b/>
        </w:rPr>
        <w:t xml:space="preserve">Tulos</w:t>
      </w:r>
    </w:p>
    <w:p>
      <w:r>
        <w:t xml:space="preserve">28' on vähimmäiskoko mitä?</w:t>
      </w:r>
    </w:p>
    <w:p>
      <w:r>
        <w:rPr>
          <w:b/>
        </w:rPr>
        <w:t xml:space="preserve">Tulos</w:t>
      </w:r>
    </w:p>
    <w:p>
      <w:r>
        <w:t xml:space="preserve">Millä puolella katua taideteokset ovat?</w:t>
      </w:r>
    </w:p>
    <w:p>
      <w:r>
        <w:rPr>
          <w:b/>
        </w:rPr>
        <w:t xml:space="preserve">Esimerkki 8.1439</w:t>
      </w:r>
    </w:p>
    <w:p>
      <w:r>
        <w:t xml:space="preserve">Läpikulku: Kuvaukset alkoivat Itävallassa joulukuussa 2014, ja tuotantoa tehtiin Söldenin ympäristössä - mukaan lukien Ötztalin jäätikköreitti, Rettenbachin jäätikkö ja viereinen hiihtokeskus ja köysirata-asema - sekä Obertilliachissa ja Altaussee-järvellä, ennen kuin kuvaukset päättyivät helmikuussa 2015. Itävallassa kuvatut kohtaukset keskittyivät Ice Q -ravintolaan, joka edustaa kuvitteellista Hoffler Klinik -nimistä yksityistä lääkäriasemaa Itävallan Alpeilla. Kuvauksiin sisältyi toimintakohtaus, jossa käytettiin Land Rover Defender Bigfootia ja Range Rover Sportia. Tuotanto keskeytyi väliaikaisesti ensin Craigin loukkaantumisen vuoksi, joka nyrjäytti polvensa taistelukohtauksen kuvauksissa, ja myöhemmin kuvausajoneuvon onnettomuuden vuoksi, jossa kolme kuvausryhmän jäsentä loukkaantui, joista ainakin yksi vakavasti.</w:t>
      </w:r>
    </w:p>
    <w:p>
      <w:r>
        <w:rPr>
          <w:b/>
        </w:rPr>
        <w:t xml:space="preserve">Tulos</w:t>
      </w:r>
    </w:p>
    <w:p>
      <w:r>
        <w:t xml:space="preserve">Milloin kuvaukset alkoivat Australiassa?</w:t>
      </w:r>
    </w:p>
    <w:p>
      <w:r>
        <w:rPr>
          <w:b/>
        </w:rPr>
        <w:t xml:space="preserve">Tulos</w:t>
      </w:r>
    </w:p>
    <w:p>
      <w:r>
        <w:t xml:space="preserve">Mihin Australiassa kuvatut kohtaukset keskittyivät?</w:t>
      </w:r>
    </w:p>
    <w:p>
      <w:r>
        <w:rPr>
          <w:b/>
        </w:rPr>
        <w:t xml:space="preserve">Tulos</w:t>
      </w:r>
    </w:p>
    <w:p>
      <w:r>
        <w:t xml:space="preserve">Mikä korvasi todellisen Hoffler Klinik -tilan?</w:t>
      </w:r>
    </w:p>
    <w:p>
      <w:r>
        <w:rPr>
          <w:b/>
        </w:rPr>
        <w:t xml:space="preserve">Tulos</w:t>
      </w:r>
    </w:p>
    <w:p>
      <w:r>
        <w:t xml:space="preserve">Fiktiivinen Hoffler Klinik on julkinen lääkäriasema mikä?</w:t>
      </w:r>
    </w:p>
    <w:p>
      <w:r>
        <w:rPr>
          <w:b/>
        </w:rPr>
        <w:t xml:space="preserve">Tulos</w:t>
      </w:r>
    </w:p>
    <w:p>
      <w:r>
        <w:t xml:space="preserve">Missä sijaitsee todellinen Hoffler Klinik?</w:t>
      </w:r>
    </w:p>
    <w:p>
      <w:r>
        <w:rPr>
          <w:b/>
        </w:rPr>
        <w:t xml:space="preserve">Esimerkki 8.1440</w:t>
      </w:r>
    </w:p>
    <w:p>
      <w:r>
        <w:t xml:space="preserve">Läpikulku: Maailman suurin luonnonbitumiesiintymä, joka tunnetaan nimellä Athabasca-öljyhiekka, sijaitsee Pohjois-Albertan McMurray-muodostumassa. Muodostuma on peräisin varhaisesta liitukaudesta, ja se koostuu lukuisista öljypitoisen hiekan linsseistä, joissa on jopa 20 prosenttia öljyä. Isotooppitutkimusten mukaan öljyesiintymät ovat noin 110 miljoonaa vuotta vanhoja. Kaksi pienempää mutta silti hyvin suurta muodostumaa esiintyy Peace Riverin öljyhiekassa ja Cold Laken öljyhiekassa Athabascan öljyhiekan länsi- ja kaakkoispuolella. Albertan bitumiesiintymistä vain Athabascan öljyhiekan osat ovat riittävän matalia, jotta ne soveltuisivat louhittaviksi maan pinnalla. Loput 80 prosenttia on tuotettava öljylähteistä käyttämällä tehostettua öljyn talteenottoa koskevia tekniikoita, kuten höyryavusteista painovoimaista kuivatusta.</w:t>
      </w:r>
    </w:p>
    <w:p>
      <w:r>
        <w:rPr>
          <w:b/>
        </w:rPr>
        <w:t xml:space="preserve">Tulos</w:t>
      </w:r>
    </w:p>
    <w:p>
      <w:r>
        <w:t xml:space="preserve">Mikä on pienin McMurrayn muodostumassa sijaitseva luonnonbitumin esiintymä? </w:t>
      </w:r>
    </w:p>
    <w:p>
      <w:r>
        <w:rPr>
          <w:b/>
        </w:rPr>
        <w:t xml:space="preserve">Tulos</w:t>
      </w:r>
    </w:p>
    <w:p>
      <w:r>
        <w:t xml:space="preserve">Mikä on Peace-joen varrella sijaitseva suurin luonnonbitumin esiintymä? </w:t>
      </w:r>
    </w:p>
    <w:p>
      <w:r>
        <w:rPr>
          <w:b/>
        </w:rPr>
        <w:t xml:space="preserve">Tulos</w:t>
      </w:r>
    </w:p>
    <w:p>
      <w:r>
        <w:t xml:space="preserve">Minkä joen öljyhiekoissa esiintyy kaksi suurinta muodostumaa? </w:t>
      </w:r>
    </w:p>
    <w:p>
      <w:r>
        <w:rPr>
          <w:b/>
        </w:rPr>
        <w:t xml:space="preserve">Tulos</w:t>
      </w:r>
    </w:p>
    <w:p>
      <w:r>
        <w:t xml:space="preserve">Minkä järven öljyhiekoissa esiintyy kaksi suurinta muodostumaa? </w:t>
      </w:r>
    </w:p>
    <w:p>
      <w:r>
        <w:rPr>
          <w:b/>
        </w:rPr>
        <w:t xml:space="preserve">Tulos</w:t>
      </w:r>
    </w:p>
    <w:p>
      <w:r>
        <w:t xml:space="preserve">Millä tuotetaan loput 70 prosenttia? </w:t>
      </w:r>
    </w:p>
    <w:p>
      <w:r>
        <w:rPr>
          <w:b/>
        </w:rPr>
        <w:t xml:space="preserve">Esimerkki 8.1441</w:t>
      </w:r>
    </w:p>
    <w:p>
      <w:r>
        <w:t xml:space="preserve">Läpikulku: Alueella elää noin 2,5 miljoonaa hyönteislajia, kymmeniä tuhansia kasveja ja noin 2 000 lintu- ja nisäkäslajia. Tähän mennessä alueella on tieteellisesti luokiteltu ainakin 40 000 kasvilajia, 2 200 kalalajia, 1 294 lintulajia, 427 nisäkäslajia, 428 sammakkoeläintä ja 378 matelijalajia. Yksi viidestä maailman kaikista lintulajeista elää Amazonin sademetsissä, ja yksi viidestä kalalajista elää Amazonin joissa ja puroissa. Tutkijat ovat kuvailleet 96 660-128 843 selkärangatonta lajia pelkästään Brasiliassa.</w:t>
      </w:r>
    </w:p>
    <w:p>
      <w:r>
        <w:rPr>
          <w:b/>
        </w:rPr>
        <w:t xml:space="preserve">Tulos</w:t>
      </w:r>
    </w:p>
    <w:p>
      <w:r>
        <w:t xml:space="preserve">Alueella asuu 25 miljoonaa mitä?</w:t>
      </w:r>
    </w:p>
    <w:p>
      <w:r>
        <w:rPr>
          <w:b/>
        </w:rPr>
        <w:t xml:space="preserve">Tulos</w:t>
      </w:r>
    </w:p>
    <w:p>
      <w:r>
        <w:t xml:space="preserve">Missä elää yksi seitsemästä maailman lintulajista?</w:t>
      </w:r>
    </w:p>
    <w:p>
      <w:r>
        <w:rPr>
          <w:b/>
        </w:rPr>
        <w:t xml:space="preserve">Tulos</w:t>
      </w:r>
    </w:p>
    <w:p>
      <w:r>
        <w:t xml:space="preserve">Missä elää 96 660-128 843 selkärankaista lajia?</w:t>
      </w:r>
    </w:p>
    <w:p>
      <w:r>
        <w:rPr>
          <w:b/>
        </w:rPr>
        <w:t xml:space="preserve">Tulos</w:t>
      </w:r>
    </w:p>
    <w:p>
      <w:r>
        <w:t xml:space="preserve">Kuinka monta matelijaa on Amazonin joissa ja puroissa?</w:t>
      </w:r>
    </w:p>
    <w:p>
      <w:r>
        <w:rPr>
          <w:b/>
        </w:rPr>
        <w:t xml:space="preserve">Esimerkki 8.1442</w:t>
      </w:r>
    </w:p>
    <w:p>
      <w:r>
        <w:t xml:space="preserve">Läpikulku: Amoy-murre (Xiamen) on Quanzhoun ja Zhangzhoun murteiden risteymä. Taiwanin kieli on myös näiden kahden murteen hybridi. Pohjois-Taiwanissa puhuttu taiwanin kieli perustuu yleensä Quanzhoun murteeseen, kun taas Etelä-Taiwanissa puhuttu taiwanin kieli perustuu yleensä Zhangzhoun puheeseen. Quanzhoun ja Zhangzhoun murteiden välillä on pieniä ääntämys- ja sanastovaihteluita. Kielioppi on yleensä sama. Lisäksi laajat kontaktit japanin kielen kanssa ovat jättäneet Taiwanin hokkieniin perintönä japanilaisia lainasanoja. Toisaalta Singaporessa ja Malesiassa puhutuissa muunnelmissa on huomattava määrä lainasanoja malaijista ja vähemmässä määrin englannista ja muista kiinalaisista lajeista, kuten läheisesti sukua olevasta teochewista ja joistakin kantonin kielistä.</w:t>
      </w:r>
    </w:p>
    <w:p>
      <w:r>
        <w:rPr>
          <w:b/>
        </w:rPr>
        <w:t xml:space="preserve">Tulos</w:t>
      </w:r>
    </w:p>
    <w:p>
      <w:r>
        <w:t xml:space="preserve">Mistä malaijin murre on hybridi?</w:t>
      </w:r>
    </w:p>
    <w:p>
      <w:r>
        <w:rPr>
          <w:b/>
        </w:rPr>
        <w:t xml:space="preserve">Tulos</w:t>
      </w:r>
    </w:p>
    <w:p>
      <w:r>
        <w:t xml:space="preserve">Mitä eroja on taiwanilaisten ja kiinalaisten murteiden välillä?</w:t>
      </w:r>
    </w:p>
    <w:p>
      <w:r>
        <w:rPr>
          <w:b/>
        </w:rPr>
        <w:t xml:space="preserve">Tulos</w:t>
      </w:r>
    </w:p>
    <w:p>
      <w:r>
        <w:t xml:space="preserve">Millä alueella puhutaan teochewia, jossa on lainasanoja myös malaijista?</w:t>
      </w:r>
    </w:p>
    <w:p>
      <w:r>
        <w:rPr>
          <w:b/>
        </w:rPr>
        <w:t xml:space="preserve">Tulos</w:t>
      </w:r>
    </w:p>
    <w:p>
      <w:r>
        <w:t xml:space="preserve">Yhteydenpito Kiinan kanssa on johtanut lainasanojen syntyyn millä murteella?</w:t>
      </w:r>
    </w:p>
    <w:p>
      <w:r>
        <w:rPr>
          <w:b/>
        </w:rPr>
        <w:t xml:space="preserve">Tulos</w:t>
      </w:r>
    </w:p>
    <w:p>
      <w:r>
        <w:t xml:space="preserve">Mihin Pohjois-Taiwanin hokkien perustuu?</w:t>
      </w:r>
    </w:p>
    <w:p>
      <w:r>
        <w:rPr>
          <w:b/>
        </w:rPr>
        <w:t xml:space="preserve">Esimerkki 8.1443</w:t>
      </w:r>
    </w:p>
    <w:p>
      <w:r>
        <w:t xml:space="preserve">Läpikulku: Kaksi Moskovan johtamaa Neuvostoliiton puhdistuskierrosta (1927-1934 ja 1937-1938) johti lähes 10 000 ihmisen karkottamiseen Tadžikistanin kommunistisen puolueen kaikilta tasoilta. Karkotettujen tilalle lähetettiin etnisiä venäläisiä, ja sittemmin venäläiset hallitsivat puolueen asemia kaikilla tasoilla, mukaan lukien ykkössihteerin virka. Vuosien 1926 ja 1959 välillä venäläisten osuus Tadžikistanin väestöstä kasvoi alle yhdestä prosentista 13 prosenttiin. Bobojon Ghafurov, Tadžikistanin kommunistisen puolueen ensimmäinen sihteeri vuosina 1946-1956, oli Neuvostoliiton aikana ainoa merkittävä tadžikistanilainen poliitikko maan ulkopuolella. Häntä seurasivat virassa Tursun Uljabajev (1956-61), Jabbor Rasulov (1961-1982) ja Rahmon Nabiyev (1982-1985, 1991-1992).</w:t>
      </w:r>
    </w:p>
    <w:p>
      <w:r>
        <w:rPr>
          <w:b/>
        </w:rPr>
        <w:t xml:space="preserve">Tulos</w:t>
      </w:r>
    </w:p>
    <w:p>
      <w:r>
        <w:t xml:space="preserve">Kuinka monta puhdistusta johti lähes 100 000 ihmisen karkottamiseen?</w:t>
      </w:r>
    </w:p>
    <w:p>
      <w:r>
        <w:rPr>
          <w:b/>
        </w:rPr>
        <w:t xml:space="preserve">Tulos</w:t>
      </w:r>
    </w:p>
    <w:p>
      <w:r>
        <w:t xml:space="preserve">Mikä ryhmä ei hallinnut yhtään puolueen asemaa?</w:t>
      </w:r>
    </w:p>
    <w:p>
      <w:r>
        <w:rPr>
          <w:b/>
        </w:rPr>
        <w:t xml:space="preserve">Tulos</w:t>
      </w:r>
    </w:p>
    <w:p>
      <w:r>
        <w:t xml:space="preserve">Vuosien 1916 ja 1959 välisenä aikana mikä väestö kasvoi 13 prosenttia?</w:t>
      </w:r>
    </w:p>
    <w:p>
      <w:r>
        <w:rPr>
          <w:b/>
        </w:rPr>
        <w:t xml:space="preserve">Tulos</w:t>
      </w:r>
    </w:p>
    <w:p>
      <w:r>
        <w:t xml:space="preserve">Kuinka monta Neuvostoliiton puhdistuskierrosta Manhattan ohjasi?</w:t>
      </w:r>
    </w:p>
    <w:p>
      <w:r>
        <w:rPr>
          <w:b/>
        </w:rPr>
        <w:t xml:space="preserve">Esimerkki 8.1444</w:t>
      </w:r>
    </w:p>
    <w:p>
      <w:r>
        <w:t xml:space="preserve">Läpikulku: Neljä niistä muodostaa osan Kanadan vastaisesta rajasta, ja vain Michiganjärvi sijaitsee kokonaan Yhdysvaltojen alueella. Kaakkois-Yhdysvalloissa on subtrooppisia metsiä ja lähellä Persianlahden rannikkoa mangrovekosteikkoja, erityisesti Floridassa. Appalakkien länsipuolella sijaitsee Mississippi-joen vesistöalue ja kaksi suurta itäistä sivujokea, Ohio-joki ja Tennessee-joki. Ohion ja Tennesseen laaksot ja Keskilänsi koostuvat suurelta osin kumpuilevista kukkuloista ja tuottavista viljelysmaista, jotka ulottuvat etelään aina Persianlahden rannikolle asti.</w:t>
      </w:r>
    </w:p>
    <w:p>
      <w:r>
        <w:rPr>
          <w:b/>
        </w:rPr>
        <w:t xml:space="preserve">Tulos</w:t>
      </w:r>
    </w:p>
    <w:p>
      <w:r>
        <w:t xml:space="preserve">Viisi Suurten järvien virallista rajaa minkä maan kanssa?</w:t>
      </w:r>
    </w:p>
    <w:p>
      <w:r>
        <w:rPr>
          <w:b/>
        </w:rPr>
        <w:t xml:space="preserve">Tulos</w:t>
      </w:r>
    </w:p>
    <w:p>
      <w:r>
        <w:t xml:space="preserve">Mikä suuri järvi sijaitsee kokonaan Yhdysvaltojen alueen ulkopuolella?</w:t>
      </w:r>
    </w:p>
    <w:p>
      <w:r>
        <w:rPr>
          <w:b/>
        </w:rPr>
        <w:t xml:space="preserve">Tulos</w:t>
      </w:r>
    </w:p>
    <w:p>
      <w:r>
        <w:t xml:space="preserve">Mikä suuri joki sijaitsee Appalakkien itäpuolella?</w:t>
      </w:r>
    </w:p>
    <w:p>
      <w:r>
        <w:rPr>
          <w:b/>
        </w:rPr>
        <w:t xml:space="preserve">Tulos</w:t>
      </w:r>
    </w:p>
    <w:p>
      <w:r>
        <w:t xml:space="preserve">Mitkä ovat kaksi suurta Mississippi-joen läntistä sivujokea?</w:t>
      </w:r>
    </w:p>
    <w:p>
      <w:r>
        <w:rPr>
          <w:b/>
        </w:rPr>
        <w:t xml:space="preserve">Tulos</w:t>
      </w:r>
    </w:p>
    <w:p>
      <w:r>
        <w:t xml:space="preserve">Missä osassa Yhdysvaltoja on trooppisia metsiä ja mangrovekosteikkoja?</w:t>
      </w:r>
    </w:p>
    <w:p>
      <w:r>
        <w:rPr>
          <w:b/>
        </w:rPr>
        <w:t xml:space="preserve">Esimerkki 8.1445</w:t>
      </w:r>
    </w:p>
    <w:p>
      <w:r>
        <w:t xml:space="preserve">Läpikulku: Kilovoima (kgf) (joskus kilopond) on voima, joka kohdistuu yhden kilogramman massaan painovoiman vaikutuksesta. Kilovoima johtaa vaihtoehtoiseen, mutta harvoin käytettyyn massan yksikköön: metrinen slug (joskus mug tai hyl) on massa, joka kiihtyy 1 m-s-2, kun siihen kohdistuu 1 kgf:n voima. Kilovoima ei kuulu nykyaikaiseen SI-järjestelmään, ja se on yleisesti ottaen poistettu käytöstä; sitä käytetään kuitenkin edelleen joissakin tarkoituksissa ilmaisemaan lentokoneen painoa, suihkukoneen työntövoimaa, polkupyörän pyöränpyöränpyörän kireyttä, momenttiavaimen asetuksia ja moottorin tehomomenttia. Muita salaperäisiä voimayksiköitä ovat sthène, joka vastaa 1000 N:ää, ja kip, joka vastaa 1000 lbf:ää.</w:t>
      </w:r>
    </w:p>
    <w:p>
      <w:r>
        <w:rPr>
          <w:b/>
        </w:rPr>
        <w:t xml:space="preserve">Tulos</w:t>
      </w:r>
    </w:p>
    <w:p>
      <w:r>
        <w:t xml:space="preserve">Millä ei ole metristä vastinetta?</w:t>
      </w:r>
    </w:p>
    <w:p>
      <w:r>
        <w:rPr>
          <w:b/>
        </w:rPr>
        <w:t xml:space="preserve">Tulos</w:t>
      </w:r>
    </w:p>
    <w:p>
      <w:r>
        <w:t xml:space="preserve">Mikä on tavanomaisen painovoiman aiheuttama voima, joka kohdistuu yhteen tonnin massaan?</w:t>
      </w:r>
    </w:p>
    <w:p>
      <w:r>
        <w:rPr>
          <w:b/>
        </w:rPr>
        <w:t xml:space="preserve">Tulos</w:t>
      </w:r>
    </w:p>
    <w:p>
      <w:r>
        <w:t xml:space="preserve">Mikä voima johtaa yleisesti käytettyyn massayksikköön?</w:t>
      </w:r>
    </w:p>
    <w:p>
      <w:r>
        <w:rPr>
          <w:b/>
        </w:rPr>
        <w:t xml:space="preserve">Tulos</w:t>
      </w:r>
    </w:p>
    <w:p>
      <w:r>
        <w:t xml:space="preserve">Mikä voima kuuluu nykyaikaiseen SI-järjestelmään?</w:t>
      </w:r>
    </w:p>
    <w:p>
      <w:r>
        <w:rPr>
          <w:b/>
        </w:rPr>
        <w:t xml:space="preserve">Esimerkki 8.1446</w:t>
      </w:r>
    </w:p>
    <w:p>
      <w:r>
        <w:t xml:space="preserve">Läpikulku: A35, joka kulkee Reinin rinnalla Karlsruhen ja Baselin välillä, ja A4, joka yhdistää Pariisin ja Strasbourgin, kulkevat nykyisin lähellä kaupungin keskustaa. Vuodesta 1999 lähtien suunnitellussa Grand contournement ouest (GCO) -hankkeessa on tarkoitus rakentaa 24 kilometrin pituinen moottoritieyhteys A4:n ja A35:n liittymien välille pohjoisessa sekä A35:n ja A352:n liittymien välille etelässä. Tämä reitti kulkee selvästi kaupungin länsipuolella, ja sen tarkoituksena on poistaa merkittävä osa moottoriliikenteestä unité urbaine -alueelta.</w:t>
      </w:r>
    </w:p>
    <w:p>
      <w:r>
        <w:rPr>
          <w:b/>
        </w:rPr>
        <w:t xml:space="preserve">Tulos</w:t>
      </w:r>
    </w:p>
    <w:p>
      <w:r>
        <w:t xml:space="preserve">Mihin A35 yhdistää Strasbourgin?</w:t>
      </w:r>
    </w:p>
    <w:p>
      <w:r>
        <w:rPr>
          <w:b/>
        </w:rPr>
        <w:t xml:space="preserve">Tulos</w:t>
      </w:r>
    </w:p>
    <w:p>
      <w:r>
        <w:t xml:space="preserve">Mihin A35 yhdistää Strasbourgin?</w:t>
      </w:r>
    </w:p>
    <w:p>
      <w:r>
        <w:rPr>
          <w:b/>
        </w:rPr>
        <w:t xml:space="preserve">Tulos</w:t>
      </w:r>
    </w:p>
    <w:p>
      <w:r>
        <w:t xml:space="preserve">Milloin valtatie A35 rakennettiin?</w:t>
      </w:r>
    </w:p>
    <w:p>
      <w:r>
        <w:rPr>
          <w:b/>
        </w:rPr>
        <w:t xml:space="preserve">Tulos</w:t>
      </w:r>
    </w:p>
    <w:p>
      <w:r>
        <w:t xml:space="preserve">Kuinka pitkä A35 on?</w:t>
      </w:r>
    </w:p>
    <w:p>
      <w:r>
        <w:rPr>
          <w:b/>
        </w:rPr>
        <w:t xml:space="preserve">Tulos</w:t>
      </w:r>
    </w:p>
    <w:p>
      <w:r>
        <w:t xml:space="preserve">Kuinka pitkä Rein on?</w:t>
      </w:r>
    </w:p>
    <w:p>
      <w:r>
        <w:rPr>
          <w:b/>
        </w:rPr>
        <w:t xml:space="preserve">Esimerkki 8.1447</w:t>
      </w:r>
    </w:p>
    <w:p>
      <w:r>
        <w:t xml:space="preserve">Läpikulku: Douglasin liiketoiminta kasvoi tähtitieteellisesti toisen maailmansodan alkaessa ja työllisti jopa 44 000 ihmistä vuonna 1943. Ilmahyökkäyksiltä suojautuakseen Warner Brothers Studiosin lavastussuunnittelijat valmistivat monimutkaisen naamioinnin, joka naamioi tehtaan ja lentokentän. RAND Corporation aloitti toimintansa Douglas-yhtiön hankkeena vuonna 1945, ja siitä tuli itsenäinen aivoriihi 14. toukokuuta 1948. RAND hankki lopulta 61 000 m²:n (15 hehtaarin) kampuksen, joka sijaitsee keskeisellä paikalla Civic Centerin ja laiturin sisäänkäynnin välissä.</w:t>
      </w:r>
    </w:p>
    <w:p>
      <w:r>
        <w:rPr>
          <w:b/>
        </w:rPr>
        <w:t xml:space="preserve">Tulos</w:t>
      </w:r>
    </w:p>
    <w:p>
      <w:r>
        <w:t xml:space="preserve">Kuinka monta ihmistä työskenteli Warner Brothers Studiossa?</w:t>
      </w:r>
    </w:p>
    <w:p>
      <w:r>
        <w:rPr>
          <w:b/>
        </w:rPr>
        <w:t xml:space="preserve">Tulos</w:t>
      </w:r>
    </w:p>
    <w:p>
      <w:r>
        <w:t xml:space="preserve">Minä vuonna Douglas Company perustettiin?</w:t>
      </w:r>
    </w:p>
    <w:p>
      <w:r>
        <w:rPr>
          <w:b/>
        </w:rPr>
        <w:t xml:space="preserve">Tulos</w:t>
      </w:r>
    </w:p>
    <w:p>
      <w:r>
        <w:t xml:space="preserve">Minä vuonna toinen maailmansota päättyi?</w:t>
      </w:r>
    </w:p>
    <w:p>
      <w:r>
        <w:rPr>
          <w:b/>
        </w:rPr>
        <w:t xml:space="preserve">Tulos</w:t>
      </w:r>
    </w:p>
    <w:p>
      <w:r>
        <w:t xml:space="preserve">Kuinka suuri Warner Brother Studiosin kampus oli?</w:t>
      </w:r>
    </w:p>
    <w:p>
      <w:r>
        <w:rPr>
          <w:b/>
        </w:rPr>
        <w:t xml:space="preserve">Tulos</w:t>
      </w:r>
    </w:p>
    <w:p>
      <w:r>
        <w:t xml:space="preserve">Kuinka monta henkilöä RAND työllisti?</w:t>
      </w:r>
    </w:p>
    <w:p>
      <w:r>
        <w:rPr>
          <w:b/>
        </w:rPr>
        <w:t xml:space="preserve">Esimerkki 8.1448</w:t>
      </w:r>
    </w:p>
    <w:p>
      <w:r>
        <w:t xml:space="preserve">Läpikulku: Se alkoi 1890-luvulta, jolloin ranskalaiset loosit auttoivat syntymässä olevaa yhteismasonista liikettä edistämällä tarpeeksi jäseniään muinaisen ja hyväksytyn skotlantilaisen riitin 33. asteeseen, jotta he saattoivat vuonna 1899 muodostaa oman suurneuvostonsa, jonka muut kyseisen riitin mannermaiset suurneuvostot tunnustivat. Yhdistyneen Englannin suurloosin (United Grand Lodge of England) vuonna 1999 antamassa lausunnossa tunnustettiin kaksi siellä toimivaa naisten suurloosia säännöllisiksi kaikissa muissa paitsi osallistujissa. Vaikka niitä ei siis tunnustettu säännöllisiksi, ne olivat osa vapaamuurariutta "yleisesti". Useimpien angloamerikkalaisten säännöllisten suurloosien asenne on edelleen se, että naisvapaamuurarit eivät ole laillisia vapaamuurareita.</w:t>
      </w:r>
    </w:p>
    <w:p>
      <w:r>
        <w:rPr>
          <w:b/>
        </w:rPr>
        <w:t xml:space="preserve">Tulos</w:t>
      </w:r>
    </w:p>
    <w:p>
      <w:r>
        <w:t xml:space="preserve">Milloin Venäjä yritti perustaa yhteismasonisia looseja?</w:t>
      </w:r>
    </w:p>
    <w:p>
      <w:r>
        <w:rPr>
          <w:b/>
        </w:rPr>
        <w:t xml:space="preserve">Tulos</w:t>
      </w:r>
    </w:p>
    <w:p>
      <w:r>
        <w:t xml:space="preserve">Milloin Englannin United Grand Lodge unohti kaksi naisvapaamuurariloosia?</w:t>
      </w:r>
    </w:p>
    <w:p>
      <w:r>
        <w:rPr>
          <w:b/>
        </w:rPr>
        <w:t xml:space="preserve">Tulos</w:t>
      </w:r>
    </w:p>
    <w:p>
      <w:r>
        <w:t xml:space="preserve">Mitä ranskalaiset loosit mainostivat saadakseen miehet vapaamuurareiden jäseniksi?</w:t>
      </w:r>
    </w:p>
    <w:p>
      <w:r>
        <w:rPr>
          <w:b/>
        </w:rPr>
        <w:t xml:space="preserve">Tulos</w:t>
      </w:r>
    </w:p>
    <w:p>
      <w:r>
        <w:t xml:space="preserve">Missä naiset tunnustetaan ihanteellisiksi vapaamuurareiksi?</w:t>
      </w:r>
    </w:p>
    <w:p>
      <w:r>
        <w:rPr>
          <w:b/>
        </w:rPr>
        <w:t xml:space="preserve">Esimerkki 8.1449</w:t>
      </w:r>
    </w:p>
    <w:p>
      <w:r>
        <w:t xml:space="preserve">Läpikulku: Sahih al-Bukharin mukaan Koraania lausuttiin levantilaisten ja irakilaisten keskuudessa ja siitä keskusteltiin kristittyjen ja juutalaisten kanssa ennen kuin se standardoitiin. Sen kieli muistutti syyrian kieltä. Koraani kertoo tarinoita monista juutalaisten ja kristittyjen pyhissä kirjoissa (Tanakh, Raamattu) ja hartauskirjallisuudessa (Apokryfikirjat, Midrash) kerrotuista henkilöistä ja tapahtumista, joskin se eroaa monissa yksityiskohdissa. Aadam, Eenok, Nooa, Eber, Shela, Aabraham, Loot, Ismael, Iisak, Jaakob, Joosef, Job, Jetro, Daavid, Salomo, Elia, Elisa, Joona, Aaron, Mooses, Sakarias, Johannes Kastaja ja Jeesus mainitaan Koraanissa Jumalan profeettoina (ks. Islamin profeetat). Itse asiassa Mooses mainitaan Koraanissa useammin kuin mikään muu henkilö. Jeesus mainitaan Koraanissa useammin kuin Muhammed, kun taas Maria mainitaan Koraanissa useammin kuin Uudessa testamentissa. Muslimit uskovat, että Raamatun ja muiden juutalaisten ja kristittyjen kirjoitusten sekä islamilaisten kirjoitusten yhteiset elementit tai yhtäläisyydet johtuvat niiden yhteisestä jumalallisesta lähteestä ja että alkuperäiset kristilliset tai juutalaiset tekstit olivat aitoja profeetoille annettuja jumalallisia ilmoituksia.</w:t>
      </w:r>
    </w:p>
    <w:p>
      <w:r>
        <w:rPr>
          <w:b/>
        </w:rPr>
        <w:t xml:space="preserve">Tulos</w:t>
      </w:r>
    </w:p>
    <w:p>
      <w:r>
        <w:t xml:space="preserve">Mikä Raamatun hahmo mainitaan Koraanissa vähiten usein?</w:t>
      </w:r>
    </w:p>
    <w:p>
      <w:r>
        <w:rPr>
          <w:b/>
        </w:rPr>
        <w:t xml:space="preserve">Tulos</w:t>
      </w:r>
    </w:p>
    <w:p>
      <w:r>
        <w:t xml:space="preserve">Kuka ei ole väittänyt, että kristityt ja juutalaiset ovat kuulleet Koraania ja keskustelleet siitä ennen kuin se sai vakiomuotoisen arabialaisen muotonsa?</w:t>
      </w:r>
    </w:p>
    <w:p>
      <w:r>
        <w:rPr>
          <w:b/>
        </w:rPr>
        <w:t xml:space="preserve">Tulos</w:t>
      </w:r>
    </w:p>
    <w:p>
      <w:r>
        <w:t xml:space="preserve">Minkä vanhemman kielen uskotaan muistuttavan heikosti Koraanin kieltä?</w:t>
      </w:r>
    </w:p>
    <w:p>
      <w:r>
        <w:rPr>
          <w:b/>
        </w:rPr>
        <w:t xml:space="preserve">Tulos</w:t>
      </w:r>
    </w:p>
    <w:p>
      <w:r>
        <w:t xml:space="preserve">Mikä Jeesuksen sukulainen esiintyy Koraanissa harvemmin kuin Uudessa testamentissa?</w:t>
      </w:r>
    </w:p>
    <w:p>
      <w:r>
        <w:rPr>
          <w:b/>
        </w:rPr>
        <w:t xml:space="preserve">Tulos</w:t>
      </w:r>
    </w:p>
    <w:p>
      <w:r>
        <w:t xml:space="preserve">Minkä uskovaiset muslimit uskovat olevan syynä siihen, että Raamatun ja Koraanin tapahtumat ja hahmot eivät ole päällekkäisiä?</w:t>
      </w:r>
    </w:p>
    <w:p>
      <w:r>
        <w:rPr>
          <w:b/>
        </w:rPr>
        <w:t xml:space="preserve">Esimerkki 8.1450</w:t>
      </w:r>
    </w:p>
    <w:p>
      <w:r>
        <w:t xml:space="preserve">Läpikulku: Musiikkimies-musikaalin nimihenkilön tavoin opettajat-kaupustelijat markkinoivat soittimia. Usein nämä opettajakauppiaat johtivat mandoliiniorkestereita: 4-50 muusikon ryhmiä, jotka soittivat erilaisia mandoliiniperheen soittimia. Opettajakauppiaiden rinnalla oli kuitenkin vakavia muusikoita, jotka pyrkivät luomaan soittimelle paikan klassisessa musiikissa, ragtimessä ja jazzissa. Opettaja-kaupustelijoiden tavoin he matkustivat ympäri Yhdysvaltoja, levyttivät levyjä, esiintyivät ja opettivat yksittäisiä soittajia ja mandoliiniorkestereita. Samuel Siegel soitti mandoliinia Vaudevillessä ja hänestä tuli yksi Amerikan merkittävimmistä mandoliinimuusikoista. Seth Weeks oli afroamerikkalainen, joka opetti ja esiintyi paitsi Yhdysvalloissa myös Euroopassa, jossa hän levytti. Toinen uraauurtava afroamerikkalainen muusikko ja johtaja, joka aloitti mandoliiniorkesterin kanssa, oli säveltäjä James Reese Europe. W. Eugene Page kiersi maata yhtyeen kanssa ja oli tunnettu mandoliini- ja mandolaesityksistään. Muita nimiä ovat muun muassa Valentine Abt, Samuel Adelstein, William Place Jr. ja Aubrey Stauffer.</w:t>
      </w:r>
    </w:p>
    <w:p>
      <w:r>
        <w:rPr>
          <w:b/>
        </w:rPr>
        <w:t xml:space="preserve">Tulos</w:t>
      </w:r>
    </w:p>
    <w:p>
      <w:r>
        <w:t xml:space="preserve">Minkä suositun musikaalin näyttelijä oli opiskelija-kauppias?</w:t>
      </w:r>
    </w:p>
    <w:p>
      <w:r>
        <w:rPr>
          <w:b/>
        </w:rPr>
        <w:t xml:space="preserve">Tulos</w:t>
      </w:r>
    </w:p>
    <w:p>
      <w:r>
        <w:t xml:space="preserve"> Mitä nämä opiskelija-kauppiaat usein tekivät?</w:t>
      </w:r>
    </w:p>
    <w:p>
      <w:r>
        <w:rPr>
          <w:b/>
        </w:rPr>
        <w:t xml:space="preserve">Tulos</w:t>
      </w:r>
    </w:p>
    <w:p>
      <w:r>
        <w:t xml:space="preserve"> Kuinka monta ihmistä näissä opiskelija-kauppiasorkestereissa yleensä oli?</w:t>
      </w:r>
    </w:p>
    <w:p>
      <w:r>
        <w:rPr>
          <w:b/>
        </w:rPr>
        <w:t xml:space="preserve">Tulos</w:t>
      </w:r>
    </w:p>
    <w:p>
      <w:r>
        <w:t xml:space="preserve"> Kuka kieltäytyi soittamasta mandoliinia Vaudevillessä?</w:t>
      </w:r>
    </w:p>
    <w:p>
      <w:r>
        <w:rPr>
          <w:b/>
        </w:rPr>
        <w:t xml:space="preserve">Tulos</w:t>
      </w:r>
    </w:p>
    <w:p>
      <w:r>
        <w:t xml:space="preserve">Kuka oli kuuluisa pohjoisamerikkalainen muusikko ja ohjaaja?</w:t>
      </w:r>
    </w:p>
    <w:p>
      <w:r>
        <w:rPr>
          <w:b/>
        </w:rPr>
        <w:t xml:space="preserve">Esimerkki 8.1451</w:t>
      </w:r>
    </w:p>
    <w:p>
      <w:r>
        <w:t xml:space="preserve">Läpikulku: Kiina on maailman suurin yhtenäinen valtio sekä väkiluvultaan että pinta-alaltaan. Vaikka Kiinassa on ollut vuosisatojen ajan pitkät keskushallinnon kaudet, usein väitetään, että Kiinan yhtenäinen hallintorakenne on aivan liian raskas maan asioiden tehokkaaseen ja oikeudenmukaiseen hoitamiseen. Toisaalta kiinalaiset kansallismieliset epäilevät hajauttamista eräänlaisena separatismina ja kansallisen hajaannuksen takaovena; toiset taas väittävät, että Kiinan kansantasavallassa maakuntatason virkamiehille annettu autonomian aste on tosiasiallisesti liittovaltiota.</w:t>
      </w:r>
    </w:p>
    <w:p>
      <w:r>
        <w:rPr>
          <w:b/>
        </w:rPr>
        <w:t xml:space="preserve">Tulos</w:t>
      </w:r>
    </w:p>
    <w:p>
      <w:r>
        <w:t xml:space="preserve">Kiina on pienin mikä?</w:t>
      </w:r>
    </w:p>
    <w:p>
      <w:r>
        <w:rPr>
          <w:b/>
        </w:rPr>
        <w:t xml:space="preserve">Tulos</w:t>
      </w:r>
    </w:p>
    <w:p>
      <w:r>
        <w:t xml:space="preserve">Mitä kiinalaiset nationalistit kannattavat?</w:t>
      </w:r>
    </w:p>
    <w:p>
      <w:r>
        <w:rPr>
          <w:b/>
        </w:rPr>
        <w:t xml:space="preserve">Tulos</w:t>
      </w:r>
    </w:p>
    <w:p>
      <w:r>
        <w:t xml:space="preserve">Mitä kiinalaiset sosialistit epäilevät?</w:t>
      </w:r>
    </w:p>
    <w:p>
      <w:r>
        <w:rPr>
          <w:b/>
        </w:rPr>
        <w:t xml:space="preserve">Tulos</w:t>
      </w:r>
    </w:p>
    <w:p>
      <w:r>
        <w:t xml:space="preserve">Miksi Kiinan hallitus ei ole samanlainen kuin yhtenäisyyden rakenne?</w:t>
      </w:r>
    </w:p>
    <w:p>
      <w:r>
        <w:rPr>
          <w:b/>
        </w:rPr>
        <w:t xml:space="preserve">Tulos</w:t>
      </w:r>
    </w:p>
    <w:p>
      <w:r>
        <w:t xml:space="preserve">Kuinka kauan Kiina on ollut ilman keskitettyä valtaa?</w:t>
      </w:r>
    </w:p>
    <w:p>
      <w:r>
        <w:rPr>
          <w:b/>
        </w:rPr>
        <w:t xml:space="preserve">Esimerkki 8.1452</w:t>
      </w:r>
    </w:p>
    <w:p>
      <w:r>
        <w:t xml:space="preserve">Läpikulku: Tietoturva käsittää nykyään lähinnä "ennaltaehkäiseviä" toimenpiteitä, kuten palomuurit tai poistumismenettely. Palomuuri voidaan määritellä tavaksi suodattaa verkkotietoja isäntäkoneen tai verkon ja toisen verkon, kuten Internetin, välillä, ja se voidaan toteuttaa koneella toimivana ohjelmistona, joka kytkeytyy verkkopinoon (tai useimpien UNIX-pohjaisten käyttöjärjestelmien, kuten Linuxin, tapauksessa se on sisäänrakennettu käyttöjärjestelmän ytimeen) reaaliaikaisen suodatuksen ja estämisen mahdollistamiseksi. Toinen toteutus on niin sanottu fyysinen palomuuri, joka koostuu erillisestä koneesta, joka suodattaa verkkoliikennettä. Palomuurit ovat yleisiä koneissa, jotka ovat jatkuvasti yhteydessä Internetiin.</w:t>
      </w:r>
    </w:p>
    <w:p>
      <w:r>
        <w:rPr>
          <w:b/>
        </w:rPr>
        <w:t xml:space="preserve">Tulos</w:t>
      </w:r>
    </w:p>
    <w:p>
      <w:r>
        <w:t xml:space="preserve">Tietoturva koostuu pääasiassa mistä?</w:t>
      </w:r>
    </w:p>
    <w:p>
      <w:r>
        <w:rPr>
          <w:b/>
        </w:rPr>
        <w:t xml:space="preserve">Tulos</w:t>
      </w:r>
    </w:p>
    <w:p>
      <w:r>
        <w:t xml:space="preserve">Miten palomuurit toteutetaan?</w:t>
      </w:r>
    </w:p>
    <w:p>
      <w:r>
        <w:rPr>
          <w:b/>
        </w:rPr>
        <w:t xml:space="preserve">Tulos</w:t>
      </w:r>
    </w:p>
    <w:p>
      <w:r>
        <w:t xml:space="preserve">Missä järjestelmässä on sisäänrakennettu palomuuri?</w:t>
      </w:r>
    </w:p>
    <w:p>
      <w:r>
        <w:rPr>
          <w:b/>
        </w:rPr>
        <w:t xml:space="preserve">Tulos</w:t>
      </w:r>
    </w:p>
    <w:p>
      <w:r>
        <w:t xml:space="preserve">Mikä on toinen muoto, jossa palomuuri on kytketty?</w:t>
      </w:r>
    </w:p>
    <w:p>
      <w:r>
        <w:rPr>
          <w:b/>
        </w:rPr>
        <w:t xml:space="preserve">Tulos</w:t>
      </w:r>
    </w:p>
    <w:p>
      <w:r>
        <w:t xml:space="preserve">Mihin Linux-tietokoneen osaan palomuuri on rakennettu?</w:t>
      </w:r>
    </w:p>
    <w:p>
      <w:r>
        <w:rPr>
          <w:b/>
        </w:rPr>
        <w:t xml:space="preserve">Tulos</w:t>
      </w:r>
    </w:p>
    <w:p>
      <w:r>
        <w:t xml:space="preserve">Minkälaisia toimenpiteitä tietoturvayritykset käyttävät nykyään harvoin?</w:t>
      </w:r>
    </w:p>
    <w:p>
      <w:r>
        <w:rPr>
          <w:b/>
        </w:rPr>
        <w:t xml:space="preserve">Tulos</w:t>
      </w:r>
    </w:p>
    <w:p>
      <w:r>
        <w:t xml:space="preserve">Minkälainen kone käyttää harvoin palomuureja?</w:t>
      </w:r>
    </w:p>
    <w:p>
      <w:r>
        <w:rPr>
          <w:b/>
        </w:rPr>
        <w:t xml:space="preserve">Tulos</w:t>
      </w:r>
    </w:p>
    <w:p>
      <w:r>
        <w:t xml:space="preserve">Mikä on poistumismenettely?</w:t>
      </w:r>
    </w:p>
    <w:p>
      <w:r>
        <w:rPr>
          <w:b/>
        </w:rPr>
        <w:t xml:space="preserve">Tulos</w:t>
      </w:r>
    </w:p>
    <w:p>
      <w:r>
        <w:t xml:space="preserve">Miten poistumismenettelyt toteutetaan?</w:t>
      </w:r>
    </w:p>
    <w:p>
      <w:r>
        <w:rPr>
          <w:b/>
        </w:rPr>
        <w:t xml:space="preserve">Tulos</w:t>
      </w:r>
    </w:p>
    <w:p>
      <w:r>
        <w:t xml:space="preserve">Minkä tyyppinen käyttöjärjestelmä ei käytä käyttöjärjestelmän ydintä?</w:t>
      </w:r>
    </w:p>
    <w:p>
      <w:r>
        <w:rPr>
          <w:b/>
        </w:rPr>
        <w:t xml:space="preserve">Esimerkki 8.1453</w:t>
      </w:r>
    </w:p>
    <w:p>
      <w:r>
        <w:t xml:space="preserve">Läpikulku: Fossiilitiedot viittaavat siihen, että viimeisten muutaman miljoonan vuoden aikana on ollut historian suurin biologinen monimuotoisuus. Kaikki tutkijat eivät kuitenkaan kannata tätä näkemystä, sillä on epävarmaa, kuinka voimakkaasti viimeaikaisten geologisten jaksojen parempi saatavuus ja säilyminen vääristävät fossiilirekisteriä. Jotkut tutkijat uskovat, että näytteenottovirheiden vuoksi korjattuna nykyajan biologinen monimuotoisuus ei välttämättä poikkea paljonkaan 300 miljoonaa vuotta sitten vallinneesta biologisesta monimuotoisuudesta, kun taas toiset tutkijat katsovat, että fossiilirekisteri kuvastaa kohtuullisen hyvin elämän monimuotoistumista. Arviot nykyisestä maailmanlaajuisesta makroskooppisesta lajirunsaudesta vaihtelevat 2 miljoonasta 100 miljoonaan, ja paras arvio on jossain lähellä 9 miljoonaa lajia, joista valtaosa on niveljalkaisia. Monimuotoisuus näyttää lisääntyvän jatkuvasti ilman luonnonvalintaa.</w:t>
      </w:r>
    </w:p>
    <w:p>
      <w:r>
        <w:rPr>
          <w:b/>
        </w:rPr>
        <w:t xml:space="preserve">Tulos</w:t>
      </w:r>
    </w:p>
    <w:p>
      <w:r>
        <w:t xml:space="preserve">Mikä viittaa siihen, että viimeisten muutaman miljoonan vuoden aikana on ollut historian suurimpia tiedemiehiä?</w:t>
      </w:r>
    </w:p>
    <w:p>
      <w:r>
        <w:rPr>
          <w:b/>
        </w:rPr>
        <w:t xml:space="preserve">Tulos</w:t>
      </w:r>
    </w:p>
    <w:p>
      <w:r>
        <w:t xml:space="preserve">Miksi jotkut tutkijat ovat epävarmoja elämän monimuotoistumisesta?</w:t>
      </w:r>
    </w:p>
    <w:p>
      <w:r>
        <w:rPr>
          <w:b/>
        </w:rPr>
        <w:t xml:space="preserve">Tulos</w:t>
      </w:r>
    </w:p>
    <w:p>
      <w:r>
        <w:t xml:space="preserve">Mikä on nykyisten maailmanlaajuisten fossiilien aika-arvion vaihtelu?</w:t>
      </w:r>
    </w:p>
    <w:p>
      <w:r>
        <w:rPr>
          <w:b/>
        </w:rPr>
        <w:t xml:space="preserve">Tulos</w:t>
      </w:r>
    </w:p>
    <w:p>
      <w:r>
        <w:t xml:space="preserve">Mikä näyttää lisääntyvän jatkuvasti fossiilien puuttuessa?</w:t>
      </w:r>
    </w:p>
    <w:p>
      <w:r>
        <w:rPr>
          <w:b/>
        </w:rPr>
        <w:t xml:space="preserve">Tulos</w:t>
      </w:r>
    </w:p>
    <w:p>
      <w:r>
        <w:t xml:space="preserve">Mitä jotkut tutkijat uskovat, ettei biologinen monimuotoisuus ole juurikaan erilainen kuin 900 miljoonaa vuotta sitten?</w:t>
      </w:r>
    </w:p>
    <w:p>
      <w:r>
        <w:rPr>
          <w:b/>
        </w:rPr>
        <w:t xml:space="preserve">Esimerkki 8.1454</w:t>
      </w:r>
    </w:p>
    <w:p>
      <w:r>
        <w:t xml:space="preserve">Läpikulku: Ranskan ja Espanjan siirtomaa-aikaisissa rekistereissä orjalaivoista ja -myynneistä sekä kaikkien entisten siirtomaiden plantaasien rekistereissä on usein paljon enemmän tietoa orjista, joista tutkijat rekonstruoivat orjien sukuhistoriaa. Sukututkijat ovat alkaneet etsiä plantaasipöytäkirjoja, oikeuden pöytäkirjoja, maakirjoja ja muita lähteitä, joiden avulla he voivat jäljittää afroamerikkalaisia perheitä ja henkilöitä ennen vuotta 1870. Koska orjia kiellettiin yleensä oppimasta lukemaan ja kirjoittamaan, mustat perheet välittivät suullisia tarinoita, jotka ovat säilyneet hyvin pitkään. Samoin intiaanit eivät yleensä oppineet lukemaan ja kirjoittamaan englantia, vaikka jotkut oppivatkin 1800-luvulla. Vuoteen 1930 asti väestölaskennassa käytettiin termejä "free people of color" ja "mulatto", joilla luokiteltiin ilmeisesti sekarotuiset ihmiset. Kun näistä termeistä luovuttiin etelävaltioiden kongressiryhmän lobbauksen seurauksena, väestölaskentatoimisto käytti vain binääristä luokittelua musta tai valkoinen, kuten oli tyypillistä segregoituneissa etelävaltioissa.</w:t>
      </w:r>
    </w:p>
    <w:p>
      <w:r>
        <w:rPr>
          <w:b/>
        </w:rPr>
        <w:t xml:space="preserve">Tulos</w:t>
      </w:r>
    </w:p>
    <w:p>
      <w:r>
        <w:t xml:space="preserve">Mitä saksalaisten orjalaivojen siirtomaa-asiakirjoissa usein mainitaan?</w:t>
      </w:r>
    </w:p>
    <w:p>
      <w:r>
        <w:rPr>
          <w:b/>
        </w:rPr>
        <w:t xml:space="preserve">Tulos</w:t>
      </w:r>
    </w:p>
    <w:p>
      <w:r>
        <w:t xml:space="preserve">Mitä sukututkijat käyttävät jäljittääkseen afroamerikkalaisia perheitä vuoden 1870 jälkeen?</w:t>
      </w:r>
    </w:p>
    <w:p>
      <w:r>
        <w:rPr>
          <w:b/>
        </w:rPr>
        <w:t xml:space="preserve">Tulos</w:t>
      </w:r>
    </w:p>
    <w:p>
      <w:r>
        <w:t xml:space="preserve">Mitä aasialaiset eivät yleensä oppineet lukemaan ja kirjoittamaan?</w:t>
      </w:r>
    </w:p>
    <w:p>
      <w:r>
        <w:rPr>
          <w:b/>
        </w:rPr>
        <w:t xml:space="preserve">Tulos</w:t>
      </w:r>
    </w:p>
    <w:p>
      <w:r>
        <w:t xml:space="preserve">Milloin väestönlaskentatoimisto luopui mustien ja valkoisten binäärisestä luokittelusta?</w:t>
      </w:r>
    </w:p>
    <w:p>
      <w:r>
        <w:rPr>
          <w:b/>
        </w:rPr>
        <w:t xml:space="preserve">Esimerkki 8.1455</w:t>
      </w:r>
    </w:p>
    <w:p>
      <w:r>
        <w:t xml:space="preserve">Läpikulku: Sähköisku oli suosituin teloitusmenetelmä 1900-luvulla. Sähkötuolia on yleisesti kutsuttu lempinimellä Old Sparky, mutta Alabaman sähkötuoli tuli tunnetuksi nimellä "Yellow Mama" sen ainutlaatuisen värin vuoksi. Joissakin, erityisesti Floridassa, havaittiin toimintahäiriöitä, mikä aiheutti keskustelua niiden julmuudesta ja johti siihen, että suosittuna teloitusmenetelmänä siirryttiin tappavaan ruiskuun. Vaikka tappava ruiske on teloitusmenetelmänä hallitseva, jotkut osavaltiot antavat kuolemaantuomittujen vankien valita teloitusmenetelmän.</w:t>
      </w:r>
    </w:p>
    <w:p>
      <w:r>
        <w:rPr>
          <w:b/>
        </w:rPr>
        <w:t xml:space="preserve">Tulos</w:t>
      </w:r>
    </w:p>
    <w:p>
      <w:r>
        <w:t xml:space="preserve">Mikä oli sähkötuolin harvinainen lempinimi?</w:t>
      </w:r>
    </w:p>
    <w:p>
      <w:r>
        <w:rPr>
          <w:b/>
        </w:rPr>
        <w:t xml:space="preserve">Tulos</w:t>
      </w:r>
    </w:p>
    <w:p>
      <w:r>
        <w:t xml:space="preserve"> Minkä värinen oli Arkansasin sähkötuoli?</w:t>
      </w:r>
    </w:p>
    <w:p>
      <w:r>
        <w:rPr>
          <w:b/>
        </w:rPr>
        <w:t xml:space="preserve">Tulos</w:t>
      </w:r>
    </w:p>
    <w:p>
      <w:r>
        <w:t xml:space="preserve"> Missä osavaltiossa ei ole koskaan ollut sähkötuolihäiriöitä?</w:t>
      </w:r>
    </w:p>
    <w:p>
      <w:r>
        <w:rPr>
          <w:b/>
        </w:rPr>
        <w:t xml:space="preserve">Tulos</w:t>
      </w:r>
    </w:p>
    <w:p>
      <w:r>
        <w:t xml:space="preserve">Mitä teloitusmenetelmää ei sähkötuolin toimintahäiriöiden vuoksi suosittu?</w:t>
      </w:r>
    </w:p>
    <w:p>
      <w:r>
        <w:rPr>
          <w:b/>
        </w:rPr>
        <w:t xml:space="preserve">Tulos</w:t>
      </w:r>
    </w:p>
    <w:p>
      <w:r>
        <w:t xml:space="preserve">Mikä oli ennen kuolettavan injektion suosima tapa teloittaa rikollisia Etelä-Amerikassa?</w:t>
      </w:r>
    </w:p>
    <w:p>
      <w:r>
        <w:rPr>
          <w:b/>
        </w:rPr>
        <w:t xml:space="preserve">Esimerkki 8.1456</w:t>
      </w:r>
    </w:p>
    <w:p>
      <w:r>
        <w:t xml:space="preserve">Läpikulku: Synteettinen raakaöljy, joka tunnetaan myös nimellä syncrude, on bitumin jalostuslaitoksen tuotos, jota käytetään öljyhiekan tuotannon yhteydessä Kanadassa. Bitumihiekka louhitaan valtavilla (100 tonnin kapasiteetilla) moottorilapioilla ja lastataan vielä suurempiin (400 tonnin kapasiteetilla) dumppereihin, jotka kuljetetaan jalostuslaitokseen. Bitumin erottamiseen hiekasta käytetään kuumavesiprosessia, jonka alun perin kehitti Albertan yliopiston tohtori Karl Clark 1920-luvulla. Kun bitumi on poistettu hiekasta, se syötetään bituminparannuslaitteeseen, joka muuttaa sen kevyeksi raakaöljyksi. Tämä synteettinen aine on riittävän juoksevaa, jotta se voidaan siirtää tavanomaisissa öljyputkissa, ja se voidaan syöttää tavanomaisiin öljynjalostamoihin ilman lisäkäsittelyä. Vuonna 2015 kanadalaiset bitumin jalostuslaitokset tuottivat yli miljoona tynnyriä (160×10^3 m3) synteettistä raakaöljyä päivässä, josta 75 prosenttia vietiin Yhdysvaltojen öljynjalostamoihin.</w:t>
      </w:r>
    </w:p>
    <w:p>
      <w:r>
        <w:rPr>
          <w:b/>
        </w:rPr>
        <w:t xml:space="preserve">Tulos</w:t>
      </w:r>
    </w:p>
    <w:p>
      <w:r>
        <w:t xml:space="preserve">Mikä tunnetaan myös nimellä synClark-öljy?</w:t>
      </w:r>
    </w:p>
    <w:p>
      <w:r>
        <w:rPr>
          <w:b/>
        </w:rPr>
        <w:t xml:space="preserve">Tulos</w:t>
      </w:r>
    </w:p>
    <w:p>
      <w:r>
        <w:t xml:space="preserve">Minkä tyyppinen öljy tunnetaan myös nimellä suncryde?</w:t>
      </w:r>
    </w:p>
    <w:p>
      <w:r>
        <w:rPr>
          <w:b/>
        </w:rPr>
        <w:t xml:space="preserve">Tulos</w:t>
      </w:r>
    </w:p>
    <w:p>
      <w:r>
        <w:t xml:space="preserve">Mitä hiekasta uutetaan kylmällä vedellä?</w:t>
      </w:r>
    </w:p>
    <w:p>
      <w:r>
        <w:rPr>
          <w:b/>
        </w:rPr>
        <w:t xml:space="preserve">Tulos</w:t>
      </w:r>
    </w:p>
    <w:p>
      <w:r>
        <w:t xml:space="preserve">Mistä bitumia uutetaan kylmällä vedellä?</w:t>
      </w:r>
    </w:p>
    <w:p>
      <w:r>
        <w:rPr>
          <w:b/>
        </w:rPr>
        <w:t xml:space="preserve">Tulos</w:t>
      </w:r>
    </w:p>
    <w:p>
      <w:r>
        <w:t xml:space="preserve">Minkä prosessin tohtori Karl Clark kehitti Kanadan yliopistossa vuonna 1935?</w:t>
      </w:r>
    </w:p>
    <w:p>
      <w:r>
        <w:rPr>
          <w:b/>
        </w:rPr>
        <w:t xml:space="preserve">Esimerkki 8.1457</w:t>
      </w:r>
    </w:p>
    <w:p>
      <w:r>
        <w:t xml:space="preserve">Läpikulku: Athanasius on ensimmäinen henkilö, joka tunnisti Uuden testamentin 27 kirjaa, jotka ovat käytössä nykyäänkin. Siihen asti oli käytössä erilaisia samankaltaisia luetteloita kirkossa luettavista teoksista. Athanasius kokosi luettelon ratkaistakseen kysymyksiä sellaisista teksteistä kuin Barnabaan kirje. Athanasius sisällytti mukaan Barukin kirjan ja Jeremian kirjeen ja sijoitti Esterin kirjan "7 kirjan joukkoon, jotka eivät kuulu kaanoniin mutta jotka on luettava" yhdessä Salomon viisauden, Sirachin (Ecclesiasticuksen), Juuditin, Tobitin, Didaksen ja Hermaksen paimenen kanssa.</w:t>
      </w:r>
    </w:p>
    <w:p>
      <w:r>
        <w:rPr>
          <w:b/>
        </w:rPr>
        <w:t xml:space="preserve">Tulos</w:t>
      </w:r>
    </w:p>
    <w:p>
      <w:r>
        <w:t xml:space="preserve">Kuka on laatinut Vanhan testamentin kirjat?</w:t>
      </w:r>
    </w:p>
    <w:p>
      <w:r>
        <w:rPr>
          <w:b/>
        </w:rPr>
        <w:t xml:space="preserve">Tulos</w:t>
      </w:r>
    </w:p>
    <w:p>
      <w:r>
        <w:t xml:space="preserve">Mitä kirjoja käytettiin hänen standardointipäätöksensä jälkeen?</w:t>
      </w:r>
    </w:p>
    <w:p>
      <w:r>
        <w:rPr>
          <w:b/>
        </w:rPr>
        <w:t xml:space="preserve">Tulos</w:t>
      </w:r>
    </w:p>
    <w:p>
      <w:r>
        <w:t xml:space="preserve"> Kuinka monta kirjaa on lueteltu, joita ei pitäisi sisällyttää luetteloon?</w:t>
      </w:r>
    </w:p>
    <w:p>
      <w:r>
        <w:rPr>
          <w:b/>
        </w:rPr>
        <w:t xml:space="preserve">Tulos</w:t>
      </w:r>
    </w:p>
    <w:p>
      <w:r>
        <w:t xml:space="preserve"> Kuinka monta kirjaa Vanhassa testamentissa on?</w:t>
      </w:r>
    </w:p>
    <w:p>
      <w:r>
        <w:rPr>
          <w:b/>
        </w:rPr>
        <w:t xml:space="preserve">Esimerkki 8.1458</w:t>
      </w:r>
    </w:p>
    <w:p>
      <w:r>
        <w:t xml:space="preserve">Läpikulku: Monet pygmit kuuluvat syntymästään lähtien bantuihin, ja monet kutsuvat tätä suhdetta orjuudeksi. Kongon ihmisoikeuksien seurantakeskuksen mukaan pygmejä kohdellaan omaisuutena samalla tavalla kuin "lemmikkejä". Kongon parlamentti hyväksyi 30. joulukuuta 2010 lain alkuperäiskansojen oikeuksien edistämisestä ja suojelusta. Tämä laki on ensimmäinen laatuaan Afrikassa, ja sen hyväksyminen on historiallinen edistysaskel maanosan alkuperäiskansojen kannalta.</w:t>
      </w:r>
    </w:p>
    <w:p>
      <w:r>
        <w:rPr>
          <w:b/>
        </w:rPr>
        <w:t xml:space="preserve">Tulos</w:t>
      </w:r>
    </w:p>
    <w:p>
      <w:r>
        <w:t xml:space="preserve">Kenelle monet bantut kuuluvat?</w:t>
      </w:r>
    </w:p>
    <w:p>
      <w:r>
        <w:rPr>
          <w:b/>
        </w:rPr>
        <w:t xml:space="preserve">Tulos</w:t>
      </w:r>
    </w:p>
    <w:p>
      <w:r>
        <w:t xml:space="preserve">Milloin Kongon parlamentti kumosi alkuperäiskansojen suojelua koskevan lain?</w:t>
      </w:r>
    </w:p>
    <w:p>
      <w:r>
        <w:rPr>
          <w:b/>
        </w:rPr>
        <w:t xml:space="preserve">Tulos</w:t>
      </w:r>
    </w:p>
    <w:p>
      <w:r>
        <w:t xml:space="preserve">Mikä on viimeinen laatuaan Afrikassa?</w:t>
      </w:r>
    </w:p>
    <w:p>
      <w:r>
        <w:rPr>
          <w:b/>
        </w:rPr>
        <w:t xml:space="preserve">Tulos</w:t>
      </w:r>
    </w:p>
    <w:p>
      <w:r>
        <w:t xml:space="preserve">Minkälainen kohtelu bantuja kohdellaan Kongon ihmisoikeuksien seurantakeskuksen mukaan?</w:t>
      </w:r>
    </w:p>
    <w:p>
      <w:r>
        <w:rPr>
          <w:b/>
        </w:rPr>
        <w:t xml:space="preserve">Tulos</w:t>
      </w:r>
    </w:p>
    <w:p>
      <w:r>
        <w:t xml:space="preserve">Mitä kukaan ei kutsu orjuudeksi?</w:t>
      </w:r>
    </w:p>
    <w:p>
      <w:r>
        <w:rPr>
          <w:b/>
        </w:rPr>
        <w:t xml:space="preserve">Esimerkki 8.1459</w:t>
      </w:r>
    </w:p>
    <w:p>
      <w:r>
        <w:t xml:space="preserve">Läpikulku: Kaikilla valtioilla on maantieteellinen intressien, toimien tai suunnitellun vallan laajuus. Tämä on ratkaiseva tekijä suurvallan ja aluevallan erottamisessa toisistaan; määritelmän mukaan aluevallan toiminta-alue rajoittuu alueeseensa. On ehdotettu, että suurvallalla olisi oltava todellista vaikutusvaltaa koko vallitsevan kansainvälisen järjestelmän alueella. Esimerkiksi Arnold J. Toynbee toteaa, että "suurvalta voidaan määritellä poliittiseksi voimaksi, jolla on vaikutusvaltaa, joka ulottuu sen yhteiskunnan laajimmalle alueelle, jossa se toimii. Vuoden 1914 suurvallat olivat 'maailmanvaltoja', koska länsimaisesta yhteiskunnasta oli hiljattain tullut 'maailmanlaajuinen'."</w:t>
      </w:r>
    </w:p>
    <w:p>
      <w:r>
        <w:rPr>
          <w:b/>
        </w:rPr>
        <w:t xml:space="preserve">Tulos</w:t>
      </w:r>
    </w:p>
    <w:p>
      <w:r>
        <w:t xml:space="preserve">Mitä kolmea asiaa kaikilla poliittisilla voimilla on?</w:t>
      </w:r>
    </w:p>
    <w:p>
      <w:r>
        <w:rPr>
          <w:b/>
        </w:rPr>
        <w:t xml:space="preserve">Tulos</w:t>
      </w:r>
    </w:p>
    <w:p>
      <w:r>
        <w:t xml:space="preserve">Mitä länsimaisella yhteiskunnalla pitäisi olla?</w:t>
      </w:r>
    </w:p>
    <w:p>
      <w:r>
        <w:rPr>
          <w:b/>
        </w:rPr>
        <w:t xml:space="preserve">Tulos</w:t>
      </w:r>
    </w:p>
    <w:p>
      <w:r>
        <w:t xml:space="preserve">Mihin yhteiskunnan toiminta-alue rajoittuu?</w:t>
      </w:r>
    </w:p>
    <w:p>
      <w:r>
        <w:rPr>
          <w:b/>
        </w:rPr>
        <w:t xml:space="preserve">Tulos</w:t>
      </w:r>
    </w:p>
    <w:p>
      <w:r>
        <w:t xml:space="preserve">Millä nimellä kansainvälisiä järjestelmiä kutsuttiin vuonna 1914?</w:t>
      </w:r>
    </w:p>
    <w:p>
      <w:r>
        <w:rPr>
          <w:b/>
        </w:rPr>
        <w:t xml:space="preserve">Tulos</w:t>
      </w:r>
    </w:p>
    <w:p>
      <w:r>
        <w:t xml:space="preserve">Mikä poliittinen voima oli maailmanlaajuinen vuonna 1914?</w:t>
      </w:r>
    </w:p>
    <w:p>
      <w:r>
        <w:rPr>
          <w:b/>
        </w:rPr>
        <w:t xml:space="preserve">Esimerkki 8.1460</w:t>
      </w:r>
    </w:p>
    <w:p>
      <w:r>
        <w:t xml:space="preserve">Läpikulku: Perusmenetelmää, jolla tarkistetaan tietyn kokonaisluvun n alkulukuisuus, kutsutaan koejakamiseksi. Tämä rutiini koostuu n:n jakamisesta jokaisella kokonaisluvulla m, joka on suurempi kuin 1 ja pienempi tai yhtä suuri kuin n:n neliöjuuri. Jos minkä tahansa tällaisen jaon tulos on kokonaisluku, n ei ole alkuluku, muuten se on alkuluku. Itse asiassa, jos on komposiitti (jossa a ja b ≠ 1), jompikumpi tekijöistä a tai b on välttämättä enintään . Esimerkiksi, kun kyseessä on , koejaot ovat m = 2, 3, 4, 5 ja 6. Mikään näistä luvuista ei jaa 37:ää, joten 37 on alkuluku. Tämä rutiini voidaan toteuttaa tehokkaammin, jos tiedetään täydellinen luettelo alkuluvuista aina alkulukuihin asti - silloin koejakoja tarvitsee tarkistaa vain niiden m:n osalta, jotka ovat alkulukuja. Esimerkiksi 37:n alkuluvun tarkistamiseksi tarvitaan vain kolme jakolukua (m = 2, 3 ja 5), kun otetaan huomioon, että luvut 4 ja 6 ovat yhdistettyjä.</w:t>
      </w:r>
    </w:p>
    <w:p>
      <w:r>
        <w:rPr>
          <w:b/>
        </w:rPr>
        <w:t xml:space="preserve">Tulos</w:t>
      </w:r>
    </w:p>
    <w:p>
      <w:r>
        <w:t xml:space="preserve">Mikä on alkeellisin tapa testata minkä tahansa jaon alkukantaisuutta?</w:t>
      </w:r>
    </w:p>
    <w:p>
      <w:r>
        <w:rPr>
          <w:b/>
        </w:rPr>
        <w:t xml:space="preserve">Tulos</w:t>
      </w:r>
    </w:p>
    <w:p>
      <w:r>
        <w:t xml:space="preserve">Mikä tekee alkulukumenetelmästä tehokkaamman?</w:t>
      </w:r>
    </w:p>
    <w:p>
      <w:r>
        <w:rPr>
          <w:b/>
        </w:rPr>
        <w:t xml:space="preserve">Tulos</w:t>
      </w:r>
    </w:p>
    <w:p>
      <w:r>
        <w:t xml:space="preserve">Kokeellisessa jakolaskussa n jaetaan jokaisella kokonaisluvulla m, joka on pienempi kuin mikä?</w:t>
      </w:r>
    </w:p>
    <w:p>
      <w:r>
        <w:rPr>
          <w:b/>
        </w:rPr>
        <w:t xml:space="preserve">Tulos</w:t>
      </w:r>
    </w:p>
    <w:p>
      <w:r>
        <w:t xml:space="preserve">Mitä kokonaisluvun m on oltava suurempi tai yhtä suuri, kun tehdään jakotesti?</w:t>
      </w:r>
    </w:p>
    <w:p>
      <w:r>
        <w:rPr>
          <w:b/>
        </w:rPr>
        <w:t xml:space="preserve">Tulos</w:t>
      </w:r>
    </w:p>
    <w:p>
      <w:r>
        <w:t xml:space="preserve">Kuinka monta jakolaskua tarvitaan luvun 37 jakamisen tarkistamiseksi?</w:t>
      </w:r>
    </w:p>
    <w:p>
      <w:r>
        <w:rPr>
          <w:b/>
        </w:rPr>
        <w:t xml:space="preserve">Esimerkki 8.1461</w:t>
      </w:r>
    </w:p>
    <w:p>
      <w:r>
        <w:t xml:space="preserve">Läpikulku: Alaskassa on valtavat energiavarat, vaikka sen öljyvarannot ovatkin suurelta osin ehtyneet. Merkittäviä öljy- ja kaasuvarantoja löytyi Alaskan pohjoisrinteeltä (ANS) ja Cook Inletin altaista, mutta Energy Information Administrationin mukaan helmikuuhun 2014 mennessä Alaska oli pudonnut raakaöljyn tuotannossa maan neljänneksi sijalle Texasin, Pohjois-Dakotan ja Kalifornian jälkeen. Alaskan pohjoisrinteellä sijaitseva Prudhoe Bay on edelleen Yhdysvaltojen toiseksi tuottavin öljykenttä, joka tuottaa yleensä noin 400 000 tynnyriä päivässä (64 000 m3/d), vaikka vuoden 2014 alussa Pohjois-Dakotan Bakken-muodostuma tuotti jo yli 900 000 tynnyriä päivässä (140 000 m3/d). Prudhoe Bay oli suurin Pohjois-Amerikasta koskaan löydetty tavanomainen öljykenttä, mutta se oli paljon pienempi kuin Kanadan valtava Athabasca-öljyhiekka-alue, joka tuotti vuonna 2014 noin 1 500 000 tynnyriä päivässä (240 000 m3/d) epätavanomaista öljyä ja jolla oli satojen vuosien tuotettavissa olevat varannot tällä nopeudella.</w:t>
      </w:r>
    </w:p>
    <w:p>
      <w:r>
        <w:rPr>
          <w:b/>
        </w:rPr>
        <w:t xml:space="preserve">Tulos</w:t>
      </w:r>
    </w:p>
    <w:p>
      <w:r>
        <w:t xml:space="preserve">Mitkä muut osavaltiot ovat Alaskaa huonommalla sijalla raakaöljyn tuotannossa?</w:t>
      </w:r>
    </w:p>
    <w:p>
      <w:r>
        <w:rPr>
          <w:b/>
        </w:rPr>
        <w:t xml:space="preserve">Tulos</w:t>
      </w:r>
    </w:p>
    <w:p>
      <w:r>
        <w:t xml:space="preserve">Miten Alaska pärjää muihin osavaltioihin verrattuna jalostetun öljyn tuotannossa?</w:t>
      </w:r>
    </w:p>
    <w:p>
      <w:r>
        <w:rPr>
          <w:b/>
        </w:rPr>
        <w:t xml:space="preserve">Tulos</w:t>
      </w:r>
    </w:p>
    <w:p>
      <w:r>
        <w:t xml:space="preserve">Mikä alue Alaskassa on maan kolmanneksi tuottavin öljykenttä?</w:t>
      </w:r>
    </w:p>
    <w:p>
      <w:r>
        <w:rPr>
          <w:b/>
        </w:rPr>
        <w:t xml:space="preserve">Tulos</w:t>
      </w:r>
    </w:p>
    <w:p>
      <w:r>
        <w:t xml:space="preserve">Mikä alue Alaskassa on maan toiseksi vähiten tuottava öljykenttä?</w:t>
      </w:r>
    </w:p>
    <w:p>
      <w:r>
        <w:rPr>
          <w:b/>
        </w:rPr>
        <w:t xml:space="preserve">Tulos</w:t>
      </w:r>
    </w:p>
    <w:p>
      <w:r>
        <w:t xml:space="preserve">Kuinka monta tynnyriä öljyä Prudhoe Bay tuottaa viikossa?</w:t>
      </w:r>
    </w:p>
    <w:p>
      <w:r>
        <w:rPr>
          <w:b/>
        </w:rPr>
        <w:t xml:space="preserve">Esimerkki 8.1462</w:t>
      </w:r>
    </w:p>
    <w:p>
      <w:r>
        <w:t xml:space="preserve">Läpikulku: Pitkään ajateltiin, että Amazonin sademetsä oli aina vain harvaan asuttu, koska köyhän maaperän vuoksi oli mahdotonta ylläpitää suurta väestöä maanviljelyn avulla. Arkeologi Betty Meggers oli tämän ajatuksen merkittävä kannattaja, kuten hänen kirjassaan Amazonia kuvataan: Ihminen ja kulttuuri väärennetyssä paratiisissa. Hän väitti, että 0,2 asukasta neliökilometriä kohti on maksimi väestötiheys, jota sademetsässä voidaan ylläpitää metsästyksen avulla, ja suurempaa väestöä varten tarvitaan maataloutta. Viimeaikaiset antropologiset löydöt ovat kuitenkin osoittaneet, että alue oli todella tiheästi asuttu. Amazonin alueella on saattanut asua noin 5 miljoonaa ihmistä vuonna 1500 jKr., ja ne ovat jakautuneet Marajón kaltaisiin tiheisiin rannikkoasutuksiin ja sisämaan asukkaisiin. Vuoteen 1900 mennessä väkiluku oli laskenut miljoonaan ja 1980-luvun alussa se oli alle 200 000.</w:t>
      </w:r>
    </w:p>
    <w:p>
      <w:r>
        <w:rPr>
          <w:b/>
        </w:rPr>
        <w:t xml:space="preserve">Tulos</w:t>
      </w:r>
    </w:p>
    <w:p>
      <w:r>
        <w:t xml:space="preserve">Mikä on arkeologi Betty Meggersin toimittaman kirjan nimi?</w:t>
      </w:r>
    </w:p>
    <w:p>
      <w:r>
        <w:rPr>
          <w:b/>
        </w:rPr>
        <w:t xml:space="preserve">Tulos</w:t>
      </w:r>
    </w:p>
    <w:p>
      <w:r>
        <w:t xml:space="preserve">Pitkään uskottiin, että mikä oli tiheään asuttu?</w:t>
      </w:r>
    </w:p>
    <w:p>
      <w:r>
        <w:rPr>
          <w:b/>
        </w:rPr>
        <w:t xml:space="preserve">Tulos</w:t>
      </w:r>
    </w:p>
    <w:p>
      <w:r>
        <w:t xml:space="preserve">Kuka väitti, että sademetsässä voi elää vain kaksi asukasta neliökilometriä kohti?</w:t>
      </w:r>
    </w:p>
    <w:p>
      <w:r>
        <w:rPr>
          <w:b/>
        </w:rPr>
        <w:t xml:space="preserve">Tulos</w:t>
      </w:r>
    </w:p>
    <w:p>
      <w:r>
        <w:t xml:space="preserve">Betty Meggers sanoi, että metsästystä tarvittiin suuren väestön elättämiseksi, missä?</w:t>
      </w:r>
    </w:p>
    <w:p>
      <w:r>
        <w:rPr>
          <w:b/>
        </w:rPr>
        <w:t xml:space="preserve">Tulos</w:t>
      </w:r>
    </w:p>
    <w:p>
      <w:r>
        <w:t xml:space="preserve">Millä vuosikymmenellä sademetsässä asui yli 200 000 ihmistä?</w:t>
      </w:r>
    </w:p>
    <w:p>
      <w:r>
        <w:rPr>
          <w:b/>
        </w:rPr>
        <w:t xml:space="preserve">Esimerkki 8.1463</w:t>
      </w:r>
    </w:p>
    <w:p>
      <w:r>
        <w:t xml:space="preserve">Läpikulku: Englannin kieli on englannin kielen varhaisin historiallinen muoto, jota puhuttiin Englannissa sekä Etelä- ja Itä-Skotlannissa varhaiskeskiajalla. Anglosaksiset uudisasukkaat toivat sen Isoon-Britanniaan luultavasti 5. vuosisadan puolivälissä, ja ensimmäiset vanhan englannin kirjalliset teokset ovat peräisin 7. vuosisadan puolivälistä. Normanien vuonna 1066 tekemän valloituksen jälkeen englanti korvattiin jonkin aikaa yläluokan kielenä anglo-normanneilla, jotka olivat ranskan kielen sukulaisia, ja vanhasta englannista kehittyi englannin seuraava historiallinen muoto, jota kutsutaan keski-englanniksi.</w:t>
      </w:r>
    </w:p>
    <w:p>
      <w:r>
        <w:rPr>
          <w:b/>
        </w:rPr>
        <w:t xml:space="preserve">Tulos</w:t>
      </w:r>
    </w:p>
    <w:p>
      <w:r>
        <w:t xml:space="preserve">Mikä on anglosaksisen kielen vanhin muoto?</w:t>
      </w:r>
    </w:p>
    <w:p>
      <w:r>
        <w:rPr>
          <w:b/>
        </w:rPr>
        <w:t xml:space="preserve">Tulos</w:t>
      </w:r>
    </w:p>
    <w:p>
      <w:r>
        <w:t xml:space="preserve">Mikä kieli kehittyi ensimmäisen kerran Isossa-Britanniassa keskiajalla?</w:t>
      </w:r>
    </w:p>
    <w:p>
      <w:r>
        <w:rPr>
          <w:b/>
        </w:rPr>
        <w:t xml:space="preserve">Tulos</w:t>
      </w:r>
    </w:p>
    <w:p>
      <w:r>
        <w:t xml:space="preserve">Kuka tuli Isoon-Britanniaan 500-luvulla?</w:t>
      </w:r>
    </w:p>
    <w:p>
      <w:r>
        <w:rPr>
          <w:b/>
        </w:rPr>
        <w:t xml:space="preserve">Tulos</w:t>
      </w:r>
    </w:p>
    <w:p>
      <w:r>
        <w:t xml:space="preserve">Mikä kirjoitus on peräisin 700-luvun puolivälistä?</w:t>
      </w:r>
    </w:p>
    <w:p>
      <w:r>
        <w:rPr>
          <w:b/>
        </w:rPr>
        <w:t xml:space="preserve">Esimerkki 8.1464</w:t>
      </w:r>
    </w:p>
    <w:p>
      <w:r>
        <w:t xml:space="preserve">Läpikulku: Kreikan talouden kehitystä 1800-luvulla (ajanjakso, joka muutti suuren osan maailmaa teollisen vallankumouksen vuoksi) on tutkittu vähän. Tuoreessa, vuonna 2006 tehdyssä tutkimuksessa tarkastellaan teollisuuden asteittaista kehittymistä ja merenkulun kehittymistä edelleen pääasiassa maatalousvaltaisessa taloudessa ja lasketaan, että BKT:n keskimääräinen kasvu henkeä kohti vuosina 1833-1911 oli vain hieman alhaisempi kuin muissa Länsi-Euroopan maissa. Teollista toimintaa (mukaan lukien raskasta teollisuutta, kuten laivanrakennusta) esiintyi pääasiassa Ermoupolisissa ja Pireuksessa. Kreikalla oli kuitenkin taloudellisia vaikeuksia, ja se laiminlöi ulkoisten lainojensa maksamisen vuosina 1826, 1843, 1860 ja 1894.</w:t>
      </w:r>
    </w:p>
    <w:p>
      <w:r>
        <w:rPr>
          <w:b/>
        </w:rPr>
        <w:t xml:space="preserve">Tulos</w:t>
      </w:r>
    </w:p>
    <w:p>
      <w:r>
        <w:t xml:space="preserve">Mikä halvaannutti suuren osan maailmaa 1700-luvulla?</w:t>
      </w:r>
    </w:p>
    <w:p>
      <w:r>
        <w:rPr>
          <w:b/>
        </w:rPr>
        <w:t xml:space="preserve">Tulos</w:t>
      </w:r>
    </w:p>
    <w:p>
      <w:r>
        <w:t xml:space="preserve">Mitä vuonna 2006 tehdyt tuoreet tutkimukset estävät?</w:t>
      </w:r>
    </w:p>
    <w:p>
      <w:r>
        <w:rPr>
          <w:b/>
        </w:rPr>
        <w:t xml:space="preserve">Tulos</w:t>
      </w:r>
    </w:p>
    <w:p>
      <w:r>
        <w:t xml:space="preserve">Kuinka paljon Kreikan BKT laski vuosina 1833-1911 verrattuna muihin Länsi-Euroopan maihin?</w:t>
      </w:r>
    </w:p>
    <w:p>
      <w:r>
        <w:rPr>
          <w:b/>
        </w:rPr>
        <w:t xml:space="preserve">Tulos</w:t>
      </w:r>
    </w:p>
    <w:p>
      <w:r>
        <w:t xml:space="preserve">Minkälaista teollista toimintaa ei tunnettu Kreikassa tutkittuna ajanjaksona?</w:t>
      </w:r>
    </w:p>
    <w:p>
      <w:r>
        <w:rPr>
          <w:b/>
        </w:rPr>
        <w:t xml:space="preserve">Tulos</w:t>
      </w:r>
    </w:p>
    <w:p>
      <w:r>
        <w:t xml:space="preserve">Mitä Kreikka vältti vuosina 1826, 1843, 1860 ja 1894?</w:t>
      </w:r>
    </w:p>
    <w:p>
      <w:r>
        <w:rPr>
          <w:b/>
        </w:rPr>
        <w:t xml:space="preserve">Esimerkki 8.1465</w:t>
      </w:r>
    </w:p>
    <w:p>
      <w:r>
        <w:t xml:space="preserve">Läpikulku: Tämä nimi annettiin sen sijaan Australialle, ja se johtui erehdyksestä, jonka tekivät ihmiset, jotka päättivät, että merkittävää maamassaa ei löytyisi Australiaa etelämpänä. Erityisesti tutkimusmatkailija Matthew Flindersin on katsottu popularisoineen Terra Australis -nimen siirtämistä Australiaan. Hän perusteli kirjansa A Voyage to Terra Australis (1814) otsikointia kirjoittamalla johdannossa:</w:t>
      </w:r>
    </w:p>
    <w:p>
      <w:r>
        <w:rPr>
          <w:b/>
        </w:rPr>
        <w:t xml:space="preserve">Tulos</w:t>
      </w:r>
    </w:p>
    <w:p>
      <w:r>
        <w:t xml:space="preserve">Minkä maamassan mukaan nimettiin Australian jälkeen?</w:t>
      </w:r>
    </w:p>
    <w:p>
      <w:r>
        <w:rPr>
          <w:b/>
        </w:rPr>
        <w:t xml:space="preserve">Tulos</w:t>
      </w:r>
    </w:p>
    <w:p>
      <w:r>
        <w:t xml:space="preserve">Minkä maamassan uskottiin olevan Australiaa etelämpänä?</w:t>
      </w:r>
    </w:p>
    <w:p>
      <w:r>
        <w:rPr>
          <w:b/>
        </w:rPr>
        <w:t xml:space="preserve">Tulos</w:t>
      </w:r>
    </w:p>
    <w:p>
      <w:r>
        <w:t xml:space="preserve">Kuka tutkimusmatkailija vastusti Australian nimeämistä Terra Australisin mukaan?</w:t>
      </w:r>
    </w:p>
    <w:p>
      <w:r>
        <w:rPr>
          <w:b/>
        </w:rPr>
        <w:t xml:space="preserve">Tulos</w:t>
      </w:r>
    </w:p>
    <w:p>
      <w:r>
        <w:t xml:space="preserve">Minkä kirjan Matthew Flinders kirjoitti 1700-luvulla?</w:t>
      </w:r>
    </w:p>
    <w:p>
      <w:r>
        <w:rPr>
          <w:b/>
        </w:rPr>
        <w:t xml:space="preserve">Tulos</w:t>
      </w:r>
    </w:p>
    <w:p>
      <w:r>
        <w:t xml:space="preserve">Mikä manner sai nimen Australis Terra?</w:t>
      </w:r>
    </w:p>
    <w:p>
      <w:r>
        <w:rPr>
          <w:b/>
        </w:rPr>
        <w:t xml:space="preserve">Tulos</w:t>
      </w:r>
    </w:p>
    <w:p>
      <w:r>
        <w:t xml:space="preserve">Mistä Flinder Matthews sai kunnian?</w:t>
      </w:r>
    </w:p>
    <w:p>
      <w:r>
        <w:rPr>
          <w:b/>
        </w:rPr>
        <w:t xml:space="preserve">Tulos</w:t>
      </w:r>
    </w:p>
    <w:p>
      <w:r>
        <w:t xml:space="preserve">Minkä kirjan Flinders kirjoitti vuonna 1841?</w:t>
      </w:r>
    </w:p>
    <w:p>
      <w:r>
        <w:rPr>
          <w:b/>
        </w:rPr>
        <w:t xml:space="preserve">Esimerkki 8.1466</w:t>
      </w:r>
    </w:p>
    <w:p>
      <w:r>
        <w:t xml:space="preserve">Läpikulku: Bermuda on ryhmä matalia tulivuoria, jotka sijaitsevat Atlantin valtameressä, lähellä Sargassomeren länsireunaa, noin 578 meripeninkulmaa (1 070 km) itäkaakkoon Cape Hatterasista Pohjois-Carolinan Outer Banksissa ja noin 594 meripeninkulmaa (1 100 km) kaakkoon Martha's Vineyardista Massachusettsissa. Se on 898 meripeninkulmaa (1 664 km) koilliseen Miamista, Floridasta, ja 667 meripeninkulmaa (1 236 km) Cape Sable Islandista, Nova Scotiassa, Kanadassa. Saaret sijaitsevat itään Fripp Islandista, Etelä-Carolinasta, länteen Portugalista ja pohjoiseen Puerto Ricosta.</w:t>
      </w:r>
    </w:p>
    <w:p>
      <w:r>
        <w:rPr>
          <w:b/>
        </w:rPr>
        <w:t xml:space="preserve">Tulos</w:t>
      </w:r>
    </w:p>
    <w:p>
      <w:r>
        <w:t xml:space="preserve">Mikä valtameri muodosti Bermudan?</w:t>
      </w:r>
    </w:p>
    <w:p>
      <w:r>
        <w:rPr>
          <w:b/>
        </w:rPr>
        <w:t xml:space="preserve">Tulos</w:t>
      </w:r>
    </w:p>
    <w:p>
      <w:r>
        <w:t xml:space="preserve">Missä meressä Bermuda sijaitsee?</w:t>
      </w:r>
    </w:p>
    <w:p>
      <w:r>
        <w:rPr>
          <w:b/>
        </w:rPr>
        <w:t xml:space="preserve">Tulos</w:t>
      </w:r>
    </w:p>
    <w:p>
      <w:r>
        <w:t xml:space="preserve">Kuinka monta merikilometriä Bermuda on Cape Hatterasista?</w:t>
      </w:r>
    </w:p>
    <w:p>
      <w:r>
        <w:rPr>
          <w:b/>
        </w:rPr>
        <w:t xml:space="preserve">Tulos</w:t>
      </w:r>
    </w:p>
    <w:p>
      <w:r>
        <w:t xml:space="preserve">Kuinka monta meripeninkulmaa Bermuda on Miamista, Floridasta?</w:t>
      </w:r>
    </w:p>
    <w:p>
      <w:r>
        <w:rPr>
          <w:b/>
        </w:rPr>
        <w:t xml:space="preserve">Tulos</w:t>
      </w:r>
    </w:p>
    <w:p>
      <w:r>
        <w:t xml:space="preserve">Mistä saaret sijaitsevat länteen?</w:t>
      </w:r>
    </w:p>
    <w:p>
      <w:r>
        <w:rPr>
          <w:b/>
        </w:rPr>
        <w:t xml:space="preserve">Esimerkki 8.1467</w:t>
      </w:r>
    </w:p>
    <w:p>
      <w:r>
        <w:t xml:space="preserve">Läpikulku: Varsova oli Puolan-Liettuan kansainyhteisön pääkaupunki vuoteen 1796 asti, jolloin Preussin kuningaskunta liitti sen Etelä-Preussin maakunnan pääkaupungiksi. Napoleonin armeija vapautti Varsovan vuonna 1806, ja Varsovasta tehtiin vastaperustetun Varsovan herttuakunnan pääkaupunki. Vuoden 1815 Wienin kongressin jälkeen Varsovasta tuli kongressi-Puolan keskus, perustuslaillisen monarkian keskus, joka oli henkilökohtaisessa liitossa keisarillisen Venäjän kanssa. Varsovan kuninkaallinen yliopisto perustettiin vuonna 1816.</w:t>
      </w:r>
    </w:p>
    <w:p>
      <w:r>
        <w:rPr>
          <w:b/>
        </w:rPr>
        <w:t xml:space="preserve">Tulos</w:t>
      </w:r>
    </w:p>
    <w:p>
      <w:r>
        <w:t xml:space="preserve">Mikä kuningaskunta liitti Herttuakuntaan vuonna 1796?</w:t>
      </w:r>
    </w:p>
    <w:p>
      <w:r>
        <w:rPr>
          <w:b/>
        </w:rPr>
        <w:t xml:space="preserve">Tulos</w:t>
      </w:r>
    </w:p>
    <w:p>
      <w:r>
        <w:t xml:space="preserve">Kenen armeija vapautti Herttuakunnan vuonna 1806?</w:t>
      </w:r>
    </w:p>
    <w:p>
      <w:r>
        <w:rPr>
          <w:b/>
        </w:rPr>
        <w:t xml:space="preserve">Tulos</w:t>
      </w:r>
    </w:p>
    <w:p>
      <w:r>
        <w:t xml:space="preserve">Milloin Preussista tuli Puolan kongressin keskus?</w:t>
      </w:r>
    </w:p>
    <w:p>
      <w:r>
        <w:rPr>
          <w:b/>
        </w:rPr>
        <w:t xml:space="preserve">Tulos</w:t>
      </w:r>
    </w:p>
    <w:p>
      <w:r>
        <w:t xml:space="preserve">Milloin Preussin kuninkaallinen yliopisto perustettiin?</w:t>
      </w:r>
    </w:p>
    <w:p>
      <w:r>
        <w:rPr>
          <w:b/>
        </w:rPr>
        <w:t xml:space="preserve">Tulos</w:t>
      </w:r>
    </w:p>
    <w:p>
      <w:r>
        <w:t xml:space="preserve">Kuinka kauan Varsova oli Herttuakunnan pääkaupunki?</w:t>
      </w:r>
    </w:p>
    <w:p>
      <w:r>
        <w:rPr>
          <w:b/>
        </w:rPr>
        <w:t xml:space="preserve">Esimerkki 8.1468</w:t>
      </w:r>
    </w:p>
    <w:p>
      <w:r>
        <w:t xml:space="preserve">Läpikulku: Maajoukkue, jonka lempinimi on Manu Samoa, on jatkuvasti kilpailukykyinen huomattavasti väkirikkaampien maiden joukkueita vastaan. Samoa on osallistunut kaikkiin rugbyn maailmanmestaruuskilpailuihin vuodesta 1991 lähtien, ja se on selviytynyt puolivälieriin vuosina 1991 ja 1995 sekä vuoden 1999 MM-kisojen toiselle kierrokselle. Vuoden 2003 MM-kisoissa Manu Samoa oli lähellä voittaa lopullisen maailmanmestarin Englannin. Samoa pelasi myös Tyynenmeren kansojen cupissa ja Tyynenmeren Tri-Nationsissa Urheilua hallinnoi Samoa Rugby Football Union, joka on Tyynenmeren saarten rugbyliiton (Pacific Islands Rugby Alliance) jäsen, ja näin ollen se osallistuu myös kansainväliseen Tyynenmeren saarten rugby union -joukkueeseen.</w:t>
      </w:r>
    </w:p>
    <w:p>
      <w:r>
        <w:rPr>
          <w:b/>
        </w:rPr>
        <w:t xml:space="preserve">Tulos</w:t>
      </w:r>
    </w:p>
    <w:p>
      <w:r>
        <w:t xml:space="preserve">Mikä on Englannin kansallinen urheilulaji?</w:t>
      </w:r>
    </w:p>
    <w:p>
      <w:r>
        <w:rPr>
          <w:b/>
        </w:rPr>
        <w:t xml:space="preserve">Tulos</w:t>
      </w:r>
    </w:p>
    <w:p>
      <w:r>
        <w:t xml:space="preserve">Kuinka kauan Englanti on osallistunut jokaiseen Rugbyn maailmanmestaruuskilpailuun?</w:t>
      </w:r>
    </w:p>
    <w:p>
      <w:r>
        <w:rPr>
          <w:b/>
        </w:rPr>
        <w:t xml:space="preserve">Tulos</w:t>
      </w:r>
    </w:p>
    <w:p>
      <w:r>
        <w:t xml:space="preserve">Kuinka usein Englanti pääsi puolivälieriin?</w:t>
      </w:r>
    </w:p>
    <w:p>
      <w:r>
        <w:rPr>
          <w:b/>
        </w:rPr>
        <w:t xml:space="preserve">Tulos</w:t>
      </w:r>
    </w:p>
    <w:p>
      <w:r>
        <w:t xml:space="preserve">Milloin Englanti oli lähellä voittaa Samoan?</w:t>
      </w:r>
    </w:p>
    <w:p>
      <w:r>
        <w:rPr>
          <w:b/>
        </w:rPr>
        <w:t xml:space="preserve">Tulos</w:t>
      </w:r>
    </w:p>
    <w:p>
      <w:r>
        <w:t xml:space="preserve">Minkä liiton jäsen Englanti on ollut vuodesta 1991 lähtien?</w:t>
      </w:r>
    </w:p>
    <w:p>
      <w:r>
        <w:rPr>
          <w:b/>
        </w:rPr>
        <w:t xml:space="preserve">Esimerkki 8.1469</w:t>
      </w:r>
    </w:p>
    <w:p>
      <w:r>
        <w:t xml:space="preserve">Läpikulku: Kupari on biostaattinen, eli bakteerit eivät kasva siihen. Tästä syystä sitä on jo pitkään käytetty laivojen osien vuoraamiseen simpukoiden ja simpukoiden suojaksi. Alun perin sitä käytettiin puhtaana, mutta sittemmin se on korvattu Muntz-metallilla. Kuten kohdassa "Kupariseokset vesiviljelyssä" käsitellään, kupariseoksista on tullut tärkeitä verkkomateriaaleja vesiviljelyteollisuudessa, koska ne ovat antimikrobisia ja estävät biologista likaantumista jopa ääriolosuhteissa ja niillä on vahvat rakenteelliset ja korroosionkestävät ominaisuudet meriympäristössä.</w:t>
      </w:r>
    </w:p>
    <w:p>
      <w:r>
        <w:rPr>
          <w:b/>
        </w:rPr>
        <w:t xml:space="preserve">Tulos</w:t>
      </w:r>
    </w:p>
    <w:p>
      <w:r>
        <w:t xml:space="preserve">Mikä sana tarkoittaa, että bakteerit kasvavat jatkuvasti alustalla?</w:t>
      </w:r>
    </w:p>
    <w:p>
      <w:r>
        <w:rPr>
          <w:b/>
        </w:rPr>
        <w:t xml:space="preserve">Tulos</w:t>
      </w:r>
    </w:p>
    <w:p>
      <w:r>
        <w:t xml:space="preserve">Missä kuparia käytetään yleisesti, koska sillä ei ole biostaattista ominaisuutta?</w:t>
      </w:r>
    </w:p>
    <w:p>
      <w:r>
        <w:rPr>
          <w:b/>
        </w:rPr>
        <w:t xml:space="preserve">Tulos</w:t>
      </w:r>
    </w:p>
    <w:p>
      <w:r>
        <w:t xml:space="preserve">Millä väärennetty kupari on korvattu laivojen rakentamisessa?</w:t>
      </w:r>
    </w:p>
    <w:p>
      <w:r>
        <w:rPr>
          <w:b/>
        </w:rPr>
        <w:t xml:space="preserve">Tulos</w:t>
      </w:r>
    </w:p>
    <w:p>
      <w:r>
        <w:t xml:space="preserve">Mihin kupariseoksia käytetään harvoin maataloudessa?</w:t>
      </w:r>
    </w:p>
    <w:p>
      <w:r>
        <w:rPr>
          <w:b/>
        </w:rPr>
        <w:t xml:space="preserve">Esimerkki 8.1470</w:t>
      </w:r>
    </w:p>
    <w:p>
      <w:r>
        <w:t xml:space="preserve">Läpikulku: Amerikan metsästäjä-keräilijät kukoistivat lopulta kaikkialla Amerikassa, pääasiassa Yhdysvaltojen ja Kanadan Suurilla tasangoilla, mutta myös idässä Atlantin rannikolla sijaitsevalla Gaspén niemimaalla ja etelässä Chilessä Monte Verden alueella.Amerikkalaiset metsästäjä-keräilijät olivat levittäytyneet laajalle maantieteelliselle alueelle, joten elämäntavoissa oli alueellisia eroja. Kaikilla yksittäisillä ryhmillä oli kuitenkin yhteinen kivityökalujen valmistustyyli, minkä ansiosta nakerrustyylit ja eteneminen olivat tunnistettavissa. Tämän varhaisen paleointianikauden kivien pelkistystyökalujen mukautuksia on löydetty eri puolilta Amerikkaa, ja niitä käyttivät erittäin liikkuvat yhtymät, jotka koostuivat noin 25-50 suurperheen jäsenestä.</w:t>
      </w:r>
    </w:p>
    <w:p>
      <w:r>
        <w:rPr>
          <w:b/>
        </w:rPr>
        <w:t xml:space="preserve">Tulos</w:t>
      </w:r>
    </w:p>
    <w:p>
      <w:r>
        <w:t xml:space="preserve">Mikä ryhmä oli levittäytynyt pienelle maantieteelliselle alueelle?</w:t>
      </w:r>
    </w:p>
    <w:p>
      <w:r>
        <w:rPr>
          <w:b/>
        </w:rPr>
        <w:t xml:space="preserve">Tulos</w:t>
      </w:r>
    </w:p>
    <w:p>
      <w:r>
        <w:t xml:space="preserve">Mikä oli kaikkien yksittäisten ryhmien yhteinen harvinainen tyyli?</w:t>
      </w:r>
    </w:p>
    <w:p>
      <w:r>
        <w:rPr>
          <w:b/>
        </w:rPr>
        <w:t xml:space="preserve">Tulos</w:t>
      </w:r>
    </w:p>
    <w:p>
      <w:r>
        <w:t xml:space="preserve">Näitä työkaluja ovat hyödyntäneet erittäin istuvat mitkä?</w:t>
      </w:r>
    </w:p>
    <w:p>
      <w:r>
        <w:rPr>
          <w:b/>
        </w:rPr>
        <w:t xml:space="preserve">Tulos</w:t>
      </w:r>
    </w:p>
    <w:p>
      <w:r>
        <w:t xml:space="preserve">Metsästäjä-keräilijät eivät koskaan kukoistaisi yli mitä?</w:t>
      </w:r>
    </w:p>
    <w:p>
      <w:r>
        <w:rPr>
          <w:b/>
        </w:rPr>
        <w:t xml:space="preserve">Tulos</w:t>
      </w:r>
    </w:p>
    <w:p>
      <w:r>
        <w:t xml:space="preserve">Minkä ryhmän elämäntavoissa oli hyvin vähän alueellisia eroja?</w:t>
      </w:r>
    </w:p>
    <w:p>
      <w:r>
        <w:rPr>
          <w:b/>
        </w:rPr>
        <w:t xml:space="preserve">Esimerkki 8.1471</w:t>
      </w:r>
    </w:p>
    <w:p>
      <w:r>
        <w:t xml:space="preserve">Läpikulku: Se oli lakkoilijoiden ja rautatieyhtiön välinen kiista, joka päättyi siihen, että ammattiliitto määrättiin maksamaan 23 000 punnan vahingonkorvaukset lakosta. Tuomio teki lakoista käytännössä laittomia, koska työnantajat saattoivat periä menetetyn liiketoiminnan kustannukset ammattiliitoilta. Arthur Balfourin konservatiivihallituksen ilmeinen myöntyminen teollisuuden ja liike-elämän etuihin (jotka perinteisesti olivat liberaalipuolueen liittolaisia konservatiivien maanomistajien etuja vastaan) lisäsi LRC:n kannatusta hallitusta vastaan, joka näytti välittävän vain vähän teollisuusproletariaatista ja sen ongelmista.</w:t>
      </w:r>
    </w:p>
    <w:p>
      <w:r>
        <w:rPr>
          <w:b/>
        </w:rPr>
        <w:t xml:space="preserve">Tulos</w:t>
      </w:r>
    </w:p>
    <w:p>
      <w:r>
        <w:t xml:space="preserve">Mikä loukkasi LRC:n tukea?</w:t>
      </w:r>
    </w:p>
    <w:p>
      <w:r>
        <w:rPr>
          <w:b/>
        </w:rPr>
        <w:t xml:space="preserve">Tulos</w:t>
      </w:r>
    </w:p>
    <w:p>
      <w:r>
        <w:t xml:space="preserve">Kuinka paljon rautatieyhtiön oli maksettava liitolle?</w:t>
      </w:r>
    </w:p>
    <w:p>
      <w:r>
        <w:rPr>
          <w:b/>
        </w:rPr>
        <w:t xml:space="preserve">Tulos</w:t>
      </w:r>
    </w:p>
    <w:p>
      <w:r>
        <w:t xml:space="preserve">Mikä teki lakoista käytännössä laillisia?</w:t>
      </w:r>
    </w:p>
    <w:p>
      <w:r>
        <w:rPr>
          <w:b/>
        </w:rPr>
        <w:t xml:space="preserve">Tulos</w:t>
      </w:r>
    </w:p>
    <w:p>
      <w:r>
        <w:t xml:space="preserve">Mikä näytti olevan hyvin huolissaan teollisesta proletariaatista?</w:t>
      </w:r>
    </w:p>
    <w:p>
      <w:r>
        <w:rPr>
          <w:b/>
        </w:rPr>
        <w:t xml:space="preserve">Tulos</w:t>
      </w:r>
    </w:p>
    <w:p>
      <w:r>
        <w:t xml:space="preserve">Mikä kieltäytyi kuuntelemasta teollisuuden ja liike-elämän etuja?</w:t>
      </w:r>
    </w:p>
    <w:p>
      <w:r>
        <w:rPr>
          <w:b/>
        </w:rPr>
        <w:t xml:space="preserve">Esimerkki 8.1472</w:t>
      </w:r>
    </w:p>
    <w:p>
      <w:r>
        <w:t xml:space="preserve">Läpikulku: Hehkulamput koostuvat ilmatiiviistä lasikotelosta (kuoresta tai polttimosta), jonka sisällä on volframilangasta valmistettu hehkulanka, jonka läpi kulkee sähkövirta. Hehkulangan sähköliitännät muodostuvat kosketusjohdoista ja jalustasta, jossa on kaksi (tai useampia) johtimia. Hehkulampuissa on yleensä varsi tai lasikiinnike, joka on ankkuroitu lampun kantaan ja jonka ansiosta sähkökontaktit kulkevat kuoren läpi ilman ilma- tai kaasuvuotoja. Varteen upotetut pienet johdot puolestaan tukevat hehkulankaa ja sen johtimia.</w:t>
      </w:r>
    </w:p>
    <w:p>
      <w:r>
        <w:rPr>
          <w:b/>
        </w:rPr>
        <w:t xml:space="preserve">Tulos</w:t>
      </w:r>
    </w:p>
    <w:p>
      <w:r>
        <w:t xml:space="preserve">Mikä on ilmatiivis lasikotelo?</w:t>
      </w:r>
    </w:p>
    <w:p>
      <w:r>
        <w:rPr>
          <w:b/>
        </w:rPr>
        <w:t xml:space="preserve">Tulos</w:t>
      </w:r>
    </w:p>
    <w:p>
      <w:r>
        <w:t xml:space="preserve">Mistä filamenttia ei ole tehty?</w:t>
      </w:r>
    </w:p>
    <w:p>
      <w:r>
        <w:rPr>
          <w:b/>
        </w:rPr>
        <w:t xml:space="preserve">Tulos</w:t>
      </w:r>
    </w:p>
    <w:p>
      <w:r>
        <w:t xml:space="preserve">Mikä mahdollistaa ilma- tai kaasuvuodot polttimon pohjassa?</w:t>
      </w:r>
    </w:p>
    <w:p>
      <w:r>
        <w:rPr>
          <w:b/>
        </w:rPr>
        <w:t xml:space="preserve">Tulos</w:t>
      </w:r>
    </w:p>
    <w:p>
      <w:r>
        <w:t xml:space="preserve">Mikä ei tue hehkulankaa ja sen johtimia?</w:t>
      </w:r>
    </w:p>
    <w:p>
      <w:r>
        <w:rPr>
          <w:b/>
        </w:rPr>
        <w:t xml:space="preserve">Tulos</w:t>
      </w:r>
    </w:p>
    <w:p>
      <w:r>
        <w:t xml:space="preserve">Missä on neljä johdinta, jotka muodostavat sähköliitännät hehkulangalle?</w:t>
      </w:r>
    </w:p>
    <w:p>
      <w:r>
        <w:rPr>
          <w:b/>
        </w:rPr>
        <w:t xml:space="preserve">Esimerkki 8.1473</w:t>
      </w:r>
    </w:p>
    <w:p>
      <w:r>
        <w:t xml:space="preserve">Läpikulku: Sademäärä rannikolla on keskimäärin noin 250 mm (10 tuumaa) vuodessa. Keskimääräinen sademäärä on 10,65 tuumaa (271 mm) ja mediaani on 9,6 tuumaa (240 mm). Suurin osa sateista tulee viileinä kuukausina. Joulukuusta maaliskuuhun sataa eniten, ja helmikuu on ainoa kuukausi, jossa sataa keskimäärin vähintään 51 mm (2 tuumaa). Toukokuusta syyskuuhun vallitsee lähes täydellinen kuivuus. Vaikka sateisen kauden aikana on vain vähän sadepäiviä kuukaudessa, sateet voivat olla rankkoja silloin, kun niitä sataa. Sademäärät ovat yleensä suurempia San Diegon korkeammilla alueilla; joillakin San Diegon korkeammilla alueilla voi sataa 11-15 tuumaa (280-380 mm) vuodessa. Sateiden vaihtelu voi olla äärimmäistä: sateisimpina vuosina 1883/1884 ja 1940/1941 kaupungissa satoi yli 610 mm (24 tuumaa), kun taas kuivimpina vuosina on satanut vain 80 mm (3,2 tuumaa) koko vuoden aikana. Sateisin kuukausi on ollut joulukuu 1921, jolloin satoi 9,21 tuumaa (234 mm).</w:t>
      </w:r>
    </w:p>
    <w:p>
      <w:r>
        <w:rPr>
          <w:b/>
        </w:rPr>
        <w:t xml:space="preserve">Tulos</w:t>
      </w:r>
    </w:p>
    <w:p>
      <w:r>
        <w:t xml:space="preserve">Mikä on keskimääräinen sademäärä tammikuussa rannikolla?</w:t>
      </w:r>
    </w:p>
    <w:p>
      <w:r>
        <w:rPr>
          <w:b/>
        </w:rPr>
        <w:t xml:space="preserve">Tulos</w:t>
      </w:r>
    </w:p>
    <w:p>
      <w:r>
        <w:t xml:space="preserve">Mikä on merkittävää San Diegon joulukuun 1912 säässä?</w:t>
      </w:r>
    </w:p>
    <w:p>
      <w:r>
        <w:rPr>
          <w:b/>
        </w:rPr>
        <w:t xml:space="preserve">Tulos</w:t>
      </w:r>
    </w:p>
    <w:p>
      <w:r>
        <w:t xml:space="preserve">Mikä on keskimääräinen vuotuinen sademäärä San Franciscon rannikolla?</w:t>
      </w:r>
    </w:p>
    <w:p>
      <w:r>
        <w:rPr>
          <w:b/>
        </w:rPr>
        <w:t xml:space="preserve">Tulos</w:t>
      </w:r>
    </w:p>
    <w:p>
      <w:r>
        <w:t xml:space="preserve">Mitkä kuukaudet ovat lähes täysin kuivia San Franciscossa?</w:t>
      </w:r>
    </w:p>
    <w:p>
      <w:r>
        <w:rPr>
          <w:b/>
        </w:rPr>
        <w:t xml:space="preserve">Tulos</w:t>
      </w:r>
    </w:p>
    <w:p>
      <w:r>
        <w:t xml:space="preserve">Millä San Franciscon alueilla satoi tyypillisesti eniten?</w:t>
      </w:r>
    </w:p>
    <w:p>
      <w:r>
        <w:rPr>
          <w:b/>
        </w:rPr>
        <w:t xml:space="preserve">Esimerkki 8.1474</w:t>
      </w:r>
    </w:p>
    <w:p>
      <w:r>
        <w:t xml:space="preserve">Läpikulku: Tony Bennin edustaman vasemmiston ja Denis Healeyn edustaman oikeiston välisen sisäisen kilpailun aika alkoi työväenpuolueen hävittyä vuoden 1979 parlamenttivaalit. Michael Footin valinta johtajaksi vuonna 1980 ja hänen ajamansa vasemmistolainen politiikka, kuten yksipuolinen ydinaseriisunta, eroaminen Euroopan talousyhteisöstä (ETY) ja Natosta, hallituksen vaikutusvallan lisääminen pankkijärjestelmässä, kansallisen vähimmäispalkan luominen ja ketunmetsästyksen kieltäminen, johtivat siihen, että vuonna 1981 neljä työväenpuolueen oikeistoon kuulunutta entistä ministeriä (Shirley Williams, William Rodgers, Roy Jenkins ja David Owen) perustivat sosiaalidemokraattisen puolueen. Benn hävisi vain niukasti Healeylle katkerassa varajohtajavaalissa vuonna 1981 sen jälkeen, kun oli otettu käyttöön vaalilautakunta, jonka tarkoituksena oli laajentaa äänioikeutta johtajan ja hänen varajohtajansa valitsemiseksi. Vuoteen 1982 mennessä kansallinen toimeenpaneva komitea oli tullut siihen tulokseen, että militantti suuntausryhmä oli puolueen perussäännön vastainen. Militant-sanomalehden viisi jäsentä erotettiin 22. helmikuuta 1983.</w:t>
      </w:r>
    </w:p>
    <w:p>
      <w:r>
        <w:rPr>
          <w:b/>
        </w:rPr>
        <w:t xml:space="preserve">Tulos</w:t>
      </w:r>
    </w:p>
    <w:p>
      <w:r>
        <w:t xml:space="preserve">Mitä työväenpuolue teki voitettuaan vuonna 1979?</w:t>
      </w:r>
    </w:p>
    <w:p>
      <w:r>
        <w:rPr>
          <w:b/>
        </w:rPr>
        <w:t xml:space="preserve">Tulos</w:t>
      </w:r>
    </w:p>
    <w:p>
      <w:r>
        <w:t xml:space="preserve">Kuka hävisi vaalit vuonna 1980?</w:t>
      </w:r>
    </w:p>
    <w:p>
      <w:r>
        <w:rPr>
          <w:b/>
        </w:rPr>
        <w:t xml:space="preserve">Tulos</w:t>
      </w:r>
    </w:p>
    <w:p>
      <w:r>
        <w:t xml:space="preserve">Mitä politiikkaa Michael Foot vastusti?</w:t>
      </w:r>
    </w:p>
    <w:p>
      <w:r>
        <w:rPr>
          <w:b/>
        </w:rPr>
        <w:t xml:space="preserve">Tulos</w:t>
      </w:r>
    </w:p>
    <w:p>
      <w:r>
        <w:t xml:space="preserve">Kenet Healey voitti helposti?</w:t>
      </w:r>
    </w:p>
    <w:p>
      <w:r>
        <w:rPr>
          <w:b/>
        </w:rPr>
        <w:t xml:space="preserve">Tulos</w:t>
      </w:r>
    </w:p>
    <w:p>
      <w:r>
        <w:t xml:space="preserve">Mitä kansallinen toimeenpaneva komitea päätti ennen vuotta 1982?</w:t>
      </w:r>
    </w:p>
    <w:p>
      <w:r>
        <w:rPr>
          <w:b/>
        </w:rPr>
        <w:t xml:space="preserve">Esimerkki 8.1475</w:t>
      </w:r>
    </w:p>
    <w:p>
      <w:r>
        <w:t xml:space="preserve">Läpikulku: Etelä-Kalifornian ammattilaisurheilujoukkueisiin kuuluvat NFL-joukkueet (Los Angeles Rams, San Diego Chargers), NBA-joukkueet (Los Angeles Lakers, Los Angeles Clippers), MLB-joukkueet (Los Angeles Dodgers, Los Angeles Angels of Anaheim, San Diego Padres), NHL-joukkueet (Los Angeles Kings, Anaheim Ducks) ja MLS-joukkueet (LA Galaxy).</w:t>
      </w:r>
    </w:p>
    <w:p>
      <w:r>
        <w:rPr>
          <w:b/>
        </w:rPr>
        <w:t xml:space="preserve">Tulos</w:t>
      </w:r>
    </w:p>
    <w:p>
      <w:r>
        <w:t xml:space="preserve">Mitkä NLF-joukkueet ovat Etelä-Kaliforniasta?</w:t>
      </w:r>
    </w:p>
    <w:p>
      <w:r>
        <w:rPr>
          <w:b/>
        </w:rPr>
        <w:t xml:space="preserve">Tulos</w:t>
      </w:r>
    </w:p>
    <w:p>
      <w:r>
        <w:t xml:space="preserve">Mitkä NAB-joukkueet ovat Etelä-Kaliforniasta?</w:t>
      </w:r>
    </w:p>
    <w:p>
      <w:r>
        <w:rPr>
          <w:b/>
        </w:rPr>
        <w:t xml:space="preserve">Tulos</w:t>
      </w:r>
    </w:p>
    <w:p>
      <w:r>
        <w:t xml:space="preserve">Mitkä MBL-joukkueet ovat Etelä-Kaliforniasta?</w:t>
      </w:r>
    </w:p>
    <w:p>
      <w:r>
        <w:rPr>
          <w:b/>
        </w:rPr>
        <w:t xml:space="preserve">Tulos</w:t>
      </w:r>
    </w:p>
    <w:p>
      <w:r>
        <w:t xml:space="preserve">Mitkä NLH-joukkueet ovat Etelä-Kaliforniasta?</w:t>
      </w:r>
    </w:p>
    <w:p>
      <w:r>
        <w:rPr>
          <w:b/>
        </w:rPr>
        <w:t xml:space="preserve">Tulos</w:t>
      </w:r>
    </w:p>
    <w:p>
      <w:r>
        <w:t xml:space="preserve">Mikä MSL-joukkue on Etelä-Kaliforniasta?</w:t>
      </w:r>
    </w:p>
    <w:p>
      <w:r>
        <w:rPr>
          <w:b/>
        </w:rPr>
        <w:t xml:space="preserve">Esimerkki 8.1476</w:t>
      </w:r>
    </w:p>
    <w:p>
      <w:r>
        <w:t xml:space="preserve">Läpikulku: Vaikka Albertus Magnus teki paljon saadakseen saarnaajaritarikunnan omaksumaan mystiikan, se on käsite, joka juontaa juurensa heprealaiseen Raamattuun. Pyhien kirjoitusten perinteessä on toistuva motiivi, että Jumalaa ei voi kohdata kasvokkain, ja siksi käsky, joka kieltää jumalankuvien valmistamisen (2. Mooseksen kirjan 20.4-5). Ajan kuluessa juutalaisissa ja varhaiskristillisissä kirjoituksissa esitettiin ajatus "tuntemattomuudesta", jossa Jumalan läsnäolo oli pimeän pilven peitossa. Nämä kuvat syntyivät hämmentävästä joukosta epäselviä ja ristiriitaisia lausuntoja Jumalan luonteesta ja ihmisen suhteesta häneen.</w:t>
      </w:r>
    </w:p>
    <w:p>
      <w:r>
        <w:rPr>
          <w:b/>
        </w:rPr>
        <w:t xml:space="preserve">Tulos</w:t>
      </w:r>
    </w:p>
    <w:p>
      <w:r>
        <w:t xml:space="preserve">Mikä käsite ei ulotu heprealaiseen Raamattuun?</w:t>
      </w:r>
    </w:p>
    <w:p>
      <w:r>
        <w:rPr>
          <w:b/>
        </w:rPr>
        <w:t xml:space="preserve">Tulos</w:t>
      </w:r>
    </w:p>
    <w:p>
      <w:r>
        <w:t xml:space="preserve">Missä perinteessä uskottiin, että on mahdollista kohdata Jumala kasvokkain?</w:t>
      </w:r>
    </w:p>
    <w:p>
      <w:r>
        <w:rPr>
          <w:b/>
        </w:rPr>
        <w:t xml:space="preserve">Tulos</w:t>
      </w:r>
    </w:p>
    <w:p>
      <w:r>
        <w:t xml:space="preserve">Mitä 2. Mooseksen kirjan 20.4-5 kohdan käsky sallii?</w:t>
      </w:r>
    </w:p>
    <w:p>
      <w:r>
        <w:rPr>
          <w:b/>
        </w:rPr>
        <w:t xml:space="preserve">Tulos</w:t>
      </w:r>
    </w:p>
    <w:p>
      <w:r>
        <w:t xml:space="preserve">Kuka ei halunnut juurruttaa mystiikkaa dominikaanijärjestöön?</w:t>
      </w:r>
    </w:p>
    <w:p>
      <w:r>
        <w:rPr>
          <w:b/>
        </w:rPr>
        <w:t xml:space="preserve">Tulos</w:t>
      </w:r>
    </w:p>
    <w:p>
      <w:r>
        <w:t xml:space="preserve">Mitkä kirjoitukset toivat "tietämisen" ajatuksen saarnaajakuntaan?</w:t>
      </w:r>
    </w:p>
    <w:p>
      <w:r>
        <w:rPr>
          <w:b/>
        </w:rPr>
        <w:t xml:space="preserve">Esimerkki 8.1477</w:t>
      </w:r>
    </w:p>
    <w:p>
      <w:r>
        <w:t xml:space="preserve">Läpikulku: CD-levy (Compact Disc) on digitaalinen optinen levy, jolla tallennetaan tietoja. Se kehitettiin alun perin vain äänitallenteiden tallentamiseen ja toistamiseen, mutta myöhemmin se mukautettiin tietojen tallentamiseen (CD-ROM). Niistä on johdettu useita muita formaatteja, kuten kertakäyttöinen ääni- ja datatallennus (CD-R), uudelleenkirjoitettava media (CD-RW), Video Compact Disc (VCD), Super Video Compact Disc (SVCD), Photo CD, PictureCD, CD-i ja Enhanced Music CD. Audio-CD-levyjä ja audio-CD-soittimia on ollut kaupallisesti saatavilla lokakuusta 1982 lähtien.</w:t>
      </w:r>
    </w:p>
    <w:p>
      <w:r>
        <w:rPr>
          <w:b/>
        </w:rPr>
        <w:t xml:space="preserve">Tulos</w:t>
      </w:r>
    </w:p>
    <w:p>
      <w:r>
        <w:t xml:space="preserve">Minä vuonna CD-levyjä muutettiin siten, että niihin voidaan tallentaa tietoja?</w:t>
      </w:r>
    </w:p>
    <w:p>
      <w:r>
        <w:rPr>
          <w:b/>
        </w:rPr>
        <w:t xml:space="preserve">Tulos</w:t>
      </w:r>
    </w:p>
    <w:p>
      <w:r>
        <w:t xml:space="preserve">Mitä tarkoittaa CD-ROM-levyjen ROM-sana?</w:t>
      </w:r>
    </w:p>
    <w:p>
      <w:r>
        <w:rPr>
          <w:b/>
        </w:rPr>
        <w:t xml:space="preserve">Tulos</w:t>
      </w:r>
    </w:p>
    <w:p>
      <w:r>
        <w:t xml:space="preserve">Kumpi julkaistiin ensin; CD-R vai CD-RW?</w:t>
      </w:r>
    </w:p>
    <w:p>
      <w:r>
        <w:rPr>
          <w:b/>
        </w:rPr>
        <w:t xml:space="preserve">Tulos</w:t>
      </w:r>
    </w:p>
    <w:p>
      <w:r>
        <w:t xml:space="preserve">Kuka loi CD:n?</w:t>
      </w:r>
    </w:p>
    <w:p>
      <w:r>
        <w:rPr>
          <w:b/>
        </w:rPr>
        <w:t xml:space="preserve">Tulos</w:t>
      </w:r>
    </w:p>
    <w:p>
      <w:r>
        <w:t xml:space="preserve">Mitä CD-i tarkoittaa?</w:t>
      </w:r>
    </w:p>
    <w:p>
      <w:r>
        <w:rPr>
          <w:b/>
        </w:rPr>
        <w:t xml:space="preserve">Esimerkki 8.1478</w:t>
      </w:r>
    </w:p>
    <w:p>
      <w:r>
        <w:t xml:space="preserve">Läpikulku: Ibn Tufail (Abubacer) kirjoitti 1200-luvun alun al-Andalusissa filosofisessa romaanissaan Hayy ibn Yaqdhan (Philosophus Autodidactus) materialismia koskevia keskusteluja ja ennakoi samalla epämääräisesti ajatusta historiallisesta materialismista.</w:t>
      </w:r>
    </w:p>
    <w:p>
      <w:r>
        <w:rPr>
          <w:b/>
        </w:rPr>
        <w:t xml:space="preserve">Tulos</w:t>
      </w:r>
    </w:p>
    <w:p>
      <w:r>
        <w:t xml:space="preserve">Milloin Ibn Tufail syntyi?</w:t>
      </w:r>
    </w:p>
    <w:p>
      <w:r>
        <w:rPr>
          <w:b/>
        </w:rPr>
        <w:t xml:space="preserve">Tulos</w:t>
      </w:r>
    </w:p>
    <w:p>
      <w:r>
        <w:t xml:space="preserve">Milloin Ibn Tufail kuoli?</w:t>
      </w:r>
    </w:p>
    <w:p>
      <w:r>
        <w:rPr>
          <w:b/>
        </w:rPr>
        <w:t xml:space="preserve">Tulos</w:t>
      </w:r>
    </w:p>
    <w:p>
      <w:r>
        <w:t xml:space="preserve">Missä kirjassa Hayy ibn Yaqdhan ennakoi modernin materialismin ajatusta? </w:t>
      </w:r>
    </w:p>
    <w:p>
      <w:r>
        <w:rPr>
          <w:b/>
        </w:rPr>
        <w:t xml:space="preserve">Tulos</w:t>
      </w:r>
    </w:p>
    <w:p>
      <w:r>
        <w:t xml:space="preserve">Missä Ibn Tufailin kirjassa ei käsitelty materialismia? </w:t>
      </w:r>
    </w:p>
    <w:p>
      <w:r>
        <w:rPr>
          <w:b/>
        </w:rPr>
        <w:t xml:space="preserve">Esimerkki 8.1479</w:t>
      </w:r>
    </w:p>
    <w:p>
      <w:r>
        <w:t xml:space="preserve">Läpikulku: Raakarautaa voitiin valmistaa paljon suurempia määriä kuin takorautaa, kun masuuni otettiin käyttöön Euroopassa keskiajalla. Koska raakarauta voitiin sulattaa, ihmiset alkoivat kehittää prosesseja, joilla nestemäisen raakarautaöljyn hiiltä voitiin pelkistää teräksen valmistamiseksi. Pudottaminen otettiin käyttöön 1700-luvulla, jolloin sulaa raakarautaa sekoitettiin ilmassa hiilen poistamiseksi hapettamalla. Vuonna 1858 Sir Henry Bessemer kehitti teräksenvalmistusprosessin, jossa kuumaa ilmaa puhallettiin nestemäisen raakaraudan läpi hiilipitoisuuden vähentämiseksi. Bessemer-prosessin avulla pystyttiin valmistamaan ensimmäistä kertaa laajamittaisesti terästä. Kun Bessemer-prosessi alkoi yleistyä, muut terässeokset alkoivat seurata sitä. Mangalloy, teräksen ja mangaanin seos, jolla on äärimmäinen kovuus ja sitkeys, oli yksi ensimmäisistä seosteräksistä, ja sen kehitti Robert Hadfield vuonna 1882.</w:t>
      </w:r>
    </w:p>
    <w:p>
      <w:r>
        <w:rPr>
          <w:b/>
        </w:rPr>
        <w:t xml:space="preserve">Tulos</w:t>
      </w:r>
    </w:p>
    <w:p>
      <w:r>
        <w:t xml:space="preserve">Mikä mahdollisti sen, että takorautaa voitiin valmistaa keskiajalla suurempia määriä kuin harkkorautaa?</w:t>
      </w:r>
    </w:p>
    <w:p>
      <w:r>
        <w:rPr>
          <w:b/>
        </w:rPr>
        <w:t xml:space="preserve">Tulos</w:t>
      </w:r>
    </w:p>
    <w:p>
      <w:r>
        <w:t xml:space="preserve">Mitä syntyi pelkistämällä hiiltä nestemäisessä takorautassa?</w:t>
      </w:r>
    </w:p>
    <w:p>
      <w:r>
        <w:rPr>
          <w:b/>
        </w:rPr>
        <w:t xml:space="preserve">Tulos</w:t>
      </w:r>
    </w:p>
    <w:p>
      <w:r>
        <w:t xml:space="preserve">Mikä otettiin käyttöön 1600-luvulla?</w:t>
      </w:r>
    </w:p>
    <w:p>
      <w:r>
        <w:rPr>
          <w:b/>
        </w:rPr>
        <w:t xml:space="preserve">Tulos</w:t>
      </w:r>
    </w:p>
    <w:p>
      <w:r>
        <w:t xml:space="preserve">Minä vuonna Henry Bessemer loi Mangalloy?</w:t>
      </w:r>
    </w:p>
    <w:p>
      <w:r>
        <w:rPr>
          <w:b/>
        </w:rPr>
        <w:t xml:space="preserve">Tulos</w:t>
      </w:r>
    </w:p>
    <w:p>
      <w:r>
        <w:t xml:space="preserve">Minkä terässeoksen loi Henry Bessemer?</w:t>
      </w:r>
    </w:p>
    <w:p>
      <w:r>
        <w:rPr>
          <w:b/>
        </w:rPr>
        <w:t xml:space="preserve">Esimerkki 8.1480</w:t>
      </w:r>
    </w:p>
    <w:p>
      <w:r>
        <w:t xml:space="preserve">Läpikulku: Muut anglikaaniseen yhteisöön kuuluvat kirkot eri puolilla maailmaa (esim. episkopaalinen kirkko Yhdysvalloissa ja Kanadan anglikaaninen kirkko) toimivat edelleen omien yksityisten kanonisen oikeuden järjestelmiensä mukaisesti.</w:t>
      </w:r>
    </w:p>
    <w:p>
      <w:r>
        <w:rPr>
          <w:b/>
        </w:rPr>
        <w:t xml:space="preserve">Tulos</w:t>
      </w:r>
    </w:p>
    <w:p>
      <w:r>
        <w:t xml:space="preserve">Mikä on termi Englannin kirkolle, mutta ei sen kanssa samoilla linjoilla oleville kirkoille?</w:t>
      </w:r>
    </w:p>
    <w:p>
      <w:r>
        <w:rPr>
          <w:b/>
        </w:rPr>
        <w:t xml:space="preserve">Tulos</w:t>
      </w:r>
    </w:p>
    <w:p>
      <w:r>
        <w:t xml:space="preserve">Mihin kirkkoon episkopaalinen kirkko ei kuulu?</w:t>
      </w:r>
    </w:p>
    <w:p>
      <w:r>
        <w:rPr>
          <w:b/>
        </w:rPr>
        <w:t xml:space="preserve">Tulos</w:t>
      </w:r>
    </w:p>
    <w:p>
      <w:r>
        <w:t xml:space="preserve">Mitkä kirkot eivät enää toimi omalla yksityisellä kanonisen oikeuden järjestelmällään?</w:t>
      </w:r>
    </w:p>
    <w:p>
      <w:r>
        <w:rPr>
          <w:b/>
        </w:rPr>
        <w:t xml:space="preserve">Esimerkki 8.1481</w:t>
      </w:r>
    </w:p>
    <w:p>
      <w:r>
        <w:t xml:space="preserve">Läpikulku: Stemmatics, stemmology tai stemmatology on tiukka lähestymistapa tekstikritiikkiin. Karl Lachmann (1793-1851) vaikutti suuresti tämän menetelmän tunnetuksi tekemiseen, vaikka hän ei sitä keksinytkään. Menetelmä on saanut nimensä sanasta stemma. Antiikin kreikan sana στέμματα ja sen lainasana klassisessa latinassa stemmata voivat viitata "sukupuuhun". Tämä erityinen merkitys osoittaa elossa olevien todistajien sukulaisuussuhteet (ensimmäinen tunnettu esimerkki tällaisesta stemmasta, vaikkakin nimellä, on vuodelta 1827). Sukupuusta käytetään myös nimitystä kladogrammi. Menetelmä toimii periaatteella, jonka mukaan "virheyhteisö merkitsee alkuperäyhteisöä". Toisin sanoen, jos kahdella todistajalla on useita yhteisiä virheitä, voidaan olettaa, että ne ovat peräisin yhteisestä välilähteestä, jota kutsutaan hyparchetyypiksi. Kadonneiden välimuotojen väliset suhteet määritetään saman prosessin avulla, jolloin kaikki olemassa olevat käsikirjoitukset sijoitetaan yhdestä arkkityypistä polveutuvaan sukupuuhun eli stemma codicumiin. Stemman rakentamisprosessi on nimeltään recension, latinaksi recensio.</w:t>
      </w:r>
    </w:p>
    <w:p>
      <w:r>
        <w:rPr>
          <w:b/>
        </w:rPr>
        <w:t xml:space="preserve">Tulos</w:t>
      </w:r>
    </w:p>
    <w:p>
      <w:r>
        <w:t xml:space="preserve">Mitä kutsutaan löyhäksi lähestymistavaksi tekstikritiikkiin?</w:t>
      </w:r>
    </w:p>
    <w:p>
      <w:r>
        <w:rPr>
          <w:b/>
        </w:rPr>
        <w:t xml:space="preserve">Tulos</w:t>
      </w:r>
    </w:p>
    <w:p>
      <w:r>
        <w:t xml:space="preserve">Milloin Karl Lachmann vaikutti siihen, että kantatiede tuli tunnetuksi?</w:t>
      </w:r>
    </w:p>
    <w:p>
      <w:r>
        <w:rPr>
          <w:b/>
        </w:rPr>
        <w:t xml:space="preserve">Tulos</w:t>
      </w:r>
    </w:p>
    <w:p>
      <w:r>
        <w:t xml:space="preserve">Miten Lachmann teki kantatutkimuksesta kuuluisan?</w:t>
      </w:r>
    </w:p>
    <w:p>
      <w:r>
        <w:rPr>
          <w:b/>
        </w:rPr>
        <w:t xml:space="preserve">Tulos</w:t>
      </w:r>
    </w:p>
    <w:p>
      <w:r>
        <w:t xml:space="preserve">Mitä kutsutaan kantasolun viimeiseksi vaiheeksi?</w:t>
      </w:r>
    </w:p>
    <w:p>
      <w:r>
        <w:rPr>
          <w:b/>
        </w:rPr>
        <w:t xml:space="preserve">Tulos</w:t>
      </w:r>
    </w:p>
    <w:p>
      <w:r>
        <w:t xml:space="preserve">Recension ja latinan recensio on latinaksi mitä?</w:t>
      </w:r>
    </w:p>
    <w:p>
      <w:r>
        <w:rPr>
          <w:b/>
        </w:rPr>
        <w:t xml:space="preserve">Esimerkki 8.1482</w:t>
      </w:r>
    </w:p>
    <w:p>
      <w:r>
        <w:t xml:space="preserve">Läpikulku: Kaivosmiehet protestoivat kaivosveroja vastaan vuonna 1854 Ballaratissa aseellisessa kapinassa Victorian hallitusta vastaan ("Eureka Stockade"). Brittiläiset joukot murskasivat sen, mutta tyytymättömyys sai siirtomaaviranomaiset uudistamaan hallintoa (erityisesti alentamalla vihattuja kaivoslupamaksuja) ja laajentamaan äänioikeutta. Lyhyessä ajassa keisarillinen parlamentti myönsi Victorialle vastuullisen hallinnon, kun Victorian siirtokuntaa koskeva laki (Colony of Victoria Act 1855) hyväksyttiin. Joistakin Eurekan kapinan johtajista tuli myöhemmin Victorian parlamentin jäseniä.</w:t>
      </w:r>
    </w:p>
    <w:p>
      <w:r>
        <w:rPr>
          <w:b/>
        </w:rPr>
        <w:t xml:space="preserve">Tulos</w:t>
      </w:r>
    </w:p>
    <w:p>
      <w:r>
        <w:t xml:space="preserve">Milloin Eureka Stockadessa järjestettiin aseellinen mielenosoitus kaivosveroja vastaan?</w:t>
      </w:r>
    </w:p>
    <w:p>
      <w:r>
        <w:rPr>
          <w:b/>
        </w:rPr>
        <w:t xml:space="preserve">Tulos</w:t>
      </w:r>
    </w:p>
    <w:p>
      <w:r>
        <w:t xml:space="preserve">Mikä aseistettu ryhmä pysäytti siirtomaaviranomaiset Ballaratissa?</w:t>
      </w:r>
    </w:p>
    <w:p>
      <w:r>
        <w:rPr>
          <w:b/>
        </w:rPr>
        <w:t xml:space="preserve">Tulos</w:t>
      </w:r>
    </w:p>
    <w:p>
      <w:r>
        <w:t xml:space="preserve">Mitä siirtomaaviranomaiset vähensivät vuoden 1855 Victorian siirtomaalain vuoksi?</w:t>
      </w:r>
    </w:p>
    <w:p>
      <w:r>
        <w:rPr>
          <w:b/>
        </w:rPr>
        <w:t xml:space="preserve">Tulos</w:t>
      </w:r>
    </w:p>
    <w:p>
      <w:r>
        <w:t xml:space="preserve">Mitä joistakin brittikapinan johtajista tuli?</w:t>
      </w:r>
    </w:p>
    <w:p>
      <w:r>
        <w:rPr>
          <w:b/>
        </w:rPr>
        <w:t xml:space="preserve">Tulos</w:t>
      </w:r>
    </w:p>
    <w:p>
      <w:r>
        <w:t xml:space="preserve">Kuka protestoi parlamentin veroja vastaan?</w:t>
      </w:r>
    </w:p>
    <w:p>
      <w:r>
        <w:rPr>
          <w:b/>
        </w:rPr>
        <w:t xml:space="preserve">Esimerkki 8.1483</w:t>
      </w:r>
    </w:p>
    <w:p>
      <w:r>
        <w:t xml:space="preserve">Läpikulku: Monissa teattereissa ja vastaavissa tiloissa olevat kuunteluapuvälineet käyttävät infrapuna-ledien rivejä äänen lähettämiseen kuuntelijoiden vastaanottimiin. Valoa lähettäviä diodeja (sekä puolijohdelasereita) käytetään tietojen lähettämiseen monenlaisten valokaapelien välityksellä, digitaalisesta äänentoistosta TOSLINK-kaapeleiden välityksellä aina Internetin runkoverkon muodostaviin erittäin suuren kaistanleveyden kuitulinkkeihin. Jonkin aikaa tietokoneet oli yleisesti varustettu IrDA-liitännöillä, joiden avulla ne pystyivät lähettämään ja vastaanottamaan tietoja lähellä oleviin koneisiin infrapunan välityksellä.</w:t>
      </w:r>
    </w:p>
    <w:p>
      <w:r>
        <w:rPr>
          <w:b/>
        </w:rPr>
        <w:t xml:space="preserve">Tulos</w:t>
      </w:r>
    </w:p>
    <w:p>
      <w:r>
        <w:t xml:space="preserve">Missä infrapunavalaisimia käytetään jokapäiväisessä elämässä?</w:t>
      </w:r>
    </w:p>
    <w:p>
      <w:r>
        <w:rPr>
          <w:b/>
        </w:rPr>
        <w:t xml:space="preserve">Tulos</w:t>
      </w:r>
    </w:p>
    <w:p>
      <w:r>
        <w:t xml:space="preserve">Miten teattereissa käytetään muita kuin LED-valoja?</w:t>
      </w:r>
    </w:p>
    <w:p>
      <w:r>
        <w:rPr>
          <w:b/>
        </w:rPr>
        <w:t xml:space="preserve">Tulos</w:t>
      </w:r>
    </w:p>
    <w:p>
      <w:r>
        <w:t xml:space="preserve"> Minkä tyyppisen kaapelin kautta LEDit eivät voi lähettää dataa?</w:t>
      </w:r>
    </w:p>
    <w:p>
      <w:r>
        <w:rPr>
          <w:b/>
        </w:rPr>
        <w:t xml:space="preserve">Tulos</w:t>
      </w:r>
    </w:p>
    <w:p>
      <w:r>
        <w:t xml:space="preserve"> Minkälainen kuitu ei muodosta internetin selkärankaa?</w:t>
      </w:r>
    </w:p>
    <w:p>
      <w:r>
        <w:rPr>
          <w:b/>
        </w:rPr>
        <w:t xml:space="preserve">Esimerkki 8.1484</w:t>
      </w:r>
    </w:p>
    <w:p>
      <w:r>
        <w:t xml:space="preserve">Läpikulku: On toivottavaa todistaa, että (esimerkiksi) laskenta-aikaa koskevien vaatimusten höllentäminen todellakin määrittelee suuremman joukon ongelmia. Erityisesti, vaikka DTIME(n) sisältyy DTIME(n2)-luokkaan, olisi mielenkiintoista tietää, onko sisällyttäminen tiukkaa. Aika- ja avaruusvaatimusten osalta vastaus tällaisiin kysymyksiin saadaan aika- ja avaruushierarkiateoremasta. Niitä kutsutaan hierarkiateoreemiksi, koska ne johtavat asianmukaiseen hierarkiaan luokissa, jotka määritellään rajoittamalla kyseisiä resursseja. Näin ollen on olemassa sellaisia kompleksisuusluokkapareja, joista toinen sisältyy asianmukaisesti toiseen. Kun olemme päättelleet tällaiset oikeat joukkojen sisällyttämiset, voimme tehdä kvantitatiivisia lausumia siitä, kuinka paljon lisää aikaa tai tilaa tarvitaan ratkaistavien ongelmien lukumäärän kasvattamiseksi.</w:t>
      </w:r>
    </w:p>
    <w:p>
      <w:r>
        <w:rPr>
          <w:b/>
        </w:rPr>
        <w:t xml:space="preserve">Tulos</w:t>
      </w:r>
    </w:p>
    <w:p>
      <w:r>
        <w:t xml:space="preserve">Mikä ei ole esimerkki monimutkaisuusluokan sisällä olevasta mittauksesta, joka aiheuttaisi suurempia ongelmia, jos rajoja löysättäisiin?</w:t>
      </w:r>
    </w:p>
    <w:p>
      <w:r>
        <w:rPr>
          <w:b/>
        </w:rPr>
        <w:t xml:space="preserve">Tulos</w:t>
      </w:r>
    </w:p>
    <w:p>
      <w:r>
        <w:t xml:space="preserve">Mikä ei määrittele suurempaa ongelmakokonaisuutta?</w:t>
      </w:r>
    </w:p>
    <w:p>
      <w:r>
        <w:rPr>
          <w:b/>
        </w:rPr>
        <w:t xml:space="preserve">Tulos</w:t>
      </w:r>
    </w:p>
    <w:p>
      <w:r>
        <w:t xml:space="preserve">Mikä lauseke ei yleensä sisällä DTIME(n) -lauseketta?</w:t>
      </w:r>
    </w:p>
    <w:p>
      <w:r>
        <w:rPr>
          <w:b/>
        </w:rPr>
        <w:t xml:space="preserve">Tulos</w:t>
      </w:r>
    </w:p>
    <w:p>
      <w:r>
        <w:t xml:space="preserve">Mikä ei aiheuta asianmukaista hierarkiaa luokille, jotka on määritelty rajoittamalla kyseisiä resursseja?</w:t>
      </w:r>
    </w:p>
    <w:p>
      <w:r>
        <w:rPr>
          <w:b/>
        </w:rPr>
        <w:t xml:space="preserve">Tulos</w:t>
      </w:r>
    </w:p>
    <w:p>
      <w:r>
        <w:t xml:space="preserve">Minkälaista lausuntoa ei anneta, kun pyritään määrittämään aika- ja tilavaatimukset, joita tarvitaan ratkaistujen ongelmien lopullisen määrän lisäämiseksi?</w:t>
      </w:r>
    </w:p>
    <w:p>
      <w:r>
        <w:rPr>
          <w:b/>
        </w:rPr>
        <w:t xml:space="preserve">Esimerkki 8.1485</w:t>
      </w:r>
    </w:p>
    <w:p>
      <w:r>
        <w:t xml:space="preserve">Läpikulku: CBC ilmoitti 4. huhtikuuta 2012, että se sulkee kaikki noin 620 analogista televisiolähetintä 31. heinäkuuta 2012, eikä se aio asentaa niiden tilalle digitaalilähettimiä, mikä vähentää yhtiön televisiolähettimien kokonaismäärän koko maassa 27:ään. CBC:n mukaan tämä vähentäisi yhtiön vuotuisia kustannuksia 10 miljoonalla dollarilla. Suunnitelmista käyttää alakanavia sekä CBC:n että Radio-Canadan lähetyssignaalien ylläpitämiseksi markkinoilla, joilla yhtiöllä on yksi digitaalilähetin, ei ole ilmoitettu. Itse asiassa CBC ilmoitti CRTC-hakemuksessaan kaikkien analogisten televisiolähettimiensä sulkemisesta, että se vastustaa alikanavien käyttöä muun muassa kustannuksiin vedoten.</w:t>
      </w:r>
    </w:p>
    <w:p>
      <w:r>
        <w:rPr>
          <w:b/>
        </w:rPr>
        <w:t xml:space="preserve">Tulos</w:t>
      </w:r>
    </w:p>
    <w:p>
      <w:r>
        <w:t xml:space="preserve">CBC:n vuotuiset toimintakulut kirjattiin tähän määrään?</w:t>
      </w:r>
    </w:p>
    <w:p>
      <w:r>
        <w:rPr>
          <w:b/>
        </w:rPr>
        <w:t xml:space="preserve">Tulos</w:t>
      </w:r>
    </w:p>
    <w:p>
      <w:r>
        <w:t xml:space="preserve">CRTC on rajoittanut CBC:n toimintaa niin, että se voi käyttää vain kuinka monta digitaalista lähetintä?</w:t>
      </w:r>
    </w:p>
    <w:p>
      <w:r>
        <w:rPr>
          <w:b/>
        </w:rPr>
        <w:t xml:space="preserve">Tulos</w:t>
      </w:r>
    </w:p>
    <w:p>
      <w:r>
        <w:t xml:space="preserve">Koska CRTC ei pystynyt noudattamaan muuntamisen määräaikaa, se otti haltuunsa kuinka monta CBC:n analogista lähetintä?</w:t>
      </w:r>
    </w:p>
    <w:p>
      <w:r>
        <w:rPr>
          <w:b/>
        </w:rPr>
        <w:t xml:space="preserve">Tulos</w:t>
      </w:r>
    </w:p>
    <w:p>
      <w:r>
        <w:t xml:space="preserve">CRTC rohkaisi käyttämään niitä lähetyssignaalien ylläpitämiseksi?</w:t>
      </w:r>
    </w:p>
    <w:p>
      <w:r>
        <w:rPr>
          <w:b/>
        </w:rPr>
        <w:t xml:space="preserve">Tulos</w:t>
      </w:r>
    </w:p>
    <w:p>
      <w:r>
        <w:t xml:space="preserve">CBC päätti lopettaa kaikki digitaaliset ja analogiset lähetykset tänä päivänä?</w:t>
      </w:r>
    </w:p>
    <w:p>
      <w:r>
        <w:rPr>
          <w:b/>
        </w:rPr>
        <w:t xml:space="preserve">Esimerkki 8.1486</w:t>
      </w:r>
    </w:p>
    <w:p>
      <w:r>
        <w:t xml:space="preserve">Läpikulku: Vihreällä oli muinaisille egyptiläisille hyvin myönteisiä mielleyhtymiä. Vihreää tarkoittava hieroglyfi esitti kasvavaa papyruksen versoa, mikä osoittaa vihreän, kasvillisuuden, elinvoiman ja kasvun läheisen yhteyden. Seinämaalauksissa manalan hallitsija Osiris kuvattiin yleensä vihreillä kasvoilla, koska vihreä oli hyvän terveyden ja uudelleensyntymisen symboli. Haudoista löytyi malakiitista valmistettuja vihreitä kasvomeikkipaletteja. Sitä käytettiin sekä elävillä että kuolleilla, erityisesti silmien ympärillä, suojaamaan heitä pahalta. Haudoissa oli usein myös pieniä vihreitä malakiitista valmistettuja skarabeuskuoriaisen muotoisia amuletteja, jotka suojasivat vainajaa ja antoivat hänelle voimaa. Se symboloi myös merta, jota kutsuttiin "hyvin vihreäksi".</w:t>
      </w:r>
    </w:p>
    <w:p>
      <w:r>
        <w:rPr>
          <w:b/>
        </w:rPr>
        <w:t xml:space="preserve">Tulos</w:t>
      </w:r>
    </w:p>
    <w:p>
      <w:r>
        <w:t xml:space="preserve">Mikä oli alamaailman nimi?</w:t>
      </w:r>
    </w:p>
    <w:p>
      <w:r>
        <w:rPr>
          <w:b/>
        </w:rPr>
        <w:t xml:space="preserve">Tulos</w:t>
      </w:r>
    </w:p>
    <w:p>
      <w:r>
        <w:t xml:space="preserve">Kuka hallitsi muinaisia egyptiläisiä?</w:t>
      </w:r>
    </w:p>
    <w:p>
      <w:r>
        <w:rPr>
          <w:b/>
        </w:rPr>
        <w:t xml:space="preserve">Tulos</w:t>
      </w:r>
    </w:p>
    <w:p>
      <w:r>
        <w:t xml:space="preserve">Mikä piti eläviä skarabeuskuoriaisia?</w:t>
      </w:r>
    </w:p>
    <w:p>
      <w:r>
        <w:rPr>
          <w:b/>
        </w:rPr>
        <w:t xml:space="preserve">Tulos</w:t>
      </w:r>
    </w:p>
    <w:p>
      <w:r>
        <w:t xml:space="preserve">Missä skarabeuskuoriaisia käytettiin suojaamaan egyptiläisiä pahalta?</w:t>
      </w:r>
    </w:p>
    <w:p>
      <w:r>
        <w:rPr>
          <w:b/>
        </w:rPr>
        <w:t xml:space="preserve">Esimerkki 8.1487</w:t>
      </w:r>
    </w:p>
    <w:p>
      <w:r>
        <w:t xml:space="preserve">Läpikulku: Tarina keskittyy sarjan päähenkilöön Linkiin, joka yrittää estää Hyrulea joutumasta turmeltuneen rinnakkaisulottuvuuden eli Twilight Realm -alueen valtaamaksi. Tätä varten hän ottaa sekä Hylian että suden muodon, ja häntä avustaa salaperäinen olento nimeltä Midna. Peli tapahtuu satoja vuosia Ocarina of Timen ja Majora's Maskin jälkeen, The Wind Wakerin vaihtoehtoisessa aikajanassa.</w:t>
      </w:r>
    </w:p>
    <w:p>
      <w:r>
        <w:rPr>
          <w:b/>
        </w:rPr>
        <w:t xml:space="preserve">Tulos</w:t>
      </w:r>
    </w:p>
    <w:p>
      <w:r>
        <w:t xml:space="preserve">Mitä maata Ocarina suojelee?</w:t>
      </w:r>
    </w:p>
    <w:p>
      <w:r>
        <w:rPr>
          <w:b/>
        </w:rPr>
        <w:t xml:space="preserve">Tulos</w:t>
      </w:r>
    </w:p>
    <w:p>
      <w:r>
        <w:t xml:space="preserve">Mikä hahmo auttoi Linkiä Ocarina Princessissä?</w:t>
      </w:r>
    </w:p>
    <w:p>
      <w:r>
        <w:rPr>
          <w:b/>
        </w:rPr>
        <w:t xml:space="preserve">Tulos</w:t>
      </w:r>
    </w:p>
    <w:p>
      <w:r>
        <w:t xml:space="preserve">Kuka on Midna of Time -elokuvan päähenkilö?</w:t>
      </w:r>
    </w:p>
    <w:p>
      <w:r>
        <w:rPr>
          <w:b/>
        </w:rPr>
        <w:t xml:space="preserve">Tulos</w:t>
      </w:r>
    </w:p>
    <w:p>
      <w:r>
        <w:t xml:space="preserve">Mistä vaihtoehtoisesta ulottuvuudesta tämä ulottuvuus on peräisin?</w:t>
      </w:r>
    </w:p>
    <w:p>
      <w:r>
        <w:rPr>
          <w:b/>
        </w:rPr>
        <w:t xml:space="preserve">Tulos</w:t>
      </w:r>
    </w:p>
    <w:p>
      <w:r>
        <w:t xml:space="preserve">Milloin Waker tapahtuu?</w:t>
      </w:r>
    </w:p>
    <w:p>
      <w:r>
        <w:rPr>
          <w:b/>
        </w:rPr>
        <w:t xml:space="preserve">Esimerkki 8.1488</w:t>
      </w:r>
    </w:p>
    <w:p>
      <w:r>
        <w:t xml:space="preserve">Läpikulku: Sen magneettikenttä on voimakkaasti kallistunut sen pyörimisakseliin nähden 47°:n kulmassa ja on siirtynyt ainakin 0,55 säteen verran eli noin 13500 km:n päähän planeetan fyysisestä keskipisteestä. Ennen Voyager 2:n saapumista Neptunukseen oletettiin, että Uranuksen kallistunut magnetosfääri johtui sen sivuttaispyörimisestä. Verrattaessa näiden kahden planeetan magneettikenttiä tutkijat uskovat nyt, että äärimmäinen suuntautuneisuus saattaa olla tyypillistä planeettojen sisäosissa esiintyville virtauksille. Kenttä voi syntyä konvektiivisen nesteen liikkeistä ohuessa pallonmuotoisessa kuoressa, joka koostuu sähköä johtavista nesteistä (todennäköisesti ammoniakin, metaanin ja veden yhdistelmästä), mikä johtaa dynamotoimintaan.</w:t>
      </w:r>
    </w:p>
    <w:p>
      <w:r>
        <w:rPr>
          <w:b/>
        </w:rPr>
        <w:t xml:space="preserve">Tulos</w:t>
      </w:r>
    </w:p>
    <w:p>
      <w:r>
        <w:t xml:space="preserve">Mikä on Uranuksen magneettikentän pyörimisakseli?</w:t>
      </w:r>
    </w:p>
    <w:p>
      <w:r>
        <w:rPr>
          <w:b/>
        </w:rPr>
        <w:t xml:space="preserve">Tulos</w:t>
      </w:r>
    </w:p>
    <w:p>
      <w:r>
        <w:t xml:space="preserve"> Missä Neptunuksen magneettikenttä on ulkoapäin siirtynyt?</w:t>
      </w:r>
    </w:p>
    <w:p>
      <w:r>
        <w:rPr>
          <w:b/>
        </w:rPr>
        <w:t xml:space="preserve">Tulos</w:t>
      </w:r>
    </w:p>
    <w:p>
      <w:r>
        <w:t xml:space="preserve"> Minkä muun planeetan kuin Jupiterin kierto on sivuttaissuuntainen?</w:t>
      </w:r>
    </w:p>
    <w:p>
      <w:r>
        <w:rPr>
          <w:b/>
        </w:rPr>
        <w:t xml:space="preserve">Tulos</w:t>
      </w:r>
    </w:p>
    <w:p>
      <w:r>
        <w:t xml:space="preserve"> Mikä ei varmasti aiheuta Neptunuksen äärimmäistä suuntautumista?</w:t>
      </w:r>
    </w:p>
    <w:p>
      <w:r>
        <w:rPr>
          <w:b/>
        </w:rPr>
        <w:t xml:space="preserve">Tulos</w:t>
      </w:r>
    </w:p>
    <w:p>
      <w:r>
        <w:t xml:space="preserve"> Mitä nesteitä Neptunuksen sisätiloissa ei ole?</w:t>
      </w:r>
    </w:p>
    <w:p>
      <w:r>
        <w:rPr>
          <w:b/>
        </w:rPr>
        <w:t xml:space="preserve">Esimerkki 8.1489</w:t>
      </w:r>
    </w:p>
    <w:p>
      <w:r>
        <w:t xml:space="preserve">Läpikulku: Lee ja vapaa-ajan taiteilija ja mahdollinen kanssasuunnittelija Jack Kirbyn Fantastic Four syntyivät kylmän sodan aikakauden kulttuurissa, joka sai tekijänsä uudistamaan aiempien aikakausien supersankarikonventioita, jotta ne vastaisivat paremmin aikansa psykologista henkeä. Sarja vältti aluksi sellaisia sarjakuvatrooppeja kuin salaiset henkilöllisyydet ja jopa puvut, hirviö oli yksi sankareista ja sen hahmot riitelivät ja valittivat, mitä myöhemmin kutsuttiin "supersankareiksi todellisessa maailmassa" -lähestymistavaksi, ja se edusti muutosta, joka osoittautui suureksi menestykseksi.</w:t>
      </w:r>
    </w:p>
    <w:p>
      <w:r>
        <w:rPr>
          <w:b/>
        </w:rPr>
        <w:t xml:space="preserve">Tulos</w:t>
      </w:r>
    </w:p>
    <w:p>
      <w:r>
        <w:t xml:space="preserve">Minkä perinteen Marvel omaksui?</w:t>
      </w:r>
    </w:p>
    <w:p>
      <w:r>
        <w:rPr>
          <w:b/>
        </w:rPr>
        <w:t xml:space="preserve">Tulos</w:t>
      </w:r>
    </w:p>
    <w:p>
      <w:r>
        <w:t xml:space="preserve">Mitä historiallista aikakautta Marvel yritti vältellä?</w:t>
      </w:r>
    </w:p>
    <w:p>
      <w:r>
        <w:rPr>
          <w:b/>
        </w:rPr>
        <w:t xml:space="preserve">Tulos</w:t>
      </w:r>
    </w:p>
    <w:p>
      <w:r>
        <w:t xml:space="preserve">Kuka kirjoitti sarjakuvia, joissa keskityttiin salaisiin identiteetteihin ja pukuihin?</w:t>
      </w:r>
    </w:p>
    <w:p>
      <w:r>
        <w:rPr>
          <w:b/>
        </w:rPr>
        <w:t xml:space="preserve">Tulos</w:t>
      </w:r>
    </w:p>
    <w:p>
      <w:r>
        <w:t xml:space="preserve">Mitä kutsutaan sarjakuvaperinteiden ja trooppien noudattamiseksi?</w:t>
      </w:r>
    </w:p>
    <w:p>
      <w:r>
        <w:rPr>
          <w:b/>
        </w:rPr>
        <w:t xml:space="preserve">Tulos</w:t>
      </w:r>
    </w:p>
    <w:p>
      <w:r>
        <w:t xml:space="preserve">Missä sodassa Jack Kirby oli mukana?</w:t>
      </w:r>
    </w:p>
    <w:p>
      <w:r>
        <w:rPr>
          <w:b/>
        </w:rPr>
        <w:t xml:space="preserve">Esimerkki 8.1490</w:t>
      </w:r>
    </w:p>
    <w:p>
      <w:r>
        <w:t xml:space="preserve">Läpikulku: Vapaamuurariuden organisatorinen perusyksikkö on vapaamuurariluola. Loossi kokoontuu säännöllisesti hoitamaan minkä tahansa pienen organisaation tavanomaisia virallisia asioita (maksamaan laskuja, järjestämään sosiaalisia ja hyväntekeväisyystapahtumia, valitsemaan uusia jäseniä jne.). Asioiden hoitamisen lisäksi kokouksessa voidaan suorittaa seremonia vapaamuurariuden asteen myöntämiseksi tai vastaanottaa luento, joka yleensä käsittelee jotakin vapaamuurariuden historiaan tai rituaaliin liittyvää näkökohtaa. Kokouksen päätteeksi loosi saattaa vetäytyä juhlalliselle illalliselle tai juhlalautakunnalle, johon joskus liittyy maljoja ja lauluja.</w:t>
      </w:r>
    </w:p>
    <w:p>
      <w:r>
        <w:rPr>
          <w:b/>
        </w:rPr>
        <w:t xml:space="preserve">Tulos</w:t>
      </w:r>
    </w:p>
    <w:p>
      <w:r>
        <w:t xml:space="preserve">Mikä on vapaamuurariuden monimutkainen organisatorinen yksikkö?</w:t>
      </w:r>
    </w:p>
    <w:p>
      <w:r>
        <w:rPr>
          <w:b/>
        </w:rPr>
        <w:t xml:space="preserve">Tulos</w:t>
      </w:r>
    </w:p>
    <w:p>
      <w:r>
        <w:t xml:space="preserve">Mitä tapahtuu aina loosin kokouksen päätteeksi?</w:t>
      </w:r>
    </w:p>
    <w:p>
      <w:r>
        <w:rPr>
          <w:b/>
        </w:rPr>
        <w:t xml:space="preserve">Tulos</w:t>
      </w:r>
    </w:p>
    <w:p>
      <w:r>
        <w:t xml:space="preserve">Missä vapaamuurarit kokoontuvat vain erityistapaamisissa?</w:t>
      </w:r>
    </w:p>
    <w:p>
      <w:r>
        <w:rPr>
          <w:b/>
        </w:rPr>
        <w:t xml:space="preserve">Tulos</w:t>
      </w:r>
    </w:p>
    <w:p>
      <w:r>
        <w:t xml:space="preserve">Mikä järjestö ei saanut pitää seremonioita?</w:t>
      </w:r>
    </w:p>
    <w:p>
      <w:r>
        <w:rPr>
          <w:b/>
        </w:rPr>
        <w:t xml:space="preserve">Esimerkki 8.1491</w:t>
      </w:r>
    </w:p>
    <w:p>
      <w:r>
        <w:t xml:space="preserve">Läpikulku: Kublain hallitus joutui taloudellisiin vaikeuksiin vuoden 1279 jälkeen. Sodat ja rakennushankkeet olivat tyhjentäneet mongolien kassan. Korruptio ja poliittiset skandaalit haittasivat pyrkimyksiä kerätä verotuloja. Taloudellisia ongelmia seurasivat huonosti hoidetut sotaretket. Kublain toinen hyökkäys Japaniin vuonna 1281 epäonnistui epäsuotuisan taifuunin vuoksi. Kublai epäonnistui Annamia, Champaa ja Jaavaa vastaan tekemissään sotaretkissä, mutta saavutti Pyrrhoksen voiton Burmasta. Retkiä haittasivat taudit, epäsuotuisa ilmasto ja trooppinen maasto, joka ei soveltunut mongolien ratsastussodankäyntiin. Annamia hallitseva Tran-dynastia (Dai Viet) murskasi ja kukisti mongolit Bạch Đằngin taistelussa (1288). Fujianin kiinalainen alue oli kiinalaisen Tran (Chen) klaanin alkuperäinen kotipaikka ennen kuin he muuttivat Trần Kinhin (陳京, Chén Jīng) alaisuudessa Dai Vietiin ja joiden jälkeläiset perustivat Vietnamia hallinneen Trần-dynastian Đại Việt, ja tietyt klaanin jäsenet osasivat yhä puhua kiinaa, kuten esimerkiksi kun Yuan-dynastian lähettiläs tapasi kiinaa puhuvan Trần-prinssin Trần Quốc Tuấnin (myöhemmin kuningas Trần Hưng Đạo) vuonna 1282. Professori Liam Kelley totesi, että Song-dynastian Kiinasta kotoisin olevat ihmiset, kuten Zhao Zhong ja Xu Zongdao, pakenivat Tran-dynastian hallitsemaan Vietnamiin Songin mongolien hyökkäyksen jälkeen ja auttoivat Trania taistelemaan mongolien hyökkäystä vastaan. Tran-dynastia oli kotoisin Kiinan Fujianin alueelta, kuten myös daolilainen pappi Xu Zongdao, joka kirjasi ylös mongolien hyökkäyksen ja viittasi heihin "pohjoisen rosvoina". Annam, Burma ja Champa tunnustivat mongolien hegemonian ja solmivat tribuuttisuhteet Yuan-dynastian kanssa.</w:t>
      </w:r>
    </w:p>
    <w:p>
      <w:r>
        <w:rPr>
          <w:b/>
        </w:rPr>
        <w:t xml:space="preserve">Tulos</w:t>
      </w:r>
    </w:p>
    <w:p>
      <w:r>
        <w:t xml:space="preserve"> Miten Kublain hallinnosta loppuivat rahat?</w:t>
      </w:r>
    </w:p>
    <w:p>
      <w:r>
        <w:rPr>
          <w:b/>
        </w:rPr>
        <w:t xml:space="preserve">Tulos</w:t>
      </w:r>
    </w:p>
    <w:p>
      <w:r>
        <w:t xml:space="preserve"> Mikä esti Kublain kolmannen hyökkäyksen Japaniin?</w:t>
      </w:r>
    </w:p>
    <w:p>
      <w:r>
        <w:rPr>
          <w:b/>
        </w:rPr>
        <w:t xml:space="preserve">Tulos</w:t>
      </w:r>
    </w:p>
    <w:p>
      <w:r>
        <w:t xml:space="preserve">Miten Tran-dynastia hallitsi?</w:t>
      </w:r>
    </w:p>
    <w:p>
      <w:r>
        <w:rPr>
          <w:b/>
        </w:rPr>
        <w:t xml:space="preserve">Tulos</w:t>
      </w:r>
    </w:p>
    <w:p>
      <w:r>
        <w:t xml:space="preserve"> Missä taistelussa mongolit liittyivät Traniin?</w:t>
      </w:r>
    </w:p>
    <w:p>
      <w:r>
        <w:rPr>
          <w:b/>
        </w:rPr>
        <w:t xml:space="preserve">Esimerkki 8.1492</w:t>
      </w:r>
    </w:p>
    <w:p>
      <w:r>
        <w:t xml:space="preserve">Läpikulku: Vuonna 1993 vastaperustettu Namibian hallitus sai rahoitusta Yhdysvaltain kansainvälisen kehitysyhteistyön virastolta (USAID) LIFE-hankkeen (Living in a Finite Environment) kautta. Ympäristö- ja matkailuministeriö ja USAID:n, Endangered Wildlife Trustin, WWF:n ja Kanadan suurlähettiläsrahaston kaltaisten järjestöjen taloudellinen tuki muodostavat yhdessä yhteisön luonnonvarojen hallinnan (Community Based Natural Resource Management, CBNRM) tukirakenteen. Hankkeen päätavoitteena on edistää luonnonvarojen kestävää hoitoa antamalla paikallisyhteisöille oikeudet luonnonvarojen hoitoon ja matkailuun.</w:t>
      </w:r>
    </w:p>
    <w:p>
      <w:r>
        <w:rPr>
          <w:b/>
        </w:rPr>
        <w:t xml:space="preserve">Tulos</w:t>
      </w:r>
    </w:p>
    <w:p>
      <w:r>
        <w:t xml:space="preserve">Milloin Living in a Finite Environment -hanke alkoi?</w:t>
      </w:r>
    </w:p>
    <w:p>
      <w:r>
        <w:rPr>
          <w:b/>
        </w:rPr>
        <w:t xml:space="preserve">Tulos</w:t>
      </w:r>
    </w:p>
    <w:p>
      <w:r>
        <w:t xml:space="preserve">Milloin Kanadan suurlähettiläsrahasto perustettiin?</w:t>
      </w:r>
    </w:p>
    <w:p>
      <w:r>
        <w:rPr>
          <w:b/>
        </w:rPr>
        <w:t xml:space="preserve">Tulos</w:t>
      </w:r>
    </w:p>
    <w:p>
      <w:r>
        <w:t xml:space="preserve">Milloin Endangered Wildlife Trust perustettiin?</w:t>
      </w:r>
    </w:p>
    <w:p>
      <w:r>
        <w:rPr>
          <w:b/>
        </w:rPr>
        <w:t xml:space="preserve">Tulos</w:t>
      </w:r>
    </w:p>
    <w:p>
      <w:r>
        <w:t xml:space="preserve">Minä vuonna WWF perustettiin?</w:t>
      </w:r>
    </w:p>
    <w:p>
      <w:r>
        <w:rPr>
          <w:b/>
        </w:rPr>
        <w:t xml:space="preserve">Tulos</w:t>
      </w:r>
    </w:p>
    <w:p>
      <w:r>
        <w:t xml:space="preserve">Mikä on USAIDin ensisijainen painopistealue?</w:t>
      </w:r>
    </w:p>
    <w:p>
      <w:r>
        <w:rPr>
          <w:b/>
        </w:rPr>
        <w:t xml:space="preserve">Esimerkki 8.1493</w:t>
      </w:r>
    </w:p>
    <w:p>
      <w:r>
        <w:t xml:space="preserve">Läpikulku: Tauti levisi Italiasta luoteeseen Euroopan halki ja iski Ranskaan, Espanjaan, Portugaliin ja Englantiin kesäkuuhun 1348 mennessä, minkä jälkeen se kääntyi ja levisi itään Saksan ja Skandinavian kautta vuosina 1348-1350. Tauti levisi Norjaan vuonna 1349, kun alus rantautui Askøyyn, ja levisi sitten Bjørgviniin (nykyiseen Bergeniin) ja Islantiin. Lopuksi se levisi Luoteis-Venäjälle vuonna 1351. Rutto oli jonkin verran harvinaisempi sellaisissa Euroopan osissa, joilla oli vähäisemmät kauppasuhteet naapureihinsa, kuten Puolan kuningaskunnassa, suurimmassa osassa Baskimaata, Belgian ja Alankomaiden eristyksissä olevissa osissa ja eristyksissä olevissa alppikylissä eri puolilla manteretta.</w:t>
      </w:r>
    </w:p>
    <w:p>
      <w:r>
        <w:rPr>
          <w:b/>
        </w:rPr>
        <w:t xml:space="preserve">Tulos</w:t>
      </w:r>
    </w:p>
    <w:p>
      <w:r>
        <w:t xml:space="preserve">Missä kuussa ja vuonna musta surma levisi Ranskaan?</w:t>
      </w:r>
    </w:p>
    <w:p>
      <w:r>
        <w:rPr>
          <w:b/>
        </w:rPr>
        <w:t xml:space="preserve">Tulos</w:t>
      </w:r>
    </w:p>
    <w:p>
      <w:r>
        <w:t xml:space="preserve">Minkä maan laiva rantautui Oskoihin?</w:t>
      </w:r>
    </w:p>
    <w:p>
      <w:r>
        <w:rPr>
          <w:b/>
        </w:rPr>
        <w:t xml:space="preserve">Tulos</w:t>
      </w:r>
    </w:p>
    <w:p>
      <w:r>
        <w:t xml:space="preserve">Minä vuonna musta surma levisi Islantiin?</w:t>
      </w:r>
    </w:p>
    <w:p>
      <w:r>
        <w:rPr>
          <w:b/>
        </w:rPr>
        <w:t xml:space="preserve">Tulos</w:t>
      </w:r>
    </w:p>
    <w:p>
      <w:r>
        <w:t xml:space="preserve">Kenen kanssa Puolan kuningaskunta kävi kauppaa?</w:t>
      </w:r>
    </w:p>
    <w:p>
      <w:r>
        <w:rPr>
          <w:b/>
        </w:rPr>
        <w:t xml:space="preserve">Tulos</w:t>
      </w:r>
    </w:p>
    <w:p>
      <w:r>
        <w:t xml:space="preserve">Mikä oli yksi niistä maista, joissa oli eristettyjä alppikyliä?</w:t>
      </w:r>
    </w:p>
    <w:p>
      <w:r>
        <w:rPr>
          <w:b/>
        </w:rPr>
        <w:t xml:space="preserve">Esimerkki 8.1494</w:t>
      </w:r>
    </w:p>
    <w:p>
      <w:r>
        <w:t xml:space="preserve">Läpikulku: Joskus sivuston omistaja ottaa meihin suoraan yhteyttä ja pyytää meitä lopettamaan sivuston indeksoinnin tai arkistoinnin. Me noudatamme näitä pyyntöjä." Lisäksi sivustolla sanotaan: "Internet Archive ei ole kiinnostunut säilyttämään tai tarjoamaan pääsyä sellaisten henkilöiden verkkosivuille tai muihin Internet-dokumentteihin, jotka eivät halua aineistoaan kokoelmaan."</w:t>
      </w:r>
    </w:p>
    <w:p>
      <w:r>
        <w:rPr>
          <w:b/>
        </w:rPr>
        <w:t xml:space="preserve">Tulos</w:t>
      </w:r>
    </w:p>
    <w:p>
      <w:r>
        <w:t xml:space="preserve">Kuka vakuuttaa, että se vastaa suoriin sopimuksiin, joissa pyydetään aineiston poistamista verkkosivustoilta?</w:t>
      </w:r>
    </w:p>
    <w:p>
      <w:r>
        <w:rPr>
          <w:b/>
        </w:rPr>
        <w:t xml:space="preserve">Tulos</w:t>
      </w:r>
    </w:p>
    <w:p>
      <w:r>
        <w:t xml:space="preserve">Mistä omistajat eivät ole kiinnostuneita?</w:t>
      </w:r>
    </w:p>
    <w:p>
      <w:r>
        <w:rPr>
          <w:b/>
        </w:rPr>
        <w:t xml:space="preserve">Tulos</w:t>
      </w:r>
    </w:p>
    <w:p>
      <w:r>
        <w:t xml:space="preserve">Mitä verkkosivujen omistajat tekevät pyynnöille?</w:t>
      </w:r>
    </w:p>
    <w:p>
      <w:r>
        <w:rPr>
          <w:b/>
        </w:rPr>
        <w:t xml:space="preserve">Tulos</w:t>
      </w:r>
    </w:p>
    <w:p>
      <w:r>
        <w:t xml:space="preserve">Miten Internet-arkisto ottaa yhteyttä omistajiin?</w:t>
      </w:r>
    </w:p>
    <w:p>
      <w:r>
        <w:rPr>
          <w:b/>
        </w:rPr>
        <w:t xml:space="preserve">Tulos</w:t>
      </w:r>
    </w:p>
    <w:p>
      <w:r>
        <w:t xml:space="preserve">Kuka on kiinnostunut säilyttämään sellaisten henkilöiden verkkosivuja, jotka eivät halua aineistoaan kokoelmaan?</w:t>
      </w:r>
    </w:p>
    <w:p>
      <w:r>
        <w:rPr>
          <w:b/>
        </w:rPr>
        <w:t xml:space="preserve">Esimerkki 8.1495</w:t>
      </w:r>
    </w:p>
    <w:p>
      <w:r>
        <w:t xml:space="preserve">Läpikulku: Vuodesta 2009 lähtien satelliitin kautta tapahtuvan internetin kasvu oli tasaisesti 10-15 prosenttia vuodessa. Se oli erityisen kysytty syrjäseuduilla, joilla ei ollut dialup- tai langattomia verkkopalveluja. Paikallinen televiestintäyhtiö Dalkom Somalia tarjosi satelliitin välityksellä tapahtuvaa internetiä, premium-reittejä mediaoperaattoreille ja sisällöntuottajille sekä kansainvälisiä puheyhteyspalveluja maailmanlaajuisille operaattoreille. Se tarjosi myös edullista kaistanleveyttä internetin runkoverkon kautta, kun taas suurimpien kansainvälisten kaistanleveyspalvelujen tarjoajien kautta kaistanleveys maksoi asiakkaille tavallisesti 2 500-3 000 dollaria kuukaudessa. Näiden paikallisten satelliittipalvelujen pääasiallisia asiakkaita olivat internetkahvilat, rahansiirtoyritykset ja muut yritykset sekä kansainvälisten yhteisöjen edustajat. Kaikkiaan koko maassa oli käytettävissä yli 300 paikallista satelliittipäätelaitetta, jotka olivat yhteydessä Euroopan ja Aasian telesatamiin. Satelliittipalvelujen kysyntä alkoi vähitellen vähentyä, kun langattomat laajakaistayhteydet lisääntyivät. Se kuitenkin kasvoi maaseudulla, kun satelliittipalvelujen pääasiallinen asiakaskunta laajensi toimintaansa syrjäisemmille paikkakunnille.</w:t>
      </w:r>
    </w:p>
    <w:p>
      <w:r>
        <w:rPr>
          <w:b/>
        </w:rPr>
        <w:t xml:space="preserve">Tulos</w:t>
      </w:r>
    </w:p>
    <w:p>
      <w:r>
        <w:t xml:space="preserve">Kuka tarjosi langattoman laajakaistayhteyden?</w:t>
      </w:r>
    </w:p>
    <w:p>
      <w:r>
        <w:rPr>
          <w:b/>
        </w:rPr>
        <w:t xml:space="preserve">Tulos</w:t>
      </w:r>
    </w:p>
    <w:p>
      <w:r>
        <w:t xml:space="preserve">Mitä kansalliset kaistanleveyspalvelujen tarjoajat maksoivat?</w:t>
      </w:r>
    </w:p>
    <w:p>
      <w:r>
        <w:rPr>
          <w:b/>
        </w:rPr>
        <w:t xml:space="preserve">Tulos</w:t>
      </w:r>
    </w:p>
    <w:p>
      <w:r>
        <w:t xml:space="preserve">Kuinka monta terminaalia on yhteydessä Pohjois-Amerikkaan?</w:t>
      </w:r>
    </w:p>
    <w:p>
      <w:r>
        <w:rPr>
          <w:b/>
        </w:rPr>
        <w:t xml:space="preserve">Tulos</w:t>
      </w:r>
    </w:p>
    <w:p>
      <w:r>
        <w:t xml:space="preserve">Kuinka monta teleporttia oli Euroopassa ja Aasiassa?</w:t>
      </w:r>
    </w:p>
    <w:p>
      <w:r>
        <w:rPr>
          <w:b/>
        </w:rPr>
        <w:t xml:space="preserve">Tulos</w:t>
      </w:r>
    </w:p>
    <w:p>
      <w:r>
        <w:t xml:space="preserve">Milloin Dalkom Somalia aloitti internetin tarjoamisen satelliitin välityksellä?</w:t>
      </w:r>
    </w:p>
    <w:p>
      <w:r>
        <w:rPr>
          <w:b/>
        </w:rPr>
        <w:t xml:space="preserve">Esimerkki 8.1496</w:t>
      </w:r>
    </w:p>
    <w:p>
      <w:r>
        <w:t xml:space="preserve">Läpikulku: Kaikissa Britannian suurimmissa kaupungeissa oli kukoistavia tavarataloja 1800-luvun puoliväliin tai loppuun mennessä. Naisista tuli yhä useammin suurimpia ostajia ja keskiluokkaisia kotitalouksia. Manchesterissa sijaitseva Kendals (aiemmin Kendal Milne &amp; Faulkner) on yksi ensimmäisistä tavarataloista, ja monet sen asiakkaat tuntevat sen edelleen Kendal'sina, vaikka sen nimi muutettiin vuonna 2005 House of Fraseriksi. Manchesterin instituutio on peräisin vuodelta 1836, mutta se on toiminut Watts Bazaar -nimellä vuodesta 1796. Kauppaan kuului huipullaan Deansgaten molemmin puolin sijaitsevia rakennuksia, jotka yhdisti maanalainen käytävä "Kendals Arcade", ja jugendtyylinen laatoitettu ruokasali. Kauppa tunnettiin erityisesti siitä, että se painotti laatua ja tyyliä alhaisiin hintoihin nähden, minkä vuoksi se sai lempinimen "Pohjoisen Harrods", vaikka tämä johtui osittain siitä, että Harrods osti kaupan vuonna 1919. Muita suuria manchesterilaisia kauppoja olivat Paulden's (nykyinen Debenhams) ja Lewis's (nykyinen Primark).</w:t>
      </w:r>
    </w:p>
    <w:p>
      <w:r>
        <w:rPr>
          <w:b/>
        </w:rPr>
        <w:t xml:space="preserve">Tulos</w:t>
      </w:r>
    </w:p>
    <w:p>
      <w:r>
        <w:t xml:space="preserve">Kenestä tuli 1700-luvulla yksittäisten kotitalouksien tärkeimmät ostajat? </w:t>
      </w:r>
    </w:p>
    <w:p>
      <w:r>
        <w:rPr>
          <w:b/>
        </w:rPr>
        <w:t xml:space="preserve">Tulos</w:t>
      </w:r>
    </w:p>
    <w:p>
      <w:r>
        <w:t xml:space="preserve">Mikä liike Manchesterissa väittää olevansa viimeinen tavaratalo? </w:t>
      </w:r>
    </w:p>
    <w:p>
      <w:r>
        <w:rPr>
          <w:b/>
        </w:rPr>
        <w:t xml:space="preserve">Tulos</w:t>
      </w:r>
    </w:p>
    <w:p>
      <w:r>
        <w:t xml:space="preserve">Mihin Kendals muutti nimensä vuonna 2015? </w:t>
      </w:r>
    </w:p>
    <w:p>
      <w:r>
        <w:rPr>
          <w:b/>
        </w:rPr>
        <w:t xml:space="preserve">Tulos</w:t>
      </w:r>
    </w:p>
    <w:p>
      <w:r>
        <w:t xml:space="preserve">Minä vuonna Manchesterin laitos päättyi?</w:t>
      </w:r>
    </w:p>
    <w:p>
      <w:r>
        <w:rPr>
          <w:b/>
        </w:rPr>
        <w:t xml:space="preserve">Tulos</w:t>
      </w:r>
    </w:p>
    <w:p>
      <w:r>
        <w:t xml:space="preserve">Kuka osti Manchesterin myymälän vuonna 1991? </w:t>
      </w:r>
    </w:p>
    <w:p>
      <w:r>
        <w:rPr>
          <w:b/>
        </w:rPr>
        <w:t xml:space="preserve">Esimerkki 8.1497</w:t>
      </w:r>
    </w:p>
    <w:p>
      <w:r>
        <w:t xml:space="preserve">Läpikulku: Deleuzen ja Latourin mielipiteet ovat kuitenkin vähemmistön mielipiteitä, sillä Whiteheadia ei ole tunnustettu erityisen vaikutusvaltaiseksi hallitsevimmissa filosofisissa koulukunnissa. On mahdotonta sanoa tarkalleen, miksi Whiteheadin vaikutus ei ole ollut laajempi, mutta se saattaa osittain johtua siitä, että hänen metafyysiset ajatuksensa vaikuttavat hieman intuition vastaisilta (kuten hänen väitteensä, että aine on abstraktio), tai siitä, että hän sisällyttää filosofiaansa teistisiä elementtejä, tai siitä, että metafysiikka itsessään koetaan passé-käsitykseksi, tai yksinkertaisesti hänen proosansa vaikeudesta ja tiheydestä.</w:t>
      </w:r>
    </w:p>
    <w:p>
      <w:r>
        <w:rPr>
          <w:b/>
        </w:rPr>
        <w:t xml:space="preserve">Tulos</w:t>
      </w:r>
    </w:p>
    <w:p>
      <w:r>
        <w:t xml:space="preserve">Mikä on yleinen mielipide Whiteheadista vähemmän filosofisissa koulukunnissa?</w:t>
      </w:r>
    </w:p>
    <w:p>
      <w:r>
        <w:rPr>
          <w:b/>
        </w:rPr>
        <w:t xml:space="preserve">Tulos</w:t>
      </w:r>
    </w:p>
    <w:p>
      <w:r>
        <w:t xml:space="preserve"> Mikä on esimerkki siitä, että Whiteheadin ajatukset eivät ole intuition vastaisia?</w:t>
      </w:r>
    </w:p>
    <w:p>
      <w:r>
        <w:rPr>
          <w:b/>
        </w:rPr>
        <w:t xml:space="preserve">Tulos</w:t>
      </w:r>
    </w:p>
    <w:p>
      <w:r>
        <w:t xml:space="preserve"> Mikä on harvinainen mielipide metafysiikasta?</w:t>
      </w:r>
    </w:p>
    <w:p>
      <w:r>
        <w:rPr>
          <w:b/>
        </w:rPr>
        <w:t xml:space="preserve">Tulos</w:t>
      </w:r>
    </w:p>
    <w:p>
      <w:r>
        <w:t xml:space="preserve">Miksi jotkut ihmiset uskovat, että Whiteheadin kirjoitukset eivät ehkä rajoittaneet hänen vaikutusvaltaansa?</w:t>
      </w:r>
    </w:p>
    <w:p>
      <w:r>
        <w:rPr>
          <w:b/>
        </w:rPr>
        <w:t xml:space="preserve">Esimerkki 8.1498</w:t>
      </w:r>
    </w:p>
    <w:p>
      <w:r>
        <w:t xml:space="preserve">Läpikulku: Niin sanotut äänteelliset aspiroituneet konsonantit lausutaan lähes aina hengittävällä äänellä, joka on eräänlainen äänihuulten fonaatio tai värähtely. Muunnoskirjain ⟨◌ʰ⟩ äänteellisen konsonantin jälkeen edustaa itse asiassa hengittävän äänteistä tai murrettua hammaspysäkkiä, kuten "äänteellisen aspiroituneen" bilabiaalisen pysäkin ⟨bʰ⟩ kohdalla indoarjalaisissa kielissä. Tämä konsonantti kirjoitetaan siksi tarkemmin muodossa ⟨b̤⟩, jossa on diakriittinen merkki hengittävälle äänelle, tai modifiointikirjaimella ⟨bʱ⟩, joka on yläpuolella oleva muoto äänteellisen glottaalisen frikatiivin symbolista ⟨bʱ⟩.</w:t>
      </w:r>
    </w:p>
    <w:p>
      <w:r>
        <w:rPr>
          <w:b/>
        </w:rPr>
        <w:t xml:space="preserve">Tulos</w:t>
      </w:r>
    </w:p>
    <w:p>
      <w:r>
        <w:t xml:space="preserve">Mikä on äänettömän glottaalisen frikatiivin symbolin ylempiasteinen muoto?</w:t>
      </w:r>
    </w:p>
    <w:p>
      <w:r>
        <w:rPr>
          <w:b/>
        </w:rPr>
        <w:t xml:space="preserve">Tulos</w:t>
      </w:r>
    </w:p>
    <w:p>
      <w:r>
        <w:t xml:space="preserve">Epäsuorat konsonantit lausutaan lähes aina miten?</w:t>
      </w:r>
    </w:p>
    <w:p>
      <w:r>
        <w:rPr>
          <w:b/>
        </w:rPr>
        <w:t xml:space="preserve">Tulos</w:t>
      </w:r>
    </w:p>
    <w:p>
      <w:r>
        <w:t xml:space="preserve">Mikä aiheuttaa äänihuulten kohinaa?</w:t>
      </w:r>
    </w:p>
    <w:p>
      <w:r>
        <w:rPr>
          <w:b/>
        </w:rPr>
        <w:t xml:space="preserve">Tulos</w:t>
      </w:r>
    </w:p>
    <w:p>
      <w:r>
        <w:t xml:space="preserve">Mikä edustaa voimakkaasti äännettyä tai hengittävää hammaspysähdystä?</w:t>
      </w:r>
    </w:p>
    <w:p>
      <w:r>
        <w:rPr>
          <w:b/>
        </w:rPr>
        <w:t xml:space="preserve">Tulos</w:t>
      </w:r>
    </w:p>
    <w:p>
      <w:r>
        <w:t xml:space="preserve">Mikä edustaa englannin kielen "ääniaspiroitunutta" bilabiaalista stoppeja?</w:t>
      </w:r>
    </w:p>
    <w:p>
      <w:r>
        <w:rPr>
          <w:b/>
        </w:rPr>
        <w:t xml:space="preserve">Esimerkki 8.1499</w:t>
      </w:r>
    </w:p>
    <w:p>
      <w:r>
        <w:t xml:space="preserve">Läpikulku: WRIM:ssä roottorikäämitys koostuu monista kierroksista eristettyä lankaa, ja se on kytketty moottorin akselissa oleviin liukurenkaisiin. Roottoripiiriin voidaan kytkeä ulkoinen vastus tai muita ohjauslaitteita. Vastukset mahdollistavat moottorin nopeuden säätämisen, vaikka ulkoiseen vastukseen haihtuu huomattavaa tehoa. Roottoripiiristä voidaan syöttää muuntaja, joka palauttaa liukutaajuustehon, joka muutoin menisi hukkaan, takaisin sähköjärjestelmään invertterin tai erillisen moottorigeneraattorin kautta.</w:t>
      </w:r>
    </w:p>
    <w:p>
      <w:r>
        <w:rPr>
          <w:b/>
        </w:rPr>
        <w:t xml:space="preserve">Tulos</w:t>
      </w:r>
    </w:p>
    <w:p>
      <w:r>
        <w:t xml:space="preserve">Mihin vastusta ei ehkä ole kiinnitetty?</w:t>
      </w:r>
    </w:p>
    <w:p>
      <w:r>
        <w:rPr>
          <w:b/>
        </w:rPr>
        <w:t xml:space="preserve">Tulos</w:t>
      </w:r>
    </w:p>
    <w:p>
      <w:r>
        <w:t xml:space="preserve"> Mitä vastus ei voi koskaan ohjata?</w:t>
      </w:r>
    </w:p>
    <w:p>
      <w:r>
        <w:rPr>
          <w:b/>
        </w:rPr>
        <w:t xml:space="preserve">Tulos</w:t>
      </w:r>
    </w:p>
    <w:p>
      <w:r>
        <w:t xml:space="preserve"> Miten hukkaan heitettyä tehoa ei voisi pelastaa?</w:t>
      </w:r>
    </w:p>
    <w:p>
      <w:r>
        <w:rPr>
          <w:b/>
        </w:rPr>
        <w:t xml:space="preserve">Tulos</w:t>
      </w:r>
    </w:p>
    <w:p>
      <w:r>
        <w:t xml:space="preserve"> Mistä ei syötetä muunninta?</w:t>
      </w:r>
    </w:p>
    <w:p>
      <w:r>
        <w:rPr>
          <w:b/>
        </w:rPr>
        <w:t xml:space="preserve">Esimerkki 8.1500</w:t>
      </w:r>
    </w:p>
    <w:p>
      <w:r>
        <w:t xml:space="preserve">Läpikulku: Kreikka on jäänyt Internetin käytön osalta jälkeen Euroopan unionin kumppaneistaan, mutta ero on kaventunut nopeasti viime vuosina. Niiden kotitalouksien osuus, joilla on Internet-yhteys, on yli kaksinkertaistunut vuosien 2006 ja 2013 välillä 23 prosentista 56 prosenttiin (verrattuna EU:n keskiarvoon, joka on 49 prosenttia ja 79 prosenttia). Samaan aikaan niiden kotitalouksien osuus, joilla on laajakaistayhteys, on kasvanut valtavasti, 4 prosentista vuonna 2006 55 prosenttiin vuonna 2013 (verrattuna EU:n keskiarvoon, joka oli 30 prosenttia ja 76 prosenttia). Kreikassa on kuitenkin myös EU:n kolmanneksi eniten ihmisiä, jotka eivät ole koskaan käyttäneet internetiä: Vuonna 2013 se oli 36 prosenttia, kun se vuonna 2006 oli 65 prosenttia (EU:n keskiarvo oli 21 prosenttia ja 42 prosenttia).</w:t>
      </w:r>
    </w:p>
    <w:p>
      <w:r>
        <w:rPr>
          <w:b/>
        </w:rPr>
        <w:t xml:space="preserve">Tulos</w:t>
      </w:r>
    </w:p>
    <w:p>
      <w:r>
        <w:t xml:space="preserve">Mitä Kreikka käyttää enemmän kuin muut EU-maat?</w:t>
      </w:r>
    </w:p>
    <w:p>
      <w:r>
        <w:rPr>
          <w:b/>
        </w:rPr>
        <w:t xml:space="preserve">Tulos</w:t>
      </w:r>
    </w:p>
    <w:p>
      <w:r>
        <w:t xml:space="preserve">Kuinka paljon niiden kotitalouksien osuus, joilla on internet-yhteys, väheni vuosina 2003-2013?</w:t>
      </w:r>
    </w:p>
    <w:p>
      <w:r>
        <w:rPr>
          <w:b/>
        </w:rPr>
        <w:t xml:space="preserve">Tulos</w:t>
      </w:r>
    </w:p>
    <w:p>
      <w:r>
        <w:t xml:space="preserve">Mikä on ollut Kreikan kotitalouksien lukumäärän massiivinen pelote?</w:t>
      </w:r>
    </w:p>
    <w:p>
      <w:r>
        <w:rPr>
          <w:b/>
        </w:rPr>
        <w:t xml:space="preserve">Tulos</w:t>
      </w:r>
    </w:p>
    <w:p>
      <w:r>
        <w:t xml:space="preserve">Kuka on EU:n kolmanneksi pienin osuus ihmisistä, jotka eivät ole koskaan käyttäneet internetiä?</w:t>
      </w:r>
    </w:p>
    <w:p>
      <w:r>
        <w:rPr>
          <w:b/>
        </w:rPr>
        <w:t xml:space="preserve">Tulos</w:t>
      </w:r>
    </w:p>
    <w:p>
      <w:r>
        <w:t xml:space="preserve">Kuinka monta prosenttia kreikkalaisista ei ole koskaan lopettanut internetin käyttöä vuonna 2013?</w:t>
      </w:r>
    </w:p>
    <w:p>
      <w:r>
        <w:rPr>
          <w:b/>
        </w:rPr>
        <w:t xml:space="preserve">Esimerkki 8.1501</w:t>
      </w:r>
    </w:p>
    <w:p>
      <w:r>
        <w:t xml:space="preserve">Läpikulku: IDC:n ja Ipsos Public Affairsin kanssa yhteistyössä laaditussa vuoden 2011 raportissaan BSA totesi: "Yli puolet maailman tietokoneiden käyttäjistä - 57 prosenttia - myöntää käyttävänsä ohjelmistoja laittomasti." Yhdeksännessä vuotuisessa "BSA Global Software Piracy Study" -tutkimuksessa väitetään, että "piraattiohjelmistojen varjomarkkinoiden kaupallinen arvo" oli 63,4 miljardia Yhdysvaltain dollaria vuonna 2011, ja suurin piraattiohjelmistojen kaupallinen arvo oli kyseisenä ajanjaksona Yhdysvalloissa (9 773 000 Yhdysvaltain dollaria). Vuoden 2011 tutkimuksen mukaan Zimbabwessa piratismia oli eniten, 92 prosenttia, ja vähiten, 19 prosenttia, Yhdysvalloissa.</w:t>
      </w:r>
    </w:p>
    <w:p>
      <w:r>
        <w:rPr>
          <w:b/>
        </w:rPr>
        <w:t xml:space="preserve">Tulos</w:t>
      </w:r>
    </w:p>
    <w:p>
      <w:r>
        <w:t xml:space="preserve">Kenen muun kanssa BSA antoi vuonna 2001 raportin?</w:t>
      </w:r>
    </w:p>
    <w:p>
      <w:r>
        <w:rPr>
          <w:b/>
        </w:rPr>
        <w:t xml:space="preserve">Tulos</w:t>
      </w:r>
    </w:p>
    <w:p>
      <w:r>
        <w:t xml:space="preserve">Kuinka suuri prosenttiosuus ihmisistä myöntää piraattituotteiden laittoman kopioinnin?</w:t>
      </w:r>
    </w:p>
    <w:p>
      <w:r>
        <w:rPr>
          <w:b/>
        </w:rPr>
        <w:t xml:space="preserve">Tulos</w:t>
      </w:r>
    </w:p>
    <w:p>
      <w:r>
        <w:t xml:space="preserve">Mikä oli piraattilaitteistojen kaupallinen arvo vuonna 2011?</w:t>
      </w:r>
    </w:p>
    <w:p>
      <w:r>
        <w:rPr>
          <w:b/>
        </w:rPr>
        <w:t xml:space="preserve">Tulos</w:t>
      </w:r>
    </w:p>
    <w:p>
      <w:r>
        <w:t xml:space="preserve">Millä kansakunnalla oli alhaisin piratismin vastaisen toiminnan osuus?</w:t>
      </w:r>
    </w:p>
    <w:p>
      <w:r>
        <w:rPr>
          <w:b/>
        </w:rPr>
        <w:t xml:space="preserve">Tulos</w:t>
      </w:r>
    </w:p>
    <w:p>
      <w:r>
        <w:t xml:space="preserve">Mikä oli YK:n merirosvouksen määrä?</w:t>
      </w:r>
    </w:p>
    <w:p>
      <w:r>
        <w:rPr>
          <w:b/>
        </w:rPr>
        <w:t xml:space="preserve">Esimerkki 8.1502</w:t>
      </w:r>
    </w:p>
    <w:p>
      <w:r>
        <w:t xml:space="preserve">Läpikulku: Se tarjoaa mahdollisuuksia sekä perustutkinto- että jatko-opiskelijoille yliopiston seitsemässä koulussa. Monet Washingtonin yliopiston tutkimuskeskukset ja -instituutit tunnetaan tieteidenvälisyydestään ja laitosten välisestä yhteistyöstä, ja ne ovat kampuksen monien alojen yhteisiä ponnisteluja. 60 prosenttia opiskelijoista osallistuu tiedekunnan tutkimukseen kaikilla aloilla; on laitoksen ensisijainen tavoite, että opiskelijat voivat osallistua kehittyneeseen tutkimukseen. Center for Measuring University Performance -järjestön mukaan sitä pidetään yhtenä maan 10 parhaan yksityisen tutkimusyliopiston joukossa. Danforthin kampuksella sijaitsee oma perustutkintotutkimuksen toimisto, joka tarjoaa resursseja tutkimusmahdollisuuksien julkaisemiseen, neuvoo opiskelijoita löytämään heidän kiinnostuksen kohteitaan vastaavia työpaikkoja, julkaisee perustutkintotutkimusta käsitteleviä lehtiä ja myöntää tutkimusapurahoja, jotka mahdollistavat tutkimuksen tekemisen taloudellisesti.</w:t>
      </w:r>
    </w:p>
    <w:p>
      <w:r>
        <w:rPr>
          <w:b/>
        </w:rPr>
        <w:t xml:space="preserve">Tulos</w:t>
      </w:r>
    </w:p>
    <w:p>
      <w:r>
        <w:t xml:space="preserve">Kuinka suuri prosenttiosuus Washingtonin yliopiston tiedekunnan jäsenistä tekee akateemista tutkimusta?</w:t>
      </w:r>
    </w:p>
    <w:p>
      <w:r>
        <w:rPr>
          <w:b/>
        </w:rPr>
        <w:t xml:space="preserve">Tulos</w:t>
      </w:r>
    </w:p>
    <w:p>
      <w:r>
        <w:t xml:space="preserve">Missä yliopistojen suorituskyvyn mittauskeskus sijaitsee?</w:t>
      </w:r>
    </w:p>
    <w:p>
      <w:r>
        <w:rPr>
          <w:b/>
        </w:rPr>
        <w:t xml:space="preserve">Tulos</w:t>
      </w:r>
    </w:p>
    <w:p>
      <w:r>
        <w:t xml:space="preserve">Mitä pidetään maan 10 parhaana yksityisenä tutkimusyliopistona?</w:t>
      </w:r>
    </w:p>
    <w:p>
      <w:r>
        <w:rPr>
          <w:b/>
        </w:rPr>
        <w:t xml:space="preserve">Tulos</w:t>
      </w:r>
    </w:p>
    <w:p>
      <w:r>
        <w:t xml:space="preserve">Mikä yliopisto on tunnettu tieteidenvälisyydestä ja osastojen yhteistyöstä?</w:t>
      </w:r>
    </w:p>
    <w:p>
      <w:r>
        <w:rPr>
          <w:b/>
        </w:rPr>
        <w:t xml:space="preserve">Esimerkki 8.1503</w:t>
      </w:r>
    </w:p>
    <w:p>
      <w:r>
        <w:t xml:space="preserve">Läpikulku: Lentoasemat jaetaan maa- ja lentokenttäalueisiin. Maapuolen alueisiin kuuluvat pysäköintialueet, julkisen liikenteen juna-asemat ja kulkuväylät. Lentokenttäalueisiin kuuluvat kaikki lentokoneiden käytettävissä olevat alueet, mukaan lukien kiitotiet, rullaustiet ja asematasot. Useimmilla lentoasemilla pääsyä maa-alueilta lentokenttäalueille valvotaan tiukasti. Kaupallisten lentojen matkustajat pääsevät lentokenttäalueille terminaalien kautta, joissa he voivat ostaa lippuja, läpäistä turvatarkastuksen tai hakea matkatavaroita ja nousta lentokoneeseen porttien kautta. Odotustiloja, joista matkustajat pääsevät lentokoneisiin, kutsutaan yleensä halleiksi, vaikka tätä termiä käytetään usein terminaalin kanssa vaihdellen.</w:t>
      </w:r>
    </w:p>
    <w:p>
      <w:r>
        <w:rPr>
          <w:b/>
        </w:rPr>
        <w:t xml:space="preserve">Tulos</w:t>
      </w:r>
    </w:p>
    <w:p>
      <w:r>
        <w:t xml:space="preserve">Mihin kahteen osa-alueeseen matkatavarahakemus on jaettu?</w:t>
      </w:r>
    </w:p>
    <w:p>
      <w:r>
        <w:rPr>
          <w:b/>
        </w:rPr>
        <w:t xml:space="preserve">Tulos</w:t>
      </w:r>
    </w:p>
    <w:p>
      <w:r>
        <w:t xml:space="preserve">Miten pysäköintialueiden ja kulkuväylien väliset kulkuyhteydet hoidetaan?</w:t>
      </w:r>
    </w:p>
    <w:p>
      <w:r>
        <w:rPr>
          <w:b/>
        </w:rPr>
        <w:t xml:space="preserve">Tulos</w:t>
      </w:r>
    </w:p>
    <w:p>
      <w:r>
        <w:t xml:space="preserve">Mistä kulkuväylien matkustajat pääsevät joukkoliikenteeseen?</w:t>
      </w:r>
    </w:p>
    <w:p>
      <w:r>
        <w:rPr>
          <w:b/>
        </w:rPr>
        <w:t xml:space="preserve">Tulos</w:t>
      </w:r>
    </w:p>
    <w:p>
      <w:r>
        <w:t xml:space="preserve">Missä voit nousta junaan porttien kautta?</w:t>
      </w:r>
    </w:p>
    <w:p>
      <w:r>
        <w:rPr>
          <w:b/>
        </w:rPr>
        <w:t xml:space="preserve">Tulos</w:t>
      </w:r>
    </w:p>
    <w:p>
      <w:r>
        <w:t xml:space="preserve">Mikä on toinen nimi rullausteille?</w:t>
      </w:r>
    </w:p>
    <w:p>
      <w:r>
        <w:rPr>
          <w:b/>
        </w:rPr>
        <w:t xml:space="preserve">Esimerkki 8.1504</w:t>
      </w:r>
    </w:p>
    <w:p>
      <w:r>
        <w:t xml:space="preserve">Läpikulku: Nykyajan a cappella sisältää monia lauluryhmiä ja yhtyeitä, jotka lisäävät lauluääntä lyömäsoittimilla tai beatboxingilla luodakseen pop/rock/gospel-äänen, joka joissakin tapauksissa on hyvin samankaltainen kuin yhtyeillä, joissa on soittimia. Esimerkkejä tällaisista ammattiryhmistä ovat Straight No Chaser, Pentatonix, The House Jacks, Rockapella, Mosaic ja M-pact. Myös kristillisen musiikin piirissä on edelleen vahva a cappella -esitys, sillä jotkin kirkkokunnat eivät tarkoituksella käytä soittimia jumalanpalveluksessa. Esimerkkejä tällaisista ryhmistä ovat Take 6, Glad ja Acappella. Populaarimusiikin sovitukset pienille a cappella -yhtyeille sisältävät tyypillisesti yhden äänen, joka laulaa päämelodian, yhden, joka laulaa rytmisen bassolinjan, ja loput äänet antavat sointu- tai moniäänisen säestyksen.</w:t>
      </w:r>
    </w:p>
    <w:p>
      <w:r>
        <w:rPr>
          <w:b/>
        </w:rPr>
        <w:t xml:space="preserve">Tulos</w:t>
      </w:r>
    </w:p>
    <w:p>
      <w:r>
        <w:t xml:space="preserve">Mitä nykyaikaiseen instrumentaalimusiikkiin on lisätty?</w:t>
      </w:r>
    </w:p>
    <w:p>
      <w:r>
        <w:rPr>
          <w:b/>
        </w:rPr>
        <w:t xml:space="preserve">Tulos</w:t>
      </w:r>
    </w:p>
    <w:p>
      <w:r>
        <w:t xml:space="preserve">Mitkä ovat esimerkkejä instrumentaalibändeistä?</w:t>
      </w:r>
    </w:p>
    <w:p>
      <w:r>
        <w:rPr>
          <w:b/>
        </w:rPr>
        <w:t xml:space="preserve">Tulos</w:t>
      </w:r>
    </w:p>
    <w:p>
      <w:r>
        <w:t xml:space="preserve">Mikä on säilyttänyt vahvan läsnäolonsa kaikissa jumalanpalvelusmuodoissa?</w:t>
      </w:r>
    </w:p>
    <w:p>
      <w:r>
        <w:rPr>
          <w:b/>
        </w:rPr>
        <w:t xml:space="preserve">Tulos</w:t>
      </w:r>
    </w:p>
    <w:p>
      <w:r>
        <w:t xml:space="preserve">Mitä suositun maallisen musiikin sovitukset sisältävät?</w:t>
      </w:r>
    </w:p>
    <w:p>
      <w:r>
        <w:rPr>
          <w:b/>
        </w:rPr>
        <w:t xml:space="preserve">Tulos</w:t>
      </w:r>
    </w:p>
    <w:p>
      <w:r>
        <w:t xml:space="preserve">Mihin musiikkityyppiin kuuluvat yhtyeet, jotka lisäävät soittimia luodakseen pop/rock/gospel-soundin?</w:t>
      </w:r>
    </w:p>
    <w:p>
      <w:r>
        <w:rPr>
          <w:b/>
        </w:rPr>
        <w:t xml:space="preserve">Tulos</w:t>
      </w:r>
    </w:p>
    <w:p>
      <w:r>
        <w:t xml:space="preserve">Kuka kristillisessä musiikissa käyttää beatboxausta jumalanpalveluksen aikana?</w:t>
      </w:r>
    </w:p>
    <w:p>
      <w:r>
        <w:rPr>
          <w:b/>
        </w:rPr>
        <w:t xml:space="preserve">Tulos</w:t>
      </w:r>
    </w:p>
    <w:p>
      <w:r>
        <w:t xml:space="preserve">Mitä jotkut a cappella -yhtyeet käyttävät sointusäestyksen sijaan?</w:t>
      </w:r>
    </w:p>
    <w:p>
      <w:r>
        <w:rPr>
          <w:b/>
        </w:rPr>
        <w:t xml:space="preserve">Tulos</w:t>
      </w:r>
    </w:p>
    <w:p>
      <w:r>
        <w:t xml:space="preserve">Missä yksiääninen laulaminen on vielä voimissaan?</w:t>
      </w:r>
    </w:p>
    <w:p>
      <w:r>
        <w:rPr>
          <w:b/>
        </w:rPr>
        <w:t xml:space="preserve">Tulos</w:t>
      </w:r>
    </w:p>
    <w:p>
      <w:r>
        <w:t xml:space="preserve">Mitkä ryhmät eivät käytä lauluääniä jumalanpalveluksen aikana?</w:t>
      </w:r>
    </w:p>
    <w:p>
      <w:r>
        <w:rPr>
          <w:b/>
        </w:rPr>
        <w:t xml:space="preserve">Esimerkki 8.1505</w:t>
      </w:r>
    </w:p>
    <w:p>
      <w:r>
        <w:t xml:space="preserve">Läpikulku: Yhdistetyn liiketoiminnan odotetaan keskittyvän skaalautuvan arkkitehtuurin, konvergoituneen infrastruktuurin ja yksityisen pilvipalvelun markkinoille, mikä hyödyntää sekä EMC:n että Dellin vahvuuksia. Kommentoijat ovat kyseenalaistaneet kaupan, ja FBR Capital Marketsin mukaan se on Dellin kannalta "erittäin järkevä", mutta EMC:n kannalta "painajaisskenaario, josta puuttuisi strategisia synergiaetuja". Fortunen mukaan EMC:n portfoliossa on paljon sellaista, josta Dell voi pitää, mutta "onko se kaikki tarpeeksi hyvä, jotta se oikeuttaisi kymmenien miljardien dollareiden hintaan koko paketista"? Todennäköisesti ei". The Register raportoi William Blair &amp; Companyn näkemyksestä, jonka mukaan fuusio "räjäyttäisi nykyisen IT-alan shakkilaudan" ja pakottaisi muut IT-infrastruktuurin toimittajat tekemään uudelleenjärjestelyjä mittakaavan ja vertikaalisen integraation saavuttamiseksi. VMwaren osakkeen arvo laski 10 prosenttia ilmoituksen jälkeen, jolloin kauppa arvostettiin noin 63-64 miljardiin dollariin alun perin ilmoitetun 67 miljardin dollarin sijasta.</w:t>
      </w:r>
    </w:p>
    <w:p>
      <w:r>
        <w:rPr>
          <w:b/>
        </w:rPr>
        <w:t xml:space="preserve">Tulos</w:t>
      </w:r>
    </w:p>
    <w:p>
      <w:r>
        <w:t xml:space="preserve">Minkälaisiin tietotekniikkatyyppeihin MEC:n ja Dellin yhteisponnistelujen on tarkoitus kohdistua?</w:t>
      </w:r>
    </w:p>
    <w:p>
      <w:r>
        <w:rPr>
          <w:b/>
        </w:rPr>
        <w:t xml:space="preserve">Tulos</w:t>
      </w:r>
    </w:p>
    <w:p>
      <w:r>
        <w:t xml:space="preserve">Minkä tyyppistä tietojenkäsittelyä EMC:n ja Dellin yhdistetty toiminta ei ole tarkoitettu käsittelemään?</w:t>
      </w:r>
    </w:p>
    <w:p>
      <w:r>
        <w:rPr>
          <w:b/>
        </w:rPr>
        <w:t xml:space="preserve">Tulos</w:t>
      </w:r>
    </w:p>
    <w:p>
      <w:r>
        <w:t xml:space="preserve">Mikä organisaatio kommentoi MEC:n ja Dellin välistä sopimusta?</w:t>
      </w:r>
    </w:p>
    <w:p>
      <w:r>
        <w:rPr>
          <w:b/>
        </w:rPr>
        <w:t xml:space="preserve">Tulos</w:t>
      </w:r>
    </w:p>
    <w:p>
      <w:r>
        <w:t xml:space="preserve">Kuinka paljon VMwaren osake laski ennen fuusioilmoitusta?</w:t>
      </w:r>
    </w:p>
    <w:p>
      <w:r>
        <w:rPr>
          <w:b/>
        </w:rPr>
        <w:t xml:space="preserve">Tulos</w:t>
      </w:r>
    </w:p>
    <w:p>
      <w:r>
        <w:t xml:space="preserve">Mikä oli fuusion uusin arvostus?</w:t>
      </w:r>
    </w:p>
    <w:p>
      <w:r>
        <w:rPr>
          <w:b/>
        </w:rPr>
        <w:t xml:space="preserve">Esimerkki 8.1506</w:t>
      </w:r>
    </w:p>
    <w:p>
      <w:r>
        <w:t xml:space="preserve">Läpikulku: Ihmiset voivat altistua asfaltille työpaikalla hengittämällä höyryjä tai imeytymällä ihoon. Kansallinen työturvallisuus- ja työterveyslaitos (NIOSH) on asettanut suositelluksi altistumisrajaksi (REL) 5 mg/m3 15 minuutin aikana. Asfaltti on pohjimmiltaan inertti materiaali, joka on kuumennettava tai laimennettava pisteeseen, jossa siitä tulee käyttökelpoista päällystys-, katto- ja muiden materiaalien valmistusta varten. Kansainvälinen syöväntutkimuskeskus (IARC) totesi asfalttiin liittyviä mahdollisia terveysvaaroja tutkiessaan, että työperäiseen altistumiseen ja asfalttipäästöjen mahdolliseen biosaatavaan karsinogeeniseen vaaraan/riskiin vaikuttavat käyttöparametrit, pääasiassa lämpötila. Erityisesti yli 199 °C:n (390 °F) lämpötilojen osoitettiin aiheuttavan suuremman altistumisriskin kuin silloin, kun asfalttia kuumennettiin alhaisemmissa lämpötiloissa, joita käytetään tyypillisesti asfalttipäällysteen valmistuksessa ja asfaltin asentamisessa.</w:t>
      </w:r>
    </w:p>
    <w:p>
      <w:r>
        <w:rPr>
          <w:b/>
        </w:rPr>
        <w:t xml:space="preserve">Tulos</w:t>
      </w:r>
    </w:p>
    <w:p>
      <w:r>
        <w:t xml:space="preserve">Miten ihmiset voivat altistua alhaisille lämpötiloille työssään?</w:t>
      </w:r>
    </w:p>
    <w:p>
      <w:r>
        <w:rPr>
          <w:b/>
        </w:rPr>
        <w:t xml:space="preserve">Tulos</w:t>
      </w:r>
    </w:p>
    <w:p>
      <w:r>
        <w:t xml:space="preserve">Mitä yli 300 celsiusasteen lämpötilat aiheuttavat?</w:t>
      </w:r>
    </w:p>
    <w:p>
      <w:r>
        <w:rPr>
          <w:b/>
        </w:rPr>
        <w:t xml:space="preserve">Tulos</w:t>
      </w:r>
    </w:p>
    <w:p>
      <w:r>
        <w:t xml:space="preserve">Mikä on kansallisen syöväntutkimuslaitoksen asettama REL?</w:t>
      </w:r>
    </w:p>
    <w:p>
      <w:r>
        <w:rPr>
          <w:b/>
        </w:rPr>
        <w:t xml:space="preserve">Tulos</w:t>
      </w:r>
    </w:p>
    <w:p>
      <w:r>
        <w:t xml:space="preserve">Mikä on lyhenne sanoista International Agency for Research on Carcinogenic Hazards?</w:t>
      </w:r>
    </w:p>
    <w:p>
      <w:r>
        <w:rPr>
          <w:b/>
        </w:rPr>
        <w:t xml:space="preserve">Esimerkki 8.1507</w:t>
      </w:r>
    </w:p>
    <w:p>
      <w:r>
        <w:t xml:space="preserve">Läpikulku: Kreikkalaisuuden määrittelyssä käytetyt termit ovat vaihdelleet historian kuluessa, mutta ne eivät koskaan ole rajoittuneet tai täysin samaistuneet kreikkalaiseen valtioon kuulumiseen. Länsimaisten standardien mukaan termi kreikkalaiset on perinteisesti viitannut kaikkiin kreikan kielen äidinkielisiin puhujiin, olivatpa he mykeneläisiä, bysanttilaisia tai nykykreikkalaisia. Bysantin kreikkalaiset kutsuivat itseään roomalaisiksi ja pitivät itseään Rooman poliittisina perillisinä, mutta ainakin 1200-luvulle tultaessa yhä suurempi osa koulutetuista kreikkalaisista piti itseään myös antiikin Kreikan perillisinä, vaikka useimmille kreikkaa puhuville kreikkalaisille "helleeni" tarkoitti edelleen pakanuutta. Konstantinopolin kukistumisen aattona viimeinen keisari kehotti sotilaitaan muistamaan, että he olivat kreikkalaisten ja roomalaisten jälkeläisiä.</w:t>
      </w:r>
    </w:p>
    <w:p>
      <w:r>
        <w:rPr>
          <w:b/>
        </w:rPr>
        <w:t xml:space="preserve">Tulos</w:t>
      </w:r>
    </w:p>
    <w:p>
      <w:r>
        <w:t xml:space="preserve">Mitä itämaalaisten mielestä merkitsee kuulua kreikkalaiseen perintöön?</w:t>
      </w:r>
    </w:p>
    <w:p>
      <w:r>
        <w:rPr>
          <w:b/>
        </w:rPr>
        <w:t xml:space="preserve">Tulos</w:t>
      </w:r>
    </w:p>
    <w:p>
      <w:r>
        <w:t xml:space="preserve">Mitä Konstantinuksen valtakauden kreikkalais-romiolaiset jälkeläiset pitävät vääränä koskien asemaansa edunsaajina?</w:t>
      </w:r>
    </w:p>
    <w:p>
      <w:r>
        <w:rPr>
          <w:b/>
        </w:rPr>
        <w:t xml:space="preserve">Tulos</w:t>
      </w:r>
    </w:p>
    <w:p>
      <w:r>
        <w:t xml:space="preserve"> Mitä muita kulttuureja Romioi clam ei ole heidän syntymäoikeutensa</w:t>
      </w:r>
    </w:p>
    <w:p>
      <w:r>
        <w:rPr>
          <w:b/>
        </w:rPr>
        <w:t xml:space="preserve">Tulos</w:t>
      </w:r>
    </w:p>
    <w:p>
      <w:r>
        <w:t xml:space="preserve">Mikä on kreikkalaisten käyttämä vaihtoehtoinen sana, jolla tarkoitetaan niitä, jotka eivät palvo ja vaihtoehtoista uskontoa valtavirralle.</w:t>
      </w:r>
    </w:p>
    <w:p>
      <w:r>
        <w:rPr>
          <w:b/>
        </w:rPr>
        <w:t xml:space="preserve">Esimerkki 8.1508</w:t>
      </w:r>
    </w:p>
    <w:p>
      <w:r>
        <w:t xml:space="preserve">Läpikulku: 1900-luvun loppupuolella syntyi kaksi päällekkäistä poliittista näkökulmaa: republikaanisuus (tai uus- tai kansalais-republikaanisuus) ja kykylähestymistapa. Uudelleen elpyvä republikaaninen liike pyrkii tarjoamaan vapaudelle vaihtoehtoista määritelmää Isaiah Berlinin vapauden positiivisille ja negatiivisille muodoille, nimittäin "vapaus ei-valtakunnallistamisena" (liberty as non-domination). Toisin kuin liberaalit, jotka ymmärtävät vapauden "puuttumattomuutena", "hallitsemattomuus" tarkoittaa sitä, että yksilöt eivät ole kenenkään muun henkilön mielivaltaisen tahdon alaisia. Liberaalille orja, johon ei puututa, voi olla vapaa, mutta tasavaltalaiselle pelkkä orjan asema, riippumatta siitä, miten orjaa kohdellaan, on vastenmielinen. Merkittäviä republikaaneja ovat muun muassa historioitsija Quentin Skinner, juristi Cass Sunstein ja poliittinen filosofi Philip Pettit. Taloustieteilijöiden Mahbub ul Haqin ja Amartya Senin uranuurtajat ja oikeustieteilijä Martha Nussbaumin edelleen kehittämässä kyvykkyyslähestymistavassa vapaus ymmärretään samansuuntaisesti: se on todellista kykyä toimia. Sekä kyvykkyyslähestymistavassa että republikanismissa valinnanvapautta pidetään asiana, johon on varattava resursseja. Toisin sanoen ei riitä, että on laillisesti mahdollista tehdä jotakin, vaan on myös oltava todellinen mahdollisuus tehdä jotakin.</w:t>
      </w:r>
    </w:p>
    <w:p>
      <w:r>
        <w:rPr>
          <w:b/>
        </w:rPr>
        <w:t xml:space="preserve">Tulos</w:t>
      </w:r>
    </w:p>
    <w:p>
      <w:r>
        <w:t xml:space="preserve">Milloin näkökulmat juristi ja puuttumattomuus ilmestyivät?</w:t>
      </w:r>
    </w:p>
    <w:p>
      <w:r>
        <w:rPr>
          <w:b/>
        </w:rPr>
        <w:t xml:space="preserve">Tulos</w:t>
      </w:r>
    </w:p>
    <w:p>
      <w:r>
        <w:t xml:space="preserve">Mikä on liberaalille sellainen poliittinen näkökulma, johon ei puututa? </w:t>
      </w:r>
    </w:p>
    <w:p>
      <w:r>
        <w:rPr>
          <w:b/>
        </w:rPr>
        <w:t xml:space="preserve">Tulos</w:t>
      </w:r>
    </w:p>
    <w:p>
      <w:r>
        <w:t xml:space="preserve">Mikä on Mahbub ul Haqin ja Amartya Senin kehittämä republikanismin lähestymistapa?</w:t>
      </w:r>
    </w:p>
    <w:p>
      <w:r>
        <w:rPr>
          <w:b/>
        </w:rPr>
        <w:t xml:space="preserve">Tulos</w:t>
      </w:r>
    </w:p>
    <w:p>
      <w:r>
        <w:t xml:space="preserve">Miten molemmat poliittiset näkökulmat suhtautuvat mielivaltaiseen tahtoon?</w:t>
      </w:r>
    </w:p>
    <w:p>
      <w:r>
        <w:rPr>
          <w:b/>
        </w:rPr>
        <w:t xml:space="preserve">Tulos</w:t>
      </w:r>
    </w:p>
    <w:p>
      <w:r>
        <w:t xml:space="preserve">Mitä ekonomistiliike pyrkii määrittelemään eri tavalla?</w:t>
      </w:r>
    </w:p>
    <w:p>
      <w:r>
        <w:rPr>
          <w:b/>
        </w:rPr>
        <w:t xml:space="preserve">Esimerkki 8.1509</w:t>
      </w:r>
    </w:p>
    <w:p>
      <w:r>
        <w:t xml:space="preserve">Läpikulku: Maaliskuun 5. päivänä 2005 CBC Television aloitti Toronton (CBLT-DT) ja Montrealin (CBMT-DT) asemiensa rinnakkaislähetyksen teräväpiirtona. Sen jälkeen kanava on aloittanut myös Vancouverin (CBUT-DT), Ottawan (CBOT-DT), Edmontonin (CBXT-DT), Calgaryn (CBRT-DT), Halifaxin (CBHT-DT), Windsorin (CBET-DT), Winnipegin (CBWT-DT) ja St. John'sin (CBNT-DT) korkeatasoiset rinnakkaislähetykset. CBC HD on saatavana valtakunnallisesti satelliitin ja digitaalisen kaapelin kautta sekä ilmaiseksi antenniantennin ja digitaalivirittimen (sisältyy useimpiin uusiin televisioihin) avulla seuraavilla kanavilla:</w:t>
      </w:r>
    </w:p>
    <w:p>
      <w:r>
        <w:rPr>
          <w:b/>
        </w:rPr>
        <w:t xml:space="preserve">Tulos</w:t>
      </w:r>
    </w:p>
    <w:p>
      <w:r>
        <w:t xml:space="preserve">CBC-televisio joutui taistelemaan CCA:n kanssa saadakseen käynnistää asemansa missä kahdessa kaupungissa vuonna 2005?</w:t>
      </w:r>
    </w:p>
    <w:p>
      <w:r>
        <w:rPr>
          <w:b/>
        </w:rPr>
        <w:t xml:space="preserve">Tulos</w:t>
      </w:r>
    </w:p>
    <w:p>
      <w:r>
        <w:t xml:space="preserve">Yksi CBC:n eduista kilpailijoihin nähden on mahdollisuus lähettää lähetyksiä tässä Brittiläisen Kolumbian kaupungissa?</w:t>
      </w:r>
    </w:p>
    <w:p>
      <w:r>
        <w:rPr>
          <w:b/>
        </w:rPr>
        <w:t xml:space="preserve">Tulos</w:t>
      </w:r>
    </w:p>
    <w:p>
      <w:r>
        <w:t xml:space="preserve">CCA ei sallisi CBC:n lähettää ohjelmia, elleivät ne sallisi tällaista katselua?</w:t>
      </w:r>
    </w:p>
    <w:p>
      <w:r>
        <w:rPr>
          <w:b/>
        </w:rPr>
        <w:t xml:space="preserve">Tulos</w:t>
      </w:r>
    </w:p>
    <w:p>
      <w:r>
        <w:t xml:space="preserve">Mikä on auttanut tekemään CBC:stä Kanadan suosituimman aseman?</w:t>
      </w:r>
    </w:p>
    <w:p>
      <w:r>
        <w:rPr>
          <w:b/>
        </w:rPr>
        <w:t xml:space="preserve">Esimerkki 8.1510</w:t>
      </w:r>
    </w:p>
    <w:p>
      <w:r>
        <w:t xml:space="preserve">Läpikulku: Zhejiang oli osa Wu:ta Kolmen valtakunnan aikana. Wu (229-280), joka tunnettiin yleisesti nimellä Itä-Wu tai Sun-Wu, oli ollut taloudellisesti kehittynein valtio Kolmen valtakunnan joukossa (220-280 jKr.). Historiallisessa romaanissa Romance of the Three Kingdoms (Kolmen valtakunnan romanssi) kerrotaan, että Zhejiangilla oli parhaiten varustetut, vahvat laivastovoimat. Tarinassa kuvataan, kuinka Wei (魏) ja Shu (蜀) valtiot välttivät aineellisten resurssien puutteessa suoraa yhteenottoa Wun kanssa. Aseellisissa sotilaallisissa yhteenotoissa Wun kanssa nämä kaksi valtiota tukeutuivat intensiivisesti naamioinnin ja petoksen taktiikkaan varastamalla Wun sotilaallisia resursseja, kuten nuolia ja jousia.</w:t>
      </w:r>
    </w:p>
    <w:p>
      <w:r>
        <w:rPr>
          <w:b/>
        </w:rPr>
        <w:t xml:space="preserve">Tulos</w:t>
      </w:r>
    </w:p>
    <w:p>
      <w:r>
        <w:t xml:space="preserve">Milloin Zhejiang oli osa Lu:ta?</w:t>
      </w:r>
    </w:p>
    <w:p>
      <w:r>
        <w:rPr>
          <w:b/>
        </w:rPr>
        <w:t xml:space="preserve">Tulos</w:t>
      </w:r>
    </w:p>
    <w:p>
      <w:r>
        <w:t xml:space="preserve"> Mikä on toinen nimi Western Wulle?</w:t>
      </w:r>
    </w:p>
    <w:p>
      <w:r>
        <w:rPr>
          <w:b/>
        </w:rPr>
        <w:t xml:space="preserve">Tulos</w:t>
      </w:r>
    </w:p>
    <w:p>
      <w:r>
        <w:t xml:space="preserve"> Mikä oli kolmen kuningaskunnan vähiten kehittynyt valtio?</w:t>
      </w:r>
    </w:p>
    <w:p>
      <w:r>
        <w:rPr>
          <w:b/>
        </w:rPr>
        <w:t xml:space="preserve">Tulos</w:t>
      </w:r>
    </w:p>
    <w:p>
      <w:r>
        <w:t xml:space="preserve">Missä historiallisessa romaanissa kerrotaan, että Zhejiangilla oli huonoimmin varustetut, heikot laivastovoimat?</w:t>
      </w:r>
    </w:p>
    <w:p>
      <w:r>
        <w:rPr>
          <w:b/>
        </w:rPr>
        <w:t xml:space="preserve">Tulos</w:t>
      </w:r>
    </w:p>
    <w:p>
      <w:r>
        <w:t xml:space="preserve"> Mikä valtio ei välttänyt Wein ohella suoraa konfliktia Wun kanssa?</w:t>
      </w:r>
    </w:p>
    <w:p>
      <w:r>
        <w:rPr>
          <w:b/>
        </w:rPr>
        <w:t xml:space="preserve">Esimerkki 8.1511</w:t>
      </w:r>
    </w:p>
    <w:p>
      <w:r>
        <w:t xml:space="preserve">Läpikulku: Symbiosis (kreikan σύν "yhdessä" ja βίωσις "elävä") on tiivis ja usein pitkäaikainen vuorovaikutus kahden eri biologisen lajin välillä. Vuonna 1877 Albert Bernhard Frank käytti sanaa symbioosi (jota oli aiemmin käytetty kuvaamaan yhteisössä eläviä ihmisiä) kuvaamaan jäkälien keskinäistä suhdetta. Vuonna 1879 saksalainen mykologi Heinrich Anton de Bary määritteli sen "erilaisten organismien yhteiseloksi".</w:t>
      </w:r>
    </w:p>
    <w:p>
      <w:r>
        <w:rPr>
          <w:b/>
        </w:rPr>
        <w:t xml:space="preserve">Tulos</w:t>
      </w:r>
    </w:p>
    <w:p>
      <w:r>
        <w:t xml:space="preserve">Minkä kansallisuuden Albert Bernhard Frank oli?</w:t>
      </w:r>
    </w:p>
    <w:p>
      <w:r>
        <w:rPr>
          <w:b/>
        </w:rPr>
        <w:t xml:space="preserve">Tulos</w:t>
      </w:r>
    </w:p>
    <w:p>
      <w:r>
        <w:t xml:space="preserve">Milloin Heinrich Anton de Bary löysi jäkälät?</w:t>
      </w:r>
    </w:p>
    <w:p>
      <w:r>
        <w:rPr>
          <w:b/>
        </w:rPr>
        <w:t xml:space="preserve">Tulos</w:t>
      </w:r>
    </w:p>
    <w:p>
      <w:r>
        <w:t xml:space="preserve">Milloin sana "symbioosi" löydettiin?</w:t>
      </w:r>
    </w:p>
    <w:p>
      <w:r>
        <w:rPr>
          <w:b/>
        </w:rPr>
        <w:t xml:space="preserve">Tulos</w:t>
      </w:r>
    </w:p>
    <w:p>
      <w:r>
        <w:t xml:space="preserve">Minä vuonna Heinrich Anton de Barysta tuli mykologi?</w:t>
      </w:r>
    </w:p>
    <w:p>
      <w:r>
        <w:rPr>
          <w:b/>
        </w:rPr>
        <w:t xml:space="preserve">Tulos</w:t>
      </w:r>
    </w:p>
    <w:p>
      <w:r>
        <w:t xml:space="preserve">Minä vuonna Albert Bernhard Frank suostui määrittelemään "symbioosin" "erilaisten organismien yhteiseloksi"?</w:t>
      </w:r>
    </w:p>
    <w:p>
      <w:r>
        <w:rPr>
          <w:b/>
        </w:rPr>
        <w:t xml:space="preserve">Esimerkki 8.1512</w:t>
      </w:r>
    </w:p>
    <w:p>
      <w:r>
        <w:t xml:space="preserve">Läpikulku: Sitä käytettiin aluksi lähinnä uusklassisen tyylin kappaleisiin. René Lalique, Émile Gallé ja Nancyn Daum valmistivat värillisiä maljakoita ja vastaavia esineitä, usein kameolasia, ja käyttivät myös kiiltotekniikkaa. Amerikkalainen Louis Comfort Tiffany erikoistui maalliseen ja uskonnolliseen lasimaalaukseen sekä kuuluisiin valaisimiinsa. Waterfordin ja Laliquen kaltaiset yritykset, kuten Waterford ja Lalique, alkoivat 1900-luvun alussa valmistaa lasitaidetta laajamittaisesti tehtaissa. Noin vuodesta 1960 lähtien lasitaideteoksia käsin valmistavien pienten studioiden määrä on kasvanut, ja lasitaiteilijat alkoivat luokitella itseään lasilla työskenteleviksi kuvanveistäjiksi ja teoksiaan osaksi kuvataidetta.</w:t>
      </w:r>
    </w:p>
    <w:p>
      <w:r>
        <w:rPr>
          <w:b/>
        </w:rPr>
        <w:t xml:space="preserve">Tulos</w:t>
      </w:r>
    </w:p>
    <w:p>
      <w:r>
        <w:t xml:space="preserve">Mikä kuuluisa lampunvalmistaja käytti tehdastuotantoa?</w:t>
      </w:r>
    </w:p>
    <w:p>
      <w:r>
        <w:rPr>
          <w:b/>
        </w:rPr>
        <w:t xml:space="preserve">Tulos</w:t>
      </w:r>
    </w:p>
    <w:p>
      <w:r>
        <w:t xml:space="preserve">Milloin lasintekijät alkoivat pitää tuotteitaan uusklassisina?</w:t>
      </w:r>
    </w:p>
    <w:p>
      <w:r>
        <w:rPr>
          <w:b/>
        </w:rPr>
        <w:t xml:space="preserve">Tulos</w:t>
      </w:r>
    </w:p>
    <w:p>
      <w:r>
        <w:t xml:space="preserve">Millaista lasia monet asiantuntijat käyttivät?</w:t>
      </w:r>
    </w:p>
    <w:p>
      <w:r>
        <w:rPr>
          <w:b/>
        </w:rPr>
        <w:t xml:space="preserve">Tulos</w:t>
      </w:r>
    </w:p>
    <w:p>
      <w:r>
        <w:t xml:space="preserve">Milloin lamppujen massatuotanto alkoi?</w:t>
      </w:r>
    </w:p>
    <w:p>
      <w:r>
        <w:rPr>
          <w:b/>
        </w:rPr>
        <w:t xml:space="preserve">Tulos</w:t>
      </w:r>
    </w:p>
    <w:p>
      <w:r>
        <w:t xml:space="preserve">Mikä varhainen sivilisaatio valmisti värillisiä maljakoita?</w:t>
      </w:r>
    </w:p>
    <w:p>
      <w:r>
        <w:rPr>
          <w:b/>
        </w:rPr>
        <w:t xml:space="preserve">Esimerkki 8.1513</w:t>
      </w:r>
    </w:p>
    <w:p>
      <w:r>
        <w:t xml:space="preserve">Läpikulku: Samaan aikaan kun mongolit toivat Keski-Aasian muslimeja hallintovirkamiehiksi Kiinaan, mongolit lähettivät Kiinasta myös han-kiinalaisia ja kitaaneja hallintovirkamiehiksi Keski-Aasian Bukharan muslimiväestöön ja käyttivät ulkomaalaisia molempien maiden paikallisten kansojen vallan rajoittamiseen. Mongolit siirsivät han-kiinalaisia Keski-Aasian alueille, kuten Besh Baliqiin, Almaliqiin ja Samarqandiin, jossa he työskentelivät käsityöläisinä ja maanviljelijöinä. Alanilaisia värvättiin mongolijoukkoihin yhdellä "Oikea Alanin vartija" -nimisellä yksiköllä, joka yhdistettiin "vastikään antautuneiden" sotilaiden, mongolien ja kiinalaisten sotilaiden kanssa, jotka oli sijoitettu entisen Qochon kuningaskunnan alueelle, ja Besh Balikhiin mongolit perustivat kiinalaisen sotilasyhdyskunnan kiinalaisen kenraalin Qi Kongzhin (Ch'i Kung-chih) johdolla. Sen jälkeen, kun Tšingis-kaanin mongolit olivat valloittaneet Keski-Aasian, hallintoviranomaisiksi valittiin ulkomaalaisia, ja Samarqandin puutarhojen ja peltojen yhteishallinto kiinalaisten ja qara-khitaiden (kitaanien) kanssa asetettiin muslimeille pakolliseksi, koska muslimit eivät saaneet hallita ilman heitä. Mongolien nimittämä Samarqandin kuvernööri oli kara-khitai (khitaani), jolla oli titteli Taishi ja joka tunsi kiinalaista kulttuuria ja jonka nimi oli Ahai.</w:t>
      </w:r>
    </w:p>
    <w:p>
      <w:r>
        <w:rPr>
          <w:b/>
        </w:rPr>
        <w:t xml:space="preserve">Tulos</w:t>
      </w:r>
    </w:p>
    <w:p>
      <w:r>
        <w:t xml:space="preserve">Keitä mongolit toivat Japaniin hallintohenkilöiksi?</w:t>
      </w:r>
    </w:p>
    <w:p>
      <w:r>
        <w:rPr>
          <w:b/>
        </w:rPr>
        <w:t xml:space="preserve">Tulos</w:t>
      </w:r>
    </w:p>
    <w:p>
      <w:r>
        <w:t xml:space="preserve"> Ketä mongolit eivät lähettäneet Buharaan hallintovirkamiehiksi?</w:t>
      </w:r>
    </w:p>
    <w:p>
      <w:r>
        <w:rPr>
          <w:b/>
        </w:rPr>
        <w:t xml:space="preserve">Tulos</w:t>
      </w:r>
    </w:p>
    <w:p>
      <w:r>
        <w:t xml:space="preserve"> Minne Keski-Aasiassa han-kiinalaiset eivät muuttaneet?</w:t>
      </w:r>
    </w:p>
    <w:p>
      <w:r>
        <w:rPr>
          <w:b/>
        </w:rPr>
        <w:t xml:space="preserve">Tulos</w:t>
      </w:r>
    </w:p>
    <w:p>
      <w:r>
        <w:t xml:space="preserve"> Millaisia töitä hanit tekivät Itä-Aasiassa?</w:t>
      </w:r>
    </w:p>
    <w:p>
      <w:r>
        <w:rPr>
          <w:b/>
        </w:rPr>
        <w:t xml:space="preserve">Esimerkki 8.1514</w:t>
      </w:r>
    </w:p>
    <w:p>
      <w:r>
        <w:t xml:space="preserve">Läpikulku: Verkkolaitteistot, -ohjelmistot ja -spesifikaatiot sekä verkonhallintahenkilöstön asiantuntemus ovat tärkeitä sen varmistamisessa, että tiedot kulkevat tehokkainta reittiä ja edeltävät yhteydet toimivat luotettavasti. Kustannusten ja tehokkuuden välinen kompromissi on mahdollinen.[Viittaus tarvitaan].</w:t>
      </w:r>
    </w:p>
    <w:p>
      <w:r>
        <w:rPr>
          <w:b/>
        </w:rPr>
        <w:t xml:space="preserve">Tulos</w:t>
      </w:r>
    </w:p>
    <w:p>
      <w:r>
        <w:t xml:space="preserve">Mikä kompromissi ei ole mahdollinen?</w:t>
      </w:r>
    </w:p>
    <w:p>
      <w:r>
        <w:rPr>
          <w:b/>
        </w:rPr>
        <w:t xml:space="preserve">Tulos</w:t>
      </w:r>
    </w:p>
    <w:p>
      <w:r>
        <w:t xml:space="preserve">Mikä seuraa tehottominta reittiä?</w:t>
      </w:r>
    </w:p>
    <w:p>
      <w:r>
        <w:rPr>
          <w:b/>
        </w:rPr>
        <w:t xml:space="preserve">Tulos</w:t>
      </w:r>
    </w:p>
    <w:p>
      <w:r>
        <w:t xml:space="preserve">Mikä toimii epäluotettavasti?</w:t>
      </w:r>
    </w:p>
    <w:p>
      <w:r>
        <w:rPr>
          <w:b/>
        </w:rPr>
        <w:t xml:space="preserve">Tulos</w:t>
      </w:r>
    </w:p>
    <w:p>
      <w:r>
        <w:t xml:space="preserve">Mikä varmistaa, että ylävirran yhteydet eivät ole luotettavia?</w:t>
      </w:r>
    </w:p>
    <w:p>
      <w:r>
        <w:rPr>
          <w:b/>
        </w:rPr>
        <w:t xml:space="preserve">Esimerkki 8.1515</w:t>
      </w:r>
    </w:p>
    <w:p>
      <w:r>
        <w:t xml:space="preserve">Läpikulku: Kylmän sodan aikainen trilleri, joka perustuu vuoden 1960 U-2-välikohtaukseen ja keskittyy James B. Donovanin neuvotteluihin Neuvostoliiton kanssa lentäjä Gary Powersin vapauttamiseksi sen jälkeen, kun hänen lentokoneensa ammuttiin alas Neuvostoliiton alueen yllä. Elokuvan pääosissa näyttelivät Tom Hanks Donovanin roolissa sekä Mark Rylance, Amy Ryan ja Alan Alda, ja sen käsikirjoituksesta vastasivat Coenin veljekset. Elokuva kuvattiin syyskuusta joulukuuhun 2014 kuvauspaikoilla New Yorkissa, Berliinissä ja Puolan Wroclawissa (joka esitti Itä-Berliiniä), ja Disney julkaisi sen 16. lokakuuta 2015. Bridge of Spies sai kriitikoilta myönteisiä arvioita, ja se oli ehdolla kuudeksi Oscar-palkinnoksi, mukaan lukien parhaan elokuvan palkinto.</w:t>
      </w:r>
    </w:p>
    <w:p>
      <w:r>
        <w:rPr>
          <w:b/>
        </w:rPr>
        <w:t xml:space="preserve">Tulos</w:t>
      </w:r>
    </w:p>
    <w:p>
      <w:r>
        <w:t xml:space="preserve">Kuka näytteli Gary Powersia elokuvassa Bridge of Spies?</w:t>
      </w:r>
    </w:p>
    <w:p>
      <w:r>
        <w:rPr>
          <w:b/>
        </w:rPr>
        <w:t xml:space="preserve">Tulos</w:t>
      </w:r>
    </w:p>
    <w:p>
      <w:r>
        <w:t xml:space="preserve">Missä suurin osa Bridge of Spies -elokuvasta kuvattiin?</w:t>
      </w:r>
    </w:p>
    <w:p>
      <w:r>
        <w:rPr>
          <w:b/>
        </w:rPr>
        <w:t xml:space="preserve">Tulos</w:t>
      </w:r>
    </w:p>
    <w:p>
      <w:r>
        <w:t xml:space="preserve">Kuinka monta kertaa Spielberg on voittanut parhaan ohjaajan palkinnon?</w:t>
      </w:r>
    </w:p>
    <w:p>
      <w:r>
        <w:rPr>
          <w:b/>
        </w:rPr>
        <w:t xml:space="preserve">Tulos</w:t>
      </w:r>
    </w:p>
    <w:p>
      <w:r>
        <w:t xml:space="preserve">Kuinka monta kertaa Tom Hanks on ollut ehdolla parhaasta miespääosasta?</w:t>
      </w:r>
    </w:p>
    <w:p>
      <w:r>
        <w:rPr>
          <w:b/>
        </w:rPr>
        <w:t xml:space="preserve">Tulos</w:t>
      </w:r>
    </w:p>
    <w:p>
      <w:r>
        <w:t xml:space="preserve">Kuinka monessa elokuvassa Tom Hanks on ollut mukana, joka on voittanut parhaan elokuvan palkinnon?</w:t>
      </w:r>
    </w:p>
    <w:p>
      <w:r>
        <w:rPr>
          <w:b/>
        </w:rPr>
        <w:t xml:space="preserve">Esimerkki 8.1516</w:t>
      </w:r>
    </w:p>
    <w:p>
      <w:r>
        <w:t xml:space="preserve">Läpikulku: Kun Britannia ja Ranska hylkäsivät Saksan ja Neuvostoliiton yhteisen rauhanaloitteen 28. syyskuuta 1939, Neuvostoliiton ulkopolitiikasta tuli liittoutuneita kohtaan kriittistä ja saksalaismyönteisempää. Korkeimman neuvoston viidennessä istunnossa 31. lokakuuta 1939 Molotov analysoi kansainvälistä tilannetta ja antoi näin suunnan kommunistiselle propagandalle. Molotovin mukaan Saksalla oli oikeutettu intressi saada takaisin suurvalta-asemansa, ja liittoutuneet olivat aloittaneet aggressiivisen sodan säilyttääkseen Versaillesin järjestelmän.</w:t>
      </w:r>
    </w:p>
    <w:p>
      <w:r>
        <w:rPr>
          <w:b/>
        </w:rPr>
        <w:t xml:space="preserve">Tulos</w:t>
      </w:r>
    </w:p>
    <w:p>
      <w:r>
        <w:t xml:space="preserve">Kuka kieltäytyi saksalais-neuvostoliittolaisesta sotasuunnitelmasta?</w:t>
      </w:r>
    </w:p>
    <w:p>
      <w:r>
        <w:rPr>
          <w:b/>
        </w:rPr>
        <w:t xml:space="preserve">Tulos</w:t>
      </w:r>
    </w:p>
    <w:p>
      <w:r>
        <w:t xml:space="preserve">Kuka hyväksyi Saksan ja Neuvostoliiton rauhansuunnitelman?</w:t>
      </w:r>
    </w:p>
    <w:p>
      <w:r>
        <w:rPr>
          <w:b/>
        </w:rPr>
        <w:t xml:space="preserve">Tulos</w:t>
      </w:r>
    </w:p>
    <w:p>
      <w:r>
        <w:t xml:space="preserve">Miksi itä loi sodan?</w:t>
      </w:r>
    </w:p>
    <w:p>
      <w:r>
        <w:rPr>
          <w:b/>
        </w:rPr>
        <w:t xml:space="preserve">Tulos</w:t>
      </w:r>
    </w:p>
    <w:p>
      <w:r>
        <w:t xml:space="preserve">Miksi länsi loi rauhaa?</w:t>
      </w:r>
    </w:p>
    <w:p>
      <w:r>
        <w:rPr>
          <w:b/>
        </w:rPr>
        <w:t xml:space="preserve">Tulos</w:t>
      </w:r>
    </w:p>
    <w:p>
      <w:r>
        <w:t xml:space="preserve">Kuka antaa retorisia pisteitä neuvostopropagandaa vastaan?</w:t>
      </w:r>
    </w:p>
    <w:p>
      <w:r>
        <w:rPr>
          <w:b/>
        </w:rPr>
        <w:t xml:space="preserve">Esimerkki 8.1517</w:t>
      </w:r>
    </w:p>
    <w:p>
      <w:r>
        <w:t xml:space="preserve">Läpikulku: Link puhdistetaan taikuudesta, joka piti hänet susimuodossa, ja hän saa Varjokristallin. Midna johdattaa Linkin Hämärän peiliin, joka sijaitsee syvällä Gerudo-aavikolla ja on ainoa tunnettu portti Hämärän valtakunnan ja Hyrulen välillä. He kuitenkin huomaavat, että peili on rikki. Siellä olevat tietäjät selittävät, että Zant yritti tuhota sen, mutta hän pystyi vain pirstomaan sen sirpaleiksi; vain Twilin todellinen hallitsija voi tuhota Hämärän peilin kokonaan. He paljastavat myös, että he käyttivät sitä vuosisata sitten karkottaakseen Ganondorfin, Gerudo-johtajan, joka yritti varastaa Triforcen, Hämärän valtakuntaan, kun hänen teloittamisensa epäonnistui. Linnakaupungissa tapaamansa maanalaisen vastarintaryhmän avustamina Link ja Midna lähtevät hakemaan puuttuvia peilin sirpaleita ja kukistavat tartunnan saaneet. Kun portaali on palautettu, Midna paljastuu Hämärän valtakunnan todelliseksi hallitsijaksi, jonka Zant oli ottanut haltuunsa, kun hän kirosi hänet nykyiseen muotoonsa. Kohdatessaan Zantin Link ja Midna saavat tietää, että Zantin vallankaappaus mahdollistui, kun hän solmi sopimuksen Ganondorfin kanssa, joka pyysi Zantin apua Hyrulen valloittamisessa. Linkin voitettua Zantin Midna saa takaisin sulautuneet varjot, mutta tuhoaa Zantin saatuaan tietää, että vain Ganondorfin kuolema voi vapauttaa hänet kirouksesta. Palatessaan Hyruleen Link ja Midna löytävät Ganondorfin Hyrulen linnasta, ja hänen päänsä yläpuolella roikkuu eloton Zelda. Ganondorf taistelee Linkkiä vastaan ottamalla Zeldan ruumiin haltuunsa ja muuttumalla lopulta pedoksi, mutta Link voittaa hänet ja Midna pystyy herättämään Zeldan henkiin.</w:t>
      </w:r>
    </w:p>
    <w:p>
      <w:r>
        <w:rPr>
          <w:b/>
        </w:rPr>
        <w:t xml:space="preserve">Tulos</w:t>
      </w:r>
    </w:p>
    <w:p>
      <w:r>
        <w:t xml:space="preserve">Mitä Link saa haltuunsa, jonka avulla hän voi hallita Hyrulea?</w:t>
      </w:r>
    </w:p>
    <w:p>
      <w:r>
        <w:rPr>
          <w:b/>
        </w:rPr>
        <w:t xml:space="preserve">Tulos</w:t>
      </w:r>
    </w:p>
    <w:p>
      <w:r>
        <w:t xml:space="preserve">Minne Midna vie Linkin sen jälkeen, kun hän on saanut pedon?</w:t>
      </w:r>
    </w:p>
    <w:p>
      <w:r>
        <w:rPr>
          <w:b/>
        </w:rPr>
        <w:t xml:space="preserve">Tulos</w:t>
      </w:r>
    </w:p>
    <w:p>
      <w:r>
        <w:t xml:space="preserve">Ketä vastaan Hämärän peiliä käytettiin taisteluun ennen Fused Shadowsia?</w:t>
      </w:r>
    </w:p>
    <w:p>
      <w:r>
        <w:rPr>
          <w:b/>
        </w:rPr>
        <w:t xml:space="preserve">Tulos</w:t>
      </w:r>
    </w:p>
    <w:p>
      <w:r>
        <w:t xml:space="preserve">Missä Link on Zantin tappion jälkeen?</w:t>
      </w:r>
    </w:p>
    <w:p>
      <w:r>
        <w:rPr>
          <w:b/>
        </w:rPr>
        <w:t xml:space="preserve">Tulos</w:t>
      </w:r>
    </w:p>
    <w:p>
      <w:r>
        <w:t xml:space="preserve">Kenen kehoa Link käyttää sijaiskärsijänä taistellakseen Ganondorfia vastaan?</w:t>
      </w:r>
    </w:p>
    <w:p>
      <w:r>
        <w:rPr>
          <w:b/>
        </w:rPr>
        <w:t xml:space="preserve">Esimerkki 8.1518</w:t>
      </w:r>
    </w:p>
    <w:p>
      <w:r>
        <w:t xml:space="preserve">Läpikulku: Kun henkilö ei puhu eikä pysty itse ilmoittamaan kivusta, havainnointi on ratkaisevaa, ja tiettyjä käyttäytymismalleja voidaan seurata kipuindikaattoreina. Käyttäytyminen, kuten kasvojen irvistäminen ja vartiointi, osoittaa kipua, samoin kuin ääntelyn lisääntyminen tai väheneminen, muutokset rutiininomaisissa käyttäytymismalleissa ja psyykkisen tilan muutokset. Kipupotilaat saattavat käyttäytyä sosiaalisesti vetäytyneesti ja mahdollisesti kokea ruokahalun ja ravinnon saannin vähenemisen. Perustasosta poikkeava tilan muutos, kuten liikkeellä tai kehonosaa käsiteltäessä tapahtuva voihkiminen ja rajoitettu liikelaajuus, ovat myös mahdollisia kipuindikaattoreita. Potilailla, joilla on kielitaitoa, mutta jotka eivät kykene ilmaisemaan itseään tehokkaasti, kuten dementiapotilailla, sekavuuden lisääntyminen tai aggressiivisen käyttäytymisen tai kiihtyneisyyden ilmeneminen voi olla merkki siitä, että potilaalla on epämukava olo ja että lisäarviointi on tarpeen.</w:t>
      </w:r>
    </w:p>
    <w:p>
      <w:r>
        <w:rPr>
          <w:b/>
        </w:rPr>
        <w:t xml:space="preserve">Tulos</w:t>
      </w:r>
    </w:p>
    <w:p>
      <w:r>
        <w:t xml:space="preserve">Milloin irvistelystä tulee kriittistä? </w:t>
      </w:r>
    </w:p>
    <w:p>
      <w:r>
        <w:rPr>
          <w:b/>
        </w:rPr>
        <w:t xml:space="preserve">Tulos</w:t>
      </w:r>
    </w:p>
    <w:p>
      <w:r>
        <w:t xml:space="preserve">Millä potilailla sekavuuden väheneminen on merkki kivusta?</w:t>
      </w:r>
    </w:p>
    <w:p>
      <w:r>
        <w:rPr>
          <w:b/>
        </w:rPr>
        <w:t xml:space="preserve">Tulos</w:t>
      </w:r>
    </w:p>
    <w:p>
      <w:r>
        <w:t xml:space="preserve">Mistä lisääntynyt liikelaajuus on merkki?</w:t>
      </w:r>
    </w:p>
    <w:p>
      <w:r>
        <w:rPr>
          <w:b/>
        </w:rPr>
        <w:t xml:space="preserve">Tulos</w:t>
      </w:r>
    </w:p>
    <w:p>
      <w:r>
        <w:t xml:space="preserve">Mistä kunnosta poikkeava lähtötason muutos voi olla merkki?</w:t>
      </w:r>
    </w:p>
    <w:p>
      <w:r>
        <w:rPr>
          <w:b/>
        </w:rPr>
        <w:t xml:space="preserve">Esimerkki 8.1519</w:t>
      </w:r>
    </w:p>
    <w:p>
      <w:r>
        <w:t xml:space="preserve">Läpikulku: Seurojen kokonaistulot olivat 2,48 miljardia euroa kaudella 2009-2010. Parantuneiden televisiotulojen ja kustannusten hallinnan ansiosta Valioliigan nettovoitto oli vuosina 2013-14 yli 78 miljoonaa puntaa, mikä ylittää kaikki muut jalkapalloliigat. Vuonna 2010 Valioliigalle myönnettiin Queen's Award for Enterprise -palkinto kansainvälisen kaupan kategoriassa sen merkittävästä panoksesta kansainväliseen kauppaan ja arvosta, jonka se tuo englantilaiselle jalkapallolle ja Yhdistyneen kuningaskunnan yleisradiotoiminnalle.</w:t>
      </w:r>
    </w:p>
    <w:p>
      <w:r>
        <w:rPr>
          <w:b/>
        </w:rPr>
        <w:t xml:space="preserve">Tulos</w:t>
      </w:r>
    </w:p>
    <w:p>
      <w:r>
        <w:t xml:space="preserve">Minkä liigan tulot ovat pienimmät kaikista maailman jalkapalloliigoista?</w:t>
      </w:r>
    </w:p>
    <w:p>
      <w:r>
        <w:rPr>
          <w:b/>
        </w:rPr>
        <w:t xml:space="preserve">Tulos</w:t>
      </w:r>
    </w:p>
    <w:p>
      <w:r>
        <w:t xml:space="preserve">Minkä jalkapalloliigan tulot ovat 78 miljoonan euron tuloilla maailman suurimmat?</w:t>
      </w:r>
    </w:p>
    <w:p>
      <w:r>
        <w:rPr>
          <w:b/>
        </w:rPr>
        <w:t xml:space="preserve">Tulos</w:t>
      </w:r>
    </w:p>
    <w:p>
      <w:r>
        <w:t xml:space="preserve">Minkä palkinnon Valioliiga sai vuonna 2013?</w:t>
      </w:r>
    </w:p>
    <w:p>
      <w:r>
        <w:rPr>
          <w:b/>
        </w:rPr>
        <w:t xml:space="preserve">Tulos</w:t>
      </w:r>
    </w:p>
    <w:p>
      <w:r>
        <w:t xml:space="preserve">Mikä palkinto myönnetään merkittävästä panoksesta kansalliseen kauppaan?</w:t>
      </w:r>
    </w:p>
    <w:p>
      <w:r>
        <w:rPr>
          <w:b/>
        </w:rPr>
        <w:t xml:space="preserve">Tulos</w:t>
      </w:r>
    </w:p>
    <w:p>
      <w:r>
        <w:t xml:space="preserve">Minä vuonna Valioliigalle myönnettiin Yhdistyneen kuningaskunnan palkinto?</w:t>
      </w:r>
    </w:p>
    <w:p>
      <w:r>
        <w:rPr>
          <w:b/>
        </w:rPr>
        <w:t xml:space="preserve">Esimerkki 8.1520</w:t>
      </w:r>
    </w:p>
    <w:p>
      <w:r>
        <w:t xml:space="preserve">Läpikulku: Nykyään arabian ja islamin opetusjärjestelmä on kasvanut ja integroitunut edelleen Keralan valtionhallintoon. Vuonna 2005 arviolta 6 000 muslimiarabian opettajaa opetti Keralan valtion kouluissa, joissa opiskeli yli 500 000 muslimioppilasta. Valtion nimittämät komiteat, eivät yksityiset moskeijat tai hallituksen ulkopuoliset uskonnolliset oppineet, päättävät uusien koulujen ja oppilaitosten opetussuunnitelmista ja hyväksynnästä. Keralan muslimit voivat saada arabian ja islamin kielen peruskoulutusta lähes yksinomaan koulun jälkeisissä madrasaohjelmissa - toisin kuin Pohjois-Intiassa yleiset kokopäiväiset madaris-opetukset, jotka voivat korvata virallisen koulunkäynnin. Arabiankieliset korkeakoulut (joita on yli yksitoista Calicutin ja Kannurin yliopistojen yhteydessä) tarjoavat kandidaatin ja maisterin tutkintoja. Kaikilla tasoilla opetus on yhteiskoulutusta, ja monet opettajat ja professorit ovat naisia. Seuraavat Keralan osavaltion hallituksen hyväksymät järjestöt ylläpitävät itsenäisesti islamilaisia opetuslautakuntia: Samastha Kerala Islamic Education Board, Kerala Nadvathul Mujahideen, Jamaat-e-Islami Hind ja Jamiat Ulema-e-Hind.</w:t>
      </w:r>
    </w:p>
    <w:p>
      <w:r>
        <w:rPr>
          <w:b/>
        </w:rPr>
        <w:t xml:space="preserve">Tulos</w:t>
      </w:r>
    </w:p>
    <w:p>
      <w:r>
        <w:t xml:space="preserve"> Kuinka paljon Keralassa on muita kuin muslimiopiskelijoita?</w:t>
      </w:r>
    </w:p>
    <w:p>
      <w:r>
        <w:rPr>
          <w:b/>
        </w:rPr>
        <w:t xml:space="preserve">Tulos</w:t>
      </w:r>
    </w:p>
    <w:p>
      <w:r>
        <w:t xml:space="preserve"> Kuka ei määrittele arabian julkisissa kouluissa opetettavaa sisältöä?</w:t>
      </w:r>
    </w:p>
    <w:p>
      <w:r>
        <w:rPr>
          <w:b/>
        </w:rPr>
        <w:t xml:space="preserve">Tulos</w:t>
      </w:r>
    </w:p>
    <w:p>
      <w:r>
        <w:t xml:space="preserve"> Millaiset ohjelmat tarjoavat ei-perinteistä islamin opetusta?</w:t>
      </w:r>
    </w:p>
    <w:p>
      <w:r>
        <w:rPr>
          <w:b/>
        </w:rPr>
        <w:t xml:space="preserve">Tulos</w:t>
      </w:r>
    </w:p>
    <w:p>
      <w:r>
        <w:t xml:space="preserve"> Mikä on aikuisten koulumuoto?</w:t>
      </w:r>
    </w:p>
    <w:p>
      <w:r>
        <w:rPr>
          <w:b/>
        </w:rPr>
        <w:t xml:space="preserve">Esimerkki 8.1521</w:t>
      </w:r>
    </w:p>
    <w:p>
      <w:r>
        <w:t xml:space="preserve">Läpikulku: Se on Markuksen evankeliumin kirjoittajan kirjallinen luomus, jota on muutettu Luukkaan ja Matteuksen evankeliumeissa ja jonka tarkoituksena on korostaa teologisesti merkittäväksi katsotun tapahtuman merkitystä, eikä sitä ole tarkoitettu otettavaksi kirjaimellisesti. Muinaiset lukijat olisivat ymmärtäneet tämän kuvan pimeydestä maan yllä, joka oli tyypillinen elementti kuninkaiden ja muiden merkittävien henkilöiden kuoleman kuvauksissa sellaisissa kirjoittajissa kuin Philo, Dio Cassius, Vergilius, Plutarkhos ja Josefus. Géza Vermes kuvailee pimeyden kuvausta tyypilliseksi "juutalaiselle eskatologiselle kuvastolle Herran päivästä" ja sanoo, että ne, jotka tulkitsevat sen päivämäärältään ajoitettavaksi pimennykseksi, "haukkuvat väärää puuta".</w:t>
      </w:r>
    </w:p>
    <w:p>
      <w:r>
        <w:rPr>
          <w:b/>
        </w:rPr>
        <w:t xml:space="preserve">Tulos</w:t>
      </w:r>
    </w:p>
    <w:p>
      <w:r>
        <w:t xml:space="preserve">Mitä Filon uskoo niiden tekevän, jotka ottavat pimeyden kuvan kirjaimellisesti?</w:t>
      </w:r>
    </w:p>
    <w:p>
      <w:r>
        <w:rPr>
          <w:b/>
        </w:rPr>
        <w:t xml:space="preserve">Tulos</w:t>
      </w:r>
    </w:p>
    <w:p>
      <w:r>
        <w:t xml:space="preserve">Mikä sai Philon ryhtymään kirjailijaksi?</w:t>
      </w:r>
    </w:p>
    <w:p>
      <w:r>
        <w:rPr>
          <w:b/>
        </w:rPr>
        <w:t xml:space="preserve">Tulos</w:t>
      </w:r>
    </w:p>
    <w:p>
      <w:r>
        <w:t xml:space="preserve">Mitä Filon ei tarkoittanut tapahtuvan sen jälkeen, kun joku oli lukenut hänen kirjoituksiaan?</w:t>
      </w:r>
    </w:p>
    <w:p>
      <w:r>
        <w:rPr>
          <w:b/>
        </w:rPr>
        <w:t xml:space="preserve">Tulos</w:t>
      </w:r>
    </w:p>
    <w:p>
      <w:r>
        <w:t xml:space="preserve">Mitä kansallisuutta Dio Cassius oli?</w:t>
      </w:r>
    </w:p>
    <w:p>
      <w:r>
        <w:rPr>
          <w:b/>
        </w:rPr>
        <w:t xml:space="preserve">Tulos</w:t>
      </w:r>
    </w:p>
    <w:p>
      <w:r>
        <w:t xml:space="preserve">Mikä lukijaryhmä olisi lukenut Geza Vermesin teoksia?</w:t>
      </w:r>
    </w:p>
    <w:p>
      <w:r>
        <w:rPr>
          <w:b/>
        </w:rPr>
        <w:t xml:space="preserve">Esimerkki 8.1522</w:t>
      </w:r>
    </w:p>
    <w:p>
      <w:r>
        <w:t xml:space="preserve">Läpikulku: Project on Fair Representation -järjestön alajärjestö Students for Fair Admissions nosti 17. marraskuuta 2014 liittovaltion käräjäoikeudessa kanteen, jossa haastettiin Harvardin yliopiston ja Pohjois-Carolinan Chapel Hillin yliopiston sisäänottokäytännöt. UNC-Chapel Hillin kanteessa väitetään valkoisten ja aasialaisten opiskelijoiden syrjintää, kun taas Harvardin kanteessa keskitytään aasialaisten hakijoiden syrjintään. Molemmat yliopistot pyysivät tuomioistuinta pysäyttämään kanteet, kunnes Yhdysvaltain korkein oikeus selventää asiaa koskevaa lainsäädäntöä antamalla toisen kerran päätöksen asiassa Fisher vastaan University of Texas at Austin. Tämä korkeimman oikeuden tapaus ratkaistaan todennäköisesti kesäkuussa 2016 tai hieman aikaisemmin.</w:t>
      </w:r>
    </w:p>
    <w:p>
      <w:r>
        <w:rPr>
          <w:b/>
        </w:rPr>
        <w:t xml:space="preserve">Tulos</w:t>
      </w:r>
    </w:p>
    <w:p>
      <w:r>
        <w:t xml:space="preserve">Minä päivänä nostettiin kanteet Harvardia ja Chapel Hilliä vastaan?</w:t>
      </w:r>
    </w:p>
    <w:p>
      <w:r>
        <w:rPr>
          <w:b/>
        </w:rPr>
        <w:t xml:space="preserve">Tulos</w:t>
      </w:r>
    </w:p>
    <w:p>
      <w:r>
        <w:t xml:space="preserve">Kuka nosti kanteet yliopistojen kanssa?</w:t>
      </w:r>
    </w:p>
    <w:p>
      <w:r>
        <w:rPr>
          <w:b/>
        </w:rPr>
        <w:t xml:space="preserve">Tulos</w:t>
      </w:r>
    </w:p>
    <w:p>
      <w:r>
        <w:t xml:space="preserve"> Keitä muita kuin afrikkalaisia opiskelijoita väitettiin syrjityksi?</w:t>
      </w:r>
    </w:p>
    <w:p>
      <w:r>
        <w:rPr>
          <w:b/>
        </w:rPr>
        <w:t xml:space="preserve">Tulos</w:t>
      </w:r>
    </w:p>
    <w:p>
      <w:r>
        <w:t xml:space="preserve"> Mikä ei ole Students for Fair Admissions -järjestö?</w:t>
      </w:r>
    </w:p>
    <w:p>
      <w:r>
        <w:rPr>
          <w:b/>
        </w:rPr>
        <w:t xml:space="preserve">Tulos</w:t>
      </w:r>
    </w:p>
    <w:p>
      <w:r>
        <w:t xml:space="preserve">Mitä yliopistot odottavat, kun ne jatkavat oikeudenkäyntiä?</w:t>
      </w:r>
    </w:p>
    <w:p>
      <w:r>
        <w:rPr>
          <w:b/>
        </w:rPr>
        <w:t xml:space="preserve">Esimerkki 8.1523</w:t>
      </w:r>
    </w:p>
    <w:p>
      <w:r>
        <w:t xml:space="preserve">Läpikulku: Washington D.C.:ssä pidetty National Conference of State Legislatures totesi vuonna 2014 julkaistussa katsauksessa, että monet positiivisen toiminnan kannattajat väittävät, että positiivisesta toiminnasta johtuvat politiikat auttavat avaamaan ovia historiallisesti syrjäytyneille ryhmille työpaikoilla ja korkeakoulutuksessa. Työpaikkojen monimuotoisuudesta on tullut liikkeenjohdollinen käsite, jossa työnantajat pyrkivät aktiivisesti edistämään osallistavaa työpaikkaa. Arvostamalla monimuotoisuutta työnantajat pystyvät luomaan ympäristön, jossa vallitsee yksilöiden erilaisuuden kunnioittamisen kulttuuri ja jossa on kyky houkutella lahjakkuuksia ja ideoita kaikista väestöryhmistä. Luomalla tällaisen monimuotoisen työvoiman nämä työnantajat ja yritykset saavat kilpailuetua yhä globaalimmassa taloudessa. Yhdysvaltain tasa-arvokomission (Equal Employment Opportunity Commission) mukaan monet yksityisen sektorin työnantajat ovat todenneet, että monipuolinen työvoima tekee yrityksestä "vahvemman, kannattavamman ja paremman työpaikan". Siksi näitä monimuotoisuutta edistäviä toimintalinjoja toteutetaan pikemminkin kilpailukykysyistä kuin vastauksena syrjintään, mutta ne ovat osoittaneet monimuotoisuuden arvon.</w:t>
      </w:r>
    </w:p>
    <w:p>
      <w:r>
        <w:rPr>
          <w:b/>
        </w:rPr>
        <w:t xml:space="preserve">Tulos</w:t>
      </w:r>
    </w:p>
    <w:p>
      <w:r>
        <w:t xml:space="preserve">Missä järjestettiin osavaltioiden lainsäädäntöelinten kansallinen konferenssi vuonna 2024?</w:t>
      </w:r>
    </w:p>
    <w:p>
      <w:r>
        <w:rPr>
          <w:b/>
        </w:rPr>
        <w:t xml:space="preserve">Tulos</w:t>
      </w:r>
    </w:p>
    <w:p>
      <w:r>
        <w:t xml:space="preserve">Mitä myönteisten toimien kannattajat väittivät myönteisten toimien hylkäävän politiikan joidenkin vaikutusten tehneen?</w:t>
      </w:r>
    </w:p>
    <w:p>
      <w:r>
        <w:rPr>
          <w:b/>
        </w:rPr>
        <w:t xml:space="preserve">Tulos</w:t>
      </w:r>
    </w:p>
    <w:p>
      <w:r>
        <w:t xml:space="preserve">Mitä työpaikan monimuotoisuuden käsite on saanut työnantajat jättämään tekemättä?</w:t>
      </w:r>
    </w:p>
    <w:p>
      <w:r>
        <w:rPr>
          <w:b/>
        </w:rPr>
        <w:t xml:space="preserve">Tulos</w:t>
      </w:r>
    </w:p>
    <w:p>
      <w:r>
        <w:t xml:space="preserve"> Monipuolinen työpaikka antaa työnantajille mahdollisuuden olla tekemättä mitä?</w:t>
      </w:r>
    </w:p>
    <w:p>
      <w:r>
        <w:rPr>
          <w:b/>
        </w:rPr>
        <w:t xml:space="preserve">Esimerkki 8.1524</w:t>
      </w:r>
    </w:p>
    <w:p>
      <w:r>
        <w:t xml:space="preserve">Läpikulku: Ad fontes -periaatteella oli myös monia sovelluksia. Muinaisten käsikirjoitusten uudelleen löytyminen toi mukanaan syvällisempää ja tarkempaa tietoa antiikin filosofisista koulukunnista, kuten epikurolaisuudesta ja neoplatonismista, joiden pakanallista viisautta humanistit, kuten entisaikojen kirkkoisätkin, pitivät ainakin aluksi jumalallisesta ilmoituksesta peräisin olevana ja siten kristilliseen hyveelliseen elämään sovitettavana. Terencen draaman repliikki Homo sum, humani nihil a me alienum puto (tai nil korvaa nihilin nilillä), joka tarkoittaa: "Olen ihminen, en pidä mitään inhimillistä minulle vieraana" ja joka on tunnettu jo antiikin ajoilta lähtien pyhän Augustinuksen tukemana, sai jälleen uutta merkitystä humanistisen asenteen ilmentäjänä. Lausuma, joka esiintyy näytelmässä, joka on mallinnettu tai lainattu Menanderin kreikkalaisesta komediasta (joka on nyt kadonnut), on ehkä saanut alkunsa kevytmielisestä näkökulmasta - koomisena perusteluna vanhan miehen sekaantumiselle - mutta siitä tuli nopeasti sananlasku, ja kautta aikojen sitä on siteerattu syvällisemmällä merkityksellä muun muassa Ciceron ja Augustinuksen ja ennen kaikkea Senecan toimesta. Richard Bauman kirjoittaa:</w:t>
      </w:r>
    </w:p>
    <w:p>
      <w:r>
        <w:rPr>
          <w:b/>
        </w:rPr>
        <w:t xml:space="preserve">Tulos</w:t>
      </w:r>
    </w:p>
    <w:p>
      <w:r>
        <w:t xml:space="preserve">Mikä mahdollisti vanhempien filosofien teorioiden pinnallisemman ymmärtämisen ja henkilökohtaisen tutkimisen?</w:t>
      </w:r>
    </w:p>
    <w:p>
      <w:r>
        <w:rPr>
          <w:b/>
        </w:rPr>
        <w:t xml:space="preserve">Tulos</w:t>
      </w:r>
    </w:p>
    <w:p>
      <w:r>
        <w:t xml:space="preserve">Kenen kanssa humanistit olivat eri mieltä siitä, että he käyttivät näitä käsikirjoituksia etsiessään puhdasta kristillistä elämää?</w:t>
      </w:r>
    </w:p>
    <w:p>
      <w:r>
        <w:rPr>
          <w:b/>
        </w:rPr>
        <w:t xml:space="preserve">Tulos</w:t>
      </w:r>
    </w:p>
    <w:p>
      <w:r>
        <w:t xml:space="preserve">Kuka oli Terencen ihanteiden vähiten vaikutusvaltainen kannattaja?</w:t>
      </w:r>
    </w:p>
    <w:p>
      <w:r>
        <w:rPr>
          <w:b/>
        </w:rPr>
        <w:t xml:space="preserve">Tulos</w:t>
      </w:r>
    </w:p>
    <w:p>
      <w:r>
        <w:t xml:space="preserve">Kuka ei osaisi lainata Terencen repliikkejä?</w:t>
      </w:r>
    </w:p>
    <w:p>
      <w:r>
        <w:rPr>
          <w:b/>
        </w:rPr>
        <w:t xml:space="preserve">Tulos</w:t>
      </w:r>
    </w:p>
    <w:p>
      <w:r>
        <w:t xml:space="preserve">Mitä periaatetta ei ole sovellettu?</w:t>
      </w:r>
    </w:p>
    <w:p>
      <w:r>
        <w:rPr>
          <w:b/>
        </w:rPr>
        <w:t xml:space="preserve">Esimerkki 8.1525</w:t>
      </w:r>
    </w:p>
    <w:p>
      <w:r>
        <w:t xml:space="preserve">Läpikulku: Pystysuora työkalupalkki, jota kutsutaan charmiksi (sitä käytetään pyyhkäisemällä kosketusnäytön oikeasta reunasta tai osoittamalla kursoria näytön oikeissa kulmissa oleviin pikanäppäimiin), tarjoaa pääsyn järjestelmään ja sovelluksiin liittyviin toimintoihin, kuten hakuun, jakamiseen, laitehallintaan, asetuksiin ja Käynnistä-painikkeeseen. Perinteiseen työpöytäympäristöön työpöytäsovellusten suorittamiseen pääsee Käynnistä-näytön laatan kautta. Aiempien Windows-versioiden tehtäväpalkin Käynnistä-painike on muutettu näytön vasemmassa alakulmassa olevaksi pikanäppäimeksi, joka näyttää suuren työkaluvihjeen, jossa näkyy käynnistysnäytön pikkukuva. Pyyhkäisemällä kosketusnäytön vasemmasta reunasta tai napsauttamalla näytön vasenta yläkulmaa voi siirtyä sovellusten ja työpöydän välillä. Osoittamalla kursori näytön vasempaan yläkulmaan ja siirtymällä alaspäin saat näkyviin aktiivisten sovellusten pikkukuvaluettelon. Lukuun ottamatta Start-painikkeen poistamista ja Aero Glass -teeman korvaamista tasaisemmalla ja yksivärisemmällä muotoilulla, Windows 8:n työpöydän käyttöliittymä on samanlainen kuin Windows 7:ssä.</w:t>
      </w:r>
    </w:p>
    <w:p>
      <w:r>
        <w:rPr>
          <w:b/>
        </w:rPr>
        <w:t xml:space="preserve">Tulos</w:t>
      </w:r>
    </w:p>
    <w:p>
      <w:r>
        <w:t xml:space="preserve">Mikä ei ole viehätysvoimaa?</w:t>
      </w:r>
    </w:p>
    <w:p>
      <w:r>
        <w:rPr>
          <w:b/>
        </w:rPr>
        <w:t xml:space="preserve">Tulos</w:t>
      </w:r>
    </w:p>
    <w:p>
      <w:r>
        <w:t xml:space="preserve">Mikä ei ole loitsujen tarkoitus?</w:t>
      </w:r>
    </w:p>
    <w:p>
      <w:r>
        <w:rPr>
          <w:b/>
        </w:rPr>
        <w:t xml:space="preserve">Tulos</w:t>
      </w:r>
    </w:p>
    <w:p>
      <w:r>
        <w:t xml:space="preserve">Miten inaktiivisten sovellusten luetteloa käytetään?</w:t>
      </w:r>
    </w:p>
    <w:p>
      <w:r>
        <w:rPr>
          <w:b/>
        </w:rPr>
        <w:t xml:space="preserve">Tulos</w:t>
      </w:r>
    </w:p>
    <w:p>
      <w:r>
        <w:t xml:space="preserve">Mitä tapahtuu pyyhkäisemällä näytön oikeasta reunasta?</w:t>
      </w:r>
    </w:p>
    <w:p>
      <w:r>
        <w:rPr>
          <w:b/>
        </w:rPr>
        <w:t xml:space="preserve">Tulos</w:t>
      </w:r>
    </w:p>
    <w:p>
      <w:r>
        <w:t xml:space="preserve">Miten perinteinen työpöytäympäristö on suljettu?</w:t>
      </w:r>
    </w:p>
    <w:p>
      <w:r>
        <w:rPr>
          <w:b/>
        </w:rPr>
        <w:t xml:space="preserve">Esimerkki 8.1526</w:t>
      </w:r>
    </w:p>
    <w:p>
      <w:r>
        <w:t xml:space="preserve">Läpikulku: Joidenkin kreikan kielen muotojen ennen Koine kreikan aikaa on rekonstruoitu sisältävän aspiroituja pysähdyksiä. Muinaiskreikan klassisessa attikankielisessä murteessa oli itä-armenian tapaan kolmitahoinen ero pysähdyksissä: /t tʰ d/. Koine-kreikan kieliopettajat kutsuivat näitä pysähdyksiä ψιλά, δασέα, μέσα "ohut, paksu, keskimmäinen".</w:t>
      </w:r>
    </w:p>
    <w:p>
      <w:r>
        <w:rPr>
          <w:b/>
        </w:rPr>
        <w:t xml:space="preserve">Tulos</w:t>
      </w:r>
    </w:p>
    <w:p>
      <w:r>
        <w:t xml:space="preserve">Mitä kutsutaan kaksisuuntaiseksi erotteluksi pysähdyksissä?</w:t>
      </w:r>
    </w:p>
    <w:p>
      <w:r>
        <w:rPr>
          <w:b/>
        </w:rPr>
        <w:t xml:space="preserve">Tulos</w:t>
      </w:r>
    </w:p>
    <w:p>
      <w:r>
        <w:t xml:space="preserve">Jotkut englannin kielen muodot rekonstruoidaan mitä?</w:t>
      </w:r>
    </w:p>
    <w:p>
      <w:r>
        <w:rPr>
          <w:b/>
        </w:rPr>
        <w:t xml:space="preserve">Tulos</w:t>
      </w:r>
    </w:p>
    <w:p>
      <w:r>
        <w:t xml:space="preserve">Millä armenian kielellä oli kaksisuuntainen ero pysäytyksissä?</w:t>
      </w:r>
    </w:p>
    <w:p>
      <w:r>
        <w:rPr>
          <w:b/>
        </w:rPr>
        <w:t xml:space="preserve">Tulos</w:t>
      </w:r>
    </w:p>
    <w:p>
      <w:r>
        <w:t xml:space="preserve">Mihin maahan kuului klassinen arktinen murre?</w:t>
      </w:r>
    </w:p>
    <w:p>
      <w:r>
        <w:rPr>
          <w:b/>
        </w:rPr>
        <w:t xml:space="preserve">Tulos</w:t>
      </w:r>
    </w:p>
    <w:p>
      <w:r>
        <w:t xml:space="preserve">Mitkä kielet on rekonstruoitu niin, että niillä on aspiraattorittomat pysähdykset?</w:t>
      </w:r>
    </w:p>
    <w:p>
      <w:r>
        <w:rPr>
          <w:b/>
        </w:rPr>
        <w:t xml:space="preserve">Esimerkki 8.1527</w:t>
      </w:r>
    </w:p>
    <w:p>
      <w:r>
        <w:t xml:space="preserve">Läpikulku: Tämä käy ilmi löydöistä, joissa on runsaasti luu- ja sarvitappeja, jotka sopivat erinomaisesti nahan kiinnittämiseen. Villakangasta ja pellavaa saattoi olla saatavilla myöhemmällä neoliittisella kaudella, mihin viittaavat rei'itettyjen kivien löydöt, jotka (koosta riippuen) saattoivat toimia kehräämön kehrääjinä tai kangaspainoina. Neoliittisella kaudella käytetyt vaatteet saattoivat olla samankaltaisia kuin Ötzi-jäämiehen vaatteet, vaikka hän ei ollutkaan neoliittinen (koska hän kuului myöhempään kuparikauteen).</w:t>
      </w:r>
    </w:p>
    <w:p>
      <w:r>
        <w:rPr>
          <w:b/>
        </w:rPr>
        <w:t xml:space="preserve">Tulos</w:t>
      </w:r>
    </w:p>
    <w:p>
      <w:r>
        <w:t xml:space="preserve">Mitä varhaisihmiset käyttivät luiden valmistukseen?</w:t>
      </w:r>
    </w:p>
    <w:p>
      <w:r>
        <w:rPr>
          <w:b/>
        </w:rPr>
        <w:t xml:space="preserve">Tulos</w:t>
      </w:r>
    </w:p>
    <w:p>
      <w:r>
        <w:t xml:space="preserve">Mitkä todisteet viittaavat siihen, että ihmiset käyttivät kuparituotteita vaatteisiin?</w:t>
      </w:r>
    </w:p>
    <w:p>
      <w:r>
        <w:rPr>
          <w:b/>
        </w:rPr>
        <w:t xml:space="preserve">Tulos</w:t>
      </w:r>
    </w:p>
    <w:p>
      <w:r>
        <w:t xml:space="preserve">Mihin rei'itettyjä sarvia käytettiin?</w:t>
      </w:r>
    </w:p>
    <w:p>
      <w:r>
        <w:rPr>
          <w:b/>
        </w:rPr>
        <w:t xml:space="preserve">Tulos</w:t>
      </w:r>
    </w:p>
    <w:p>
      <w:r>
        <w:t xml:space="preserve">Mikä kuuluisa kuparikauden hahmo käytti samanlaisia vaatteita kuin kuparikaudella?</w:t>
      </w:r>
    </w:p>
    <w:p>
      <w:r>
        <w:rPr>
          <w:b/>
        </w:rPr>
        <w:t xml:space="preserve">Tulos</w:t>
      </w:r>
    </w:p>
    <w:p>
      <w:r>
        <w:t xml:space="preserve">Mitä kuparikaudella on voinut tulla saataville?</w:t>
      </w:r>
    </w:p>
    <w:p>
      <w:r>
        <w:rPr>
          <w:b/>
        </w:rPr>
        <w:t xml:space="preserve">Esimerkki 8.1528</w:t>
      </w:r>
    </w:p>
    <w:p>
      <w:r>
        <w:t xml:space="preserve">Läpikulku: Raleighissa asuu monenlaisia uskonnonharjoittajia. Vuonna 2013 46,41 prosenttia Raleighin asukkaista kuului johonkin uskontokuntaan. Vallitseva uskonto Raleighissa on kristinusko, ja eniten uskovia on roomalaiskatolilaisia (11,3 %), baptisteja (10,85 %) ja metodistien (7,08 %) keskuudessa. Muita ovat presbyteeriset (2,52 %), helluntailaiset (1,99 %), episkopaaliset (1,12 %), luterilaiset (1,06 %), viimeisen päivän pyhät (0,99 %) ja muut kristilliset kirkkokunnat (6,68 %), mukaan lukien itäortodoksit, koptilaiset ortodoksit, Jehovan todistaja, kristillinen tiede, kristillinen unitarismi, muut protestanttiset ryhmät ja tunnustuksettomat.</w:t>
      </w:r>
    </w:p>
    <w:p>
      <w:r>
        <w:rPr>
          <w:b/>
        </w:rPr>
        <w:t xml:space="preserve">Tulos</w:t>
      </w:r>
    </w:p>
    <w:p>
      <w:r>
        <w:t xml:space="preserve">Kuinka moni ihminen on uskontoon sidoksissa vuonna 2014?</w:t>
      </w:r>
    </w:p>
    <w:p>
      <w:r>
        <w:rPr>
          <w:b/>
        </w:rPr>
        <w:t xml:space="preserve">Tulos</w:t>
      </w:r>
    </w:p>
    <w:p>
      <w:r>
        <w:t xml:space="preserve">Mikä uskonto ei ole läsnä Raleighissa</w:t>
      </w:r>
    </w:p>
    <w:p>
      <w:r>
        <w:rPr>
          <w:b/>
        </w:rPr>
        <w:t xml:space="preserve">Tulos</w:t>
      </w:r>
    </w:p>
    <w:p>
      <w:r>
        <w:t xml:space="preserve"> Kuinka monta prosenttia baptisteista on Raleigh'n ulkopuolella?</w:t>
      </w:r>
    </w:p>
    <w:p>
      <w:r>
        <w:rPr>
          <w:b/>
        </w:rPr>
        <w:t xml:space="preserve">Tulos</w:t>
      </w:r>
    </w:p>
    <w:p>
      <w:r>
        <w:t xml:space="preserve">Mitä muita uskontokuntia on Raleigh'n ulkopuolella?</w:t>
      </w:r>
    </w:p>
    <w:p>
      <w:r>
        <w:rPr>
          <w:b/>
        </w:rPr>
        <w:t xml:space="preserve">Tulos</w:t>
      </w:r>
    </w:p>
    <w:p>
      <w:r>
        <w:t xml:space="preserve">Kuinka monta prosenttia on buddhalaisia? </w:t>
      </w:r>
    </w:p>
    <w:p>
      <w:r>
        <w:rPr>
          <w:b/>
        </w:rPr>
        <w:t xml:space="preserve">Esimerkki 8.1529</w:t>
      </w:r>
    </w:p>
    <w:p>
      <w:r>
        <w:t xml:space="preserve">Läpikulku: Dell on yrittänyt kompensoida laskevaa PC-liiketoimintaansa, jonka osuus oli edelleen puolet sen liikevaihdosta ja joka tuotti tasaista kassavirtaa, laajentumalla yritysmarkkinoille palvelimilla, verkoilla, ohjelmistoilla ja palveluilla. Se on välttynyt monilta yritysostojen arvonalennuksilta ja johdon vaihtumisilta, jotka koettelivat sen pääkilpailijaa Hewlett Packardia. Dell onnistui myös hyödyntämään menestyksekkäästi suoramyynnin perintöä luodakseen läheisiä suhteita ja suunnitellakseen ratkaisuja asiakkaille. Vaikka yritys käytti 13 miljardia dollaria yritysostoihin monipuolistaakseen tuotevalikoimaansa laitteistoja laajemmalle, se ei pystynyt vakuuttamaan markkinoita siitä, että se voisi menestyä tai tehdä muutoksia tietokoneiden jälkeisessä maailmassa, sillä sen tulot ja osakekurssi laskivat jatkuvasti. Dellin markkinaosuus yrityssegmentillä oli aiemmin "vallihauta" kilpailijoita vastaan, mutta näin ei enää ole, sillä myynti ja voitot ovat laskeneet jyrkästi.</w:t>
      </w:r>
    </w:p>
    <w:p>
      <w:r>
        <w:rPr>
          <w:b/>
        </w:rPr>
        <w:t xml:space="preserve">Tulos</w:t>
      </w:r>
    </w:p>
    <w:p>
      <w:r>
        <w:t xml:space="preserve">Kuinka suuri osa Dellin liikevaihdosta ei ollut sen PC-osastoa?</w:t>
      </w:r>
    </w:p>
    <w:p>
      <w:r>
        <w:rPr>
          <w:b/>
        </w:rPr>
        <w:t xml:space="preserve">Tulos</w:t>
      </w:r>
    </w:p>
    <w:p>
      <w:r>
        <w:t xml:space="preserve">Kuinka suuri osa Dellin liikevaihdosta oli sen puhelinyksikön tuloja?</w:t>
      </w:r>
    </w:p>
    <w:p>
      <w:r>
        <w:rPr>
          <w:b/>
        </w:rPr>
        <w:t xml:space="preserve">Tulos</w:t>
      </w:r>
    </w:p>
    <w:p>
      <w:r>
        <w:t xml:space="preserve">Kuka oli Dellin tärkein liittolainen liike-elämässä?</w:t>
      </w:r>
    </w:p>
    <w:p>
      <w:r>
        <w:rPr>
          <w:b/>
        </w:rPr>
        <w:t xml:space="preserve">Tulos</w:t>
      </w:r>
    </w:p>
    <w:p>
      <w:r>
        <w:t xml:space="preserve">Kuinka paljon Dell käytti eri toimialojen myyntiin?</w:t>
      </w:r>
    </w:p>
    <w:p>
      <w:r>
        <w:rPr>
          <w:b/>
        </w:rPr>
        <w:t xml:space="preserve">Tulos</w:t>
      </w:r>
    </w:p>
    <w:p>
      <w:r>
        <w:t xml:space="preserve">Mitä tapahtui Dellin kuluille ja osakekurssille PC:n jälkeisillä markkinoilla?</w:t>
      </w:r>
    </w:p>
    <w:p>
      <w:r>
        <w:rPr>
          <w:b/>
        </w:rPr>
        <w:t xml:space="preserve">Esimerkki 8.1530</w:t>
      </w:r>
    </w:p>
    <w:p>
      <w:r>
        <w:t xml:space="preserve">Läpikulku: Biological Conservation -lehdessä julkaistussa tieteellisessä tutkimuksessa todetaan, että trofeemetsästyksellä on "suuri merkitys Afrikan luonnonsuojelulle, koska se luo taloudellisia kannustimia suojeluun laajoilla alueilla, mukaan lukien alueet, jotka eivät ehkä sovellu vaihtoehtoiseen villieläimiin perustuvaan maankäyttöön, kuten ekoturismiin valokuvaamalla". Toisessa tutkimuksessa kuitenkin todetaan, että alle 3 prosenttia trofeemetsästäjien menoista menee paikallistasolle, mikä tarkoittaa, että taloudellinen kannustin ja hyöty on "minimaalinen, erityisesti kun otetaan huomioon metsästyslupien valtaamat laajat maa-alueet".</w:t>
      </w:r>
    </w:p>
    <w:p>
      <w:r>
        <w:rPr>
          <w:b/>
        </w:rPr>
        <w:t xml:space="preserve">Tulos</w:t>
      </w:r>
    </w:p>
    <w:p>
      <w:r>
        <w:t xml:space="preserve">Kuinka monta prosenttia ihmisistä lukee vuosittain Biological Conservation -lehteä?</w:t>
      </w:r>
    </w:p>
    <w:p>
      <w:r>
        <w:rPr>
          <w:b/>
        </w:rPr>
        <w:t xml:space="preserve">Tulos</w:t>
      </w:r>
    </w:p>
    <w:p>
      <w:r>
        <w:t xml:space="preserve">Mihin valokuvausekomatkailulla on Afrikassa suuri merkitys?</w:t>
      </w:r>
    </w:p>
    <w:p>
      <w:r>
        <w:rPr>
          <w:b/>
        </w:rPr>
        <w:t xml:space="preserve">Tulos</w:t>
      </w:r>
    </w:p>
    <w:p>
      <w:r>
        <w:t xml:space="preserve">Miten valokuvausekoturismi auttaa suojelemaan Afrikan villieläimiä?</w:t>
      </w:r>
    </w:p>
    <w:p>
      <w:r>
        <w:rPr>
          <w:b/>
        </w:rPr>
        <w:t xml:space="preserve">Tulos</w:t>
      </w:r>
    </w:p>
    <w:p>
      <w:r>
        <w:t xml:space="preserve">Mikä ryhmä rahoitti Biological Conservation -tutkimuksen?</w:t>
      </w:r>
    </w:p>
    <w:p>
      <w:r>
        <w:rPr>
          <w:b/>
        </w:rPr>
        <w:t xml:space="preserve">Tulos</w:t>
      </w:r>
    </w:p>
    <w:p>
      <w:r>
        <w:t xml:space="preserve">Mitä erään toisen tutkimuksen mukaan alle 3 prosenttia käytettiin pokaalien kiinnittämiseen?</w:t>
      </w:r>
    </w:p>
    <w:p>
      <w:r>
        <w:rPr>
          <w:b/>
        </w:rPr>
        <w:t xml:space="preserve">Esimerkki 8.1531</w:t>
      </w:r>
    </w:p>
    <w:p>
      <w:r>
        <w:t xml:space="preserve">Läpikulku: Hän sanoi julkisessa lausunnossaan, että hän "odottaa innolla yhteistyötä kongressin kanssa, jotta Yhdysvaltojen taloudellinen tuki YK:n väestörahastolle voidaan palauttaa". Palauttamalla UNFPA:n rahoituksen Yhdysvallat liittyy 180 muun avunantajamaan joukkoon, jotka tekevät yhteistyötä köyhyyden vähentämiseksi, naisten ja lasten terveyden parantamiseksi, HIV:n/aidsin ehkäisemiseksi ja perhesuunnitteluavun tarjoamiseksi naisille 154 maassa." Näin Yhdysvallat jatkaa UNFPA:n rahoitusta. </w:t>
      </w:r>
    </w:p>
    <w:p>
      <w:r>
        <w:rPr>
          <w:b/>
        </w:rPr>
        <w:t xml:space="preserve">Tulos</w:t>
      </w:r>
    </w:p>
    <w:p>
      <w:r>
        <w:t xml:space="preserve">Kuka presidentti ei enää koskaan rahoittanut UNFPAa?</w:t>
      </w:r>
    </w:p>
    <w:p>
      <w:r>
        <w:rPr>
          <w:b/>
        </w:rPr>
        <w:t xml:space="preserve">Tulos</w:t>
      </w:r>
    </w:p>
    <w:p>
      <w:r>
        <w:t xml:space="preserve">Minä vuonna Yhdysvaltain rahoitus UNFPA:lle päättyi?</w:t>
      </w:r>
    </w:p>
    <w:p>
      <w:r>
        <w:rPr>
          <w:b/>
        </w:rPr>
        <w:t xml:space="preserve">Tulos</w:t>
      </w:r>
    </w:p>
    <w:p>
      <w:r>
        <w:t xml:space="preserve">Missä kuussa Yhdysvaltain rahoitus UNFPA:lle päättyi?</w:t>
      </w:r>
    </w:p>
    <w:p>
      <w:r>
        <w:rPr>
          <w:b/>
        </w:rPr>
        <w:t xml:space="preserve">Tulos</w:t>
      </w:r>
    </w:p>
    <w:p>
      <w:r>
        <w:t xml:space="preserve">Kuka sanoi, että YK:n väestörahaston rahoittaminen ei auttaisi 154 maata?</w:t>
      </w:r>
    </w:p>
    <w:p>
      <w:r>
        <w:rPr>
          <w:b/>
        </w:rPr>
        <w:t xml:space="preserve">Tulos</w:t>
      </w:r>
    </w:p>
    <w:p>
      <w:r>
        <w:t xml:space="preserve">Mikä vuonna 2009 rahoitettu ohjelma ei auta naisia?</w:t>
      </w:r>
    </w:p>
    <w:p>
      <w:r>
        <w:rPr>
          <w:b/>
        </w:rPr>
        <w:t xml:space="preserve">Esimerkki 8.1532</w:t>
      </w:r>
    </w:p>
    <w:p>
      <w:r>
        <w:t xml:space="preserve">Läpikulku: Georgian arkkitehtuuri on useimmissa englanninkielisissä maissa vuosina 1714-1830 vallinneiden arkkitehtuurityylien kokonaisuus. Se on saanut nimensä neljästä ensimmäisestä Hannoverin sukuun kuuluneesta brittiläisestä monarkista - Yrjö I, Yrjö II, Yrjö III ja Yrjö IV - jotka hallitsivat yhtäjaksoisesti elokuusta 1714 kesäkuuhun 1830. Tyyli herätettiin uudelleen henkiin 1800-luvun lopulla Yhdysvalloissa nimellä Colonial Revival -arkkitehtuuri ja 1900-luvun alussa Isossa-Britanniassa nimellä uusgeorgialainen arkkitehtuuri; molemmissa sitä kutsutaan myös Georgian Revival -arkkitehtuuriksi. Amerikassa termiä "georgialainen" käytetään yleensä kuvaamaan kaikkia aikakauden rakennuksia tyylistä riippumatta; Isossa-Britanniassa termi rajoitetaan yleensä rakennuksiin, jotka ovat "arkkitehtonisesti tarkoituksellisia" ja joissa on aikakaudelle tyypillisiä tyylipiirteitä, vaikka tämä kattaa laajan kirjon.</w:t>
      </w:r>
    </w:p>
    <w:p>
      <w:r>
        <w:rPr>
          <w:b/>
        </w:rPr>
        <w:t xml:space="preserve">Tulos</w:t>
      </w:r>
    </w:p>
    <w:p>
      <w:r>
        <w:t xml:space="preserve">Minkälainen arkkitehtuuri oli vallalla ennen vuotta 1714?</w:t>
      </w:r>
    </w:p>
    <w:p>
      <w:r>
        <w:rPr>
          <w:b/>
        </w:rPr>
        <w:t xml:space="preserve">Tulos</w:t>
      </w:r>
    </w:p>
    <w:p>
      <w:r>
        <w:t xml:space="preserve">Mikä oli 20. vuosisadan herätyksen nimi Yhdysvalloissa?</w:t>
      </w:r>
    </w:p>
    <w:p>
      <w:r>
        <w:rPr>
          <w:b/>
        </w:rPr>
        <w:t xml:space="preserve">Tulos</w:t>
      </w:r>
    </w:p>
    <w:p>
      <w:r>
        <w:t xml:space="preserve">Mikä oli Ison-Britannian 1800-luvun herätyksen nimi?</w:t>
      </w:r>
    </w:p>
    <w:p>
      <w:r>
        <w:rPr>
          <w:b/>
        </w:rPr>
        <w:t xml:space="preserve">Tulos</w:t>
      </w:r>
    </w:p>
    <w:p>
      <w:r>
        <w:t xml:space="preserve">Mihin amerikkalainen termi Georgian rajoittuu?</w:t>
      </w:r>
    </w:p>
    <w:p>
      <w:r>
        <w:rPr>
          <w:b/>
        </w:rPr>
        <w:t xml:space="preserve">Esimerkki 8.1533</w:t>
      </w:r>
    </w:p>
    <w:p>
      <w:r>
        <w:t xml:space="preserve">Läpikulku: Windows 8:n kolme virstanpylväsjulkaisua vuoti suurelle yleisölle. Virstanpylväs 1, Build 7850, vuoti 12. huhtikuuta 2011. Se oli ensimmäinen build, jossa ikkunan teksti kirjoitettiin keskelle eikä vasemmalle tasattuna. Se oli todennäköisesti myös ensimmäinen Metro-tyylisen fontin esiintyminen, ja sen taustakuvassa oli teksti shhh... älkäämme vuotako kovaa työtämme. Sen yksityiskohtainen build-numero paljastaa kuitenkin, että build luotiin 22. syyskuuta 2010. Vuotanut kopiointiversio oli Enterprise edition. Käyttöjärjestelmässä lukee edelleen "Windows 7". Milestone 2, Build 7955, vuoti 25. huhtikuuta 2011. Perinteinen Blue Screen of Death (BSoD) korvattiin uudella mustalla ruudulla, joka tosin poistettiin myöhemmin. Tämä build otti käyttöön uuden nauhan Windows Explorerissa. Build 7959, joka sisälsi pieniä muutoksia mutta oli ensimmäinen 64-bittinen versio, vuoti 1. toukokuuta 2011. "Windows 7" -logo korvattiin tilapäisesti tekstillä, jossa luki "Microsoft Confidential". Kesäkuun 17. päivänä 2011 vuoti build 7989 64-bittinen versio. Siinä esiteltiin uusi käynnistysnäyttö, jossa oli sama kala kuin Windows 7 Betan oletustaustakuvassa, joka myöhemmin poistettiin, ja ympyröiviä pisteitä, jotka olivat esillä lopullisessa versiossa (vaikka lopullisessa versiossa on pienempi ympyröivien pisteiden trombi). Siinä oli myös teksti Tervetuloa niiden alapuolella, vaikka tämäkin poistettiin.</w:t>
      </w:r>
    </w:p>
    <w:p>
      <w:r>
        <w:rPr>
          <w:b/>
        </w:rPr>
        <w:t xml:space="preserve">Tulos</w:t>
      </w:r>
    </w:p>
    <w:p>
      <w:r>
        <w:t xml:space="preserve">Mitä BSoB tarkoittaa?</w:t>
      </w:r>
    </w:p>
    <w:p>
      <w:r>
        <w:rPr>
          <w:b/>
        </w:rPr>
        <w:t xml:space="preserve">Tulos</w:t>
      </w:r>
    </w:p>
    <w:p>
      <w:r>
        <w:t xml:space="preserve">Milloin Milestone 11 julkistettiin?</w:t>
      </w:r>
    </w:p>
    <w:p>
      <w:r>
        <w:rPr>
          <w:b/>
        </w:rPr>
        <w:t xml:space="preserve">Tulos</w:t>
      </w:r>
    </w:p>
    <w:p>
      <w:r>
        <w:t xml:space="preserve">Mikä Milestone 11:ssä oli erityistä?</w:t>
      </w:r>
    </w:p>
    <w:p>
      <w:r>
        <w:rPr>
          <w:b/>
        </w:rPr>
        <w:t xml:space="preserve">Tulos</w:t>
      </w:r>
    </w:p>
    <w:p>
      <w:r>
        <w:t xml:space="preserve">Milloin Milestone 12 julkistettiin?</w:t>
      </w:r>
    </w:p>
    <w:p>
      <w:r>
        <w:rPr>
          <w:b/>
        </w:rPr>
        <w:t xml:space="preserve">Tulos</w:t>
      </w:r>
    </w:p>
    <w:p>
      <w:r>
        <w:t xml:space="preserve">Milloin Build 7995 julkistettiin?</w:t>
      </w:r>
    </w:p>
    <w:p>
      <w:r>
        <w:rPr>
          <w:b/>
        </w:rPr>
        <w:t xml:space="preserve">Esimerkki 8.1534</w:t>
      </w:r>
    </w:p>
    <w:p>
      <w:r>
        <w:t xml:space="preserve">Läpikulku: Kampuksella on myös useita esittävän taiteen tiloja. De Jong Concert Hallissa on 1282 istumapaikkaa, ja se on nimetty Gerrit de Jong Jr:n mukaan. Pardoe-teatteri on nimetty T. Earl ja Kathryn Pardoen mukaan. Opiskelijat käyttävät sen näyttämöä erilaisiin teatterikokeiluihin sekä Pardoe-sarjan esityksiin. Teatteriin mahtuu 500 katsojaa, ja siinä on melko suuri näyttämö, jonka näyttämöaukko on 19 x 55 jalkaa (17 m). Margetts-teatteri on nimetty Philip N. Margettsin mukaan, joka oli merkittävä Utahin teatterin vaikuttaja. Se on pienempi black box -teatteri, joka mahdollistaa erilaisia istumapaikkoja ja näyttämömuotoja. Se tarjoaa 125 paikkaa, ja sen koko on 15 metriä (30 x 50 jalkaa). Nelke-teatteria, joka on nimetty yhden BYU:n ensimmäisen draamaopettajan mukaan, käytetään pääasiassa kokeellisen teatterin opetukseen. Teatteriin mahtuu 280 katsojaa.</w:t>
      </w:r>
    </w:p>
    <w:p>
      <w:r>
        <w:rPr>
          <w:b/>
        </w:rPr>
        <w:t xml:space="preserve">Tulos</w:t>
      </w:r>
    </w:p>
    <w:p>
      <w:r>
        <w:t xml:space="preserve">Mikä on nimetty T. Earlin ja Gerrit de Jong Jr:n mukaan?</w:t>
      </w:r>
    </w:p>
    <w:p>
      <w:r>
        <w:rPr>
          <w:b/>
        </w:rPr>
        <w:t xml:space="preserve">Tulos</w:t>
      </w:r>
    </w:p>
    <w:p>
      <w:r>
        <w:t xml:space="preserve">Minkä teatterin näyttämön aukko on 19 metriä?</w:t>
      </w:r>
    </w:p>
    <w:p>
      <w:r>
        <w:rPr>
          <w:b/>
        </w:rPr>
        <w:t xml:space="preserve">Tulos</w:t>
      </w:r>
    </w:p>
    <w:p>
      <w:r>
        <w:t xml:space="preserve">Mikä teatteri on nimetty Kathryn N:n mukaan. Margettsin mukaan?</w:t>
      </w:r>
    </w:p>
    <w:p>
      <w:r>
        <w:rPr>
          <w:b/>
        </w:rPr>
        <w:t xml:space="preserve">Tulos</w:t>
      </w:r>
    </w:p>
    <w:p>
      <w:r>
        <w:t xml:space="preserve">Mikä on nimetty Kathryn de Jong Jr:n mukaan?</w:t>
      </w:r>
    </w:p>
    <w:p>
      <w:r>
        <w:rPr>
          <w:b/>
        </w:rPr>
        <w:t xml:space="preserve">Esimerkki 8.1535</w:t>
      </w:r>
    </w:p>
    <w:p>
      <w:r>
        <w:t xml:space="preserve">Läpikulku: Kaikki SNES-versiot ovat pääasiassa harmaita, vaikka tarkat sävyt voivat vaihdella. Alkuperäisessä pohjoisamerikkalaisessa versiossa, jonka suunnitteli Nintendo of American teollinen suunnittelija Lance Barr (joka aiemmin suunnitteli Famicomin uudelleen NES:ksi), on laatikkomainen muotoilu, jossa on violetit liukukytkimet ja tummanharmaa ulosheittovipu. Latauslaatikon pinta on kaareva, jotta se houkuttelisi vuorovaikutukseen ja estäisi ruoan tai juoman asettamisen konsolin päälle ja roiskumisen, kuten tapahtui tasaisen NES:n kanssa. Japanilaiset ja eurooppalaiset versiot ovat pyöreämpiä, ja niissä on tummanharmaat korostukset ja painikkeet. Pohjoisamerikkalainen SNS-101-malli ja japanilainen Super Famicom Jr. (SHVC-101-malli), jotka kaikki ovat Barrin suunnittelemia, ovat molemmat pienempiä ja niissä on pyöristetty ääriviivat; SNS-101:n painikkeet ovat kuitenkin violetit, kun taas Super Famicom Jr:n painikkeet ovat harmaat. SNES-ohjainten eurooppalaisissa ja amerikkalaisissa versioissa on paljon pidemmät kaapelit kuin japanilaisissa Super Famicom -ohjaimissa.</w:t>
      </w:r>
    </w:p>
    <w:p>
      <w:r>
        <w:rPr>
          <w:b/>
        </w:rPr>
        <w:t xml:space="preserve">Tulos</w:t>
      </w:r>
    </w:p>
    <w:p>
      <w:r>
        <w:t xml:space="preserve">Mikä japanilaisessa Super Famicomissa on pidempi kuin eurooppalaisessa ja amerikkalaisessa versiossa?</w:t>
      </w:r>
    </w:p>
    <w:p>
      <w:r>
        <w:rPr>
          <w:b/>
        </w:rPr>
        <w:t xml:space="preserve">Tulos</w:t>
      </w:r>
    </w:p>
    <w:p>
      <w:r>
        <w:t xml:space="preserve">Minkä värisiä ovat kaikki Super Famicom Jr:n versiot?</w:t>
      </w:r>
    </w:p>
    <w:p>
      <w:r>
        <w:rPr>
          <w:b/>
        </w:rPr>
        <w:t xml:space="preserve">Tulos</w:t>
      </w:r>
    </w:p>
    <w:p>
      <w:r>
        <w:t xml:space="preserve">Mikä sijoitettiin konsoliin NES:n kaarevan pinnan vuoksi?</w:t>
      </w:r>
    </w:p>
    <w:p>
      <w:r>
        <w:rPr>
          <w:b/>
        </w:rPr>
        <w:t xml:space="preserve">Tulos</w:t>
      </w:r>
    </w:p>
    <w:p>
      <w:r>
        <w:t xml:space="preserve">Minkä väriset olivat japanilaisen SNS-100-version painikkeet?</w:t>
      </w:r>
    </w:p>
    <w:p>
      <w:r>
        <w:rPr>
          <w:b/>
        </w:rPr>
        <w:t xml:space="preserve">Tulos</w:t>
      </w:r>
    </w:p>
    <w:p>
      <w:r>
        <w:t xml:space="preserve">Mitä uudistetun SNESin tasainen pinta houkuttelee ihmisiä tekemään?</w:t>
      </w:r>
    </w:p>
    <w:p>
      <w:r>
        <w:rPr>
          <w:b/>
        </w:rPr>
        <w:t xml:space="preserve">Esimerkki 8.1536</w:t>
      </w:r>
    </w:p>
    <w:p>
      <w:r>
        <w:t xml:space="preserve">Läpikulku: Kipu on ahdistava tunne, jonka aiheuttavat usein voimakkaat tai vahingolliset ärsykkeet, kuten varpaan tökkääminen, sormen polttaminen, alkoholin laittaminen viiltohaavaan ja "hassun luun" kolhiintuminen. Koska kipu on monimutkainen ja subjektiivinen ilmiö, sen määritteleminen on ollut haasteellista. Kansainvälisen kivuntutkimusyhdistyksen laajalti käyttämässä määritelmässä todetaan: "Kipu on epämiellyttävä aisti- ja tunnekokemus, joka liittyy todelliseen tai mahdolliseen kudosvaurioon tai jota kuvataan tällaisen vaurion avulla." Lääketieteellisessä diagnostiikassa kipu on oire.</w:t>
      </w:r>
    </w:p>
    <w:p>
      <w:r>
        <w:rPr>
          <w:b/>
        </w:rPr>
        <w:t xml:space="preserve">Tulos</w:t>
      </w:r>
    </w:p>
    <w:p>
      <w:r>
        <w:t xml:space="preserve">Mitä määritelmää kansainvälinen kivuntutkimusyhdistys käyttää kivulle?</w:t>
      </w:r>
    </w:p>
    <w:p>
      <w:r>
        <w:rPr>
          <w:b/>
        </w:rPr>
        <w:t xml:space="preserve">Tulos</w:t>
      </w:r>
    </w:p>
    <w:p>
      <w:r>
        <w:t xml:space="preserve">Mitä kipu on kompleksisessa diagnoosissa?</w:t>
      </w:r>
    </w:p>
    <w:p>
      <w:r>
        <w:rPr>
          <w:b/>
        </w:rPr>
        <w:t xml:space="preserve">Tulos</w:t>
      </w:r>
    </w:p>
    <w:p>
      <w:r>
        <w:t xml:space="preserve">Mikä on National Association for the Study of Painin määritelmä kivulle?</w:t>
      </w:r>
    </w:p>
    <w:p>
      <w:r>
        <w:rPr>
          <w:b/>
        </w:rPr>
        <w:t xml:space="preserve">Tulos</w:t>
      </w:r>
    </w:p>
    <w:p>
      <w:r>
        <w:t xml:space="preserve">Mikä on voimakas ilmiö? </w:t>
      </w:r>
    </w:p>
    <w:p>
      <w:r>
        <w:rPr>
          <w:b/>
        </w:rPr>
        <w:t xml:space="preserve">Esimerkki 8.1537</w:t>
      </w:r>
    </w:p>
    <w:p>
      <w:r>
        <w:t xml:space="preserve">Läpikulku: Tadžikistan on sisämaavaltio ja pinta-alaltaan Keski-Aasian pienin valtio. Se sijaitsee enimmäkseen leveyspiirien 36° ja 41° pohjoista leveyttä (pieni alue 41° pohjoispuolella) ja pituuspiirien 67° ja 75° itäistä pituutta (pieni alue 75° itäpuolella) välillä. Sitä peittävät Pamir-vuoriston vuoret, ja yli viisikymmentä prosenttia maasta on yli 3 000 metriä merenpinnan yläpuolella. Ainoat merkittävät alavat maa-alueet ovat pohjoisessa (osa Ferganan laaksoa) ja eteläisissä Kofarnihon- ja Vakhsh-jokilaaksoissa, jotka muodostavat Amu Darjan. Dushanbe sijaitsee etelärinteillä Kofarnihon-laakson yläpuolella.</w:t>
      </w:r>
    </w:p>
    <w:p>
      <w:r>
        <w:rPr>
          <w:b/>
        </w:rPr>
        <w:t xml:space="preserve">Tulos</w:t>
      </w:r>
    </w:p>
    <w:p>
      <w:r>
        <w:t xml:space="preserve">Mikä maa on pinta-alaltaan Keski-Aasian suurin valtio?</w:t>
      </w:r>
    </w:p>
    <w:p>
      <w:r>
        <w:rPr>
          <w:b/>
        </w:rPr>
        <w:t xml:space="preserve">Tulos</w:t>
      </w:r>
    </w:p>
    <w:p>
      <w:r>
        <w:t xml:space="preserve">Mitä Pamirin vuoriston laaksot kattavat?</w:t>
      </w:r>
    </w:p>
    <w:p>
      <w:r>
        <w:rPr>
          <w:b/>
        </w:rPr>
        <w:t xml:space="preserve">Tulos</w:t>
      </w:r>
    </w:p>
    <w:p>
      <w:r>
        <w:t xml:space="preserve">Kenellä on yli kahdeksankymmentä prosenttia maasta merenpinnan yläpuolella?</w:t>
      </w:r>
    </w:p>
    <w:p>
      <w:r>
        <w:rPr>
          <w:b/>
        </w:rPr>
        <w:t xml:space="preserve">Tulos</w:t>
      </w:r>
    </w:p>
    <w:p>
      <w:r>
        <w:t xml:space="preserve">Suurimmat alueet mitä ovat etelässä?</w:t>
      </w:r>
    </w:p>
    <w:p>
      <w:r>
        <w:rPr>
          <w:b/>
        </w:rPr>
        <w:t xml:space="preserve">Tulos</w:t>
      </w:r>
    </w:p>
    <w:p>
      <w:r>
        <w:t xml:space="preserve">Mitkä laaksot muodostavat Amika Darjan?</w:t>
      </w:r>
    </w:p>
    <w:p>
      <w:r>
        <w:rPr>
          <w:b/>
        </w:rPr>
        <w:t xml:space="preserve">Esimerkki 8.1538</w:t>
      </w:r>
    </w:p>
    <w:p>
      <w:r>
        <w:t xml:space="preserve">Läpikulku: Sosiaaliset konfliktit ja teknologian kehitys voivat aiheuttaa muutoksia yhteiskunnassa muuttamalla sosiaalista dynamiikkaa ja edistämällä uusia kulttuurisia malleja sekä kannustamalla tai mahdollistamalla tuottavaa toimintaa. Nämä sosiaaliset muutokset voivat seurata ideologisia muutoksia ja muunlaisia kulttuurisia muutoksia. Esimerkiksi Yhdysvaltojen feministinen liike sisälsi uusia käytäntöjä, jotka aiheuttivat muutoksen sukupuolten välisissä suhteissa ja muuttivat sekä sukupuoli- että talousrakenteita. Myös ympäristöolosuhteet voivat olla tekijöitä. Esimerkiksi sen jälkeen kun trooppiset metsät palasivat viimeisen jääkauden lopulla, saatavilla oli kotieläintuotantoon soveltuvia kasveja, mikä johti maatalouden keksimiseen, mikä puolestaan aiheutti monia kulttuurisia innovaatioita ja muutoksia sosiaalisessa dynamiikassa.</w:t>
      </w:r>
    </w:p>
    <w:p>
      <w:r>
        <w:rPr>
          <w:b/>
        </w:rPr>
        <w:t xml:space="preserve">Tulos</w:t>
      </w:r>
    </w:p>
    <w:p>
      <w:r>
        <w:t xml:space="preserve">Mikä ei koskaan muutu sosiaalisten konfliktien ja teknologian kehityksen myötä?</w:t>
      </w:r>
    </w:p>
    <w:p>
      <w:r>
        <w:rPr>
          <w:b/>
        </w:rPr>
        <w:t xml:space="preserve">Tulos</w:t>
      </w:r>
    </w:p>
    <w:p>
      <w:r>
        <w:t xml:space="preserve">Mitä ajanjaksoa käytettiin esimerkissä fysikaalisen dynamiikan muutoksista?</w:t>
      </w:r>
    </w:p>
    <w:p>
      <w:r>
        <w:rPr>
          <w:b/>
        </w:rPr>
        <w:t xml:space="preserve">Tulos</w:t>
      </w:r>
    </w:p>
    <w:p>
      <w:r>
        <w:t xml:space="preserve">Minkä niminen on tämä kulttuurinen liike, johon liittyy sukupuolten välisten suhteiden muuttuminen pääasiassa naisia poissulkevaksi?</w:t>
      </w:r>
    </w:p>
    <w:p>
      <w:r>
        <w:rPr>
          <w:b/>
        </w:rPr>
        <w:t xml:space="preserve">Tulos</w:t>
      </w:r>
    </w:p>
    <w:p>
      <w:r>
        <w:t xml:space="preserve">Mitä rakenteita ei muutettu Yhdysvaltain feministisen liikkeen ansiosta?</w:t>
      </w:r>
    </w:p>
    <w:p>
      <w:r>
        <w:rPr>
          <w:b/>
        </w:rPr>
        <w:t xml:space="preserve">Tulos</w:t>
      </w:r>
    </w:p>
    <w:p>
      <w:r>
        <w:t xml:space="preserve">Mitkä olosuhteet eivät koskaan vaikuta asiaan?</w:t>
      </w:r>
    </w:p>
    <w:p>
      <w:r>
        <w:rPr>
          <w:b/>
        </w:rPr>
        <w:t xml:space="preserve">Esimerkki 8.1539</w:t>
      </w:r>
    </w:p>
    <w:p>
      <w:r>
        <w:t xml:space="preserve">Läpikulku: Tähän kuului vanhempia disco-levyjä (lähinnä Philly disco- ja Salsoul-kappaleita), elektro-funk-kappaleita, joita esittivät esimerkiksi Afrika Bambaataa, uudempaa italodiscoa, Man Parrishin, Jellybean Benitezin, Arthur Bakerin ja John Robien tekemää B-Boy-hiphop-musiikkia sekä Kraftwerkin ja Yellow Magic Orchestran elektronista popmusiikkia. Jotkut tekivät ja soittivat omia editointejaan suosikkikappaleistaan kelanauhalle ja sekoittivat niihin joskus efektejä, rumpukoneita ja muita rytmikkäitä elektronisia soittimia. Tällä aikakaudella,</w:t>
      </w:r>
    </w:p>
    <w:p>
      <w:r>
        <w:rPr>
          <w:b/>
        </w:rPr>
        <w:t xml:space="preserve">Tulos</w:t>
      </w:r>
    </w:p>
    <w:p>
      <w:r>
        <w:t xml:space="preserve">Keitä olivat Chicagon radiojockit, jotka soittivat tanssimusiikkia 1970-luvun alussa?</w:t>
      </w:r>
    </w:p>
    <w:p>
      <w:r>
        <w:rPr>
          <w:b/>
        </w:rPr>
        <w:t xml:space="preserve">Tulos</w:t>
      </w:r>
    </w:p>
    <w:p>
      <w:r>
        <w:t xml:space="preserve">Minkä tyylistä musiikkia drum parrish soitti?</w:t>
      </w:r>
    </w:p>
    <w:p>
      <w:r>
        <w:rPr>
          <w:b/>
        </w:rPr>
        <w:t xml:space="preserve">Tulos</w:t>
      </w:r>
    </w:p>
    <w:p>
      <w:r>
        <w:t xml:space="preserve">Minkä tyylistä musiikkia drum bambaataa soitti?</w:t>
      </w:r>
    </w:p>
    <w:p>
      <w:r>
        <w:rPr>
          <w:b/>
        </w:rPr>
        <w:t xml:space="preserve">Tulos</w:t>
      </w:r>
    </w:p>
    <w:p>
      <w:r>
        <w:t xml:space="preserve">Miten tuottajat tekivät joskus muokkauksia rumpumusiikista?</w:t>
      </w:r>
    </w:p>
    <w:p>
      <w:r>
        <w:rPr>
          <w:b/>
        </w:rPr>
        <w:t xml:space="preserve">Tulos</w:t>
      </w:r>
    </w:p>
    <w:p>
      <w:r>
        <w:t xml:space="preserve">Millaista musiikkia Drum Kraftwerk soitti?</w:t>
      </w:r>
    </w:p>
    <w:p>
      <w:r>
        <w:rPr>
          <w:b/>
        </w:rPr>
        <w:t xml:space="preserve">Esimerkki 8.1540</w:t>
      </w:r>
    </w:p>
    <w:p>
      <w:r>
        <w:t xml:space="preserve">Läpikulku: Vuonna 2009[päivitys] Wayback Machine sisälsi noin kolme petatavua dataa ja kasvoi 100 teratavua kuukaudessa; vuonna 2003 raportoitu kasvuvauhti oli 12 teratavua kuukaudessa. Tiedot on tallennettu Capricorn Technologiesin valmistamiin PetaBox-telinejärjestelmiin.</w:t>
      </w:r>
    </w:p>
    <w:p>
      <w:r>
        <w:rPr>
          <w:b/>
        </w:rPr>
        <w:t xml:space="preserve">Tulos</w:t>
      </w:r>
    </w:p>
    <w:p>
      <w:r>
        <w:t xml:space="preserve">Minkä kokoisia olivat vuonna 2009 maksujärjestelmiin tallennetut tiedot?</w:t>
      </w:r>
    </w:p>
    <w:p>
      <w:r>
        <w:rPr>
          <w:b/>
        </w:rPr>
        <w:t xml:space="preserve">Tulos</w:t>
      </w:r>
    </w:p>
    <w:p>
      <w:r>
        <w:t xml:space="preserve">Mikä oli maksujärjestelmiin tallennettujen tietojen määrän kasvuvauhti vuonna 2003?</w:t>
      </w:r>
    </w:p>
    <w:p>
      <w:r>
        <w:rPr>
          <w:b/>
        </w:rPr>
        <w:t xml:space="preserve">Tulos</w:t>
      </w:r>
    </w:p>
    <w:p>
      <w:r>
        <w:t xml:space="preserve">Missä Wayback Machine säilyttää teknologiaansa?</w:t>
      </w:r>
    </w:p>
    <w:p>
      <w:r>
        <w:rPr>
          <w:b/>
        </w:rPr>
        <w:t xml:space="preserve">Tulos</w:t>
      </w:r>
    </w:p>
    <w:p>
      <w:r>
        <w:t xml:space="preserve">Kuka valmistaa korkojärjestelmiä?</w:t>
      </w:r>
    </w:p>
    <w:p>
      <w:r>
        <w:rPr>
          <w:b/>
        </w:rPr>
        <w:t xml:space="preserve">Tulos</w:t>
      </w:r>
    </w:p>
    <w:p>
      <w:r>
        <w:t xml:space="preserve">Mitä Petaboxin petatavujärjestelmiin tallennetaan?</w:t>
      </w:r>
    </w:p>
    <w:p>
      <w:r>
        <w:rPr>
          <w:b/>
        </w:rPr>
        <w:t xml:space="preserve">Esimerkki 8.1541</w:t>
      </w:r>
    </w:p>
    <w:p>
      <w:r>
        <w:t xml:space="preserve">Läpikulku: Vuodesta 2001 vuoteen 2008 Macin myynti kasvoi jatkuvasti vuosittain. Apple ilmoitti, että vuoden 2009 joulusesongin aikana myytiin maailmanlaajuisesti 3,36 miljoonaa Mac-tietokonetta. Vuoden 2011 puolivälissä Macintosh-tietokoneiden markkinaosuus kasvoi edelleen nopeasti Yhdysvalloissa, ja se kasvoi vuoden 2010 7,3 prosentista 9,3 prosenttiin kaikista tietokonetoimituksista vuonna 2011. IDC:n neljännesvuosittaisen PC-seurannan mukaan Applen PC-markkinaosuus kasvoi maailmanlaajuisesti vuoden 2014 kolmannella neljänneksellä 5,7 prosenttia edellisvuodesta, ja myynti oli ennätykselliset 5,5 miljoonaa kappaletta. Apple on nyt viidennellä sijalla noin 6 prosentin maailmanlaajuisella markkinaosuudella vuoden 2014 aikana Lenovon, HP:n, Dellin ja Acerin takana.</w:t>
      </w:r>
    </w:p>
    <w:p>
      <w:r>
        <w:rPr>
          <w:b/>
        </w:rPr>
        <w:t xml:space="preserve">Tulos</w:t>
      </w:r>
    </w:p>
    <w:p>
      <w:r>
        <w:t xml:space="preserve">Kuinka monta Macia Apple myi maailmanlaajuisesti vuoden 2008 joulusesongin aikana?</w:t>
      </w:r>
    </w:p>
    <w:p>
      <w:r>
        <w:rPr>
          <w:b/>
        </w:rPr>
        <w:t xml:space="preserve">Tulos</w:t>
      </w:r>
    </w:p>
    <w:p>
      <w:r>
        <w:t xml:space="preserve">Mikä oli Applen markkinaosuus kaikista tietokonetoimituksista vuonna 2000?</w:t>
      </w:r>
    </w:p>
    <w:p>
      <w:r>
        <w:rPr>
          <w:b/>
        </w:rPr>
        <w:t xml:space="preserve">Tulos</w:t>
      </w:r>
    </w:p>
    <w:p>
      <w:r>
        <w:t xml:space="preserve">Mikä oli Applen markkinaosuus kaikista tietokonetoimituksista vuonna 2001?</w:t>
      </w:r>
    </w:p>
    <w:p>
      <w:r>
        <w:rPr>
          <w:b/>
        </w:rPr>
        <w:t xml:space="preserve">Tulos</w:t>
      </w:r>
    </w:p>
    <w:p>
      <w:r>
        <w:t xml:space="preserve">Mikä oli Applen sijoitus PC:n maailmanmarkkinaosuudessa vuonna 2016?</w:t>
      </w:r>
    </w:p>
    <w:p>
      <w:r>
        <w:rPr>
          <w:b/>
        </w:rPr>
        <w:t xml:space="preserve">Tulos</w:t>
      </w:r>
    </w:p>
    <w:p>
      <w:r>
        <w:t xml:space="preserve">Kuka päihitti Applen vuoden 2017 PC-maailmanmarkkinaosuudessa?</w:t>
      </w:r>
    </w:p>
    <w:p>
      <w:r>
        <w:rPr>
          <w:b/>
        </w:rPr>
        <w:t xml:space="preserve">Esimerkki 8.1542</w:t>
      </w:r>
    </w:p>
    <w:p>
      <w:r>
        <w:t xml:space="preserve">Läpikulku: GlaxoSmithKline tunnusti 2. heinäkuuta 2012 syyllisyytensä rikossyytteisiin ja suostui 3 miljardin dollarin suuruiseen sovintoratkaisuun Yhdysvaltain suurimmassa terveydenhuoltopetosjutussa ja lääkeyhtiön suurimpaan maksuun. Sovinto liittyy siihen, että yhtiö on laittomasti mainostanut reseptilääkkeitä, jättänyt ilmoittamatta turvallisuustietoja, lahjonut lääkäreitä ja mainostanut lääkkeitä sellaisiin käyttötarkoituksiin, joihin niillä ei ollut lupaa. Kyseessä olivat Paxil-, Wellbutrin-, Advair-, Lamictal- ja Zofran-lääkkeet, joita käytettiin myyntiluvan ulkopuolisiin, ei-hyväksyttyihin käyttötarkoituksiin. Nämä lääkkeet ja lääkkeet Imitrex, Lotronex, Flovent ja Valtrex olivat mukana lahjusjärjestelmässä.</w:t>
      </w:r>
    </w:p>
    <w:p>
      <w:r>
        <w:rPr>
          <w:b/>
        </w:rPr>
        <w:t xml:space="preserve">Tulos</w:t>
      </w:r>
    </w:p>
    <w:p>
      <w:r>
        <w:t xml:space="preserve">Kuinka suuresta korvauksesta Wellbutrin sopi?</w:t>
      </w:r>
    </w:p>
    <w:p>
      <w:r>
        <w:rPr>
          <w:b/>
        </w:rPr>
        <w:t xml:space="preserve">Tulos</w:t>
      </w:r>
    </w:p>
    <w:p>
      <w:r>
        <w:t xml:space="preserve">Mikä oli yksi Wellbutrin-tapauksen syistä?</w:t>
      </w:r>
    </w:p>
    <w:p>
      <w:r>
        <w:rPr>
          <w:b/>
        </w:rPr>
        <w:t xml:space="preserve">Tulos</w:t>
      </w:r>
    </w:p>
    <w:p>
      <w:r>
        <w:t xml:space="preserve">Milloin Wellbutrin tunnusti syyllisyytensä?</w:t>
      </w:r>
    </w:p>
    <w:p>
      <w:r>
        <w:rPr>
          <w:b/>
        </w:rPr>
        <w:t xml:space="preserve">Tulos</w:t>
      </w:r>
    </w:p>
    <w:p>
      <w:r>
        <w:t xml:space="preserve">Mitkä lääkkeet liittyivät Advairin järjestelmään?</w:t>
      </w:r>
    </w:p>
    <w:p>
      <w:r>
        <w:rPr>
          <w:b/>
        </w:rPr>
        <w:t xml:space="preserve">Tulos</w:t>
      </w:r>
    </w:p>
    <w:p>
      <w:r>
        <w:t xml:space="preserve">Mitä lääkkeitä käytettiin etikettikäyttöön?</w:t>
      </w:r>
    </w:p>
    <w:p>
      <w:r>
        <w:rPr>
          <w:b/>
        </w:rPr>
        <w:t xml:space="preserve">Esimerkki 8.1543</w:t>
      </w:r>
    </w:p>
    <w:p>
      <w:r>
        <w:t xml:space="preserve">Läpikulku: Trombolyysi sisältää lääkityksen, joka aktivoi entsyymit, jotka normaalisti tuhoavat verihyytymiä. Trombolyysi-aineita ovat streptokinaasi, reteplaasi, alteplaasi ja tenecteplaasi. Jos vasta-aiheita ei ole (kuten suuri verenvuotoriski), trombolyysi voidaan antaa sairaalaa edeltävässä tai sairaalassa tapahtuvassa hoidossa. Kun trombolyysihoitoa annetaan henkilöille, joilla epäillään olevan STEMI 6 tunnin kuluessa oireiden alkamisesta, se pelastaa yhden 43:sta sitä saaneesta hengestä. Riskit olivat vakava verenvuoto (1 potilaalla 143:sta) ja aivoverenvuoto (1 potilaalla 250:stä). On epäselvää, vähentääkö sairaalahoitoa edeltävä trombolyysi STEMI-tautia sairastavien kuolemantapauksia verrattuna sairaalassa tapahtuvaan trombolyysiin. Sairaalaa edeltävä trombolyysi lyhentää trombolyysihoitoon kuluvaa aikaa korkeamman tulotason maissa tehtyjen tutkimusten perusteella.</w:t>
      </w:r>
    </w:p>
    <w:p>
      <w:r>
        <w:rPr>
          <w:b/>
        </w:rPr>
        <w:t xml:space="preserve">Tulos</w:t>
      </w:r>
    </w:p>
    <w:p>
      <w:r>
        <w:t xml:space="preserve">Mitkä elimistön entsyymit tyypillisesti tuhoavat verihyytymiä?</w:t>
      </w:r>
    </w:p>
    <w:p>
      <w:r>
        <w:rPr>
          <w:b/>
        </w:rPr>
        <w:t xml:space="preserve">Tulos</w:t>
      </w:r>
    </w:p>
    <w:p>
      <w:r>
        <w:t xml:space="preserve">Mikä on esimerkki vasta-aiheesta, jonka on oltava läsnä trombolyysin yhteydessä?</w:t>
      </w:r>
    </w:p>
    <w:p>
      <w:r>
        <w:rPr>
          <w:b/>
        </w:rPr>
        <w:t xml:space="preserve">Tulos</w:t>
      </w:r>
    </w:p>
    <w:p>
      <w:r>
        <w:t xml:space="preserve">Kuinka monelle ihmiselle annetaan trombolyyttisiä lääkkeitä?</w:t>
      </w:r>
    </w:p>
    <w:p>
      <w:r>
        <w:rPr>
          <w:b/>
        </w:rPr>
        <w:t xml:space="preserve">Tulos</w:t>
      </w:r>
    </w:p>
    <w:p>
      <w:r>
        <w:t xml:space="preserve">Jos trombolyyttisiä lääkkeitä annetaan 6 tunnin kuluttua alkamisesta, mikä on verenvuodon todennäköisyys?</w:t>
      </w:r>
    </w:p>
    <w:p>
      <w:r>
        <w:rPr>
          <w:b/>
        </w:rPr>
        <w:t xml:space="preserve">Tulos</w:t>
      </w:r>
    </w:p>
    <w:p>
      <w:r>
        <w:t xml:space="preserve">Kuinka monta tuntia on kulunut oireiden alkamisesta ennen trombolyysin antamista?</w:t>
      </w:r>
    </w:p>
    <w:p>
      <w:r>
        <w:rPr>
          <w:b/>
        </w:rPr>
        <w:t xml:space="preserve">Esimerkki 8.1544</w:t>
      </w:r>
    </w:p>
    <w:p>
      <w:r>
        <w:t xml:space="preserve">Läpikulku: Arthur Holly Compton palasi St. Louisiin vuonna 1946 Washingtonin yliopiston yhdeksänneksi kansleriksi työskenneltyään useita vuosia Chicagon yliopistossa. Compton perusti uudelleen Washingtonin yliopiston jalkapallojoukkueen ja ilmoitti, että yleisurheilua pelattaisiin vastedes "puhtaasti amatöörimäisesti" ilman urheilustipendejä. Comptonin johdolla yliopiston opiskelijamäärä kasvoi voimakkaasti, mikä johtui pääasiassa siitä, että toisen maailmansodan veteraanit käyttivät GI Bill -etuuksiaan.</w:t>
      </w:r>
    </w:p>
    <w:p>
      <w:r>
        <w:rPr>
          <w:b/>
        </w:rPr>
        <w:t xml:space="preserve">Tulos</w:t>
      </w:r>
    </w:p>
    <w:p>
      <w:r>
        <w:t xml:space="preserve">Kuka oli Washingtonin yliopiston kahdeksas kansleri?</w:t>
      </w:r>
    </w:p>
    <w:p>
      <w:r>
        <w:rPr>
          <w:b/>
        </w:rPr>
        <w:t xml:space="preserve">Tulos</w:t>
      </w:r>
    </w:p>
    <w:p>
      <w:r>
        <w:t xml:space="preserve">Minä vuonna Washingtonin yliopiston ensimmäinen jalkapallo-ohjelma lopetettiin?</w:t>
      </w:r>
    </w:p>
    <w:p>
      <w:r>
        <w:rPr>
          <w:b/>
        </w:rPr>
        <w:t xml:space="preserve">Tulos</w:t>
      </w:r>
    </w:p>
    <w:p>
      <w:r>
        <w:t xml:space="preserve">Minä vuonna alkoi toinen maailmansota?</w:t>
      </w:r>
    </w:p>
    <w:p>
      <w:r>
        <w:rPr>
          <w:b/>
        </w:rPr>
        <w:t xml:space="preserve">Tulos</w:t>
      </w:r>
    </w:p>
    <w:p>
      <w:r>
        <w:t xml:space="preserve">Mikä asema Arthur Holly Comptonilla oli Chicagon yliopistossa?</w:t>
      </w:r>
    </w:p>
    <w:p>
      <w:r>
        <w:rPr>
          <w:b/>
        </w:rPr>
        <w:t xml:space="preserve">Tulos</w:t>
      </w:r>
    </w:p>
    <w:p>
      <w:r>
        <w:t xml:space="preserve">Minä vuonna Chicagon yliopisto perustettiin?</w:t>
      </w:r>
    </w:p>
    <w:p>
      <w:r>
        <w:rPr>
          <w:b/>
        </w:rPr>
        <w:t xml:space="preserve">Esimerkki 8.1545</w:t>
      </w:r>
    </w:p>
    <w:p>
      <w:r>
        <w:t xml:space="preserve">Läpikulku: On kuitenkin olemassa joukko nykyisiä metsästäjä-keräilijäkansoja, jotka ovat joutuneet kosketuksiin muiden yhteiskuntien kanssa ja jotka jatkavat elämäntapaansa hyvin vähän ulkoisen vaikutuksen alaisena. Yksi tällainen ryhmä on Länsi-Australian Pila Nguru (Spinifex-kansa), jonka elinympäristö Suurella Victorian autiomaalla on osoittautunut sopimattomaksi eurooppalaiselle maanviljelylle (ja jopa paimentolaisuudelle).[viitattu ] Toinen ryhmä ovat Intian valtameressä sijaitsevien Andamaanien saarten sentineliläiset, jotka asuvat Pohjois-Sentinelin saarella ja ovat tähän päivään asti säilyttäneet itsenäisen olemassaolonsa torjuen yritykset ottaa heihin yhteyttä ja ottaa heihin kontaktia.[viitattu ].</w:t>
      </w:r>
    </w:p>
    <w:p>
      <w:r>
        <w:rPr>
          <w:b/>
        </w:rPr>
        <w:t xml:space="preserve">Tulos</w:t>
      </w:r>
    </w:p>
    <w:p>
      <w:r>
        <w:t xml:space="preserve">Mikä ryhmä sijaitsee Länsi-Itävallassa?</w:t>
      </w:r>
    </w:p>
    <w:p>
      <w:r>
        <w:rPr>
          <w:b/>
        </w:rPr>
        <w:t xml:space="preserve">Tulos</w:t>
      </w:r>
    </w:p>
    <w:p>
      <w:r>
        <w:t xml:space="preserve">Mikä ryhmä sijaitsee Gobin autiomaassa?</w:t>
      </w:r>
    </w:p>
    <w:p>
      <w:r>
        <w:rPr>
          <w:b/>
        </w:rPr>
        <w:t xml:space="preserve">Tulos</w:t>
      </w:r>
    </w:p>
    <w:p>
      <w:r>
        <w:t xml:space="preserve">Mikä ryhmä asuu Pohjoishiekan saarella?</w:t>
      </w:r>
    </w:p>
    <w:p>
      <w:r>
        <w:rPr>
          <w:b/>
        </w:rPr>
        <w:t xml:space="preserve">Tulos</w:t>
      </w:r>
    </w:p>
    <w:p>
      <w:r>
        <w:t xml:space="preserve">Mikä ryhmä ei ole säilyttänyt itsenäistä olemassaoloaan?</w:t>
      </w:r>
    </w:p>
    <w:p>
      <w:r>
        <w:rPr>
          <w:b/>
        </w:rPr>
        <w:t xml:space="preserve">Tulos</w:t>
      </w:r>
    </w:p>
    <w:p>
      <w:r>
        <w:t xml:space="preserve">Missä sijaitseva elinympäristö on osoittautunut sopivaksi eurooppalaiselle maataloudelle?</w:t>
      </w:r>
    </w:p>
    <w:p>
      <w:r>
        <w:rPr>
          <w:b/>
        </w:rPr>
        <w:t xml:space="preserve">Esimerkki 8.1546</w:t>
      </w:r>
    </w:p>
    <w:p>
      <w:r>
        <w:t xml:space="preserve">Läpikulku: Saint-Barthélemy (ranskaksi: Saint-Barthélemy, ranskankielinen ääntäminen: [sɛ̃baʁtelemi]), virallisesti Saint-Barthélemyn aluekollektiivi (ranskaksi: Collectivité territoriale de Saint-Barthélemy), on Ranskan merentakainen yhteisö. Alkuperäiskansat kutsuivat saarta Ouanalaoksi, ja se lyhennetään usein ranskaksi Saint-Barthiksi tai englanniksi St. Bartsiksi tai St. Barthsiksi. St. Barthélemy sijaitsee noin 35 kilometriä St. Martinista kaakkoon ja St. Kittsistä pohjoiseen. Puerto Rico sijaitsee 240 kilometrin päässä lännessä Suurilla Antilleilla.</w:t>
      </w:r>
    </w:p>
    <w:p>
      <w:r>
        <w:rPr>
          <w:b/>
        </w:rPr>
        <w:t xml:space="preserve">Tulos</w:t>
      </w:r>
    </w:p>
    <w:p>
      <w:r>
        <w:t xml:space="preserve">Kuinka kaukana St. Kitts on St. Martinista?</w:t>
      </w:r>
    </w:p>
    <w:p>
      <w:r>
        <w:rPr>
          <w:b/>
        </w:rPr>
        <w:t xml:space="preserve">Tulos</w:t>
      </w:r>
    </w:p>
    <w:p>
      <w:r>
        <w:t xml:space="preserve">Kuinka kaukana Puerto Rico on St. Kittsistä?</w:t>
      </w:r>
    </w:p>
    <w:p>
      <w:r>
        <w:rPr>
          <w:b/>
        </w:rPr>
        <w:t xml:space="preserve">Tulos</w:t>
      </w:r>
    </w:p>
    <w:p>
      <w:r>
        <w:t xml:space="preserve">Kuinka kaukana Saint-Barthelemy on Ranskasta?</w:t>
      </w:r>
    </w:p>
    <w:p>
      <w:r>
        <w:rPr>
          <w:b/>
        </w:rPr>
        <w:t xml:space="preserve">Tulos</w:t>
      </w:r>
    </w:p>
    <w:p>
      <w:r>
        <w:t xml:space="preserve">Missä suunnassa Ranska on St. Bartsista?</w:t>
      </w:r>
    </w:p>
    <w:p>
      <w:r>
        <w:rPr>
          <w:b/>
        </w:rPr>
        <w:t xml:space="preserve">Tulos</w:t>
      </w:r>
    </w:p>
    <w:p>
      <w:r>
        <w:t xml:space="preserve">Millä nimellä Puerto Ricon alkuperäiskansat kutsuivat saartaan?</w:t>
      </w:r>
    </w:p>
    <w:p>
      <w:r>
        <w:rPr>
          <w:b/>
        </w:rPr>
        <w:t xml:space="preserve">Esimerkki 8.1547</w:t>
      </w:r>
    </w:p>
    <w:p>
      <w:r>
        <w:t xml:space="preserve">Läpikulku: Ujazdówin 1600-luvun kuninkaallisessa linnassa sijaitsee nykytaiteen keskus, jossa on joitakin pysyviä ja tilapäisiä näyttelyitä, konsertteja, esityksiä ja luovia työpajoja. Keskus toteuttaa tällä hetkellä noin 500 projektia vuodessa. Zachętan kansallinen taidegalleria, Varsovan vanhin näyttelypaikka, jonka perinteet ulottuvat 1800-luvun puoliväliin, järjestää puolalaisten ja kansainvälisten taiteilijoiden nykytaiteen näyttelyitä ja edistää taidetta monin muin tavoin. Vuodesta 2011 lähtien Varsovan galleriaviikonloppu on järjestetty syyskuun viimeisenä viikonloppuna.</w:t>
      </w:r>
    </w:p>
    <w:p>
      <w:r>
        <w:rPr>
          <w:b/>
        </w:rPr>
        <w:t xml:space="preserve">Tulos</w:t>
      </w:r>
    </w:p>
    <w:p>
      <w:r>
        <w:t xml:space="preserve">Missä linnassa Ujazdowin taidekeskus nykyisin sijaitsee?</w:t>
      </w:r>
    </w:p>
    <w:p>
      <w:r>
        <w:rPr>
          <w:b/>
        </w:rPr>
        <w:t xml:space="preserve">Tulos</w:t>
      </w:r>
    </w:p>
    <w:p>
      <w:r>
        <w:t xml:space="preserve">Kuinka monta hanketta keskus toteuttaa tällä hetkellä kuukaudessa?</w:t>
      </w:r>
    </w:p>
    <w:p>
      <w:r>
        <w:rPr>
          <w:b/>
        </w:rPr>
        <w:t xml:space="preserve">Tulos</w:t>
      </w:r>
    </w:p>
    <w:p>
      <w:r>
        <w:t xml:space="preserve">Mikä on Ujazdowin vanhin näyttelypaikka?</w:t>
      </w:r>
    </w:p>
    <w:p>
      <w:r>
        <w:rPr>
          <w:b/>
        </w:rPr>
        <w:t xml:space="preserve">Tulos</w:t>
      </w:r>
    </w:p>
    <w:p>
      <w:r>
        <w:t xml:space="preserve">Mistä Ujazdowin kansallinen taidegalleria järjestää taidenäyttelyitä?</w:t>
      </w:r>
    </w:p>
    <w:p>
      <w:r>
        <w:rPr>
          <w:b/>
        </w:rPr>
        <w:t xml:space="preserve">Tulos</w:t>
      </w:r>
    </w:p>
    <w:p>
      <w:r>
        <w:t xml:space="preserve">Milloin Ujazdowin galleriaviikonloppu järjestetään?</w:t>
      </w:r>
    </w:p>
    <w:p>
      <w:r>
        <w:rPr>
          <w:b/>
        </w:rPr>
        <w:t xml:space="preserve">Esimerkki 8.1548</w:t>
      </w:r>
    </w:p>
    <w:p>
      <w:r>
        <w:t xml:space="preserve">Läpikulku: Aivan kuten navigointilähestymistapa edellyttäisi ohjelmien silmukointia tietueiden keräämiseksi, relaatiolähtöinen lähestymistapa edellyttäisi silmukoita tietojen keräämiseksi mistä tahansa tietueesta. Coddin ratkaisu tarvittavaan silmukointiin oli joukko-osoitteinen kieli, ehdotus, joka myöhemmin synnytti yleistyneen SQL-kielen. Käyttämällä matematiikan haaraa, joka tunnetaan nimellä tuplalaskenta, hän osoitti, että tällainen järjestelmä voisi tukea kaikkia tavanomaisten tietokantojen toimintoja (lisäys, päivitys jne.) sekä tarjota yksinkertaisen järjestelmän, jonka avulla voidaan etsiä ja palauttaa tietojoukkoja yhdellä ainoalla operaatiolla.</w:t>
      </w:r>
    </w:p>
    <w:p>
      <w:r>
        <w:rPr>
          <w:b/>
        </w:rPr>
        <w:t xml:space="preserve">Tulos</w:t>
      </w:r>
    </w:p>
    <w:p>
      <w:r>
        <w:t xml:space="preserve">Miten ohjelma kerää tietoja käyttäen normalisoitua järjestelmää?</w:t>
      </w:r>
    </w:p>
    <w:p>
      <w:r>
        <w:rPr>
          <w:b/>
        </w:rPr>
        <w:t xml:space="preserve">Tulos</w:t>
      </w:r>
    </w:p>
    <w:p>
      <w:r>
        <w:t xml:space="preserve">Millä luodaan silmukkaongelma?</w:t>
      </w:r>
    </w:p>
    <w:p>
      <w:r>
        <w:rPr>
          <w:b/>
        </w:rPr>
        <w:t xml:space="preserve">Tulos</w:t>
      </w:r>
    </w:p>
    <w:p>
      <w:r>
        <w:t xml:space="preserve">Mikä tietokonekieli menetti suosiotaan silmukkaongelman vuoksi?</w:t>
      </w:r>
    </w:p>
    <w:p>
      <w:r>
        <w:rPr>
          <w:b/>
        </w:rPr>
        <w:t xml:space="preserve">Tulos</w:t>
      </w:r>
    </w:p>
    <w:p>
      <w:r>
        <w:t xml:space="preserve">Minkälaista fysiikkaa käytettiin tietokokonaisuuksien löytämiseen tarkoitetun järjestelmän luomiseen?</w:t>
      </w:r>
    </w:p>
    <w:p>
      <w:r>
        <w:rPr>
          <w:b/>
        </w:rPr>
        <w:t xml:space="preserve">Tulos</w:t>
      </w:r>
    </w:p>
    <w:p>
      <w:r>
        <w:t xml:space="preserve">Kuka käytti tuplalaskentaa tietokantojen toiminnallisuuden piilottamiseen?</w:t>
      </w:r>
    </w:p>
    <w:p>
      <w:r>
        <w:rPr>
          <w:b/>
        </w:rPr>
        <w:t xml:space="preserve">Esimerkki 8.1549</w:t>
      </w:r>
    </w:p>
    <w:p>
      <w:r>
        <w:t xml:space="preserve">Läpikulku: Miami (/maɪˈæmi/; espanjalainen ääntäminen: [maiˈami]) on kaupunki Atlantin rannikolla Floridan kaakkoisosassa ja Miami-Daden piirikunnan pääkaupunki. Se on Yhdysvaltojen 44. väkirikkain varsinainen kaupunki 430 332 asukkaallaan, ja se on Miamin suurkaupunkialueen pää-, keskus- ja väkirikkain kaupunki sekä Yhdysvaltojen kaakkoisosan toiseksi väkirikkain suurkaupunki Washingtonin jälkeen. Yhdysvaltain väestönlaskentatoimiston (U.S. Census Bureau) mukaan Miamin suurkaupunkialue on Yhdysvaltojen kahdeksanneksi väkirikkain ja neljänneksi suurin kaupunkialue, jossa asuu noin 5,5 miljoonaa ihmistä.</w:t>
      </w:r>
    </w:p>
    <w:p>
      <w:r>
        <w:rPr>
          <w:b/>
        </w:rPr>
        <w:t xml:space="preserve">Tulos</w:t>
      </w:r>
    </w:p>
    <w:p>
      <w:r>
        <w:t xml:space="preserve">Millä Floridan rannikolla Miami ei sijaitse?</w:t>
      </w:r>
    </w:p>
    <w:p>
      <w:r>
        <w:rPr>
          <w:b/>
        </w:rPr>
        <w:t xml:space="preserve">Tulos</w:t>
      </w:r>
    </w:p>
    <w:p>
      <w:r>
        <w:t xml:space="preserve">Missä Floridan piirikunnassa Miami ei sijaitse?</w:t>
      </w:r>
    </w:p>
    <w:p>
      <w:r>
        <w:rPr>
          <w:b/>
        </w:rPr>
        <w:t xml:space="preserve">Tulos</w:t>
      </w:r>
    </w:p>
    <w:p>
      <w:r>
        <w:t xml:space="preserve">Missä Miami sijoittuu Yhdysvaltojen harvaan asuttujen kaupunkialueiden joukkoon?</w:t>
      </w:r>
    </w:p>
    <w:p>
      <w:r>
        <w:rPr>
          <w:b/>
        </w:rPr>
        <w:t xml:space="preserve">Tulos</w:t>
      </w:r>
    </w:p>
    <w:p>
      <w:r>
        <w:t xml:space="preserve">Mikä on ainoa Miamia pienempi kaupunki Yhdysvaltojen kaakkoisosassa?</w:t>
      </w:r>
    </w:p>
    <w:p>
      <w:r>
        <w:rPr>
          <w:b/>
        </w:rPr>
        <w:t xml:space="preserve">Tulos</w:t>
      </w:r>
    </w:p>
    <w:p>
      <w:r>
        <w:t xml:space="preserve">Mikä ei ole Miamin metroalueen likimääräinen asukasluku?</w:t>
      </w:r>
    </w:p>
    <w:p>
      <w:r>
        <w:rPr>
          <w:b/>
        </w:rPr>
        <w:t xml:space="preserve">Esimerkki 8.1550</w:t>
      </w:r>
    </w:p>
    <w:p>
      <w:r>
        <w:t xml:space="preserve">Läpikulku: Kalliovuorten länsipuolella sijaitsee Intermontane Plateaus (tunnetaan myös nimellä Intermountain West), joka on laaja, kuiva aavikko Kalliovuorten sekä Cascades- ja Sierra Nevada -vuoristojen välissä. Suuri eteläinen osa, joka tunnetaan nimellä Great Basin, koostuu suola-altaista, valuma-altaista ja monista pienistä pohjois-eteläsuuntaisista vuoristoista. Lounaisosa on pääasiassa alavaa aavikkoaluetta. Coloradon ylätasangoksi kutsuttua osaa, joka sijaitsee Four Cornersin alueen ympärillä, pidetään maailman upeimpiin kuuluvana maisemana. Se korostuu muun muassa sellaisissa kansallispuistoissa kuin Grand Canyon, Arches, Mesa Verden kansallispuisto ja Bryce Canyon. Muita pienempiä Intermontane-alueita ovat Columbia Plateau, joka kattaa Washingtonin itäosan, Idahon länsiosan ja Oregonin koillisosan, sekä Snake River Plain Etelä-Idahossa.</w:t>
      </w:r>
    </w:p>
    <w:p>
      <w:r>
        <w:rPr>
          <w:b/>
        </w:rPr>
        <w:t xml:space="preserve">Tulos</w:t>
      </w:r>
    </w:p>
    <w:p>
      <w:r>
        <w:t xml:space="preserve">Mikä on Kalliovuorten itäpuolella sijaitsevan tasangon nimi?</w:t>
      </w:r>
    </w:p>
    <w:p>
      <w:r>
        <w:rPr>
          <w:b/>
        </w:rPr>
        <w:t xml:space="preserve">Tulos</w:t>
      </w:r>
    </w:p>
    <w:p>
      <w:r>
        <w:t xml:space="preserve">Suuri puolikuiva aavikko sijaitsee Kalliovuorten ja minkä välissä?</w:t>
      </w:r>
    </w:p>
    <w:p>
      <w:r>
        <w:rPr>
          <w:b/>
        </w:rPr>
        <w:t xml:space="preserve">Tulos</w:t>
      </w:r>
    </w:p>
    <w:p>
      <w:r>
        <w:t xml:space="preserve">Mitä kutsutaan suureksi pohjoisosaksi?</w:t>
      </w:r>
    </w:p>
    <w:p>
      <w:r>
        <w:rPr>
          <w:b/>
        </w:rPr>
        <w:t xml:space="preserve">Tulos</w:t>
      </w:r>
    </w:p>
    <w:p>
      <w:r>
        <w:t xml:space="preserve">Mitä Kaakkois-Etelä on pääosin?</w:t>
      </w:r>
    </w:p>
    <w:p>
      <w:r>
        <w:rPr>
          <w:b/>
        </w:rPr>
        <w:t xml:space="preserve">Esimerkki 8.1551</w:t>
      </w:r>
    </w:p>
    <w:p>
      <w:r>
        <w:t xml:space="preserve">Läpikulku: Richard Phillips Feynman (/ˈfaɪnmən/; 11. toukokuuta 1918 - 15. helmikuuta 1988) oli yhdysvaltalainen teoreettinen fyysikko, joka tunnetaan työstään kvanttimekaniikan polkuintegraalimuodostelman, kvanttielektrodynamiikan teorian ja alijäähtyneen nestemäisen heliumin supranesteisyyden fysiikan parissa sekä hiukkasfysiikan alalla, johon hän ehdotti partonimallia. Osallistumisestaan kvanttielektrodynamiikan kehittämiseen Feynman sai yhdessä Julian Schwingerin ja Sin-Itiro Tomonagan kanssa Nobelin fysiikan palkinnon vuonna 1965. Hän kehitti laajalti käytetyn kuvallisen esitysmuodon subatomisten hiukkasten käyttäytymistä sääteleville matemaattisille lausekkeille, jotka myöhemmin tunnettiin Feynmanin kaavioina. Elinaikanaan Feynmanista tuli yksi maailman tunnetuimmista tiedemiehistä. Brittiläisen Physics World -lehden 130 johtavan fyysikon keskuudessa vuonna 1999 tekemässä kyselyssä hänet luokiteltiin yhdeksi kaikkien aikojen kymmenestä suurimmasta fyysikosta.</w:t>
      </w:r>
    </w:p>
    <w:p>
      <w:r>
        <w:rPr>
          <w:b/>
        </w:rPr>
        <w:t xml:space="preserve">Tulos</w:t>
      </w:r>
    </w:p>
    <w:p>
      <w:r>
        <w:t xml:space="preserve">Mikä oli Feynmanin ehdottama hiukkasfysiikan hajoamismalli?</w:t>
      </w:r>
    </w:p>
    <w:p>
      <w:r>
        <w:rPr>
          <w:b/>
        </w:rPr>
        <w:t xml:space="preserve">Tulos</w:t>
      </w:r>
    </w:p>
    <w:p>
      <w:r>
        <w:t xml:space="preserve">Ketkä kaksi naista saivat fysiikan Nobel-palkinnon Feynmanin kanssa?</w:t>
      </w:r>
    </w:p>
    <w:p>
      <w:r>
        <w:rPr>
          <w:b/>
        </w:rPr>
        <w:t xml:space="preserve">Tulos</w:t>
      </w:r>
    </w:p>
    <w:p>
      <w:r>
        <w:t xml:space="preserve">Minä vuonna Feynman menetti Nobel-palkintonsa?</w:t>
      </w:r>
    </w:p>
    <w:p>
      <w:r>
        <w:rPr>
          <w:b/>
        </w:rPr>
        <w:t xml:space="preserve">Tulos</w:t>
      </w:r>
    </w:p>
    <w:p>
      <w:r>
        <w:t xml:space="preserve">Mitä kaavioita Feynman ei tiennyt tekevänsä?</w:t>
      </w:r>
    </w:p>
    <w:p>
      <w:r>
        <w:rPr>
          <w:b/>
        </w:rPr>
        <w:t xml:space="preserve">Tulos</w:t>
      </w:r>
    </w:p>
    <w:p>
      <w:r>
        <w:t xml:space="preserve">Minkä kunnian Feynman sai brittiläisen Physics World -lehden vuonna 1989 tekemässä kyselyssä?</w:t>
      </w:r>
    </w:p>
    <w:p>
      <w:r>
        <w:rPr>
          <w:b/>
        </w:rPr>
        <w:t xml:space="preserve">Esimerkki 8.1552</w:t>
      </w:r>
    </w:p>
    <w:p>
      <w:r>
        <w:t xml:space="preserve">Läpikulku: Windows 8:n vähittäismyyntiversioihin voi asentaa näitä sovelluksia vain Windows Storesta - nimikkojälleenmyyntialustasta, joka tarjoaa sekä sovelluksia että Windows 8:n kanssa vertailukelpoisiksi sertifioitujen työpöytäohjelmien luetteloita. Windows 8 Enterprise -käyttöjärjestelmällä varustetut ja toimialueeseen liitetyt laitteet voivat ladata sovelluksia sivulatausmenetelmällä Windows Storen ulkopuolelta. Windows 8 Pro- ja Windows RT -laitteet, jotka eivät kuulu toimialueeseen, voivat myös ladata sovelluksia sivulatausmenetelmällä, mutta vasta sitten, kun on hankittu erityisiä tuoteavaimia volyymilisensoinnin kautta.</w:t>
      </w:r>
    </w:p>
    <w:p>
      <w:r>
        <w:rPr>
          <w:b/>
        </w:rPr>
        <w:t xml:space="preserve">Tulos</w:t>
      </w:r>
    </w:p>
    <w:p>
      <w:r>
        <w:t xml:space="preserve">Mistä Windows 8 ei voi asentaa sovelluksia?</w:t>
      </w:r>
    </w:p>
    <w:p>
      <w:r>
        <w:rPr>
          <w:b/>
        </w:rPr>
        <w:t xml:space="preserve">Tulos</w:t>
      </w:r>
    </w:p>
    <w:p>
      <w:r>
        <w:t xml:space="preserve">Mistä Windows 9 voi asentaa sovelluksia?</w:t>
      </w:r>
    </w:p>
    <w:p>
      <w:r>
        <w:rPr>
          <w:b/>
        </w:rPr>
        <w:t xml:space="preserve">Tulos</w:t>
      </w:r>
    </w:p>
    <w:p>
      <w:r>
        <w:t xml:space="preserve">Miten Windows 9 Enterprise -käyttöjärjestelmällä varustetut laitteet saavuttavat Windows Storen ulkopuoliset sovellukset?</w:t>
      </w:r>
    </w:p>
    <w:p>
      <w:r>
        <w:rPr>
          <w:b/>
        </w:rPr>
        <w:t xml:space="preserve">Tulos</w:t>
      </w:r>
    </w:p>
    <w:p>
      <w:r>
        <w:t xml:space="preserve">Miten Windows 8 Enterprise -käyttöjärjestelmällä varustetut laitteet saavuttavat sovellukset Windows Storesta?</w:t>
      </w:r>
    </w:p>
    <w:p>
      <w:r>
        <w:rPr>
          <w:b/>
        </w:rPr>
        <w:t xml:space="preserve">Tulos</w:t>
      </w:r>
    </w:p>
    <w:p>
      <w:r>
        <w:t xml:space="preserve">Millä muilla laitteilla ei voi ladata sovelluksia sivulatauslaitteella?</w:t>
      </w:r>
    </w:p>
    <w:p>
      <w:r>
        <w:rPr>
          <w:b/>
        </w:rPr>
        <w:t xml:space="preserve">Esimerkki 8.1553</w:t>
      </w:r>
    </w:p>
    <w:p>
      <w:r>
        <w:t xml:space="preserve">Läpikulku: Koska tietoturvaloukkauksista on aiheutunut vakavia taloudellisia vahinkoja, mutta koska vaaratilanteen kustannusten arvioimiseksi ei ole standardoitua mallia, ainoat saatavilla olevat tiedot ovat asianomaisten organisaatioiden julkistamia. "Useat tietoturvakonsulttiyritykset laativat arvioita virus- ja matohyökkäyksistä ja yleensä vihamielisistä digitaalisista toimista johtuvista maailmanlaajuisista kokonaistappioista. Näiden yritysten vuoden 2003 tappioarviot vaihtelevat 13 miljardista dollarista (vain madot ja virukset) 226 miljardiin dollariin (kaikki salaiset hyökkäykset). Näiden arvioiden luotettavuus on usein kyseenalaistettu, ja niiden perustana olevat menetelmät ovat pohjimmiltaan anekdoottisia."</w:t>
      </w:r>
    </w:p>
    <w:p>
      <w:r>
        <w:rPr>
          <w:b/>
        </w:rPr>
        <w:t xml:space="preserve">Tulos</w:t>
      </w:r>
    </w:p>
    <w:p>
      <w:r>
        <w:t xml:space="preserve">Mikä oli vuonna 2003 tehtyjen peitehyökkäysten arvioitu tappio?</w:t>
      </w:r>
    </w:p>
    <w:p>
      <w:r>
        <w:rPr>
          <w:b/>
        </w:rPr>
        <w:t xml:space="preserve">Tulos</w:t>
      </w:r>
    </w:p>
    <w:p>
      <w:r>
        <w:t xml:space="preserve">Mitkä hyökkäysmuodot aiheuttivat tappiot?</w:t>
      </w:r>
    </w:p>
    <w:p>
      <w:r>
        <w:rPr>
          <w:b/>
        </w:rPr>
        <w:t xml:space="preserve">Tulos</w:t>
      </w:r>
    </w:p>
    <w:p>
      <w:r>
        <w:t xml:space="preserve">Mitä tietoja käytetään tapahtuman kustannusten arvioinnissa?</w:t>
      </w:r>
    </w:p>
    <w:p>
      <w:r>
        <w:rPr>
          <w:b/>
        </w:rPr>
        <w:t xml:space="preserve">Tulos</w:t>
      </w:r>
    </w:p>
    <w:p>
      <w:r>
        <w:t xml:space="preserve">Kuinka laajoja tappiot olivat?</w:t>
      </w:r>
    </w:p>
    <w:p>
      <w:r>
        <w:rPr>
          <w:b/>
        </w:rPr>
        <w:t xml:space="preserve">Tulos</w:t>
      </w:r>
    </w:p>
    <w:p>
      <w:r>
        <w:t xml:space="preserve">Miksi tappiota on vaikea arvioida tässä tilanteessa?</w:t>
      </w:r>
    </w:p>
    <w:p>
      <w:r>
        <w:rPr>
          <w:b/>
        </w:rPr>
        <w:t xml:space="preserve">Tulos</w:t>
      </w:r>
    </w:p>
    <w:p>
      <w:r>
        <w:t xml:space="preserve">Kuinka paljon yritykset säästivät vuonna 2003 hyökkäysten estämisestä?</w:t>
      </w:r>
    </w:p>
    <w:p>
      <w:r>
        <w:rPr>
          <w:b/>
        </w:rPr>
        <w:t xml:space="preserve">Tulos</w:t>
      </w:r>
    </w:p>
    <w:p>
      <w:r>
        <w:t xml:space="preserve">Milloin laadittiin vakiomalli rikkomisen kustannusten arvioimiseksi?</w:t>
      </w:r>
    </w:p>
    <w:p>
      <w:r>
        <w:rPr>
          <w:b/>
        </w:rPr>
        <w:t xml:space="preserve">Tulos</w:t>
      </w:r>
    </w:p>
    <w:p>
      <w:r>
        <w:t xml:space="preserve">Mitä tietoja ei julkisteta, kun organisaatioon murtaudutaan?</w:t>
      </w:r>
    </w:p>
    <w:p>
      <w:r>
        <w:rPr>
          <w:b/>
        </w:rPr>
        <w:t xml:space="preserve">Tulos</w:t>
      </w:r>
    </w:p>
    <w:p>
      <w:r>
        <w:t xml:space="preserve">Mikä oli pienin arvio tietoturvaloukkausten aiheuttamista tappioista Yhdysvalloissa vuonna 2003?</w:t>
      </w:r>
    </w:p>
    <w:p>
      <w:r>
        <w:rPr>
          <w:b/>
        </w:rPr>
        <w:t xml:space="preserve">Tulos</w:t>
      </w:r>
    </w:p>
    <w:p>
      <w:r>
        <w:t xml:space="preserve">Miksi tappioarvioita kyseenalaistetaan harvoin?</w:t>
      </w:r>
    </w:p>
    <w:p>
      <w:r>
        <w:rPr>
          <w:b/>
        </w:rPr>
        <w:t xml:space="preserve">Esimerkki 8.1554</w:t>
      </w:r>
    </w:p>
    <w:p>
      <w:r>
        <w:t xml:space="preserve">Läpikulku: Sydäninfarkti (MI) tai akuutti sydäninfarkti (AMI), joka tunnetaan yleisesti nimellä sydänkohtaus, tapahtuu, kun verenkierto pysähtyy johonkin sydämen osaan, mikä aiheuttaa sydänlihaksen vaurioitumisen. Yleisin oire on rintakipu tai epämukava tunne, joka voi levitä olkapäähän, käsivarteen, selkään, niskaan tai leukaan. Usein kipu on rintakehän keskellä tai vasemmalla puolella ja kestää yli muutaman minuutin. Epämukavuus voi toisinaan tuntua närästykseltä. Muita oireita voivat olla hengenahdistus, pahoinvointi, heikotus, kylmä hiki tai väsymyksen tunne. Noin 30 %:lla ihmisistä on epätyypillisiä oireita, ja naisilla esiintyy epätyypillisiä oireita todennäköisemmin kuin miehillä. Yli 75-vuotiaista noin 5 %:lla on ollut aivoinfarkti, jonka oireet ovat olleet vähäisiä tai niitä ei ole ollut lainkaan. Sydäninfarkti voi aiheuttaa sydämen vajaatoimintaa, epäsäännöllistä sykettä tai sydänpysähdyksen.</w:t>
      </w:r>
    </w:p>
    <w:p>
      <w:r>
        <w:rPr>
          <w:b/>
        </w:rPr>
        <w:t xml:space="preserve">Tulos</w:t>
      </w:r>
    </w:p>
    <w:p>
      <w:r>
        <w:t xml:space="preserve">Mikä on verenkierron tieteellinen nimi?</w:t>
      </w:r>
    </w:p>
    <w:p>
      <w:r>
        <w:rPr>
          <w:b/>
        </w:rPr>
        <w:t xml:space="preserve">Tulos</w:t>
      </w:r>
    </w:p>
    <w:p>
      <w:r>
        <w:t xml:space="preserve">Kuinka monta prosenttia naisista on saanut sydänkohtauksen?</w:t>
      </w:r>
    </w:p>
    <w:p>
      <w:r>
        <w:rPr>
          <w:b/>
        </w:rPr>
        <w:t xml:space="preserve">Tulos</w:t>
      </w:r>
    </w:p>
    <w:p>
      <w:r>
        <w:t xml:space="preserve">Kuinka suurella osalla ihmisistä on rintakipua sydänkohtauksen yhteydessä?</w:t>
      </w:r>
    </w:p>
    <w:p>
      <w:r>
        <w:rPr>
          <w:b/>
        </w:rPr>
        <w:t xml:space="preserve">Tulos</w:t>
      </w:r>
    </w:p>
    <w:p>
      <w:r>
        <w:t xml:space="preserve">Mikä on närästys yleisesti tunnettu?</w:t>
      </w:r>
    </w:p>
    <w:p>
      <w:r>
        <w:rPr>
          <w:b/>
        </w:rPr>
        <w:t xml:space="preserve">Tulos</w:t>
      </w:r>
    </w:p>
    <w:p>
      <w:r>
        <w:t xml:space="preserve">Kuinka kauan närästys kestää?</w:t>
      </w:r>
    </w:p>
    <w:p>
      <w:r>
        <w:rPr>
          <w:b/>
        </w:rPr>
        <w:t xml:space="preserve">Esimerkki 8.1555</w:t>
      </w:r>
    </w:p>
    <w:p>
      <w:r>
        <w:t xml:space="preserve">Läpikulku: Strasbourg, joka oli yksi Euroopan varhaisimmista kirjapainon keskuksista (ks. edellä: Historia), säilytti pitkään kirjastossaan suuren määrän incunabuloita - ennen vuotta 1500 painettuja asiakirjoja - yhtenä arvokkaimmista perinnöistään. Kun tämä laitos kuitenkin tuhoutui täysin vuonna 1870, uusi kokoelma oli koottava alusta alkaen. Nykyään Strasbourgin eri yleisissä kirjastoissa ja laitoskirjastoissa on jälleen huomattava määrä inkunabuloita, jotka jakautuvat seuraavasti: Bibliothèque nationale et universitaire, n. 2 098 Bibliothèque de la ville et de la communauté urbaine de Strasbourg, 394 Bibliothèque du Grand Séminaire, 238 Bibliothèque protestante, 94 ja Bibliothèque alsatique du Crédit Mutuel, 5.</w:t>
      </w:r>
    </w:p>
    <w:p>
      <w:r>
        <w:rPr>
          <w:b/>
        </w:rPr>
        <w:t xml:space="preserve">Tulos</w:t>
      </w:r>
    </w:p>
    <w:p>
      <w:r>
        <w:t xml:space="preserve">Minä vuonna kirjojen painaminen alkoi Strasbourgissa?</w:t>
      </w:r>
    </w:p>
    <w:p>
      <w:r>
        <w:rPr>
          <w:b/>
        </w:rPr>
        <w:t xml:space="preserve">Tulos</w:t>
      </w:r>
    </w:p>
    <w:p>
      <w:r>
        <w:t xml:space="preserve">Minä vuonna edellinen kirjasto oli rakennettu?</w:t>
      </w:r>
    </w:p>
    <w:p>
      <w:r>
        <w:rPr>
          <w:b/>
        </w:rPr>
        <w:t xml:space="preserve">Tulos</w:t>
      </w:r>
    </w:p>
    <w:p>
      <w:r>
        <w:t xml:space="preserve">Minä vuonna Bibliotheque nationale et universitaire rakennettiin?</w:t>
      </w:r>
    </w:p>
    <w:p>
      <w:r>
        <w:rPr>
          <w:b/>
        </w:rPr>
        <w:t xml:space="preserve">Tulos</w:t>
      </w:r>
    </w:p>
    <w:p>
      <w:r>
        <w:t xml:space="preserve">Minä vuonna Mediatheque protestante rakennettiin?</w:t>
      </w:r>
    </w:p>
    <w:p>
      <w:r>
        <w:rPr>
          <w:b/>
        </w:rPr>
        <w:t xml:space="preserve">Tulos</w:t>
      </w:r>
    </w:p>
    <w:p>
      <w:r>
        <w:t xml:space="preserve">Minä vuonna Bibliotheque alsatique du Credit Mutuel rakennettiin?</w:t>
      </w:r>
    </w:p>
    <w:p>
      <w:r>
        <w:rPr>
          <w:b/>
        </w:rPr>
        <w:t xml:space="preserve">Esimerkki 8.1556</w:t>
      </w:r>
    </w:p>
    <w:p>
      <w:r>
        <w:t xml:space="preserve">Läpikulku: Hoover alkoi käyttää salakuuntelua 1920-luvulla kieltolain aikana salakuljettajien pidättämiseksi. Vuoden 1927 tapauksessa Olmstead v. Yhdysvallat, jossa salakuljettaja otettiin kiinni puhelinkuuntelun avulla, Yhdysvaltain korkein oikeus päätti, että FBI:n salakuuntelu ei rikkonut neljännen lisäyksen määräyksiä laittomana etsintänä ja takavarikointina, kunhan FBI ei murtautunut henkilön kotiin salakuuntelun suorittamiseksi. Kiellon kumoamisen jälkeen kongressi hyväksyi vuoden 1934 viestintälain, joka kielsi puhelinkuuntelun ilman suostumusta, mutta salli salakuuntelun. Vuoden 1939 tapauksessa Nardone v. Yhdysvallat tuomioistuin päätti, että vuoden 1934 lain vuoksi FBI:n puhelinkuuntelulla saamia todisteita ei voitu ottaa oikeudessa käsiteltäväksi. Sen jälkeen kun vuonna 1967 annetussa asiassa Katz v. Yhdysvallat kumottiin vuoden 1927 tapaus, jossa salakuuntelu oli sallittu, kongressi hyväksyi Omnibus Crime Control Act -lain, jonka nojalla viranomaiset saivat salakuunnella puhelimia tutkimusten aikana, kunhan he hankkivat siihen etukäteen luvan.</w:t>
      </w:r>
    </w:p>
    <w:p>
      <w:r>
        <w:rPr>
          <w:b/>
        </w:rPr>
        <w:t xml:space="preserve">Tulos</w:t>
      </w:r>
    </w:p>
    <w:p>
      <w:r>
        <w:t xml:space="preserve">Milloin Hoover lopetti salakuuntelun?</w:t>
      </w:r>
    </w:p>
    <w:p>
      <w:r>
        <w:rPr>
          <w:b/>
        </w:rPr>
        <w:t xml:space="preserve">Tulos</w:t>
      </w:r>
    </w:p>
    <w:p>
      <w:r>
        <w:t xml:space="preserve">Missä tapauksessa Yhdysvaltojen korkein oikeus päätti, että salakuuntelu on aina laitonta?</w:t>
      </w:r>
    </w:p>
    <w:p>
      <w:r>
        <w:rPr>
          <w:b/>
        </w:rPr>
        <w:t xml:space="preserve">Tulos</w:t>
      </w:r>
    </w:p>
    <w:p>
      <w:r>
        <w:t xml:space="preserve">Millä lailla kongressi laillisti puhelinkuuntelun ilman suostumusta?</w:t>
      </w:r>
    </w:p>
    <w:p>
      <w:r>
        <w:rPr>
          <w:b/>
        </w:rPr>
        <w:t xml:space="preserve">Tulos</w:t>
      </w:r>
    </w:p>
    <w:p>
      <w:r>
        <w:t xml:space="preserve">Minä vuonna korkein oikeus päätti, että puhelinkuuntelulla saadut todisteet voidaan hyväksyä oikeudessa?</w:t>
      </w:r>
    </w:p>
    <w:p>
      <w:r>
        <w:rPr>
          <w:b/>
        </w:rPr>
        <w:t xml:space="preserve">Tulos</w:t>
      </w:r>
    </w:p>
    <w:p>
      <w:r>
        <w:t xml:space="preserve">Millä kongressin säädöksellä viranomaiset saivat kuunnella puhelimia ilman etsintälupaa?</w:t>
      </w:r>
    </w:p>
    <w:p>
      <w:r>
        <w:rPr>
          <w:b/>
        </w:rPr>
        <w:t xml:space="preserve">Esimerkki 8.1557</w:t>
      </w:r>
    </w:p>
    <w:p>
      <w:r>
        <w:t xml:space="preserve">Läpikulku: Suurin osa videonpakkausalgoritmeista käyttää häviöllistä pakkausta. Pakkaamaton video vaatii erittäin suuren tiedonsiirtonopeuden. Vaikka häviöttömän videopakkauksen koodekit toimivat pakkauskertoimella 5-12, tyypillisen MPEG-4-videon häviöllisen pakkauksen pakkauskerroin on 20-200. Kuten kaikessa häviöllisessä pakkauksessa, videon laadun, pakkaus- ja purkukustannusten ja järjestelmävaatimusten välillä on kompromissi. Voimakkaasti pakattu video voi aiheuttaa näkyviä tai häiritseviä artefakteja.</w:t>
      </w:r>
    </w:p>
    <w:p>
      <w:r>
        <w:rPr>
          <w:b/>
        </w:rPr>
        <w:t xml:space="preserve">Tulos</w:t>
      </w:r>
    </w:p>
    <w:p>
      <w:r>
        <w:t xml:space="preserve">Mikä voi olla näkyvää tai häiritsevää MPEG-4:ää?</w:t>
      </w:r>
    </w:p>
    <w:p>
      <w:r>
        <w:rPr>
          <w:b/>
        </w:rPr>
        <w:t xml:space="preserve">Tulos</w:t>
      </w:r>
    </w:p>
    <w:p>
      <w:r>
        <w:t xml:space="preserve">Mikä vaatii erittäin korkeaa laatua?</w:t>
      </w:r>
    </w:p>
    <w:p>
      <w:r>
        <w:rPr>
          <w:b/>
        </w:rPr>
        <w:t xml:space="preserve">Tulos</w:t>
      </w:r>
    </w:p>
    <w:p>
      <w:r>
        <w:t xml:space="preserve">Minkä välillä on kompromissi artefakteissa?</w:t>
      </w:r>
    </w:p>
    <w:p>
      <w:r>
        <w:rPr>
          <w:b/>
        </w:rPr>
        <w:t xml:space="preserve">Tulos</w:t>
      </w:r>
    </w:p>
    <w:p>
      <w:r>
        <w:t xml:space="preserve">Minkä tiedonsiirtonopeus on 20 ja 200 välillä?</w:t>
      </w:r>
    </w:p>
    <w:p>
      <w:r>
        <w:rPr>
          <w:b/>
        </w:rPr>
        <w:t xml:space="preserve">Tulos</w:t>
      </w:r>
    </w:p>
    <w:p>
      <w:r>
        <w:t xml:space="preserve">Minkä tiedonsiirtonopeus on 5 ja 12 välillä?</w:t>
      </w:r>
    </w:p>
    <w:p>
      <w:r>
        <w:rPr>
          <w:b/>
        </w:rPr>
        <w:t xml:space="preserve">Esimerkki 8.1558</w:t>
      </w:r>
    </w:p>
    <w:p>
      <w:r>
        <w:t xml:space="preserve">Läpikulku: UNDP:n vuoden 2009 inhimillisen kehityksen raportti julkaistiin 5. lokakuuta 2009, ja se kattaa ajanjakson vuoteen 2007 asti. Sen otsikko oli "Esteiden voittaminen: Inhimillinen liikkuvuus ja kehitys". HDI-indeksiltään parhaat maat ryhmiteltiin uuteen luokkaan nimeltä "erittäin korkea inhimillinen kehitys". Raportissa näitä maita kutsutaan kehittyneiksi maiksi. Ne ovat seuraavat:</w:t>
      </w:r>
    </w:p>
    <w:p>
      <w:r>
        <w:rPr>
          <w:b/>
        </w:rPr>
        <w:t xml:space="preserve">Tulos</w:t>
      </w:r>
    </w:p>
    <w:p>
      <w:r>
        <w:t xml:space="preserve"> Minä päivänä julkaistiin vuoden 2008 inhimillisen kehityksen raportti?</w:t>
      </w:r>
    </w:p>
    <w:p>
      <w:r>
        <w:rPr>
          <w:b/>
        </w:rPr>
        <w:t xml:space="preserve">Tulos</w:t>
      </w:r>
    </w:p>
    <w:p>
      <w:r>
        <w:t xml:space="preserve">Mitä ajanjaksoa vuoden 2008 inhimillisen kehityksen raportti kattaa?</w:t>
      </w:r>
    </w:p>
    <w:p>
      <w:r>
        <w:rPr>
          <w:b/>
        </w:rPr>
        <w:t xml:space="preserve">Tulos</w:t>
      </w:r>
    </w:p>
    <w:p>
      <w:r>
        <w:t xml:space="preserve"> Mikä oli vuoden 2008 inhimillisen kehityksen raportin toinen nimi?</w:t>
      </w:r>
    </w:p>
    <w:p>
      <w:r>
        <w:rPr>
          <w:b/>
        </w:rPr>
        <w:t xml:space="preserve">Tulos</w:t>
      </w:r>
    </w:p>
    <w:p>
      <w:r>
        <w:t xml:space="preserve">Mikä uusi luokka lisättiin vuoden 2008 inhimillisen kehityksen raporttiin?</w:t>
      </w:r>
    </w:p>
    <w:p>
      <w:r>
        <w:rPr>
          <w:b/>
        </w:rPr>
        <w:t xml:space="preserve">Tulos</w:t>
      </w:r>
    </w:p>
    <w:p>
      <w:r>
        <w:t xml:space="preserve">Miten vuoden 2008 inhimillisen kehityksen raportissa viitataan maihin, jotka sijoittuvat "erittäin korkealle"?</w:t>
      </w:r>
    </w:p>
    <w:p>
      <w:r>
        <w:rPr>
          <w:b/>
        </w:rPr>
        <w:t xml:space="preserve">Esimerkki 8.1559</w:t>
      </w:r>
    </w:p>
    <w:p>
      <w:r>
        <w:t xml:space="preserve">Läpikulku: Betatestaus tulee alfatestin jälkeen, ja sitä voidaan pitää eräänlaisena ulkoisena käyttäjien hyväksymistestauksena. Ohjelmiston versiot, joita kutsutaan beta-versioiksi, julkaistaan rajoitetulle ohjelmointiryhmän ulkopuoliselle yleisölle, joita kutsutaan beta-testaajiksi. Ohjelmisto luovutetaan ihmisryhmille, jotta jatkotestauksella voidaan varmistaa, että tuotteessa on vain vähän virheitä tai vikoja. Beetaversiot voidaan asettaa avoimen yleisön saataville, jotta palautekenttää voidaan kasvattaa mahdollisimman suureen määrään tulevia käyttäjiä ja jotta arvoa voidaan tuottaa aikaisemmin, pidemmäksi tai jopa määräämättömäksi ajaksi (ikuinen beeta)[citation needed].[citation needed].</w:t>
      </w:r>
    </w:p>
    <w:p>
      <w:r>
        <w:rPr>
          <w:b/>
        </w:rPr>
        <w:t xml:space="preserve">Tulos</w:t>
      </w:r>
    </w:p>
    <w:p>
      <w:r>
        <w:t xml:space="preserve">Minkälainen testaus edeltää alfatestausta?</w:t>
      </w:r>
    </w:p>
    <w:p>
      <w:r>
        <w:rPr>
          <w:b/>
        </w:rPr>
        <w:t xml:space="preserve">Tulos</w:t>
      </w:r>
    </w:p>
    <w:p>
      <w:r>
        <w:t xml:space="preserve">Mitä kutsutaan beta-versioiksi, jotka julkaistaan laajalle yleisölle?</w:t>
      </w:r>
    </w:p>
    <w:p>
      <w:r>
        <w:rPr>
          <w:b/>
        </w:rPr>
        <w:t xml:space="preserve">Tulos</w:t>
      </w:r>
    </w:p>
    <w:p>
      <w:r>
        <w:t xml:space="preserve">Miksi alfaversiot ovat yleisön saatavilla?</w:t>
      </w:r>
    </w:p>
    <w:p>
      <w:r>
        <w:rPr>
          <w:b/>
        </w:rPr>
        <w:t xml:space="preserve">Tulos</w:t>
      </w:r>
    </w:p>
    <w:p>
      <w:r>
        <w:t xml:space="preserve">Mikä on termi julkiselle kokeelle, joka jatkuu tietyn ajan?</w:t>
      </w:r>
    </w:p>
    <w:p>
      <w:r>
        <w:rPr>
          <w:b/>
        </w:rPr>
        <w:t xml:space="preserve">Esimerkki 8.1560</w:t>
      </w:r>
    </w:p>
    <w:p>
      <w:r>
        <w:t xml:space="preserve">Läpikulku: Ensimmäisen kerran presbyteeriläisyys saapui virallisesti siirtomaa-ajan Amerikkaan vuonna 1703, kun Philadelphiaan perustettiin ensimmäinen presbyteeri. Ajan myötä kaksi muuta presbyteriumia liittyi siihen synodiksi (1717), ja lopulta siitä kehittyi Amerikan yhdysvaltojen presbyteerikirkko vuonna 1789. Maan suurin presbyteerinen kirkkokunta, Presbyterian Church (U.S.A.)) - PC (USA) - voi jäljittää perintönsä alkuperäiseen PCUSA:han, samoin kuin Presbyterian Church in America (PCA), Orthodox Presbyterian Church (OPC), Bible Presbyterian Church (BPC), Cumberland Presbyterian Church (CPC), Cumberland Presbyterian Church in America Evangelical Presbyterian Church (EPC) ja Evangelical Covenant Order of Presbyterians (ECO).</w:t>
      </w:r>
    </w:p>
    <w:p>
      <w:r>
        <w:rPr>
          <w:b/>
        </w:rPr>
        <w:t xml:space="preserve">Tulos</w:t>
      </w:r>
    </w:p>
    <w:p>
      <w:r>
        <w:t xml:space="preserve">Minä vuonna Raamattu saapui ensimmäisen kerran siirtomaa-ajan Amerikkaan?</w:t>
      </w:r>
    </w:p>
    <w:p>
      <w:r>
        <w:rPr>
          <w:b/>
        </w:rPr>
        <w:t xml:space="preserve">Tulos</w:t>
      </w:r>
    </w:p>
    <w:p>
      <w:r>
        <w:t xml:space="preserve">Milloin Amerikka saapui presbyteerikuntaan?</w:t>
      </w:r>
    </w:p>
    <w:p>
      <w:r>
        <w:rPr>
          <w:b/>
        </w:rPr>
        <w:t xml:space="preserve">Tulos</w:t>
      </w:r>
    </w:p>
    <w:p>
      <w:r>
        <w:t xml:space="preserve">Minä vuonna Philadelphia tuotiin siirtomaa-ajan Amerikkaan?</w:t>
      </w:r>
    </w:p>
    <w:p>
      <w:r>
        <w:rPr>
          <w:b/>
        </w:rPr>
        <w:t xml:space="preserve">Tulos</w:t>
      </w:r>
    </w:p>
    <w:p>
      <w:r>
        <w:t xml:space="preserve">Minä vuonna presbyteeriin liittyi 3 muuta synodia?</w:t>
      </w:r>
    </w:p>
    <w:p>
      <w:r>
        <w:rPr>
          <w:b/>
        </w:rPr>
        <w:t xml:space="preserve">Tulos</w:t>
      </w:r>
    </w:p>
    <w:p>
      <w:r>
        <w:t xml:space="preserve">Minä vuonna siirtomaa-ajan Amerikan presbyteerikirkko perustettiin?</w:t>
      </w:r>
    </w:p>
    <w:p>
      <w:r>
        <w:rPr>
          <w:b/>
        </w:rPr>
        <w:t xml:space="preserve">Esimerkki 8.1561</w:t>
      </w:r>
    </w:p>
    <w:p>
      <w:r>
        <w:t xml:space="preserve">Läpikulku: On kuitenkin yksimielistä, että kolme ensimmäistä ryhmää, jotka erosivat esi-isien angiospermistä, olivat Amborellales, Nymphaeales ja Austrobaileyales. Termi basaaliset angiospermit viittaa näihin kolmeen ryhmään. Muista ryhmistä kolmen laajimman ryhmän (magnoliidit, monokootit ja eudikotit) välinen suhde on edelleen epäselvä. Joidenkin analyysien mukaan magnoliidit erosivat ensimmäisinä toisistaan, toisten mukaan monokootit. Ceratophyllum näyttäisi kuuluvan pikemminkin eudikottien kuin monokottien ryhmään.</w:t>
      </w:r>
    </w:p>
    <w:p>
      <w:r>
        <w:rPr>
          <w:b/>
        </w:rPr>
        <w:t xml:space="preserve">Tulos</w:t>
      </w:r>
    </w:p>
    <w:p>
      <w:r>
        <w:t xml:space="preserve">Mitkä kolme ensimmäistä ryhmää erosivat magnoliideista?</w:t>
      </w:r>
    </w:p>
    <w:p>
      <w:r>
        <w:rPr>
          <w:b/>
        </w:rPr>
        <w:t xml:space="preserve">Tulos</w:t>
      </w:r>
    </w:p>
    <w:p>
      <w:r>
        <w:t xml:space="preserve">Mihin ryhmään amborellaliset yleensä ryhmittyvät yksisirkkaisten sijasta?</w:t>
      </w:r>
    </w:p>
    <w:p>
      <w:r>
        <w:rPr>
          <w:b/>
        </w:rPr>
        <w:t xml:space="preserve">Tulos</w:t>
      </w:r>
    </w:p>
    <w:p>
      <w:r>
        <w:t xml:space="preserve">Mikä on Nymphaealesin ja monokoottien välisen suhteen tilanne?</w:t>
      </w:r>
    </w:p>
    <w:p>
      <w:r>
        <w:rPr>
          <w:b/>
        </w:rPr>
        <w:t xml:space="preserve">Tulos</w:t>
      </w:r>
    </w:p>
    <w:p>
      <w:r>
        <w:t xml:space="preserve">Mitä mieltä ollaan siitä, että ensimmäiset magnoliidit erosivat esi-isien angiospermistä?</w:t>
      </w:r>
    </w:p>
    <w:p>
      <w:r>
        <w:rPr>
          <w:b/>
        </w:rPr>
        <w:t xml:space="preserve">Tulos</w:t>
      </w:r>
    </w:p>
    <w:p>
      <w:r>
        <w:t xml:space="preserve">Mitä jotkut eudikotit osoittavat eronneen ensin?</w:t>
      </w:r>
    </w:p>
    <w:p>
      <w:r>
        <w:rPr>
          <w:b/>
        </w:rPr>
        <w:t xml:space="preserve">Esimerkki 8.1562</w:t>
      </w:r>
    </w:p>
    <w:p>
      <w:r>
        <w:t xml:space="preserve">Läpikulku: Useimmissa maissa apteekkilainsäädäntö koskee apteekkia, ja varastointiolosuhteita, pakollisia tekstejä, laitteita jne. koskevat vaatimukset on määritelty lainsäädännössä. Aikaisemmin apteekkihenkilökunta pysytteli apteekissa sekoittamassa/jakelemassa lääkkeitä, mutta nykyään yhä useammin käytetään koulutettuja apteekkiteknikkoja, kun taas apteekkihenkilökunta viettää enemmän aikaa potilaskeskusteluun. Apteekkiteknikot ovat nyt entistä riippuvaisempia automaatiosta, joka auttaa heitä heidän uudessa tehtävässään, jossa he käsittelevät potilaiden reseptejä ja potilasturvallisuuskysymyksiä.</w:t>
      </w:r>
    </w:p>
    <w:p>
      <w:r>
        <w:rPr>
          <w:b/>
        </w:rPr>
        <w:t xml:space="preserve">Tulos</w:t>
      </w:r>
    </w:p>
    <w:p>
      <w:r>
        <w:t xml:space="preserve">Mitä apteekkiin sovelletaan vähemmistömaissa?</w:t>
      </w:r>
    </w:p>
    <w:p>
      <w:r>
        <w:rPr>
          <w:b/>
        </w:rPr>
        <w:t xml:space="preserve">Tulos</w:t>
      </w:r>
    </w:p>
    <w:p>
      <w:r>
        <w:t xml:space="preserve">Mistä apteekkiteknikot ovat yhä vähemmän riippuvaisia?</w:t>
      </w:r>
    </w:p>
    <w:p>
      <w:r>
        <w:rPr>
          <w:b/>
        </w:rPr>
        <w:t xml:space="preserve">Tulos</w:t>
      </w:r>
    </w:p>
    <w:p>
      <w:r>
        <w:t xml:space="preserve">Mitä apteekkilainsäädäntö ei koskaan määrää?</w:t>
      </w:r>
    </w:p>
    <w:p>
      <w:r>
        <w:rPr>
          <w:b/>
        </w:rPr>
        <w:t xml:space="preserve">Tulos</w:t>
      </w:r>
    </w:p>
    <w:p>
      <w:r>
        <w:t xml:space="preserve">Mihin tehtäviin apteekkiteknikot rajoittuvat?</w:t>
      </w:r>
    </w:p>
    <w:p>
      <w:r>
        <w:rPr>
          <w:b/>
        </w:rPr>
        <w:t xml:space="preserve">Tulos</w:t>
      </w:r>
    </w:p>
    <w:p>
      <w:r>
        <w:t xml:space="preserve">Mitä velvollisuuksia apteekkiteknikot eivät koskaan hoida?</w:t>
      </w:r>
    </w:p>
    <w:p>
      <w:r>
        <w:rPr>
          <w:b/>
        </w:rPr>
        <w:t xml:space="preserve">Esimerkki 8.1563</w:t>
      </w:r>
    </w:p>
    <w:p>
      <w:r>
        <w:t xml:space="preserve">Läpikulku: Heinäkuussa 2007 Kansallisarkisto ilmoitti antavansa Universal Newsreels -kokoelmansa vuosilta 1929-1967 ostettavaksi CreateSpacen, Amazon.comin tytäryhtiön, kautta. Ilmoituksen yhteydessä Weinstein totesi, että sopimus "... tuottaisi suuria etuja suurelle yleisölle ja kansallisarkistolle". Hän lisäsi: "Vaikka yleisö voi tulla College Parkissa, MD:ssä sijaitsevaan tutkimushuoneeseemme katsomaan elokuvia ja jopa kopioimaan niitä maksutta, tämä uusi ohjelma tekee arkistomme aineistosta paljon helpommin miljoonien ihmisten ulottuvilla, jotka eivät voi matkustaa Washingtonin alueelle." Sopimuksen mukaan CreateSpace-kumppanuus toimittaa kansallisarkistolle myös digitaalisia viite- ja säilytyskopioita elokuvista osana NARA:n säilytysohjelmaa.</w:t>
      </w:r>
    </w:p>
    <w:p>
      <w:r>
        <w:rPr>
          <w:b/>
        </w:rPr>
        <w:t xml:space="preserve">Tulos</w:t>
      </w:r>
    </w:p>
    <w:p>
      <w:r>
        <w:t xml:space="preserve">Minä vuonna CreateSpace aloitti yhteistyön Amazon.comin kanssa?</w:t>
      </w:r>
    </w:p>
    <w:p>
      <w:r>
        <w:rPr>
          <w:b/>
        </w:rPr>
        <w:t xml:space="preserve">Tulos</w:t>
      </w:r>
    </w:p>
    <w:p>
      <w:r>
        <w:t xml:space="preserve">Kuka perusti CreateSpacen ja auttoi sitä tekemään yhteistyötä Amazon.comin kanssa?</w:t>
      </w:r>
    </w:p>
    <w:p>
      <w:r>
        <w:rPr>
          <w:b/>
        </w:rPr>
        <w:t xml:space="preserve">Tulos</w:t>
      </w:r>
    </w:p>
    <w:p>
      <w:r>
        <w:t xml:space="preserve">Mitä Amazon.com uskoi saavuttavansa Weinsteinin kanssa solmittavalla kumppanuudella?</w:t>
      </w:r>
    </w:p>
    <w:p>
      <w:r>
        <w:rPr>
          <w:b/>
        </w:rPr>
        <w:t xml:space="preserve">Tulos</w:t>
      </w:r>
    </w:p>
    <w:p>
      <w:r>
        <w:t xml:space="preserve">Mitä yleisö näkee, kun se siirtyy Amazon.com-sivustolle?</w:t>
      </w:r>
    </w:p>
    <w:p>
      <w:r>
        <w:rPr>
          <w:b/>
        </w:rPr>
        <w:t xml:space="preserve">Tulos</w:t>
      </w:r>
    </w:p>
    <w:p>
      <w:r>
        <w:t xml:space="preserve">Kuinka paljon maksaa elokuvien katselu Amazon.comissa vuosina 1929-1967?</w:t>
      </w:r>
    </w:p>
    <w:p>
      <w:r>
        <w:rPr>
          <w:b/>
        </w:rPr>
        <w:t xml:space="preserve">Esimerkki 8.1564</w:t>
      </w:r>
    </w:p>
    <w:p>
      <w:r>
        <w:t xml:space="preserve">Läpikulku: Oletuksena on, että lasilla on ollut nestemäinen ominaisuus virrata muodosta toiseen. Näin ollen oletetaan, että lasilla on ollut nestemäinen ominaisuus virrata muodosta toiseen. Tämä oletus on virheellinen, sillä jähmettyessään lasi lakkaa virtaamasta. Havainnon taustalla on se, että kun lasinpuhaltajat aikoinaan valmistivat yleisesti lasilevyjä, käytettiin tekniikkaa, jossa sulaa lasia pyöritettiin niin, että syntyi pyöreä, enimmäkseen tasainen ja tasainen levy (edellä kuvattu kruunulasiprosessi). Tämä levy leikattiin sitten ikkunaan sopivaksi. Kappaleet eivät olleet täysin tasaisia, vaan levyn reunoista tuli eri paksuisia lasin pyöriessä. Kun lasi asennettiin ikkunanpuitteeseen, se asetettiin paksumpi puoli alaspäin sekä vakauden vuoksi että sen estämiseksi, että vesi kerääntyisi ikkunan alaosassa oleviin lyijykehyksiin. Toisinaan on havaittu, että tällainen lasi on asennettu siten, että paksumpi puoli on ylhäällä, vasemmalla tai oikealla.</w:t>
      </w:r>
    </w:p>
    <w:p>
      <w:r>
        <w:rPr>
          <w:b/>
        </w:rPr>
        <w:t xml:space="preserve">Tulos</w:t>
      </w:r>
    </w:p>
    <w:p>
      <w:r>
        <w:t xml:space="preserve">Mitä hyötyä oli lasin asentamisesta siten, että paksu puoli oli yläreunassa?</w:t>
      </w:r>
    </w:p>
    <w:p>
      <w:r>
        <w:rPr>
          <w:b/>
        </w:rPr>
        <w:t xml:space="preserve">Tulos</w:t>
      </w:r>
    </w:p>
    <w:p>
      <w:r>
        <w:t xml:space="preserve">Kuka teki ennen vettä?</w:t>
      </w:r>
    </w:p>
    <w:p>
      <w:r>
        <w:rPr>
          <w:b/>
        </w:rPr>
        <w:t xml:space="preserve">Tulos</w:t>
      </w:r>
    </w:p>
    <w:p>
      <w:r>
        <w:t xml:space="preserve">Mikä on vuosisatoja kestäneen lasinvalmistusmenetelmän nimi?</w:t>
      </w:r>
    </w:p>
    <w:p>
      <w:r>
        <w:rPr>
          <w:b/>
        </w:rPr>
        <w:t xml:space="preserve">Tulos</w:t>
      </w:r>
    </w:p>
    <w:p>
      <w:r>
        <w:t xml:space="preserve">Kruunulasiprosessia pidettiin aikoinaan todisteena siitä, että lasilla oli minkätyyppisen aineen ominaisuuksia?</w:t>
      </w:r>
    </w:p>
    <w:p>
      <w:r>
        <w:rPr>
          <w:b/>
        </w:rPr>
        <w:t xml:space="preserve">Tulos</w:t>
      </w:r>
    </w:p>
    <w:p>
      <w:r>
        <w:t xml:space="preserve">Milloin lasi lakkaa liikkumasta kuten ikkunan pohja?</w:t>
      </w:r>
    </w:p>
    <w:p>
      <w:r>
        <w:rPr>
          <w:b/>
        </w:rPr>
        <w:t xml:space="preserve">Esimerkki 8.1565</w:t>
      </w:r>
    </w:p>
    <w:p>
      <w:r>
        <w:t xml:space="preserve">Läpikulku: Julkiset rakennukset vaihtelivat yleensä budjetin mukaan yksinkertaisten ruutuikkunoilla varustettujen laatikoiden ja italialaisten myöhäisrenessanssipalatsien ääripäiden välillä. Lontoossa sijaitseva Somerset House, jonka Sir William Chambers suunnitteli vuonna 1776 valtion virastoja varten, oli yhtä upea kuin mikä tahansa maalaistalo, vaikka se ei koskaan valmistunutkaan, koska varat loppuivat. Kasarmit ja muut vähemmän arvokkaat rakennukset saattoivat olla yhtä toimivia kuin myllyt ja tehtaat, jotka kasvoivat yhä suuremmiksi ajanjakson lopulla. Kauden lopulla monista kaupallisista hankkeista oli kuitenkin tulossa riittävän suuria ja hyvin rahoitettuja, jotta niistä voitiin tehdä "arkkitehtonisia tarkoitukseltaan" sen sijaan, että niiden suunnittelu olisi jätetty "maanmittareiden" vähäisemmän luokan tehtäväksi.</w:t>
      </w:r>
    </w:p>
    <w:p>
      <w:r>
        <w:rPr>
          <w:b/>
        </w:rPr>
        <w:t xml:space="preserve">Tulos</w:t>
      </w:r>
    </w:p>
    <w:p>
      <w:r>
        <w:t xml:space="preserve">Mikä hallituksen rakennus valmistui vuonna 1776?</w:t>
      </w:r>
    </w:p>
    <w:p>
      <w:r>
        <w:rPr>
          <w:b/>
        </w:rPr>
        <w:t xml:space="preserve">Tulos</w:t>
      </w:r>
    </w:p>
    <w:p>
      <w:r>
        <w:t xml:space="preserve">Kaikki, mitä arvokkaat rakennukset ovat huonommin toimivia kuin myllyt ja tehtaat?</w:t>
      </w:r>
    </w:p>
    <w:p>
      <w:r>
        <w:rPr>
          <w:b/>
        </w:rPr>
        <w:t xml:space="preserve">Tulos</w:t>
      </w:r>
    </w:p>
    <w:p>
      <w:r>
        <w:t xml:space="preserve">Mitä kaupalliset hankkeet aikaisin niissä. Tendenssi on?</w:t>
      </w:r>
    </w:p>
    <w:p>
      <w:r>
        <w:rPr>
          <w:b/>
        </w:rPr>
        <w:t xml:space="preserve">Tulos</w:t>
      </w:r>
    </w:p>
    <w:p>
      <w:r>
        <w:t xml:space="preserve">Minkälainen rakennus kuin renessanssipalatsit budjetista riippumatta?</w:t>
      </w:r>
    </w:p>
    <w:p>
      <w:r>
        <w:rPr>
          <w:b/>
        </w:rPr>
        <w:t xml:space="preserve">Esimerkki 8.1566</w:t>
      </w:r>
    </w:p>
    <w:p>
      <w:r>
        <w:t xml:space="preserve">Läpikulku: Tuomarit jatkavat kohdassa 12: "Sen määrittämiseen, milloin kohteena oleva osa on riittävän merkittävä täyttääkseen tämän vaatimuksen, voi liittyä useita näkökohtia. Ryhmän kohteena olevan osan lukumääräinen koko on välttämätön ja tärkeä lähtökohta, vaikkakaan ei kaikissa tapauksissa tutkimuksen päätepiste. Kohteena olevien yksilöiden lukumäärää olisi arvioitava paitsi absoluuttisesti myös suhteessa koko ryhmän kokonaiskokoon. Kohdejoukon numeerisen koon lisäksi sen merkitys ryhmässä voi olla hyödyllinen näkökohta. Jos tietty osa ryhmästä on koko ryhmän tunnusmerkki tai olennainen sen selviytymisen kannalta, se voi tukea sitä, että osa on [tuomioistuimen perussäännön] 4 artiklassa tarkoitetulla tavalla merkittävä."</w:t>
      </w:r>
    </w:p>
    <w:p>
      <w:r>
        <w:rPr>
          <w:b/>
        </w:rPr>
        <w:t xml:space="preserve">Tulos</w:t>
      </w:r>
    </w:p>
    <w:p>
      <w:r>
        <w:t xml:space="preserve">Mikä määräytyy sen jälkeen, kun useat henkilöt ovat osallistuneet vaatimuksen täyttämiseen?</w:t>
      </w:r>
    </w:p>
    <w:p>
      <w:r>
        <w:rPr>
          <w:b/>
        </w:rPr>
        <w:t xml:space="preserve">Tulos</w:t>
      </w:r>
    </w:p>
    <w:p>
      <w:r>
        <w:t xml:space="preserve">Mikä on ryhmän kohderyhmän keskeisin näkökohta absoluuttisella aikavälillä?</w:t>
      </w:r>
    </w:p>
    <w:p>
      <w:r>
        <w:rPr>
          <w:b/>
        </w:rPr>
        <w:t xml:space="preserve">Tulos</w:t>
      </w:r>
    </w:p>
    <w:p>
      <w:r>
        <w:t xml:space="preserve">Minkä perusteella 4 artiklassa tarkoitettujen henkilöiden määrää ei pitäisi arvioida yksinomaan?</w:t>
      </w:r>
    </w:p>
    <w:p>
      <w:r>
        <w:rPr>
          <w:b/>
        </w:rPr>
        <w:t xml:space="preserve">Tulos</w:t>
      </w:r>
    </w:p>
    <w:p>
      <w:r>
        <w:t xml:space="preserve">Mitä muita näkökohtia 4 artiklan nojalla oli hyödyllistä ottaa huomioon kohderyhmän numeerisen koon lisäksi?</w:t>
      </w:r>
    </w:p>
    <w:p>
      <w:r>
        <w:rPr>
          <w:b/>
        </w:rPr>
        <w:t xml:space="preserve">Tulos</w:t>
      </w:r>
    </w:p>
    <w:p>
      <w:r>
        <w:t xml:space="preserve">Mikä on välttämätön tunnusmerkki?</w:t>
      </w:r>
    </w:p>
    <w:p>
      <w:r>
        <w:rPr>
          <w:b/>
        </w:rPr>
        <w:t xml:space="preserve">Esimerkki 8.1567</w:t>
      </w:r>
    </w:p>
    <w:p>
      <w:r>
        <w:t xml:space="preserve">Läpikulku: Valtaosa transistoreista tuotetaan nykyään integroiduissa piireissä (usein lyhennettynä IC, mikrosirut tai yksinkertaisesti sirut) yhdessä diodien, vastusten, kondensaattorien ja muiden elektronisten komponenttien kanssa täydellisten elektroniikkapiirien tuottamiseksi. Logiikkaportti koostuu enintään noin kahdestakymmenestä transistorista, kun taas kehittyneessä mikroprosessorissa voi vuodesta 2009 lähtien olla jopa 3 miljardia transistoria (MOSFET). "Vuonna 2002 rakennettiin noin 60 miljoonaa transistoria... jokaista maapallon miestä, naista ja lasta kohti."</w:t>
      </w:r>
    </w:p>
    <w:p>
      <w:r>
        <w:rPr>
          <w:b/>
        </w:rPr>
        <w:t xml:space="preserve">Tulos</w:t>
      </w:r>
    </w:p>
    <w:p>
      <w:r>
        <w:t xml:space="preserve">Kuinka monta integroitua piiriä valmistetaan vuosittain?</w:t>
      </w:r>
    </w:p>
    <w:p>
      <w:r>
        <w:rPr>
          <w:b/>
        </w:rPr>
        <w:t xml:space="preserve">Tulos</w:t>
      </w:r>
    </w:p>
    <w:p>
      <w:r>
        <w:t xml:space="preserve">Kuinka monta miestä, naista ja lasta maapallolla on?</w:t>
      </w:r>
    </w:p>
    <w:p>
      <w:r>
        <w:rPr>
          <w:b/>
        </w:rPr>
        <w:t xml:space="preserve">Tulos</w:t>
      </w:r>
    </w:p>
    <w:p>
      <w:r>
        <w:t xml:space="preserve">Kuinka monta logiikkaporttia mikrosirussa on?</w:t>
      </w:r>
    </w:p>
    <w:p>
      <w:r>
        <w:rPr>
          <w:b/>
        </w:rPr>
        <w:t xml:space="preserve">Tulos</w:t>
      </w:r>
    </w:p>
    <w:p>
      <w:r>
        <w:t xml:space="preserve">Mikä tuottaa elektronisia komponentteja?</w:t>
      </w:r>
    </w:p>
    <w:p>
      <w:r>
        <w:rPr>
          <w:b/>
        </w:rPr>
        <w:t xml:space="preserve">Tulos</w:t>
      </w:r>
    </w:p>
    <w:p>
      <w:r>
        <w:t xml:space="preserve">Missä transistorit valmistetaan?</w:t>
      </w:r>
    </w:p>
    <w:p>
      <w:r>
        <w:rPr>
          <w:b/>
        </w:rPr>
        <w:t xml:space="preserve">Esimerkki 8.1568</w:t>
      </w:r>
    </w:p>
    <w:p>
      <w:r>
        <w:t xml:space="preserve">Läpikulku: Britanniaan tunkeutuivat anglosaksiset kansat roomalaisten lähdön jälkeen. Vuoteen 600 jKr. mennessä he olivat ottaneet hallintaansa suuren osan nykyisestä Englannista, mutta Somerset oli edelleen alkuperäisten brittien hallussa. Britit estivät vielä jonkin aikaa saksilaisten etenemisen lounaaseen, mutta kahdeksannen vuosisadan alkuun mennessä Wessexin kuningas Ine oli työntänyt länsisaksien valtakunnan rajat niin kauas länteen, että Somerset kuului siihen. Cheddarissa sijaitsevaa saksilaisten kuninkaallista palatsia käytettiin useita kertoja 10. vuosisadalla Witenagemotin isäntänä. Normannien valloituksen jälkeen kreivikunta jaettiin 700 lääniin, ja kruunu omisti laajoja alueita, ja Dunsterin linnan kaltaisia linnoituksia käytettiin valvontaan ja puolustukseen. Somersetissä sijaitsee HM Prison Shepton Mallet, joka oli Englannin vanhin vankila, joka oli vielä käytössä ennen sulkemistaan vuonna 2013, sillä se avattiin vuonna 1610. Englannin sisällissodassa Somerset oli suurelta osin parlamentin puolella, ja keskeisiä taisteluita olivat Tauntonin piiritys ja Langportin taistelu. Vuonna 1685 Monmouthin kapinaa käytiin Somersetissä ja naapurimaassa Dorsetissa. Kapinalliset nousivat maihin Lyme Regisissä ja matkasivat pohjoiseen toivoen valloittavansa Bristolin ja Bathin, mutta he kärsivät tappion Sedgemoorin taistelussa Westonzoylandissa, joka oli viimeinen Englannissa käyty taistelu. Arthur Wellesley otti Wellingtonin herttuan arvonimen Wellingtonin kaupungista, ja hänen muistokseen läheisellä kukkulalla on suuri, valaistu obeliski, joka tunnetaan Wellingtonin muistomerkkinä.</w:t>
      </w:r>
    </w:p>
    <w:p>
      <w:r>
        <w:rPr>
          <w:b/>
        </w:rPr>
        <w:t xml:space="preserve">Tulos</w:t>
      </w:r>
    </w:p>
    <w:p>
      <w:r>
        <w:t xml:space="preserve">Minä vuonna roomalaiset lähtivät Britanniasta?</w:t>
      </w:r>
    </w:p>
    <w:p>
      <w:r>
        <w:rPr>
          <w:b/>
        </w:rPr>
        <w:t xml:space="preserve">Tulos</w:t>
      </w:r>
    </w:p>
    <w:p>
      <w:r>
        <w:t xml:space="preserve">Minä vuonna Wessexin kuningas Ine nousi valtaan?</w:t>
      </w:r>
    </w:p>
    <w:p>
      <w:r>
        <w:rPr>
          <w:b/>
        </w:rPr>
        <w:t xml:space="preserve">Tulos</w:t>
      </w:r>
    </w:p>
    <w:p>
      <w:r>
        <w:t xml:space="preserve">Millä vuosisadalla tapahtui normannien valloitus?</w:t>
      </w:r>
    </w:p>
    <w:p>
      <w:r>
        <w:rPr>
          <w:b/>
        </w:rPr>
        <w:t xml:space="preserve">Tulos</w:t>
      </w:r>
    </w:p>
    <w:p>
      <w:r>
        <w:t xml:space="preserve">Minä vuonna Tauntonin piiritys tapahtui?</w:t>
      </w:r>
    </w:p>
    <w:p>
      <w:r>
        <w:rPr>
          <w:b/>
        </w:rPr>
        <w:t xml:space="preserve">Tulos</w:t>
      </w:r>
    </w:p>
    <w:p>
      <w:r>
        <w:t xml:space="preserve">Kuka johti joukkoja kapinallisia vastaan Monmouthin kapinassa?</w:t>
      </w:r>
    </w:p>
    <w:p>
      <w:r>
        <w:rPr>
          <w:b/>
        </w:rPr>
        <w:t xml:space="preserve">Esimerkki 8.1569</w:t>
      </w:r>
    </w:p>
    <w:p>
      <w:r>
        <w:t xml:space="preserve">Läpikulku: Kytkentäpiirin ideana on simuloida mahdollisimman lähellä ihanteellista kytkintä, jolla on seuraavat ominaisuudet: avoin virtapiiri, kun se on pois päältä, oikosulku, kun se on päällä, ja välitön siirtyminen näiden kahden tilan välillä. Parametrit valitaan siten, että "pois päältä"-lähtö rajoittuu vuotovirtoihin, jotka ovat niin pieniä, että ne eivät vaikuta kytkettyihin virtapiireihin; "päällä"-tilassa olevan transistorin resistanssi on niin pieni, että se ei vaikuta virtapiireihin; ja siirtyminen näiden kahden tilan välillä on riittävän nopeaa, jotta sillä ei ole haitallisia vaikutuksia.</w:t>
      </w:r>
    </w:p>
    <w:p>
      <w:r>
        <w:rPr>
          <w:b/>
        </w:rPr>
        <w:t xml:space="preserve">Tulos</w:t>
      </w:r>
    </w:p>
    <w:p>
      <w:r>
        <w:t xml:space="preserve">Mikä voi estää vaihtoa siirtymästä nopeasti? </w:t>
      </w:r>
    </w:p>
    <w:p>
      <w:r>
        <w:rPr>
          <w:b/>
        </w:rPr>
        <w:t xml:space="preserve">Tulos</w:t>
      </w:r>
    </w:p>
    <w:p>
      <w:r>
        <w:t xml:space="preserve">Mikä voi auttaa kytkintä toimimaan tehokkaammin?</w:t>
      </w:r>
    </w:p>
    <w:p>
      <w:r>
        <w:rPr>
          <w:b/>
        </w:rPr>
        <w:t xml:space="preserve">Tulos</w:t>
      </w:r>
    </w:p>
    <w:p>
      <w:r>
        <w:t xml:space="preserve">Millaisessa piirissä on vähiten vastusta?</w:t>
      </w:r>
    </w:p>
    <w:p>
      <w:r>
        <w:rPr>
          <w:b/>
        </w:rPr>
        <w:t xml:space="preserve">Tulos</w:t>
      </w:r>
    </w:p>
    <w:p>
      <w:r>
        <w:t xml:space="preserve">Millaisessa piirissä on eniten vastusta?</w:t>
      </w:r>
    </w:p>
    <w:p>
      <w:r>
        <w:rPr>
          <w:b/>
        </w:rPr>
        <w:t xml:space="preserve">Tulos</w:t>
      </w:r>
    </w:p>
    <w:p>
      <w:r>
        <w:t xml:space="preserve">Milloin virtapiiri todennäköisimmin vikaantuu?</w:t>
      </w:r>
    </w:p>
    <w:p>
      <w:r>
        <w:rPr>
          <w:b/>
        </w:rPr>
        <w:t xml:space="preserve">Esimerkki 8.1570</w:t>
      </w:r>
    </w:p>
    <w:p>
      <w:r>
        <w:t xml:space="preserve">Läpikulku: Bantam Booksille, joka painatti Otto Binderin kirjoittamat The Avengers Battle the Earth Wrecker (1967) ja Captain America: The Great Gold Steal, jonka kirjoitti Ted White (1968). Eri kustantajat ottivat lisenssit käyttöönsä vuodesta 1978 vuoteen 2002. Lisäksi eri kustantajat julkaisivat vuodesta 1997 alkaen eri lisenssielokuvien julkaisuja. Vuonna 2003, kun Hämähäkkimies-myyttiin kuuluvan Mary Jane Watsonin tähdittämä nuortenromaani Mary Jane julkaistiin, Marvel ilmoitti perustavansa Marvel Press -kustannusyhtiön. Marvel siirtyi kuitenkin takaisin lisenssijulkaisemiseen Pocket Booksin kanssa vuosina 2005-2008. Marvel ja Disney Books Group käynnistivät Marvel Pressin uudelleen vuonna 2011 Marvel Origin Storybooks -sarjalla, koska painatuksella julkaistiin vain vähän kirjoja.</w:t>
      </w:r>
    </w:p>
    <w:p>
      <w:r>
        <w:rPr>
          <w:b/>
        </w:rPr>
        <w:t xml:space="preserve">Tulos</w:t>
      </w:r>
    </w:p>
    <w:p>
      <w:r>
        <w:t xml:space="preserve">Kuka kirjoitti elokuvakertomukset?</w:t>
      </w:r>
    </w:p>
    <w:p>
      <w:r>
        <w:rPr>
          <w:b/>
        </w:rPr>
        <w:t xml:space="preserve">Tulos</w:t>
      </w:r>
    </w:p>
    <w:p>
      <w:r>
        <w:t xml:space="preserve">Kuka kirjoitti nuortenromaanin Mary Jane?</w:t>
      </w:r>
    </w:p>
    <w:p>
      <w:r>
        <w:rPr>
          <w:b/>
        </w:rPr>
        <w:t xml:space="preserve">Tulos</w:t>
      </w:r>
    </w:p>
    <w:p>
      <w:r>
        <w:t xml:space="preserve">Kuinka monta kirjaa Marvel lisensoi Pocket Booksin kanssa?</w:t>
      </w:r>
    </w:p>
    <w:p>
      <w:r>
        <w:rPr>
          <w:b/>
        </w:rPr>
        <w:t xml:space="preserve">Tulos</w:t>
      </w:r>
    </w:p>
    <w:p>
      <w:r>
        <w:t xml:space="preserve">Mikä on sen yhtiön nimi, joka lisensoi suurimman osan Marvel-sarjakuvista ennen vuotta 2003?</w:t>
      </w:r>
    </w:p>
    <w:p>
      <w:r>
        <w:rPr>
          <w:b/>
        </w:rPr>
        <w:t xml:space="preserve">Tulos</w:t>
      </w:r>
    </w:p>
    <w:p>
      <w:r>
        <w:t xml:space="preserve">Milloin Marvel siirtyi Disney Books Groupiin?</w:t>
      </w:r>
    </w:p>
    <w:p>
      <w:r>
        <w:rPr>
          <w:b/>
        </w:rPr>
        <w:t xml:space="preserve">Esimerkki 8.1571</w:t>
      </w:r>
    </w:p>
    <w:p>
      <w:r>
        <w:t xml:space="preserve">Läpikulku: Kublai Khan edisti kaupallista, tieteellistä ja kulttuurista kasvua. Hän tuki Silkkitien kauppiaita suojelemalla mongolien postijärjestelmää, rakentamalla infrastruktuuria, antamalla lainoja, joilla rahoitettiin kauppakaravaaneja, ja edistämällä paperisten seteleiden kiertoa (鈔, Chao). Pax Mongolica, mongolien rauha, mahdollisti teknologian, hyödykkeiden ja kulttuurin leviämisen Kiinan ja lännen välillä. Kublai laajensi Suurta kanavaa Etelä-Kiinasta pohjoiseen Daiduun. Mongolihallinto oli Kublai Khanin aikana kosmopoliittinen. Hän toivotti hoviinsa tervetulleeksi ulkomaisia vieraita, kuten venetsialaisen kauppiaan Marco Polon, joka kirjoitti vaikutusvaltaisimman eurooppalaisen kertomuksen Yuanin Kiinasta. Marco Polon matkat innoittivat myöhemmin monia muita, kuten Kristoffer Kolumbusta, lähtemään Kaukoitään etsimään sen legendaarisia rikkauksia.</w:t>
      </w:r>
    </w:p>
    <w:p>
      <w:r>
        <w:rPr>
          <w:b/>
        </w:rPr>
        <w:t xml:space="preserve">Tulos</w:t>
      </w:r>
    </w:p>
    <w:p>
      <w:r>
        <w:t xml:space="preserve"> Minkälaista kasvua Kublai esti?</w:t>
      </w:r>
    </w:p>
    <w:p>
      <w:r>
        <w:rPr>
          <w:b/>
        </w:rPr>
        <w:t xml:space="preserve">Tulos</w:t>
      </w:r>
    </w:p>
    <w:p>
      <w:r>
        <w:t xml:space="preserve">Mitä "Pal Monqolica" tarkoittaa?</w:t>
      </w:r>
    </w:p>
    <w:p>
      <w:r>
        <w:rPr>
          <w:b/>
        </w:rPr>
        <w:t xml:space="preserve">Tulos</w:t>
      </w:r>
    </w:p>
    <w:p>
      <w:r>
        <w:t xml:space="preserve"> Mistä Grand Canal ei alkanut?</w:t>
      </w:r>
    </w:p>
    <w:p>
      <w:r>
        <w:rPr>
          <w:b/>
        </w:rPr>
        <w:t xml:space="preserve">Tulos</w:t>
      </w:r>
    </w:p>
    <w:p>
      <w:r>
        <w:t xml:space="preserve">Mihin Kublai lyhensi Suuren kanavan?</w:t>
      </w:r>
    </w:p>
    <w:p>
      <w:r>
        <w:rPr>
          <w:b/>
        </w:rPr>
        <w:t xml:space="preserve">Tulos</w:t>
      </w:r>
    </w:p>
    <w:p>
      <w:r>
        <w:t xml:space="preserve"> Kuka kuvasi Kublain Kiinaa Aasiassa?</w:t>
      </w:r>
    </w:p>
    <w:p>
      <w:r>
        <w:rPr>
          <w:b/>
        </w:rPr>
        <w:t xml:space="preserve">Esimerkki 8.1572</w:t>
      </w:r>
    </w:p>
    <w:p>
      <w:r>
        <w:t xml:space="preserve">Läpikulku: Namibia on Saharan eteläpuolisen Afrikan kuivin maa, ja se on suurelta osin riippuvainen pohjavedestä. Keskimääräinen sademäärä on noin 350 millimetriä vuodessa, ja eniten sataa Caprivin alueella koillisessa (noin 600 millimetriä vuodessa), ja sademäärä vähenee lännessä ja lounaassa niin, että rannikolla se on vain 50 millimetriä tai vähemmän vuodessa. Ainoat monivuotiset joet sijaitsevat Etelä-Afrikan, Angolan ja Sambian vastaisilla rajoilla sekä Caprivin lyhyellä rajalla Botswanan kanssa. Maan sisäosissa pintavettä on saatavilla vain kesäkuukausina, jolloin joet tulvivat poikkeuksellisten sateiden jälkeen. Muutoin pintavesi on rajoitettu muutamiin suuriin patoihin, jotka pidättävät ja patoavat kausittaiset tulvat ja niiden valumat. Näin ollen siellä, missä ihmiset eivät asu monivuotisten jokien läheisyydessä tai käytä varastopatoja, he ovat riippuvaisia pohjavedestä. Pohjavesilähteiden käytön etuna on se, että jopa eristyksissä olevat yhteisöt ja taloudelliset toiminnot, jotka sijaitsevat kaukana hyvistä pintavesilähteistä, kuten kaivostoiminta, maanviljely ja matkailu, voivat saada pohjavettä lähes 80 prosentissa maata.</w:t>
      </w:r>
    </w:p>
    <w:p>
      <w:r>
        <w:rPr>
          <w:b/>
        </w:rPr>
        <w:t xml:space="preserve">Tulos</w:t>
      </w:r>
    </w:p>
    <w:p>
      <w:r>
        <w:t xml:space="preserve">Mikä on Saharan eteläpuolisen Afrikan sateisin maa?</w:t>
      </w:r>
    </w:p>
    <w:p>
      <w:r>
        <w:rPr>
          <w:b/>
        </w:rPr>
        <w:t xml:space="preserve">Tulos</w:t>
      </w:r>
    </w:p>
    <w:p>
      <w:r>
        <w:t xml:space="preserve">Mikä on ennätyssademäärä vuodessa rannikolla?</w:t>
      </w:r>
    </w:p>
    <w:p>
      <w:r>
        <w:rPr>
          <w:b/>
        </w:rPr>
        <w:t xml:space="preserve">Tulos</w:t>
      </w:r>
    </w:p>
    <w:p>
      <w:r>
        <w:t xml:space="preserve">Mikä on ennätyksellisen vähäinen sademäärä vuodessa Caprivissa?</w:t>
      </w:r>
    </w:p>
    <w:p>
      <w:r>
        <w:rPr>
          <w:b/>
        </w:rPr>
        <w:t xml:space="preserve">Tulos</w:t>
      </w:r>
    </w:p>
    <w:p>
      <w:r>
        <w:t xml:space="preserve">Mikä on Sambian keskimääräinen vuotuinen sademäärä?</w:t>
      </w:r>
    </w:p>
    <w:p>
      <w:r>
        <w:rPr>
          <w:b/>
        </w:rPr>
        <w:t xml:space="preserve">Tulos</w:t>
      </w:r>
    </w:p>
    <w:p>
      <w:r>
        <w:t xml:space="preserve">Mikä on Angolan keskimääräinen vuotuinen sademäärä?</w:t>
      </w:r>
    </w:p>
    <w:p>
      <w:r>
        <w:rPr>
          <w:b/>
        </w:rPr>
        <w:t xml:space="preserve">Esimerkki 8.1573</w:t>
      </w:r>
    </w:p>
    <w:p>
      <w:r>
        <w:t xml:space="preserve">Läpikulku: Viime kädessä Saksan kuningaskunnan muodostamisen seurauksena Itä-Franciaan ja myöhemmin Pyhän saksalais-roomalaisen keisarikunnan yhteyteen 9. vuosisadalla alkaen syntyi keskiajalla saksalainen etnisyys. Prosessi oli asteittainen, eikä siinä ollut selkeää määritelmää, ja "saksalaisia" tarkoittavien eksonyymien käyttö kehittyy vasta korkeakeskiajalla. Nimitystä rex teutonicum "saksalaisten kuningas" käytetään ensimmäisen kerran 1100-luvun lopulla paavi Gregorius VII:n kansliassa kuvaamaan tulevaa saksalaiskansan Pyhän Rooman keisaria Henrik IV:tä. Termiä ein diutscher ("saksalainen") käytetään Saksan kansasta 1200-luvulta lähtien.</w:t>
      </w:r>
    </w:p>
    <w:p>
      <w:r>
        <w:rPr>
          <w:b/>
        </w:rPr>
        <w:t xml:space="preserve">Tulos</w:t>
      </w:r>
    </w:p>
    <w:p>
      <w:r>
        <w:t xml:space="preserve">Mikä etnisyys syntyi keskiajan jälkeen?</w:t>
      </w:r>
    </w:p>
    <w:p>
      <w:r>
        <w:rPr>
          <w:b/>
        </w:rPr>
        <w:t xml:space="preserve">Tulos</w:t>
      </w:r>
    </w:p>
    <w:p>
      <w:r>
        <w:t xml:space="preserve">Mikä kuningaskunta muodostettiin 900-luvulla?</w:t>
      </w:r>
    </w:p>
    <w:p>
      <w:r>
        <w:rPr>
          <w:b/>
        </w:rPr>
        <w:t xml:space="preserve">Tulos</w:t>
      </w:r>
    </w:p>
    <w:p>
      <w:r>
        <w:t xml:space="preserve">Mitkä kaksi valtakuntaa muodostivat Saksan kuningaskunnan?</w:t>
      </w:r>
    </w:p>
    <w:p>
      <w:r>
        <w:rPr>
          <w:b/>
        </w:rPr>
        <w:t xml:space="preserve">Tulos</w:t>
      </w:r>
    </w:p>
    <w:p>
      <w:r>
        <w:t xml:space="preserve">Mitä nimitystä käytetään ensimmäisen kerran 1100-luvulla?</w:t>
      </w:r>
    </w:p>
    <w:p>
      <w:r>
        <w:rPr>
          <w:b/>
        </w:rPr>
        <w:t xml:space="preserve">Tulos</w:t>
      </w:r>
    </w:p>
    <w:p>
      <w:r>
        <w:t xml:space="preserve">Mitä termiä on käytetty alueen asukkaista 1200-luvulta lähtien?</w:t>
      </w:r>
    </w:p>
    <w:p>
      <w:r>
        <w:rPr>
          <w:b/>
        </w:rPr>
        <w:t xml:space="preserve">Esimerkki 8.1574</w:t>
      </w:r>
    </w:p>
    <w:p>
      <w:r>
        <w:t xml:space="preserve">Läpikulku: Asfalttia/bitumia käytettiin Uudessa maailmassa ensimmäisen kerran alkuperäiskansojen toimesta. Länsirannikolla jo 1200-luvulla tongva-, luiseño- ja chumash-kansat keräsivät luonnossa esiintyvää asfalttia/bitumia, joka tihkui pintaan maan alla olevien öljyesiintymien yläpuolelta. Kaikki kolme käyttivät ainetta liimana. Sitä esiintyy monissa erilaisissa työkaluissa ja seremoniallisissa esineissä. Sitä käytettiin esimerkiksi helistimissä, jotta kurpitsa tai kilpikonnankuori saatiin kiinnitettyä helistimen kahvaan. Sitä käytettiin myös koristeissa. Asfalttiin asetettiin usein pieniä pyöreitä simpukkahelmiä koristeeksi. Asfalttia käytettiin korien tiivisteenä, jotta ne olisivat vesitiiviitä veden kuljettamista varten. Asfalttia käytettiin myös valtamerikanoottien lankkujen tiivistämiseen.</w:t>
      </w:r>
    </w:p>
    <w:p>
      <w:r>
        <w:rPr>
          <w:b/>
        </w:rPr>
        <w:t xml:space="preserve">Tulos</w:t>
      </w:r>
    </w:p>
    <w:p>
      <w:r>
        <w:t xml:space="preserve">Mitä ulkomaalaiset käyttivät ensimmäisenä Uudessa maailmassa?</w:t>
      </w:r>
    </w:p>
    <w:p>
      <w:r>
        <w:rPr>
          <w:b/>
        </w:rPr>
        <w:t xml:space="preserve">Tulos</w:t>
      </w:r>
    </w:p>
    <w:p>
      <w:r>
        <w:t xml:space="preserve">Mikä ryhmä käytti ensimmäisenä simpukkahelmiä?</w:t>
      </w:r>
    </w:p>
    <w:p>
      <w:r>
        <w:rPr>
          <w:b/>
        </w:rPr>
        <w:t xml:space="preserve">Tulos</w:t>
      </w:r>
    </w:p>
    <w:p>
      <w:r>
        <w:t xml:space="preserve">Mitä käytettiin kuorihelmissä kurpitsojen kiinnittämiseen?</w:t>
      </w:r>
    </w:p>
    <w:p>
      <w:r>
        <w:rPr>
          <w:b/>
        </w:rPr>
        <w:t xml:space="preserve">Tulos</w:t>
      </w:r>
    </w:p>
    <w:p>
      <w:r>
        <w:t xml:space="preserve">Mitä käytettiin kilpikonnankuorissa koristeena?</w:t>
      </w:r>
    </w:p>
    <w:p>
      <w:r>
        <w:rPr>
          <w:b/>
        </w:rPr>
        <w:t xml:space="preserve">Tulos</w:t>
      </w:r>
    </w:p>
    <w:p>
      <w:r>
        <w:t xml:space="preserve">Mitä käytettiin kilpikonnankuorissa tiivisteenä?</w:t>
      </w:r>
    </w:p>
    <w:p>
      <w:r>
        <w:rPr>
          <w:b/>
        </w:rPr>
        <w:t xml:space="preserve">Esimerkki 8.1575</w:t>
      </w:r>
    </w:p>
    <w:p>
      <w:r>
        <w:t xml:space="preserve">Läpikulku: IPCC:n ilmastonmuutosprosessia ja sen tehokkuutta ja onnistumista on verrattu muiden ympäristöhaasteiden käsittelyyn (vrt. otsonikato ja ilmaston lämpeneminen). Otsonikadon osalta Montrealin pöytäkirjaan perustuva maailmanlaajuinen sääntely on onnistunut, mutta ilmastonmuutoksen osalta Kioton pöytäkirja epäonnistui. Otsonitapausta käytettiin IPCC:n prosessin tehokkuuden arviointiin. IPCC on saavuttanut laajan tieteellisen yksimielisyyden, kun taas valtiot ja hallitukset noudattavat edelleen erilaisia, ellei jopa vastakkaisia tavoitteita. Poliittisen päätöksenteon taustalla oleva lineaarinen malli, jonka mukaan mitä enemmän tietoa meillä on, sitä parempi on poliittinen vastaus, on kyseenalaistettu.</w:t>
      </w:r>
    </w:p>
    <w:p>
      <w:r>
        <w:rPr>
          <w:b/>
        </w:rPr>
        <w:t xml:space="preserve">Tulos</w:t>
      </w:r>
    </w:p>
    <w:p>
      <w:r>
        <w:t xml:space="preserve">Kioton pöytäkirja käsitteli mitä köyhtymistä?</w:t>
      </w:r>
    </w:p>
    <w:p>
      <w:r>
        <w:rPr>
          <w:b/>
        </w:rPr>
        <w:t xml:space="preserve">Tulos</w:t>
      </w:r>
    </w:p>
    <w:p>
      <w:r>
        <w:t xml:space="preserve">Mitä prosessia sekä tiede että hallitukset noudattavat?</w:t>
      </w:r>
    </w:p>
    <w:p>
      <w:r>
        <w:rPr>
          <w:b/>
        </w:rPr>
        <w:t xml:space="preserve">Tulos</w:t>
      </w:r>
    </w:p>
    <w:p>
      <w:r>
        <w:t xml:space="preserve">Mitä yhteisiä tavoitteita tieteellä ja hallituksella on?</w:t>
      </w:r>
    </w:p>
    <w:p>
      <w:r>
        <w:rPr>
          <w:b/>
        </w:rPr>
        <w:t xml:space="preserve">Tulos</w:t>
      </w:r>
    </w:p>
    <w:p>
      <w:r>
        <w:t xml:space="preserve">Kenen kanssa valtiot ja hallitukset toimivat usein samoilla linjoilla?</w:t>
      </w:r>
    </w:p>
    <w:p>
      <w:r>
        <w:rPr>
          <w:b/>
        </w:rPr>
        <w:t xml:space="preserve">Tulos</w:t>
      </w:r>
    </w:p>
    <w:p>
      <w:r>
        <w:t xml:space="preserve">Mitä varmistetaan lineaarisen mallin poliittisen reaktion vuoksi?</w:t>
      </w:r>
    </w:p>
    <w:p>
      <w:r>
        <w:rPr>
          <w:b/>
        </w:rPr>
        <w:t xml:space="preserve">Esimerkki 8.1576</w:t>
      </w:r>
    </w:p>
    <w:p>
      <w:r>
        <w:t xml:space="preserve">Läpikulku: Photo Gallery on valinnainen sovellus PS3:n valokuvien katseluun, luomiseen ja ryhmittelyyn, joka asennetaan erikseen järjestelmäohjelmistosta 105 Mt:n kokoisena. Se otettiin käyttöön järjestelmäohjelmiston versiossa 2.60, ja se tarjoaa erilaisia työkaluja järjestelmän kuvien lajitteluun ja näyttämiseen. Tämän sovelluksen tärkein ominaisuus on, että sillä voi järjestää valokuvia ryhmiin eri kriteerien mukaan. Huomionarvoisia luokittelutapoja ovat kuvissa esiintyvien ihmisten värit, iät tai ilmeet. Sovelluksella voidaan katsella diaesityksiä sekä musiikkia ja soittolistoja. Ohjelmisto päivitettiin julkaisemalla järjestelmäohjelmiston versio 3.40, jonka avulla käyttäjät voivat ladata ja selata valokuvia Facebookissa ja Picasassa.</w:t>
      </w:r>
    </w:p>
    <w:p>
      <w:r>
        <w:rPr>
          <w:b/>
        </w:rPr>
        <w:t xml:space="preserve">Tulos</w:t>
      </w:r>
    </w:p>
    <w:p>
      <w:r>
        <w:t xml:space="preserve">Millä voit katsella valokuvia PS4:llä?</w:t>
      </w:r>
    </w:p>
    <w:p>
      <w:r>
        <w:rPr>
          <w:b/>
        </w:rPr>
        <w:t xml:space="preserve">Tulos</w:t>
      </w:r>
    </w:p>
    <w:p>
      <w:r>
        <w:t xml:space="preserve">Kuvagalleria vie 150 mitä?</w:t>
      </w:r>
    </w:p>
    <w:p>
      <w:r>
        <w:rPr>
          <w:b/>
        </w:rPr>
        <w:t xml:space="preserve">Tulos</w:t>
      </w:r>
    </w:p>
    <w:p>
      <w:r>
        <w:t xml:space="preserve">Mikä sovellus otettiin käyttöön ohjelmistoversiossa 1.60?</w:t>
      </w:r>
    </w:p>
    <w:p>
      <w:r>
        <w:rPr>
          <w:b/>
        </w:rPr>
        <w:t xml:space="preserve">Tulos</w:t>
      </w:r>
    </w:p>
    <w:p>
      <w:r>
        <w:t xml:space="preserve">Millä versiolla käyttäjät voivat ladata kuvia Snapchatiin?</w:t>
      </w:r>
    </w:p>
    <w:p>
      <w:r>
        <w:rPr>
          <w:b/>
        </w:rPr>
        <w:t xml:space="preserve">Tulos</w:t>
      </w:r>
    </w:p>
    <w:p>
      <w:r>
        <w:t xml:space="preserve">Millä sovelluksella PS3-käyttäjät voivat katsella ja järjestellä valokuvia?</w:t>
      </w:r>
    </w:p>
    <w:p>
      <w:r>
        <w:rPr>
          <w:b/>
        </w:rPr>
        <w:t xml:space="preserve">Tulos</w:t>
      </w:r>
    </w:p>
    <w:p>
      <w:r>
        <w:t xml:space="preserve">Mikä PS2-versio sisälsi Photo Galleryn?</w:t>
      </w:r>
    </w:p>
    <w:p>
      <w:r>
        <w:rPr>
          <w:b/>
        </w:rPr>
        <w:t xml:space="preserve">Tulos</w:t>
      </w:r>
    </w:p>
    <w:p>
      <w:r>
        <w:t xml:space="preserve">Version 4.30 jälkeen Picasa integroitiin Photo Galleryyn yhdessä minkä sosiaalisen verkostosivuston kanssa?</w:t>
      </w:r>
    </w:p>
    <w:p>
      <w:r>
        <w:rPr>
          <w:b/>
        </w:rPr>
        <w:t xml:space="preserve">Tulos</w:t>
      </w:r>
    </w:p>
    <w:p>
      <w:r>
        <w:t xml:space="preserve">Asennetaanko Video Gallery automaattisesti vai erikseen?</w:t>
      </w:r>
    </w:p>
    <w:p>
      <w:r>
        <w:rPr>
          <w:b/>
        </w:rPr>
        <w:t xml:space="preserve">Tulos</w:t>
      </w:r>
    </w:p>
    <w:p>
      <w:r>
        <w:t xml:space="preserve">Photo Gallery ei mahdollista lajittelua iän, värin tai minkä muun epätavallisen kriteerin mukaan?</w:t>
      </w:r>
    </w:p>
    <w:p>
      <w:r>
        <w:rPr>
          <w:b/>
        </w:rPr>
        <w:t xml:space="preserve">Esimerkki 8.1577</w:t>
      </w:r>
    </w:p>
    <w:p>
      <w:r>
        <w:t xml:space="preserve">Läpikulku: Tärkeimmät teollisuudenalat ovat mineraalipohjainen, maatalouspohjainen ja tekstiilipohjainen. Rajasthan on Intian toiseksi suurin polyesterikuidun tuottaja. Pali ja Bhilwaran piiri tuottavat enemmän kangasta kuin Bhiwandi, Maharashtra, ja Bhilwara on suurin kaupunki pukujen tuotannossa ja viennissä ja Pali on suurin kaupunki puuvillan ja polyesterin puserokappaleiden ja rubian tuotannossa ja viennissä. Etelä-Rajasthanissa sijaitsevassa Kotan kaupungissa sijaitsee useita merkittäviä kemian- ja konepajayrityksiä. Rajasthan on Intian merkittävin louhinta- ja kaivosyhtiö. Taj Mahal rakennettiin valkoisesta marmorista, joka louhittiin Makrana-nimisestä kaupungista. Osavaltio on Intian toiseksi suurin sementin lähde. Sambharissa on runsaat suolaesiintymät, Khetrissä ja Jhunjhunussa kuparikaivokset, Daribassa sinkkikaivokset, Zawarin kaivokset ja Rampura Aghucha (avolouhos) Bhilwaran lähellä. Rajasthanissa louhitaan myös mittakiviä. Jodhpurin hiekkakiveä käytetään enimmäkseen monumenteissa, tärkeissä rakennuksissa ja asuinrakennuksissa. Tätä kiveä kutsutaan nimellä "chittar patthar". Jodhpur on johtava käsityöläis- ja guarkumiteollisuus. Rajasthan on myös osa Mumbain ja Delhin välistä teollisuuskäytävää, josta se hyötyy taloudellisesti. Osavaltio saa 39 prosenttia DMIC:stä, ja siitä hyötyvät Jaipurin, Alwarin, Kotan ja Bhilwaran suurimmat piirikunnat.</w:t>
      </w:r>
    </w:p>
    <w:p>
      <w:r>
        <w:rPr>
          <w:b/>
        </w:rPr>
        <w:t xml:space="preserve">Tulos</w:t>
      </w:r>
    </w:p>
    <w:p>
      <w:r>
        <w:t xml:space="preserve">Mitä Bhiwandi tuottaa enemmän kuin Kota?</w:t>
      </w:r>
    </w:p>
    <w:p>
      <w:r>
        <w:rPr>
          <w:b/>
        </w:rPr>
        <w:t xml:space="preserve">Tulos</w:t>
      </w:r>
    </w:p>
    <w:p>
      <w:r>
        <w:t xml:space="preserve">Mitä merkittäviä yrityksiä sijaitsee Palissa?</w:t>
      </w:r>
    </w:p>
    <w:p>
      <w:r>
        <w:rPr>
          <w:b/>
        </w:rPr>
        <w:t xml:space="preserve">Tulos</w:t>
      </w:r>
    </w:p>
    <w:p>
      <w:r>
        <w:t xml:space="preserve">Mitä Pali louhittiin Taj Mahalia varten?</w:t>
      </w:r>
    </w:p>
    <w:p>
      <w:r>
        <w:rPr>
          <w:b/>
        </w:rPr>
        <w:t xml:space="preserve">Tulos</w:t>
      </w:r>
    </w:p>
    <w:p>
      <w:r>
        <w:t xml:space="preserve">Millaisia kaivoksia Bhilwarassa on?</w:t>
      </w:r>
    </w:p>
    <w:p>
      <w:r>
        <w:rPr>
          <w:b/>
        </w:rPr>
        <w:t xml:space="preserve">Tulos</w:t>
      </w:r>
    </w:p>
    <w:p>
      <w:r>
        <w:t xml:space="preserve">Mikä on toinen termi valkoiselle marmorille?</w:t>
      </w:r>
    </w:p>
    <w:p>
      <w:r>
        <w:rPr>
          <w:b/>
        </w:rPr>
        <w:t xml:space="preserve">Esimerkki 8.1578</w:t>
      </w:r>
    </w:p>
    <w:p>
      <w:r>
        <w:t xml:space="preserve">Läpikulku: Yksi avainhenkilö suunnitelmissa, jotka koskivat Amerikan imperiumina tunnettua aluetta, oli maantieteilijä nimeltä Isiah Bowman. Bowman oli Amerikan maantieteellisen seuran johtaja vuonna 1914. Kolme vuotta myöhemmin, vuonna 1917, hänet nimitettiin silloisen presidentin Woodrow Wilsonin tutkimukseen vuonna 1917. Tutkimus oli presidentti Wilsonin ja Pariisin rauhankonferenssin amerikkalaisen valtuuskunnan idea. Tutkimuksen tarkoituksena oli luoda lähtökohta, jonka avulla Yhdysvallat voisi luoda "uuden maailman", jolle olisi ominaista maantieteellinen järjestys. Isiah Bowman tunnettiin tutkimuksessa omaksumansa roolin vuoksi Wilsonin maantieteilijänä. </w:t>
      </w:r>
    </w:p>
    <w:p>
      <w:r>
        <w:rPr>
          <w:b/>
        </w:rPr>
        <w:t xml:space="preserve">Tulos</w:t>
      </w:r>
    </w:p>
    <w:p>
      <w:r>
        <w:t xml:space="preserve"> Kuka oli American Geographical Societyn johtaja vuonna 1917?</w:t>
      </w:r>
    </w:p>
    <w:p>
      <w:r>
        <w:rPr>
          <w:b/>
        </w:rPr>
        <w:t xml:space="preserve">Tulos</w:t>
      </w:r>
    </w:p>
    <w:p>
      <w:r>
        <w:t xml:space="preserve"> Milloin Isiah Bowmania ei nimitetty presidentti Wilsonin tutkimukseen?</w:t>
      </w:r>
    </w:p>
    <w:p>
      <w:r>
        <w:rPr>
          <w:b/>
        </w:rPr>
        <w:t xml:space="preserve">Tulos</w:t>
      </w:r>
    </w:p>
    <w:p>
      <w:r>
        <w:t xml:space="preserve"> Kenellä muulla kuin Woodrow Wilsonilla itsellään ei ollut ajatusta tutkimuksesta?</w:t>
      </w:r>
    </w:p>
    <w:p>
      <w:r>
        <w:rPr>
          <w:b/>
        </w:rPr>
        <w:t xml:space="preserve">Esimerkki 8.1579</w:t>
      </w:r>
    </w:p>
    <w:p>
      <w:r>
        <w:t xml:space="preserve">Läpikulku: Yleisesti uskotaan, että mitä aikaisemmin vika havaitaan, sitä halvemmalla se on korjattavissa. Seuraavassa taulukossa esitetään vian korjauskustannukset sen havaitsemisvaiheen mukaan. Jos esimerkiksi vaatimuksissa oleva ongelma löydetään vasta julkaisun jälkeen, sen korjaaminen maksaa 10-100 kertaa enemmän kuin jos se olisi löydetty jo vaatimusten tarkistuksessa. Nykyaikaisten jatkuvan käyttöönoton käytäntöjen ja pilvipalveluiden myötä uudelleen käyttöönoton ja ylläpidon kustannukset saattavat ajan myötä pienentyä.</w:t>
      </w:r>
    </w:p>
    <w:p>
      <w:r>
        <w:rPr>
          <w:b/>
        </w:rPr>
        <w:t xml:space="preserve">Tulos</w:t>
      </w:r>
    </w:p>
    <w:p>
      <w:r>
        <w:t xml:space="preserve">Mikä on epäsuosittu uskomus bugin korjauskustannuksista?</w:t>
      </w:r>
    </w:p>
    <w:p>
      <w:r>
        <w:rPr>
          <w:b/>
        </w:rPr>
        <w:t xml:space="preserve">Tulos</w:t>
      </w:r>
    </w:p>
    <w:p>
      <w:r>
        <w:t xml:space="preserve">Mistä vian korjauskustannukset eivät riipu?</w:t>
      </w:r>
    </w:p>
    <w:p>
      <w:r>
        <w:rPr>
          <w:b/>
        </w:rPr>
        <w:t xml:space="preserve">Tulos</w:t>
      </w:r>
    </w:p>
    <w:p>
      <w:r>
        <w:t xml:space="preserve">Kuinka paljon vähemmän maksaisi korjata ongelma, joka on havaittu ohjelmiston julkaisun jälkeen?</w:t>
      </w:r>
    </w:p>
    <w:p>
      <w:r>
        <w:rPr>
          <w:b/>
        </w:rPr>
        <w:t xml:space="preserve">Tulos</w:t>
      </w:r>
    </w:p>
    <w:p>
      <w:r>
        <w:t xml:space="preserve">Mitkä nykyaikaiset kohteet voivat lisätä uudelleenkäytön kustannuksia ajan mittaan?</w:t>
      </w:r>
    </w:p>
    <w:p>
      <w:r>
        <w:rPr>
          <w:b/>
        </w:rPr>
        <w:t xml:space="preserve">Esimerkki 8.1580</w:t>
      </w:r>
    </w:p>
    <w:p>
      <w:r>
        <w:t xml:space="preserve">Läpikulku: Tämä heijastui myös joidenkin Euroopan vanhojen yliopistojen rakennuksiin. Erityisen merkittäviä esimerkkejä ovat Bolognan yliopiston Collegio di Spagna, joka rakennettiin 1300- ja 1400-luvuilla, Prahan yliopiston Collegium Carolinum Böömissä, Salamancan yliopiston Escuelas mayores Espanjassa, King's Collegen kappeli Cambridgessa tai Jagiellonian yliopiston Collegium Maius Krakovassa Puolassa.</w:t>
      </w:r>
    </w:p>
    <w:p>
      <w:r>
        <w:rPr>
          <w:b/>
        </w:rPr>
        <w:t xml:space="preserve">Tulos</w:t>
      </w:r>
    </w:p>
    <w:p>
      <w:r>
        <w:t xml:space="preserve">Mihin aikakauteen yliopistokaupungit olivat menettäneet vaurautta ja merkitystä?</w:t>
      </w:r>
    </w:p>
    <w:p>
      <w:r>
        <w:rPr>
          <w:b/>
        </w:rPr>
        <w:t xml:space="preserve">Tulos</w:t>
      </w:r>
    </w:p>
    <w:p>
      <w:r>
        <w:t xml:space="preserve">Mikä on Bolognassa sijaitsevan, 1300-1700-luvuilla rakennetun yliopistorakennuksen nimi?</w:t>
      </w:r>
    </w:p>
    <w:p>
      <w:r>
        <w:rPr>
          <w:b/>
        </w:rPr>
        <w:t xml:space="preserve">Tulos</w:t>
      </w:r>
    </w:p>
    <w:p>
      <w:r>
        <w:t xml:space="preserve">Mikä on Prahan yliopiston rakennuksen nimi Bahamalla?</w:t>
      </w:r>
    </w:p>
    <w:p>
      <w:r>
        <w:rPr>
          <w:b/>
        </w:rPr>
        <w:t xml:space="preserve">Tulos</w:t>
      </w:r>
    </w:p>
    <w:p>
      <w:r>
        <w:t xml:space="preserve">Milloin Salamancan yliopiston Escuelas mayores -rakennus Espanjassa tuhoutui?</w:t>
      </w:r>
    </w:p>
    <w:p>
      <w:r>
        <w:rPr>
          <w:b/>
        </w:rPr>
        <w:t xml:space="preserve">Tulos</w:t>
      </w:r>
    </w:p>
    <w:p>
      <w:r>
        <w:t xml:space="preserve">Mikä ei ole enää Krakovan Jagiellonian yliopiston rakennuksen nimi?</w:t>
      </w:r>
    </w:p>
    <w:p>
      <w:r>
        <w:rPr>
          <w:b/>
        </w:rPr>
        <w:t xml:space="preserve">Esimerkki 8.1581</w:t>
      </w:r>
    </w:p>
    <w:p>
      <w:r>
        <w:t xml:space="preserve">Läpikulku: Niitä puolestaan käytetään lähetetyn tiedon virheenkorjauksessa ja CD-soittimissa. Toinen sovellus on differentiaalinen Galois-teoria, joka luonnehtii funktioita, joilla on määrätyn muotoiset antiderivaatat, ja antaa ryhmäteoreettisia kriteerejä sille, milloin tiettyjen differentiaaliyhtälöiden ratkaisut ovat hyvin käyttäytyviä.u['] Geometrisia ominaisuuksia, jotka pysyvät stabiileina ryhmätoimien vaikutuksesta, tutkitaan (geometrisessa) invarianssiteoriassa.</w:t>
      </w:r>
    </w:p>
    <w:p>
      <w:r>
        <w:rPr>
          <w:b/>
        </w:rPr>
        <w:t xml:space="preserve">Tulos</w:t>
      </w:r>
    </w:p>
    <w:p>
      <w:r>
        <w:t xml:space="preserve">Mihin teoriaan virheenkorjausta sovelletaan?</w:t>
      </w:r>
    </w:p>
    <w:p>
      <w:r>
        <w:rPr>
          <w:b/>
        </w:rPr>
        <w:t xml:space="preserve">Tulos</w:t>
      </w:r>
    </w:p>
    <w:p>
      <w:r>
        <w:t xml:space="preserve">Minkälaiset äärelliset symmetriaryhmät ovat hyödyttömiä koodausteoriassa?</w:t>
      </w:r>
    </w:p>
    <w:p>
      <w:r>
        <w:rPr>
          <w:b/>
        </w:rPr>
        <w:t xml:space="preserve">Tulos</w:t>
      </w:r>
    </w:p>
    <w:p>
      <w:r>
        <w:t xml:space="preserve">Millainen on Mathieun ryhmien määrätty muoto?</w:t>
      </w:r>
    </w:p>
    <w:p>
      <w:r>
        <w:rPr>
          <w:b/>
        </w:rPr>
        <w:t xml:space="preserve">Tulos</w:t>
      </w:r>
    </w:p>
    <w:p>
      <w:r>
        <w:t xml:space="preserve">Mitä vakaita ominaisuuksia Galois'n teoria tutkii?</w:t>
      </w:r>
    </w:p>
    <w:p>
      <w:r>
        <w:rPr>
          <w:b/>
        </w:rPr>
        <w:t xml:space="preserve">Tulos</w:t>
      </w:r>
    </w:p>
    <w:p>
      <w:r>
        <w:t xml:space="preserve">Geometrinen invarianssiteoria tutkii millaisia yhtälöitä?</w:t>
      </w:r>
    </w:p>
    <w:p>
      <w:r>
        <w:rPr>
          <w:b/>
        </w:rPr>
        <w:t xml:space="preserve">Esimerkki 8.1582</w:t>
      </w:r>
    </w:p>
    <w:p>
      <w:r>
        <w:t xml:space="preserve">Läpikulku: Internet Archive on voittoa tavoittelematon järjestö, joka sijaitsee San Franciscossa, Kaliforniassa, Yhdysvalloissa, ja sen on luonut digitaalisen arkiston World Wide Webistä ja muusta Internetissä olevasta tiedosta. Sen perustivat Brewster Kahle ja Bruce Gilliat, ja sitä ylläpidetään Alexa Internetin sisällöllä. Palvelun avulla käyttäjät voivat nähdä arkistoituja versioita verkkosivuista eri aikoina, mitä arkisto kutsuu "kolmiulotteiseksi indeksiksi".</w:t>
      </w:r>
    </w:p>
    <w:p>
      <w:r>
        <w:rPr>
          <w:b/>
        </w:rPr>
        <w:t xml:space="preserve">Tulos</w:t>
      </w:r>
    </w:p>
    <w:p>
      <w:r>
        <w:t xml:space="preserve">Mistä Internet-arkistoon tallennetut tiedot ovat peräisin?</w:t>
      </w:r>
    </w:p>
    <w:p>
      <w:r>
        <w:rPr>
          <w:b/>
        </w:rPr>
        <w:t xml:space="preserve">Tulos</w:t>
      </w:r>
    </w:p>
    <w:p>
      <w:r>
        <w:t xml:space="preserve">Mikä yritys loi World Wide Webin?</w:t>
      </w:r>
    </w:p>
    <w:p>
      <w:r>
        <w:rPr>
          <w:b/>
        </w:rPr>
        <w:t xml:space="preserve">Tulos</w:t>
      </w:r>
    </w:p>
    <w:p>
      <w:r>
        <w:t xml:space="preserve">Missä Bruce Gillatin pääkonttori sijaitsee?</w:t>
      </w:r>
    </w:p>
    <w:p>
      <w:r>
        <w:rPr>
          <w:b/>
        </w:rPr>
        <w:t xml:space="preserve">Tulos</w:t>
      </w:r>
    </w:p>
    <w:p>
      <w:r>
        <w:t xml:space="preserve">Ketkä henkilöt perustivat World Wide Webin?</w:t>
      </w:r>
    </w:p>
    <w:p>
      <w:r>
        <w:rPr>
          <w:b/>
        </w:rPr>
        <w:t xml:space="preserve">Tulos</w:t>
      </w:r>
    </w:p>
    <w:p>
      <w:r>
        <w:t xml:space="preserve">Mitä termiä World Wide Web käyttää kuvaamaan Wayback Machinea?</w:t>
      </w:r>
    </w:p>
    <w:p>
      <w:r>
        <w:rPr>
          <w:b/>
        </w:rPr>
        <w:t xml:space="preserve">Esimerkki 8.1583</w:t>
      </w:r>
    </w:p>
    <w:p>
      <w:r>
        <w:t xml:space="preserve">Läpikulku: Vastalauseet hehkulamppujen käytön kieltämistä vastaan ovat muun muassa vaihtoehtojen korkeammat alkukustannukset ja loistelamppujen heikompi valonlaatu. Jotkut ihmiset ovat huolissaan loistelamppujen terveysvaikutuksista. Vaikka ne sisältävätkin elohopeaa, pienloistelamput ovat kuitenkin ympäristön kannalta paljon parempia kuin hehkulamput, lähinnä siksi, että ne kuluttavat paljon vähemmän energiaa ja vähentävät siten voimakkaasti sähköntuotannon ympäristövaikutuksia. LED-lamput ovat vieläkin tehokkaampia, ja niissä ei ole elohopeaa. Niitä pidetään kustannustehokkuuden ja kestävyyden kannalta parhaana ratkaisuna.</w:t>
      </w:r>
    </w:p>
    <w:p>
      <w:r>
        <w:rPr>
          <w:b/>
        </w:rPr>
        <w:t xml:space="preserve">Tulos</w:t>
      </w:r>
    </w:p>
    <w:p>
      <w:r>
        <w:t xml:space="preserve">Mikä ei sisällä elohopeaa?</w:t>
      </w:r>
    </w:p>
    <w:p>
      <w:r>
        <w:rPr>
          <w:b/>
        </w:rPr>
        <w:t xml:space="preserve">Tulos</w:t>
      </w:r>
    </w:p>
    <w:p>
      <w:r>
        <w:t xml:space="preserve">Minkä tyyppinen valo kuluttaa paljon enemmän energiaa ja vähentää siten voimakkaasti sähköntuotannon ympäristövaikutuksia?</w:t>
      </w:r>
    </w:p>
    <w:p>
      <w:r>
        <w:rPr>
          <w:b/>
        </w:rPr>
        <w:t xml:space="preserve">Tulos</w:t>
      </w:r>
    </w:p>
    <w:p>
      <w:r>
        <w:t xml:space="preserve">Mikä CFLS:ssä aiheuttaa ihmisille terveysongelmia?</w:t>
      </w:r>
    </w:p>
    <w:p>
      <w:r>
        <w:rPr>
          <w:b/>
        </w:rPr>
        <w:t xml:space="preserve">Tulos</w:t>
      </w:r>
    </w:p>
    <w:p>
      <w:r>
        <w:t xml:space="preserve">Mitä pidetään kustannustehokkuuden ja kestävyyden kannalta huonoimpana ratkaisuna?</w:t>
      </w:r>
    </w:p>
    <w:p>
      <w:r>
        <w:rPr>
          <w:b/>
        </w:rPr>
        <w:t xml:space="preserve">Esimerkki 8.1584</w:t>
      </w:r>
    </w:p>
    <w:p>
      <w:r>
        <w:t xml:space="preserve">Läpikulku: Sinkki on sinertävän valkoinen, kiiltävä, diamagneettinen metalli, vaikka useimmat tavalliset kaupalliset metallilaadut ovatkin tylsiä. Se on hieman vähemmän tiheä kuin rauta, ja sillä on kuusikulmainen kiderakenne, jossa on vääristynyt kuusikulmainen tiivis pakkautuminen, jossa jokaisella atomilla on kuusi lähintä naapuria (265,9 pm:n etäisyydellä) omassa tasossaan ja kuusi muuta atomia suuremmalla etäisyydellä 290,6 pm:n etäisyydellä. Metalli on kova ja hauras useimmissa lämpötiloissa, mutta se muuttuu muokattavaksi 100-150 °C:n lämpötilassa. Yli 210 °C:n lämpötilan ylittyessä metalli haurastuu jälleen, ja se voidaan murskata lyömällä. Sinkki johtaa hyvin sähköä. Metalliksi sinkillä on suhteellisen alhaiset sulamis- (419,5 °C) ja kiehumispisteet (907 °C). Sen sulamispiste on alhaisin kaikista siirtymämetalleista elohopeaa ja kadmiumia lukuun ottamatta.</w:t>
      </w:r>
    </w:p>
    <w:p>
      <w:r>
        <w:rPr>
          <w:b/>
        </w:rPr>
        <w:t xml:space="preserve">Tulos</w:t>
      </w:r>
    </w:p>
    <w:p>
      <w:r>
        <w:t xml:space="preserve">Minkä värinen on mätä sinkki?</w:t>
      </w:r>
    </w:p>
    <w:p>
      <w:r>
        <w:rPr>
          <w:b/>
        </w:rPr>
        <w:t xml:space="preserve">Tulos</w:t>
      </w:r>
    </w:p>
    <w:p>
      <w:r>
        <w:t xml:space="preserve">Missä lämpötilassa metalli muuttuu nestemäiseksi?</w:t>
      </w:r>
    </w:p>
    <w:p>
      <w:r>
        <w:rPr>
          <w:b/>
        </w:rPr>
        <w:t xml:space="preserve">Tulos</w:t>
      </w:r>
    </w:p>
    <w:p>
      <w:r>
        <w:t xml:space="preserve">Missä lämpötilassa sinkki muuttuu murtumattomaksi?</w:t>
      </w:r>
    </w:p>
    <w:p>
      <w:r>
        <w:rPr>
          <w:b/>
        </w:rPr>
        <w:t xml:space="preserve">Tulos</w:t>
      </w:r>
    </w:p>
    <w:p>
      <w:r>
        <w:t xml:space="preserve">Mikä on sinkin kypsennyslämpötila?</w:t>
      </w:r>
    </w:p>
    <w:p>
      <w:r>
        <w:rPr>
          <w:b/>
        </w:rPr>
        <w:t xml:space="preserve">Tulos</w:t>
      </w:r>
    </w:p>
    <w:p>
      <w:r>
        <w:t xml:space="preserve">Mikä on sinkin mahdoton rakenne?</w:t>
      </w:r>
    </w:p>
    <w:p>
      <w:r>
        <w:rPr>
          <w:b/>
        </w:rPr>
        <w:t xml:space="preserve">Esimerkki 8.1585</w:t>
      </w:r>
    </w:p>
    <w:p>
      <w:r>
        <w:t xml:space="preserve">Läpikulku: Kaikkien ryhmien nuoret yksilöt muistuttavat yleensä miniatyyrisiä cydippidiaikuisia. Beroe-suvun nuorilla yksilöillä, kuten aikuisillakin, ei ole lonkeroita eikä lonkerotuppeja. Useimmissa lajeissa nuoret kehittävät vähitellen vanhempiensa ruumiinmuodot. Joissakin ryhmissä, kuten litteissä, pohjassa elävissä platyctenideissa, nuoret eläimet käyttäytyvät enemmän kuin todelliset toukat, sillä ne elävät planktonin seassa ja ovat siten eri ekologisella alueella kuin vanhempansa ja saavuttavat aikuisen muodon radikaalimmalla metamorfoosilla pudottuaan merenpohjaan.</w:t>
      </w:r>
    </w:p>
    <w:p>
      <w:r>
        <w:rPr>
          <w:b/>
        </w:rPr>
        <w:t xml:space="preserve">Tulos</w:t>
      </w:r>
    </w:p>
    <w:p>
      <w:r>
        <w:t xml:space="preserve">Miten toukka kehittyy?</w:t>
      </w:r>
    </w:p>
    <w:p>
      <w:r>
        <w:rPr>
          <w:b/>
        </w:rPr>
        <w:t xml:space="preserve">Tulos</w:t>
      </w:r>
    </w:p>
    <w:p>
      <w:r>
        <w:t xml:space="preserve">Mitä pohjalla eläviltä platyctenideiltä yleensä puuttuu kuten aikuisilta?</w:t>
      </w:r>
    </w:p>
    <w:p>
      <w:r>
        <w:rPr>
          <w:b/>
        </w:rPr>
        <w:t xml:space="preserve">Tulos</w:t>
      </w:r>
    </w:p>
    <w:p>
      <w:r>
        <w:t xml:space="preserve">Miten Beroe-suvun nuoret yksilöt käyttäytyvät?</w:t>
      </w:r>
    </w:p>
    <w:p>
      <w:r>
        <w:rPr>
          <w:b/>
        </w:rPr>
        <w:t xml:space="preserve">Tulos</w:t>
      </w:r>
    </w:p>
    <w:p>
      <w:r>
        <w:t xml:space="preserve">Minkä keskuudessa Beroe-sukuiset eläimet yleensä elävät nuorina?</w:t>
      </w:r>
    </w:p>
    <w:p>
      <w:r>
        <w:rPr>
          <w:b/>
        </w:rPr>
        <w:t xml:space="preserve">Tulos</w:t>
      </w:r>
    </w:p>
    <w:p>
      <w:r>
        <w:t xml:space="preserve">Millaisella alueella Beroe-suvun nuoret elävät, joka eroaa vanhempiensa alueesta?</w:t>
      </w:r>
    </w:p>
    <w:p>
      <w:r>
        <w:rPr>
          <w:b/>
        </w:rPr>
        <w:t xml:space="preserve">Esimerkki 8.1586</w:t>
      </w:r>
    </w:p>
    <w:p>
      <w:r>
        <w:t xml:space="preserve">Läpikulku: Kun automaattisella paperinauhanlukijalla varustettu Teletype 33 ASR vastaanotti Control-S:n (XOFF, lyhenne sanoista "lähetys pois päältä"), nauhanlukija pysähtyi; Control-Q:n (XON, "lähetys päälle") vastaanotto sai nauhanlukijan jatkamaan. Useat varhaiset tietokoneen käyttöjärjestelmät ottivat tämän tekniikan käyttöön "kättelysignaalina", joka varoittaa lähettäjää lopettamaan lähetyksen lähestyvän ylivuodon vuoksi; se on edelleen käytössä monissa järjestelmissä manuaalisena ulostulon ohjaustekniikkana. Joissakin järjestelmissä Control-S säilyttää merkityksensä, mutta Control-Q on korvattu toisella Control-S:llä ulostulon jatkamiseksi. 33 ASR voitiin myös konfiguroida niin, että Control-R (DC2) ja Control-T (DC4) käynnistivät ja pysäyttivät nauhan lyönnin; joissakin tällä toiminnolla varustetuissa yksiköissä vastaava ohjausmerkki oli kirjaimen yläpuolella olevassa näppäinkannessa TAPE ja TAPE.</w:t>
      </w:r>
    </w:p>
    <w:p>
      <w:r>
        <w:rPr>
          <w:b/>
        </w:rPr>
        <w:t xml:space="preserve">Tulos</w:t>
      </w:r>
    </w:p>
    <w:p>
      <w:r>
        <w:t xml:space="preserve">Mikä sai paperinauhanlukijan lähettämään signaalivaroituksen?</w:t>
      </w:r>
    </w:p>
    <w:p>
      <w:r>
        <w:rPr>
          <w:b/>
        </w:rPr>
        <w:t xml:space="preserve">Tulos</w:t>
      </w:r>
    </w:p>
    <w:p>
      <w:r>
        <w:t xml:space="preserve">Mikä aiheutti automaattisen paperinauhan lukijan ulostulon ohjaustekniikan?</w:t>
      </w:r>
    </w:p>
    <w:p>
      <w:r>
        <w:rPr>
          <w:b/>
        </w:rPr>
        <w:t xml:space="preserve">Tulos</w:t>
      </w:r>
    </w:p>
    <w:p>
      <w:r>
        <w:t xml:space="preserve">Mikä oli varoitussignaali, joka varoitti TAPEa lähestyvästä ylivuodosta?</w:t>
      </w:r>
    </w:p>
    <w:p>
      <w:r>
        <w:rPr>
          <w:b/>
        </w:rPr>
        <w:t xml:space="preserve">Tulos</w:t>
      </w:r>
    </w:p>
    <w:p>
      <w:r>
        <w:t xml:space="preserve">Mitä kahta hallintalaitetta voidaan määrittää matkapuhelimesta?</w:t>
      </w:r>
    </w:p>
    <w:p>
      <w:r>
        <w:rPr>
          <w:b/>
        </w:rPr>
        <w:t xml:space="preserve">Tulos</w:t>
      </w:r>
    </w:p>
    <w:p>
      <w:r>
        <w:t xml:space="preserve">Millä korvataan uhkaava ylivuoto joissakin järjestelmissä?</w:t>
      </w:r>
    </w:p>
    <w:p>
      <w:r>
        <w:rPr>
          <w:b/>
        </w:rPr>
        <w:t xml:space="preserve">Esimerkki 8.1587</w:t>
      </w:r>
    </w:p>
    <w:p>
      <w:r>
        <w:t xml:space="preserve">Läpikulku: Ibn al-Nafisin (1213-1288) kirjoittama Theologus Autodidactus on ensimmäinen esimerkki tieteisromaanista. Se käsittelee erilaisia tieteiskirjallisuuden elementtejä, kuten spontaania sukupolvea, tulevaisuudentutkimusta, maailmanloppua ja tuomiopäivää, ylösnousemusta ja tuonpuoleista elämää. Sen sijaan, että Ibn al-Nafis olisi antanut yliluonnollisia tai mytologisia selityksiä näille tapahtumille, hän pyrki selittämään nämä juonielementit käyttämällä aikanaan tunnettua tieteellistä tietoa biologiasta, tähtitieteestä, kosmologiasta ja geologiasta. Ibn al-Nafisin kaunokirjallisuudessa selitettiin islamin uskonnollisia opetuksia tieteen ja islamilaisen filosofian avulla.</w:t>
      </w:r>
    </w:p>
    <w:p>
      <w:r>
        <w:rPr>
          <w:b/>
        </w:rPr>
        <w:t xml:space="preserve">Tulos</w:t>
      </w:r>
    </w:p>
    <w:p>
      <w:r>
        <w:t xml:space="preserve">Mitä Ibn al-Nafis kirjoitti 1200-luvulla?</w:t>
      </w:r>
    </w:p>
    <w:p>
      <w:r>
        <w:rPr>
          <w:b/>
        </w:rPr>
        <w:t xml:space="preserve">Tulos</w:t>
      </w:r>
    </w:p>
    <w:p>
      <w:r>
        <w:t xml:space="preserve">Kuka kirjoitti tieteisromaanin 1200-luvulla?</w:t>
      </w:r>
    </w:p>
    <w:p>
      <w:r>
        <w:rPr>
          <w:b/>
        </w:rPr>
        <w:t xml:space="preserve">Tulos</w:t>
      </w:r>
    </w:p>
    <w:p>
      <w:r>
        <w:t xml:space="preserve">Mille tapahtumille Ibn al-Nafis antoi yliluonnollisia tai mytologisia selityksiä?</w:t>
      </w:r>
    </w:p>
    <w:p>
      <w:r>
        <w:rPr>
          <w:b/>
        </w:rPr>
        <w:t xml:space="preserve">Tulos</w:t>
      </w:r>
    </w:p>
    <w:p>
      <w:r>
        <w:t xml:space="preserve">Kuka käytti mytologiaa selittääkseen islamin opetuksia?</w:t>
      </w:r>
    </w:p>
    <w:p>
      <w:r>
        <w:rPr>
          <w:b/>
        </w:rPr>
        <w:t xml:space="preserve">Esimerkki 8.1588</w:t>
      </w:r>
    </w:p>
    <w:p>
      <w:r>
        <w:t xml:space="preserve">Läpikulku: John's (/ˌseɪntˈdʒɒnz/, paikallinen /ˌseɪntˈdʒɑːnz/) on pääkaupunki ja suurin kaupunki Newfoundlandissa ja Labradorissa Kanadassa. St. John's rekisteröitiin kaupungiksi vuonna 1888, mutta jotkut pitävät sitä silti Pohjois-Amerikan vanhimpana englantilaisperustaisena kaupunkina. Se sijaitsee Avalonin niemimaan itäkärjessä Newfoundlandin saarella. St. John'sin suurkaupunkialueella oli 1. heinäkuuta 2015 214 285 asukasta, ja se on Halifaxin jälkeen Atlantin Kanadan toiseksi suurin suurkaupunkialue (CMA) ja Kanadan 20. suurin suurkaupunkialue. National Geographic -lehden mukaan se on yksi maailman kymmenestä parhaasta merenrantakohteesta. Sen nimi on yhdistetty Johannes Kastajan juhlapäivään, jolloin John Cabotin uskotaan purjehtineen satamaan vuonna 1497, sekä samannimiseen baskialaiseen kalastajakylään.</w:t>
      </w:r>
    </w:p>
    <w:p>
      <w:r>
        <w:rPr>
          <w:b/>
        </w:rPr>
        <w:t xml:space="preserve">Tulos</w:t>
      </w:r>
    </w:p>
    <w:p>
      <w:r>
        <w:t xml:space="preserve">Mikä on Kanadan suurin kaupunki?</w:t>
      </w:r>
    </w:p>
    <w:p>
      <w:r>
        <w:rPr>
          <w:b/>
        </w:rPr>
        <w:t xml:space="preserve">Tulos</w:t>
      </w:r>
    </w:p>
    <w:p>
      <w:r>
        <w:t xml:space="preserve">Mikä kanadalainen kaupunki perustettiin 1700-luvulla?</w:t>
      </w:r>
    </w:p>
    <w:p>
      <w:r>
        <w:rPr>
          <w:b/>
        </w:rPr>
        <w:t xml:space="preserve">Tulos</w:t>
      </w:r>
    </w:p>
    <w:p>
      <w:r>
        <w:t xml:space="preserve">Mikä on vanhin englantilainen kaupunki Amerikassa.</w:t>
      </w:r>
    </w:p>
    <w:p>
      <w:r>
        <w:rPr>
          <w:b/>
        </w:rPr>
        <w:t xml:space="preserve">Tulos</w:t>
      </w:r>
    </w:p>
    <w:p>
      <w:r>
        <w:t xml:space="preserve">St John's on suurin mikä Atlantin Kanadassa?</w:t>
      </w:r>
    </w:p>
    <w:p>
      <w:r>
        <w:rPr>
          <w:b/>
        </w:rPr>
        <w:t xml:space="preserve">Tulos</w:t>
      </w:r>
    </w:p>
    <w:p>
      <w:r>
        <w:t xml:space="preserve">Minne John Cabot purjehti 1300-luvulla?</w:t>
      </w:r>
    </w:p>
    <w:p>
      <w:r>
        <w:rPr>
          <w:b/>
        </w:rPr>
        <w:t xml:space="preserve">Esimerkki 8.1589</w:t>
      </w:r>
    </w:p>
    <w:p>
      <w:r>
        <w:t xml:space="preserve">Läpikulku: Phags-pa-kirjoitus, joka oli yhtenäinen kirjoitusasu mongolian, tiibetin ja kiinan kielille, säilyi hovissa sen keksimisestä lähtien vuonna 1269 aina dynastian loppuun asti. Useimmat keisarit eivät osanneet kirjakiinaa, mutta he osasivat yleensä keskustella kiinan kielellä hyvin. Mongolien tapana oli pitkäaikainen quda/avioliittojen solmiminen mongolisten klaanien, Onggirat ja Ikeres kanssa, minkä vuoksi keisarillinen veri pysyi puhtaasti mongoliverisenä Tugh Temurin valtakauteen asti, jonka äiti oli tanguttien jalkavaimo. Mongolikeisarit olivat rakentaneet suuria palatseja ja paviljonkeja, mutta jotkut heistä jatkoivat silti ajoittain elämäänsä nomadeina. Muutamat muut Yuan-keisarit kuitenkin tukivat aktiivisesti kulttuuritoimintaa; esimerkkinä Tugh Temur (keisari Wenzong), joka kirjoitti runoja, maalasi, luki klassisia kiinalaisia tekstejä ja määräsi kirjojen kokoamisen.</w:t>
      </w:r>
    </w:p>
    <w:p>
      <w:r>
        <w:rPr>
          <w:b/>
        </w:rPr>
        <w:t xml:space="preserve">Tulos</w:t>
      </w:r>
    </w:p>
    <w:p>
      <w:r>
        <w:t xml:space="preserve"> Milloin Phags-pa-käsikirjoitus tuhoutui?</w:t>
      </w:r>
    </w:p>
    <w:p>
      <w:r>
        <w:rPr>
          <w:b/>
        </w:rPr>
        <w:t xml:space="preserve">Tulos</w:t>
      </w:r>
    </w:p>
    <w:p>
      <w:r>
        <w:t xml:space="preserve">Mitkä kielet hylkäsivät Phags-pa-kirjoituksen?</w:t>
      </w:r>
    </w:p>
    <w:p>
      <w:r>
        <w:rPr>
          <w:b/>
        </w:rPr>
        <w:t xml:space="preserve">Tulos</w:t>
      </w:r>
    </w:p>
    <w:p>
      <w:r>
        <w:t xml:space="preserve"> Kuinka huonosti mongolikeisarit osasivat puhuttua kiinaa?</w:t>
      </w:r>
    </w:p>
    <w:p>
      <w:r>
        <w:rPr>
          <w:b/>
        </w:rPr>
        <w:t xml:space="preserve">Tulos</w:t>
      </w:r>
    </w:p>
    <w:p>
      <w:r>
        <w:t xml:space="preserve">Minkä keisarin isä oli jalkavaimo?</w:t>
      </w:r>
    </w:p>
    <w:p>
      <w:r>
        <w:rPr>
          <w:b/>
        </w:rPr>
        <w:t xml:space="preserve">Tulos</w:t>
      </w:r>
    </w:p>
    <w:p>
      <w:r>
        <w:t xml:space="preserve"> Mikä oli Tughin japanilaistyylinen nimi?</w:t>
      </w:r>
    </w:p>
    <w:p>
      <w:r>
        <w:rPr>
          <w:b/>
        </w:rPr>
        <w:t xml:space="preserve">Esimerkki 8.1590</w:t>
      </w:r>
    </w:p>
    <w:p>
      <w:r>
        <w:t xml:space="preserve">Läpikulku: Esimerkiksi elektroni-positroni annihilaatio, jossa yksittäisten hiukkasten lepomassa tuhoutuu, mutta kahden hiukkasen muodostaman systeemin inertia-ekvivalentti (sen muuttumaton massa) säilyy (koska kaikki energia liittyy massaan), ja tämän inertia-ekvivalentin ja muuttumattoman massan vievät mukanaan fotonit, jotka ovat yksittäin massattomia, mutta säilyttävät systeeminä massansa. Tämä on palautuva prosessi - käänteinen prosessi on nimeltään parinmuodostus - jossa hiukkasten lepomassa syntyy kahden (tai useamman) annihiloituvan fotonin energiasta. Tässä järjestelmässä aine (elektronit ja positronit) tuhoutuu ja muuttuu aineettomaksi energiaksi (fotoneiksi). Systeemin kokonaismassa ja -energia eivät kuitenkaan muutu tämän vuorovaikutuksen aikana.</w:t>
      </w:r>
    </w:p>
    <w:p>
      <w:r>
        <w:rPr>
          <w:b/>
        </w:rPr>
        <w:t xml:space="preserve">Tulos</w:t>
      </w:r>
    </w:p>
    <w:p>
      <w:r>
        <w:t xml:space="preserve">Miksi kutsutaan sitä, kun yksittäisten hiukkasten lepomassa tuhoutuu, mutta kolmen hiukkasen muodostaman systeemin inertiaekvivalentti jää jäljelle?</w:t>
      </w:r>
    </w:p>
    <w:p>
      <w:r>
        <w:rPr>
          <w:b/>
        </w:rPr>
        <w:t xml:space="preserve">Tulos</w:t>
      </w:r>
    </w:p>
    <w:p>
      <w:r>
        <w:t xml:space="preserve">Mikä on käänteinen prosessi?</w:t>
      </w:r>
    </w:p>
    <w:p>
      <w:r>
        <w:rPr>
          <w:b/>
        </w:rPr>
        <w:t xml:space="preserve">Tulos</w:t>
      </w:r>
    </w:p>
    <w:p>
      <w:r>
        <w:t xml:space="preserve">Mikä on prosessi, jossa hiukkasten lepomassa tuhoutuu kahden tai useamman annihiloituvan fotonin energiasta?</w:t>
      </w:r>
    </w:p>
    <w:p>
      <w:r>
        <w:rPr>
          <w:b/>
        </w:rPr>
        <w:t xml:space="preserve">Tulos</w:t>
      </w:r>
    </w:p>
    <w:p>
      <w:r>
        <w:t xml:space="preserve">mitä luodaan ja muutetaan aineettomaksi energiaksi?</w:t>
      </w:r>
    </w:p>
    <w:p>
      <w:r>
        <w:rPr>
          <w:b/>
        </w:rPr>
        <w:t xml:space="preserve">Tulos</w:t>
      </w:r>
    </w:p>
    <w:p>
      <w:r>
        <w:t xml:space="preserve">Mitä on aineen energia?</w:t>
      </w:r>
    </w:p>
    <w:p>
      <w:r>
        <w:rPr>
          <w:b/>
        </w:rPr>
        <w:t xml:space="preserve">Esimerkki 8.1591</w:t>
      </w:r>
    </w:p>
    <w:p>
      <w:r>
        <w:t xml:space="preserve">Läpikulku: Planeetta on liian kaukana Auringosta, jotta tämä lämpö voisi syntyä ultraviolettisäteilystä. Yksi ehdokas lämmitysmekanismiksi on ilmakehän vuorovaikutus planeetan magneettikentässä olevien ionien kanssa. Muita mahdollisia tekijöitä ovat sisätiloista tulevat painovoima-aallot, jotka hajoavat ilmakehässä. Termosfääri sisältää hiilidioksidin ja veden jäämiä, jotka ovat saattaneet laskeutua ulkoisista lähteistä, kuten meteoriiteista ja pölystä.</w:t>
      </w:r>
    </w:p>
    <w:p>
      <w:r>
        <w:rPr>
          <w:b/>
        </w:rPr>
        <w:t xml:space="preserve">Tulos</w:t>
      </w:r>
    </w:p>
    <w:p>
      <w:r>
        <w:t xml:space="preserve">Mikä on Uranuksen lämpötila termosfäärissä?</w:t>
      </w:r>
    </w:p>
    <w:p>
      <w:r>
        <w:rPr>
          <w:b/>
        </w:rPr>
        <w:t xml:space="preserve">Tulos</w:t>
      </w:r>
    </w:p>
    <w:p>
      <w:r>
        <w:t xml:space="preserve">Mikä voisi olla vuorovaikutuksessa Neptunuksen magneettikentän kanssa ja tehdä siitä kylmän?</w:t>
      </w:r>
    </w:p>
    <w:p>
      <w:r>
        <w:rPr>
          <w:b/>
        </w:rPr>
        <w:t xml:space="preserve">Tulos</w:t>
      </w:r>
    </w:p>
    <w:p>
      <w:r>
        <w:t xml:space="preserve">Missä Neptunuksen sisätiloissa esiintyisi gravitaatioaaltoja?</w:t>
      </w:r>
    </w:p>
    <w:p>
      <w:r>
        <w:rPr>
          <w:b/>
        </w:rPr>
        <w:t xml:space="preserve">Tulos</w:t>
      </w:r>
    </w:p>
    <w:p>
      <w:r>
        <w:t xml:space="preserve"> Mistä Neptunuksen termosfäärissä ei ole koskaan jälkiä?</w:t>
      </w:r>
    </w:p>
    <w:p>
      <w:r>
        <w:rPr>
          <w:b/>
        </w:rPr>
        <w:t xml:space="preserve">Esimerkki 8.1592</w:t>
      </w:r>
    </w:p>
    <w:p>
      <w:r>
        <w:t xml:space="preserve">Läpikulku: Kun kardinaalidiakonit eivät vietä messua, mutta palvelevat silti liturgisessa tehtävässä, kuten puolivuosittain pidettävissä Urbi et Orbi -paavin siunaustilaisuuksissa, joissakin paavin messuissa ja joissakin ekumeenisten neuvostojen tilaisuuksissa, heidät voi tunnistaa dalmatiikasta, jonka he pukevat yksinkertaisen valkoisen mitran (ns. mitra simplex) kanssa.</w:t>
      </w:r>
    </w:p>
    <w:p>
      <w:r>
        <w:rPr>
          <w:b/>
        </w:rPr>
        <w:t xml:space="preserve">Tulos</w:t>
      </w:r>
    </w:p>
    <w:p>
      <w:r>
        <w:t xml:space="preserve">Miten kardinaalidiakonit tunnistetaan messuissa?</w:t>
      </w:r>
    </w:p>
    <w:p>
      <w:r>
        <w:rPr>
          <w:b/>
        </w:rPr>
        <w:t xml:space="preserve">Tulos</w:t>
      </w:r>
    </w:p>
    <w:p>
      <w:r>
        <w:t xml:space="preserve">Miten kardinaalidiakonit tunnustetaan ekumeenisissa kokouksissa?</w:t>
      </w:r>
    </w:p>
    <w:p>
      <w:r>
        <w:rPr>
          <w:b/>
        </w:rPr>
        <w:t xml:space="preserve">Tulos</w:t>
      </w:r>
    </w:p>
    <w:p>
      <w:r>
        <w:t xml:space="preserve">Miten kardinaalidiakonit tunnustetaan neljännesvuosittaisissa Urbi et Orbi -paavin siunaustilaisuuksissa?</w:t>
      </w:r>
    </w:p>
    <w:p>
      <w:r>
        <w:rPr>
          <w:b/>
        </w:rPr>
        <w:t xml:space="preserve">Tulos</w:t>
      </w:r>
    </w:p>
    <w:p>
      <w:r>
        <w:t xml:space="preserve">Mitä nunnat käyttävät yksinkertaisen valkoisen mitran lisäksi?</w:t>
      </w:r>
    </w:p>
    <w:p>
      <w:r>
        <w:rPr>
          <w:b/>
        </w:rPr>
        <w:t xml:space="preserve">Esimerkki 8.1593</w:t>
      </w:r>
    </w:p>
    <w:p>
      <w:r>
        <w:t xml:space="preserve">Läpikulku: Sijoitussäätiö sijoittaa jakamattomat varat, ja sen yksinomaisena tavoitteena on maksimoida sijoitusten tuotto. Tämän seurauksena sen sijoituskohteisiin kuuluu yrityksiä, joita on arvosteltu köyhyyden pahentamisesta samoissa kehitysmaissa, joissa säätiö pyrkii lievittämään köyhyyttä. Tällaisia ovat esimerkiksi yritykset, jotka saastuttavat voimakkaasti, ja lääkeyhtiöt, jotka eivät myy kehitysmaihin. Vastauksena lehdistön kritiikkiin säätiö ilmoitti vuonna 2007 tarkistavansa sijoituksiaan sosiaalisen vastuun arvioimiseksi. Sittemmin se perui tarkastelun ja pysyi politiikassaan, jonka mukaan se sijoittaa mahdollisimman suuren tuoton tavoittelemiseksi ja käyttää samalla äänioikeuttaan vaikuttaakseen yritysten käytäntöihin.</w:t>
      </w:r>
    </w:p>
    <w:p>
      <w:r>
        <w:rPr>
          <w:b/>
        </w:rPr>
        <w:t xml:space="preserve">Tulos</w:t>
      </w:r>
    </w:p>
    <w:p>
      <w:r>
        <w:t xml:space="preserve">Mikä on kehitysmaiden luottamuksen yksinomainen tavoite?</w:t>
      </w:r>
    </w:p>
    <w:p>
      <w:r>
        <w:rPr>
          <w:b/>
        </w:rPr>
        <w:t xml:space="preserve">Tulos</w:t>
      </w:r>
    </w:p>
    <w:p>
      <w:r>
        <w:t xml:space="preserve">Mihin yritys investoi?</w:t>
      </w:r>
    </w:p>
    <w:p>
      <w:r>
        <w:rPr>
          <w:b/>
        </w:rPr>
        <w:t xml:space="preserve">Tulos</w:t>
      </w:r>
    </w:p>
    <w:p>
      <w:r>
        <w:t xml:space="preserve">Milloin yritys päätti tarkistaa, että sen myynti kehitysmaissa oli vähäistä?</w:t>
      </w:r>
    </w:p>
    <w:p>
      <w:r>
        <w:rPr>
          <w:b/>
        </w:rPr>
        <w:t xml:space="preserve">Tulos</w:t>
      </w:r>
    </w:p>
    <w:p>
      <w:r>
        <w:t xml:space="preserve">Minkä vakuutuksen yhtiö peruutti vuoden 2007 jälkeen?</w:t>
      </w:r>
    </w:p>
    <w:p>
      <w:r>
        <w:rPr>
          <w:b/>
        </w:rPr>
        <w:t xml:space="preserve">Esimerkki 8.1594</w:t>
      </w:r>
    </w:p>
    <w:p>
      <w:r>
        <w:t xml:space="preserve">Läpikulku: Wake County Public School System ylläpitää Raleighin julkisia kouluja. Tarkkailijat ovat ylistäneet Waken piirikunnan julkista koulujärjestelmää sen innovatiivisista ponnisteluista ylläpitää sosiaalisesti, taloudellisesti ja rodullisesti tasapainoista järjestelmää käyttämällä tuloja ensisijaisena tekijänä oppilaiden jakamisessa kouluihin. Raleighissa on kolme magneettilukiota ja kolme International Baccalaureate -ohjelmaa tarjoavaa lukiota. Raleigh'ssa on neljä varhaiskorkeakoululukiota. Raleighissa on myös kaksi vaihtoehtoista lukiota.</w:t>
      </w:r>
    </w:p>
    <w:p>
      <w:r>
        <w:rPr>
          <w:b/>
        </w:rPr>
        <w:t xml:space="preserve">Tulos</w:t>
      </w:r>
    </w:p>
    <w:p>
      <w:r>
        <w:t xml:space="preserve">Mikä on yksityiskoulun nimi?</w:t>
      </w:r>
    </w:p>
    <w:p>
      <w:r>
        <w:rPr>
          <w:b/>
        </w:rPr>
        <w:t xml:space="preserve">Tulos</w:t>
      </w:r>
    </w:p>
    <w:p>
      <w:r>
        <w:t xml:space="preserve"> Mistä koulujärjestelmää arvostellaan?</w:t>
      </w:r>
    </w:p>
    <w:p>
      <w:r>
        <w:rPr>
          <w:b/>
        </w:rPr>
        <w:t xml:space="preserve">Tulos</w:t>
      </w:r>
    </w:p>
    <w:p>
      <w:r>
        <w:t xml:space="preserve">Mistä korkeakoulusta voi saada International Baccalaureate -tutkinnon?</w:t>
      </w:r>
    </w:p>
    <w:p>
      <w:r>
        <w:rPr>
          <w:b/>
        </w:rPr>
        <w:t xml:space="preserve">Tulos</w:t>
      </w:r>
    </w:p>
    <w:p>
      <w:r>
        <w:t xml:space="preserve">Kuinka monta ei-magneettikoulua Raleighissa on?</w:t>
      </w:r>
    </w:p>
    <w:p>
      <w:r>
        <w:rPr>
          <w:b/>
        </w:rPr>
        <w:t xml:space="preserve">Tulos</w:t>
      </w:r>
    </w:p>
    <w:p>
      <w:r>
        <w:t xml:space="preserve">Kuinka monta muuta kuin vaihtoehtoista lukiota on olemassa?</w:t>
      </w:r>
    </w:p>
    <w:p>
      <w:r>
        <w:rPr>
          <w:b/>
        </w:rPr>
        <w:t xml:space="preserve">Esimerkki 8.1595</w:t>
      </w:r>
    </w:p>
    <w:p>
      <w:r>
        <w:t xml:space="preserve">Läpikulku: Tieteelliset ja kriittiset painokset voidaan suojata tekijänoikeudella teoksina, jos ne ovat riittävän luovia/alkuperäisiä. Pelkkä sanan lisääminen tai termin korvaaminen toisella oikeammaksi katsotulla termillä ei yleensä riitä omaperäisyyden/luovuuden tasolle. Kaikki muistiinpanot, joissa esitetään analyysi ja se, miksi ja miten tällaiset muutokset on tehty, muodostavat erilaisen teoksen, joka on itsenäisesti tekijänoikeuskelpoinen, jos muut vaatimukset täyttyvät. Euroopan unionissa kriittisiä ja tieteellisiä painoksia voidaan suojata myös asianomaisella lähioikeudella, joka suojaa yleisten teosten kriittisiä ja tieteellisiä julkaisuja, kuten art. 5 artiklan mahdollistama mahdollisuus. Kaikki EU:n jäsenvaltiot eivät ole saattaneet osaksi kansallista lainsäädäntöään art. 5 artiklaa osaksi kansallista lainsäädäntöä.</w:t>
      </w:r>
    </w:p>
    <w:p>
      <w:r>
        <w:rPr>
          <w:b/>
        </w:rPr>
        <w:t xml:space="preserve">Tulos</w:t>
      </w:r>
    </w:p>
    <w:p>
      <w:r>
        <w:t xml:space="preserve">Millä ei ole väliä, jotta se voidaan suojata tekijänoikeudella?</w:t>
      </w:r>
    </w:p>
    <w:p>
      <w:r>
        <w:rPr>
          <w:b/>
        </w:rPr>
        <w:t xml:space="preserve">Tulos</w:t>
      </w:r>
    </w:p>
    <w:p>
      <w:r>
        <w:t xml:space="preserve">Mitä pieniä asioita voidaan sisällyttää ja vahvistaa tekijänoikeus?</w:t>
      </w:r>
    </w:p>
    <w:p>
      <w:r>
        <w:rPr>
          <w:b/>
        </w:rPr>
        <w:t xml:space="preserve">Tulos</w:t>
      </w:r>
    </w:p>
    <w:p>
      <w:r>
        <w:t xml:space="preserve">Millä voidaan suojata muita kuin tieteellisiä painoksia?</w:t>
      </w:r>
    </w:p>
    <w:p>
      <w:r>
        <w:rPr>
          <w:b/>
        </w:rPr>
        <w:t xml:space="preserve">Tulos</w:t>
      </w:r>
    </w:p>
    <w:p>
      <w:r>
        <w:t xml:space="preserve">Mitä tekijänoikeus ei suojaa?</w:t>
      </w:r>
    </w:p>
    <w:p>
      <w:r>
        <w:rPr>
          <w:b/>
        </w:rPr>
        <w:t xml:space="preserve">Tulos</w:t>
      </w:r>
    </w:p>
    <w:p>
      <w:r>
        <w:t xml:space="preserve">Mitä kaikki EU:n jäsenvaltiot ovat saattaneet osaksi kansallista lainsäädäntöään?</w:t>
      </w:r>
    </w:p>
    <w:p>
      <w:r>
        <w:rPr>
          <w:b/>
        </w:rPr>
        <w:t xml:space="preserve">Esimerkki 8.1596</w:t>
      </w:r>
    </w:p>
    <w:p>
      <w:r>
        <w:t xml:space="preserve">Läpikulku: Azawadin kansallisen vapautusliikkeen johtama tuaregien kapina alkoi tammikuussa 2012 Pohjois-Malissa. Maaliskuussa sotilas Amadou Sanogo kaappasi vallan vallankaappauksella vedoten Tourén epäonnistumisiin kapinan tukahduttamisessa, mikä johti Länsi-Afrikan valtioiden talousyhteisön pakotteisiin ja kauppasaartoon. MNLA otti pohjoisen nopeasti haltuunsa ja julistautui itsenäiseksi Azawadiksi. Islamistiryhmät, kuten Ansar Dine ja Al-Qaida islamilaisessa Maghrebissa (AQIM), jotka olivat auttaneet MNLA:ta hallituksen kukistamisessa, kääntyivät kuitenkin tuaregien puolelle ja ottivat pohjoisen haltuunsa tavoitteenaan sharian täytäntöönpano Malissa.</w:t>
      </w:r>
    </w:p>
    <w:p>
      <w:r>
        <w:rPr>
          <w:b/>
        </w:rPr>
        <w:t xml:space="preserve">Tulos</w:t>
      </w:r>
    </w:p>
    <w:p>
      <w:r>
        <w:t xml:space="preserve">Mikä kapina alkoi Etelä-Malissa?</w:t>
      </w:r>
    </w:p>
    <w:p>
      <w:r>
        <w:rPr>
          <w:b/>
        </w:rPr>
        <w:t xml:space="preserve">Tulos</w:t>
      </w:r>
    </w:p>
    <w:p>
      <w:r>
        <w:t xml:space="preserve">Minkä vuoden kesäkuussa alkoi tuaregien kapina?</w:t>
      </w:r>
    </w:p>
    <w:p>
      <w:r>
        <w:rPr>
          <w:b/>
        </w:rPr>
        <w:t xml:space="preserve">Tulos</w:t>
      </w:r>
    </w:p>
    <w:p>
      <w:r>
        <w:t xml:space="preserve">Mikä islamilainen ryhmä johti kapinaa Pohjois-Malissa?</w:t>
      </w:r>
    </w:p>
    <w:p>
      <w:r>
        <w:rPr>
          <w:b/>
        </w:rPr>
        <w:t xml:space="preserve">Tulos</w:t>
      </w:r>
    </w:p>
    <w:p>
      <w:r>
        <w:t xml:space="preserve">Ketä vastaan AQIM-instituutti asetti pakotteita?</w:t>
      </w:r>
    </w:p>
    <w:p>
      <w:r>
        <w:rPr>
          <w:b/>
        </w:rPr>
        <w:t xml:space="preserve">Tulos</w:t>
      </w:r>
    </w:p>
    <w:p>
      <w:r>
        <w:t xml:space="preserve">Ketä vastaan MNLA kääntyi?</w:t>
      </w:r>
    </w:p>
    <w:p>
      <w:r>
        <w:rPr>
          <w:b/>
        </w:rPr>
        <w:t xml:space="preserve">Esimerkki 8.1597</w:t>
      </w:r>
    </w:p>
    <w:p>
      <w:r>
        <w:t xml:space="preserve">Läpikulku: William Herschelin, tähtitieteilijän, ansioksi katsotaan infrapunasäteilyn löytäminen 1800-luvun alussa. Herschel julkaisi tuloksensa vuonna 1800 Lontoon kuninkaallisessa seurassa. Herschel käytti prismaa taittaakseen auringon valoa ja havaitsi infrapunasäteilyn, joka on spektrin punaisen osan ulkopuolella, lämpömittariin kirjatun lämpötilan nousun avulla. Hän oli yllättynyt tuloksesta ja kutsui niitä "lämpösäteiksi". Termi "infrapuna" ilmestyi vasta 1800-luvun lopulla.</w:t>
      </w:r>
    </w:p>
    <w:p>
      <w:r>
        <w:rPr>
          <w:b/>
        </w:rPr>
        <w:t xml:space="preserve">Tulos</w:t>
      </w:r>
    </w:p>
    <w:p>
      <w:r>
        <w:t xml:space="preserve">Kuka löysi spektrisäteilyn?</w:t>
      </w:r>
    </w:p>
    <w:p>
      <w:r>
        <w:rPr>
          <w:b/>
        </w:rPr>
        <w:t xml:space="preserve">Tulos</w:t>
      </w:r>
    </w:p>
    <w:p>
      <w:r>
        <w:t xml:space="preserve">Milloin alettiin käyttää termiä lämpösäteily?</w:t>
      </w:r>
    </w:p>
    <w:p>
      <w:r>
        <w:rPr>
          <w:b/>
        </w:rPr>
        <w:t xml:space="preserve">Tulos</w:t>
      </w:r>
    </w:p>
    <w:p>
      <w:r>
        <w:t xml:space="preserve">Millä Herschel havaitsi auringon valon?</w:t>
      </w:r>
    </w:p>
    <w:p>
      <w:r>
        <w:rPr>
          <w:b/>
        </w:rPr>
        <w:t xml:space="preserve">Tulos</w:t>
      </w:r>
    </w:p>
    <w:p>
      <w:r>
        <w:t xml:space="preserve">Mitä Herschel taittoi kalorifisista säteistä?</w:t>
      </w:r>
    </w:p>
    <w:p>
      <w:r>
        <w:rPr>
          <w:b/>
        </w:rPr>
        <w:t xml:space="preserve">Tulos</w:t>
      </w:r>
    </w:p>
    <w:p>
      <w:r>
        <w:t xml:space="preserve">Missä seurassa Herschel esitteli punaista spektriä koskevan työnsä?</w:t>
      </w:r>
    </w:p>
    <w:p>
      <w:r>
        <w:rPr>
          <w:b/>
        </w:rPr>
        <w:t xml:space="preserve">Esimerkki 8.1598</w:t>
      </w:r>
    </w:p>
    <w:p>
      <w:r>
        <w:t xml:space="preserve">Läpikulku: Himachal Pradeshin nykyisen alueen historia juontaa juurensa aikaan, jolloin Induslaakson sivilisaatio kukoisti vuosina 2250-1750 eaa. Alueella asui esihistoriallisesta ajasta lähtien heimoja, kuten koilikset, halit, dagit, dhaugrit, dasat, khasat, kinnarit ja kiratit. Veda-kaudella oli useita pieniä tasavaltoja, jotka tunnettiin nimellä "Janapada" ja jotka Gupta-valtakunta valloitti myöhemmin. Kuningas Harshavardhanan lyhyen ylivallan kauden jälkeen alue jakautui jälleen useisiin paikallisiin valtakuntiin, joita johtivat päälliköt, mukaan luettuna joitakin Rajput-ruhtinaskuntia. Nämä kuningaskunnat nauttivat laajasta itsenäisyydestä, ja Delhin sulttaanikunta hyökkäsi niihin useita kertoja. Mahmud Ghaznavi valloitti Kangran 10. vuosisadan alussa. Myös Timur ja Sikander Lodi marssivat osavaltion alavilla kukkuloilla ja valloittivat useita linnoituksia ja kävivät monia taisteluita. Useat kukkulavaltiot tunnustivat mogulien herruuden ja maksoivat säännöllisesti veroa moguleille.</w:t>
      </w:r>
    </w:p>
    <w:p>
      <w:r>
        <w:rPr>
          <w:b/>
        </w:rPr>
        <w:t xml:space="preserve">Tulos</w:t>
      </w:r>
    </w:p>
    <w:p>
      <w:r>
        <w:t xml:space="preserve">Minkä ajanjakson aikana Dagis oli olemassa, ja sitten Gupta-valtakunta valloitti sen?</w:t>
      </w:r>
    </w:p>
    <w:p>
      <w:r>
        <w:rPr>
          <w:b/>
        </w:rPr>
        <w:t xml:space="preserve">Tulos</w:t>
      </w:r>
    </w:p>
    <w:p>
      <w:r>
        <w:t xml:space="preserve">Mitä heimoja asui alueella, joka on nykyinen Janapada?</w:t>
      </w:r>
    </w:p>
    <w:p>
      <w:r>
        <w:rPr>
          <w:b/>
        </w:rPr>
        <w:t xml:space="preserve">Tulos</w:t>
      </w:r>
    </w:p>
    <w:p>
      <w:r>
        <w:t xml:space="preserve">Minkä ajanjakson aikana kuningas Harshavardhana hallitsi?</w:t>
      </w:r>
    </w:p>
    <w:p>
      <w:r>
        <w:rPr>
          <w:b/>
        </w:rPr>
        <w:t xml:space="preserve">Tulos</w:t>
      </w:r>
    </w:p>
    <w:p>
      <w:r>
        <w:t xml:space="preserve">Kuka valloitti Induksen laakson vuonna 1750 eaa.?</w:t>
      </w:r>
    </w:p>
    <w:p>
      <w:r>
        <w:rPr>
          <w:b/>
        </w:rPr>
        <w:t xml:space="preserve">Tulos</w:t>
      </w:r>
    </w:p>
    <w:p>
      <w:r>
        <w:t xml:space="preserve">Kenelle Dhalin sulttaanikunta maksoi kunniaa?</w:t>
      </w:r>
    </w:p>
    <w:p>
      <w:r>
        <w:rPr>
          <w:b/>
        </w:rPr>
        <w:t xml:space="preserve">Esimerkki 8.1599</w:t>
      </w:r>
    </w:p>
    <w:p>
      <w:r>
        <w:t xml:space="preserve">Läpikulku: Vilhelm II:n pakotetun luopumisen myötä vuonna 1918 Saksasta tuli tasavalta. Suurin osa Länsi-Preussista ja entinen Preussin Posenin maakunta, alueet, jotka Preussi liitti 1700-luvun Puolan jakojen yhteydessä, luovutettiin Puolan toiselle tasavallalle Versaillesin sopimuksen mukaisesti. Itä-Preussista tuli eksklaavi, joka erotettiin Manner-Saksasta. Versaillesin sopimuksen jälkeen Itä-Preussi erotettiin Saksasta eksklaavina; myös Memelland erotettiin maakunnasta. Koska suurimmasta osasta Länsi-Preussia tuli osa Puolan toista tasavaltaa Puolan käytävänä, entisestä Länsi-Preussin Marienwerderin alueesta tuli osa Itä-Preussia (Regierungsbezirk Westpreußen). Myös Allensteinin alueella sijaitseva Soldaun piiri oli osa toista Puolan tasavaltaa. Seedienst Ostpreußen perustettiin tarjoamaan itsenäistä liikennepalvelua Itä-Preussille.</w:t>
      </w:r>
    </w:p>
    <w:p>
      <w:r>
        <w:rPr>
          <w:b/>
        </w:rPr>
        <w:t xml:space="preserve">Tulos</w:t>
      </w:r>
    </w:p>
    <w:p>
      <w:r>
        <w:t xml:space="preserve">Minä vuonna Vilhelm II kruunattiin keisariksi?</w:t>
      </w:r>
    </w:p>
    <w:p>
      <w:r>
        <w:rPr>
          <w:b/>
        </w:rPr>
        <w:t xml:space="preserve">Tulos</w:t>
      </w:r>
    </w:p>
    <w:p>
      <w:r>
        <w:t xml:space="preserve">Minä vuonna Puolan toinen tasavalta perustettiin?</w:t>
      </w:r>
    </w:p>
    <w:p>
      <w:r>
        <w:rPr>
          <w:b/>
        </w:rPr>
        <w:t xml:space="preserve">Tulos</w:t>
      </w:r>
    </w:p>
    <w:p>
      <w:r>
        <w:t xml:space="preserve">Minä vuonna Versaillesin sopimus allekirjoitettiin?</w:t>
      </w:r>
    </w:p>
    <w:p>
      <w:r>
        <w:rPr>
          <w:b/>
        </w:rPr>
        <w:t xml:space="preserve">Tulos</w:t>
      </w:r>
    </w:p>
    <w:p>
      <w:r>
        <w:t xml:space="preserve">Kuka oli Puolan toisen tasavallan ensimmäinen johtaja?</w:t>
      </w:r>
    </w:p>
    <w:p>
      <w:r>
        <w:rPr>
          <w:b/>
        </w:rPr>
        <w:t xml:space="preserve">Tulos</w:t>
      </w:r>
    </w:p>
    <w:p>
      <w:r>
        <w:t xml:space="preserve">Mikä oli yksi niistä maista, jotka pakottivat keisari Vilhelm II:n luopumaan vallasta?</w:t>
      </w:r>
    </w:p>
    <w:p>
      <w:r>
        <w:rPr>
          <w:b/>
        </w:rPr>
        <w:t xml:space="preserve">Esimerkki 8.1600</w:t>
      </w:r>
    </w:p>
    <w:p>
      <w:r>
        <w:t xml:space="preserve">Läpikulku: Mandoliinia on käytetty laajalti Englannin ja Skotlannin perinteisessä musiikissa sukupolvien ajan. Simon Mayor on merkittävä brittiläinen soittaja, joka on tuottanut kuusi sooloalbumia, opetuskirjoja ja DVD-levyjä sekä levytyksiä mandoliinikvartetin Mandolinquents kanssa. Soitin on löytänyt tiensä myös brittiläiseen rockmusiikkiin. Mike Oldfield soitti mandoliinia (ja Vivian Stanshall esitteli sen) Oldfieldin albumilla Tubular Bells sekä useilla hänen myöhemmillä albumeillaan (erityisesti Hergest Ridge (1974) ja Ommadawn (1975)). Sitä käytti laajalti brittiläinen folk-rock-yhtye Lindisfarne, jonka kaksi jäsentä, Ray Jackson ja Simon Cowe, soittivat tätä instrumenttia ja jonka "Fog on the Tyne" oli vuosien 1971-1972 myydyin albumi Yhdistyneessä kuningaskunnassa. Instrumenttia käytettiin laajalti myös 1960- ja 1970-luvun brittiläisessä folk-herätyksessä, kun Fairport Conventionin ja Steeleye Spanin kaltaiset yhtyeet ottivat sen pääinstrumentiksi monissa kappaleissaan. Myös Rod Stewartin kappaleessa Maggie May, joka nousi sekä Britannian listaykköseksi että Billboard Hot 100 -listan ykköseksi, kuultiin Jacksonin soittoa. Sitä ovat käyttäneet myös muut brittiläiset rockmuusikot. Led Zeppelinin basisti John Paul Jones on taitava mandoliinin soittaja, ja hän on levyttänyt mandoliinilla lukuisia kappaleita, kuten Going to California ja That's the Way; The Battle of Evermoren mandoliiniosuuden soittaa Jimmy Page, joka on säveltänyt kappaleen. Muita Led Zeppelinin kappaleita, joissa mandoliini soi, ovat Hey Hey What Can I Do ja Black Country Woman. The Who -yhtyeen Pete Townshend soitti mandoliinia kappaleessa Mike Post Theme sekä monissa muissa Endless Wire -levyn kappaleissa. Toinen esimerkki on McGuinness Flint, jonka menestyneimmällä singlellä When I'm Dead And Gone Graham Lyle soitti mandoliinia. Lyle oli myös lyhyen aikaa Ronnie Lanen Slim Chancen jäsen ja soitti mandoliinia heidän How Come -hitissään. Yksi populaarimusiikin varhaisemmista mandoliinisoittajista oli Robin Williamson The Incredible String Band -yhtyeessä. Jethro Tull -yhtyeen Ian Anderson on erittäin taitava mandoliininsoittaja (kaunis kappale Pussy Willow), samoin hänen kitaristinsa Martin Barre. The Smithsin suositussa kappaleessa Please Please Please Please Let Me Get What I Want oli Johnny Marrin soittama mandoliinisoolo. Viime aikoina glasgowlainen Sons and Daughters -yhtye esitti mandoliinia Ailidh Lennonin soittamana muun muassa kappaleissa Fight, Start to End ja Medicine. Myös brittiläinen folk-punk-ikoni Levellers käyttää mandoliinia säännöllisesti kappaleissaan. Myös nykyiset yhtyeet ovat alkaneet käyttää mandoliinia ja sen ainutlaatuista soundia - kuten etelälontoolainen Indigo Moss, joka käyttää sitä kaikissa levytyksissään ja live-keikoillaan. Mandoliini on ollut esillä myös rockyhtye Muse:n Matthew Bellamyn soitossa. Se muodostaa myös perustan Paul McCartneyn vuonna 2007 julkaistulle hitille "Dance Tonight". Se ei kuitenkaan ollut ensimmäinen kerta, kun Beatle soitti mandoliinia; se kunnia kuuluu George Harrisonille kappaleessa Gone Troppo, joka on nimikappale samannimiseltä albumilta vuodelta 1982. Lanarkshiren Guitar and Mandolin Association opettaa mandoliinia Lanarkshiressä yli sadalle ihmiselle. Myös viime aikoina hard rockin superyhtye Them Crooked Vultures on soittanut kappaleen, joka perustuu pääasiassa mandoliinin käyttöön. Tämä kappale jäi heidän debyyttialbumiltaan pois, ja siinä esiintyy entinen Led Zeppelinin basisti John Paul Jones[viitattu ].</w:t>
      </w:r>
    </w:p>
    <w:p>
      <w:r>
        <w:rPr>
          <w:b/>
        </w:rPr>
        <w:t xml:space="preserve">Tulos</w:t>
      </w:r>
    </w:p>
    <w:p>
      <w:r>
        <w:t xml:space="preserve"> Kuka on kuuluisa aasialainen pelaaja?</w:t>
      </w:r>
    </w:p>
    <w:p>
      <w:r>
        <w:rPr>
          <w:b/>
        </w:rPr>
        <w:t xml:space="preserve">Tulos</w:t>
      </w:r>
    </w:p>
    <w:p>
      <w:r>
        <w:t xml:space="preserve"> Mitä Simon Mayer myi?</w:t>
      </w:r>
    </w:p>
    <w:p>
      <w:r>
        <w:rPr>
          <w:b/>
        </w:rPr>
        <w:t xml:space="preserve">Tulos</w:t>
      </w:r>
    </w:p>
    <w:p>
      <w:r>
        <w:t xml:space="preserve"> Kuka soitti mandoliinia albumilla Tubular Chimes?</w:t>
      </w:r>
    </w:p>
    <w:p>
      <w:r>
        <w:rPr>
          <w:b/>
        </w:rPr>
        <w:t xml:space="preserve">Tulos</w:t>
      </w:r>
    </w:p>
    <w:p>
      <w:r>
        <w:t xml:space="preserve"> Mikä oli Yhdysvaltain myydyin albumi?</w:t>
      </w:r>
    </w:p>
    <w:p>
      <w:r>
        <w:rPr>
          <w:b/>
        </w:rPr>
        <w:t xml:space="preserve">Tulos</w:t>
      </w:r>
    </w:p>
    <w:p>
      <w:r>
        <w:t xml:space="preserve"> Missä Bob Stewartin kappaleessa käytettiin mandoliinia?</w:t>
      </w:r>
    </w:p>
    <w:p>
      <w:r>
        <w:rPr>
          <w:b/>
        </w:rPr>
        <w:t xml:space="preserve">Esimerkki 8.1601</w:t>
      </w:r>
    </w:p>
    <w:p>
      <w:r>
        <w:t xml:space="preserve">Läpikulku: Siksi ottomaanit käyttivät nimitystä "kreikkalaiset" (Rumlar nimestä Rhomaioi) kaikkiin ortodoksisen kirkon jäseniin riippumatta heidän kielestään tai etnisestä alkuperästään. Kreikkaa puhuvat olivat ainoa etninen ryhmä, joka todella kutsui itseään romioiksi (toisin kuin muut, jotka kutsuivat itseään niin), ja ainakin koulutetut pitivät etnistä alkuperäänsä (genos) helleenisenä. Oli kuitenkin monia kreikkalaisia, jotka pakenivat kristittyjen toisen luokan asemaa, joka kuului ottomaanien myllyjärjestelmään, jonka mukaan muslimeille myönnettiin nimenomaisesti ylempi asema ja suosituimmuuskohtelu. Nämä kreikkalaiset joko muuttivat pois, erityisesti kreikkalais-ortodoksien suojelijamaahan Venäjän keisarikuntaan, tai yksinkertaisesti kääntyivät islaminuskoon, usein vain hyvin pintapuolisesti ja pysyen samalla kryptokristittyinä. Merkittävimpiä esimerkkejä laajamittaisesta kääntymisestä turkkilaiseen islamiin kreikkalaisiksi muslimeiksi nykyisin kutsuttujen keskuudessa - lukuun ottamatta niitä, joiden oli käännyttävä itsestäänselvyytenä, kun heidät värvättiin devshirmen kautta - oli Kreetalla (kreetalaiset turkkilaiset), Kreikan Makedoniassa (esimerkiksi Länsi-Makedonian Vallahadit) sekä Pontin kreikkalaisten keskuudessa Pontin Alpeilla ja Armenian ylängöillä. Useat ottomaanien sulttaanit ja ruhtinaat olivat myös osittain kreikkalaista alkuperää, ja heidän äitinsä olivat joko kreikkalaisia jalkavaimoja tai bysanttilaisten aatelissukujen prinsessoja, joista yksi kuuluisa esimerkki on sulttaani Selim Julma, jonka äiti Gülbahar Hatun oli Pontin kreikkalainen.</w:t>
      </w:r>
    </w:p>
    <w:p>
      <w:r>
        <w:rPr>
          <w:b/>
        </w:rPr>
        <w:t xml:space="preserve">Tulos</w:t>
      </w:r>
    </w:p>
    <w:p>
      <w:r>
        <w:t xml:space="preserve">Miten Ottomaanien valtakunnan väestöryhmiä ei luokiteltu?</w:t>
      </w:r>
    </w:p>
    <w:p>
      <w:r>
        <w:rPr>
          <w:b/>
        </w:rPr>
        <w:t xml:space="preserve">Tulos</w:t>
      </w:r>
    </w:p>
    <w:p>
      <w:r>
        <w:t xml:space="preserve"> Mitä tarkoitti se, ettei hirsikomento luokitellut kreikkalaiseksi ?</w:t>
      </w:r>
    </w:p>
    <w:p>
      <w:r>
        <w:rPr>
          <w:b/>
        </w:rPr>
        <w:t xml:space="preserve">Tulos</w:t>
      </w:r>
    </w:p>
    <w:p>
      <w:r>
        <w:t xml:space="preserve"> Minkä lempinimen kreikkalaiset antoivat itselleen erottaakseen itsensä?</w:t>
      </w:r>
    </w:p>
    <w:p>
      <w:r>
        <w:rPr>
          <w:b/>
        </w:rPr>
        <w:t xml:space="preserve">Tulos</w:t>
      </w:r>
    </w:p>
    <w:p>
      <w:r>
        <w:t xml:space="preserve">Mitä lukutaitoinen osa kreikkalaisista ei pitänyt osana heidän eettisiä linjojaan ?</w:t>
      </w:r>
    </w:p>
    <w:p>
      <w:r>
        <w:rPr>
          <w:b/>
        </w:rPr>
        <w:t xml:space="preserve">Tulos</w:t>
      </w:r>
    </w:p>
    <w:p>
      <w:r>
        <w:t xml:space="preserve">Olivat kristittyjä arvostettu keskuudessa ei-Ottomaanit</w:t>
      </w:r>
    </w:p>
    <w:p>
      <w:r>
        <w:rPr>
          <w:b/>
        </w:rPr>
        <w:t xml:space="preserve">Esimerkki 8.1602</w:t>
      </w:r>
    </w:p>
    <w:p>
      <w:r>
        <w:t xml:space="preserve">Läpikulku: Spectre-organisaation - alun perin "SPECTRE", joka on lyhenne sanoista SPecial Executive for Counter-intelligence, Terrorism, Revenge and Extortion - ja sen hahmojen omistusoikeus oli ollut Ian Flemingin ja Kevin McCloryn välillä pitkään jatkuneen oikeusriidan keskiössä, joka alkoi vuonna 1961 ja koski romaanin Thunderball elokuvaoikeuksia. Kiista alkoi sen jälkeen, kun Fleming oli sisällyttänyt Thunderballiin osia McCloryn ja käsikirjoittaja Jack Whittinghamin kirjoittamasta keskeneräisestä elokuvakäsikirjoituksesta - muun muassa hahmoja ja juonenkäänteitä - ja McClory kiisti tämän oikeudessa väittäen, että romaanin osat olivat hänen omistuksessaan. Vuonna 1963 Fleming sopi McCloryn kanssa tuomioistuimen ulkopuolella sopimuksen, jossa McClory sai elokuvaoikeudet. Tämän ansiosta hänestä tuli tuottaja vuoden 1965 elokuvaan Thunderball - jonka tuottajina toimivat Albert R. Broccoli ja Harry Saltzman - ja vuonna 1983 julkaistuun elokuvaan Never Say Never Again, joka ei ollut Eon-elokuva, joka oli päivitetty uusintaversio Thunderballista. 1990-luvulla suunniteltiin tuotettavaksi ja julkaistavaksi toinenkin uusintaversio nimeltä Warhead 2000 A.D., mutta siitä luovuttiin. Vuoden 1963 sopimuksen ehtojen mukaan kirjalliset oikeudet jäivät Flemingille, joten Spectre-organisaatio ja siihen liittyvät hahmot saivat jatkossakin esiintyä painettuna.</w:t>
      </w:r>
    </w:p>
    <w:p>
      <w:r>
        <w:rPr>
          <w:b/>
        </w:rPr>
        <w:t xml:space="preserve">Tulos</w:t>
      </w:r>
    </w:p>
    <w:p>
      <w:r>
        <w:t xml:space="preserve">Mikä organisaatio on joutunut käräjöimään vuodesta 1981 lähtien?</w:t>
      </w:r>
    </w:p>
    <w:p>
      <w:r>
        <w:rPr>
          <w:b/>
        </w:rPr>
        <w:t xml:space="preserve">Tulos</w:t>
      </w:r>
    </w:p>
    <w:p>
      <w:r>
        <w:t xml:space="preserve">Kuka sisällytti Saltzmanin kirjoittaman, vielä kehittämättömän elokuvakäsikirjoituksen elementtejä Thuderballiin?</w:t>
      </w:r>
    </w:p>
    <w:p>
      <w:r>
        <w:rPr>
          <w:b/>
        </w:rPr>
        <w:t xml:space="preserve">Tulos</w:t>
      </w:r>
    </w:p>
    <w:p>
      <w:r>
        <w:t xml:space="preserve">Kenestä tuli vuoden 1985 elokuvan Thunderball tuottaja?</w:t>
      </w:r>
    </w:p>
    <w:p>
      <w:r>
        <w:rPr>
          <w:b/>
        </w:rPr>
        <w:t xml:space="preserve">Tulos</w:t>
      </w:r>
    </w:p>
    <w:p>
      <w:r>
        <w:t xml:space="preserve">Mikä suunniteltiin julkaistavaksi 1980-luvulla, mutta siitä luovuttiin?</w:t>
      </w:r>
    </w:p>
    <w:p>
      <w:r>
        <w:rPr>
          <w:b/>
        </w:rPr>
        <w:t xml:space="preserve">Esimerkki 8.1603</w:t>
      </w:r>
    </w:p>
    <w:p>
      <w:r>
        <w:t xml:space="preserve">Läpikulku: Kaikki vapaamuurarit aloittavat matkansa "käsityössä" tulemalla asteittain vihityiksi, läpäistyiksi ja korotetuiksi käsityön eli sinisen loosin kolmeen asteeseen. Näiden kolmen rituaalin aikana kokelaalle opetetaan asteittain loosin symbolien merkitykset ja hänelle uskotaan otteet, merkit ja sanat, joilla hän osoittaa muille vapaamuurareille, että hänet on vihitty. Vihkimykset ovat osittain allegoriaa ja osittain luentoa, ja ne pyörivät Salomon temppelin rakentamisen ja sen pääarkkitehdin Hiram Abiffin taiteellisuuden ja kuoleman ympärillä. Tutkinnot ovat oppipojan, mestarimuurarin ja mestarimuurarin asteet. Vaikka näistä rituaaleista on olemassa monia eri versioita, ja niissä on ainakin kaksi erilaista loosin asettelua ja versiota Hiram-myytistä, jokainen versio on tunnistettavissa kaikille vapaamuurareille millä tahansa lainkäyttöalueella.</w:t>
      </w:r>
    </w:p>
    <w:p>
      <w:r>
        <w:rPr>
          <w:b/>
        </w:rPr>
        <w:t xml:space="preserve">Tulos</w:t>
      </w:r>
    </w:p>
    <w:p>
      <w:r>
        <w:t xml:space="preserve">Mihin kaikki vapaamuurarit ovat asteittain vihittyjä, läpäisseet ja korotettuja kuudessa asteessa?</w:t>
      </w:r>
    </w:p>
    <w:p>
      <w:r>
        <w:rPr>
          <w:b/>
        </w:rPr>
        <w:t xml:space="preserve">Tulos</w:t>
      </w:r>
    </w:p>
    <w:p>
      <w:r>
        <w:t xml:space="preserve">Mikä on viimeinen vapaamuurariuden seitsemästä vaiheesta?</w:t>
      </w:r>
    </w:p>
    <w:p>
      <w:r>
        <w:rPr>
          <w:b/>
        </w:rPr>
        <w:t xml:space="preserve">Tulos</w:t>
      </w:r>
    </w:p>
    <w:p>
      <w:r>
        <w:t xml:space="preserve">Kuka oli Salomon temppelin huonoin arkkitehti?</w:t>
      </w:r>
    </w:p>
    <w:p>
      <w:r>
        <w:rPr>
          <w:b/>
        </w:rPr>
        <w:t xml:space="preserve">Tulos</w:t>
      </w:r>
    </w:p>
    <w:p>
      <w:r>
        <w:t xml:space="preserve">Kuinka monta versiota Hiramin lipusta on olemassa?</w:t>
      </w:r>
    </w:p>
    <w:p>
      <w:r>
        <w:rPr>
          <w:b/>
        </w:rPr>
        <w:t xml:space="preserve">Tulos</w:t>
      </w:r>
    </w:p>
    <w:p>
      <w:r>
        <w:t xml:space="preserve">Mikä on ensimmäinen askel vain joillekin vapaamuurareille?</w:t>
      </w:r>
    </w:p>
    <w:p>
      <w:r>
        <w:rPr>
          <w:b/>
        </w:rPr>
        <w:t xml:space="preserve">Esimerkki 8.1604</w:t>
      </w:r>
    </w:p>
    <w:p>
      <w:r>
        <w:t xml:space="preserve">Läpikulku: Charles Townin kasvaessa myös yhteisön kulttuuriset ja sosiaaliset mahdollisuudet kasvoivat, erityisesti kauppiaiden ja viljelijöiden eliitin osalta. Amerikan ensimmäinen teatterirakennus rakennettiin vuonna 1736 nykyisen Dock Street -teatterin paikalle. Eri etniset ryhmät perustivat hyväntekeväisyysyhdistyksiä, ranskalaisista hugenoteista vapaisiin värillisiin, saksalaisiin ja juutalaisiin. Charles Townen kirjastoyhdistyksen (Charles Towne Library Society) perustivat vuonna 1748 hyvätuloiset nuoret miehet, jotka halusivat jakaa taloudelliset kustannukset pysyäkseen ajan tasalla tieteellisissä ja filosofisissa kysymyksissä. Tämä ryhmä auttoi myös perustamaan vuonna 1770 Charles Townen collegen, Etelä-Carolinan vanhimman collegen. Siirtymiseensä valtion omistukseen vuonna 1970 asti tämä oli Yhdysvaltojen vanhin kunnallisesti tuettu college.</w:t>
      </w:r>
    </w:p>
    <w:p>
      <w:r>
        <w:rPr>
          <w:b/>
        </w:rPr>
        <w:t xml:space="preserve">Tulos</w:t>
      </w:r>
    </w:p>
    <w:p>
      <w:r>
        <w:t xml:space="preserve">Mikä on Etelä-Carolinan uusin yliopisto?</w:t>
      </w:r>
    </w:p>
    <w:p>
      <w:r>
        <w:rPr>
          <w:b/>
        </w:rPr>
        <w:t xml:space="preserve">Tulos</w:t>
      </w:r>
    </w:p>
    <w:p>
      <w:r>
        <w:t xml:space="preserve">Charleston ei koskaan tukenut Charles Townen Collegea ennen kuin minä vuonna?</w:t>
      </w:r>
    </w:p>
    <w:p>
      <w:r>
        <w:rPr>
          <w:b/>
        </w:rPr>
        <w:t xml:space="preserve">Tulos</w:t>
      </w:r>
    </w:p>
    <w:p>
      <w:r>
        <w:t xml:space="preserve">Minä vuonna Charles Towne Library Society perustettiin?</w:t>
      </w:r>
    </w:p>
    <w:p>
      <w:r>
        <w:rPr>
          <w:b/>
        </w:rPr>
        <w:t xml:space="preserve">Tulos</w:t>
      </w:r>
    </w:p>
    <w:p>
      <w:r>
        <w:t xml:space="preserve">Milloin Charles Toven kollegio oli perusteeton?</w:t>
      </w:r>
    </w:p>
    <w:p>
      <w:r>
        <w:rPr>
          <w:b/>
        </w:rPr>
        <w:t xml:space="preserve">Tulos</w:t>
      </w:r>
    </w:p>
    <w:p>
      <w:r>
        <w:t xml:space="preserve">Mikä sijaitsee Charles Townin viimeisen teatterirakennuksen paikalla?</w:t>
      </w:r>
    </w:p>
    <w:p>
      <w:r>
        <w:rPr>
          <w:b/>
        </w:rPr>
        <w:t xml:space="preserve">Esimerkki 8.1605</w:t>
      </w:r>
    </w:p>
    <w:p>
      <w:r>
        <w:t xml:space="preserve">Läpikulku: Toinen tärkeä tapa erottaa eri muistitoiminnot toisistaan on se, onko muistettava sisältö menneisyydessä, retrospektiivinen muisti, vai tulevaisuudessa, prospektiivinen muisti. Näin ollen retrospektiivinen muisti kategoriana sisältää semanttisen, episodisen ja omaelämäkerrallisen muistin. Sen sijaan prospektiivinen muisti on muistamista tulevia aikomuksia varten eli muistamista muistaakseen (Winograd, 1988). Prospektiivinen muisti voidaan jakaa edelleen tapahtuma- ja aikaperusteiseen prospektiiviseen muistamiseen. Aikaan perustuva prospektiivinen muistaminen käynnistyy aikavihjeen perusteella, kuten lääkäriin meneminen (toiminta) klo 16.00 (vihje). Tapahtumapohjaiset prospektiiviset muistot ovat aikomuksia, jotka laukeavat vihjeiden perusteella, kuten kirjeen postittaminen (toiminta) postilaatikon näkemisen jälkeen (vihje). Vihjeiden ei tarvitse liittyä toimintaan (kuten postilaatikko/kirje-esimerkki), ja luettelot, muistilaput, solmitut nenäliinat tai narun kiertäminen sormen ympärille ovat kaikki esimerkkejä vihjeistä, joita ihmiset käyttävät strategioina prospektiivisen muistin parantamiseksi.</w:t>
      </w:r>
    </w:p>
    <w:p>
      <w:r>
        <w:rPr>
          <w:b/>
        </w:rPr>
        <w:t xml:space="preserve">Tulos</w:t>
      </w:r>
    </w:p>
    <w:p>
      <w:r>
        <w:t xml:space="preserve">Mitä ovat muistin kategoriat?</w:t>
      </w:r>
    </w:p>
    <w:p>
      <w:r>
        <w:rPr>
          <w:b/>
        </w:rPr>
        <w:t xml:space="preserve">Tulos</w:t>
      </w:r>
    </w:p>
    <w:p>
      <w:r>
        <w:t xml:space="preserve">Jos muisto käynnistyy ajanhetkellä, millainen muisto tämä ei ole?</w:t>
      </w:r>
    </w:p>
    <w:p>
      <w:r>
        <w:rPr>
          <w:b/>
        </w:rPr>
        <w:t xml:space="preserve">Tulos</w:t>
      </w:r>
    </w:p>
    <w:p>
      <w:r>
        <w:t xml:space="preserve">Mikä on jotain, jota joku voi käyttää unohtaakseen jotain?</w:t>
      </w:r>
    </w:p>
    <w:p>
      <w:r>
        <w:rPr>
          <w:b/>
        </w:rPr>
        <w:t xml:space="preserve">Tulos</w:t>
      </w:r>
    </w:p>
    <w:p>
      <w:r>
        <w:t xml:space="preserve">Mitä Winograd totesi vuonna 1989?</w:t>
      </w:r>
    </w:p>
    <w:p>
      <w:r>
        <w:rPr>
          <w:b/>
        </w:rPr>
        <w:t xml:space="preserve">Tulos</w:t>
      </w:r>
    </w:p>
    <w:p>
      <w:r>
        <w:t xml:space="preserve">Mikä on inor tapa erottaa eri muistitoiminnot toisistaan?</w:t>
      </w:r>
    </w:p>
    <w:p>
      <w:r>
        <w:rPr>
          <w:b/>
        </w:rPr>
        <w:t xml:space="preserve">Esimerkki 8.1606</w:t>
      </w:r>
    </w:p>
    <w:p>
      <w:r>
        <w:t xml:space="preserve">Läpikulku: Riisi ja kumi ovat jo pitkään olleet merkittäviä vientituotteita. Teollisuus ja palvelut ovat tulossa yhä tärkeämmiksi. Kehittyvinä markkinoina Indonesia on alueen suurin talous. Uusia teollisuusmaita ovat Indonesia, Malesia, Thaimaa ja Filippiinit, kun taas Singapore ja Brunei ovat vauraita kehittyneitä talouksia. Muu Kaakkois-Aasia on edelleen vahvasti riippuvainen maataloudesta, mutta Vietnam on edistynyt tasaisesti teollisuusalojensa kehittämisessä. Alueella valmistetaan erityisesti tekstiilejä, elektronisia huipputeknologiatuotteita, kuten mikroprosessoreita, ja raskaita teollisuustuotteita, kuten autoja. Kaakkois-Aasian öljyvarat ovat runsaat.</w:t>
      </w:r>
    </w:p>
    <w:p>
      <w:r>
        <w:rPr>
          <w:b/>
        </w:rPr>
        <w:t xml:space="preserve">Tulos</w:t>
      </w:r>
    </w:p>
    <w:p>
      <w:r>
        <w:t xml:space="preserve">Mikä on suurelta osin riippuvainen valmistuksesta?</w:t>
      </w:r>
    </w:p>
    <w:p>
      <w:r>
        <w:rPr>
          <w:b/>
        </w:rPr>
        <w:t xml:space="preserve">Tulos</w:t>
      </w:r>
    </w:p>
    <w:p>
      <w:r>
        <w:t xml:space="preserve">Kehittyvillä markkinoilla Indonesia on pienin mitä?</w:t>
      </w:r>
    </w:p>
    <w:p>
      <w:r>
        <w:rPr>
          <w:b/>
        </w:rPr>
        <w:t xml:space="preserve">Tulos</w:t>
      </w:r>
    </w:p>
    <w:p>
      <w:r>
        <w:t xml:space="preserve">Mikä maa kehittää enemmän maataloutta?</w:t>
      </w:r>
    </w:p>
    <w:p>
      <w:r>
        <w:rPr>
          <w:b/>
        </w:rPr>
        <w:t xml:space="preserve">Tulos</w:t>
      </w:r>
    </w:p>
    <w:p>
      <w:r>
        <w:t xml:space="preserve">Millä alueella on rajalliset öljyvarat?</w:t>
      </w:r>
    </w:p>
    <w:p>
      <w:r>
        <w:rPr>
          <w:b/>
        </w:rPr>
        <w:t xml:space="preserve">Esimerkki 8.1607</w:t>
      </w:r>
    </w:p>
    <w:p>
      <w:r>
        <w:t xml:space="preserve">Läpikulku: (Matt. 1:25 DouayRheims) on herättänyt keskustelua tutkijoiden keskuudessa, ja jotkut sanovat, että hän ei pysynyt neitsyenä, ja jotkut sanovat, että hän oli ikuinen neitsyt. Toiset tutkijat väittävät, että kreikan kielen sana heos (eli kunnes) tarkoittaa tilaa tiettyyn pisteeseen asti, mutta ei tarkoita, että tila olisi päättynyt tuon pisteen jälkeen, ja että Matteuksen evankeliumin 1:25 ei vahvista tai kiellä Marian neitsyyttä Jeesuksen syntymän jälkeen. Raamatuntutkija Bart Ehrmanin mukaan hepreankielinen sana almah, joka tarkoittaa hedelmällisessä iässä olevaa nuorta naista, on käännetty kreikaksi sanalla parthenos, joka tarkoittaa vain neitsyttä, Jesajan 7:14:ssä, jonka kristityt yleisesti uskovat olevan Matteuksen 1:23:ssa tarkoitettu profetia Neitsyt Mariasta. Matteus ja Luukas esittävät neitseellisen syntymän eri versiot, mutta Johannes siteeraa Galileaan kokoontunutta Filippusta ja epäuskoisia juutalaisia, jotka viittasivat Joosefiin Jeesuksen isänä.</w:t>
      </w:r>
    </w:p>
    <w:p>
      <w:r>
        <w:rPr>
          <w:b/>
        </w:rPr>
        <w:t xml:space="preserve">Tulos</w:t>
      </w:r>
    </w:p>
    <w:p>
      <w:r>
        <w:t xml:space="preserve">Kuka tunsi Marian ennen kuin hän synnytti esikoispoikansa?</w:t>
      </w:r>
    </w:p>
    <w:p>
      <w:r>
        <w:rPr>
          <w:b/>
        </w:rPr>
        <w:t xml:space="preserve">Tulos</w:t>
      </w:r>
    </w:p>
    <w:p>
      <w:r>
        <w:t xml:space="preserve">Missä Filippus tapasi Joosefin ensimmäisen kerran?</w:t>
      </w:r>
    </w:p>
    <w:p>
      <w:r>
        <w:rPr>
          <w:b/>
        </w:rPr>
        <w:t xml:space="preserve">Tulos</w:t>
      </w:r>
    </w:p>
    <w:p>
      <w:r>
        <w:t xml:space="preserve">Mihin Matteus ja Luukas kokoontuivat epäuskoisten juutalaisten kanssa?</w:t>
      </w:r>
    </w:p>
    <w:p>
      <w:r>
        <w:rPr>
          <w:b/>
        </w:rPr>
        <w:t xml:space="preserve">Tulos</w:t>
      </w:r>
    </w:p>
    <w:p>
      <w:r>
        <w:t xml:space="preserve">Kuka Raamatun tutkija uskoo tällä hetkellä, että Maria oli ikuinen neitsyt?</w:t>
      </w:r>
    </w:p>
    <w:p>
      <w:r>
        <w:rPr>
          <w:b/>
        </w:rPr>
        <w:t xml:space="preserve">Tulos</w:t>
      </w:r>
    </w:p>
    <w:p>
      <w:r>
        <w:t xml:space="preserve">Mitä kieltä raamatuntutkija Bart Ehrmam ensisijaisesti puhuu?</w:t>
      </w:r>
    </w:p>
    <w:p>
      <w:r>
        <w:rPr>
          <w:b/>
        </w:rPr>
        <w:t xml:space="preserve">Esimerkki 8.1608</w:t>
      </w:r>
    </w:p>
    <w:p>
      <w:r>
        <w:t xml:space="preserve">Läpikulku: Apple alkoi vuoden 2001 alussa toimittaa tietokoneita, joissa oli CD-RW-asemat, ja korosti Macin kykyä toistaa DVD-levyjä sisällyttämällä DVD-ROM- ja DVD-RAM-asemat vakiovarusteisiin. Steve Jobs myönsi, että Apple oli ollut "myöhässä" kirjoitettavien CD-levyjen tekniikan kanssa, mutta hän oli sitä mieltä, että Macista voisi tulla "digitaalinen keskus", joka yhdisti ja mahdollisti "uuden digitaalisen elämäntavan". Myöhemmin Apple esitteli iTunes-musiikkisoitinohjelmistoonsa päivityksen, joka mahdollisti CD-levyjen polttamisen, sekä kiistanalaisen "Rip, Mix, Burn" -mainoskampanjan, joka joidenkin mielestä kannusti mediapiratismiin. Samalla julkaistiin iPod, Applen ensimmäinen menestyksekäs kämmenlaite. Apple jatkoi tuotteiden lanseeraamista, kuten epäonnistuneen Power Mac G4 Cuben, koulutukseen suunnatun eMacin ja ammattilaisille tarkoitetun titaanisen (ja myöhemmin alumiinisen) PowerBook G4 -kannettavan tietokoneen.</w:t>
      </w:r>
    </w:p>
    <w:p>
      <w:r>
        <w:rPr>
          <w:b/>
        </w:rPr>
        <w:t xml:space="preserve">Tulos</w:t>
      </w:r>
    </w:p>
    <w:p>
      <w:r>
        <w:t xml:space="preserve">Milloin Microsoft alkoi toimittaa tietokoneita, joissa oli CD-RW-asemat?</w:t>
      </w:r>
    </w:p>
    <w:p>
      <w:r>
        <w:rPr>
          <w:b/>
        </w:rPr>
        <w:t xml:space="preserve">Tulos</w:t>
      </w:r>
    </w:p>
    <w:p>
      <w:r>
        <w:t xml:space="preserve">Mitä Microsoft alkoi tarjota vakio-ominaisuuksina DVD-levyjen toistamiseen?</w:t>
      </w:r>
    </w:p>
    <w:p>
      <w:r>
        <w:rPr>
          <w:b/>
        </w:rPr>
        <w:t xml:space="preserve">Tulos</w:t>
      </w:r>
    </w:p>
    <w:p>
      <w:r>
        <w:t xml:space="preserve">Kuka myönsi, että Microsoft oli myöhässä kirjoitettavien CD-levyjen tekniikan kanssa?</w:t>
      </w:r>
    </w:p>
    <w:p>
      <w:r>
        <w:rPr>
          <w:b/>
        </w:rPr>
        <w:t xml:space="preserve">Tulos</w:t>
      </w:r>
    </w:p>
    <w:p>
      <w:r>
        <w:t xml:space="preserve">Minkä Applen kampanjan jotkut kokivat lannistavan mediapiratismia?</w:t>
      </w:r>
    </w:p>
    <w:p>
      <w:r>
        <w:rPr>
          <w:b/>
        </w:rPr>
        <w:t xml:space="preserve">Tulos</w:t>
      </w:r>
    </w:p>
    <w:p>
      <w:r>
        <w:t xml:space="preserve">Mikä on yhden Applen menestystuotteen nimi?</w:t>
      </w:r>
    </w:p>
    <w:p>
      <w:r>
        <w:rPr>
          <w:b/>
        </w:rPr>
        <w:t xml:space="preserve">Esimerkki 8.1609</w:t>
      </w:r>
    </w:p>
    <w:p>
      <w:r>
        <w:t xml:space="preserve">Läpikulku: Conduit Street 9:stä suurempiin tiloihin osoitteeseen 66 Portland Place vuonna 1934. Kirjasto pysyi avoinna koko toisen maailmansodan ajan, ja se pystyi suojaamaan modernistisen arkkitehdin Adolf Loosin arkistoja sodan aikana.</w:t>
      </w:r>
    </w:p>
    <w:p>
      <w:r>
        <w:rPr>
          <w:b/>
        </w:rPr>
        <w:t xml:space="preserve">Tulos</w:t>
      </w:r>
    </w:p>
    <w:p>
      <w:r>
        <w:t xml:space="preserve">Mikä oli RIBA-kirjaston neljäs osoite?</w:t>
      </w:r>
    </w:p>
    <w:p>
      <w:r>
        <w:rPr>
          <w:b/>
        </w:rPr>
        <w:t xml:space="preserve">Tulos</w:t>
      </w:r>
    </w:p>
    <w:p>
      <w:r>
        <w:t xml:space="preserve">Mistä RIBA nimesi kirjastonsa?</w:t>
      </w:r>
    </w:p>
    <w:p>
      <w:r>
        <w:rPr>
          <w:b/>
        </w:rPr>
        <w:t xml:space="preserve">Tulos</w:t>
      </w:r>
    </w:p>
    <w:p>
      <w:r>
        <w:t xml:space="preserve">Minä vuonna RIBA suunnitteli kirjastonsa?</w:t>
      </w:r>
    </w:p>
    <w:p>
      <w:r>
        <w:rPr>
          <w:b/>
        </w:rPr>
        <w:t xml:space="preserve">Tulos</w:t>
      </w:r>
    </w:p>
    <w:p>
      <w:r>
        <w:t xml:space="preserve">Minkä arkkitehdin teokset katosivat toisen maailmansodan aikana Kuninkaallisen instituutin kirjastosta?</w:t>
      </w:r>
    </w:p>
    <w:p>
      <w:r>
        <w:rPr>
          <w:b/>
        </w:rPr>
        <w:t xml:space="preserve">Esimerkki 8.1610</w:t>
      </w:r>
    </w:p>
    <w:p>
      <w:r>
        <w:t xml:space="preserve">Läpikulku: JEDEC EIA370 transistorien laitenumerot alkavat yleensä "2N", mikä osoittaa kolmen terminaalin laitetta (dual-gate-kenttäefektitransistorit ovat neljän terminaalin laitteita, joten ne alkavat 3N:llä), ja sen jälkeen seuraa 2-, 3- tai 4-numeroinen juokseva numero, jolla ei ole merkitystä laitteen ominaisuuksien kannalta (joskin varhaiset laitteet, joissa on matalat numerot, ovat yleensä germaniumia). Esimerkiksi 2N3055 on piistä valmistettu n-p-n-tehotransistori, 2N1301 on p-n-p-germanium-kytkentätransistori. Joskus käytetään kirjainliitettä (kuten "A") osoittamaan uudempaa muunnosta, mutta harvoin ryhmityksiä.</w:t>
      </w:r>
    </w:p>
    <w:p>
      <w:r>
        <w:rPr>
          <w:b/>
        </w:rPr>
        <w:t xml:space="preserve">Tulos</w:t>
      </w:r>
    </w:p>
    <w:p>
      <w:r>
        <w:t xml:space="preserve">Mistä useimmat varhaiset laitteet valmistettiin?</w:t>
      </w:r>
    </w:p>
    <w:p>
      <w:r>
        <w:rPr>
          <w:b/>
        </w:rPr>
        <w:t xml:space="preserve">Tulos</w:t>
      </w:r>
    </w:p>
    <w:p>
      <w:r>
        <w:t xml:space="preserve">Mikä on tavallisin ylimääräisten numeroiden määrä laitteen numerossa?</w:t>
      </w:r>
    </w:p>
    <w:p>
      <w:r>
        <w:rPr>
          <w:b/>
        </w:rPr>
        <w:t xml:space="preserve">Tulos</w:t>
      </w:r>
    </w:p>
    <w:p>
      <w:r>
        <w:t xml:space="preserve">Millä laitteilla on yleensä lyhimmät transistorien laitenumerot?</w:t>
      </w:r>
    </w:p>
    <w:p>
      <w:r>
        <w:rPr>
          <w:b/>
        </w:rPr>
        <w:t xml:space="preserve">Tulos</w:t>
      </w:r>
    </w:p>
    <w:p>
      <w:r>
        <w:t xml:space="preserve">Mistä nykyaikaiset laitteet on valmistettu?</w:t>
      </w:r>
    </w:p>
    <w:p>
      <w:r>
        <w:rPr>
          <w:b/>
        </w:rPr>
        <w:t xml:space="preserve">Tulos</w:t>
      </w:r>
    </w:p>
    <w:p>
      <w:r>
        <w:t xml:space="preserve">Mikä on yleisin kirjainliite?</w:t>
      </w:r>
    </w:p>
    <w:p>
      <w:r>
        <w:rPr>
          <w:b/>
        </w:rPr>
        <w:t xml:space="preserve">Esimerkki 8.1611</w:t>
      </w:r>
    </w:p>
    <w:p>
      <w:r>
        <w:t xml:space="preserve">Läpikulku: Vuoden 2000 Yhdysvaltain väestönlaskennassa oli vastausluokassa "write-in" koodiluettelo, joka standardoi erilaisten vastausvaihtoehtojen sijoittamisen automaattista sijoittamista varten Yhdysvaltain väestönlaskennan laskettujen rotujen piiriin. Useimmat vastaukset voidaan luokitella johonkin viidestä rodusta, mutta joitakin vastauksia, jotka kuuluvat otsikkoon "Mixture", ei voida luokitella rodullisesti. Tällaisia ovat esimerkiksi "kahden rodun, yhdistelmä, kaikki, monet, sekarotuinen, monikansallinen, useita, useita ja erilaisia".</w:t>
      </w:r>
    </w:p>
    <w:p>
      <w:r>
        <w:rPr>
          <w:b/>
        </w:rPr>
        <w:t xml:space="preserve">Tulos</w:t>
      </w:r>
    </w:p>
    <w:p>
      <w:r>
        <w:t xml:space="preserve">Mitä vuoden 1990 väestölaskennassa oli vastausvaihtoehtoina?</w:t>
      </w:r>
    </w:p>
    <w:p>
      <w:r>
        <w:rPr>
          <w:b/>
        </w:rPr>
        <w:t xml:space="preserve">Tulos</w:t>
      </w:r>
    </w:p>
    <w:p>
      <w:r>
        <w:t xml:space="preserve">Mitä koodiluettelo on destandardisoinut?</w:t>
      </w:r>
    </w:p>
    <w:p>
      <w:r>
        <w:rPr>
          <w:b/>
        </w:rPr>
        <w:t xml:space="preserve">Tulos</w:t>
      </w:r>
    </w:p>
    <w:p>
      <w:r>
        <w:t xml:space="preserve">Mikä otsikko voidaan luokitella rodullisesti?</w:t>
      </w:r>
    </w:p>
    <w:p>
      <w:r>
        <w:rPr>
          <w:b/>
        </w:rPr>
        <w:t xml:space="preserve">Tulos</w:t>
      </w:r>
    </w:p>
    <w:p>
      <w:r>
        <w:t xml:space="preserve">Minä vuonna väestönlaskennassa oli kahdeksan lueteltua rotua?</w:t>
      </w:r>
    </w:p>
    <w:p>
      <w:r>
        <w:rPr>
          <w:b/>
        </w:rPr>
        <w:t xml:space="preserve">Tulos</w:t>
      </w:r>
    </w:p>
    <w:p>
      <w:r>
        <w:t xml:space="preserve">Kuinka monta rotuvaihtoehtoa Kanadan väestönlaskennassa oli?</w:t>
      </w:r>
    </w:p>
    <w:p>
      <w:r>
        <w:rPr>
          <w:b/>
        </w:rPr>
        <w:t xml:space="preserve">Esimerkki 8.1612</w:t>
      </w:r>
    </w:p>
    <w:p>
      <w:r>
        <w:t xml:space="preserve">Läpikulku: Apple esitteli lokakuussa 1990 valikoiman suhteellisen edullisia Mac-tietokoneita. Macintosh Classic, joka oli pohjimmiltaan Macintosh SE:n edullisempi versio, oli edullisin tarjolla ollut Mac vuoden 2001 alkuun asti. 68020-käyttöjärjestelmällä varustettu Macintosh LC tarjosi värigrafiikkaa ja sen mukana tuli uusi, edullinen 512×384 pikselin näyttö. Macintosh IIsi oli käytännössä 20 MHz:n IIci, jossa oli vain yksi laajennuspaikka. Kaikkia kolmea konetta myytiin hyvin, vaikka Applen voittomarginaali oli huomattavasti alhaisempi kuin aiemmissa malleissa.</w:t>
      </w:r>
    </w:p>
    <w:p>
      <w:r>
        <w:rPr>
          <w:b/>
        </w:rPr>
        <w:t xml:space="preserve">Tulos</w:t>
      </w:r>
    </w:p>
    <w:p>
      <w:r>
        <w:t xml:space="preserve">Mitä Apple esitteli vuonna 1991 torjuakseen älypuhelinten aiheuttamaa kilpailua?</w:t>
      </w:r>
    </w:p>
    <w:p>
      <w:r>
        <w:rPr>
          <w:b/>
        </w:rPr>
        <w:t xml:space="preserve">Tulos</w:t>
      </w:r>
    </w:p>
    <w:p>
      <w:r>
        <w:t xml:space="preserve">Mikä oli Macintosh SE:n kalliimpi versio, jota tarjottiin vuoteen 2001 asti?</w:t>
      </w:r>
    </w:p>
    <w:p>
      <w:r>
        <w:rPr>
          <w:b/>
        </w:rPr>
        <w:t xml:space="preserve">Tulos</w:t>
      </w:r>
    </w:p>
    <w:p>
      <w:r>
        <w:t xml:space="preserve">Millä IBM:llä oli omaleimainen "pizzalaatikkokotelo"?</w:t>
      </w:r>
    </w:p>
    <w:p>
      <w:r>
        <w:rPr>
          <w:b/>
        </w:rPr>
        <w:t xml:space="preserve">Tulos</w:t>
      </w:r>
    </w:p>
    <w:p>
      <w:r>
        <w:t xml:space="preserve">Kuinka monta laajennuskorttipaikkaa Macintosh Isi -tietokoneessa oli?</w:t>
      </w:r>
    </w:p>
    <w:p>
      <w:r>
        <w:rPr>
          <w:b/>
        </w:rPr>
        <w:t xml:space="preserve">Tulos</w:t>
      </w:r>
    </w:p>
    <w:p>
      <w:r>
        <w:t xml:space="preserve">Miten Applen voittomarginaali kalliimpien Macien osalta oli verrattuna aiempien mallien voittomarginaaliin?</w:t>
      </w:r>
    </w:p>
    <w:p>
      <w:r>
        <w:rPr>
          <w:b/>
        </w:rPr>
        <w:t xml:space="preserve">Esimerkki 8.1613</w:t>
      </w:r>
    </w:p>
    <w:p>
      <w:r>
        <w:t xml:space="preserve">Läpikulku: Useimmilla Platyctenida-heimoilla on soikea runko, joka on litteä suun ja aforaalin välisessä suunnassa, ja aforaalipinnalla on pari lonkeroita kantavaa lonkeroa. Ne tarttuvat pintoihin ja ryömivät niillä pitkin pintoja avaamalla nielun ja käyttämällä sitä lihaksikkaana "jalkana". Yhtä lukuun ottamatta kaikilla tunnetuilla platyctenidilajeilla ei ole kampariviä. Platyctenidit ovat yleensä kryptisen värisiä, ne elävät kivillä, levillä tai muiden selkärangattomien ruumiinpinnoilla, ja ne paljastuvat usein pitkistä lonkeroista, joissa on monia sivuhaaroja ja jotka näkyvät virtaavan ktenofoorin selästä virtaukseen.</w:t>
      </w:r>
    </w:p>
    <w:p>
      <w:r>
        <w:rPr>
          <w:b/>
        </w:rPr>
        <w:t xml:space="preserve">Tulos</w:t>
      </w:r>
    </w:p>
    <w:p>
      <w:r>
        <w:t xml:space="preserve">Mihin Aboral käyttää kammirivejään?</w:t>
      </w:r>
    </w:p>
    <w:p>
      <w:r>
        <w:rPr>
          <w:b/>
        </w:rPr>
        <w:t xml:space="preserve">Tulos</w:t>
      </w:r>
    </w:p>
    <w:p>
      <w:r>
        <w:t xml:space="preserve">Minkälainen on Aboralin vartalon muoto?</w:t>
      </w:r>
    </w:p>
    <w:p>
      <w:r>
        <w:rPr>
          <w:b/>
        </w:rPr>
        <w:t xml:space="preserve">Tulos</w:t>
      </w:r>
    </w:p>
    <w:p>
      <w:r>
        <w:t xml:space="preserve">Kuinka monta lonkeroa Aboralilla on nielussaan?</w:t>
      </w:r>
    </w:p>
    <w:p>
      <w:r>
        <w:rPr>
          <w:b/>
        </w:rPr>
        <w:t xml:space="preserve">Tulos</w:t>
      </w:r>
    </w:p>
    <w:p>
      <w:r>
        <w:t xml:space="preserve">Mitä kaikilta paitsi yhdeltä Aboralilta puuttuu?</w:t>
      </w:r>
    </w:p>
    <w:p>
      <w:r>
        <w:rPr>
          <w:b/>
        </w:rPr>
        <w:t xml:space="preserve">Tulos</w:t>
      </w:r>
    </w:p>
    <w:p>
      <w:r>
        <w:t xml:space="preserve">Missä Aboral yleensä asuu?</w:t>
      </w:r>
    </w:p>
    <w:p>
      <w:r>
        <w:rPr>
          <w:b/>
        </w:rPr>
        <w:t xml:space="preserve">Esimerkki 8.1614</w:t>
      </w:r>
    </w:p>
    <w:p>
      <w:r>
        <w:t xml:space="preserve">Läpikulku: Joidenkin mielestä lasi on neste, koska siinä ei ole ensimmäisen asteen faasisiirtymää, jossa tietyt termodynaamiset muuttujat, kuten tilavuus, entropia ja entalpia, ovat epäjatkuvia lasisiirtymäalueella. Lasisiirtymää voidaan kuvata analogisesti toisen asteen faasisiirtymän kanssa, jossa intensiiviset termodynaamiset muuttujat, kuten lämpölaajenemiskyky ja lämpökapasiteetti, ovat epäjatkuvia. Faasimuunnosten tasapainoteoria ei kuitenkaan täysin päde lasiin, joten lasimuunnosta ei voida luokitella yhdeksi kiinteän aineen klassisista tasapainofaasimuunnoksista.</w:t>
      </w:r>
    </w:p>
    <w:p>
      <w:r>
        <w:rPr>
          <w:b/>
        </w:rPr>
        <w:t xml:space="preserve">Tulos</w:t>
      </w:r>
    </w:p>
    <w:p>
      <w:r>
        <w:t xml:space="preserve">Mitä lasissa ei ole, minkä vuoksi jotkut luulevat, että se on klassinen tasapainotila?</w:t>
      </w:r>
    </w:p>
    <w:p>
      <w:r>
        <w:rPr>
          <w:b/>
        </w:rPr>
        <w:t xml:space="preserve">Tulos</w:t>
      </w:r>
    </w:p>
    <w:p>
      <w:r>
        <w:t xml:space="preserve">Mikä teoria ei ole täysin pätevä termodynaamisille muuttujille?</w:t>
      </w:r>
    </w:p>
    <w:p>
      <w:r>
        <w:rPr>
          <w:b/>
        </w:rPr>
        <w:t xml:space="preserve">Tulos</w:t>
      </w:r>
    </w:p>
    <w:p>
      <w:r>
        <w:t xml:space="preserve">Lämmön siirtyminen on verrattavissa mihin?</w:t>
      </w:r>
    </w:p>
    <w:p>
      <w:r>
        <w:rPr>
          <w:b/>
        </w:rPr>
        <w:t xml:space="preserve">Tulos</w:t>
      </w:r>
    </w:p>
    <w:p>
      <w:r>
        <w:t xml:space="preserve">Mitkä muuttujat ovat intensiivisiä lasisiirtymäalueella?</w:t>
      </w:r>
    </w:p>
    <w:p>
      <w:r>
        <w:rPr>
          <w:b/>
        </w:rPr>
        <w:t xml:space="preserve">Tulos</w:t>
      </w:r>
    </w:p>
    <w:p>
      <w:r>
        <w:t xml:space="preserve">Mitä jotkut pitävät muutoksena?</w:t>
      </w:r>
    </w:p>
    <w:p>
      <w:r>
        <w:rPr>
          <w:b/>
        </w:rPr>
        <w:t xml:space="preserve">Esimerkki 8.1615</w:t>
      </w:r>
    </w:p>
    <w:p>
      <w:r>
        <w:t xml:space="preserve">Läpikulku: San Diegon yliopiston ja muiden tutkimuslaitosten läsnäolo on edistänyt biotekniikan kasvua. Vuonna 2013 San Diegossa oli Yhdysvaltojen toiseksi suurin biotekniikkaklusteri, Bostonin alueen alapuolella ja San Franciscon Bay Area -alueen yläpuolella. Alueella on yli 400 biotekniikkayritystä. Erityisesti La Jollan ja läheisen Sorrento Valleyn alueilla sijaitsee lukuisten biotekniikkayritysten toimistoja ja tutkimuslaitoksia. Suurten biotekniikkayritysten, kuten Illuminan ja Neurocrine Biosciencesin, pääkonttorit sijaitsevat San Diegossa, ja monilla biotekniikka- ja lääkeyrityksillä on toimistoja tai tutkimuslaitoksia San Diegossa. San Diegossa toimii myös yli 140 sopimustutkimusorganisaatiota (CRO), jotka tarjoavat erilaisia sopimuspalveluja lääke- ja biotekniikkayrityksille.</w:t>
      </w:r>
    </w:p>
    <w:p>
      <w:r>
        <w:rPr>
          <w:b/>
        </w:rPr>
        <w:t xml:space="preserve">Tulos</w:t>
      </w:r>
    </w:p>
    <w:p>
      <w:r>
        <w:t xml:space="preserve">Mikä toimielin on vaikuttanut polttoainebiotekniikan taantumiseen?</w:t>
      </w:r>
    </w:p>
    <w:p>
      <w:r>
        <w:rPr>
          <w:b/>
        </w:rPr>
        <w:t xml:space="preserve">Tulos</w:t>
      </w:r>
    </w:p>
    <w:p>
      <w:r>
        <w:t xml:space="preserve">Minkä kaupungin jälkeen San Diego tulee kolmanneksi biotekniikkateollisuudessa?</w:t>
      </w:r>
    </w:p>
    <w:p>
      <w:r>
        <w:rPr>
          <w:b/>
        </w:rPr>
        <w:t xml:space="preserve">Tulos</w:t>
      </w:r>
    </w:p>
    <w:p>
      <w:r>
        <w:t xml:space="preserve">Kuinka monta sopimustutkimusorganisaatiota on San Franciscossa?</w:t>
      </w:r>
    </w:p>
    <w:p>
      <w:r>
        <w:rPr>
          <w:b/>
        </w:rPr>
        <w:t xml:space="preserve">Tulos</w:t>
      </w:r>
    </w:p>
    <w:p>
      <w:r>
        <w:t xml:space="preserve">Millä kahdella alueella on eniten biotekniikkayritysten tutkimuslaitoksia ja toimistoja?</w:t>
      </w:r>
    </w:p>
    <w:p>
      <w:r>
        <w:rPr>
          <w:b/>
        </w:rPr>
        <w:t xml:space="preserve">Tulos</w:t>
      </w:r>
    </w:p>
    <w:p>
      <w:r>
        <w:t xml:space="preserve">Minkä kahden suuren biotekniikkayrityksen pääkonttori sijaitsee San Franciscossa?</w:t>
      </w:r>
    </w:p>
    <w:p>
      <w:r>
        <w:rPr>
          <w:b/>
        </w:rPr>
        <w:t xml:space="preserve">Esimerkki 8.1616</w:t>
      </w:r>
    </w:p>
    <w:p>
      <w:r>
        <w:t xml:space="preserve">Läpikulku: Vuonna 1930 ensimmäinen lentokone saavutti Bermudan useiden epäonnistuneiden yritysten jälkeen. New Yorkista lähtenyt Stinson Detroiter -merilentokone joutui laskeutumaan merelle kahdesti: kerran pimeyden vuoksi ja toisen kerran tankkausta varten. Navigointi ja sääennusteet paranivat vuonna 1933, kun kuninkaalliset ilmavoimat (jotka tuolloin vastasivat kuninkaallisen laivaston laivaston ilmavoimien kaluston ja henkilöstön toimittamisesta) perustivat aseman laivaston telakalle korjaamaan (ja toimittamaan korvaavia) kelluvia lentokoneita laivastolle. Vuonna 1936 Luft Hansa alkoi kokeilla vesilentokonelentoja Berliinistä Azorien kautta New Yorkiin.</w:t>
      </w:r>
    </w:p>
    <w:p>
      <w:r>
        <w:rPr>
          <w:b/>
        </w:rPr>
        <w:t xml:space="preserve">Tulos</w:t>
      </w:r>
    </w:p>
    <w:p>
      <w:r>
        <w:t xml:space="preserve">Mikä saavutti Bermudan vuonna 1903?</w:t>
      </w:r>
    </w:p>
    <w:p>
      <w:r>
        <w:rPr>
          <w:b/>
        </w:rPr>
        <w:t xml:space="preserve">Tulos</w:t>
      </w:r>
    </w:p>
    <w:p>
      <w:r>
        <w:t xml:space="preserve">Mitä Detroiter Stinson on?</w:t>
      </w:r>
    </w:p>
    <w:p>
      <w:r>
        <w:rPr>
          <w:b/>
        </w:rPr>
        <w:t xml:space="preserve">Tulos</w:t>
      </w:r>
    </w:p>
    <w:p>
      <w:r>
        <w:t xml:space="preserve">Mikä parani vuonna 1936 kuninkaallisten ilmavoimien ansiosta?</w:t>
      </w:r>
    </w:p>
    <w:p>
      <w:r>
        <w:rPr>
          <w:b/>
        </w:rPr>
        <w:t xml:space="preserve">Tulos</w:t>
      </w:r>
    </w:p>
    <w:p>
      <w:r>
        <w:t xml:space="preserve">Kuka alkoi kokeilla vesitasolentoja vuonna 1933?</w:t>
      </w:r>
    </w:p>
    <w:p>
      <w:r>
        <w:rPr>
          <w:b/>
        </w:rPr>
        <w:t xml:space="preserve">Esimerkki 8.1617</w:t>
      </w:r>
    </w:p>
    <w:p>
      <w:r>
        <w:t xml:space="preserve">Läpikulku: Yhdysvaltain dollari luotiin perustuslailla ja määriteltiin vuoden 1792 kolikkolaissa. Siinä määriteltiin "dollarin" perustuvan espanjalaiseen myllytettyyn dollariin ja olevan 371 jyvän ja 4 kuudestoistaosan osan jyvää puhdasta tai 416 jyvää (27,0 g) standardihopeaa ja "kotkan" olevan 247 jyvän ja 4 kahdeksasosan osan jyvää tai 270 jyvää (17 g) kultaa (jälleen puhtaudesta riippuen). Arvon 371 jyvää valinta johtui Alexander Hamiltonin päätöksestä perustaa uusi yhdysvaltalainen yksikkö eräiden kuluneiden espanjalaisten dollarien keskimääräiseen painoon. Hamilton pyysi valtiovarainministeriötä punnitsemaan näytteen espanjalaisista dollareista, ja keskipainoksi saatiin 371 grainia. Uuden Espanjan dollarin paino oli yleensä noin 377 grainia, joten uusi Yhdysvaltain dollari oli hieman halvempi kuin Espanjan dollari.</w:t>
      </w:r>
    </w:p>
    <w:p>
      <w:r>
        <w:rPr>
          <w:b/>
        </w:rPr>
        <w:t xml:space="preserve">Tulos</w:t>
      </w:r>
    </w:p>
    <w:p>
      <w:r>
        <w:t xml:space="preserve">Mikä määritteli Hamiltonin?</w:t>
      </w:r>
    </w:p>
    <w:p>
      <w:r>
        <w:rPr>
          <w:b/>
        </w:rPr>
        <w:t xml:space="preserve">Tulos</w:t>
      </w:r>
    </w:p>
    <w:p>
      <w:r>
        <w:t xml:space="preserve">Mihin Hamilton perustui?</w:t>
      </w:r>
    </w:p>
    <w:p>
      <w:r>
        <w:rPr>
          <w:b/>
        </w:rPr>
        <w:t xml:space="preserve">Tulos</w:t>
      </w:r>
    </w:p>
    <w:p>
      <w:r>
        <w:t xml:space="preserve">Kuinka monta grammaa kotka painoi?</w:t>
      </w:r>
    </w:p>
    <w:p>
      <w:r>
        <w:rPr>
          <w:b/>
        </w:rPr>
        <w:t xml:space="preserve">Tulos</w:t>
      </w:r>
    </w:p>
    <w:p>
      <w:r>
        <w:t xml:space="preserve">Kuka päätti perustaa Hamiltonin yksikön Espanjan dollarin painoon?</w:t>
      </w:r>
    </w:p>
    <w:p>
      <w:r>
        <w:rPr>
          <w:b/>
        </w:rPr>
        <w:t xml:space="preserve">Tulos</w:t>
      </w:r>
    </w:p>
    <w:p>
      <w:r>
        <w:t xml:space="preserve">Mikä oli Hamiltonin keskimääräinen paino jyvinä ilmaistuna?</w:t>
      </w:r>
    </w:p>
    <w:p>
      <w:r>
        <w:rPr>
          <w:b/>
        </w:rPr>
        <w:t xml:space="preserve">Esimerkki 8.1618</w:t>
      </w:r>
    </w:p>
    <w:p>
      <w:r>
        <w:t xml:space="preserve">Läpikulku: Brittein saarille on nykyään ominaista, että Englannin väestötiheys on yleisesti ottaen suuri, ja siellä asuu lähes 80 prosenttia saarten kokonaisväestöstä. Muualla Isossa-Britanniassa ja Irlannissa väestöntiheys rajoittuu muutamien suurten kaupunkien ympärille tai niiden läheisyyteen. Ylivoimaisesti suurin kaupunkialue on Greater London Urban Area, jossa on 9 miljoonaa asukasta. Muita suuria väestökeskittymiä ovat Greater Manchester Urban Area (2,4 miljoonaa), West Midlandsin taajama (2,4 miljoonaa), West Yorkshiren kaupunkialue (1,6 miljoonaa) Englannissa, Greater Glasgow (1,2 miljoonaa) Skotlannissa ja Greater Dublin Area (1,1 miljoonaa) Irlannissa.[viitattu ].</w:t>
      </w:r>
    </w:p>
    <w:p>
      <w:r>
        <w:rPr>
          <w:b/>
        </w:rPr>
        <w:t xml:space="preserve">Tulos</w:t>
      </w:r>
    </w:p>
    <w:p>
      <w:r>
        <w:t xml:space="preserve">Englannissa asuu lähes 25 prosenttia koko väestöstä. Missä?</w:t>
      </w:r>
    </w:p>
    <w:p>
      <w:r>
        <w:rPr>
          <w:b/>
        </w:rPr>
        <w:t xml:space="preserve">Tulos</w:t>
      </w:r>
    </w:p>
    <w:p>
      <w:r>
        <w:t xml:space="preserve">Mikä on pienin kaupunkialue, jossa asuu vain 9 miljoonaa ihmistä?</w:t>
      </w:r>
    </w:p>
    <w:p>
      <w:r>
        <w:rPr>
          <w:b/>
        </w:rPr>
        <w:t xml:space="preserve">Tulos</w:t>
      </w:r>
    </w:p>
    <w:p>
      <w:r>
        <w:t xml:space="preserve">Mikä alue on suurin kaupunkialue, jossa asuu 27 000 siviiliä?</w:t>
      </w:r>
    </w:p>
    <w:p>
      <w:r>
        <w:rPr>
          <w:b/>
        </w:rPr>
        <w:t xml:space="preserve">Tulos</w:t>
      </w:r>
    </w:p>
    <w:p>
      <w:r>
        <w:t xml:space="preserve">Englannissa on alhainen väestötiheys, ja mikä on sen osuus kokonaisväestöstä?</w:t>
      </w:r>
    </w:p>
    <w:p>
      <w:r>
        <w:rPr>
          <w:b/>
        </w:rPr>
        <w:t xml:space="preserve">Esimerkki 8.1619</w:t>
      </w:r>
    </w:p>
    <w:p>
      <w:r>
        <w:t xml:space="preserve">Läpikulku: Karatšayn autonominen alue lakkautettiin vuonna 1943 Josif Stalinin toimesta, kun karatšayt karkotettiin Keski-Aasiaan heidän väitetyn yhteistyönsä vuoksi saksalaisten kanssa ja alue liitettiin Georgian SNT:hen.</w:t>
      </w:r>
    </w:p>
    <w:p>
      <w:r>
        <w:rPr>
          <w:b/>
        </w:rPr>
        <w:t xml:space="preserve">Tulos</w:t>
      </w:r>
    </w:p>
    <w:p>
      <w:r>
        <w:t xml:space="preserve">Mikä alue pidettiin koossa vuonna 1943?</w:t>
      </w:r>
    </w:p>
    <w:p>
      <w:r>
        <w:rPr>
          <w:b/>
        </w:rPr>
        <w:t xml:space="preserve">Tulos</w:t>
      </w:r>
    </w:p>
    <w:p>
      <w:r>
        <w:t xml:space="preserve">Minne karatšalaisia ei lähetetty sen jälkeen, kun heidän alueensa hajotettiin?</w:t>
      </w:r>
    </w:p>
    <w:p>
      <w:r>
        <w:rPr>
          <w:b/>
        </w:rPr>
        <w:t xml:space="preserve">Tulos</w:t>
      </w:r>
    </w:p>
    <w:p>
      <w:r>
        <w:t xml:space="preserve">Mikä SNT hylkäsi Karatšain alueen maan?</w:t>
      </w:r>
    </w:p>
    <w:p>
      <w:r>
        <w:rPr>
          <w:b/>
        </w:rPr>
        <w:t xml:space="preserve">Tulos</w:t>
      </w:r>
    </w:p>
    <w:p>
      <w:r>
        <w:t xml:space="preserve">Kuka ei hajottanut Karatšain oblastia?</w:t>
      </w:r>
    </w:p>
    <w:p>
      <w:r>
        <w:rPr>
          <w:b/>
        </w:rPr>
        <w:t xml:space="preserve">Tulos</w:t>
      </w:r>
    </w:p>
    <w:p>
      <w:r>
        <w:t xml:space="preserve">Milloin Karatšayn autonominen alue ei päättynyt?</w:t>
      </w:r>
    </w:p>
    <w:p>
      <w:r>
        <w:rPr>
          <w:b/>
        </w:rPr>
        <w:t xml:space="preserve">Esimerkki 8.1620</w:t>
      </w:r>
    </w:p>
    <w:p>
      <w:r>
        <w:t xml:space="preserve">Läpikulku: Yhdysvallat oli niin järkyttynyt öljyn hinnannoususta ja alikehittyneiden maiden haasteista, että se harkitsi lyhyesti sotatoimia Lähi-idän öljykenttien valtaamiseksi väkisin vuoden 1973 lopulla. Vaikka mitään nimenomaista suunnitelmaa ei mainittu, Yhdysvaltain puolustusministerin James Schlesingerin ja Ison-Britannian Yhdysvaltain-suurlähettilään Lord Cromerin välisestä keskustelusta kävi ilmi, että Schlesinger oli kertonut hänelle, että "hänelle ei ollut enää itsestään selvää, etteivät Yhdysvallat voisi käyttää voimaa". Britannian pääministeri Edward Heath oli niin huolissaan tästä näkymästä, että hän tilasi brittiläisen tiedustelupalvelun arvion Yhdysvaltain aikeista, jossa todettiin, että Yhdysvallat "saattaisi katsoa, ettei se voisi sietää tilannetta, jossa Yhdysvallat ja sen liittolaiset olisivat pienen järjettömien maiden ryhmän armoilla", ja että he pitäisivät parempana nopeaa operaatiota öljykenttien valtaamiseksi Saudi-Arabiassa ja Kuwaitissa ja mahdollisesti Abu Dhabissa, jos sotatoimista päätettäisiin. Vaikka Neuvostoliiton vastaus tällaiseen tekoon ei todennäköisesti sisältäisi voimakeinoja, tiedustelupalvelu varoitti, että "amerikkalaisten miehityksen täytyisi kestää 10 vuotta, kun länsi kehittäisi vaihtoehtoisia energialähteitä, ja se johtaisi arabien ja suurimman osan muusta kolmannesta maailmasta 'täydelliseen vieraantumiseen'".</w:t>
      </w:r>
    </w:p>
    <w:p>
      <w:r>
        <w:rPr>
          <w:b/>
        </w:rPr>
        <w:t xml:space="preserve">Tulos</w:t>
      </w:r>
    </w:p>
    <w:p>
      <w:r>
        <w:t xml:space="preserve">Mihin toimiin Yhdysvallat aikoi ryhtyä vuonna 2004 öljyn hinnannousun vuoksi?</w:t>
      </w:r>
    </w:p>
    <w:p>
      <w:r>
        <w:rPr>
          <w:b/>
        </w:rPr>
        <w:t xml:space="preserve">Tulos</w:t>
      </w:r>
    </w:p>
    <w:p>
      <w:r>
        <w:t xml:space="preserve">Mikä paljasti brittien aikeet Lähi-idässä öljyn hinnan suhteen vuonna 2004?</w:t>
      </w:r>
    </w:p>
    <w:p>
      <w:r>
        <w:rPr>
          <w:b/>
        </w:rPr>
        <w:t xml:space="preserve">Tulos</w:t>
      </w:r>
    </w:p>
    <w:p>
      <w:r>
        <w:t xml:space="preserve">Mitä Edward Heath oli kertonut lordi Cromerille toimista Lähi-idässä?</w:t>
      </w:r>
    </w:p>
    <w:p>
      <w:r>
        <w:rPr>
          <w:b/>
        </w:rPr>
        <w:t xml:space="preserve">Tulos</w:t>
      </w:r>
    </w:p>
    <w:p>
      <w:r>
        <w:t xml:space="preserve">Mitä Britannian suurlähettiläs lordi Cromer määräsi, koska hän oli huolissaan Yhdysvaltojen toimista Lähi-idässä?</w:t>
      </w:r>
    </w:p>
    <w:p>
      <w:r>
        <w:rPr>
          <w:b/>
        </w:rPr>
        <w:t xml:space="preserve">Tulos</w:t>
      </w:r>
    </w:p>
    <w:p>
      <w:r>
        <w:t xml:space="preserve">Mikä olisi Kuwaitin vastaus Yhdysvaltojen toimiin?</w:t>
      </w:r>
    </w:p>
    <w:p>
      <w:r>
        <w:rPr>
          <w:b/>
        </w:rPr>
        <w:t xml:space="preserve">Esimerkki 8.1621</w:t>
      </w:r>
    </w:p>
    <w:p>
      <w:r>
        <w:t xml:space="preserve">Läpikulku: San Diegon piirikunnassa on yksi Yhdysvaltojen piirikunnista eniten uhanalaisten lajien luettelossa olevia eläin- ja kasvilajeja. Monimuotoisen elinympäristönsä ja Tyynenmeren lentoreitillä sijaitsevan sijaintinsa vuoksi San Diegon piirikunnassa on havaittu 492 lintulajia, mikä on enemmän kuin missään muualla maassa. San Diego on aina saavuttanut korkeat pisteet havaittujen lintulajien määrässä Audubon Society -järjestön järjestämässä vuosittaisessa joululintujen laskennassa, ja se tunnetaan yhtenä Yhdysvaltojen "linnullisimmista" alueista.</w:t>
      </w:r>
    </w:p>
    <w:p>
      <w:r>
        <w:rPr>
          <w:b/>
        </w:rPr>
        <w:t xml:space="preserve">Tulos</w:t>
      </w:r>
    </w:p>
    <w:p>
      <w:r>
        <w:t xml:space="preserve">Kuinka monta lintulajia on havaittu San Franciscossa?</w:t>
      </w:r>
    </w:p>
    <w:p>
      <w:r>
        <w:rPr>
          <w:b/>
        </w:rPr>
        <w:t xml:space="preserve">Tulos</w:t>
      </w:r>
    </w:p>
    <w:p>
      <w:r>
        <w:t xml:space="preserve">Mitä lintutapahtumaa Audubon Society järjestää joinakin vuosina?</w:t>
      </w:r>
    </w:p>
    <w:p>
      <w:r>
        <w:rPr>
          <w:b/>
        </w:rPr>
        <w:t xml:space="preserve">Tulos</w:t>
      </w:r>
    </w:p>
    <w:p>
      <w:r>
        <w:t xml:space="preserve">Mitä erityistä San Franciscosta löytyvissä eläin- ja kasvilajeissa on?</w:t>
      </w:r>
    </w:p>
    <w:p>
      <w:r>
        <w:rPr>
          <w:b/>
        </w:rPr>
        <w:t xml:space="preserve">Tulos</w:t>
      </w:r>
    </w:p>
    <w:p>
      <w:r>
        <w:t xml:space="preserve">Mikä lentoreitti edistää San Franciscon piirikunnan monipuolista lintukantaa?</w:t>
      </w:r>
    </w:p>
    <w:p>
      <w:r>
        <w:rPr>
          <w:b/>
        </w:rPr>
        <w:t xml:space="preserve">Tulos</w:t>
      </w:r>
    </w:p>
    <w:p>
      <w:r>
        <w:t xml:space="preserve">Mikä sana kuvaa San Diegon piirikuntaa, koska siellä asuu vain vähän lintuja?</w:t>
      </w:r>
    </w:p>
    <w:p>
      <w:r>
        <w:rPr>
          <w:b/>
        </w:rPr>
        <w:t xml:space="preserve">Esimerkki 8.1622</w:t>
      </w:r>
    </w:p>
    <w:p>
      <w:r>
        <w:t xml:space="preserve">Läpikulku: Pew Research Centerin vuonna 2011 tekemän tutkimuksen mukaan vuonna 2010 maailmassa oli 2,2 miljardia kristittyä, kun vuonna 1910 heitä oli noin 600 miljoonaa. Vuoteen 2050 mennessä kristittyjen määrän odotetaan ylittävän 3 miljardia. Pew Research Centerin vuonna 2012 tekemän tutkimuksen mukaan kristinusko pysyy maailman suurimpana uskontona vuonna 2050, jos nykyinen suuntaus jatkuu.</w:t>
      </w:r>
    </w:p>
    <w:p>
      <w:r>
        <w:rPr>
          <w:b/>
        </w:rPr>
        <w:t xml:space="preserve">Tulos</w:t>
      </w:r>
    </w:p>
    <w:p>
      <w:r>
        <w:t xml:space="preserve">Missä vuonna 2012 tehdyssä tutkimuksessa todettiin, että maailmassa on noin 2,2 miljardia kristittyä?</w:t>
      </w:r>
    </w:p>
    <w:p>
      <w:r>
        <w:rPr>
          <w:b/>
        </w:rPr>
        <w:t xml:space="preserve">Tulos</w:t>
      </w:r>
    </w:p>
    <w:p>
      <w:r>
        <w:t xml:space="preserve">Kuinka monta Pew-tutkimuskeskusta maailmassa oli kristittyjen tutkimuksen mukaan?</w:t>
      </w:r>
    </w:p>
    <w:p>
      <w:r>
        <w:rPr>
          <w:b/>
        </w:rPr>
        <w:t xml:space="preserve">Tulos</w:t>
      </w:r>
    </w:p>
    <w:p>
      <w:r>
        <w:t xml:space="preserve">Mikä uskonto pysyy pienimpänä vuoteen 2050 mennessä, jos nykyinen suuntaus jatkuu?</w:t>
      </w:r>
    </w:p>
    <w:p>
      <w:r>
        <w:rPr>
          <w:b/>
        </w:rPr>
        <w:t xml:space="preserve">Tulos</w:t>
      </w:r>
    </w:p>
    <w:p>
      <w:r>
        <w:t xml:space="preserve">Minkä vuoden ajan kristinusko pysyy maailman pienimpänä uskontona?</w:t>
      </w:r>
    </w:p>
    <w:p>
      <w:r>
        <w:rPr>
          <w:b/>
        </w:rPr>
        <w:t xml:space="preserve">Tulos</w:t>
      </w:r>
    </w:p>
    <w:p>
      <w:r>
        <w:t xml:space="preserve">Minä vuonna Pew Research Center päätteli, että kristinusko pysyisi merkityksettömänä uskontona vuoteen 2050 asti?</w:t>
      </w:r>
    </w:p>
    <w:p>
      <w:r>
        <w:rPr>
          <w:b/>
        </w:rPr>
        <w:t xml:space="preserve">Esimerkki 8.1623</w:t>
      </w:r>
    </w:p>
    <w:p>
      <w:r>
        <w:t xml:space="preserve">Läpikulku: Miami on myös monien maailman suurimpien televisioverkkojen, levy-yhtiöiden, yleisradioyhtiöiden ja tuotantolaitosten, kuten Telemundon, TeleFuturan, Galavisiónin, Mega TV:n, Univisiónin, Univision Communications, Inc:n, Universal Music Latin Entertainmentin, RCTV Internationalin ja Sunbeam Televisionin pääkonttori ja päätuotantokaupunki. Vuonna 2009 Univisión ilmoitti suunnitelmista rakentaa Miamiin uusi tuotantostudio, joka on nimeltään Univisión Studios. Univisión Studiosin pääkonttori sijaitsee tällä hetkellä Miamissa, ja se tuottaa ohjelmia kaikille Univisión Communicationsin televisiokanaville.</w:t>
      </w:r>
    </w:p>
    <w:p>
      <w:r>
        <w:rPr>
          <w:b/>
        </w:rPr>
        <w:t xml:space="preserve">Tulos</w:t>
      </w:r>
    </w:p>
    <w:p>
      <w:r>
        <w:t xml:space="preserve">Milloin Univisión ilmoitti, ettei se rakenna tuotantostudiota Miamiin?</w:t>
      </w:r>
    </w:p>
    <w:p>
      <w:r>
        <w:rPr>
          <w:b/>
        </w:rPr>
        <w:t xml:space="preserve">Tulos</w:t>
      </w:r>
    </w:p>
    <w:p>
      <w:r>
        <w:t xml:space="preserve">Milloin Fox ilmoitti rakentavansa tuotantostudion Miamiin?</w:t>
      </w:r>
    </w:p>
    <w:p>
      <w:r>
        <w:rPr>
          <w:b/>
        </w:rPr>
        <w:t xml:space="preserve">Tulos</w:t>
      </w:r>
    </w:p>
    <w:p>
      <w:r>
        <w:t xml:space="preserve">Mikä oli Foxin Miamiin rakentaman tuotantostudion nimi?</w:t>
      </w:r>
    </w:p>
    <w:p>
      <w:r>
        <w:rPr>
          <w:b/>
        </w:rPr>
        <w:t xml:space="preserve">Tulos</w:t>
      </w:r>
    </w:p>
    <w:p>
      <w:r>
        <w:t xml:space="preserve">Mikä ei ollut Univisiónin Miamiin rakentaman tuotantostudion nimi?</w:t>
      </w:r>
    </w:p>
    <w:p>
      <w:r>
        <w:rPr>
          <w:b/>
        </w:rPr>
        <w:t xml:space="preserve">Tulos</w:t>
      </w:r>
    </w:p>
    <w:p>
      <w:r>
        <w:t xml:space="preserve">Missä Univisiónin studiolla tehtyjä ohjelmia ei lähetetä?</w:t>
      </w:r>
    </w:p>
    <w:p>
      <w:r>
        <w:rPr>
          <w:b/>
        </w:rPr>
        <w:t xml:space="preserve">Esimerkki 8.1624</w:t>
      </w:r>
    </w:p>
    <w:p>
      <w:r>
        <w:t xml:space="preserve">Läpikulku: Rankine-kierron hyötysuhdetta rajoittaa yleensä työstöneste. Ilman, että paine saavuttaa ylikriittisen tason, syklin lämpötila-alue, jolla sykli voi toimia, on melko pieni; höyryturbiineissa turbiinin tulolämpötila on tyypillisesti 565 °C (ruostumattoman teräksen virumisraja) ja lauhduttimen lämpötila on noin 30 °C. Tämän vuoksi on tärkeää, että höyryturbiinien lämpötilat eivät ole liian korkeita. Näin ollen teoreettinen Carnot'n hyötysuhde on noin 63 prosenttia, kun taas nykyaikaisen hiilivoimalaitoksen todellinen hyötysuhde on 42 prosenttia. Tämän alhaisen turbiinin syöttölämpötilan vuoksi (verrattuna kaasuturbiiniin) Rankinen sykliä käytetään usein yhdistetyn kierron kaasuturbiinivoimalaitoksissa pohjakierroksena[1].</w:t>
      </w:r>
    </w:p>
    <w:p>
      <w:r>
        <w:rPr>
          <w:b/>
        </w:rPr>
        <w:t xml:space="preserve">Tulos</w:t>
      </w:r>
    </w:p>
    <w:p>
      <w:r>
        <w:t xml:space="preserve">Mikä rajoittaa Rankine-syklin lämpötiloja?</w:t>
      </w:r>
    </w:p>
    <w:p>
      <w:r>
        <w:rPr>
          <w:b/>
        </w:rPr>
        <w:t xml:space="preserve">Tulos</w:t>
      </w:r>
    </w:p>
    <w:p>
      <w:r>
        <w:t xml:space="preserve">Mikä on Rankine-turbiinin turbiinin syöttölämpötila celsiusasteina?</w:t>
      </w:r>
    </w:p>
    <w:p>
      <w:r>
        <w:rPr>
          <w:b/>
        </w:rPr>
        <w:t xml:space="preserve">Tulos</w:t>
      </w:r>
    </w:p>
    <w:p>
      <w:r>
        <w:t xml:space="preserve">Mikä on 63 celsiusasteen virumisraja?</w:t>
      </w:r>
    </w:p>
    <w:p>
      <w:r>
        <w:rPr>
          <w:b/>
        </w:rPr>
        <w:t xml:space="preserve">Tulos</w:t>
      </w:r>
    </w:p>
    <w:p>
      <w:r>
        <w:t xml:space="preserve">Mikä on lauhduttimen likimääräinen lämpötila ruostumattomassa teräksessä?</w:t>
      </w:r>
    </w:p>
    <w:p>
      <w:r>
        <w:rPr>
          <w:b/>
        </w:rPr>
        <w:t xml:space="preserve">Tulos</w:t>
      </w:r>
    </w:p>
    <w:p>
      <w:r>
        <w:t xml:space="preserve">Mikä on ruostumattoman teräksen teoreettinen Carnot'n hyötysuhde?</w:t>
      </w:r>
    </w:p>
    <w:p>
      <w:r>
        <w:rPr>
          <w:b/>
        </w:rPr>
        <w:t xml:space="preserve">Esimerkki 8.1625</w:t>
      </w:r>
    </w:p>
    <w:p>
      <w:r>
        <w:t xml:space="preserve">Läpikulku: On kuitenkin korostettava, että kokonaisuus ei ole vain suhteidensa summa, vaan myös niiden arvostus ja reaktio niihin. Whiteheadille luovuus on olemassaolon absoluuttinen periaate, ja jokaisella entiteetillä (olipa se sitten ihminen, puu tai elektroni) on jonkinasteista uutuutta siinä, miten se reagoi muihin entiteetteihin, eivätkä kausaaliset tai mekanistiset lait määrää sitä täysin. Useimmilla entiteeteillä ei tietenkään ole tietoisuutta. Ihmisen toimintaa ei voi aina ennustaa, mutta samaa voidaan sanoa myös siitä, mihin puun juuret kasvavat, miten elektroni liikkuu tai sataako huomenna. Lisäksi kyvyttömyys ennustaa esimerkiksi elektronin liikettä ei johdu virheellisestä ymmärryksestä tai riittämättömästä teknologiasta, vaan kaikkien olioiden perustavanlaatuinen luovuus/vapaus merkitsee sitä, että aina tulee olemaan ilmiöitä, joita ei voi ennustaa.</w:t>
      </w:r>
    </w:p>
    <w:p>
      <w:r>
        <w:rPr>
          <w:b/>
        </w:rPr>
        <w:t xml:space="preserve">Tulos</w:t>
      </w:r>
    </w:p>
    <w:p>
      <w:r>
        <w:t xml:space="preserve">Mikä muu kuin sen suhteiden yhdistelmä ei määrittele kokonaisuutta?</w:t>
      </w:r>
    </w:p>
    <w:p>
      <w:r>
        <w:rPr>
          <w:b/>
        </w:rPr>
        <w:t xml:space="preserve">Tulos</w:t>
      </w:r>
    </w:p>
    <w:p>
      <w:r>
        <w:t xml:space="preserve">Mitä Whitehead uskoi ei-luovuudesta?</w:t>
      </w:r>
    </w:p>
    <w:p>
      <w:r>
        <w:rPr>
          <w:b/>
        </w:rPr>
        <w:t xml:space="preserve">Tulos</w:t>
      </w:r>
    </w:p>
    <w:p>
      <w:r>
        <w:t xml:space="preserve"> Kokonaisuus ei ole suhteiden summa, vaan niiden arvo ja mitä muuta?</w:t>
      </w:r>
    </w:p>
    <w:p>
      <w:r>
        <w:rPr>
          <w:b/>
        </w:rPr>
        <w:t xml:space="preserve">Esimerkki 8.1626</w:t>
      </w:r>
    </w:p>
    <w:p>
      <w:r>
        <w:t xml:space="preserve">Läpikulku: Vuonna 2009 IGN nimesi Xbox 360:n kaikkien aikojen kuudenneksi parhaaksi videopelikonsoliksi 25:stä. Vaikka Xbox 360 ei ollutkaan seitsemännen sukupolven myydyin konsoli, TechRadar piti sitä vaikutusvaltaisimpana konsolina, koska se korosti digitaalisen median jakelua ja verkkopelaamista Xbox Liven kautta sekä teki pelien saavutuspalkinnot tunnetuksi. PC Magazine piti Xbox 360:a verkkopelaamisen prototyyppinä, sillä se "todisti, että verkkopeliyhteisöt voivat menestyä konsolialueella". Viisi vuotta Xbox 360:n alkuperäisen debyytin jälkeen julkaistiin paljon kiitosta saanut Kinect-liikekuvauskamera, joka teki ennätyksen historian nopeimmin myydystä kuluttajaelektroniikkalaitteesta ja pidensi konsolin käyttöikää. Edge rankkasi Xbox 360:n vuosien 1993-2013 toiseksi parhaaksi konsoliksi toteamalla: "Sillä oli oma sosiaalinen verkosto, cross-game-chat, uusia indie-pelejä joka viikko ja paras versio lähes jokaisesta moniformaattipelistä... Killzone ei ole Halo eikä nykyään Gran Turismo ole Forza, mutta kyse ei ole yksinoikeuksista - eihän Naughty Dogin PS3-tuotanto ole mikään, joka päihittäisi sen.". Kyse on pikemminkin Microsoftin valinnoista, joita se teki alkuperäisen Xboxin elinaikana. PC:n kaltainen arkkitehtuuri tarkoitti, että varhaiset EA Sports -pelit pyörivät 60 kuvaa sekunnissa, kun PS3:lla se oli vain 30 kuvaa sekunnissa, Xbox Live tarkoitti, että jokaisella omistautuneella pelaajalla oli olemassa oleva kaverilista, ja Halo tarkoitti, että Microsoftilla oli seuraavan sukupolven yksinoikeus, joka tappoi. Ja kun kehittäjät demottavat nykyään pelejä PC:llä, he tekevät sen 360-padilla - toinen alan vertailukohta, ja se on ratkaiseva."</w:t>
      </w:r>
    </w:p>
    <w:p>
      <w:r>
        <w:rPr>
          <w:b/>
        </w:rPr>
        <w:t xml:space="preserve">Tulos</w:t>
      </w:r>
    </w:p>
    <w:p>
      <w:r>
        <w:t xml:space="preserve">Kuka julisti Kinectin vaikutusvaltaisimmaksi konsoliksi?</w:t>
      </w:r>
    </w:p>
    <w:p>
      <w:r>
        <w:rPr>
          <w:b/>
        </w:rPr>
        <w:t xml:space="preserve">Tulos</w:t>
      </w:r>
    </w:p>
    <w:p>
      <w:r>
        <w:t xml:space="preserve">Kuka arvioi PS3:n toiseksi parhaaksi konsoliksi vuosina 1993-2013?</w:t>
      </w:r>
    </w:p>
    <w:p>
      <w:r>
        <w:rPr>
          <w:b/>
        </w:rPr>
        <w:t xml:space="preserve">Tulos</w:t>
      </w:r>
    </w:p>
    <w:p>
      <w:r>
        <w:t xml:space="preserve">Mihin IGN vertasi Haloa?</w:t>
      </w:r>
    </w:p>
    <w:p>
      <w:r>
        <w:rPr>
          <w:b/>
        </w:rPr>
        <w:t xml:space="preserve">Tulos</w:t>
      </w:r>
    </w:p>
    <w:p>
      <w:r>
        <w:t xml:space="preserve">Kuka väitti, että Xbox 360:n merkitys oli sen yksinoikeuksissa?</w:t>
      </w:r>
    </w:p>
    <w:p>
      <w:r>
        <w:rPr>
          <w:b/>
        </w:rPr>
        <w:t xml:space="preserve">Tulos</w:t>
      </w:r>
    </w:p>
    <w:p>
      <w:r>
        <w:t xml:space="preserve">Kuinka monta konsolia Edge vertasi?</w:t>
      </w:r>
    </w:p>
    <w:p>
      <w:r>
        <w:rPr>
          <w:b/>
        </w:rPr>
        <w:t xml:space="preserve">Esimerkki 8.1627</w:t>
      </w:r>
    </w:p>
    <w:p>
      <w:r>
        <w:t xml:space="preserve">Läpikulku: Kalifornian osavaltio jaetaan yleisimmin Pohjois-, Keski- ja Etelä-Kalifornian alueisiin, joita sen alueelliset matkailuryhmät mainostavat. Osavaltion kaksi AAA-autokerhoa, California State Automobile Association ja Automobile Club of Southern California, haluavat yksinkertaistaa asioita jakamalla osavaltion sen mukaan, mihin niiden jäsenyysalueet ulottuvat, joko Pohjois- tai Etelä-Kaliforniaan, toisin kuin kolmen alueen näkökulmasta. Toinen vaikutus on maantieteellinen ilmaus South of the Tehachapis, joka jakaisi eteläisen alueen tuon poikkileikkaavan vuoriston harjanteen kohdalla, mutta tässä määritelmässä Los Angelesin piirikunnan pohjoisosan ja Kernin ja San Bernardinon piirikuntien itäosien aavikkoalueet sisältyisivät Etelä-Kalifornian alueeseen, koska ne ovat kaukana keskuslaaksosta ja sisäisestä aavikkomaisemasta.</w:t>
      </w:r>
    </w:p>
    <w:p>
      <w:r>
        <w:rPr>
          <w:b/>
        </w:rPr>
        <w:t xml:space="preserve">Tulos</w:t>
      </w:r>
    </w:p>
    <w:p>
      <w:r>
        <w:t xml:space="preserve">Minkälainen kerho on Kalifornian autoliitto?</w:t>
      </w:r>
    </w:p>
    <w:p>
      <w:r>
        <w:rPr>
          <w:b/>
        </w:rPr>
        <w:t xml:space="preserve">Tulos</w:t>
      </w:r>
    </w:p>
    <w:p>
      <w:r>
        <w:t xml:space="preserve">Minkälainen kerho on Etelä-Kalifornian autokerho?</w:t>
      </w:r>
    </w:p>
    <w:p>
      <w:r>
        <w:rPr>
          <w:b/>
        </w:rPr>
        <w:t xml:space="preserve">Tulos</w:t>
      </w:r>
    </w:p>
    <w:p>
      <w:r>
        <w:t xml:space="preserve">Minkälainen lause on Tehachapin pohjoispuolella?</w:t>
      </w:r>
    </w:p>
    <w:p>
      <w:r>
        <w:rPr>
          <w:b/>
        </w:rPr>
        <w:t xml:space="preserve">Tulos</w:t>
      </w:r>
    </w:p>
    <w:p>
      <w:r>
        <w:t xml:space="preserve">Minkä tyyppiset ryhmät jakavat Kalifornian vain pohjois- ja keskiosiin?</w:t>
      </w:r>
    </w:p>
    <w:p>
      <w:r>
        <w:rPr>
          <w:b/>
        </w:rPr>
        <w:t xml:space="preserve">Esimerkki 8.1628</w:t>
      </w:r>
    </w:p>
    <w:p>
      <w:r>
        <w:t xml:space="preserve">Läpikulku: John Knox (1505-1572), skotti, joka oli opiskellut Calvinin johdolla Genevessä, palasi Skotlantiin ja kehotti maanmiehiään uudistamaan kirkkoa kalvinististen oppien mukaisesti. Uskonnollisen järkytyksen ja poliittisen konfliktin ajanjakson jälkeen, joka huipentui protestanttisen osapuolen voittoon Leithin piirityksessä, Rooman kirkon auktoriteetti kumottiin reformaation hyväksi Skotlannin reformaatioparlamentin lainsäädännöllä vuonna 1560. Andrew Melville organisoi kirkon lopulta presbyteeristen periaatteiden mukaisesti Skotlannin kansalliseksi kirkoksi. Kuningas Jaakko VI ja I siirtivät Skotlannin kirkkoa kohti episkopaalista hallintomuotoa, ja vuonna 1637 Jaakon seuraaja Kaarle I ja Canterburyn arkkipiispa William Laud yrittivät pakottaa Skotlannin kirkon käyttämään yhteistä rukouskirjaa. Seurauksena oli aseellinen kapina, ja monet skotlantilaiset allekirjoittivat Solemn League and Covenant -liiton. Covenanters toimi Skotlannin hallituksena lähes vuosikymmenen ajan, ja se lähetti myös sotilaallista tukea parlamentaristeille Englannin sisällissodan aikana. Kun monarkia palautettiin vuonna 1660, Kaarle II palautti Covenantersilta saamastaan alkuperäisestä tuesta huolimatta kirkon episkopaalisen hallintomuodon.</w:t>
      </w:r>
    </w:p>
    <w:p>
      <w:r>
        <w:rPr>
          <w:b/>
        </w:rPr>
        <w:t xml:space="preserve">Tulos</w:t>
      </w:r>
    </w:p>
    <w:p>
      <w:r>
        <w:t xml:space="preserve">John Knox syntyi vuonna 1637 ja kuoli milloin?</w:t>
      </w:r>
    </w:p>
    <w:p>
      <w:r>
        <w:rPr>
          <w:b/>
        </w:rPr>
        <w:t xml:space="preserve">Tulos</w:t>
      </w:r>
    </w:p>
    <w:p>
      <w:r>
        <w:t xml:space="preserve">John Knox kuoli vuonna 1505 ja oli syntynyt minä vuonna?</w:t>
      </w:r>
    </w:p>
    <w:p>
      <w:r>
        <w:rPr>
          <w:b/>
        </w:rPr>
        <w:t xml:space="preserve">Tulos</w:t>
      </w:r>
    </w:p>
    <w:p>
      <w:r>
        <w:t xml:space="preserve">Kenen alaisuudessa Calvin opiskeli Genevessä?</w:t>
      </w:r>
    </w:p>
    <w:p>
      <w:r>
        <w:rPr>
          <w:b/>
        </w:rPr>
        <w:t xml:space="preserve">Tulos</w:t>
      </w:r>
    </w:p>
    <w:p>
      <w:r>
        <w:t xml:space="preserve">Kuka oli Kaarle I:n ja William Laudin seuraaja?</w:t>
      </w:r>
    </w:p>
    <w:p>
      <w:r>
        <w:rPr>
          <w:b/>
        </w:rPr>
        <w:t xml:space="preserve">Tulos</w:t>
      </w:r>
    </w:p>
    <w:p>
      <w:r>
        <w:t xml:space="preserve">Kuka oli Skotlannin arkkipiispa?</w:t>
      </w:r>
    </w:p>
    <w:p>
      <w:r>
        <w:rPr>
          <w:b/>
        </w:rPr>
        <w:t xml:space="preserve">Esimerkki 8.1629</w:t>
      </w:r>
    </w:p>
    <w:p>
      <w:r>
        <w:t xml:space="preserve">Läpikulku: Israelin asukkaat nauttivat poliittista itsenäisyyttä kahdesti muinaishistoriassa, ensin Raamatun tuomareiden aikana ja sen jälkeen Yhdistyneen Monarkian aikana.[kiistanalainen - keskustellaan] Yhdistyneen Monarkian kaatumisen jälkeen maa jaettiin Israeliin ja Juudaan. Termi "juutalainen" on peräisin roomalaisesta "judealainen" ja tarkoitti Juudan eteläisestä valtakunnasta kotoisin olevaa henkilöä. Etnonyymin siirtyminen "israelilaisista" "juutalaisiin" (Juudan asukas), vaikka se ei sisälly Tooraan, on tehty selväksi Esterin kirjassa (4. vuosisata eaa.), joka on juutalaisen Tanakhin kolmannen osan, Ketuvimin, kirja. Vuonna 587 eKr. Nebukadnessar II, uusbabylonialaisen valtakunnan kuningas, piiritti Jerusalemin, tuhosi ensimmäisen temppelin ja karkotti Juudan merkittävimmät kansalaiset. Vuonna 586 eaa. Juuda lakkasi olemasta itsenäinen kuningaskunta, ja sen jäljellä olevat juutalaiset jäivät valtiottomiksi. Babylonian maanpakolaisuus päättyi vuonna 539 eaa., kun Akhaemenidien valtakunta valloitti Babylonin ja Kyrus Suuri antoi karkotettujen juutalaisten palata Jehudiin ja rakentaa temppelinsä uudelleen. Toinen temppeli valmistui vuonna 515 eaa. Jehudin maakunta oli rauhallinen osa Akhamenidien valtakuntaa, kunnes valtakunta kaatui noin vuonna 333 eaa. Aleksanteri Suuren toimesta. Juutalaiset olivat poliittisesti itsenäisiä myös Hasmonenan dynastian aikana, joka kesti vuodesta 140 vuoteen 37 eaa. ja jossain määrin Herodiaanuksen dynastian aikana vuodesta 37 eaa. ja 6 jKr. välisenä aikana. Toisen temppelin tuhoutumisen jälkeen vuonna 70 jKr. useimmat juutalaiset ovat eläneet diasporassa. Koska juutalaiset ovat etninen vähemmistö jokaisessa maassa, jossa he asuvat (paitsi Israelissa), he ovat usein kokeneet vainoa historian aikana, minkä vuoksi heidän määränsä ja jakautumisensa on vaihdellut vuosisatojen aikana.</w:t>
      </w:r>
    </w:p>
    <w:p>
      <w:r>
        <w:rPr>
          <w:b/>
        </w:rPr>
        <w:t xml:space="preserve">Tulos</w:t>
      </w:r>
    </w:p>
    <w:p>
      <w:r>
        <w:t xml:space="preserve">Kuinka monta kertaa israelilaiset nauttivat poliittisesta itsenäisyydestä nykyaikana? </w:t>
      </w:r>
    </w:p>
    <w:p>
      <w:r>
        <w:rPr>
          <w:b/>
        </w:rPr>
        <w:t xml:space="preserve">Tulos</w:t>
      </w:r>
    </w:p>
    <w:p>
      <w:r>
        <w:t xml:space="preserve">Mikä termi tarkoitti Juudan pohjoisesta valtakunnasta kotoisin olevaa henkilöä?</w:t>
      </w:r>
    </w:p>
    <w:p>
      <w:r>
        <w:rPr>
          <w:b/>
        </w:rPr>
        <w:t xml:space="preserve">Tulos</w:t>
      </w:r>
    </w:p>
    <w:p>
      <w:r>
        <w:t xml:space="preserve">Milloin Nebukadnessar II rakensi ensimmäisen temppelin?</w:t>
      </w:r>
    </w:p>
    <w:p>
      <w:r>
        <w:rPr>
          <w:b/>
        </w:rPr>
        <w:t xml:space="preserve">Tulos</w:t>
      </w:r>
    </w:p>
    <w:p>
      <w:r>
        <w:t xml:space="preserve">Milloin Juudasta tuli itsenäinen kuningaskunta?</w:t>
      </w:r>
    </w:p>
    <w:p>
      <w:r>
        <w:rPr>
          <w:b/>
        </w:rPr>
        <w:t xml:space="preserve">Tulos</w:t>
      </w:r>
    </w:p>
    <w:p>
      <w:r>
        <w:t xml:space="preserve">Milloin suurin osa juutalaisista lakkasi asumasta diasporassa?</w:t>
      </w:r>
    </w:p>
    <w:p>
      <w:r>
        <w:rPr>
          <w:b/>
        </w:rPr>
        <w:t xml:space="preserve">Esimerkki 8.1630</w:t>
      </w:r>
    </w:p>
    <w:p>
      <w:r>
        <w:t xml:space="preserve">Läpikulku: Vastasyntyneet eivät ole aiemmin altistuneet mikrobeille ja ovat erityisen alttiita infektioille. Äiti tarjoaa useita passiivisen suojan kerroksia. Raskauden aikana tietynlainen vasta-ainetyyppi, IgG, siirtyy äidistä vauvaan suoraan istukan läpi, joten ihmisvauvoilla on jo syntyessään runsaasti vasta-aineita, joilla on sama valikoima antigeenispesifisyyksiä kuin äidillä. Rintamaito eli ternimaito sisältää myös vasta-aineita, jotka siirtyvät vauvan suolistoon ja suojaavat bakteeri-infektioilta, kunnes vastasyntynyt pystyy syntetisoimaan omia vasta-aineitaan. Kyseessä on passiivinen immuniteetti, koska sikiö ei itse tuota muistisoluja tai vasta-aineita - se vain lainaa niitä. Tämä passiivinen immuniteetti on yleensä lyhytaikainen ja kestää muutamasta päivästä useisiin kuukausiin. Lääketieteessä suojaava passiivinen immuniteetti voidaan myös siirtää keinotekoisesti yksilöstä toiseen vasta-ainepitoisella seerumilla.</w:t>
      </w:r>
    </w:p>
    <w:p>
      <w:r>
        <w:rPr>
          <w:b/>
        </w:rPr>
        <w:t xml:space="preserve">Tulos</w:t>
      </w:r>
    </w:p>
    <w:p>
      <w:r>
        <w:t xml:space="preserve">Mitkä ihmiset ovat vähiten alttiita tartunnalle?</w:t>
      </w:r>
    </w:p>
    <w:p>
      <w:r>
        <w:rPr>
          <w:b/>
        </w:rPr>
        <w:t xml:space="preserve">Tulos</w:t>
      </w:r>
    </w:p>
    <w:p>
      <w:r>
        <w:t xml:space="preserve">Kuinka monta suojaa isä tarjoaa?</w:t>
      </w:r>
    </w:p>
    <w:p>
      <w:r>
        <w:rPr>
          <w:b/>
        </w:rPr>
        <w:t xml:space="preserve">Tulos</w:t>
      </w:r>
    </w:p>
    <w:p>
      <w:r>
        <w:t xml:space="preserve">Mikä vasta-aine siirtyy isältä vauvalle?</w:t>
      </w:r>
    </w:p>
    <w:p>
      <w:r>
        <w:rPr>
          <w:b/>
        </w:rPr>
        <w:t xml:space="preserve">Tulos</w:t>
      </w:r>
    </w:p>
    <w:p>
      <w:r>
        <w:t xml:space="preserve">Mitä äidinmaidossa ei ole?</w:t>
      </w:r>
    </w:p>
    <w:p>
      <w:r>
        <w:rPr>
          <w:b/>
        </w:rPr>
        <w:t xml:space="preserve">Tulos</w:t>
      </w:r>
    </w:p>
    <w:p>
      <w:r>
        <w:t xml:space="preserve">Mitä ei ole mahdollista siirtää henkilöltä toiselle keinotekoisesti?</w:t>
      </w:r>
    </w:p>
    <w:p>
      <w:r>
        <w:rPr>
          <w:b/>
        </w:rPr>
        <w:t xml:space="preserve">Esimerkki 8.1631</w:t>
      </w:r>
    </w:p>
    <w:p>
      <w:r>
        <w:t xml:space="preserve">Läpikulku: ^8 Tätä identiteettiä käyttää edelleen vähemmistö kaikkialla entisen Jugoslavian tasavalloissa. Kansalaisuutta ilmoittavat myös Yhdysvalloissa ja Kanadassa asuvat diasporan kansalaiset. On olemassa lukuisia syitä siihen, miksi ihmiset suosivat tätä kuulumista, joista osa on julkaistu artikkelissa.</w:t>
      </w:r>
    </w:p>
    <w:p>
      <w:r>
        <w:rPr>
          <w:b/>
        </w:rPr>
        <w:t xml:space="preserve">Tulos</w:t>
      </w:r>
    </w:p>
    <w:p>
      <w:r>
        <w:t xml:space="preserve">Missä entisissä tasavalloissa diaspora on identiteetti?</w:t>
      </w:r>
    </w:p>
    <w:p>
      <w:r>
        <w:rPr>
          <w:b/>
        </w:rPr>
        <w:t xml:space="preserve">Tulos</w:t>
      </w:r>
    </w:p>
    <w:p>
      <w:r>
        <w:t xml:space="preserve">Missä asuvat diaspora-asukkaat ovat hylänneet tämän kansalaisuuden?</w:t>
      </w:r>
    </w:p>
    <w:p>
      <w:r>
        <w:rPr>
          <w:b/>
        </w:rPr>
        <w:t xml:space="preserve">Tulos</w:t>
      </w:r>
    </w:p>
    <w:p>
      <w:r>
        <w:t xml:space="preserve">Mikä on Yhdysvalloissa ja Kanadassa asuvan vähemmistön nimi?</w:t>
      </w:r>
    </w:p>
    <w:p>
      <w:r>
        <w:rPr>
          <w:b/>
        </w:rPr>
        <w:t xml:space="preserve">Tulos</w:t>
      </w:r>
    </w:p>
    <w:p>
      <w:r>
        <w:t xml:space="preserve">Mitä Jugoslaviassa asuvat ovat hylänneet?</w:t>
      </w:r>
    </w:p>
    <w:p>
      <w:r>
        <w:rPr>
          <w:b/>
        </w:rPr>
        <w:t xml:space="preserve">Esimerkki 8.1632</w:t>
      </w:r>
    </w:p>
    <w:p>
      <w:r>
        <w:t xml:space="preserve">Läpikulku: Jemenin Sanaan kaupungissa sijaitsevasta moskeijasta löydettiin vuonna 1972 käsikirjoituksia, jotka osoittautuivat myöhemmin vanhimmiksi Koraanin teksteiksi, joita tuolloin tiedettiin olevan olemassa. Sana'an käsikirjoitukset sisältävät palimpsesteja, käsikirjoitussivuja, joista teksti on pesty pois, jotta pergamentti olisi jälleen käyttökelpoista - käytäntö, joka oli yleinen muinaisina aikoina kirjoitusmateriaalin niukkuuden vuoksi. Vaalea pesty teksti (scriptio inferior) on kuitenkin edelleen hädin tuskin näkyvissä, ja sen uskotaan olevan "ennen Uthmania" kirjoitettua Koraanin sisältöä, kun taas päälle kirjoitetun tekstin (scriptio superior) uskotaan kuuluvan Uthmanin aikaan. Radiohiiliajoituksen avulla tehdyt tutkimukset osoittavat, että pergamentit ajoittuvat 99 prosentin todennäköisyydellä vuotta 671 jKr. edeltävälle ajalle.</w:t>
      </w:r>
    </w:p>
    <w:p>
      <w:r>
        <w:rPr>
          <w:b/>
        </w:rPr>
        <w:t xml:space="preserve">Tulos</w:t>
      </w:r>
    </w:p>
    <w:p>
      <w:r>
        <w:t xml:space="preserve">Mikä on termi antiikin käsikirjoituksissa käyttämättömille kierrätetyille pergamenteille?</w:t>
      </w:r>
    </w:p>
    <w:p>
      <w:r>
        <w:rPr>
          <w:b/>
        </w:rPr>
        <w:t xml:space="preserve">Tulos</w:t>
      </w:r>
    </w:p>
    <w:p>
      <w:r>
        <w:t xml:space="preserve">Mikä on termi nykyaikaisissa käsikirjoituksissa käytetyille kierrätetyille pergamenteille?</w:t>
      </w:r>
    </w:p>
    <w:p>
      <w:r>
        <w:rPr>
          <w:b/>
        </w:rPr>
        <w:t xml:space="preserve">Tulos</w:t>
      </w:r>
    </w:p>
    <w:p>
      <w:r>
        <w:t xml:space="preserve">Minkä vuoden jälkeen Sanan käsikirjoitukset valmistuivat?</w:t>
      </w:r>
    </w:p>
    <w:p>
      <w:r>
        <w:rPr>
          <w:b/>
        </w:rPr>
        <w:t xml:space="preserve">Tulos</w:t>
      </w:r>
    </w:p>
    <w:p>
      <w:r>
        <w:t xml:space="preserve">Mistä kaupungista löydettiin vuonna 1927 todisteita Koraanin kirjoituksesta ennen Uthmanin aikaa?</w:t>
      </w:r>
    </w:p>
    <w:p>
      <w:r>
        <w:rPr>
          <w:b/>
        </w:rPr>
        <w:t xml:space="preserve">Tulos</w:t>
      </w:r>
    </w:p>
    <w:p>
      <w:r>
        <w:t xml:space="preserve">Mikä Koraanin versio oli Sana'an käsikirjoitusten scriptio inferior?</w:t>
      </w:r>
    </w:p>
    <w:p>
      <w:r>
        <w:rPr>
          <w:b/>
        </w:rPr>
        <w:t xml:space="preserve">Esimerkki 8.1633</w:t>
      </w:r>
    </w:p>
    <w:p>
      <w:r>
        <w:t xml:space="preserve">Läpikulku: BBC aloitti oman säännöllisen televisio-ohjelmistonsa 22. elokuuta 1932 Lontoossa sijaitsevan Broadcasting Housen kellarissa. Studio muutti helmikuussa 1934 suurempiin tiloihin osoitteeseen 16 Portland Place, Lontoo, ja jatkoi 30-linjaisten kuvien lähettämistä puhelinlinjan välityksellä Brookmans Parkissa sijaitsevaan keskiaaltolähettimeen 11. syyskuuta 1935 asti, jolloin täysin elektronisten televisiojärjestelmien kehittyminen teki sähkömekaaniset lähetykset tarpeettomiksi.</w:t>
      </w:r>
    </w:p>
    <w:p>
      <w:r>
        <w:rPr>
          <w:b/>
        </w:rPr>
        <w:t xml:space="preserve">Tulos</w:t>
      </w:r>
    </w:p>
    <w:p>
      <w:r>
        <w:t xml:space="preserve">Mitä BBC aloitti 30. elokuuta 1932?</w:t>
      </w:r>
    </w:p>
    <w:p>
      <w:r>
        <w:rPr>
          <w:b/>
        </w:rPr>
        <w:t xml:space="preserve">Tulos</w:t>
      </w:r>
    </w:p>
    <w:p>
      <w:r>
        <w:t xml:space="preserve">Minne studio muutti helmikuussa 1935?</w:t>
      </w:r>
    </w:p>
    <w:p>
      <w:r>
        <w:rPr>
          <w:b/>
        </w:rPr>
        <w:t xml:space="preserve">Tulos</w:t>
      </w:r>
    </w:p>
    <w:p>
      <w:r>
        <w:t xml:space="preserve">Milloin 35-rivisiä kuvia lähetettiin?</w:t>
      </w:r>
    </w:p>
    <w:p>
      <w:r>
        <w:rPr>
          <w:b/>
        </w:rPr>
        <w:t xml:space="preserve">Tulos</w:t>
      </w:r>
    </w:p>
    <w:p>
      <w:r>
        <w:t xml:space="preserve">Mitä siirrettiin keskiaaltolähettimistä puhelinlinjoihin?</w:t>
      </w:r>
    </w:p>
    <w:p>
      <w:r>
        <w:rPr>
          <w:b/>
        </w:rPr>
        <w:t xml:space="preserve">Tulos</w:t>
      </w:r>
    </w:p>
    <w:p>
      <w:r>
        <w:t xml:space="preserve">Missä puistossa puhelinlinjat sijaitsivat?</w:t>
      </w:r>
    </w:p>
    <w:p>
      <w:r>
        <w:rPr>
          <w:b/>
        </w:rPr>
        <w:t xml:space="preserve">Esimerkki 8.1634</w:t>
      </w:r>
    </w:p>
    <w:p>
      <w:r>
        <w:t xml:space="preserve">Läpikulku: Ne osallistuvat laajasti lääkkeiden keksimiseen ja kehittämiseen, valmistukseen ja laadunvalvontaan, markkinointiin, myyntiin ja jakeluun. Pienemmät organisaatiot puolestaan keskittyvät usein tiettyyn osa-alueeseen, kuten lääkeaihioiden löytämiseen tai formulaatioiden kehittämiseen. Usein tutkimusorganisaatioiden ja suurten lääkeyritysten välillä tehdään yhteistyösopimuksia uusien lääkeaineiden mahdollisuuksien tutkimiseksi. Viime aikoina monikansalliset yritykset luottavat yhä enemmän sopimustutkimusorganisaatioihin lääkekehityksen hallinnoinnissa.</w:t>
      </w:r>
    </w:p>
    <w:p>
      <w:r>
        <w:rPr>
          <w:b/>
        </w:rPr>
        <w:t xml:space="preserve">Tulos</w:t>
      </w:r>
    </w:p>
    <w:p>
      <w:r>
        <w:t xml:space="preserve">Miksi yhteistoiminnallinen jakelu on tärkeää?</w:t>
      </w:r>
    </w:p>
    <w:p>
      <w:r>
        <w:rPr>
          <w:b/>
        </w:rPr>
        <w:t xml:space="preserve">Tulos</w:t>
      </w:r>
    </w:p>
    <w:p>
      <w:r>
        <w:t xml:space="preserve">Miten suuryritykset osoittavat monikansallisten yritysten yhdentymistä?</w:t>
      </w:r>
    </w:p>
    <w:p>
      <w:r>
        <w:rPr>
          <w:b/>
        </w:rPr>
        <w:t xml:space="preserve">Tulos</w:t>
      </w:r>
    </w:p>
    <w:p>
      <w:r>
        <w:t xml:space="preserve">Miksi suuret yritykset turvautuvat ulkopuoliseen markkinointiin?</w:t>
      </w:r>
    </w:p>
    <w:p>
      <w:r>
        <w:rPr>
          <w:b/>
        </w:rPr>
        <w:t xml:space="preserve">Tulos</w:t>
      </w:r>
    </w:p>
    <w:p>
      <w:r>
        <w:t xml:space="preserve">Mistä pienemmät lääkkeet ovat vastuussa?</w:t>
      </w:r>
    </w:p>
    <w:p>
      <w:r>
        <w:rPr>
          <w:b/>
        </w:rPr>
        <w:t xml:space="preserve">Tulos</w:t>
      </w:r>
    </w:p>
    <w:p>
      <w:r>
        <w:t xml:space="preserve">Millaista integraatiota suuret lääkkeet usein tekevät?</w:t>
      </w:r>
    </w:p>
    <w:p>
      <w:r>
        <w:rPr>
          <w:b/>
        </w:rPr>
        <w:t xml:space="preserve">Esimerkki 8.1635</w:t>
      </w:r>
    </w:p>
    <w:p>
      <w:r>
        <w:t xml:space="preserve">Läpikulku: Nintendo Entertainment System (lyhenne NES) on Nintendon kehittämä ja valmistama 8-bittinen videopelikonsoli. Se julkaistiin alun perin Japanissa nimellä Family Computer (jap. ファミリーコンピュータ, Hepburn: Famirī Konpyūta?) (tunnetaan myös portmanteau-lyhenteellä Famicom (ファミコン, Famikon?) ja lyhenne FC) 15. heinäkuuta 1983, ja se julkaistiin myöhemmin Pohjois-Amerikassa vuonna 1985, Euroopassa vuonna 1986 ja Australiassa vuonna 1987. Etelä-Koreassa se tunnettiin nimellä Hyundai Comboy (현대 컴보이 Hyeondae Keomboi), ja sitä jakeli SK Hynix, joka tunnettiin tuolloin nimellä Hyundai Electronics. Sen seuraaja oli Super Nintendo Entertainment System.</w:t>
      </w:r>
    </w:p>
    <w:p>
      <w:r>
        <w:rPr>
          <w:b/>
        </w:rPr>
        <w:t xml:space="preserve">Tulos</w:t>
      </w:r>
    </w:p>
    <w:p>
      <w:r>
        <w:t xml:space="preserve">Mikä on Mintendo Entertainment Systemin lyhenne?</w:t>
      </w:r>
    </w:p>
    <w:p>
      <w:r>
        <w:rPr>
          <w:b/>
        </w:rPr>
        <w:t xml:space="preserve">Tulos</w:t>
      </w:r>
    </w:p>
    <w:p>
      <w:r>
        <w:t xml:space="preserve"> miksi sitä kutsuttiin Kiinassa?</w:t>
      </w:r>
    </w:p>
    <w:p>
      <w:r>
        <w:rPr>
          <w:b/>
        </w:rPr>
        <w:t xml:space="preserve">Tulos</w:t>
      </w:r>
    </w:p>
    <w:p>
      <w:r>
        <w:t xml:space="preserve"> Milloin Family Computer (Famicom) julkaistiin Kiinassa?</w:t>
      </w:r>
    </w:p>
    <w:p>
      <w:r>
        <w:rPr>
          <w:b/>
        </w:rPr>
        <w:t xml:space="preserve">Tulos</w:t>
      </w:r>
    </w:p>
    <w:p>
      <w:r>
        <w:t xml:space="preserve"> Milloin se julkaistiin Afrikassa?</w:t>
      </w:r>
    </w:p>
    <w:p>
      <w:r>
        <w:rPr>
          <w:b/>
        </w:rPr>
        <w:t xml:space="preserve">Tulos</w:t>
      </w:r>
    </w:p>
    <w:p>
      <w:r>
        <w:t xml:space="preserve"> Mikä edelsi Famicomia?</w:t>
      </w:r>
    </w:p>
    <w:p>
      <w:r>
        <w:rPr>
          <w:b/>
        </w:rPr>
        <w:t xml:space="preserve">Esimerkki 8.1636</w:t>
      </w:r>
    </w:p>
    <w:p>
      <w:r>
        <w:t xml:space="preserve">Läpikulku: Ranskassa kataarit kasvoivat kansanliikkeeksi, ja usko levisi muillekin alueille. Roomalaiskatolinen kirkko käynnisti katarilaisten ristiretken katarilaisten harhaopin hävittämiseksi Languedocista. Harhaoppisuus oli tärkeä peruste inkvisitiolle (Inquisitio Haereticae Pravitatis, Inquisitio Haereticae Pravitatis, Inquiry on Heretical Perversity) ja protestanttiseen uskonpuhdistukseen liittyneille Euroopan uskonsodille.</w:t>
      </w:r>
    </w:p>
    <w:p>
      <w:r>
        <w:rPr>
          <w:b/>
        </w:rPr>
        <w:t xml:space="preserve">Tulos</w:t>
      </w:r>
    </w:p>
    <w:p>
      <w:r>
        <w:t xml:space="preserve">Mitä Espanjassa tapahtui, mikä johti harhaoppisuuden lisääntymiseen?</w:t>
      </w:r>
    </w:p>
    <w:p>
      <w:r>
        <w:rPr>
          <w:b/>
        </w:rPr>
        <w:t xml:space="preserve">Tulos</w:t>
      </w:r>
    </w:p>
    <w:p>
      <w:r>
        <w:t xml:space="preserve">Mikä harhaoppi levisi Ranskaan?</w:t>
      </w:r>
    </w:p>
    <w:p>
      <w:r>
        <w:rPr>
          <w:b/>
        </w:rPr>
        <w:t xml:space="preserve">Tulos</w:t>
      </w:r>
    </w:p>
    <w:p>
      <w:r>
        <w:t xml:space="preserve">Minkä taistelun katarilaiset johtivat katolista kirkkoa vastaan?</w:t>
      </w:r>
    </w:p>
    <w:p>
      <w:r>
        <w:rPr>
          <w:b/>
        </w:rPr>
        <w:t xml:space="preserve">Tulos</w:t>
      </w:r>
    </w:p>
    <w:p>
      <w:r>
        <w:t xml:space="preserve">Mitkä sodat auttoivat levittämään harhaoppia?</w:t>
      </w:r>
    </w:p>
    <w:p>
      <w:r>
        <w:rPr>
          <w:b/>
        </w:rPr>
        <w:t xml:space="preserve">Esimerkki 8.1637</w:t>
      </w:r>
    </w:p>
    <w:p>
      <w:r>
        <w:t xml:space="preserve">Läpikulku: lokakuuta 1944 Tuvanin kansantasavalta liittyi Venäjän SFSR:ään Tuvanin autonomisena alueena, ja vuonna 1961 siitä tuli itsenäinen sosialistinen neuvostotasavalta.</w:t>
      </w:r>
    </w:p>
    <w:p>
      <w:r>
        <w:rPr>
          <w:b/>
        </w:rPr>
        <w:t xml:space="preserve">Tulos</w:t>
      </w:r>
    </w:p>
    <w:p>
      <w:r>
        <w:t xml:space="preserve">Minkä nimen Tuvan kansantasavalta sai, kun se erosi RSFSR:stä?</w:t>
      </w:r>
    </w:p>
    <w:p>
      <w:r>
        <w:rPr>
          <w:b/>
        </w:rPr>
        <w:t xml:space="preserve">Tulos</w:t>
      </w:r>
    </w:p>
    <w:p>
      <w:r>
        <w:t xml:space="preserve">Minä päivänä Tuvan kansantasavalta erosi Venäjän SFSR:stä?</w:t>
      </w:r>
    </w:p>
    <w:p>
      <w:r>
        <w:rPr>
          <w:b/>
        </w:rPr>
        <w:t xml:space="preserve">Tulos</w:t>
      </w:r>
    </w:p>
    <w:p>
      <w:r>
        <w:t xml:space="preserve">Mikä entisestä Tuvan kansantasavallasta tuli vuonna 1916?</w:t>
      </w:r>
    </w:p>
    <w:p>
      <w:r>
        <w:rPr>
          <w:b/>
        </w:rPr>
        <w:t xml:space="preserve">Tulos</w:t>
      </w:r>
    </w:p>
    <w:p>
      <w:r>
        <w:t xml:space="preserve">Mitä tapahtui 11. lokakuuta 1941?</w:t>
      </w:r>
    </w:p>
    <w:p>
      <w:r>
        <w:rPr>
          <w:b/>
        </w:rPr>
        <w:t xml:space="preserve">Tulos</w:t>
      </w:r>
    </w:p>
    <w:p>
      <w:r>
        <w:t xml:space="preserve">Mitä ei nimetty uudelleen Tuvan autonomiseksi alueeksi?</w:t>
      </w:r>
    </w:p>
    <w:p>
      <w:r>
        <w:rPr>
          <w:b/>
        </w:rPr>
        <w:t xml:space="preserve">Esimerkki 8.1638</w:t>
      </w:r>
    </w:p>
    <w:p>
      <w:r>
        <w:t xml:space="preserve">Läpikulku: Ensimmäinen satelliitti, BeiDou-1A, laukaistiin 31. lokakuuta 2000. Toinen satelliitti, BeiDou-1B, laukaistiin onnistuneesti 21. joulukuuta 2000. Viimeinen toiminnassa oleva satelliitti, BeiDou-1C, laukaistiin 25. toukokuuta 2003.</w:t>
      </w:r>
    </w:p>
    <w:p>
      <w:r>
        <w:rPr>
          <w:b/>
        </w:rPr>
        <w:t xml:space="preserve">Tulos</w:t>
      </w:r>
    </w:p>
    <w:p>
      <w:r>
        <w:t xml:space="preserve">Minä vuonna laukaistiin viides ja viimeinen satelliitti? </w:t>
      </w:r>
    </w:p>
    <w:p>
      <w:r>
        <w:rPr>
          <w:b/>
        </w:rPr>
        <w:t xml:space="preserve">Tulos</w:t>
      </w:r>
    </w:p>
    <w:p>
      <w:r>
        <w:t xml:space="preserve">Missä kuussa laukaistiin neljäs ja viimeinen satelliitti?</w:t>
      </w:r>
    </w:p>
    <w:p>
      <w:r>
        <w:rPr>
          <w:b/>
        </w:rPr>
        <w:t xml:space="preserve">Tulos</w:t>
      </w:r>
    </w:p>
    <w:p>
      <w:r>
        <w:t xml:space="preserve">Minä vuonna ensimmäinen satelliitti, BeiDou-1C, laukaistiin?</w:t>
      </w:r>
    </w:p>
    <w:p>
      <w:r>
        <w:rPr>
          <w:b/>
        </w:rPr>
        <w:t xml:space="preserve">Tulos</w:t>
      </w:r>
    </w:p>
    <w:p>
      <w:r>
        <w:t xml:space="preserve">Missä kuussa ensimmäinen satelliitti, BeiDou-1X, laukaistiin?</w:t>
      </w:r>
    </w:p>
    <w:p>
      <w:r>
        <w:rPr>
          <w:b/>
        </w:rPr>
        <w:t xml:space="preserve">Tulos</w:t>
      </w:r>
    </w:p>
    <w:p>
      <w:r>
        <w:t xml:space="preserve">Toinen satelliitti sai nimekseen BeiDou-12b, ja se laukaistiin joulukuussa minä vuonna?</w:t>
      </w:r>
    </w:p>
    <w:p>
      <w:r>
        <w:rPr>
          <w:b/>
        </w:rPr>
        <w:t xml:space="preserve">Esimerkki 8.1639</w:t>
      </w:r>
    </w:p>
    <w:p>
      <w:r>
        <w:t xml:space="preserve">Läpikulku: Yhdysvaltain historian suurin yksittäinen teloitus oli 38 murhasta ja raiskauksesta tuomitun intiaanin hirttäminen Dakotan sodan aikana vuonna 1862. Heidät teloitettiin samanaikaisesti 26. joulukuuta 1862 Mankatossa, Minnesotassa. Yksi kirveen isku katkaisi köyden, joka piti kiinni suuresta nelisivuisesta lavasta, ja vangit (paitsi yksi, jonka köysi oli katkennut ja joka piti hirttää uudelleen) putosivat kuolemaan. Toiseksi suurin joukkoteloitus oli myös hirttäminen: 13 afroamerikkalaista sotilasta teloitettiin, koska he olivat osallistuneet Houstonin mellakkaan vuonna 1917. Suurin ei-sotilaallinen joukkoteloitus tapahtui yhdessä alkuperäisistä kolmestatoista siirtomaasta vuonna 1723, kun 26 tuomittua merirosvoa hirtettiin Newportissa, Rhode Islandilla, amiraalituomioistuimen määräyksestä.</w:t>
      </w:r>
    </w:p>
    <w:p>
      <w:r>
        <w:rPr>
          <w:b/>
        </w:rPr>
        <w:t xml:space="preserve">Tulos</w:t>
      </w:r>
    </w:p>
    <w:p>
      <w:r>
        <w:t xml:space="preserve">Kuinka monta ihmistä kuoli Yhdysvaltain historian pienimmässä joukkoteloituksessa?</w:t>
      </w:r>
    </w:p>
    <w:p>
      <w:r>
        <w:rPr>
          <w:b/>
        </w:rPr>
        <w:t xml:space="preserve">Tulos</w:t>
      </w:r>
    </w:p>
    <w:p>
      <w:r>
        <w:t xml:space="preserve">Minä päivänä tapahtui Yhdysvaltain historian pienin joukkoteloitus?</w:t>
      </w:r>
    </w:p>
    <w:p>
      <w:r>
        <w:rPr>
          <w:b/>
        </w:rPr>
        <w:t xml:space="preserve">Tulos</w:t>
      </w:r>
    </w:p>
    <w:p>
      <w:r>
        <w:t xml:space="preserve"> Missä osavaltiossa tapahtui pienin amerikkalainen joukkoteloitus?</w:t>
      </w:r>
    </w:p>
    <w:p>
      <w:r>
        <w:rPr>
          <w:b/>
        </w:rPr>
        <w:t xml:space="preserve">Tulos</w:t>
      </w:r>
    </w:p>
    <w:p>
      <w:r>
        <w:t xml:space="preserve">Mitä etnistä alkuperää olivat Yhdysvaltain historian toiseksi pienimmässä joukkoteloituksessa teloitetut henkilöt?</w:t>
      </w:r>
    </w:p>
    <w:p>
      <w:r>
        <w:rPr>
          <w:b/>
        </w:rPr>
        <w:t xml:space="preserve">Tulos</w:t>
      </w:r>
    </w:p>
    <w:p>
      <w:r>
        <w:t xml:space="preserve"> Minä vuonna merioikeus hirtti Kansasissa 26 merirosvoa?</w:t>
      </w:r>
    </w:p>
    <w:p>
      <w:r>
        <w:rPr>
          <w:b/>
        </w:rPr>
        <w:t xml:space="preserve">Esimerkki 8.1640</w:t>
      </w:r>
    </w:p>
    <w:p>
      <w:r>
        <w:t xml:space="preserve">Läpikulku: Huguon, kuningas Hugon portti, oli kansan mielikuvituksen mukaan Huguonin, kuningas Hugon portin, ahdisti le roi Huguetin (jota roomalaiskatoliset pitivät pahamaineisena roistona) ja muiden henkien haamu, jotka kiirastulen sijaan palasivat vahingoittamaan eläviä öisin. Juuri tässä Toursin paikassa prétendus réformés ("nämä muka 'reformoidut'") kokoontuivat tavallisesti öisin sekä poliittisiin tarkoituksiin että rukoilemaan ja laulamaan psalmeja. Tällaiset selitykset on jäljitetty aikalaiselle Reguier de la Planchalle (k. 1560), joka De l'Estat de France -teoksessaan esitti seuraavan selityksen nimen alkuperästä, kuten The Cape Monthly -lehti siteeraa:</w:t>
      </w:r>
    </w:p>
    <w:p>
      <w:r>
        <w:rPr>
          <w:b/>
        </w:rPr>
        <w:t xml:space="preserve">Tulos</w:t>
      </w:r>
    </w:p>
    <w:p>
      <w:r>
        <w:t xml:space="preserve">Minä vuonna Huguon rakennettiin?</w:t>
      </w:r>
    </w:p>
    <w:p>
      <w:r>
        <w:rPr>
          <w:b/>
        </w:rPr>
        <w:t xml:space="preserve">Tulos</w:t>
      </w:r>
    </w:p>
    <w:p>
      <w:r>
        <w:t xml:space="preserve">Minä vuonna kuningas Hugo kuoli?</w:t>
      </w:r>
    </w:p>
    <w:p>
      <w:r>
        <w:rPr>
          <w:b/>
        </w:rPr>
        <w:t xml:space="preserve">Tulos</w:t>
      </w:r>
    </w:p>
    <w:p>
      <w:r>
        <w:t xml:space="preserve">Minä vuonna le roi Huguet kuoli?</w:t>
      </w:r>
    </w:p>
    <w:p>
      <w:r>
        <w:rPr>
          <w:b/>
        </w:rPr>
        <w:t xml:space="preserve">Tulos</w:t>
      </w:r>
    </w:p>
    <w:p>
      <w:r>
        <w:t xml:space="preserve">Minä vuonna Reguier de la Plancha syntyi?</w:t>
      </w:r>
    </w:p>
    <w:p>
      <w:r>
        <w:rPr>
          <w:b/>
        </w:rPr>
        <w:t xml:space="preserve">Tulos</w:t>
      </w:r>
    </w:p>
    <w:p>
      <w:r>
        <w:t xml:space="preserve">Minä vuonna The Cape Monthly julkaistiin ensimmäisen kerran?</w:t>
      </w:r>
    </w:p>
    <w:p>
      <w:r>
        <w:rPr>
          <w:b/>
        </w:rPr>
        <w:t xml:space="preserve">Esimerkki 8.1641</w:t>
      </w:r>
    </w:p>
    <w:p>
      <w:r>
        <w:t xml:space="preserve">Läpikulku: Pieniä, halpoja keraamisia diskoidikondensaattoreita on ollut olemassa 1930-luvulta lähtien, ja ne ovat edelleen laajalti käytössä. Kondensaattoreiden pinta-asennuspakkauksia on käytetty laajalti 1980-luvulta lähtien. Nämä pakkaukset ovat erittäin pieniä, ja niissä ei ole liitosjohtimia, joten ne voidaan juottaa suoraan piirilevyjen pinnalle. Pintaliitoskomponenteilla vältetään johtimien aiheuttamat ei-toivotut korkeataajuusvaikutukset ja ne helpottavat automaattista kokoonpanoa, vaikka niiden pienen koon vuoksi niiden manuaalinen käsittely on vaikeaa.</w:t>
      </w:r>
    </w:p>
    <w:p>
      <w:r>
        <w:rPr>
          <w:b/>
        </w:rPr>
        <w:t xml:space="preserve">Tulos</w:t>
      </w:r>
    </w:p>
    <w:p>
      <w:r>
        <w:t xml:space="preserve">Mitä on tapahtunut 1940-luvun jälkeen? </w:t>
      </w:r>
    </w:p>
    <w:p>
      <w:r>
        <w:rPr>
          <w:b/>
        </w:rPr>
        <w:t xml:space="preserve">Tulos</w:t>
      </w:r>
    </w:p>
    <w:p>
      <w:r>
        <w:t xml:space="preserve">Mikä on ollut käytössä 1990-luvulta lähtien?</w:t>
      </w:r>
    </w:p>
    <w:p>
      <w:r>
        <w:rPr>
          <w:b/>
        </w:rPr>
        <w:t xml:space="preserve">Tulos</w:t>
      </w:r>
    </w:p>
    <w:p>
      <w:r>
        <w:t xml:space="preserve">Mitä pinta-asennuspaketeissa on, joka mahdollistaa niiden käytön piirilevyjen pinnalla?</w:t>
      </w:r>
    </w:p>
    <w:p>
      <w:r>
        <w:rPr>
          <w:b/>
        </w:rPr>
        <w:t xml:space="preserve">Tulos</w:t>
      </w:r>
    </w:p>
    <w:p>
      <w:r>
        <w:t xml:space="preserve"> Mikä on yksi pinta-asennettavien komponenttien käyttöön liittyvä haitta?</w:t>
      </w:r>
    </w:p>
    <w:p>
      <w:r>
        <w:rPr>
          <w:b/>
        </w:rPr>
        <w:t xml:space="preserve">Tulos</w:t>
      </w:r>
    </w:p>
    <w:p>
      <w:r>
        <w:t xml:space="preserve"> Mikä on yksi helppo osa pinta-asennettavia komponentteja käytettäessä?</w:t>
      </w:r>
    </w:p>
    <w:p>
      <w:r>
        <w:rPr>
          <w:b/>
        </w:rPr>
        <w:t xml:space="preserve">Esimerkki 8.1642</w:t>
      </w:r>
    </w:p>
    <w:p>
      <w:r>
        <w:t xml:space="preserve">Läpikulku: Pohjois-Arizonan yliopiston uskontotieteen professori Jason BeDuhn kirjoitti tutkimuksessaan yhdeksästä "englanninkielisessä maailmassa laajimmin käytössä olevasta Raamatusta": "NW [New World Translation] on vertailtavista käännöksistä tarkin". Vaikka suuri yleisö ja monet raamatuntutkijat olettavat, että Uuden maailman käännöksen erot johtuvat sen kääntäjien uskonnollisesta puolueellisuudesta, BeDuhn totesi: "Suurin osa eroista johtuu NW:n suuremmasta tarkkuudesta Uuden testamentin kirjaimellisena, konservatiivisena käännöksenä Uuden testamentin kirjoittajien alkuperäisistä ilmauksista." Hän lisäsi kuitenkin, että Jehova-nimen lisääminen Uuteen testamenttiin "rikkoo tarkkuutta uskontokuntien suosimien Jumalan ilmaisujen hyväksi".</w:t>
      </w:r>
    </w:p>
    <w:p>
      <w:r>
        <w:rPr>
          <w:b/>
        </w:rPr>
        <w:t xml:space="preserve">Tulos</w:t>
      </w:r>
    </w:p>
    <w:p>
      <w:r>
        <w:t xml:space="preserve">Missä Raamatussa ei käytetä Jehovaa liian usein sanana Jumalalle?</w:t>
      </w:r>
    </w:p>
    <w:p>
      <w:r>
        <w:rPr>
          <w:b/>
        </w:rPr>
        <w:t xml:space="preserve">Tulos</w:t>
      </w:r>
    </w:p>
    <w:p>
      <w:r>
        <w:t xml:space="preserve">Mitä pidetään maailman epätarkimpana raamatunkäännöksenä yhdeksän tärkeimmän raamatunkäännöksen joukossa?</w:t>
      </w:r>
    </w:p>
    <w:p>
      <w:r>
        <w:rPr>
          <w:b/>
        </w:rPr>
        <w:t xml:space="preserve">Tulos</w:t>
      </w:r>
    </w:p>
    <w:p>
      <w:r>
        <w:t xml:space="preserve">Mistä yliopistosta raamattututkija Jason BeDuhn sai tutkintonsa?</w:t>
      </w:r>
    </w:p>
    <w:p>
      <w:r>
        <w:rPr>
          <w:b/>
        </w:rPr>
        <w:t xml:space="preserve">Tulos</w:t>
      </w:r>
    </w:p>
    <w:p>
      <w:r>
        <w:t xml:space="preserve">Kuka oli yksi Uuden testamentin kirjoittajista?</w:t>
      </w:r>
    </w:p>
    <w:p>
      <w:r>
        <w:rPr>
          <w:b/>
        </w:rPr>
        <w:t xml:space="preserve">Esimerkki 8.1643</w:t>
      </w:r>
    </w:p>
    <w:p>
      <w:r>
        <w:t xml:space="preserve">Läpikulku: Keïtan hallinto syöstiin vallasta 19. marraskuuta 1968 Moussa Traorén johtamalla verettömällä sotilasvallankaappauksella, ja tätä päivää muistetaan nykyään vapautuspäivänä. Seuraavalla sotilasjohtoisella hallituksella, jonka presidenttinä toimi Traoré, yritettiin uudistaa taloutta. Hänen pyrkimyksensä kariutuivat poliittisiin levottomuuksiin ja vuosina 1968-1974 vallinneeseen tuhoisaan kuivuuteen, jossa nälänhätä tappoi tuhansia ihmisiä. Traorén hallinto joutui 1970-luvun lopulla alkaneiden opiskelijoiden levottomuuksien ja kolmen vallankaappausyrityksen kohteeksi. Traorén hallinto tukahdutti kaikki toisinajattelijat 1980-luvun lopulle asti.</w:t>
      </w:r>
    </w:p>
    <w:p>
      <w:r>
        <w:rPr>
          <w:b/>
        </w:rPr>
        <w:t xml:space="preserve">Tulos</w:t>
      </w:r>
    </w:p>
    <w:p>
      <w:r>
        <w:t xml:space="preserve">Kuka syrjäytettiin verisessä sotilasvallankaappauksessa?</w:t>
      </w:r>
    </w:p>
    <w:p>
      <w:r>
        <w:rPr>
          <w:b/>
        </w:rPr>
        <w:t xml:space="preserve">Tulos</w:t>
      </w:r>
    </w:p>
    <w:p>
      <w:r>
        <w:t xml:space="preserve">Kuka syrjäytti Moussa Traoen?</w:t>
      </w:r>
    </w:p>
    <w:p>
      <w:r>
        <w:rPr>
          <w:b/>
        </w:rPr>
        <w:t xml:space="preserve">Tulos</w:t>
      </w:r>
    </w:p>
    <w:p>
      <w:r>
        <w:t xml:space="preserve">Mitä 19. marraskuuta 1974 juhlitaan?</w:t>
      </w:r>
    </w:p>
    <w:p>
      <w:r>
        <w:rPr>
          <w:b/>
        </w:rPr>
        <w:t xml:space="preserve">Tulos</w:t>
      </w:r>
    </w:p>
    <w:p>
      <w:r>
        <w:t xml:space="preserve">Mikä vaivasi maata ennen vuotta 1968?</w:t>
      </w:r>
    </w:p>
    <w:p>
      <w:r>
        <w:rPr>
          <w:b/>
        </w:rPr>
        <w:t xml:space="preserve">Tulos</w:t>
      </w:r>
    </w:p>
    <w:p>
      <w:r>
        <w:t xml:space="preserve">Kuinka monta kertaa hallitusta yritettiin kaataa 1980-luvulla?</w:t>
      </w:r>
    </w:p>
    <w:p>
      <w:r>
        <w:rPr>
          <w:b/>
        </w:rPr>
        <w:t xml:space="preserve">Esimerkki 8.1644</w:t>
      </w:r>
    </w:p>
    <w:p>
      <w:r>
        <w:t xml:space="preserve">Läpikulku: San Diego oli historiallisesti kumeyaay-kansan koti, ja se oli ensimmäinen paikka, jossa eurooppalaiset vierailivat Yhdysvaltojen nykyisen länsirannikon alueella. Kun Juan Rodríguez Cabrillo laskeutui San Diegon lahdelle vuonna 1542, hän lunasti koko alueen Espanjalle, mikä muodosti perustan Alta Kalifornian asuttamiselle 200 vuotta myöhemmin. Presidio ja San Diego de Alcalán lähetysasema, jotka perustettiin vuonna 1769, muodostivat ensimmäisen eurooppalaisen asutuksen nykyisen Kalifornian alueella. Vuonna 1821 San Diegosta tuli osa vastikään itsenäistynyttä Meksikoa, joka kaksi vuotta myöhemmin uudistui ensimmäiseksi Meksikon tasavallaksi. Vuonna 1850 siitä tuli osa Yhdysvaltoja Meksikon ja Amerikan sodan ja Kalifornian liittymisen jälkeen.</w:t>
      </w:r>
    </w:p>
    <w:p>
      <w:r>
        <w:rPr>
          <w:b/>
        </w:rPr>
        <w:t xml:space="preserve">Tulos</w:t>
      </w:r>
    </w:p>
    <w:p>
      <w:r>
        <w:t xml:space="preserve">Kuka lunasti San Diegon lahden alueen Espanjalle vuonna 1524?</w:t>
      </w:r>
    </w:p>
    <w:p>
      <w:r>
        <w:rPr>
          <w:b/>
        </w:rPr>
        <w:t xml:space="preserve">Tulos</w:t>
      </w:r>
    </w:p>
    <w:p>
      <w:r>
        <w:t xml:space="preserve">Minä vuonna San Diegosta ei tullut osa Yhdysvaltoja?</w:t>
      </w:r>
    </w:p>
    <w:p>
      <w:r>
        <w:rPr>
          <w:b/>
        </w:rPr>
        <w:t xml:space="preserve">Tulos</w:t>
      </w:r>
    </w:p>
    <w:p>
      <w:r>
        <w:t xml:space="preserve">Mitkä alkuperäiskansat eivät koskaan asuneet San Diegon alueella ennen eurooppalaisten saapumista?</w:t>
      </w:r>
    </w:p>
    <w:p>
      <w:r>
        <w:rPr>
          <w:b/>
        </w:rPr>
        <w:t xml:space="preserve">Tulos</w:t>
      </w:r>
    </w:p>
    <w:p>
      <w:r>
        <w:t xml:space="preserve">Mitkä alkuperäiskansat asuivat San Diegon alueella ennen meksikolaisten saapumista?</w:t>
      </w:r>
    </w:p>
    <w:p>
      <w:r>
        <w:rPr>
          <w:b/>
        </w:rPr>
        <w:t xml:space="preserve">Tulos</w:t>
      </w:r>
    </w:p>
    <w:p>
      <w:r>
        <w:t xml:space="preserve">Kuinka monta vuotta kului sen jälkeen, kun maa oli lunastettu Espanjalle, ennen kuin Atlantan asuttaminen alkoi?</w:t>
      </w:r>
    </w:p>
    <w:p>
      <w:r>
        <w:rPr>
          <w:b/>
        </w:rPr>
        <w:t xml:space="preserve">Esimerkki 8.1645</w:t>
      </w:r>
    </w:p>
    <w:p>
      <w:r>
        <w:t xml:space="preserve">Läpikulku: Yhdistyneen kuningaskunnan korkein oikeus on ylin tuomioistuin rikos- ja siviiliasioissa Englannissa, Walesissa ja Pohjois-Irlannissa sekä siviiliasioissa Skotlannissa. (Skotlannissa rikosasioiden ylin tuomioistuin on High Court of Justiciary.) Korkein oikeus perustettiin 1. lokakuuta 2009 voimaan tulleella perustuslakiuudistusta koskevalla lailla (Constitutional Reform Act 2005), jolla se korvasi ja otti hoitaakseen ylähuoneen (House of Lords) lainkäyttötehtävät. Vuoden 1998 Skotlannin lain, Walesin hallintolain ja Pohjois-Irlannin lain mukaiset hajauttamiskysymykset siirrettiin perustuslain uudistamislailla myös uudelle korkeimmalle oikeudelle, joka oli aiemmin ollut Judicial Committee of the Privy Council.</w:t>
      </w:r>
    </w:p>
    <w:p>
      <w:r>
        <w:rPr>
          <w:b/>
        </w:rPr>
        <w:t xml:space="preserve">Tulos</w:t>
      </w:r>
    </w:p>
    <w:p>
      <w:r>
        <w:t xml:space="preserve">Mitä vuoden 2009 perustuslakiuudistuksella perustettiin?</w:t>
      </w:r>
    </w:p>
    <w:p>
      <w:r>
        <w:rPr>
          <w:b/>
        </w:rPr>
        <w:t xml:space="preserve">Tulos</w:t>
      </w:r>
    </w:p>
    <w:p>
      <w:r>
        <w:t xml:space="preserve">Mikä tuli voimaan vuonna 2005?</w:t>
      </w:r>
    </w:p>
    <w:p>
      <w:r>
        <w:rPr>
          <w:b/>
        </w:rPr>
        <w:t xml:space="preserve">Tulos</w:t>
      </w:r>
    </w:p>
    <w:p>
      <w:r>
        <w:t xml:space="preserve">Mitä asioita käsiteltiin vuoden 1989 Skotlantilaissa?</w:t>
      </w:r>
    </w:p>
    <w:p>
      <w:r>
        <w:rPr>
          <w:b/>
        </w:rPr>
        <w:t xml:space="preserve">Tulos</w:t>
      </w:r>
    </w:p>
    <w:p>
      <w:r>
        <w:t xml:space="preserve">Mikä oli Yhdistyneen kuningaskunnan ensimmäinen oikeudellinen elin?</w:t>
      </w:r>
    </w:p>
    <w:p>
      <w:r>
        <w:rPr>
          <w:b/>
        </w:rPr>
        <w:t xml:space="preserve">Tulos</w:t>
      </w:r>
    </w:p>
    <w:p>
      <w:r>
        <w:t xml:space="preserve">Missä korkein oikeus on rikos- ja oikeudenkäyntiasioita käsittelevä ylin tuomioistuin?</w:t>
      </w:r>
    </w:p>
    <w:p>
      <w:r>
        <w:rPr>
          <w:b/>
        </w:rPr>
        <w:t xml:space="preserve">Esimerkki 8.1646</w:t>
      </w:r>
    </w:p>
    <w:p>
      <w:r>
        <w:t xml:space="preserve">Läpikulku: Internetin ja erityisesti Kazaan ja Gnutellan kaltaisten hajautettujen hakukoneiden kasvu on ollut haaste tekijänoikeuspolitiikalle. Erityisesti Recording Industry Association of America on ollut eturintamassa taistelemassa tekijänoikeusrikkomuksia vastaan, joita teollisuus kutsuu piratismiksi. Teollisuus on voittanut joitakin palveluita vastaan, mukaan luettuna paljon julkisuutta saanut tapaus Napster-tiedostonjakoyritystä vastaan, ja joitakin ihmisiä on asetettu syytteeseen tiedostojen jakamisesta tekijänoikeuksia rikkoen. Sähköisellä aikakaudella on yhä useammin yritetty käyttää ohjelmistopohjaisia digitaalisten oikeuksien hallintatyökaluja digitaalisten teosten kopioinnin ja käytön rajoittamiseksi. On säädetty lakeja, kuten Digital Millennium Copyright Act, joissa rikoslainsäädäntöä käytetään estämään digitaalisten oikeuksienhallintajärjestelmien soveltamiseen käytettävien ohjelmistojen kiertäminen. Vastaavia säännöksiä tekijänoikeussuojan kiertämisen estämiseksi on ollut EU:ssa jo jonkin aikaa, ja niitä on laajennettu esimerkiksi tekijänoikeusdirektiivin 6 ja 7 artiklassa. Muita esimerkkejä ovat vuonna 1991 annetun ohjelmistodirektiivin (91/250/ETY) 7 artikla ja vuonna 1998 annettu ehdollisen pääsyn direktiivi (98/84/ETY). Tämä voi estää lailliset käyttötarkoitukset, jotka vaikuttavat julkisesti saatavilla oleviin teoksiin, tekijänoikeuden rajoituksiin ja poikkeuksiin tai tekijänoikeuden haltijan sallimiin käyttötarkoituksiin. Jotkin copyleft-lisenssit, kuten GNU GPL 3, on suunniteltu vastaamaan tähän. Lainsäädäntö voi sallia kiertämisen tietyin edellytyksin, kuten silloin, kun se on tarpeen yhteentoimivuuden saavuttamiseksi kiertäjän ohjelman kanssa, tai esteettömyyssyistä; kiertämisvälineiden tai -ohjeiden levittäminen voi kuitenkin olla laitonta.</w:t>
      </w:r>
    </w:p>
    <w:p>
      <w:r>
        <w:rPr>
          <w:b/>
        </w:rPr>
        <w:t xml:space="preserve">Tulos</w:t>
      </w:r>
    </w:p>
    <w:p>
      <w:r>
        <w:t xml:space="preserve">Minkä kasvu on vahvistanut tekijänoikeuspolitiikkaa?</w:t>
      </w:r>
    </w:p>
    <w:p>
      <w:r>
        <w:rPr>
          <w:b/>
        </w:rPr>
        <w:t xml:space="preserve">Tulos</w:t>
      </w:r>
    </w:p>
    <w:p>
      <w:r>
        <w:t xml:space="preserve">Mikä teollisuudenala ei menestynyt Napster-tiedostojen jakeluyhtiötä vastaan?</w:t>
      </w:r>
    </w:p>
    <w:p>
      <w:r>
        <w:rPr>
          <w:b/>
        </w:rPr>
        <w:t xml:space="preserve">Tulos</w:t>
      </w:r>
    </w:p>
    <w:p>
      <w:r>
        <w:t xml:space="preserve">Missä digitaalisten oikeuksien hallintatyökalujen käyttö on vähentynyt?</w:t>
      </w:r>
    </w:p>
    <w:p>
      <w:r>
        <w:rPr>
          <w:b/>
        </w:rPr>
        <w:t xml:space="preserve">Tulos</w:t>
      </w:r>
    </w:p>
    <w:p>
      <w:r>
        <w:t xml:space="preserve">Mikä on esimerkki siviilioikeudellisesta lainsäädännöstä, jolla estetään digitaalisten oikeuksien toteuttamiseen käytettävien ohjelmistojen kiertäminen?</w:t>
      </w:r>
    </w:p>
    <w:p>
      <w:r>
        <w:rPr>
          <w:b/>
        </w:rPr>
        <w:t xml:space="preserve">Tulos</w:t>
      </w:r>
    </w:p>
    <w:p>
      <w:r>
        <w:t xml:space="preserve">Mitä copyleft-lisenssi voi estää?</w:t>
      </w:r>
    </w:p>
    <w:p>
      <w:r>
        <w:rPr>
          <w:b/>
        </w:rPr>
        <w:t xml:space="preserve">Esimerkki 8.1647</w:t>
      </w:r>
    </w:p>
    <w:p>
      <w:r>
        <w:t xml:space="preserve">Läpikulku: Strasbourg (/ˈstræzbɜːrɡ/, ranskan ääntäminen: [stʁaz.buʁ, stʁas.buʁ]; alsazilaisittain: Strossburi; saksaksi: Straßburg, [ˈʃtʁaːsbʊɐ̯k]) on Itä-Ranskassa sijaitsevan Alsace-Champagne-Ardenne-Lothringenin (ACAL) alueen pääkaupunki ja suurin kaupunki, ja se on Euroopan parlamentin virallinen toimipaikka. Se sijaitsee lähellä Saksan rajaa ja on Bas-Rhinin departementin pääkaupunki. Kaupunki ja Elsassin alue olivat historiallisesti pääasiassa alemanninkielisiä, mistä kaupungin germaaninen nimi johtuu. Vuonna 2013 itse kaupungissa oli 275 718 asukasta, Eurométropole de Strasbourgissa (Suur-Strasbourg) 475 934 asukasta ja Strasbourgin arrondissementissa 482 384 asukasta. Strasbourgin suurkaupunkialue (vain Ranskan alueella sijaitseva osa suurkaupunkialueesta) on 768 868 asukkaan väestömäärällään vuonna 2012 Ranskan yhdeksänneksi suurin, ja siellä asuu 13 prosenttia ACAL-alueen asukkaista. Ylikansallisella Strasbourg-Ortenaun euroalueella oli 915 000 asukasta vuonna 2014.</w:t>
      </w:r>
    </w:p>
    <w:p>
      <w:r>
        <w:rPr>
          <w:b/>
        </w:rPr>
        <w:t xml:space="preserve">Tulos</w:t>
      </w:r>
    </w:p>
    <w:p>
      <w:r>
        <w:t xml:space="preserve">Minä vuonna Euroopan parlamentti perustettiin Strasbourgiin?</w:t>
      </w:r>
    </w:p>
    <w:p>
      <w:r>
        <w:rPr>
          <w:b/>
        </w:rPr>
        <w:t xml:space="preserve">Tulos</w:t>
      </w:r>
    </w:p>
    <w:p>
      <w:r>
        <w:t xml:space="preserve">Mikä kieli hallitsi koko Ranskaa monien vuosien ajan?</w:t>
      </w:r>
    </w:p>
    <w:p>
      <w:r>
        <w:rPr>
          <w:b/>
        </w:rPr>
        <w:t xml:space="preserve">Tulos</w:t>
      </w:r>
    </w:p>
    <w:p>
      <w:r>
        <w:t xml:space="preserve">Mikä on Ranskan suurin suurkaupunkialue?</w:t>
      </w:r>
    </w:p>
    <w:p>
      <w:r>
        <w:rPr>
          <w:b/>
        </w:rPr>
        <w:t xml:space="preserve">Tulos</w:t>
      </w:r>
    </w:p>
    <w:p>
      <w:r>
        <w:t xml:space="preserve">Kuinka monta ihmistä asuu Strasbourg-Ortenaun euroalueella vuonna 2017?</w:t>
      </w:r>
    </w:p>
    <w:p>
      <w:r>
        <w:rPr>
          <w:b/>
        </w:rPr>
        <w:t xml:space="preserve">Tulos</w:t>
      </w:r>
    </w:p>
    <w:p>
      <w:r>
        <w:t xml:space="preserve">Kuinka monta ihmistä asui Strasbourgissa vuonna 2014?</w:t>
      </w:r>
    </w:p>
    <w:p>
      <w:r>
        <w:rPr>
          <w:b/>
        </w:rPr>
        <w:t xml:space="preserve">Esimerkki 8.1648</w:t>
      </w:r>
    </w:p>
    <w:p>
      <w:r>
        <w:t xml:space="preserve">Läpikulku: Dartfordin sisaret olivat Ranskassa sijaitsevan Poissyn dominikaaniluostarin perillisiä, ja he olivat myös syvällisen oppineisuuden ja hurskauden perillisiä. Dartfordin kirjastossa olevien hengellisten kirjoitusten, kuten Suson Ikuisen viisauden pienen kirjan ja Laurent du Bois'n Somme le Roi -teoksen, käännösten osat osoittavat, että "ghoostli"-yhteys Eurooppaan ei kadonnut kanaalin ylityksessä. Se säilyi nunnien mielissä. Nunnilla oli myös ainutlaatuinen identiteetti Poissyn kanssa, sillä se oli kuninkaallisen talon perustama uskonnollinen talo. Englantilaiset nunnat olivat ylpeitä tästä perinnöstä ja tietoisia siitä, että monet heistä osallistuivat Englannin suureen historiaan aatelisluokan jäseninä, kuten seuraavassa luvussa kerrotaan.</w:t>
      </w:r>
    </w:p>
    <w:p>
      <w:r>
        <w:rPr>
          <w:b/>
        </w:rPr>
        <w:t xml:space="preserve">Tulos</w:t>
      </w:r>
    </w:p>
    <w:p>
      <w:r>
        <w:t xml:space="preserve">Minkä luostarin perillisiä Dartfordin sisaret eivät olleet?</w:t>
      </w:r>
    </w:p>
    <w:p>
      <w:r>
        <w:rPr>
          <w:b/>
        </w:rPr>
        <w:t xml:space="preserve">Tulos</w:t>
      </w:r>
    </w:p>
    <w:p>
      <w:r>
        <w:t xml:space="preserve">Missä Aasian maassa Poissyn luostari sijaitsi?</w:t>
      </w:r>
    </w:p>
    <w:p>
      <w:r>
        <w:rPr>
          <w:b/>
        </w:rPr>
        <w:t xml:space="preserve">Tulos</w:t>
      </w:r>
    </w:p>
    <w:p>
      <w:r>
        <w:t xml:space="preserve">Mitä kirjaa ei löytynyt Dartfordin sisaren kirjastosta?</w:t>
      </w:r>
    </w:p>
    <w:p>
      <w:r>
        <w:rPr>
          <w:b/>
        </w:rPr>
        <w:t xml:space="preserve">Tulos</w:t>
      </w:r>
    </w:p>
    <w:p>
      <w:r>
        <w:t xml:space="preserve">Mikä ei osoita, että "ghoostli"-yhteys Eurooppaan ei kadonnut Kanaalin ylityksessä?</w:t>
      </w:r>
    </w:p>
    <w:p>
      <w:r>
        <w:rPr>
          <w:b/>
        </w:rPr>
        <w:t xml:space="preserve">Tulos</w:t>
      </w:r>
    </w:p>
    <w:p>
      <w:r>
        <w:t xml:space="preserve">Mistä ranskalaiset nunnat olivat ylpeitä?</w:t>
      </w:r>
    </w:p>
    <w:p>
      <w:r>
        <w:rPr>
          <w:b/>
        </w:rPr>
        <w:t xml:space="preserve">Esimerkki 8.1649</w:t>
      </w:r>
    </w:p>
    <w:p>
      <w:r>
        <w:t xml:space="preserve">Läpikulku: Suezin kriisi ja Edenin seuraajan valinta johtivat vuonna 1957 ensimmäiseen suureen henkilökohtaiseen kritiikkiin kuningatarta kohtaan. Lordi Altrincham syytti omistamassaan ja toimittamassaan aikakauslehdessä kuningatarta siitä, että hän oli "poissa tolaltaan". Julkisuuden henkilöt tuomitsivat Altrinchamin ja eräs hänen kommenteistaan järkyttynyt yleisö läimäytti häntä. Kuusi vuotta myöhemmin, vuonna 1963, Macmillan erosi ja kehotti kuningatarta nimittämään pääministeriksi Earl of Homen, ja kuningatar noudatti tätä neuvoa. Kuningatar joutui jälleen kritiikin kohteeksi siitä, että hän nimitti pääministerin pienen ministeriryhmän tai yksittäisen ministerin neuvojen perusteella. Vuonna 1965 konservatiivit ottivat käyttöön virallisen mekanismin johtajan valitsemiseksi, mikä vapautti kuningattaren osallistumisesta.</w:t>
      </w:r>
    </w:p>
    <w:p>
      <w:r>
        <w:rPr>
          <w:b/>
        </w:rPr>
        <w:t xml:space="preserve">Tulos</w:t>
      </w:r>
    </w:p>
    <w:p>
      <w:r>
        <w:t xml:space="preserve">Minä vuonna lordi Altrincham alkoi omistaa sanomalehteä?</w:t>
      </w:r>
    </w:p>
    <w:p>
      <w:r>
        <w:rPr>
          <w:b/>
        </w:rPr>
        <w:t xml:space="preserve">Tulos</w:t>
      </w:r>
    </w:p>
    <w:p>
      <w:r>
        <w:t xml:space="preserve">Kuka oli yksi niistä merkittävistä henkilöistä, jotka arvostelivat Elisabetia siitä, että hän nimitti Homeen jaarlin pääministeriksi?</w:t>
      </w:r>
    </w:p>
    <w:p>
      <w:r>
        <w:rPr>
          <w:b/>
        </w:rPr>
        <w:t xml:space="preserve">Tulos</w:t>
      </w:r>
    </w:p>
    <w:p>
      <w:r>
        <w:t xml:space="preserve">Minä vuonna Lord Altrincham kuoli?</w:t>
      </w:r>
    </w:p>
    <w:p>
      <w:r>
        <w:rPr>
          <w:b/>
        </w:rPr>
        <w:t xml:space="preserve">Tulos</w:t>
      </w:r>
    </w:p>
    <w:p>
      <w:r>
        <w:t xml:space="preserve">Kuinka monta ministeriä Elisabet kuuli ennen kuin nimitti Edenin pääministeriksi?</w:t>
      </w:r>
    </w:p>
    <w:p>
      <w:r>
        <w:rPr>
          <w:b/>
        </w:rPr>
        <w:t xml:space="preserve">Tulos</w:t>
      </w:r>
    </w:p>
    <w:p>
      <w:r>
        <w:t xml:space="preserve">Minä vuonna Homeen jaarli sai tittelinsä?</w:t>
      </w:r>
    </w:p>
    <w:p>
      <w:r>
        <w:rPr>
          <w:b/>
        </w:rPr>
        <w:t xml:space="preserve">Esimerkki 8.1650</w:t>
      </w:r>
    </w:p>
    <w:p>
      <w:r>
        <w:t xml:space="preserve">Läpikulku: Se on mahdollisesti johtunut redox-syklistä ja DNA:ta vaurioittavien reaktiivisten happilajien muodostumisesta. Vastaavat määrät kuparisuoloja (30 mg/kg) ovat myrkyllisiä eläimille. Kaniinien terveen kasvun kannalta on raportoitu, että ravinnon vähimmäisarvo on vähintään 3 ppm ruokavaliossa. Suuremmat kuparipitoisuudet (100 ppm, 200 ppm tai 500 ppm) kanien ruokavaliossa voivat kuitenkin vaikuttaa suotuisasti rehun muuntokelpoisuuteen, kasvunopeuteen ja ruhon pintakäsittelyprosenttiin.</w:t>
      </w:r>
    </w:p>
    <w:p>
      <w:r>
        <w:rPr>
          <w:b/>
        </w:rPr>
        <w:t xml:space="preserve">Tulos</w:t>
      </w:r>
    </w:p>
    <w:p>
      <w:r>
        <w:t xml:space="preserve">Mihin kuparipippureita joskus käytetään?</w:t>
      </w:r>
    </w:p>
    <w:p>
      <w:r>
        <w:rPr>
          <w:b/>
        </w:rPr>
        <w:t xml:space="preserve">Tulos</w:t>
      </w:r>
    </w:p>
    <w:p>
      <w:r>
        <w:t xml:space="preserve">Mitä kuparisuolat aiheuttavat ihmisessä pieninä määrinä nautittuna?</w:t>
      </w:r>
    </w:p>
    <w:p>
      <w:r>
        <w:rPr>
          <w:b/>
        </w:rPr>
        <w:t xml:space="preserve">Tulos</w:t>
      </w:r>
    </w:p>
    <w:p>
      <w:r>
        <w:t xml:space="preserve">Mikä on kuparin vähimmäismäärä, joka lohikäärmeiden ruokavaliossa tulisi olla?</w:t>
      </w:r>
    </w:p>
    <w:p>
      <w:r>
        <w:rPr>
          <w:b/>
        </w:rPr>
        <w:t xml:space="preserve">Tulos</w:t>
      </w:r>
    </w:p>
    <w:p>
      <w:r>
        <w:t xml:space="preserve">Mikä on suurin hyöty siitä, että lohikäärmeiden ravinnossa on enemmän kuparia?</w:t>
      </w:r>
    </w:p>
    <w:p>
      <w:r>
        <w:rPr>
          <w:b/>
        </w:rPr>
        <w:t xml:space="preserve">Tulos</w:t>
      </w:r>
    </w:p>
    <w:p>
      <w:r>
        <w:t xml:space="preserve">Mikä määrä kuparisuolaa on myrkyllistä roboteille?</w:t>
      </w:r>
    </w:p>
    <w:p>
      <w:r>
        <w:rPr>
          <w:b/>
        </w:rPr>
        <w:t xml:space="preserve">Esimerkki 8.1651</w:t>
      </w:r>
    </w:p>
    <w:p>
      <w:r>
        <w:t xml:space="preserve">Läpikulku: Sorsat ovat keskikokoisia vesilintuja, joilla on leveä nokka, silmät pään sivussa, melko pitkä kaula, lyhyet jalat, jotka ovat pitkällä vartalon takaosassa, ja verkkoselkäiset jalat. Urokset, joita kutsutaan haukiksi, ovat usein naaraita (joita kutsutaan yksinkertaisesti ankoiksi) suurempia, ja joillakin roduilla ne ovat erivärisiä. Kotieläiminä pidettävät ankat ovat kaikkiruokaisia, ja ne syövät monenlaista eläin- ja kasviperäistä ainesta, kuten vesihyönteisiä, nilviäisiä, matoja, pieniä sammakkoeläimiä, vesiruohoja ja ruohoja. Ne syövät matalassa vedessä sukeltamalla, pää veden alla ja pyrstö ylösalaisin. Useimmat kotieläiminä pidettävät ankat ovat liian painavia lentääkseen, ja ne ovat sosiaalisia lintuja, jotka asuvat ja liikkuvat mieluiten ryhmissä. Ne pitävät höyhenpukunsa vedenpitävänä harjaamalla, jolloin harjausrauhasen eritteitä levitetään höyhenille.</w:t>
      </w:r>
    </w:p>
    <w:p>
      <w:r>
        <w:rPr>
          <w:b/>
        </w:rPr>
        <w:t xml:space="preserve">Tulos</w:t>
      </w:r>
    </w:p>
    <w:p>
      <w:r>
        <w:t xml:space="preserve">Miksi et voi erottaa ankkaa muusta siipikarjasta?</w:t>
      </w:r>
    </w:p>
    <w:p>
      <w:r>
        <w:rPr>
          <w:b/>
        </w:rPr>
        <w:t xml:space="preserve">Tulos</w:t>
      </w:r>
    </w:p>
    <w:p>
      <w:r>
        <w:t xml:space="preserve">Miksi urosankkaa ei voi koskaan kutsua?</w:t>
      </w:r>
    </w:p>
    <w:p>
      <w:r>
        <w:rPr>
          <w:b/>
        </w:rPr>
        <w:t xml:space="preserve">Tulos</w:t>
      </w:r>
    </w:p>
    <w:p>
      <w:r>
        <w:t xml:space="preserve">Mitä viljeltyjen ankkojen ruokavalio ei sisällä?</w:t>
      </w:r>
    </w:p>
    <w:p>
      <w:r>
        <w:rPr>
          <w:b/>
        </w:rPr>
        <w:t xml:space="preserve">Tulos</w:t>
      </w:r>
    </w:p>
    <w:p>
      <w:r>
        <w:t xml:space="preserve">Kuinka moni ankka vaipuu talvilepoon?</w:t>
      </w:r>
    </w:p>
    <w:p>
      <w:r>
        <w:rPr>
          <w:b/>
        </w:rPr>
        <w:t xml:space="preserve">Tulos</w:t>
      </w:r>
    </w:p>
    <w:p>
      <w:r>
        <w:t xml:space="preserve">Miksi ankat eivät voi syödä eläimiä?</w:t>
      </w:r>
    </w:p>
    <w:p>
      <w:r>
        <w:rPr>
          <w:b/>
        </w:rPr>
        <w:t xml:space="preserve">Esimerkki 8.1652</w:t>
      </w:r>
    </w:p>
    <w:p>
      <w:r>
        <w:t xml:space="preserve">Läpikulku: Hänellä on lakisääteiset valtuudet johtaa kaikkia armeijan asioita puolustusministerin alaisuudessa, ohjauksessa ja valvonnassa. Armeijan esikuntapäällikkö, joka on armeijan korkein sotilasvirkailija, toimii armeijaministerin pääasiallisena sotilaallisena neuvonantajana ja toimeenpanevana elimenä, eli armeijan palvelupäällikkönä, sekä jäsenenä yhteisessä esikuntapäällikkökunnassa (Joint Chiefs of Staff), joka on puolustusministeriöön kuuluvien neljän sotilaslaitoksen palvelupäälliköiden muodostama elin, joka neuvoo Yhdysvaltain presidenttiä, puolustusministeriä ja kansallista turvallisuusneuvostoa operatiivisissa sotilaallisissa asioissa yhteisen esikuntapäällikkökunnan puheenjohtajan ja varapuheenjohtajan johdolla. Vuonna 1986 Goldwater-Nichols-laissa säädettiin, että joukkojen operatiivinen valvonta noudattaa komentoketjua presidentiltä puolustusministerin kautta suoraan yhdistyneille taisteluosastojen komentajille, jotka valvovat kaikkia asevoimien yksiköitä omalla maantieteellisellä tai toiminnallisella vastuualueellaan. Siten sotilasministeriöiden sihteereillä (ja heidän alaisuudessaan toimivilla palvelupäälliköillä) on vain vastuu palvelukomponenttiensa organisoinnista, kouluttamisesta ja varustamisesta. Armeija toimittaa koulutetut joukot taisteluosaston komentajille käytettäväksi puolustusministerin ohjeiden mukaisesti.</w:t>
      </w:r>
    </w:p>
    <w:p>
      <w:r>
        <w:rPr>
          <w:b/>
        </w:rPr>
        <w:t xml:space="preserve">Tulos</w:t>
      </w:r>
    </w:p>
    <w:p>
      <w:r>
        <w:t xml:space="preserve">Kuka siviili johtaa laivastoa?</w:t>
      </w:r>
    </w:p>
    <w:p>
      <w:r>
        <w:rPr>
          <w:b/>
        </w:rPr>
        <w:t xml:space="preserve">Tulos</w:t>
      </w:r>
    </w:p>
    <w:p>
      <w:r>
        <w:t xml:space="preserve">Kuka on merivoimien korkeimmalle sijoitettu upseeri?</w:t>
      </w:r>
    </w:p>
    <w:p>
      <w:r>
        <w:rPr>
          <w:b/>
        </w:rPr>
        <w:t xml:space="preserve">Tulos</w:t>
      </w:r>
    </w:p>
    <w:p>
      <w:r>
        <w:t xml:space="preserve">Kuinka monta eurooppalaista sotilaslaitosta kuuluu puolustusministeriöön?</w:t>
      </w:r>
    </w:p>
    <w:p>
      <w:r>
        <w:rPr>
          <w:b/>
        </w:rPr>
        <w:t xml:space="preserve">Tulos</w:t>
      </w:r>
    </w:p>
    <w:p>
      <w:r>
        <w:t xml:space="preserve">Minä vuonna Goldwater-Nichols-laki hylättiin?</w:t>
      </w:r>
    </w:p>
    <w:p>
      <w:r>
        <w:rPr>
          <w:b/>
        </w:rPr>
        <w:t xml:space="preserve">Tulos</w:t>
      </w:r>
    </w:p>
    <w:p>
      <w:r>
        <w:t xml:space="preserve">Mitä sotilashaaraa valtiovarainministeri johtaa?</w:t>
      </w:r>
    </w:p>
    <w:p>
      <w:r>
        <w:rPr>
          <w:b/>
        </w:rPr>
        <w:t xml:space="preserve">Esimerkki 8.1653</w:t>
      </w:r>
    </w:p>
    <w:p>
      <w:r>
        <w:t xml:space="preserve">Läpikulku: Puolustusministeriö (Ministry of Defence, MoD) on Ison-Britannian hallituksen ministeriö, joka vastaa Hänen Majesteettinsa hallituksen määrittelemän puolustuspolitiikan toteuttamisesta, ja se on Ison-Britannian asevoimien päämaja.</w:t>
      </w:r>
    </w:p>
    <w:p>
      <w:r>
        <w:rPr>
          <w:b/>
        </w:rPr>
        <w:t xml:space="preserve">Tulos</w:t>
      </w:r>
    </w:p>
    <w:p>
      <w:r>
        <w:t xml:space="preserve">Mikä on toinen nimi Hänen Majesteettinsa hallitukselle?</w:t>
      </w:r>
    </w:p>
    <w:p>
      <w:r>
        <w:rPr>
          <w:b/>
        </w:rPr>
        <w:t xml:space="preserve">Tulos</w:t>
      </w:r>
    </w:p>
    <w:p>
      <w:r>
        <w:t xml:space="preserve">Mikä on Hänen Majesteettinsa hallituksen päämaja?</w:t>
      </w:r>
    </w:p>
    <w:p>
      <w:r>
        <w:rPr>
          <w:b/>
        </w:rPr>
        <w:t xml:space="preserve">Tulos</w:t>
      </w:r>
    </w:p>
    <w:p>
      <w:r>
        <w:t xml:space="preserve">Kuka toteuttaa Hänen Majesteettinsa hallituksen sijainnin?</w:t>
      </w:r>
    </w:p>
    <w:p>
      <w:r>
        <w:rPr>
          <w:b/>
        </w:rPr>
        <w:t xml:space="preserve">Tulos</w:t>
      </w:r>
    </w:p>
    <w:p>
      <w:r>
        <w:t xml:space="preserve">Missä on Hänen Majesteettinsa hallituksen päämaja?</w:t>
      </w:r>
    </w:p>
    <w:p>
      <w:r>
        <w:rPr>
          <w:b/>
        </w:rPr>
        <w:t xml:space="preserve">Tulos</w:t>
      </w:r>
    </w:p>
    <w:p>
      <w:r>
        <w:t xml:space="preserve">Mitä Britannian asevoimat toteuttavat?</w:t>
      </w:r>
    </w:p>
    <w:p>
      <w:r>
        <w:rPr>
          <w:b/>
        </w:rPr>
        <w:t xml:space="preserve">Esimerkki 8.1654</w:t>
      </w:r>
    </w:p>
    <w:p>
      <w:r>
        <w:t xml:space="preserve">Läpikulku: Etelän baptistien maamerkkiläisyys pyrki palauttamaan kirkollisen erillisyyden, joka oli ollut ominaista vanhoille baptistikirkoille, aikana, jolloin uskontokuntien väliset liittokokoukset olivat arkipäivää. James Robinson Graves oli 1800-luvun vaikutusvaltainen baptisti ja tämän liikkeen pääjohtaja. Vaikka jotkut Landmarkerit erosivat lopulta Eteläisestä baptistikonventista, liikkeen vaikutus konventtiin jatkui 1900-luvulla. Sen vaikutus vaikuttaa edelleen konventin politiikkaan. Vuonna 2005 Southern Baptist International Mission Board kielsi lähetystyöntekijöitään ottamasta muukalaisille kastetta kasteessa.</w:t>
      </w:r>
    </w:p>
    <w:p>
      <w:r>
        <w:rPr>
          <w:b/>
        </w:rPr>
        <w:t xml:space="preserve">Tulos</w:t>
      </w:r>
    </w:p>
    <w:p>
      <w:r>
        <w:t xml:space="preserve">Mihin pyrittiin sisällyttämään kirkollinen erillisyys, joka oli ollut ominaista vanhoille baptistikirkoille?</w:t>
      </w:r>
    </w:p>
    <w:p>
      <w:r>
        <w:rPr>
          <w:b/>
        </w:rPr>
        <w:t xml:space="preserve">Tulos</w:t>
      </w:r>
    </w:p>
    <w:p>
      <w:r>
        <w:t xml:space="preserve">Kuka oli 1700-luvun vaikutusvaltainen baptisti ja tämän liikkeen pääjohtaja?</w:t>
      </w:r>
    </w:p>
    <w:p>
      <w:r>
        <w:rPr>
          <w:b/>
        </w:rPr>
        <w:t xml:space="preserve">Tulos</w:t>
      </w:r>
    </w:p>
    <w:p>
      <w:r>
        <w:t xml:space="preserve">Milloin Southern Baptist International Mission Board rohkaisi lähetystyöntekijöitään ottamaan kasteessa vastaan muukalaiskasteita?</w:t>
      </w:r>
    </w:p>
    <w:p>
      <w:r>
        <w:rPr>
          <w:b/>
        </w:rPr>
        <w:t xml:space="preserve">Tulos</w:t>
      </w:r>
    </w:p>
    <w:p>
      <w:r>
        <w:t xml:space="preserve">Mikä vaikutusvalta ei enää vaikuta valmistelukunnan politiikkaan?</w:t>
      </w:r>
    </w:p>
    <w:p>
      <w:r>
        <w:rPr>
          <w:b/>
        </w:rPr>
        <w:t xml:space="preserve">Esimerkki 8.1655</w:t>
      </w:r>
    </w:p>
    <w:p>
      <w:r>
        <w:t xml:space="preserve">Läpikulku: Wildlife Conservation Society -järjestön tutkijat tutkivat vuosina 2006-2007 gorilloja metsäisillä alueilla, jotka keskittyivät Sanghan alueen Ouesson piiriin. Heidän mukaansa populaatio on noin 125 000 läntisen alankomaagorillan suuruusluokkaa, jonka eristyksen ihmisistä ovat säilyttäneet suurelta osin epäsuotuisat suot.</w:t>
      </w:r>
    </w:p>
    <w:p>
      <w:r>
        <w:rPr>
          <w:b/>
        </w:rPr>
        <w:t xml:space="preserve">Tulos</w:t>
      </w:r>
    </w:p>
    <w:p>
      <w:r>
        <w:t xml:space="preserve">Milloin Wildlife Conservation Societyn tutkijat tutkivat simpansseja?</w:t>
      </w:r>
    </w:p>
    <w:p>
      <w:r>
        <w:rPr>
          <w:b/>
        </w:rPr>
        <w:t xml:space="preserve">Tulos</w:t>
      </w:r>
    </w:p>
    <w:p>
      <w:r>
        <w:t xml:space="preserve">Missä tutkijat tutkivat simpansseja metsäisillä alueilla?</w:t>
      </w:r>
    </w:p>
    <w:p>
      <w:r>
        <w:rPr>
          <w:b/>
        </w:rPr>
        <w:t xml:space="preserve">Tulos</w:t>
      </w:r>
    </w:p>
    <w:p>
      <w:r>
        <w:t xml:space="preserve">Kuinka monta simpanssia alueella asuu?</w:t>
      </w:r>
    </w:p>
    <w:p>
      <w:r>
        <w:rPr>
          <w:b/>
        </w:rPr>
        <w:t xml:space="preserve">Tulos</w:t>
      </w:r>
    </w:p>
    <w:p>
      <w:r>
        <w:t xml:space="preserve">Mikä on pitänyt simpanssit eristyksissä ihmisistä?</w:t>
      </w:r>
    </w:p>
    <w:p>
      <w:r>
        <w:rPr>
          <w:b/>
        </w:rPr>
        <w:t xml:space="preserve">Tulos</w:t>
      </w:r>
    </w:p>
    <w:p>
      <w:r>
        <w:t xml:space="preserve">Millaisilta alueilta tutkijat eivät löytäneet gorilloja?</w:t>
      </w:r>
    </w:p>
    <w:p>
      <w:r>
        <w:rPr>
          <w:b/>
        </w:rPr>
        <w:t xml:space="preserve">Esimerkki 8.1656</w:t>
      </w:r>
    </w:p>
    <w:p>
      <w:r>
        <w:t xml:space="preserve">Läpikulku: Englannin kirkossa kirkollisilla tuomioistuimilla, jotka aiemmin ratkaisivat monia asioita, kuten avioliitto-, avioero-, testamentti- ja kunnianloukkausriitoja, on edelleen toimivalta tietyissä kirkkoon liittyvissä asioissa (esim. papiston kurinpitoon liittyvät asiat, kirkon omaisuuden muuttaminen ja kirkkomaahan liittyvät asiat). Niiden erillinen asema juontaa juurensa 1200-luvulta, jolloin normannit erottivat ne saksilaisten käyttämistä sekalaisista, maallisista ja uskonnollisista piirikunta- ja paikallistuomioistuimista. Toisin kuin muissa Englannin tuomioistuimissa, kirkollisissa asioissa sovellettava laki on ainakin osittain siviilioikeudellinen, ei common law -järjestelmä, vaikka sitä säännelläänkin laajasti parlamentaarisilla säännöksillä. Uskonpuhdistuksesta lähtien Englannin kirkolliset tuomioistuimet ovat olleet kuninkaallisia tuomioistuimia. Henrik VIII lakkautti kanonisen oikeuden opetuksen Oxfordin ja Cambridgen yliopistoissa; sen jälkeen kirkollisten tuomioistuinten työntekijät saivat siviilioikeudellisen koulutuksen, josta he saivat siviilioikeuden tohtorin tutkinnon Oxfordissa tai oikeustieteen tohtorin tutkinnon Cambridgessa. Tällaiset lakimiehet (joita kutsuttiin "tohtoreiksi" ja "siviileiksi") keskittyivät "Doctors Commonsiin", joka sijaitsi muutama katu St Paul's Cathedralista etelään Lontoossa, jossa he hoitivat yksinomaisesti perintö-, avioliitto- ja merioikeusasioita, kunnes heidän toimivaltansa siirrettiin common law -tuomioistuimille 1800-luvun puolivälissä.</w:t>
      </w:r>
    </w:p>
    <w:p>
      <w:r>
        <w:rPr>
          <w:b/>
        </w:rPr>
        <w:t xml:space="preserve">Tulos</w:t>
      </w:r>
    </w:p>
    <w:p>
      <w:r>
        <w:t xml:space="preserve">Missä kirkolliset tuomioistuimet eivät enää toimi maallisessa yhteiskunnassa?</w:t>
      </w:r>
    </w:p>
    <w:p>
      <w:r>
        <w:rPr>
          <w:b/>
        </w:rPr>
        <w:t xml:space="preserve">Tulos</w:t>
      </w:r>
    </w:p>
    <w:p>
      <w:r>
        <w:t xml:space="preserve">Mistä normannit erkanivat 1200-luvulla?</w:t>
      </w:r>
    </w:p>
    <w:p>
      <w:r>
        <w:rPr>
          <w:b/>
        </w:rPr>
        <w:t xml:space="preserve">Tulos</w:t>
      </w:r>
    </w:p>
    <w:p>
      <w:r>
        <w:t xml:space="preserve">Kuuluuko kirkolliset asiat yhdessä maassa common law -järjestelmään?</w:t>
      </w:r>
    </w:p>
    <w:p>
      <w:r>
        <w:rPr>
          <w:b/>
        </w:rPr>
        <w:t xml:space="preserve">Tulos</w:t>
      </w:r>
    </w:p>
    <w:p>
      <w:r>
        <w:t xml:space="preserve">Mitä olivat kirkolliset tuomioistuimet ennen uskonpuhdistusta Englannissa?</w:t>
      </w:r>
    </w:p>
    <w:p>
      <w:r>
        <w:rPr>
          <w:b/>
        </w:rPr>
        <w:t xml:space="preserve">Tulos</w:t>
      </w:r>
    </w:p>
    <w:p>
      <w:r>
        <w:t xml:space="preserve">Mitkä yliopistot tarjoavat kanonisen oikeuden tutkintoja?</w:t>
      </w:r>
    </w:p>
    <w:p>
      <w:r>
        <w:rPr>
          <w:b/>
        </w:rPr>
        <w:t xml:space="preserve">Esimerkki 8.1657</w:t>
      </w:r>
    </w:p>
    <w:p>
      <w:r>
        <w:t xml:space="preserve">Läpikulku: Tiettyjen kondensaattoreiden kapasitanssi pienenee komponentin ikääntyessä. Keraamisissa kondensaattoreissa tämä johtuu dielektrisen materiaalin heikkenemisestä. Dielektrisen materiaalin tyyppi sekä ympäristön käyttö- ja varastointilämpötilat ovat merkittävimmät vanhenemistekijät, kun taas käyttöjännitteellä on pienempi vaikutus. Vanhenemisprosessi voidaan kääntää päinvastaiseksi lämmittämällä komponentti Curie-pisteen yläpuolelle. Ikääntyminen on nopeinta lähellä komponentin käyttöiän alkua, ja laite vakiintuu ajan myötä. Elektrolyyttikondensaattorit vanhenevat, kun elektrolyytti haihtuu. Toisin kuin keraamisissa kondensaattoreissa, tämä tapahtuu komponentin käyttöiän loppupuolella.</w:t>
      </w:r>
    </w:p>
    <w:p>
      <w:r>
        <w:rPr>
          <w:b/>
        </w:rPr>
        <w:t xml:space="preserve">Tulos</w:t>
      </w:r>
    </w:p>
    <w:p>
      <w:r>
        <w:t xml:space="preserve">Mikä joidenkin kondensaattoreiden arvo kasvaa iän myötä?</w:t>
      </w:r>
    </w:p>
    <w:p>
      <w:r>
        <w:rPr>
          <w:b/>
        </w:rPr>
        <w:t xml:space="preserve">Tulos</w:t>
      </w:r>
    </w:p>
    <w:p>
      <w:r>
        <w:t xml:space="preserve">Mistä johtuu, että keraamisten kondensaattoreiden kapasitanssi kasvaa niiden vanhetessa?</w:t>
      </w:r>
    </w:p>
    <w:p>
      <w:r>
        <w:rPr>
          <w:b/>
        </w:rPr>
        <w:t xml:space="preserve">Tulos</w:t>
      </w:r>
    </w:p>
    <w:p>
      <w:r>
        <w:t xml:space="preserve"> Mikä on yksi kondensaattoreiden vähiten tärkeistä vanhenemistekijöistä?</w:t>
      </w:r>
    </w:p>
    <w:p>
      <w:r>
        <w:rPr>
          <w:b/>
        </w:rPr>
        <w:t xml:space="preserve">Tulos</w:t>
      </w:r>
    </w:p>
    <w:p>
      <w:r>
        <w:t xml:space="preserve">Mikä on vähiten tärkeä tekijä, joka vaikuttaa kondensaattorin ikääntymiseen?</w:t>
      </w:r>
    </w:p>
    <w:p>
      <w:r>
        <w:rPr>
          <w:b/>
        </w:rPr>
        <w:t xml:space="preserve">Tulos</w:t>
      </w:r>
    </w:p>
    <w:p>
      <w:r>
        <w:t xml:space="preserve">Missä vaiheessa kondensaattorin vanhenemisvaikutusta ei voida koskaan peruuttaa, jos komponenttia lämmitetään enemmän?</w:t>
      </w:r>
    </w:p>
    <w:p>
      <w:r>
        <w:rPr>
          <w:b/>
        </w:rPr>
        <w:t xml:space="preserve">Esimerkki 8.1658</w:t>
      </w:r>
    </w:p>
    <w:p>
      <w:r>
        <w:t xml:space="preserve">Läpikulku: Harrison &amp; Harrisonin vuonna 1937 rakentamat urut, joissa oli tuolloin neljä manuaalia ja 84 puhetta, käytettiin ensimmäisen kerran kuningas Yrjö VI:n kruunajaisissa. Osa edellisen, vuonna 1848 valmistuneen Hillin urun putkistosta korjattiin uudelleen ja sisällytettiin uuteen järjestelmään. John Loughborough Pearsonin 1800-luvun lopulla suunnittelemat kaksi urkukoteloa palautettiin ja väritettiin vuonna 1959.</w:t>
      </w:r>
    </w:p>
    <w:p>
      <w:r>
        <w:rPr>
          <w:b/>
        </w:rPr>
        <w:t xml:space="preserve">Tulos</w:t>
      </w:r>
    </w:p>
    <w:p>
      <w:r>
        <w:t xml:space="preserve">Kuka tuhosi urut?</w:t>
      </w:r>
    </w:p>
    <w:p>
      <w:r>
        <w:rPr>
          <w:b/>
        </w:rPr>
        <w:t xml:space="preserve">Tulos</w:t>
      </w:r>
    </w:p>
    <w:p>
      <w:r>
        <w:t xml:space="preserve">Milloin urut tuhoutuivat? </w:t>
      </w:r>
    </w:p>
    <w:p>
      <w:r>
        <w:rPr>
          <w:b/>
        </w:rPr>
        <w:t xml:space="preserve">Tulos</w:t>
      </w:r>
    </w:p>
    <w:p>
      <w:r>
        <w:t xml:space="preserve">Milloin urkuja on viimeksi käytetty?</w:t>
      </w:r>
    </w:p>
    <w:p>
      <w:r>
        <w:rPr>
          <w:b/>
        </w:rPr>
        <w:t xml:space="preserve">Tulos</w:t>
      </w:r>
    </w:p>
    <w:p>
      <w:r>
        <w:t xml:space="preserve">Mitä uuteen urkuun sisällytettiin edellisestä, vuoden 1948 Hillin urusta?</w:t>
      </w:r>
    </w:p>
    <w:p>
      <w:r>
        <w:rPr>
          <w:b/>
        </w:rPr>
        <w:t xml:space="preserve">Tulos</w:t>
      </w:r>
    </w:p>
    <w:p>
      <w:r>
        <w:t xml:space="preserve">Kuka suunnitteli kolme elimen koteloa?</w:t>
      </w:r>
    </w:p>
    <w:p>
      <w:r>
        <w:rPr>
          <w:b/>
        </w:rPr>
        <w:t xml:space="preserve">Esimerkki 8.1659</w:t>
      </w:r>
    </w:p>
    <w:p>
      <w:r>
        <w:t xml:space="preserve">Läpikulku: Paikka, jossa Pietarin sola levittäytyy, on ollut omistettu kaupalle kaupungin perustamisesta lähtien 1700-luvun alussa. Siellä oli ollut erilaisia kauppoja ja varastoja (Maly Gostiny Dvor, Schukin Dvor, Apraksin Dvor) vuoteen 1846 asti, jolloin kreivi Essen-Stenbock-Fermor osti alueen rakentaakseen sinne eliittiostoskeskuksen venäläiselle aatelistolle ja varakkaalle porvaristolle. Stenbock-Fermor ajatteli Passagea muuna kuin pelkkänä ostoskeskuksena, vaan myös kulttuuri- ja sosiaalikeskuksena pietarilaisille. Rakennuksessa oli kahviloita, konditorioita, panoraamalaitteistoja, anatominen museo, vahamuseo ja jopa pieni eläintarha, jota Dostojevski kuvaili dekkarissaan "Krokotiili eli Passage Passagen läpi". Konserttisali tuli tunnetuksi kirjallisten luentojen pitopaikkana, joihin osallistuivat muun muassa Dostojevski ja Turgenev. Passagen tilat on jo pitkään yhdistetty viihdeteollisuuteen, ja siellä toimii edelleen Komissarževskaja-teatteri.</w:t>
      </w:r>
    </w:p>
    <w:p>
      <w:r>
        <w:rPr>
          <w:b/>
        </w:rPr>
        <w:t xml:space="preserve">Tulos</w:t>
      </w:r>
    </w:p>
    <w:p>
      <w:r>
        <w:t xml:space="preserve">Milloin Pietari purettiin? </w:t>
      </w:r>
    </w:p>
    <w:p>
      <w:r>
        <w:rPr>
          <w:b/>
        </w:rPr>
        <w:t xml:space="preserve">Tulos</w:t>
      </w:r>
    </w:p>
    <w:p>
      <w:r>
        <w:t xml:space="preserve">Kuka perusti ostoskeskuksen, joka on varattu yhteiskunnan köyhimmille?</w:t>
      </w:r>
    </w:p>
    <w:p>
      <w:r>
        <w:rPr>
          <w:b/>
        </w:rPr>
        <w:t xml:space="preserve">Tulos</w:t>
      </w:r>
    </w:p>
    <w:p>
      <w:r>
        <w:t xml:space="preserve">Mikä tuntematon kirjailija kuvasi kirjoissaan osia ostoskeskuksesta?</w:t>
      </w:r>
    </w:p>
    <w:p>
      <w:r>
        <w:rPr>
          <w:b/>
        </w:rPr>
        <w:t xml:space="preserve">Tulos</w:t>
      </w:r>
    </w:p>
    <w:p>
      <w:r>
        <w:t xml:space="preserve">Mikä historiallinen kohde ei enää toimi ostoskeskuksessa? </w:t>
      </w:r>
    </w:p>
    <w:p>
      <w:r>
        <w:rPr>
          <w:b/>
        </w:rPr>
        <w:t xml:space="preserve">Tulos</w:t>
      </w:r>
    </w:p>
    <w:p>
      <w:r>
        <w:t xml:space="preserve">Mikä historiallinen paikka toimii edelleen ostoskeskuksen ulkopuolella? </w:t>
      </w:r>
    </w:p>
    <w:p>
      <w:r>
        <w:rPr>
          <w:b/>
        </w:rPr>
        <w:t xml:space="preserve">Esimerkki 8.1660</w:t>
      </w:r>
    </w:p>
    <w:p>
      <w:r>
        <w:t xml:space="preserve">Läpikulku: Vuonna 2010 puolue paransi äänimääräänsä Tasmanian ja Etelä-Australian osavaltiovaaleissa ja saavutti osavaltiohallituksen Victorian osavaltiossa. Maaliskuussa 2011 Barry O'Farrellin johtama Uuden Etelä-Walesin liberaalikansallinen koalitio saavutti hallituksen osavaltiovaaleissa Australian sodanjälkeisen historian suurimman vaalivoiton. Queenslandissa liberaali- ja kansallispuolueet yhdistyivät vuonna 2008 uudeksi Queenslandin liberaalikansallispuolueeksi (rekisteröity Australian liberaalipuolueen Queenslandin osastoksi). Maaliskuussa 2012 uusi puolue pääsi hallitukseen historiallisella murskavoitolla, jota johti Brisbanen entinen pormestari Campbell Newman.</w:t>
      </w:r>
    </w:p>
    <w:p>
      <w:r>
        <w:rPr>
          <w:b/>
        </w:rPr>
        <w:t xml:space="preserve">Tulos</w:t>
      </w:r>
    </w:p>
    <w:p>
      <w:r>
        <w:t xml:space="preserve">Mitkä puolueet yhdistyivät Queenslandissa vuonna 2008 ja muodostivat Uuden Etelä-Walesin liberaalikansallisen koalition?</w:t>
      </w:r>
    </w:p>
    <w:p>
      <w:r>
        <w:rPr>
          <w:b/>
        </w:rPr>
        <w:t xml:space="preserve">Tulos</w:t>
      </w:r>
    </w:p>
    <w:p>
      <w:r>
        <w:t xml:space="preserve">Mikä puolue voitti maaliskuussa 2011 historiallisen murskavoiton?</w:t>
      </w:r>
    </w:p>
    <w:p>
      <w:r>
        <w:rPr>
          <w:b/>
        </w:rPr>
        <w:t xml:space="preserve">Tulos</w:t>
      </w:r>
    </w:p>
    <w:p>
      <w:r>
        <w:t xml:space="preserve">Kuka johti uutta Queenslandin liberaalipuoluetta vaaleissa maaliskuussa 2010?</w:t>
      </w:r>
    </w:p>
    <w:p>
      <w:r>
        <w:rPr>
          <w:b/>
        </w:rPr>
        <w:t xml:space="preserve">Tulos</w:t>
      </w:r>
    </w:p>
    <w:p>
      <w:r>
        <w:t xml:space="preserve">Mitkä puolueet yhdistyivät vuonna 2011?</w:t>
      </w:r>
    </w:p>
    <w:p>
      <w:r>
        <w:rPr>
          <w:b/>
        </w:rPr>
        <w:t xml:space="preserve">Tulos</w:t>
      </w:r>
    </w:p>
    <w:p>
      <w:r>
        <w:t xml:space="preserve">Kuka johti Uuden Etelä-Walesin liberaali-kansallista koalitiota?</w:t>
      </w:r>
    </w:p>
    <w:p>
      <w:r>
        <w:rPr>
          <w:b/>
        </w:rPr>
        <w:t xml:space="preserve">Esimerkki 8.1661</w:t>
      </w:r>
    </w:p>
    <w:p>
      <w:r>
        <w:t xml:space="preserve">Läpikulku: British Architectural Library, johon joskus viitataan RIBA-kirjastona, perustettiin vuonna 1834 instituutin perustamisen yhteydessä jäsenten lahjoituksilla. Nyt se on yli neljällä miljoonalla esineellään yksi maailman kolmesta suurimmasta arkkitehtuurikirjastosta ja Euroopan suurin. Osa kokoelmien esineistä on pysyvästi esillä Victoria and Albert Museumissa (V&amp;A) V&amp;A + RIBA Architecture Gallery -näyttelyssä, ja ne ovat mukana RIBA:n tilapäisnäyttelyissä sekä eri puolilla Eurooppaa ja Pohjois-Amerikkaa. Sen kokoelmiin kuuluu mm:</w:t>
      </w:r>
    </w:p>
    <w:p>
      <w:r>
        <w:rPr>
          <w:b/>
        </w:rPr>
        <w:t xml:space="preserve">Tulos</w:t>
      </w:r>
    </w:p>
    <w:p>
      <w:r>
        <w:t xml:space="preserve">Mikä on kielletty nimi Royal Institute Librarylle?</w:t>
      </w:r>
    </w:p>
    <w:p>
      <w:r>
        <w:rPr>
          <w:b/>
        </w:rPr>
        <w:t xml:space="preserve">Tulos</w:t>
      </w:r>
    </w:p>
    <w:p>
      <w:r>
        <w:t xml:space="preserve">Milloin RIBA-kirjasto poistettiin?</w:t>
      </w:r>
    </w:p>
    <w:p>
      <w:r>
        <w:rPr>
          <w:b/>
        </w:rPr>
        <w:t xml:space="preserve">Tulos</w:t>
      </w:r>
    </w:p>
    <w:p>
      <w:r>
        <w:t xml:space="preserve">Kuinka paljon RIBA:n kirjastossa poltetaan aineistoja?</w:t>
      </w:r>
    </w:p>
    <w:p>
      <w:r>
        <w:rPr>
          <w:b/>
        </w:rPr>
        <w:t xml:space="preserve">Tulos</w:t>
      </w:r>
    </w:p>
    <w:p>
      <w:r>
        <w:t xml:space="preserve">Millä mantereella on pienin kirjasto The British Architectural Library?</w:t>
      </w:r>
    </w:p>
    <w:p>
      <w:r>
        <w:rPr>
          <w:b/>
        </w:rPr>
        <w:t xml:space="preserve">Tulos</w:t>
      </w:r>
    </w:p>
    <w:p>
      <w:r>
        <w:t xml:space="preserve">Millä laitoksella ei ole yhtään RIBA-kokoelman aineistoa?</w:t>
      </w:r>
    </w:p>
    <w:p>
      <w:r>
        <w:rPr>
          <w:b/>
        </w:rPr>
        <w:t xml:space="preserve">Esimerkki 8.1662</w:t>
      </w:r>
    </w:p>
    <w:p>
      <w:r>
        <w:t xml:space="preserve">Läpikulku: Tietoturva" tarkoittaa muun muassa teknologiaa, jota käytetään turvallisten käyttöjärjestelmien toteuttamiseen. Yhdysvaltojen puolustusministeriö (DoD) käytti 1980-luvulla "Orange Book" -standardeja, mutta nykyisessä kansainvälisessä standardissa ISO/IEC 15408, "Common Criteria", määritellään useita asteittain tiukentuvia arviointivarmuustasoja. Monet yleiset käyttöjärjestelmät täyttävät EAL4-standardin, jonka mukaan ne on "suunniteltu, testattu ja tarkistettu menetelmällisesti", mutta korkeimpien tasojen edellyttämä muodollinen todentaminen tarkoittaa, että ne ovat harvinaisia. Esimerkki EAL6-järjestelmästä ("Semiformally Verified Design and Tested") on Integrity-178B, jota käytetään Airbus A380:ssa ja useissa sotilaslentokoneissa.</w:t>
      </w:r>
    </w:p>
    <w:p>
      <w:r>
        <w:rPr>
          <w:b/>
        </w:rPr>
        <w:t xml:space="preserve">Tulos</w:t>
      </w:r>
    </w:p>
    <w:p>
      <w:r>
        <w:t xml:space="preserve">Mitä järjestelmää käytetään Airbus A380:ssa ja sotilaslentokoneissa?</w:t>
      </w:r>
    </w:p>
    <w:p>
      <w:r>
        <w:rPr>
          <w:b/>
        </w:rPr>
        <w:t xml:space="preserve">Tulos</w:t>
      </w:r>
    </w:p>
    <w:p>
      <w:r>
        <w:t xml:space="preserve">Kuinka yleistä muodollinen todentaminen on korkeimmilla tasoilla?</w:t>
      </w:r>
    </w:p>
    <w:p>
      <w:r>
        <w:rPr>
          <w:b/>
        </w:rPr>
        <w:t xml:space="preserve">Tulos</w:t>
      </w:r>
    </w:p>
    <w:p>
      <w:r>
        <w:t xml:space="preserve">Mitä standardeja puolustusministeriö käytti 1980-luvulla?</w:t>
      </w:r>
    </w:p>
    <w:p>
      <w:r>
        <w:rPr>
          <w:b/>
        </w:rPr>
        <w:t xml:space="preserve">Tulos</w:t>
      </w:r>
    </w:p>
    <w:p>
      <w:r>
        <w:t xml:space="preserve">Mitä tarkoitetaan yhteisillä kriteereillä?</w:t>
      </w:r>
    </w:p>
    <w:p>
      <w:r>
        <w:rPr>
          <w:b/>
        </w:rPr>
        <w:t xml:space="preserve">Tulos</w:t>
      </w:r>
    </w:p>
    <w:p>
      <w:r>
        <w:t xml:space="preserve">Minkä tason monet yleiset käyttöjärjestelmät täyttävät?</w:t>
      </w:r>
    </w:p>
    <w:p>
      <w:r>
        <w:rPr>
          <w:b/>
        </w:rPr>
        <w:t xml:space="preserve">Tulos</w:t>
      </w:r>
    </w:p>
    <w:p>
      <w:r>
        <w:t xml:space="preserve">Milloin yhteiset kriteerit määriteltiin?</w:t>
      </w:r>
    </w:p>
    <w:p>
      <w:r>
        <w:rPr>
          <w:b/>
        </w:rPr>
        <w:t xml:space="preserve">Tulos</w:t>
      </w:r>
    </w:p>
    <w:p>
      <w:r>
        <w:t xml:space="preserve">Kuka on luonut yhteiset kriteerit?</w:t>
      </w:r>
    </w:p>
    <w:p>
      <w:r>
        <w:rPr>
          <w:b/>
        </w:rPr>
        <w:t xml:space="preserve">Tulos</w:t>
      </w:r>
    </w:p>
    <w:p>
      <w:r>
        <w:t xml:space="preserve">Mikä on EAL4-standardin mukaisen järjestelmän nimi?</w:t>
      </w:r>
    </w:p>
    <w:p>
      <w:r>
        <w:rPr>
          <w:b/>
        </w:rPr>
        <w:t xml:space="preserve">Tulos</w:t>
      </w:r>
    </w:p>
    <w:p>
      <w:r>
        <w:t xml:space="preserve">Mikä vaikeuttaa EAL4-standardin käyttöä järjestelmissä?</w:t>
      </w:r>
    </w:p>
    <w:p>
      <w:r>
        <w:rPr>
          <w:b/>
        </w:rPr>
        <w:t xml:space="preserve">Tulos</w:t>
      </w:r>
    </w:p>
    <w:p>
      <w:r>
        <w:t xml:space="preserve">Mikä on esimerkki järjestelmästä, jossa käytetään Orange Book -standardeja?</w:t>
      </w:r>
    </w:p>
    <w:p>
      <w:r>
        <w:rPr>
          <w:b/>
        </w:rPr>
        <w:t xml:space="preserve">Esimerkki 8.1663</w:t>
      </w:r>
    </w:p>
    <w:p>
      <w:r>
        <w:t xml:space="preserve">Läpikulku: Arsenal oli ensimmäinen eteläenglantilainen seura, joka liittyi jalkapalloliigaan vuonna 1893. Se nousi ensimmäiseen divisioonaan vuonna 1904, ja on sittemmin kerännyt toiseksi eniten pisteitä. Se on pudonnut liigasta vain kerran, vuonna 1913, ja se jatkaa näin ollen pisintä sarjaporrasta ylemmässä sarjassa. 1930-luvulla Arsenal voitti viisi liigamestaruutta ja kaksi FA-cupia, ja sodan jälkeen vielä yhden FA-cupin ja kaksi mestaruutta. Vuosina 1970-71 se voitti ensimmäisen kerran liigan ja FA Cupin tuplan. Vuosina 1988-2005 se voitti viisi liigamestaruutta ja viisi FA-cupia, joista vielä kaksi tuplamestaruutta. Se päätti 1900-luvun korkeimmalla keskimääräisellä liigasijoituksella.</w:t>
      </w:r>
    </w:p>
    <w:p>
      <w:r>
        <w:rPr>
          <w:b/>
        </w:rPr>
        <w:t xml:space="preserve">Tulos</w:t>
      </w:r>
    </w:p>
    <w:p>
      <w:r>
        <w:t xml:space="preserve">Kuka oli toinen eteläenglantilainen seura, joka liittyi jalkapalloliigaan?</w:t>
      </w:r>
    </w:p>
    <w:p>
      <w:r>
        <w:rPr>
          <w:b/>
        </w:rPr>
        <w:t xml:space="preserve">Tulos</w:t>
      </w:r>
    </w:p>
    <w:p>
      <w:r>
        <w:t xml:space="preserve">Kuka on kerännyt eniten pisteitä?</w:t>
      </w:r>
    </w:p>
    <w:p>
      <w:r>
        <w:rPr>
          <w:b/>
        </w:rPr>
        <w:t xml:space="preserve">Tulos</w:t>
      </w:r>
    </w:p>
    <w:p>
      <w:r>
        <w:t xml:space="preserve">Missä divisioonassa Arsenal oli vuonna 1893?</w:t>
      </w:r>
    </w:p>
    <w:p>
      <w:r>
        <w:rPr>
          <w:b/>
        </w:rPr>
        <w:t xml:space="preserve">Tulos</w:t>
      </w:r>
    </w:p>
    <w:p>
      <w:r>
        <w:t xml:space="preserve">Kuinka monta liigamestaruutta Arsenal on yhteensä voittanut?</w:t>
      </w:r>
    </w:p>
    <w:p>
      <w:r>
        <w:rPr>
          <w:b/>
        </w:rPr>
        <w:t xml:space="preserve">Tulos</w:t>
      </w:r>
    </w:p>
    <w:p>
      <w:r>
        <w:t xml:space="preserve">Kuinka monta FA Cup -tuplaa Arsenal on voittanut vuoden 2005 jälkeen?</w:t>
      </w:r>
    </w:p>
    <w:p>
      <w:r>
        <w:rPr>
          <w:b/>
        </w:rPr>
        <w:t xml:space="preserve">Esimerkki 8.1664</w:t>
      </w:r>
    </w:p>
    <w:p>
      <w:r>
        <w:t xml:space="preserve">Läpikulku: Karbonikausi oli aktiivisen vuoriston rakentamisen aikaa, kun superkontinentti Pangea yhdistyi. Eteläiset mantereet pysyivät sidottuina yhteen superkontinentti Gondwanassa, joka törmäsi Pohjois-Amerikkaan ja Eurooppaan (Laurusiaan) nykyisen Pohjois-Amerikan itäosan linjaa pitkin. Tämä mantereiden törmäys johti Hercynian orogeniaan Euroopassa ja Alleghenian orogeniaan Pohjois-Amerikassa; se myös laajensi juuri kohonneita Appalacheja lounaaseen Ouachita-vuoristoksi. Samaan aikaan suuri osa nykyisestä itäisestä Euraasian lautasesta hitsautui Eurooppaan Ural-vuorten linjaa pitkin. Hiilikaudella oli kaksi suurta valtamerta, Panthalassa ja Paleo-Tethys. Muut pienemmät valtameret kutistuivat ja lopulta sulkeutuivat: Rheicin valtameri (joka sulkeutui Etelä- ja Pohjois-Amerikan yhdistymisen myötä), pieni, matala Uralin valtameri (joka sulkeutui Baltian ja Siperian mantereiden törmätessä toisiinsa ja luodessa Ural-vuoriston) ja Proto-Tethysin valtameri.</w:t>
      </w:r>
    </w:p>
    <w:p>
      <w:r>
        <w:rPr>
          <w:b/>
        </w:rPr>
        <w:t xml:space="preserve">Tulos</w:t>
      </w:r>
    </w:p>
    <w:p>
      <w:r>
        <w:t xml:space="preserve">Mikä muodostui, kun eteläiset kartiot kohtasivat toisensa?</w:t>
      </w:r>
    </w:p>
    <w:p>
      <w:r>
        <w:rPr>
          <w:b/>
        </w:rPr>
        <w:t xml:space="preserve">Tulos</w:t>
      </w:r>
    </w:p>
    <w:p>
      <w:r>
        <w:t xml:space="preserve">Mihin Pangea törmäsi?</w:t>
      </w:r>
    </w:p>
    <w:p>
      <w:r>
        <w:rPr>
          <w:b/>
        </w:rPr>
        <w:t xml:space="preserve">Tulos</w:t>
      </w:r>
    </w:p>
    <w:p>
      <w:r>
        <w:t xml:space="preserve">Mitä Pangean törmäys aiheutti Pohjois-Amerikan vuorille?</w:t>
      </w:r>
    </w:p>
    <w:p>
      <w:r>
        <w:rPr>
          <w:b/>
        </w:rPr>
        <w:t xml:space="preserve">Tulos</w:t>
      </w:r>
    </w:p>
    <w:p>
      <w:r>
        <w:t xml:space="preserve">Mitä Pangean törmäys aiheutti Euroopassa?</w:t>
      </w:r>
    </w:p>
    <w:p>
      <w:r>
        <w:rPr>
          <w:b/>
        </w:rPr>
        <w:t xml:space="preserve">Tulos</w:t>
      </w:r>
    </w:p>
    <w:p>
      <w:r>
        <w:t xml:space="preserve">Mitkä suuret valtameret kutistuivat hiilikaudella?</w:t>
      </w:r>
    </w:p>
    <w:p>
      <w:r>
        <w:rPr>
          <w:b/>
        </w:rPr>
        <w:t xml:space="preserve">Esimerkki 8.1665</w:t>
      </w:r>
    </w:p>
    <w:p>
      <w:r>
        <w:t xml:space="preserve">Läpikulku: Rautatieliikenteessä käytettävissä kaksisylinterisissä yhdistelmissä männät on kytketty kampiakseliin kuten kaksisylinterisissä yksinkertaisissa moottoreissa 90°:n kulmassa toisiinsa nähden (neljäsosa). Kun kaksoispaisuntaryhmä monistetaan, jolloin saadaan nelisylinterinen yhdistelmä, ryhmän yksittäiset männät tasapainotetaan yleensä 180°:n kulmassa, jolloin ryhmät asetetaan 90°:n kulmaan toisiinsa nähden. Eräässä tapauksessa (ensimmäinen Vauclain-yhdistelmätyyppi) männät toimivat samassa vaiheessa ja käyttivät yhteistä ristipäätä ja kampiakselia, jotka oli jälleen asetettu 90°:n kulmaan kuten kaksisylinterisessä moottorissa. Kolmisylinterisessä yhdistelmämallissa LP-kampi oli joko asetettu 90°:een ja HP-kampi 135°:een kahteen muuhun nähden, tai joissakin tapauksissa kaikki kolme kampiakselia oli asetettu 120°:een.[Viittaus tarvitaan].</w:t>
      </w:r>
    </w:p>
    <w:p>
      <w:r>
        <w:rPr>
          <w:b/>
        </w:rPr>
        <w:t xml:space="preserve">Tulos</w:t>
      </w:r>
    </w:p>
    <w:p>
      <w:r>
        <w:t xml:space="preserve">Missä määrin kaksisylinterisen yhdisteen männät ovat yhteydessä mäntiin?</w:t>
      </w:r>
    </w:p>
    <w:p>
      <w:r>
        <w:rPr>
          <w:b/>
        </w:rPr>
        <w:t xml:space="preserve">Tulos</w:t>
      </w:r>
    </w:p>
    <w:p>
      <w:r>
        <w:t xml:space="preserve">Missä määrin 4-sylinterisessä yhdistelmämoottorissa yksittäiset kampiakselit tasapainotettiin?</w:t>
      </w:r>
    </w:p>
    <w:p>
      <w:r>
        <w:rPr>
          <w:b/>
        </w:rPr>
        <w:t xml:space="preserve">Tulos</w:t>
      </w:r>
    </w:p>
    <w:p>
      <w:r>
        <w:t xml:space="preserve">Missä kulmassa männäryhmät asetettiin toisiinsa nähden 4-sylinterisessä kampiakselissa?</w:t>
      </w:r>
    </w:p>
    <w:p>
      <w:r>
        <w:rPr>
          <w:b/>
        </w:rPr>
        <w:t xml:space="preserve">Tulos</w:t>
      </w:r>
    </w:p>
    <w:p>
      <w:r>
        <w:t xml:space="preserve">Mitä tapahtuu, kun kaksoislaajennuskampiakseli monistetaan?</w:t>
      </w:r>
    </w:p>
    <w:p>
      <w:r>
        <w:rPr>
          <w:b/>
        </w:rPr>
        <w:t xml:space="preserve">Tulos</w:t>
      </w:r>
    </w:p>
    <w:p>
      <w:r>
        <w:t xml:space="preserve">Mitä rautateille tapahtuu ensimmäisen Vauclainin yhdistelmän tyypissä?</w:t>
      </w:r>
    </w:p>
    <w:p>
      <w:r>
        <w:rPr>
          <w:b/>
        </w:rPr>
        <w:t xml:space="preserve">Esimerkki 8.1666</w:t>
      </w:r>
    </w:p>
    <w:p>
      <w:r>
        <w:t xml:space="preserve">Läpikulku: Georgiksen sävy vaihtelee optimismin ja pessimismin välillä, mikä on herättänyt kriittistä keskustelua runoilijan aikomuksista, mutta teos luo pohjan myöhemmälle didaktiselle runoudelle. Vergiliuksen ja Maecenaksen kerrotaan lukeneen Georgikkoja vuorotellen Octaviukselle tämän palattua Antoniuksen ja Kleopatran kukistamisesta Actiumin taistelussa vuonna 31 eaa.</w:t>
      </w:r>
    </w:p>
    <w:p>
      <w:r>
        <w:rPr>
          <w:b/>
        </w:rPr>
        <w:t xml:space="preserve">Tulos</w:t>
      </w:r>
    </w:p>
    <w:p>
      <w:r>
        <w:t xml:space="preserve">Milloin Georgics julkaistiin?</w:t>
      </w:r>
    </w:p>
    <w:p>
      <w:r>
        <w:rPr>
          <w:b/>
        </w:rPr>
        <w:t xml:space="preserve">Tulos</w:t>
      </w:r>
    </w:p>
    <w:p>
      <w:r>
        <w:t xml:space="preserve">Kuka kirjoitti Georgicsin?</w:t>
      </w:r>
    </w:p>
    <w:p>
      <w:r>
        <w:rPr>
          <w:b/>
        </w:rPr>
        <w:t xml:space="preserve">Tulos</w:t>
      </w:r>
    </w:p>
    <w:p>
      <w:r>
        <w:t xml:space="preserve">Missä georgialaiset kirjoitettiin?</w:t>
      </w:r>
    </w:p>
    <w:p>
      <w:r>
        <w:rPr>
          <w:b/>
        </w:rPr>
        <w:t xml:space="preserve">Tulos</w:t>
      </w:r>
    </w:p>
    <w:p>
      <w:r>
        <w:t xml:space="preserve">Mistä suurin osa Vergiliuksen kirjoituksista koostui?</w:t>
      </w:r>
    </w:p>
    <w:p>
      <w:r>
        <w:rPr>
          <w:b/>
        </w:rPr>
        <w:t xml:space="preserve">Tulos</w:t>
      </w:r>
    </w:p>
    <w:p>
      <w:r>
        <w:t xml:space="preserve">Kuka rahoitti Georgikkojen kirjoittamisen?</w:t>
      </w:r>
    </w:p>
    <w:p>
      <w:r>
        <w:rPr>
          <w:b/>
        </w:rPr>
        <w:t xml:space="preserve">Esimerkki 8.1667</w:t>
      </w:r>
    </w:p>
    <w:p>
      <w:r>
        <w:t xml:space="preserve">Läpikulku: Seurakunnan vanhimmat hoitavat virallisen kurinpidon. Kun kastettua jäsentä syytetään vakavasta synnistä - yleensä seksuaalisesta väärinkäytöksestä tai luopumissyytteestä Jehovan todistajien oppien kiistämisen vuoksi - muodostetaan oikeudellinen komitea, jonka tehtävänä on määrittää syyllisyys, antaa apua ja mahdollisesti määrätä kurinpitoa. Karkottaminen, joka on eräänlainen hylkääminen, on ankarin kurinpidon muoto, jota sovelletaan rikoksentekijään, jonka katsotaan olevan katumaton. Yhteydenpito erotettuihin henkilöihin rajoittuu vain samassa kodissa asuviin perheenjäseniin ja seurakunnan vanhimpiin, jotka voivat pyytää erotettua henkilöä hakemaan takaisin virkaansa; viralliset liikesuhteet voivat jatkua, jos siihen on sopimus tai taloudellinen velvoite. Todistajille opetetaan, että sosiaalisen ja hengellisen kanssakäymisen välttäminen erotettujen henkilöiden kanssa pitää seurakunnan vapaana moraalittomista vaikutteista ja että "arvokkaan yhteyden menettäminen läheisten kanssa voi auttaa [erotettua henkilöä] tulemaan 'järkiinsä', näkemään vääryytensä vakavuuden ja ryhtymään toimenpiteisiin palatakseen Jehovan luokse". Varjelemisen käytäntö voi myös estää muita jäseniä harjoittamasta toisinajattelijoiden käyttäytymistä. Jäseniä, jotka eroavat (eroavat muodollisesti), kuvataan Vartiotorni-seuran kirjallisuudessa pahoiksi ja heitä myös kartetaan. Erotetut henkilöt voidaan lopulta ottaa takaisin seurakuntaan, jos sen seurakunnan vanhimmat, jossa erottaminen toteutettiin, katsovat sen katuvaksi. Moitteet ovat lievempi kurinpitomuoto, jonka tuomiokomitea antaa virallisesti kastetulle todistajalle, jonka katsotaan katuvan vakavaa syntiä; moitittu henkilö menettää tilapäisesti näkyvät palvelukseen liittyvät etuoikeudet, mutta hän ei kärsi sosiaalista tai hengellistä yhteyttä koskevista rajoituksista. Merkitsemistä, joka merkitsee sosiaalisen mutta ei hengellisen yhteyden rajoittamista, harjoitetaan, jos kastettu jäsen jatkaa toimintaa, jonka katsotaan rikkovan Raamatun periaatteita mutta ei olevan vakava synti[huomautus 4].[huomautus 4].</w:t>
      </w:r>
    </w:p>
    <w:p>
      <w:r>
        <w:rPr>
          <w:b/>
        </w:rPr>
        <w:t xml:space="preserve">Tulos</w:t>
      </w:r>
    </w:p>
    <w:p>
      <w:r>
        <w:t xml:space="preserve">Miten Jehovan todistajat soveltavat epävirallista kurinpitoa?</w:t>
      </w:r>
    </w:p>
    <w:p>
      <w:r>
        <w:rPr>
          <w:b/>
        </w:rPr>
        <w:t xml:space="preserve">Tulos</w:t>
      </w:r>
    </w:p>
    <w:p>
      <w:r>
        <w:t xml:space="preserve">Mitä tapahtuu, jos kastamatonta jäsentä syytetään iän vuoksi vakavasta synnistä?</w:t>
      </w:r>
    </w:p>
    <w:p>
      <w:r>
        <w:rPr>
          <w:b/>
        </w:rPr>
        <w:t xml:space="preserve">Tulos</w:t>
      </w:r>
    </w:p>
    <w:p>
      <w:r>
        <w:t xml:space="preserve">Kenen kanssa todistajista eroavat jäsenet saavat jatkaa kanssakäymistä?</w:t>
      </w:r>
    </w:p>
    <w:p>
      <w:r>
        <w:rPr>
          <w:b/>
        </w:rPr>
        <w:t xml:space="preserve">Tulos</w:t>
      </w:r>
    </w:p>
    <w:p>
      <w:r>
        <w:t xml:space="preserve">Kuinka kauan merkintä kestää, jos joku on tahallaan rikkonut jotakin Raamatun periaatetta, mutta ei ole tehnyt vakavaa syntiä?</w:t>
      </w:r>
    </w:p>
    <w:p>
      <w:r>
        <w:rPr>
          <w:b/>
        </w:rPr>
        <w:t xml:space="preserve">Esimerkki 8.1668</w:t>
      </w:r>
    </w:p>
    <w:p>
      <w:r>
        <w:t xml:space="preserve">Läpikulku: Ortodoksinen juutalaisuus pitää itseään kollektiivisesti juutalaisen perinteen ainoana oikeana perillisenä. Ortodoksiset juutalaisliikkeet pitävät kaikkia muita kuin ortodoksisia juutalaisliikkeitä hyväksyttävinä poikkeamina aidosta juutalaisuudesta; sekä siksi, että muut uskontokunnat epäilevät kirjoitetun ja suullisen Tooran sanallista ilmoitusta, että siksi, että ne hylkäävät halakhisen ennakkotapauksen sitovana. Sellaisenaan ortodoksiset juutalaisryhmät luonnehtivat ei-ortodoksisia juutalaisuuden muotoja harhaoppisiksi; ks. artikkeli Juutalaisten uskonnollisten liikkeiden väliset suhteet.</w:t>
      </w:r>
    </w:p>
    <w:p>
      <w:r>
        <w:rPr>
          <w:b/>
        </w:rPr>
        <w:t xml:space="preserve">Tulos</w:t>
      </w:r>
    </w:p>
    <w:p>
      <w:r>
        <w:t xml:space="preserve">Mitä ortodoksinen juutalaisuus pitää itsestään useiden muiden juutalaisen perinteen ryhmien ohella?</w:t>
      </w:r>
    </w:p>
    <w:p>
      <w:r>
        <w:rPr>
          <w:b/>
        </w:rPr>
        <w:t xml:space="preserve">Tulos</w:t>
      </w:r>
    </w:p>
    <w:p>
      <w:r>
        <w:t xml:space="preserve">Keitä ortodoksijuutalaiset pitävät hyväksyttävinä juutalaisuudesta poikkeavina?</w:t>
      </w:r>
    </w:p>
    <w:p>
      <w:r>
        <w:rPr>
          <w:b/>
        </w:rPr>
        <w:t xml:space="preserve">Tulos</w:t>
      </w:r>
    </w:p>
    <w:p>
      <w:r>
        <w:t xml:space="preserve">Mitä ei-ortodoksiset juutalaiset pitävät ortodoksisesta juutalaisliikkeestä?</w:t>
      </w:r>
    </w:p>
    <w:p>
      <w:r>
        <w:rPr>
          <w:b/>
        </w:rPr>
        <w:t xml:space="preserve">Tulos</w:t>
      </w:r>
    </w:p>
    <w:p>
      <w:r>
        <w:t xml:space="preserve">Mitä pidetään Witten ja Oral Tooran hyväksymisenä?</w:t>
      </w:r>
    </w:p>
    <w:p>
      <w:r>
        <w:rPr>
          <w:b/>
        </w:rPr>
        <w:t xml:space="preserve">Tulos</w:t>
      </w:r>
    </w:p>
    <w:p>
      <w:r>
        <w:t xml:space="preserve">Mitä ei-ortodoksiset juutalaiset luonnehtivat ortodoksisiksi juutalaisryhmiksi?</w:t>
      </w:r>
    </w:p>
    <w:p>
      <w:r>
        <w:rPr>
          <w:b/>
        </w:rPr>
        <w:t xml:space="preserve">Esimerkki 8.1669</w:t>
      </w:r>
    </w:p>
    <w:p>
      <w:r>
        <w:t xml:space="preserve">Läpikulku: Se voi riippua yksittäisten potilaiden kantamista geneettisistä variantteista, jotka ovat joko hoidon aiheuttamia tai spontaaneja. Esimerkiksi genotyypin 1 C-hepatiitissa, jota hoidetaan pegyloidulla interferoni-alfa-2a:lla tai pegyloidulla interferoni-alfa-2b:llä (tuotenimet Pegasys tai PEG-Intron) yhdistettynä ribaviriiniin, on osoitettu, että geneettiset polymorfismit lähellä ihmisen IL28B-geeniä, joka koodaa interferoni lambda 3:aa, liittyvät merkittäviin eroihin hoidon aiheuttamassa viruksen puhdistumisessa. Tämä alun perin Nature-lehdessä julkaistu havainto osoitti, että genotyypin 1 C-hepatiittipotilaat, joilla on tiettyjä geneettisiä varianttialleeleja IL28B-geenin lähellä, saavuttavat muita todennäköisemmin kestävän virologisen vasteen hoidon jälkeen. Myöhemmin Nature-lehdessä julkaistussa raportissa osoitettiin, että samat geneettiset variantit ovat yhteydessä myös genotyypin 1 hepatiitti C -viruksen luonnolliseen puhdistumiseen.</w:t>
      </w:r>
    </w:p>
    <w:p>
      <w:r>
        <w:rPr>
          <w:b/>
        </w:rPr>
        <w:t xml:space="preserve">Tulos</w:t>
      </w:r>
    </w:p>
    <w:p>
      <w:r>
        <w:t xml:space="preserve">Millä voidaan pysäyttää taudinaiheuttajien lisääntyminen yksilössä?</w:t>
      </w:r>
    </w:p>
    <w:p>
      <w:r>
        <w:rPr>
          <w:b/>
        </w:rPr>
        <w:t xml:space="preserve">Tulos</w:t>
      </w:r>
    </w:p>
    <w:p>
      <w:r>
        <w:t xml:space="preserve">Mitä potilaat, jotka kantavat tiettyjä geneettisiä varianttialleeleja IL28B-geenin lähellä, aina saavuttavat?</w:t>
      </w:r>
    </w:p>
    <w:p>
      <w:r>
        <w:rPr>
          <w:b/>
        </w:rPr>
        <w:t xml:space="preserve">Tulos</w:t>
      </w:r>
    </w:p>
    <w:p>
      <w:r>
        <w:t xml:space="preserve">Minkä sairauden hoitoa ei tunneta?</w:t>
      </w:r>
    </w:p>
    <w:p>
      <w:r>
        <w:rPr>
          <w:b/>
        </w:rPr>
        <w:t xml:space="preserve">Tulos</w:t>
      </w:r>
    </w:p>
    <w:p>
      <w:r>
        <w:t xml:space="preserve">Mitä voidaan saada aikaan vain hoidolla eikä spontaanisti?</w:t>
      </w:r>
    </w:p>
    <w:p>
      <w:r>
        <w:rPr>
          <w:b/>
        </w:rPr>
        <w:t xml:space="preserve">Esimerkki 8.1670</w:t>
      </w:r>
    </w:p>
    <w:p>
      <w:r>
        <w:t xml:space="preserve">Läpikulku: Robert Plutchik oli samaa mieltä Ekmanin biologisesti perustellun näkökulman kanssa, mutta kehitti "tunteiden pyörän", jossa ehdotetaan kahdeksaa ensisijaista tunnetta, jotka on ryhmitelty positiivisesti tai negatiivisesti: ilo vastaan suru, viha vastaan pelko, luottamus vastaan inho ja yllätys vastaan odotus. Joitakin perustunteita voidaan muunnella monimutkaisiksi tunteiksi. Monimutkaiset tunteet voivat syntyä kulttuurisesta ehdollistumisesta tai assosioinnista yhdessä perustunteiden kanssa. Vaihtoehtoisesti, samaan tapaan kuin perusvärit yhdistyvät, myös perustunteet voivat sekoittua ja muodostaa ihmisen tunnekokemusten koko kirjon. Esimerkiksi ihmissuhteiden välinen viha ja inho voisivat yhdistyä halveksunnaksi. Perustunteiden välillä on suhteita, jotka johtavat positiivisiin tai negatiivisiin vaikutuksiin.</w:t>
      </w:r>
    </w:p>
    <w:p>
      <w:r>
        <w:rPr>
          <w:b/>
        </w:rPr>
        <w:t xml:space="preserve">Tulos</w:t>
      </w:r>
    </w:p>
    <w:p>
      <w:r>
        <w:t xml:space="preserve"> Mikä ei ole Plutchikin luoman teorian nimi?</w:t>
      </w:r>
    </w:p>
    <w:p>
      <w:r>
        <w:rPr>
          <w:b/>
        </w:rPr>
        <w:t xml:space="preserve">Tulos</w:t>
      </w:r>
    </w:p>
    <w:p>
      <w:r>
        <w:t xml:space="preserve"> Kuinka monta muuta kuin pääemootiota Plutchikin teoriassa on?</w:t>
      </w:r>
    </w:p>
    <w:p>
      <w:r>
        <w:rPr>
          <w:b/>
        </w:rPr>
        <w:t xml:space="preserve">Tulos</w:t>
      </w:r>
    </w:p>
    <w:p>
      <w:r>
        <w:t xml:space="preserve"> Mikä tunne on Plutchikin teoriassa sama kuin ennakointi?</w:t>
      </w:r>
    </w:p>
    <w:p>
      <w:r>
        <w:rPr>
          <w:b/>
        </w:rPr>
        <w:t xml:space="preserve">Tulos</w:t>
      </w:r>
    </w:p>
    <w:p>
      <w:r>
        <w:t xml:space="preserve"> Mitä Plutchik pitää inhon negatiivisena vastineena?</w:t>
      </w:r>
    </w:p>
    <w:p>
      <w:r>
        <w:rPr>
          <w:b/>
        </w:rPr>
        <w:t xml:space="preserve">Esimerkki 8.1671</w:t>
      </w:r>
    </w:p>
    <w:p>
      <w:r>
        <w:t xml:space="preserve">Läpikulku: Chicagon yliopistossa on viisitoista veljeskuntaa ja seitsemän sisarkuntaa sekä yksi yhteispalvelua tarjoava veljeskunta, Alpha Phi Omega. Neljä sisarkunnista on National Panhellenic Conference -järjestön jäseniä, ja kymmenen sisarkuntaa muodostaa Chicagon yliopiston sisarkuntien välisen neuvoston. Vuonna 2002 apulaisopiskelijoiden toiminnan apulaisjohtaja arvioi, että 8-10 prosenttia opiskelijoista kuului opiskelijayhdistyksiin. Opiskelijatoimisto on käyttänyt samankaltaisia lukuja ja todennut, että joka kymmenes opiskelija osallistuu kreikkalaiseen elämään.</w:t>
      </w:r>
    </w:p>
    <w:p>
      <w:r>
        <w:rPr>
          <w:b/>
        </w:rPr>
        <w:t xml:space="preserve">Tulos</w:t>
      </w:r>
    </w:p>
    <w:p>
      <w:r>
        <w:t xml:space="preserve">Kuinka monta veljeskuntaa U of C:ssä on 15 sisarkunnan lisäksi?</w:t>
      </w:r>
    </w:p>
    <w:p>
      <w:r>
        <w:rPr>
          <w:b/>
        </w:rPr>
        <w:t xml:space="preserve">Tulos</w:t>
      </w:r>
    </w:p>
    <w:p>
      <w:r>
        <w:t xml:space="preserve">Kuinka monta sisarkuntaa U of C:llä on 7 sisarkunnan lisäksi?</w:t>
      </w:r>
    </w:p>
    <w:p>
      <w:r>
        <w:rPr>
          <w:b/>
        </w:rPr>
        <w:t xml:space="preserve">Tulos</w:t>
      </w:r>
    </w:p>
    <w:p>
      <w:r>
        <w:t xml:space="preserve">Mihin kymmenen sisarkuntaa kuuluu?</w:t>
      </w:r>
    </w:p>
    <w:p>
      <w:r>
        <w:rPr>
          <w:b/>
        </w:rPr>
        <w:t xml:space="preserve">Tulos</w:t>
      </w:r>
    </w:p>
    <w:p>
      <w:r>
        <w:t xml:space="preserve">Mitä neljä veljeskuntaa muodostaa?</w:t>
      </w:r>
    </w:p>
    <w:p>
      <w:r>
        <w:rPr>
          <w:b/>
        </w:rPr>
        <w:t xml:space="preserve">Tulos</w:t>
      </w:r>
    </w:p>
    <w:p>
      <w:r>
        <w:t xml:space="preserve">Minä vuonna Alpha Phi Omega arvioi, että noin 10 prosenttia opiskelijoista osallistui sisarkuntiin/veljeskuntiin?</w:t>
      </w:r>
    </w:p>
    <w:p>
      <w:r>
        <w:rPr>
          <w:b/>
        </w:rPr>
        <w:t xml:space="preserve">Esimerkki 8.1672</w:t>
      </w:r>
    </w:p>
    <w:p>
      <w:r>
        <w:t xml:space="preserve">Läpikulku: Jos alkuperäinen kehys yksinkertaisesti leikataan pois (tai se katoaa siirron aikana), seuraavia kehyksiä ei voida rekonstruoida oikein, koska kehysten välinen pakkaus kopioi tietoja kehyksestä toiseen. Joissakin videoformaateissa, kuten DV:ssä, kukin ruutu pakataan itsenäisesti käyttämällä intraframe-pakkausta. Leikkausten tekeminen intraframe-pakattuun videoon on lähes yhtä helppoa kuin pakkaamattoman videon muokkaaminen: etsitään kunkin kehyksen alku ja loppu ja kopioidaan bitti bitiltä kaikki ne kehykset, jotka halutaan säilyttää, ja hylätään ne kehykset, joita ei haluta. Toinen ero intraframe- ja interframe-pakkauksen välillä on se, että intraframe-järjestelmissä kukin frame käyttää samanlaisen määrän dataa. Useimmissa kehysten välisissä järjestelmissä tietyt kehykset (kuten MPEG-2:n "I-kehykset") eivät saa kopioida dataa muista kehyksistä, joten ne vaativat paljon enemmän dataa kuin muut lähellä olevat kehykset.</w:t>
      </w:r>
    </w:p>
    <w:p>
      <w:r>
        <w:rPr>
          <w:b/>
        </w:rPr>
        <w:t xml:space="preserve">Tulos</w:t>
      </w:r>
    </w:p>
    <w:p>
      <w:r>
        <w:t xml:space="preserve">Mikä kopioi tietoja kehyksestä videoon?</w:t>
      </w:r>
    </w:p>
    <w:p>
      <w:r>
        <w:rPr>
          <w:b/>
        </w:rPr>
        <w:t xml:space="preserve">Tulos</w:t>
      </w:r>
    </w:p>
    <w:p>
      <w:r>
        <w:t xml:space="preserve">Mikä on eräs intraframe-tyyppi?</w:t>
      </w:r>
    </w:p>
    <w:p>
      <w:r>
        <w:rPr>
          <w:b/>
        </w:rPr>
        <w:t xml:space="preserve">Tulos</w:t>
      </w:r>
    </w:p>
    <w:p>
      <w:r>
        <w:t xml:space="preserve">Mikä on lähes yhtä helppoa kuin kehysten muokkaaminen?</w:t>
      </w:r>
    </w:p>
    <w:p>
      <w:r>
        <w:rPr>
          <w:b/>
        </w:rPr>
        <w:t xml:space="preserve">Tulos</w:t>
      </w:r>
    </w:p>
    <w:p>
      <w:r>
        <w:t xml:space="preserve">Mikä pakkaa kukin DV itsenäisesti?</w:t>
      </w:r>
    </w:p>
    <w:p>
      <w:r>
        <w:rPr>
          <w:b/>
        </w:rPr>
        <w:t xml:space="preserve">Tulos</w:t>
      </w:r>
    </w:p>
    <w:p>
      <w:r>
        <w:t xml:space="preserve">Mitä tietyt pakkaukset eivät saa tehdä useimmissa kehysten välisissä järjestelmissä?</w:t>
      </w:r>
    </w:p>
    <w:p>
      <w:r>
        <w:rPr>
          <w:b/>
        </w:rPr>
        <w:t xml:space="preserve">Esimerkki 8.1673</w:t>
      </w:r>
    </w:p>
    <w:p>
      <w:r>
        <w:t xml:space="preserve">Läpikulku: Tyypillisesti niitä tehdään useita riippuen siitä, kuinka monta puristamoa CD-levyyn on tarkoitus valmistaa. Tämän jälkeen matriisi menee puristimeen, ja fyysinen kuva siirretään tyhjälle CD-levylle, jolloin levylle jää lopullinen positiivinen kuva. Pieni määrä lakkaa levitetään renkaana levyn keskelle, ja nopea pyöriminen levittää sen tasaisesti levyn pinnalle. Reunan suojalakka levitetään ennen levyn viimeistelyä. Tämän jälkeen levy voidaan tulostaa ja pakata.</w:t>
      </w:r>
    </w:p>
    <w:p>
      <w:r>
        <w:rPr>
          <w:b/>
        </w:rPr>
        <w:t xml:space="preserve">Tulos</w:t>
      </w:r>
    </w:p>
    <w:p>
      <w:r>
        <w:t xml:space="preserve">Mikä on positiivisen kuvan nimi?</w:t>
      </w:r>
    </w:p>
    <w:p>
      <w:r>
        <w:rPr>
          <w:b/>
        </w:rPr>
        <w:t xml:space="preserve">Tulos</w:t>
      </w:r>
    </w:p>
    <w:p>
      <w:r>
        <w:t xml:space="preserve">Mitä nestettä käytetään tyhjään CD-levyyn?</w:t>
      </w:r>
    </w:p>
    <w:p>
      <w:r>
        <w:rPr>
          <w:b/>
        </w:rPr>
        <w:t xml:space="preserve">Tulos</w:t>
      </w:r>
    </w:p>
    <w:p>
      <w:r>
        <w:t xml:space="preserve">Kuinka paljon reunasuojalakkaa tarvitaan valmiiseen levyyn?</w:t>
      </w:r>
    </w:p>
    <w:p>
      <w:r>
        <w:rPr>
          <w:b/>
        </w:rPr>
        <w:t xml:space="preserve">Tulos</w:t>
      </w:r>
    </w:p>
    <w:p>
      <w:r>
        <w:t xml:space="preserve">Miten fyysinen kuva sijoitetaan tyhjälle CD-levylle?</w:t>
      </w:r>
    </w:p>
    <w:p>
      <w:r>
        <w:rPr>
          <w:b/>
        </w:rPr>
        <w:t xml:space="preserve">Esimerkki 8.1674</w:t>
      </w:r>
    </w:p>
    <w:p>
      <w:r>
        <w:t xml:space="preserve">Läpikulku: Norfolkin saaren rantaviiva koostuu vaihtelevassa määrin jyrkänteistä. Slaughter Bayn ja Emily Bayn, Kingstonin alkuperäisen siirtomaa-asutuksen sijaintipaikan, suuntaan on alamäkeä. Norfolkin saarella ei ole turvallisia satamarakenteita, ja lastauslaitureita on Kingstonissa ja Cascade Bayssä. Kaikki muut kuin kotimaassa tuotetut tavarat tuodaan laivalla, yleensä Cascade Bayhin. Emily Bay, jota pieni koralliriutta suojaa Tyyneltä valtamereltä, on ainoa turvallinen alue vapaa-ajan uimiseen, vaikka Anson ja Ball Bayssa voi surffata aalloilla.</w:t>
      </w:r>
    </w:p>
    <w:p>
      <w:r>
        <w:rPr>
          <w:b/>
        </w:rPr>
        <w:t xml:space="preserve">Tulos</w:t>
      </w:r>
    </w:p>
    <w:p>
      <w:r>
        <w:t xml:space="preserve">Mistä Norfolkin keskusta on tehty?</w:t>
      </w:r>
    </w:p>
    <w:p>
      <w:r>
        <w:rPr>
          <w:b/>
        </w:rPr>
        <w:t xml:space="preserve">Tulos</w:t>
      </w:r>
    </w:p>
    <w:p>
      <w:r>
        <w:t xml:space="preserve">Minne Norfolkin saarilla sijaitsevan Kingstonin alkuperäisen siirtomaa-asutuksen paikka aiotaan siirtää?</w:t>
      </w:r>
    </w:p>
    <w:p>
      <w:r>
        <w:rPr>
          <w:b/>
        </w:rPr>
        <w:t xml:space="preserve">Tulos</w:t>
      </w:r>
    </w:p>
    <w:p>
      <w:r>
        <w:t xml:space="preserve">Miten Norfolkin saarelta varastetaan tavaroita?</w:t>
      </w:r>
    </w:p>
    <w:p>
      <w:r>
        <w:rPr>
          <w:b/>
        </w:rPr>
        <w:t xml:space="preserve">Tulos</w:t>
      </w:r>
    </w:p>
    <w:p>
      <w:r>
        <w:t xml:space="preserve">Mistä Norfolkin saarella yleensä varastetaan tuontitavaroita?</w:t>
      </w:r>
    </w:p>
    <w:p>
      <w:r>
        <w:rPr>
          <w:b/>
        </w:rPr>
        <w:t xml:space="preserve">Tulos</w:t>
      </w:r>
    </w:p>
    <w:p>
      <w:r>
        <w:t xml:space="preserve">Missä Norfolkin saarella voi surffata laittomasti?</w:t>
      </w:r>
    </w:p>
    <w:p>
      <w:r>
        <w:rPr>
          <w:b/>
        </w:rPr>
        <w:t xml:space="preserve">Esimerkki 8.1675</w:t>
      </w:r>
    </w:p>
    <w:p>
      <w:r>
        <w:t xml:space="preserve">Läpikulku: Aspiriini on asianmukainen välitön hoito sydäninfarkti-epäilyyn. Nitroglyseriiniä tai opioideja voidaan käyttää rintakivun hoitoon, mutta ne eivät kuitenkaan paranna kokonaistulosta. Lisähappea olisi käytettävä niille, joilla on alhainen happipitoisuus tai hengenahdistus. ST-nousuinfarktissa suositellaan tyypillisesti hoitoja, joilla yritetään palauttaa verenkierto sydämeen, ja niihin kuuluvat angioplastia, jossa valtimot työnnetään auki, tai trombolyysi, jossa tukos poistetaan lääkkeiden avulla. Muiden kuin ST-nousuinfarktin (NSTEMI) saaneiden sydäninfarktin hoitoon käytetään usein verenohennuslääkettä hepariinia, ja suuren riskin omaaville henkilöille voidaan lisäksi tehdä pallolaajennus. Henkilöille, joilla on useiden sepelvaltimoiden tukos ja joilla on diabetes, voidaan suositella ohitusleikkausta (CABG) pallolaajennuksen sijasta. Sydäninfarktin jälkeen suositellaan yleensä elämäntapojen muuttamista sekä pitkäaikaista hoitoa aspiriinilla, beetasalpaajilla ja statiineilla.</w:t>
      </w:r>
    </w:p>
    <w:p>
      <w:r>
        <w:rPr>
          <w:b/>
        </w:rPr>
        <w:t xml:space="preserve">Tulos</w:t>
      </w:r>
    </w:p>
    <w:p>
      <w:r>
        <w:t xml:space="preserve">Mikä apteekkituote on huono hoito MI:hen?</w:t>
      </w:r>
    </w:p>
    <w:p>
      <w:r>
        <w:rPr>
          <w:b/>
        </w:rPr>
        <w:t xml:space="preserve">Tulos</w:t>
      </w:r>
    </w:p>
    <w:p>
      <w:r>
        <w:t xml:space="preserve">Lisähappi ei paranna mitä?</w:t>
      </w:r>
    </w:p>
    <w:p>
      <w:r>
        <w:rPr>
          <w:b/>
        </w:rPr>
        <w:t xml:space="preserve">Tulos</w:t>
      </w:r>
    </w:p>
    <w:p>
      <w:r>
        <w:t xml:space="preserve">Mitä lääkettä käytetään tukosten poistamiseen?</w:t>
      </w:r>
    </w:p>
    <w:p>
      <w:r>
        <w:rPr>
          <w:b/>
        </w:rPr>
        <w:t xml:space="preserve">Tulos</w:t>
      </w:r>
    </w:p>
    <w:p>
      <w:r>
        <w:t xml:space="preserve">Mikä leikkaus on suunniteltu hidastamaan verenkiertoa?</w:t>
      </w:r>
    </w:p>
    <w:p>
      <w:r>
        <w:rPr>
          <w:b/>
        </w:rPr>
        <w:t xml:space="preserve">Tulos</w:t>
      </w:r>
    </w:p>
    <w:p>
      <w:r>
        <w:t xml:space="preserve">Mitä verenohennuslääkettä käytetään ST-nousuhoidoissa?</w:t>
      </w:r>
    </w:p>
    <w:p>
      <w:r>
        <w:rPr>
          <w:b/>
        </w:rPr>
        <w:t xml:space="preserve">Esimerkki 8.1676</w:t>
      </w:r>
    </w:p>
    <w:p>
      <w:r>
        <w:t xml:space="preserve">Läpikulku: Mary Magdalene -kirkossa Sandringhamissa, ennen kuin hänen arkkunsa asetettiin hautaan Westminster Hallissa 11. helmikuuta alkaen. Hautajaiset pidettiin Windsorin linnan Pyhän Yrjön kappelissa 15. helmikuuta. Hänet haudattiin aluksi kuninkaalliseen holviin, kunnes hänet siirrettiin 26. maaliskuuta 1969 Pyhän Yrjön kappelissa sijaitsevaan kuningas Yrjö VI:n muistokappeliin. Vuonna 2002, viisikymmentä vuotta hänen kuolemansa jälkeen, hänen leskensä kuningatar Elisabet kuningataräidin jäännökset ja hänen nuoremman tyttärensä prinsessa Margaretin tuhkat, jotka molemmat kuolivat samana vuonna, haudattiin kappeliin hänen rinnalleen.</w:t>
      </w:r>
    </w:p>
    <w:p>
      <w:r>
        <w:rPr>
          <w:b/>
        </w:rPr>
        <w:t xml:space="preserve">Tulos</w:t>
      </w:r>
    </w:p>
    <w:p>
      <w:r>
        <w:t xml:space="preserve">Missä kaupungissa Westminster Hall sijaitsee?</w:t>
      </w:r>
    </w:p>
    <w:p>
      <w:r>
        <w:rPr>
          <w:b/>
        </w:rPr>
        <w:t xml:space="preserve">Tulos</w:t>
      </w:r>
    </w:p>
    <w:p>
      <w:r>
        <w:t xml:space="preserve">Missä kaupungissa on kuningas Yrjö VI:n muistokappeli?</w:t>
      </w:r>
    </w:p>
    <w:p>
      <w:r>
        <w:rPr>
          <w:b/>
        </w:rPr>
        <w:t xml:space="preserve">Tulos</w:t>
      </w:r>
    </w:p>
    <w:p>
      <w:r>
        <w:t xml:space="preserve">Missä prinsessa Margaret oli kuollessaan?</w:t>
      </w:r>
    </w:p>
    <w:p>
      <w:r>
        <w:rPr>
          <w:b/>
        </w:rPr>
        <w:t xml:space="preserve">Tulos</w:t>
      </w:r>
    </w:p>
    <w:p>
      <w:r>
        <w:t xml:space="preserve">Minä päivänä kuningatar Elisabet kruunattiin?</w:t>
      </w:r>
    </w:p>
    <w:p>
      <w:r>
        <w:rPr>
          <w:b/>
        </w:rPr>
        <w:t xml:space="preserve">Tulos</w:t>
      </w:r>
    </w:p>
    <w:p>
      <w:r>
        <w:t xml:space="preserve">Missä kuningatar Elisabet kruunattiin?</w:t>
      </w:r>
    </w:p>
    <w:p>
      <w:r>
        <w:rPr>
          <w:b/>
        </w:rPr>
        <w:t xml:space="preserve">Esimerkki 8.1677</w:t>
      </w:r>
    </w:p>
    <w:p>
      <w:r>
        <w:t xml:space="preserve">Läpikulku: Federalismi Yhdysvalloissa on osavaltioiden hallitusten ja Yhdysvaltojen liittovaltion hallituksen välinen kehittyvä suhde. Yhdysvaltain hallitus on kehittynyt kaksoisfederalismin järjestelmästä assosiatiivisen federalismin järjestelmäksi. James Madison väitti kirjassaan "Federalist No. 46", että osavaltiot ja kansallinen hallitus "ovat itse asiassa vain erilaisia kansan asiamiehiä ja edunvalvojia, joilla on eri valtuudet". Alexander Hamilton kirjoitti kirjassaan "Federalist No. 28", että molemmat hallintotasot käyttäisivät valtaa kansalaisten hyväksi: "Jos jompikumpi niistä loukkaa heidän [kansojen] oikeuksiaan, he voivat käyttää toista hyvityksen välineenä." (1)</w:t>
      </w:r>
    </w:p>
    <w:p>
      <w:r>
        <w:rPr>
          <w:b/>
        </w:rPr>
        <w:t xml:space="preserve">Tulos</w:t>
      </w:r>
    </w:p>
    <w:p>
      <w:r>
        <w:t xml:space="preserve">Mikä on federalismi Yhdysvalloissa?</w:t>
      </w:r>
    </w:p>
    <w:p>
      <w:r>
        <w:rPr>
          <w:b/>
        </w:rPr>
        <w:t xml:space="preserve">Tulos</w:t>
      </w:r>
    </w:p>
    <w:p>
      <w:r>
        <w:t xml:space="preserve">Miten Yhdysvaltain hallitus on kehittynyt?</w:t>
      </w:r>
    </w:p>
    <w:p>
      <w:r>
        <w:rPr>
          <w:b/>
        </w:rPr>
        <w:t xml:space="preserve">Tulos</w:t>
      </w:r>
    </w:p>
    <w:p>
      <w:r>
        <w:t xml:space="preserve">Mitä tapahtui Federalistissa nro 64?</w:t>
      </w:r>
    </w:p>
    <w:p>
      <w:r>
        <w:rPr>
          <w:b/>
        </w:rPr>
        <w:t xml:space="preserve">Tulos</w:t>
      </w:r>
    </w:p>
    <w:p>
      <w:r>
        <w:t xml:space="preserve">Mitä Federalist nro 46:ssa ei koskaan tapahtunut?</w:t>
      </w:r>
    </w:p>
    <w:p>
      <w:r>
        <w:rPr>
          <w:b/>
        </w:rPr>
        <w:t xml:space="preserve">Tulos</w:t>
      </w:r>
    </w:p>
    <w:p>
      <w:r>
        <w:t xml:space="preserve">Mitä tapahtui Federalistissa nro 82</w:t>
      </w:r>
    </w:p>
    <w:p>
      <w:r>
        <w:rPr>
          <w:b/>
        </w:rPr>
        <w:t xml:space="preserve">Esimerkki 8.1678</w:t>
      </w:r>
    </w:p>
    <w:p>
      <w:r>
        <w:t xml:space="preserve">Läpikulku: Hallitus on näennäisesti virallisesti taannut lehdistönvapauden, mutta riippumattomia tiedotusvälineitä rajoitetaan edelleen, samoin kuin huomattavaa osaa verkkosisällöstä. Institute for War &amp; Peace Reporting -järjestön mukaan pääsy paikallisille ja ulkomaisille verkkosivustoille, kuten avesta.tj, Tjknews.com, ferghana.ru ja centrasia.ru, on estetty, ja toimittajia estetään usein raportoimasta kiistanalaisista tapahtumista. Käytännössä hallinnon julkista kritiikkiä ei suvaita, ja kaikki suorat protestit tukahdutetaan ankarasti eikä niistä uutisoida paikallisissa tiedotusvälineissä.</w:t>
      </w:r>
    </w:p>
    <w:p>
      <w:r>
        <w:rPr>
          <w:b/>
        </w:rPr>
        <w:t xml:space="preserve">Tulos</w:t>
      </w:r>
    </w:p>
    <w:p>
      <w:r>
        <w:t xml:space="preserve">Mitä jää rajoittamatta?</w:t>
      </w:r>
    </w:p>
    <w:p>
      <w:r>
        <w:rPr>
          <w:b/>
        </w:rPr>
        <w:t xml:space="preserve">Tulos</w:t>
      </w:r>
    </w:p>
    <w:p>
      <w:r>
        <w:t xml:space="preserve">Pääsy myönnetään paikallisille ja ulkomaisille mitä?</w:t>
      </w:r>
    </w:p>
    <w:p>
      <w:r>
        <w:rPr>
          <w:b/>
        </w:rPr>
        <w:t xml:space="preserve">Tulos</w:t>
      </w:r>
    </w:p>
    <w:p>
      <w:r>
        <w:t xml:space="preserve">Kritiikkiä mitä usein siedetään?</w:t>
      </w:r>
    </w:p>
    <w:p>
      <w:r>
        <w:rPr>
          <w:b/>
        </w:rPr>
        <w:t xml:space="preserve">Tulos</w:t>
      </w:r>
    </w:p>
    <w:p>
      <w:r>
        <w:t xml:space="preserve">Mistä paikalliset tiedotusvälineet usein uutisoivat?</w:t>
      </w:r>
    </w:p>
    <w:p>
      <w:r>
        <w:rPr>
          <w:b/>
        </w:rPr>
        <w:t xml:space="preserve">Esimerkki 8.1679</w:t>
      </w:r>
    </w:p>
    <w:p>
      <w:r>
        <w:t xml:space="preserve">Läpikulku: Tiibetin tärkein viljelykasvi on ohra, ja ohrajauhoista valmistettu taikina, tsampa, on Tiibetin peruselintarvike. Siitä tehdään joko nuudeleita tai höyrytettyjä nyyttejä, joita kutsutaan momoiksi. Liharuokia ovat todennäköisesti jakki, vuohi tai lampaanliha, usein kuivattuna tai keitettynä mausteiseksi muhennokseksi perunoiden kanssa. Sinapinsiemeniä viljellään Tiibetissä, ja siksi ne ovat vahvasti esillä sen keittiössä. Yak-jogurttia, voita ja juustoa syödään usein, ja hyvin valmistettua jogurttia pidetään eräänlaisena arvotavarana. Voi tee on hyvin suosittua juotavaa.</w:t>
      </w:r>
    </w:p>
    <w:p>
      <w:r>
        <w:rPr>
          <w:b/>
        </w:rPr>
        <w:t xml:space="preserve">Tulos</w:t>
      </w:r>
    </w:p>
    <w:p>
      <w:r>
        <w:t xml:space="preserve">Mikä on lihapullakoiden nimi?</w:t>
      </w:r>
    </w:p>
    <w:p>
      <w:r>
        <w:rPr>
          <w:b/>
        </w:rPr>
        <w:t xml:space="preserve">Tulos</w:t>
      </w:r>
    </w:p>
    <w:p>
      <w:r>
        <w:t xml:space="preserve">Millä nimellä ohrataikinoita kutsutaan?</w:t>
      </w:r>
    </w:p>
    <w:p>
      <w:r>
        <w:rPr>
          <w:b/>
        </w:rPr>
        <w:t xml:space="preserve">Tulos</w:t>
      </w:r>
    </w:p>
    <w:p>
      <w:r>
        <w:t xml:space="preserve">Missä perunan siemeniä viljellään runsaasti? </w:t>
      </w:r>
    </w:p>
    <w:p>
      <w:r>
        <w:rPr>
          <w:b/>
        </w:rPr>
        <w:t xml:space="preserve">Esimerkki 8.1680</w:t>
      </w:r>
    </w:p>
    <w:p>
      <w:r>
        <w:t xml:space="preserve">Läpikulku: Puhtaan O2:n hengittäminen avaruudessa, kuten joissakin nykyaikaisissa avaruuspuvuissa tai varhaisissa avaruusaluksissa, kuten Apollossa, ei aiheuta vahinkoa, koska kokonaispaine on alhainen. Avaruuspukujen tapauksessa hengityskaasun O2-osapaine on yleensä noin 30 kPa (1,4 kertaa normaali), ja tästä johtuva O2-osapaine astronautin valtimoveressä on vain vähän suurempi kuin normaali merenpinnan O2-osapaine (lisätietoja tästä on kohdassa avaruuspuku ja valtimoverikaasu).</w:t>
      </w:r>
    </w:p>
    <w:p>
      <w:r>
        <w:rPr>
          <w:b/>
        </w:rPr>
        <w:t xml:space="preserve">Tulos</w:t>
      </w:r>
    </w:p>
    <w:p>
      <w:r>
        <w:t xml:space="preserve">Mitä vahinkoa aiheutui puhtaan O:n hengittämisestä avaruussovelluksissa?</w:t>
      </w:r>
    </w:p>
    <w:p>
      <w:r>
        <w:rPr>
          <w:b/>
        </w:rPr>
        <w:t xml:space="preserve">Tulos</w:t>
      </w:r>
    </w:p>
    <w:p>
      <w:r>
        <w:t xml:space="preserve">Miksi puhtaan O:n hengittäminen avaruusalalla ei aiheuttanut vahinkoa?</w:t>
      </w:r>
    </w:p>
    <w:p>
      <w:r>
        <w:rPr>
          <w:b/>
        </w:rPr>
        <w:t xml:space="preserve">Tulos</w:t>
      </w:r>
    </w:p>
    <w:p>
      <w:r>
        <w:t xml:space="preserve">Mitä mitataan 1,4 kPa:n paineella?</w:t>
      </w:r>
    </w:p>
    <w:p>
      <w:r>
        <w:rPr>
          <w:b/>
        </w:rPr>
        <w:t xml:space="preserve">Tulos</w:t>
      </w:r>
    </w:p>
    <w:p>
      <w:r>
        <w:t xml:space="preserve">Mikä on O:n osapaine hengityskaasussa?</w:t>
      </w:r>
    </w:p>
    <w:p>
      <w:r>
        <w:rPr>
          <w:b/>
        </w:rPr>
        <w:t xml:space="preserve">Esimerkki 8.1681</w:t>
      </w:r>
    </w:p>
    <w:p>
      <w:r>
        <w:t xml:space="preserve">Läpikulku: Strasbourg julistautui vapaaksi tasavallaksi. Vuoden 1348 kuolettavaa paiseruttoa seurasi 14. helmikuuta 1349 yksi esimodernin historian ensimmäisistä ja pahimmista pogromeista: yli tuhat juutalaista poltettiin julkisesti kuoliaaksi, ja loput juutalaisista karkotettiin kaupungista. Juutalaisia kiellettiin 1700-luvun loppuun asti oleskelemasta kaupungissa klo 22 jälkeen. Kaupungista poistumisesta ilmoitti kunnan heraldikko, joka puhalsi Grüselhorniin (ks. jäljempänä, Museot, historiallinen museo). Lisäksi jokaisesta hevosesta, jolla juutalainen ratsasti tai jonka hän toi kaupunkiin, oli maksettava erityinen vero, Pflastergeld (jalkakäytäväraha).</w:t>
      </w:r>
    </w:p>
    <w:p>
      <w:r>
        <w:rPr>
          <w:b/>
        </w:rPr>
        <w:t xml:space="preserve">Tulos</w:t>
      </w:r>
    </w:p>
    <w:p>
      <w:r>
        <w:t xml:space="preserve">Miksi Strasbourgissa tapahtui vallankumous vuonna 1332?</w:t>
      </w:r>
    </w:p>
    <w:p>
      <w:r>
        <w:rPr>
          <w:b/>
        </w:rPr>
        <w:t xml:space="preserve">Tulos</w:t>
      </w:r>
    </w:p>
    <w:p>
      <w:r>
        <w:t xml:space="preserve">Mihin aikaan päivästä juutalaiset päästettiin takaisin kaupunkiin?</w:t>
      </w:r>
    </w:p>
    <w:p>
      <w:r>
        <w:rPr>
          <w:b/>
        </w:rPr>
        <w:t xml:space="preserve">Tulos</w:t>
      </w:r>
    </w:p>
    <w:p>
      <w:r>
        <w:t xml:space="preserve">Kuinka monta juutalaista asui Strasbourgissa vuonna 1349 ennen pogromien alkamista?</w:t>
      </w:r>
    </w:p>
    <w:p>
      <w:r>
        <w:rPr>
          <w:b/>
        </w:rPr>
        <w:t xml:space="preserve">Tulos</w:t>
      </w:r>
    </w:p>
    <w:p>
      <w:r>
        <w:t xml:space="preserve">Minä vuonna Strasbourg perustettiin?</w:t>
      </w:r>
    </w:p>
    <w:p>
      <w:r>
        <w:rPr>
          <w:b/>
        </w:rPr>
        <w:t xml:space="preserve">Tulos</w:t>
      </w:r>
    </w:p>
    <w:p>
      <w:r>
        <w:t xml:space="preserve">Kuinka moni juutalainen vältti julkisen polttamisen?</w:t>
      </w:r>
    </w:p>
    <w:p>
      <w:r>
        <w:rPr>
          <w:b/>
        </w:rPr>
        <w:t xml:space="preserve">Esimerkki 8.1682</w:t>
      </w:r>
    </w:p>
    <w:p>
      <w:r>
        <w:t xml:space="preserve">Läpikulku: Älykkäillä nisäkkäillä, kuten kädellisillä, aivot ovat suuremmat kuin muut aivot. Älykkyyttä itsessään ei ole helppo määritellä, mutta älykkyyden merkkejä ovat muun muassa oppimiskyky ja käyttäytymisen joustavuus. Esimerkiksi rottia pidetään erittäin älykkäinä, koska ne pystyvät oppimaan ja suorittamaan uusia tehtäviä, mikä voi olla tärkeää, kun ne asuttavat ensimmäistä kertaa uutta elinympäristöä. Joillakin nisäkkäillä ruoan kerääminen näyttää olevan yhteydessä älykkyyteen: kasveja syövän peuran aivot ovat pienemmät kuin kissan, jonka on ajateltava, jotta se voi päihittää saaliinsa.</w:t>
      </w:r>
    </w:p>
    <w:p>
      <w:r>
        <w:rPr>
          <w:b/>
        </w:rPr>
        <w:t xml:space="preserve">Tulos</w:t>
      </w:r>
    </w:p>
    <w:p>
      <w:r>
        <w:t xml:space="preserve">Mikä osa aivoista on rotilla suurempi kuin muut aivot?</w:t>
      </w:r>
    </w:p>
    <w:p>
      <w:r>
        <w:rPr>
          <w:b/>
        </w:rPr>
        <w:t xml:space="preserve">Tulos</w:t>
      </w:r>
    </w:p>
    <w:p>
      <w:r>
        <w:t xml:space="preserve">Mikä liittyy kädellisillä älykkyyteen?</w:t>
      </w:r>
    </w:p>
    <w:p>
      <w:r>
        <w:rPr>
          <w:b/>
        </w:rPr>
        <w:t xml:space="preserve">Tulos</w:t>
      </w:r>
    </w:p>
    <w:p>
      <w:r>
        <w:t xml:space="preserve">Mitkä ovat kaksi merkkiä suuremmista aivoista?</w:t>
      </w:r>
    </w:p>
    <w:p>
      <w:r>
        <w:rPr>
          <w:b/>
        </w:rPr>
        <w:t xml:space="preserve">Tulos</w:t>
      </w:r>
    </w:p>
    <w:p>
      <w:r>
        <w:t xml:space="preserve">Mitä kissat voivat tehdä, kun ne löytävät uuden kodin?</w:t>
      </w:r>
    </w:p>
    <w:p>
      <w:r>
        <w:rPr>
          <w:b/>
        </w:rPr>
        <w:t xml:space="preserve">Tulos</w:t>
      </w:r>
    </w:p>
    <w:p>
      <w:r>
        <w:t xml:space="preserve">Mikä on yksi asia, joka osoittaa, että kissalla on suuret aivot?</w:t>
      </w:r>
    </w:p>
    <w:p>
      <w:r>
        <w:rPr>
          <w:b/>
        </w:rPr>
        <w:t xml:space="preserve">Esimerkki 8.1683</w:t>
      </w:r>
    </w:p>
    <w:p>
      <w:r>
        <w:t xml:space="preserve">Läpikulku: LEDejä on käytetty myös keskitason jännitteen referenssinä elektronisissa piireissä. Eteenpäin suuntautuvaa jännitehäviötä (esim. noin 1,7 V tavalliselle punaiselle LEDille) voidaan käyttää Zener-diodin sijasta pienjännitesäätimissä. Punaisilla LEDeillä on littein I/V-käyrä polven yläpuolella. Nitridipohjaisilla LEDeillä on melko jyrkkä I/V-käyrä ja ne ovat hyödyttömiä tähän tarkoitukseen. Vaikka ledien etujännite on paljon riippuvaisempi virrasta kuin Zener-diodin, Zener-diodit, joiden läpilyöntijännite on alle 3 V, eivät ole laajalti saatavilla.</w:t>
      </w:r>
    </w:p>
    <w:p>
      <w:r>
        <w:rPr>
          <w:b/>
        </w:rPr>
        <w:t xml:space="preserve">Tulos</w:t>
      </w:r>
    </w:p>
    <w:p>
      <w:r>
        <w:t xml:space="preserve">Mihin laatuun LEDejä ei ole käytetty?</w:t>
      </w:r>
    </w:p>
    <w:p>
      <w:r>
        <w:rPr>
          <w:b/>
        </w:rPr>
        <w:t xml:space="preserve">Tulos</w:t>
      </w:r>
    </w:p>
    <w:p>
      <w:r>
        <w:t xml:space="preserve"> Minkä ledin I/V-käyrä on vähiten litteä polven yläpuolella?</w:t>
      </w:r>
    </w:p>
    <w:p>
      <w:r>
        <w:rPr>
          <w:b/>
        </w:rPr>
        <w:t xml:space="preserve">Tulos</w:t>
      </w:r>
    </w:p>
    <w:p>
      <w:r>
        <w:t xml:space="preserve">Millaisilla LEDeillä ei ole kovin jyrkkä I/V-käyrä?</w:t>
      </w:r>
    </w:p>
    <w:p>
      <w:r>
        <w:rPr>
          <w:b/>
        </w:rPr>
        <w:t xml:space="preserve">Tulos</w:t>
      </w:r>
    </w:p>
    <w:p>
      <w:r>
        <w:t xml:space="preserve">Millä LEDeillä ei ole kovin jyrkkää I/V-käyrää?</w:t>
      </w:r>
    </w:p>
    <w:p>
      <w:r>
        <w:rPr>
          <w:b/>
        </w:rPr>
        <w:t xml:space="preserve">Esimerkki 8.1684</w:t>
      </w:r>
    </w:p>
    <w:p>
      <w:r>
        <w:t xml:space="preserve">Läpikulku: Sichuanin liikennevirasto ilmoitti 3. marraskuuta 2007, että Sui-Yu-pikaraitiotie oli valmistunut kolmen vuoden rakentamisen jälkeen. Chongqingin osuuden valmistumisen jälkeen 36,64 kilometrin pituinen pikaraitiotie yhdisti Cheng-Nan-pikaraitiotien ja muodosti lyhimmän pikaraitiotien Chengdusta Chongqingiin. Uusi pikaraitiotie on 50 kilometriä lyhyempi kuin Chengdun ja Chongqingin välinen tie, joten matka-aika näiden kahden kaupungin välillä lyheni tunnilla ja kestää nyt kaksi ja puoli tuntia. Sui-Yu Expressway on nelikaistainen ylikulkutie, jonka nopeusrajoitus on 80 km/h. Kokonaisinvestointi oli 1,045 miljardia juania.</w:t>
      </w:r>
    </w:p>
    <w:p>
      <w:r>
        <w:rPr>
          <w:b/>
        </w:rPr>
        <w:t xml:space="preserve">Tulos</w:t>
      </w:r>
    </w:p>
    <w:p>
      <w:r>
        <w:t xml:space="preserve">Minkä rakennustyöt aloitettiin marraskuussa 2007?</w:t>
      </w:r>
    </w:p>
    <w:p>
      <w:r>
        <w:rPr>
          <w:b/>
        </w:rPr>
        <w:t xml:space="preserve">Tulos</w:t>
      </w:r>
    </w:p>
    <w:p>
      <w:r>
        <w:t xml:space="preserve">Mikä vaati 3 vuoden suunnittelun?</w:t>
      </w:r>
    </w:p>
    <w:p>
      <w:r>
        <w:rPr>
          <w:b/>
        </w:rPr>
        <w:t xml:space="preserve">Tulos</w:t>
      </w:r>
    </w:p>
    <w:p>
      <w:r>
        <w:t xml:space="preserve">Mikä oli pisin espressotie Chengdusta Chongqingiin?</w:t>
      </w:r>
    </w:p>
    <w:p>
      <w:r>
        <w:rPr>
          <w:b/>
        </w:rPr>
        <w:t xml:space="preserve">Tulos</w:t>
      </w:r>
    </w:p>
    <w:p>
      <w:r>
        <w:t xml:space="preserve">Mikä on 50 kilometriä pidempi pikaraitiotie?</w:t>
      </w:r>
    </w:p>
    <w:p>
      <w:r>
        <w:rPr>
          <w:b/>
        </w:rPr>
        <w:t xml:space="preserve">Tulos</w:t>
      </w:r>
    </w:p>
    <w:p>
      <w:r>
        <w:t xml:space="preserve">Kuinka kauan kokonaisinvestoinnin toteuttaminen kesti?</w:t>
      </w:r>
    </w:p>
    <w:p>
      <w:r>
        <w:rPr>
          <w:b/>
        </w:rPr>
        <w:t xml:space="preserve">Tulos</w:t>
      </w:r>
    </w:p>
    <w:p>
      <w:r>
        <w:t xml:space="preserve">Mikä oli uusimman pikaraitiotien valmistumisen jälkeen uusi matka-aika Chengdun ja Cheng-Nanin välillä?</w:t>
      </w:r>
    </w:p>
    <w:p>
      <w:r>
        <w:rPr>
          <w:b/>
        </w:rPr>
        <w:t xml:space="preserve">Tulos</w:t>
      </w:r>
    </w:p>
    <w:p>
      <w:r>
        <w:t xml:space="preserve">Mikä on nopeusrajoitus Chengdun pikatiellä?</w:t>
      </w:r>
    </w:p>
    <w:p>
      <w:r>
        <w:rPr>
          <w:b/>
        </w:rPr>
        <w:t xml:space="preserve">Tulos</w:t>
      </w:r>
    </w:p>
    <w:p>
      <w:r>
        <w:t xml:space="preserve">Mikä oli Chengdun pikaraitiotien kokonaiskustannus?</w:t>
      </w:r>
    </w:p>
    <w:p>
      <w:r>
        <w:rPr>
          <w:b/>
        </w:rPr>
        <w:t xml:space="preserve">Tulos</w:t>
      </w:r>
    </w:p>
    <w:p>
      <w:r>
        <w:t xml:space="preserve">Kuinka monta kaistaa on Chengdun pikatiellä?</w:t>
      </w:r>
    </w:p>
    <w:p>
      <w:r>
        <w:rPr>
          <w:b/>
        </w:rPr>
        <w:t xml:space="preserve">Esimerkki 8.1685</w:t>
      </w:r>
    </w:p>
    <w:p>
      <w:r>
        <w:t xml:space="preserve">Läpikulku: Kammun kuoltua vuonna 806 ja hänen poikiensa välisen perintötaistelun jälkeen perustettiin kaksi uutta virkaa Taika-Taihōn hallintorakenteen mukauttamiseksi. Uuden keisarin yksityisviraston kautta keisari saattoi antaa hallinnollisia määräyksiä aiempaa suoremmin ja itsevarmemmin. Uusi pääkaupunkiseudun poliisilaitos korvasi pitkälti seremonialliset keisarilliset vartioyksiköt. Vaikka nämä kaksi virastoa vahvistivat väliaikaisesti keisarin asemaa, pian ne ja muut kiinalaistyyppiset rakenteet ohitettiin kehittyvässä valtiossa. Vuonna 838 vuonna 630 alkaneiden, keisarin hyväksymien Tang-Kiinaan suuntautuneiden valtuuskuntien päättyminen merkitsi Kiinan vaikutusvallan tosiasiallista loppua. Tang-Kiina oli rappiotilassa, ja kiinalaisia buddhalaisia vainottiin ankarasti, mikä heikentää japanilaisten kunnioitusta kiinalaisia instituutioita kohtaan. Japani alkoi kääntyä sisäänpäin.</w:t>
      </w:r>
    </w:p>
    <w:p>
      <w:r>
        <w:rPr>
          <w:b/>
        </w:rPr>
        <w:t xml:space="preserve">Tulos</w:t>
      </w:r>
    </w:p>
    <w:p>
      <w:r>
        <w:t xml:space="preserve">jonka pojat kuolivat vuonna 806?</w:t>
      </w:r>
    </w:p>
    <w:p>
      <w:r>
        <w:rPr>
          <w:b/>
        </w:rPr>
        <w:t xml:space="preserve">Tulos</w:t>
      </w:r>
    </w:p>
    <w:p>
      <w:r>
        <w:t xml:space="preserve">Mikä hallintorakenne lakkautettiin vuonna 806?</w:t>
      </w:r>
    </w:p>
    <w:p>
      <w:r>
        <w:rPr>
          <w:b/>
        </w:rPr>
        <w:t xml:space="preserve">Tulos</w:t>
      </w:r>
    </w:p>
    <w:p>
      <w:r>
        <w:t xml:space="preserve">Mikä virasto poisti emorerin tarpeen antaa hallinnollisia määräyksiä?</w:t>
      </w:r>
    </w:p>
    <w:p>
      <w:r>
        <w:rPr>
          <w:b/>
        </w:rPr>
        <w:t xml:space="preserve">Tulos</w:t>
      </w:r>
    </w:p>
    <w:p>
      <w:r>
        <w:t xml:space="preserve">Kenet keisarillinen kaarti korvasi</w:t>
      </w:r>
    </w:p>
    <w:p>
      <w:r>
        <w:rPr>
          <w:b/>
        </w:rPr>
        <w:t xml:space="preserve">Tulos</w:t>
      </w:r>
    </w:p>
    <w:p>
      <w:r>
        <w:t xml:space="preserve">Kenen vaikutusvalta alkoi kasvaa vuonna 630?</w:t>
      </w:r>
    </w:p>
    <w:p>
      <w:r>
        <w:rPr>
          <w:b/>
        </w:rPr>
        <w:t xml:space="preserve">Esimerkki 8.1686</w:t>
      </w:r>
    </w:p>
    <w:p>
      <w:r>
        <w:t xml:space="preserve">Läpikulku: McKerrow oli ilmaissut tekstikritiikin päämääräksi "ihanteemme kirjailijan oikeudenmukaisesta kopiosta teoksestaan sen lopullisessa muodossa". Bowers väitti, että Gregin menetelmään perustuvat painokset "edustaisivat kaikilta osin lähintä mahdollista likiarvoa kirjailijan lopullisista aikomuksista". Bowers totesi samalla tavoin, että kustannustoimittajan tehtävänä on "lähestyä mahdollisimman hyvin päätelmällistä tekijän oikeudenmukaista kopiota". Tanselle toteaa, että "tekstikritiikkiä ... on yleensä harjoitettu tarkoituksena rekonstruoida mahdollisimman tarkasti se teksti, jonka kirjoittaja on lopulta tarkoittanut".</w:t>
      </w:r>
    </w:p>
    <w:p>
      <w:r>
        <w:rPr>
          <w:b/>
        </w:rPr>
        <w:t xml:space="preserve">Tulos</w:t>
      </w:r>
    </w:p>
    <w:p>
      <w:r>
        <w:t xml:space="preserve">Mitä päätoimittajat lopulta yrittävät estää?</w:t>
      </w:r>
    </w:p>
    <w:p>
      <w:r>
        <w:rPr>
          <w:b/>
        </w:rPr>
        <w:t xml:space="preserve">Tulos</w:t>
      </w:r>
    </w:p>
    <w:p>
      <w:r>
        <w:t xml:space="preserve">Mitä tapahtuu, kun kustannustoimittaja saa aikaan tarkan kopion kirjailijan teoksesta?</w:t>
      </w:r>
    </w:p>
    <w:p>
      <w:r>
        <w:rPr>
          <w:b/>
        </w:rPr>
        <w:t xml:space="preserve">Tulos</w:t>
      </w:r>
    </w:p>
    <w:p>
      <w:r>
        <w:t xml:space="preserve"> Mitä Tanselle sanoi nykyaikaisista kirjailijoista?</w:t>
      </w:r>
    </w:p>
    <w:p>
      <w:r>
        <w:rPr>
          <w:b/>
        </w:rPr>
        <w:t xml:space="preserve">Tulos</w:t>
      </w:r>
    </w:p>
    <w:p>
      <w:r>
        <w:t xml:space="preserve">Bowers väitti, että Gregin menetelmään perustuvat painokset eivät edusta mitä?</w:t>
      </w:r>
    </w:p>
    <w:p>
      <w:r>
        <w:rPr>
          <w:b/>
        </w:rPr>
        <w:t xml:space="preserve">Esimerkki 8.1687</w:t>
      </w:r>
    </w:p>
    <w:p>
      <w:r>
        <w:t xml:space="preserve">Läpikulku: Jos sedimenttikivissä esiintyy sulkeumia (tai klasteja) muodostumassa, sulkeumien on oltava vanhempia kuin niitä sisältävä muodostuma. Esimerkiksi sedimenttikivissä on tavallista, että vanhemmasta muodostumasta peräisin oleva sora repeytyy ja sisältyy uudempaan kerrokseen. Samanlainen tilanne on magmakivien kohdalla, kun niissä esiintyy ksenoliitteja. Nämä vieraat kappaleet poimitaan magman tai laavavirtojen mukana, sisällytetään ja jäähtyvät myöhemmin matriisiin. Tämän seurauksena ksenoliitit ovat vanhempia kuin ne sisältävä kivi.</w:t>
      </w:r>
    </w:p>
    <w:p>
      <w:r>
        <w:rPr>
          <w:b/>
        </w:rPr>
        <w:t xml:space="preserve">Tulos</w:t>
      </w:r>
    </w:p>
    <w:p>
      <w:r>
        <w:t xml:space="preserve">Mitä matriisikomponentit kertovat siitä, miten magma virtaa?</w:t>
      </w:r>
    </w:p>
    <w:p>
      <w:r>
        <w:rPr>
          <w:b/>
        </w:rPr>
        <w:t xml:space="preserve">Tulos</w:t>
      </w:r>
    </w:p>
    <w:p>
      <w:r>
        <w:t xml:space="preserve">Mistä ksenoliiteissa oleva sora on peräisin?</w:t>
      </w:r>
    </w:p>
    <w:p>
      <w:r>
        <w:rPr>
          <w:b/>
        </w:rPr>
        <w:t xml:space="preserve">Tulos</w:t>
      </w:r>
    </w:p>
    <w:p>
      <w:r>
        <w:t xml:space="preserve">Mitä ksenoliiteissa olevalle soralle tapahtuu?</w:t>
      </w:r>
    </w:p>
    <w:p>
      <w:r>
        <w:rPr>
          <w:b/>
        </w:rPr>
        <w:t xml:space="preserve">Tulos</w:t>
      </w:r>
    </w:p>
    <w:p>
      <w:r>
        <w:t xml:space="preserve">Mikä on toinen sana ksenoliiteille?</w:t>
      </w:r>
    </w:p>
    <w:p>
      <w:r>
        <w:rPr>
          <w:b/>
        </w:rPr>
        <w:t xml:space="preserve">Tulos</w:t>
      </w:r>
    </w:p>
    <w:p>
      <w:r>
        <w:t xml:space="preserve">Kuinka vanha laavavirta on jäähtymisensä jälkeen?</w:t>
      </w:r>
    </w:p>
    <w:p>
      <w:r>
        <w:rPr>
          <w:b/>
        </w:rPr>
        <w:t xml:space="preserve">Tulos</w:t>
      </w:r>
    </w:p>
    <w:p>
      <w:r>
        <w:t xml:space="preserve">Miksi magmakivissä käytetään soraa?</w:t>
      </w:r>
    </w:p>
    <w:p>
      <w:r>
        <w:rPr>
          <w:b/>
        </w:rPr>
        <w:t xml:space="preserve">Tulos</w:t>
      </w:r>
    </w:p>
    <w:p>
      <w:r>
        <w:t xml:space="preserve">Mistä ksenoliitit koostuvat?</w:t>
      </w:r>
    </w:p>
    <w:p>
      <w:r>
        <w:rPr>
          <w:b/>
        </w:rPr>
        <w:t xml:space="preserve">Tulos</w:t>
      </w:r>
    </w:p>
    <w:p>
      <w:r>
        <w:t xml:space="preserve">Mikä sanoo, että muodostumien on oltava vanhempia kuin niiden sisällä olevat sulkeumat?</w:t>
      </w:r>
    </w:p>
    <w:p>
      <w:r>
        <w:rPr>
          <w:b/>
        </w:rPr>
        <w:t xml:space="preserve">Tulos</w:t>
      </w:r>
    </w:p>
    <w:p>
      <w:r>
        <w:t xml:space="preserve">Mikä on matriisi?</w:t>
      </w:r>
    </w:p>
    <w:p>
      <w:r>
        <w:rPr>
          <w:b/>
        </w:rPr>
        <w:t xml:space="preserve">Tulos</w:t>
      </w:r>
    </w:p>
    <w:p>
      <w:r>
        <w:t xml:space="preserve">Mikä on toinen nimi muodostelmalle? </w:t>
      </w:r>
    </w:p>
    <w:p>
      <w:r>
        <w:rPr>
          <w:b/>
        </w:rPr>
        <w:t xml:space="preserve">Esimerkki 8.1688</w:t>
      </w:r>
    </w:p>
    <w:p>
      <w:r>
        <w:t xml:space="preserve">Läpikulku: Se on suuri, vain jalankulkijoille tarkoitettu ostosalue, joka ulottuu kolmen korttelin päähän Wilshire Blvd:n ja Broadwayn (ei sama Broadway, joka sijaitsee Los Angelesin keskustassa ja eteläisessä Los Angelesissa) välissä. Third Street on suljettu ajoneuvoilta näiden kolmen korttelin ajaksi, jotta ihmiset voivat kävellä, kokoontua, tehdä ostoksia ja nauttia katusoittajista. Santa Monica Place, jossa on Bloomingdale's ja Nordstrom kolmitasoisessa ulkoilmaympäristössä, sijaitsee Promenaden eteläpäässä. Syksyllä 2010 ostoskeskus avattiin uudelleen saneerausvaiheen jälkeen modernina ostos-, viihde- ja ravintolakompleksina, jossa on enemmän ulkotiloja.</w:t>
      </w:r>
    </w:p>
    <w:p>
      <w:r>
        <w:rPr>
          <w:b/>
        </w:rPr>
        <w:t xml:space="preserve">Tulos</w:t>
      </w:r>
    </w:p>
    <w:p>
      <w:r>
        <w:t xml:space="preserve">Kuinka pitkä Wilshire Blvd. on?</w:t>
      </w:r>
    </w:p>
    <w:p>
      <w:r>
        <w:rPr>
          <w:b/>
        </w:rPr>
        <w:t xml:space="preserve">Tulos</w:t>
      </w:r>
    </w:p>
    <w:p>
      <w:r>
        <w:t xml:space="preserve">Minä vuonna Third Street suljettiin ajoneuvoilta?</w:t>
      </w:r>
    </w:p>
    <w:p>
      <w:r>
        <w:rPr>
          <w:b/>
        </w:rPr>
        <w:t xml:space="preserve">Tulos</w:t>
      </w:r>
    </w:p>
    <w:p>
      <w:r>
        <w:t xml:space="preserve">Minä vuonna Nordstrom avasi myymälänsä?</w:t>
      </w:r>
    </w:p>
    <w:p>
      <w:r>
        <w:rPr>
          <w:b/>
        </w:rPr>
        <w:t xml:space="preserve">Tulos</w:t>
      </w:r>
    </w:p>
    <w:p>
      <w:r>
        <w:t xml:space="preserve">Mitä Promenadin pohjoispäässä on?</w:t>
      </w:r>
    </w:p>
    <w:p>
      <w:r>
        <w:rPr>
          <w:b/>
        </w:rPr>
        <w:t xml:space="preserve">Tulos</w:t>
      </w:r>
    </w:p>
    <w:p>
      <w:r>
        <w:t xml:space="preserve">Kuinka pitkä Broadway on?</w:t>
      </w:r>
    </w:p>
    <w:p>
      <w:r>
        <w:rPr>
          <w:b/>
        </w:rPr>
        <w:t xml:space="preserve">Esimerkki 8.1689</w:t>
      </w:r>
    </w:p>
    <w:p>
      <w:r>
        <w:t xml:space="preserve">Läpikulku: Se ei ole koskaan saavuttanut laajaa käyttöä, sillä Net Applicationsin mukaan sen osuus selaimen käytöstä oli helmikuussa 2012 alle 2 prosenttia. Sen Opera-mini-version osuus oli huhtikuussa 2011 1,1 prosenttia selaimen kokonaiskäytöstä, mutta se on keskittynyt nopeasti kasvaville matkapuhelinten verkkoselaimien markkinoille, sillä se on esiasennettuna yli 40 miljoonassa puhelimessa. Se on saatavilla myös useissa muissa sulautetuissa järjestelmissä, kuten Nintendon Wii-videopelikonsolissa.</w:t>
      </w:r>
    </w:p>
    <w:p>
      <w:r>
        <w:rPr>
          <w:b/>
        </w:rPr>
        <w:t xml:space="preserve">Tulos</w:t>
      </w:r>
    </w:p>
    <w:p>
      <w:r>
        <w:t xml:space="preserve">Mikä ohjelma debytoi helmikuussa 2012?</w:t>
      </w:r>
    </w:p>
    <w:p>
      <w:r>
        <w:rPr>
          <w:b/>
        </w:rPr>
        <w:t xml:space="preserve">Tulos</w:t>
      </w:r>
    </w:p>
    <w:p>
      <w:r>
        <w:t xml:space="preserve">Milloin Nintendo Wii esiteltiin?</w:t>
      </w:r>
    </w:p>
    <w:p>
      <w:r>
        <w:rPr>
          <w:b/>
        </w:rPr>
        <w:t xml:space="preserve">Tulos</w:t>
      </w:r>
    </w:p>
    <w:p>
      <w:r>
        <w:t xml:space="preserve">Mihin markkinoihin Nintendo keskittyi laajentaakseen sen käyttöä?</w:t>
      </w:r>
    </w:p>
    <w:p>
      <w:r>
        <w:rPr>
          <w:b/>
        </w:rPr>
        <w:t xml:space="preserve">Tulos</w:t>
      </w:r>
    </w:p>
    <w:p>
      <w:r>
        <w:t xml:space="preserve">Miten Nintendo Wiin käyttö on kehittynyt ajan myötä?</w:t>
      </w:r>
    </w:p>
    <w:p>
      <w:r>
        <w:rPr>
          <w:b/>
        </w:rPr>
        <w:t xml:space="preserve">Tulos</w:t>
      </w:r>
    </w:p>
    <w:p>
      <w:r>
        <w:t xml:space="preserve">Kuinka monta pelikonsolia Nintendo on myynyt?</w:t>
      </w:r>
    </w:p>
    <w:p>
      <w:r>
        <w:rPr>
          <w:b/>
        </w:rPr>
        <w:t xml:space="preserve">Esimerkki 8.1690</w:t>
      </w:r>
    </w:p>
    <w:p>
      <w:r>
        <w:t xml:space="preserve">Läpikulku: On yleinen harhaluulo, että kiinteän aineen jäykkyys ja jäykkyys johtuvat samankaltaisten varausten hylkimisestä sähkömagneettisen voiman vaikutuksesta. Koska elektronit ovat fermioneja, ne eivät voi olla samassa kvanttimekaanisessa tilassa kuin muut elektronit. Kun aineessa olevat elektronit ovat tiiviisti kasassa, kaikille elektroneille ei riitä matalamman energian kvanttimekaanisia tiloja, joten joidenkin niistä on oltava korkeamman energian tiloissa. Tämä tarkoittaa, että niiden pakkautuminen yhteen vie energiaa. Vaikka tämä vaikutus ilmenee makroskooppisesti rakenteellisena voimana, se on teknisesti vain seurausta siitä, että elektronien tilojen määrä on rajallinen.</w:t>
      </w:r>
    </w:p>
    <w:p>
      <w:r>
        <w:rPr>
          <w:b/>
        </w:rPr>
        <w:t xml:space="preserve">Tulos</w:t>
      </w:r>
    </w:p>
    <w:p>
      <w:r>
        <w:t xml:space="preserve">Koska elektronit ovat kätyreitä, ne eivät voi olla samassa missä?</w:t>
      </w:r>
    </w:p>
    <w:p>
      <w:r>
        <w:rPr>
          <w:b/>
        </w:rPr>
        <w:t xml:space="preserve">Tulos</w:t>
      </w:r>
    </w:p>
    <w:p>
      <w:r>
        <w:t xml:space="preserve">Kun elektronit ovat löyhästi pakattuina, ei ole tarpeeksi mitä?</w:t>
      </w:r>
    </w:p>
    <w:p>
      <w:r>
        <w:rPr>
          <w:b/>
        </w:rPr>
        <w:t xml:space="preserve">Tulos</w:t>
      </w:r>
    </w:p>
    <w:p>
      <w:r>
        <w:t xml:space="preserve">Mikä ei vaadi energiaa niiden pakkaamiseen yhteen?</w:t>
      </w:r>
    </w:p>
    <w:p>
      <w:r>
        <w:rPr>
          <w:b/>
        </w:rPr>
        <w:t xml:space="preserve">Tulos</w:t>
      </w:r>
    </w:p>
    <w:p>
      <w:r>
        <w:t xml:space="preserve">Kun mitä on pakattu yhteen löysästi, eikö alempi energia riitä?</w:t>
      </w:r>
    </w:p>
    <w:p>
      <w:r>
        <w:rPr>
          <w:b/>
        </w:rPr>
        <w:t xml:space="preserve">Esimerkki 8.1691</w:t>
      </w:r>
    </w:p>
    <w:p>
      <w:r>
        <w:t xml:space="preserve">Läpikulku: Jonassohn ja Björnson esittävät, että suurin syy siihen, miksi ei ole syntynyt yhtä yleisesti hyväksyttyä kansanmurhan määritelmää, on se, että tutkijat ovat keskittyneet eri aikakausiin ja pitäneet tarkoituksenmukaisena käyttää hieman erilaisia määritelmiä tapahtumien tulkinnan helpottamiseksi. Esimerkiksi Frank Chalk ja Kurt Jonassohn tutkivat koko ihmiskunnan historiaa, Leo Kuper ja R. J. Rummel keskittyivät uudemmissa teoksissaan 1900-luvulle ja Helen Fein, Barbara Harff ja Ted Gurr ovat tarkastelleet toisen maailmansodan jälkeisiä tapahtumia. Jonassohn ja Björnson kritisoivat joitakin näistä tutkimuksista ja väittävät, että ne ovat liian laajoja, ja päättelevät, että kansanmurhatutkimuksen akateeminen tieteenala on liian nuori, jotta sillä olisi kaanonia, jonka pohjalta voitaisiin rakentaa akateeminen paradigma.</w:t>
      </w:r>
    </w:p>
    <w:p>
      <w:r>
        <w:rPr>
          <w:b/>
        </w:rPr>
        <w:t xml:space="preserve">Tulos</w:t>
      </w:r>
    </w:p>
    <w:p>
      <w:r>
        <w:t xml:space="preserve">Mitkä kaksi kirjailijaa tutkivat sitä, että akateemiselle tieteelle ei ole olemassa hyväksyttyä ja yhtenäistä määritelmää?</w:t>
      </w:r>
    </w:p>
    <w:p>
      <w:r>
        <w:rPr>
          <w:b/>
        </w:rPr>
        <w:t xml:space="preserve">Tulos</w:t>
      </w:r>
    </w:p>
    <w:p>
      <w:r>
        <w:t xml:space="preserve">Nämä kaksi kirjoittajaa ehdottivat, että akateemikot sovittivat eri määritelmissään mitä, jotta ne auttaisivat heitä tulkitsemaan paradigmoja?</w:t>
      </w:r>
    </w:p>
    <w:p>
      <w:r>
        <w:rPr>
          <w:b/>
        </w:rPr>
        <w:t xml:space="preserve">Tulos</w:t>
      </w:r>
    </w:p>
    <w:p>
      <w:r>
        <w:t xml:space="preserve">Kuka kirjailija liittyi Jonassohniin määritelmien tutkimisessa?</w:t>
      </w:r>
    </w:p>
    <w:p>
      <w:r>
        <w:rPr>
          <w:b/>
        </w:rPr>
        <w:t xml:space="preserve">Tulos</w:t>
      </w:r>
    </w:p>
    <w:p>
      <w:r>
        <w:t xml:space="preserve">Kenen kanssa Leo Kuper oli parina määritelmiin keskittyvässä tutkimuksessa?</w:t>
      </w:r>
    </w:p>
    <w:p>
      <w:r>
        <w:rPr>
          <w:b/>
        </w:rPr>
        <w:t xml:space="preserve">Tulos</w:t>
      </w:r>
    </w:p>
    <w:p>
      <w:r>
        <w:t xml:space="preserve">Kaksi naista ja mikä mies keskittyivät akateemisiin paradigmoihin?</w:t>
      </w:r>
    </w:p>
    <w:p>
      <w:r>
        <w:rPr>
          <w:b/>
        </w:rPr>
        <w:t xml:space="preserve">Esimerkki 8.1692</w:t>
      </w:r>
    </w:p>
    <w:p>
      <w:r>
        <w:t xml:space="preserve">Läpikulku: GE (General Electric) Energyn uusiutuvan energian liiketoiminta on laajentunut huomattavasti, jotta se pysyisi mukana puhtaan energian kasvavassa kysynnässä Yhdysvalloissa ja maailmanlaajuisesti. Sen jälkeen kun GE tuli uusiutuvan energian alalle vuonna 2002, se on investoinut yli 850 miljoonaa dollaria uusiutuvan energian kaupallistamiseen. Elokuussa 2008 se osti Kelman Ltd:n, pohjoisirlantilaisen yrityksen, joka on erikoistunut uusiutuvan energian tuotannossa käytettävien muuntajien kehittyneisiin valvonta- ja diagnostiikkatekniikoihin, ja ilmoitti toukokuussa 2010 liiketoimintansa laajentamisesta Pohjois-Irlannissa. Vuonna 2009 GE:n uusiutuvaa energiaa koskevat aloitteet, joihin kuuluvat aurinko- ja tuulivoima sekä GE Jenbacher -kaasumoottorit, jotka käyttävät uusiutuvia ja uusiutumattomia metaanipohjaisia kaasuja, työllistivät maailmanlaajuisesti yli 4900 henkilöä ja ovat luoneet yli 10 000 työpaikkaa.</w:t>
      </w:r>
    </w:p>
    <w:p>
      <w:r>
        <w:rPr>
          <w:b/>
        </w:rPr>
        <w:t xml:space="preserve">Tulos</w:t>
      </w:r>
    </w:p>
    <w:p>
      <w:r>
        <w:t xml:space="preserve">Minä vuonna Kelman Ltd. perustettiin?</w:t>
      </w:r>
    </w:p>
    <w:p>
      <w:r>
        <w:rPr>
          <w:b/>
        </w:rPr>
        <w:t xml:space="preserve">Tulos</w:t>
      </w:r>
    </w:p>
    <w:p>
      <w:r>
        <w:t xml:space="preserve">Kuinka monta työntekijää GE työllisti yhteensä vuonna 2009?</w:t>
      </w:r>
    </w:p>
    <w:p>
      <w:r>
        <w:rPr>
          <w:b/>
        </w:rPr>
        <w:t xml:space="preserve">Tulos</w:t>
      </w:r>
    </w:p>
    <w:p>
      <w:r>
        <w:t xml:space="preserve">Kuinka monta henkilöä työskenteli Kelman Ltd:ssä vuonna 2008, jolloin GE osti sen?</w:t>
      </w:r>
    </w:p>
    <w:p>
      <w:r>
        <w:rPr>
          <w:b/>
        </w:rPr>
        <w:t xml:space="preserve">Tulos</w:t>
      </w:r>
    </w:p>
    <w:p>
      <w:r>
        <w:t xml:space="preserve">Kuinka paljon GE:n arvo oli vuonna 2002?</w:t>
      </w:r>
    </w:p>
    <w:p>
      <w:r>
        <w:rPr>
          <w:b/>
        </w:rPr>
        <w:t xml:space="preserve">Tulos</w:t>
      </w:r>
    </w:p>
    <w:p>
      <w:r>
        <w:t xml:space="preserve">Kuinka paljon GE maksoi Kelman Ltd:n ostamisesta?</w:t>
      </w:r>
    </w:p>
    <w:p>
      <w:r>
        <w:rPr>
          <w:b/>
        </w:rPr>
        <w:t xml:space="preserve">Esimerkki 8.1693</w:t>
      </w:r>
    </w:p>
    <w:p>
      <w:r>
        <w:t xml:space="preserve">Läpikulku: Dominikuksesta tuli useiden albigensalaisnaisten hengellinen isä, jotka hän oli palauttanut uskoon, ja vuonna 1206 hän perusti heidät luostariin Prouilleen. Tästä luostarista tuli dominikaaninunnien perusta, joten dominikaaninunnat ovat dominikaanimunkkeja vanhempia. Priori Diego hyväksyi luostarin rakentamisen tytöille, joiden vanhemmat olivat lähettäneet heidät albigensalaisten hoiviin, koska heidän perheensä olivat liian köyhiä täyttääkseen heidän perustarpeensa. Prouillessa sijainneesta luostarista tulisi myöhemmin Dominikuksen päämaja hänen lähetystyötään varten siellä. Kahden lähetyskentällä vietetyn vuoden jälkeen priori Diego kuoli matkalla takaisin Espanjaan. Kun hänen saarnatoverinsa kuulivat hänen kuolemastaan, kaikki muut paitsi Dominik ja hyvin pieni määrä muita palasivat koteihinsa.</w:t>
      </w:r>
    </w:p>
    <w:p>
      <w:r>
        <w:rPr>
          <w:b/>
        </w:rPr>
        <w:t xml:space="preserve">Tulos</w:t>
      </w:r>
    </w:p>
    <w:p>
      <w:r>
        <w:t xml:space="preserve">Kenestä tuli useiden albigensalaisnaisten hengellinen isä?</w:t>
      </w:r>
    </w:p>
    <w:p>
      <w:r>
        <w:rPr>
          <w:b/>
        </w:rPr>
        <w:t xml:space="preserve">Tulos</w:t>
      </w:r>
    </w:p>
    <w:p>
      <w:r>
        <w:t xml:space="preserve">Minkä Dominic perusti vuonna 1306?</w:t>
      </w:r>
    </w:p>
    <w:p>
      <w:r>
        <w:rPr>
          <w:b/>
        </w:rPr>
        <w:t xml:space="preserve">Tulos</w:t>
      </w:r>
    </w:p>
    <w:p>
      <w:r>
        <w:t xml:space="preserve">Mistä tulisi benediktiiniläisnunnien perusta?</w:t>
      </w:r>
    </w:p>
    <w:p>
      <w:r>
        <w:rPr>
          <w:b/>
        </w:rPr>
        <w:t xml:space="preserve">Tulos</w:t>
      </w:r>
    </w:p>
    <w:p>
      <w:r>
        <w:t xml:space="preserve">Mistä tuli myöhemmin Dominikuksen lähetystyön benediktiinien päämaja?</w:t>
      </w:r>
    </w:p>
    <w:p>
      <w:r>
        <w:rPr>
          <w:b/>
        </w:rPr>
        <w:t xml:space="preserve">Tulos</w:t>
      </w:r>
    </w:p>
    <w:p>
      <w:r>
        <w:t xml:space="preserve">Miksi perheet eivät lähettäneet tyttöjään Diegon luostariin?</w:t>
      </w:r>
    </w:p>
    <w:p>
      <w:r>
        <w:rPr>
          <w:b/>
        </w:rPr>
        <w:t xml:space="preserve">Esimerkki 8.1694</w:t>
      </w:r>
    </w:p>
    <w:p>
      <w:r>
        <w:t xml:space="preserve">Läpikulku: Jacksonvillen nykykaupungin alue on ollut asuttu tuhansia vuosia. Pohjois-Floridan yliopiston tutkimusryhmä löysi Black Hammock Islandilta kansallisessa Timucuan Ecological and Historic Preserve -suojelualueessa Yhdysvaltojen vanhimpia keramiikkajäännöksiä, jotka ovat peräisin vuodelta 2500 eaa. Historiallisen aikakauden alussa, 1500-luvulla, alueella asui Mocama, timucuan kansan rannikon alaryhmä. Eurooppalaisten kanssa kosketuksiin joutumisen aikaan kaikki nykyisen Jacksonvillen alueella sijaitsevat mocama-kylät kuuluivat Saturiwa-nimellä tunnettuun mahtavaan päällikköyhteisöön, jonka keskus sijaitsi St. Johns -joen suulla. Eräässä varhaisessa kartassa näkyy Ossachite-niminen kylä nykyisen Jacksonvillen keskustan paikalla; tämä saattaa olla alueen varhaisin kirjattu nimi.</w:t>
      </w:r>
    </w:p>
    <w:p>
      <w:r>
        <w:rPr>
          <w:b/>
        </w:rPr>
        <w:t xml:space="preserve">Tulos</w:t>
      </w:r>
    </w:p>
    <w:p>
      <w:r>
        <w:t xml:space="preserve">Mikä alue pysyi asumattomana tuhansia vuosia? </w:t>
      </w:r>
    </w:p>
    <w:p>
      <w:r>
        <w:rPr>
          <w:b/>
        </w:rPr>
        <w:t xml:space="preserve">Tulos</w:t>
      </w:r>
    </w:p>
    <w:p>
      <w:r>
        <w:t xml:space="preserve">Mitä lainasin joukkue pohjoisen yliopiston opiskelijoiden löytää keramiikka?</w:t>
      </w:r>
    </w:p>
    <w:p>
      <w:r>
        <w:rPr>
          <w:b/>
        </w:rPr>
        <w:t xml:space="preserve">Tulos</w:t>
      </w:r>
    </w:p>
    <w:p>
      <w:r>
        <w:t xml:space="preserve">Mitä yliopisto-opiskelijat löytävät päivätty kuudennentoista vuosisadan?</w:t>
      </w:r>
    </w:p>
    <w:p>
      <w:r>
        <w:rPr>
          <w:b/>
        </w:rPr>
        <w:t xml:space="preserve">Tulos</w:t>
      </w:r>
    </w:p>
    <w:p>
      <w:r>
        <w:t xml:space="preserve">Millä alueella mocama-heimo asui vuonna 2500 eaa.?</w:t>
      </w:r>
    </w:p>
    <w:p>
      <w:r>
        <w:rPr>
          <w:b/>
        </w:rPr>
        <w:t xml:space="preserve">Tulos</w:t>
      </w:r>
    </w:p>
    <w:p>
      <w:r>
        <w:t xml:space="preserve">Sauriwa on varhaisin tunnettu nimi mille alueelle?</w:t>
      </w:r>
    </w:p>
    <w:p>
      <w:r>
        <w:rPr>
          <w:b/>
        </w:rPr>
        <w:t xml:space="preserve">Esimerkki 8.1695</w:t>
      </w:r>
    </w:p>
    <w:p>
      <w:r>
        <w:t xml:space="preserve">Läpikulku: Seitsemän esikaupunkilaisen näkemistä: Velletri, Frascati ja Velletri. Velletri oli yhdistetty Ostian kanssa vuodesta 1150 vuoteen 1914 asti, jolloin paavi Pius X erotti ne jälleen toisistaan, mutta määräsi, että kardinaalipiispa, josta tuli kardinaalikollegion dekaani, piti jo hallussaan olevan esikaupunkipiispanistuimen ja lisäsi siihen Ostian piispanistuimen, minkä seurauksena kardinaalipiispoja oli edelleen vain kuusi.</w:t>
      </w:r>
    </w:p>
    <w:p>
      <w:r>
        <w:rPr>
          <w:b/>
        </w:rPr>
        <w:t xml:space="preserve">Tulos</w:t>
      </w:r>
    </w:p>
    <w:p>
      <w:r>
        <w:t xml:space="preserve">Mitkä ovat kahdeksan esikaupunkialueiden nähtävyyksien nimet?</w:t>
      </w:r>
    </w:p>
    <w:p>
      <w:r>
        <w:rPr>
          <w:b/>
        </w:rPr>
        <w:t xml:space="preserve">Tulos</w:t>
      </w:r>
    </w:p>
    <w:p>
      <w:r>
        <w:t xml:space="preserve">Mitkä kaksi kirkkoa yhdistyivät vuosina 1250-1944?</w:t>
      </w:r>
    </w:p>
    <w:p>
      <w:r>
        <w:rPr>
          <w:b/>
        </w:rPr>
        <w:t xml:space="preserve">Tulos</w:t>
      </w:r>
    </w:p>
    <w:p>
      <w:r>
        <w:t xml:space="preserve">Mitä paavi Pius II teki Velletrille ja Ostialle vuonna 1914?</w:t>
      </w:r>
    </w:p>
    <w:p>
      <w:r>
        <w:rPr>
          <w:b/>
        </w:rPr>
        <w:t xml:space="preserve">Tulos</w:t>
      </w:r>
    </w:p>
    <w:p>
      <w:r>
        <w:t xml:space="preserve">Miten paavi Pius X säilytti vain neljä kardinaalipiispaa?</w:t>
      </w:r>
    </w:p>
    <w:p>
      <w:r>
        <w:rPr>
          <w:b/>
        </w:rPr>
        <w:t xml:space="preserve">Tulos</w:t>
      </w:r>
    </w:p>
    <w:p>
      <w:r>
        <w:t xml:space="preserve">Mitä esikaupunkilaisia Kardinaalikollegion puheenjohtaja pitäisi tuon Velletrin lisäksi?</w:t>
      </w:r>
    </w:p>
    <w:p>
      <w:r>
        <w:rPr>
          <w:b/>
        </w:rPr>
        <w:t xml:space="preserve">Esimerkki 8.1696</w:t>
      </w:r>
    </w:p>
    <w:p>
      <w:r>
        <w:t xml:space="preserve">Läpikulku: Israelin korkein oikeus on Israelin valtion tuomioistuinjärjestelmän johtaja. Se on korkein oikeusaste. Korkeimman oikeuden istuntopaikka on Jerusalemissa. Sen tuomiovallan alue on koko valtio. Korkeimman oikeuden päätös sitoo kaikkia muita tuomioistuimia paitsi korkeinta oikeutta itseään. Israelin korkein oikeus on sekä muutoksenhakutuomioistuin että korkein oikeus. Muutoksenhakutuomioistuimena korkein oikeus käsittelee valitustapauksia (sekä rikos- että siviilioikeudellisia), jotka koskevat käräjäoikeuksien tuomioita ja muita päätöksiä. Se käsittelee myös valituksia erilaisista oikeudellisista ja näennäisoikeudellisista päätöksistä, kuten Knesset-vaalien laillisuutta koskevista asioista ja asianajajaliiton kurinpitopäätöksistä. Koska korkein oikeus (heprea: Beit Mishpat Gavoha Le'Zedek בית משפט גבוה לצדק; tunnetaan myös nimikirjaimilla Bagatz בג "ץ), korkein oikeus ratkaisee ensimmäisenä oikeusasteena pääasiassa valtion viranomaisten päätösten laillisuutta koskevia asioita: Hallituksen päätökset, paikallisviranomaisten ja muiden elinten ja henkilöiden päätökset, jotka hoitavat julkisia tehtäviä lain nojalla, sekä Knessetin säätämien lakien perustuslainmukaisuutta koskevat suorat haasteet. Tuomioistuimella on laaja harkintavalta ratkaista asioita, joissa se katsoo, että on tarpeen myöntää oikeusapua oikeudenmukaisuuden vuoksi ja jotka eivät kuulu toisen tuomioistuimen toimivaltaan. Korkein oikeus myöntää oikeusapua esimerkiksi kieltomääräyksillä, mandamuksella ja habeas corpus -määräyksillä sekä julistustuomioilla. Korkein oikeus voi myös istua jatkokäsittelyssä omasta tuomiostaan. Asiassa, jonka korkein oikeus on ratkaissut - joko muutoksenhakutuomioistuimena tai korkeimpana oikeusvaltiona - kolmen tai useamman tuomarin kokoonpanossa, se voi antaa tuomion jatkokäsittelyssä suuremmassa kokoonpanossa. Lisäkäsittely voidaan järjestää, jos korkein oikeus tekee ratkaisun, joka on ristiriidassa aikaisemman ratkaisun kanssa, tai jos tuomioistuin katsoo, että tuomioistuimen ratkaisun merkitys, vaikeus tai uutuus oikeuttaa tällaisen käsittelyn. Korkeimmalla oikeudella on myös ainutlaatuinen valta määrätä "trial de novo" (uudelleenkäsittely).</w:t>
      </w:r>
    </w:p>
    <w:p>
      <w:r>
        <w:rPr>
          <w:b/>
        </w:rPr>
        <w:t xml:space="preserve">Tulos</w:t>
      </w:r>
    </w:p>
    <w:p>
      <w:r>
        <w:t xml:space="preserve">Missä istuu Israelin muutoksenhakutuomioistuin?</w:t>
      </w:r>
    </w:p>
    <w:p>
      <w:r>
        <w:rPr>
          <w:b/>
        </w:rPr>
        <w:t xml:space="preserve">Tulos</w:t>
      </w:r>
    </w:p>
    <w:p>
      <w:r>
        <w:t xml:space="preserve">Millaisia tapauksia muutoksenhakutuomioistuin käsittelee?</w:t>
      </w:r>
    </w:p>
    <w:p>
      <w:r>
        <w:rPr>
          <w:b/>
        </w:rPr>
        <w:t xml:space="preserve">Tulos</w:t>
      </w:r>
    </w:p>
    <w:p>
      <w:r>
        <w:t xml:space="preserve">Mitä korkein oikeus myöntää?</w:t>
      </w:r>
    </w:p>
    <w:p>
      <w:r>
        <w:rPr>
          <w:b/>
        </w:rPr>
        <w:t xml:space="preserve">Tulos</w:t>
      </w:r>
    </w:p>
    <w:p>
      <w:r>
        <w:t xml:space="preserve">Mikä on "järjestysoikeudenkäynti de novo"?</w:t>
      </w:r>
    </w:p>
    <w:p>
      <w:r>
        <w:rPr>
          <w:b/>
        </w:rPr>
        <w:t xml:space="preserve">Esimerkki 8.1697</w:t>
      </w:r>
    </w:p>
    <w:p>
      <w:r>
        <w:t xml:space="preserve">Läpikulku: HDI:n ylimpään kvartiiliin ("erittäin korkean inhimillisen kehityksen" ryhmä) kuuluvat maat, joista puuttuu IHDI: Uusi-Seelanti, Liechtenstein, Japani, Hongkong, Singapore, Taiwan, Yhdistyneet arabiemiirikunnat, Andorra, Brunei, Malta, Qatar, Bahrain, Chile, Argentiina ja Barbados.</w:t>
      </w:r>
    </w:p>
    <w:p>
      <w:r>
        <w:rPr>
          <w:b/>
        </w:rPr>
        <w:t xml:space="preserve">Tulos</w:t>
      </w:r>
    </w:p>
    <w:p>
      <w:r>
        <w:t xml:space="preserve">Mikä Karibian valtio on HDI:n alimmassa kvartiilissa (mutta ei IHDI:ssä)?</w:t>
      </w:r>
    </w:p>
    <w:p>
      <w:r>
        <w:rPr>
          <w:b/>
        </w:rPr>
        <w:t xml:space="preserve">Esimerkki 8.1698</w:t>
      </w:r>
    </w:p>
    <w:p>
      <w:r>
        <w:t xml:space="preserve">Läpikulku: Jotta Nintendon uusi kotialusta erottuisi 1980-luvun alun yleisestä käsityksestä ongelmallisista ja pinnallisista videopelimarkkinoista, yhtiö uudisti tuotenimikkeistönsä ja asemointinsa ja otti käyttöön tiukan tuotehyväksyntä- ja lisensointipolitiikan. Koko järjestelmää kutsuttiin "videopelijärjestelmän" sijasta nimellä "Entertainment System", ja sen keskiössä oli "konsolin" sijasta "Control Deck" -niminen laite ja "videopelien" sijasta "Game Paks" -nimellä kutsuttuja ohjelmistokasetteja. 10NES:n lukitussirujärjestelmä toimi kunkin Game Pakin ja Control Deckin lukitus- ja avainkytkentänä, joka esti sellaisten NES-pelien kopioinnin tai valmistamisen, jotka eivät olleet saaneet Nintendon lisenssillä antamaa hyväksyntää. NES-pelien julkaisupakkauksissa oli kuvia, jotka edustivat hyvin tarkasti pelin todellista ruutugrafiikkaa, joka oli riittävän tunnistettavaa laatua jo sellaisenaan. Kuluttajien sekaannusten välttämiseksi julkaisupelien pakkauksissa olevat symbolit osoittivat selvästi pelin lajityypin. Kaikkiin asianmukaisesti lisensoituihin peli- ja tarvikepakkauksiin painettiin "laatumerkintä". Alkuperäisessä sinetissä luki: "Tämä sinetti on vakuutus siitä, että Nintendo on hyväksynyt ja taannut tämän tuotteen laadun". Myöhemmin teksti muutettiin muotoon "Official Nintendo Seal of Quality".</w:t>
      </w:r>
    </w:p>
    <w:p>
      <w:r>
        <w:rPr>
          <w:b/>
        </w:rPr>
        <w:t xml:space="preserve">Tulos</w:t>
      </w:r>
    </w:p>
    <w:p>
      <w:r>
        <w:t xml:space="preserve">Mikä oli Nintendon ei-eufemismi "videopelijärjestelmälle"?</w:t>
      </w:r>
    </w:p>
    <w:p>
      <w:r>
        <w:rPr>
          <w:b/>
        </w:rPr>
        <w:t xml:space="preserve">Tulos</w:t>
      </w:r>
    </w:p>
    <w:p>
      <w:r>
        <w:t xml:space="preserve"> Mitä Nintendo ei käyttänyt sanan konsoli sijasta?</w:t>
      </w:r>
    </w:p>
    <w:p>
      <w:r>
        <w:rPr>
          <w:b/>
        </w:rPr>
        <w:t xml:space="preserve">Tulos</w:t>
      </w:r>
    </w:p>
    <w:p>
      <w:r>
        <w:t xml:space="preserve"> Mitä termiä Nintendo käytti "pelien" sijasta?</w:t>
      </w:r>
    </w:p>
    <w:p>
      <w:r>
        <w:rPr>
          <w:b/>
        </w:rPr>
        <w:t xml:space="preserve">Tulos</w:t>
      </w:r>
    </w:p>
    <w:p>
      <w:r>
        <w:t xml:space="preserve">Mitä Nintendon lisensoimattomiin peleihin ja tarvikkeisiin painettiin?</w:t>
      </w:r>
    </w:p>
    <w:p>
      <w:r>
        <w:rPr>
          <w:b/>
        </w:rPr>
        <w:t xml:space="preserve">Tulos</w:t>
      </w:r>
    </w:p>
    <w:p>
      <w:r>
        <w:t xml:space="preserve"> Laatusinetti ei ottanut mitä mahdollista nimeä?</w:t>
      </w:r>
    </w:p>
    <w:p>
      <w:r>
        <w:rPr>
          <w:b/>
        </w:rPr>
        <w:t xml:space="preserve">Esimerkki 8.1699</w:t>
      </w:r>
    </w:p>
    <w:p>
      <w:r>
        <w:t xml:space="preserve">Läpikulku: Chicagon yliopisto pelkäsi, että sen valtavat resurssit vahingoittaisivat pienempiä kouluja vetämällä pois hyviä opiskelijoita, ja liittyi 1890-luvulla useisiin alueellisiin korkeakouluihin ja yliopistoihin: Des Moines College, Kalamazoo College, Butler University ja Stetson University. Vuonna 1896 yliopisto liittyi Shimer Collegeen Mount Carrollissa, Illinoisin osavaltiossa. Liittymisen ehtojen mukaan kouluilla oli oltava yliopiston opintojaksoja vastaavat opintojaksot, niiden oli ilmoitettava yliopistolle varhaisessa vaiheessa kaikista tiedekunnan suunnitelluista nimityksistä tai irtisanomisista, niiden ei pitänyt nimittää tiedekuntaa ilman yliopiston hyväksyntää ja niiden oli lähetettävä kopiot kokeista ehdotuksia varten. Chicagon yliopisto suostui myöntämään tutkintotodistuksen jokaiselle yhdistyneestä koulusta valmistuneelle, joka sai arvosanaksi A kaikista neljästä vuodesta, ja jokaiselle muulle valmistuneelle, joka suoritti 12 viikkoa lisäopintoja Chicagon yliopistossa. Liittyneen koulun opiskelija tai opettajakunnan jäsen oli oikeutettu maksuttomaan lukukausimaksuun Chicagon yliopistossa, ja chicagolaiset opiskelijat olivat oikeutettuja opiskelemaan liittyneessä koulussa samoin ehdoin ja saamaan opintosuorituksistaan opintopisteitä. Chicagon yliopisto lupasi myös tarjota liitännäiskouluille kirjoja ja tieteellisiä laitteita ja tarvikkeita omakustannushintaan, erityisopettajia ja luennoitsijoita ilman kustannuksia matkakuluja lukuun ottamatta sekä yhden kappaleen kustakin University of Chicago Pressin julkaisemasta kirjasta ja lehdestä ilman kustannuksia. Sopimuksessa määrättiin, että kumpikin sopimuspuoli voi irtisanoa liittymissopimuksen asianmukaisella ilmoituksella. Useat Chicagon yliopiston professorit eivät pitäneet ohjelmasta, koska se merkitsi heille korvauksetonta lisätyötä ja he uskoivat sen halventavan yliopiston akateemista mainetta. Ohjelma jäi historiaan vuoteen 1910 mennessä.</w:t>
      </w:r>
    </w:p>
    <w:p>
      <w:r>
        <w:rPr>
          <w:b/>
        </w:rPr>
        <w:t xml:space="preserve">Tulos</w:t>
      </w:r>
    </w:p>
    <w:p>
      <w:r>
        <w:t xml:space="preserve">Millä vuosikymmenellä U of C liittyi lukuisiin kansallisiin korkeakouluihin?</w:t>
      </w:r>
    </w:p>
    <w:p>
      <w:r>
        <w:rPr>
          <w:b/>
        </w:rPr>
        <w:t xml:space="preserve">Tulos</w:t>
      </w:r>
    </w:p>
    <w:p>
      <w:r>
        <w:t xml:space="preserve">Missä Illinoisin kaupungissa Shimerin yliopisto sijaitsee?</w:t>
      </w:r>
    </w:p>
    <w:p>
      <w:r>
        <w:rPr>
          <w:b/>
        </w:rPr>
        <w:t xml:space="preserve">Tulos</w:t>
      </w:r>
    </w:p>
    <w:p>
      <w:r>
        <w:t xml:space="preserve">Mille kouluille U of C lupasi toimittaa kirjoja ja tarvikkeita ilmaiseksi?</w:t>
      </w:r>
    </w:p>
    <w:p>
      <w:r>
        <w:rPr>
          <w:b/>
        </w:rPr>
        <w:t xml:space="preserve">Tulos</w:t>
      </w:r>
    </w:p>
    <w:p>
      <w:r>
        <w:t xml:space="preserve">Minä vuonna U of C liittyi Mount Carrollissa sijaitsevaan Kalamazoo Collegeen?</w:t>
      </w:r>
    </w:p>
    <w:p>
      <w:r>
        <w:rPr>
          <w:b/>
        </w:rPr>
        <w:t xml:space="preserve">Esimerkki 8.1700</w:t>
      </w:r>
    </w:p>
    <w:p>
      <w:r>
        <w:t xml:space="preserve">Läpikulku: Perusopetus (tai peruskoulutus) koostuu viidestä seitsemään ensimmäisestä muodollisen, jäsennellyn koulutuksen vuodesta. Yleensä perusopetus koostuu kuudesta kahdeksaan kouluvuodesta, jotka alkavat viiden tai kuuden vuoden iässä, vaikka tämä vaihtelee eri maiden välillä ja joskus myös maiden sisällä. Maailmanlaajuisesti noin 89 prosenttia 6-12-vuotiaista lapsista osallistuu perusopetukseen, ja tämä osuus on kasvussa. Useimmat maat ovat sitoutuneet Unescon vetämissä Koulutusta kaikille -ohjelmissa siihen, että peruskouluopetukseen osallistutaan kaikkialla vuoteen 2015 mennessä, ja monissa maissa se on pakollista. Jako peruskoulun ja toisen asteen koulutuksen välillä on jokseenkin mielivaltainen, mutta se tapahtuu yleensä noin yhdentoista tai kahdentoista vuoden iässä. Joissakin koulutusjärjestelmissä on erillisiä yläkouluja, ja siirtyminen toisen asteen koulutuksen viimeiseen vaiheeseen tapahtuu noin neljätoistavuotiaana. Perusopetusta antaviin kouluihin viitataan useimmiten nimellä peruskoulu tai peruskoulu. Peruskoulut jaetaan usein pikkukouluihin ja alakouluihin.</w:t>
      </w:r>
    </w:p>
    <w:p>
      <w:r>
        <w:rPr>
          <w:b/>
        </w:rPr>
        <w:t xml:space="preserve">Tulos</w:t>
      </w:r>
    </w:p>
    <w:p>
      <w:r>
        <w:t xml:space="preserve">Mikä ei ole toinen termi, jota käytetään perusopetuksesta?</w:t>
      </w:r>
    </w:p>
    <w:p>
      <w:r>
        <w:rPr>
          <w:b/>
        </w:rPr>
        <w:t xml:space="preserve">Tulos</w:t>
      </w:r>
    </w:p>
    <w:p>
      <w:r>
        <w:t xml:space="preserve">Mikä ei ole toinen termi alkeistasolle?</w:t>
      </w:r>
    </w:p>
    <w:p>
      <w:r>
        <w:rPr>
          <w:b/>
        </w:rPr>
        <w:t xml:space="preserve">Tulos</w:t>
      </w:r>
    </w:p>
    <w:p>
      <w:r>
        <w:t xml:space="preserve">Mikä koulutus on muodollisen koulutuksen 4 ensimmäistä vuotta?</w:t>
      </w:r>
    </w:p>
    <w:p>
      <w:r>
        <w:rPr>
          <w:b/>
        </w:rPr>
        <w:t xml:space="preserve">Tulos</w:t>
      </w:r>
    </w:p>
    <w:p>
      <w:r>
        <w:t xml:space="preserve">Mitä tapahtui vuonna 2014?</w:t>
      </w:r>
    </w:p>
    <w:p>
      <w:r>
        <w:rPr>
          <w:b/>
        </w:rPr>
        <w:t xml:space="preserve">Tulos</w:t>
      </w:r>
    </w:p>
    <w:p>
      <w:r>
        <w:t xml:space="preserve">Mitä tapahtuu 10-vuotiaana?</w:t>
      </w:r>
    </w:p>
    <w:p>
      <w:r>
        <w:rPr>
          <w:b/>
        </w:rPr>
        <w:t xml:space="preserve">Esimerkki 8.1701</w:t>
      </w:r>
    </w:p>
    <w:p>
      <w:r>
        <w:t xml:space="preserve">Läpikulku: Floridan bruttokansantuote (BKT) vuonna 2010 oli 748 miljardia dollaria. Sen BKT on Yhdysvaltojen neljänneksi suurin talous. Vuonna 2010 siitä tuli neljänneksi suurin kauppatavaroiden viejä. Osavaltion bruttotuotannon suurimmat tekijät vuonna 2007 olivat yleiset palvelut, rahoituspalvelut, kauppa, kuljetus ja yleishyödylliset palvelut, teollisuus ja rakentaminen. Osavaltion budjetti oli 70,5 miljardia dollaria vuosina 2010-2011, kun se oli ollut korkeimmillaan 73,8 miljardia dollaria vuosina 2006-2007. Chief Executive Magazine nimesi Floridan kolmanneksi parhaaksi osavaltioksi yrityksille vuonna 2011.</w:t>
      </w:r>
    </w:p>
    <w:p>
      <w:r>
        <w:rPr>
          <w:b/>
        </w:rPr>
        <w:t xml:space="preserve">Tulos</w:t>
      </w:r>
    </w:p>
    <w:p>
      <w:r>
        <w:t xml:space="preserve">Mikä oli Floridan BKT vuonna 2001?</w:t>
      </w:r>
    </w:p>
    <w:p>
      <w:r>
        <w:rPr>
          <w:b/>
        </w:rPr>
        <w:t xml:space="preserve">Tulos</w:t>
      </w:r>
    </w:p>
    <w:p>
      <w:r>
        <w:t xml:space="preserve">Mikä on Yhdysvaltojen kolmanneksi suurin talous?</w:t>
      </w:r>
    </w:p>
    <w:p>
      <w:r>
        <w:rPr>
          <w:b/>
        </w:rPr>
        <w:t xml:space="preserve">Tulos</w:t>
      </w:r>
    </w:p>
    <w:p>
      <w:r>
        <w:t xml:space="preserve">Mikä on Yhdysvaltojen toiseksi suurin talous?</w:t>
      </w:r>
    </w:p>
    <w:p>
      <w:r>
        <w:rPr>
          <w:b/>
        </w:rPr>
        <w:t xml:space="preserve">Tulos</w:t>
      </w:r>
    </w:p>
    <w:p>
      <w:r>
        <w:t xml:space="preserve">Mikä on Yhdysvaltojen suurin talous?</w:t>
      </w:r>
    </w:p>
    <w:p>
      <w:r>
        <w:rPr>
          <w:b/>
        </w:rPr>
        <w:t xml:space="preserve">Tulos</w:t>
      </w:r>
    </w:p>
    <w:p>
      <w:r>
        <w:t xml:space="preserve">Mikä on Yhdysvaltojen kolmanneksi pienin talous?</w:t>
      </w:r>
    </w:p>
    <w:p>
      <w:r>
        <w:rPr>
          <w:b/>
        </w:rPr>
        <w:t xml:space="preserve">Esimerkki 8.1702</w:t>
      </w:r>
    </w:p>
    <w:p>
      <w:r>
        <w:t xml:space="preserve">Läpikulku: Venetiksi kutsutun heimon ja Veiksel-joen itäpuolella asuneen slaavien välinen suhde Rooman aikana on epävarma. Nimi voi viitata sekä baltteihin että slaaveihin.</w:t>
      </w:r>
    </w:p>
    <w:p>
      <w:r>
        <w:rPr>
          <w:b/>
        </w:rPr>
        <w:t xml:space="preserve">Tulos</w:t>
      </w:r>
    </w:p>
    <w:p>
      <w:r>
        <w:t xml:space="preserve">Mistä slaavit olivat itään?</w:t>
      </w:r>
    </w:p>
    <w:p>
      <w:r>
        <w:rPr>
          <w:b/>
        </w:rPr>
        <w:t xml:space="preserve">Tulos</w:t>
      </w:r>
    </w:p>
    <w:p>
      <w:r>
        <w:t xml:space="preserve">Kenen kanssa balttilaisilla oli epämiellyttävä suhde?</w:t>
      </w:r>
    </w:p>
    <w:p>
      <w:r>
        <w:rPr>
          <w:b/>
        </w:rPr>
        <w:t xml:space="preserve">Tulos</w:t>
      </w:r>
    </w:p>
    <w:p>
      <w:r>
        <w:t xml:space="preserve">Mikä heimo oli slaavien itäpuolella?</w:t>
      </w:r>
    </w:p>
    <w:p>
      <w:r>
        <w:rPr>
          <w:b/>
        </w:rPr>
        <w:t xml:space="preserve">Tulos</w:t>
      </w:r>
    </w:p>
    <w:p>
      <w:r>
        <w:t xml:space="preserve">Mihin roomalaiskaudella viitattiin?</w:t>
      </w:r>
    </w:p>
    <w:p>
      <w:r>
        <w:rPr>
          <w:b/>
        </w:rPr>
        <w:t xml:space="preserve">Esimerkki 8.1703</w:t>
      </w:r>
    </w:p>
    <w:p>
      <w:r>
        <w:t xml:space="preserve">Läpikulku: Kiinteän kappaleen venyttämisestä varastoituva kimmoenergia, polttoaineen palaessa vapautuva kemiallinen energia, valon kuljettama säteilyenergia ja kappaleen lämpötilasta johtuva lämpöenergia. Kaikki nämä monet energiamuodot ovat muunnettavissa muiksi energiamuodoiksi. Newtonin fysiikassa on yleinen energian säilymislaki, jonka mukaan energiaa ei voi luoda eikä tuhota, mutta se voi muuttua muodosta toiseen.</w:t>
      </w:r>
    </w:p>
    <w:p>
      <w:r>
        <w:rPr>
          <w:b/>
        </w:rPr>
        <w:t xml:space="preserve">Tulos</w:t>
      </w:r>
    </w:p>
    <w:p>
      <w:r>
        <w:t xml:space="preserve">Mitä harvinaisiin energiamuotoihin kuuluu?</w:t>
      </w:r>
    </w:p>
    <w:p>
      <w:r>
        <w:rPr>
          <w:b/>
        </w:rPr>
        <w:t xml:space="preserve">Tulos</w:t>
      </w:r>
    </w:p>
    <w:p>
      <w:r>
        <w:t xml:space="preserve">Gravitaatioenergia varastoituu venyttämällä mitä?</w:t>
      </w:r>
    </w:p>
    <w:p>
      <w:r>
        <w:rPr>
          <w:b/>
        </w:rPr>
        <w:t xml:space="preserve">Tulos</w:t>
      </w:r>
    </w:p>
    <w:p>
      <w:r>
        <w:t xml:space="preserve">Fyysistä energiaa vapautuu, kun mikä palaa?</w:t>
      </w:r>
    </w:p>
    <w:p>
      <w:r>
        <w:rPr>
          <w:b/>
        </w:rPr>
        <w:t xml:space="preserve">Tulos</w:t>
      </w:r>
    </w:p>
    <w:p>
      <w:r>
        <w:t xml:space="preserve">lämpöenergiaa kuljettaa mikä?</w:t>
      </w:r>
    </w:p>
    <w:p>
      <w:r>
        <w:rPr>
          <w:b/>
        </w:rPr>
        <w:t xml:space="preserve">Tulos</w:t>
      </w:r>
    </w:p>
    <w:p>
      <w:r>
        <w:t xml:space="preserve">Mitä universaalilaki sanoo plutoniumfysiikassa?</w:t>
      </w:r>
    </w:p>
    <w:p>
      <w:r>
        <w:rPr>
          <w:b/>
        </w:rPr>
        <w:t xml:space="preserve">Esimerkki 8.1704</w:t>
      </w:r>
    </w:p>
    <w:p>
      <w:r>
        <w:t xml:space="preserve">Läpikulku: Jeesuksen kaste ja ristiinnaulitseminen ovat kaksi historiallisesti varmaa tosiasiaa Jeesuksesta. James Dunn toteaa, että "nämä kaksi Jeesuksen elämään liittyvää tosiasiaa ovat lähes yleismaailmallisesti hyväksyttyjä" ja että "ne ovat niin korkealla sijalla historiallisten tosiasioiden asteikolla 'lähes mahdotonta epäillä tai kieltää'", että ne ovat usein historiallisen Jeesuksen tutkimuksen lähtökohtia. Bart Ehrman toteaa, että Jeesuksen ristiinnaulitseminen Pontius Pilatuksen käskystä on varmin häntä koskeva seikka. John Dominic Crossan toteaa, että Jeesuksen ristiinnaulitseminen on niin varma kuin mikään historiallinen tosiasia voi olla. Eddy ja Boyd toteavat, että nyt on "vakiintuneesti osoitettu", että Jeesuksen ristiinnaulitsemisesta on olemassa ei-kristillinen vahvistus. Craig Blomberg toteaa, että suurin osa historiallista Jeesusta etsivistä tutkijoista pitää ristiinnaulitsemista kiistattomana. Christopher M. Tuckett toteaa, että vaikka Jeesuksen kuoleman täsmällisiä syitä on vaikea määritellä, yksi kiistaton tosiasia hänestä on, että hänet ristiinnaulittiin.</w:t>
      </w:r>
    </w:p>
    <w:p>
      <w:r>
        <w:rPr>
          <w:b/>
        </w:rPr>
        <w:t xml:space="preserve">Tulos</w:t>
      </w:r>
    </w:p>
    <w:p>
      <w:r>
        <w:t xml:space="preserve">Millaista vahvistusta on olemassa Pontius Pilatuksen elämästä?</w:t>
      </w:r>
    </w:p>
    <w:p>
      <w:r>
        <w:rPr>
          <w:b/>
        </w:rPr>
        <w:t xml:space="preserve">Tulos</w:t>
      </w:r>
    </w:p>
    <w:p>
      <w:r>
        <w:t xml:space="preserve">Mitä Eddy ja Boyd uskovat Pilatuksesta ja siitä, miten hän muokkasi juutalaisten elämää?</w:t>
      </w:r>
    </w:p>
    <w:p>
      <w:r>
        <w:rPr>
          <w:b/>
        </w:rPr>
        <w:t xml:space="preserve">Tulos</w:t>
      </w:r>
    </w:p>
    <w:p>
      <w:r>
        <w:t xml:space="preserve">Kuinka monta oikeudenkäyntiä Pilatus oli johtanut ennen Jeesusta?</w:t>
      </w:r>
    </w:p>
    <w:p>
      <w:r>
        <w:rPr>
          <w:b/>
        </w:rPr>
        <w:t xml:space="preserve">Tulos</w:t>
      </w:r>
    </w:p>
    <w:p>
      <w:r>
        <w:t xml:space="preserve">Mitä Jeesuksen ristiinnaulitseminen merkitsee Pilatuksen elämän ymmärtämisen kannalta?</w:t>
      </w:r>
    </w:p>
    <w:p>
      <w:r>
        <w:rPr>
          <w:b/>
        </w:rPr>
        <w:t xml:space="preserve">Tulos</w:t>
      </w:r>
    </w:p>
    <w:p>
      <w:r>
        <w:t xml:space="preserve">Miksi Pilatus päätti luovuttaa Jeesuksen juutalaisille?</w:t>
      </w:r>
    </w:p>
    <w:p>
      <w:r>
        <w:rPr>
          <w:b/>
        </w:rPr>
        <w:t xml:space="preserve">Esimerkki 8.1705</w:t>
      </w:r>
    </w:p>
    <w:p>
      <w:r>
        <w:t xml:space="preserve">Läpikulku: Ilmakehä on erittäin kuiva yhdeksän kuukautta vuodessa, ja keskimääräinen vuotuinen lumisademäärä on vain 46 cm (18 tuumaa), mikä johtuu sateenvarjoilmiöstä. Läntiset solat saavat vuosittain pieniä määriä tuoretta lunta, mutta ne ovat kulkukelpoisia ympäri vuoden. Alhaiset lämpötilat vallitsevat kaikkialla näillä läntisillä alueilla, joilla ei ole mitään matalaa pensaikkoa suurempaa kasvillisuutta ja joilla tuuli pyyhkäisee hillitsemättä laajoilla kuivilla tasangoilla. Intian monsuuni vaikuttaa jonkin verran Itä-Tiibetiin. Pohjois-Tiibetissä on kesäisin korkeita lämpötiloja ja talvella kovaa kylmyyttä.</w:t>
      </w:r>
    </w:p>
    <w:p>
      <w:r>
        <w:rPr>
          <w:b/>
        </w:rPr>
        <w:t xml:space="preserve">Tulos</w:t>
      </w:r>
    </w:p>
    <w:p>
      <w:r>
        <w:t xml:space="preserve">Minkä maan vuotuinen keskiarvo on vain 9 tuumaa?</w:t>
      </w:r>
    </w:p>
    <w:p>
      <w:r>
        <w:rPr>
          <w:b/>
        </w:rPr>
        <w:t xml:space="preserve">Tulos</w:t>
      </w:r>
    </w:p>
    <w:p>
      <w:r>
        <w:t xml:space="preserve">Mikä vaikutus varjosateella on Tiibetiin?</w:t>
      </w:r>
    </w:p>
    <w:p>
      <w:r>
        <w:rPr>
          <w:b/>
        </w:rPr>
        <w:t xml:space="preserve">Tulos</w:t>
      </w:r>
    </w:p>
    <w:p>
      <w:r>
        <w:t xml:space="preserve">Mikä vaikuttaa säähän Pohjois-Tiibetissä?</w:t>
      </w:r>
    </w:p>
    <w:p>
      <w:r>
        <w:rPr>
          <w:b/>
        </w:rPr>
        <w:t xml:space="preserve">Esimerkki 8.1706</w:t>
      </w:r>
    </w:p>
    <w:p>
      <w:r>
        <w:t xml:space="preserve">Läpikulku: X3.2:n alakomitea suunnitteli ASCII:n aikaisempien telekirjoittimien koodausjärjestelmien pohjalta. Muiden merkkikoodausten tapaan ASCII määrittelee digitaalisten bittikuvioiden ja merkkisymbolien (eli grafeemien ja ohjausmerkkien) välisen vastaavuuden. Tämän ansiosta digitaaliset laitteet voivat kommunikoida keskenään ja käsitellä, tallentaa ja välittää merkkipainotteista tietoa, kuten kirjoitettua kieltä. Ennen ASCII:n kehittämistä käytössä oli 26 aakkosmerkkiä, 10 numeromerkkiä ja 11-25 graafista erikoismerkkiä. Jotta ASCII:hen voitiin sisällyttää kaikki nämä merkit ja ohjausmerkit, jotka olivat yhteensopivia CCITT:n (Comité Consultatif International Téléphonique et Télégraphique) kansainvälisen lennätinaakkoston nro 2 (ITA2), Fieldatan ja varhaisen EBCDIC:n kanssa, tarvittiin yli 64 koodia.</w:t>
      </w:r>
    </w:p>
    <w:p>
      <w:r>
        <w:rPr>
          <w:b/>
        </w:rPr>
        <w:t xml:space="preserve">Tulos</w:t>
      </w:r>
    </w:p>
    <w:p>
      <w:r>
        <w:t xml:space="preserve">Mihin X3.2 perustui?</w:t>
      </w:r>
    </w:p>
    <w:p>
      <w:r>
        <w:rPr>
          <w:b/>
        </w:rPr>
        <w:t xml:space="preserve">Tulos</w:t>
      </w:r>
    </w:p>
    <w:p>
      <w:r>
        <w:t xml:space="preserve">ASCII määrittelee aakkosmerkit millä tavoin?</w:t>
      </w:r>
    </w:p>
    <w:p>
      <w:r>
        <w:rPr>
          <w:b/>
        </w:rPr>
        <w:t xml:space="preserve">Tulos</w:t>
      </w:r>
    </w:p>
    <w:p>
      <w:r>
        <w:t xml:space="preserve">Mitä ASCII-grafiikkasymbolit mahdollistavat digitaalisissa laitteissa?</w:t>
      </w:r>
    </w:p>
    <w:p>
      <w:r>
        <w:rPr>
          <w:b/>
        </w:rPr>
        <w:t xml:space="preserve">Tulos</w:t>
      </w:r>
    </w:p>
    <w:p>
      <w:r>
        <w:t xml:space="preserve">Kuinka monta graafista symbolia käytettiin ennen koodausjärjestelmien keksimistä?</w:t>
      </w:r>
    </w:p>
    <w:p>
      <w:r>
        <w:rPr>
          <w:b/>
        </w:rPr>
        <w:t xml:space="preserve">Tulos</w:t>
      </w:r>
    </w:p>
    <w:p>
      <w:r>
        <w:t xml:space="preserve">Kuinka monta koodia tarvittiin X3.2:een?</w:t>
      </w:r>
    </w:p>
    <w:p>
      <w:r>
        <w:rPr>
          <w:b/>
        </w:rPr>
        <w:t xml:space="preserve">Esimerkki 8.1707</w:t>
      </w:r>
    </w:p>
    <w:p>
      <w:r>
        <w:t xml:space="preserve">Läpikulku: Puuvilla pysyi etelän talouden keskeisenä viljelykasvina vapautuksen ja sisällissodan päättymisen jälkeen vuonna 1865. Eri puolilla etelää kehittyi osakeomistus, jossa maattomat mustat ja valkoiset viljelijät viljelivät toisten omistamaa maata ja saivat vastineeksi osuuden voitoista. Jotkut viljelijät vuokrasivat maata ja vastasivat itse tuotantokustannuksista. Ennen kuin koneelliset puuvillanpoimijat kehitettiin, puuvillanviljelijät tarvitsivat lisätyövoimaa puuvillan keräämiseen käsin. Puuvillan poiminta oli tulonlähde perheille kaikkialla etelässä. Maaseudun ja pikkukaupunkien koulujärjestelmissä oli jaetut lomat, jotta lapset voisivat työskennellä pelloilla puuvillanpoiminnan aikana.</w:t>
      </w:r>
    </w:p>
    <w:p>
      <w:r>
        <w:rPr>
          <w:b/>
        </w:rPr>
        <w:t xml:space="preserve">Tulos</w:t>
      </w:r>
    </w:p>
    <w:p>
      <w:r>
        <w:t xml:space="preserve">Millä nimellä kutsuttiin menettelyä, jossa eteläiset joutuivat työskentelemään saadakseen osansa voitoista?</w:t>
      </w:r>
    </w:p>
    <w:p>
      <w:r>
        <w:rPr>
          <w:b/>
        </w:rPr>
        <w:t xml:space="preserve">Tulos</w:t>
      </w:r>
    </w:p>
    <w:p>
      <w:r>
        <w:t xml:space="preserve">Mikä puuvillan korjuun vaikeus edellytti suurempaa taloutta?</w:t>
      </w:r>
    </w:p>
    <w:p>
      <w:r>
        <w:rPr>
          <w:b/>
        </w:rPr>
        <w:t xml:space="preserve">Tulos</w:t>
      </w:r>
    </w:p>
    <w:p>
      <w:r>
        <w:t xml:space="preserve">Mikä osa Yhdysvaltain eteläisen väestönosasta oli aikuisten lisäksi mukana koulujärjestelmissä?</w:t>
      </w:r>
    </w:p>
    <w:p>
      <w:r>
        <w:rPr>
          <w:b/>
        </w:rPr>
        <w:t xml:space="preserve">Tulos</w:t>
      </w:r>
    </w:p>
    <w:p>
      <w:r>
        <w:t xml:space="preserve">Mikä etelävaltioiden koulujen tehtävä luotiin aikuisia varten puuvillan poimijoita varten?</w:t>
      </w:r>
    </w:p>
    <w:p>
      <w:r>
        <w:rPr>
          <w:b/>
        </w:rPr>
        <w:t xml:space="preserve">Tulos</w:t>
      </w:r>
    </w:p>
    <w:p>
      <w:r>
        <w:t xml:space="preserve">Mikä osa etelän väestöstä työskenteli maanviljelijöinä?</w:t>
      </w:r>
    </w:p>
    <w:p>
      <w:r>
        <w:rPr>
          <w:b/>
        </w:rPr>
        <w:t xml:space="preserve">Esimerkki 8.1708</w:t>
      </w:r>
    </w:p>
    <w:p>
      <w:r>
        <w:t xml:space="preserve">Läpikulku: Infrapunavärähtelyspektroskopia (ks. myös lähi-infrapunaspektroskopia) on tekniikka, jota voidaan käyttää molekyylien tunnistamiseen analysoimalla niiden muodostavia sidoksia. Jokainen molekyylin kemiallinen sidos värähtelee kyseiselle sidokselle ominaisella taajuudella. Molekyylin atomiryhmällä (esim. CH2) voi olla useita värähtelymuotoja, jotka johtuvat koko ryhmän venytys- ja taivutusliikkeistä. Jos värähtely johtaa molekyylin dipolin muutokseen, se absorboi fotonin, jolla on sama taajuus. Useimpien molekyylien värähtelytaajuudet vastaavat infrapunavalon taajuuksia. Tyypillisesti tekniikkaa käytetään orgaanisten yhdisteiden tutkimiseen käyttämällä valonsäteilyä alueella 4000-400 cm-1 eli keski-infrapunassa. Näytteen kaikkien absorptiotaajuuksien spektri tallennetaan. Tämän avulla voidaan saada tietoa näytteen koostumuksesta sen sisältämien kemiallisten ryhmien ja puhtauden osalta (esimerkiksi märässä näytteessä näkyy laaja O-H-absorptio noin 3200 cm-1).</w:t>
      </w:r>
    </w:p>
    <w:p>
      <w:r>
        <w:rPr>
          <w:b/>
        </w:rPr>
        <w:t xml:space="preserve">Tulos</w:t>
      </w:r>
    </w:p>
    <w:p>
      <w:r>
        <w:t xml:space="preserve">Mitä tekniikkaa voidaan käyttää orgaanisten yhdisteiden tunnistamiseen niiden muodostavien sidosten analyysin avulla?</w:t>
      </w:r>
    </w:p>
    <w:p>
      <w:r>
        <w:rPr>
          <w:b/>
        </w:rPr>
        <w:t xml:space="preserve">Tulos</w:t>
      </w:r>
    </w:p>
    <w:p>
      <w:r>
        <w:t xml:space="preserve">Kuinka monta värähtelymuotoa molekyylin kemiallisilla sidoksilla voi olla?</w:t>
      </w:r>
    </w:p>
    <w:p>
      <w:r>
        <w:rPr>
          <w:b/>
        </w:rPr>
        <w:t xml:space="preserve">Tulos</w:t>
      </w:r>
    </w:p>
    <w:p>
      <w:r>
        <w:t xml:space="preserve">Minkä taajuuksia useimmat värähtelyt vastaavat?</w:t>
      </w:r>
    </w:p>
    <w:p>
      <w:r>
        <w:rPr>
          <w:b/>
        </w:rPr>
        <w:t xml:space="preserve">Tulos</w:t>
      </w:r>
    </w:p>
    <w:p>
      <w:r>
        <w:t xml:space="preserve">Mistä spektrin useat värähtelymoodit johtuvat?</w:t>
      </w:r>
    </w:p>
    <w:p>
      <w:r>
        <w:rPr>
          <w:b/>
        </w:rPr>
        <w:t xml:space="preserve">Tulos</w:t>
      </w:r>
    </w:p>
    <w:p>
      <w:r>
        <w:t xml:space="preserve">Mikä on atomiryhmän absorption määrä cm:ssä?</w:t>
      </w:r>
    </w:p>
    <w:p>
      <w:r>
        <w:rPr>
          <w:b/>
        </w:rPr>
        <w:t xml:space="preserve">Esimerkki 8.1709</w:t>
      </w:r>
    </w:p>
    <w:p>
      <w:r>
        <w:t xml:space="preserve">Läpikulku: Vuodesta 1932 vuoteen 1977 General Electric saastutti Housatonic-jokea PCB-päästöillä Massachusettsin Pittsfieldissä sijaitsevasta General Electricin tehtaasta. Monsanton valmistamat arokloorit 1254 ja 1260 olivat saastumisen pääasiallinen saastuttaja. Suurimmat PCB-pitoisuudet Housatonic-joessa ovat Woods Pondissa Lenoxissa, Massachusettsissa, Pittsfieldin eteläpuolella, jossa PCB:tä on mitattu sedimentistä jopa 110 mg/kg. Noin 50 prosenttia kaikista joessa tällä hetkellä olevista PCB-yhdisteistä on arviolta jäänyt Woods Pondin padon takana olevaan sedimenttiin. Tämä on arviolta noin 11 000 kiloa PCB:tä. Myös entiset täytetyt härkäpurot ovat saastuneet. Joessa ja sen ympäristössä elävät vesilinnut ja kalat sisältävät merkittäviä määriä PCB:tä, ja niiden nauttiminen voi aiheuttaa terveysriskejä.</w:t>
      </w:r>
    </w:p>
    <w:p>
      <w:r>
        <w:rPr>
          <w:b/>
        </w:rPr>
        <w:t xml:space="preserve">Tulos</w:t>
      </w:r>
    </w:p>
    <w:p>
      <w:r>
        <w:t xml:space="preserve">Minä vuonna Monsanto perustettiin?</w:t>
      </w:r>
    </w:p>
    <w:p>
      <w:r>
        <w:rPr>
          <w:b/>
        </w:rPr>
        <w:t xml:space="preserve">Tulos</w:t>
      </w:r>
    </w:p>
    <w:p>
      <w:r>
        <w:t xml:space="preserve">Kuinka paljon aroklooria 1254 löydettiin Pittsfieldistä?</w:t>
      </w:r>
    </w:p>
    <w:p>
      <w:r>
        <w:rPr>
          <w:b/>
        </w:rPr>
        <w:t xml:space="preserve">Tulos</w:t>
      </w:r>
    </w:p>
    <w:p>
      <w:r>
        <w:t xml:space="preserve">Minä vuonna Monsanto loi Aroclor 1260:n?</w:t>
      </w:r>
    </w:p>
    <w:p>
      <w:r>
        <w:rPr>
          <w:b/>
        </w:rPr>
        <w:t xml:space="preserve">Tulos</w:t>
      </w:r>
    </w:p>
    <w:p>
      <w:r>
        <w:t xml:space="preserve">Kuinka monta kiloa PCB:tä on löydetty Pittsfieldistä?</w:t>
      </w:r>
    </w:p>
    <w:p>
      <w:r>
        <w:rPr>
          <w:b/>
        </w:rPr>
        <w:t xml:space="preserve">Tulos</w:t>
      </w:r>
    </w:p>
    <w:p>
      <w:r>
        <w:t xml:space="preserve">Kuinka paljon PCB-yhdisteitä on Housatonic-joen vesilinnuissa ja kaloissa?</w:t>
      </w:r>
    </w:p>
    <w:p>
      <w:r>
        <w:rPr>
          <w:b/>
        </w:rPr>
        <w:t xml:space="preserve">Esimerkki 8.1710</w:t>
      </w:r>
    </w:p>
    <w:p>
      <w:r>
        <w:t xml:space="preserve">Läpikulku: Twilight Princess sai IGN:ltä GameCube-versionsa palkinnot parhaasta taiteellisesta suunnittelusta, parhaasta alkuperäisestä musiikista ja parhaasta äänen käytöstä. Sekä IGN että Nintendo Power antoivat Twilight Princessille palkinnot parhaasta grafiikasta ja parhaasta tarinasta. Twilight Princess sai vuoden peli -palkinnot GameTrailersilta, 1UP.comilta, Electronic Gaming Monthlylta, Game Informerilta, Games Radarilta, GameSpyltä, Spacey Awardsilta, X-Playltä ja Nintendo Powerilta. Se sai myös parhaan seikkailupelin palkinnot Game Critics Awardsilta, X-Playltä, IGN:ltä, GameTrailersilta, 1UP.comilta ja Nintendo Powerilta. Game Critics Awards ja GameSpy pitivät peliä parhaana konsolipelinä. Peli sijoittui 16. sijalle Official Nintendo Magazinen listalla kaikkien aikojen 100 parhaasta Nintendo-pelistä. IGN rankkasi pelin neljänneksi parhaaksi Wii-peliksi. Nintendo Power arvioi pelin kolmanneksi parhaaksi Nintendon järjestelmälle 2000-luvulla julkaistuksi peliksi.</w:t>
      </w:r>
    </w:p>
    <w:p>
      <w:r>
        <w:rPr>
          <w:b/>
        </w:rPr>
        <w:t xml:space="preserve">Tulos</w:t>
      </w:r>
    </w:p>
    <w:p>
      <w:r>
        <w:t xml:space="preserve">Mikä oli Game Radarin sijoitus Nintendo-lehden mukaan kaikkien Nintendo-pelien joukossa?</w:t>
      </w:r>
    </w:p>
    <w:p>
      <w:r>
        <w:rPr>
          <w:b/>
        </w:rPr>
        <w:t xml:space="preserve">Tulos</w:t>
      </w:r>
    </w:p>
    <w:p>
      <w:r>
        <w:t xml:space="preserve">Mihin sijalle Twilight Princess sijoittui Nintendo Power -nimikkeiden joukossa IGN:n mukaan?</w:t>
      </w:r>
    </w:p>
    <w:p>
      <w:r>
        <w:rPr>
          <w:b/>
        </w:rPr>
        <w:t xml:space="preserve">Tulos</w:t>
      </w:r>
    </w:p>
    <w:p>
      <w:r>
        <w:t xml:space="preserve">Missä sijalla Twilight Princess oli Game Radarin 2000-luvun Nintendo-pelien listalla?</w:t>
      </w:r>
    </w:p>
    <w:p>
      <w:r>
        <w:rPr>
          <w:b/>
        </w:rPr>
        <w:t xml:space="preserve">Tulos</w:t>
      </w:r>
    </w:p>
    <w:p>
      <w:r>
        <w:t xml:space="preserve">Mitkä kaksi kriitikkoa antoivat Game Radar -palkinnot parhaasta grafiikasta ja parhaasta tarinasta?</w:t>
      </w:r>
    </w:p>
    <w:p>
      <w:r>
        <w:rPr>
          <w:b/>
        </w:rPr>
        <w:t xml:space="preserve">Tulos</w:t>
      </w:r>
    </w:p>
    <w:p>
      <w:r>
        <w:t xml:space="preserve">Minkä palkinnon Game Radars Awards ja GameSpy antoivat Twilight Princessille?</w:t>
      </w:r>
    </w:p>
    <w:p>
      <w:r>
        <w:rPr>
          <w:b/>
        </w:rPr>
        <w:t xml:space="preserve">Esimerkki 8.1711</w:t>
      </w:r>
    </w:p>
    <w:p>
      <w:r>
        <w:t xml:space="preserve">Läpikulku: Kaupungin yksityisiin korkeakouluihin ja yliopistoihin kuuluvat University of San Diego (USD), Point Loma Nazarene University (PLNU), Alliant International University (AIU), National University, California International Business University (CIBU), San Diego Christian College, John Paul the Great Catholic University, California College San Diego, Coleman University, University of Redlands School of Business, Design Institute of San Diego (DISD), Fashion Institute of Design &amp; Merchandisingin San Diegon kampus, NewSchool of Architecture and Design, Pacific Oaks College San Diegon kampus, Chapmanin yliopiston San Diegon kampus, The Art Institute of California - San Diego, Platt College, Southern States University (SSU), UEI College ja Woodburyn yliopiston arkkitehtuurikoulun satelliittikampus.</w:t>
      </w:r>
    </w:p>
    <w:p>
      <w:r>
        <w:rPr>
          <w:b/>
        </w:rPr>
        <w:t xml:space="preserve">Tulos</w:t>
      </w:r>
    </w:p>
    <w:p>
      <w:r>
        <w:t xml:space="preserve">Mikä on college San Franciscossa?</w:t>
      </w:r>
    </w:p>
    <w:p>
      <w:r>
        <w:rPr>
          <w:b/>
        </w:rPr>
        <w:t xml:space="preserve">Tulos</w:t>
      </w:r>
    </w:p>
    <w:p>
      <w:r>
        <w:t xml:space="preserve">Mikä on toinen korkeakoulu San Franciscossa?</w:t>
      </w:r>
    </w:p>
    <w:p>
      <w:r>
        <w:rPr>
          <w:b/>
        </w:rPr>
        <w:t xml:space="preserve">Esimerkki 8.1712</w:t>
      </w:r>
    </w:p>
    <w:p>
      <w:r>
        <w:t xml:space="preserve">Läpikulku: Aston Martin ja Eon esittelivät joulukuussa 2014 pidetyssä lehdistötilaisuudessa, jossa ilmoitettiin kuvausten alkamisesta, uuden DB10:n elokuvan viralliseksi autoksi. DB10 suunniteltiin Aston Martinin ja elokuvantekijöiden yhteistyönä, ja vain 10 kappaletta valmistettiin erityisesti Spectreä varten juhlistamaan yhtiön ja sarjan välisen yhteistyön 50-vuotispäivää. Näistä kymmenestä käytettiin kuitenkin vain kahdeksaa elokuvaa varten; loput kaksi käytettiin mainostarkoituksiin. Muutettuaan Jaguar C-X75:n elokuvaa varten Williams F1 käytti 007-logoa autoissaan Meksikon Grand Prix -kisassa 2015, ja tiimi isännöi näyttelijöitä ja kuvausryhmää ennen elokuvan Meksikon ensi-iltaa.</w:t>
      </w:r>
    </w:p>
    <w:p>
      <w:r>
        <w:rPr>
          <w:b/>
        </w:rPr>
        <w:t xml:space="preserve">Tulos</w:t>
      </w:r>
    </w:p>
    <w:p>
      <w:r>
        <w:t xml:space="preserve">Minkä vuoden lokakuussa pidettiin lehdistötilaisuus, jossa ilmoitettiin kuvausten aloittamisesta?</w:t>
      </w:r>
    </w:p>
    <w:p>
      <w:r>
        <w:rPr>
          <w:b/>
        </w:rPr>
        <w:t xml:space="preserve">Tulos</w:t>
      </w:r>
    </w:p>
    <w:p>
      <w:r>
        <w:t xml:space="preserve">Honda oli minkä virallinen auto?</w:t>
      </w:r>
    </w:p>
    <w:p>
      <w:r>
        <w:rPr>
          <w:b/>
        </w:rPr>
        <w:t xml:space="preserve">Tulos</w:t>
      </w:r>
    </w:p>
    <w:p>
      <w:r>
        <w:t xml:space="preserve">Mitä Aston Martin valmisti vain 20 kappaletta elokuvaa varten?</w:t>
      </w:r>
    </w:p>
    <w:p>
      <w:r>
        <w:rPr>
          <w:b/>
        </w:rPr>
        <w:t xml:space="preserve">Tulos</w:t>
      </w:r>
    </w:p>
    <w:p>
      <w:r>
        <w:t xml:space="preserve">Mikä oli elokuvan epävirallinen auto?</w:t>
      </w:r>
    </w:p>
    <w:p>
      <w:r>
        <w:rPr>
          <w:b/>
        </w:rPr>
        <w:t xml:space="preserve">Esimerkki 8.1713</w:t>
      </w:r>
    </w:p>
    <w:p>
      <w:r>
        <w:t xml:space="preserve">Läpikulku: Varhaishovien aikana, kun asevelvollisuus oli keskitetysti valvottu, sotilasasiat oli otettu pois maakuntien aristokratian käsistä. Mutta kun järjestelmä murtui vuoden 792 jälkeen, paikallisista vallanpitäjistä tuli jälleen sotilaallisen voiman ensisijainen lähde. Tehokkaan sotilasjärjestelmän palauttaminen tapahtui vähitellen kokeilujen ja erehdysten kautta. Tuohon aikaan keisarillisella hovilla ei ollut armeijaa, vaan se luotti ammattisotureiden organisaatioon, joka koostui pääasiassa oryoshista, jotka nimitettiin yksittäiseen maakuntaan, ja tsuibushista, jotka nimitettiin keisarillisiin piireihin tai erityistehtäviin. Näin syntyi japanilainen sotilasluokka. Lopullinen valta oli kuitenkin keisarillisella hovilla.</w:t>
      </w:r>
    </w:p>
    <w:p>
      <w:r>
        <w:rPr>
          <w:b/>
        </w:rPr>
        <w:t xml:space="preserve">Tulos</w:t>
      </w:r>
    </w:p>
    <w:p>
      <w:r>
        <w:t xml:space="preserve">Mitä oli maakunta-aristokratian käsissä varhaisissa hoveissa?</w:t>
      </w:r>
    </w:p>
    <w:p>
      <w:r>
        <w:rPr>
          <w:b/>
        </w:rPr>
        <w:t xml:space="preserve">Tulos</w:t>
      </w:r>
    </w:p>
    <w:p>
      <w:r>
        <w:t xml:space="preserve">Minkä prosessin ansiosta maakunta-aristokratia sai hitaasti vallan?</w:t>
      </w:r>
    </w:p>
    <w:p>
      <w:r>
        <w:rPr>
          <w:b/>
        </w:rPr>
        <w:t xml:space="preserve">Tulos</w:t>
      </w:r>
    </w:p>
    <w:p>
      <w:r>
        <w:t xml:space="preserve">Kuka muodosti imerialaisen hovin armeijan?</w:t>
      </w:r>
    </w:p>
    <w:p>
      <w:r>
        <w:rPr>
          <w:b/>
        </w:rPr>
        <w:t xml:space="preserve">Tulos</w:t>
      </w:r>
    </w:p>
    <w:p>
      <w:r>
        <w:t xml:space="preserve">Mikä valta oli Japanin sotilasluokalla?</w:t>
      </w:r>
    </w:p>
    <w:p>
      <w:r>
        <w:rPr>
          <w:b/>
        </w:rPr>
        <w:t xml:space="preserve">Esimerkki 8.1714</w:t>
      </w:r>
    </w:p>
    <w:p>
      <w:r>
        <w:t xml:space="preserve">Läpikulku: Kesäkuussa 1963 presidentti Kennedy jatkoi positiivisten toimien politiikkaansa antamalla toisen valtuutuksen, Executive Order 11114. Määräyksellä täydennettiin hänen aiempaa, vuonna 1961 annettua määräystään, jossa julistettiin, että "Yhdysvaltojen politiikkana on kannustaa positiivisin toimin syrjinnän poistamista työelämässä".72 Määräyksen myötä kaikki liittovaltion varat, kuten "avustukset, lainat, veronmaksajien varoja hyväksyvät liitot ja työnantajat sekä muut osavaltioiden ja paikallisviranomaisten taloudellisen tuen muodot", velvoitettiin noudattamaan hallituksen politiikkaa, joka koski positiivisia toimia työllistämiskäytännöissä.72</w:t>
      </w:r>
    </w:p>
    <w:p>
      <w:r>
        <w:rPr>
          <w:b/>
        </w:rPr>
        <w:t xml:space="preserve">Tulos</w:t>
      </w:r>
    </w:p>
    <w:p>
      <w:r>
        <w:t xml:space="preserve">Milloin presidentti Kennedy antoi toimeenpanomääräyksen 13?</w:t>
      </w:r>
    </w:p>
    <w:p>
      <w:r>
        <w:rPr>
          <w:b/>
        </w:rPr>
        <w:t xml:space="preserve">Tulos</w:t>
      </w:r>
    </w:p>
    <w:p>
      <w:r>
        <w:t xml:space="preserve">Mikä oli toimeenpanomääräyksen 14 päätavoite?</w:t>
      </w:r>
    </w:p>
    <w:p>
      <w:r>
        <w:rPr>
          <w:b/>
        </w:rPr>
        <w:t xml:space="preserve">Tulos</w:t>
      </w:r>
    </w:p>
    <w:p>
      <w:r>
        <w:t xml:space="preserve">Mitä kaikkien, jotka saivat minkäänlaista liittovaltion rahoitusta, piti tehdä ilman toimeenpanomääräystä?</w:t>
      </w:r>
    </w:p>
    <w:p>
      <w:r>
        <w:rPr>
          <w:b/>
        </w:rPr>
        <w:t xml:space="preserve">Esimerkki 8.1715</w:t>
      </w:r>
    </w:p>
    <w:p>
      <w:r>
        <w:t xml:space="preserve">Läpikulku: J. Edgar Hoover toimi johtajana vuosina 1924-1972, yhteensä 48 vuotta BOI:n, DOI:n ja FBI:n palveluksessa. Hän oli päävastuussa tieteellisen rikostutkintalaboratorion eli FBI:n laboratorion perustamisesta, joka avattiin virallisesti vuonna 1932, osana hänen työtään hallituksen tutkimusten ammattimaistamiseksi. Hoover osallistui olennaisesti useimpiin suuriin tapauksiin ja hankkeisiin, joita FBI käsitteli hänen toimikautensa aikana. Hooverin kuoleman jälkeen kongressi hyväksyi lainsäädännön, joka rajoitti tulevien FBI:n johtajien toimikauden kymmeneen vuoteen.</w:t>
      </w:r>
    </w:p>
    <w:p>
      <w:r>
        <w:rPr>
          <w:b/>
        </w:rPr>
        <w:t xml:space="preserve">Tulos</w:t>
      </w:r>
    </w:p>
    <w:p>
      <w:r>
        <w:t xml:space="preserve">Kuka toimi FBI:n johtajana ennen vuotta 1924?</w:t>
      </w:r>
    </w:p>
    <w:p>
      <w:r>
        <w:rPr>
          <w:b/>
        </w:rPr>
        <w:t xml:space="preserve">Tulos</w:t>
      </w:r>
    </w:p>
    <w:p>
      <w:r>
        <w:t xml:space="preserve">Minä vuonna FBI:n laboratorio suljettiin virallisesti?</w:t>
      </w:r>
    </w:p>
    <w:p>
      <w:r>
        <w:rPr>
          <w:b/>
        </w:rPr>
        <w:t xml:space="preserve">Tulos</w:t>
      </w:r>
    </w:p>
    <w:p>
      <w:r>
        <w:t xml:space="preserve">Minkä laboratorion tuhoamisesta Hoover oli vastuussa?</w:t>
      </w:r>
    </w:p>
    <w:p>
      <w:r>
        <w:rPr>
          <w:b/>
        </w:rPr>
        <w:t xml:space="preserve">Tulos</w:t>
      </w:r>
    </w:p>
    <w:p>
      <w:r>
        <w:t xml:space="preserve">Mikä oli FBI:n johtajien toimikausi ennen Hooverin kuolemaa?</w:t>
      </w:r>
    </w:p>
    <w:p>
      <w:r>
        <w:rPr>
          <w:b/>
        </w:rPr>
        <w:t xml:space="preserve">Tulos</w:t>
      </w:r>
    </w:p>
    <w:p>
      <w:r>
        <w:t xml:space="preserve">Mikä hyväksyi lainsäädännön, jolla CIA:n johtajien toimikausi rajattiin kymmeneen vuoteen?</w:t>
      </w:r>
    </w:p>
    <w:p>
      <w:r>
        <w:rPr>
          <w:b/>
        </w:rPr>
        <w:t xml:space="preserve">Esimerkki 8.1716</w:t>
      </w:r>
    </w:p>
    <w:p>
      <w:r>
        <w:t xml:space="preserve">Läpikulku: Dalmatian ja Dubrovnikin kirjailijoiden kieli ennen 1800-lukua erotti toisistaan vain italian tai slaavin kielen puhujat, koska nämä olivat kaksi pääasiallista ryhmää, jotka asuttivat dalmatialaisia kaupunkivaltioita tuohon aikaan. Se, puhuiko joku kroatiaa vai serbiaa, ei ollut tuolloin tärkeä ero, koska useimmat puhujat eivät erottaneet näitä kahta kieltä toisistaan. Tätä on käytetty perusteluna väitteelle, jonka mukaan kroaatinkielinen kirjallisuus on sinänsä kroatiaa, mutta siihen kuuluu myös serbiaa ja muita serbokroatiaan kuuluvia kieliä, Nämä tosiasiat heikentävät kroaatin kielen kannattajien väitettä, jonka mukaan nykykroaatti perustuu kieleen nimeltä vanha kroaatti.</w:t>
      </w:r>
    </w:p>
    <w:p>
      <w:r>
        <w:rPr>
          <w:b/>
        </w:rPr>
        <w:t xml:space="preserve">Tulos</w:t>
      </w:r>
    </w:p>
    <w:p>
      <w:r>
        <w:t xml:space="preserve">Mihin kieleen nykypäivän dalmatian kieli perustuu?</w:t>
      </w:r>
    </w:p>
    <w:p>
      <w:r>
        <w:rPr>
          <w:b/>
        </w:rPr>
        <w:t xml:space="preserve">Tulos</w:t>
      </w:r>
    </w:p>
    <w:p>
      <w:r>
        <w:t xml:space="preserve">Mitä kroatialaisen kirjallisuuden kirjailijat erottelivat toisistaan ennen 1800-lukua?</w:t>
      </w:r>
    </w:p>
    <w:p>
      <w:r>
        <w:rPr>
          <w:b/>
        </w:rPr>
        <w:t xml:space="preserve">Tulos</w:t>
      </w:r>
    </w:p>
    <w:p>
      <w:r>
        <w:t xml:space="preserve">Missä kroaatit ja serbit asuivat ennen 1800-lukua?</w:t>
      </w:r>
    </w:p>
    <w:p>
      <w:r>
        <w:rPr>
          <w:b/>
        </w:rPr>
        <w:t xml:space="preserve">Tulos</w:t>
      </w:r>
    </w:p>
    <w:p>
      <w:r>
        <w:t xml:space="preserve">Mitä kahta kaupunkivaltiota useimmat puhujat eivät erottaneet toisistaan ennen 9. vuosisataa?</w:t>
      </w:r>
    </w:p>
    <w:p>
      <w:r>
        <w:rPr>
          <w:b/>
        </w:rPr>
        <w:t xml:space="preserve">Tulos</w:t>
      </w:r>
    </w:p>
    <w:p>
      <w:r>
        <w:t xml:space="preserve">Mitä Dalmatiaa ja Dubrovnikia koskevat tosiasiat heikentävät?</w:t>
      </w:r>
    </w:p>
    <w:p>
      <w:r>
        <w:rPr>
          <w:b/>
        </w:rPr>
        <w:t xml:space="preserve">Esimerkki 8.1717</w:t>
      </w:r>
    </w:p>
    <w:p>
      <w:r>
        <w:t xml:space="preserve">Läpikulku: Käytännössä lähetyksiä voitiin kuitenkin vastaanottaa paljon kauempaakin, ja eräässä tapauksessa vuonna 1938 niitä vastaanotti New Yorkin RCA:n insinöörit, jotka kokeilivat brittiläistä televisiota.</w:t>
      </w:r>
    </w:p>
    <w:p>
      <w:r>
        <w:rPr>
          <w:b/>
        </w:rPr>
        <w:t xml:space="preserve">Tulos</w:t>
      </w:r>
    </w:p>
    <w:p>
      <w:r>
        <w:t xml:space="preserve">Mikä oli 40 kilometrin päässä Alexandra Palace -lähettimestä?</w:t>
      </w:r>
    </w:p>
    <w:p>
      <w:r>
        <w:rPr>
          <w:b/>
        </w:rPr>
        <w:t xml:space="preserve">Tulos</w:t>
      </w:r>
    </w:p>
    <w:p>
      <w:r>
        <w:t xml:space="preserve">Mitä New Yorkissa sijaitsevan RCA:n insinöörit poimivat vuonna 1940?</w:t>
      </w:r>
    </w:p>
    <w:p>
      <w:r>
        <w:rPr>
          <w:b/>
        </w:rPr>
        <w:t xml:space="preserve">Tulos</w:t>
      </w:r>
    </w:p>
    <w:p>
      <w:r>
        <w:t xml:space="preserve">Mitä insinöörit kokeilivat Alexandrassa?</w:t>
      </w:r>
    </w:p>
    <w:p>
      <w:r>
        <w:rPr>
          <w:b/>
        </w:rPr>
        <w:t xml:space="preserve">Esimerkki 8.1718</w:t>
      </w:r>
    </w:p>
    <w:p>
      <w:r>
        <w:t xml:space="preserve">Läpikulku: Yksi goottilaisuuden ominaispiirteistä, teräväkärkinen kaari, sisällytettiin aiemmin islamilaiseen arkkitehtuuriin roomalaisen Syyrian ja Sassanidien valtakunnan islamilaisten valloitusten jälkeen seitsemännellä vuosisadalla. Teräväkaarta ja sen edeltäjiä oli käytetty myöhäisroomalaisessa ja sassanilaisessa arkkitehtuurissa; roomalaisessa kontekstissa sitä käytettiin varhaisessa kirkkorakentamisessa Syyriassa ja satunnaisissa maallisissa rakenteissa, kuten roomalaisessa Karamagaran sillassa; sassanilaisessa arkkitehtuurissa palatseissa ja pyhissä rakennuksissa käytettiin parabolisia ja teräväkärkisiä kaaria.</w:t>
      </w:r>
    </w:p>
    <w:p>
      <w:r>
        <w:rPr>
          <w:b/>
        </w:rPr>
        <w:t xml:space="preserve">Tulos</w:t>
      </w:r>
    </w:p>
    <w:p>
      <w:r>
        <w:t xml:space="preserve">Mikä on goottilaisen arkkitehtuurityylin ainoa tunnusmerkki?</w:t>
      </w:r>
    </w:p>
    <w:p>
      <w:r>
        <w:rPr>
          <w:b/>
        </w:rPr>
        <w:t xml:space="preserve">Tulos</w:t>
      </w:r>
    </w:p>
    <w:p>
      <w:r>
        <w:t xml:space="preserve">Missä arkkitehtuurityypissä käytettiin ensimmäisen kerran teräväkärkistä kaarta viidennellä vuosisadalla?</w:t>
      </w:r>
    </w:p>
    <w:p>
      <w:r>
        <w:rPr>
          <w:b/>
        </w:rPr>
        <w:t xml:space="preserve">Tulos</w:t>
      </w:r>
    </w:p>
    <w:p>
      <w:r>
        <w:t xml:space="preserve">Missä muussa arkkitehtuurissa kaarevaa kaarta käytettiin?</w:t>
      </w:r>
    </w:p>
    <w:p>
      <w:r>
        <w:rPr>
          <w:b/>
        </w:rPr>
        <w:t xml:space="preserve">Tulos</w:t>
      </w:r>
    </w:p>
    <w:p>
      <w:r>
        <w:t xml:space="preserve">Minkälaiseen rakennustapaan kuului monia kierrettyjä kaaria?</w:t>
      </w:r>
    </w:p>
    <w:p>
      <w:r>
        <w:rPr>
          <w:b/>
        </w:rPr>
        <w:t xml:space="preserve">Esimerkki 8.1719</w:t>
      </w:r>
    </w:p>
    <w:p>
      <w:r>
        <w:t xml:space="preserve">Läpikulku: Työväenpuolue johtaa vähemmistöhallitusta Walesin parlamentissa Carwyn Jonesin johdolla, on suurin oppositiopuolue Skotlannin parlamentissa ja sillä on kaksikymmentä Euroopan parlamentin jäsentä Euroopan parlamentissa sosialistien ja demokraattien ryhmässä. Puolue toimii myös Pohjois-Irlannissa, mutta se ei osallistu Pohjois-Irlannin parlamentin vaaleihin. Työväenpuolue on Euroopan sosialistien puolueen ja Progressiivisen allianssin täysjäsen, ja sillä on tarkkailijan asema Sosialistisessa internationaalissa. Syyskuussa 2015 Jeremy Corbyn valittiin työväenpuolueen johtajaksi.</w:t>
      </w:r>
    </w:p>
    <w:p>
      <w:r>
        <w:rPr>
          <w:b/>
        </w:rPr>
        <w:t xml:space="preserve">Tulos</w:t>
      </w:r>
    </w:p>
    <w:p>
      <w:r>
        <w:t xml:space="preserve">Mikä johtaa enemmistöhallitusta Walesin parlamentissa?</w:t>
      </w:r>
    </w:p>
    <w:p>
      <w:r>
        <w:rPr>
          <w:b/>
        </w:rPr>
        <w:t xml:space="preserve">Tulos</w:t>
      </w:r>
    </w:p>
    <w:p>
      <w:r>
        <w:t xml:space="preserve">Mikä on Skotlannin parlamentin pienin oppositiopuolue?</w:t>
      </w:r>
    </w:p>
    <w:p>
      <w:r>
        <w:rPr>
          <w:b/>
        </w:rPr>
        <w:t xml:space="preserve">Tulos</w:t>
      </w:r>
    </w:p>
    <w:p>
      <w:r>
        <w:t xml:space="preserve">Missä työväenpuolue ei järjestä?</w:t>
      </w:r>
    </w:p>
    <w:p>
      <w:r>
        <w:rPr>
          <w:b/>
        </w:rPr>
        <w:t xml:space="preserve">Tulos</w:t>
      </w:r>
    </w:p>
    <w:p>
      <w:r>
        <w:t xml:space="preserve">Kuka oli työväenpuolueen johtaja ennen vuotta 2015?</w:t>
      </w:r>
    </w:p>
    <w:p>
      <w:r>
        <w:rPr>
          <w:b/>
        </w:rPr>
        <w:t xml:space="preserve">Tulos</w:t>
      </w:r>
    </w:p>
    <w:p>
      <w:r>
        <w:t xml:space="preserve">Missä työväenpuolueella on neljäkymmentä Euroopan parlamentin jäsentä?</w:t>
      </w:r>
    </w:p>
    <w:p>
      <w:r>
        <w:rPr>
          <w:b/>
        </w:rPr>
        <w:t xml:space="preserve">Esimerkki 8.1720</w:t>
      </w:r>
    </w:p>
    <w:p>
      <w:r>
        <w:t xml:space="preserve">Läpikulku: Osmanien valtakunnassa näitä ideologisia uudistuksia ei toteutettu, ja nämä näkemykset tulivat yleiseen ajatteluun vasta paljon myöhemmin. Tämä oppi ei myöskään levinnyt Uudessa maailmassa eikä asteekkien, mayojen, inkojen, mohikaanien, delawarien, huronien ja erityisesti irokeesien kehittyneissä sivilisaatioissa. Etenkin irokeesien filosofia antoi paljon tuon ajan kristilliselle ajattelulle, ja monissa tapauksissa se itse asiassa inspiroi joitakin Yhdysvalloissa omaksuttuja instituutioita: esimerkiksi Benjamin Franklin ihaili suuresti joitakin irokeesien konfederaation menetelmiä, ja suuri osa varhaisesta amerikkalaisesta kirjallisuudesta korosti alkuasukkaiden poliittista filosofiaa.</w:t>
      </w:r>
    </w:p>
    <w:p>
      <w:r>
        <w:rPr>
          <w:b/>
        </w:rPr>
        <w:t xml:space="preserve">Tulos</w:t>
      </w:r>
    </w:p>
    <w:p>
      <w:r>
        <w:t xml:space="preserve">Millä alalla ideologisia uudistuksia tehtiin paljon aikaisemmin?</w:t>
      </w:r>
    </w:p>
    <w:p>
      <w:r>
        <w:rPr>
          <w:b/>
        </w:rPr>
        <w:t xml:space="preserve">Tulos</w:t>
      </w:r>
    </w:p>
    <w:p>
      <w:r>
        <w:t xml:space="preserve">Missä päin Uutta maailmaa tämä oppi levisi?</w:t>
      </w:r>
    </w:p>
    <w:p>
      <w:r>
        <w:rPr>
          <w:b/>
        </w:rPr>
        <w:t xml:space="preserve">Tulos</w:t>
      </w:r>
    </w:p>
    <w:p>
      <w:r>
        <w:t xml:space="preserve">Kuka otti mallia joistakin huronien menetelmistä?</w:t>
      </w:r>
    </w:p>
    <w:p>
      <w:r>
        <w:rPr>
          <w:b/>
        </w:rPr>
        <w:t xml:space="preserve">Tulos</w:t>
      </w:r>
    </w:p>
    <w:p>
      <w:r>
        <w:t xml:space="preserve">Kenen kirjallisuudessa korostuu alkuasukkaiden uskonnollinen filosofia?</w:t>
      </w:r>
    </w:p>
    <w:p>
      <w:r>
        <w:rPr>
          <w:b/>
        </w:rPr>
        <w:t xml:space="preserve">Tulos</w:t>
      </w:r>
    </w:p>
    <w:p>
      <w:r>
        <w:t xml:space="preserve">Mitä atsteekkien sivilisaatiot innoittivat Yhdysvalloissa?</w:t>
      </w:r>
    </w:p>
    <w:p>
      <w:r>
        <w:rPr>
          <w:b/>
        </w:rPr>
        <w:t xml:space="preserve">Tulos</w:t>
      </w:r>
    </w:p>
    <w:p>
      <w:r>
        <w:t xml:space="preserve">Mihin varhaisessa mohikaanikirjallisuudessa keskityttiin?</w:t>
      </w:r>
    </w:p>
    <w:p>
      <w:r>
        <w:rPr>
          <w:b/>
        </w:rPr>
        <w:t xml:space="preserve">Tulos</w:t>
      </w:r>
    </w:p>
    <w:p>
      <w:r>
        <w:t xml:space="preserve">Kuka ihaili inkojen konfederaation menetelmiä?</w:t>
      </w:r>
    </w:p>
    <w:p>
      <w:r>
        <w:rPr>
          <w:b/>
        </w:rPr>
        <w:t xml:space="preserve">Tulos</w:t>
      </w:r>
    </w:p>
    <w:p>
      <w:r>
        <w:t xml:space="preserve">Mitä tapahtui, kun irokeesien konfederaation menetelmät otettiin käyttöön ottomaanien valtakunnassa?</w:t>
      </w:r>
    </w:p>
    <w:p>
      <w:r>
        <w:rPr>
          <w:b/>
        </w:rPr>
        <w:t xml:space="preserve">Tulos</w:t>
      </w:r>
    </w:p>
    <w:p>
      <w:r>
        <w:t xml:space="preserve">Mikä näkökulma vaikutti tuolloin Uuden maailman oppiin?</w:t>
      </w:r>
    </w:p>
    <w:p>
      <w:r>
        <w:rPr>
          <w:b/>
        </w:rPr>
        <w:t xml:space="preserve">Esimerkki 8.1721</w:t>
      </w:r>
    </w:p>
    <w:p>
      <w:r>
        <w:t xml:space="preserve">Läpikulku: Se on jatkuva matalapaineiden vyö lähellä päiväntasaajaa, joka tuo lyhyen, lyhyen ja epäsäännöllisen sadekauden Saheliin ja eteläiseen Saharaan. Saharan sateettomuus ei johdu kosteuden puutteesta vaan sademekanismin puuttumisesta. Tämän jättiläismäisen aavikon sateiden on voitettava fyysiset ja ilmakehän esteet, jotka yleensä estävät sateiden syntymisen. Saharan ankaralle ilmastolle on ominaista erittäin vähäinen, epäluotettava ja hyvin epäsäännöllinen sademäärä, erittäin suuri auringonpaisteen kesto, korkeat lämpötilat ympäri vuoden, vähäinen suhteellinen ilmankosteus, huomattava vuorokausivaihtelu ja erittäin suuri mahdollinen haihtuminen, joka on maailman korkein havaittu haihtumisnopeus.</w:t>
      </w:r>
    </w:p>
    <w:p>
      <w:r>
        <w:rPr>
          <w:b/>
        </w:rPr>
        <w:t xml:space="preserve">Tulos</w:t>
      </w:r>
    </w:p>
    <w:p>
      <w:r>
        <w:t xml:space="preserve">Missä on matalapaine, joka pysäyttää sateet Sharassa?</w:t>
      </w:r>
    </w:p>
    <w:p>
      <w:r>
        <w:rPr>
          <w:b/>
        </w:rPr>
        <w:t xml:space="preserve">Tulos</w:t>
      </w:r>
    </w:p>
    <w:p>
      <w:r>
        <w:t xml:space="preserve">Miksi Saharasta puuttuu kosteutta?</w:t>
      </w:r>
    </w:p>
    <w:p>
      <w:r>
        <w:rPr>
          <w:b/>
        </w:rPr>
        <w:t xml:space="preserve">Tulos</w:t>
      </w:r>
    </w:p>
    <w:p>
      <w:r>
        <w:t xml:space="preserve">Mikä edistää sademäärän muodostumista Saharassa?</w:t>
      </w:r>
    </w:p>
    <w:p>
      <w:r>
        <w:rPr>
          <w:b/>
        </w:rPr>
        <w:t xml:space="preserve">Tulos</w:t>
      </w:r>
    </w:p>
    <w:p>
      <w:r>
        <w:t xml:space="preserve">Millä aavikolla sademäärät ovat vähäisiä mutta säännöllisiä?</w:t>
      </w:r>
    </w:p>
    <w:p>
      <w:r>
        <w:rPr>
          <w:b/>
        </w:rPr>
        <w:t xml:space="preserve">Tulos</w:t>
      </w:r>
    </w:p>
    <w:p>
      <w:r>
        <w:t xml:space="preserve">Mitä kosteuden puute Saharassa aiheuttaa?</w:t>
      </w:r>
    </w:p>
    <w:p>
      <w:r>
        <w:rPr>
          <w:b/>
        </w:rPr>
        <w:t xml:space="preserve">Tulos</w:t>
      </w:r>
    </w:p>
    <w:p>
      <w:r>
        <w:t xml:space="preserve">Mitä fyysiset ja ilmakehän esteet aiheuttavat?</w:t>
      </w:r>
    </w:p>
    <w:p>
      <w:r>
        <w:rPr>
          <w:b/>
        </w:rPr>
        <w:t xml:space="preserve">Tulos</w:t>
      </w:r>
    </w:p>
    <w:p>
      <w:r>
        <w:t xml:space="preserve">Missä on korkein ilmankosteus ympäri vuoden?</w:t>
      </w:r>
    </w:p>
    <w:p>
      <w:r>
        <w:rPr>
          <w:b/>
        </w:rPr>
        <w:t xml:space="preserve">Tulos</w:t>
      </w:r>
    </w:p>
    <w:p>
      <w:r>
        <w:t xml:space="preserve">Milloin korkeat lämpötilat ovat ailahtelevia?</w:t>
      </w:r>
    </w:p>
    <w:p>
      <w:r>
        <w:rPr>
          <w:b/>
        </w:rPr>
        <w:t xml:space="preserve">Tulos</w:t>
      </w:r>
    </w:p>
    <w:p>
      <w:r>
        <w:t xml:space="preserve">Mikä Saharassa on kauimpana päiväntasaajasta?</w:t>
      </w:r>
    </w:p>
    <w:p>
      <w:r>
        <w:rPr>
          <w:b/>
        </w:rPr>
        <w:t xml:space="preserve">Esimerkki 8.1722</w:t>
      </w:r>
    </w:p>
    <w:p>
      <w:r>
        <w:t xml:space="preserve">Läpikulku: BYU:ta ovat jotkut Myöhempien Aikojen Pyhät sekä jotkut yliopiston ja kirkon johtajat pitäneet "Herran yliopistona". Tätä ilmaisua käytetään viitaten koulun tehtävään LDS-kirkon ja siten Jeesuksen Kristuksen "lähettiläänä" maailmassa. Aiemmin jotkut opiskelijat ja tiedekunta ovat ilmaisseet tyytymättömyytensä tähän lempinimeen ja todenneet, että se antaa opiskelijoille sen käsityksen, että yliopiston viranomaiset ovat aina jumalallisesti inspiroituneita eikä niitä saa koskaan kyseenalaistaa. Koulun johtajat kuitenkin myöntävät, että lempinimi edustaa pikemminkin tavoitetta, johon yliopisto pyrkii, eikä sen nykytilaa. Johtajat rohkaisevat opiskelijoita ja opettajia auttamaan tavoitteen saavuttamisessa noudattamalla uskontonsa opetuksia, noudattamalla koulun kunniasääntöjä ja palvelemalla muita koulunkäynnin aikana saamillaan tiedoilla.</w:t>
      </w:r>
    </w:p>
    <w:p>
      <w:r>
        <w:rPr>
          <w:b/>
        </w:rPr>
        <w:t xml:space="preserve">Tulos</w:t>
      </w:r>
    </w:p>
    <w:p>
      <w:r>
        <w:t xml:space="preserve">Mitä BUY on joidenkin mielestä?</w:t>
      </w:r>
    </w:p>
    <w:p>
      <w:r>
        <w:rPr>
          <w:b/>
        </w:rPr>
        <w:t xml:space="preserve">Tulos</w:t>
      </w:r>
    </w:p>
    <w:p>
      <w:r>
        <w:t xml:space="preserve">Mikä on LSD-kirkon koulu maailmalle?</w:t>
      </w:r>
    </w:p>
    <w:p>
      <w:r>
        <w:rPr>
          <w:b/>
        </w:rPr>
        <w:t xml:space="preserve">Tulos</w:t>
      </w:r>
    </w:p>
    <w:p>
      <w:r>
        <w:t xml:space="preserve">Miksi jotkut koulun johtajat vastustavat lempinimeä?</w:t>
      </w:r>
    </w:p>
    <w:p>
      <w:r>
        <w:rPr>
          <w:b/>
        </w:rPr>
        <w:t xml:space="preserve">Tulos</w:t>
      </w:r>
    </w:p>
    <w:p>
      <w:r>
        <w:t xml:space="preserve">Miten opiskelijat kannustavat koulun johtajia ja opettajakuntaa auttamaan tavoitteen saavuttamisessa?</w:t>
      </w:r>
    </w:p>
    <w:p>
      <w:r>
        <w:rPr>
          <w:b/>
        </w:rPr>
        <w:t xml:space="preserve">Esimerkki 8.1723</w:t>
      </w:r>
    </w:p>
    <w:p>
      <w:r>
        <w:t xml:space="preserve">Läpikulku: Meksikon viranomaisten vaatimusten mukaisesti käsikirjoitusta oli muutettu, jotta se vastaisi Meksikon viranomaisten vaatimuksiin, joiden kerrottiin vaikuttaneen kohtauksen ja hahmojen yksityiskohtiin, näyttelijävalintoihin ja käsikirjoituksen muokkaamiseen siten, että maa kuvattaisiin "myönteisessä valossa", jotta elokuvalle saataisiin verohelpotuksia ja jopa 20 miljoonan dollarin arvosta taloudellista tukea. Tuottaja Michael G. Wilson kiisti tämän ja totesi, että kohtaus oli aina ollut tarkoitus kuvata Meksikossa, koska tuotanto oli kiinnostunut kuolleiden päivän kuvista, ja että käsikirjoitusta oli kehitetty sen pohjalta. Skyfallin tuotanto oli aiemmin kohdannut samankaltaisia ongelmia, kun se yritti saada lupia elokuvan esiosakohtauksen kuvaamiseen Intiassa ennen kuin se siirtyi Istanbuliin.</w:t>
      </w:r>
    </w:p>
    <w:p>
      <w:r>
        <w:rPr>
          <w:b/>
        </w:rPr>
        <w:t xml:space="preserve">Tulos</w:t>
      </w:r>
    </w:p>
    <w:p>
      <w:r>
        <w:t xml:space="preserve">Mikä kaupunki halusi, että sen kansalaiset kuvattaisiin "negatiivisessa valossa"?</w:t>
      </w:r>
    </w:p>
    <w:p>
      <w:r>
        <w:rPr>
          <w:b/>
        </w:rPr>
        <w:t xml:space="preserve">Tulos</w:t>
      </w:r>
    </w:p>
    <w:p>
      <w:r>
        <w:t xml:space="preserve">Minkä suuruista verotukea elokuva sai?</w:t>
      </w:r>
    </w:p>
    <w:p>
      <w:r>
        <w:rPr>
          <w:b/>
        </w:rPr>
        <w:t xml:space="preserve">Tulos</w:t>
      </w:r>
    </w:p>
    <w:p>
      <w:r>
        <w:t xml:space="preserve">Elokuvan käsikirjoittaja oli Michael G. kuka?</w:t>
      </w:r>
    </w:p>
    <w:p>
      <w:r>
        <w:rPr>
          <w:b/>
        </w:rPr>
        <w:t xml:space="preserve">Tulos</w:t>
      </w:r>
    </w:p>
    <w:p>
      <w:r>
        <w:t xml:space="preserve">Ketä viehättivät kuolleiden yön kuvat?</w:t>
      </w:r>
    </w:p>
    <w:p>
      <w:r>
        <w:rPr>
          <w:b/>
        </w:rPr>
        <w:t xml:space="preserve">Esimerkki 8.1724</w:t>
      </w:r>
    </w:p>
    <w:p>
      <w:r>
        <w:t xml:space="preserve">Läpikulku: Vain noin 25 prosenttia niistä yli 300 lajista, joiden elinkaari tunnetaan, noudattaa tätä kaavaa. Noin 14 % käyttää samanlaista ulkoista hedelmöitystä, mutta tuottaa keltuaista sisältäviä munia, jotka lyhentävät toukan planktonin seassa viettämää aikaa, tai munia, joista toukkien sijasta syntyy pienikokoisia aikuisia. Muut huolehtivat hedelmöittyneistä munista kuoriutumiseen asti - jotkut tuottavat hyytelömäisiä munamassoja, joita ne hoitavat, jotkut kiinnittävät munat kehoonsa ja muutamat lajit pitävät munat kehossaan kuoriutumiseen asti. Nämä lajit käyttävät erilaisia menetelmiä siittiöiden siirtoon; joissakin lajeissa naaraat esimerkiksi keräävät veteen päästettyjä siittiöitä, kun taas toisissa uroksilla on penis, joka ruiskuttaa siittiöitä naaraaseen. Ei ole mitään takeita siitä, että tämä on edustava otos monisukasmatojen lisääntymistavoista, ja se vain kuvastaa tutkijoiden nykyistä tietämystä.</w:t>
      </w:r>
    </w:p>
    <w:p>
      <w:r>
        <w:rPr>
          <w:b/>
        </w:rPr>
        <w:t xml:space="preserve">Tulos</w:t>
      </w:r>
    </w:p>
    <w:p>
      <w:r>
        <w:t xml:space="preserve">Kuinka monella monisukaslajilla on mahdoton elinkaari?</w:t>
      </w:r>
    </w:p>
    <w:p>
      <w:r>
        <w:rPr>
          <w:b/>
        </w:rPr>
        <w:t xml:space="preserve">Tulos</w:t>
      </w:r>
    </w:p>
    <w:p>
      <w:r>
        <w:t xml:space="preserve">Kuinka monta prosenttia monisukasmadoista tuottaa maitoa?</w:t>
      </w:r>
    </w:p>
    <w:p>
      <w:r>
        <w:rPr>
          <w:b/>
        </w:rPr>
        <w:t xml:space="preserve">Tulos</w:t>
      </w:r>
    </w:p>
    <w:p>
      <w:r>
        <w:t xml:space="preserve">Mitä hyötyä mädistä munista on?</w:t>
      </w:r>
    </w:p>
    <w:p>
      <w:r>
        <w:rPr>
          <w:b/>
        </w:rPr>
        <w:t xml:space="preserve">Tulos</w:t>
      </w:r>
    </w:p>
    <w:p>
      <w:r>
        <w:t xml:space="preserve">Millä kaikki monisukasmatojen munat on päällystetty?</w:t>
      </w:r>
    </w:p>
    <w:p>
      <w:r>
        <w:rPr>
          <w:b/>
        </w:rPr>
        <w:t xml:space="preserve">Esimerkki 8.1725</w:t>
      </w:r>
    </w:p>
    <w:p>
      <w:r>
        <w:t xml:space="preserve">Läpikulku: Useimmissa valtioissa, joiden perustuslaki on laadittu Neuvostoliiton mallin mukaan, lainsäätäjälle annettiin valta toimia viimeisenä oikeusasteena. Kiinan kansantasavallassa viimeinen valta tulkita lakia on annettu kansankongressin pysyvälle komitealle. Tähän toimivaltaan sisältyy valta tulkita Hongkongin ja Macaon peruslakeja, jotka ovat näiden kahden erityishallintoalueen perustuslaillisia asiakirjoja ja jotka ovat common law- ja portugalilaispohjaisia oikeusjärjestelmään perustuvia lainkäyttöalueita. Tämä valta on lainsäädäntövaltaa eikä lainkäyttövaltaa, sillä kansallisen keskuspankkikomitean tulkinta ei vaikuta jo ratkaistuihin tapauksiin.</w:t>
      </w:r>
    </w:p>
    <w:p>
      <w:r>
        <w:rPr>
          <w:b/>
        </w:rPr>
        <w:t xml:space="preserve">Tulos</w:t>
      </w:r>
    </w:p>
    <w:p>
      <w:r>
        <w:t xml:space="preserve">Mikä on NCPSC:n nimi? </w:t>
      </w:r>
    </w:p>
    <w:p>
      <w:r>
        <w:rPr>
          <w:b/>
        </w:rPr>
        <w:t xml:space="preserve">Tulos</w:t>
      </w:r>
    </w:p>
    <w:p>
      <w:r>
        <w:t xml:space="preserve">Mikä maa voi tulkita Macaon ja Kiinan lakeja?</w:t>
      </w:r>
    </w:p>
    <w:p>
      <w:r>
        <w:rPr>
          <w:b/>
        </w:rPr>
        <w:t xml:space="preserve">Tulos</w:t>
      </w:r>
    </w:p>
    <w:p>
      <w:r>
        <w:t xml:space="preserve">Mihin maahan Kiinan oikeusjärjestelmä perustuu?</w:t>
      </w:r>
    </w:p>
    <w:p>
      <w:r>
        <w:rPr>
          <w:b/>
        </w:rPr>
        <w:t xml:space="preserve">Esimerkki 8.1726</w:t>
      </w:r>
    </w:p>
    <w:p>
      <w:r>
        <w:t xml:space="preserve">Läpikulku: Lancasterin punainen ruusu on kreivikunnan kukka, joka löytyy kreivikunnan heraldisesta merkistä ja lipusta. Ruusu oli Lancasterin suvun symboli, joka on ikuistettu säkeistöön "Taistelussa Englannin pään puolesta / York oli valkoinen, Lancaster punainen" (viitaten 1400-luvun ruusujen sotiin). Perinteistä Lancashiren lippua, valkoisella kentällä olevaa punaista ruusua, ei rekisteröity virallisesti. Kun sitä yritettiin rekisteröidä lippuinstituutissa, selvisi, että Montrose Skotlannissa oli rekisteröinyt sen virallisesti useita satoja vuosia aiemmin Lyon Office -virastossa. Lancashiren virallinen lippu on rekisteröity punaisena ruusuna kultaisessa kentässä.</w:t>
      </w:r>
    </w:p>
    <w:p>
      <w:r>
        <w:rPr>
          <w:b/>
        </w:rPr>
        <w:t xml:space="preserve">Tulos</w:t>
      </w:r>
    </w:p>
    <w:p>
      <w:r>
        <w:t xml:space="preserve">Millä vuosisadalla perinteinen Lancashiren lippu perustettiin?</w:t>
      </w:r>
    </w:p>
    <w:p>
      <w:r>
        <w:rPr>
          <w:b/>
        </w:rPr>
        <w:t xml:space="preserve">Tulos</w:t>
      </w:r>
    </w:p>
    <w:p>
      <w:r>
        <w:t xml:space="preserve">Millä vuosisadalla Lippuinstituutti perustettiin?</w:t>
      </w:r>
    </w:p>
    <w:p>
      <w:r>
        <w:rPr>
          <w:b/>
        </w:rPr>
        <w:t xml:space="preserve">Tulos</w:t>
      </w:r>
    </w:p>
    <w:p>
      <w:r>
        <w:t xml:space="preserve">Millä vuosisadalla Montrose rekisteröi Lancasterin lipun?</w:t>
      </w:r>
    </w:p>
    <w:p>
      <w:r>
        <w:rPr>
          <w:b/>
        </w:rPr>
        <w:t xml:space="preserve">Tulos</w:t>
      </w:r>
    </w:p>
    <w:p>
      <w:r>
        <w:t xml:space="preserve">Mikä oli Montrosen heraldinen lippu?</w:t>
      </w:r>
    </w:p>
    <w:p>
      <w:r>
        <w:rPr>
          <w:b/>
        </w:rPr>
        <w:t xml:space="preserve">Esimerkki 8.1727</w:t>
      </w:r>
    </w:p>
    <w:p>
      <w:r>
        <w:t xml:space="preserve">Läpikulku: Kondensaattoreissa, jotka on valmistettu minkä tahansa dielektrisen materiaalin avulla, esiintyy jonkinasteista "dielektristä absorptiota" tai "imeytymistä". Kun kondensaattori purkautuu ja irrotetaan, siihen voi lyhyen ajan kuluttua muodostua jännite, joka johtuu dielektrisen materiaalin hystereesistä. Tämä vaikutus voi olla haitallinen sovelluksissa, kuten tarkkuusnäytteenotto- ja pitopiireissä tai ajoituspiireissä. Absorption taso riippuu monista tekijöistä, suunnitteluun liittyvistä näkökohdista latausaikaan, koska absorptio on ajasta riippuvainen prosessi. Tärkein tekijä on kuitenkin dielektrisen materiaalin tyyppi. Tantaalielektrolyyttisten kondensaattoreiden tai polysulfonikalvojen kaltaisilla kondensaattoreilla on erittäin suuri absorptio, kun taas polystyreenin tai teflonin absorptiotaso on hyvin pieni. Joissakin kondensaattoreissa, joissa esiintyy vaarallisia jännitteitä ja energioita, kuten taskulamppujen, televisioiden ja defibrillaattoreiden kondensaattoreissa, dielektrinen absorptio voi ladata kondensaattorin vaarallisiin jännitteisiin sen jälkeen, kun se on oikosuljettu tai purettu. Yli 10 joulea energiaa sisältävää kondensaattoria pidetään yleensä vaarallisena, kun taas 50 joulea tai enemmän on mahdollisesti tappava. Kondensaattori voi saada takaisin 0,01-20 prosenttia alkuperäisestä varauksestaan useiden minuuttien aikana, jolloin näennäisesti turvallisesta kondensaattorista voi tulla yllättävän vaarallinen.</w:t>
      </w:r>
    </w:p>
    <w:p>
      <w:r>
        <w:rPr>
          <w:b/>
        </w:rPr>
        <w:t xml:space="preserve">Tulos</w:t>
      </w:r>
    </w:p>
    <w:p>
      <w:r>
        <w:t xml:space="preserve">Mikä aiheuttaa kondensaattorin purkautumisen ja irrottamisen jälkeen sen alijännitteen kehittymisen?</w:t>
      </w:r>
    </w:p>
    <w:p>
      <w:r>
        <w:rPr>
          <w:b/>
        </w:rPr>
        <w:t xml:space="preserve">Tulos</w:t>
      </w:r>
    </w:p>
    <w:p>
      <w:r>
        <w:t xml:space="preserve"> Mistä kondensaattorin dielektrinen absorptioprosessi ei riipu?</w:t>
      </w:r>
    </w:p>
    <w:p>
      <w:r>
        <w:rPr>
          <w:b/>
        </w:rPr>
        <w:t xml:space="preserve">Tulos</w:t>
      </w:r>
    </w:p>
    <w:p>
      <w:r>
        <w:t xml:space="preserve">Millaista dielektristä absorptiotasoa tantaalielektrolyyttikondensaattorilla ei koskaan olisi?</w:t>
      </w:r>
    </w:p>
    <w:p>
      <w:r>
        <w:rPr>
          <w:b/>
        </w:rPr>
        <w:t xml:space="preserve">Tulos</w:t>
      </w:r>
    </w:p>
    <w:p>
      <w:r>
        <w:t xml:space="preserve">Millaista dielektristä absorptiotasoa teflonkondensaattorilla ei koskaan olisi?</w:t>
      </w:r>
    </w:p>
    <w:p>
      <w:r>
        <w:rPr>
          <w:b/>
        </w:rPr>
        <w:t xml:space="preserve">Tulos</w:t>
      </w:r>
    </w:p>
    <w:p>
      <w:r>
        <w:t xml:space="preserve">Kuinka paljon energiaa kondensaattorin on sisällettävä, jotta sitä ei koskaan pidettäisi vaarallisena?</w:t>
      </w:r>
    </w:p>
    <w:p>
      <w:r>
        <w:rPr>
          <w:b/>
        </w:rPr>
        <w:t xml:space="preserve">Esimerkki 8.1728</w:t>
      </w:r>
    </w:p>
    <w:p>
      <w:r>
        <w:t xml:space="preserve">Läpikulku: Kuten muillakin eteläslaavilaisilla kielillä, serbokroatian kieli on fonologialtaan yksinkertainen, ja siinä on yleinen viiden vokaalin järjestelmä ja kaksikymmentäviisi konsonanttia. Sen kielioppi on kehittynyt tavallisesta slaavilaisesta kielestä, ja siinä on monimutkainen taivutus, joka säilyttää seitsemän kieliopillista tapausta substantiiveissa, pronomineissa ja adjektiiveissa. Verbeillä on imperfektiivinen tai perfektiivinen aspekti ja kohtalaisen monimutkainen aikamuotojärjestelmä. Serbokroaatti on pro-drop-kieli, jossa sanajärjestys on joustava, subjekti-verbi-objekti on oletus. Se voidaan kirjoittaa kyrillisellä serbian kirjaimistolla tai Gajin latinalaisilla aakkosilla, joiden kolmekymmentä kirjainta vastaavat toisiaan yksi yhteen, ja ortografia on kaikissa standardeissa hyvin foneemista.</w:t>
      </w:r>
    </w:p>
    <w:p>
      <w:r>
        <w:rPr>
          <w:b/>
        </w:rPr>
        <w:t xml:space="preserve">Tulos</w:t>
      </w:r>
    </w:p>
    <w:p>
      <w:r>
        <w:t xml:space="preserve">Millainen fonologia serbian kyrillisellä on?</w:t>
      </w:r>
    </w:p>
    <w:p>
      <w:r>
        <w:rPr>
          <w:b/>
        </w:rPr>
        <w:t xml:space="preserve">Tulos</w:t>
      </w:r>
    </w:p>
    <w:p>
      <w:r>
        <w:t xml:space="preserve">Kuinka monta konsonanttia on Gajin latinalaisessa aakkostossa?</w:t>
      </w:r>
    </w:p>
    <w:p>
      <w:r>
        <w:rPr>
          <w:b/>
        </w:rPr>
        <w:t xml:space="preserve">Tulos</w:t>
      </w:r>
    </w:p>
    <w:p>
      <w:r>
        <w:t xml:space="preserve">Mistä serbian kyrillinen kirjaimisto on kehittynyt?</w:t>
      </w:r>
    </w:p>
    <w:p>
      <w:r>
        <w:rPr>
          <w:b/>
        </w:rPr>
        <w:t xml:space="preserve">Tulos</w:t>
      </w:r>
    </w:p>
    <w:p>
      <w:r>
        <w:t xml:space="preserve">Millainen sanajärjestys Gajin latinankielisissä aakkosissa on?</w:t>
      </w:r>
    </w:p>
    <w:p>
      <w:r>
        <w:rPr>
          <w:b/>
        </w:rPr>
        <w:t xml:space="preserve">Tulos</w:t>
      </w:r>
    </w:p>
    <w:p>
      <w:r>
        <w:t xml:space="preserve">Nimeä jokin muu kieli, jolla yleisslaavilainen kieli voidaan kirjoittaa serbian kyrillisen kielen lisäksi?</w:t>
      </w:r>
    </w:p>
    <w:p>
      <w:r>
        <w:rPr>
          <w:b/>
        </w:rPr>
        <w:t xml:space="preserve">Esimerkki 8.1729</w:t>
      </w:r>
    </w:p>
    <w:p>
      <w:r>
        <w:t xml:space="preserve">Läpikulku: Athanasius palasi patriarkaattiinsa vuonna 361 keisari Constantiuksen kuoleman jälkeen, jota seurasi pian hyvin epäsuositun piispa Yrjön murha. Seuraavana vuonna hän kutsui Aleksandriaan koolle konsiilin, jonka puheenjohtajana hän toimi yhdessä Vercellin Eusebiuksen kanssa. Athanasius vetosi kaikkien kristinuskoon uskovien yhtenäisyyteen, vaikka he olivatkin eri mieltä terminologisista kysymyksistä. Tämä valmisteli pohjaa hänen määritelmälleen ortodoksisesta kolminaisuusopista. Konsiili kuitenkin kohdistui myös niitä vastaan, jotka kielsivät Pyhän Hengen jumaluuden, Kristuksen ihmissielun ja Kristuksen jumaluuden. Niille harhaoppisille piispoille, jotka tekivät parannuksen, sovittiin lievistä toimenpiteistä, mutta suurimpien harhaoppien pääjohtajille määrättiin ankara katumus.</w:t>
      </w:r>
    </w:p>
    <w:p>
      <w:r>
        <w:rPr>
          <w:b/>
        </w:rPr>
        <w:t xml:space="preserve">Tulos</w:t>
      </w:r>
    </w:p>
    <w:p>
      <w:r>
        <w:t xml:space="preserve">Mitä tapahtui vuonna 362?</w:t>
      </w:r>
    </w:p>
    <w:p>
      <w:r>
        <w:rPr>
          <w:b/>
        </w:rPr>
        <w:t xml:space="preserve">Tulos</w:t>
      </w:r>
    </w:p>
    <w:p>
      <w:r>
        <w:t xml:space="preserve">Mitä tapahtui piispan johtajille, jotka olivat samaa mieltä opin kanssa?</w:t>
      </w:r>
    </w:p>
    <w:p>
      <w:r>
        <w:rPr>
          <w:b/>
        </w:rPr>
        <w:t xml:space="preserve">Tulos</w:t>
      </w:r>
    </w:p>
    <w:p>
      <w:r>
        <w:t xml:space="preserve"> Milloin Athanasius palasi paavin virkaansa?</w:t>
      </w:r>
    </w:p>
    <w:p>
      <w:r>
        <w:rPr>
          <w:b/>
        </w:rPr>
        <w:t xml:space="preserve">Tulos</w:t>
      </w:r>
    </w:p>
    <w:p>
      <w:r>
        <w:t xml:space="preserve">Kuka jätti hänet, kun hän perusti neuvoston edistääkseen kristittyjen yhtenäisyyttä?</w:t>
      </w:r>
    </w:p>
    <w:p>
      <w:r>
        <w:rPr>
          <w:b/>
        </w:rPr>
        <w:t xml:space="preserve">Esimerkki 8.1730</w:t>
      </w:r>
    </w:p>
    <w:p>
      <w:r>
        <w:t xml:space="preserve">Läpikulku: Varsovan arkkitehtonisten tyylien sekoitus kuvastaa kaupungin ja maan myrskyisää historiaa. Toisen maailmansodan aikana Varsova raunioitui maan tasalle pommi-iskujen ja suunnitellun tuhon seurauksena. Vapautumisen jälkeen aloitettiin jälleenrakentaminen kuten muissakin kommunistien hallitseman Neuvostoliiton kaupungeissa. Suurin osa historiallisista rakennuksista rakennettiin perusteellisesti uudelleen. Jotkin 1800-luvun rakennuksista, jotka olivat säilyneet kohtuullisen hyvin jälleenrakennettavissa, hävitettiin kuitenkin 1950- ja 1960-luvuilla (esimerkiksi Leopold Kronenbergin palatsi). Rakennettiin massiivisia asuinkerrostaloja, joiden perusrakenne on tyypillinen itäblokin maissa.</w:t>
      </w:r>
    </w:p>
    <w:p>
      <w:r>
        <w:rPr>
          <w:b/>
        </w:rPr>
        <w:t xml:space="preserve">Tulos</w:t>
      </w:r>
    </w:p>
    <w:p>
      <w:r>
        <w:t xml:space="preserve">Milloin Varsovan palatsia alettiin jälleenrakentaa?</w:t>
      </w:r>
    </w:p>
    <w:p>
      <w:r>
        <w:rPr>
          <w:b/>
        </w:rPr>
        <w:t xml:space="preserve">Tulos</w:t>
      </w:r>
    </w:p>
    <w:p>
      <w:r>
        <w:t xml:space="preserve">Mitä Varsovan palatsin arkkitehtonisten tyylien sekoitus kuvastaa?</w:t>
      </w:r>
    </w:p>
    <w:p>
      <w:r>
        <w:rPr>
          <w:b/>
        </w:rPr>
        <w:t xml:space="preserve">Tulos</w:t>
      </w:r>
    </w:p>
    <w:p>
      <w:r>
        <w:t xml:space="preserve">Mikä 1800-luvun rakennus tuhoutui 1930-1940-luvuilla?</w:t>
      </w:r>
    </w:p>
    <w:p>
      <w:r>
        <w:rPr>
          <w:b/>
        </w:rPr>
        <w:t xml:space="preserve">Tulos</w:t>
      </w:r>
    </w:p>
    <w:p>
      <w:r>
        <w:t xml:space="preserve">Milloin Varsovan palatsi tuhoutui täysin pommituksissa?</w:t>
      </w:r>
    </w:p>
    <w:p>
      <w:r>
        <w:rPr>
          <w:b/>
        </w:rPr>
        <w:t xml:space="preserve">Tulos</w:t>
      </w:r>
    </w:p>
    <w:p>
      <w:r>
        <w:t xml:space="preserve">Minkä tyylisiä olivat massarakenteiset palatsin korttelit?</w:t>
      </w:r>
    </w:p>
    <w:p>
      <w:r>
        <w:rPr>
          <w:b/>
        </w:rPr>
        <w:t xml:space="preserve">Esimerkki 8.1731</w:t>
      </w:r>
    </w:p>
    <w:p>
      <w:r>
        <w:t xml:space="preserve">Läpikulku: Waitz oli vaikutusvaltainen brittiläisten etnologien keskuudessa. Vuonna 1863 tutkimusmatkailija Richard Francis Burton ja puheterapeutti James Hunt irtautuivat Lontoon etnologisesta seurasta ja perustivat Lontoon antropologisen seuran, joka jatkossa seurasi uuden antropologian eikä vain etnologian tietä. Se oli toinen olemassa oleva yleiselle antropologialle omistettu seura. Paikalla oli edustajia Ranskan Sociétésta, ei kuitenkaan Brocaa. Avauspuheessaan, joka painettiin sen uuden julkaisun, The Anthropological Review'n, ensimmäiseen niteeseen, Hunt korosti Waitzin työtä ja otti hänen määritelmänsä standardiksi.[n 5] Ensimmäisten jäsenten joukossa olivat nuori Edward Burnett Tylor, kulttuuriantropologian keksijä, ja hänen veljensä Alfred Tylor, geologi. Aiemmin Edward oli kutsunut itseään etnologiksi, myöhemmin antropologiksi.</w:t>
      </w:r>
    </w:p>
    <w:p>
      <w:r>
        <w:rPr>
          <w:b/>
        </w:rPr>
        <w:t xml:space="preserve">Tulos</w:t>
      </w:r>
    </w:p>
    <w:p>
      <w:r>
        <w:t xml:space="preserve">Kuka oli vaikutusvaltainen eurooppalaisten etnologien keskuudessa?</w:t>
      </w:r>
    </w:p>
    <w:p>
      <w:r>
        <w:rPr>
          <w:b/>
        </w:rPr>
        <w:t xml:space="preserve">Tulos</w:t>
      </w:r>
    </w:p>
    <w:p>
      <w:r>
        <w:t xml:space="preserve">Kenestä Richard Francis Burton irtautui 1700-luvulla?</w:t>
      </w:r>
    </w:p>
    <w:p>
      <w:r>
        <w:rPr>
          <w:b/>
        </w:rPr>
        <w:t xml:space="preserve">Tulos</w:t>
      </w:r>
    </w:p>
    <w:p>
      <w:r>
        <w:t xml:space="preserve">Minkä yhteiskunnan James Hunt perusti 1700-luvulla?</w:t>
      </w:r>
    </w:p>
    <w:p>
      <w:r>
        <w:rPr>
          <w:b/>
        </w:rPr>
        <w:t xml:space="preserve">Tulos</w:t>
      </w:r>
    </w:p>
    <w:p>
      <w:r>
        <w:t xml:space="preserve">Mikä oli Waitzin uuden julkaisun nimi?</w:t>
      </w:r>
    </w:p>
    <w:p>
      <w:r>
        <w:rPr>
          <w:b/>
        </w:rPr>
        <w:t xml:space="preserve">Tulos</w:t>
      </w:r>
    </w:p>
    <w:p>
      <w:r>
        <w:t xml:space="preserve">Minkä alan Alfred Tylor keksi?</w:t>
      </w:r>
    </w:p>
    <w:p>
      <w:r>
        <w:rPr>
          <w:b/>
        </w:rPr>
        <w:t xml:space="preserve">Esimerkki 8.1732</w:t>
      </w:r>
    </w:p>
    <w:p>
      <w:r>
        <w:t xml:space="preserve">Läpikulku: Maavalvonta on vastuussa kaiken maaliikenteen ohjaamisesta määrätyillä "liikkumisalueilla", lukuun ottamatta liikennettä kiitoradoilla. Tähän kuuluvat lentokoneet, matkatavarajunat, lumenaurat, ruohonleikkurit, polttoaineautot, porrasautot, lentoyhtiön ruoka-autot, liukuhihnat ja muut ajoneuvot. Maavalvonta ohjeistaa näitä ajoneuvoja siitä, mitä rullausteitä niiden on käytettävä, mitä kiitotietä ne käyttävät (lentokoneiden tapauksessa), mihin ne pysäköivät ja milloin kiitoteiden ylittäminen on turvallista. Kun lentokone on valmis lähtöön, se pysähtyy ennen kiitotietä, jolloin se luovutetaan lennonjohdolle. Kun lentokone on laskeutunut, se poistuu kiitotieltä ja palautetaan lennonjohdolle.</w:t>
      </w:r>
    </w:p>
    <w:p>
      <w:r>
        <w:rPr>
          <w:b/>
        </w:rPr>
        <w:t xml:space="preserve">Tulos</w:t>
      </w:r>
    </w:p>
    <w:p>
      <w:r>
        <w:t xml:space="preserve">Mistä porraskuorma-autot ovat vastuussa?</w:t>
      </w:r>
    </w:p>
    <w:p>
      <w:r>
        <w:rPr>
          <w:b/>
        </w:rPr>
        <w:t xml:space="preserve">Tulos</w:t>
      </w:r>
    </w:p>
    <w:p>
      <w:r>
        <w:t xml:space="preserve">Mitkä ovat kaksi asiaa, jotka maavalvonta käskee tornin lennonjohtoa tekemään?</w:t>
      </w:r>
    </w:p>
    <w:p>
      <w:r>
        <w:rPr>
          <w:b/>
        </w:rPr>
        <w:t xml:space="preserve">Tulos</w:t>
      </w:r>
    </w:p>
    <w:p>
      <w:r>
        <w:t xml:space="preserve">Kun lentokone on valmis nousemaan ilmaan, mitä se tekee ennen kuin se luovutetaan lennonjohdolle?</w:t>
      </w:r>
    </w:p>
    <w:p>
      <w:r>
        <w:rPr>
          <w:b/>
        </w:rPr>
        <w:t xml:space="preserve">Tulos</w:t>
      </w:r>
    </w:p>
    <w:p>
      <w:r>
        <w:t xml:space="preserve">Mitä lentokone tekee laskeuduttuaan ennen kuin se palaa lennonjohtoon?</w:t>
      </w:r>
    </w:p>
    <w:p>
      <w:r>
        <w:rPr>
          <w:b/>
        </w:rPr>
        <w:t xml:space="preserve">Tulos</w:t>
      </w:r>
    </w:p>
    <w:p>
      <w:r>
        <w:t xml:space="preserve">Mitkä ovat esimerkkejä maaliikenteen lennoista, joita lennonjohto ohjaa määrätyillä alueilla?</w:t>
      </w:r>
    </w:p>
    <w:p>
      <w:r>
        <w:rPr>
          <w:b/>
        </w:rPr>
        <w:t xml:space="preserve">Esimerkki 8.1733</w:t>
      </w:r>
    </w:p>
    <w:p>
      <w:r>
        <w:t xml:space="preserve">Läpikulku: NARA ylläpitää myös presidenttien kirjastojärjestelmää, joka on valtakunnallinen kirjastojen verkosto, jossa säilytetään ja asetetaan saataville Yhdysvaltain presidenttien asiakirjoja Herbert Hooverista lähtien. Presidenttikirjastoihin kuuluvat mm:</w:t>
      </w:r>
    </w:p>
    <w:p>
      <w:r>
        <w:rPr>
          <w:b/>
        </w:rPr>
        <w:t xml:space="preserve">Tulos</w:t>
      </w:r>
    </w:p>
    <w:p>
      <w:r>
        <w:t xml:space="preserve">Mitä Herbert Hoover piti yllä?</w:t>
      </w:r>
    </w:p>
    <w:p>
      <w:r>
        <w:rPr>
          <w:b/>
        </w:rPr>
        <w:t xml:space="preserve">Tulos</w:t>
      </w:r>
    </w:p>
    <w:p>
      <w:r>
        <w:t xml:space="preserve">Minkä järjestelmän Herbert Hoover perusti?</w:t>
      </w:r>
    </w:p>
    <w:p>
      <w:r>
        <w:rPr>
          <w:b/>
        </w:rPr>
        <w:t xml:space="preserve">Tulos</w:t>
      </w:r>
    </w:p>
    <w:p>
      <w:r>
        <w:t xml:space="preserve">Missä Herbert Hoover vietti suuren osan ajastaan?</w:t>
      </w:r>
    </w:p>
    <w:p>
      <w:r>
        <w:rPr>
          <w:b/>
        </w:rPr>
        <w:t xml:space="preserve">Tulos</w:t>
      </w:r>
    </w:p>
    <w:p>
      <w:r>
        <w:t xml:space="preserve">Minkä organisaation Hoover perusti asiakirjojen säilyttämistä varten?</w:t>
      </w:r>
    </w:p>
    <w:p>
      <w:r>
        <w:rPr>
          <w:b/>
        </w:rPr>
        <w:t xml:space="preserve">Tulos</w:t>
      </w:r>
    </w:p>
    <w:p>
      <w:r>
        <w:t xml:space="preserve">Miksi NARA perusti presidenttien kirjastojärjestelmän?</w:t>
      </w:r>
    </w:p>
    <w:p>
      <w:r>
        <w:rPr>
          <w:b/>
        </w:rPr>
        <w:t xml:space="preserve">Esimerkki 8.1734</w:t>
      </w:r>
    </w:p>
    <w:p>
      <w:r>
        <w:t xml:space="preserve">Läpikulku: Dorney Lake, joka on Etonissa tarkoitusta varten rakennettu pysyvä, kahdeksanväyläinen, 2200 metrin pituinen rata (noin 1,5 kilometriä), on Lontoon 2012 kesäolympialaisten ja Lontoon 2012 kesäparalympialaisten alla.Se tarjosi olympia- ja paralympiakilpailijoille harjoittelumahdollisuuksia, ja kisojen aikana siellä järjestettiin olympialaisten ja paralympialaisten soutukilpailut sekä olympialaisten melontasprintti, joka houkutteli yli 400 000 kävijää kisojen aikana (noin 30 000 kävijää päivässä), ja katsojat äänestivät sen vuoden 2012 parhaaksi olympiapaikaksi. Järven ympärillä sijaitsevalle 400 hehtaarin suuruiselle puistoalueelle pääsee maksutta lähes ympäri vuoden.</w:t>
      </w:r>
    </w:p>
    <w:p>
      <w:r>
        <w:rPr>
          <w:b/>
        </w:rPr>
        <w:t xml:space="preserve">Tulos</w:t>
      </w:r>
    </w:p>
    <w:p>
      <w:r>
        <w:t xml:space="preserve">Minä vuonna Dorney Lake rakennettiin?</w:t>
      </w:r>
    </w:p>
    <w:p>
      <w:r>
        <w:rPr>
          <w:b/>
        </w:rPr>
        <w:t xml:space="preserve">Tulos</w:t>
      </w:r>
    </w:p>
    <w:p>
      <w:r>
        <w:t xml:space="preserve">Kuinka moni yleisö käyttää Dorney Lakea keskimäärin vuodessa?</w:t>
      </w:r>
    </w:p>
    <w:p>
      <w:r>
        <w:rPr>
          <w:b/>
        </w:rPr>
        <w:t xml:space="preserve">Tulos</w:t>
      </w:r>
    </w:p>
    <w:p>
      <w:r>
        <w:t xml:space="preserve">Kuinka paljon Eton omistaa kiinteistöjä?</w:t>
      </w:r>
    </w:p>
    <w:p>
      <w:r>
        <w:rPr>
          <w:b/>
        </w:rPr>
        <w:t xml:space="preserve">Tulos</w:t>
      </w:r>
    </w:p>
    <w:p>
      <w:r>
        <w:t xml:space="preserve">Kuinka monta katsojaa vuoden 2012 olympialaisten melontasprintissä oli yhteensä?</w:t>
      </w:r>
    </w:p>
    <w:p>
      <w:r>
        <w:rPr>
          <w:b/>
        </w:rPr>
        <w:t xml:space="preserve">Tulos</w:t>
      </w:r>
    </w:p>
    <w:p>
      <w:r>
        <w:t xml:space="preserve">Kuinka monta katsojaa paralympialaisten soutukilpailuissa oli keskimäärin?</w:t>
      </w:r>
    </w:p>
    <w:p>
      <w:r>
        <w:rPr>
          <w:b/>
        </w:rPr>
        <w:t xml:space="preserve">Esimerkki 8.1735</w:t>
      </w:r>
    </w:p>
    <w:p>
      <w:r>
        <w:t xml:space="preserve">Läpikulku: Vuodesta 1934 lähtien liittovaltion ankkamerkkien myynti on tuottanut 670 miljoonaa dollaria ja auttanut ostamaan tai vuokraamaan 5 200 000 hehtaaria (8 100 neliömetriä; 21 000 km2) elinympäristöä. Postimerkit toimivat lupana metsästää muuttolintuja, pääsylippuna kaikille National Wildlife Refuge -alueille, ja niitä pidetään myös keräilyesineinä, joita ostetaan usein esteettisistä syistä metsästys- ja lintuharrastusyhteisöjen ulkopuolelta. Vaikka muutkin kuin metsästäjät ostavat huomattavan määrän Duck Stamps -merkkejä, 87 prosenttia niiden myynnistä tulee metsästäjiltä, mikä on loogista, koska metsästäjien on ostettava ne. Varojen jakamisesta vastaa Migratory Bird Conservation Commission (MBCC).</w:t>
      </w:r>
    </w:p>
    <w:p>
      <w:r>
        <w:rPr>
          <w:b/>
        </w:rPr>
        <w:t xml:space="preserve">Tulos</w:t>
      </w:r>
    </w:p>
    <w:p>
      <w:r>
        <w:t xml:space="preserve">Minä vuonna MBCC perustettiin?</w:t>
      </w:r>
    </w:p>
    <w:p>
      <w:r>
        <w:rPr>
          <w:b/>
        </w:rPr>
        <w:t xml:space="preserve">Tulos</w:t>
      </w:r>
    </w:p>
    <w:p>
      <w:r>
        <w:t xml:space="preserve">Mitä tarvitaan MBCC-alueille pääsemiseksi?</w:t>
      </w:r>
    </w:p>
    <w:p>
      <w:r>
        <w:rPr>
          <w:b/>
        </w:rPr>
        <w:t xml:space="preserve">Tulos</w:t>
      </w:r>
    </w:p>
    <w:p>
      <w:r>
        <w:t xml:space="preserve">Mitä MBCC ostaa huomattavan määrän?</w:t>
      </w:r>
    </w:p>
    <w:p>
      <w:r>
        <w:rPr>
          <w:b/>
        </w:rPr>
        <w:t xml:space="preserve">Tulos</w:t>
      </w:r>
    </w:p>
    <w:p>
      <w:r>
        <w:t xml:space="preserve">Kuinka monta prosenttia metsästäjistä kuuluu MBCC:hen?</w:t>
      </w:r>
    </w:p>
    <w:p>
      <w:r>
        <w:rPr>
          <w:b/>
        </w:rPr>
        <w:t xml:space="preserve">Tulos</w:t>
      </w:r>
    </w:p>
    <w:p>
      <w:r>
        <w:t xml:space="preserve">Mitä MBCC:ssä työskentely edellyttää?</w:t>
      </w:r>
    </w:p>
    <w:p>
      <w:r>
        <w:rPr>
          <w:b/>
        </w:rPr>
        <w:t xml:space="preserve">Esimerkki 8.1736</w:t>
      </w:r>
    </w:p>
    <w:p>
      <w:r>
        <w:t xml:space="preserve">Läpikulku: Karthago oli Palermon tärkein kauppakumppani foinikialaisten aikana, ja kaupunki nautti pitkään rauhasta tänä aikana. Palermo oli yhteydessä muinaiskreikkalaisiin 6.-5. vuosisadalla eaa., mikä edelsi Sisilian sotia, Sisilian saaren hallinnasta taistelleita Sisilian kreikkalaisten Syrakusan ja foinikialaisten Karthagon välillä. Tämän sodan aikana kreikkalaiset nimesivät paikkakunnan Panormosiksi (Πάνορμος), josta se sai nykyisen nimensä, joka tarkoittaa rannikon muodon vuoksi "kaikki satama". Palermosta lähti liikkeelle Hamilcar I:n laivasto (joka hävisi Himeran taistelussa). Vuonna 409 eKr. Syrakusan Hermokrates ryösti kaupungin. Sisilian sodat päättyivät vuonna 265 eaa., kun Karthago ja Syrakusa lopettivat sodankäynnin ja yhdistyivät estääkseen roomalaisia saamasta saarta kokonaan haltuunsa ensimmäisen Punisen sodan aikana. Vuonna 276 eaa. Pyrrhoksen sodan aikana Panormoksesta tuli hetkeksi kreikkalainen siirtokunta, kun Epeirosin Pyrrhos oli valloittanut sen, mutta se palasi foinikialaiselle Karthagolle vuonna 275. Vuonna 254 eaa. roomalaiset piirittivät ja valloittivat Panormoksen ensimmäisessä Panormoksen taistelussa (nimi latinankielinen nimi). Karthago yritti valloittaa Panormoksen takaisin vuonna 251 eaa. mutta epäonnistui.</w:t>
      </w:r>
    </w:p>
    <w:p>
      <w:r>
        <w:rPr>
          <w:b/>
        </w:rPr>
        <w:t xml:space="preserve">Tulos</w:t>
      </w:r>
    </w:p>
    <w:p>
      <w:r>
        <w:t xml:space="preserve">Kuka oli Palermon tärkein kauppakumppani kreikkalaisten aikana?</w:t>
      </w:r>
    </w:p>
    <w:p>
      <w:r>
        <w:rPr>
          <w:b/>
        </w:rPr>
        <w:t xml:space="preserve">Tulos</w:t>
      </w:r>
    </w:p>
    <w:p>
      <w:r>
        <w:t xml:space="preserve">Kenellä oli rauhan aika Karthagon aikana?</w:t>
      </w:r>
    </w:p>
    <w:p>
      <w:r>
        <w:rPr>
          <w:b/>
        </w:rPr>
        <w:t xml:space="preserve">Tulos</w:t>
      </w:r>
    </w:p>
    <w:p>
      <w:r>
        <w:t xml:space="preserve">Kenen kanssa Palermo oli tekemisissä 500-luvulta 600-luvulle eKr.?</w:t>
      </w:r>
    </w:p>
    <w:p>
      <w:r>
        <w:rPr>
          <w:b/>
        </w:rPr>
        <w:t xml:space="preserve">Tulos</w:t>
      </w:r>
    </w:p>
    <w:p>
      <w:r>
        <w:t xml:space="preserve">Noitasodat etenivät Palermon ja antiikin Kreikan yhteydenpidossa?</w:t>
      </w:r>
    </w:p>
    <w:p>
      <w:r>
        <w:rPr>
          <w:b/>
        </w:rPr>
        <w:t xml:space="preserve">Tulos</w:t>
      </w:r>
    </w:p>
    <w:p>
      <w:r>
        <w:t xml:space="preserve">Kenen laivasto lähti liikkeelle Karthagosta vuonna 408 eKr.?</w:t>
      </w:r>
    </w:p>
    <w:p>
      <w:r>
        <w:rPr>
          <w:b/>
        </w:rPr>
        <w:t xml:space="preserve">Esimerkki 8.1737</w:t>
      </w:r>
    </w:p>
    <w:p>
      <w:r>
        <w:t xml:space="preserve">Läpikulku: Perinteinen seurakuntajärjestelmä säilyi jälleenrakennuskaudelle asti, jolloin läänit otettiin käyttöön. Perinteisiä seurakuntia on kuitenkin edelleen olemassa eri muodoissa, lähinnä julkisina palvelualueina. Kun Charlestonin kaupunki muodostettiin, se määriteltiin St. Philipin ja St. Michaelin seurakunnan rajojen mukaan, nyt siihen kuuluu myös osia St. Jamesin seurakunnasta, St. Georgen seurakunnasta, St. Andreaksen seurakunnasta ja St. Johnin seurakunnasta, vaikka kaksi viimeksi mainittua ovat enimmäkseen edelleen yhdistettyjä maaseutupitäjiä.</w:t>
      </w:r>
    </w:p>
    <w:p>
      <w:r>
        <w:rPr>
          <w:b/>
        </w:rPr>
        <w:t xml:space="preserve">Tulos</w:t>
      </w:r>
    </w:p>
    <w:p>
      <w:r>
        <w:t xml:space="preserve">Mikä aikakausi toi piirikunnat Pohjois-Carolinaan?</w:t>
      </w:r>
    </w:p>
    <w:p>
      <w:r>
        <w:rPr>
          <w:b/>
        </w:rPr>
        <w:t xml:space="preserve">Tulos</w:t>
      </w:r>
    </w:p>
    <w:p>
      <w:r>
        <w:t xml:space="preserve">Minkä järjestelmän Pohjois-Carolinassa maakunnat korvasivat?</w:t>
      </w:r>
    </w:p>
    <w:p>
      <w:r>
        <w:rPr>
          <w:b/>
        </w:rPr>
        <w:t xml:space="preserve">Tulos</w:t>
      </w:r>
    </w:p>
    <w:p>
      <w:r>
        <w:t xml:space="preserve">Mikä ei ole seurakuntajärjestelmän pääasiallinen käyttötarkoitus nykyään?</w:t>
      </w:r>
    </w:p>
    <w:p>
      <w:r>
        <w:rPr>
          <w:b/>
        </w:rPr>
        <w:t xml:space="preserve">Tulos</w:t>
      </w:r>
    </w:p>
    <w:p>
      <w:r>
        <w:t xml:space="preserve">Charlestonin kaupunkia eivät määrittele Pyhän Mikaelin seurakunnan ja minkä muun seurakunnan rajat?</w:t>
      </w:r>
    </w:p>
    <w:p>
      <w:r>
        <w:rPr>
          <w:b/>
        </w:rPr>
        <w:t xml:space="preserve">Tulos</w:t>
      </w:r>
    </w:p>
    <w:p>
      <w:r>
        <w:t xml:space="preserve">Mikä muu seurakunta kuin Johanneksen seurakunta on enimmäkseen kaupunkiseurakunta? </w:t>
      </w:r>
    </w:p>
    <w:p>
      <w:r>
        <w:rPr>
          <w:b/>
        </w:rPr>
        <w:t xml:space="preserve">Esimerkki 8.1738</w:t>
      </w:r>
    </w:p>
    <w:p>
      <w:r>
        <w:t xml:space="preserve">Läpikulku: Sinkkikloridia lisätään usein sahatavaraan palonestoaineena, ja sitä voidaan käyttää myös puunsuoja-aineena. Sitä käytetään myös muiden kemikaalien valmistukseen. Sinkkimetyyliä (Zn(CH3)2) käytetään useissa orgaanisissa synteeseissä. Sinkkisulfidia (ZnS) käytetään luminesoivissa pigmenteissä, joita käytetään esimerkiksi kellojen viisareissa, röntgen- ja televisioruuduissa sekä valoväreissä. ZnS-kiteitä käytetään lasereissa, jotka toimivat spektrin keski-infrapuna-alueella. Sinkkisulfaatti on kemikaali väriaineissa ja pigmenteissä. Sinkkipyritionia käytetään antifouling-maaleissa.</w:t>
      </w:r>
    </w:p>
    <w:p>
      <w:r>
        <w:rPr>
          <w:b/>
        </w:rPr>
        <w:t xml:space="preserve">Tulos</w:t>
      </w:r>
    </w:p>
    <w:p>
      <w:r>
        <w:t xml:space="preserve">Mitä puusta poistetaan, jotta se voidaan säilyttää?</w:t>
      </w:r>
    </w:p>
    <w:p>
      <w:r>
        <w:rPr>
          <w:b/>
        </w:rPr>
        <w:t xml:space="preserve">Tulos</w:t>
      </w:r>
    </w:p>
    <w:p>
      <w:r>
        <w:t xml:space="preserve">Mikä on sinkkisulfidin ominaisuus, joka tekee siitä vaarallisen televisioruuduissa?</w:t>
      </w:r>
    </w:p>
    <w:p>
      <w:r>
        <w:rPr>
          <w:b/>
        </w:rPr>
        <w:t xml:space="preserve">Tulos</w:t>
      </w:r>
    </w:p>
    <w:p>
      <w:r>
        <w:t xml:space="preserve">Millaisissa roboteissa sinkkisulfidikiteitä käytetään?</w:t>
      </w:r>
    </w:p>
    <w:p>
      <w:r>
        <w:rPr>
          <w:b/>
        </w:rPr>
        <w:t xml:space="preserve">Tulos</w:t>
      </w:r>
    </w:p>
    <w:p>
      <w:r>
        <w:t xml:space="preserve">Missä sinkkipyritioni on laitonta?</w:t>
      </w:r>
    </w:p>
    <w:p>
      <w:r>
        <w:rPr>
          <w:b/>
        </w:rPr>
        <w:t xml:space="preserve">Esimerkki 8.1739</w:t>
      </w:r>
    </w:p>
    <w:p>
      <w:r>
        <w:t xml:space="preserve">Läpikulku: Tammikuun 14. päivänä 1858 italialainen pakolainen Orsini yritti murhata Napoleon III:n Englannissa valmistetulla pommilla. Sitä seurannut diplomaattinen kriisi horjutti hallitusta, ja Palmerston erosi. Derby palautettiin pääministeriksi. Victoria ja Albert osallistuivat uuden altaan avajaisiin Ranskan sotasatamassa Cherbourgissa 5. elokuuta 1858, jolloin Napoleon III yritti vakuuttaa Britannialle, että hänen sotilaalliset valmistelunsa oli suunnattu muualle. Palattuaan Victoria kirjoitti Derbylle ja moitti häntä kuninkaallisen laivaston huonosta tilasta Ranskan laivastoon verrattuna. Derbyn ministeriys ei kestänyt kauan, ja kesäkuussa 1859 Victoria kutsui Palmerstonin takaisin virkaansa.</w:t>
      </w:r>
    </w:p>
    <w:p>
      <w:r>
        <w:rPr>
          <w:b/>
        </w:rPr>
        <w:t xml:space="preserve">Tulos</w:t>
      </w:r>
    </w:p>
    <w:p>
      <w:r>
        <w:t xml:space="preserve">Mistä Orsini ei ollut kotoisin?</w:t>
      </w:r>
    </w:p>
    <w:p>
      <w:r>
        <w:rPr>
          <w:b/>
        </w:rPr>
        <w:t xml:space="preserve">Tulos</w:t>
      </w:r>
    </w:p>
    <w:p>
      <w:r>
        <w:t xml:space="preserve">Ketä Orsini yritti olla salamurhaamatta?</w:t>
      </w:r>
    </w:p>
    <w:p>
      <w:r>
        <w:rPr>
          <w:b/>
        </w:rPr>
        <w:t xml:space="preserve">Tulos</w:t>
      </w:r>
    </w:p>
    <w:p>
      <w:r>
        <w:t xml:space="preserve">Missä asemassa Derby ei ollut?</w:t>
      </w:r>
    </w:p>
    <w:p>
      <w:r>
        <w:rPr>
          <w:b/>
        </w:rPr>
        <w:t xml:space="preserve">Tulos</w:t>
      </w:r>
    </w:p>
    <w:p>
      <w:r>
        <w:t xml:space="preserve">Mitä tapahtui kesäkuussa 1895?</w:t>
      </w:r>
    </w:p>
    <w:p>
      <w:r>
        <w:rPr>
          <w:b/>
        </w:rPr>
        <w:t xml:space="preserve">Tulos</w:t>
      </w:r>
    </w:p>
    <w:p>
      <w:r>
        <w:t xml:space="preserve">Mikä oli Napoleonin salamurhan päivämäärä?</w:t>
      </w:r>
    </w:p>
    <w:p>
      <w:r>
        <w:rPr>
          <w:b/>
        </w:rPr>
        <w:t xml:space="preserve">Esimerkki 8.1740</w:t>
      </w:r>
    </w:p>
    <w:p>
      <w:r>
        <w:t xml:space="preserve">Läpikulku: Dominic etsi määrätietoisesti ja lakkaamatta läheistä suhdetta Jumalaan. Hän puhui harvoin, joten hänen sisäisestä elämästään tiedetään vain vähän. Se, mitä siitä tiedetään, on peräisin hänen läheistensä kirjoittamista kertomuksista. Pyhä Cecilia muisti hänet iloisena, hyväntahtoisena ja täynnä lakkaamatonta tarmokkuutta. Useiden kertomusten perusteella laulaminen oli ilmeisesti yksi Dominikuksen suurista iloista. Dominikus harjoitteli itsensä ruoskimista ja siveytti itseään rukoillessaan yöllä yksin kappelissa "köyhien syntisten" puolesta. Hänellä oli vain yksi vaate, hän kieltäytyi kantamasta rahaa mukanaan eikä sallinut kenenkään palvella itseään.</w:t>
      </w:r>
    </w:p>
    <w:p>
      <w:r>
        <w:rPr>
          <w:b/>
        </w:rPr>
        <w:t xml:space="preserve">Tulos</w:t>
      </w:r>
    </w:p>
    <w:p>
      <w:r>
        <w:t xml:space="preserve">Minkä kanssa Dominic ei kamppaillut?</w:t>
      </w:r>
    </w:p>
    <w:p>
      <w:r>
        <w:rPr>
          <w:b/>
        </w:rPr>
        <w:t xml:space="preserve">Tulos</w:t>
      </w:r>
    </w:p>
    <w:p>
      <w:r>
        <w:t xml:space="preserve">Kuka muisti Dominicin happamana kaverina?</w:t>
      </w:r>
    </w:p>
    <w:p>
      <w:r>
        <w:rPr>
          <w:b/>
        </w:rPr>
        <w:t xml:space="preserve">Tulos</w:t>
      </w:r>
    </w:p>
    <w:p>
      <w:r>
        <w:t xml:space="preserve">Mitä Dominic ei pitänyt suuresti tehdä?</w:t>
      </w:r>
    </w:p>
    <w:p>
      <w:r>
        <w:rPr>
          <w:b/>
        </w:rPr>
        <w:t xml:space="preserve">Tulos</w:t>
      </w:r>
    </w:p>
    <w:p>
      <w:r>
        <w:t xml:space="preserve">Kenen puolesta Dominikaan ei rukoillut?</w:t>
      </w:r>
    </w:p>
    <w:p>
      <w:r>
        <w:rPr>
          <w:b/>
        </w:rPr>
        <w:t xml:space="preserve">Tulos</w:t>
      </w:r>
    </w:p>
    <w:p>
      <w:r>
        <w:t xml:space="preserve">Kuka omisti useita tapoja?</w:t>
      </w:r>
    </w:p>
    <w:p>
      <w:r>
        <w:rPr>
          <w:b/>
        </w:rPr>
        <w:t xml:space="preserve">Esimerkki 8.1741</w:t>
      </w:r>
    </w:p>
    <w:p>
      <w:r>
        <w:t xml:space="preserve">Läpikulku: Walesin prinssi Edward-sedän ja hänen isänsä Yorkin herttuan jälkeen. Vaikka hänen syntymänsä herätti yleistä kiinnostusta, hänen ei odotettu tulevan kuningattareksi, sillä Walesin prinssi oli vielä nuori, ja monet olettivat, että hän menisi naimisiin ja saisi omia lapsia. Kun hänen isoisänsä kuoli vuonna 1936 ja hänen setänsä tuli Edward VIII:n seuraajaksi, hänestä tuli toinen kruununperijä isänsä jälkeen. Myöhemmin samana vuonna Edward luopui kuninkaasta sen jälkeen, kun hänen ehdotettu avioliittonsa eronneen seurapiirijulkkis Wallis Simpsonin kanssa aiheutti perustuslaillisen kriisin. Näin ollen Elisabetin isästä tuli kuningas, ja hänestä tuli presumptive-perijä. Jos hänen vanhemmillaan olisi ollut myöhempi poika, hän olisi menettänyt asemansa ensimmäisenä perintöprinsiippinä, sillä hänen veljestään olisi tullut perintöprinsiippi ja hän olisi ollut hänen yläpuolellaan perimysjärjestyksessä.</w:t>
      </w:r>
    </w:p>
    <w:p>
      <w:r>
        <w:rPr>
          <w:b/>
        </w:rPr>
        <w:t xml:space="preserve">Tulos</w:t>
      </w:r>
    </w:p>
    <w:p>
      <w:r>
        <w:t xml:space="preserve">Minä vuonna Wallis Simpson erosi?</w:t>
      </w:r>
    </w:p>
    <w:p>
      <w:r>
        <w:rPr>
          <w:b/>
        </w:rPr>
        <w:t xml:space="preserve">Tulos</w:t>
      </w:r>
    </w:p>
    <w:p>
      <w:r>
        <w:t xml:space="preserve">Mikä oli Elisabetin isän nimi?</w:t>
      </w:r>
    </w:p>
    <w:p>
      <w:r>
        <w:rPr>
          <w:b/>
        </w:rPr>
        <w:t xml:space="preserve">Tulos</w:t>
      </w:r>
    </w:p>
    <w:p>
      <w:r>
        <w:t xml:space="preserve">Minä vuonna Elisabet syntyi?</w:t>
      </w:r>
    </w:p>
    <w:p>
      <w:r>
        <w:rPr>
          <w:b/>
        </w:rPr>
        <w:t xml:space="preserve">Esimerkki 8.1742</w:t>
      </w:r>
    </w:p>
    <w:p>
      <w:r>
        <w:t xml:space="preserve">Läpikulku: Vääntömomentti on voiman kiertoekvivalentti samalla tavalla kuin kulma on sijainnin kiertoekvivalentti, kulmanopeus nopeuden kulmanopeus ja kulmavauhti momentin kulmavauhti. Newtonin ensimmäisen liikelain seurauksena on olemassa pyörimisinertia, joka varmistaa, että kaikki kappaleet säilyttävät kulmamomenttinsa, ellei niihin kohdistu epätasapainoista vääntömomenttia. Vastaavasti Newtonin toisen liikelain avulla voidaan johtaa analoginen yhtälö jäykän kappaleen hetkelliselle kulmakiihtyvyydelle:</w:t>
      </w:r>
    </w:p>
    <w:p>
      <w:r>
        <w:rPr>
          <w:b/>
        </w:rPr>
        <w:t xml:space="preserve">Tulos</w:t>
      </w:r>
    </w:p>
    <w:p>
      <w:r>
        <w:t xml:space="preserve">Mikä inertia on olemassa Newtonin neljännen liikelain vuoksi?</w:t>
      </w:r>
    </w:p>
    <w:p>
      <w:r>
        <w:rPr>
          <w:b/>
        </w:rPr>
        <w:t xml:space="preserve">Tulos</w:t>
      </w:r>
    </w:p>
    <w:p>
      <w:r>
        <w:t xml:space="preserve">Millainen yhtälö on vääntömomentti nopeuden suhteen?</w:t>
      </w:r>
    </w:p>
    <w:p>
      <w:r>
        <w:rPr>
          <w:b/>
        </w:rPr>
        <w:t xml:space="preserve">Tulos</w:t>
      </w:r>
    </w:p>
    <w:p>
      <w:r>
        <w:t xml:space="preserve">Mikä on nopeuden pyörimisnopeuden vastine?</w:t>
      </w:r>
    </w:p>
    <w:p>
      <w:r>
        <w:rPr>
          <w:b/>
        </w:rPr>
        <w:t xml:space="preserve">Tulos</w:t>
      </w:r>
    </w:p>
    <w:p>
      <w:r>
        <w:t xml:space="preserve">Mikä Newtonin laeista kuvasi pyörimisinertiayhtälöä?</w:t>
      </w:r>
    </w:p>
    <w:p>
      <w:r>
        <w:rPr>
          <w:b/>
        </w:rPr>
        <w:t xml:space="preserve">Esimerkki 8.1743</w:t>
      </w:r>
    </w:p>
    <w:p>
      <w:r>
        <w:t xml:space="preserve">Läpikulku: On useita yksityiskohtia, jotka löytyvät vain yhdestä evankeliumin kertomuksesta. Esimerkiksi vain Matteuksen evankeliumissa mainitaan maanjäristys, ylösnousseita pyhimyksiä, jotka menivät kaupunkiin, ja se, että roomalaiset sotilaat määrättiin vartioimaan hautaa, kun taas Markus on ainoa, joka mainitsee ristiinnaulitsemisen todellisen ajankohdan (kolmas tunti eli yhdeksän aamulla) ja sadanpäämiehen kertomuksen Jeesuksen kuolemasta. Luukkaan evankeliumin ainutlaatuisia panoksia kertomukseen ovat Jeesuksen sanat sureville naisille, yhden rikollisen moittiminen toista, "rintaansa hakkaavien" lähteneiden kansanjoukkojen reaktio ja naiset, jotka valmistivat mausteita ja voiteita ennen sapattina lepoa. Johannes on myös ainoa, joka viittaa pyyntöön katkaista jalat ja sotilaan sitä seuranneeseen Jeesuksen kyljen lävistämiseen (Vanhan testamentin profetian täyttymyksenä) sekä siihen, että Nikodeemus auttoi Joosefia hautaamisessa.</w:t>
      </w:r>
    </w:p>
    <w:p>
      <w:r>
        <w:rPr>
          <w:b/>
        </w:rPr>
        <w:t xml:space="preserve">Tulos</w:t>
      </w:r>
    </w:p>
    <w:p>
      <w:r>
        <w:t xml:space="preserve">Mihin aikaan roomalaiset päättivät vartioida Jeesuksen hautaa?</w:t>
      </w:r>
    </w:p>
    <w:p>
      <w:r>
        <w:rPr>
          <w:b/>
        </w:rPr>
        <w:t xml:space="preserve">Tulos</w:t>
      </w:r>
    </w:p>
    <w:p>
      <w:r>
        <w:t xml:space="preserve">Kenen kanssa roomalaiset sotilaat puhuivat, kun he olivat surussa?</w:t>
      </w:r>
    </w:p>
    <w:p>
      <w:r>
        <w:rPr>
          <w:b/>
        </w:rPr>
        <w:t xml:space="preserve">Tulos</w:t>
      </w:r>
    </w:p>
    <w:p>
      <w:r>
        <w:t xml:space="preserve">Mitä yksi roomalainen sotilas teki kurittaakseen toista?</w:t>
      </w:r>
    </w:p>
    <w:p>
      <w:r>
        <w:rPr>
          <w:b/>
        </w:rPr>
        <w:t xml:space="preserve">Tulos</w:t>
      </w:r>
    </w:p>
    <w:p>
      <w:r>
        <w:t xml:space="preserve">Miten roomalaiset sotilaat juhlistivat voittoaan?</w:t>
      </w:r>
    </w:p>
    <w:p>
      <w:r>
        <w:rPr>
          <w:b/>
        </w:rPr>
        <w:t xml:space="preserve">Tulos</w:t>
      </w:r>
    </w:p>
    <w:p>
      <w:r>
        <w:t xml:space="preserve">Mitä roomalaiset käyttivät, kun yksi heidän sotilaistaan oli loukkaantunut?</w:t>
      </w:r>
    </w:p>
    <w:p>
      <w:r>
        <w:rPr>
          <w:b/>
        </w:rPr>
        <w:t xml:space="preserve">Esimerkki 8.1744</w:t>
      </w:r>
    </w:p>
    <w:p>
      <w:r>
        <w:t xml:space="preserve">Läpikulku: Fonologisen analyysin periaatteita voidaan soveltaa modaliteetista riippumatta, koska ne on suunniteltu yleisiksi analyysivälineiksi, ei kielikohtaisiksi. Samoja periaatteita on sovellettu viittomakielten analyysiin (ks. Foneemit viittomakielissä), vaikka subleksikaaliset yksiköt eivät ole puheäänteinä instantioituneita.</w:t>
      </w:r>
    </w:p>
    <w:p>
      <w:r>
        <w:rPr>
          <w:b/>
        </w:rPr>
        <w:t xml:space="preserve">Tulos</w:t>
      </w:r>
    </w:p>
    <w:p>
      <w:r>
        <w:t xml:space="preserve">Millaiseksi välineeksi viittomakieli on suunniteltu sen sijaan, että se olisi kielikohtainen? </w:t>
      </w:r>
    </w:p>
    <w:p>
      <w:r>
        <w:rPr>
          <w:b/>
        </w:rPr>
        <w:t xml:space="preserve">Tulos</w:t>
      </w:r>
    </w:p>
    <w:p>
      <w:r>
        <w:t xml:space="preserve">Mihin muihin kielityyppeihin puheäänen periaatteita on sovellettu? </w:t>
      </w:r>
    </w:p>
    <w:p>
      <w:r>
        <w:rPr>
          <w:b/>
        </w:rPr>
        <w:t xml:space="preserve">Tulos</w:t>
      </w:r>
    </w:p>
    <w:p>
      <w:r>
        <w:t xml:space="preserve">Mistä viittomakielen periaatteita voidaan soveltaa erikseen?</w:t>
      </w:r>
    </w:p>
    <w:p>
      <w:r>
        <w:rPr>
          <w:b/>
        </w:rPr>
        <w:t xml:space="preserve">Tulos</w:t>
      </w:r>
    </w:p>
    <w:p>
      <w:r>
        <w:t xml:space="preserve">Mitä merkkikielissä ei esitetä analyyttisten työkalujen instansseina?</w:t>
      </w:r>
    </w:p>
    <w:p>
      <w:r>
        <w:rPr>
          <w:b/>
        </w:rPr>
        <w:t xml:space="preserve">Tulos</w:t>
      </w:r>
    </w:p>
    <w:p>
      <w:r>
        <w:t xml:space="preserve">Mitä voidaan soveltaa modaliteetin mukaan?</w:t>
      </w:r>
    </w:p>
    <w:p>
      <w:r>
        <w:rPr>
          <w:b/>
        </w:rPr>
        <w:t xml:space="preserve">Esimerkki 8.1745</w:t>
      </w:r>
    </w:p>
    <w:p>
      <w:r>
        <w:t xml:space="preserve">Läpikulku: T. Gilmartin, (historian professori, Maynooth, 1890), kirjoittaa teoksessa Kirkkohistoria, osa 1, luku XVII: Arialaiset pyysivät ekumeenisen neuvoston hyväksyntää. He pyrkivät pitämään kaksi konsiilia. Konstantius kutsui idän piispat koolle Seleukiaan Iisuriaan ja lännen piispat Riminiin Italiaan. Arialaiset pitivät alustavan konferenssin Sirmiumissa sopiakseen uskon kaavasta. Hyväksyttiin "Homoeon"-uskontokappale, jossa Pojan julistettiin olevan "Isän kaltainen". Ne tapasivat syksyllä 359. Seleukiassa sataviisikymmentä piispaa, joista sataviisi oli puoliksi arjalaisia. Puoli-ariaanit kieltäytyivät hyväksymästä mitään muuta kuin "Homoiousion", (ks.: Homoiousian), uskon muotoilua. Keisarillisen prefektin oli pakko hajota sopimatta mistään uskontunnustuksesta. "Homoioonisen" puolueen johtaja Akacius matkusti Konstantinopoliin, jossa "homoiooninen synodi" (joka koostui niistä piispoista, jotka sattuivat olemaan paikalla hovissa sillä hetkellä) hyväksyi sirmiaanisen uskonformulaarin, ja semiariolaisten johtajia vastaan annettiin syrjäyttämismääräys. Riminissä oli yli neljäsataa, joista kahdeksankymmentä oli arialaisia, loput ortodokseja. Ortodoksiset isät kieltäytyivät hyväksymästä mitään muuta uskontunnustusta kuin nikealaista, kun taas muut kannattivat yhtä lailla sirmiaanista. Kumpikin osapuoli lähetti keisarille valtuuskunnan, joka ilmoitti, ettei yhteisymmärryksen saavuttaminen ollut todennäköistä, ja pyysi piispoja palaamaan hiippakuntiinsa. Saadakseen ortodoksipiispat nujerrettua (Sulpitius Severius sanoo), Constantius viivytteli vastaustaan useita kuukausia ja sai heidät lopulta hyväksymään sirmiaanisen uskontunnustuksen. Tämän konsiilin jälkeen Hieronymus sanoi: " ...koko maailma huokaili hämmästyneenä huomatessaan olevansa arianistinen."</w:t>
      </w:r>
    </w:p>
    <w:p>
      <w:r>
        <w:rPr>
          <w:b/>
        </w:rPr>
        <w:t xml:space="preserve">Tulos</w:t>
      </w:r>
    </w:p>
    <w:p>
      <w:r>
        <w:t xml:space="preserve"> Missä idän piispat kokoontuivat?</w:t>
      </w:r>
    </w:p>
    <w:p>
      <w:r>
        <w:rPr>
          <w:b/>
        </w:rPr>
        <w:t xml:space="preserve">Tulos</w:t>
      </w:r>
    </w:p>
    <w:p>
      <w:r>
        <w:t xml:space="preserve">Mistä arialaiset olivat Sirmiumissa eri mieltä?</w:t>
      </w:r>
    </w:p>
    <w:p>
      <w:r>
        <w:rPr>
          <w:b/>
        </w:rPr>
        <w:t xml:space="preserve">Tulos</w:t>
      </w:r>
    </w:p>
    <w:p>
      <w:r>
        <w:t xml:space="preserve"> Mikä oli se uskomus, joka kumottiin tässä neuvostossa?</w:t>
      </w:r>
    </w:p>
    <w:p>
      <w:r>
        <w:rPr>
          <w:b/>
        </w:rPr>
        <w:t xml:space="preserve">Tulos</w:t>
      </w:r>
    </w:p>
    <w:p>
      <w:r>
        <w:t xml:space="preserve"> Mihin ortodoksiset johtajat eivät uskoneet?</w:t>
      </w:r>
    </w:p>
    <w:p>
      <w:r>
        <w:rPr>
          <w:b/>
        </w:rPr>
        <w:t xml:space="preserve">Tulos</w:t>
      </w:r>
    </w:p>
    <w:p>
      <w:r>
        <w:t xml:space="preserve"> Mitä uskomusta Constantius ei hyväksynyt?</w:t>
      </w:r>
    </w:p>
    <w:p>
      <w:r>
        <w:rPr>
          <w:b/>
        </w:rPr>
        <w:t xml:space="preserve">Esimerkki 8.1746</w:t>
      </w:r>
    </w:p>
    <w:p>
      <w:r>
        <w:t xml:space="preserve">Läpikulku: BSkyB käyttää VideoGuard-maksutelevisiojärjestelmää, jonka omistaa NDS, Cisco Systems -yhtiö. VideoGuardin dekoodereiden käyttöä valvotaan tiukasti; niitä ei ole saatavilla erillisinä DVB CAM-moduuleina (conditional access module). BSkyB:llä on suunnitteluvalta kaikissa digitaalisissa satelliittivastaanottimissa, jotka pystyvät vastaanottamaan sen palveluja. Vaikka vastaanottimet ovatkin eri valmistajien suunnittelemia ja valmistamia, niiden on oltava samannäköisiä kuin kaikkien muidenkin vastaanottimien käyttöliittymät. Tämä koskee myös henkilökohtaista videonauhuria (PVR) (Sky+).</w:t>
      </w:r>
    </w:p>
    <w:p>
      <w:r>
        <w:rPr>
          <w:b/>
        </w:rPr>
        <w:t xml:space="preserve">Tulos</w:t>
      </w:r>
    </w:p>
    <w:p>
      <w:r>
        <w:t xml:space="preserve">Mikä on sen TV-salausjärjestelmän nimi, jota BSkyB ei voinut käyttää?</w:t>
      </w:r>
    </w:p>
    <w:p>
      <w:r>
        <w:rPr>
          <w:b/>
        </w:rPr>
        <w:t xml:space="preserve">Tulos</w:t>
      </w:r>
    </w:p>
    <w:p>
      <w:r>
        <w:t xml:space="preserve">Kenen digitaalisia vastaanottimia valmistaa vain yksi valmistaja?</w:t>
      </w:r>
    </w:p>
    <w:p>
      <w:r>
        <w:rPr>
          <w:b/>
        </w:rPr>
        <w:t xml:space="preserve">Tulos</w:t>
      </w:r>
    </w:p>
    <w:p>
      <w:r>
        <w:t xml:space="preserve">Mitä on saatavana erillisinä DVB-CAM-laitteina?</w:t>
      </w:r>
    </w:p>
    <w:p>
      <w:r>
        <w:rPr>
          <w:b/>
        </w:rPr>
        <w:t xml:space="preserve">Tulos</w:t>
      </w:r>
    </w:p>
    <w:p>
      <w:r>
        <w:t xml:space="preserve">Mikä yritys ei koskaan ollut mukana NDS:ssä?</w:t>
      </w:r>
    </w:p>
    <w:p>
      <w:r>
        <w:rPr>
          <w:b/>
        </w:rPr>
        <w:t xml:space="preserve">Tulos</w:t>
      </w:r>
    </w:p>
    <w:p>
      <w:r>
        <w:t xml:space="preserve">Mikä on sen videonauhurin tuotemerkki, jota BSkyB ei koskaan myynyt?</w:t>
      </w:r>
    </w:p>
    <w:p>
      <w:r>
        <w:rPr>
          <w:b/>
        </w:rPr>
        <w:t xml:space="preserve">Esimerkki 8.1747</w:t>
      </w:r>
    </w:p>
    <w:p>
      <w:r>
        <w:t xml:space="preserve">Läpikulku: Maududi uskoi myös, että islamilainen yhteiskunta ei voi olla islamilainen ilman shariaa ja että islam edellyttää islamilaisen valtion perustamista. Tämän valtion tulisi olla "teo-demokratia", joka perustuisi seuraaviin periaatteisiin: tawhid (Jumalan ykseys), risala (profeetallisuus) ja khilafa (kalifaatti). Vaikka Maududi puhui islamilaisesta vallankumouksesta, hän ei tarkoittanut "vallankumouksella" Iranin vallankumouksen kaltaista väkivaltaa tai populistista politiikkaa, vaan yksilöiden sydämien ja mielten asteittaista muuttamista yhteiskunnan huipulta alaspäin kasvatusprosessin eli da'wahin avulla.</w:t>
      </w:r>
    </w:p>
    <w:p>
      <w:r>
        <w:rPr>
          <w:b/>
        </w:rPr>
        <w:t xml:space="preserve">Tulos</w:t>
      </w:r>
    </w:p>
    <w:p>
      <w:r>
        <w:t xml:space="preserve">Mitä Maududi uskoi, että muslimien yhteiskunta voisi olla islamilainen, jos sitä ei olisi?</w:t>
      </w:r>
    </w:p>
    <w:p>
      <w:r>
        <w:rPr>
          <w:b/>
        </w:rPr>
        <w:t xml:space="preserve">Tulos</w:t>
      </w:r>
    </w:p>
    <w:p>
      <w:r>
        <w:t xml:space="preserve"> Maududi uskoi, että islam tarvitsi mitä ei ole perustettu?</w:t>
      </w:r>
    </w:p>
    <w:p>
      <w:r>
        <w:rPr>
          <w:b/>
        </w:rPr>
        <w:t xml:space="preserve">Tulos</w:t>
      </w:r>
    </w:p>
    <w:p>
      <w:r>
        <w:t xml:space="preserve"> Mikä on ranskankielinen käännös sanalle tawhid?</w:t>
      </w:r>
    </w:p>
    <w:p>
      <w:r>
        <w:rPr>
          <w:b/>
        </w:rPr>
        <w:t xml:space="preserve">Tulos</w:t>
      </w:r>
    </w:p>
    <w:p>
      <w:r>
        <w:t xml:space="preserve"> Minkälaista vallankumousta Maududi ei kannattanut?</w:t>
      </w:r>
    </w:p>
    <w:p>
      <w:r>
        <w:rPr>
          <w:b/>
        </w:rPr>
        <w:t xml:space="preserve">Tulos</w:t>
      </w:r>
    </w:p>
    <w:p>
      <w:r>
        <w:t xml:space="preserve">Millä menetelmällä Maududi ei halunnut muuttaa yksilöiden sydämiä ja mieliä?</w:t>
      </w:r>
    </w:p>
    <w:p>
      <w:r>
        <w:rPr>
          <w:b/>
        </w:rPr>
        <w:t xml:space="preserve">Esimerkki 8.1748</w:t>
      </w:r>
    </w:p>
    <w:p>
      <w:r>
        <w:t xml:space="preserve">Läpikulku: Robert Guiscard, toinen normanniseikkailija, joka oli aiemmin noussut Apulian kreivin arvoon sotamenestystensä ansiosta, ajoi lopulta bysanttilaiset pois Etelä-Italiasta. Saatuaan paavi Gregorius VII:n suostumuksen ja toimittuaan tämän vasallina Robert jatkoi kampanjaansa Balkanin niemimaan valloittamiseksi länsimaisten feodaalien ja katolisen kirkon tukikohdaksi. Liityttyään Kroatiaan ja Dalmatian katolisiin kaupunkeihin hän johti vuonna 1081 30 000 miehen armeijaa 300 laivalla, joka laskeutui Albanian etelärannikolle, valloitti Valonan, Kaninan, Jerikon (Orikumi) ja saavutti Butrintin lukuisten ryöstöjen jälkeen. He liittyivät laivastoon, joka oli aiemmin valloittanut Korfun, ja hyökkäsivät Dyrrachiumiin maalta ja mereltä tuhoten kaiken matkan varrella. Näissä ankarissa olosuhteissa paikalliset hyväksyivät keisari Alexius I Comnenuksen kutsun liittyä Bysantin joukkoihin normanneita vastaan. Albanialaiset joukot eivät voineet osallistua seuraavaan taisteluun, koska se oli alkanut ennen heidän saapumistaan. Välittömästi ennen taistelua venetsialainen laivasto oli saavuttanut voiton kaupunkia ympäröivällä rannikolla. Pakotettuna vetäytymään Alexius luovutti komennon Bysantin palveluksessa olleelle korkealle albanialaiselle virkamiehelle nimeltä Comiscortes. Kaupungin varuskunta vastusti helmikuuhun 1082 asti, jolloin sinne asettuneet venetsialaiset ja amalfitanilaiset kauppiaat pettivät Dyrrachiumin normannien käsiin. Normannit olivat nyt vapaita tunkeutumaan sisämaahan; he valtasivat Ioanninan ja joitakin pienempiä kaupunkeja Lounais-Makedoniassa ja Thessaliassa, ennen kuin he saapuivat Thessalonikin porteille. Erimielisyydet korkeiden virkamiesten keskuudessa pakottivat normannit vetäytymään Italiaan. He menettivät Dyrrachiumin, Valonan ja Butrintin vuonna 1085, Robertin kuoleman jälkeen.</w:t>
      </w:r>
    </w:p>
    <w:p>
      <w:r>
        <w:rPr>
          <w:b/>
        </w:rPr>
        <w:t xml:space="preserve">Tulos</w:t>
      </w:r>
    </w:p>
    <w:p>
      <w:r>
        <w:t xml:space="preserve">Kuka lopulta ajoi bysanttilaiset pois Euroopasta?</w:t>
      </w:r>
    </w:p>
    <w:p>
      <w:r>
        <w:rPr>
          <w:b/>
        </w:rPr>
        <w:t xml:space="preserve">Tulos</w:t>
      </w:r>
    </w:p>
    <w:p>
      <w:r>
        <w:t xml:space="preserve">Mikä paavi vastusti Robertsin kampanjaa?</w:t>
      </w:r>
    </w:p>
    <w:p>
      <w:r>
        <w:rPr>
          <w:b/>
        </w:rPr>
        <w:t xml:space="preserve">Tulos</w:t>
      </w:r>
    </w:p>
    <w:p>
      <w:r>
        <w:t xml:space="preserve">Mikä kaatui normannien käsiin 10. vuosisadalla?</w:t>
      </w:r>
    </w:p>
    <w:p>
      <w:r>
        <w:rPr>
          <w:b/>
        </w:rPr>
        <w:t xml:space="preserve">Tulos</w:t>
      </w:r>
    </w:p>
    <w:p>
      <w:r>
        <w:t xml:space="preserve">Kuinka monta miestä Robertsin armeija kohtasi?</w:t>
      </w:r>
    </w:p>
    <w:p>
      <w:r>
        <w:rPr>
          <w:b/>
        </w:rPr>
        <w:t xml:space="preserve">Esimerkki 8.1749</w:t>
      </w:r>
    </w:p>
    <w:p>
      <w:r>
        <w:t xml:space="preserve">Läpikulku: F. A. Forbesin tutkimuksen ja paavi Pyhän Gregoriuksen kirjoitusten perusteella vaikuttaa siltä, että Athanasiuksen oli pakko olla piispa: Hän kirjoittaa, että kun patriarkka Aleksanteri oli kuolinvuoteellaan, hän kutsui Athanasiuksen, joka pakeni peläten, että hänet pakotettaisiin piispaksi. "Kun kirkon piispat kokoontuivat valitsemaan uutta patriarkkaansa, koko katolinen väestö piiritti kirkon, kohotti kätensä taivasta kohti ja huusi: "Anna meille Athanasius!"." Piispoilla ei ollut mitään parempaa. Athanasius valittiin näin, kuten Gregorius kertoo..."." (Paavi Gregorius I:llä olisi täysi pääsy Vatikaanin arkistoihin).</w:t>
      </w:r>
    </w:p>
    <w:p>
      <w:r>
        <w:rPr>
          <w:b/>
        </w:rPr>
        <w:t xml:space="preserve">Tulos</w:t>
      </w:r>
    </w:p>
    <w:p>
      <w:r>
        <w:t xml:space="preserve"> Mitä hän teki, kun hän arveli, että hänet saatetaan erottaa piispan virasta?</w:t>
      </w:r>
    </w:p>
    <w:p>
      <w:r>
        <w:rPr>
          <w:b/>
        </w:rPr>
        <w:t xml:space="preserve">Tulos</w:t>
      </w:r>
    </w:p>
    <w:p>
      <w:r>
        <w:t xml:space="preserve"> Ketä Aleksandrian katoliset eivät halunneet piispakseen?</w:t>
      </w:r>
    </w:p>
    <w:p>
      <w:r>
        <w:rPr>
          <w:b/>
        </w:rPr>
        <w:t xml:space="preserve">Tulos</w:t>
      </w:r>
    </w:p>
    <w:p>
      <w:r>
        <w:t xml:space="preserve"> Milloin Athanasius pyysi saada tavata Aleksanterin?</w:t>
      </w:r>
    </w:p>
    <w:p>
      <w:r>
        <w:rPr>
          <w:b/>
        </w:rPr>
        <w:t xml:space="preserve">Esimerkki 8.1750</w:t>
      </w:r>
    </w:p>
    <w:p>
      <w:r>
        <w:t xml:space="preserve">Läpikulku: Yksi mustan laatikon tekniikan eduista on se, että siihen ei tarvita ohjelmointitaitoja. Mitä ennakkoluuloja ohjelmoijilla onkaan ollut, testaajalla on todennäköisesti eri ennakkoluulot ja hän voi painottaa eri toiminnallisuuden osa-alueita. Toisaalta mustan laatikon testauksen on sanottu olevan "kuin kävelyä pimeässä labyrintissa ilman taskulamppua". Koska lähdekoodia ei tutkita, on tilanteita, joissa testaaja kirjoittaa monia testitapauksia tarkastaakseen jotain, joka olisi voitu testata vain yhdellä testitapauksella, tai jättää joitakin ohjelman osia testaamatta.</w:t>
      </w:r>
    </w:p>
    <w:p>
      <w:r>
        <w:rPr>
          <w:b/>
        </w:rPr>
        <w:t xml:space="preserve">Tulos</w:t>
      </w:r>
    </w:p>
    <w:p>
      <w:r>
        <w:t xml:space="preserve">Mitä tietoja mustan laatikon tekniikka edellyttää?</w:t>
      </w:r>
    </w:p>
    <w:p>
      <w:r>
        <w:rPr>
          <w:b/>
        </w:rPr>
        <w:t xml:space="preserve">Tulos</w:t>
      </w:r>
    </w:p>
    <w:p>
      <w:r>
        <w:t xml:space="preserve">Black-box-koodausta on verrattu mihin?</w:t>
      </w:r>
    </w:p>
    <w:p>
      <w:r>
        <w:rPr>
          <w:b/>
        </w:rPr>
        <w:t xml:space="preserve">Tulos</w:t>
      </w:r>
    </w:p>
    <w:p>
      <w:r>
        <w:t xml:space="preserve">Jotkin ohjelman osat voivat jäädä testaamatta, koska mitä lakia ei tutkita?</w:t>
      </w:r>
    </w:p>
    <w:p>
      <w:r>
        <w:rPr>
          <w:b/>
        </w:rPr>
        <w:t xml:space="preserve">Tulos</w:t>
      </w:r>
    </w:p>
    <w:p>
      <w:r>
        <w:t xml:space="preserve">Mistä syystä testaajat ja kehittäjät pidetään yhdessä?</w:t>
      </w:r>
    </w:p>
    <w:p>
      <w:r>
        <w:rPr>
          <w:b/>
        </w:rPr>
        <w:t xml:space="preserve">Esimerkki 8.1751</w:t>
      </w:r>
    </w:p>
    <w:p>
      <w:r>
        <w:t xml:space="preserve">Läpikulku: Rakentaminen kehittyi ensin tarpeiden (suoja, turvallisuus, jumalanpalvelus jne.) ja keinojen (käytettävissä olevat rakennusmateriaalit ja niihin liittyvät taidot) välisestä dynamiikasta. Kun ihmiskulttuurit kehittyivät ja tieto alkoi virallistua suullisten perinteiden ja käytäntöjen kautta, rakentamisesta tuli käsityöläisammatti, ja "arkkitehtuuri" on nimitys, joka annetaan tämän käsityöläisammatin korkeimmin virallistetuille ja arvostetuimmille versioille.</w:t>
      </w:r>
    </w:p>
    <w:p>
      <w:r>
        <w:rPr>
          <w:b/>
        </w:rPr>
        <w:t xml:space="preserve">Tulos</w:t>
      </w:r>
    </w:p>
    <w:p>
      <w:r>
        <w:t xml:space="preserve"> Mitkä dynaamiset tarpeet johtivat rakennuksen purkamiseen?</w:t>
      </w:r>
    </w:p>
    <w:p>
      <w:r>
        <w:rPr>
          <w:b/>
        </w:rPr>
        <w:t xml:space="preserve">Tulos</w:t>
      </w:r>
    </w:p>
    <w:p>
      <w:r>
        <w:t xml:space="preserve">Suulliset perinteet estivät mitä virallistaa ihmiskulttuureissa?</w:t>
      </w:r>
    </w:p>
    <w:p>
      <w:r>
        <w:rPr>
          <w:b/>
        </w:rPr>
        <w:t xml:space="preserve">Tulos</w:t>
      </w:r>
    </w:p>
    <w:p>
      <w:r>
        <w:t xml:space="preserve"> Mitä rakentamista ei koskaan harkittu?</w:t>
      </w:r>
    </w:p>
    <w:p>
      <w:r>
        <w:rPr>
          <w:b/>
        </w:rPr>
        <w:t xml:space="preserve">Tulos</w:t>
      </w:r>
    </w:p>
    <w:p>
      <w:r>
        <w:t xml:space="preserve"> Mikä oli vähiten arvostetun rakennustyömaan nimi?</w:t>
      </w:r>
    </w:p>
    <w:p>
      <w:r>
        <w:rPr>
          <w:b/>
        </w:rPr>
        <w:t xml:space="preserve">Tulos</w:t>
      </w:r>
    </w:p>
    <w:p>
      <w:r>
        <w:t xml:space="preserve">Mitä ei tarvita taitojen lisäksi, jotta rakentamiseen olisi varaa?</w:t>
      </w:r>
    </w:p>
    <w:p>
      <w:r>
        <w:rPr>
          <w:b/>
        </w:rPr>
        <w:t xml:space="preserve">Esimerkki 8.1752</w:t>
      </w:r>
    </w:p>
    <w:p>
      <w:r>
        <w:t xml:space="preserve">Läpikulku: 23. lokakuuta 1954 - vain yhdeksän vuotta sen jälkeen, kun liittoutuneet (Yhdistynyt kuningaskunta, Yhdysvallat ja Neuvostoliitto) kukistivat natsi-Saksan ja päättivät toisen maailmansodan Euroopassa - Saksan liittotasavallan liittymisestä Pohjois-Atlantin sopimukseen tehtiin lopullinen päätös. Norjan silloinen ulkoministeri Halvard Lange kuvaili Länsi-Saksan liittämistä järjestöön 9. toukokuuta 1955 "ratkaisevaksi käännekohdaksi maanosamme historiassa". Marraskuussa 1954 Neuvostoliitto pyysi uutta Euroopan turvallisuussopimusta tehdäkseen viimeisen yrityksen, jotta remilitarisoitunut Länsi-Saksa ei olisi mahdollisesti Neuvostoliittoa vastaan, mutta siinä ei onnistuttu.</w:t>
      </w:r>
    </w:p>
    <w:p>
      <w:r>
        <w:rPr>
          <w:b/>
        </w:rPr>
        <w:t xml:space="preserve">Tulos</w:t>
      </w:r>
    </w:p>
    <w:p>
      <w:r>
        <w:t xml:space="preserve">Kuka päätti toisen maailmansodan Euroopassa kukistamalla liittoutuneet?</w:t>
      </w:r>
    </w:p>
    <w:p>
      <w:r>
        <w:rPr>
          <w:b/>
        </w:rPr>
        <w:t xml:space="preserve">Tulos</w:t>
      </w:r>
    </w:p>
    <w:p>
      <w:r>
        <w:t xml:space="preserve">Mistä päätettiin 13. lokakuuta 1954?</w:t>
      </w:r>
    </w:p>
    <w:p>
      <w:r>
        <w:rPr>
          <w:b/>
        </w:rPr>
        <w:t xml:space="preserve">Tulos</w:t>
      </w:r>
    </w:p>
    <w:p>
      <w:r>
        <w:t xml:space="preserve">Minä päivänä Itä-Saksa hyväksyttiin Pohjois-Atlantin sopimukseen?</w:t>
      </w:r>
    </w:p>
    <w:p>
      <w:r>
        <w:rPr>
          <w:b/>
        </w:rPr>
        <w:t xml:space="preserve">Tulos</w:t>
      </w:r>
    </w:p>
    <w:p>
      <w:r>
        <w:t xml:space="preserve">Kuka oli Saksan ulkoministeri vuonna 1955?</w:t>
      </w:r>
    </w:p>
    <w:p>
      <w:r>
        <w:rPr>
          <w:b/>
        </w:rPr>
        <w:t xml:space="preserve">Tulos</w:t>
      </w:r>
    </w:p>
    <w:p>
      <w:r>
        <w:t xml:space="preserve">Kuka pyysi uutta Euroopan turvallisuussopimusta huhtikuussa 1954?</w:t>
      </w:r>
    </w:p>
    <w:p>
      <w:r>
        <w:rPr>
          <w:b/>
        </w:rPr>
        <w:t xml:space="preserve">Esimerkki 8.1753</w:t>
      </w:r>
    </w:p>
    <w:p>
      <w:r>
        <w:t xml:space="preserve">Läpikulku: Eritrea liitettiin Etiopian kanssa Etiopiaan Yhdysvaltojen kehotuksesta sen jälkeen, kun YK:n päätöslauselma 390A(V) hyväksyttiin joulukuussa 1950. Päätöslauselmassa vaadittiin Eritrean ja Etiopian yhdistämistä löyhällä liittovaltiorakenteella keisarin suvereniteetin alaisuudessa. Eritrealla tuli olla oma hallinto- ja oikeuslaitos, oma lippu ja valvonta sisäisissä asioissaan, mukaan lukien poliisi, paikallishallinto ja verotus. Liittovaltion hallituksen, joka oli käytännössä keisarillinen hallitus, oli määrä valvoa ulkoasioita (mukaan lukien kauppa), puolustusta, rahoitusta ja liikennettä. Päätöslauselmassa jätettiin huomiotta eritrealaisten itsenäisyystoiveet, mutta taattiin väestölle demokraattiset oikeudet ja jonkinasteinen autonomia.</w:t>
      </w:r>
    </w:p>
    <w:p>
      <w:r>
        <w:rPr>
          <w:b/>
        </w:rPr>
        <w:t xml:space="preserve">Tulos</w:t>
      </w:r>
    </w:p>
    <w:p>
      <w:r>
        <w:t xml:space="preserve">Mitä maata johti keisari vuonna 1950?</w:t>
      </w:r>
    </w:p>
    <w:p>
      <w:r>
        <w:rPr>
          <w:b/>
        </w:rPr>
        <w:t xml:space="preserve">Tulos</w:t>
      </w:r>
    </w:p>
    <w:p>
      <w:r>
        <w:t xml:space="preserve">Mitkä Eritrean toiveet YK:n päätöslauselma 390A(V) täytti?</w:t>
      </w:r>
    </w:p>
    <w:p>
      <w:r>
        <w:rPr>
          <w:b/>
        </w:rPr>
        <w:t xml:space="preserve">Tulos</w:t>
      </w:r>
    </w:p>
    <w:p>
      <w:r>
        <w:t xml:space="preserve">Mikä YK:n päätöslauselma hyväksyttiin marraskuussa 1950?</w:t>
      </w:r>
    </w:p>
    <w:p>
      <w:r>
        <w:rPr>
          <w:b/>
        </w:rPr>
        <w:t xml:space="preserve">Tulos</w:t>
      </w:r>
    </w:p>
    <w:p>
      <w:r>
        <w:t xml:space="preserve">Mitä oikeuksia YK:n päätöslauselmassa 390A(V) annettiin etiopialaisille?</w:t>
      </w:r>
    </w:p>
    <w:p>
      <w:r>
        <w:rPr>
          <w:b/>
        </w:rPr>
        <w:t xml:space="preserve">Esimerkki 8.1754</w:t>
      </w:r>
    </w:p>
    <w:p>
      <w:r>
        <w:t xml:space="preserve">Läpikulku: Muita merkittäviä paikkoja ovat Elizabeth Fort, Corkin oopperatalo, Christ Church South Main Streetillä (nykyisin Triskel Arts Centre ja varhaisen hiberno-norse-kirkon alkuperäinen sijaintipaikka), St Mary's Dominican Church Popes Quaylla ja Fitzgerald's Park kaupungin länsipuolella, jossa sijaitsee Corkin julkinen museo. Muita suosittuja nähtävyyksiä ovat University College Corkin alue, jonka läpi Lee-joki virtaa, Sundays Wellissa sijaitseva naisten vankila (nykyään kulttuuriperintökeskus) ja English Market. Nämä katetut markkinat ovat peräisin vuodelta 1610, ja nykyinen rakennus on vuodelta 1786.</w:t>
      </w:r>
    </w:p>
    <w:p>
      <w:r>
        <w:rPr>
          <w:b/>
        </w:rPr>
        <w:t xml:space="preserve">Tulos</w:t>
      </w:r>
    </w:p>
    <w:p>
      <w:r>
        <w:t xml:space="preserve">Mitkä markkinat ovat peräisin 1500-luvulta?</w:t>
      </w:r>
    </w:p>
    <w:p>
      <w:r>
        <w:rPr>
          <w:b/>
        </w:rPr>
        <w:t xml:space="preserve">Tulos</w:t>
      </w:r>
    </w:p>
    <w:p>
      <w:r>
        <w:t xml:space="preserve">Millä markkinoilla on 1600-luvulta peräisin oleva rakennus?</w:t>
      </w:r>
    </w:p>
    <w:p>
      <w:r>
        <w:rPr>
          <w:b/>
        </w:rPr>
        <w:t xml:space="preserve">Tulos</w:t>
      </w:r>
    </w:p>
    <w:p>
      <w:r>
        <w:t xml:space="preserve">Minkä puiston läpi Lee-joki virtaa?</w:t>
      </w:r>
    </w:p>
    <w:p>
      <w:r>
        <w:rPr>
          <w:b/>
        </w:rPr>
        <w:t xml:space="preserve">Tulos</w:t>
      </w:r>
    </w:p>
    <w:p>
      <w:r>
        <w:t xml:space="preserve">Mihin Corkin oopperatalo muutettiin?</w:t>
      </w:r>
    </w:p>
    <w:p>
      <w:r>
        <w:rPr>
          <w:b/>
        </w:rPr>
        <w:t xml:space="preserve">Tulos</w:t>
      </w:r>
    </w:p>
    <w:p>
      <w:r>
        <w:t xml:space="preserve">Mikä on Corkin oopperatalon alkuperäinen sijaintipaikka?</w:t>
      </w:r>
    </w:p>
    <w:p>
      <w:r>
        <w:rPr>
          <w:b/>
        </w:rPr>
        <w:t xml:space="preserve">Tulos</w:t>
      </w:r>
    </w:p>
    <w:p>
      <w:r>
        <w:t xml:space="preserve">Millä puolella kaupunkia University College Cork sijaitsee?</w:t>
      </w:r>
    </w:p>
    <w:p>
      <w:r>
        <w:rPr>
          <w:b/>
        </w:rPr>
        <w:t xml:space="preserve">Tulos</w:t>
      </w:r>
    </w:p>
    <w:p>
      <w:r>
        <w:t xml:space="preserve">Mikä joki virtaa Corkin julkisen museon lähellä?</w:t>
      </w:r>
    </w:p>
    <w:p>
      <w:r>
        <w:rPr>
          <w:b/>
        </w:rPr>
        <w:t xml:space="preserve">Tulos</w:t>
      </w:r>
    </w:p>
    <w:p>
      <w:r>
        <w:t xml:space="preserve">Mitä Corkin julkinen museo on julistettu?</w:t>
      </w:r>
    </w:p>
    <w:p>
      <w:r>
        <w:rPr>
          <w:b/>
        </w:rPr>
        <w:t xml:space="preserve">Esimerkki 8.1755</w:t>
      </w:r>
    </w:p>
    <w:p>
      <w:r>
        <w:t xml:space="preserve">Läpikulku: Hän julisti tiettävästi, että "yhdenkin shiialaisen tappaminen on yhtä suuri tuonpuoleinen palkinto kuin 70 kristityn tappaminen".</w:t>
      </w:r>
    </w:p>
    <w:p>
      <w:r>
        <w:rPr>
          <w:b/>
        </w:rPr>
        <w:t xml:space="preserve">Tulos</w:t>
      </w:r>
    </w:p>
    <w:p>
      <w:r>
        <w:t xml:space="preserve">Kuka piti kristittyjä harhaoppisempana kuin shiialaisia?</w:t>
      </w:r>
    </w:p>
    <w:p>
      <w:r>
        <w:rPr>
          <w:b/>
        </w:rPr>
        <w:t xml:space="preserve">Tulos</w:t>
      </w:r>
    </w:p>
    <w:p>
      <w:r>
        <w:t xml:space="preserve">Kuka tappoi 70 kristittyä?</w:t>
      </w:r>
    </w:p>
    <w:p>
      <w:r>
        <w:rPr>
          <w:b/>
        </w:rPr>
        <w:t xml:space="preserve">Tulos</w:t>
      </w:r>
    </w:p>
    <w:p>
      <w:r>
        <w:t xml:space="preserve">Kuinka monta kristittyä piti tappaa saadakseen tuonpuoleisen palkkion?</w:t>
      </w:r>
    </w:p>
    <w:p>
      <w:r>
        <w:rPr>
          <w:b/>
        </w:rPr>
        <w:t xml:space="preserve">Esimerkki 8.1756</w:t>
      </w:r>
    </w:p>
    <w:p>
      <w:r>
        <w:t xml:space="preserve">Läpikulku: Vuonna 1954 sekä miesten että naisten olympiakisojen laitteet ja lajit oli standardoitu nykyaikaiseen muotoon, ja oli sovittu yhtenäisistä luokitusrakenteista (mukaan lukien pistejärjestelmä 1-15). Tuolloin neuvostoliittolaiset voimistelijat hämmästyttivät maailmaa erittäin kurinalaisilla ja vaikeilla suorituksillaan ja loivat ennakkotapauksen, joka jatkuu edelleen. Uusi väline, televisio, on auttanut voimistelun nykyaikaisen aikakauden julkistamisessa ja käynnistämisessä. Sekä miesten että naisten voimistelu herättää nykyään huomattavaa kansainvälistä kiinnostusta, ja erinomaisia voimistelijoita löytyy joka mantereelta. Nadia Comăneci sai ensimmäisen täydet pisteet Kanadan Montrealissa pidetyissä kesäolympialaisissa 1976. Häntä valmensi Romaniassa unkarilaistaustainen valmentaja Béla Károlyi. Comaneci sai neljä täydellistä kymppiä tangossa, kaksi tasapainopalkissa ja yhden maastoharjoituksessa. Vaikka Nadia sai täydet pisteet, romanialaiset hävisivät kultamitalin Neuvostoliitolle. Comanecista tuli kuitenkin olympiaikoni.</w:t>
      </w:r>
    </w:p>
    <w:p>
      <w:r>
        <w:rPr>
          <w:b/>
        </w:rPr>
        <w:t xml:space="preserve">Tulos</w:t>
      </w:r>
    </w:p>
    <w:p>
      <w:r>
        <w:t xml:space="preserve">Milloin miehet ja naiset alkoivat käyttää samanlaisia univormuja?</w:t>
      </w:r>
    </w:p>
    <w:p>
      <w:r>
        <w:rPr>
          <w:b/>
        </w:rPr>
        <w:t xml:space="preserve">Tulos</w:t>
      </w:r>
    </w:p>
    <w:p>
      <w:r>
        <w:t xml:space="preserve">Kuka halusi, että olympialaiset järjestetään joka vuosi?</w:t>
      </w:r>
    </w:p>
    <w:p>
      <w:r>
        <w:rPr>
          <w:b/>
        </w:rPr>
        <w:t xml:space="preserve">Tulos</w:t>
      </w:r>
    </w:p>
    <w:p>
      <w:r>
        <w:t xml:space="preserve">Mikä väline antoi voimistelijoille huonon maineen?</w:t>
      </w:r>
    </w:p>
    <w:p>
      <w:r>
        <w:rPr>
          <w:b/>
        </w:rPr>
        <w:t xml:space="preserve">Tulos</w:t>
      </w:r>
    </w:p>
    <w:p>
      <w:r>
        <w:t xml:space="preserve">Kuka sai täydet pisteet vuoden 1980 olympialaisissa?</w:t>
      </w:r>
    </w:p>
    <w:p>
      <w:r>
        <w:rPr>
          <w:b/>
        </w:rPr>
        <w:t xml:space="preserve">Tulos</w:t>
      </w:r>
    </w:p>
    <w:p>
      <w:r>
        <w:t xml:space="preserve">Kuka oli ensimmäinen voimistelutuomari?</w:t>
      </w:r>
    </w:p>
    <w:p>
      <w:r>
        <w:rPr>
          <w:b/>
        </w:rPr>
        <w:t xml:space="preserve">Esimerkki 8.1757</w:t>
      </w:r>
    </w:p>
    <w:p>
      <w:r>
        <w:t xml:space="preserve">Läpikulku: ASCII:tä käytettiin ensimmäisen kerran kaupallisesti vuonna 1963 American Telephone &amp; Telegraphin TWX-verkossa (TeletypeWriter eXchange) seitsemänbittisenä telekirjoitinkoodina. TWX käytti alun perin aikaisempaa viisibittistä ITA2-koodia, jota käytettiin myös kilpailevassa Telex-telekirjoitinjärjestelmässä. Bob Bemer otti käyttöön ominaisuuksia, kuten pakosekvenssin. Hänen brittiläinen kollegansa Hugh McGregor Ross auttoi tämän työn popularisoinnissa - Bemerin mukaan "niin paljon, että koodia, josta tuli ASCII, kutsuttiin ensin Bemer-Ross-koodiksi Euroopassa". ASCII:n parissa tekemänsä laajan työn vuoksi Bemeriä on kutsuttu "ASCII:n isäksi".</w:t>
      </w:r>
    </w:p>
    <w:p>
      <w:r>
        <w:rPr>
          <w:b/>
        </w:rPr>
        <w:t xml:space="preserve">Tulos</w:t>
      </w:r>
    </w:p>
    <w:p>
      <w:r>
        <w:t xml:space="preserve">Milloin Berner-Ross käytti ASCII:tä ensimmäisen kerran?</w:t>
      </w:r>
    </w:p>
    <w:p>
      <w:r>
        <w:rPr>
          <w:b/>
        </w:rPr>
        <w:t xml:space="preserve">Tulos</w:t>
      </w:r>
    </w:p>
    <w:p>
      <w:r>
        <w:t xml:space="preserve">Mitä TWX käytti ASCII:n hitaiden latausaikojen torjumiseksi?</w:t>
      </w:r>
    </w:p>
    <w:p>
      <w:r>
        <w:rPr>
          <w:b/>
        </w:rPr>
        <w:t xml:space="preserve">Tulos</w:t>
      </w:r>
    </w:p>
    <w:p>
      <w:r>
        <w:t xml:space="preserve">Kuka kilpaili ASCII:tä vastaan?</w:t>
      </w:r>
    </w:p>
    <w:p>
      <w:r>
        <w:rPr>
          <w:b/>
        </w:rPr>
        <w:t xml:space="preserve">Tulos</w:t>
      </w:r>
    </w:p>
    <w:p>
      <w:r>
        <w:t xml:space="preserve">Mikä oli TWX:n ensimmäinen nimi Euroopassa?</w:t>
      </w:r>
    </w:p>
    <w:p>
      <w:r>
        <w:rPr>
          <w:b/>
        </w:rPr>
        <w:t xml:space="preserve">Tulos</w:t>
      </w:r>
    </w:p>
    <w:p>
      <w:r>
        <w:t xml:space="preserve">Kuka kilpaili kahdeksanbittistä teleprintterikoodia vastaan?</w:t>
      </w:r>
    </w:p>
    <w:p>
      <w:r>
        <w:rPr>
          <w:b/>
        </w:rPr>
        <w:t xml:space="preserve">Esimerkki 8.1758</w:t>
      </w:r>
    </w:p>
    <w:p>
      <w:r>
        <w:t xml:space="preserve">Läpikulku: Legendan alkuperä ei ole täysin tiedossa. Tunnetuin Artur Oppmanin kirjoittama legenda kertoo, että kauan sitten kaksi Tritonin tytärtä lähti matkalle valtamerten ja merten syvyyksiin. Toinen heistä päätti jäädä Tanskan rannikolle, ja hänet voidaan nähdä istumassa Kööpenhaminan sataman suulla. Toinen merenneito saapui Veiksel-joen suulle ja sukelsi sen vesiin. Se pysähtyi lepäämään hiekkarannalle Warszowan kylän luona, jonne kalastajat tulivat ihailemaan sen kauneutta ja kuuntelemaan sen kaunista ääntä. Myös ahne kauppias kuuli hänen laulunsa; hän seurasi kalastajia ja vangitsi merenneidon.</w:t>
      </w:r>
    </w:p>
    <w:p>
      <w:r>
        <w:rPr>
          <w:b/>
        </w:rPr>
        <w:t xml:space="preserve">Tulos</w:t>
      </w:r>
    </w:p>
    <w:p>
      <w:r>
        <w:t xml:space="preserve">Mitä Artur Triton antoi maailmalle?</w:t>
      </w:r>
    </w:p>
    <w:p>
      <w:r>
        <w:rPr>
          <w:b/>
        </w:rPr>
        <w:t xml:space="preserve">Tulos</w:t>
      </w:r>
    </w:p>
    <w:p>
      <w:r>
        <w:t xml:space="preserve">Mihin kaksi Oppmanin tytärtä lähti matkalle?</w:t>
      </w:r>
    </w:p>
    <w:p>
      <w:r>
        <w:rPr>
          <w:b/>
        </w:rPr>
        <w:t xml:space="preserve">Tulos</w:t>
      </w:r>
    </w:p>
    <w:p>
      <w:r>
        <w:t xml:space="preserve">Missä yksi Oppmanin tyttäristä päätti hengailla ja jäädä?</w:t>
      </w:r>
    </w:p>
    <w:p>
      <w:r>
        <w:rPr>
          <w:b/>
        </w:rPr>
        <w:t xml:space="preserve">Tulos</w:t>
      </w:r>
    </w:p>
    <w:p>
      <w:r>
        <w:t xml:space="preserve">Missä kylässä Triton pysähtyi lepäämään hiekkarannalle?</w:t>
      </w:r>
    </w:p>
    <w:p>
      <w:r>
        <w:rPr>
          <w:b/>
        </w:rPr>
        <w:t xml:space="preserve">Tulos</w:t>
      </w:r>
    </w:p>
    <w:p>
      <w:r>
        <w:t xml:space="preserve">Mitä ahne kauppias teki Tritonille?</w:t>
      </w:r>
    </w:p>
    <w:p>
      <w:r>
        <w:rPr>
          <w:b/>
        </w:rPr>
        <w:t xml:space="preserve">Esimerkki 8.1759</w:t>
      </w:r>
    </w:p>
    <w:p>
      <w:r>
        <w:t xml:space="preserve">Läpikulku: Joissakin kielissä, kuten englannissa, aspiraatio on allofoninen. Pysähdykset erotetaan toisistaan ensisijaisesti äänteellisyyden perusteella, ja äänettömät pysähdykset ovat joskus aspiroituja, kun taas äänteelliset pysähdykset ovat yleensä aspiroimattomia.</w:t>
      </w:r>
    </w:p>
    <w:p>
      <w:r>
        <w:rPr>
          <w:b/>
        </w:rPr>
        <w:t xml:space="preserve">Tulos</w:t>
      </w:r>
    </w:p>
    <w:p>
      <w:r>
        <w:t xml:space="preserve">Missä kielessä unaspiraatio on allofonista?</w:t>
      </w:r>
    </w:p>
    <w:p>
      <w:r>
        <w:rPr>
          <w:b/>
        </w:rPr>
        <w:t xml:space="preserve">Tulos</w:t>
      </w:r>
    </w:p>
    <w:p>
      <w:r>
        <w:t xml:space="preserve">Äänettömät kielet ovat joskus mitä?</w:t>
      </w:r>
    </w:p>
    <w:p>
      <w:r>
        <w:rPr>
          <w:b/>
        </w:rPr>
        <w:t xml:space="preserve">Tulos</w:t>
      </w:r>
    </w:p>
    <w:p>
      <w:r>
        <w:t xml:space="preserve">Minkä perusteella symbolit erottuvat toisistaan?</w:t>
      </w:r>
    </w:p>
    <w:p>
      <w:r>
        <w:rPr>
          <w:b/>
        </w:rPr>
        <w:t xml:space="preserve">Tulos</w:t>
      </w:r>
    </w:p>
    <w:p>
      <w:r>
        <w:t xml:space="preserve">Äänekkäät hengitykset ovat yleensä mitä?</w:t>
      </w:r>
    </w:p>
    <w:p>
      <w:r>
        <w:rPr>
          <w:b/>
        </w:rPr>
        <w:t xml:space="preserve">Tulos</w:t>
      </w:r>
    </w:p>
    <w:p>
      <w:r>
        <w:t xml:space="preserve">Mitkä ovat joskus allofonisia?</w:t>
      </w:r>
    </w:p>
    <w:p>
      <w:r>
        <w:rPr>
          <w:b/>
        </w:rPr>
        <w:t xml:space="preserve">Esimerkki 8.1760</w:t>
      </w:r>
    </w:p>
    <w:p>
      <w:r>
        <w:t xml:space="preserve">Läpikulku: Joitakin maita ei ole otettu mukaan eri syistä, pääasiassa tarvittavien tietojen puuttumisen vuoksi. Seuraavat Yhdistyneiden Kansakuntien jäsenvaltiot eivät olleet mukana vuoden 2014 raportissa: Pohjois-Korea, Marshallinsaaret, Monaco, Nauru, San Marino, Somalia, Intia, Pakistan, Etelä-Sudan ja Tuvalu.</w:t>
      </w:r>
    </w:p>
    <w:p>
      <w:r>
        <w:rPr>
          <w:b/>
        </w:rPr>
        <w:t xml:space="preserve">Tulos</w:t>
      </w:r>
    </w:p>
    <w:p>
      <w:r>
        <w:t xml:space="preserve">Mikä on tärkein syy siihen, että maat jätettiin pois vuoden 2013 raportista?</w:t>
      </w:r>
    </w:p>
    <w:p>
      <w:r>
        <w:rPr>
          <w:b/>
        </w:rPr>
        <w:t xml:space="preserve">Tulos</w:t>
      </w:r>
    </w:p>
    <w:p>
      <w:r>
        <w:t xml:space="preserve">Minä vuonna kaikki maat otettiin mukaan?</w:t>
      </w:r>
    </w:p>
    <w:p>
      <w:r>
        <w:rPr>
          <w:b/>
        </w:rPr>
        <w:t xml:space="preserve">Esimerkki 8.1761</w:t>
      </w:r>
    </w:p>
    <w:p>
      <w:r>
        <w:t xml:space="preserve">Läpikulku: Mikä sai vuorokausirytmin kehittymään, on ollut arvoituksellinen kysymys. Aiemmissa hypoteeseissa on korostettu, että valoherkät proteiinit ja vuorokausirytmi ovat saattaneet syntyä yhdessä varhaisimmissa soluissa, ja niiden tarkoituksena on ollut suojella monistuvaa DNA:ta korkealta haitalliselta ultraviolettisäteilyltä päiväsaikaan. Tämän seurauksena replikaatio siirtyi pimeään aikaan. Tästä ei kuitenkaan ole todisteita, sillä yksinkertaisimmat vuorokausirytmin omaavat organismit, syanobakteerit, toimivat päinvastoin - ne jakautuvat enemmän päivällä. Sen sijaan viimeaikaiset tutkimukset korostavat redox-proteiinien ja sirkadiaanisten oskillaattoreiden yhteisevoluution merkitystä kaikissa kolmessa elinkunnassa noin 2,3 miljardia vuotta sitten tapahtuneen suuren hapettumistapahtuman jälkeen. Nykykäsityksen mukaan ympäristön happipitoisuuksien vuorokausittaiset muutokset ja reaktiivisten happilajien (ROS) tuotanto päivänvalon läsnä ollessa ovat todennäköisesti johtaneet tarpeeseen kehittää vuorokausirytmiä, jotta haitallisia redox-reaktioita voitaisiin ehkäistä ja siten torjua päivittäin.</w:t>
      </w:r>
    </w:p>
    <w:p>
      <w:r>
        <w:rPr>
          <w:b/>
        </w:rPr>
        <w:t xml:space="preserve">Tulos</w:t>
      </w:r>
    </w:p>
    <w:p>
      <w:r>
        <w:t xml:space="preserve">Minkälaisia proteiineja kehittyi vuorokausirytmin seurauksena?</w:t>
      </w:r>
    </w:p>
    <w:p>
      <w:r>
        <w:rPr>
          <w:b/>
        </w:rPr>
        <w:t xml:space="preserve">Tulos</w:t>
      </w:r>
    </w:p>
    <w:p>
      <w:r>
        <w:t xml:space="preserve">Mikä kehittyi suojaamaan replikoituvaa DNA:ta ultraviolettisäteilyltä ja yöltä?</w:t>
      </w:r>
    </w:p>
    <w:p>
      <w:r>
        <w:rPr>
          <w:b/>
        </w:rPr>
        <w:t xml:space="preserve">Tulos</w:t>
      </w:r>
    </w:p>
    <w:p>
      <w:r>
        <w:t xml:space="preserve">Minkälaista monistamista tehdään vain päivällä?</w:t>
      </w:r>
    </w:p>
    <w:p>
      <w:r>
        <w:rPr>
          <w:b/>
        </w:rPr>
        <w:t xml:space="preserve">Tulos</w:t>
      </w:r>
    </w:p>
    <w:p>
      <w:r>
        <w:t xml:space="preserve">Mikä yksinkertainen organismi todistaa, että DNA monistuu yöllä?</w:t>
      </w:r>
    </w:p>
    <w:p>
      <w:r>
        <w:rPr>
          <w:b/>
        </w:rPr>
        <w:t xml:space="preserve">Tulos</w:t>
      </w:r>
    </w:p>
    <w:p>
      <w:r>
        <w:t xml:space="preserve">Mikä tapahtuma tapahtui noin 2,3 miljoonaa vuotta sitten?</w:t>
      </w:r>
    </w:p>
    <w:p>
      <w:r>
        <w:rPr>
          <w:b/>
        </w:rPr>
        <w:t xml:space="preserve">Esimerkki 8.1762</w:t>
      </w:r>
    </w:p>
    <w:p>
      <w:r>
        <w:t xml:space="preserve">Läpikulku: Monet nykyiset ja viimeaikaiset filosofit - esimerkiksi Daniel Dennett, Willard Van Orman Quine, Donald Davidson ja Jerry Fodor - toimivat laajalti fysikalistisissa tai materialistisissa puitteissa ja tuottavat kilpailevia selontekoja siitä, miten mieli voidaan parhaiten sovittaa yhteen, mukaan lukien funktionalismi, anomaalinen monismi, identiteettiteoria ja niin edelleen.</w:t>
      </w:r>
    </w:p>
    <w:p>
      <w:r>
        <w:rPr>
          <w:b/>
        </w:rPr>
        <w:t xml:space="preserve">Tulos</w:t>
      </w:r>
    </w:p>
    <w:p>
      <w:r>
        <w:t xml:space="preserve">Mitkä ovat 3 teoriaa, joita antiikin ajan filosofit yrittävät sovittaa yhteen?</w:t>
      </w:r>
    </w:p>
    <w:p>
      <w:r>
        <w:rPr>
          <w:b/>
        </w:rPr>
        <w:t xml:space="preserve">Tulos</w:t>
      </w:r>
    </w:p>
    <w:p>
      <w:r>
        <w:t xml:space="preserve">Mistä kolmesta teoriasta nykyfilosofit ovat eri mieltä? </w:t>
      </w:r>
    </w:p>
    <w:p>
      <w:r>
        <w:rPr>
          <w:b/>
        </w:rPr>
        <w:t xml:space="preserve">Tulos</w:t>
      </w:r>
    </w:p>
    <w:p>
      <w:r>
        <w:t xml:space="preserve">Mitkä ovat kolme teoriaa, jotka eivät ota huomioon mieltä?</w:t>
      </w:r>
    </w:p>
    <w:p>
      <w:r>
        <w:rPr>
          <w:b/>
        </w:rPr>
        <w:t xml:space="preserve">Tulos</w:t>
      </w:r>
    </w:p>
    <w:p>
      <w:r>
        <w:t xml:space="preserve">Jerry Fodor on eri mieltä minkä kehyksen kanssa?</w:t>
      </w:r>
    </w:p>
    <w:p>
      <w:r>
        <w:rPr>
          <w:b/>
        </w:rPr>
        <w:t xml:space="preserve">Tulos</w:t>
      </w:r>
    </w:p>
    <w:p>
      <w:r>
        <w:t xml:space="preserve">Minkä teorian perusti Daniel Dennett?</w:t>
      </w:r>
    </w:p>
    <w:p>
      <w:r>
        <w:rPr>
          <w:b/>
        </w:rPr>
        <w:t xml:space="preserve">Esimerkki 8.1763</w:t>
      </w:r>
    </w:p>
    <w:p>
      <w:r>
        <w:t xml:space="preserve">Läpikulku: Sen sijaan konsolin etupuolella oli kaksi 7-nastaista liitäntää. Toisin kuin Famicomissa, NES:n mukana toimitetut ohjaimet olivat identtiset keskenään - toisesta ohjaimesta puuttui Famicom-mallissa ollut mikrofoni, ja siinä oli samat START- ja SELECT-painikkeet kuin pääohjaimessa. Jotkin NES-pelien lokalisoinnit, kuten The Legend of Zelda, joka vaati Famicomin mikrofonin käyttöä tiettyjen vihollisten tappamiseksi, kärsivät laitteiston puutteesta.</w:t>
      </w:r>
    </w:p>
    <w:p>
      <w:r>
        <w:rPr>
          <w:b/>
        </w:rPr>
        <w:t xml:space="preserve">Tulos</w:t>
      </w:r>
    </w:p>
    <w:p>
      <w:r>
        <w:t xml:space="preserve">Kuinka monta pinniä SNES:n ohjainliitännöissä oli?</w:t>
      </w:r>
    </w:p>
    <w:p>
      <w:r>
        <w:rPr>
          <w:b/>
        </w:rPr>
        <w:t xml:space="preserve">Tulos</w:t>
      </w:r>
    </w:p>
    <w:p>
      <w:r>
        <w:t xml:space="preserve">Toisin kuin Famicomissa, SNES:n ohjaimissa oli mikä yhtenäinen ominaisuus?</w:t>
      </w:r>
    </w:p>
    <w:p>
      <w:r>
        <w:rPr>
          <w:b/>
        </w:rPr>
        <w:t xml:space="preserve">Tulos</w:t>
      </w:r>
    </w:p>
    <w:p>
      <w:r>
        <w:t xml:space="preserve">Toisella ohjaimella oli ON- ja OFF-painikkeet kuten millä muulla laitteella?</w:t>
      </w:r>
    </w:p>
    <w:p>
      <w:r>
        <w:rPr>
          <w:b/>
        </w:rPr>
        <w:t xml:space="preserve">Tulos</w:t>
      </w:r>
    </w:p>
    <w:p>
      <w:r>
        <w:t xml:space="preserve">Mitä Legend of Link vaati tietyissä tilanteissa tappaakseen vihollisia?</w:t>
      </w:r>
    </w:p>
    <w:p>
      <w:r>
        <w:rPr>
          <w:b/>
        </w:rPr>
        <w:t xml:space="preserve">Esimerkki 8.1764</w:t>
      </w:r>
    </w:p>
    <w:p>
      <w:r>
        <w:t xml:space="preserve">Läpikulku: Ibn al-Zubayr jäi Mekkaan, mutta hän liittyi kahteen oppositioliikkeeseen, joista toinen keskittyi Medinaan ja toinen Basran ja Arabian kharijiittien ympärille. Koska Medina oli ollut Muhammedin ja hänen perheensä, myös Husaynin, koti, tieto hänen kuolemastaan ja hänen perheensä vangitsemisesta johti suureen oppositioliikkeeseen. Vuonna 683 Jazid lähetti armeijan tukahduttamaan molemmat liikkeet. Armeija tukahdutti mediniläisen opposition al-Harrahin taistelussa. Medinan suuri moskeija vaurioitui pahoin, ja laajalle levinnyt ryöstely aiheutti syvää tyytymättömyyttä. Jazidin armeija jatkoi matkaansa ja piiritti Mekkaa. Jossain vaiheessa piirityksen aikana Kaaba vaurioitui pahoin tulipalossa. Kaaban ja suurmoskeijan tuhoamisesta tuli merkittävä syy Umayyadien tuomitsemiseen myöhemmissä aikakauden historiateoksissa.</w:t>
      </w:r>
    </w:p>
    <w:p>
      <w:r>
        <w:rPr>
          <w:b/>
        </w:rPr>
        <w:t xml:space="preserve">Tulos</w:t>
      </w:r>
    </w:p>
    <w:p>
      <w:r>
        <w:t xml:space="preserve">Kuinka moneen oppositioliikkeeseen Husayn liittyi?</w:t>
      </w:r>
    </w:p>
    <w:p>
      <w:r>
        <w:rPr>
          <w:b/>
        </w:rPr>
        <w:t xml:space="preserve">Tulos</w:t>
      </w:r>
    </w:p>
    <w:p>
      <w:r>
        <w:t xml:space="preserve">Mikä Medinan moskeija korjattiin?</w:t>
      </w:r>
    </w:p>
    <w:p>
      <w:r>
        <w:rPr>
          <w:b/>
        </w:rPr>
        <w:t xml:space="preserve">Tulos</w:t>
      </w:r>
    </w:p>
    <w:p>
      <w:r>
        <w:t xml:space="preserve">Mikä armeija piiritti Arabiaa?</w:t>
      </w:r>
    </w:p>
    <w:p>
      <w:r>
        <w:rPr>
          <w:b/>
        </w:rPr>
        <w:t xml:space="preserve">Tulos</w:t>
      </w:r>
    </w:p>
    <w:p>
      <w:r>
        <w:t xml:space="preserve">Mistä tuli myöhemmissä historiankirjoituksissa syy juhlia Umayyadeja?</w:t>
      </w:r>
    </w:p>
    <w:p>
      <w:r>
        <w:rPr>
          <w:b/>
        </w:rPr>
        <w:t xml:space="preserve">Tulos</w:t>
      </w:r>
    </w:p>
    <w:p>
      <w:r>
        <w:t xml:space="preserve">Kuka lähetti armeijan auttamaan oppositioliikkeitä?</w:t>
      </w:r>
    </w:p>
    <w:p>
      <w:r>
        <w:rPr>
          <w:b/>
        </w:rPr>
        <w:t xml:space="preserve">Esimerkki 8.1765</w:t>
      </w:r>
    </w:p>
    <w:p>
      <w:r>
        <w:t xml:space="preserve">Läpikulku: Sekä yksityishenkilöt että suuret tuotantoyhtiöt ovat käyttäneet YouTubea yleisön kasvattamiseen. Riippumattomat sisällöntuottajat ovat rakentaneet tuhansia kannattajia ruohonjuuritasolla hyvin pienin kustannuksin ja vaivoin, kun taas massamyynti ja radiopromootio osoittautuivat ongelmallisiksi. Samanaikaisesti vanhan median julkkikset siirtyivät verkkosivustolle YouTuben johdon kutsusta, joka näki, että ensimmäiset sisällöntuottajat keräsivät huomattavia seuraajia ja että yleisömäärät olivat mahdollisesti suurempia kuin televisiossa saavutettavissa olevat yleisömäärät. Vaikka YouTuben tulonjako-ohjelma "Partner Program" mahdollisti huomattavan toimeentulon videotuottajana - sen viisisataa parasta kumppania ansaitsivat kukin yli 100 000 dollaria vuodessa, ja sen kymmenen parhaiten ansaitsevaa kanavaa tienasivat 2,5-12 miljoonaa dollaria - vuonna 2012 CMU:n liiketaloudellinen toimittaja luonnehti YouTubea "vapaasti käytettävissä olevaksi... musiikkiyhtiöiden mainosalustaksi". Vuonna 2013 Forbesin Katheryn Thayer väitti, että digitaalisen aikakauden taiteilijoiden työn on oltava laadukasta, mutta myös herättävä reaktioita YouTube-alustalla ja sosiaalisessa mediassa. Vuonna 2013 "mega-", "valtavirta-" ja "keskikokoisiin" artisteihin luokiteltujen 2,5 prosentin artistien videot saivat 90,3 prosenttia asiaankuuluvista katselukerroista YouTubessa ja Vevossa. Alkuvuodesta 2013 Billboard oli ilmoittanut ottavansa YouTuben suoratoistotiedot huomioon Billboard Hot 100 -listan ja siihen liittyvien genre-taulukoiden laskennassa.</w:t>
      </w:r>
    </w:p>
    <w:p>
      <w:r>
        <w:rPr>
          <w:b/>
        </w:rPr>
        <w:t xml:space="preserve">Tulos</w:t>
      </w:r>
    </w:p>
    <w:p>
      <w:r>
        <w:t xml:space="preserve">Miten MCU:n vuoden 2012 yritystoimittaja luonnehti YouTubea?</w:t>
      </w:r>
    </w:p>
    <w:p>
      <w:r>
        <w:rPr>
          <w:b/>
        </w:rPr>
        <w:t xml:space="preserve">Tulos</w:t>
      </w:r>
    </w:p>
    <w:p>
      <w:r>
        <w:t xml:space="preserve">Mitä Katheryn Thayer sanoi vuonna 2012 YouTube-videoista?</w:t>
      </w:r>
    </w:p>
    <w:p>
      <w:r>
        <w:rPr>
          <w:b/>
        </w:rPr>
        <w:t xml:space="preserve">Tulos</w:t>
      </w:r>
    </w:p>
    <w:p>
      <w:r>
        <w:t xml:space="preserve">Mihin 2,5 prosenttia taiteilijoista luokiteltiin vuonna 2012?</w:t>
      </w:r>
    </w:p>
    <w:p>
      <w:r>
        <w:rPr>
          <w:b/>
        </w:rPr>
        <w:t xml:space="preserve">Tulos</w:t>
      </w:r>
    </w:p>
    <w:p>
      <w:r>
        <w:t xml:space="preserve">Kuinka monta katselukertaa 2,5 prosenttia taiteilijoista sai vuonna 2012?</w:t>
      </w:r>
    </w:p>
    <w:p>
      <w:r>
        <w:rPr>
          <w:b/>
        </w:rPr>
        <w:t xml:space="preserve">Tulos</w:t>
      </w:r>
    </w:p>
    <w:p>
      <w:r>
        <w:t xml:space="preserve">Mitä Billboard teki vuoden 2012 alussa?</w:t>
      </w:r>
    </w:p>
    <w:p>
      <w:r>
        <w:rPr>
          <w:b/>
        </w:rPr>
        <w:t xml:space="preserve">Esimerkki 8.1766</w:t>
      </w:r>
    </w:p>
    <w:p>
      <w:r>
        <w:t xml:space="preserve">Läpikulku: Mutta kuten monilla muillakin väreillä, sillä oli myös negatiivinen assosiaatio, joka liittyi kuumuuteen, tuhoon ja pahuuteen. Rukouksessa jumala Isikselle sanottiin: "Oi Isis, suojele minua kaikelta pahalta ja punaiselta." Muinaiset egyptiläiset alkoivat valmistaa pigmenttejä noin 4000 eaa. Punaista okraa käytettiin laajalti pigmenttinä seinämaalauksissa, erityisesti miesten ihonvärinä. Kuningas Tutankhamonin haudasta löydetyssä norsunluisessa maalaripaletissa oli pieniä lokeroita, joissa oli punaisen okran ja viiden muun värin pigmenttejä. Egyptiläiset käyttivät rubia- eli madder-kasvin juurta väriaineen valmistukseen, joka myöhemmin tunnettiin nimellä alizariini, ja värjäsivät sillä myös valkoista valtaa pigmenttinä, joka tunnettiin nimellä madder-järvi, alizariini tai alizariinipunainen.</w:t>
      </w:r>
    </w:p>
    <w:p>
      <w:r>
        <w:rPr>
          <w:b/>
        </w:rPr>
        <w:t xml:space="preserve">Tulos</w:t>
      </w:r>
    </w:p>
    <w:p>
      <w:r>
        <w:t xml:space="preserve">Mitä sanottiin rukouksessa Jumalalle punaisesta väristä?</w:t>
      </w:r>
    </w:p>
    <w:p>
      <w:r>
        <w:rPr>
          <w:b/>
        </w:rPr>
        <w:t xml:space="preserve">Tulos</w:t>
      </w:r>
    </w:p>
    <w:p>
      <w:r>
        <w:t xml:space="preserve">Kuka alkoi valmistaa pigmenttejä noin 400 eaa.?</w:t>
      </w:r>
    </w:p>
    <w:p>
      <w:r>
        <w:rPr>
          <w:b/>
        </w:rPr>
        <w:t xml:space="preserve">Tulos</w:t>
      </w:r>
    </w:p>
    <w:p>
      <w:r>
        <w:t xml:space="preserve">Mitä väriä norsunluumaalarit käyttivät yleisesti seinämaalauksissa?</w:t>
      </w:r>
    </w:p>
    <w:p>
      <w:r>
        <w:rPr>
          <w:b/>
        </w:rPr>
        <w:t xml:space="preserve">Tulos</w:t>
      </w:r>
    </w:p>
    <w:p>
      <w:r>
        <w:t xml:space="preserve">Kuka käytti valkoista alizariinia karmiininpunaisen pigmentin valmistukseen?</w:t>
      </w:r>
    </w:p>
    <w:p>
      <w:r>
        <w:rPr>
          <w:b/>
        </w:rPr>
        <w:t xml:space="preserve">Esimerkki 8.1767</w:t>
      </w:r>
    </w:p>
    <w:p>
      <w:r>
        <w:t xml:space="preserve">Läpikulku: Aristoteleen selitys siitä, miten tämä oli mahdollista, ei ollut tiukasti empiristinen nykyaikaisessa mielessä, vaan perustui pikemminkin hänen teoriaansa potentiaalisuudesta ja aktuaalisuudesta, ja aistihavaintojen kokeminen vaatii edelleen aktiivisen nousin apua. Nämä käsitykset poikkesivat platonilaisista käsityksistä, joiden mukaan ihmismieli on entiteetti, joka oli olemassa jo ennen kuin se lähetettiin alas liittymään maanpäälliseen ruumiiseen (ks. muun muassa Platonin Faedo ja Apologia). Aristoteleen katsottiin antavan aistihavainnoille tärkeämmän aseman kuin Platonin, ja keskiajan kommentaattorit tiivistivät yhden hänen kannanotoistaan sanoin "nihil in intellectu nisi prius fuerit in sensu" (latinaksi "ei mitään älyssä ilman, että se on ensin aisteissa").</w:t>
      </w:r>
    </w:p>
    <w:p>
      <w:r>
        <w:rPr>
          <w:b/>
        </w:rPr>
        <w:t xml:space="preserve">Tulos</w:t>
      </w:r>
    </w:p>
    <w:p>
      <w:r>
        <w:t xml:space="preserve">Kuka kommentaattori tiivisti kannan latinaksi?</w:t>
      </w:r>
    </w:p>
    <w:p>
      <w:r>
        <w:rPr>
          <w:b/>
        </w:rPr>
        <w:t xml:space="preserve">Tulos</w:t>
      </w:r>
    </w:p>
    <w:p>
      <w:r>
        <w:t xml:space="preserve">Mitä Aristoteles kirjoitti?</w:t>
      </w:r>
    </w:p>
    <w:p>
      <w:r>
        <w:rPr>
          <w:b/>
        </w:rPr>
        <w:t xml:space="preserve">Tulos</w:t>
      </w:r>
    </w:p>
    <w:p>
      <w:r>
        <w:t xml:space="preserve">Miksi Platonia pidetään empiristinä?</w:t>
      </w:r>
    </w:p>
    <w:p>
      <w:r>
        <w:rPr>
          <w:b/>
        </w:rPr>
        <w:t xml:space="preserve">Tulos</w:t>
      </w:r>
    </w:p>
    <w:p>
      <w:r>
        <w:t xml:space="preserve">Minkä Platonin kannan keskiajan kommentaattorit tiivistivät?</w:t>
      </w:r>
    </w:p>
    <w:p>
      <w:r>
        <w:rPr>
          <w:b/>
        </w:rPr>
        <w:t xml:space="preserve">Tulos</w:t>
      </w:r>
    </w:p>
    <w:p>
      <w:r>
        <w:t xml:space="preserve">Missä Aristoteles sanoi, että ihmismieli on olemassa?</w:t>
      </w:r>
    </w:p>
    <w:p>
      <w:r>
        <w:rPr>
          <w:b/>
        </w:rPr>
        <w:t xml:space="preserve">Esimerkki 8.1768</w:t>
      </w:r>
    </w:p>
    <w:p>
      <w:r>
        <w:t xml:space="preserve">Läpikulku: Tämä joukko perii alkuperäisestä ryhmästä G ryhmäoperaation (jota joskus kutsutaan coset-kertolaskuksi tai coset-lisäykseksi): (gN) - (hN) = (gh)N kaikille g:n ja h:n osille G:ssä. Määritelmän taustalla on ajatus (joka itsessään on osa edellä esitettyjä yleisiä rakenteellisia näkökohtia), että kartta G → G / N, joka yhdistää mihin tahansa alkioon g sen cosetin gN, on ryhmähomomorfismi, tai yleiset abstraktit näkökohdat, joita kutsutaan universaaleiksi ominaisuuksiksi. Kosetti eN = N toimii identtisenä tässä ryhmässä, ja gN:n käänteisluku lainausryhmässä on (gN)-1 = (g-1)N.e[']</w:t>
      </w:r>
    </w:p>
    <w:p>
      <w:r>
        <w:rPr>
          <w:b/>
        </w:rPr>
        <w:t xml:space="preserve">Tulos</w:t>
      </w:r>
    </w:p>
    <w:p>
      <w:r>
        <w:t xml:space="preserve">Mikä on alkuperäisen ryhmän nimi?</w:t>
      </w:r>
    </w:p>
    <w:p>
      <w:r>
        <w:rPr>
          <w:b/>
        </w:rPr>
        <w:t xml:space="preserve">Tulos</w:t>
      </w:r>
    </w:p>
    <w:p>
      <w:r>
        <w:t xml:space="preserve">Mitä kutsutaan ryhmän homomorfismeiksi?</w:t>
      </w:r>
    </w:p>
    <w:p>
      <w:r>
        <w:rPr>
          <w:b/>
        </w:rPr>
        <w:t xml:space="preserve">Tulos</w:t>
      </w:r>
    </w:p>
    <w:p>
      <w:r>
        <w:t xml:space="preserve">Mitä Coset gN on?</w:t>
      </w:r>
    </w:p>
    <w:p>
      <w:r>
        <w:rPr>
          <w:b/>
        </w:rPr>
        <w:t xml:space="preserve">Tulos</w:t>
      </w:r>
    </w:p>
    <w:p>
      <w:r>
        <w:t xml:space="preserve">Minkä ryhmäoperaation alkuperäinen ryhmä ottaa joukosta?</w:t>
      </w:r>
    </w:p>
    <w:p>
      <w:r>
        <w:rPr>
          <w:b/>
        </w:rPr>
        <w:t xml:space="preserve">Tulos</w:t>
      </w:r>
    </w:p>
    <w:p>
      <w:r>
        <w:t xml:space="preserve">Minkä ryhmän ulkopuolelle gN:n käänteisluku jää?</w:t>
      </w:r>
    </w:p>
    <w:p>
      <w:r>
        <w:rPr>
          <w:b/>
        </w:rPr>
        <w:t xml:space="preserve">Esimerkki 8.1769</w:t>
      </w:r>
    </w:p>
    <w:p>
      <w:r>
        <w:t xml:space="preserve">Läpikulku: Toinen New Yorkin kaupungissa, toinen 21 mailia New Yorkista pohjoiseen kaupungissa, jonka he nimesivät New Rochelleksi, ja kolmas New Paltzissa, joka sijaitsi pohjoisempana osavaltion pohjoisosassa. New Paltzissa sijaitseva "Huguenot Street Historic District" on nimetty kansalliseksi historialliseksi maamerkiksi, ja se on Yhdysvaltojen vanhin katu. Pieni joukko hugenotteja asettui asumaan myös Staten Islandin etelärannalle New Yorkin sataman varrelle, jonka mukaan nykyinen Huguenotin kaupunginosa on nimetty.</w:t>
      </w:r>
    </w:p>
    <w:p>
      <w:r>
        <w:rPr>
          <w:b/>
        </w:rPr>
        <w:t xml:space="preserve">Tulos</w:t>
      </w:r>
    </w:p>
    <w:p>
      <w:r>
        <w:t xml:space="preserve">Kuinka kaukana New Paltz on New Yorkista?</w:t>
      </w:r>
    </w:p>
    <w:p>
      <w:r>
        <w:rPr>
          <w:b/>
        </w:rPr>
        <w:t xml:space="preserve">Tulos</w:t>
      </w:r>
    </w:p>
    <w:p>
      <w:r>
        <w:t xml:space="preserve">Kuinka kaukana New Rochelle on New Paltzista?</w:t>
      </w:r>
    </w:p>
    <w:p>
      <w:r>
        <w:rPr>
          <w:b/>
        </w:rPr>
        <w:t xml:space="preserve">Tulos</w:t>
      </w:r>
    </w:p>
    <w:p>
      <w:r>
        <w:t xml:space="preserve">Kuinka pitkä on Staten Islandin eteläranta?</w:t>
      </w:r>
    </w:p>
    <w:p>
      <w:r>
        <w:rPr>
          <w:b/>
        </w:rPr>
        <w:t xml:space="preserve">Tulos</w:t>
      </w:r>
    </w:p>
    <w:p>
      <w:r>
        <w:t xml:space="preserve">Missä suurin osa hugenoteista päätti asua?</w:t>
      </w:r>
    </w:p>
    <w:p>
      <w:r>
        <w:rPr>
          <w:b/>
        </w:rPr>
        <w:t xml:space="preserve">Tulos</w:t>
      </w:r>
    </w:p>
    <w:p>
      <w:r>
        <w:t xml:space="preserve">Mihin jäi vähiten hugenotteja?</w:t>
      </w:r>
    </w:p>
    <w:p>
      <w:r>
        <w:rPr>
          <w:b/>
        </w:rPr>
        <w:t xml:space="preserve">Esimerkki 8.1770</w:t>
      </w:r>
    </w:p>
    <w:p>
      <w:r>
        <w:t xml:space="preserve">Läpikulku: Laajentuminen aiheutti kiistaa Yalen uusista rooleista. Noah Porter, moraalifilosofi, toimi presidenttinä vuosina 1871-1886. Korkeakoulutuksen valtavan laajentumisen aikakaudella Porter vastusti uuden tutkimusyliopiston nousua väittäen, että sen ihanteiden innokas omaksuminen turmelisi perustutkintokoulutuksen. Monet Porterin aikalaiset arvostelivat hänen hallintoaan, ja historioitsijat ovat sittemmin väheksyneet hänen johtamistaan. Levesque väittää, ettei Porter ollut yksinkertainen taantumuksellinen, perinteisiin kritiikittömästi sitoutunut, vaan periaatteellinen ja valikoiva konservatiivi. Hän ei kannattanut kaikkea vanhaa eikä hylännyt kaikkea uutta, vaan pyrki pikemminkin soveltamaan pitkään vakiintuneita eettisiä ja pedagogisia periaatteita nopeasti muuttuvaan kulttuuriin. Hän saattoi ymmärtää väärin joitakin aikansa haasteita, mutta hän ennakoi oikein ne pysyvät jännitteet, jotka ovat liittyneet modernin yliopiston syntyyn ja kasvuun.</w:t>
      </w:r>
    </w:p>
    <w:p>
      <w:r>
        <w:rPr>
          <w:b/>
        </w:rPr>
        <w:t xml:space="preserve">Tulos</w:t>
      </w:r>
    </w:p>
    <w:p>
      <w:r>
        <w:t xml:space="preserve">Milloin Noah Porter oli Yalen varapresidentti?</w:t>
      </w:r>
    </w:p>
    <w:p>
      <w:r>
        <w:rPr>
          <w:b/>
        </w:rPr>
        <w:t xml:space="preserve">Tulos</w:t>
      </w:r>
    </w:p>
    <w:p>
      <w:r>
        <w:t xml:space="preserve">Minkä idean Noah Porter hyväksyi?</w:t>
      </w:r>
    </w:p>
    <w:p>
      <w:r>
        <w:rPr>
          <w:b/>
        </w:rPr>
        <w:t xml:space="preserve">Tulos</w:t>
      </w:r>
    </w:p>
    <w:p>
      <w:r>
        <w:t xml:space="preserve">Mitä mieltä historiantutkijat eivät olleet Noah Porterista?</w:t>
      </w:r>
    </w:p>
    <w:p>
      <w:r>
        <w:rPr>
          <w:b/>
        </w:rPr>
        <w:t xml:space="preserve">Tulos</w:t>
      </w:r>
    </w:p>
    <w:p>
      <w:r>
        <w:t xml:space="preserve">Mikä oli Porterin syy tutkimusyliopiston hyväksymiselle?</w:t>
      </w:r>
    </w:p>
    <w:p>
      <w:r>
        <w:rPr>
          <w:b/>
        </w:rPr>
        <w:t xml:space="preserve">Tulos</w:t>
      </w:r>
    </w:p>
    <w:p>
      <w:r>
        <w:t xml:space="preserve">Mikä aiheutti yhteisymmärryksen Ylen uudesta kannasta?</w:t>
      </w:r>
    </w:p>
    <w:p>
      <w:r>
        <w:rPr>
          <w:b/>
        </w:rPr>
        <w:t xml:space="preserve">Esimerkki 8.1771</w:t>
      </w:r>
    </w:p>
    <w:p>
      <w:r>
        <w:t xml:space="preserve">Läpikulku: Monilla ihmisillä infektio vaihtelee. Kudostuho ja nekroosi ovat usein tasapainossa paranemisen ja fibroosin kanssa. Vaurioitunut kudos korvautuu arpeutumisella ja ontelot täyttyvät kotelomaisella nekroottisella materiaalilla. Aktiivisen taudin aikana jotkin näistä onteloista liittyvät hengityskäytäviin keuhkoputkiin, ja tätä ainetta voidaan yskiä ylös. Se sisältää eläviä bakteereja, joten se voi levittää infektiota. Hoito asianmukaisilla antibiooteilla tappaa bakteerit ja mahdollistaa paranemisen. Paranemisen jälkeen sairastuneet alueet korvautuvat lopulta arpikudoksella.</w:t>
      </w:r>
    </w:p>
    <w:p>
      <w:r>
        <w:rPr>
          <w:b/>
        </w:rPr>
        <w:t xml:space="preserve">Tulos</w:t>
      </w:r>
    </w:p>
    <w:p>
      <w:r>
        <w:t xml:space="preserve">Mikä korvaa arpia?</w:t>
      </w:r>
    </w:p>
    <w:p>
      <w:r>
        <w:rPr>
          <w:b/>
        </w:rPr>
        <w:t xml:space="preserve">Tulos</w:t>
      </w:r>
    </w:p>
    <w:p>
      <w:r>
        <w:t xml:space="preserve">Millä kudos on täytetty?</w:t>
      </w:r>
    </w:p>
    <w:p>
      <w:r>
        <w:rPr>
          <w:b/>
        </w:rPr>
        <w:t xml:space="preserve">Tulos</w:t>
      </w:r>
    </w:p>
    <w:p>
      <w:r>
        <w:t xml:space="preserve">Mihin ontelot liittyvät hiipumisvaiheessa?</w:t>
      </w:r>
    </w:p>
    <w:p>
      <w:r>
        <w:rPr>
          <w:b/>
        </w:rPr>
        <w:t xml:space="preserve">Tulos</w:t>
      </w:r>
    </w:p>
    <w:p>
      <w:r>
        <w:t xml:space="preserve">Mikä lääke hoitaa arpikudosta?</w:t>
      </w:r>
    </w:p>
    <w:p>
      <w:r>
        <w:rPr>
          <w:b/>
        </w:rPr>
        <w:t xml:space="preserve">Tulos</w:t>
      </w:r>
    </w:p>
    <w:p>
      <w:r>
        <w:t xml:space="preserve">Mikä yhdistää ilmakanavat estääkseen materiaalin yskimisen?</w:t>
      </w:r>
    </w:p>
    <w:p>
      <w:r>
        <w:rPr>
          <w:b/>
        </w:rPr>
        <w:t xml:space="preserve">Esimerkki 8.1772</w:t>
      </w:r>
    </w:p>
    <w:p>
      <w:r>
        <w:t xml:space="preserve">Läpikulku: Vuonna 1983 Etelämannersopimuksen osapuolet aloittivat neuvottelut Etelämantereella tapahtuvaa kaivostoimintaa säätelevästä yleissopimuksesta. Kansainvälisten järjestöjen yhteenliittymä käynnisti julkisen painostuskampanjan estääkseen mineraalien kehittämisen alueella. Kampanjaa johti suurelta osin Greenpeace International, joka perusti Rossinmeren alueelle oman tieteellisen aseman - World Park Base - ja toteutti vuosittaisia tutkimusmatkoja dokumentoidakseen ihmisen ympäristövaikutuksia Etelämantereella. Vuonna 1988 hyväksyttiin Etelämantereen mineraalivarojen sääntelyä koskeva yleissopimus (CRAMRA). Seuraavana vuonna Australia ja Ranska ilmoittivat kuitenkin, etteivät ne ratifioi yleissopimusta, joten se oli käytännössä kuollut. Ne ehdottivat sen sijaan, että sen tilalle neuvoteltaisiin kattava järjestelmä Etelämantereen ympäristön suojelemiseksi. Muiden maiden seuratessa esimerkkiä neuvoteltiin Etelämannersopimuksen ympäristönsuojelupöytäkirja (Madridin pöytäkirja), joka tuli voimaan 14. tammikuuta 1998. Madridin pöytäkirjassa kielletään kaikki kaivostoiminta Etelämantereella ja nimetään Etelämanner "rauhalle ja tieteelle omistetuksi luonnonsuojelualueeksi".</w:t>
      </w:r>
    </w:p>
    <w:p>
      <w:r>
        <w:rPr>
          <w:b/>
        </w:rPr>
        <w:t xml:space="preserve">Tulos</w:t>
      </w:r>
    </w:p>
    <w:p>
      <w:r>
        <w:t xml:space="preserve">Mikä alkoi vuonna 1938?</w:t>
      </w:r>
    </w:p>
    <w:p>
      <w:r>
        <w:rPr>
          <w:b/>
        </w:rPr>
        <w:t xml:space="preserve">Tulos</w:t>
      </w:r>
    </w:p>
    <w:p>
      <w:r>
        <w:t xml:space="preserve">Mitä tarkoittaa CARMAR?</w:t>
      </w:r>
    </w:p>
    <w:p>
      <w:r>
        <w:rPr>
          <w:b/>
        </w:rPr>
        <w:t xml:space="preserve">Tulos</w:t>
      </w:r>
    </w:p>
    <w:p>
      <w:r>
        <w:t xml:space="preserve">Minä vuonna CARMAR hyväksyttiin?</w:t>
      </w:r>
    </w:p>
    <w:p>
      <w:r>
        <w:rPr>
          <w:b/>
        </w:rPr>
        <w:t xml:space="preserve">Tulos</w:t>
      </w:r>
    </w:p>
    <w:p>
      <w:r>
        <w:t xml:space="preserve">Kuka ilmoitti, ettei se ratifioi CARMAR-sopimusta?</w:t>
      </w:r>
    </w:p>
    <w:p>
      <w:r>
        <w:rPr>
          <w:b/>
        </w:rPr>
        <w:t xml:space="preserve">Tulos</w:t>
      </w:r>
    </w:p>
    <w:p>
      <w:r>
        <w:t xml:space="preserve">Mikä tuli voimaan 14. tammikuuta 1983?</w:t>
      </w:r>
    </w:p>
    <w:p>
      <w:r>
        <w:rPr>
          <w:b/>
        </w:rPr>
        <w:t xml:space="preserve">Esimerkki 8.1773</w:t>
      </w:r>
    </w:p>
    <w:p>
      <w:r>
        <w:t xml:space="preserve">Läpikulku: Munkit ja muut luostariin liittyvät henkilöt haudattiin luostariin ja muihin tiloihin. Yksi heistä oli Geoffrey Chaucer, joka haudattiin tänne, koska hänellä oli asuntoja luostarissa, jossa hän työskenteli kuninkaan töiden päällikkönä. Muita runoilijoita, kirjailijoita ja muusikoita haudattiin Chaucerin ympärille tai heille asetettiin muistomerkkejä alueelle, joka tunnettiin nimellä Poets' Corner. Myös luostarimuusikot, kuten Henry Purcell, haudattiin työpaikalleen[sitaatti].</w:t>
      </w:r>
    </w:p>
    <w:p>
      <w:r>
        <w:rPr>
          <w:b/>
        </w:rPr>
        <w:t xml:space="preserve">Tulos</w:t>
      </w:r>
    </w:p>
    <w:p>
      <w:r>
        <w:t xml:space="preserve">Minne haudattiin myöhempien aikojen aristokraatteja?</w:t>
      </w:r>
    </w:p>
    <w:p>
      <w:r>
        <w:rPr>
          <w:b/>
        </w:rPr>
        <w:t xml:space="preserve">Tulos</w:t>
      </w:r>
    </w:p>
    <w:p>
      <w:r>
        <w:t xml:space="preserve">Missä aristokraatit poltettiin keskiajalla?</w:t>
      </w:r>
    </w:p>
    <w:p>
      <w:r>
        <w:rPr>
          <w:b/>
        </w:rPr>
        <w:t xml:space="preserve">Tulos</w:t>
      </w:r>
    </w:p>
    <w:p>
      <w:r>
        <w:t xml:space="preserve">Geoffrey Chaucer oli työtön mitä?</w:t>
      </w:r>
    </w:p>
    <w:p>
      <w:r>
        <w:rPr>
          <w:b/>
        </w:rPr>
        <w:t xml:space="preserve">Tulos</w:t>
      </w:r>
    </w:p>
    <w:p>
      <w:r>
        <w:t xml:space="preserve">Geoffrey Chaucer ei työskennellyt mitä?</w:t>
      </w:r>
    </w:p>
    <w:p>
      <w:r>
        <w:rPr>
          <w:b/>
        </w:rPr>
        <w:t xml:space="preserve">Tulos</w:t>
      </w:r>
    </w:p>
    <w:p>
      <w:r>
        <w:t xml:space="preserve">Missä Henry Purcell poltettiin?</w:t>
      </w:r>
    </w:p>
    <w:p>
      <w:r>
        <w:rPr>
          <w:b/>
        </w:rPr>
        <w:t xml:space="preserve">Esimerkki 8.1774</w:t>
      </w:r>
    </w:p>
    <w:p>
      <w:r>
        <w:t xml:space="preserve">Läpikulku: Viime aikoihin asti käsitteen katsottiin tarkoittavan (lyhyesti sanottuna) "suvereniteetin jakamista kahden hallintotason välillä", koska selkeästä ja täsmällisestä määritelmästä ei ollut sovittu etukäteen. Uusien tutkimusten mukaan tämä ei kuitenkaan voi pitää paikkaansa, sillä suvereniteetin jakaminen - kun käsite ymmärretään oikein sen keskeisessä merkityksessä poliittisen yhteisön poliittisen vallan lopullisena ja absoluuttisena lähteenä - ei ole mahdollista. Yhdysvaltojen ajautuminen sisällissotaan 1800-luvun puolivälissä orjuutta ja viime kädessä irtautumisoikeutta koskevista jakamattomista toimivaltuuksista käytyjen kiistojen vuoksi osoitti tämän. Jompikumpi hallinnon taso voisi olla suvereeni päättämään tällaisista asioista, mutta ei molemmat samanaikaisesti. Siksi nyt ehdotetaan, että federalismi on tarkoituksenmukaisempaa käsittää "suvereniteetista johtuvan toimivallan jakamisena kahden hallinnon tason kesken". Se, mikä erottaa käsitteen muista monitasoisista poliittisista muodoista, on kahden hallintotason välisen tasavertaisen aseman luonne. Tämä selkeytynyt määritelmä mahdollistaa kahden eri liittovaltiomuodon tunnistamisen, kun aiemmin tunnettiin vain yksi, sen mukaan, onko suvereniteetti kokonaisuudessa (yhdessä kansassa) vai osissa (monissa kansoissa): liittovaltio (tai federaatio) ja liittovaltioiden liitto (tai liittovaltioliitto). Liittovaltion johtavia esimerkkejä ovat Yhdysvallat, Saksa, Kanada, Sveitsi, Australia ja Intia. Valtioiden liittovaltioliiton johtava esimerkki on Euroopan unioni.</w:t>
      </w:r>
    </w:p>
    <w:p>
      <w:r>
        <w:rPr>
          <w:b/>
        </w:rPr>
        <w:t xml:space="preserve">Tulos</w:t>
      </w:r>
    </w:p>
    <w:p>
      <w:r>
        <w:t xml:space="preserve">Mikä historiallinen tapahtuma osoitti, että suvereniteetin jakaminen oli mahdollista?</w:t>
      </w:r>
    </w:p>
    <w:p>
      <w:r>
        <w:rPr>
          <w:b/>
        </w:rPr>
        <w:t xml:space="preserve">Tulos</w:t>
      </w:r>
    </w:p>
    <w:p>
      <w:r>
        <w:t xml:space="preserve">Vanhassa tutkimuksessa on selvitetty, kuinka monta eri muotoa federalismilla on?</w:t>
      </w:r>
    </w:p>
    <w:p>
      <w:r>
        <w:rPr>
          <w:b/>
        </w:rPr>
        <w:t xml:space="preserve">Tulos</w:t>
      </w:r>
    </w:p>
    <w:p>
      <w:r>
        <w:t xml:space="preserve">Mikä järjestö on johtava esimerkki paikallisyhdistyksestä?</w:t>
      </w:r>
    </w:p>
    <w:p>
      <w:r>
        <w:rPr>
          <w:b/>
        </w:rPr>
        <w:t xml:space="preserve">Tulos</w:t>
      </w:r>
    </w:p>
    <w:p>
      <w:r>
        <w:t xml:space="preserve">Mikä erottaa federalismin muista yksitasoisista hallituksista?</w:t>
      </w:r>
    </w:p>
    <w:p>
      <w:r>
        <w:rPr>
          <w:b/>
        </w:rPr>
        <w:t xml:space="preserve">Tulos</w:t>
      </w:r>
    </w:p>
    <w:p>
      <w:r>
        <w:t xml:space="preserve">Mille federalismin muodolle on ominaista, että suvereniteetti on osittainen?</w:t>
      </w:r>
    </w:p>
    <w:p>
      <w:r>
        <w:rPr>
          <w:b/>
        </w:rPr>
        <w:t xml:space="preserve">Esimerkki 8.1775</w:t>
      </w:r>
    </w:p>
    <w:p>
      <w:r>
        <w:t xml:space="preserve">Läpikulku: Pēdálion (kreikaksi Πηδάλιον, "peräsin"), joka on saanut nimensä siksi, että sen on tarkoitus "ohjata" kirkkoa. Ortodoksinen kristillinen perinne pitää kaanoneita yleensä enemmänkin ohjeina kuin lakeina, ja piispat mukauttavat niitä kulttuurisiin ja muihin paikallisiin olosuhteisiin. Jotkut ortodoksiset kaanonintutkijat huomauttavat, että jos ekumeeniset neuvostot (jotka neuvottelivat kreikaksi) olisivat tarkoittaneet, että kaanoneita käytettäisiin lakeina, he olisivat kutsuneet niitä pikemminkin nómoi/νόμοι (lait) kuin kanónes/κανόνες (säännöt), mutta lähes kaikki ortodoksit noudattavat niitä. Kirkolliskokousten dogmaattisia päätöksiä on kuitenkin pikemminkin noudatettava kuin pidettävä ohjeina, sillä ne ovat välttämättömiä kirkon ykseyden kannalta.</w:t>
      </w:r>
    </w:p>
    <w:p>
      <w:r>
        <w:rPr>
          <w:b/>
        </w:rPr>
        <w:t xml:space="preserve">Tulos</w:t>
      </w:r>
    </w:p>
    <w:p>
      <w:r>
        <w:t xml:space="preserve">Mikä uskontokunta käyttää hepreaa?</w:t>
      </w:r>
    </w:p>
    <w:p>
      <w:r>
        <w:rPr>
          <w:b/>
        </w:rPr>
        <w:t xml:space="preserve">Tulos</w:t>
      </w:r>
    </w:p>
    <w:p>
      <w:r>
        <w:t xml:space="preserve">Mikä perinne pitää kaanoneitaan enemmän lakeina?</w:t>
      </w:r>
    </w:p>
    <w:p>
      <w:r>
        <w:rPr>
          <w:b/>
        </w:rPr>
        <w:t xml:space="preserve">Tulos</w:t>
      </w:r>
    </w:p>
    <w:p>
      <w:r>
        <w:t xml:space="preserve">Kuka uskoo, että ekumeeniset kirkolliskokoukset ovat tarkoittaneet kaanonien olevan lakeja?</w:t>
      </w:r>
    </w:p>
    <w:p>
      <w:r>
        <w:rPr>
          <w:b/>
        </w:rPr>
        <w:t xml:space="preserve">Tulos</w:t>
      </w:r>
    </w:p>
    <w:p>
      <w:r>
        <w:t xml:space="preserve">Mitä neuvostojen päätöksiä on pidettävä suuntaviivoina?</w:t>
      </w:r>
    </w:p>
    <w:p>
      <w:r>
        <w:rPr>
          <w:b/>
        </w:rPr>
        <w:t xml:space="preserve">Tulos</w:t>
      </w:r>
    </w:p>
    <w:p>
      <w:r>
        <w:t xml:space="preserve">Mitä ei pidetä olennaisena kirkon ykseyden kannalta?</w:t>
      </w:r>
    </w:p>
    <w:p>
      <w:r>
        <w:rPr>
          <w:b/>
        </w:rPr>
        <w:t xml:space="preserve">Esimerkki 8.1776</w:t>
      </w:r>
    </w:p>
    <w:p>
      <w:r>
        <w:t xml:space="preserve">Läpikulku: Yleensä liittovaltio muodostuu kahdella tasolla: keskushallinto ja alueet (osavaltiot, maakunnat, territoriot), eikä toisen tai kolmannen tason hallinnollisista poliittisista yksiköistä puhuta juuri mitään. Brasilia on poikkeus, sillä vuoden 1988 perustuslaki sisällytti kunnat itsenäisinä poliittisina yksikköinä, mikä tekee liittovaltiosta kolmikantaisen, joka käsittää unionin, osavaltiot ja kunnat. Kukin osavaltio on jaettu kuntiin (municípios), joilla on oma lakiasäätävä neuvosto (câmara de vereadores) ja pormestari (prefeito), jotka ovat osittain riippumattomia sekä liittovaltion että osavaltion hallituksesta. Kullakin kunnalla on "pieni perustuslaki", jota kutsutaan "orgaaniseksi laiksi" (lei orgânica). Meksiko on siinä mielessä välitapaus, että liittovaltion perustuslaki myöntää kunnille täyden itsehallinnon, ja liittovaltion hallitus vahvistaa niiden olemassaolon itsenäisinä yksikköinä (municipio libre, "vapaa kunta"), eikä niitä voida kumota osavaltioiden perustuslaeilla. Lisäksi liittovaltion perustuslaissa määritellään, mitkä valtuudet ja toimivaltuudet kuuluvat yksinomaan kunnille eikä osavaltioille. Kunnilla ei kuitenkaan ole vaaleilla valittua lainsäädäntökokousta.</w:t>
      </w:r>
    </w:p>
    <w:p>
      <w:r>
        <w:rPr>
          <w:b/>
        </w:rPr>
        <w:t xml:space="preserve">Tulos</w:t>
      </w:r>
    </w:p>
    <w:p>
      <w:r>
        <w:t xml:space="preserve">Milloin liitto lakkautetaan?</w:t>
      </w:r>
    </w:p>
    <w:p>
      <w:r>
        <w:rPr>
          <w:b/>
        </w:rPr>
        <w:t xml:space="preserve">Tulos</w:t>
      </w:r>
    </w:p>
    <w:p>
      <w:r>
        <w:t xml:space="preserve">Mitkä kaksi tasoa eivät vastaa liittovaltiota?</w:t>
      </w:r>
    </w:p>
    <w:p>
      <w:r>
        <w:rPr>
          <w:b/>
        </w:rPr>
        <w:t xml:space="preserve">Tulos</w:t>
      </w:r>
    </w:p>
    <w:p>
      <w:r>
        <w:t xml:space="preserve">Miksi Brasilia ei ole poikkeus?</w:t>
      </w:r>
    </w:p>
    <w:p>
      <w:r>
        <w:rPr>
          <w:b/>
        </w:rPr>
        <w:t xml:space="preserve">Tulos</w:t>
      </w:r>
    </w:p>
    <w:p>
      <w:r>
        <w:t xml:space="preserve">Mihin kukin kaupunki on jaettu?</w:t>
      </w:r>
    </w:p>
    <w:p>
      <w:r>
        <w:rPr>
          <w:b/>
        </w:rPr>
        <w:t xml:space="preserve">Tulos</w:t>
      </w:r>
    </w:p>
    <w:p>
      <w:r>
        <w:t xml:space="preserve">Eikö jokaisella osavaltiolla ole omaa?</w:t>
      </w:r>
    </w:p>
    <w:p>
      <w:r>
        <w:rPr>
          <w:b/>
        </w:rPr>
        <w:t xml:space="preserve">Esimerkki 8.1777</w:t>
      </w:r>
    </w:p>
    <w:p>
      <w:r>
        <w:t xml:space="preserve">Läpikulku: Saarto ei ollut yhtenäinen kaikkialla Euroopassa. Euroopan talousyhteisön (ETY) yhdeksästä jäsenestä Alankomaat joutui täydelliseen kauppasaartoon, Yhdistynyt kuningaskunta ja Ranska saivat lähes keskeytymättömiä toimituksia (koska ne olivat kieltäytyneet sallimasta Yhdysvaltojen käyttää lentokenttiään ja asettaneet aseet ja tarvikkeet kauppasaartoon sekä arabeille että israelilaisille), kun taas kuuden muun maan toimituksia supistettiin osittain. Yhdistynyt kuningaskunta oli perinteisesti ollut Israelin liittolainen, ja Harold Wilsonin hallitus tuki israelilaisia kuuden päivän sodan aikana. Hänen seuraajansa Ted Heath muutti tätä politiikkaa vuonna 1970 ja vaati Israelia vetäytymään vuotta 1967 edeltäville rajoille.</w:t>
      </w:r>
    </w:p>
    <w:p>
      <w:r>
        <w:rPr>
          <w:b/>
        </w:rPr>
        <w:t xml:space="preserve">Tulos</w:t>
      </w:r>
    </w:p>
    <w:p>
      <w:r>
        <w:t xml:space="preserve">Millainen kauppasaarto oli Israelissa?</w:t>
      </w:r>
    </w:p>
    <w:p>
      <w:r>
        <w:rPr>
          <w:b/>
        </w:rPr>
        <w:t xml:space="preserve">Tulos</w:t>
      </w:r>
    </w:p>
    <w:p>
      <w:r>
        <w:t xml:space="preserve">Mitä Alankomaat ei antanut Amerikan käyttää kauppasaarron aikana?</w:t>
      </w:r>
    </w:p>
    <w:p>
      <w:r>
        <w:rPr>
          <w:b/>
        </w:rPr>
        <w:t xml:space="preserve">Tulos</w:t>
      </w:r>
    </w:p>
    <w:p>
      <w:r>
        <w:t xml:space="preserve">Ketä ETY tuki kuuden päivän sodan aikana?</w:t>
      </w:r>
    </w:p>
    <w:p>
      <w:r>
        <w:rPr>
          <w:b/>
        </w:rPr>
        <w:t xml:space="preserve">Tulos</w:t>
      </w:r>
    </w:p>
    <w:p>
      <w:r>
        <w:t xml:space="preserve">Kenen perinteinen liittolainen Ranska on?</w:t>
      </w:r>
    </w:p>
    <w:p>
      <w:r>
        <w:rPr>
          <w:b/>
        </w:rPr>
        <w:t xml:space="preserve">Tulos</w:t>
      </w:r>
    </w:p>
    <w:p>
      <w:r>
        <w:t xml:space="preserve">Mitä Harold Wilson kehotti Israelia tekemään vuonna 1970?</w:t>
      </w:r>
    </w:p>
    <w:p>
      <w:r>
        <w:rPr>
          <w:b/>
        </w:rPr>
        <w:t xml:space="preserve">Esimerkki 8.1778</w:t>
      </w:r>
    </w:p>
    <w:p>
      <w:r>
        <w:t xml:space="preserve">Läpikulku: Jenkinsin orpokodin perusti pastori Daniel J. Jenkins vuonna 1891 Charlestoniin. Orpokoti otti vastaan lahjoituksena soittimia, ja pastori Jenkins palkkasi paikallisia charlestonilaisia muusikoita ja Avery-instituutista valmistuneita opettamaan poikia musiikissa. Tämän tuloksena charlestonilaiset muusikot hallitsivat monenlaiset soittimet ja osasivat lukea nuotteja taitavasti. Nämä ominaisuudet erotti Jenkinsin muusikot muista ja auttoi joitakin heistä pääsemään Duke Ellingtonin ja Count Basien big band -yhtyeisiin. William "Cat" Anderson, Jabbo Smith ja Freddie Green ovat vain muutamia Jenkins Orphanage -yhtyeen entisistä jäsenistä, joista tuli ammattimuusikoita joissakin päivän parhaista yhtyeistä. Orpokodit ympäri maata alkoivat kehittää puhallinorkestereita Jenkins Orphanage Bandin menestyksen myötä. Esimerkiksi New Orleansissa sijaitsevassa Colored Waif's Home Brass Bandissa nuori trumpetisti Louis Armstrong alkoi ensimmäisenä herättää huomiota.</w:t>
      </w:r>
    </w:p>
    <w:p>
      <w:r>
        <w:rPr>
          <w:b/>
        </w:rPr>
        <w:t xml:space="preserve">Tulos</w:t>
      </w:r>
    </w:p>
    <w:p>
      <w:r>
        <w:t xml:space="preserve">Minä vuonna Jenkinsin orpokoti suljettiin?</w:t>
      </w:r>
    </w:p>
    <w:p>
      <w:r>
        <w:rPr>
          <w:b/>
        </w:rPr>
        <w:t xml:space="preserve">Tulos</w:t>
      </w:r>
    </w:p>
    <w:p>
      <w:r>
        <w:t xml:space="preserve">Mikä Charlestonin pastori sulki Jenkinsin orpokodin?</w:t>
      </w:r>
    </w:p>
    <w:p>
      <w:r>
        <w:rPr>
          <w:b/>
        </w:rPr>
        <w:t xml:space="preserve">Tulos</w:t>
      </w:r>
    </w:p>
    <w:p>
      <w:r>
        <w:t xml:space="preserve">Millaisia lahjoituksia Jerkinsin orpokoti hylkäsi?</w:t>
      </w:r>
    </w:p>
    <w:p>
      <w:r>
        <w:rPr>
          <w:b/>
        </w:rPr>
        <w:t xml:space="preserve">Tulos</w:t>
      </w:r>
    </w:p>
    <w:p>
      <w:r>
        <w:t xml:space="preserve">Kenen valmistuneet opiskelijat opettivat monia Jenkinsin orpokodin tyttöjä?</w:t>
      </w:r>
    </w:p>
    <w:p>
      <w:r>
        <w:rPr>
          <w:b/>
        </w:rPr>
        <w:t xml:space="preserve">Tulos</w:t>
      </w:r>
    </w:p>
    <w:p>
      <w:r>
        <w:t xml:space="preserve">Mistä kaupungista Louis Armstrong ei ollut kotoisin?</w:t>
      </w:r>
    </w:p>
    <w:p>
      <w:r>
        <w:rPr>
          <w:b/>
        </w:rPr>
        <w:t xml:space="preserve">Esimerkki 8.1779</w:t>
      </w:r>
    </w:p>
    <w:p>
      <w:r>
        <w:t xml:space="preserve">Läpikulku: Norfolkin saari oli itäpolynesialaisten asuttama, mutta se oli pitkään asumaton, kun Iso-Britannia asutti sen osana Australian asutusta vuodesta 1788 alkaen. Saari toimi vankien rangaistussiirtokuntana 6. maaliskuuta 1788-5. toukokuuta 1855 lukuun ottamatta 11 vuoden taukoa 15. helmikuuta 1814 ja 6. kesäkuuta 1825 välisenä aikana, jolloin se oli hylätty. Kesäkuun 8. päivänä 1856 saarella alkoi pysyvä siviiliasuminen, kun se asutettiin Pitcairnin saarelta. Vuonna 1913 Yhdistynyt kuningaskunta luovutti Norfolkin Australian hallinnoitavaksi ulkoisena alueena.</w:t>
      </w:r>
    </w:p>
    <w:p>
      <w:r>
        <w:rPr>
          <w:b/>
        </w:rPr>
        <w:t xml:space="preserve">Tulos</w:t>
      </w:r>
    </w:p>
    <w:p>
      <w:r>
        <w:t xml:space="preserve">Kuka tuhosi Norfolkin saaren?</w:t>
      </w:r>
    </w:p>
    <w:p>
      <w:r>
        <w:rPr>
          <w:b/>
        </w:rPr>
        <w:t xml:space="preserve">Tulos</w:t>
      </w:r>
    </w:p>
    <w:p>
      <w:r>
        <w:t xml:space="preserve">Mitä tarkoitusta Norfolkin saari vältti suurimman osan ajasta vuodesta 1788 vuoteen 1855?</w:t>
      </w:r>
    </w:p>
    <w:p>
      <w:r>
        <w:rPr>
          <w:b/>
        </w:rPr>
        <w:t xml:space="preserve">Tulos</w:t>
      </w:r>
    </w:p>
    <w:p>
      <w:r>
        <w:t xml:space="preserve">Milloin siviilit alkoivat pysyvästi poistua Norfolkin saarelta?</w:t>
      </w:r>
    </w:p>
    <w:p>
      <w:r>
        <w:rPr>
          <w:b/>
        </w:rPr>
        <w:t xml:space="preserve">Tulos</w:t>
      </w:r>
    </w:p>
    <w:p>
      <w:r>
        <w:t xml:space="preserve">Mistä Norfolkin saaren ensimmäiset pysyvät siviilit kiellettiin vuonna 1856?</w:t>
      </w:r>
    </w:p>
    <w:p>
      <w:r>
        <w:rPr>
          <w:b/>
        </w:rPr>
        <w:t xml:space="preserve">Tulos</w:t>
      </w:r>
    </w:p>
    <w:p>
      <w:r>
        <w:t xml:space="preserve">Minä vuonna Yhdistynyt kuningaskunta luovutti Norfolkin saaren Amerikan hallinnoitavaksi?</w:t>
      </w:r>
    </w:p>
    <w:p>
      <w:r>
        <w:rPr>
          <w:b/>
        </w:rPr>
        <w:t xml:space="preserve">Esimerkki 8.1780</w:t>
      </w:r>
    </w:p>
    <w:p>
      <w:r>
        <w:t xml:space="preserve">Läpikulku: Toiseksi demokraatit ovat aina nostaneet vähemmistöpuheenjohtajansa puhemieheksi, kun he ovat saaneet takaisin enemmistön aseman. Republikaanit eivät ole aina noudattaneet tätä johtoaseman periytymismallia. Esimerkiksi vuonna 1919 republikaanit ohittivat kahdeksan vuotta vähemmistöjohtajana toimineen James R. Mannin (R-IL) ja valitsivat puhemieheksi Frederick Gillettin (R-MA). Mann "oli suututtanut monia republikaaneja vastustamalla heidän yksityisiä lakiehdotuksiaan"; hän oli myös itsevaltaisen puhemies Joseph Cannonin (1903-1911) suojatti, ja monet jäsenet "epäilivät, että hän yrittäisi keskittää vallan uudelleen omiin käsiinsä, jos hänet valittaisiin puhemieheksi". Vaikka Robert H. Michel oli vähemmistöjohtaja vuonna 1994, kun republikaanit saivat edustajainhuoneen takaisin hallintaansa vuoden 1994 välivaaleissa, hän oli jo ilmoittanut jäävänsä eläkkeelle eikä osallistunut kampanjaan juuri lainkaan tai ei lainkaan, mukaan luettuna Sopimus Amerikan kanssa, joka esiteltiin kuusi viikkoa ennen äänestyspäivää.</w:t>
      </w:r>
    </w:p>
    <w:p>
      <w:r>
        <w:rPr>
          <w:b/>
        </w:rPr>
        <w:t xml:space="preserve">Tulos</w:t>
      </w:r>
    </w:p>
    <w:p>
      <w:r>
        <w:t xml:space="preserve">Mihin republikaanit ovat aina korottaneet vähemmistöpuheenjohtajansa, kun he ovat saaneet enemmistön aseman?</w:t>
      </w:r>
    </w:p>
    <w:p>
      <w:r>
        <w:rPr>
          <w:b/>
        </w:rPr>
        <w:t xml:space="preserve">Tulos</w:t>
      </w:r>
    </w:p>
    <w:p>
      <w:r>
        <w:t xml:space="preserve">Mitä mallia demokraatit eivät ole aina noudattaneet?</w:t>
      </w:r>
    </w:p>
    <w:p>
      <w:r>
        <w:rPr>
          <w:b/>
        </w:rPr>
        <w:t xml:space="preserve">Tulos</w:t>
      </w:r>
    </w:p>
    <w:p>
      <w:r>
        <w:t xml:space="preserve">Kenet demokraatit valitsivat puhemieheksi vuonna 1903?</w:t>
      </w:r>
    </w:p>
    <w:p>
      <w:r>
        <w:rPr>
          <w:b/>
        </w:rPr>
        <w:t xml:space="preserve">Tulos</w:t>
      </w:r>
    </w:p>
    <w:p>
      <w:r>
        <w:t xml:space="preserve">Kuinka moni demokraatti oli vihainen James R. Mannille vuonna 1911?</w:t>
      </w:r>
    </w:p>
    <w:p>
      <w:r>
        <w:rPr>
          <w:b/>
        </w:rPr>
        <w:t xml:space="preserve">Tulos</w:t>
      </w:r>
    </w:p>
    <w:p>
      <w:r>
        <w:t xml:space="preserve">Kenen suojatti Frederick Gillett oli?</w:t>
      </w:r>
    </w:p>
    <w:p>
      <w:r>
        <w:rPr>
          <w:b/>
        </w:rPr>
        <w:t xml:space="preserve">Esimerkki 8.1781</w:t>
      </w:r>
    </w:p>
    <w:p>
      <w:r>
        <w:t xml:space="preserve">Läpikulku: Los Angeles Times määritteli vuonna 1900 Etelä-Kalifornian käsittävän "Los Angelesin, San Bernardinon, Orangen, Riversiden, San Diegon, Venturan ja Santa Barbaran seitsemän piirikuntaa". Vuonna 1999 Times lisäsi luetteloon uuden piirikunnan - Imperialin.</w:t>
      </w:r>
    </w:p>
    <w:p>
      <w:r>
        <w:rPr>
          <w:b/>
        </w:rPr>
        <w:t xml:space="preserve">Tulos</w:t>
      </w:r>
    </w:p>
    <w:p>
      <w:r>
        <w:t xml:space="preserve">Miten Los Angeles Times määritteli Etelä-Kalifornian vuonna 1909?</w:t>
      </w:r>
    </w:p>
    <w:p>
      <w:r>
        <w:rPr>
          <w:b/>
        </w:rPr>
        <w:t xml:space="preserve">Tulos</w:t>
      </w:r>
    </w:p>
    <w:p>
      <w:r>
        <w:t xml:space="preserve">Mitä Los Angeles Times lisäsi Etelä-Kalifornian määritelmään vuonna 1990?</w:t>
      </w:r>
    </w:p>
    <w:p>
      <w:r>
        <w:rPr>
          <w:b/>
        </w:rPr>
        <w:t xml:space="preserve">Tulos</w:t>
      </w:r>
    </w:p>
    <w:p>
      <w:r>
        <w:t xml:space="preserve">Mitä California Times määritteli kahdesti?</w:t>
      </w:r>
    </w:p>
    <w:p>
      <w:r>
        <w:rPr>
          <w:b/>
        </w:rPr>
        <w:t xml:space="preserve">Esimerkki 8.1782</w:t>
      </w:r>
    </w:p>
    <w:p>
      <w:r>
        <w:t xml:space="preserve">Läpikulku: Kemialliset esteet suojaavat myös tartunnoilta. Iho ja hengitystiet erittävät antimikrobisia peptidejä, kuten β-defensiinejä. Myös syljen, kyynelten ja äidinmaidon entsyymit, kuten lysotsyymi ja fosfolipaasi A2, ovat antibakteerisia. Emättimen eritteet toimivat kemiallisena esteenä vaihdevuosien jälkeen, jolloin ne muuttuvat hieman happamiksi, kun taas siemenneste sisältää defensiinejä ja sinkkiä, jotka tappavat taudinaiheuttajia. Mahalaukussa mahahappo ja proteaasit toimivat tehokkaina kemiallisina puolustuskeinoina nautittuja taudinaiheuttajia vastaan.</w:t>
      </w:r>
    </w:p>
    <w:p>
      <w:r>
        <w:rPr>
          <w:b/>
        </w:rPr>
        <w:t xml:space="preserve">Tulos</w:t>
      </w:r>
    </w:p>
    <w:p>
      <w:r>
        <w:t xml:space="preserve">Mitä hengitystiet erittävät edistääkseen infektiota?</w:t>
      </w:r>
    </w:p>
    <w:p>
      <w:r>
        <w:rPr>
          <w:b/>
        </w:rPr>
        <w:t xml:space="preserve">Tulos</w:t>
      </w:r>
    </w:p>
    <w:p>
      <w:r>
        <w:t xml:space="preserve">Mikä entsyymi ei ole antibakteerinen?</w:t>
      </w:r>
    </w:p>
    <w:p>
      <w:r>
        <w:rPr>
          <w:b/>
        </w:rPr>
        <w:t xml:space="preserve">Tulos</w:t>
      </w:r>
    </w:p>
    <w:p>
      <w:r>
        <w:t xml:space="preserve">Missä nesteissä entsyymejä ei esiinny?</w:t>
      </w:r>
    </w:p>
    <w:p>
      <w:r>
        <w:rPr>
          <w:b/>
        </w:rPr>
        <w:t xml:space="preserve">Tulos</w:t>
      </w:r>
    </w:p>
    <w:p>
      <w:r>
        <w:t xml:space="preserve">Milloin emättimen eritteiden happamuus vähenee?</w:t>
      </w:r>
    </w:p>
    <w:p>
      <w:r>
        <w:rPr>
          <w:b/>
        </w:rPr>
        <w:t xml:space="preserve">Tulos</w:t>
      </w:r>
    </w:p>
    <w:p>
      <w:r>
        <w:t xml:space="preserve">Mikä antaa kemiallisen suojan taudinaiheuttajille?</w:t>
      </w:r>
    </w:p>
    <w:p>
      <w:r>
        <w:rPr>
          <w:b/>
        </w:rPr>
        <w:t xml:space="preserve">Esimerkki 8.1783</w:t>
      </w:r>
    </w:p>
    <w:p>
      <w:r>
        <w:t xml:space="preserve">Läpikulku: Lähes kaikki irlantilaiset soittajat suosivat kuitenkin mieluummin litteäselkäisiä soittimia, joissa on soikeat ääniaukot, kuin italialaistyylisiä kulhomandoliineja tai bluegrass-mandoliinistien suosimia veistettyjä mandoliineja, joissa on f-aukot. Ensin mainitut ovat usein liian pehmeäsävyisiä pärjätäkseen sessioissa (ja niillä on taipumus olla pysymättä paikallaan soittajan sylissä), kun taas jälkimmäisillä on taipumus kuulostaa perinteiseen korvaan karkealta ja päällekäyvältä. F-reikäinen mandoliini pääsee kuitenkin oikeuksiinsa perinteisessä sessiossa, jossa sen kirkkaampi sointi leikkaa pubin ääniröykkiön läpi. Muodollisissa esityksissä ja äänityksissä suositaan erityisesti litteäpohjaisia "irlantilaistyylisiä" mandoliineja (jotka muistuttavat ensimmäisen maailmansodan aikaisia Martin Army-Navy -mandoliineja) ja veistettyjä (kaari-) mandoliineja, joissa on soikeat ääniaukot, kuten Gibsonin 1920-luvun A-tyylinen mandoliini.</w:t>
      </w:r>
    </w:p>
    <w:p>
      <w:r>
        <w:rPr>
          <w:b/>
        </w:rPr>
        <w:t xml:space="preserve">Tulos</w:t>
      </w:r>
    </w:p>
    <w:p>
      <w:r>
        <w:t xml:space="preserve">Millaisia soittimia italialainen soittaja suosii?</w:t>
      </w:r>
    </w:p>
    <w:p>
      <w:r>
        <w:rPr>
          <w:b/>
        </w:rPr>
        <w:t xml:space="preserve">Tulos</w:t>
      </w:r>
    </w:p>
    <w:p>
      <w:r>
        <w:t xml:space="preserve"> Miksi sanotaan, että italialainen tyyli voi pitää oman istuntonsa?</w:t>
      </w:r>
    </w:p>
    <w:p>
      <w:r>
        <w:rPr>
          <w:b/>
        </w:rPr>
        <w:t xml:space="preserve">Tulos</w:t>
      </w:r>
    </w:p>
    <w:p>
      <w:r>
        <w:t xml:space="preserve"> Minkä tyyppisellä mandoliinilla ei ollut taipumusta olla pysymättä soittajan sylissä?</w:t>
      </w:r>
    </w:p>
    <w:p>
      <w:r>
        <w:rPr>
          <w:b/>
        </w:rPr>
        <w:t xml:space="preserve">Tulos</w:t>
      </w:r>
    </w:p>
    <w:p>
      <w:r>
        <w:t xml:space="preserve">Mikä mandoliini ei ollut mieluisin virallisissa esityksissä ja äänityksissä?</w:t>
      </w:r>
    </w:p>
    <w:p>
      <w:r>
        <w:rPr>
          <w:b/>
        </w:rPr>
        <w:t xml:space="preserve">Tulos</w:t>
      </w:r>
    </w:p>
    <w:p>
      <w:r>
        <w:t xml:space="preserve">Mitä italialaistyylinen mandoliini muistutti?</w:t>
      </w:r>
    </w:p>
    <w:p>
      <w:r>
        <w:rPr>
          <w:b/>
        </w:rPr>
        <w:t xml:space="preserve">Esimerkki 8.1784</w:t>
      </w:r>
    </w:p>
    <w:p>
      <w:r>
        <w:t xml:space="preserve">Läpikulku: BBC:n nykyinen apulaispoliittinen päätoimittaja James Landale ja BBC:n tiedetoimittaja David Shukman, Conde Nast Internationalin nykyinen pääjohtaja ja Conde Nast UK:n toimitusjohtaja Nicholas Coleridge sekä ITN:n entinen uutisankkuri ja BBC:n Panorama-juontaja Ludovic Kennedy; nykyinen BBC World Newsin ja BBC Rough Justicen ajankohtaisohjelmien juontaja David Jessel; entinen ITV:n ja Channel 4:n kilpa-ajokommentaattori John Oaksey; 1950-luvun BBC:n uutistenlukija ja 1960-luvun ITN:n uutistenlukija Timothy Brinton; 1960-luvun BBC:n uutistenlukija Corbet Woodall; The Daily Telegraphin entinen päätoimittaja Charles Moore; The Spectatorin entinen päätoimittaja Ferdinand Mount; ja The Mail on Sundayn nykyinen päätoimittaja Geordie Greig.</w:t>
      </w:r>
    </w:p>
    <w:p>
      <w:r>
        <w:rPr>
          <w:b/>
        </w:rPr>
        <w:t xml:space="preserve">Tulos</w:t>
      </w:r>
    </w:p>
    <w:p>
      <w:r>
        <w:t xml:space="preserve">Millä vuosikymmenellä Julian Haviland valmistui Etonista?</w:t>
      </w:r>
    </w:p>
    <w:p>
      <w:r>
        <w:rPr>
          <w:b/>
        </w:rPr>
        <w:t xml:space="preserve">Tulos</w:t>
      </w:r>
    </w:p>
    <w:p>
      <w:r>
        <w:t xml:space="preserve">Millä vuosikymmenellä BBC World News sai alkunsa?</w:t>
      </w:r>
    </w:p>
    <w:p>
      <w:r>
        <w:rPr>
          <w:b/>
        </w:rPr>
        <w:t xml:space="preserve">Tulos</w:t>
      </w:r>
    </w:p>
    <w:p>
      <w:r>
        <w:t xml:space="preserve">Millä vuosikymmenellä David Shukam opiskeli Etonissa?</w:t>
      </w:r>
    </w:p>
    <w:p>
      <w:r>
        <w:rPr>
          <w:b/>
        </w:rPr>
        <w:t xml:space="preserve">Tulos</w:t>
      </w:r>
    </w:p>
    <w:p>
      <w:r>
        <w:t xml:space="preserve">Millä vuosikymmenellä David Jessel opiskeli Etonissa?</w:t>
      </w:r>
    </w:p>
    <w:p>
      <w:r>
        <w:rPr>
          <w:b/>
        </w:rPr>
        <w:t xml:space="preserve">Tulos</w:t>
      </w:r>
    </w:p>
    <w:p>
      <w:r>
        <w:t xml:space="preserve">Milloin David Shukman meni Etoniin?</w:t>
      </w:r>
    </w:p>
    <w:p>
      <w:r>
        <w:rPr>
          <w:b/>
        </w:rPr>
        <w:t xml:space="preserve">Esimerkki 8.1785</w:t>
      </w:r>
    </w:p>
    <w:p>
      <w:r>
        <w:t xml:space="preserve">Läpikulku: Valioliiga on maailman seuratuin jalkapalloliiga, jota lähetetään 212 alueella 643 miljoonaan kotiin ja jonka potentiaalinen katsojamäärä on 4,7 miljardia ihmistä. Kaudella 2014-15 Valioliigan otteluiden keskimääräinen katsojamäärä oli yli 36 000, mikä on toiseksi eniten kaikista ammattilaisjalkapalloliigoista Bundesliigan 43 500 katsojan jälkeen. Useimmat stadionit ovat lähes täynnä. Valioliiga sijoittuu toiseksi UEFA:n kertoimissa, jotka perustuvat suorituksiin eurooppalaisissa kilpailuissa viiden viime kauden aikana.</w:t>
      </w:r>
    </w:p>
    <w:p>
      <w:r>
        <w:rPr>
          <w:b/>
        </w:rPr>
        <w:t xml:space="preserve">Tulos</w:t>
      </w:r>
    </w:p>
    <w:p>
      <w:r>
        <w:t xml:space="preserve">Mikä liiga on maailman vähiten katsottu?</w:t>
      </w:r>
    </w:p>
    <w:p>
      <w:r>
        <w:rPr>
          <w:b/>
        </w:rPr>
        <w:t xml:space="preserve">Tulos</w:t>
      </w:r>
    </w:p>
    <w:p>
      <w:r>
        <w:t xml:space="preserve">Mikä liiga on Yhdysvaltojen katsotuin jalkapalloliiga?</w:t>
      </w:r>
    </w:p>
    <w:p>
      <w:r>
        <w:rPr>
          <w:b/>
        </w:rPr>
        <w:t xml:space="preserve">Tulos</w:t>
      </w:r>
    </w:p>
    <w:p>
      <w:r>
        <w:t xml:space="preserve">Valioliigaa lähetetään 643 alueella kuinka monelle miljoonalle kotitaloudelle?</w:t>
      </w:r>
    </w:p>
    <w:p>
      <w:r>
        <w:rPr>
          <w:b/>
        </w:rPr>
        <w:t xml:space="preserve">Tulos</w:t>
      </w:r>
    </w:p>
    <w:p>
      <w:r>
        <w:t xml:space="preserve">Valioliigaa lähetetään 212 miljoonassa kodissa ja kuinka monella alueella?</w:t>
      </w:r>
    </w:p>
    <w:p>
      <w:r>
        <w:rPr>
          <w:b/>
        </w:rPr>
        <w:t xml:space="preserve">Tulos</w:t>
      </w:r>
    </w:p>
    <w:p>
      <w:r>
        <w:t xml:space="preserve">Mikä on UEFA-liigan potentiaalinen TV-yleisö?</w:t>
      </w:r>
    </w:p>
    <w:p>
      <w:r>
        <w:rPr>
          <w:b/>
        </w:rPr>
        <w:t xml:space="preserve">Esimerkki 8.1786</w:t>
      </w:r>
    </w:p>
    <w:p>
      <w:r>
        <w:t xml:space="preserve">Läpikulku: Paljon pienempi osa ihmisistä ei tunne kipua hermoston synnynnäisen poikkeavuuden vuoksi, mikä tunnetaan nimellä "synnynnäinen kivunsietokyvyttömyys". Lapset, joilla on tämä sairaus, kärsivät huolimattomasti toistuvia vaurioita kielessään, silmissään, nivelissään, ihossaan ja lihaksissaan. Jotkut kuolevat ennen aikuisikää, ja toisilla elinajanodote on lyhentynyt. Useimmilla synnynnäistä kivunsietokyvyttömyyttä sairastavilla on jokin viidestä perinnöllisestä sensorisesta ja autonomisesta neuropatiasta (joihin kuuluvat familiaalinen dysautonomia ja synnynnäinen kivunsietokyvyttömyys, johon liittyy anhidroosi). Näissä tiloissa kipuherkkyys on heikentynyt yhdessä muiden neurologisten poikkeavuuksien, erityisesti autonomisen hermoston, kanssa. Erittäin harvinainen oireyhtymä, johon liittyy eristetty synnynnäinen kivunsietokyvyttömyys, on yhdistetty mutaatioihin SCN9A-geenissä, joka koodaa natriumkanavaa (Nav1.7), joka on välttämätön kipuhermoärsykkeiden johtamisessa.</w:t>
      </w:r>
    </w:p>
    <w:p>
      <w:r>
        <w:rPr>
          <w:b/>
        </w:rPr>
        <w:t xml:space="preserve">Tulos</w:t>
      </w:r>
    </w:p>
    <w:p>
      <w:r>
        <w:t xml:space="preserve">Mikä on synnynnäinen kivunsietokyvyttömyys?</w:t>
      </w:r>
    </w:p>
    <w:p>
      <w:r>
        <w:rPr>
          <w:b/>
        </w:rPr>
        <w:t xml:space="preserve">Tulos</w:t>
      </w:r>
    </w:p>
    <w:p>
      <w:r>
        <w:t xml:space="preserve">Mitä useimmat ihmiset, joilla on synnynnäinen kivunsietokyvyttömyys, ovat viisi?</w:t>
      </w:r>
    </w:p>
    <w:p>
      <w:r>
        <w:rPr>
          <w:b/>
        </w:rPr>
        <w:t xml:space="preserve">Tulos</w:t>
      </w:r>
    </w:p>
    <w:p>
      <w:r>
        <w:t xml:space="preserve">Mitä synnynnäinen dysautonomia on?</w:t>
      </w:r>
    </w:p>
    <w:p>
      <w:r>
        <w:rPr>
          <w:b/>
        </w:rPr>
        <w:t xml:space="preserve">Tulos</w:t>
      </w:r>
    </w:p>
    <w:p>
      <w:r>
        <w:t xml:space="preserve">Mikä on yhdistetty SCA9N-geenin mutaatioihin?</w:t>
      </w:r>
    </w:p>
    <w:p>
      <w:r>
        <w:rPr>
          <w:b/>
        </w:rPr>
        <w:t xml:space="preserve">Tulos</w:t>
      </w:r>
    </w:p>
    <w:p>
      <w:r>
        <w:t xml:space="preserve">Mitä SCA9N-geeni tekee?</w:t>
      </w:r>
    </w:p>
    <w:p>
      <w:r>
        <w:rPr>
          <w:b/>
        </w:rPr>
        <w:t xml:space="preserve">Esimerkki 8.1787</w:t>
      </w:r>
    </w:p>
    <w:p>
      <w:r>
        <w:t xml:space="preserve">Läpikulku: Vuosisadan alussa pohjoisen asukkaat hakeutuivat kaupunkiin, ja Miami kukoisti 1920-luvulla väestön ja infrastruktuurin lisääntyessä. Jim Crow -vallan perintö oli mukana tässä kehityksessä. Miamin poliisipäällikkö H. Leslie Quigg ei salannut sitä, että hän, kuten monet muutkin Miamin valkoiset poliisit, oli Ku Klux Klanin jäsen. Ei ole yllättävää, että nämä poliisit panivat täytäntöön sosiaalisia sääntöjä, jotka olivat paljon kirjoitetun lain yläpuolella. Quigg esimerkiksi "hakkasi henkilökohtaisesti ja julkisesti kuoliaaksi värillisen portsarin, joka oli puhunut suoraan valkoiselle naiselle".</w:t>
      </w:r>
    </w:p>
    <w:p>
      <w:r>
        <w:rPr>
          <w:b/>
        </w:rPr>
        <w:t xml:space="preserve">Tulos</w:t>
      </w:r>
    </w:p>
    <w:p>
      <w:r>
        <w:t xml:space="preserve">Kuka oli Miamin poliisin huomaamaton päällikkö?</w:t>
      </w:r>
    </w:p>
    <w:p>
      <w:r>
        <w:rPr>
          <w:b/>
        </w:rPr>
        <w:t xml:space="preserve">Tulos</w:t>
      </w:r>
    </w:p>
    <w:p>
      <w:r>
        <w:t xml:space="preserve">Kuka oli Miamin poliisin merkittävä konstaapeli?</w:t>
      </w:r>
    </w:p>
    <w:p>
      <w:r>
        <w:rPr>
          <w:b/>
        </w:rPr>
        <w:t xml:space="preserve">Tulos</w:t>
      </w:r>
    </w:p>
    <w:p>
      <w:r>
        <w:t xml:space="preserve">Mihin kiisteltyyn järjestöön Miamin poliisipäällikkö ei kuulunut?</w:t>
      </w:r>
    </w:p>
    <w:p>
      <w:r>
        <w:rPr>
          <w:b/>
        </w:rPr>
        <w:t xml:space="preserve">Tulos</w:t>
      </w:r>
    </w:p>
    <w:p>
      <w:r>
        <w:t xml:space="preserve">Mistä syystä H. Leslie Quigg pelasti mustan miehen?</w:t>
      </w:r>
    </w:p>
    <w:p>
      <w:r>
        <w:rPr>
          <w:b/>
        </w:rPr>
        <w:t xml:space="preserve">Tulos</w:t>
      </w:r>
    </w:p>
    <w:p>
      <w:r>
        <w:t xml:space="preserve">Mikä oli Quiggin tappaman afroamerikkalaisen naisen ammatti?</w:t>
      </w:r>
    </w:p>
    <w:p>
      <w:r>
        <w:rPr>
          <w:b/>
        </w:rPr>
        <w:t xml:space="preserve">Esimerkki 8.1788</w:t>
      </w:r>
    </w:p>
    <w:p>
      <w:r>
        <w:t xml:space="preserve">Läpikulku: Football League First Divisionin seurojen päätettyä irrottautua alun perin vuonna 1888 perustetusta Football Leaguesta ja hyödyntää tuottoisaa televisiointioikeussopimusta. Sopimuksen arvo oli 1 miljardi puntaa vuodessa kotimaassa kaudella 2013-14. BSkyB sai 116 ottelun ja BT Group 38 ottelun lähetysoikeudet kotimaassa. Liiga tuottaa vuosittain 2,2 miljardia euroa kotimaisista ja kansainvälisistä televisiointioikeuksista. Vuosina 2014/15 joukkueet saivat 1,6 miljardin punnan tulot.</w:t>
      </w:r>
    </w:p>
    <w:p>
      <w:r>
        <w:rPr>
          <w:b/>
        </w:rPr>
        <w:t xml:space="preserve">Tulos</w:t>
      </w:r>
    </w:p>
    <w:p>
      <w:r>
        <w:t xml:space="preserve">Mistä seurasta jalkapalloliiga päätti irrottautua?</w:t>
      </w:r>
    </w:p>
    <w:p>
      <w:r>
        <w:rPr>
          <w:b/>
        </w:rPr>
        <w:t xml:space="preserve">Tulos</w:t>
      </w:r>
    </w:p>
    <w:p>
      <w:r>
        <w:t xml:space="preserve">Minä vuonna jalkapalloliigan ensimmäinen divisioona perustettiin?</w:t>
      </w:r>
    </w:p>
    <w:p>
      <w:r>
        <w:rPr>
          <w:b/>
        </w:rPr>
        <w:t xml:space="preserve">Tulos</w:t>
      </w:r>
    </w:p>
    <w:p>
      <w:r>
        <w:t xml:space="preserve">Minä päivänä jalkapallon valioliiga perustettiin?</w:t>
      </w:r>
    </w:p>
    <w:p>
      <w:r>
        <w:rPr>
          <w:b/>
        </w:rPr>
        <w:t xml:space="preserve">Tulos</w:t>
      </w:r>
    </w:p>
    <w:p>
      <w:r>
        <w:t xml:space="preserve">Kuinka paljon liiga on vuodesta 2013 alkaen tuottanut kotimaisia ja kansainvälisiä televisiointioikeuksia?</w:t>
      </w:r>
    </w:p>
    <w:p>
      <w:r>
        <w:rPr>
          <w:b/>
        </w:rPr>
        <w:t xml:space="preserve">Tulos</w:t>
      </w:r>
    </w:p>
    <w:p>
      <w:r>
        <w:t xml:space="preserve">Kuinka paljon tuloja joukkueet saivat kaudella 2013/14?</w:t>
      </w:r>
    </w:p>
    <w:p>
      <w:r>
        <w:rPr>
          <w:b/>
        </w:rPr>
        <w:t xml:space="preserve">Esimerkki 8.1789</w:t>
      </w:r>
    </w:p>
    <w:p>
      <w:r>
        <w:t xml:space="preserve">Läpikulku: Kreikassa ja Kyproksen kreikkalaisessa osassa puhutaan laajalti helleenisiä kieliä tai kreikan kieltä. Lisäksi kreikan kielen muita variantteja puhutaan pienissä yhteisöissä osissa muita Euroopan maakuntia.</w:t>
      </w:r>
    </w:p>
    <w:p>
      <w:r>
        <w:rPr>
          <w:b/>
        </w:rPr>
        <w:t xml:space="preserve">Tulos</w:t>
      </w:r>
    </w:p>
    <w:p>
      <w:r>
        <w:t xml:space="preserve">Mikä on toinen termi Kyprokselle?</w:t>
      </w:r>
    </w:p>
    <w:p>
      <w:r>
        <w:rPr>
          <w:b/>
        </w:rPr>
        <w:t xml:space="preserve">Tulos</w:t>
      </w:r>
    </w:p>
    <w:p>
      <w:r>
        <w:t xml:space="preserve">Missä muussa maassa islannin kieli on tärkeä kieli?</w:t>
      </w:r>
    </w:p>
    <w:p>
      <w:r>
        <w:rPr>
          <w:b/>
        </w:rPr>
        <w:t xml:space="preserve">Tulos</w:t>
      </w:r>
    </w:p>
    <w:p>
      <w:r>
        <w:t xml:space="preserve">Missä pienissä yhteisöissä puhutaan pieniä latinankielisiä variantteja?</w:t>
      </w:r>
    </w:p>
    <w:p>
      <w:r>
        <w:rPr>
          <w:b/>
        </w:rPr>
        <w:t xml:space="preserve">Tulos</w:t>
      </w:r>
    </w:p>
    <w:p>
      <w:r>
        <w:t xml:space="preserve">Missä maassa varakkaat puhuvat kreikkaa?</w:t>
      </w:r>
    </w:p>
    <w:p>
      <w:r>
        <w:rPr>
          <w:b/>
        </w:rPr>
        <w:t xml:space="preserve">Tulos</w:t>
      </w:r>
    </w:p>
    <w:p>
      <w:r>
        <w:t xml:space="preserve">Mikä osa Kyprosta on tunnettu monista kielistään?</w:t>
      </w:r>
    </w:p>
    <w:p>
      <w:r>
        <w:rPr>
          <w:b/>
        </w:rPr>
        <w:t xml:space="preserve">Esimerkki 8.1790</w:t>
      </w:r>
    </w:p>
    <w:p>
      <w:r>
        <w:t xml:space="preserve">Läpikulku: Se tarvitsi bermudalaisia maanviljelyyn saadakseen tuloja maasta. Maataloustuotanto menestyi kuitenkin heikosti. Bermudan setripuulaatikot, joita käytettiin tupakan kuljettamiseen Englantiin, olivat tiettävästi arvokkaampia kuin niiden sisältö. Virginiassa tuotetun tupakan laadussa ja määrässä Virginian siirtokunta ylitti Bermudan selvästi. Bermudalaiset alkoivat kääntyä merikauppaan suhteellisen varhain 1600-luvulla, mutta Somers Isles Company käytti kaikkea valtaansa tukahduttaakseen kääntymisen pois maataloudesta. Tämä puuttuminen johti siihen, että saaren asukkaat vaativat ja saivat yhtiön peruskirjan peruuttamista vuonna 1684, ja yhtiö lakkautettiin.</w:t>
      </w:r>
    </w:p>
    <w:p>
      <w:r>
        <w:rPr>
          <w:b/>
        </w:rPr>
        <w:t xml:space="preserve">Tulos</w:t>
      </w:r>
    </w:p>
    <w:p>
      <w:r>
        <w:t xml:space="preserve">Mitä Somers Isles Company painoi 1600-luvulla?</w:t>
      </w:r>
    </w:p>
    <w:p>
      <w:r>
        <w:rPr>
          <w:b/>
        </w:rPr>
        <w:t xml:space="preserve">Tulos</w:t>
      </w:r>
    </w:p>
    <w:p>
      <w:r>
        <w:t xml:space="preserve">Minkä siirtokunnan Bermuda ylitti tupakan tuotannon määrässä?</w:t>
      </w:r>
    </w:p>
    <w:p>
      <w:r>
        <w:rPr>
          <w:b/>
        </w:rPr>
        <w:t xml:space="preserve">Tulos</w:t>
      </w:r>
    </w:p>
    <w:p>
      <w:r>
        <w:t xml:space="preserve">Minkä siirtokunnan Bermuda päihitti tuotetun tupakan laadussa?</w:t>
      </w:r>
    </w:p>
    <w:p>
      <w:r>
        <w:rPr>
          <w:b/>
        </w:rPr>
        <w:t xml:space="preserve">Tulos</w:t>
      </w:r>
    </w:p>
    <w:p>
      <w:r>
        <w:t xml:space="preserve">Mikä yhtiö lakkautettiin vuonna 1648?</w:t>
      </w:r>
    </w:p>
    <w:p>
      <w:r>
        <w:rPr>
          <w:b/>
        </w:rPr>
        <w:t xml:space="preserve">Esimerkki 8.1791</w:t>
      </w:r>
    </w:p>
    <w:p>
      <w:r>
        <w:t xml:space="preserve">Läpikulku: Yhdysvaltain joukot osallistuivat YK:n rauhanturvaoperaatioon Somaliassa vuodesta 1992 alkaen. Vuoteen 1993 mennessä Yhdysvaltain joukkoja täydennettiin Rangers- ja erikoisjoukoilla, joiden tarkoituksena oli vangita sotapäällikkö Mohamed Farrah Aidid, jonka joukot olivat verilöylyttäneet Pakistanista tulleita rauhanturvaajia. Mogadishun keskustaan tehdyn ratsian aikana yhdysvaltalaiset joukot jäivät yön aikana yleisen kansannousun loukkuun Mogadishun taistelussa. Kahdeksantoista amerikkalaissotilasta sai surmansa, ja Yhdysvaltain televisioryhmä kuvasi graafisia kuvia, joissa vihainen väkijoukko raahasi yhden sotilaan ruumista kaduilla. Somalialaississit maksoivat huikean veron, sillä konfliktin aikana kuoli arviolta 1 000-5 000 ihmistä. Julkisen paheksunnan jälkeen presidentti Bill Clinton veti amerikkalaiset joukot nopeasti pois. Tapaus vaikutti syvällisesti Yhdysvaltojen ajatteluun rauhanturvaamisesta ja väliintulosta. Taistelusta kirjoitettiin kirja Black Hawk Down, joka oli pohjana myöhemmin samannimiselle elokuvalle.</w:t>
      </w:r>
    </w:p>
    <w:p>
      <w:r>
        <w:rPr>
          <w:b/>
        </w:rPr>
        <w:t xml:space="preserve">Tulos</w:t>
      </w:r>
    </w:p>
    <w:p>
      <w:r>
        <w:t xml:space="preserve">Missä Afrikan maassa Yhdistyneen kuningaskunnan joukot osallistuivat rauhanturvaoperaatioihin?</w:t>
      </w:r>
    </w:p>
    <w:p>
      <w:r>
        <w:rPr>
          <w:b/>
        </w:rPr>
        <w:t xml:space="preserve">Tulos</w:t>
      </w:r>
    </w:p>
    <w:p>
      <w:r>
        <w:t xml:space="preserve">Mikä oli sen korealaisen sotapäällikön nimi, joka ohjasi rauhanturvajoukkojen joukkomurhia?</w:t>
      </w:r>
    </w:p>
    <w:p>
      <w:r>
        <w:rPr>
          <w:b/>
        </w:rPr>
        <w:t xml:space="preserve">Tulos</w:t>
      </w:r>
    </w:p>
    <w:p>
      <w:r>
        <w:t xml:space="preserve"> Missä somalialaisessa kaupungissa afrikkalaiset joukot jäivät loukkuun?</w:t>
      </w:r>
    </w:p>
    <w:p>
      <w:r>
        <w:rPr>
          <w:b/>
        </w:rPr>
        <w:t xml:space="preserve">Tulos</w:t>
      </w:r>
    </w:p>
    <w:p>
      <w:r>
        <w:t xml:space="preserve"> Kuinka monta brittisotilasta kuoli Mogadishun taistelussa?</w:t>
      </w:r>
    </w:p>
    <w:p>
      <w:r>
        <w:rPr>
          <w:b/>
        </w:rPr>
        <w:t xml:space="preserve">Tulos</w:t>
      </w:r>
    </w:p>
    <w:p>
      <w:r>
        <w:t xml:space="preserve">Mikä on Mogadishun kansannoususta kertovan laulun nimi?</w:t>
      </w:r>
    </w:p>
    <w:p>
      <w:r>
        <w:rPr>
          <w:b/>
        </w:rPr>
        <w:t xml:space="preserve">Esimerkki 8.1792</w:t>
      </w:r>
    </w:p>
    <w:p>
      <w:r>
        <w:t xml:space="preserve">Läpikulku: Baird Television Ltd. teki 30. syyskuuta 1929 Britannian ensimmäisen televisiolähetyksen Lontoon Long Acre -studiostaan BBC:n Lontoon-lähettimen kautta John Logie Bairdin kehittämän sähkömekaanisen järjestelmän avulla. Järjestelmä käytti 30 rivin pystysuuntaista kuvaa, joka oli juuri riittävän tarkka yhden henkilön lähikuvaan, ja sen kaistanleveys oli riittävän pieni, jotta voitiin käyttää olemassa olevia radiolähettimiä. Äänen ja kuvan samanaikainen lähetys saatiin aikaan 30. maaliskuuta 1930 käyttämällä BBC:n Brookmans Parkissa sijaitsevaa uutta kaksoislähetintä. Vuoden 1930 lopulla lähetettiin maanantaista perjantaihin 30 minuutin aamulähetyksiä ja tiistaisin ja perjantaisin 30 minuutin aamulähetyksiä keskiyöllä, kun BBC:n radio oli lopettanut lähetyksensä. BBC:n kautta lähetetyt Baird-lähetykset jatkuivat kesäkuuhun 1932 asti.</w:t>
      </w:r>
    </w:p>
    <w:p>
      <w:r>
        <w:rPr>
          <w:b/>
        </w:rPr>
        <w:t xml:space="preserve">Tulos</w:t>
      </w:r>
    </w:p>
    <w:p>
      <w:r>
        <w:t xml:space="preserve">Mitä tehtiin 29. syyskuuta 1930?</w:t>
      </w:r>
    </w:p>
    <w:p>
      <w:r>
        <w:rPr>
          <w:b/>
        </w:rPr>
        <w:t xml:space="preserve">Tulos</w:t>
      </w:r>
    </w:p>
    <w:p>
      <w:r>
        <w:t xml:space="preserve">Mitä käytettiin Logie John Bairdin luoman Logie John Bairdin luomaan Britannian ensimmäiseen televisiolähetykseen?</w:t>
      </w:r>
    </w:p>
    <w:p>
      <w:r>
        <w:rPr>
          <w:b/>
        </w:rPr>
        <w:t xml:space="preserve">Tulos</w:t>
      </w:r>
    </w:p>
    <w:p>
      <w:r>
        <w:t xml:space="preserve">Mitä saavutettiin 30. maaliskuuta 1932?</w:t>
      </w:r>
    </w:p>
    <w:p>
      <w:r>
        <w:rPr>
          <w:b/>
        </w:rPr>
        <w:t xml:space="preserve">Tulos</w:t>
      </w:r>
    </w:p>
    <w:p>
      <w:r>
        <w:t xml:space="preserve">Minä vuonna BBC:n radio lopetti toimintansa?</w:t>
      </w:r>
    </w:p>
    <w:p>
      <w:r>
        <w:rPr>
          <w:b/>
        </w:rPr>
        <w:t xml:space="preserve">Tulos</w:t>
      </w:r>
    </w:p>
    <w:p>
      <w:r>
        <w:t xml:space="preserve">Mikä jatkui kesäkuuhun 1930 asti?</w:t>
      </w:r>
    </w:p>
    <w:p>
      <w:r>
        <w:rPr>
          <w:b/>
        </w:rPr>
        <w:t xml:space="preserve">Esimerkki 8.1793</w:t>
      </w:r>
    </w:p>
    <w:p>
      <w:r>
        <w:t xml:space="preserve">Läpikulku: NTSC-videostandardi määrittää videon 60 Hz:n taajuuden, kun taas PAL-konsolien taajuus on 50 Hz, mikä johtaa noin 16,7 % hitaampaan pelattavuuteen. Lisäksi PAL:n korkeampi resoluutio johtaa tulostuvan kuvan letterbox-maisuuteen. Joissakin kaupallisissa PAL-alueen julkaisuissa on tämä sama ongelma, ja siksi niitä voi pelata NTSC-järjestelmissä ongelmitta, kun taas toisissa NTSC-konsolissa pelaaminen nopeutuu 20 prosenttia. Tämän ongelman korjaamiseksi voidaan lisätä kytkin, jolla SNES PPU voidaan asettaa 60 Hz:n tilaan, jota useimmat uudemmat PAL-televisiot tukevat. Myöhemmät pelit havaitsevat tämän asetuksen ja kieltäytyvät suorittamasta sitä, jolloin kytkin on kytkettävä vasta tarkistuksen päätyttyä.</w:t>
      </w:r>
    </w:p>
    <w:p>
      <w:r>
        <w:rPr>
          <w:b/>
        </w:rPr>
        <w:t xml:space="preserve">Tulos</w:t>
      </w:r>
    </w:p>
    <w:p>
      <w:r>
        <w:t xml:space="preserve">Mitä videostandardia PPU-kasetit käyttävät?</w:t>
      </w:r>
    </w:p>
    <w:p>
      <w:r>
        <w:rPr>
          <w:b/>
        </w:rPr>
        <w:t xml:space="preserve">Tulos</w:t>
      </w:r>
    </w:p>
    <w:p>
      <w:r>
        <w:t xml:space="preserve">Millä videostandardilla myöhemmät pelit toimivat?</w:t>
      </w:r>
    </w:p>
    <w:p>
      <w:r>
        <w:rPr>
          <w:b/>
        </w:rPr>
        <w:t xml:space="preserve">Tulos</w:t>
      </w:r>
    </w:p>
    <w:p>
      <w:r>
        <w:t xml:space="preserve">Kuinka paljon hitaampia pelit ovat PPU-konsoleilla kuin PAL-konsoleilla yhteensopimattomuuden vuoksi?</w:t>
      </w:r>
    </w:p>
    <w:p>
      <w:r>
        <w:rPr>
          <w:b/>
        </w:rPr>
        <w:t xml:space="preserve">Tulos</w:t>
      </w:r>
    </w:p>
    <w:p>
      <w:r>
        <w:t xml:space="preserve">Mitä SNES-konsolit kohtaavat, kun niiden nopeus on 20 prosenttia? </w:t>
      </w:r>
    </w:p>
    <w:p>
      <w:r>
        <w:rPr>
          <w:b/>
        </w:rPr>
        <w:t xml:space="preserve">Tulos</w:t>
      </w:r>
    </w:p>
    <w:p>
      <w:r>
        <w:t xml:space="preserve">Mikä on NTSC:n korkeampi resoluutio?</w:t>
      </w:r>
    </w:p>
    <w:p>
      <w:r>
        <w:rPr>
          <w:b/>
        </w:rPr>
        <w:t xml:space="preserve">Esimerkki 8.1794</w:t>
      </w:r>
    </w:p>
    <w:p>
      <w:r>
        <w:t xml:space="preserve">Läpikulku: Minnesota Multiphasic Personality Inventory -mittarin hysteriaa, masennusta ja luulosairautta ("neuroottinen kolmikko") kuvaavilla asteikoilla on kohonneita pistemääriä. Jotkut tutkijat ovat väittäneet, että juuri tämä neuroottisuus aiheuttaa akuutin kivun muuttumisen krooniseksi, mutta kliiniset todisteet viittaavat päinvastaiseen suuntaan eli siihen, että krooninen kipu aiheuttaa neuroottisuutta. Kun pitkäaikainen kipu lievittyy terapeuttisen toimenpiteen avulla, neuroottisen triadin ja ahdistuneisuuden pistemäärät laskevat, usein normaalille tasolle. Myös itsetunto, joka on kroonisilla kipupotilailla usein heikko, paranee, kun kipu on lievittynyt.</w:t>
      </w:r>
    </w:p>
    <w:p>
      <w:r>
        <w:rPr>
          <w:b/>
        </w:rPr>
        <w:t xml:space="preserve">Tulos</w:t>
      </w:r>
    </w:p>
    <w:p>
      <w:r>
        <w:t xml:space="preserve">Mitä pitkäaikaisista psyykkisistä häiriöistä kärsivillä ihmisillä näkyy?</w:t>
      </w:r>
    </w:p>
    <w:p>
      <w:r>
        <w:rPr>
          <w:b/>
        </w:rPr>
        <w:t xml:space="preserve">Tulos</w:t>
      </w:r>
    </w:p>
    <w:p>
      <w:r>
        <w:t xml:space="preserve">Mitkä ovat Multiphasic Minnesota Personality Inventory -mittarin asteikot?</w:t>
      </w:r>
    </w:p>
    <w:p>
      <w:r>
        <w:rPr>
          <w:b/>
        </w:rPr>
        <w:t xml:space="preserve">Tulos</w:t>
      </w:r>
    </w:p>
    <w:p>
      <w:r>
        <w:t xml:space="preserve">Mikä on neuroottinen triadi?</w:t>
      </w:r>
    </w:p>
    <w:p>
      <w:r>
        <w:rPr>
          <w:b/>
        </w:rPr>
        <w:t xml:space="preserve">Tulos</w:t>
      </w:r>
    </w:p>
    <w:p>
      <w:r>
        <w:t xml:space="preserve">Mitä akuutin kivun sanotaan aiheuttavan?</w:t>
      </w:r>
    </w:p>
    <w:p>
      <w:r>
        <w:rPr>
          <w:b/>
        </w:rPr>
        <w:t xml:space="preserve">Esimerkki 8.1795</w:t>
      </w:r>
    </w:p>
    <w:p>
      <w:r>
        <w:t xml:space="preserve">Läpikulku: Maaliskuussa 2003 BBC ilmoitti, että se aikoi lähettää kaikki kahdeksan kotimaista televisiokanavaansa (mukaan lukien BBC 1:n 15 alueellista muunnelmaa) salaamattomina Astra 2D -satelliitista toukokuun 2003 lopusta alkaen (myöhemmin lykättiin 14. heinäkuuta). Tämän toimenpiteen arvioitiin säästävän BBC:lle 85 miljoonaa puntaa seuraavien viiden vuoden aikana.</w:t>
      </w:r>
    </w:p>
    <w:p>
      <w:r>
        <w:rPr>
          <w:b/>
        </w:rPr>
        <w:t xml:space="preserve">Tulos</w:t>
      </w:r>
    </w:p>
    <w:p>
      <w:r>
        <w:t xml:space="preserve">Mitä BBC ilmoitti toukokuussa 2003?</w:t>
      </w:r>
    </w:p>
    <w:p>
      <w:r>
        <w:rPr>
          <w:b/>
        </w:rPr>
        <w:t xml:space="preserve">Tulos</w:t>
      </w:r>
    </w:p>
    <w:p>
      <w:r>
        <w:t xml:space="preserve">Kuinka paljon rahaa muuton arvioitiin säästävän seuraavien 15 vuoden aikana?</w:t>
      </w:r>
    </w:p>
    <w:p>
      <w:r>
        <w:rPr>
          <w:b/>
        </w:rPr>
        <w:t xml:space="preserve">Tulos</w:t>
      </w:r>
    </w:p>
    <w:p>
      <w:r>
        <w:t xml:space="preserve">Milloin siirryttiin Astra 2D -satelliittiin?</w:t>
      </w:r>
    </w:p>
    <w:p>
      <w:r>
        <w:rPr>
          <w:b/>
        </w:rPr>
        <w:t xml:space="preserve">Esimerkki 8.1796</w:t>
      </w:r>
    </w:p>
    <w:p>
      <w:r>
        <w:t xml:space="preserve">Läpikulku: Lennonjohto valvoo ilma-aluksia kiitotiellä ja lentoasemaa välittömästi ympäröivässä valvotussa ilmatilassa. Lennonjohtajat voivat käyttää tutkaa ilma-aluksen sijainnin paikantamiseen kolmiulotteisessa tilassa tai luottaa lentäjien sijaintiraportteihin ja näköhavaintoihin. He koordinoivat ilma-alusten järjestystä liikennekuviossa ja opastavat ilma-aluksia siinä, miten ne voivat turvallisesti liittyä piiriin ja poistua sieltä. Ilma-alusten, jotka ovat vain läpikulkumatkalla ilmatilan läpi, on myös otettava yhteyttä lennonjohtoon varmistaakseen, että ne pysyvät erossa muusta liikenteestä.</w:t>
      </w:r>
    </w:p>
    <w:p>
      <w:r>
        <w:rPr>
          <w:b/>
        </w:rPr>
        <w:t xml:space="preserve">Tulos</w:t>
      </w:r>
    </w:p>
    <w:p>
      <w:r>
        <w:t xml:space="preserve">Mitä ohjaaja ohjaa?</w:t>
      </w:r>
    </w:p>
    <w:p>
      <w:r>
        <w:rPr>
          <w:b/>
        </w:rPr>
        <w:t xml:space="preserve">Tulos</w:t>
      </w:r>
    </w:p>
    <w:p>
      <w:r>
        <w:t xml:space="preserve">Mitä lentokenttä käyttää lentokoneen paikantamiseen?</w:t>
      </w:r>
    </w:p>
    <w:p>
      <w:r>
        <w:rPr>
          <w:b/>
        </w:rPr>
        <w:t xml:space="preserve">Tulos</w:t>
      </w:r>
    </w:p>
    <w:p>
      <w:r>
        <w:t xml:space="preserve">Mitä lentäjä koordinoi liikennekuviossa?</w:t>
      </w:r>
    </w:p>
    <w:p>
      <w:r>
        <w:rPr>
          <w:b/>
        </w:rPr>
        <w:t xml:space="preserve">Tulos</w:t>
      </w:r>
    </w:p>
    <w:p>
      <w:r>
        <w:t xml:space="preserve">Kenen on otettava yhteyttä toiseen lentäjään ilmatilan läpi kuljettaessa?</w:t>
      </w:r>
    </w:p>
    <w:p>
      <w:r>
        <w:rPr>
          <w:b/>
        </w:rPr>
        <w:t xml:space="preserve">Tulos</w:t>
      </w:r>
    </w:p>
    <w:p>
      <w:r>
        <w:t xml:space="preserve">Mitä lentäjä tekee, kun ilmassa on useampi kuin yksi kone?</w:t>
      </w:r>
    </w:p>
    <w:p>
      <w:r>
        <w:rPr>
          <w:b/>
        </w:rPr>
        <w:t xml:space="preserve">Esimerkki 8.1797</w:t>
      </w:r>
    </w:p>
    <w:p>
      <w:r>
        <w:t xml:space="preserve">Läpikulku: Muut kirjoittajat ovat keskittyneet kansanmurhaan johtaviin rakenteellisiin olosuhteisiin sekä psykologisiin ja sosiaalisiin prosesseihin, jotka luovat kehitystä kohti kansanmurhaa. Ervin Staub osoitti, että taloudellinen heikkeneminen ja poliittinen sekasorto ja epäjärjestys olivat lähtökohtana lisääntyvälle syrjinnälle ja väkivallalle monissa kansanmurhissa ja joukkotappamisissa. Ne johtivat syntipukiksi asettamiseen ja ideologioihin, jotka määrittelivät kyseisen ryhmän viholliseksi. Uhriksi joutuvan ryhmän historiallinen väheksyminen, rikoksentekijäksi joutuvaan ryhmään kohdistunut aiempi väkivalta, joka aiheuttaa psykologisia haavoja, autoritaariset kulttuurit ja poliittiset järjestelmät sekä sisäisten ja ulkoisten todistajien (sivulliset) passiivisuus lisäävät kaikki osaltaan todennäköisyyttä, että väkivalta kehittyy kansanmurhaksi. Ryhmien välinen kiihkeä konflikti, joka on ratkaisematon, vaikeasti ratkaistavissa ja väkivaltainen, voi myös johtaa kansanmurhaan. Kansanmurhaan johtavat olosuhteet antavat ohjeita varhaisessa vaiheessa tapahtuvaan ennaltaehkäisyyn, kuten inhimillistämällä väheksytty ryhmä, luomalla ideologioita, jotka kattavat kaikki ryhmät, ja aktivoimalla sivullisia reagoimaan. On olemassa runsaasti tutkimustietoa siitä, miten tämä voidaan tehdä, mutta tieto muuttuu vasta hitaasti toiminnaksi.</w:t>
      </w:r>
    </w:p>
    <w:p>
      <w:r>
        <w:rPr>
          <w:b/>
        </w:rPr>
        <w:t xml:space="preserve">Tulos</w:t>
      </w:r>
    </w:p>
    <w:p>
      <w:r>
        <w:t xml:space="preserve">Mihin muut sivulliset ovat keskittyneet kansanmurhan valmisteluvaiheessa?</w:t>
      </w:r>
    </w:p>
    <w:p>
      <w:r>
        <w:rPr>
          <w:b/>
        </w:rPr>
        <w:t xml:space="preserve">Tulos</w:t>
      </w:r>
    </w:p>
    <w:p>
      <w:r>
        <w:t xml:space="preserve">Minkä prosessien ajatellaan aiheuttavan kehitystä kohti konfliktia?</w:t>
      </w:r>
    </w:p>
    <w:p>
      <w:r>
        <w:rPr>
          <w:b/>
        </w:rPr>
        <w:t xml:space="preserve">Tulos</w:t>
      </w:r>
    </w:p>
    <w:p>
      <w:r>
        <w:t xml:space="preserve">Kuka paljasti, että tämän kehityksen lähtökohtana on kansanmurha?</w:t>
      </w:r>
    </w:p>
    <w:p>
      <w:r>
        <w:rPr>
          <w:b/>
        </w:rPr>
        <w:t xml:space="preserve">Tulos</w:t>
      </w:r>
    </w:p>
    <w:p>
      <w:r>
        <w:t xml:space="preserve">Mikä on vain yksi tekijä, joka lisää poliittisten järjestelmien todennäköisyyttä kehittyä kansanmurhaksi?</w:t>
      </w:r>
    </w:p>
    <w:p>
      <w:r>
        <w:rPr>
          <w:b/>
        </w:rPr>
        <w:t xml:space="preserve">Tulos</w:t>
      </w:r>
    </w:p>
    <w:p>
      <w:r>
        <w:t xml:space="preserve">Mikä on yksi ennaltaehkäisevistä toimista, joilla ehkäistään reaktioihin johtavia olosuhteita?</w:t>
      </w:r>
    </w:p>
    <w:p>
      <w:r>
        <w:rPr>
          <w:b/>
        </w:rPr>
        <w:t xml:space="preserve">Esimerkki 8.1798</w:t>
      </w:r>
    </w:p>
    <w:p>
      <w:r>
        <w:t xml:space="preserve">Läpikulku: Askelmoottorit ovat moottorityyppi, jota käytetään usein silloin, kun tarvitaan tarkkaa pyörimistä. Askelmoottorissa sisäistä roottoria, joka sisältää hiukkaspolkimia, tai magneettisesti pehmeää roottoria, jossa on erottuvat navat, ohjataan ulkoisilla magneeteilla, jotka kytketään elektronisesti. Askelmoottoria voidaan pitää myös tasavirtamoottorin ja pyörivän solenoidin risteytyksenä. Kun kukin käämi viritetään vuorollaan, roottori kohdistuu viritetyn kenttäkäämin tuottamaan magneettikenttään. Toisin kuin synkronimoottori, askelmoottori ei sovelluksessaan voi pyöriä jatkuvasti, vaan se "astuu" - käynnistyy ja pysähtyy nopeasti - asennosta toiseen, kun kenttäkäämit jännitteistetään ja jännitteettömiksi kytketään peräkkäin. Järjestyksestä riippuen roottori voi kääntyä eteen- tai taaksepäin, ja se voi muuttaa suuntaa, pysähtyä, nopeutua tai hidastua mielivaltaisesti milloin tahansa.</w:t>
      </w:r>
    </w:p>
    <w:p>
      <w:r>
        <w:rPr>
          <w:b/>
        </w:rPr>
        <w:t xml:space="preserve">Tulos</w:t>
      </w:r>
    </w:p>
    <w:p>
      <w:r>
        <w:t xml:space="preserve"> Milloin askelmoottoreista on vähiten hyötyä?</w:t>
      </w:r>
    </w:p>
    <w:p>
      <w:r>
        <w:rPr>
          <w:b/>
        </w:rPr>
        <w:t xml:space="preserve">Tulos</w:t>
      </w:r>
    </w:p>
    <w:p>
      <w:r>
        <w:t xml:space="preserve"> Mitkä kolme laitetta voivat kuvata askelmoottoria?</w:t>
      </w:r>
    </w:p>
    <w:p>
      <w:r>
        <w:rPr>
          <w:b/>
        </w:rPr>
        <w:t xml:space="preserve">Tulos</w:t>
      </w:r>
    </w:p>
    <w:p>
      <w:r>
        <w:t xml:space="preserve"> Mitä askelmoottorin roottorit kohdistavat itsensä ilman?</w:t>
      </w:r>
    </w:p>
    <w:p>
      <w:r>
        <w:rPr>
          <w:b/>
        </w:rPr>
        <w:t xml:space="preserve">Tulos</w:t>
      </w:r>
    </w:p>
    <w:p>
      <w:r>
        <w:t xml:space="preserve"> Miten askelmoottori eroaa synkronimoottorista?</w:t>
      </w:r>
    </w:p>
    <w:p>
      <w:r>
        <w:rPr>
          <w:b/>
        </w:rPr>
        <w:t xml:space="preserve">Esimerkki 8.1799</w:t>
      </w:r>
    </w:p>
    <w:p>
      <w:r>
        <w:t xml:space="preserve">Läpikulku: Yhdysvallat joutui turvautumaan jäljellä oleviin lentotukialuksiinsa, jotka voittivat Japanin Midwayssä vain kuusi kuukautta sodan alkamisen jälkeen, sekä kasvavaan sukellusvenelaivastoonsa. Merivoimat ja merijalkaväki jatkoivat tämän jälkeen saarihyppelyretkellä Tyynenmeren keski- ja eteläosissa vuosina 1943-45 ja saavuttivat Japanin laitamilla Okinawan taistelussa. Vuosina 1942 ja 1943 Yhdysvallat lähetti miljoonia miehiä ja tuhansia lentokoneita ja panssarivaunuja Isoon-Britanniaan alkaen natsi-Saksan ja miehitetyn Euroopan strategisista pommituksista, jotka johtivat liittoutuneiden maihinnousuihin miehitettyyn Pohjois-Afrikkaan marraskuussa 1942, Sisiliaan ja Italiaan vuonna 1943, Ranskaan vuonna 1944 ja Saksan maihinnousuun vuonna 1945, joka oli rinnakkainen Neuvostoliiton hyökkäyksen kanssa idästä. Tämä johti natsi-Saksan antautumiseen toukokuussa 1945. Tyynellämerellä Yhdysvallat koki paljon menestystä merivoimien kampanjoissa vuoden 1944 aikana, mutta veriset taistelut Iwo Jimalla ja Okinawalla vuonna 1945 saivat Yhdysvallat etsimään keinoa lopettaa sota mahdollisimman vähin amerikkalaisin tappioin. Yhdysvallat käytti Hiroshimaan ja Nagasakiin atomipommeja tuhoamaan japanilaisten sotatoimet ja järkyttämään Japanin johtoa, mikä johti nopeasti Japanin antautumiseen.</w:t>
      </w:r>
    </w:p>
    <w:p>
      <w:r>
        <w:rPr>
          <w:b/>
        </w:rPr>
        <w:t xml:space="preserve">Tulos</w:t>
      </w:r>
    </w:p>
    <w:p>
      <w:r>
        <w:t xml:space="preserve">Kuinka monta taistelulaivaa Yhdistyneen kuningaskunnan laivasto menetti Pearl Harborissa?</w:t>
      </w:r>
    </w:p>
    <w:p>
      <w:r>
        <w:rPr>
          <w:b/>
        </w:rPr>
        <w:t xml:space="preserve">Tulos</w:t>
      </w:r>
    </w:p>
    <w:p>
      <w:r>
        <w:t xml:space="preserve"> Kuinka monta ei-amerikkalaista kuoli Pearl Harborin hyökkäyksessä?</w:t>
      </w:r>
    </w:p>
    <w:p>
      <w:r>
        <w:rPr>
          <w:b/>
        </w:rPr>
        <w:t xml:space="preserve">Tulos</w:t>
      </w:r>
    </w:p>
    <w:p>
      <w:r>
        <w:t xml:space="preserve">Mikä termi kuvaa Yhdistyneen kuningaskunnan yleistä strategiaa Tyynellämerellä toisessa maailmansodassa?</w:t>
      </w:r>
    </w:p>
    <w:p>
      <w:r>
        <w:rPr>
          <w:b/>
        </w:rPr>
        <w:t xml:space="preserve">Tulos</w:t>
      </w:r>
    </w:p>
    <w:p>
      <w:r>
        <w:t xml:space="preserve"> Milloin liittoutuneet hyökkäsivät Etelä-Afrikkaan?</w:t>
      </w:r>
    </w:p>
    <w:p>
      <w:r>
        <w:rPr>
          <w:b/>
        </w:rPr>
        <w:t xml:space="preserve">Tulos</w:t>
      </w:r>
    </w:p>
    <w:p>
      <w:r>
        <w:t xml:space="preserve"> Mihin kahteen kiinalaiseen kaupunkiin iskettiin atomipommeilla?</w:t>
      </w:r>
    </w:p>
    <w:p>
      <w:r>
        <w:rPr>
          <w:b/>
        </w:rPr>
        <w:t xml:space="preserve">Esimerkki 8.1800</w:t>
      </w:r>
    </w:p>
    <w:p>
      <w:r>
        <w:t xml:space="preserve">Läpikulku: Termi "push-pull" vakiintui vuonna 1987 yhdennetyn tuholaistorjunnan (IPM) lähestymistavaksi. Tässä strategiassa käytetään käyttäytymistä muuttavien ärsykkeiden yhdistelmää hyönteisten levinneisyyden ja runsauden manipuloimiseksi. "Push" tarkoittaa, että hyönteisiä karkotetaan tai pelotellaan pois suojeltavasta resurssista. "Pull" tarkoittaa, että tiettyjä ärsykkeitä (semiokemiallisia ärsykkeitä, feromoneja, elintarvikelisäaineita, visuaalisia ärsykkeitä, geneettisesti muunneltuja kasveja jne.) käytetään houkuttelemaan tuholaisia pyydystettäviin viljelykasveihin, joissa ne tapetaan. Push-Pull-strategian toteuttamiseen IPM:ssä liittyy lukuisia eri osatekijöitä.</w:t>
      </w:r>
    </w:p>
    <w:p>
      <w:r>
        <w:rPr>
          <w:b/>
        </w:rPr>
        <w:t xml:space="preserve">Tulos</w:t>
      </w:r>
    </w:p>
    <w:p>
      <w:r>
        <w:t xml:space="preserve">Milloin vakiintui termi semiokemialliset ärsykkeet?</w:t>
      </w:r>
    </w:p>
    <w:p>
      <w:r>
        <w:rPr>
          <w:b/>
        </w:rPr>
        <w:t xml:space="preserve">Tulos</w:t>
      </w:r>
    </w:p>
    <w:p>
      <w:r>
        <w:t xml:space="preserve">Mikä on yksi asia, joka saa ihmiset ostamaan tuotteita, joita he eivät tarvitse?</w:t>
      </w:r>
    </w:p>
    <w:p>
      <w:r>
        <w:rPr>
          <w:b/>
        </w:rPr>
        <w:t xml:space="preserve">Tulos</w:t>
      </w:r>
    </w:p>
    <w:p>
      <w:r>
        <w:t xml:space="preserve">Mitä on helpompi kasvattaa kuin tavallisia kasveja?</w:t>
      </w:r>
    </w:p>
    <w:p>
      <w:r>
        <w:rPr>
          <w:b/>
        </w:rPr>
        <w:t xml:space="preserve">Tulos</w:t>
      </w:r>
    </w:p>
    <w:p>
      <w:r>
        <w:t xml:space="preserve">Mikä kehitettiin vuonna 1987 lisäämään elintarvikkeisiin, jotta ne säilyisivät hyllyssä pidempään?</w:t>
      </w:r>
    </w:p>
    <w:p>
      <w:r>
        <w:rPr>
          <w:b/>
        </w:rPr>
        <w:t xml:space="preserve">Tulos</w:t>
      </w:r>
    </w:p>
    <w:p>
      <w:r>
        <w:t xml:space="preserve">Mitä markkinoijat käyttävät mainoksissa saadakseen ihmiset ostamaan tuotteitaan?</w:t>
      </w:r>
    </w:p>
    <w:p>
      <w:r>
        <w:rPr>
          <w:b/>
        </w:rPr>
        <w:t xml:space="preserve">Esimerkki 8.1801</w:t>
      </w:r>
    </w:p>
    <w:p>
      <w:r>
        <w:t xml:space="preserve">Läpikulku: Yliherkkyys on immuunivaste, joka vahingoittaa kehon omia kudoksia. Ne jaetaan neljään luokkaan (tyyppi I - IV), jotka perustuvat asiaan liittyviin mekanismeihin ja yliherkkyysreaktion ajalliseen kulkuun. Tyypin I yliherkkyys on välitön eli anafylaktinen reaktio, joka liittyy usein allergiaan. Oireet voivat vaihdella lievästä epämukavuudesta kuolemaan. Tyypin I yliherkkyyttä välittää IgE, joka laukaisee syöttösolujen ja basofiilien degranulaation, kun antigeeni ristiinsilloittuu. Tyypin II yliherkkyys ilmenee, kun vasta-aineet sitoutuvat potilaan omien solujen antigeeneihin ja merkitsevät ne tuhottaviksi. Tätä kutsutaan myös vasta-aineesta riippuvaiseksi (tai sytotoksiseksi) yliherkkyydeksi, ja sitä välittävät IgG- ja IgM-vasta-aineet. Eri kudoksiin kertyvät immuunikompleksit (antigeenien, komplementtiproteiinien sekä IgG- ja IgM-vasta-aineiden aggregaatiot) laukaisevat tyypin III yliherkkyysreaktioita. Tyypin IV yliherkkyys (tunnetaan myös soluvälitteisenä tai viivästyneenä yliherkkyysreaktiona) kehittyy yleensä kahdesta kolmeen päivään. Tyypin IV reaktioita esiintyy monissa autoimmuunisairauksissa ja tartuntataudeissa, mutta niihin voi liittyä myös kosketusihottumaa (myrkkymyrkky). Näitä reaktioita välittävät T-solut, monosyytit ja makrofagit.</w:t>
      </w:r>
    </w:p>
    <w:p>
      <w:r>
        <w:rPr>
          <w:b/>
        </w:rPr>
        <w:t xml:space="preserve">Tulos</w:t>
      </w:r>
    </w:p>
    <w:p>
      <w:r>
        <w:t xml:space="preserve">Mikä on immuunivaste, joka parantaa kehon omia kudoksia?</w:t>
      </w:r>
    </w:p>
    <w:p>
      <w:r>
        <w:rPr>
          <w:b/>
        </w:rPr>
        <w:t xml:space="preserve">Tulos</w:t>
      </w:r>
    </w:p>
    <w:p>
      <w:r>
        <w:t xml:space="preserve">Mikä on jaettu viiteen luokkaan?</w:t>
      </w:r>
    </w:p>
    <w:p>
      <w:r>
        <w:rPr>
          <w:b/>
        </w:rPr>
        <w:t xml:space="preserve">Tulos</w:t>
      </w:r>
    </w:p>
    <w:p>
      <w:r>
        <w:t xml:space="preserve">Mikä ei ole tyypin I yliherkkyyden oire?</w:t>
      </w:r>
    </w:p>
    <w:p>
      <w:r>
        <w:rPr>
          <w:b/>
        </w:rPr>
        <w:t xml:space="preserve">Tulos</w:t>
      </w:r>
    </w:p>
    <w:p>
      <w:r>
        <w:t xml:space="preserve">Minkä tyyppisen yliherkkyyden kehittyminen kestää kahdesta kolmeen viikkoa?</w:t>
      </w:r>
    </w:p>
    <w:p>
      <w:r>
        <w:rPr>
          <w:b/>
        </w:rPr>
        <w:t xml:space="preserve">Tulos</w:t>
      </w:r>
    </w:p>
    <w:p>
      <w:r>
        <w:t xml:space="preserve">Mitä tapahtuu, kun vasta-aineet eivät sitoudu potilaan soluihin?</w:t>
      </w:r>
    </w:p>
    <w:p>
      <w:r>
        <w:rPr>
          <w:b/>
        </w:rPr>
        <w:t xml:space="preserve">Esimerkki 8.1802</w:t>
      </w:r>
    </w:p>
    <w:p>
      <w:r>
        <w:t xml:space="preserve">Läpikulku: Internet-apteekkien määrä on kasvanut maailmanlaajuisesti noin vuodesta 2000 lähtien. Monet näistä apteekeista muistuttavat yhteisöapteekkeja, ja itse asiassa monet niistä ovat itse asiassa kivijalka-apteekkien ylläpitämiä yhteisöapteekkeja, jotka palvelevat kuluttajia verkossa ja niitä, jotka kävelevät niiden ovesta sisään. Tärkein ero on menetelmä, jolla lääkkeet pyydetään ja vastaanotetaan. Jotkut asiakkaat pitävät tätä menetelmää kätevämpänä ja yksityisempänä kuin matkustamista yhteisöapteekkiin, jossa toinen asiakas saattaa kuulla heidän käyttämistään lääkkeistä. Lääkärit suosittelevat joillekin potilaille myös Internet-apteekkeja (joita kutsutaan myös verkkoapteekeiksi), jos he ovat kotona.</w:t>
      </w:r>
    </w:p>
    <w:p>
      <w:r>
        <w:rPr>
          <w:b/>
        </w:rPr>
        <w:t xml:space="preserve">Tulos</w:t>
      </w:r>
    </w:p>
    <w:p>
      <w:r>
        <w:t xml:space="preserve">Milloin nettiapteekit alkoivat loppua?</w:t>
      </w:r>
    </w:p>
    <w:p>
      <w:r>
        <w:rPr>
          <w:b/>
        </w:rPr>
        <w:t xml:space="preserve">Tulos</w:t>
      </w:r>
    </w:p>
    <w:p>
      <w:r>
        <w:t xml:space="preserve">Kuka ei voi käyttää internet-apteekkeja?</w:t>
      </w:r>
    </w:p>
    <w:p>
      <w:r>
        <w:rPr>
          <w:b/>
        </w:rPr>
        <w:t xml:space="preserve">Tulos</w:t>
      </w:r>
    </w:p>
    <w:p>
      <w:r>
        <w:t xml:space="preserve">Miksi nettiapteekkeja ei koskaan kutsuta?</w:t>
      </w:r>
    </w:p>
    <w:p>
      <w:r>
        <w:rPr>
          <w:b/>
        </w:rPr>
        <w:t xml:space="preserve">Tulos</w:t>
      </w:r>
    </w:p>
    <w:p>
      <w:r>
        <w:t xml:space="preserve">Mikä ei ole syy, miksi potilas voisi valita verkkoapteekin?</w:t>
      </w:r>
    </w:p>
    <w:p>
      <w:r>
        <w:rPr>
          <w:b/>
        </w:rPr>
        <w:t xml:space="preserve">Tulos</w:t>
      </w:r>
    </w:p>
    <w:p>
      <w:r>
        <w:t xml:space="preserve">Mitä eroa on verkkoapteekkien ja yhteisöapteekkien välillä?</w:t>
      </w:r>
    </w:p>
    <w:p>
      <w:r>
        <w:rPr>
          <w:b/>
        </w:rPr>
        <w:t xml:space="preserve">Esimerkki 8.1803</w:t>
      </w:r>
    </w:p>
    <w:p>
      <w:r>
        <w:t xml:space="preserve">Läpikulku: Alaskan talous on pitkälti riippuvainen yhä kalliimmaksi käyvästä dieselpolttoaineesta lämmityksessä, liikenteessä, sähköntuotannossa ja valaistuksessa. Vaikka tuuli- ja vesivoimaa on runsaasti ja se on kehittymätöntä, ehdotukset osavaltion laajuisista energiajärjestelmistä (esim. erityiset edulliset sähköverkot) arvioitiin (raportin laatimishetkellä vuonna 2001) epätaloudellisiksi alhaisen polttoaineen hinnan (alle 50 senttiä gallonalta), pitkien etäisyyksien ja alhaisen asukasluvun vuoksi. Bensiinigallonaalin hinta Alaskan kaupungeissa on nykyisin yleensä 30-60 senttiä korkeampi kuin maassa keskimäärin; maaseutualueilla hinnat ovat yleensä huomattavasti korkeammat, mutta ne vaihtelevat suuresti riippuen kuljetuskustannuksista, kausittaisista kulutuspiikeistä, läheisestä öljyn kehittämisinfrastruktuurista ja monista muista tekijöistä.</w:t>
      </w:r>
    </w:p>
    <w:p>
      <w:r>
        <w:rPr>
          <w:b/>
        </w:rPr>
        <w:t xml:space="preserve">Tulos</w:t>
      </w:r>
    </w:p>
    <w:p>
      <w:r>
        <w:t xml:space="preserve">Miksi vaihtoehtoisia energialähteitä pidettiin epätaloudellisina vuonna 2010?</w:t>
      </w:r>
    </w:p>
    <w:p>
      <w:r>
        <w:rPr>
          <w:b/>
        </w:rPr>
        <w:t xml:space="preserve">Tulos</w:t>
      </w:r>
    </w:p>
    <w:p>
      <w:r>
        <w:t xml:space="preserve">Miksi vaihtoehtoisia energialähteitä pidettiin taloudellisesti kannattavina vuonna 2001?</w:t>
      </w:r>
    </w:p>
    <w:p>
      <w:r>
        <w:rPr>
          <w:b/>
        </w:rPr>
        <w:t xml:space="preserve">Tulos</w:t>
      </w:r>
    </w:p>
    <w:p>
      <w:r>
        <w:t xml:space="preserve">Kuinka paljon kaasu maksaa Alaskassa verrattuna kansainväliseen keskiarvoon?</w:t>
      </w:r>
    </w:p>
    <w:p>
      <w:r>
        <w:rPr>
          <w:b/>
        </w:rPr>
        <w:t xml:space="preserve">Tulos</w:t>
      </w:r>
    </w:p>
    <w:p>
      <w:r>
        <w:t xml:space="preserve">Mitkä ovat joitakin syitä, miksi kaasun hinta voi olla vakaa erityisesti Alaskassa?</w:t>
      </w:r>
    </w:p>
    <w:p>
      <w:r>
        <w:rPr>
          <w:b/>
        </w:rPr>
        <w:t xml:space="preserve">Tulos</w:t>
      </w:r>
    </w:p>
    <w:p>
      <w:r>
        <w:t xml:space="preserve">Mihin Alaskan talous ei perustu?</w:t>
      </w:r>
    </w:p>
    <w:p>
      <w:r>
        <w:rPr>
          <w:b/>
        </w:rPr>
        <w:t xml:space="preserve">Esimerkki 8.1804</w:t>
      </w:r>
    </w:p>
    <w:p>
      <w:r>
        <w:t xml:space="preserve">Läpikulku: Charleston on Yhdysvaltain Etelä-Carolinan osavaltion vanhin ja toiseksi suurin kaupunki, Charlestonin piirikunnan pääkaupunki ja Charleston-North Charleston-Summervillen metropolialueen pääkaupunki. Kaupunki sijaitsee Etelä-Carolinan rannikon maantieteellisen keskipisteen eteläpuolella ja Charleston Harborissa, joka on Ashley- ja Cooper-jokien yhtymäkohdasta muodostuva Atlantin valtameren suuaukko, tai kuten paikallisesti ilmaistaan, "jossa Cooper- ja Ashley-joet yhtyvät muodostaen Atlantin valtameren".</w:t>
      </w:r>
    </w:p>
    <w:p>
      <w:r>
        <w:rPr>
          <w:b/>
        </w:rPr>
        <w:t xml:space="preserve">Tulos</w:t>
      </w:r>
    </w:p>
    <w:p>
      <w:r>
        <w:t xml:space="preserve">Mikä on Etelä-Carolinan uusin kaupunki?</w:t>
      </w:r>
    </w:p>
    <w:p>
      <w:r>
        <w:rPr>
          <w:b/>
        </w:rPr>
        <w:t xml:space="preserve">Tulos</w:t>
      </w:r>
    </w:p>
    <w:p>
      <w:r>
        <w:t xml:space="preserve">Missä piirikunnassa Charleston, Pohjois-Carolina sijaitsee?</w:t>
      </w:r>
    </w:p>
    <w:p>
      <w:r>
        <w:rPr>
          <w:b/>
        </w:rPr>
        <w:t xml:space="preserve">Tulos</w:t>
      </w:r>
    </w:p>
    <w:p>
      <w:r>
        <w:t xml:space="preserve">Missä satamassa Charleston ei sijaitse?</w:t>
      </w:r>
    </w:p>
    <w:p>
      <w:r>
        <w:rPr>
          <w:b/>
        </w:rPr>
        <w:t xml:space="preserve">Tulos</w:t>
      </w:r>
    </w:p>
    <w:p>
      <w:r>
        <w:t xml:space="preserve">Charlestonin satama on minkä valtameren suuaukko?</w:t>
      </w:r>
    </w:p>
    <w:p>
      <w:r>
        <w:rPr>
          <w:b/>
        </w:rPr>
        <w:t xml:space="preserve">Tulos</w:t>
      </w:r>
    </w:p>
    <w:p>
      <w:r>
        <w:t xml:space="preserve">Mikä joki sulautuu Cooper-joen kanssa ja muodostaa Charleston Bayn?</w:t>
      </w:r>
    </w:p>
    <w:p>
      <w:r>
        <w:rPr>
          <w:b/>
        </w:rPr>
        <w:t xml:space="preserve">Esimerkki 8.1805</w:t>
      </w:r>
    </w:p>
    <w:p>
      <w:r>
        <w:t xml:space="preserve">Läpikulku: Imperial College London on julkinen tutkimusyliopisto Lontoossa, Yhdistyneessä kuningaskunnassa. Sen perusti prinssi Albert, joka visioi aluetta, joka koostuu Natural History Museumista, Science Museumista, Victoria and Albert Museumista, Royal Albert Hallista ja Imperial Institutesta. Imperial Instituten avasi hänen vaimonsa, kuningatar Victoria, joka laski ensimmäisen kiven. Vuonna 1907 kuninkaallisella peruskirjalla perustettiin Imperial College London, joka pian liittyi Lontoon yliopistoon ja keskittyi tieteeseen ja teknologiaan. College on laajentanut kurssitarjontaansa lääketieteeseen fuusioitumalla St Mary's Hospitalin kanssa. Vuonna 2004 kuningatar Elisabet II avasi Imperial College Business Schoolin. Imperialista tuli Lontoon yliopistosta itsenäinen yliopisto sen satavuotisjuhlavuoden aikana.</w:t>
      </w:r>
    </w:p>
    <w:p>
      <w:r>
        <w:rPr>
          <w:b/>
        </w:rPr>
        <w:t xml:space="preserve">Tulos</w:t>
      </w:r>
    </w:p>
    <w:p>
      <w:r>
        <w:t xml:space="preserve">Mikä on Lontoossa sijaitsevan yksityisen tutkimusyliopiston nimi?</w:t>
      </w:r>
    </w:p>
    <w:p>
      <w:r>
        <w:rPr>
          <w:b/>
        </w:rPr>
        <w:t xml:space="preserve">Tulos</w:t>
      </w:r>
    </w:p>
    <w:p>
      <w:r>
        <w:t xml:space="preserve">Kuka auttoi collegea rakentamaan?</w:t>
      </w:r>
    </w:p>
    <w:p>
      <w:r>
        <w:rPr>
          <w:b/>
        </w:rPr>
        <w:t xml:space="preserve">Tulos</w:t>
      </w:r>
    </w:p>
    <w:p>
      <w:r>
        <w:t xml:space="preserve">Kuka laski viimeisen kiven Imerial-instituuttiin?</w:t>
      </w:r>
    </w:p>
    <w:p>
      <w:r>
        <w:rPr>
          <w:b/>
        </w:rPr>
        <w:t xml:space="preserve">Tulos</w:t>
      </w:r>
    </w:p>
    <w:p>
      <w:r>
        <w:t xml:space="preserve">Milloin lääketieteen kurssit siirrettiin St Mary's Hospitaliin?</w:t>
      </w:r>
    </w:p>
    <w:p>
      <w:r>
        <w:rPr>
          <w:b/>
        </w:rPr>
        <w:t xml:space="preserve">Tulos</w:t>
      </w:r>
    </w:p>
    <w:p>
      <w:r>
        <w:t xml:space="preserve">Milloin Imerial Institute liittyi Lontoon yliopistoon?</w:t>
      </w:r>
    </w:p>
    <w:p>
      <w:r>
        <w:rPr>
          <w:b/>
        </w:rPr>
        <w:t xml:space="preserve">Esimerkki 8.1806</w:t>
      </w:r>
    </w:p>
    <w:p>
      <w:r>
        <w:t xml:space="preserve">Läpikulku: Nicholas Lezard kuvaili post-punkia "taiteen ja musiikin fuusioksi". Aikakaudella omaksuttiin voimakkaasti kirjallisuuden, taiteen, elokuvan, filosofian, politiikan ja kriittisen teorian ajatuksia musiikillisiin ja pop-kulttuurisiin konteksteihin. Taiteilijat pyrkivät hylkäämään yleisen korkeakulttuurin ja matalan kulttuurin välisen eron ja palasivat taidekouluperinteeseen, joka näkyi Captain Beefheartin ja David Bowien kaltaisten taiteilijoiden töissä. Post-punk-taiteilijoihin vaikuttivat muun muassa William S. Burroughsin ja J.G. Ballardin kaltaiset kirjailijat, situationismin ja dadan kaltaiset avantgardistiset poliittiset skeneet sekä postmodernismin kaltaiset älylliset liikkeet. Monet taiteilijat näkivät työnsä nimenomaan poliittisesti. Lisäksi joissakin paikoissa post-punk-musiikin luominen liittyi läheisesti tehokkaiden alakulttuurien kehittymiseen, joilla oli tärkeä rooli musiikkiin liittyvän taiteen, multimediaesitysten, fanzinien ja itsenäisten levy-yhtiöiden tuotannossa. Monet post-punk-artistit säilyttivät korporatismin vastaisen lähestymistavan äänittämiseen ja tarttuivat sen sijaan vaihtoehtoisiin keinoihin tuottaa ja julkaista musiikkia. Myös toimittajista tuli tärkeä osa kulttuuria, ja populaarimusiikkilehdet ja kriitikot uppoutuivat liikkeeseen.</w:t>
      </w:r>
    </w:p>
    <w:p>
      <w:r>
        <w:rPr>
          <w:b/>
        </w:rPr>
        <w:t xml:space="preserve">Tulos</w:t>
      </w:r>
    </w:p>
    <w:p>
      <w:r>
        <w:t xml:space="preserve">Mitä L.G Ballard kuvailee post-punkiksi?</w:t>
      </w:r>
    </w:p>
    <w:p>
      <w:r>
        <w:rPr>
          <w:b/>
        </w:rPr>
        <w:t xml:space="preserve">Tulos</w:t>
      </w:r>
    </w:p>
    <w:p>
      <w:r>
        <w:t xml:space="preserve">Mitä taiteilijat halusivat erottaa toisistaan?</w:t>
      </w:r>
    </w:p>
    <w:p>
      <w:r>
        <w:rPr>
          <w:b/>
        </w:rPr>
        <w:t xml:space="preserve">Tulos</w:t>
      </w:r>
    </w:p>
    <w:p>
      <w:r>
        <w:t xml:space="preserve">Mitkä tieteenalat omaksuivat post-punkin ideoita?</w:t>
      </w:r>
    </w:p>
    <w:p>
      <w:r>
        <w:rPr>
          <w:b/>
        </w:rPr>
        <w:t xml:space="preserve">Tulos</w:t>
      </w:r>
    </w:p>
    <w:p>
      <w:r>
        <w:t xml:space="preserve">Mitkä kirjailijat saivat vaikutteita post-punk-liikkeestä?</w:t>
      </w:r>
    </w:p>
    <w:p>
      <w:r>
        <w:rPr>
          <w:b/>
        </w:rPr>
        <w:t xml:space="preserve">Tulos</w:t>
      </w:r>
    </w:p>
    <w:p>
      <w:r>
        <w:t xml:space="preserve">Mihin kulttuuriin toimittajat eivät osallistuneet?</w:t>
      </w:r>
    </w:p>
    <w:p>
      <w:r>
        <w:rPr>
          <w:b/>
        </w:rPr>
        <w:t xml:space="preserve">Tulos</w:t>
      </w:r>
    </w:p>
    <w:p>
      <w:r>
        <w:t xml:space="preserve">Miten Nicholas Lezard kieltäytyi kuvaamasta post-punkia?</w:t>
      </w:r>
    </w:p>
    <w:p>
      <w:r>
        <w:rPr>
          <w:b/>
        </w:rPr>
        <w:t xml:space="preserve">Tulos</w:t>
      </w:r>
    </w:p>
    <w:p>
      <w:r>
        <w:t xml:space="preserve">Mitkä artistit eivät vaikuttaneet post-punkiin?</w:t>
      </w:r>
    </w:p>
    <w:p>
      <w:r>
        <w:rPr>
          <w:b/>
        </w:rPr>
        <w:t xml:space="preserve">Tulos</w:t>
      </w:r>
    </w:p>
    <w:p>
      <w:r>
        <w:t xml:space="preserve">Mikä ei ollut post-punkin älyllinen painopiste?</w:t>
      </w:r>
    </w:p>
    <w:p>
      <w:r>
        <w:rPr>
          <w:b/>
        </w:rPr>
        <w:t xml:space="preserve">Tulos</w:t>
      </w:r>
    </w:p>
    <w:p>
      <w:r>
        <w:t xml:space="preserve">Miksi post-punk-artistit eivät koskaan tuottaneet ja julkaisseet omaa musiikkiaan?</w:t>
      </w:r>
    </w:p>
    <w:p>
      <w:r>
        <w:rPr>
          <w:b/>
        </w:rPr>
        <w:t xml:space="preserve">Tulos</w:t>
      </w:r>
    </w:p>
    <w:p>
      <w:r>
        <w:t xml:space="preserve">Kuka ei ollut tärkeä osa kulttuuria?</w:t>
      </w:r>
    </w:p>
    <w:p>
      <w:r>
        <w:rPr>
          <w:b/>
        </w:rPr>
        <w:t xml:space="preserve">Esimerkki 8.1807</w:t>
      </w:r>
    </w:p>
    <w:p>
      <w:r>
        <w:t xml:space="preserve">Läpikulku: Monet islamilaisen maailman liput ovat vihreitä, koska väriä pidetään islamissa pyhänä (ks. alla). Hamasin ja Iranin lippu on vihreä, mikä symboloi niiden islamistista ideologiaa. Libyan vuoden 1977 lippu koostui yksinkertaisesta vihreästä kentästä, jossa ei ollut muita piirteitä. Se oli maailman ainoa kansallinen lippu, jossa oli vain yksi väri ilman kuvioita, tunnuksia tai muita yksityiskohtia. Jotkin maat käyttivät lipussaan vihreää kuvaamaan maansa rehevää kasvillisuutta, kuten Jamaikan lipussa, ja toivoa tulevaisuudesta, kuten Portugalin ja Nigerian lipuissa. Libanonin lipussa oleva vihreä Libanonin setripuu edustaa virallisesti vakautta ja suvaitsevaisuutta.</w:t>
      </w:r>
    </w:p>
    <w:p>
      <w:r>
        <w:rPr>
          <w:b/>
        </w:rPr>
        <w:t xml:space="preserve">Tulos</w:t>
      </w:r>
    </w:p>
    <w:p>
      <w:r>
        <w:t xml:space="preserve">Milloin Hamasin lippu luotiin?</w:t>
      </w:r>
    </w:p>
    <w:p>
      <w:r>
        <w:rPr>
          <w:b/>
        </w:rPr>
        <w:t xml:space="preserve">Tulos</w:t>
      </w:r>
    </w:p>
    <w:p>
      <w:r>
        <w:t xml:space="preserve">Iran on maailman ainoa lippu, jolla on vain mitä?</w:t>
      </w:r>
    </w:p>
    <w:p>
      <w:r>
        <w:rPr>
          <w:b/>
        </w:rPr>
        <w:t xml:space="preserve">Tulos</w:t>
      </w:r>
    </w:p>
    <w:p>
      <w:r>
        <w:t xml:space="preserve">Kuinka monta väriä Iranin lipussa on?</w:t>
      </w:r>
    </w:p>
    <w:p>
      <w:r>
        <w:rPr>
          <w:b/>
        </w:rPr>
        <w:t xml:space="preserve">Tulos</w:t>
      </w:r>
    </w:p>
    <w:p>
      <w:r>
        <w:t xml:space="preserve">Jamaikan lippu edustaa toivoa käyttäen mitä väriä?</w:t>
      </w:r>
    </w:p>
    <w:p>
      <w:r>
        <w:rPr>
          <w:b/>
        </w:rPr>
        <w:t xml:space="preserve">Tulos</w:t>
      </w:r>
    </w:p>
    <w:p>
      <w:r>
        <w:t xml:space="preserve">Mitä uskontoa Libanonin lippu edustaa?</w:t>
      </w:r>
    </w:p>
    <w:p>
      <w:r>
        <w:rPr>
          <w:b/>
        </w:rPr>
        <w:t xml:space="preserve">Esimerkki 8.1808</w:t>
      </w:r>
    </w:p>
    <w:p>
      <w:r>
        <w:t xml:space="preserve">Läpikulku: Liigakilpailuissa pelit voivat päättyä tasapeliin. Pudotuspeleissä, joissa tarvitaan voittaja, voidaan käyttää erilaisia menetelmiä umpikujan ratkaisemiseksi, ja joissakin kilpailuissa voidaan käyttää uusintaotteluita. Ottelu, joka on päättynyt tasan varsinaisen peliajan päätyttyä, voi siirtyä jatkoajalle, joka koostuu kahdesta 15 minuutin pituisesta lisäajasta. Jos tilanne on edelleen tasan jatkoajan jälkeen, joissakin kilpailuissa voidaan käyttää rangaistuspotkuja (jotka tunnetaan virallisesti pelisäännöissä nimellä "potkut rangaistuslaukauksesta"), jotta voidaan päättää, kumpi joukkue pääsee turnauksen seuraavaan vaiheeseen. Lisäaikojen aikana tehdyt maalit lasketaan mukaan ottelun lopputulokseen, mutta rangaistuspotkuja käytetään vain päättämään, mikä joukkue pääsee turnauksen seuraavaan osaan (rangaistuspotkukilpailussa tehdyt maalit eivät ole osa lopputulosta).</w:t>
      </w:r>
    </w:p>
    <w:p>
      <w:r>
        <w:rPr>
          <w:b/>
        </w:rPr>
        <w:t xml:space="preserve">Tulos</w:t>
      </w:r>
    </w:p>
    <w:p>
      <w:r>
        <w:t xml:space="preserve">Kun voittajaa ei saa päättää, millainen ottelu on kyseessä?</w:t>
      </w:r>
    </w:p>
    <w:p>
      <w:r>
        <w:rPr>
          <w:b/>
        </w:rPr>
        <w:t xml:space="preserve">Tulos</w:t>
      </w:r>
    </w:p>
    <w:p>
      <w:r>
        <w:t xml:space="preserve">Kuinka pitkiä lisäaikajaksot ovat tunteina?</w:t>
      </w:r>
    </w:p>
    <w:p>
      <w:r>
        <w:rPr>
          <w:b/>
        </w:rPr>
        <w:t xml:space="preserve">Tulos</w:t>
      </w:r>
    </w:p>
    <w:p>
      <w:r>
        <w:t xml:space="preserve">Mitä rangaistuspotkukilpailuja ei tunneta pelisäännöissä?</w:t>
      </w:r>
    </w:p>
    <w:p>
      <w:r>
        <w:rPr>
          <w:b/>
        </w:rPr>
        <w:t xml:space="preserve">Tulos</w:t>
      </w:r>
    </w:p>
    <w:p>
      <w:r>
        <w:t xml:space="preserve">Mitä maaleja ei lasketa pelin lopputulokseen?</w:t>
      </w:r>
    </w:p>
    <w:p>
      <w:r>
        <w:rPr>
          <w:b/>
        </w:rPr>
        <w:t xml:space="preserve">Esimerkki 8.1809</w:t>
      </w:r>
    </w:p>
    <w:p>
      <w:r>
        <w:t xml:space="preserve">Läpikulku: Nykyaikainen fonttitekniikka tarjoaa keinon ratkaista käytännön ongelma, joka liittyy siihen, että yhtenäinen Han-merkki on kuvattava kokoelmana vaihtoehtoisia glyfien esitystapoja Unicode-muunnosjaksojen muodossa. Esimerkiksi OpenTypen Advanced Typographic -taulukot mahdollistavat yhden valitsemisen useista vaihtoehtoisista glyfien esitystavoista, kun merkin ja glyfien yhdistämisprosessi suoritetaan. Tällöin tekstissä voidaan antaa tietoa siitä, mikä vaihtoehtoinen merkkimuoto valitaan.</w:t>
      </w:r>
    </w:p>
    <w:p>
      <w:r>
        <w:rPr>
          <w:b/>
        </w:rPr>
        <w:t xml:space="preserve">Tulos</w:t>
      </w:r>
    </w:p>
    <w:p>
      <w:r>
        <w:t xml:space="preserve">Mikä on huonontanut yhdistymisen käytännön näkökohtia?</w:t>
      </w:r>
    </w:p>
    <w:p>
      <w:r>
        <w:rPr>
          <w:b/>
        </w:rPr>
        <w:t xml:space="preserve">Tulos</w:t>
      </w:r>
    </w:p>
    <w:p>
      <w:r>
        <w:t xml:space="preserve">Mikä estää OpenTypea käyttämästä vaihtoehtoisia glyfejä?</w:t>
      </w:r>
    </w:p>
    <w:p>
      <w:r>
        <w:rPr>
          <w:b/>
        </w:rPr>
        <w:t xml:space="preserve">Tulos</w:t>
      </w:r>
    </w:p>
    <w:p>
      <w:r>
        <w:t xml:space="preserve">Mikä määrää, mikä vaihtoehtoinen merkki valitaan?</w:t>
      </w:r>
    </w:p>
    <w:p>
      <w:r>
        <w:rPr>
          <w:b/>
        </w:rPr>
        <w:t xml:space="preserve">Esimerkki 8.1810</w:t>
      </w:r>
    </w:p>
    <w:p>
      <w:r>
        <w:t xml:space="preserve">Läpikulku: Bermuda on offshore-rahoituskeskus, mikä johtuu siitä, että sen liiketoiminnan sääntelyä/lainsäädäntöä ja henkilö- tai yritystulojen välitöntä verotusta koskevat vaatimukset ovat vähäiset. Bermudalla on yksi maailman korkeimmista kulutusveroista, ja se verottaa kaikkea tuontia tuloverojärjestelmän sijasta. Bermudan kulutusvero vastaa paikallisten asukkaiden tuloveroa, ja sillä rahoitetaan hallituksen ja infrastruktuurin menoja. Paikallinen verojärjestelmä perustuu tuontitulleihin, palkkaveroihin ja kulutusveroihin. Oikeusjärjestelmä on johdettu Yhdistyneen kuningaskunnan oikeusjärjestelmästä, ja siihen sovelletaan englantilaisia muutoksenhakutuomioistuimia. Ulkomaalaiset yksityishenkilöt eivät voi helposti avata pankkitilejä tai tilata matkapuhelin- tai Internet-palveluja.</w:t>
      </w:r>
    </w:p>
    <w:p>
      <w:r>
        <w:rPr>
          <w:b/>
        </w:rPr>
        <w:t xml:space="preserve">Tulos</w:t>
      </w:r>
    </w:p>
    <w:p>
      <w:r>
        <w:t xml:space="preserve">Mikä maa käyttää tuloveroa tuontiveron sijasta?</w:t>
      </w:r>
    </w:p>
    <w:p>
      <w:r>
        <w:rPr>
          <w:b/>
        </w:rPr>
        <w:t xml:space="preserve">Tulos</w:t>
      </w:r>
    </w:p>
    <w:p>
      <w:r>
        <w:t xml:space="preserve">Mitä Bermudan tuloverolla rahoitetaan?</w:t>
      </w:r>
    </w:p>
    <w:p>
      <w:r>
        <w:rPr>
          <w:b/>
        </w:rPr>
        <w:t xml:space="preserve">Tulos</w:t>
      </w:r>
    </w:p>
    <w:p>
      <w:r>
        <w:t xml:space="preserve">Mikä on peräisin englantilaisista tuomioistuimista?</w:t>
      </w:r>
    </w:p>
    <w:p>
      <w:r>
        <w:rPr>
          <w:b/>
        </w:rPr>
        <w:t xml:space="preserve">Tulos</w:t>
      </w:r>
    </w:p>
    <w:p>
      <w:r>
        <w:t xml:space="preserve">Mitä ulkomaiset yksityishenkilöt voivat helposti tehdä?</w:t>
      </w:r>
    </w:p>
    <w:p>
      <w:r>
        <w:rPr>
          <w:b/>
        </w:rPr>
        <w:t xml:space="preserve">Esimerkki 8.1811</w:t>
      </w:r>
    </w:p>
    <w:p>
      <w:r>
        <w:t xml:space="preserve">Läpikulku: Kansainvälinen jalkapalloliitto IFAB (International Football Association Board) määrittelee pelisäännöt. Hallitus perustettiin vuonna 1886 Manchesterissa pidetyn The Football Associationin, Skotlannin jalkapalloliiton, Walesin jalkapalloliiton ja Irlannin jalkapalloliiton kokouksen jälkeen. Kansainvälinen jalkapalloliitto FIFA perustettiin Pariisissa vuonna 1904, ja se ilmoitti noudattavansa jalkapalloliiton pelisääntöjä. Kansainvälisen jalkapallopelin kasvava suosio johti siihen, että FIFA:n edustajat hyväksyttiin Kansainvälisen jalkapalloliiton hallitukseen vuonna 1913. Hallitukseen kuuluu neljä FIFA:n edustajaa ja yksi edustaja kustakin neljästä brittiläisestä liitosta.</w:t>
      </w:r>
    </w:p>
    <w:p>
      <w:r>
        <w:rPr>
          <w:b/>
        </w:rPr>
        <w:t xml:space="preserve">Tulos</w:t>
      </w:r>
    </w:p>
    <w:p>
      <w:r>
        <w:t xml:space="preserve">Mitä lyhenne IFAB ei tarkoita?</w:t>
      </w:r>
    </w:p>
    <w:p>
      <w:r>
        <w:rPr>
          <w:b/>
        </w:rPr>
        <w:t xml:space="preserve">Tulos</w:t>
      </w:r>
    </w:p>
    <w:p>
      <w:r>
        <w:t xml:space="preserve">Minä vuonna IFAB jätettiin huomiotta?</w:t>
      </w:r>
    </w:p>
    <w:p>
      <w:r>
        <w:rPr>
          <w:b/>
        </w:rPr>
        <w:t xml:space="preserve">Tulos</w:t>
      </w:r>
    </w:p>
    <w:p>
      <w:r>
        <w:t xml:space="preserve">Missä kaupungissa FIFA kiellettiin?</w:t>
      </w:r>
    </w:p>
    <w:p>
      <w:r>
        <w:rPr>
          <w:b/>
        </w:rPr>
        <w:t xml:space="preserve">Tulos</w:t>
      </w:r>
    </w:p>
    <w:p>
      <w:r>
        <w:t xml:space="preserve">Kuinka monta FIFA:n edustajaa erotettiin IFAB:ssä?</w:t>
      </w:r>
    </w:p>
    <w:p>
      <w:r>
        <w:rPr>
          <w:b/>
        </w:rPr>
        <w:t xml:space="preserve">Tulos</w:t>
      </w:r>
    </w:p>
    <w:p>
      <w:r>
        <w:t xml:space="preserve">Kuinka monta eri brittiläistä yhdistystä ei ollut mukana IFAB:ssä?</w:t>
      </w:r>
    </w:p>
    <w:p>
      <w:r>
        <w:rPr>
          <w:b/>
        </w:rPr>
        <w:t xml:space="preserve">Esimerkki 8.1812</w:t>
      </w:r>
    </w:p>
    <w:p>
      <w:r>
        <w:t xml:space="preserve">Läpikulku: Noin puolet väestöstä saa toimeentulonsa maataloudesta (pääasiassa omavaraistaloudesta), mutta Namibian on silti tuotava osa elintarvikkeistaan. Vaikka BKT asukasta kohti on viisi kertaa suurempi kuin Afrikan köyhimpien maiden BKT asukasta kohti, suurin osa Namibian väestöstä asuu maaseudulla ja elää omavaraistaloudessa. Namibiassa on yksi maailman suurimmista tuloeroista, mikä johtuu osittain siitä, että maassa on kaupunkitaloutta ja maaseudulla käteisvaratonta taloutta. Eriarvoisuutta kuvaavissa luvuissa otetaan siis huomioon ihmiset, jotka eivät itse asiassa ole riippuvaisia virallisesta taloudesta selviytymisessään. Vaikka viljelysmaan osuus Namibiasta on vain 1 prosentti, lähes puolet väestöstä työskentelee maataloudessa.</w:t>
      </w:r>
    </w:p>
    <w:p>
      <w:r>
        <w:rPr>
          <w:b/>
        </w:rPr>
        <w:t xml:space="preserve">Tulos</w:t>
      </w:r>
    </w:p>
    <w:p>
      <w:r>
        <w:t xml:space="preserve">Kuinka suuri osa Afrikan köyhimpien maiden maasta on viljelykelpoista?</w:t>
      </w:r>
    </w:p>
    <w:p>
      <w:r>
        <w:rPr>
          <w:b/>
        </w:rPr>
        <w:t xml:space="preserve">Tulos</w:t>
      </w:r>
    </w:p>
    <w:p>
      <w:r>
        <w:t xml:space="preserve">Mistä Namibia tuo elintarvikkeita?</w:t>
      </w:r>
    </w:p>
    <w:p>
      <w:r>
        <w:rPr>
          <w:b/>
        </w:rPr>
        <w:t xml:space="preserve">Tulos</w:t>
      </w:r>
    </w:p>
    <w:p>
      <w:r>
        <w:t xml:space="preserve">Missä maissa tuloerot ovat vielä suuremmat kuin Namibiassa?</w:t>
      </w:r>
    </w:p>
    <w:p>
      <w:r>
        <w:rPr>
          <w:b/>
        </w:rPr>
        <w:t xml:space="preserve">Tulos</w:t>
      </w:r>
    </w:p>
    <w:p>
      <w:r>
        <w:t xml:space="preserve">Millä alalla Afrikan köyhimmissä maissa työskentelee eniten ihmisiä?</w:t>
      </w:r>
    </w:p>
    <w:p>
      <w:r>
        <w:rPr>
          <w:b/>
        </w:rPr>
        <w:t xml:space="preserve">Esimerkki 8.1813</w:t>
      </w:r>
    </w:p>
    <w:p>
      <w:r>
        <w:t xml:space="preserve">Läpikulku: Bedfordshireen, joka oli tuolloin yksi Britannian pitsiteollisuuden pääkeskuksista. Vaikka 1800-luvun lähteissä on väitetty, että jotkut näistä pakolaisista olivat pitsintekijöitä ja vaikuttivat East Midlandsin pitsiteollisuuteen, tämä on kiistanalaista. Ainoa maininta maahanmuuttajapitsintekijöistä kyseiseltä ajanjaksolta on 25 leskestä, jotka asettuivat asumaan Doveriin, eikä ole olemassa mitään aikalaisasiakirjoja, jotka tukisivat, että Bedfordshiressä olisi ollut hugenottien pitsintekijöitä. Väite, jonka mukaan Bucks Point -nimellä tunnettu pitsityyli, joka on "Mechlin-kuvioiden yhdistelmä Lille-pohjalla", osoittaa hugenottien vaikutusta, on virheellinen: nykyisin Mechlin-pitsinä tunnettu pitsityyli kehittyi vasta 1700-luvun ensimmäisellä puoliskolla, ja Mechlin-kuvioita ja Lille-pohjaa sisältäviä pitsejä esiintyi vasta 1700-luvun lopussa, jolloin niitä kopioitiin laajalti kaikkialla Euroopassa.</w:t>
      </w:r>
    </w:p>
    <w:p>
      <w:r>
        <w:rPr>
          <w:b/>
        </w:rPr>
        <w:t xml:space="preserve">Tulos</w:t>
      </w:r>
    </w:p>
    <w:p>
      <w:r>
        <w:t xml:space="preserve">Kuinka monta maahanmuuttajapitsiseppää oli Bedfordshiressä?</w:t>
      </w:r>
    </w:p>
    <w:p>
      <w:r>
        <w:rPr>
          <w:b/>
        </w:rPr>
        <w:t xml:space="preserve">Tulos</w:t>
      </w:r>
    </w:p>
    <w:p>
      <w:r>
        <w:t xml:space="preserve">Millä aikakaudella kehitettiin Bucks Point -pitsinvalmistus?</w:t>
      </w:r>
    </w:p>
    <w:p>
      <w:r>
        <w:rPr>
          <w:b/>
        </w:rPr>
        <w:t xml:space="preserve">Tulos</w:t>
      </w:r>
    </w:p>
    <w:p>
      <w:r>
        <w:t xml:space="preserve">Kuinka monta hugenottia asettui Bedfordshireen?</w:t>
      </w:r>
    </w:p>
    <w:p>
      <w:r>
        <w:rPr>
          <w:b/>
        </w:rPr>
        <w:t xml:space="preserve">Tulos</w:t>
      </w:r>
    </w:p>
    <w:p>
      <w:r>
        <w:t xml:space="preserve">Mikä oli Doverin tärkein brittiläinen keskus tuohon aikaan?</w:t>
      </w:r>
    </w:p>
    <w:p>
      <w:r>
        <w:rPr>
          <w:b/>
        </w:rPr>
        <w:t xml:space="preserve">Esimerkki 8.1814</w:t>
      </w:r>
    </w:p>
    <w:p>
      <w:r>
        <w:t xml:space="preserve">Läpikulku: :1174 Protestantit ovat yleensä sitä mieltä, että Maria oli Jeesuksen äiti, mutta tavallinen Jumalalle omistautunut nainen. Siksi nykypäivän protestanttisissa yhteisöissä ei käytännössä ole Marian kunnioittamista, Marian juhlia, Marian pyhiinvaelluksia, Marian taidetta, Marian musiikkia tai Marian hengellisyyttä. Näissä näkemyksissä roomalaiskatoliset uskomukset ja käytännöt toisinaan hylätään, esimerkiksi teologi Karl Barth kirjoitti, että "katolisen kirkon harhaoppi on sen mariologia".</w:t>
      </w:r>
    </w:p>
    <w:p>
      <w:r>
        <w:rPr>
          <w:b/>
        </w:rPr>
        <w:t xml:space="preserve">Tulos</w:t>
      </w:r>
    </w:p>
    <w:p>
      <w:r>
        <w:t xml:space="preserve">Kuinka monta Marian musiikkikappaletta teologi Karl Barth kirjoitti?</w:t>
      </w:r>
    </w:p>
    <w:p>
      <w:r>
        <w:rPr>
          <w:b/>
        </w:rPr>
        <w:t xml:space="preserve">Tulos</w:t>
      </w:r>
    </w:p>
    <w:p>
      <w:r>
        <w:t xml:space="preserve">Kuinka moni pyhistä hylkää protestantit?</w:t>
      </w:r>
    </w:p>
    <w:p>
      <w:r>
        <w:rPr>
          <w:b/>
        </w:rPr>
        <w:t xml:space="preserve">Tulos</w:t>
      </w:r>
    </w:p>
    <w:p>
      <w:r>
        <w:t xml:space="preserve">Maria ilmoitti olevansa Jeesuksen äiti, mutta kutsui itseään myös nimellä?</w:t>
      </w:r>
    </w:p>
    <w:p>
      <w:r>
        <w:rPr>
          <w:b/>
        </w:rPr>
        <w:t xml:space="preserve">Tulos</w:t>
      </w:r>
    </w:p>
    <w:p>
      <w:r>
        <w:t xml:space="preserve">Mihin juhliin Karl Barth osallistui?</w:t>
      </w:r>
    </w:p>
    <w:p>
      <w:r>
        <w:rPr>
          <w:b/>
        </w:rPr>
        <w:t xml:space="preserve">Tulos</w:t>
      </w:r>
    </w:p>
    <w:p>
      <w:r>
        <w:t xml:space="preserve">Kuka teki ensimmäisen Marian pyhiinvaelluksen?</w:t>
      </w:r>
    </w:p>
    <w:p>
      <w:r>
        <w:rPr>
          <w:b/>
        </w:rPr>
        <w:t xml:space="preserve">Esimerkki 8.1815</w:t>
      </w:r>
    </w:p>
    <w:p>
      <w:r>
        <w:t xml:space="preserve">Läpikulku: Kanadassa "college" tarkoittaa yleensä kaksivuotista, ei-tutkintotavoitteista oppilaitosta, kun taas "yliopisto" tarkoittaa nelivuotista, tutkintotavoitteista oppilaitosta. Yliopistot voidaan jakaa (kuten Macleansin rankingissa) suuriin tutkimusyliopistoihin, joissa on paljon tohtorintutkinto-ohjelmia ja lääketieteellisiä tiedekuntia (esimerkiksi McGill University), "kattaviin" yliopistoihin, joissa on joitakin tohtorintutkintoja mutta jotka eivät ole suuntautuneet tutkimukseen (esimerkiksi Waterloo), ja pienempiin, pääasiassa perustutkintoa suorittaviin yliopistoihin (esimerkiksi St. Francis Xavier).</w:t>
      </w:r>
    </w:p>
    <w:p>
      <w:r>
        <w:rPr>
          <w:b/>
        </w:rPr>
        <w:t xml:space="preserve">Tulos</w:t>
      </w:r>
    </w:p>
    <w:p>
      <w:r>
        <w:t xml:space="preserve">Kuinka monta vuotta Macleansissa opettaa opiskelijoita college?</w:t>
      </w:r>
    </w:p>
    <w:p>
      <w:r>
        <w:rPr>
          <w:b/>
        </w:rPr>
        <w:t xml:space="preserve">Tulos</w:t>
      </w:r>
    </w:p>
    <w:p>
      <w:r>
        <w:t xml:space="preserve">Minkälainen laitos on Macleansin korkeakoulu?</w:t>
      </w:r>
    </w:p>
    <w:p>
      <w:r>
        <w:rPr>
          <w:b/>
        </w:rPr>
        <w:t xml:space="preserve">Tulos</w:t>
      </w:r>
    </w:p>
    <w:p>
      <w:r>
        <w:t xml:space="preserve">Kuinka monta vuotta Macleansin tutkintoa suorittava yliopisto käyttää opiskelijoiden opettamiseen?</w:t>
      </w:r>
    </w:p>
    <w:p>
      <w:r>
        <w:rPr>
          <w:b/>
        </w:rPr>
        <w:t xml:space="preserve">Tulos</w:t>
      </w:r>
    </w:p>
    <w:p>
      <w:r>
        <w:t xml:space="preserve">Mikä on esimerkki tutkimukseen suuntautuneesta yliopistosta?</w:t>
      </w:r>
    </w:p>
    <w:p>
      <w:r>
        <w:rPr>
          <w:b/>
        </w:rPr>
        <w:t xml:space="preserve">Tulos</w:t>
      </w:r>
    </w:p>
    <w:p>
      <w:r>
        <w:t xml:space="preserve">Mikä on esimerkki ensisijaisesti jatko-opiskelijoille suunnatusta yliopistosta?</w:t>
      </w:r>
    </w:p>
    <w:p>
      <w:r>
        <w:rPr>
          <w:b/>
        </w:rPr>
        <w:t xml:space="preserve">Esimerkki 8.1816</w:t>
      </w:r>
    </w:p>
    <w:p>
      <w:r>
        <w:t xml:space="preserve">Läpikulku: Musiikkia, valokuvia ja videoita voidaan toistaa tavallisista USB-massamuistilaitteista, Xbox 360:n omista tallennuslaitteista (kuten muistikortit tai Xbox 360:n kiintolevyt) ja palvelimista tai tietokoneista, joissa on Windows Media Center tai Windows XP, Service pack 2 tai uudempi, lähiverkossa suoratoistotilassa. Koska Xbox 360 käyttää muokattua versiota UPnP AV -protokollasta, jotkut vaihtoehtoiset UPnP-palvelimet, kuten uShare (osa GeeXboX-projektia) ja MythTV, voivat myös suoratoistaa mediaa Xbox 360:lle, mikä mahdollistaa samanlaisen toiminnallisuuden muilta kuin Windows-palvelimilta. Tämä on mahdollista jopa HD-resoluution videotiedostojen ja useiden koodekkien (MPEG-2, MPEG-4, WMV) ja konttiformaattien (WMV, MOV, TS) kanssa.</w:t>
      </w:r>
    </w:p>
    <w:p>
      <w:r>
        <w:rPr>
          <w:b/>
        </w:rPr>
        <w:t xml:space="preserve">Tulos</w:t>
      </w:r>
    </w:p>
    <w:p>
      <w:r>
        <w:t xml:space="preserve">Service pack 2 tai uudempi estää mitä?</w:t>
      </w:r>
    </w:p>
    <w:p>
      <w:r>
        <w:rPr>
          <w:b/>
        </w:rPr>
        <w:t xml:space="preserve">Tulos</w:t>
      </w:r>
    </w:p>
    <w:p>
      <w:r>
        <w:t xml:space="preserve">Millainen palvelintyyppi Windows XP:ssä on? </w:t>
      </w:r>
    </w:p>
    <w:p>
      <w:r>
        <w:rPr>
          <w:b/>
        </w:rPr>
        <w:t xml:space="preserve">Tulos</w:t>
      </w:r>
    </w:p>
    <w:p>
      <w:r>
        <w:t xml:space="preserve">Mihin MythTV kuuluu?</w:t>
      </w:r>
    </w:p>
    <w:p>
      <w:r>
        <w:rPr>
          <w:b/>
        </w:rPr>
        <w:t xml:space="preserve">Tulos</w:t>
      </w:r>
    </w:p>
    <w:p>
      <w:r>
        <w:t xml:space="preserve">Mitä formaatteja UPnP ei tue?</w:t>
      </w:r>
    </w:p>
    <w:p>
      <w:r>
        <w:rPr>
          <w:b/>
        </w:rPr>
        <w:t xml:space="preserve">Tulos</w:t>
      </w:r>
    </w:p>
    <w:p>
      <w:r>
        <w:t xml:space="preserve">Palvelupaketin numeron on oltava pienempi kuin mikä toimiakseen Xbox 360:n kanssa?</w:t>
      </w:r>
    </w:p>
    <w:p>
      <w:r>
        <w:rPr>
          <w:b/>
        </w:rPr>
        <w:t xml:space="preserve">Esimerkki 8.1817</w:t>
      </w:r>
    </w:p>
    <w:p>
      <w:r>
        <w:t xml:space="preserve">Läpikulku: Tuomarit ottavat 13 kohdassa esille kysymyksen siitä, miten rikoksentekijät pääsevät tapaamaan uhreja: "Kansanmurhan historialliset esimerkit viittaavat myös siihen, että olisi otettava huomioon rikoksentekijöiden toiminta- ja valvonta-alue sekä heidän mahdollinen ulottuvuutensa. ... Kansanmurhan tekijän muodostamaa tuhoamistarkoitusta rajoittaa aina hänelle tarjoutuva mahdollisuus. Vaikka tämä tekijä ei yksinään osoita, onko kohteena oleva ryhmä merkittävä, se voi - yhdessä muiden tekijöiden kanssa - antaa analyysiä koskevaa tietoa."</w:t>
      </w:r>
    </w:p>
    <w:p>
      <w:r>
        <w:rPr>
          <w:b/>
        </w:rPr>
        <w:t xml:space="preserve">Tulos</w:t>
      </w:r>
    </w:p>
    <w:p>
      <w:r>
        <w:t xml:space="preserve">Mitä kysymyksiä 13 kohdan muut tekijät herättävät?</w:t>
      </w:r>
    </w:p>
    <w:p>
      <w:r>
        <w:rPr>
          <w:b/>
        </w:rPr>
        <w:t xml:space="preserve">Tulos</w:t>
      </w:r>
    </w:p>
    <w:p>
      <w:r>
        <w:t xml:space="preserve">Millä perusteella ehdotetaan, että useita uhreja koskevia tekijöitä otetaan huomioon?</w:t>
      </w:r>
    </w:p>
    <w:p>
      <w:r>
        <w:rPr>
          <w:b/>
        </w:rPr>
        <w:t xml:space="preserve">Tulos</w:t>
      </w:r>
    </w:p>
    <w:p>
      <w:r>
        <w:t xml:space="preserve">Minkälaista laajuutta rikoksentekijät ovat tarkastelleet analyysin yhteydessä?</w:t>
      </w:r>
    </w:p>
    <w:p>
      <w:r>
        <w:rPr>
          <w:b/>
        </w:rPr>
        <w:t xml:space="preserve">Tulos</w:t>
      </w:r>
    </w:p>
    <w:p>
      <w:r>
        <w:t xml:space="preserve">Mitä aina rajoitetaan uhrin tuhoamistarkoituksessa?</w:t>
      </w:r>
    </w:p>
    <w:p>
      <w:r>
        <w:rPr>
          <w:b/>
        </w:rPr>
        <w:t xml:space="preserve">Tulos</w:t>
      </w:r>
    </w:p>
    <w:p>
      <w:r>
        <w:t xml:space="preserve">Mitä historialliset esimerkit voivat tehdä, vaikka ne eivät voi itsenäisesti osoittaa, onko kohderyhmä merkittävä?</w:t>
      </w:r>
    </w:p>
    <w:p>
      <w:r>
        <w:rPr>
          <w:b/>
        </w:rPr>
        <w:t xml:space="preserve">Esimerkki 8.1818</w:t>
      </w:r>
    </w:p>
    <w:p>
      <w:r>
        <w:t xml:space="preserve">Läpikulku: Perustuslain mukaan "kaikkien julkisten varojen tuloista ja menoista on aika ajoin julkaistava säännöllinen selvitys ja tili". Tämä perustuslain säännös on täsmennetty Yhdysvaltojen lakikokoelman 31 osaston 331 pykälällä. Tilinpäätöksissä ilmoitetut rahasummat ilmaistaan nykyisin Yhdysvaltain dollareina (ks. esimerkiksi Yhdysvaltain hallituksen vuoden 2009 talousraportti). Yhdysvaltain dollaria voidaan näin ollen kutsua Yhdysvaltojen laskentayksiköksi.</w:t>
      </w:r>
    </w:p>
    <w:p>
      <w:r>
        <w:rPr>
          <w:b/>
        </w:rPr>
        <w:t xml:space="preserve">Tulos</w:t>
      </w:r>
    </w:p>
    <w:p>
      <w:r>
        <w:t xml:space="preserve">Mikä määrää, että kaikkien julkisten koodien menoista on julkaistava kuitti?</w:t>
      </w:r>
    </w:p>
    <w:p>
      <w:r>
        <w:rPr>
          <w:b/>
        </w:rPr>
        <w:t xml:space="preserve">Tulos</w:t>
      </w:r>
    </w:p>
    <w:p>
      <w:r>
        <w:t xml:space="preserve">Missä pykälässä säädetään nimenomaan, että varausten kuitit on julkaistava?</w:t>
      </w:r>
    </w:p>
    <w:p>
      <w:r>
        <w:rPr>
          <w:b/>
        </w:rPr>
        <w:t xml:space="preserve">Tulos</w:t>
      </w:r>
    </w:p>
    <w:p>
      <w:r>
        <w:t xml:space="preserve">Missä valuutassa "Tilinpäätöksissä" olevat varausten summat esitetään?</w:t>
      </w:r>
    </w:p>
    <w:p>
      <w:r>
        <w:rPr>
          <w:b/>
        </w:rPr>
        <w:t xml:space="preserve">Tulos</w:t>
      </w:r>
    </w:p>
    <w:p>
      <w:r>
        <w:t xml:space="preserve">Mikä on Yhdysvaltojen raportointisäännösten yksikkö?</w:t>
      </w:r>
    </w:p>
    <w:p>
      <w:r>
        <w:rPr>
          <w:b/>
        </w:rPr>
        <w:t xml:space="preserve">Tulos</w:t>
      </w:r>
    </w:p>
    <w:p>
      <w:r>
        <w:t xml:space="preserve">Mitä ei saa julkaista?</w:t>
      </w:r>
    </w:p>
    <w:p>
      <w:r>
        <w:rPr>
          <w:b/>
        </w:rPr>
        <w:t xml:space="preserve">Esimerkki 8.1819</w:t>
      </w:r>
    </w:p>
    <w:p>
      <w:r>
        <w:t xml:space="preserve">Läpikulku: Soijankasvattajien tarpeita on käytetty perusteluna monille kiistanalaisille liikennehankkeille, joita parhaillaan kehitetään Amazonin alueella. Kaksi ensimmäistä valtatietä avasivat onnistuneesti sademetsän ja johtivat asutuksen ja metsäkadon lisääntymiseen. Keskimääräinen vuotuinen metsäkato vuosina 2000-2005 (22 392 km2 tai 8 646 neliömetriä vuodessa) oli 18 prosenttia suurempi kuin viitenä edellisenä vuonna (19 018 km2 tai 7 343 neliömetriä vuodessa). Vaikka metsäkato on vähentynyt merkittävästi Brasilian Amazonilla vuosina 2004-2014, se on kuitenkin lisääntynyt tähän päivään asti.</w:t>
      </w:r>
    </w:p>
    <w:p>
      <w:r>
        <w:rPr>
          <w:b/>
        </w:rPr>
        <w:t xml:space="preserve">Tulos</w:t>
      </w:r>
    </w:p>
    <w:p>
      <w:r>
        <w:t xml:space="preserve">Minkälaiset maanviljelijät ovat vastustaneet monia Amazonin liikennehankkeita?</w:t>
      </w:r>
    </w:p>
    <w:p>
      <w:r>
        <w:rPr>
          <w:b/>
        </w:rPr>
        <w:t xml:space="preserve">Tulos</w:t>
      </w:r>
    </w:p>
    <w:p>
      <w:r>
        <w:t xml:space="preserve">Mikä ei onnistunut avaamaan sadetta pakotti Emilyn vähentämään asutusta?</w:t>
      </w:r>
    </w:p>
    <w:p>
      <w:r>
        <w:rPr>
          <w:b/>
        </w:rPr>
        <w:t xml:space="preserve">Tulos</w:t>
      </w:r>
    </w:p>
    <w:p>
      <w:r>
        <w:t xml:space="preserve">Minkä vuosien aikana metsäkato väheni 18 prosenttia?</w:t>
      </w:r>
    </w:p>
    <w:p>
      <w:r>
        <w:rPr>
          <w:b/>
        </w:rPr>
        <w:t xml:space="preserve">Tulos</w:t>
      </w:r>
    </w:p>
    <w:p>
      <w:r>
        <w:t xml:space="preserve">Minkä vuosien aikana metsäkato lisääntyi Brasiliassa?</w:t>
      </w:r>
    </w:p>
    <w:p>
      <w:r>
        <w:rPr>
          <w:b/>
        </w:rPr>
        <w:t xml:space="preserve">Tulos</w:t>
      </w:r>
    </w:p>
    <w:p>
      <w:r>
        <w:t xml:space="preserve">Millaisia hankkeita tuetaan laajasti?</w:t>
      </w:r>
    </w:p>
    <w:p>
      <w:r>
        <w:rPr>
          <w:b/>
        </w:rPr>
        <w:t xml:space="preserve">Esimerkki 8.1820</w:t>
      </w:r>
    </w:p>
    <w:p>
      <w:r>
        <w:t xml:space="preserve">Läpikulku: Ei ole selvää, mistä kollegiaalinen a cappella alkoi. Vuonna 1873 perustettu Rensselaer Polytechnic Instituten Rensselyrics (joka tunnettiin aiemmin nimellä RPI Glee Club) on kenties vanhin tunnettu korkeakoulujen a cappella -yhtye, mutta pisimpään yhtäjaksoisesti laulanut yhtye on luultavasti Yalen yliopiston Whiffenpoofs, joka perustettiin vuonna 1909 ja jonka jäsenenä oli aikoinaan Cole Porter. Kollegiaaliset a cappella -ryhmät kasvoivat koko 1900-luvun ajan. Merkittäviä historiallisia matkan varrella muodostuneita ryhmiä ovat muun muassa Princetonin yliopiston Tigertones (1946), Colgaten yliopiston The Colgate 13 (1942), Dartmouth Collegen Aires (1946), Cornellin yliopiston Cayugan Waiters (1949) ja The Hangovers (1968), Mainen yliopiston Maine Steiners (1958), Columbian yliopiston Kingsmen (1949), Brownin yliopiston Jabberwocks (1949) ja Rochesterin yliopiston YellowJackets (1956). Pian seurasivat myös naisten a cappella -yhtyeet, usein miesten yhtyeiden parodiana: Smith Collegen Smiffenpoofs (1936), Connecticut Collegen The Shwiffs (The She-Whiffenpoofs, 1944) ja Brownin yliopiston The Chattertocks (1951). A cappella -yhtyeiden suosio kasvoi räjähdysmäisesti 1990-luvulta alkaen, mikä johtui osittain Tuftsin yliopiston Beelzebubsin ja Bostonin yliopiston Dear Abbeyn suosimasta tyylinmuutoksesta. Uudessa tyylissä käytettiin ääniä jäljittelemään nykyaikaisia rock-instrumentteja, mukaan luettuna lauluääni/"beatboxing". Joissakin suuremmissa yliopistoissa on nykyään useita ryhmiä. Ryhmät liittyvät usein yhteen kampuksella järjestettävissä konserteissa, kuten Georgetown Chimesin Cherry Tree Massacre - kolmen viikonlopun a cappella-festivaalissa, joka on järjestetty joka helmikuu vuodesta 1975 lähtien ja jossa on esiintynyt yli sata korkeakouluryhmää, sekä International Quartet Champions The Boston Common -tapahtumassa ja nykyaikaisessa kaupallisessa a cappella -ryhmässä Rockapella. Yhteisryhmät ovat tuottaneet monia nousevia ja merkittäviä artisteja, kuten John Legend, joka on Pennsylvanian yliopiston Counterparts-yhtyeen alumni, ja Sara Bareilles, joka on Los Angelesin Kalifornian yliopiston Awaken A Cappella -yhtyeen alumni. Mira Sorvino on Harvard Collegen Harvard-Radcliffe Veritones -yhtyeen alumni, jossa hänellä oli soolo Yazin Only You -kappaleessa.</w:t>
      </w:r>
    </w:p>
    <w:p>
      <w:r>
        <w:rPr>
          <w:b/>
        </w:rPr>
        <w:t xml:space="preserve">Tulos</w:t>
      </w:r>
    </w:p>
    <w:p>
      <w:r>
        <w:t xml:space="preserve">Kuka oli aiemmin Rensselaer Polytechnic Instituten The Rensselyrics -yhtyeen jäsen?</w:t>
      </w:r>
    </w:p>
    <w:p>
      <w:r>
        <w:rPr>
          <w:b/>
        </w:rPr>
        <w:t xml:space="preserve">Tulos</w:t>
      </w:r>
    </w:p>
    <w:p>
      <w:r>
        <w:t xml:space="preserve">Mikä yhtye perustettiin vuonna 1873 ja se on pisimpään yhtäjaksoisesti laulanut yhtye?</w:t>
      </w:r>
    </w:p>
    <w:p>
      <w:r>
        <w:rPr>
          <w:b/>
        </w:rPr>
        <w:t xml:space="preserve">Tulos</w:t>
      </w:r>
    </w:p>
    <w:p>
      <w:r>
        <w:t xml:space="preserve">Millä ajanjaksolla jatkuvasti laulavat yhtyeet kasvoivat?</w:t>
      </w:r>
    </w:p>
    <w:p>
      <w:r>
        <w:rPr>
          <w:b/>
        </w:rPr>
        <w:t xml:space="preserve">Tulos</w:t>
      </w:r>
    </w:p>
    <w:p>
      <w:r>
        <w:t xml:space="preserve">Mitä The Whiffenpoofs of Yale University usein parodioi?</w:t>
      </w:r>
    </w:p>
    <w:p>
      <w:r>
        <w:rPr>
          <w:b/>
        </w:rPr>
        <w:t xml:space="preserve">Tulos</w:t>
      </w:r>
    </w:p>
    <w:p>
      <w:r>
        <w:t xml:space="preserve">Milloin naisryhmien suosio räjähti?</w:t>
      </w:r>
    </w:p>
    <w:p>
      <w:r>
        <w:rPr>
          <w:b/>
        </w:rPr>
        <w:t xml:space="preserve">Esimerkki 8.1821</w:t>
      </w:r>
    </w:p>
    <w:p>
      <w:r>
        <w:t xml:space="preserve">Läpikulku: Vaikka astrofyysikko Nidhal Guessoum suhtautuu hyvin kriittisesti Koraanista esitettyihin pseudotieteellisiin väitteisiin, hän on korostanut, että Koraani rohkaisee tiedettä kehittämällä "tiedon käsitteen". Hän kirjoittaa: "Koraani kiinnittää huomiota vaaraan, joka liittyy arvailuun ilman todisteita (Älkääkä seuratko sitä, mistä teillä ei ole (varmaa) tietoa...). 17:36) ja pyytää useissa eri jakeissa muslimeja vaatimaan todisteita (Sano: Tuokaa todisteenne, jos olette totuudellisia 2:111) sekä teologisen uskon että luonnontieteiden kysymyksissä." Guessoum siteeraa Ghaleb Hasania, jonka mukaan "todiste" on Koraanin mukaan "selkeä ja vahva... vakuuttava todiste tai argumentti". Tällainen todiste ei myöskään voi nojautua auktoriteettiin perustuvaan argumenttiin, ja hän siteeraa jaetta 5:104. Lopuksi, sekä väitteet että hylkäämiset vaativat jakeen 4:174 mukaan todisteita. Ismail al-Faruqi ja Taha Jabir Alalwani ovat sitä mieltä, että muslimien sivilisaation heräämisen on aloitettava Koraanista; suurin este tällä tiellä on kuitenkin "vuosisatoja vanha tafseerin (eksegetiikan) ja muiden klassisten tieteenalojen perintö", joka estää Koraanin sanoman "yleispätevän, epidemiologisen ja systemaattisen käsityksen". Filosofi Muhammad Iqbal piti Koraanin metodologiaa ja epistemologiaa empiirisenä ja rationaalisena.</w:t>
      </w:r>
    </w:p>
    <w:p>
      <w:r>
        <w:rPr>
          <w:b/>
        </w:rPr>
        <w:t xml:space="preserve">Tulos</w:t>
      </w:r>
    </w:p>
    <w:p>
      <w:r>
        <w:t xml:space="preserve">Kuka astrobiologi on kirjoittanut siitä, miten Koraani kannustaa tieteelliseen ajatteluun?</w:t>
      </w:r>
    </w:p>
    <w:p>
      <w:r>
        <w:rPr>
          <w:b/>
        </w:rPr>
        <w:t xml:space="preserve">Tulos</w:t>
      </w:r>
    </w:p>
    <w:p>
      <w:r>
        <w:t xml:space="preserve">Kuka astrofyysikko on kirjoittanut siitä, miten Koraani estää tieteellistä ajattelua?</w:t>
      </w:r>
    </w:p>
    <w:p>
      <w:r>
        <w:rPr>
          <w:b/>
        </w:rPr>
        <w:t xml:space="preserve">Tulos</w:t>
      </w:r>
    </w:p>
    <w:p>
      <w:r>
        <w:t xml:space="preserve">Koraanin jae 2:111 tukee mitä epätieteellisen ajattelun ja käytännön näkökohtaa?</w:t>
      </w:r>
    </w:p>
    <w:p>
      <w:r>
        <w:rPr>
          <w:b/>
        </w:rPr>
        <w:t xml:space="preserve">Tulos</w:t>
      </w:r>
    </w:p>
    <w:p>
      <w:r>
        <w:t xml:space="preserve">Kenen Koraanin todistuksen käsitettä koskevaa oppineisuutta Guessoum ei siteeraa?</w:t>
      </w:r>
    </w:p>
    <w:p>
      <w:r>
        <w:rPr>
          <w:b/>
        </w:rPr>
        <w:t xml:space="preserve">Tulos</w:t>
      </w:r>
    </w:p>
    <w:p>
      <w:r>
        <w:t xml:space="preserve">Kuka filosofi uskoi, että Koraanilla oli irrationaalinen ja empiirinen perusta kuten tieteellä?</w:t>
      </w:r>
    </w:p>
    <w:p>
      <w:r>
        <w:rPr>
          <w:b/>
        </w:rPr>
        <w:t xml:space="preserve">Esimerkki 8.1822</w:t>
      </w:r>
    </w:p>
    <w:p>
      <w:r>
        <w:t xml:space="preserve">Läpikulku: Kennedyn toimeenpanomääräyksessä 10925, jonka puheenjohtajana toimi varapresidentti Johnson. Johnson tapasi virkaanastujaistanssiaisissa Teksasissa nuoren mustaihoisen lakimiehen, Hobart Taylor Jr:n, ja antoi tälle tehtäväksi osallistua toimeenpanomääräyksen laatimiseen. Hän halusi lauseen, joka "antoi positiivisen tunteen määräyksen mukaisesta suorituksesta". Hän joutui miettimään sanojen "positive action" ja "affirmative action" välillä ja valitsi jälkimmäisen sanan sen alliteratiivisuuden vuoksi. Myös termiä "aktiivinen rekrytointi" alettiin käyttää. Vaikka tätä määräystä pidettiinkin merkittävänä lainsäädäntönä, sillä oli todellisuudessa vain vähän todellista valtaa. Sen soveltamisala rajoittui pariin sataan puolustusalan urakoitsijaan, jolloin lähes 7,5 miljardia dollaria liittovaltion avustuksia ja lainoja jäi valvomatta.:60</w:t>
      </w:r>
    </w:p>
    <w:p>
      <w:r>
        <w:rPr>
          <w:b/>
        </w:rPr>
        <w:t xml:space="preserve">Tulos</w:t>
      </w:r>
    </w:p>
    <w:p>
      <w:r>
        <w:t xml:space="preserve">Mikä toimeenpanosäädös ei sisältänyt ilmaisua "positiivinen toiminta"?</w:t>
      </w:r>
    </w:p>
    <w:p>
      <w:r>
        <w:rPr>
          <w:b/>
        </w:rPr>
        <w:t xml:space="preserve">Tulos</w:t>
      </w:r>
    </w:p>
    <w:p>
      <w:r>
        <w:t xml:space="preserve"> Kuka toimi puheenjohtajana toimeenpanomääräyksellä 10925 tuhotussa komiteassa?</w:t>
      </w:r>
    </w:p>
    <w:p>
      <w:r>
        <w:rPr>
          <w:b/>
        </w:rPr>
        <w:t xml:space="preserve">Tulos</w:t>
      </w:r>
    </w:p>
    <w:p>
      <w:r>
        <w:t xml:space="preserve"> Kuka on ollut mukana laatimassa muuta kuin toimeenpanoa koskevaa määräystä?</w:t>
      </w:r>
    </w:p>
    <w:p>
      <w:r>
        <w:rPr>
          <w:b/>
        </w:rPr>
        <w:t xml:space="preserve">Tulos</w:t>
      </w:r>
    </w:p>
    <w:p>
      <w:r>
        <w:t xml:space="preserve">Mikä oli vaihtoehtoinen ilmaisu "ei-korjaaville toimille", jota harkittiin?</w:t>
      </w:r>
    </w:p>
    <w:p>
      <w:r>
        <w:rPr>
          <w:b/>
        </w:rPr>
        <w:t xml:space="preserve">Tulos</w:t>
      </w:r>
    </w:p>
    <w:p>
      <w:r>
        <w:t xml:space="preserve">Mikä oli tärkein syy siihen, että "ei-positiiviset toimet" valittiin "positiivisten toimien" sijasta?</w:t>
      </w:r>
    </w:p>
    <w:p>
      <w:r>
        <w:rPr>
          <w:b/>
        </w:rPr>
        <w:t xml:space="preserve">Esimerkki 8.1823</w:t>
      </w:r>
    </w:p>
    <w:p>
      <w:r>
        <w:t xml:space="preserve">Läpikulku: Käsitteen juuret voivat mahdollisesti ulottua kauemmas. Juutalaisessa laissa on useita näkökohtia, joiden vaikutukset ovat samankaltaisia kuin nykyaikaisessa teollis- ja tekijänoikeuslainsäädännössä, vaikka käsitystä henkisistä luomuksista omaisuutena ei näytä olevan olemassa - erityisesti Hasagat Ge'vul -periaatetta (epäoikeudenmukainen tunkeutuminen) käytettiin 1500-luvulla perustelemaan rajoitetun ajan voimassa olevaa kustantajan (mutta ei tekijän) tekijänoikeutta. Vuonna 500 eaa. kreikkalaisen Sybariksen valtion hallitus tarjosi yhden vuoden patentin "kaikille, jotka keksivät jonkin uuden ylellisyyttä parantavan ominaisuuden".</w:t>
      </w:r>
    </w:p>
    <w:p>
      <w:r>
        <w:rPr>
          <w:b/>
        </w:rPr>
        <w:t xml:space="preserve">Tulos</w:t>
      </w:r>
    </w:p>
    <w:p>
      <w:r>
        <w:t xml:space="preserve">Mikä juutalainen periaate oikeutti tekijänoikeudet vuonna 500 eKr.?</w:t>
      </w:r>
    </w:p>
    <w:p>
      <w:r>
        <w:rPr>
          <w:b/>
        </w:rPr>
        <w:t xml:space="preserve">Tulos</w:t>
      </w:r>
    </w:p>
    <w:p>
      <w:r>
        <w:t xml:space="preserve">Kuinka pitkä oli juutalaisen lain tarjoama patentti?</w:t>
      </w:r>
    </w:p>
    <w:p>
      <w:r>
        <w:rPr>
          <w:b/>
        </w:rPr>
        <w:t xml:space="preserve">Tulos</w:t>
      </w:r>
    </w:p>
    <w:p>
      <w:r>
        <w:t xml:space="preserve">Mikä Kreikan valtio tarjosi tekijänoikeudet? </w:t>
      </w:r>
    </w:p>
    <w:p>
      <w:r>
        <w:rPr>
          <w:b/>
        </w:rPr>
        <w:t xml:space="preserve">Tulos</w:t>
      </w:r>
    </w:p>
    <w:p>
      <w:r>
        <w:t xml:space="preserve">Juutalaisen lain mukaan henkiset luomukset olivat mitä?</w:t>
      </w:r>
    </w:p>
    <w:p>
      <w:r>
        <w:rPr>
          <w:b/>
        </w:rPr>
        <w:t xml:space="preserve">Esimerkki 8.1824</w:t>
      </w:r>
    </w:p>
    <w:p>
      <w:r>
        <w:t xml:space="preserve">Läpikulku: ACSI-tutkimuksessa (American Customer Satisfaction Index) todettiin vuosina 2004 ja 2007, että Comcastin asiakastyytyväisyysluokitus oli huonoin kaikista maan yrityksistä tai valtion virastoista, mukaan lukien verovirasto. ACSI osoittaa, että lähes puolet kaikista kaapeliasiakkaista (yhtiöstä riippumatta) on tehnyt valituksia ja että kaapeli on ainoa toimiala, joka saa ACSI:ssä alle 60 pistettä. Comcastin asiakaspalvelun luokitus ACSI-tutkimuksissa osoittaa, että yhtiön asiakaspalvelu ei ole parantunut sen jälkeen, kun tutkimukset aloitettiin vuonna 2001. Tutkimusten analyysissä todetaan, että "Comcast on yksi ACSI:n heikoimmin menestyneistä yrityksistä. Kun sen asiakastyytyväisyys heikkeni 7 prosenttia viime vuoden aikana, liikevaihto kasvoi 12 prosenttia." ACSI-analyysissä käsitellään myös tätä ristiriitaa ja todetaan, että "tällaiseen hinnoitteluvoimaan liittyy yleensä jonkinasteinen monopolisuoja, ja useimmilla kaapeliyhtiöillä on vain vähän kilpailua paikallisella tasolla. Tämä tarkoittaa myös sitä, että kaapeliyhtiö voi menestyä taloudellisesti hyvin, vaikka sen asiakkaat eivät ole erityisen tyytyväisiä."</w:t>
      </w:r>
    </w:p>
    <w:p>
      <w:r>
        <w:rPr>
          <w:b/>
        </w:rPr>
        <w:t xml:space="preserve">Tulos</w:t>
      </w:r>
    </w:p>
    <w:p>
      <w:r>
        <w:t xml:space="preserve">Kuka listasi IRS:n yritykseksi, jolla on huonoin asiakaspalveluluokitus?</w:t>
      </w:r>
    </w:p>
    <w:p>
      <w:r>
        <w:rPr>
          <w:b/>
        </w:rPr>
        <w:t xml:space="preserve">Tulos</w:t>
      </w:r>
    </w:p>
    <w:p>
      <w:r>
        <w:t xml:space="preserve">Mikä on ainoa toimiala, joka saa yli 60 pistettä?</w:t>
      </w:r>
    </w:p>
    <w:p>
      <w:r>
        <w:rPr>
          <w:b/>
        </w:rPr>
        <w:t xml:space="preserve">Tulos</w:t>
      </w:r>
    </w:p>
    <w:p>
      <w:r>
        <w:t xml:space="preserve">Kuinka paljon asiakastyytyväisyys kasvoi?</w:t>
      </w:r>
    </w:p>
    <w:p>
      <w:r>
        <w:rPr>
          <w:b/>
        </w:rPr>
        <w:t xml:space="preserve">Tulos</w:t>
      </w:r>
    </w:p>
    <w:p>
      <w:r>
        <w:t xml:space="preserve">Mikä yritys sai huonoimman asiakastyytyväisyysluokituksen vuonna 2001?</w:t>
      </w:r>
    </w:p>
    <w:p>
      <w:r>
        <w:rPr>
          <w:b/>
        </w:rPr>
        <w:t xml:space="preserve">Tulos</w:t>
      </w:r>
    </w:p>
    <w:p>
      <w:r>
        <w:t xml:space="preserve">Mitä veroviraston tuloille on tapahtunut?</w:t>
      </w:r>
    </w:p>
    <w:p>
      <w:r>
        <w:rPr>
          <w:b/>
        </w:rPr>
        <w:t xml:space="preserve">Esimerkki 8.1825</w:t>
      </w:r>
    </w:p>
    <w:p>
      <w:r>
        <w:t xml:space="preserve">Läpikulku: Kirkon ja valtion erottaminen: "Kirkon ja valtion erottamisen" nykyaikaisen käsitteen arvostelijat väittävät, että se ei liity mihinkään perustuslain tekstissä ja on ristiriidassa sen käsityksen kanssa, jonka perustajaisät ymmärsivät tästä sanonnasta. Philip Hamburger, Columbian oikeustieteellisen korkeakoulun professori ja merkittävä käsitteen nykyaikaisen käsityksen kriitikko, väittää, että perustuslain perustamislausekkeen oikeuskäytännöstä poikkeava nykyaikainen käsite juontaa juurensa amerikkalaiseen katolilaisvastaisuuteen ja nativismiin. korkeimmassa oikeudessa esitetyissä kirjelmissä, muun muassa Yhdysvaltain hallituksen toimesta, on väitetty, että joidenkin osavaltioiden perustuslakimuutosten, jotka liittyvät nykyaikaiseen käsitykseen kirkon ja valtion erillisyydestä (Blaine-korjaukset), motiivina oli katolilaisvastaisuus, ja niiden tarkoituksena oli säätää siitä.</w:t>
      </w:r>
    </w:p>
    <w:p>
      <w:r>
        <w:rPr>
          <w:b/>
        </w:rPr>
        <w:t xml:space="preserve">Tulos</w:t>
      </w:r>
    </w:p>
    <w:p>
      <w:r>
        <w:t xml:space="preserve">Mihin kirkon ja valtion erottamisen käsitteen arvostelijat väittävät sen olevan sidoksissa?</w:t>
      </w:r>
    </w:p>
    <w:p>
      <w:r>
        <w:rPr>
          <w:b/>
        </w:rPr>
        <w:t xml:space="preserve">Tulos</w:t>
      </w:r>
    </w:p>
    <w:p>
      <w:r>
        <w:t xml:space="preserve"> Mikä ei ole Philip Hamburgerin ammatti?</w:t>
      </w:r>
    </w:p>
    <w:p>
      <w:r>
        <w:rPr>
          <w:b/>
        </w:rPr>
        <w:t xml:space="preserve">Tulos</w:t>
      </w:r>
    </w:p>
    <w:p>
      <w:r>
        <w:t xml:space="preserve"> Mihin kouluun Philip Hamburger ei liity?</w:t>
      </w:r>
    </w:p>
    <w:p>
      <w:r>
        <w:rPr>
          <w:b/>
        </w:rPr>
        <w:t xml:space="preserve">Tulos</w:t>
      </w:r>
    </w:p>
    <w:p>
      <w:r>
        <w:t xml:space="preserve">Mihin Hamburgerin mielestä nykyaikainen käsite kirkon ja valtion erottamisesta ei perustu?</w:t>
      </w:r>
    </w:p>
    <w:p>
      <w:r>
        <w:rPr>
          <w:b/>
        </w:rPr>
        <w:t xml:space="preserve">Tulos</w:t>
      </w:r>
    </w:p>
    <w:p>
      <w:r>
        <w:t xml:space="preserve">Millä nimellä kirkon ja valtion erottamiseen liittyviä osavaltion perustuslakimuutoksia ei koskaan kutsuta?</w:t>
      </w:r>
    </w:p>
    <w:p>
      <w:r>
        <w:rPr>
          <w:b/>
        </w:rPr>
        <w:t xml:space="preserve">Esimerkki 8.1826</w:t>
      </w:r>
    </w:p>
    <w:p>
      <w:r>
        <w:t xml:space="preserve">Läpikulku: Kristilliset marialaiset näkökulmat ovat hyvin erilaisia. Vaikka joillakin kristityillä, kuten roomalaiskatolilaisilla ja itäortodokseilla, on vakiintuneet Marian-perinteet, protestantit yleisesti ottaen kiinnittävät vain vähän huomiota mariologisiin teemoihin. Roomalaiskatoliset, itäortodoksit, itämaiset ortodoksit, anglikaanit ja luterilaiset kunnioittavat Neitsyt Mariaa. Tämä kunnioitus ilmenee erityisesti rukouksena, jossa pyydetään esirukousta hänen poikansa Jeesuksen Kristuksen puolesta. Lisäksi Marian kunniaksi sävelletään runoja ja lauluja, maalataan ikoneita tai veistetään patsaita ja annetaan Marialle arvonimiä, jotka kuvastavat hänen asemaansa pyhimysten joukossa.</w:t>
      </w:r>
    </w:p>
    <w:p>
      <w:r>
        <w:rPr>
          <w:b/>
        </w:rPr>
        <w:t xml:space="preserve">Tulos</w:t>
      </w:r>
    </w:p>
    <w:p>
      <w:r>
        <w:t xml:space="preserve">Kenestä Jeesus maalasi ikoneita ja veisti patsaita?</w:t>
      </w:r>
    </w:p>
    <w:p>
      <w:r>
        <w:rPr>
          <w:b/>
        </w:rPr>
        <w:t xml:space="preserve">Tulos</w:t>
      </w:r>
    </w:p>
    <w:p>
      <w:r>
        <w:t xml:space="preserve">Kuka kirjoitti runoja ja lauluja Marialle?</w:t>
      </w:r>
    </w:p>
    <w:p>
      <w:r>
        <w:rPr>
          <w:b/>
        </w:rPr>
        <w:t xml:space="preserve">Tulos</w:t>
      </w:r>
    </w:p>
    <w:p>
      <w:r>
        <w:t xml:space="preserve">Mikä kirkko kirjoitti ensimmäisenä mariologiset teemat?</w:t>
      </w:r>
    </w:p>
    <w:p>
      <w:r>
        <w:rPr>
          <w:b/>
        </w:rPr>
        <w:t xml:space="preserve">Tulos</w:t>
      </w:r>
    </w:p>
    <w:p>
      <w:r>
        <w:t xml:space="preserve">Kenestä pyhimykset säveltävät runoja ja lauluja?</w:t>
      </w:r>
    </w:p>
    <w:p>
      <w:r>
        <w:rPr>
          <w:b/>
        </w:rPr>
        <w:t xml:space="preserve">Esimerkki 8.1827</w:t>
      </w:r>
    </w:p>
    <w:p>
      <w:r>
        <w:t xml:space="preserve">Läpikulku: Kuten tämän artikkelin johdannossa todettiin, amerikkalaiset ovat säilyttäneet kantansa, jonka mukaan he kannattavat kuolemanrangaistusta murhista. Kun on kuitenkin annettu mahdollisuus valita kuolemanrangaistuksen ja elinkautisen vankeusrangaistuksen välillä ilman ehdonalaiseen vapauteen pääsyä, kannatus on perinteisesti ollut huomattavasti alhaisempi kuin kyselytutkimuksissa, joissa on mainittu vain kuolemanrangaistus rangaistuksena. Esimerkiksi vuonna 2010 eräässä kyselyssä 49 prosenttia kannatti kuolemanrangaistusta ja 46 prosenttia elinkautista vankeusrangaistusta, kun taas eräässä toisessa kyselyssä 61 prosenttia ilmoitti suosivansa muuta rangaistusta kuolemanrangaistuksen sijaan. Korkein kuolemanrangaistuksen kannatus oli 80 prosenttia vuonna 1994 (16 prosenttia vastusti sitä) ja alhaisin 42 prosenttia vuonna 1966 (47 prosenttia vastusti sitä). Kysymyksessä kuolemanrangaistus vs. elinkautinen ilman ehdonalaiseen vapauteen pääsyä kuolemanrangaistusta kannatti eniten 61 prosenttia vuonna 1997 (29 prosenttia kannatti elinkautista), ja vähiten kuolemanrangaistusta kannatti 47 prosenttia vuonna 2006 (48 prosenttia kannatti elinkautista).</w:t>
      </w:r>
    </w:p>
    <w:p>
      <w:r>
        <w:rPr>
          <w:b/>
        </w:rPr>
        <w:t xml:space="preserve">Tulos</w:t>
      </w:r>
    </w:p>
    <w:p>
      <w:r>
        <w:t xml:space="preserve">Minkä vuoden aikana vähiten kyselyyn vastanneista amerikkalaisista kannatti kuolemanrangaistusta?</w:t>
      </w:r>
    </w:p>
    <w:p>
      <w:r>
        <w:rPr>
          <w:b/>
        </w:rPr>
        <w:t xml:space="preserve">Tulos</w:t>
      </w:r>
    </w:p>
    <w:p>
      <w:r>
        <w:t xml:space="preserve">Kuinka suuri prosenttiosuus kyselyyn vastanneista amerikkalaisista vastusti kuolemanrangaistusta vuonna 1916?</w:t>
      </w:r>
    </w:p>
    <w:p>
      <w:r>
        <w:rPr>
          <w:b/>
        </w:rPr>
        <w:t xml:space="preserve">Tulos</w:t>
      </w:r>
    </w:p>
    <w:p>
      <w:r>
        <w:t xml:space="preserve">Kuinka suuri prosenttiosuus vastaajista hylkäsi elinkautisen vankeusrangaistuksen kuolemanrangaistuksen sijaan vuoden 1977 kyselyssä?</w:t>
      </w:r>
    </w:p>
    <w:p>
      <w:r>
        <w:rPr>
          <w:b/>
        </w:rPr>
        <w:t xml:space="preserve">Tulos</w:t>
      </w:r>
    </w:p>
    <w:p>
      <w:r>
        <w:t xml:space="preserve">Kuinka suuri prosenttiosuus amerikkalaisista hylkäsi vuonna 2006 tehdyssä kyselyssä kuolemanrangaistuksen elinkautiseen ilman ehdonalaista vapautusta?</w:t>
      </w:r>
    </w:p>
    <w:p>
      <w:r>
        <w:rPr>
          <w:b/>
        </w:rPr>
        <w:t xml:space="preserve">Esimerkki 8.1828</w:t>
      </w:r>
    </w:p>
    <w:p>
      <w:r>
        <w:t xml:space="preserve">Läpikulku: Kanada sallii myös erilaisia hyväntekeväisyysjärjestöjä (mukaan lukien julkiset ja yksityiset säätiöt). Hyväntekeväisyysjärjestöt voivat antaa lahjoittajille tuloverokuitteja, niiden on käytettävä tietty prosenttiosuus varoistaan (mukaan lukien käteisvarat, sijoitukset ja käyttöomaisuus) ja toimitettava vuosiraportit säilyttääkseen hyväntekeväisyysasemansa. Määritellessään, voiko järjestöstä tulla hyväntekeväisyysjärjestö, CRA soveltaa yleisen oikeuden mukaista testiä järjestön ilmoitettuihin tavoitteisiin ja toimintoihin. Näiden on oltava:</w:t>
      </w:r>
    </w:p>
    <w:p>
      <w:r>
        <w:rPr>
          <w:b/>
        </w:rPr>
        <w:t xml:space="preserve">Tulos</w:t>
      </w:r>
    </w:p>
    <w:p>
      <w:r>
        <w:t xml:space="preserve">Miten lahjoittajat säilyttävät omaisuutensa?</w:t>
      </w:r>
    </w:p>
    <w:p>
      <w:r>
        <w:rPr>
          <w:b/>
        </w:rPr>
        <w:t xml:space="preserve">Tulos</w:t>
      </w:r>
    </w:p>
    <w:p>
      <w:r>
        <w:t xml:space="preserve">Mitä CRA saa antaa lahjoittajille?</w:t>
      </w:r>
    </w:p>
    <w:p>
      <w:r>
        <w:rPr>
          <w:b/>
        </w:rPr>
        <w:t xml:space="preserve">Tulos</w:t>
      </w:r>
    </w:p>
    <w:p>
      <w:r>
        <w:t xml:space="preserve">Miten käyttöomaisuus määrittää voittoa tavoittelemattoman järjestön aseman?</w:t>
      </w:r>
    </w:p>
    <w:p>
      <w:r>
        <w:rPr>
          <w:b/>
        </w:rPr>
        <w:t xml:space="preserve">Tulos</w:t>
      </w:r>
    </w:p>
    <w:p>
      <w:r>
        <w:t xml:space="preserve">Mitä lahjoittajien on käytettävä Kanadassa?</w:t>
      </w:r>
    </w:p>
    <w:p>
      <w:r>
        <w:rPr>
          <w:b/>
        </w:rPr>
        <w:t xml:space="preserve">Tulos</w:t>
      </w:r>
    </w:p>
    <w:p>
      <w:r>
        <w:t xml:space="preserve">Mikä testi on suoritettava, jotta voittoa tavoittelematon järjestö voi säilyttää asemansa?</w:t>
      </w:r>
    </w:p>
    <w:p>
      <w:r>
        <w:rPr>
          <w:b/>
        </w:rPr>
        <w:t xml:space="preserve">Esimerkki 8.1829</w:t>
      </w:r>
    </w:p>
    <w:p>
      <w:r>
        <w:t xml:space="preserve">Läpikulku: Whitehead kannatti sen sijaan, että hän opettaisi pieniä osia monista oppiaineista, suhteellisen harvoja tärkeitä käsitteitä, jotka oppilas voisi liittää orgaanisesti moniin eri tiedonaloihin ja löytää niiden soveltamisen todellisessa elämässä. Whiteheadin mielestä opetuksen tulisi olla monitieteisen, arvovapaan koulumallin täydellinen vastakohta - sen tulisi olla poikkitieteellistä ja täynnä arvoja ja yleisiä periaatteita, jotka antavat oppilaille viisauden perustan ja auttavat heitä luomaan yhteyksiä sellaisten tiedonalojen välille, joita tavallisesti pidetään erillisinä.</w:t>
      </w:r>
    </w:p>
    <w:p>
      <w:r>
        <w:rPr>
          <w:b/>
        </w:rPr>
        <w:t xml:space="preserve">Tulos</w:t>
      </w:r>
    </w:p>
    <w:p>
      <w:r>
        <w:t xml:space="preserve">Miten Whitehead torjui sen, että oppilaat laajentaisivat tietämystään koulussa opetettujen aineiden ulkopuolelle?</w:t>
      </w:r>
    </w:p>
    <w:p>
      <w:r>
        <w:rPr>
          <w:b/>
        </w:rPr>
        <w:t xml:space="preserve">Tulos</w:t>
      </w:r>
    </w:p>
    <w:p>
      <w:r>
        <w:t xml:space="preserve">Mitä mieltä Whitehead oli arvojen ja yleisten periaatteiden sisällyttämisestä muuhun kuin opetukseen?</w:t>
      </w:r>
    </w:p>
    <w:p>
      <w:r>
        <w:rPr>
          <w:b/>
        </w:rPr>
        <w:t xml:space="preserve">Tulos</w:t>
      </w:r>
    </w:p>
    <w:p>
      <w:r>
        <w:t xml:space="preserve">Mitä Whitehead uskoi oppiaineiden moninaisuuden puutteesta opetuksessa?</w:t>
      </w:r>
    </w:p>
    <w:p>
      <w:r>
        <w:rPr>
          <w:b/>
        </w:rPr>
        <w:t xml:space="preserve">Tulos</w:t>
      </w:r>
    </w:p>
    <w:p>
      <w:r>
        <w:t xml:space="preserve">Mikä oli Whiteheadin yleinen mielipide siitä, mitä koulumallin ei pitäisi olla?</w:t>
      </w:r>
    </w:p>
    <w:p>
      <w:r>
        <w:rPr>
          <w:b/>
        </w:rPr>
        <w:t xml:space="preserve">Esimerkki 8.1830</w:t>
      </w:r>
    </w:p>
    <w:p>
      <w:r>
        <w:t xml:space="preserve">Läpikulku: John's on yksi Pohjois-Amerikan vanhimmista asutuskeskuksista, sillä ympärivuotinen asutus alkoi joskus vuoden 1630 jälkeen ja kausiluonteinen asuminen jo kauan ennen sitä. Se ei kuitenkaan ole Pohjois-Amerikan tai Kanadan vanhin säilynyt englantilainen siirtokunta, sillä sitä edelsivät vuonna 1610 perustettu Cupidsin Cuper's Cove -siirtokunta ja vuonna 1618 perustettu Harbour Gracen Bristol's Hope -siirtokunta. Vaikka englantilaiset kalastajat olivatkin alkaneet perustaa kausileirejä Newfoundlandiin 1500-luvulla, Britannian hallitus kielsi heitä West Countryn kalastusteollisuuden kehotuksesta perustamasta pysyviä siirtokuntia englantilaisten hallinnassa olevalle rannikolle, joten St. John's perustettiin pysyväksi yhdyskunnaksi aikaisintaan 1630-luvulla. Muita pysyviä englantilaisia siirtokuntia Amerikassa, jotka edeltävät St John'sia, ovat mm: St. George's, Bermuda (1612) ja Jamestown, Virginia (1607).</w:t>
      </w:r>
    </w:p>
    <w:p>
      <w:r>
        <w:rPr>
          <w:b/>
        </w:rPr>
        <w:t xml:space="preserve">Tulos</w:t>
      </w:r>
    </w:p>
    <w:p>
      <w:r>
        <w:t xml:space="preserve">Mikä on Amerikan vanhin asutus?</w:t>
      </w:r>
    </w:p>
    <w:p>
      <w:r>
        <w:rPr>
          <w:b/>
        </w:rPr>
        <w:t xml:space="preserve">Tulos</w:t>
      </w:r>
    </w:p>
    <w:p>
      <w:r>
        <w:t xml:space="preserve">Minkälainen asutus alkoi 1500-luvulla?</w:t>
      </w:r>
    </w:p>
    <w:p>
      <w:r>
        <w:rPr>
          <w:b/>
        </w:rPr>
        <w:t xml:space="preserve">Tulos</w:t>
      </w:r>
    </w:p>
    <w:p>
      <w:r>
        <w:t xml:space="preserve">Mikä on yksi 1500-luvulla perustetun Pyhän Johanneksen lisäksi perustetuista siirtokunnista?</w:t>
      </w:r>
    </w:p>
    <w:p>
      <w:r>
        <w:rPr>
          <w:b/>
        </w:rPr>
        <w:t xml:space="preserve">Tulos</w:t>
      </w:r>
    </w:p>
    <w:p>
      <w:r>
        <w:t xml:space="preserve">Mihin kalastajia kannustettiin perustamaan pysyviä siirtokuntia?</w:t>
      </w:r>
    </w:p>
    <w:p>
      <w:r>
        <w:rPr>
          <w:b/>
        </w:rPr>
        <w:t xml:space="preserve">Esimerkki 8.1831</w:t>
      </w:r>
    </w:p>
    <w:p>
      <w:r>
        <w:t xml:space="preserve">Läpikulku: syyskuuta Saksa hyökkäsi Puolaan lännestä. Ensimmäisinä päivinä hyökkäyksen jälkeen Saksa aloitti puolalaisten ja juutalaisten siviilien ja sotavankien joukkomurhat. Teloituksia tehtiin yli 30 kaupungissa ja kylässä saksalaisten miehityksen ensimmäisen kuukauden aikana. Myös Luftwaffe osallistui tähän hyökkäämällä maanteillä pakenevia siviilipakolaisia vastaan ja toteuttamalla pommituskampanjoita. Neuvostoliitto auttoi Saksan ilmavoimia sallimalla niiden käyttää Minskin neuvostoradioaseman lähettämiä signaaleja muka "kiireellisiin ilmailukokeisiin".</w:t>
      </w:r>
    </w:p>
    <w:p>
      <w:r>
        <w:rPr>
          <w:b/>
        </w:rPr>
        <w:t xml:space="preserve">Tulos</w:t>
      </w:r>
    </w:p>
    <w:p>
      <w:r>
        <w:t xml:space="preserve">Miten venäläiset eivät viestineet saksalaisille siitä, että he pommittivat siviilejä, jotka yrittivät paeta kaupungeista?</w:t>
      </w:r>
    </w:p>
    <w:p>
      <w:r>
        <w:rPr>
          <w:b/>
        </w:rPr>
        <w:t xml:space="preserve">Tulos</w:t>
      </w:r>
    </w:p>
    <w:p>
      <w:r>
        <w:t xml:space="preserve">Miten venäläiset kommunikoivat saksalaisille pommittaessaan kaupungeista pakenevia sotilaita?</w:t>
      </w:r>
    </w:p>
    <w:p>
      <w:r>
        <w:rPr>
          <w:b/>
        </w:rPr>
        <w:t xml:space="preserve">Tulos</w:t>
      </w:r>
    </w:p>
    <w:p>
      <w:r>
        <w:t xml:space="preserve">Minä päivänä Saksa lähti Puolasta?</w:t>
      </w:r>
    </w:p>
    <w:p>
      <w:r>
        <w:rPr>
          <w:b/>
        </w:rPr>
        <w:t xml:space="preserve">Tulos</w:t>
      </w:r>
    </w:p>
    <w:p>
      <w:r>
        <w:t xml:space="preserve">Minä päivänä Saksa hyökkäsi Ranskaan?</w:t>
      </w:r>
    </w:p>
    <w:p>
      <w:r>
        <w:rPr>
          <w:b/>
        </w:rPr>
        <w:t xml:space="preserve">Tulos</w:t>
      </w:r>
    </w:p>
    <w:p>
      <w:r>
        <w:t xml:space="preserve">Kuinka kauan saksalaiset eivät teurastaneet puolalaisia ja juutalaisia siviilejä? </w:t>
      </w:r>
    </w:p>
    <w:p>
      <w:r>
        <w:rPr>
          <w:b/>
        </w:rPr>
        <w:t xml:space="preserve">Esimerkki 8.1832</w:t>
      </w:r>
    </w:p>
    <w:p>
      <w:r>
        <w:t xml:space="preserve">Läpikulku: John Ruskinin vuonna 1849 julkaisemassaan teoksessa Seven Lamps of Architecture (Arkkitehtuurin seitsemän lamppua) näkemys arkkitehtuurin käsitteestä oli paljon suppeampi. Arkkitehtuuri oli "taidetta, joka järjestää ja koristaa ihmisten pystyttämät rakennukset ... niin, että niiden näkeminen" edistää "ihmisen henkistä terveyttä, voimaa ja nautintoa".</w:t>
      </w:r>
    </w:p>
    <w:p>
      <w:r>
        <w:rPr>
          <w:b/>
        </w:rPr>
        <w:t xml:space="preserve">Tulos</w:t>
      </w:r>
    </w:p>
    <w:p>
      <w:r>
        <w:t xml:space="preserve"> Kuka kirjoitti Arkkitehtuurin kahdeksan lamppua?</w:t>
      </w:r>
    </w:p>
    <w:p>
      <w:r>
        <w:rPr>
          <w:b/>
        </w:rPr>
        <w:t xml:space="preserve">Tulos</w:t>
      </w:r>
    </w:p>
    <w:p>
      <w:r>
        <w:t xml:space="preserve">Milloin John Ruskin kirjoitti Arkkitehtuurin seitsemän lamppua?</w:t>
      </w:r>
    </w:p>
    <w:p>
      <w:r>
        <w:rPr>
          <w:b/>
        </w:rPr>
        <w:t xml:space="preserve">Tulos</w:t>
      </w:r>
    </w:p>
    <w:p>
      <w:r>
        <w:t xml:space="preserve">Mikä kirja ilmestyi 1700-luvulla?</w:t>
      </w:r>
    </w:p>
    <w:p>
      <w:r>
        <w:rPr>
          <w:b/>
        </w:rPr>
        <w:t xml:space="preserve">Tulos</w:t>
      </w:r>
    </w:p>
    <w:p>
      <w:r>
        <w:t xml:space="preserve">Mitä oppiainetta John Ruskin opetti yliopistossa?</w:t>
      </w:r>
    </w:p>
    <w:p>
      <w:r>
        <w:rPr>
          <w:b/>
        </w:rPr>
        <w:t xml:space="preserve">Tulos</w:t>
      </w:r>
    </w:p>
    <w:p>
      <w:r>
        <w:t xml:space="preserve">Kuka sanoi "taide, joka ei koskaan hävittää ja koristaa rakennuksia"</w:t>
      </w:r>
    </w:p>
    <w:p>
      <w:r>
        <w:rPr>
          <w:b/>
        </w:rPr>
        <w:t xml:space="preserve">Esimerkki 8.1833</w:t>
      </w:r>
    </w:p>
    <w:p>
      <w:r>
        <w:t xml:space="preserve">Läpikulku: FBI:n virkamiehet huolestuivat 1950- ja 1960-luvuilla yhä enemmän kansalaisoikeusjohtajien vaikutusvallasta, sillä he uskoivat, että heillä oli kommunistisia yhteyksiä tai että he olivat vaikuttaneet niihin aiheettomasti. Esimerkiksi vuonna 1956 Hoover lähetti avoimen kirjeen, jossa hän tuomitsi tohtori T.R.M. Howardin, kansalaisoikeusjohtajan, kirurgin ja varakkaan yrittäjän Mississippissä, joka oli kritisoinut FBI:n toimettomuutta George W. Leen, Emmett Tillin ja muiden etelän mustien murhien selvittämisessä. FBI toteutti kiistanalaista kotimaan valvontaa operaatiossa, jota se kutsui COINTELPRO:ksi, joka oli lyhenne sanoista "COunter-INTELligence PROgram". Sen tarkoituksena oli tutkia ja häiritä toisinajattelevien poliittisten järjestöjen toimintaa Yhdysvalloissa, mukaan lukien sekä militantit että väkivallattomat järjestöt. Sen kohteena oli muun muassa Southern Christian Leadership Conference, johtava kansalaisoikeusjärjestö, jonka johtoon kuului papistoa.</w:t>
      </w:r>
    </w:p>
    <w:p>
      <w:r>
        <w:rPr>
          <w:b/>
        </w:rPr>
        <w:t xml:space="preserve">Tulos</w:t>
      </w:r>
    </w:p>
    <w:p>
      <w:r>
        <w:t xml:space="preserve">Milloin FBI:n virkamiehet alkoivat olla vähemmän huolissaan kansalaisoikeuksista?</w:t>
      </w:r>
    </w:p>
    <w:p>
      <w:r>
        <w:rPr>
          <w:b/>
        </w:rPr>
        <w:t xml:space="preserve">Tulos</w:t>
      </w:r>
    </w:p>
    <w:p>
      <w:r>
        <w:t xml:space="preserve">Mitä yhteyksiä kansalaisoikeusjohtajat uskoivat FBI:llä olevan?</w:t>
      </w:r>
    </w:p>
    <w:p>
      <w:r>
        <w:rPr>
          <w:b/>
        </w:rPr>
        <w:t xml:space="preserve">Tulos</w:t>
      </w:r>
    </w:p>
    <w:p>
      <w:r>
        <w:t xml:space="preserve">Milloin tohtori T.R.M. Howard lähetti avoimen kirjeen, jossa hän tuomitsi Hooverin?</w:t>
      </w:r>
    </w:p>
    <w:p>
      <w:r>
        <w:rPr>
          <w:b/>
        </w:rPr>
        <w:t xml:space="preserve">Tulos</w:t>
      </w:r>
    </w:p>
    <w:p>
      <w:r>
        <w:t xml:space="preserve">Minkä kiistanalaisen kotimaan valvontaohjelman CIA toteutti?</w:t>
      </w:r>
    </w:p>
    <w:p>
      <w:r>
        <w:rPr>
          <w:b/>
        </w:rPr>
        <w:t xml:space="preserve">Tulos</w:t>
      </w:r>
    </w:p>
    <w:p>
      <w:r>
        <w:t xml:space="preserve">Mikä ei ollut yksi COINTELPRO:n kohteista?</w:t>
      </w:r>
    </w:p>
    <w:p>
      <w:r>
        <w:rPr>
          <w:b/>
        </w:rPr>
        <w:t xml:space="preserve">Esimerkki 8.1834</w:t>
      </w:r>
    </w:p>
    <w:p>
      <w:r>
        <w:t xml:space="preserve">Läpikulku: Lisäksi oli satoja pienempiä jumaluuksia. Sumerilaisilla jumalilla saattoi siis olla yhteyksiä eri kaupunkeihin, ja niiden uskonnollinen merkitys kasvoi ja väheni usein kyseisten kaupunkien poliittisen vallan myötä. Jumalten sanottiin luoneen ihmiset savesta palvelemaan heitä. Temppelit organisoivat kastelu- ja maanviljelysmaatalouden edellyttämiä joukkotyöhankkeita. Kansalaisilla oli työvelvollisuus temppelille, vaikka he saattoivat välttää sen maksamalla hopeaa.</w:t>
      </w:r>
    </w:p>
    <w:p>
      <w:r>
        <w:rPr>
          <w:b/>
        </w:rPr>
        <w:t xml:space="preserve">Tulos</w:t>
      </w:r>
    </w:p>
    <w:p>
      <w:r>
        <w:t xml:space="preserve">Mitä jokaisella sumerilaisella kaupungilla oli?</w:t>
      </w:r>
    </w:p>
    <w:p>
      <w:r>
        <w:rPr>
          <w:b/>
        </w:rPr>
        <w:t xml:space="preserve">Tulos</w:t>
      </w:r>
    </w:p>
    <w:p>
      <w:r>
        <w:t xml:space="preserve">Mikä muuttui tietyn jumalan suosion myötä?</w:t>
      </w:r>
    </w:p>
    <w:p>
      <w:r>
        <w:rPr>
          <w:b/>
        </w:rPr>
        <w:t xml:space="preserve">Tulos</w:t>
      </w:r>
    </w:p>
    <w:p>
      <w:r>
        <w:t xml:space="preserve">Kuka loi ihmiset heidän huvikseen?</w:t>
      </w:r>
    </w:p>
    <w:p>
      <w:r>
        <w:rPr>
          <w:b/>
        </w:rPr>
        <w:t xml:space="preserve">Tulos</w:t>
      </w:r>
    </w:p>
    <w:p>
      <w:r>
        <w:t xml:space="preserve">kuka järjesti suuria rakennushankkeita?</w:t>
      </w:r>
    </w:p>
    <w:p>
      <w:r>
        <w:rPr>
          <w:b/>
        </w:rPr>
        <w:t xml:space="preserve">Esimerkki 8.1835</w:t>
      </w:r>
    </w:p>
    <w:p>
      <w:r>
        <w:t xml:space="preserve">Läpikulku: Karl Bühlerin ohjauksessa hän väitteli psykologian tohtoriksi vuonna 1928. Hänen väitöskirjansa otsikko oli "Die Methodenfrage der Denkpsychologie" (Kognitiivisen psykologian menetelmäkysymys). Vuonna 1929 hän sai luvan opettaa matematiikkaa ja fysiikkaa lukiossa, minkä hän myös aloitti. Hän avioitui kollegansa Josefine Anna Henningerin (1906-1985) kanssa vuonna 1930. Peläten natsismin nousua ja Anschlussin uhkaa hän alkoi käyttää iltoja ja öitä kirjoittaakseen ensimmäistä kirjaansa Die beiden Grundprobleme der Erkenntnistheorie (Tietoteorian kaksi perusongelmaa). Hänen oli julkaistava se saadakseen jonkin akateemisen aseman maassa, joka oli turvallinen juutalaista syntyperää oleville ihmisille. Hän ei kuitenkaan lopulta julkaissut kaksikirjaista teosta, vaan siitä tiivistetyn, uutta materiaalia sisältävän version Logik der Forschung (Tieteellisen löytämisen logiikka) vuonna 1934. Siinä hän kritisoi psykologismia, naturalismia, induktiolähtöisyyttä ja loogista positivismia ja esitti teoriansa mahdollisesta väärennettävyydestä kriteerinä, joka erottaa tieteen ei-tieteestä. Vuosina 1935 ja 1936 hän otti palkatonta virkavapautta mennäkseen Yhdistyneeseen kuningaskuntaan opintomatkalle.</w:t>
      </w:r>
    </w:p>
    <w:p>
      <w:r>
        <w:rPr>
          <w:b/>
        </w:rPr>
        <w:t xml:space="preserve">Tulos</w:t>
      </w:r>
    </w:p>
    <w:p>
      <w:r>
        <w:t xml:space="preserve">Milloin Karl Buhler väitteli psykologian tohtoriksi?</w:t>
      </w:r>
    </w:p>
    <w:p>
      <w:r>
        <w:rPr>
          <w:b/>
        </w:rPr>
        <w:t xml:space="preserve">Tulos</w:t>
      </w:r>
    </w:p>
    <w:p>
      <w:r>
        <w:t xml:space="preserve">Mikä oli Buhlerin väitöskirjan nimi?</w:t>
      </w:r>
    </w:p>
    <w:p>
      <w:r>
        <w:rPr>
          <w:b/>
        </w:rPr>
        <w:t xml:space="preserve">Tulos</w:t>
      </w:r>
    </w:p>
    <w:p>
      <w:r>
        <w:t xml:space="preserve">Milloin Popperia kiellettiin opettamasta matematiikkaa lukiossa?</w:t>
      </w:r>
    </w:p>
    <w:p>
      <w:r>
        <w:rPr>
          <w:b/>
        </w:rPr>
        <w:t xml:space="preserve">Tulos</w:t>
      </w:r>
    </w:p>
    <w:p>
      <w:r>
        <w:t xml:space="preserve">Mikä oli Popperin viimeisen kirjan nimi?</w:t>
      </w:r>
    </w:p>
    <w:p>
      <w:r>
        <w:rPr>
          <w:b/>
        </w:rPr>
        <w:t xml:space="preserve">Tulos</w:t>
      </w:r>
    </w:p>
    <w:p>
      <w:r>
        <w:t xml:space="preserve">Millaisella lomalla Popper matkusti Italiaan?</w:t>
      </w:r>
    </w:p>
    <w:p>
      <w:r>
        <w:rPr>
          <w:b/>
        </w:rPr>
        <w:t xml:space="preserve">Esimerkki 8.1836</w:t>
      </w:r>
    </w:p>
    <w:p>
      <w:r>
        <w:t xml:space="preserve">Läpikulku: Flushing Remonstrance osoittaa, että kirkon ja valtion erottamista kannatettiin jo 1600-luvun puolivälissä, ja siinä vastustettiin kaikenlaista uskonnollista vainoa: "Rakkauden, rauhan ja vapauden laki valtioissa ulottuu juutalaisiin, turkkilaisiin ja egyptiläisiin, koska heitä pidetään Aatamin poikina, mikä on Hollannin ulkoisen valtion kunnia, niin rakkaus, rauha ja vapaus, joka ulottuu kaikkiin Kristuksessa Jeesuksessa, tuomitsee vihan, sodan ja orjuuden." Asiakirjan allekirjoitti 27. joulukuuta 1657 joukko Englannin kansalaisia Amerikassa, joita kveekareihin kohdistunut vaino ja Uuden-Netherlandin kuvernöörin Peter Stuyvesantin uskonnollinen politiikka loukkasivat. Stuyvesant oli Alankomaiden tasavallan lakien mukaisesti virallisesti kieltänyt kaikkien muiden uskontojen kuin hollantilaisen reformoidun kirkon harjoittamisen siirtokunnassa. Allekirjoittajat ilmoittivat, että he "eivät siis tässä tapauksessa halua tuomita, jottei meitä tuomittaisi, eivätkä tuomita, jottei meitä tuomittaisi, vaan kukin seisokoon tai kaatukoon oman herransa edessä". Stuyvesant sakotti vetoomuksen esittäjiä ja heitti heidät vankilaan, kunnes he vetäytyivät. John Bowne kuitenkin salli kveekareiden kokoontua kotonaan. Bowne pidätettiin, vangittiin ja lähetettiin Alankomaihin oikeudenkäyntiä varten; hollantilainen tuomioistuin vapautti Bownen syytteistä.</w:t>
      </w:r>
    </w:p>
    <w:p>
      <w:r>
        <w:rPr>
          <w:b/>
        </w:rPr>
        <w:t xml:space="preserve">Tulos</w:t>
      </w:r>
    </w:p>
    <w:p>
      <w:r>
        <w:t xml:space="preserve">Mikä osoittaa, että kirkon ja valtion erottamista kannatettiin vielä 1600-luvun puolivälissä?</w:t>
      </w:r>
    </w:p>
    <w:p>
      <w:r>
        <w:rPr>
          <w:b/>
        </w:rPr>
        <w:t xml:space="preserve">Tulos</w:t>
      </w:r>
    </w:p>
    <w:p>
      <w:r>
        <w:t xml:space="preserve"> Mitä Remonstranssi ei vastustanut?</w:t>
      </w:r>
    </w:p>
    <w:p>
      <w:r>
        <w:rPr>
          <w:b/>
        </w:rPr>
        <w:t xml:space="preserve">Tulos</w:t>
      </w:r>
    </w:p>
    <w:p>
      <w:r>
        <w:t xml:space="preserve">Milloin joukko Englannin kansalaisia hylkäsi asiakirjan, jossa tuomittiin viha, sota ja orjuus?</w:t>
      </w:r>
    </w:p>
    <w:p>
      <w:r>
        <w:rPr>
          <w:b/>
        </w:rPr>
        <w:t xml:space="preserve">Tulos</w:t>
      </w:r>
    </w:p>
    <w:p>
      <w:r>
        <w:t xml:space="preserve">Keitä asiakirjan hylkääjiä vaino loukkasi?</w:t>
      </w:r>
    </w:p>
    <w:p>
      <w:r>
        <w:rPr>
          <w:b/>
        </w:rPr>
        <w:t xml:space="preserve">Tulos</w:t>
      </w:r>
    </w:p>
    <w:p>
      <w:r>
        <w:t xml:space="preserve"> Minkä muun kuin hollantilaisen reformoidun kirkon Peter Stuyvesant oli virallisesti hyväksynyt?</w:t>
      </w:r>
    </w:p>
    <w:p>
      <w:r>
        <w:rPr>
          <w:b/>
        </w:rPr>
        <w:t xml:space="preserve">Esimerkki 8.1837</w:t>
      </w:r>
    </w:p>
    <w:p>
      <w:r>
        <w:t xml:space="preserve">Läpikulku: Happi liukenee veteen paremmin kuin typpi. Vesi, joka on tasapainossa ilman kanssa, sisältää noin 1 molekyyli liuennutta O2:ta jokaista 2 molekyyliä N2:ta kohden, kun ilmakehän suhde on noin 1:4. Hapen liukoisuus veteen on riippuvainen lämpötilasta, ja 0 °C:ssa sitä liukenee noin kaksi kertaa enemmän (14,6 mg-L-1) kuin 20 °C:ssa (7,6 mg-L-1). Makeassa vedessä on 25 °C:n lämpötilassa ja yhden vakioilmakehän (101,3 kPa) ilmamäärän vallitessa noin 6,04 millilitraa (ml) happea litrassa, kun taas merivedessä on noin 4,95 ml litrassa. Kun lämpötila on 5 °C, liukoisuus kasvaa 9,0 ml:aan (50 % enemmän kuin 25 °C:ssa) litrassa vedessä ja 7,2 ml:aan (45 % enemmän) litrassa merivedessä.</w:t>
      </w:r>
    </w:p>
    <w:p>
      <w:r>
        <w:rPr>
          <w:b/>
        </w:rPr>
        <w:t xml:space="preserve">Tulos</w:t>
      </w:r>
    </w:p>
    <w:p>
      <w:r>
        <w:t xml:space="preserve">Mikä on typpeä vesiliukoisempaa kuin typpi?</w:t>
      </w:r>
    </w:p>
    <w:p>
      <w:r>
        <w:rPr>
          <w:b/>
        </w:rPr>
        <w:t xml:space="preserve">Tulos</w:t>
      </w:r>
    </w:p>
    <w:p>
      <w:r>
        <w:t xml:space="preserve">Mitä veden kanssa tasapainossa oleva ilma sisältää?</w:t>
      </w:r>
    </w:p>
    <w:p>
      <w:r>
        <w:rPr>
          <w:b/>
        </w:rPr>
        <w:t xml:space="preserve">Tulos</w:t>
      </w:r>
    </w:p>
    <w:p>
      <w:r>
        <w:t xml:space="preserve">Mistä veden liukoisuus hapessa riippuu?</w:t>
      </w:r>
    </w:p>
    <w:p>
      <w:r>
        <w:rPr>
          <w:b/>
        </w:rPr>
        <w:t xml:space="preserve">Tulos</w:t>
      </w:r>
    </w:p>
    <w:p>
      <w:r>
        <w:t xml:space="preserve">Mitä vastaa 103,1 kPa?</w:t>
      </w:r>
    </w:p>
    <w:p>
      <w:r>
        <w:rPr>
          <w:b/>
        </w:rPr>
        <w:t xml:space="preserve">Esimerkki 8.1838</w:t>
      </w:r>
    </w:p>
    <w:p>
      <w:r>
        <w:t xml:space="preserve">Läpikulku: Bowers kohtasi samanlaisen ongelman Maggie-versiossaan. Crane painatti romaanin alun perin yksityisesti vuonna 1893. Varmistaakseen kaupallisen julkaisun vuonna 1896 Crane suostui poistamaan kirosanat, mutta hän teki myös tyylillisiä muutoksia. Bowersin lähestymistapa oli säilyttää vuoden 1896 tyylilliset ja kirjalliset muutokset, mutta palata vuoden 1893 lukemiin, joissa hän uskoi Cranen täyttävän pikemminkin kustantajan kuin oman aikomuksensa. Välitapauksia oli kuitenkin olemassa, jotka olisi voitu kohtuudella katsoa kumman tahansa aikomukseksi, ja jotkin Bowersin valinnoista joutuivat hyökkäyksen kohteeksi - sekä hänen arvostelukykynsä että sen suhteen, oliko järkevää yhdistää Maggien kahden eri version lukemat.</w:t>
      </w:r>
    </w:p>
    <w:p>
      <w:r>
        <w:rPr>
          <w:b/>
        </w:rPr>
        <w:t xml:space="preserve">Tulos</w:t>
      </w:r>
    </w:p>
    <w:p>
      <w:r>
        <w:t xml:space="preserve"> Mitä muutoksia Maggie teki varmistaakseen kaupallisen julkaisemisen?</w:t>
      </w:r>
    </w:p>
    <w:p>
      <w:r>
        <w:rPr>
          <w:b/>
        </w:rPr>
        <w:t xml:space="preserve">Tulos</w:t>
      </w:r>
    </w:p>
    <w:p>
      <w:r>
        <w:t xml:space="preserve">Milloin Maggie julkaisi Bowersin painoksen?</w:t>
      </w:r>
    </w:p>
    <w:p>
      <w:r>
        <w:rPr>
          <w:b/>
        </w:rPr>
        <w:t xml:space="preserve">Tulos</w:t>
      </w:r>
    </w:p>
    <w:p>
      <w:r>
        <w:t xml:space="preserve">Mikä oli Bowerin viimeinen vaihe yhden teoksen muokkaamisessa useiksi versioiksi?</w:t>
      </w:r>
    </w:p>
    <w:p>
      <w:r>
        <w:rPr>
          <w:b/>
        </w:rPr>
        <w:t xml:space="preserve">Tulos</w:t>
      </w:r>
    </w:p>
    <w:p>
      <w:r>
        <w:t xml:space="preserve">Milloin Maggien kolmas versio julkaistiin?</w:t>
      </w:r>
    </w:p>
    <w:p>
      <w:r>
        <w:rPr>
          <w:b/>
        </w:rPr>
        <w:t xml:space="preserve">Tulos</w:t>
      </w:r>
    </w:p>
    <w:p>
      <w:r>
        <w:t xml:space="preserve">Milloin Maggien viides ja viimeinen versio julkaistiin?</w:t>
      </w:r>
    </w:p>
    <w:p>
      <w:r>
        <w:rPr>
          <w:b/>
        </w:rPr>
        <w:t xml:space="preserve">Esimerkki 8.1839</w:t>
      </w:r>
    </w:p>
    <w:p>
      <w:r>
        <w:t xml:space="preserve">Läpikulku: GE:n neljän tietokonemyynti- ja huoltokeskuksen (Schenectady, Phoenix, Chicago ja Phoenix) välille suunniteltiin Warner Sinbackin aloitteesta vuonna 1965 tähän puhepuhelinverkkoon perustuva tietoverkko, joka oli ilmeisesti maailman ensimmäinen kaupallinen verkkopalvelu. (Sen lisäksi, että keskukset myivät GE:n tietokoneita, ne olivat myös tietokonepalvelutoimistoja, jotka tarjosivat eräkäsittelypalveluja. Keskukset tekivät alusta alkaen tappiota, ja Sinback, korkeatasoinen markkinointipäällikkö, sai tehtäväkseen kääntää liiketoiminnan suunnan. Hän päätti, että Kemenyn Dartmouthissa tekemään työhön perustuva ajanjakojärjestelmä, jossa käytettiin GE:ltä lainattua tietokonetta, voisi olla kannattava. Warner oli oikeassa.)</w:t>
      </w:r>
    </w:p>
    <w:p>
      <w:r>
        <w:rPr>
          <w:b/>
        </w:rPr>
        <w:t xml:space="preserve">Tulos</w:t>
      </w:r>
    </w:p>
    <w:p>
      <w:r>
        <w:t xml:space="preserve">Kuka menetti rahaa?</w:t>
      </w:r>
    </w:p>
    <w:p>
      <w:r>
        <w:rPr>
          <w:b/>
        </w:rPr>
        <w:t xml:space="preserve">Tulos</w:t>
      </w:r>
    </w:p>
    <w:p>
      <w:r>
        <w:t xml:space="preserve">Mitä töitä Dartmouthissa tehtiin? </w:t>
      </w:r>
    </w:p>
    <w:p>
      <w:r>
        <w:rPr>
          <w:b/>
        </w:rPr>
        <w:t xml:space="preserve">Tulos</w:t>
      </w:r>
    </w:p>
    <w:p>
      <w:r>
        <w:t xml:space="preserve">Mikä oli maailman ensimmäinen kaupallinen verkkopalvelu?</w:t>
      </w:r>
    </w:p>
    <w:p>
      <w:r>
        <w:rPr>
          <w:b/>
        </w:rPr>
        <w:t xml:space="preserve">Tulos</w:t>
      </w:r>
    </w:p>
    <w:p>
      <w:r>
        <w:t xml:space="preserve">Mitä Warner Sinback tarjosi?</w:t>
      </w:r>
    </w:p>
    <w:p>
      <w:r>
        <w:rPr>
          <w:b/>
        </w:rPr>
        <w:t xml:space="preserve">Tulos</w:t>
      </w:r>
    </w:p>
    <w:p>
      <w:r>
        <w:t xml:space="preserve">Mistä Warner oli oikeassa?</w:t>
      </w:r>
    </w:p>
    <w:p>
      <w:r>
        <w:rPr>
          <w:b/>
        </w:rPr>
        <w:t xml:space="preserve">Tulos</w:t>
      </w:r>
    </w:p>
    <w:p>
      <w:r>
        <w:t xml:space="preserve">Mitä nämä viisi tietokonemyynti- ja palvelukeskusta ovat?</w:t>
      </w:r>
    </w:p>
    <w:p>
      <w:r>
        <w:rPr>
          <w:b/>
        </w:rPr>
        <w:t xml:space="preserve">Tulos</w:t>
      </w:r>
    </w:p>
    <w:p>
      <w:r>
        <w:t xml:space="preserve">Minkä yliopiston kanssa Sinback työskenteli ajanjakojärjestelmän parissa?</w:t>
      </w:r>
    </w:p>
    <w:p>
      <w:r>
        <w:rPr>
          <w:b/>
        </w:rPr>
        <w:t xml:space="preserve">Tulos</w:t>
      </w:r>
    </w:p>
    <w:p>
      <w:r>
        <w:t xml:space="preserve">Minkä tehtävän Kemney sai GE:llä?</w:t>
      </w:r>
    </w:p>
    <w:p>
      <w:r>
        <w:rPr>
          <w:b/>
        </w:rPr>
        <w:t xml:space="preserve">Esimerkki 8.1840</w:t>
      </w:r>
    </w:p>
    <w:p>
      <w:r>
        <w:t xml:space="preserve">Läpikulku: Näin ollen tällä hetkellä on käytettävissä teknologiset valmiudet havaita nopeasti ja spesifisesti mikä tahansa tartunnanaiheuttaja. Ainoat jäljellä olevat esteet PCR:n käytölle vakiodiagnoosivälineenä liittyvät sen kustannuksiin ja soveltamiseen, joista kumpikaan ei ole ylitsepääsemätön. PCR-menetelmien kehittämisestä ei ole hyötyä joidenkin tautien, kuten joidenkin klostridien aiheuttamien tautien (jäykkäkouristus ja botulismi), diagnosointiin. Nämä taudit ovat pohjimmiltaan biologisia myrkytyksiä, joita aiheuttavat suhteellisen pienet määrät tarttuvia bakteereja, jotka tuottavat erittäin voimakkaita hermomyrkkyjä. Tartunnanaiheuttajan merkittävää lisääntymistä ei tapahdu, mikä rajoittaa PCR:n kykyä havaita bakteerien esiintyminen.</w:t>
      </w:r>
    </w:p>
    <w:p>
      <w:r>
        <w:rPr>
          <w:b/>
        </w:rPr>
        <w:t xml:space="preserve">Tulos</w:t>
      </w:r>
    </w:p>
    <w:p>
      <w:r>
        <w:t xml:space="preserve">Mitä yliluonnollisia kykyjä havaitsemisen suhteen on tällä hetkellä käytettävissä?</w:t>
      </w:r>
    </w:p>
    <w:p>
      <w:r>
        <w:rPr>
          <w:b/>
        </w:rPr>
        <w:t xml:space="preserve">Tulos</w:t>
      </w:r>
    </w:p>
    <w:p>
      <w:r>
        <w:t xml:space="preserve">Mitkä ovat jäljellä olevat esteet PCR:n poistamiselle diagnoosin vakiovälineenä?</w:t>
      </w:r>
    </w:p>
    <w:p>
      <w:r>
        <w:rPr>
          <w:b/>
        </w:rPr>
        <w:t xml:space="preserve">Tulos</w:t>
      </w:r>
    </w:p>
    <w:p>
      <w:r>
        <w:t xml:space="preserve">Mitkä sairaudet auttavat parantamaan PCR-menetelmiä?</w:t>
      </w:r>
    </w:p>
    <w:p>
      <w:r>
        <w:rPr>
          <w:b/>
        </w:rPr>
        <w:t xml:space="preserve">Tulos</w:t>
      </w:r>
    </w:p>
    <w:p>
      <w:r>
        <w:t xml:space="preserve">Mitkä esteitä käyttää PCR ovat tällä hetkellä ylitsepääsemättömiä?</w:t>
      </w:r>
    </w:p>
    <w:p>
      <w:r>
        <w:rPr>
          <w:b/>
        </w:rPr>
        <w:t xml:space="preserve">Tulos</w:t>
      </w:r>
    </w:p>
    <w:p>
      <w:r>
        <w:t xml:space="preserve">Mitä sairauksia pidetään pohjimmiltaan biologisena paranemisena?</w:t>
      </w:r>
    </w:p>
    <w:p>
      <w:r>
        <w:rPr>
          <w:b/>
        </w:rPr>
        <w:t xml:space="preserve">Esimerkki 8.1841</w:t>
      </w:r>
    </w:p>
    <w:p>
      <w:r>
        <w:t xml:space="preserve">Läpikulku: Syy enemmistösääntöön on eturistiriitojen suuri riski ja/tai absoluuttisen vallan välttäminen. Muussa tapauksessa lääkärillä on taloudellinen etu "diagnosoida" mahdollisimman monta sairautta ja liioitella niiden vakavuutta, koska hän voi sitten myydä potilaalle lisää lääkkeitä. Tällainen oman edun tavoittelu on suoraan ristiriidassa potilaan edun kanssa saada kustannustehokasta lääkitystä ja välttää tarpeetonta lääkkeiden käyttöä, joilla voi olla sivuvaikutuksia. Järjestelmä muistuttaa paljon Yhdysvaltojen ja monien muiden hallitusten "checks and balances" -järjestelmää[citation needed].</w:t>
      </w:r>
    </w:p>
    <w:p>
      <w:r>
        <w:rPr>
          <w:b/>
        </w:rPr>
        <w:t xml:space="preserve">Tulos</w:t>
      </w:r>
    </w:p>
    <w:p>
      <w:r>
        <w:t xml:space="preserve">Miksi enemmistösääntöä vältetään?</w:t>
      </w:r>
    </w:p>
    <w:p>
      <w:r>
        <w:rPr>
          <w:b/>
        </w:rPr>
        <w:t xml:space="preserve">Tulos</w:t>
      </w:r>
    </w:p>
    <w:p>
      <w:r>
        <w:t xml:space="preserve">Miksi lääkäri ei ehkä koskaan diagnosoi suurta määrää sairauksia?</w:t>
      </w:r>
    </w:p>
    <w:p>
      <w:r>
        <w:rPr>
          <w:b/>
        </w:rPr>
        <w:t xml:space="preserve">Tulos</w:t>
      </w:r>
    </w:p>
    <w:p>
      <w:r>
        <w:t xml:space="preserve">Mitä eturistiriitoja koskevat säännöt, jotka koskevat potilaita diagnosoivia lääkäreitä, eivät muistuta?</w:t>
      </w:r>
    </w:p>
    <w:p>
      <w:r>
        <w:rPr>
          <w:b/>
        </w:rPr>
        <w:t xml:space="preserve">Tulos</w:t>
      </w:r>
    </w:p>
    <w:p>
      <w:r>
        <w:t xml:space="preserve">Missä tapauksissa lääkärin oma etu voi olla yhtä suuri kuin potilaan etu?</w:t>
      </w:r>
    </w:p>
    <w:p>
      <w:r>
        <w:rPr>
          <w:b/>
        </w:rPr>
        <w:t xml:space="preserve">Tulos</w:t>
      </w:r>
    </w:p>
    <w:p>
      <w:r>
        <w:t xml:space="preserve">Miten muuten lääkäri voisi olla hyödyntämättä omaa etuaan?</w:t>
      </w:r>
    </w:p>
    <w:p>
      <w:r>
        <w:rPr>
          <w:b/>
        </w:rPr>
        <w:t xml:space="preserve">Esimerkki 8.1842</w:t>
      </w:r>
    </w:p>
    <w:p>
      <w:r>
        <w:t xml:space="preserve">Läpikulku: Eritrean hallituksen virkamiehet ja kansalaisjärjestöjen edustajat ovat osallistuneet lukuisiin julkisiin tapaamisiin ja vuoropuheluihin uudistusten aikaansaamiseksi. Näissä istunnoissa he ovat vastanneet niinkin perustavanlaatuisiin kysymyksiin kuin "Mitä ovat ihmisoikeudet?", "Kuka määrittelee, mitkä ovat ihmisoikeudet?" ja "Kumman pitäisi olla etusijalla, ihmisten vai yhteisöjen oikeudet?". Vuonna 2007 Eritrean hallitus kielsi myös naisten sukuelinten silpomisen. Eritrealaiset itse puhuvat aluekokouksissa ja uskonnollisissa piireissä jatkuvasti naisten ympärileikkausta vastaan. Sanoessaan näin he vetoavat ensisijaisesti terveysnäkökohtiin ja yksilönvapauteen. Lisäksi he vetoavat maaseutuväestöön, jotta se luopuisi tästä ikivanhasta kulttuurikäytännöstä. Lisäksi vuoden 2009 alussa muodostettiin uusi kansalaisliike Citizens for Democratic Rights in Eritrea, jonka tarkoituksena on saada aikaan vuoropuhelua hallituksen ja opposition välillä. Ryhmä koostuu tavallisista kansalaisista ja joistakin hallitusta lähellä olevista henkilöistä.</w:t>
      </w:r>
    </w:p>
    <w:p>
      <w:r>
        <w:rPr>
          <w:b/>
        </w:rPr>
        <w:t xml:space="preserve">Tulos</w:t>
      </w:r>
    </w:p>
    <w:p>
      <w:r>
        <w:t xml:space="preserve">Minä vuonna Eritreassa aloitettiin uudistusyritykset?</w:t>
      </w:r>
    </w:p>
    <w:p>
      <w:r>
        <w:rPr>
          <w:b/>
        </w:rPr>
        <w:t xml:space="preserve">Tulos</w:t>
      </w:r>
    </w:p>
    <w:p>
      <w:r>
        <w:t xml:space="preserve">Minä vuonna Kansalaiset demokraattisten oikeuksien puolesta -järjestö perustettiin Eretriassa?</w:t>
      </w:r>
    </w:p>
    <w:p>
      <w:r>
        <w:rPr>
          <w:b/>
        </w:rPr>
        <w:t xml:space="preserve">Tulos</w:t>
      </w:r>
    </w:p>
    <w:p>
      <w:r>
        <w:t xml:space="preserve">Mistä uudesta kulttuurikäytännöstä Eretriassa yritetään päästä eroon?</w:t>
      </w:r>
    </w:p>
    <w:p>
      <w:r>
        <w:rPr>
          <w:b/>
        </w:rPr>
        <w:t xml:space="preserve">Tulos</w:t>
      </w:r>
    </w:p>
    <w:p>
      <w:r>
        <w:t xml:space="preserve">Mitä muinaisia kulttuurikäytäntöjä esiintyy kaupunkialueilla?</w:t>
      </w:r>
    </w:p>
    <w:p>
      <w:r>
        <w:rPr>
          <w:b/>
        </w:rPr>
        <w:t xml:space="preserve">Esimerkki 8.1843</w:t>
      </w:r>
    </w:p>
    <w:p>
      <w:r>
        <w:t xml:space="preserve">Läpikulku: Kaasun tehtävänä on estää hehkulangan haihtuminen ilman merkittäviä lämpöhäviöitä. Näiden ominaisuuksien saavuttamiseksi on toivottavaa, että kaasu on kemiallisesti inertti ja että sen atomi- tai molekyylipaino on suuri. Kaasumolekyylien läsnäolo työntää vapautuneet volframiatomit takaisin hehkulamppuun, mikä vähentää sen haihtumista ja mahdollistaa sen käytön korkeammassa lämpötilassa ilman, että sen käyttöikä lyhenee (tai, jos hehkulamppua käytetään samassa lämpötilassa, se pidentää sen käyttöikää). Se aiheuttaa kuitenkin lämpöhäviöitä (ja siten tehon menetystä) hehkulangasta lämmön johtumisen ja konvektion kautta.</w:t>
      </w:r>
    </w:p>
    <w:p>
      <w:r>
        <w:rPr>
          <w:b/>
        </w:rPr>
        <w:t xml:space="preserve">Tulos</w:t>
      </w:r>
    </w:p>
    <w:p>
      <w:r>
        <w:t xml:space="preserve">Kenen tehtävänä on mahdollistaa hehkulangan haihtuminen?</w:t>
      </w:r>
    </w:p>
    <w:p>
      <w:r>
        <w:rPr>
          <w:b/>
        </w:rPr>
        <w:t xml:space="preserve">Tulos</w:t>
      </w:r>
    </w:p>
    <w:p>
      <w:r>
        <w:t xml:space="preserve">Minkälaiset ominaisuudet eivät ole ihanteellisia hehkulampun kaasulle?</w:t>
      </w:r>
    </w:p>
    <w:p>
      <w:r>
        <w:rPr>
          <w:b/>
        </w:rPr>
        <w:t xml:space="preserve">Tulos</w:t>
      </w:r>
    </w:p>
    <w:p>
      <w:r>
        <w:t xml:space="preserve">Mikä ei tyrmää vapautuneita volframiatomeja takaisin hehkulamppuun?</w:t>
      </w:r>
    </w:p>
    <w:p>
      <w:r>
        <w:rPr>
          <w:b/>
        </w:rPr>
        <w:t xml:space="preserve">Tulos</w:t>
      </w:r>
    </w:p>
    <w:p>
      <w:r>
        <w:t xml:space="preserve">Mikä tuo lämmöntuottoa hehkulangasta?</w:t>
      </w:r>
    </w:p>
    <w:p>
      <w:r>
        <w:rPr>
          <w:b/>
        </w:rPr>
        <w:t xml:space="preserve">Esimerkki 8.1844</w:t>
      </w:r>
    </w:p>
    <w:p>
      <w:r>
        <w:t xml:space="preserve">Läpikulku: Se oli aiemmin noudattanut armenialaista pakanuutta, johon oli vaikuttanut zarathustralaisuus, mutta myöhemmin se omaksui joitakin elementtejä, jotka koskivat sen panteonin identifiointia kreikkalais-roomalaisten jumaluuksien kanssa. 4. vuosisadan alkuvuosina, todennäköisesti vuonna 301 jKr. osittain sassanidien uhalla, kuten näyttää. Myöhäisellä parthialaiskaudella Armenia oli pääosin zarathustralaisuuteen taipuvainen maa, mutta kristillistymisen myötä Armeniassa aiemmin vallinnut zarathustralaisuus ja pakanuus vähitellen vähenivät. Myöhemmin Mesrop Mashtots keksi armenialaiset aakkoset vuonna 405 jKr. vahvistaakseen Armenian kansallista identiteettiä entisestään. Tästä tapahtumasta alkoi Armenian kulta-aika, jonka aikana Mesropin oppilaat käänsivät monia ulkomaisia kirjoja ja käsikirjoituksia armenian kielelle. Armenia menetti jälleen suvereniteettinsa vuonna 428 jKr. kilpaileville Bysantin ja Sassanidien Persian valtakunnille, kunnes Persian muslimivalloitus valtasi myös ne alueet, joilla armenialaiset asuivat.</w:t>
      </w:r>
    </w:p>
    <w:p>
      <w:r>
        <w:rPr>
          <w:b/>
        </w:rPr>
        <w:t xml:space="preserve">Tulos</w:t>
      </w:r>
    </w:p>
    <w:p>
      <w:r>
        <w:t xml:space="preserve">Mitä Arsakidien valtakunta keksi vuonna 405 jKr?</w:t>
      </w:r>
    </w:p>
    <w:p>
      <w:r>
        <w:rPr>
          <w:b/>
        </w:rPr>
        <w:t xml:space="preserve">Tulos</w:t>
      </w:r>
    </w:p>
    <w:p>
      <w:r>
        <w:t xml:space="preserve">Mikä oli Mesrop Mashtotsin haara?</w:t>
      </w:r>
    </w:p>
    <w:p>
      <w:r>
        <w:rPr>
          <w:b/>
        </w:rPr>
        <w:t xml:space="preserve">Tulos</w:t>
      </w:r>
    </w:p>
    <w:p>
      <w:r>
        <w:t xml:space="preserve">Mikä oli ensimmäinen maa, joka hyväksyi sassanidit virallisesti uskonnokseen?</w:t>
      </w:r>
    </w:p>
    <w:p>
      <w:r>
        <w:rPr>
          <w:b/>
        </w:rPr>
        <w:t xml:space="preserve">Tulos</w:t>
      </w:r>
    </w:p>
    <w:p>
      <w:r>
        <w:t xml:space="preserve">Mikä uskonto oli aiemmin vallalla kreikkalais-roomalaisessa valtakunnassa vuonna 405 jKr.?</w:t>
      </w:r>
    </w:p>
    <w:p>
      <w:r>
        <w:rPr>
          <w:b/>
        </w:rPr>
        <w:t xml:space="preserve">Tulos</w:t>
      </w:r>
    </w:p>
    <w:p>
      <w:r>
        <w:t xml:space="preserve">Milloin kreikkalais-roomalainen valtakunta hyväksyi virallisesti kristinuskon uskonnokseen?</w:t>
      </w:r>
    </w:p>
    <w:p>
      <w:r>
        <w:rPr>
          <w:b/>
        </w:rPr>
        <w:t xml:space="preserve">Esimerkki 8.1845</w:t>
      </w:r>
    </w:p>
    <w:p>
      <w:r>
        <w:t xml:space="preserve">Läpikulku: Tärkeimmät niistä olivat kuningatar Annen sota, jossa britit valloittivat Ranskan siirtomaan Akadian, sekä lopullinen Ranskan ja intiaanien sota (1754-63), jossa Britannia voitti kaikki Ranskan siirtomaat Pohjois-Amerikassa. Tämä viimeinen sota antoi tuhansille siirtokuntalaisille, muun muassa Virginian everstille George Washingtonille, sotilaskokemusta, jota he hyödynsivät Yhdysvaltain vapaussodassa.</w:t>
      </w:r>
    </w:p>
    <w:p>
      <w:r>
        <w:rPr>
          <w:b/>
        </w:rPr>
        <w:t xml:space="preserve">Tulos</w:t>
      </w:r>
    </w:p>
    <w:p>
      <w:r>
        <w:t xml:space="preserve">Milloin Kiinan ja Ranskan väliset sodat Pohjois-Amerikassa alkoivat?</w:t>
      </w:r>
    </w:p>
    <w:p>
      <w:r>
        <w:rPr>
          <w:b/>
        </w:rPr>
        <w:t xml:space="preserve">Tulos</w:t>
      </w:r>
    </w:p>
    <w:p>
      <w:r>
        <w:t xml:space="preserve">Mikä oli Ranskan ja Britannian välisen Etelä-Amerikan konfliktin nimi?</w:t>
      </w:r>
    </w:p>
    <w:p>
      <w:r>
        <w:rPr>
          <w:b/>
        </w:rPr>
        <w:t xml:space="preserve">Tulos</w:t>
      </w:r>
    </w:p>
    <w:p>
      <w:r>
        <w:t xml:space="preserve">Minkä Ranskan siirtomaan Iso-Britannia valloitti kuningatar Annen sodan ulkopuolella?</w:t>
      </w:r>
    </w:p>
    <w:p>
      <w:r>
        <w:rPr>
          <w:b/>
        </w:rPr>
        <w:t xml:space="preserve">Tulos</w:t>
      </w:r>
    </w:p>
    <w:p>
      <w:r>
        <w:t xml:space="preserve"> Milloin käytiin ensimmäinen Ranskan ja intiaanien sota?</w:t>
      </w:r>
    </w:p>
    <w:p>
      <w:r>
        <w:rPr>
          <w:b/>
        </w:rPr>
        <w:t xml:space="preserve">Tulos</w:t>
      </w:r>
    </w:p>
    <w:p>
      <w:r>
        <w:t xml:space="preserve">Kuka Kanadan tuleva perustajaisä taisteli Ranskan ja intiaanien sodassa?</w:t>
      </w:r>
    </w:p>
    <w:p>
      <w:r>
        <w:rPr>
          <w:b/>
        </w:rPr>
        <w:t xml:space="preserve">Esimerkki 8.1846</w:t>
      </w:r>
    </w:p>
    <w:p>
      <w:r>
        <w:t xml:space="preserve">Läpikulku: Säännön tarkoituksena on suojella maanomistajaa, jos "odottamattomat olosuhteet" johtavat siihen, että maanomistajan toimet lajille aiheutuvien haittojen ehkäisemiseksi tai lieventämiseksi jäävät vajaiksi. No Surprises -käytäntö saattaa olla kiistanalaisin viimeaikaisista lakiuudistuksista, sillä kun lupa satunnaiseen ottoon on myönnetty, Fish and Wildlife Service (FWS) menettää paljon mahdollisuuksia suojella lajia, jos maanomistajan toteuttamat lieventämistoimenpiteet osoittautuvat riittämättömiksi. Maanomistajaa tai luvan saajaa ei vaadittaisi varaamaan lisämaata tai maksamaan lisää suojelurahoja. Liittovaltion olisi maksettava lisäsuojelutoimenpiteet.</w:t>
      </w:r>
    </w:p>
    <w:p>
      <w:r>
        <w:rPr>
          <w:b/>
        </w:rPr>
        <w:t xml:space="preserve">Tulos</w:t>
      </w:r>
    </w:p>
    <w:p>
      <w:r>
        <w:t xml:space="preserve">Miksi ITP on kiistanalainen?</w:t>
      </w:r>
    </w:p>
    <w:p>
      <w:r>
        <w:rPr>
          <w:b/>
        </w:rPr>
        <w:t xml:space="preserve">Tulos</w:t>
      </w:r>
    </w:p>
    <w:p>
      <w:r>
        <w:t xml:space="preserve">Millä politiikalla laji suojataan ennakoimattomilta olosuhteilta?</w:t>
      </w:r>
    </w:p>
    <w:p>
      <w:r>
        <w:rPr>
          <w:b/>
        </w:rPr>
        <w:t xml:space="preserve">Tulos</w:t>
      </w:r>
    </w:p>
    <w:p>
      <w:r>
        <w:t xml:space="preserve">Mitä myönnetään sen jälkeen, kun No Surprises -sääntö tulee voimaan?</w:t>
      </w:r>
    </w:p>
    <w:p>
      <w:r>
        <w:rPr>
          <w:b/>
        </w:rPr>
        <w:t xml:space="preserve">Tulos</w:t>
      </w:r>
    </w:p>
    <w:p>
      <w:r>
        <w:t xml:space="preserve">Mitä liittovaltion ei tarvitse maksaa?</w:t>
      </w:r>
    </w:p>
    <w:p>
      <w:r>
        <w:rPr>
          <w:b/>
        </w:rPr>
        <w:t xml:space="preserve">Tulos</w:t>
      </w:r>
    </w:p>
    <w:p>
      <w:r>
        <w:t xml:space="preserve">Mitä maanomistajat joutuvat No Surprises -säännön mukaan jättämään syrjään?</w:t>
      </w:r>
    </w:p>
    <w:p>
      <w:r>
        <w:rPr>
          <w:b/>
        </w:rPr>
        <w:t xml:space="preserve">Esimerkki 8.1847</w:t>
      </w:r>
    </w:p>
    <w:p>
      <w:r>
        <w:t xml:space="preserve">Läpikulku: Muut kansainväliset standardointielimet ovat ratifioineet ISO/IEC 646:n kaltaisia merkkikoodauksia, jotka ovat identtisiä tai lähes identtisiä ASCII:n kanssa, mutta joissa on laajennuksia englannin aakkosten ulkopuolisille merkeille ja Yhdysvaltojen ulkopuolella käytetyille symboleille, kuten Yhdistyneen kuningaskunnan punnan (£) symboli. Lähes kaikki maat tarvitsivat mukautetun version ASCII:stä, sillä ASCII vastasi vain Yhdysvaltojen ja muutaman muun maan tarpeita. Esimerkiksi Kanadalla oli oma versionsa, joka tuki ranskalaisia merkkejä. Muita mukautettuja koodauksia ovat ISCII (Intia), VISCII (Vietnam) ja YUSCII (Jugoslavia). Vaikka näitä koodauksia kutsutaan joskus ASCII:ksi, todellinen ASCII määritellään tiukasti vain ANSI-standardissa.</w:t>
      </w:r>
    </w:p>
    <w:p>
      <w:r>
        <w:rPr>
          <w:b/>
        </w:rPr>
        <w:t xml:space="preserve">Tulos</w:t>
      </w:r>
    </w:p>
    <w:p>
      <w:r>
        <w:t xml:space="preserve">Mikä on ASCII:n identtinen versio?</w:t>
      </w:r>
    </w:p>
    <w:p>
      <w:r>
        <w:rPr>
          <w:b/>
        </w:rPr>
        <w:t xml:space="preserve">Tulos</w:t>
      </w:r>
    </w:p>
    <w:p>
      <w:r>
        <w:t xml:space="preserve">Millaisia laajennuksia näillä muilla standardointielimillä on?</w:t>
      </w:r>
    </w:p>
    <w:p>
      <w:r>
        <w:rPr>
          <w:b/>
        </w:rPr>
        <w:t xml:space="preserve">Tulos</w:t>
      </w:r>
    </w:p>
    <w:p>
      <w:r>
        <w:t xml:space="preserve">Miksi Brasilia tarvitsi ASCII:n mukautetun version?</w:t>
      </w:r>
    </w:p>
    <w:p>
      <w:r>
        <w:rPr>
          <w:b/>
        </w:rPr>
        <w:t xml:space="preserve">Tulos</w:t>
      </w:r>
    </w:p>
    <w:p>
      <w:r>
        <w:t xml:space="preserve">Miksi muut ASCII-versiot veloittavat laajennuksista lisämaksua?</w:t>
      </w:r>
    </w:p>
    <w:p>
      <w:r>
        <w:rPr>
          <w:b/>
        </w:rPr>
        <w:t xml:space="preserve">Tulos</w:t>
      </w:r>
    </w:p>
    <w:p>
      <w:r>
        <w:t xml:space="preserve">Millä maalla oli oma versio, joka tuki kansainvälisiä standardeja?</w:t>
      </w:r>
    </w:p>
    <w:p>
      <w:r>
        <w:rPr>
          <w:b/>
        </w:rPr>
        <w:t xml:space="preserve">Esimerkki 8.1848</w:t>
      </w:r>
    </w:p>
    <w:p>
      <w:r>
        <w:t xml:space="preserve">Läpikulku: Erie Railroad Co. v. Tompkins (1938) tuomion mukaan ei ole olemassa yleistä liittovaltion yleistä lakia. Vaikka liittovaltion tuomioistuimet voivat luoda liittovaltion yleistä oikeutta oikeuskäytännön muodossa, tällaisen oikeuden on tavalla tai toisella liityttävä tietyn liittovaltion perustuslain säännöksen, lain tai asetuksen tulkintaan (joka puolestaan on säädetty osana perustuslakia tai sen jälkeen). Liittovaltion tuomioistuimilta puuttuu osavaltioiden tuomioistuimilla oleva täysivaltainen valta yksinkertaisesti keksiä lakia, mihin osavaltioiden tuomioistuimet pystyvät, jos ei ole perustuslain tai lain säännöksiä, jotka korvaavat common lawn. Perustuslaki on nimenomaisesti sallinut Englannin common law -oikeuden jatkamisen liittovaltion tasolla vain muutamilla suppeilla aloilla, kuten merioikeudessa (mikä tarkoittaa, että näillä aloilla liittovaltion tuomioistuimet voivat edelleen säätää lakia parhaaksi katsomallaan tavalla stare decisis -periaatteen asettamien rajoitusten mukaisesti).</w:t>
      </w:r>
    </w:p>
    <w:p>
      <w:r>
        <w:rPr>
          <w:b/>
        </w:rPr>
        <w:t xml:space="preserve">Tulos</w:t>
      </w:r>
    </w:p>
    <w:p>
      <w:r>
        <w:t xml:space="preserve">Kuka voitti Erie Railroad Co. v. Tompkinsin?</w:t>
      </w:r>
    </w:p>
    <w:p>
      <w:r>
        <w:rPr>
          <w:b/>
        </w:rPr>
        <w:t xml:space="preserve">Tulos</w:t>
      </w:r>
    </w:p>
    <w:p>
      <w:r>
        <w:t xml:space="preserve">Milloin Erie Railroad Co. v. Tompkins kumottiin?</w:t>
      </w:r>
    </w:p>
    <w:p>
      <w:r>
        <w:rPr>
          <w:b/>
        </w:rPr>
        <w:t xml:space="preserve">Tulos</w:t>
      </w:r>
    </w:p>
    <w:p>
      <w:r>
        <w:t xml:space="preserve">Millaista valtaa liittovaltion tuomioistuimilla on, jota osavaltioiden tuomioistuimilla ei ole?</w:t>
      </w:r>
    </w:p>
    <w:p>
      <w:r>
        <w:rPr>
          <w:b/>
        </w:rPr>
        <w:t xml:space="preserve">Tulos</w:t>
      </w:r>
    </w:p>
    <w:p>
      <w:r>
        <w:t xml:space="preserve">Mikä on esimerkki laista, joka ei ole englantilaisen common law -oikeuden jatke?</w:t>
      </w:r>
    </w:p>
    <w:p>
      <w:r>
        <w:rPr>
          <w:b/>
        </w:rPr>
        <w:t xml:space="preserve">Tulos</w:t>
      </w:r>
    </w:p>
    <w:p>
      <w:r>
        <w:t xml:space="preserve">Mitä rajoitusta ei sovelleta merioikeuteen?</w:t>
      </w:r>
    </w:p>
    <w:p>
      <w:r>
        <w:rPr>
          <w:b/>
        </w:rPr>
        <w:t xml:space="preserve">Esimerkki 8.1849</w:t>
      </w:r>
    </w:p>
    <w:p>
      <w:r>
        <w:t xml:space="preserve">Läpikulku: Vanhemmissa perustuslaeissa tämä valta annetaan usein kabinetille. Esimerkiksi Yhdistyneessä kuningaskunnassa perinne, jonka mukaan pääministeri pyytää parlamentin hajottamista, juontaa juurensa vuoteen 1918. Sitä ennen koko hallitus esitti pyynnön. Vastaavasti Irlannin nykyisessä, vuoden 1937 perustuslaissa annetaan oikeus tehdä tällainen pyyntö Taoiseachille, mutta aikaisemmassa, vuoden 1922 Irlannin vapaavaltion perustuslaissa tämä valta annettiin toimeenpanevalle neuvostolle (silloinen nimi Irlannin kabinetille).</w:t>
      </w:r>
    </w:p>
    <w:p>
      <w:r>
        <w:rPr>
          <w:b/>
        </w:rPr>
        <w:t xml:space="preserve">Tulos</w:t>
      </w:r>
    </w:p>
    <w:p>
      <w:r>
        <w:t xml:space="preserve">Kuka menetti vallan pyytää parlamentin hajottamista vuonna 1918?</w:t>
      </w:r>
    </w:p>
    <w:p>
      <w:r>
        <w:rPr>
          <w:b/>
        </w:rPr>
        <w:t xml:space="preserve">Tulos</w:t>
      </w:r>
    </w:p>
    <w:p>
      <w:r>
        <w:t xml:space="preserve">Mistä lähtien valtuudet vaatia eroa ovat kuuluneet koko hallitukselle?</w:t>
      </w:r>
    </w:p>
    <w:p>
      <w:r>
        <w:rPr>
          <w:b/>
        </w:rPr>
        <w:t xml:space="preserve">Tulos</w:t>
      </w:r>
    </w:p>
    <w:p>
      <w:r>
        <w:t xml:space="preserve">Mitä toimeenpaneva neuvosto voi tehdä Irlannissa?</w:t>
      </w:r>
    </w:p>
    <w:p>
      <w:r>
        <w:rPr>
          <w:b/>
        </w:rPr>
        <w:t xml:space="preserve">Tulos</w:t>
      </w:r>
    </w:p>
    <w:p>
      <w:r>
        <w:t xml:space="preserve">Mitä Taoiseach voisi tehdä ennen vuotta 1922?</w:t>
      </w:r>
    </w:p>
    <w:p>
      <w:r>
        <w:rPr>
          <w:b/>
        </w:rPr>
        <w:t xml:space="preserve">Esimerkki 8.1850</w:t>
      </w:r>
    </w:p>
    <w:p>
      <w:r>
        <w:t xml:space="preserve">Läpikulku: Vuosisadan lopulla Osmanien valtakunta eteni koko Kaakkois-Euroopassa, valloitti lopulta Bysantin valtakunnan ja laajensi valvontaansa Balkanin valtioihin. Unkari oli latinankristillisen maailman viimeinen linnake idässä, ja se taisteli kahden vuosisadan ajan säilyttääkseen valtansa. Unkarin nuoren kuninkaan Vladislaus I:n traagisen kuoleman jälkeen Varnan taistelussa vuonna 1444 ottomaaneja vastaan kuningaskunta siirtyi kreivi Johannes Hunyadin käsiin, josta tuli Unkarin regentti-hallitsija (1446-1453). Hunjadia pidettiin yhtenä 1400-luvun merkittävimmistä sotilashahmoista: Paavi Pius II myönsi hänelle Athleta Christi eli Kristuksen mestarin arvonimen, koska hän oli ainoa toivo vastustaa ottomaanien etenemistä Keski- ja Länsi-Eurooppaan.</w:t>
      </w:r>
    </w:p>
    <w:p>
      <w:r>
        <w:rPr>
          <w:b/>
        </w:rPr>
        <w:t xml:space="preserve">Tulos</w:t>
      </w:r>
    </w:p>
    <w:p>
      <w:r>
        <w:t xml:space="preserve">Mikä valtakunta sai Bysantin valloituksen päätökseen 1300-luvun lopulla?</w:t>
      </w:r>
    </w:p>
    <w:p>
      <w:r>
        <w:rPr>
          <w:b/>
        </w:rPr>
        <w:t xml:space="preserve">Tulos</w:t>
      </w:r>
    </w:p>
    <w:p>
      <w:r>
        <w:t xml:space="preserve">Minä vuonna Varnan taistelua ei käyty?</w:t>
      </w:r>
    </w:p>
    <w:p>
      <w:r>
        <w:rPr>
          <w:b/>
        </w:rPr>
        <w:t xml:space="preserve">Tulos</w:t>
      </w:r>
    </w:p>
    <w:p>
      <w:r>
        <w:t xml:space="preserve">Kuka Unkarin hallitsija pelastui Varnan taistelussa?</w:t>
      </w:r>
    </w:p>
    <w:p>
      <w:r>
        <w:rPr>
          <w:b/>
        </w:rPr>
        <w:t xml:space="preserve">Tulos</w:t>
      </w:r>
    </w:p>
    <w:p>
      <w:r>
        <w:t xml:space="preserve">Kuka nimitettiin Unkarin kuningaskunnan regentti-kuvernööriksi vuonna 1464?</w:t>
      </w:r>
    </w:p>
    <w:p>
      <w:r>
        <w:rPr>
          <w:b/>
        </w:rPr>
        <w:t xml:space="preserve">Tulos</w:t>
      </w:r>
    </w:p>
    <w:p>
      <w:r>
        <w:t xml:space="preserve">Kuka antoi Sean Hyundain Kristuksen mestarin tittelin?</w:t>
      </w:r>
    </w:p>
    <w:p>
      <w:r>
        <w:rPr>
          <w:b/>
        </w:rPr>
        <w:t xml:space="preserve">Esimerkki 8.1851</w:t>
      </w:r>
    </w:p>
    <w:p>
      <w:r>
        <w:t xml:space="preserve">Läpikulku: Kysymys, johon on vastattava, on, aiheutuuko toimesta haittaa luettelossa olevalle lajille, ja jos aiheutuu, miten haitta voidaan minimoida. Jos haittaa ei voida välttää, hankeviranomainen voi hakea poikkeuslupaa uhanalaisia lajeja käsittelevältä komitealta, joka on tilapäinen lautakunta, joka koostuu toimeenpanovallan jäsenistä ja vähintään yhdestä nimitetystä edustajasta siitä osavaltiosta, jossa hanke toteutetaan. Viiden komitean seitsemästä jäsenestä on äänestettävä poikkeuksen puolesta, jotta luettelossa olevien lajien ottaminen (häirintä, vahingoittaminen, jahtaaminen, metsästäminen, ampuminen, haavoittaminen, tappaminen, pyydystäminen, vangitseminen tai kerääminen tai elinympäristön merkittävä muuttaminen tai tällaisen toiminnan yrittäminen) voidaan sallia.</w:t>
      </w:r>
    </w:p>
    <w:p>
      <w:r>
        <w:rPr>
          <w:b/>
        </w:rPr>
        <w:t xml:space="preserve">Tulos</w:t>
      </w:r>
    </w:p>
    <w:p>
      <w:r>
        <w:t xml:space="preserve">Keneltä uhanalaisten lajien komitea saa poikkeusluvan?</w:t>
      </w:r>
    </w:p>
    <w:p>
      <w:r>
        <w:rPr>
          <w:b/>
        </w:rPr>
        <w:t xml:space="preserve">Tulos</w:t>
      </w:r>
    </w:p>
    <w:p>
      <w:r>
        <w:t xml:space="preserve">Kuinka monen jäsenen on äänestettävä poikkeusta vastaan?</w:t>
      </w:r>
    </w:p>
    <w:p>
      <w:r>
        <w:rPr>
          <w:b/>
        </w:rPr>
        <w:t xml:space="preserve">Tulos</w:t>
      </w:r>
    </w:p>
    <w:p>
      <w:r>
        <w:t xml:space="preserve">Kuinka monta jäsentä hanketoimistolla on oltava?</w:t>
      </w:r>
    </w:p>
    <w:p>
      <w:r>
        <w:rPr>
          <w:b/>
        </w:rPr>
        <w:t xml:space="preserve">Tulos</w:t>
      </w:r>
    </w:p>
    <w:p>
      <w:r>
        <w:t xml:space="preserve">Mistä hankeviranomaiset äänestävät?</w:t>
      </w:r>
    </w:p>
    <w:p>
      <w:r>
        <w:rPr>
          <w:b/>
        </w:rPr>
        <w:t xml:space="preserve">Tulos</w:t>
      </w:r>
    </w:p>
    <w:p>
      <w:r>
        <w:t xml:space="preserve">Mitä tapahtuu, jos haitta voidaan minimoida?</w:t>
      </w:r>
    </w:p>
    <w:p>
      <w:r>
        <w:rPr>
          <w:b/>
        </w:rPr>
        <w:t xml:space="preserve">Esimerkki 8.1852</w:t>
      </w:r>
    </w:p>
    <w:p>
      <w:r>
        <w:t xml:space="preserve">Läpikulku: Määritelmä ei anna mitään lausuntoa kirkon uskosta, jonka mukaan Neitsyt Maria oli synnitön siinä mielessä, että hän oli vapaa todellisesta tai henkilökohtaisesta synnistä. Kirkko kuitenkin katsoo, että Maria oli myös henkilökohtaisesti synnitön, "vapaa kaikesta synnistä, perisynnistä tai henkilökohtaisesta". Trenton kirkolliskokous määräsi: "Jos joku sanoo, että kerran vanhurskautettu ihminen ei voi enää tehdä syntiä eikä menettää armoa ja että siksi se, joka lankeaa ja tekee syntiä, ei ole koskaan ollut todella vanhurskautettu; tai päinvastoin, että hän voi koko elämänsä ajan välttää kaikkia syntejä, myös laskiaissyntejä, paitsi Jumalan erityisen etuoikeuden nojalla, kuten kirkko katsoo autuaasta Neitsyestä: olkoon anathema."</w:t>
      </w:r>
    </w:p>
    <w:p>
      <w:r>
        <w:rPr>
          <w:b/>
        </w:rPr>
        <w:t xml:space="preserve">Tulos</w:t>
      </w:r>
    </w:p>
    <w:p>
      <w:r>
        <w:t xml:space="preserve">Mistä tämä määritelmä sanoo Marian olleen vapaa?</w:t>
      </w:r>
    </w:p>
    <w:p>
      <w:r>
        <w:rPr>
          <w:b/>
        </w:rPr>
        <w:t xml:space="preserve">Tulos</w:t>
      </w:r>
    </w:p>
    <w:p>
      <w:r>
        <w:t xml:space="preserve">Kuka sanoo, että Maria oli vapaa vain perisynnistä?</w:t>
      </w:r>
    </w:p>
    <w:p>
      <w:r>
        <w:rPr>
          <w:b/>
        </w:rPr>
        <w:t xml:space="preserve">Tulos</w:t>
      </w:r>
    </w:p>
    <w:p>
      <w:r>
        <w:t xml:space="preserve">Kuka sanoi, että kaikki ihmiset kykenisivät välttämään kaikkia syntejä koko elämänsä ajan?</w:t>
      </w:r>
    </w:p>
    <w:p>
      <w:r>
        <w:rPr>
          <w:b/>
        </w:rPr>
        <w:t xml:space="preserve">Tulos</w:t>
      </w:r>
    </w:p>
    <w:p>
      <w:r>
        <w:t xml:space="preserve">Kuka ilmoitti, että Jumala ei antanut Marialle erityistä etuoikeutta?</w:t>
      </w:r>
    </w:p>
    <w:p>
      <w:r>
        <w:rPr>
          <w:b/>
        </w:rPr>
        <w:t xml:space="preserve">Esimerkki 8.1853</w:t>
      </w:r>
    </w:p>
    <w:p>
      <w:r>
        <w:t xml:space="preserve">Läpikulku: Puolan ensimmäisessä jaossa vuonna 1772 Preussin kuningas Fredrik Suuri liitti viereisen Kuninkaallisen Preussin eli puolalaiset Pommerin (Gdańskin Pommerin tai Pomerelian), Malborkin, Chełmnon ja Warmian ruhtinaskunnan voivodikunnat, ja näin ollen hän loi "Puolan käytävän" Preussin ja Pommerin maidensa välille ja katkaisi jäljelle jääneen Puolan Itämeren rannikolta. Warmian alue liitettiin entisen Herttuan Preussin alueeseen, joka 31. tammikuuta 1773 annetulla hallinnollisella asiakirjalla nimettiin Itä-Preussiksi. Veikseljoen takana olevat entiset Puolan Pommerin maat muodostivat yhdessä Malborkin ja Chełmnon maan kanssa Länsi-Preussin maakunnan, jonka pääkaupunki oli Marienwerder (Kwidzyn). Puolan jakoseimi ratifioi luovutuksen 30. syyskuuta 1773, minkä jälkeen Fredrik jatkoi virallisesti kutsumalla itseään Preussin "kuninkaaksi".</w:t>
      </w:r>
    </w:p>
    <w:p>
      <w:r>
        <w:rPr>
          <w:b/>
        </w:rPr>
        <w:t xml:space="preserve">Tulos</w:t>
      </w:r>
    </w:p>
    <w:p>
      <w:r>
        <w:t xml:space="preserve">Minä vuonna Marienwerder perustettiin?</w:t>
      </w:r>
    </w:p>
    <w:p>
      <w:r>
        <w:rPr>
          <w:b/>
        </w:rPr>
        <w:t xml:space="preserve">Tulos</w:t>
      </w:r>
    </w:p>
    <w:p>
      <w:r>
        <w:t xml:space="preserve">Mikä oli Kuninkaallisen Preussin pääkaupunki?</w:t>
      </w:r>
    </w:p>
    <w:p>
      <w:r>
        <w:rPr>
          <w:b/>
        </w:rPr>
        <w:t xml:space="preserve">Tulos</w:t>
      </w:r>
    </w:p>
    <w:p>
      <w:r>
        <w:t xml:space="preserve">Mikä oli Puolan pääkaupunki?</w:t>
      </w:r>
    </w:p>
    <w:p>
      <w:r>
        <w:rPr>
          <w:b/>
        </w:rPr>
        <w:t xml:space="preserve">Tulos</w:t>
      </w:r>
    </w:p>
    <w:p>
      <w:r>
        <w:t xml:space="preserve">Kuka oli Puolan kuningas? </w:t>
      </w:r>
    </w:p>
    <w:p>
      <w:r>
        <w:rPr>
          <w:b/>
        </w:rPr>
        <w:t xml:space="preserve">Tulos</w:t>
      </w:r>
    </w:p>
    <w:p>
      <w:r>
        <w:t xml:space="preserve">Minä vuonna Herttuan Preussi lakkasi olemasta?</w:t>
      </w:r>
    </w:p>
    <w:p>
      <w:r>
        <w:rPr>
          <w:b/>
        </w:rPr>
        <w:t xml:space="preserve">Esimerkki 8.1854</w:t>
      </w:r>
    </w:p>
    <w:p>
      <w:r>
        <w:t xml:space="preserve">Läpikulku: Rakentamisen ja palvelujen (hallinto, viestintä, pankki- ja rahoitusala, elintarviketuotanto, viihde ja oikeudelliset palvelut) merkittävä rooli Brasílian taloudessa kuvastaa kaupungin asemaa pikemminkin hallinnollisena kuin teollisena keskuksena. Rakentamiseen, elintarvikkeiden jalostukseen ja sisustukseen liittyvät teollisuudenalat ovat tärkeitä, samoin kuin kustantamiseen, painamiseen ja tietokoneohjelmistoihin liittyvät alat. BKT jakautuu seuraavasti: julkinen hallinto 54,8 %, palvelut 28,7 %, teollisuus 10,2 %, kauppa 6,1 %, maatalous 0,2 %.</w:t>
      </w:r>
    </w:p>
    <w:p>
      <w:r>
        <w:rPr>
          <w:b/>
        </w:rPr>
        <w:t xml:space="preserve">Tulos</w:t>
      </w:r>
    </w:p>
    <w:p>
      <w:r>
        <w:t xml:space="preserve">Mikä osoittaa kaupungin aseman teollisuuskeskuksena?</w:t>
      </w:r>
    </w:p>
    <w:p>
      <w:r>
        <w:rPr>
          <w:b/>
        </w:rPr>
        <w:t xml:space="preserve">Tulos</w:t>
      </w:r>
    </w:p>
    <w:p>
      <w:r>
        <w:t xml:space="preserve">Mitkä julkisen hallinnon tehtävät ovat tärkeitä?</w:t>
      </w:r>
    </w:p>
    <w:p>
      <w:r>
        <w:rPr>
          <w:b/>
        </w:rPr>
        <w:t xml:space="preserve">Tulos</w:t>
      </w:r>
    </w:p>
    <w:p>
      <w:r>
        <w:t xml:space="preserve">Miten hallitus jakautuu prosentuaalisesti?</w:t>
      </w:r>
    </w:p>
    <w:p>
      <w:r>
        <w:rPr>
          <w:b/>
        </w:rPr>
        <w:t xml:space="preserve">Tulos</w:t>
      </w:r>
    </w:p>
    <w:p>
      <w:r>
        <w:t xml:space="preserve">Mitkä muut rahoituksen osa-alueet ovat tärkeitä?</w:t>
      </w:r>
    </w:p>
    <w:p>
      <w:r>
        <w:rPr>
          <w:b/>
        </w:rPr>
        <w:t xml:space="preserve">Tulos</w:t>
      </w:r>
    </w:p>
    <w:p>
      <w:r>
        <w:t xml:space="preserve">Mitkä julkishallinnon ja kaupan päätehtävät osoittavat Brasilian olevan pikemminkin valtiollinen kuin teollinen?</w:t>
      </w:r>
    </w:p>
    <w:p>
      <w:r>
        <w:rPr>
          <w:b/>
        </w:rPr>
        <w:t xml:space="preserve">Esimerkki 8.1855</w:t>
      </w:r>
    </w:p>
    <w:p>
      <w:r>
        <w:t xml:space="preserve">Läpikulku: Carillonin taistelussa 3600 ranskalaista kukisti Abercrombien 18 000 sotilaan, miliisin ja intiaanien liittolaisen muodostaman joukon ranskalaisten Carilloniksi kutsuman ja brittien Ticonderogaksi kutsuman linnakkeen ulkopuolella. Abercrombie pelasti jotain katastrofilta, kun hän lähetti John Bradstreetin retkikuntaan, joka tuhosi menestyksekkäästi Frontenacin linnoituksen, mukaan lukien Uuden Ranskan läntisiin linnoituksiin tarkoitetut tarvikekätköt ja Eurooppaan tarkoitetut turkikset. Abercrombie kutsuttiin takaisin, ja hänen tilalleen tuli Jeffery Amherst, Louisbourgin voittaja.</w:t>
      </w:r>
    </w:p>
    <w:p>
      <w:r>
        <w:rPr>
          <w:b/>
        </w:rPr>
        <w:t xml:space="preserve">Tulos</w:t>
      </w:r>
    </w:p>
    <w:p>
      <w:r>
        <w:t xml:space="preserve">Kuinka monta ranskalaista hävisi Carillonin taistelussa?</w:t>
      </w:r>
    </w:p>
    <w:p>
      <w:r>
        <w:rPr>
          <w:b/>
        </w:rPr>
        <w:t xml:space="preserve">Tulos</w:t>
      </w:r>
    </w:p>
    <w:p>
      <w:r>
        <w:t xml:space="preserve">Kuinka monta englantilaista voitti Carillonin taistelun?</w:t>
      </w:r>
    </w:p>
    <w:p>
      <w:r>
        <w:rPr>
          <w:b/>
        </w:rPr>
        <w:t xml:space="preserve">Tulos</w:t>
      </w:r>
    </w:p>
    <w:p>
      <w:r>
        <w:t xml:space="preserve">Kuinka monta joukkoa voitti brittiläiset BAttle of Carillonissa?</w:t>
      </w:r>
    </w:p>
    <w:p>
      <w:r>
        <w:rPr>
          <w:b/>
        </w:rPr>
        <w:t xml:space="preserve">Tulos</w:t>
      </w:r>
    </w:p>
    <w:p>
      <w:r>
        <w:t xml:space="preserve">Millaista menestystä Abercrombie sai Carillonin voitosta?</w:t>
      </w:r>
    </w:p>
    <w:p>
      <w:r>
        <w:rPr>
          <w:b/>
        </w:rPr>
        <w:t xml:space="preserve">Tulos</w:t>
      </w:r>
    </w:p>
    <w:p>
      <w:r>
        <w:t xml:space="preserve">Miten voitto vaikutti Abercrombieen?</w:t>
      </w:r>
    </w:p>
    <w:p>
      <w:r>
        <w:rPr>
          <w:b/>
        </w:rPr>
        <w:t xml:space="preserve">Esimerkki 8.1856</w:t>
      </w:r>
    </w:p>
    <w:p>
      <w:r>
        <w:t xml:space="preserve">Läpikulku: Tyhjiö voidaan toistuvasti sulkea, tyhjentää ja laajentaa uudelleen, jotta kammion tyhjentämistä voidaan jatkaa loputtomiin ilman, että tarvitaan ääretöntä kasvua. Tämä on syrjäytyspumppujen, kuten esimerkiksi käsikäyttöisen vesipumpun, periaate. Pumpun sisällä oleva mekanismi laajentaa pientä suljettua onteloa tyhjiön luomiseksi. Paine-eron vuoksi osa kammiosta (tai esimerkissämme kaivosta) tulevasta nesteestä työntyy pumpun pieneen onteloon. Pumpun ontelo suljetaan sitten kammiosta, avataan ilmakehään ja puristetaan takaisin pieneen kokoon.</w:t>
      </w:r>
    </w:p>
    <w:p>
      <w:r>
        <w:rPr>
          <w:b/>
        </w:rPr>
        <w:t xml:space="preserve">Tulos</w:t>
      </w:r>
    </w:p>
    <w:p>
      <w:r>
        <w:t xml:space="preserve">Mitä toistuva veden päästäminen ilmakehään käsin mahdollistaa?</w:t>
      </w:r>
    </w:p>
    <w:p>
      <w:r>
        <w:rPr>
          <w:b/>
        </w:rPr>
        <w:t xml:space="preserve">Tulos</w:t>
      </w:r>
    </w:p>
    <w:p>
      <w:r>
        <w:t xml:space="preserve">Miten ilmakehään syntyy tyhjiö?</w:t>
      </w:r>
    </w:p>
    <w:p>
      <w:r>
        <w:rPr>
          <w:b/>
        </w:rPr>
        <w:t xml:space="preserve">Tulos</w:t>
      </w:r>
    </w:p>
    <w:p>
      <w:r>
        <w:t xml:space="preserve">Minkälaista kasvua tapahtuu, kun neste pääsee ilmakehään?</w:t>
      </w:r>
    </w:p>
    <w:p>
      <w:r>
        <w:rPr>
          <w:b/>
        </w:rPr>
        <w:t xml:space="preserve">Tulos</w:t>
      </w:r>
    </w:p>
    <w:p>
      <w:r>
        <w:t xml:space="preserve">Mikä laajenee pumpun ulkopuolella?</w:t>
      </w:r>
    </w:p>
    <w:p>
      <w:r>
        <w:rPr>
          <w:b/>
        </w:rPr>
        <w:t xml:space="preserve">Tulos</w:t>
      </w:r>
    </w:p>
    <w:p>
      <w:r>
        <w:t xml:space="preserve">Minkä kokoinen on pumpun alipaine?</w:t>
      </w:r>
    </w:p>
    <w:p>
      <w:r>
        <w:rPr>
          <w:b/>
        </w:rPr>
        <w:t xml:space="preserve">Esimerkki 8.1857</w:t>
      </w:r>
    </w:p>
    <w:p>
      <w:r>
        <w:t xml:space="preserve">Läpikulku: Suuri angiospermisäteily, jolloin fossiileissa esiintyy suuri valikoima angiospermejä, tapahtui liitukauden puolivälissä (noin 100 miljoonaa vuotta sitten). Vuonna 2007 tehdyssä tutkimuksessa kuitenkin arvioitiin, että viiden viimeisimmän (Ceratophyllum-suku, Chloranthaceae-suku, eudikotit, magnoliidit ja monokotit) jakautuminen kahdeksasta pääryhmästä tapahtui noin 140 miljoonaa vuotta sitten. Myöhäisliitukaudella angiospermit näyttävät hallinneen ympäristöjä, joita aiemmin olivat vallanneet saniaiset ja sykadofyytit, mutta suuret latvuspuut syrjäyttivät havupuut vallitsevina puina vasta lähellä liitukauden loppua 66 miljoonaa vuotta sitten tai vielä myöhemmin, tertiäärikauden alussa. Ruohovartisten angiospermenttien säteily tapahtui paljon myöhemmin. Kuitenkin monet fossiiliset kasvit, jotka voidaan tunnistaa nykyisiin kasvisukupolviin kuuluviksi (kuten pyökki, tammi, vaahtera ja magnolia), olivat esiintyneet jo liitukauden loppupuolella.</w:t>
      </w:r>
    </w:p>
    <w:p>
      <w:r>
        <w:rPr>
          <w:b/>
        </w:rPr>
        <w:t xml:space="preserve">Tulos</w:t>
      </w:r>
    </w:p>
    <w:p>
      <w:r>
        <w:t xml:space="preserve">Milloin magnoliidien moninaisuus esiintyy fossiileissa?</w:t>
      </w:r>
    </w:p>
    <w:p>
      <w:r>
        <w:rPr>
          <w:b/>
        </w:rPr>
        <w:t xml:space="preserve">Tulos</w:t>
      </w:r>
    </w:p>
    <w:p>
      <w:r>
        <w:t xml:space="preserve">Millä nimellä saniaisten esiintymistä fossiileissa kutsutaan?</w:t>
      </w:r>
    </w:p>
    <w:p>
      <w:r>
        <w:rPr>
          <w:b/>
        </w:rPr>
        <w:t xml:space="preserve">Tulos</w:t>
      </w:r>
    </w:p>
    <w:p>
      <w:r>
        <w:t xml:space="preserve">Mitä angiospermit hallitsivat tertiäärikauden loppuun mennessä?</w:t>
      </w:r>
    </w:p>
    <w:p>
      <w:r>
        <w:rPr>
          <w:b/>
        </w:rPr>
        <w:t xml:space="preserve">Tulos</w:t>
      </w:r>
    </w:p>
    <w:p>
      <w:r>
        <w:t xml:space="preserve">Milloin eudikotit syrjäyttivät havupuut vallitsevina puina?</w:t>
      </w:r>
    </w:p>
    <w:p>
      <w:r>
        <w:rPr>
          <w:b/>
        </w:rPr>
        <w:t xml:space="preserve">Tulos</w:t>
      </w:r>
    </w:p>
    <w:p>
      <w:r>
        <w:t xml:space="preserve">Milloin ilmestyi kahdeksan Chloranthaceae-pääryhmää, jotka voidaan tunnistaa nykyaikaisiin perheisiin kuuluviksi?</w:t>
      </w:r>
    </w:p>
    <w:p>
      <w:r>
        <w:rPr>
          <w:b/>
        </w:rPr>
        <w:t xml:space="preserve">Esimerkki 8.1858</w:t>
      </w:r>
    </w:p>
    <w:p>
      <w:r>
        <w:t xml:space="preserve">Läpikulku: Euroopassa Wayback Machine voitaisiin tulkita tekijänoikeuslakien rikkomiseksi. Ainoastaan sisällön luoja voi päättää, missä hänen sisältönsä julkaistaan tai monistetaan, joten arkiston olisi poistettava sivut järjestelmästään sisällön luojan pyynnöstä. Wayback Machinea koskevat poissulkemisperiaatteet löytyvät sivuston FAQ-osiosta. Wayback Machine kunnioittaa myös takautuvasti robots.txt-tiedostoja, eli sivut, jotka ovat tällä hetkellä estetty roboteilta live-verkossa, poistetaan väliaikaisesti myös arkistosta.</w:t>
      </w:r>
    </w:p>
    <w:p>
      <w:r>
        <w:rPr>
          <w:b/>
        </w:rPr>
        <w:t xml:space="preserve">Tulos</w:t>
      </w:r>
    </w:p>
    <w:p>
      <w:r>
        <w:t xml:space="preserve">Millaisia lakeja Wayback Machine voisi rikkoa FAQ:ssa?</w:t>
      </w:r>
    </w:p>
    <w:p>
      <w:r>
        <w:rPr>
          <w:b/>
        </w:rPr>
        <w:t xml:space="preserve">Tulos</w:t>
      </w:r>
    </w:p>
    <w:p>
      <w:r>
        <w:t xml:space="preserve">Mitä Internet-arkiston pitäisi tehdä, jos joku pyytää sitä, jos sen sisältö on saatavilla robots.txt-tiedostoissa?</w:t>
      </w:r>
    </w:p>
    <w:p>
      <w:r>
        <w:rPr>
          <w:b/>
        </w:rPr>
        <w:t xml:space="preserve">Tulos</w:t>
      </w:r>
    </w:p>
    <w:p>
      <w:r>
        <w:t xml:space="preserve">Missä päin Eurooppaa Wayback Machinen säännöt koskevat sisällön poistamista?</w:t>
      </w:r>
    </w:p>
    <w:p>
      <w:r>
        <w:rPr>
          <w:b/>
        </w:rPr>
        <w:t xml:space="preserve">Tulos</w:t>
      </w:r>
    </w:p>
    <w:p>
      <w:r>
        <w:t xml:space="preserve">Mitä sivuston robots.txt-tiedostot-osiossa voi olla?</w:t>
      </w:r>
    </w:p>
    <w:p>
      <w:r>
        <w:rPr>
          <w:b/>
        </w:rPr>
        <w:t xml:space="preserve">Tulos</w:t>
      </w:r>
    </w:p>
    <w:p>
      <w:r>
        <w:t xml:space="preserve">Kuka voi päättää, milloin sivut poistetaan Euroopasta?</w:t>
      </w:r>
    </w:p>
    <w:p>
      <w:r>
        <w:rPr>
          <w:b/>
        </w:rPr>
        <w:t xml:space="preserve">Esimerkki 8.1859</w:t>
      </w:r>
    </w:p>
    <w:p>
      <w:r>
        <w:t xml:space="preserve">Läpikulku: Aine voi irtotavarana esiintyä useissa eri muodoissa tai aggregaatiotiloissa, joita kutsutaan faaseiksi ja jotka riippuvat ympäristön paineesta, lämpötilasta ja tilavuudesta. Faasi on aineen muoto, jolla on suhteellisen yhtenäinen kemiallinen koostumus ja fysikaaliset ominaisuudet (kuten tiheys, ominaislämpö, taitekerroin jne.). Näihin faaseihin kuuluvat kolme tuttua faasia (kiinteät aineet, nesteet ja kaasut) sekä eksoottisemmat aineen olomuodot (kuten plasmat, superfluidit, supersolidit, Bose-Einsteinin kondensaatit, ...). Neste voi olla neste, kaasu tai plasma. Magneettisista materiaaleista on olemassa myös paramagneettisia ja ferromagneettisia faaseja. Olosuhteiden muuttuessa aine voi siirtyä faasista toiseen. Näitä ilmiöitä kutsutaan faasisiirtymiksi, ja niitä tutkitaan termodynamiikan alalla. Nanomateriaaleissa pinta-alan ja tilavuuden huomattavasti lisääntynyt suhde johtaa siihen, että aineella voi olla ominaisuuksia, jotka poikkeavat täysin bulkkimateriaalin ominaisuuksista ja joita mikään bulkkifaasi ei kuvaa hyvin (katso lisätietoja kohdasta nanomateriaalit).</w:t>
      </w:r>
    </w:p>
    <w:p>
      <w:r>
        <w:rPr>
          <w:b/>
        </w:rPr>
        <w:t xml:space="preserve">Tulos</w:t>
      </w:r>
    </w:p>
    <w:p>
      <w:r>
        <w:t xml:space="preserve">Mitä vaiheita kutsutaan?</w:t>
      </w:r>
    </w:p>
    <w:p>
      <w:r>
        <w:rPr>
          <w:b/>
        </w:rPr>
        <w:t xml:space="preserve">Tulos</w:t>
      </w:r>
    </w:p>
    <w:p>
      <w:r>
        <w:t xml:space="preserve">Mistä vaihe ei ole riippuvainen?</w:t>
      </w:r>
    </w:p>
    <w:p>
      <w:r>
        <w:rPr>
          <w:b/>
        </w:rPr>
        <w:t xml:space="preserve">Tulos</w:t>
      </w:r>
    </w:p>
    <w:p>
      <w:r>
        <w:t xml:space="preserve">Kuinka monta vaihetta on yhteensä?</w:t>
      </w:r>
    </w:p>
    <w:p>
      <w:r>
        <w:rPr>
          <w:b/>
        </w:rPr>
        <w:t xml:space="preserve">Tulos</w:t>
      </w:r>
    </w:p>
    <w:p>
      <w:r>
        <w:t xml:space="preserve">Mitkä ovat esimerkkejä paramagneettisista faaseista?</w:t>
      </w:r>
    </w:p>
    <w:p>
      <w:r>
        <w:rPr>
          <w:b/>
        </w:rPr>
        <w:t xml:space="preserve">Tulos</w:t>
      </w:r>
    </w:p>
    <w:p>
      <w:r>
        <w:t xml:space="preserve">Millä alalla tutkitaan nanomateriaaleja?</w:t>
      </w:r>
    </w:p>
    <w:p>
      <w:r>
        <w:rPr>
          <w:b/>
        </w:rPr>
        <w:t xml:space="preserve">Esimerkki 8.1860</w:t>
      </w:r>
    </w:p>
    <w:p>
      <w:r>
        <w:t xml:space="preserve">Läpikulku: Se ulottuu 1900-luvun alun "sähköisestä rakenteesta" aina uudempaan "kvarkkirakenteeseen", joka esitellään nykyään huomautuksella: Tässä yhteydessä fyysikot puhuvat ainekentistä ja hiukkasista "ainekentän jonkin moodin kvanttilähtöinä". Ja tässä on lainaus de Sabbatalta ja Gasperinilta: "Sanalla "aine" tarkoitamme tässä yhteydessä vuorovaikutusten lähteitä eli spinorikenttiä (kuten kvarkit ja leptonit), joiden uskotaan olevan aineen peruskomponentteja, tai skalaarikenttiä, kuten Higgsin hiukkasia, joita käytetään massan esittelyyn mittateoriassa (ja jotka voivat kuitenkin koostua perustavanlaatuisemmista fermionikentistä)."[lisäselvitystä tarvitaan].</w:t>
      </w:r>
    </w:p>
    <w:p>
      <w:r>
        <w:rPr>
          <w:b/>
        </w:rPr>
        <w:t xml:space="preserve">Tulos</w:t>
      </w:r>
    </w:p>
    <w:p>
      <w:r>
        <w:t xml:space="preserve">Milloin de Sabbata ja Gasperini kirjoittivat?</w:t>
      </w:r>
    </w:p>
    <w:p>
      <w:r>
        <w:rPr>
          <w:b/>
        </w:rPr>
        <w:t xml:space="preserve">Tulos</w:t>
      </w:r>
    </w:p>
    <w:p>
      <w:r>
        <w:t xml:space="preserve">Mikä teoria tuli aineen kvarkkirakenteen jälkeen?</w:t>
      </w:r>
    </w:p>
    <w:p>
      <w:r>
        <w:rPr>
          <w:b/>
        </w:rPr>
        <w:t xml:space="preserve">Tulos</w:t>
      </w:r>
    </w:p>
    <w:p>
      <w:r>
        <w:t xml:space="preserve">Sähköisen rakenteen ymmärtäminen on johtanut merkittäviin edistysaskeliin millä alalla?</w:t>
      </w:r>
    </w:p>
    <w:p>
      <w:r>
        <w:rPr>
          <w:b/>
        </w:rPr>
        <w:t xml:space="preserve">Tulos</w:t>
      </w:r>
    </w:p>
    <w:p>
      <w:r>
        <w:t xml:space="preserve">Kuka kuvasi hiukkaset kvanttiherätteinä?</w:t>
      </w:r>
    </w:p>
    <w:p>
      <w:r>
        <w:rPr>
          <w:b/>
        </w:rPr>
        <w:t xml:space="preserve">Tulos</w:t>
      </w:r>
    </w:p>
    <w:p>
      <w:r>
        <w:t xml:space="preserve">Mikä teoria käyttää spinorikenttiä?</w:t>
      </w:r>
    </w:p>
    <w:p>
      <w:r>
        <w:rPr>
          <w:b/>
        </w:rPr>
        <w:t xml:space="preserve">Esimerkki 8.1861</w:t>
      </w:r>
    </w:p>
    <w:p>
      <w:r>
        <w:t xml:space="preserve">Läpikulku: Kreikkalaiset saapuivat autiomaahan vuoteen 500 eaa. mennessä. Kreikkalaiset kauppiaat levittäytyivät aavikon itärannikkoa pitkin ja perustivat kauppakolonioita Punaisenmeren rannalle. Karthagonilaiset tutkivat aavikon Atlantin puoleista rannikkoa, mutta vesien myrskyisyys ja markkinoiden puute aiheuttivat sen, että he eivät olleet läsnä nykyistä Marokkoa etelämpänä. Keskitetyt valtiot ympäröivät siis aavikkoa pohjoisessa ja idässä; se jäi näiden valtioiden valvonnan ulkopuolelle. Aavikon paimentolaisperäisten berberikansojen tekemät ryöstöretket olivat aavikon reunalla asuvien jatkuva huolenaihe.</w:t>
      </w:r>
    </w:p>
    <w:p>
      <w:r>
        <w:rPr>
          <w:b/>
        </w:rPr>
        <w:t xml:space="preserve">Tulos</w:t>
      </w:r>
    </w:p>
    <w:p>
      <w:r>
        <w:t xml:space="preserve">Mikä teki Marokon eteläpuolisista alueista ihanteellisia asuinalueita?</w:t>
      </w:r>
    </w:p>
    <w:p>
      <w:r>
        <w:rPr>
          <w:b/>
        </w:rPr>
        <w:t xml:space="preserve">Tulos</w:t>
      </w:r>
    </w:p>
    <w:p>
      <w:r>
        <w:t xml:space="preserve">Millä alueella berberit asuttivat?</w:t>
      </w:r>
    </w:p>
    <w:p>
      <w:r>
        <w:rPr>
          <w:b/>
        </w:rPr>
        <w:t xml:space="preserve">Tulos</w:t>
      </w:r>
    </w:p>
    <w:p>
      <w:r>
        <w:t xml:space="preserve">Kuka oli vastuussa berberikansaan kohdistuneista hyökkäyksistä?</w:t>
      </w:r>
    </w:p>
    <w:p>
      <w:r>
        <w:rPr>
          <w:b/>
        </w:rPr>
        <w:t xml:space="preserve">Tulos</w:t>
      </w:r>
    </w:p>
    <w:p>
      <w:r>
        <w:t xml:space="preserve">Kuka perusti kauppasiirtokuntia Atlantin varrelle?</w:t>
      </w:r>
    </w:p>
    <w:p>
      <w:r>
        <w:rPr>
          <w:b/>
        </w:rPr>
        <w:t xml:space="preserve">Tulos</w:t>
      </w:r>
    </w:p>
    <w:p>
      <w:r>
        <w:t xml:space="preserve">Milloin kreikkalaiset hylkäsivät aavikon?</w:t>
      </w:r>
    </w:p>
    <w:p>
      <w:r>
        <w:rPr>
          <w:b/>
        </w:rPr>
        <w:t xml:space="preserve">Esimerkki 8.1862</w:t>
      </w:r>
    </w:p>
    <w:p>
      <w:r>
        <w:t xml:space="preserve">Läpikulku: Koska Edward oli naimaton eikä hänellä ollut lapsia, Albert oli oletettu kruununperijä. Vajaa vuosi myöhemmin, 11. joulukuuta 1936, Edvard VIII luopui kuninkaasta naiakseen rakastajattarensa Wallis Simpsonin, joka oli eronnut ensimmäisestä miehestään ja eroamassa toisesta miehestään. Britannian pääministeri Stanley Baldwin oli neuvonut Edwardia, ettei hän voinut pysyä kuninkaana ja naida eronnutta naista, jolla oli kaksi elossa olevaa entistä aviomiestä. Edward valitsi mieluummin luopumisen kuin avioliittosuunnitelmiensa hylkäämisen. Näin Albertista tuli kuningas, jota hän ei halunnut ottaa vastaan. Päivää ennen luopumista hän lähti Lontooseen tapaamaan äitiään, kuningatar Mariaa. Hän kirjoitti päiväkirjaansa: "Kun kerroin hänelle, mitä oli tapahtunut, murtuin ja nyyhkytin kuin lapsi".</w:t>
      </w:r>
    </w:p>
    <w:p>
      <w:r>
        <w:rPr>
          <w:b/>
        </w:rPr>
        <w:t xml:space="preserve">Tulos</w:t>
      </w:r>
    </w:p>
    <w:p>
      <w:r>
        <w:t xml:space="preserve">Kuka oli Wallis Simpsonin toinen aviomies?</w:t>
      </w:r>
    </w:p>
    <w:p>
      <w:r>
        <w:rPr>
          <w:b/>
        </w:rPr>
        <w:t xml:space="preserve">Tulos</w:t>
      </w:r>
    </w:p>
    <w:p>
      <w:r>
        <w:t xml:space="preserve">Kuinka monta lasta Albertilla oli vuonna 1936?</w:t>
      </w:r>
    </w:p>
    <w:p>
      <w:r>
        <w:rPr>
          <w:b/>
        </w:rPr>
        <w:t xml:space="preserve">Tulos</w:t>
      </w:r>
    </w:p>
    <w:p>
      <w:r>
        <w:t xml:space="preserve">Minä päivänä Albertista tuli kuningas?</w:t>
      </w:r>
    </w:p>
    <w:p>
      <w:r>
        <w:rPr>
          <w:b/>
        </w:rPr>
        <w:t xml:space="preserve">Tulos</w:t>
      </w:r>
    </w:p>
    <w:p>
      <w:r>
        <w:t xml:space="preserve">Minä päivänä Edwardista tehtiin Englannin kuningas?</w:t>
      </w:r>
    </w:p>
    <w:p>
      <w:r>
        <w:rPr>
          <w:b/>
        </w:rPr>
        <w:t xml:space="preserve">Tulos</w:t>
      </w:r>
    </w:p>
    <w:p>
      <w:r>
        <w:t xml:space="preserve">Kenet Edward korvasi Englannin kuninkaana?</w:t>
      </w:r>
    </w:p>
    <w:p>
      <w:r>
        <w:rPr>
          <w:b/>
        </w:rPr>
        <w:t xml:space="preserve">Esimerkki 8.1863</w:t>
      </w:r>
    </w:p>
    <w:p>
      <w:r>
        <w:t xml:space="preserve">Läpikulku: Victoria turvautui 1860-luvulla yhä enemmän skotlantilaiseen palvelijaan John Browniin. Painettuihin lehtiin ilmestyi herjaavia huhuja romanttisesta suhteesta ja jopa salaisesta avioliitosta, ja kuningatarta kutsuttiin "rouva Browniksi". Heidän suhteestaan tehtiin vuonna 1997 elokuva Mrs. Brown. Sir Edwin Henry Landseerin maalaus, jossa kuningatar on kuvattu Brownin kanssa, oli esillä Kuninkaallisessa akatemiassa, ja Victoria julkaisi kirjan Leaves from the Journal of Our Life in the Highlands, jossa Brown oli näkyvästi esillä ja jossa kuningatar ylisti häntä.</w:t>
      </w:r>
    </w:p>
    <w:p>
      <w:r>
        <w:rPr>
          <w:b/>
        </w:rPr>
        <w:t xml:space="preserve">Tulos</w:t>
      </w:r>
    </w:p>
    <w:p>
      <w:r>
        <w:t xml:space="preserve">Mikä oli sen palvelijan nimi, joka Victorialla oli 1870-luvulla?</w:t>
      </w:r>
    </w:p>
    <w:p>
      <w:r>
        <w:rPr>
          <w:b/>
        </w:rPr>
        <w:t xml:space="preserve">Tulos</w:t>
      </w:r>
    </w:p>
    <w:p>
      <w:r>
        <w:t xml:space="preserve">Minkälainen yhteys huhujen mukaan ei ollut Victorian ja John Brownin välillä?</w:t>
      </w:r>
    </w:p>
    <w:p>
      <w:r>
        <w:rPr>
          <w:b/>
        </w:rPr>
        <w:t xml:space="preserve">Tulos</w:t>
      </w:r>
    </w:p>
    <w:p>
      <w:r>
        <w:t xml:space="preserve">Mistä John Brown, Victorian rakastaja, oli kotoisin?</w:t>
      </w:r>
    </w:p>
    <w:p>
      <w:r>
        <w:rPr>
          <w:b/>
        </w:rPr>
        <w:t xml:space="preserve">Tulos</w:t>
      </w:r>
    </w:p>
    <w:p>
      <w:r>
        <w:t xml:space="preserve">Mikä oli Victorian ja John Brownin suhdetta kuvaavan elokuvan nimi vuonna 1979?</w:t>
      </w:r>
    </w:p>
    <w:p>
      <w:r>
        <w:rPr>
          <w:b/>
        </w:rPr>
        <w:t xml:space="preserve">Tulos</w:t>
      </w:r>
    </w:p>
    <w:p>
      <w:r>
        <w:t xml:space="preserve">Minkä lempinimen kuningatar Victoria sai, kun huhut suhteesta John Brownin kanssa kuolivat?</w:t>
      </w:r>
    </w:p>
    <w:p>
      <w:r>
        <w:rPr>
          <w:b/>
        </w:rPr>
        <w:t xml:space="preserve">Esimerkki 8.1864</w:t>
      </w:r>
    </w:p>
    <w:p>
      <w:r>
        <w:t xml:space="preserve">Läpikulku: Arthur Collier julkaisi samankaltaisia väitteitä, vaikka näiden kahden aikalaiskirjailijan välillä ei näytä olleen vaikutusta. Ainoa tunnistettavissa oleva todellisuus on ulkoisen kohteen representoitu kuva. Aine tuon kuvan aiheuttajana on meille käsittämätöntä eikä siksi mitään. Ulkoista maailmaa absoluuttisena aineena, joka ei ole sidoksissa havaitsijaan, ei ole olemassa meidän osaltamme. Maailmankaikkeus ei voi olla olemassa sellaisena kuin se näyttäytyy, jos havaitsevaa mieltä ei ole. Collieriin vaikutti "Cambridgen platonistin" John Norrisin An Essay Towards the Theory of the Ideal or Intelligible World (1701).</w:t>
      </w:r>
    </w:p>
    <w:p>
      <w:r>
        <w:rPr>
          <w:b/>
        </w:rPr>
        <w:t xml:space="preserve">Tulos</w:t>
      </w:r>
    </w:p>
    <w:p>
      <w:r>
        <w:t xml:space="preserve">Mitä Collier kirjoitti?</w:t>
      </w:r>
    </w:p>
    <w:p>
      <w:r>
        <w:rPr>
          <w:b/>
        </w:rPr>
        <w:t xml:space="preserve">Tulos</w:t>
      </w:r>
    </w:p>
    <w:p>
      <w:r>
        <w:t xml:space="preserve">Milloin Collier julkaisi ajatuksensa?</w:t>
      </w:r>
    </w:p>
    <w:p>
      <w:r>
        <w:rPr>
          <w:b/>
        </w:rPr>
        <w:t xml:space="preserve">Tulos</w:t>
      </w:r>
    </w:p>
    <w:p>
      <w:r>
        <w:t xml:space="preserve">Mikä oli Collierin lempinimi?</w:t>
      </w:r>
    </w:p>
    <w:p>
      <w:r>
        <w:rPr>
          <w:b/>
        </w:rPr>
        <w:t xml:space="preserve">Tulos</w:t>
      </w:r>
    </w:p>
    <w:p>
      <w:r>
        <w:t xml:space="preserve">Keneen Collier vaikutti?</w:t>
      </w:r>
    </w:p>
    <w:p>
      <w:r>
        <w:rPr>
          <w:b/>
        </w:rPr>
        <w:t xml:space="preserve">Tulos</w:t>
      </w:r>
    </w:p>
    <w:p>
      <w:r>
        <w:t xml:space="preserve">Kuinka monta nykykirjailijaa Collierilla oli?</w:t>
      </w:r>
    </w:p>
    <w:p>
      <w:r>
        <w:rPr>
          <w:b/>
        </w:rPr>
        <w:t xml:space="preserve">Esimerkki 8.1865</w:t>
      </w:r>
    </w:p>
    <w:p>
      <w:r>
        <w:t xml:space="preserve">Läpikulku: Ne olivat keskustan ostosalueiden ankkureita, kunnes ostoskeskukset tulivat 1960-luvulla. Esimerkiksi Washingtonissa oli vuoden 1887 jälkeen Woodward &amp; Lothrop ja Garfinckel's vuodesta 1905 alkaen. Garfield's meni konkurssiin vuonna 1990, samoin Woodward &amp; Lothrop vuonna 1994. Baltimoressa oli neljä suurta tavarataloa: Hutzler's oli johtava tavaratalo, jota seurasivat Hecht's, Hochschild's ja Stewart's. Niillä kaikilla oli sivuliikkeitä esikaupunkialueilla, mutta kaikki suljettiin 1900-luvun lopulla. Vuoteen 2015 mennessä useimmat paikallisesti omistetut tavaratalot ympäri maata olivat sulautuneet suurempiin ketjuihin tai lopettaneet toimintansa kokonaan.</w:t>
      </w:r>
    </w:p>
    <w:p>
      <w:r>
        <w:rPr>
          <w:b/>
        </w:rPr>
        <w:t xml:space="preserve">Tulos</w:t>
      </w:r>
    </w:p>
    <w:p>
      <w:r>
        <w:t xml:space="preserve">Milloin Garfinckel lopetti toimintansa Washingtonissa? </w:t>
      </w:r>
    </w:p>
    <w:p>
      <w:r>
        <w:rPr>
          <w:b/>
        </w:rPr>
        <w:t xml:space="preserve">Tulos</w:t>
      </w:r>
    </w:p>
    <w:p>
      <w:r>
        <w:t xml:space="preserve">Minä vuonna Garfield's ei mennyt konkurssiin?</w:t>
      </w:r>
    </w:p>
    <w:p>
      <w:r>
        <w:rPr>
          <w:b/>
        </w:rPr>
        <w:t xml:space="preserve">Tulos</w:t>
      </w:r>
    </w:p>
    <w:p>
      <w:r>
        <w:t xml:space="preserve">Kuinka monta pientä tavarataloa Baltimoressa oli tuolloin? </w:t>
      </w:r>
    </w:p>
    <w:p>
      <w:r>
        <w:rPr>
          <w:b/>
        </w:rPr>
        <w:t xml:space="preserve">Tulos</w:t>
      </w:r>
    </w:p>
    <w:p>
      <w:r>
        <w:t xml:space="preserve">Kuinka monta suurta tavarataloa Baltimoressa ei ollut tuohon aikaan? </w:t>
      </w:r>
    </w:p>
    <w:p>
      <w:r>
        <w:rPr>
          <w:b/>
        </w:rPr>
        <w:t xml:space="preserve">Tulos</w:t>
      </w:r>
    </w:p>
    <w:p>
      <w:r>
        <w:t xml:space="preserve">Mihin vuoteen mennessä useimmat paikalliset kaupat eivät olleet sulautuneet suurempiin ketjuihin? </w:t>
      </w:r>
    </w:p>
    <w:p>
      <w:r>
        <w:rPr>
          <w:b/>
        </w:rPr>
        <w:t xml:space="preserve">Esimerkki 8.1866</w:t>
      </w:r>
    </w:p>
    <w:p>
      <w:r>
        <w:t xml:space="preserve">Läpikulku: Keski-Euroopassa slaavit sekoittuivat germaanisten ja kelttiläisten kanssa, kun taas itäslaavit kohtasivat uralilaisia ja skandinaavisia kansoja. Skandinaavit (varangit) ja suomalaiset kansat olivat mukana Rusin valtion varhaisessa muodostumisessa, mutta slaavisoituivat kokonaan sadan vuoden kuluttua. Myös jotkut pohjoisessa asuvat suomalais-ugrilaiset heimot sulautuivat laajenevaan venäläisväestöön. Magyarien siirtolaisuuden aikaan nykyisen Unkarin alueella asui slaaveja, joita oli noin 200 000, ja roomalais-dakialaisia, jotka magyaarit joko sulauttivat tai orjuuttivat. Vaeltavien turkkilaisheimojen, kuten kippien ja pechenegien, jatkuvat hyökkäykset aiheuttivat 1100- ja 1200-luvuilla itäslaavilaisen väestön massiivisen muuttoliikkeen pohjoisen turvallisemmille ja metsäisille alueille. Keskiajalla saksilaisia malminetsijöitä asettui keskiajan Bosniaan, Serbiaan ja Bulgariaan, jossa heidät slaavisoitiin.</w:t>
      </w:r>
    </w:p>
    <w:p>
      <w:r>
        <w:rPr>
          <w:b/>
        </w:rPr>
        <w:t xml:space="preserve">Tulos</w:t>
      </w:r>
    </w:p>
    <w:p>
      <w:r>
        <w:t xml:space="preserve">Mikä on toinen nimi suomalaisille kansoille?</w:t>
      </w:r>
    </w:p>
    <w:p>
      <w:r>
        <w:rPr>
          <w:b/>
        </w:rPr>
        <w:t xml:space="preserve">Tulos</w:t>
      </w:r>
    </w:p>
    <w:p>
      <w:r>
        <w:t xml:space="preserve">Minkä valtion muodostamisessa germaaniset gepidit olivat mukana?</w:t>
      </w:r>
    </w:p>
    <w:p>
      <w:r>
        <w:rPr>
          <w:b/>
        </w:rPr>
        <w:t xml:space="preserve">Tulos</w:t>
      </w:r>
    </w:p>
    <w:p>
      <w:r>
        <w:t xml:space="preserve">Milloin oli unkarilaisten siirtolaisuus?</w:t>
      </w:r>
    </w:p>
    <w:p>
      <w:r>
        <w:rPr>
          <w:b/>
        </w:rPr>
        <w:t xml:space="preserve">Tulos</w:t>
      </w:r>
    </w:p>
    <w:p>
      <w:r>
        <w:t xml:space="preserve">Kuinka monta roomalais-dakialaista oli unkarilaisten siirtolaisuudessa?</w:t>
      </w:r>
    </w:p>
    <w:p>
      <w:r>
        <w:rPr>
          <w:b/>
        </w:rPr>
        <w:t xml:space="preserve">Tulos</w:t>
      </w:r>
    </w:p>
    <w:p>
      <w:r>
        <w:t xml:space="preserve">Mitä hyökkääviä heimoja asui pohjoisen alueilla?</w:t>
      </w:r>
    </w:p>
    <w:p>
      <w:r>
        <w:rPr>
          <w:b/>
        </w:rPr>
        <w:t xml:space="preserve">Esimerkki 8.1867</w:t>
      </w:r>
    </w:p>
    <w:p>
      <w:r>
        <w:t xml:space="preserve">Läpikulku: Tähän vaikuttivat muun muassa katolisen kirkon vallan heikkeneminen, protestanttinen uskonpuhdistus ja uskonnollisten näytelmien kieltäminen monissa maissa. Elisabet I kielsi kaikki uskonnolliset näytelmät vuonna 1558, ja suuret syklinäytelmät oli vaiettu 1580-luvulla. Samoin uskonnolliset näytelmät kiellettiin Alankomaissa vuonna 1539, paavillisissa valtioissa vuonna 1547 ja Pariisissa vuonna 1548. Näiden näytelmien kieltäminen tuhosi siihen asti olemassa olleen kansainvälisen teatterin ja pakotti jokaisen maan kehittämään oman draamamuotonsa. Se mahdollisti myös sen, että dramaturgit kääntyivät maallisten aiheiden puoleen, ja uudelleen heräävä kiinnostus kreikkalaista ja roomalaista teatteria kohtaan tarjosi heille oivallisen tilaisuuden.</w:t>
      </w:r>
    </w:p>
    <w:p>
      <w:r>
        <w:rPr>
          <w:b/>
        </w:rPr>
        <w:t xml:space="preserve">Tulos</w:t>
      </w:r>
    </w:p>
    <w:p>
      <w:r>
        <w:t xml:space="preserve">Mitä ei kielletty, mikä johti keskiaikaisen draaman tuhoon?</w:t>
      </w:r>
    </w:p>
    <w:p>
      <w:r>
        <w:rPr>
          <w:b/>
        </w:rPr>
        <w:t xml:space="preserve">Tulos</w:t>
      </w:r>
    </w:p>
    <w:p>
      <w:r>
        <w:t xml:space="preserve">Minä vuonna Elisabet II kielsi uskonnolliset näytelmät?</w:t>
      </w:r>
    </w:p>
    <w:p>
      <w:r>
        <w:rPr>
          <w:b/>
        </w:rPr>
        <w:t xml:space="preserve">Tulos</w:t>
      </w:r>
    </w:p>
    <w:p>
      <w:r>
        <w:t xml:space="preserve">Minä vuonna uskonnolliset näytelmät kiellettiin Alankomaissa?</w:t>
      </w:r>
    </w:p>
    <w:p>
      <w:r>
        <w:rPr>
          <w:b/>
        </w:rPr>
        <w:t xml:space="preserve">Tulos</w:t>
      </w:r>
    </w:p>
    <w:p>
      <w:r>
        <w:t xml:space="preserve">Minkälaisiin aiheisiin dramaturgit eivät turvautuneet, kun uskonnolliset näytelmät kiellettiin?</w:t>
      </w:r>
    </w:p>
    <w:p>
      <w:r>
        <w:rPr>
          <w:b/>
        </w:rPr>
        <w:t xml:space="preserve">Tulos</w:t>
      </w:r>
    </w:p>
    <w:p>
      <w:r>
        <w:t xml:space="preserve">Missä uskonnolliset näytelmät kiellettiin vuonna 1584?</w:t>
      </w:r>
    </w:p>
    <w:p>
      <w:r>
        <w:rPr>
          <w:b/>
        </w:rPr>
        <w:t xml:space="preserve">Esimerkki 8.1868</w:t>
      </w:r>
    </w:p>
    <w:p>
      <w:r>
        <w:t xml:space="preserve">Läpikulku: Kun keskuspankki tekee oston, se hyvittää myyjän varantotiliä (keskuspankissa). Tätä rahaa ei siirretä mistään olemassa olevista rahastoista - tässä vaiheessa Federal Reserve on luonut uutta suuritehoista rahaa. Liikepankit voivat vapaasti nostaa käteisenä kaikki ylimääräiset varannot keskuspankissa olevalta varantotililtään. Näiden pyyntöjen täyttämiseksi Federal Reserve tilaa Yhdysvaltain valtiovarainministeriöltä painettua rahaa. Valtiovarainministeriö puolestaan lähettää nämä pyynnöt Bureau of Engraving and Printingille (painattaa uudet dollarin setelit) ja Bureau of the Mintille (leimaa kolikot).</w:t>
      </w:r>
    </w:p>
    <w:p>
      <w:r>
        <w:rPr>
          <w:b/>
        </w:rPr>
        <w:t xml:space="preserve">Tulos</w:t>
      </w:r>
    </w:p>
    <w:p>
      <w:r>
        <w:t xml:space="preserve">Kuka voi luoda varantotilejä?</w:t>
      </w:r>
    </w:p>
    <w:p>
      <w:r>
        <w:rPr>
          <w:b/>
        </w:rPr>
        <w:t xml:space="preserve">Tulos</w:t>
      </w:r>
    </w:p>
    <w:p>
      <w:r>
        <w:t xml:space="preserve">Keneltä varantotilien on tilattava painettua rahaa?</w:t>
      </w:r>
    </w:p>
    <w:p>
      <w:r>
        <w:rPr>
          <w:b/>
        </w:rPr>
        <w:t xml:space="preserve">Tulos</w:t>
      </w:r>
    </w:p>
    <w:p>
      <w:r>
        <w:t xml:space="preserve">Mikä organisaatio tilaa olemassa olevia varoja?</w:t>
      </w:r>
    </w:p>
    <w:p>
      <w:r>
        <w:rPr>
          <w:b/>
        </w:rPr>
        <w:t xml:space="preserve">Tulos</w:t>
      </w:r>
    </w:p>
    <w:p>
      <w:r>
        <w:t xml:space="preserve">Mikä toimisto varaa suuritehoisen rahan?</w:t>
      </w:r>
    </w:p>
    <w:p>
      <w:r>
        <w:rPr>
          <w:b/>
        </w:rPr>
        <w:t xml:space="preserve">Tulos</w:t>
      </w:r>
    </w:p>
    <w:p>
      <w:r>
        <w:t xml:space="preserve">Kuka voi vapaasti nostaa rahaa Federal Reserve -tileiltään Bureau of Engraving and Printingissä?</w:t>
      </w:r>
    </w:p>
    <w:p>
      <w:r>
        <w:rPr>
          <w:b/>
        </w:rPr>
        <w:t xml:space="preserve">Esimerkki 8.1869</w:t>
      </w:r>
    </w:p>
    <w:p>
      <w:r>
        <w:t xml:space="preserve">Läpikulku: Washingtonin yliopisto on valittu presidentinvaalikeskusteluja käsittelevän komission toimesta isännöimään useampia presidentin- ja varapresidentinvaalikeskusteluja kuin mikään muu instituutio historiassa. Yhdysvaltain presidentinvaaliväittelyt järjestettiin Washingtonin yliopiston urheilukeskuksessa vuosina 1992, 2000, 2004 ja 2016. Presidentinvaaliväittely oli tarkoitus järjestää vuonna 1996, mutta ehdokkaiden väittely peruttiin ehdokkaiden välisten aikatauluongelmien vuoksi. Yliopisto järjesti vuoden 2008 ainoan varapresidenttiväittelyn, republikaanien Sarah Palinin ja demokraattien Joe Bidenin välillä 2. lokakuuta 2008, myös Washington University Athletic Complexissa.</w:t>
      </w:r>
    </w:p>
    <w:p>
      <w:r>
        <w:rPr>
          <w:b/>
        </w:rPr>
        <w:t xml:space="preserve">Tulos</w:t>
      </w:r>
    </w:p>
    <w:p>
      <w:r>
        <w:t xml:space="preserve">Minä vuonna Washingtonin yliopiston urheilukeskus rakennettiin?</w:t>
      </w:r>
    </w:p>
    <w:p>
      <w:r>
        <w:rPr>
          <w:b/>
        </w:rPr>
        <w:t xml:space="preserve">Tulos</w:t>
      </w:r>
    </w:p>
    <w:p>
      <w:r>
        <w:t xml:space="preserve">Kuka oli yksi presidenttiehdokkaista, joista väitettiin vuonna 1992?</w:t>
      </w:r>
    </w:p>
    <w:p>
      <w:r>
        <w:rPr>
          <w:b/>
        </w:rPr>
        <w:t xml:space="preserve">Tulos</w:t>
      </w:r>
    </w:p>
    <w:p>
      <w:r>
        <w:t xml:space="preserve">Kuka oli yksi vuonna 2000 väittelyyn osallistuneista presidenttiehdokkaista?</w:t>
      </w:r>
    </w:p>
    <w:p>
      <w:r>
        <w:rPr>
          <w:b/>
        </w:rPr>
        <w:t xml:space="preserve">Tulos</w:t>
      </w:r>
    </w:p>
    <w:p>
      <w:r>
        <w:t xml:space="preserve">Kuka oli yksi presidenttiehdokkaista vuonna 1996?</w:t>
      </w:r>
    </w:p>
    <w:p>
      <w:r>
        <w:rPr>
          <w:b/>
        </w:rPr>
        <w:t xml:space="preserve">Tulos</w:t>
      </w:r>
    </w:p>
    <w:p>
      <w:r>
        <w:t xml:space="preserve">Oliko se Washingtonin yliopistossa vuonna 2000 järjestetty presidentin tai varapresidentin väittely?</w:t>
      </w:r>
    </w:p>
    <w:p>
      <w:r>
        <w:rPr>
          <w:b/>
        </w:rPr>
        <w:t xml:space="preserve">Esimerkki 8.1870</w:t>
      </w:r>
    </w:p>
    <w:p>
      <w:r>
        <w:t xml:space="preserve">Läpikulku: Viileämpi ilmasto on tietyissä Etelä-Euroopan maissa, esimerkiksi Espanjan ja Italian vuoristoalueilla. Lisäksi Espanjan pohjoisrannikolla vallitsee kosteampi Atlantin ilmasto.</w:t>
      </w:r>
    </w:p>
    <w:p>
      <w:r>
        <w:rPr>
          <w:b/>
        </w:rPr>
        <w:t xml:space="preserve">Tulos</w:t>
      </w:r>
    </w:p>
    <w:p>
      <w:r>
        <w:t xml:space="preserve">Missä Pohjois-Euroopassa on kylmempiä alueita?</w:t>
      </w:r>
    </w:p>
    <w:p>
      <w:r>
        <w:rPr>
          <w:b/>
        </w:rPr>
        <w:t xml:space="preserve">Tulos</w:t>
      </w:r>
    </w:p>
    <w:p>
      <w:r>
        <w:t xml:space="preserve">Missä Etelä-Euroopassa on kuivia alueita?</w:t>
      </w:r>
    </w:p>
    <w:p>
      <w:r>
        <w:rPr>
          <w:b/>
        </w:rPr>
        <w:t xml:space="preserve">Tulos</w:t>
      </w:r>
    </w:p>
    <w:p>
      <w:r>
        <w:t xml:space="preserve">Mitä termiä voidaan käyttää kuvaamaan Pohjois-Euroopan kosteaa aluetta?</w:t>
      </w:r>
    </w:p>
    <w:p>
      <w:r>
        <w:rPr>
          <w:b/>
        </w:rPr>
        <w:t xml:space="preserve">Tulos</w:t>
      </w:r>
    </w:p>
    <w:p>
      <w:r>
        <w:t xml:space="preserve">Millainen ilmasto vallitsee Espanjan itärannikolla?</w:t>
      </w:r>
    </w:p>
    <w:p>
      <w:r>
        <w:rPr>
          <w:b/>
        </w:rPr>
        <w:t xml:space="preserve">Tulos</w:t>
      </w:r>
    </w:p>
    <w:p>
      <w:r>
        <w:t xml:space="preserve">Missä viileämpi ilmasto on viime aikoina alkanut lämmetä?</w:t>
      </w:r>
    </w:p>
    <w:p>
      <w:r>
        <w:rPr>
          <w:b/>
        </w:rPr>
        <w:t xml:space="preserve">Esimerkki 8.1871</w:t>
      </w:r>
    </w:p>
    <w:p>
      <w:r>
        <w:t xml:space="preserve">Läpikulku: Vanhemmat käyttöjärjestelmät, kuten TOPS-10 ja CP/M, seurasivat tiedoston pituutta vain levyblokkien yksiköissä ja käyttivät Control-Z:tä (SUB) merkitsemään tiedoston varsinaisen tekstin loppua. Tästä syystä EOF eli end-of-file käytettiin puhekielessä ja perinteisesti kolmikirjaimisena lyhenteenä Control-Z:stä SUB-korvauksen sijasta. Tekstin lopetuskoodi (ETX), joka tunnettiin myös nimellä Control-C, ei ollut monista syistä sopiva, kun taas Z:n käyttäminen tiedoston lopetuskoodina on analoginen aakkosten päättymisen kanssa ja toimii erittäin kätevänä muistinvaraisesti. Historiallisesti yleinen ja edelleen vallitseva konventio käyttää ETX-koodikonventiota ohjelman keskeyttämiseen ja pysäyttämiseen syötetyn tietovirran kautta, yleensä näppäimistöltä.</w:t>
      </w:r>
    </w:p>
    <w:p>
      <w:r>
        <w:rPr>
          <w:b/>
        </w:rPr>
        <w:t xml:space="preserve">Tulos</w:t>
      </w:r>
    </w:p>
    <w:p>
      <w:r>
        <w:t xml:space="preserve">Mitä vanhemmat käyttöjärjestelmät käyttivät ohjauskoodin merkitsemiseen?</w:t>
      </w:r>
    </w:p>
    <w:p>
      <w:r>
        <w:rPr>
          <w:b/>
        </w:rPr>
        <w:t xml:space="preserve">Tulos</w:t>
      </w:r>
    </w:p>
    <w:p>
      <w:r>
        <w:t xml:space="preserve">Mikä on edelleen EOF-koodin tavanomainen käyttötapa?</w:t>
      </w:r>
    </w:p>
    <w:p>
      <w:r>
        <w:rPr>
          <w:b/>
        </w:rPr>
        <w:t xml:space="preserve">Tulos</w:t>
      </w:r>
    </w:p>
    <w:p>
      <w:r>
        <w:t xml:space="preserve">Mitä muuta tekstin loppukoodi käyttää tiedoston pituuden seurantaan?</w:t>
      </w:r>
    </w:p>
    <w:p>
      <w:r>
        <w:rPr>
          <w:b/>
        </w:rPr>
        <w:t xml:space="preserve">Tulos</w:t>
      </w:r>
    </w:p>
    <w:p>
      <w:r>
        <w:t xml:space="preserve">Mistä valvontakoodi yleensä tulee?</w:t>
      </w:r>
    </w:p>
    <w:p>
      <w:r>
        <w:rPr>
          <w:b/>
        </w:rPr>
        <w:t xml:space="preserve">Tulos</w:t>
      </w:r>
    </w:p>
    <w:p>
      <w:r>
        <w:t xml:space="preserve">Mitä analogista on käyttää Z:tä tekstin lopussa?</w:t>
      </w:r>
    </w:p>
    <w:p>
      <w:r>
        <w:rPr>
          <w:b/>
        </w:rPr>
        <w:t xml:space="preserve">Esimerkki 8.1872</w:t>
      </w:r>
    </w:p>
    <w:p>
      <w:r>
        <w:t xml:space="preserve">Läpikulku: Sirkadiaanisen rytmin avulla eliöt voivat ennakoida ja valmistautua tarkkoihin ja säännöllisiin ympäristön muutoksiin. Näin ollen ne antavat eliöille mahdollisuuden hyödyntää parhaiten ympäristön resursseja (esim. valoa ja ravintoa) verrattuna niihin, jotka eivät pysty ennakoimaan niiden saatavuutta. Siksi on esitetty, että vuorokausirytmi antaa organismeille evoluution kannalta valikoivan edun. Rytmi näyttää kuitenkin olevan yhtä tärkeä sisäisten aineenvaihduntaprosessien säätelyssä ja koordinoinnissa kuin ympäristön kanssa koordinoinnissa. Tähän viittaavat sirkadiaanisen rytmin säilyminen (periytyvyys) hedelmäkärpäsillä useiden satojen sukupolvien jälkeen jatkuvissa laboratorio-olosuhteissa sekä luonnossa jatkuvassa pimeydessä elävillä eläimillä ja käyttäytymisrytmin, mutta ei fysiologisen sirkadiaanisen rytmin kokeellinen poistaminen viiriäisissä.</w:t>
      </w:r>
    </w:p>
    <w:p>
      <w:r>
        <w:rPr>
          <w:b/>
        </w:rPr>
        <w:t xml:space="preserve">Tulos</w:t>
      </w:r>
    </w:p>
    <w:p>
      <w:r>
        <w:t xml:space="preserve">Minkä ansiosta eliöt pystyvät ennakoimaan odottamattomia ympäristömuutoksia ja valmistautumaan niihin?</w:t>
      </w:r>
    </w:p>
    <w:p>
      <w:r>
        <w:rPr>
          <w:b/>
        </w:rPr>
        <w:t xml:space="preserve">Tulos</w:t>
      </w:r>
    </w:p>
    <w:p>
      <w:r>
        <w:t xml:space="preserve">Millaisia resursseja eliöt, joilla ei ole vuorokausirytmiä, voivat hyödyntää?</w:t>
      </w:r>
    </w:p>
    <w:p>
      <w:r>
        <w:rPr>
          <w:b/>
        </w:rPr>
        <w:t xml:space="preserve">Tulos</w:t>
      </w:r>
    </w:p>
    <w:p>
      <w:r>
        <w:t xml:space="preserve">Mitä vuorokausirytmi asettaa evoluution kannalta valikoivaan epäedulliseen asemaan?</w:t>
      </w:r>
    </w:p>
    <w:p>
      <w:r>
        <w:rPr>
          <w:b/>
        </w:rPr>
        <w:t xml:space="preserve">Tulos</w:t>
      </w:r>
    </w:p>
    <w:p>
      <w:r>
        <w:t xml:space="preserve">Mikä rytmisyys on tärkeämpää säätelyssä kuin ympäristön kanssa yhteensovittamisessa?</w:t>
      </w:r>
    </w:p>
    <w:p>
      <w:r>
        <w:rPr>
          <w:b/>
        </w:rPr>
        <w:t xml:space="preserve">Esimerkki 8.1873</w:t>
      </w:r>
    </w:p>
    <w:p>
      <w:r>
        <w:t xml:space="preserve">Läpikulku: Vuoteen 1932 asti Reinin yleisesti hyväksytty pituus oli 1230 kilometriä (764 mailia). Vuonna 1932 saksalaisessa Knaurs Lexikon -tietosanakirjassa pituudeksi ilmoitettiin 1 320 kilometriä (820 mailia), mikä oli luultavasti kirjoitusvirhe. Kun tämä luku oli sisällytetty arvovaltaiseen Brockhaus Enzyklopädie -teokseen, se tuli yleisesti hyväksytyksi ja päätyi lukuisiin oppikirjoihin ja virallisiin julkaisuihin. Virhe paljastui vuonna 2010, ja Alankomaiden Rijkswaterstaat vahvistaa pituudeksi 1 232 kilometriä (766 mailia)[huomautus 1].[huomautus 1].</w:t>
      </w:r>
    </w:p>
    <w:p>
      <w:r>
        <w:rPr>
          <w:b/>
        </w:rPr>
        <w:t xml:space="preserve">Tulos</w:t>
      </w:r>
    </w:p>
    <w:p>
      <w:r>
        <w:t xml:space="preserve">Minä vuonna saksalainen tietosanakirja Knaurs Lexikon kirjoitettiin?</w:t>
      </w:r>
    </w:p>
    <w:p>
      <w:r>
        <w:rPr>
          <w:b/>
        </w:rPr>
        <w:t xml:space="preserve">Tulos</w:t>
      </w:r>
    </w:p>
    <w:p>
      <w:r>
        <w:t xml:space="preserve">Minä vuonna kirjoitusvirhe korjattiin ensimmäisen kerran?</w:t>
      </w:r>
    </w:p>
    <w:p>
      <w:r>
        <w:rPr>
          <w:b/>
        </w:rPr>
        <w:t xml:space="preserve">Tulos</w:t>
      </w:r>
    </w:p>
    <w:p>
      <w:r>
        <w:t xml:space="preserve">Minä vuonna Alankomaiden Rijkswaterstaat perustettiin?</w:t>
      </w:r>
    </w:p>
    <w:p>
      <w:r>
        <w:rPr>
          <w:b/>
        </w:rPr>
        <w:t xml:space="preserve">Tulos</w:t>
      </w:r>
    </w:p>
    <w:p>
      <w:r>
        <w:t xml:space="preserve">Milloin arvovaltainen Brockhaus Enzyklopädie kirjoitettiin?</w:t>
      </w:r>
    </w:p>
    <w:p>
      <w:r>
        <w:rPr>
          <w:b/>
        </w:rPr>
        <w:t xml:space="preserve">Tulos</w:t>
      </w:r>
    </w:p>
    <w:p>
      <w:r>
        <w:t xml:space="preserve">Kuinka leveä Rein on?</w:t>
      </w:r>
    </w:p>
    <w:p>
      <w:r>
        <w:rPr>
          <w:b/>
        </w:rPr>
        <w:t xml:space="preserve">Esimerkki 8.1874</w:t>
      </w:r>
    </w:p>
    <w:p>
      <w:r>
        <w:t xml:space="preserve">Läpikulku: Vaikka voittoa tavoittelemattomat voittoa tavoittelemattomat yhteisöt saavat tuottaa ylijäämätuloja, järjestön on pidettävä ne itsellään itsensä säilyttämistä, laajentamista tai suunnitelmia varten. Voittoa tavoittelemattomilla järjestöillä on määräysvaltaa käyttäviä jäseniä tai hallitus. Monilla on palkattua henkilöstöä, myös johtoa, kun taas toisilla on palkattomia vapaaehtoisia ja jopa johtajia, jotka työskentelevät korvauksella tai ilman korvausta (toisinaan nimellistä). Joissakin maissa, joissa on käytössä symbolinen palkkio, sitä käytetään yleensä täyttämään oikeudelliset vaatimukset, jotka koskevat johtajan ja järjestön välisen sopimuksen tekemistä.</w:t>
      </w:r>
    </w:p>
    <w:p>
      <w:r>
        <w:rPr>
          <w:b/>
        </w:rPr>
        <w:t xml:space="preserve">Tulos</w:t>
      </w:r>
    </w:p>
    <w:p>
      <w:r>
        <w:t xml:space="preserve">Millaista valvontaa johto harjoittaa voittoa tavoittelemattomassa järjestössä?</w:t>
      </w:r>
    </w:p>
    <w:p>
      <w:r>
        <w:rPr>
          <w:b/>
        </w:rPr>
        <w:t xml:space="preserve">Tulos</w:t>
      </w:r>
    </w:p>
    <w:p>
      <w:r>
        <w:t xml:space="preserve">Mihin voittoa tavoittelemattomat järjestöt käyttävät ylijäämämaksunsa?</w:t>
      </w:r>
    </w:p>
    <w:p>
      <w:r>
        <w:rPr>
          <w:b/>
        </w:rPr>
        <w:t xml:space="preserve">Tulos</w:t>
      </w:r>
    </w:p>
    <w:p>
      <w:r>
        <w:t xml:space="preserve">Miten jäsenet täyttävät henkilöstöä koskevat lakisääteiset vaatimukset?</w:t>
      </w:r>
    </w:p>
    <w:p>
      <w:r>
        <w:rPr>
          <w:b/>
        </w:rPr>
        <w:t xml:space="preserve">Tulos</w:t>
      </w:r>
    </w:p>
    <w:p>
      <w:r>
        <w:t xml:space="preserve">Miten joidenkin maiden jäsenet säilyttävät itsensä?</w:t>
      </w:r>
    </w:p>
    <w:p>
      <w:r>
        <w:rPr>
          <w:b/>
        </w:rPr>
        <w:t xml:space="preserve">Tulos</w:t>
      </w:r>
    </w:p>
    <w:p>
      <w:r>
        <w:t xml:space="preserve">Mitä palkattu henkilöstö saa tuottaa?</w:t>
      </w:r>
    </w:p>
    <w:p>
      <w:r>
        <w:rPr>
          <w:b/>
        </w:rPr>
        <w:t xml:space="preserve">Esimerkki 8.1875</w:t>
      </w:r>
    </w:p>
    <w:p>
      <w:r>
        <w:t xml:space="preserve">Läpikulku: Sichuanin hallitus korotti maakunnan vähimmäispalkkaa 12,5 prosentilla joulukuun 2007 lopussa. Kuukausittainen vähimmäispalkka nousi 400 juanista 450 juaniin, ja osa-aikatyön vähimmäispalkka on 4,9 juania tunnilta 26. joulukuuta 2007 alkaen. Hallitus alensi myös neliportaisen vähimmäispalkkarakenteen kolmiportaiseksi. Ylimmän tason vähimmäispalkka on 650 juania kuukaudessa eli 7,1 juania tunnilta. Kansallisen lainsäädännön mukaan kukin maakunta voi vahvistaa vähimmäispalkat itsenäisesti, mutta vähimmäispalkan alaraja on 450 juania kuukaudessa.</w:t>
      </w:r>
    </w:p>
    <w:p>
      <w:r>
        <w:rPr>
          <w:b/>
        </w:rPr>
        <w:t xml:space="preserve">Tulos</w:t>
      </w:r>
    </w:p>
    <w:p>
      <w:r>
        <w:t xml:space="preserve">Kuka nosti vähimmäispalkkaa 1,25 prosentilla</w:t>
      </w:r>
    </w:p>
    <w:p>
      <w:r>
        <w:rPr>
          <w:b/>
        </w:rPr>
        <w:t xml:space="preserve">Tulos</w:t>
      </w:r>
    </w:p>
    <w:p>
      <w:r>
        <w:t xml:space="preserve">Missä on enimmäispalkka 4,9 juania tunnissa?</w:t>
      </w:r>
    </w:p>
    <w:p>
      <w:r>
        <w:rPr>
          <w:b/>
        </w:rPr>
        <w:t xml:space="preserve">Tulos</w:t>
      </w:r>
    </w:p>
    <w:p>
      <w:r>
        <w:t xml:space="preserve">kuka korotti kolmiportaisen vähimmäispalkkarakenteen neliportaiseksi?</w:t>
      </w:r>
    </w:p>
    <w:p>
      <w:r>
        <w:rPr>
          <w:b/>
        </w:rPr>
        <w:t xml:space="preserve">Tulos</w:t>
      </w:r>
    </w:p>
    <w:p>
      <w:r>
        <w:t xml:space="preserve">Millä lailla minimipalkka säädetään Kiinassa?</w:t>
      </w:r>
    </w:p>
    <w:p>
      <w:r>
        <w:rPr>
          <w:b/>
        </w:rPr>
        <w:t xml:space="preserve">Tulos</w:t>
      </w:r>
    </w:p>
    <w:p>
      <w:r>
        <w:t xml:space="preserve">Kuinka paljon ylin taso korotti minimipalkkaa joulukuussa 2007?</w:t>
      </w:r>
    </w:p>
    <w:p>
      <w:r>
        <w:rPr>
          <w:b/>
        </w:rPr>
        <w:t xml:space="preserve">Tulos</w:t>
      </w:r>
    </w:p>
    <w:p>
      <w:r>
        <w:t xml:space="preserve">Mikä oli uusi kuukausittainen vähimmäispalkka ylimmässä palkkaluokassa tammikuussa 2008?</w:t>
      </w:r>
    </w:p>
    <w:p>
      <w:r>
        <w:rPr>
          <w:b/>
        </w:rPr>
        <w:t xml:space="preserve">Tulos</w:t>
      </w:r>
    </w:p>
    <w:p>
      <w:r>
        <w:t xml:space="preserve">Mikä oli ylimmän palkkaluokan vähimmäistuntipalkka 28. joulukuuta 2007?</w:t>
      </w:r>
    </w:p>
    <w:p>
      <w:r>
        <w:rPr>
          <w:b/>
        </w:rPr>
        <w:t xml:space="preserve">Tulos</w:t>
      </w:r>
    </w:p>
    <w:p>
      <w:r>
        <w:t xml:space="preserve">Mikä oli kansallinen kuukausittainen vähimmäispalkka ylimmässä palkkaluokassa?</w:t>
      </w:r>
    </w:p>
    <w:p>
      <w:r>
        <w:rPr>
          <w:b/>
        </w:rPr>
        <w:t xml:space="preserve">Tulos</w:t>
      </w:r>
    </w:p>
    <w:p>
      <w:r>
        <w:t xml:space="preserve">Mihin ylin taso alensi neliportaisen vähimmäispalkkarakenteen?</w:t>
      </w:r>
    </w:p>
    <w:p>
      <w:r>
        <w:rPr>
          <w:b/>
        </w:rPr>
        <w:t xml:space="preserve">Esimerkki 8.1876</w:t>
      </w:r>
    </w:p>
    <w:p>
      <w:r>
        <w:t xml:space="preserve">Läpikulku: Armenian kansanmurha aiheutti laajaa maastamuuttoa, joka johti armenialaisten asettumiseen eri maihin maailmassa. Armenialaiset pitivät kiinni perinteistään, ja tietyt diaspora-asukkaat nousivat kuuluisuuteen musiikillaan. Yhdysvalloissa kansanmurhan jälkeisessä armenialaisyhteisössä oli suosittua niin sanottu "kef"-tyylinen armenialainen tanssimusiikki, jossa käytettiin armenialaisia ja Lähi-idän kansansoittimia (usein sähköistettyjä/vahvistettuja) ja joitakin länsimaisia soittimia. Tämä tyyli säilytti Länsi-Armenian kansanlauluja ja -tansseja, ja monet taiteilijat soittivat myös Turkin ja muiden Lähi-idän maiden, joista armenialaiset olivat muuttaneet, nykyisiä kansanlauluja. Richard Hagopian on ehkä tunnetuin perinteisen "kef"-tyylin taiteilija, ja Vosbikian-yhtye kehitti 40- ja 50-luvuilla oman "kef-musiikkityylinsä", johon vaikutti vahvasti tuon ajan suosittu amerikkalainen Big Band Jazz. Myöhemmin Lähi-idän armenialaisesta diasporasta lähtöisin oleva ja Manner-Euroopan (erityisesti ranskalaisen) popmusiikin vaikutuksesta syntynyt armenialainen popmusiikkigenre nousi kuuluisuuteen 60- ja 70-luvuilla Adiss Harmandianin ja Harout Pamboukjianin kaltaisten artistien esiintyessä armenialaiselle diasporalle ja Armenialle. Myös Sirushon kaltaiset taiteilijat, jotka esittävät popmusiikkia yhdistettynä armenialaiseen kansanmusiikkiin nykypäivän viihdeteollisuudessa. Muita armenialaisia diasporalaisia, jotka ovat nousseet kuuluisuuteen klassisen tai kansainvälisen musiikin piirissä, ovat maailmankuulu ranskalais-armenialainen laulaja ja säveltäjä Charles Aznavour, pianisti Sahan Arzruni, tunnetut oopperasopraanot, kuten Hasmik Papian ja viime aikoina Isabel Bayrakdarian ja Anna Kasyan. Jotkut armenialaiset ovat asettuneet laulamaan muita kuin armenialaisia sävelmiä, kuten heavy metal -yhtye System of a Down (joka kuitenkin usein sisällyttää kappaleisiinsa perinteisiä armenialaisia instrumentaalisävelmiä ja tyyliä) tai poptähti Cher. Ruben Hakobyan (Ruben Sasuntsi) on tunnustettu armenialainen etnografinen ja isänmaallinen kansanlaulaja, joka on saavuttanut laajaa kansallista tunnustusta omistautumisensa armenialaiselle kansanmusiikille ja poikkeuksellisen lahjakkuutensa ansiosta. Armenialaisessa diasporassa armenialaiset vallankumouslaulut ovat nuorten suosiossa. Nämä laulut rohkaisevat armenialaiseen isänmaallisuuteen ja kertovat yleensä Armenian historiasta ja kansallisista sankareista.</w:t>
      </w:r>
    </w:p>
    <w:p>
      <w:r>
        <w:rPr>
          <w:b/>
        </w:rPr>
        <w:t xml:space="preserve">Tulos</w:t>
      </w:r>
    </w:p>
    <w:p>
      <w:r>
        <w:t xml:space="preserve">Mitkä kaksi pop-artistia tulivat tunnetuiksi Turkissa 40- ja 50-luvuilla?</w:t>
      </w:r>
    </w:p>
    <w:p>
      <w:r>
        <w:rPr>
          <w:b/>
        </w:rPr>
        <w:t xml:space="preserve">Tulos</w:t>
      </w:r>
    </w:p>
    <w:p>
      <w:r>
        <w:t xml:space="preserve">Mikä Ranskan vaikutuksesta aiheutunut tapahtuma johti laajamittaiseen armenialaisten siirtolaisuuteen?</w:t>
      </w:r>
    </w:p>
    <w:p>
      <w:r>
        <w:rPr>
          <w:b/>
        </w:rPr>
        <w:t xml:space="preserve">Tulos</w:t>
      </w:r>
    </w:p>
    <w:p>
      <w:r>
        <w:t xml:space="preserve">Mikä tanssityyli oli suosittu sen jälkeen, kun turkkilaiset muuttivat Yhdysvaltoihin?</w:t>
      </w:r>
    </w:p>
    <w:p>
      <w:r>
        <w:rPr>
          <w:b/>
        </w:rPr>
        <w:t xml:space="preserve">Tulos</w:t>
      </w:r>
    </w:p>
    <w:p>
      <w:r>
        <w:t xml:space="preserve">Kuka on System of a Downin suosituin jäsen?</w:t>
      </w:r>
    </w:p>
    <w:p>
      <w:r>
        <w:rPr>
          <w:b/>
        </w:rPr>
        <w:t xml:space="preserve">Tulos</w:t>
      </w:r>
    </w:p>
    <w:p>
      <w:r>
        <w:t xml:space="preserve">Mitkä kuuluisat oopperalaulajat käyttivät kef-tyyliä?</w:t>
      </w:r>
    </w:p>
    <w:p>
      <w:r>
        <w:rPr>
          <w:b/>
        </w:rPr>
        <w:t xml:space="preserve">Esimerkki 8.1877</w:t>
      </w:r>
    </w:p>
    <w:p>
      <w:r>
        <w:t xml:space="preserve">Läpikulku: liittovaltion turvallisuusstandardit, kuten NHTSA:n Federal Motor Vehicle Safety Standard 215 (joka koskee turvapuskureita), ja vuoden 1974 Mustang I:n kaltaiset pienikokoiset ajoneuvot olivat alkusoittoa DOT:n ajoneuvoluokkien "downsize"-uudistukselle. Vuoteen 1977 mennessä GM:n täysikokoiset autot heijastivat kriisiä. Vuoteen 1979 mennessä lähes kaikki amerikkalaiset täysikokoiset autot olivat kutistuneet, ja niissä oli pienemmät moottorit ja pienemmät ulkomitat. Chrysler lopetti täysikokoisten luksussedaniensa tuotannon mallivuoden 1981 lopussa ja siirtyi sen sijaan etuvetoisiin autoihin vuonna 1982 (lukuun ottamatta M-korisia Dodge Diplomat/Plymouth Gran Fury- ja Chrysler New Yorker Fifth Avenue -sedaneita).</w:t>
      </w:r>
    </w:p>
    <w:p>
      <w:r>
        <w:rPr>
          <w:b/>
        </w:rPr>
        <w:t xml:space="preserve">Tulos</w:t>
      </w:r>
    </w:p>
    <w:p>
      <w:r>
        <w:t xml:space="preserve">Mitä tapahtui turvapuskureille vuonna 1979?</w:t>
      </w:r>
    </w:p>
    <w:p>
      <w:r>
        <w:rPr>
          <w:b/>
        </w:rPr>
        <w:t xml:space="preserve">Tulos</w:t>
      </w:r>
    </w:p>
    <w:p>
      <w:r>
        <w:t xml:space="preserve">Milloin Dodge lopetti täysikokoisten sedaniensa tuotannon?</w:t>
      </w:r>
    </w:p>
    <w:p>
      <w:r>
        <w:rPr>
          <w:b/>
        </w:rPr>
        <w:t xml:space="preserve">Tulos</w:t>
      </w:r>
    </w:p>
    <w:p>
      <w:r>
        <w:t xml:space="preserve">Mihin ajoneuvoluokkiin Plymouth Gran Fury kuului?</w:t>
      </w:r>
    </w:p>
    <w:p>
      <w:r>
        <w:rPr>
          <w:b/>
        </w:rPr>
        <w:t xml:space="preserve">Tulos</w:t>
      </w:r>
    </w:p>
    <w:p>
      <w:r>
        <w:t xml:space="preserve">Minkä tyyppiseen ajoneuvoon Chrysler siirtyi vuonna 1977?</w:t>
      </w:r>
    </w:p>
    <w:p>
      <w:r>
        <w:rPr>
          <w:b/>
        </w:rPr>
        <w:t xml:space="preserve">Tulos</w:t>
      </w:r>
    </w:p>
    <w:p>
      <w:r>
        <w:t xml:space="preserve">Mitkä ovat kaksi GM:n ajoneuvoihin vuonna 1982 tehtyä muutosta?</w:t>
      </w:r>
    </w:p>
    <w:p>
      <w:r>
        <w:rPr>
          <w:b/>
        </w:rPr>
        <w:t xml:space="preserve">Esimerkki 8.1878</w:t>
      </w:r>
    </w:p>
    <w:p>
      <w:r>
        <w:t xml:space="preserve">Läpikulku: Socatel on johtava internet- ja matkapuhelinpalvelujen tarjoaja koko maassa. Televiestinnän ensisijaiset valtion sääntelyelimet ovat Ministère des Postes ja Télécommunications et des Nouvelles Technologies. Lisäksi Keski-Afrikan tasavalta saa kansainvälistä tukea televiestintään liittyviin toimiin Kansainvälisen televiestintäliiton ITU:n televiestinnän kehittämissektorilta (ITU-D) infrastruktuurin parantamiseksi.</w:t>
      </w:r>
    </w:p>
    <w:p>
      <w:r>
        <w:rPr>
          <w:b/>
        </w:rPr>
        <w:t xml:space="preserve">Tulos</w:t>
      </w:r>
    </w:p>
    <w:p>
      <w:r>
        <w:t xml:space="preserve">Minkä valtion elimen tehtävänä on säännellä Socatelin televiestintäalaa?</w:t>
      </w:r>
    </w:p>
    <w:p>
      <w:r>
        <w:rPr>
          <w:b/>
        </w:rPr>
        <w:t xml:space="preserve">Tulos</w:t>
      </w:r>
    </w:p>
    <w:p>
      <w:r>
        <w:t xml:space="preserve">Mikä on merkittävä radioaseman tarjoaja autossa?</w:t>
      </w:r>
    </w:p>
    <w:p>
      <w:r>
        <w:rPr>
          <w:b/>
        </w:rPr>
        <w:t xml:space="preserve">Tulos</w:t>
      </w:r>
    </w:p>
    <w:p>
      <w:r>
        <w:t xml:space="preserve">Mihin Socatel saa apua ITU-D:ltä?</w:t>
      </w:r>
    </w:p>
    <w:p>
      <w:r>
        <w:rPr>
          <w:b/>
        </w:rPr>
        <w:t xml:space="preserve">Tulos</w:t>
      </w:r>
    </w:p>
    <w:p>
      <w:r>
        <w:t xml:space="preserve">Mikä ryhmä auttaa Socatelia televiestinnässä?</w:t>
      </w:r>
    </w:p>
    <w:p>
      <w:r>
        <w:rPr>
          <w:b/>
        </w:rPr>
        <w:t xml:space="preserve">Tulos</w:t>
      </w:r>
    </w:p>
    <w:p>
      <w:r>
        <w:t xml:space="preserve">Mikä ryhmä kuuluu Socateliin ja auttaa Keski-Afrikkaa televiestinnän alalla?</w:t>
      </w:r>
    </w:p>
    <w:p>
      <w:r>
        <w:rPr>
          <w:b/>
        </w:rPr>
        <w:t xml:space="preserve">Esimerkki 8.1879</w:t>
      </w:r>
    </w:p>
    <w:p>
      <w:r>
        <w:t xml:space="preserve">Läpikulku: Konservatiiveille suurin pettymys oli Edinburghin Pentlandsin, puolueen entisen johtajan David McLetchien vaalipiirin, menettäminen SNP:lle. McLetchie valittiin Lothianin alueellisella listalla, ja konservatiivit menettivät nettomääräisesti viisi paikkaa, vaikka johtaja Annabel Goldie väitti, että heidän kannatuksensa oli pysynyt vakaana. Siitä huolimatta hänkin ilmoitti luopuvansa puoluejohtajan tehtävästä. Cameron onnitteli SNP:tä sen voitosta, mutta vannoi kampanjoivansa unionin puolesta itsenäisyyskansanäänestyksessä.</w:t>
      </w:r>
    </w:p>
    <w:p>
      <w:r>
        <w:rPr>
          <w:b/>
        </w:rPr>
        <w:t xml:space="preserve">Tulos</w:t>
      </w:r>
    </w:p>
    <w:p>
      <w:r>
        <w:t xml:space="preserve">Mikä oli liberaalien suurin pettymys?</w:t>
      </w:r>
    </w:p>
    <w:p>
      <w:r>
        <w:rPr>
          <w:b/>
        </w:rPr>
        <w:t xml:space="preserve">Tulos</w:t>
      </w:r>
    </w:p>
    <w:p>
      <w:r>
        <w:t xml:space="preserve">Nykyinen puoluejohtaja David McLetchie menetti minkä paikan?</w:t>
      </w:r>
    </w:p>
    <w:p>
      <w:r>
        <w:rPr>
          <w:b/>
        </w:rPr>
        <w:t xml:space="preserve">Tulos</w:t>
      </w:r>
    </w:p>
    <w:p>
      <w:r>
        <w:t xml:space="preserve">Ketkä valittiin Lothianin yleislistalla?</w:t>
      </w:r>
    </w:p>
    <w:p>
      <w:r>
        <w:rPr>
          <w:b/>
        </w:rPr>
        <w:t xml:space="preserve">Tulos</w:t>
      </w:r>
    </w:p>
    <w:p>
      <w:r>
        <w:t xml:space="preserve">Kuka ilmoitti, ettei hän luopuisi puoluejohtajan tehtävästä?</w:t>
      </w:r>
    </w:p>
    <w:p>
      <w:r>
        <w:rPr>
          <w:b/>
        </w:rPr>
        <w:t xml:space="preserve">Tulos</w:t>
      </w:r>
    </w:p>
    <w:p>
      <w:r>
        <w:t xml:space="preserve">Kuka onnitteli SNP:tä tappiosta?</w:t>
      </w:r>
    </w:p>
    <w:p>
      <w:r>
        <w:rPr>
          <w:b/>
        </w:rPr>
        <w:t xml:space="preserve">Esimerkki 8.1880</w:t>
      </w:r>
    </w:p>
    <w:p>
      <w:r>
        <w:t xml:space="preserve">Läpikulku: Tämä koskee myös kirkkoisien kirjoituksia, kristillisten evankeliumien varhaisimpia tunnettuja kreikkalaisia tekstejä ja joissakin tapauksissa jopa juutalaista kabbalaa. Tätä päämäärää silmällä pitäen renessanssin ajan kirkon viranomaiset antoivat humanisteille mahdollisuuden ajatuksenvapauteen, joka jälkikäteen tarkasteltuna vaikuttaa huomattavan vapaalta. Eräs humanisti, kreikkalaisortodoksinen platonisti Gemistus Pletho (1355-1452), jonka kotipaikka oli Kreikan Mystrassa (mutta joka oli yhteydessä humanisteihin Firenzessä, Venetsiassa ja Roomassa), opetti kristillistettyä versiota pakanallisesta polyteismistä.</w:t>
      </w:r>
    </w:p>
    <w:p>
      <w:r>
        <w:rPr>
          <w:b/>
        </w:rPr>
        <w:t xml:space="preserve">Tulos</w:t>
      </w:r>
    </w:p>
    <w:p>
      <w:r>
        <w:t xml:space="preserve">Mikä on yksi uskonnollinen teksti, jonka uskottiin lopulta johtavan kaikkien väliseen sotaan?</w:t>
      </w:r>
    </w:p>
    <w:p>
      <w:r>
        <w:rPr>
          <w:b/>
        </w:rPr>
        <w:t xml:space="preserve">Tulos</w:t>
      </w:r>
    </w:p>
    <w:p>
      <w:r>
        <w:t xml:space="preserve">Kuka antoi humanismin kannattajille kyvyn ajatella laatikon sisällä?</w:t>
      </w:r>
    </w:p>
    <w:p>
      <w:r>
        <w:rPr>
          <w:b/>
        </w:rPr>
        <w:t xml:space="preserve">Tulos</w:t>
      </w:r>
    </w:p>
    <w:p>
      <w:r>
        <w:t xml:space="preserve">Mitkä kaupungit ovat saattaneet vaikuttaa Gemistus Pleton muotiin?</w:t>
      </w:r>
    </w:p>
    <w:p>
      <w:r>
        <w:rPr>
          <w:b/>
        </w:rPr>
        <w:t xml:space="preserve">Tulos</w:t>
      </w:r>
    </w:p>
    <w:p>
      <w:r>
        <w:t xml:space="preserve">Kuka tuomitsi humanismin vuonna 1357?</w:t>
      </w:r>
    </w:p>
    <w:p>
      <w:r>
        <w:rPr>
          <w:b/>
        </w:rPr>
        <w:t xml:space="preserve">Esimerkki 8.1881</w:t>
      </w:r>
    </w:p>
    <w:p>
      <w:r>
        <w:t xml:space="preserve">Läpikulku: Useita Appalakeille tyypillisiä mäntylajeja ovat itäinen valkomänty (Pinus strobus ), virginianamänty (Pinus virginiana), piki mänty (Pinus rigida ), pöytämänty (Pinus pungens) ja lyhytlehtimänty (Pinus echinata). Punamänty (Pinus resinosa) on boreaalinen laji, joka muodostaa muutamia korkealla sijaitsevia kohoumia aina Länsi-Virginiassa asti. Kaikki nämä lajit valkomäntyä lukuun ottamatta asuvat yleensä hiekkaisilla, kivisillä ja köyhillä maaperäalueilla, jotka ovat luonteeltaan useimmiten happamia. Valkomänty, joka on puutavaransa vuoksi arvostettu suuri laji, viihtyy parhaiten runsasravinteisella, kostealla maaperällä, joka on luonteeltaan joko hapanta tai emäksistä. Pihamänty viihtyy myös happamassa, soisessa maaperässä, ja myös pöytämäntyä voi toisinaan tavata tällä kasvupaikalla. Lyhytlehtimäntyä tavataan yleensä muita lajeja lämpimämmillä kasvupaikoilla ja matalammilla paikoilla. Kaikki luetellut lajit viihtyvät parhaiten avoimilla tai kevyesti varjoisilla kasvupaikoilla, vaikka valkomänty viihtyy myös varjoisissa poukamissa, laaksoissa ja tulva-alueilla.</w:t>
      </w:r>
    </w:p>
    <w:p>
      <w:r>
        <w:rPr>
          <w:b/>
        </w:rPr>
        <w:t xml:space="preserve">Tulos</w:t>
      </w:r>
    </w:p>
    <w:p>
      <w:r>
        <w:t xml:space="preserve">Minkälainen laji on mänty?</w:t>
      </w:r>
    </w:p>
    <w:p>
      <w:r>
        <w:rPr>
          <w:b/>
        </w:rPr>
        <w:t xml:space="preserve">Tulos</w:t>
      </w:r>
    </w:p>
    <w:p>
      <w:r>
        <w:t xml:space="preserve">Mikä on ainoa laji, joka asuu hiekkapaikoilla?</w:t>
      </w:r>
    </w:p>
    <w:p>
      <w:r>
        <w:rPr>
          <w:b/>
        </w:rPr>
        <w:t xml:space="preserve">Tulos</w:t>
      </w:r>
    </w:p>
    <w:p>
      <w:r>
        <w:t xml:space="preserve">Miksi punamäntyä arvostetaan?</w:t>
      </w:r>
    </w:p>
    <w:p>
      <w:r>
        <w:rPr>
          <w:b/>
        </w:rPr>
        <w:t xml:space="preserve">Tulos</w:t>
      </w:r>
    </w:p>
    <w:p>
      <w:r>
        <w:t xml:space="preserve">Mikä muu laji kuin valkomänty viihtyy kosteassa maaperässä?</w:t>
      </w:r>
    </w:p>
    <w:p>
      <w:r>
        <w:rPr>
          <w:b/>
        </w:rPr>
        <w:t xml:space="preserve">Tulos</w:t>
      </w:r>
    </w:p>
    <w:p>
      <w:r>
        <w:t xml:space="preserve">Millaisissa elinympäristöissä valkomännyn on vaikea menestyä?</w:t>
      </w:r>
    </w:p>
    <w:p>
      <w:r>
        <w:rPr>
          <w:b/>
        </w:rPr>
        <w:t xml:space="preserve">Esimerkki 8.1882</w:t>
      </w:r>
    </w:p>
    <w:p>
      <w:r>
        <w:t xml:space="preserve">Läpikulku: A cappellaa on käytetty ainoana orkestraationa alkuperäisissä musiikkiteatteriteoksissa, jotka ovat olleet kaupallisessa käytössä Off-Broadwaylla (teatterit New Yorkissa, joissa on 99-500 paikkaa) vain neljä kertaa. Ensimmäinen oli Avenue X, joka avattiin 28. tammikuuta 1994 ja jota esitettiin 77 esitystä. Sen tuotti Playwrights Horizons, ja sen kirjan on kirjoittanut John Jiler ja musiikin ja sanat Ray Leslee. Näytelmän musiikillinen tyyli oli pääasiassa doo-wop, koska juoni pyöri 1960-luvun doo-wop-ryhmän laulajien ympärillä.</w:t>
      </w:r>
    </w:p>
    <w:p>
      <w:r>
        <w:rPr>
          <w:b/>
        </w:rPr>
        <w:t xml:space="preserve">Tulos</w:t>
      </w:r>
    </w:p>
    <w:p>
      <w:r>
        <w:t xml:space="preserve">Mitä Broadwayn musiikkiteatterissa on käytetty?</w:t>
      </w:r>
    </w:p>
    <w:p>
      <w:r>
        <w:rPr>
          <w:b/>
        </w:rPr>
        <w:t xml:space="preserve">Tulos</w:t>
      </w:r>
    </w:p>
    <w:p>
      <w:r>
        <w:t xml:space="preserve">Missä esityksessä käytettiin ensimmäisenä a cappellaa Broadwaylla?</w:t>
      </w:r>
    </w:p>
    <w:p>
      <w:r>
        <w:rPr>
          <w:b/>
        </w:rPr>
        <w:t xml:space="preserve">Tulos</w:t>
      </w:r>
    </w:p>
    <w:p>
      <w:r>
        <w:t xml:space="preserve">Minkä esityksen Broadwaylla oli 77 esitystä?</w:t>
      </w:r>
    </w:p>
    <w:p>
      <w:r>
        <w:rPr>
          <w:b/>
        </w:rPr>
        <w:t xml:space="preserve">Tulos</w:t>
      </w:r>
    </w:p>
    <w:p>
      <w:r>
        <w:t xml:space="preserve">Mihin John Jiler kirjoitti sanat?</w:t>
      </w:r>
    </w:p>
    <w:p>
      <w:r>
        <w:rPr>
          <w:b/>
        </w:rPr>
        <w:t xml:space="preserve">Tulos</w:t>
      </w:r>
    </w:p>
    <w:p>
      <w:r>
        <w:t xml:space="preserve">Mitä Ray Leslee tuotti?</w:t>
      </w:r>
    </w:p>
    <w:p>
      <w:r>
        <w:rPr>
          <w:b/>
        </w:rPr>
        <w:t xml:space="preserve">Tulos</w:t>
      </w:r>
    </w:p>
    <w:p>
      <w:r>
        <w:t xml:space="preserve">Milloin Playwrights Horizons avattiin ensimmäisen kerran Off-Broadway-teatterissa?</w:t>
      </w:r>
    </w:p>
    <w:p>
      <w:r>
        <w:rPr>
          <w:b/>
        </w:rPr>
        <w:t xml:space="preserve">Tulos</w:t>
      </w:r>
    </w:p>
    <w:p>
      <w:r>
        <w:t xml:space="preserve">Kuinka monta esitystä Playwrights Horizonsilla oli?</w:t>
      </w:r>
    </w:p>
    <w:p>
      <w:r>
        <w:rPr>
          <w:b/>
        </w:rPr>
        <w:t xml:space="preserve">Tulos</w:t>
      </w:r>
    </w:p>
    <w:p>
      <w:r>
        <w:t xml:space="preserve">Mikä oli Playwrights Horizonin musiikin tyyli?</w:t>
      </w:r>
    </w:p>
    <w:p>
      <w:r>
        <w:rPr>
          <w:b/>
        </w:rPr>
        <w:t xml:space="preserve">Esimerkki 8.1883</w:t>
      </w:r>
    </w:p>
    <w:p>
      <w:r>
        <w:t xml:space="preserve">Läpikulku: Muistin neuroanatomiaan osallistuvien aivoalueiden, kuten hippokampuksen, amygdalan, striatumin tai mammillaarirunkojen, ajatellaan olevan osallisina tietyntyyppisissä muistissa. Esimerkiksi hippokampuksen uskotaan osallistuvan avaruudelliseen oppimiseen ja deklaratiiviseen oppimiseen, kun taas amygdalan uskotaan osallistuvan tunnemuistiin. Tiettyjen alueiden vaurioituminen potilailla ja eläinmalleissa ja siitä johtuvat muistivajeet ovat ensisijainen tietolähde. Sen sijaan, että kyseessä olisi jokin tietty alue, voi kuitenkin olla, että havaitun vajeen taustalla on viereisten alueiden tai alueen läpi kulkevan reitin vaurioituminen. Lisäksi ei riitä, että muistia ja sen vastinetta, oppimista, kuvataan pelkästään tietyistä aivoalueista riippuvaisina. Oppimisen ja muistin katsotaan johtuvan hermosolujen synapsien muutoksista, joiden välittäjinä ovat pitkäaikaispotentiaatio ja pitkäaikainen masennus.</w:t>
      </w:r>
    </w:p>
    <w:p>
      <w:r>
        <w:rPr>
          <w:b/>
        </w:rPr>
        <w:t xml:space="preserve">Tulos</w:t>
      </w:r>
    </w:p>
    <w:p>
      <w:r>
        <w:t xml:space="preserve">Mikä rooli amygdalalla on puheessa?</w:t>
      </w:r>
    </w:p>
    <w:p>
      <w:r>
        <w:rPr>
          <w:b/>
        </w:rPr>
        <w:t xml:space="preserve">Tulos</w:t>
      </w:r>
    </w:p>
    <w:p>
      <w:r>
        <w:t xml:space="preserve">Pystytkö osoittamaan sydämen tietyt alueet tiettyihin muistoihin...</w:t>
      </w:r>
    </w:p>
    <w:p>
      <w:r>
        <w:rPr>
          <w:b/>
        </w:rPr>
        <w:t xml:space="preserve">Tulos</w:t>
      </w:r>
    </w:p>
    <w:p>
      <w:r>
        <w:t xml:space="preserve">Mitä yhtäläisyyksiä voidaan yhdistää oppimiseen ja muistiin?</w:t>
      </w:r>
    </w:p>
    <w:p>
      <w:r>
        <w:rPr>
          <w:b/>
        </w:rPr>
        <w:t xml:space="preserve">Tulos</w:t>
      </w:r>
    </w:p>
    <w:p>
      <w:r>
        <w:t xml:space="preserve">Minkä ajatellaan liittyvän ei-emotionaaliseen muistiin?</w:t>
      </w:r>
    </w:p>
    <w:p>
      <w:r>
        <w:rPr>
          <w:b/>
        </w:rPr>
        <w:t xml:space="preserve">Tulos</w:t>
      </w:r>
    </w:p>
    <w:p>
      <w:r>
        <w:t xml:space="preserve">Mikä on hippokampuksen suhde puheeseen?</w:t>
      </w:r>
    </w:p>
    <w:p>
      <w:r>
        <w:rPr>
          <w:b/>
        </w:rPr>
        <w:t xml:space="preserve">Esimerkki 8.1884</w:t>
      </w:r>
    </w:p>
    <w:p>
      <w:r>
        <w:t xml:space="preserve">Läpikulku: Gerhard Domagkin johtama tutkimusryhmä kehitti ensimmäisen sulfonamidin ja ensimmäisen kaupallisesti saatavilla olevan antibakteerisen lääkkeen, Prontosilin, vuonna 1932 Saksassa IG Farben -konglomeraattiin kuuluvissa Bayerin laboratorioissa. Domagk sai työstään lääketieteen Nobel-palkinnon vuonna 1939. Prontosiililla oli suhteellisen laaja vaikutus grampositiivisiin kokkeihin, mutta ei enterobakteereihin. Sen menestys vauhditti tutkimusta. Tämän sulfonamidilääkkeen löytäminen ja kehittäminen avasi antibakteeristen lääkkeiden aikakauden.</w:t>
      </w:r>
    </w:p>
    <w:p>
      <w:r>
        <w:rPr>
          <w:b/>
        </w:rPr>
        <w:t xml:space="preserve">Tulos</w:t>
      </w:r>
    </w:p>
    <w:p>
      <w:r>
        <w:t xml:space="preserve">Mikä oli ensimmäinen saatavilla oleva kooksi?</w:t>
      </w:r>
    </w:p>
    <w:p>
      <w:r>
        <w:rPr>
          <w:b/>
        </w:rPr>
        <w:t xml:space="preserve">Tulos</w:t>
      </w:r>
    </w:p>
    <w:p>
      <w:r>
        <w:t xml:space="preserve">Mikä yritys kehitti enterobakteerit?</w:t>
      </w:r>
    </w:p>
    <w:p>
      <w:r>
        <w:rPr>
          <w:b/>
        </w:rPr>
        <w:t xml:space="preserve">Tulos</w:t>
      </w:r>
    </w:p>
    <w:p>
      <w:r>
        <w:t xml:space="preserve">Kuka johti ryhmää, joka keksi Bayer Laboratoriesin?</w:t>
      </w:r>
    </w:p>
    <w:p>
      <w:r>
        <w:rPr>
          <w:b/>
        </w:rPr>
        <w:t xml:space="preserve">Tulos</w:t>
      </w:r>
    </w:p>
    <w:p>
      <w:r>
        <w:t xml:space="preserve">Minkä palkinnon Prontosil sai työstään?</w:t>
      </w:r>
    </w:p>
    <w:p>
      <w:r>
        <w:rPr>
          <w:b/>
        </w:rPr>
        <w:t xml:space="preserve">Tulos</w:t>
      </w:r>
    </w:p>
    <w:p>
      <w:r>
        <w:t xml:space="preserve">Mikä avasi Saksan aikakauden?</w:t>
      </w:r>
    </w:p>
    <w:p>
      <w:r>
        <w:rPr>
          <w:b/>
        </w:rPr>
        <w:t xml:space="preserve">Esimerkki 8.1885</w:t>
      </w:r>
    </w:p>
    <w:p>
      <w:r>
        <w:t xml:space="preserve">Läpikulku: Vähemmistöjohtajan tehtävät ja vastuut eivät ole tarkkaan määriteltyjä. Vähemmistöjohtajan tehtävät määräytyvät pitkälti perinteiden ja tapojen mukaan. Vähemmistöjohtaja vuosina 1931-1939, edustaja Bertrand Snell, R-N.Y., antoi tämän "työnkuvan": "Hän on puolueensa tiedottaja ja julistaa sen politiikkaa. Hänen on oltava valppaana ja valppaana puolustaessaan vähemmistön oikeuksia. Hänen tehtävänään ja velvollisuutenaan on arvostella rakentavasti enemmistön politiikkaa ja ohjelmia, ja tätä varten hän käyttää parlamentaarista taktiikkaa ja kiinnittää tarkkaa huomiota kaikkiin lakiehdotuksiin."</w:t>
      </w:r>
    </w:p>
    <w:p>
      <w:r>
        <w:rPr>
          <w:b/>
        </w:rPr>
        <w:t xml:space="preserve">Tulos</w:t>
      </w:r>
    </w:p>
    <w:p>
      <w:r>
        <w:t xml:space="preserve">Miten määritelty on enemmistöjohtajan rooli?</w:t>
      </w:r>
    </w:p>
    <w:p>
      <w:r>
        <w:rPr>
          <w:b/>
        </w:rPr>
        <w:t xml:space="preserve">Tulos</w:t>
      </w:r>
    </w:p>
    <w:p>
      <w:r>
        <w:t xml:space="preserve">Mitä käytetään määrittelemään, mikä on enemmistöjohtajan tehtävä?</w:t>
      </w:r>
    </w:p>
    <w:p>
      <w:r>
        <w:rPr>
          <w:b/>
        </w:rPr>
        <w:t xml:space="preserve">Tulos</w:t>
      </w:r>
    </w:p>
    <w:p>
      <w:r>
        <w:t xml:space="preserve">Millaista taktiikkaa enemmistöjohtaja yleensä käytti vuosina 1931-1939?</w:t>
      </w:r>
    </w:p>
    <w:p>
      <w:r>
        <w:rPr>
          <w:b/>
        </w:rPr>
        <w:t xml:space="preserve">Tulos</w:t>
      </w:r>
    </w:p>
    <w:p>
      <w:r>
        <w:t xml:space="preserve">Mitkä ovat enemmistöjohtajan tehtävät?</w:t>
      </w:r>
    </w:p>
    <w:p>
      <w:r>
        <w:rPr>
          <w:b/>
        </w:rPr>
        <w:t xml:space="preserve">Tulos</w:t>
      </w:r>
    </w:p>
    <w:p>
      <w:r>
        <w:t xml:space="preserve">Mitä enemmistöjohtajan pitäisi puolustaa enemmistön puolesta?</w:t>
      </w:r>
    </w:p>
    <w:p>
      <w:r>
        <w:rPr>
          <w:b/>
        </w:rPr>
        <w:t xml:space="preserve">Esimerkki 8.1886</w:t>
      </w:r>
    </w:p>
    <w:p>
      <w:r>
        <w:t xml:space="preserve">Läpikulku: Espanjan ja Amerikan sota oli lyhyt ja ratkaiseva sota, jota leimasivat nopeat ja ylivoimaiset amerikkalaiset voitot merellä ja maalla Espanjaa vastaan. Laivasto oli hyvin valmistautunut, ja se voitti laakeripalkintoja, vaikka poliitikot yrittivät (ja epäonnistuivat) saada sen siirrettyä puolustamaan itärannikon kaupunkeja Espanjan heikon laivaston mahdollisia uhkia vastaan. Armeija suoriutui hyvin taisteluista Kuubassa. Se oli kuitenkin liikaa keskittynyt pieniin asemiin lännessä eikä ollut yhtä hyvin valmistautunut merentakaiseen konfliktiin. Se tukeutui vapaaehtoisiin ja osavaltioiden miliisiyksiköihin, joilla oli logistiikka-, koulutus- ja elintarvikeongelmia Floridassa sijaitsevilla asemapaikoilla. Yhdysvallat vapautti Kuuban (Yhdysvaltain armeijan miehityksen jälkeen). Rauhansopimuksella Espanja luovutti Yhdysvalloille siirtokuntansa Puerto Ricon, Guamin ja Filippiinit. Laivasto perusti hiilikaivosasemia sinne ja Havaijille (joka liittyi vapaaehtoisesti Yhdysvaltoihin vuonna 1898). Yhdysvaltain laivastolla oli nyt merkittävä etuvartioasema kaikkialla Tyynellämerellä ja (Kuubassa sijaitsevan Guantánamo Bayn laivastotukikohdan vuokraamisen myötä) merkittävä tukikohta Karibialla, jossa se vartioi Persianlahden rannikkoa ja Panaman kanavaa.</w:t>
      </w:r>
    </w:p>
    <w:p>
      <w:r>
        <w:rPr>
          <w:b/>
        </w:rPr>
        <w:t xml:space="preserve">Tulos</w:t>
      </w:r>
    </w:p>
    <w:p>
      <w:r>
        <w:t xml:space="preserve">Missä Yhdysvaltain armeija taisteli irlantilaisia vastaan Espanjan ja Amerikan sodassa?</w:t>
      </w:r>
    </w:p>
    <w:p>
      <w:r>
        <w:rPr>
          <w:b/>
        </w:rPr>
        <w:t xml:space="preserve">Tulos</w:t>
      </w:r>
    </w:p>
    <w:p>
      <w:r>
        <w:t xml:space="preserve"> Minkälaisista yksiköistä armeija ei tässä sodassa ensisijaisesti koostunut?</w:t>
      </w:r>
    </w:p>
    <w:p>
      <w:r>
        <w:rPr>
          <w:b/>
        </w:rPr>
        <w:t xml:space="preserve">Tulos</w:t>
      </w:r>
    </w:p>
    <w:p>
      <w:r>
        <w:t xml:space="preserve"> Mitkä siirtomaat Espanja luovutti Yhdistyneelle kuningaskunnalle sodan jälkeen?</w:t>
      </w:r>
    </w:p>
    <w:p>
      <w:r>
        <w:rPr>
          <w:b/>
        </w:rPr>
        <w:t xml:space="preserve">Tulos</w:t>
      </w:r>
    </w:p>
    <w:p>
      <w:r>
        <w:t xml:space="preserve"> Mikä saarialue liittyi vapaaehtoisesti Yhdistyneeseen kuningaskuntaan siirtomaaksi vuonna 1898?</w:t>
      </w:r>
    </w:p>
    <w:p>
      <w:r>
        <w:rPr>
          <w:b/>
        </w:rPr>
        <w:t xml:space="preserve">Tulos</w:t>
      </w:r>
    </w:p>
    <w:p>
      <w:r>
        <w:t xml:space="preserve">Mikä on sen laivastotukikohdan nimi, jonka Yhdistynyt kuningaskunta vuokrasi juuri itsenäistyneeltä Kuubalta?</w:t>
      </w:r>
    </w:p>
    <w:p>
      <w:r>
        <w:rPr>
          <w:b/>
        </w:rPr>
        <w:t xml:space="preserve">Esimerkki 8.1887</w:t>
      </w:r>
    </w:p>
    <w:p>
      <w:r>
        <w:t xml:space="preserve">Läpikulku: "Toukokuussa 1539 konkistadori Hernando de Soto kiersi Floridan rannikkoa etsien syvää satamaa maihinnousua varten. Hän kuvaili nähneensä paksu punaisen mangrovemetsän seinämän, joka levittäytyi kilometri toisensa jälkeen, ja jotkut niistä olivat jopa 21 metrin (70 jalan) korkuisia, ja toisiinsa kietoutuneet ja korkealle kohonneet juuret vaikeuttivat maihinnousua. Hyvin pian "koko rannikolla" näkyi "paljon savua", joka nousi taivasta vasten, kun seminole-heimon alkuperäisasukkaat huomasivat tulokkaat ja levittivät hälytystä merkkitulien avulla". Espanjalaiset toivat Floridaan muun muassa kristinuskon, karjaa, hevosia, lampaita ja espanjan kielen.[Täydellinen lainaus] Sekä espanjalaiset että ranskalaiset perustivat Floridaan siirtokuntia vaihtelevalla menestyksellä. Vuonna 1559 Don Tristán de Luna y Arellano perusti siirtokunnan nykyiseen Pensacolaan, joka oli yksi ensimmäisistä eurooppalaisista siirtokunnista Manner-Yhdysvalloissa, mutta se hylättiin vuoteen 1561 mennessä.</w:t>
      </w:r>
    </w:p>
    <w:p>
      <w:r>
        <w:rPr>
          <w:b/>
        </w:rPr>
        <w:t xml:space="preserve">Tulos</w:t>
      </w:r>
    </w:p>
    <w:p>
      <w:r>
        <w:t xml:space="preserve">Mitä tapahtui vuonna 1538?</w:t>
      </w:r>
    </w:p>
    <w:p>
      <w:r>
        <w:rPr>
          <w:b/>
        </w:rPr>
        <w:t xml:space="preserve">Tulos</w:t>
      </w:r>
    </w:p>
    <w:p>
      <w:r>
        <w:t xml:space="preserve">Mitä rannikkoa Hernando de Soto ei löytänyt?</w:t>
      </w:r>
    </w:p>
    <w:p>
      <w:r>
        <w:rPr>
          <w:b/>
        </w:rPr>
        <w:t xml:space="preserve">Tulos</w:t>
      </w:r>
    </w:p>
    <w:p>
      <w:r>
        <w:t xml:space="preserve">Mitä Hernando de Soto ei etsinyt?</w:t>
      </w:r>
    </w:p>
    <w:p>
      <w:r>
        <w:rPr>
          <w:b/>
        </w:rPr>
        <w:t xml:space="preserve">Tulos</w:t>
      </w:r>
    </w:p>
    <w:p>
      <w:r>
        <w:t xml:space="preserve">Mitä Hernando de Soto ei nähnyt?</w:t>
      </w:r>
    </w:p>
    <w:p>
      <w:r>
        <w:rPr>
          <w:b/>
        </w:rPr>
        <w:t xml:space="preserve">Tulos</w:t>
      </w:r>
    </w:p>
    <w:p>
      <w:r>
        <w:t xml:space="preserve">Mikä perustettiin vuonna 1561?</w:t>
      </w:r>
    </w:p>
    <w:p>
      <w:r>
        <w:rPr>
          <w:b/>
        </w:rPr>
        <w:t xml:space="preserve">Esimerkki 8.1888</w:t>
      </w:r>
    </w:p>
    <w:p>
      <w:r>
        <w:t xml:space="preserve">Läpikulku: Roomalaiskatoliset jesuiitat ja kapusiinit saapuivat Euroopasta 1600- ja 1700-luvuilla. Portugalilaiset lähetyssaarnaajat jesuiitta-isä António de Andrade ja veli Manuel Marques saapuivat ensimmäisen kerran Länsi-Tiibetissä sijaitsevaan Gelu-kuningaskuntaan vuonna 1624, ja kuningasperhe toivotti heidät tervetulleeksi ja antoi heille luvan rakentaa kirkon. Vuoteen 1627 mennessä Gugen kuningaskunnassa oli noin sata paikallista käännynnäistä. Myöhemmin kristinusko tuotiin Rudokiin, Ladakhiin ja Tsangiin, ja Tsangin kuningaskunnan hallitsija toivotti heidät tervetulleiksi, ja Andrade kumppaneineen perusti sinne jesuiittojen etuvartioaseman Shigatseen vuonna 1626.</w:t>
      </w:r>
    </w:p>
    <w:p>
      <w:r>
        <w:rPr>
          <w:b/>
        </w:rPr>
        <w:t xml:space="preserve">Tulos</w:t>
      </w:r>
    </w:p>
    <w:p>
      <w:r>
        <w:t xml:space="preserve">Kuka saapui Länsi-Tiibetiin vuonna 1642?</w:t>
      </w:r>
    </w:p>
    <w:p>
      <w:r>
        <w:rPr>
          <w:b/>
        </w:rPr>
        <w:t xml:space="preserve">Tulos</w:t>
      </w:r>
    </w:p>
    <w:p>
      <w:r>
        <w:t xml:space="preserve">Minne isä Antonio de Andrade ja veli Manuel Marques pääsivät ensimmäisen kerran vuonna 1642?</w:t>
      </w:r>
    </w:p>
    <w:p>
      <w:r>
        <w:rPr>
          <w:b/>
        </w:rPr>
        <w:t xml:space="preserve">Tulos</w:t>
      </w:r>
    </w:p>
    <w:p>
      <w:r>
        <w:t xml:space="preserve">Kuinka monta käännynnäistä oli vuoteen 1672 mennessä?</w:t>
      </w:r>
    </w:p>
    <w:p>
      <w:r>
        <w:rPr>
          <w:b/>
        </w:rPr>
        <w:t xml:space="preserve">Tulos</w:t>
      </w:r>
    </w:p>
    <w:p>
      <w:r>
        <w:t xml:space="preserve">Mikä perustettiin vuonna 1662?</w:t>
      </w:r>
    </w:p>
    <w:p>
      <w:r>
        <w:rPr>
          <w:b/>
        </w:rPr>
        <w:t xml:space="preserve">Esimerkki 8.1889</w:t>
      </w:r>
    </w:p>
    <w:p>
      <w:r>
        <w:t xml:space="preserve">Läpikulku: Jäätiköt jaetaan vyöhykkeisiin lumipeitteen ja sulamisolosuhteiden perusteella. Ablaatiovyöhyke on alue, jolla jäätikön massa vähenee nettomääräisesti. Tasapainolinja erottaa ablaatiovyöhykkeen ja kasautumisvyöhykkeen toisistaan; se on korkeus, jossa kasautumisella saadun uuden lumen määrä on yhtä suuri kuin ablaatiolla menetetyn jään määrä. Jäätikön yläosaa, jossa kertyminen ylittää ablaation, kutsutaan kertymisvyöhykkeeksi. Yleensä kerääntymisvyöhykkeen osuus jäätikön pinta-alasta on 60-70 prosenttia, ja enemmänkin, jos jäätikölle syntyy jäävuoria. Kerääntymisvyöhykkeellä oleva jää on tarpeeksi syvää, jotta se voi aiheuttaa alaspäin suuntautuvaa voimaa, joka eroosioittaa alla olevaa kalliota. Jäätikön sulamisen jälkeen se jättää usein jälkeensä kulhon tai amfiteatterin muotoisen painanteen, jonka koko vaihtelee suurista altaista, kuten Suurten järvien kaltaisista suurista altaista pienempiin vuoristomaisemiin, joita kutsutaan cirqueiksi.</w:t>
      </w:r>
    </w:p>
    <w:p>
      <w:r>
        <w:rPr>
          <w:b/>
        </w:rPr>
        <w:t xml:space="preserve">Tulos</w:t>
      </w:r>
    </w:p>
    <w:p>
      <w:r>
        <w:t xml:space="preserve">Mikä perustuu jää- ja sulamisolosuhteisiin?</w:t>
      </w:r>
    </w:p>
    <w:p>
      <w:r>
        <w:rPr>
          <w:b/>
        </w:rPr>
        <w:t xml:space="preserve">Tulos</w:t>
      </w:r>
    </w:p>
    <w:p>
      <w:r>
        <w:t xml:space="preserve">Mikä viiva merkitsee jäätikön keskipistettä?</w:t>
      </w:r>
    </w:p>
    <w:p>
      <w:r>
        <w:rPr>
          <w:b/>
        </w:rPr>
        <w:t xml:space="preserve">Tulos</w:t>
      </w:r>
    </w:p>
    <w:p>
      <w:r>
        <w:t xml:space="preserve">Mistä 60-70 prosenttia katetaan abilaatiovyöhykkeellä?</w:t>
      </w:r>
    </w:p>
    <w:p>
      <w:r>
        <w:rPr>
          <w:b/>
        </w:rPr>
        <w:t xml:space="preserve">Tulos</w:t>
      </w:r>
    </w:p>
    <w:p>
      <w:r>
        <w:t xml:space="preserve">Mitkä voimat nostavat kalliota ylöspäin?</w:t>
      </w:r>
    </w:p>
    <w:p>
      <w:r>
        <w:rPr>
          <w:b/>
        </w:rPr>
        <w:t xml:space="preserve">Tulos</w:t>
      </w:r>
    </w:p>
    <w:p>
      <w:r>
        <w:t xml:space="preserve">Mitä järviä muodostui vuoren syvänteestä?</w:t>
      </w:r>
    </w:p>
    <w:p>
      <w:r>
        <w:rPr>
          <w:b/>
        </w:rPr>
        <w:t xml:space="preserve">Esimerkki 8.1890</w:t>
      </w:r>
    </w:p>
    <w:p>
      <w:r>
        <w:t xml:space="preserve">Läpikulku: Valtatie 99 on tärkein pohjois-eteläsuuntainen moottoritie, joka yhdistää Kalifornian keskuslaakson tärkeimmät asutuskeskukset. Valtatie 168, Sierra Freeway, johtaa itään Clovisin kaupunkiin ja Huntington Lakeen. State Route 41 (Yosemite Freeway/Eisenhower Freeway) tulee Fresnoon Atascaderosta etelästä ja kulkee sitten pohjoiseen Yosemiteen. State Route 180 (Kings Canyon Freeway) tulee lännestä Mendotan kautta ja idästä Kings Canyonin kansallispuistosta kohti Reedleyn kaupunkia.</w:t>
      </w:r>
    </w:p>
    <w:p>
      <w:r>
        <w:rPr>
          <w:b/>
        </w:rPr>
        <w:t xml:space="preserve">Tulos</w:t>
      </w:r>
    </w:p>
    <w:p>
      <w:r>
        <w:t xml:space="preserve">Mikä on toinen nimi valtatielle 99?</w:t>
      </w:r>
    </w:p>
    <w:p>
      <w:r>
        <w:rPr>
          <w:b/>
        </w:rPr>
        <w:t xml:space="preserve">Tulos</w:t>
      </w:r>
    </w:p>
    <w:p>
      <w:r>
        <w:t xml:space="preserve">Valtatietä 168 kutsutaan Sierra Freewayksi ja millä kahdella muulla nimellä?</w:t>
      </w:r>
    </w:p>
    <w:p>
      <w:r>
        <w:rPr>
          <w:b/>
        </w:rPr>
        <w:t xml:space="preserve">Tulos</w:t>
      </w:r>
    </w:p>
    <w:p>
      <w:r>
        <w:t xml:space="preserve">Mikä on State Route 41:n länsipuolella?</w:t>
      </w:r>
    </w:p>
    <w:p>
      <w:r>
        <w:rPr>
          <w:b/>
        </w:rPr>
        <w:t xml:space="preserve">Tulos</w:t>
      </w:r>
    </w:p>
    <w:p>
      <w:r>
        <w:t xml:space="preserve">Mikä on Atascaderossa sijaitsevan puiston nimi?</w:t>
      </w:r>
    </w:p>
    <w:p>
      <w:r>
        <w:rPr>
          <w:b/>
        </w:rPr>
        <w:t xml:space="preserve">Tulos</w:t>
      </w:r>
    </w:p>
    <w:p>
      <w:r>
        <w:t xml:space="preserve">Minkä valtiontien 168 länsipuolella?</w:t>
      </w:r>
    </w:p>
    <w:p>
      <w:r>
        <w:rPr>
          <w:b/>
        </w:rPr>
        <w:t xml:space="preserve">Esimerkki 8.1891</w:t>
      </w:r>
    </w:p>
    <w:p>
      <w:r>
        <w:t xml:space="preserve">Läpikulku: Muinaiset kreikkalaiset pitivät länsimaissa aluksi parhaana hallintomuotona parhaiden miesten hallintoa. Platon kannatti hyväntahtoista monarkiaa, jota hallitsi idealisoitu filosofikuningas, joka oli lain yläpuolella. Platon kuitenkin toivoi, että parhaat miehet olisivat hyviä kunnioittamaan vakiintuneita lakeja, ja selitti, että "Jos laki on jonkin toisen auktoriteetin alainen eikä sillä ole omaa auktoriteettia, valtion romahdus ei mielestäni ole kaukana; mutta jos laki on hallituksen herra ja hallitus sen orja, tilanne on lupauksia täynnä ja ihmiset nauttivat kaikista niistä siunauksista, joita jumalat vuodattavat valtiolle." Enemmän kuin Platon yritti, Aristoteles vastusti jyrkästi sitä, että korkeimpien virkamiesten annettaisiin käyttää valtaa muutenkin kuin lakien varjelemisen ja palvelemisen kautta. Toisin sanoen Aristoteles kannatti oikeusvaltiota:</w:t>
      </w:r>
    </w:p>
    <w:p>
      <w:r>
        <w:rPr>
          <w:b/>
        </w:rPr>
        <w:t xml:space="preserve">Tulos</w:t>
      </w:r>
    </w:p>
    <w:p>
      <w:r>
        <w:t xml:space="preserve">Minkä hallitusmuodon kreikkalaiset pitivät demokratian jälkeen toiseksi tärkeimpänä?</w:t>
      </w:r>
    </w:p>
    <w:p>
      <w:r>
        <w:rPr>
          <w:b/>
        </w:rPr>
        <w:t xml:space="preserve">Tulos</w:t>
      </w:r>
    </w:p>
    <w:p>
      <w:r>
        <w:t xml:space="preserve">Kuka kannatti filosofisen kuninkaan hallitsemista, joka oli lain alainen?</w:t>
      </w:r>
    </w:p>
    <w:p>
      <w:r>
        <w:rPr>
          <w:b/>
        </w:rPr>
        <w:t xml:space="preserve">Tulos</w:t>
      </w:r>
    </w:p>
    <w:p>
      <w:r>
        <w:t xml:space="preserve">Kenen Platon toivoi olevan vakiintuneiden lakien alainen?</w:t>
      </w:r>
    </w:p>
    <w:p>
      <w:r>
        <w:rPr>
          <w:b/>
        </w:rPr>
        <w:t xml:space="preserve">Tulos</w:t>
      </w:r>
    </w:p>
    <w:p>
      <w:r>
        <w:t xml:space="preserve">Kenen Aristoteles kuvitteli hallitsevan hyväntahtoista monarkiaa?</w:t>
      </w:r>
    </w:p>
    <w:p>
      <w:r>
        <w:rPr>
          <w:b/>
        </w:rPr>
        <w:t xml:space="preserve">Esimerkki 8.1892</w:t>
      </w:r>
    </w:p>
    <w:p>
      <w:r>
        <w:t xml:space="preserve">Läpikulku: Popperilla oli tärkeä rooli tieteenfilosofian vakiinnuttamisessa voimakkaana ja itsenäisenä tieteenalana filosofian sisällä sekä omien tuotteliaiden ja vaikutusvaltaisten teostensa että aikalaisiinsa ja oppilaisiinsa kohdistuneen vaikutuksensa kautta. Popper perusti vuonna 1946 London School of Economicsin filosofian, logiikan ja tieteellisen metodin laitoksen, jossa hän luennoi ja vaikutti sekä Imre Lakatosiin että Paul Feyerabendiin, kahteen seuraavan sukupolven tieteenfilosofian johtavaan tieteenfilosofiin. (Lakatos muokkasi Popperin kantaa merkittävästi:1 ja Feyerabend hylkäsi sen kokonaan, mutta molempien teokset ovat syvästi Popperin vaikutteita ja ne käsittelevät monia Popperin asettamia ongelmia).</w:t>
      </w:r>
    </w:p>
    <w:p>
      <w:r>
        <w:rPr>
          <w:b/>
        </w:rPr>
        <w:t xml:space="preserve">Tulos</w:t>
      </w:r>
    </w:p>
    <w:p>
      <w:r>
        <w:t xml:space="preserve">Kenellä ei ollut merkitystä tieteenfilosofiassa?</w:t>
      </w:r>
    </w:p>
    <w:p>
      <w:r>
        <w:rPr>
          <w:b/>
        </w:rPr>
        <w:t xml:space="preserve">Tulos</w:t>
      </w:r>
    </w:p>
    <w:p>
      <w:r>
        <w:t xml:space="preserve">Milloin London School of Economicsin filosofian, logiikan ja tieteellisen metodin laitos lakkautettiin?</w:t>
      </w:r>
    </w:p>
    <w:p>
      <w:r>
        <w:rPr>
          <w:b/>
        </w:rPr>
        <w:t xml:space="preserve">Tulos</w:t>
      </w:r>
    </w:p>
    <w:p>
      <w:r>
        <w:t xml:space="preserve">Minkä osaston Einstein perusti vuonna 1946 Lontooseen?</w:t>
      </w:r>
    </w:p>
    <w:p>
      <w:r>
        <w:rPr>
          <w:b/>
        </w:rPr>
        <w:t xml:space="preserve">Tulos</w:t>
      </w:r>
    </w:p>
    <w:p>
      <w:r>
        <w:t xml:space="preserve">Kenelle Imre Lakatos luennoi?</w:t>
      </w:r>
    </w:p>
    <w:p>
      <w:r>
        <w:rPr>
          <w:b/>
        </w:rPr>
        <w:t xml:space="preserve">Tulos</w:t>
      </w:r>
    </w:p>
    <w:p>
      <w:r>
        <w:t xml:space="preserve">Kuka filosofi oli täysin samaa mieltä Popperin muuttumattoman kannan kanssa? </w:t>
      </w:r>
    </w:p>
    <w:p>
      <w:r>
        <w:rPr>
          <w:b/>
        </w:rPr>
        <w:t xml:space="preserve">Esimerkki 8.1893</w:t>
      </w:r>
    </w:p>
    <w:p>
      <w:r>
        <w:t xml:space="preserve">Läpikulku: Brasília on paitsi poliittinen keskus myös tärkeä taloudellinen keskus. Brasílian kaupungin bruttokansantuote (BKT) on korkein, 99,5 miljardia realia, mikä on 3,76 prosenttia koko Brasilian BKT:sta. Liittovaltion pääkaupungin tärkein taloudellinen toiminta perustuu sen hallinnolliseen tehtävään. Liittovaltion hallitus tutkii sen teollista suunnittelua huolellisesti. Koska Brasília on Unescon rekisteröimä kaupunki, sen hallitus on päättänyt kannustaa saastuttamattomien teollisuudenalojen, kuten ohjelmistojen, elokuvien, videoiden ja jalokivien valmistuksen, kehittämistä ja korostaa ympäristönsuojelua ja ekologisen tasapainon säilyttämistä, jolloin kaupungin omaisuus säilyy.</w:t>
      </w:r>
    </w:p>
    <w:p>
      <w:r>
        <w:rPr>
          <w:b/>
        </w:rPr>
        <w:t xml:space="preserve">Tulos</w:t>
      </w:r>
    </w:p>
    <w:p>
      <w:r>
        <w:t xml:space="preserve">Mikä kaupunki on tärkeä liittopiiri?</w:t>
      </w:r>
    </w:p>
    <w:p>
      <w:r>
        <w:rPr>
          <w:b/>
        </w:rPr>
        <w:t xml:space="preserve">Tulos</w:t>
      </w:r>
    </w:p>
    <w:p>
      <w:r>
        <w:t xml:space="preserve">Mistä Unescon pääasiallinen taloudellinen toiminta tulee?</w:t>
      </w:r>
    </w:p>
    <w:p>
      <w:r>
        <w:rPr>
          <w:b/>
        </w:rPr>
        <w:t xml:space="preserve">Tulos</w:t>
      </w:r>
    </w:p>
    <w:p>
      <w:r>
        <w:t xml:space="preserve">Mikä on saastuttamattoman teollisuuden rekisteröity nimi?</w:t>
      </w:r>
    </w:p>
    <w:p>
      <w:r>
        <w:rPr>
          <w:b/>
        </w:rPr>
        <w:t xml:space="preserve">Tulos</w:t>
      </w:r>
    </w:p>
    <w:p>
      <w:r>
        <w:t xml:space="preserve">Mitä Unesco tallentaa Brasiliassa?</w:t>
      </w:r>
    </w:p>
    <w:p>
      <w:r>
        <w:rPr>
          <w:b/>
        </w:rPr>
        <w:t xml:space="preserve">Tulos</w:t>
      </w:r>
    </w:p>
    <w:p>
      <w:r>
        <w:t xml:space="preserve">Mitä elokuva-ala painottaa Brasiliassa?</w:t>
      </w:r>
    </w:p>
    <w:p>
      <w:r>
        <w:rPr>
          <w:b/>
        </w:rPr>
        <w:t xml:space="preserve">Esimerkki 8.1894</w:t>
      </w:r>
    </w:p>
    <w:p>
      <w:r>
        <w:t xml:space="preserve">Läpikulku: Steven Barkan kirjoittaa, että jos syytetyt tunnustavat syyttömyytensä, "heidän on päätettävä, onko heidän ensisijainen tavoitteensa saada vapauttava tuomio ja välttää vankeusrangaistus tai sakko vai käyttää oikeudenkäyntiä foorumina, jossa he voivat kertoa valamiehistölle ja yleisölle tapaukseen liittyvistä poliittisista olosuhteista ja syistä, joiden vuoksi he rikkovat lakia kansalaistottelemattomuuden avulla". Tekninen puolustus voi parantaa mahdollisuuksia vapauttavaan tuomioon, mutta se voi tehdä oikeudenkäynnistä tylsemmän ja vähentää lehdistössä esiintyvää huomiota. Vietnamin sodan aikana Chicago Eight käytti poliittista puolustusta, kun taas Benjamin Spock käytti teknistä puolustusta. Yhdysvaltojen kaltaisissa maissa, joiden laeissa taataan oikeus valamiesoikeudenkäyntiin mutta ei anneta anteeksi lain rikkomista poliittisista syistä, jotkut kansalaistottelemattomuuden vastustajat pyrkivät jury nullification -oikeuteen. Vuosien mittaan tätä ovat vaikeuttaneet tuomioistuinten päätökset, kuten Sparf v. Yhdysvallat, jossa todettiin, että tuomarin ei tarvitse ilmoittaa valamiehille heidän oikeudestaan mitätöintiin, ja Yhdysvallat v. Dougherty, jossa todettiin, että tuomarin ei tarvitse sallia vastaajien hakea avoimesti valamiehistön mitätöintiä.</w:t>
      </w:r>
    </w:p>
    <w:p>
      <w:r>
        <w:rPr>
          <w:b/>
        </w:rPr>
        <w:t xml:space="preserve">Tulos</w:t>
      </w:r>
    </w:p>
    <w:p>
      <w:r>
        <w:t xml:space="preserve">Mitä puolustusta Steven Barkan käytti?</w:t>
      </w:r>
    </w:p>
    <w:p>
      <w:r>
        <w:rPr>
          <w:b/>
        </w:rPr>
        <w:t xml:space="preserve">Tulos</w:t>
      </w:r>
    </w:p>
    <w:p>
      <w:r>
        <w:t xml:space="preserve">Millaista uutisointia lehdistössä on, kun syytetty tunnustaa syyttömyytensä?</w:t>
      </w:r>
    </w:p>
    <w:p>
      <w:r>
        <w:rPr>
          <w:b/>
        </w:rPr>
        <w:t xml:space="preserve">Tulos</w:t>
      </w:r>
    </w:p>
    <w:p>
      <w:r>
        <w:t xml:space="preserve">Mikä on päätavoite pyrittäessä saamaan valamiehistön kumoaminen oikeudenkäynnin aikana?</w:t>
      </w:r>
    </w:p>
    <w:p>
      <w:r>
        <w:rPr>
          <w:b/>
        </w:rPr>
        <w:t xml:space="preserve">Tulos</w:t>
      </w:r>
    </w:p>
    <w:p>
      <w:r>
        <w:t xml:space="preserve">Minkälainen syyllisyysvakuutus annettiin asiassa Yhdysvallat vastaan Dougherty?</w:t>
      </w:r>
    </w:p>
    <w:p>
      <w:r>
        <w:rPr>
          <w:b/>
        </w:rPr>
        <w:t xml:space="preserve">Tulos</w:t>
      </w:r>
    </w:p>
    <w:p>
      <w:r>
        <w:t xml:space="preserve">Mitä tuomarin oli kerrottava valamiehille Chicago Eight -tapauksessa?</w:t>
      </w:r>
    </w:p>
    <w:p>
      <w:r>
        <w:rPr>
          <w:b/>
        </w:rPr>
        <w:t xml:space="preserve">Esimerkki 8.1895</w:t>
      </w:r>
    </w:p>
    <w:p>
      <w:r>
        <w:t xml:space="preserve">Läpikulku: Naiset, iäkkäät ja diabeetikot raportoivat useammin epätyypillisistä oireista kuin miehet ja nuoret. Naiset myös raportoivat miehiin verrattuna useampia oireita (keskimäärin 2,6 vs. 1,8 oiretta miehillä). Naisten yleisimpiä sydäninfarktin oireita ovat hengenahdistus, heikkous ja väsymys. Väsymyksen, unihäiriöiden ja hengenahdistuksen on raportoitu olevan usein esiintyviä oireita, jotka voivat ilmetä jo kuukautta ennen varsinaista kliinisesti ilmenevää iskeemistä tapahtumaa. Naisilla rintakipu saattaa ennustaa sepelvaltimoiden iskemiaa vähemmän kuin miehillä. Naisilla voi myös esiintyä selkä- tai leukakipua kohtauksen aikana.</w:t>
      </w:r>
    </w:p>
    <w:p>
      <w:r>
        <w:rPr>
          <w:b/>
        </w:rPr>
        <w:t xml:space="preserve">Tulos</w:t>
      </w:r>
    </w:p>
    <w:p>
      <w:r>
        <w:t xml:space="preserve">Kuinka monta oiretta diabetesta sairastavat tyypillisesti raportoivat?</w:t>
      </w:r>
    </w:p>
    <w:p>
      <w:r>
        <w:rPr>
          <w:b/>
        </w:rPr>
        <w:t xml:space="preserve">Tulos</w:t>
      </w:r>
    </w:p>
    <w:p>
      <w:r>
        <w:t xml:space="preserve">Mitkä ovat miesten yleisimmät oireet?</w:t>
      </w:r>
    </w:p>
    <w:p>
      <w:r>
        <w:rPr>
          <w:b/>
        </w:rPr>
        <w:t xml:space="preserve">Tulos</w:t>
      </w:r>
    </w:p>
    <w:p>
      <w:r>
        <w:t xml:space="preserve">Kuinka kauan iskeemisen tapahtuman jälkeen oireet ilmenevät?</w:t>
      </w:r>
    </w:p>
    <w:p>
      <w:r>
        <w:rPr>
          <w:b/>
        </w:rPr>
        <w:t xml:space="preserve">Tulos</w:t>
      </w:r>
    </w:p>
    <w:p>
      <w:r>
        <w:t xml:space="preserve">Mikä ennustaa paremmin sepelvaltimoiden iskemiaa naisilla?</w:t>
      </w:r>
    </w:p>
    <w:p>
      <w:r>
        <w:rPr>
          <w:b/>
        </w:rPr>
        <w:t xml:space="preserve">Esimerkki 8.1896</w:t>
      </w:r>
    </w:p>
    <w:p>
      <w:r>
        <w:t xml:space="preserve">Läpikulku: Kreikkalaiset siirtyivät tällä aikakaudella kohti suurempia kaupunkeja ja kaupunkivaltioiden merkitys väheni. Nämä suuremmat kaupungit olivat osa vielä suurempia Diadokian kuningaskuntia. Kreikkalaiset olivat kuitenkin edelleen tietoisia menneisyydestään lähinnä Homeroksen ja klassisten kirjailijoiden teosten tutkimisen kautta. Tärkeä tekijä kreikkalaisen identiteetin säilyttämisessä olivat yhteydet barbaarikansoihin (ei-kreikkalaisiin), jotka syvenivät monikansallisten hellenististen kuningaskuntien uudessa kosmopoliittisessa ympäristössä. Tämä johti kreikkalaisten voimakkaaseen haluun järjestää helleenisen paideian siirtäminen seuraavalle sukupolvelle. Kreikan tieteen, teknologian ja matematiikan katsotaan yleisesti saavuttaneen huippunsa hellenistisellä kaudella.</w:t>
      </w:r>
    </w:p>
    <w:p>
      <w:r>
        <w:rPr>
          <w:b/>
        </w:rPr>
        <w:t xml:space="preserve">Tulos</w:t>
      </w:r>
    </w:p>
    <w:p>
      <w:r>
        <w:t xml:space="preserve">Kun kreikkalaisessa maailmassa irtauduttiin pienemmistä yhteisöistä, millä elämäntilanteella ei ollut suurta merkitystä?</w:t>
      </w:r>
    </w:p>
    <w:p>
      <w:r>
        <w:rPr>
          <w:b/>
        </w:rPr>
        <w:t xml:space="preserve">Tulos</w:t>
      </w:r>
    </w:p>
    <w:p>
      <w:r>
        <w:t xml:space="preserve"> Mistä Diadochin valtakunnat eivät koostuneet?</w:t>
      </w:r>
    </w:p>
    <w:p>
      <w:r>
        <w:rPr>
          <w:b/>
        </w:rPr>
        <w:t xml:space="preserve">Tulos</w:t>
      </w:r>
    </w:p>
    <w:p>
      <w:r>
        <w:t xml:space="preserve"> Miten sitaatit muistuttivat itseään lopustaan?</w:t>
      </w:r>
    </w:p>
    <w:p>
      <w:r>
        <w:rPr>
          <w:b/>
        </w:rPr>
        <w:t xml:space="preserve">Tulos</w:t>
      </w:r>
    </w:p>
    <w:p>
      <w:r>
        <w:t xml:space="preserve"> Mitä kreikkalaiset eivät halunneet siirtää jälkeläisilleen?</w:t>
      </w:r>
    </w:p>
    <w:p>
      <w:r>
        <w:rPr>
          <w:b/>
        </w:rPr>
        <w:t xml:space="preserve">Tulos</w:t>
      </w:r>
    </w:p>
    <w:p>
      <w:r>
        <w:t xml:space="preserve"> Mikä akateemisuus ei kohonnut tänä hellenismin aikana?</w:t>
      </w:r>
    </w:p>
    <w:p>
      <w:r>
        <w:rPr>
          <w:b/>
        </w:rPr>
        <w:t xml:space="preserve">Esimerkki 8.1897</w:t>
      </w:r>
    </w:p>
    <w:p>
      <w:r>
        <w:t xml:space="preserve">Läpikulku: Marvel ansaitsi paljon rahaa ja tunnustusta 1990-luvun alun sarjakuvabuumin aikana, kun se lanseerasi menestyksekkään 2099-sarjakuvasarjan, joka sijoittui tulevaisuuteen (Spider-Man 2099 jne.), ja kirjailija ja elokuvantekijä Clive Barkerin luomien supersankarisarjakuvien luovan rohkean, mutta kaupallisesti epäonnistuneen Razorline-julkaisun. Vuonna 1990 Marvel alkoi myydä Marvel Universe Cards -kortteja keräilykorttivalmistaja SkyBox Internationalin kanssa. Nämä olivat keräilykortteja, joissa esiteltiin Marvel-universumin hahmoja ja tapahtumia. 1990-luvulla tulivat markkinoille kansien muunnelmat, kansikuvaparannukset, uimapukupainot ja yhtiön laajuiset crossoverit, jotka vaikuttivat kuvitteellisen Marvel-universumin jatkuvuuteen.</w:t>
      </w:r>
    </w:p>
    <w:p>
      <w:r>
        <w:rPr>
          <w:b/>
        </w:rPr>
        <w:t xml:space="preserve">Tulos</w:t>
      </w:r>
    </w:p>
    <w:p>
      <w:r>
        <w:t xml:space="preserve">Mikä sarja sijoittuu menneisyyteen?</w:t>
      </w:r>
    </w:p>
    <w:p>
      <w:r>
        <w:rPr>
          <w:b/>
        </w:rPr>
        <w:t xml:space="preserve">Tulos</w:t>
      </w:r>
    </w:p>
    <w:p>
      <w:r>
        <w:t xml:space="preserve">Minkä kaupallisesti menestyneen sarjakuvan Clive Barker loi?</w:t>
      </w:r>
    </w:p>
    <w:p>
      <w:r>
        <w:rPr>
          <w:b/>
        </w:rPr>
        <w:t xml:space="preserve">Tulos</w:t>
      </w:r>
    </w:p>
    <w:p>
      <w:r>
        <w:t xml:space="preserve">Milloin SkyBox International perustettiin?</w:t>
      </w:r>
    </w:p>
    <w:p>
      <w:r>
        <w:rPr>
          <w:b/>
        </w:rPr>
        <w:t xml:space="preserve">Tulos</w:t>
      </w:r>
    </w:p>
    <w:p>
      <w:r>
        <w:t xml:space="preserve">Mikä Marvel-hahmo oli mukana ensimmäisessä keräilykortissa?</w:t>
      </w:r>
    </w:p>
    <w:p>
      <w:r>
        <w:rPr>
          <w:b/>
        </w:rPr>
        <w:t xml:space="preserve">Tulos</w:t>
      </w:r>
    </w:p>
    <w:p>
      <w:r>
        <w:t xml:space="preserve">Milloin sarjakuvien myynti alkoi laskea?</w:t>
      </w:r>
    </w:p>
    <w:p>
      <w:r>
        <w:rPr>
          <w:b/>
        </w:rPr>
        <w:t xml:space="preserve">Esimerkki 8.1898</w:t>
      </w:r>
    </w:p>
    <w:p>
      <w:r>
        <w:t xml:space="preserve">Läpikulku: Nintendo of America otti saman kannan SNES:n ROM-kuvatiedostojen levittämistä ja emulaattoreiden käyttöä vastaan kuin se teki NES:n kohdalla, sillä se katsoi, että ne edustivat räikeää ohjelmistopiratismia. SNES-emulaation kannattajat vetoavat SNES:n tuotannon lopettamiseen, mikä merkitsee, että SNES on hylätty ohjelmisto, kyseisen pelin omistajan oikeuteen tehdä henkilökohtainen varmuuskopio Retroden kaltaisilla laitteilla, yksityiseen käyttöön tarkoitetun tilan siirtämiseen, haluun kehittää järjestelmälle kotitekoisia pelejä, SNES:n ROM-kasettien ja -konsolien heikkouteen sekä tiettyjen ulkomaisten tuontituotteiden puuttumiseen.</w:t>
      </w:r>
    </w:p>
    <w:p>
      <w:r>
        <w:rPr>
          <w:b/>
        </w:rPr>
        <w:t xml:space="preserve">Tulos</w:t>
      </w:r>
    </w:p>
    <w:p>
      <w:r>
        <w:t xml:space="preserve">Mitä kyseisen pelin omistajat pitivät emulaattoreina?</w:t>
      </w:r>
    </w:p>
    <w:p>
      <w:r>
        <w:rPr>
          <w:b/>
        </w:rPr>
        <w:t xml:space="preserve">Tulos</w:t>
      </w:r>
    </w:p>
    <w:p>
      <w:r>
        <w:t xml:space="preserve">Millainen tila lopetetuilla kuvatiedostoilla oli?</w:t>
      </w:r>
    </w:p>
    <w:p>
      <w:r>
        <w:rPr>
          <w:b/>
        </w:rPr>
        <w:t xml:space="preserve">Tulos</w:t>
      </w:r>
    </w:p>
    <w:p>
      <w:r>
        <w:t xml:space="preserve">Mitä Nintendolla tehtiin hylätyn ohjelmiston statuksella Retroden kautta?</w:t>
      </w:r>
    </w:p>
    <w:p>
      <w:r>
        <w:rPr>
          <w:b/>
        </w:rPr>
        <w:t xml:space="preserve">Tulos</w:t>
      </w:r>
    </w:p>
    <w:p>
      <w:r>
        <w:t xml:space="preserve">Mitä emuloinnin kannattajat vastustivat tiedostojen suhteen?</w:t>
      </w:r>
    </w:p>
    <w:p>
      <w:r>
        <w:rPr>
          <w:b/>
        </w:rPr>
        <w:t xml:space="preserve">Tulos</w:t>
      </w:r>
    </w:p>
    <w:p>
      <w:r>
        <w:t xml:space="preserve">Mihin muuhun järjestelmään SNES-emulaation kannattajat ottivat saman kannan?</w:t>
      </w:r>
    </w:p>
    <w:p>
      <w:r>
        <w:rPr>
          <w:b/>
        </w:rPr>
        <w:t xml:space="preserve">Esimerkki 8.1899</w:t>
      </w:r>
    </w:p>
    <w:p>
      <w:r>
        <w:t xml:space="preserve">Läpikulku: Joissakin maissa vapaamuurariuden vastaisuus liittyy usein antisemitismiin ja anti-sionismiin. Esimerkiksi vuonna 1980 Saddam Husseinin hallitseva Baath-puolue muutti Irakin laki- ja rikoslakia siten, että "sionististen periaatteiden, mukaan lukien vapaamuurariuden, edistäminen tai ylistäminen tai sionistisiin järjestöihin liittyminen on rikos". Sheffieldin yliopiston professori Andrew Prescott kirjoittaa: "Ainakin Siionin vanhimpien pöytäkirjojen ajoista lähtien antisemitismi on kulkenut käsi kädessä vapaamuurariuden vastaisuuden kanssa, joten ei ole yllättävää, että syyskuun 11. päivän väitteisiin sionistisesta salaliitosta on liitetty väitteitä, joiden mukaan iskut olisivat saaneet innoituksensa vapaamuurarillisesta maailmanjärjestyksestä".</w:t>
      </w:r>
    </w:p>
    <w:p>
      <w:r>
        <w:rPr>
          <w:b/>
        </w:rPr>
        <w:t xml:space="preserve">Tulos</w:t>
      </w:r>
    </w:p>
    <w:p>
      <w:r>
        <w:t xml:space="preserve">Mitkä kaksi asiaa liitetään aina muurien vastaiseen toimintaan?</w:t>
      </w:r>
    </w:p>
    <w:p>
      <w:r>
        <w:rPr>
          <w:b/>
        </w:rPr>
        <w:t xml:space="preserve">Tulos</w:t>
      </w:r>
    </w:p>
    <w:p>
      <w:r>
        <w:t xml:space="preserve">Minä vuonna Baath-puolue teki vapaamuurariudesta juhlapäivän?</w:t>
      </w:r>
    </w:p>
    <w:p>
      <w:r>
        <w:rPr>
          <w:b/>
        </w:rPr>
        <w:t xml:space="preserve">Tulos</w:t>
      </w:r>
    </w:p>
    <w:p>
      <w:r>
        <w:t xml:space="preserve">Kuka kirjoitti, että oli järkyttävää, että syyttäjäksi 9/11:stä yritettiin sysätä vapaamuurarillinen maailmanjärjestys?</w:t>
      </w:r>
    </w:p>
    <w:p>
      <w:r>
        <w:rPr>
          <w:b/>
        </w:rPr>
        <w:t xml:space="preserve">Tulos</w:t>
      </w:r>
    </w:p>
    <w:p>
      <w:r>
        <w:t xml:space="preserve">Kuka muutti Irakin laki- ja rikoslakia vuonna 1780?</w:t>
      </w:r>
    </w:p>
    <w:p>
      <w:r>
        <w:rPr>
          <w:b/>
        </w:rPr>
        <w:t xml:space="preserve">Tulos</w:t>
      </w:r>
    </w:p>
    <w:p>
      <w:r>
        <w:t xml:space="preserve">Kuinka kauan antisemitismi on professori Andrew Prescottin mukaan vastustanut vapaamuurariutta?</w:t>
      </w:r>
    </w:p>
    <w:p>
      <w:r>
        <w:rPr>
          <w:b/>
        </w:rPr>
        <w:t xml:space="preserve">Esimerkki 8.1900</w:t>
      </w:r>
    </w:p>
    <w:p>
      <w:r>
        <w:t xml:space="preserve">Läpikulku: Vuonna 1987 naisilta oli edelleen suljettu ammatit ja yksiköt, joiden ensisijaisena tehtävänä oli valmistautua suoraan taisteluun osallistumiseen maalla tai merellä: jalkaväki, panssarijoukot, kenttätykistö, ilmatorjuntatykistö, viestijoukot, kenttäpioneerit ja merivoimien operaatiot. Puolustusministeri perusti 5. helmikuuta 1987 toimiston, jonka tehtävänä oli tutkia miesten ja naisten taisteluyksiköissä käyttämisen vaikutuksia. Nämä kokeet saivat nimekseen Combat-Related Employment of Women.</w:t>
      </w:r>
    </w:p>
    <w:p>
      <w:r>
        <w:rPr>
          <w:b/>
        </w:rPr>
        <w:t xml:space="preserve">Tulos</w:t>
      </w:r>
    </w:p>
    <w:p>
      <w:r>
        <w:t xml:space="preserve">Nimeä joitakin CAF:n opetusmahdollisuuksia, jotka olivat 1980-luvulla naisilta kiellettyjä.</w:t>
      </w:r>
    </w:p>
    <w:p>
      <w:r>
        <w:rPr>
          <w:b/>
        </w:rPr>
        <w:t xml:space="preserve">Tulos</w:t>
      </w:r>
    </w:p>
    <w:p>
      <w:r>
        <w:t xml:space="preserve">Minä päivänä luotiin tutkimus, jonka tarkoituksena oli tutkia miesten välitöntä osallistumista?</w:t>
      </w:r>
    </w:p>
    <w:p>
      <w:r>
        <w:rPr>
          <w:b/>
        </w:rPr>
        <w:t xml:space="preserve">Tulos</w:t>
      </w:r>
    </w:p>
    <w:p>
      <w:r>
        <w:t xml:space="preserve"> Kuka loi viraston torjumaan näitä vaikutuksia?</w:t>
      </w:r>
    </w:p>
    <w:p>
      <w:r>
        <w:rPr>
          <w:b/>
        </w:rPr>
        <w:t xml:space="preserve">Tulos</w:t>
      </w:r>
    </w:p>
    <w:p>
      <w:r>
        <w:t xml:space="preserve"> Mikä oli koulun nimi?</w:t>
      </w:r>
    </w:p>
    <w:p>
      <w:r>
        <w:rPr>
          <w:b/>
        </w:rPr>
        <w:t xml:space="preserve">Esimerkki 8.1901</w:t>
      </w:r>
    </w:p>
    <w:p>
      <w:r>
        <w:t xml:space="preserve">Läpikulku: Esimerkkinä ensimmäisestä näkemyksestä on asianajajien ja tuomareiden sääntely ja tuomioistuinten toimintaa koskevien sääntöjen vahvistaminen kongressin ja osavaltioiden lainsäätäjien toimesta. Vaikka käytännössä nämä asiat on delegoitu korkeimmalle oikeudelle, kongressi pitää nämä valtuudet hallussaan ja delegoi ne korkeimmalle oikeudelle vain mukavuussyistä korkeimman oikeuden asiantuntemuksen valossa, mutta voi milloin tahansa peruuttaa tämän delegoinnin.</w:t>
      </w:r>
    </w:p>
    <w:p>
      <w:r>
        <w:rPr>
          <w:b/>
        </w:rPr>
        <w:t xml:space="preserve">Tulos</w:t>
      </w:r>
    </w:p>
    <w:p>
      <w:r>
        <w:t xml:space="preserve">Kongressin sääntely on esimerkki mistä?</w:t>
      </w:r>
    </w:p>
    <w:p>
      <w:r>
        <w:rPr>
          <w:b/>
        </w:rPr>
        <w:t xml:space="preserve">Tulos</w:t>
      </w:r>
    </w:p>
    <w:p>
      <w:r>
        <w:t xml:space="preserve">Vaikka korkeimmalla oikeudella on nämä valtuudet, kenelle se siirtää ne?</w:t>
      </w:r>
    </w:p>
    <w:p>
      <w:r>
        <w:rPr>
          <w:b/>
        </w:rPr>
        <w:t xml:space="preserve">Tulos</w:t>
      </w:r>
    </w:p>
    <w:p>
      <w:r>
        <w:t xml:space="preserve">Mitä käytännössä delegoidaan kongressille?</w:t>
      </w:r>
    </w:p>
    <w:p>
      <w:r>
        <w:rPr>
          <w:b/>
        </w:rPr>
        <w:t xml:space="preserve">Tulos</w:t>
      </w:r>
    </w:p>
    <w:p>
      <w:r>
        <w:t xml:space="preserve">Mitä kongressi ei pysty vetämään pois?</w:t>
      </w:r>
    </w:p>
    <w:p>
      <w:r>
        <w:rPr>
          <w:b/>
        </w:rPr>
        <w:t xml:space="preserve">Esimerkki 8.1902</w:t>
      </w:r>
    </w:p>
    <w:p>
      <w:r>
        <w:t xml:space="preserve">Läpikulku: Sanskritin kielellä julkaistaan yli 90 viikko-, kaksi- ja neljännesvuosikirjaa. Sanskritinkielinen päivälehti Sudharma on ilmestynyt Mysoressa Intiassa vuodesta 1970, ja Sanskrit Vartman Patram ja Vishwasya Vrittantam ovat aloittaneet toimintansa Gujaratissa viimeisten viiden vuoden aikana. Vuodesta 1974 lähtien valtiollinen All India Radio on lähettänyt päivittäin lyhyitä uutislähetyksiä. Nämä lähetykset ovat saatavilla myös Internetissä AIR:n verkkosivustolla. Sanskritin uutisia lähetetään televisiossa ja Internetissä DD National -kanavan kautta klo 6.55 IST.</w:t>
      </w:r>
    </w:p>
    <w:p>
      <w:r>
        <w:rPr>
          <w:b/>
        </w:rPr>
        <w:t xml:space="preserve">Tulos</w:t>
      </w:r>
    </w:p>
    <w:p>
      <w:r>
        <w:t xml:space="preserve">Kuinka monta viikkolehteä julkaistaan sanskritiksi?</w:t>
      </w:r>
    </w:p>
    <w:p>
      <w:r>
        <w:rPr>
          <w:b/>
        </w:rPr>
        <w:t xml:space="preserve">Tulos</w:t>
      </w:r>
    </w:p>
    <w:p>
      <w:r>
        <w:t xml:space="preserve">Mikä uutislehti julkaistiin ensimmäisen kerran vuonna 1974?</w:t>
      </w:r>
    </w:p>
    <w:p>
      <w:r>
        <w:rPr>
          <w:b/>
        </w:rPr>
        <w:t xml:space="preserve">Tulos</w:t>
      </w:r>
    </w:p>
    <w:p>
      <w:r>
        <w:t xml:space="preserve">Mikä esiintyi ensimmäisen kerran sanskritiksi All India Radiossa vuonna 1970?</w:t>
      </w:r>
    </w:p>
    <w:p>
      <w:r>
        <w:rPr>
          <w:b/>
        </w:rPr>
        <w:t xml:space="preserve">Tulos</w:t>
      </w:r>
    </w:p>
    <w:p>
      <w:r>
        <w:t xml:space="preserve">Mitä julkaisuja Myrosassa on julkaistu vuodesta 1970 lähtien?</w:t>
      </w:r>
    </w:p>
    <w:p>
      <w:r>
        <w:rPr>
          <w:b/>
        </w:rPr>
        <w:t xml:space="preserve">Tulos</w:t>
      </w:r>
    </w:p>
    <w:p>
      <w:r>
        <w:t xml:space="preserve">Mitä Intian Mumbaissa on julkaistu vuodesta 1970 lähtien?</w:t>
      </w:r>
    </w:p>
    <w:p>
      <w:r>
        <w:rPr>
          <w:b/>
        </w:rPr>
        <w:t xml:space="preserve">Tulos</w:t>
      </w:r>
    </w:p>
    <w:p>
      <w:r>
        <w:t xml:space="preserve">Mikä julkaisu Gujaratissa aloitti toimintansa yli viisi vuotta sitten?</w:t>
      </w:r>
    </w:p>
    <w:p>
      <w:r>
        <w:rPr>
          <w:b/>
        </w:rPr>
        <w:t xml:space="preserve">Tulos</w:t>
      </w:r>
    </w:p>
    <w:p>
      <w:r>
        <w:t xml:space="preserve">Minä vuonna All India Radio aloitti viikoittaiset lähetykset?</w:t>
      </w:r>
    </w:p>
    <w:p>
      <w:r>
        <w:rPr>
          <w:b/>
        </w:rPr>
        <w:t xml:space="preserve">Tulos</w:t>
      </w:r>
    </w:p>
    <w:p>
      <w:r>
        <w:t xml:space="preserve">Mikä lähetys löytyy vain internetistä?</w:t>
      </w:r>
    </w:p>
    <w:p>
      <w:r>
        <w:rPr>
          <w:b/>
        </w:rPr>
        <w:t xml:space="preserve">Tulos</w:t>
      </w:r>
    </w:p>
    <w:p>
      <w:r>
        <w:t xml:space="preserve">Millä kanavalla sanskritinkieliset uutiset löytyvät klo 9:55 IST?</w:t>
      </w:r>
    </w:p>
    <w:p>
      <w:r>
        <w:rPr>
          <w:b/>
        </w:rPr>
        <w:t xml:space="preserve">Esimerkki 8.1903</w:t>
      </w:r>
    </w:p>
    <w:p>
      <w:r>
        <w:t xml:space="preserve">Läpikulku: Disraeli palasi valtaan vuoden 1874 vaaleissa. Hän hyväksyi vuoden 1874 Public Worship Regulation Act -lain, jolla katoliset rituaalit poistettiin anglikaanisesta liturgiasta ja jota Victoria tuki voimakkaasti. Hän suosi lyhyitä, yksinkertaisia jumalanpalveluksia ja piti itseään enemmän Skotlannin presbyteerikirkon kuin Englannin episkopaalisen kirkon kannattajana. Hän ajoi myös vuoden 1876 kuninkaallisia titteleitä koskevan lain läpi parlamentissa, joten Victoria otti 1. toukokuuta 1876 alkaen käyttöön arvonimen "Intian keisarinna". Uusi arvonimi julistettiin Delhin Durbarissa 1. tammikuuta 1877.</w:t>
      </w:r>
    </w:p>
    <w:p>
      <w:r>
        <w:rPr>
          <w:b/>
        </w:rPr>
        <w:t xml:space="preserve">Tulos</w:t>
      </w:r>
    </w:p>
    <w:p>
      <w:r>
        <w:t xml:space="preserve">Minkä vuoden parlamenttivaaleissa Disraeli erotettiin vallasta?</w:t>
      </w:r>
    </w:p>
    <w:p>
      <w:r>
        <w:rPr>
          <w:b/>
        </w:rPr>
        <w:t xml:space="preserve">Tulos</w:t>
      </w:r>
    </w:p>
    <w:p>
      <w:r>
        <w:t xml:space="preserve">Minä vuonna säädettiin laki julkisesta jumalanpalveluksesta?</w:t>
      </w:r>
    </w:p>
    <w:p>
      <w:r>
        <w:rPr>
          <w:b/>
        </w:rPr>
        <w:t xml:space="preserve">Tulos</w:t>
      </w:r>
    </w:p>
    <w:p>
      <w:r>
        <w:t xml:space="preserve">Minkä kirkon kanssa Victoria piti itseään sitoutumattomana?</w:t>
      </w:r>
    </w:p>
    <w:p>
      <w:r>
        <w:rPr>
          <w:b/>
        </w:rPr>
        <w:t xml:space="preserve">Tulos</w:t>
      </w:r>
    </w:p>
    <w:p>
      <w:r>
        <w:t xml:space="preserve">Minkä lain Disraeli ajoi läpi parlamentissa vuonna 1867?</w:t>
      </w:r>
    </w:p>
    <w:p>
      <w:r>
        <w:rPr>
          <w:b/>
        </w:rPr>
        <w:t xml:space="preserve">Tulos</w:t>
      </w:r>
    </w:p>
    <w:p>
      <w:r>
        <w:t xml:space="preserve">Mikä oli Victorian titteli vuonna 1867?</w:t>
      </w:r>
    </w:p>
    <w:p>
      <w:r>
        <w:rPr>
          <w:b/>
        </w:rPr>
        <w:t xml:space="preserve">Esimerkki 8.1904</w:t>
      </w:r>
    </w:p>
    <w:p>
      <w:r>
        <w:t xml:space="preserve">Läpikulku: Uudessa-Seelannissa on vahva metsästyskulttuuri. Uuden-Seelannin muodostavilla saarilla ei alun perin ollut muita maannisäkkäitä kuin lepakoita. Eurooppalaisten saavuttua saarille akklimatisoitumisjärjestöt kuitenkin toivat sinne riistaeläimiä, jotta uusiseelantilaiset saisivat urheilua ja metsästysresursseja. Peurat, siat, vuohet, jänikset, jänikset, tahrit ja metsäkauriit sopeutuivat kaikki hyvin Uuden-Seelannin maastoon, ja koska luonnollisia saalistajia ei ollut, niiden kanta kasvoi räjähdysmäisesti. Viranomaiset pitävät eläimiä tuholaisina niiden luonnonympäristöön ja maataloustuotantoon kohdistuvien vaikutusten vuoksi, mutta metsästäjät pitävät niitä luonnonvarana.</w:t>
      </w:r>
    </w:p>
    <w:p>
      <w:r>
        <w:rPr>
          <w:b/>
        </w:rPr>
        <w:t xml:space="preserve">Tulos</w:t>
      </w:r>
    </w:p>
    <w:p>
      <w:r>
        <w:t xml:space="preserve">Mikä nisäkäs oli ainoa alun perin Euroopassa elänyt nisäkäs?</w:t>
      </w:r>
    </w:p>
    <w:p>
      <w:r>
        <w:rPr>
          <w:b/>
        </w:rPr>
        <w:t xml:space="preserve">Tulos</w:t>
      </w:r>
    </w:p>
    <w:p>
      <w:r>
        <w:t xml:space="preserve">Mihin lepakoita alun perin käytettiin Euroopassa?</w:t>
      </w:r>
    </w:p>
    <w:p>
      <w:r>
        <w:rPr>
          <w:b/>
        </w:rPr>
        <w:t xml:space="preserve">Tulos</w:t>
      </w:r>
    </w:p>
    <w:p>
      <w:r>
        <w:t xml:space="preserve">Millainen kulttuuri Euroopassa on?</w:t>
      </w:r>
    </w:p>
    <w:p>
      <w:r>
        <w:rPr>
          <w:b/>
        </w:rPr>
        <w:t xml:space="preserve">Tulos</w:t>
      </w:r>
    </w:p>
    <w:p>
      <w:r>
        <w:t xml:space="preserve">Mikä ryhmä toi siat Eurooppaan?</w:t>
      </w:r>
    </w:p>
    <w:p>
      <w:r>
        <w:rPr>
          <w:b/>
        </w:rPr>
        <w:t xml:space="preserve">Tulos</w:t>
      </w:r>
    </w:p>
    <w:p>
      <w:r>
        <w:t xml:space="preserve">Millainen käsitys lepakoiden sopeutumisjärjestöillä Euroopassa on lepakoista?</w:t>
      </w:r>
    </w:p>
    <w:p>
      <w:r>
        <w:rPr>
          <w:b/>
        </w:rPr>
        <w:t xml:space="preserve">Esimerkki 8.1905</w:t>
      </w:r>
    </w:p>
    <w:p>
      <w:r>
        <w:t xml:space="preserve">Läpikulku: John Dvorak keskusteli helmikuussa 1983 Lisan julkistamisen jälkeen huhuista, jotka koskivat salaperäistä "MacIntosh"-projektia Applella. Yhtiö julkisti lokakuussa 1983 Macintosh 128K:n, joka valmistettiin Applen tehtaalla Fremontissa, Kaliforniassa, ja sen jälkeen 18-sivuinen esite, joka liitettiin eri lehtiin joulukuussa. Macintosh esiteltiin 1,5 miljoonan dollarin Ridley Scottin televisiomainoksella "1984". Se esitettiin ennen kaikkea Super Bowl XVIII -ottelun kolmannella neljänneksellä 22. tammikuuta 1984, ja sitä pidetään nykyään "käännekohtana" ja "mestariteoksena". Regis McKenna kutsui mainosta "menestyneemmäksi kuin itse Macia". "1984" käytti nimeämätöntä sankaritarta edustamaan Macintoshin tuloa (jonka osoitti Picasson tyylinen tietokoneen kuva hänen valkoisessa toppipaidassaan) keinona pelastaa ihmiskunta IBM:n yrityksiltä hallita tietokoneteollisuutta. Mainoksessa viitataan George Orwellin romaaniin Nineteen Eighty-Four, jossa kuvataan dystooppista tulevaisuutta, jota hallitsee televisiossa näkyvä "Isoveli".</w:t>
      </w:r>
    </w:p>
    <w:p>
      <w:r>
        <w:rPr>
          <w:b/>
        </w:rPr>
        <w:t xml:space="preserve">Tulos</w:t>
      </w:r>
    </w:p>
    <w:p>
      <w:r>
        <w:t xml:space="preserve">Kuka puhui vuonna 1938 huhuista salaperäisestä "MacIntosh"-projektista?</w:t>
      </w:r>
    </w:p>
    <w:p>
      <w:r>
        <w:rPr>
          <w:b/>
        </w:rPr>
        <w:t xml:space="preserve">Tulos</w:t>
      </w:r>
    </w:p>
    <w:p>
      <w:r>
        <w:t xml:space="preserve">Missä Microsoftin 128K-malli valmistettiin?</w:t>
      </w:r>
    </w:p>
    <w:p>
      <w:r>
        <w:rPr>
          <w:b/>
        </w:rPr>
        <w:t xml:space="preserve">Tulos</w:t>
      </w:r>
    </w:p>
    <w:p>
      <w:r>
        <w:t xml:space="preserve">Kuinka paljon televisiomainos "1948" maksoi?</w:t>
      </w:r>
    </w:p>
    <w:p>
      <w:r>
        <w:rPr>
          <w:b/>
        </w:rPr>
        <w:t xml:space="preserve">Tulos</w:t>
      </w:r>
    </w:p>
    <w:p>
      <w:r>
        <w:t xml:space="preserve">Mitä televisiomainos "1948" esitteli?</w:t>
      </w:r>
    </w:p>
    <w:p>
      <w:r>
        <w:rPr>
          <w:b/>
        </w:rPr>
        <w:t xml:space="preserve">Tulos</w:t>
      </w:r>
    </w:p>
    <w:p>
      <w:r>
        <w:t xml:space="preserve">Miksi Regis McKenna kutsui Super Bowlin aikana esitettyä "1948"-mainosta?</w:t>
      </w:r>
    </w:p>
    <w:p>
      <w:r>
        <w:rPr>
          <w:b/>
        </w:rPr>
        <w:t xml:space="preserve">Esimerkki 8.1906</w:t>
      </w:r>
    </w:p>
    <w:p>
      <w:r>
        <w:t xml:space="preserve">Läpikulku: Skotlannin, Pohjois-Irlannin ja Walesin hallitusten johtajia kutsutaan Yhdistyneessä kuningaskunnassa, jossa on käytössä hajautettu hallinto, pääministereiksi. Intiassa pääministeriä kutsutaan nimellä "Pradhan Mantri", joka tarkoittaa "pääministeriä". Pakistanissa pääministeriä kutsutaan nimellä "Wazir-e-Azam", joka tarkoittaa "suurvisiiriä".</w:t>
      </w:r>
    </w:p>
    <w:p>
      <w:r>
        <w:rPr>
          <w:b/>
        </w:rPr>
        <w:t xml:space="preserve">Tulos</w:t>
      </w:r>
    </w:p>
    <w:p>
      <w:r>
        <w:t xml:space="preserve">mikä Yhdistyneessä kuningaskunnassa on kehittymätöntä?</w:t>
      </w:r>
    </w:p>
    <w:p>
      <w:r>
        <w:rPr>
          <w:b/>
        </w:rPr>
        <w:t xml:space="preserve">Esimerkki 8.1907</w:t>
      </w:r>
    </w:p>
    <w:p>
      <w:r>
        <w:t xml:space="preserve">Läpikulku: Kaupunki tarjoaa viemäröinti- ja vesihuoltopalveluja, ja vesi tulee Huron-joesta ja pohjavesilähteistä. Kaupungilla on kaksi vedenpuhdistamoa, yksi pää- ja kolme ulkosäiliötä, neljä pumppuasemaa ja kaksi vesitornia. Nämä laitokset palvelevat kaupunkia, joka on jaettu viiteen vesipiiriin. Kaupungin vesilaitos käyttää myös neljää Huron-joen varrella sijaitsevaa patoa, joista kaksi tuottaa vesivoimaa. Kaupunki tarjoaa myös jätehuoltopalveluja, ja kierrätyspalveluista vastaa Recycle Ann Arbor. Muut yleishyödylliset palvelut tarjoavat yksityiset yksiköt. Sähköä ja kaasua toimittaa DTE Energy. AT&amp;T Inc. on alueen pääasiallinen langallisten puhelinpalvelujen tarjoaja. Kaapelitelevisiopalveluja tarjoaa pääasiassa Comcast.</w:t>
      </w:r>
    </w:p>
    <w:p>
      <w:r>
        <w:rPr>
          <w:b/>
        </w:rPr>
        <w:t xml:space="preserve">Tulos</w:t>
      </w:r>
    </w:p>
    <w:p>
      <w:r>
        <w:t xml:space="preserve">Mikä on kaupungin omistaman kaapeliyhtiön nimi?</w:t>
      </w:r>
    </w:p>
    <w:p>
      <w:r>
        <w:rPr>
          <w:b/>
        </w:rPr>
        <w:t xml:space="preserve">Tulos</w:t>
      </w:r>
    </w:p>
    <w:p>
      <w:r>
        <w:t xml:space="preserve">Mitä jokea yksityiset tahot käyttävät vesihuoltopalveluihin?</w:t>
      </w:r>
    </w:p>
    <w:p>
      <w:r>
        <w:rPr>
          <w:b/>
        </w:rPr>
        <w:t xml:space="preserve">Tulos</w:t>
      </w:r>
    </w:p>
    <w:p>
      <w:r>
        <w:t xml:space="preserve">Kuinka monta pumppaamoa yksityisillä yksiköillä on?</w:t>
      </w:r>
    </w:p>
    <w:p>
      <w:r>
        <w:rPr>
          <w:b/>
        </w:rPr>
        <w:t xml:space="preserve">Tulos</w:t>
      </w:r>
    </w:p>
    <w:p>
      <w:r>
        <w:t xml:space="preserve">Kuka on yksityinen yritys, joka hoitaa kierrätyksen kaupungin puolesta?</w:t>
      </w:r>
    </w:p>
    <w:p>
      <w:r>
        <w:rPr>
          <w:b/>
        </w:rPr>
        <w:t xml:space="preserve">Tulos</w:t>
      </w:r>
    </w:p>
    <w:p>
      <w:r>
        <w:t xml:space="preserve">Mikä on kaupungin omistaman puhelinoperaattorin nimi?</w:t>
      </w:r>
    </w:p>
    <w:p>
      <w:r>
        <w:rPr>
          <w:b/>
        </w:rPr>
        <w:t xml:space="preserve">Esimerkki 8.1908</w:t>
      </w:r>
    </w:p>
    <w:p>
      <w:r>
        <w:t xml:space="preserve">Läpikulku: He rakensivat kauppayhteyksiä, jotka johtivat Kongo-joen altaaseen. Kongo-Brazzaville oli aiemmin osa Ranskan siirtomaata Päiväntasaajan Afrikassa. Itsenäistyttyään vuonna 1960 entisestä Ranskan Kongon siirtomaasta tuli Kongon tasavalta. Kongon kansantasavalta oli marxilais-leninistinen yksipuoluevaltio vuosina 1970-1991. Monipuoluevaaleja on pidetty vuodesta 1992 lähtien, vaikka demokraattisesti valittu hallitus syrjäytettiin Kongon tasavallan sisällissodassa vuonna 1997, ja presidentti Denis Sassou Nguesso on hallinnut maata 26 vuotta viimeisistä 36 vuodesta.</w:t>
      </w:r>
    </w:p>
    <w:p>
      <w:r>
        <w:rPr>
          <w:b/>
        </w:rPr>
        <w:t xml:space="preserve">Tulos</w:t>
      </w:r>
    </w:p>
    <w:p>
      <w:r>
        <w:t xml:space="preserve">Mikä kieli hallitsi Päiväntasaajan Afrikkaa?</w:t>
      </w:r>
    </w:p>
    <w:p>
      <w:r>
        <w:rPr>
          <w:b/>
        </w:rPr>
        <w:t xml:space="preserve">Tulos</w:t>
      </w:r>
    </w:p>
    <w:p>
      <w:r>
        <w:t xml:space="preserve">Milloin Kongo menetti itsenäisyytensä siirtomaavallasta?</w:t>
      </w:r>
    </w:p>
    <w:p>
      <w:r>
        <w:rPr>
          <w:b/>
        </w:rPr>
        <w:t xml:space="preserve">Tulos</w:t>
      </w:r>
    </w:p>
    <w:p>
      <w:r>
        <w:t xml:space="preserve">Minä vuonna presidentti Denis Sassou Nguesso syrjäytettiin? </w:t>
      </w:r>
    </w:p>
    <w:p>
      <w:r>
        <w:rPr>
          <w:b/>
        </w:rPr>
        <w:t xml:space="preserve">Tulos</w:t>
      </w:r>
    </w:p>
    <w:p>
      <w:r>
        <w:t xml:space="preserve">Mikä konflikti syrjäytti presidentti Denis Sassou Nguesson vallasta?</w:t>
      </w:r>
    </w:p>
    <w:p>
      <w:r>
        <w:rPr>
          <w:b/>
        </w:rPr>
        <w:t xml:space="preserve">Tulos</w:t>
      </w:r>
    </w:p>
    <w:p>
      <w:r>
        <w:t xml:space="preserve">Kuinka monta vuotta presidentti Denis Sassou Nguesso hallitsi demokraattisesti valittua hallitusta?</w:t>
      </w:r>
    </w:p>
    <w:p>
      <w:r>
        <w:rPr>
          <w:b/>
        </w:rPr>
        <w:t xml:space="preserve">Esimerkki 8.1909</w:t>
      </w:r>
    </w:p>
    <w:p>
      <w:r>
        <w:t xml:space="preserve">Läpikulku: Puheenjohtaja (tai varapuheenjohtaja) päättää, ketkä puhuvat istuntosalin keskusteluissa ja kuinka kauan he saavat puhua. Puheenjohtaja pyrkii yleensä tasapainottamaan eri näkökantoja ja poliittisia puolueita valitessaan puhujia. Yleensä ministerit tai puoluejohtajat avaavat keskustelut, ja avauspuheenvuoroille annetaan 5-20 minuuttia ja seuraaville puheenvuoroille vähemmän aikaa. Puheenjohtaja voi lyhentää puheaikaa, jos suuri määrä jäseniä haluaa osallistua keskusteluun. Keskustelu on epävirallisempaa kuin joissakin parlamentaarisissa järjestelmissä. Jäsenet voivat kutsua toisiaan suoraan nimeltä eivätkä vaalipiirin tai kabinetin aseman mukaan, ja käsien taputus on sallittua. Istuntosalissa pidettävät puheet pidetään yleensä englanniksi, mutta jäsenet voivat käyttää skotlantia, gaelia tai mitä tahansa muuta kieltä puheenjohtajan suostumuksella. Skotlannin parlamentti on käynyt keskusteluja gaelin kielellä.</w:t>
      </w:r>
    </w:p>
    <w:p>
      <w:r>
        <w:rPr>
          <w:b/>
        </w:rPr>
        <w:t xml:space="preserve">Tulos</w:t>
      </w:r>
    </w:p>
    <w:p>
      <w:r>
        <w:t xml:space="preserve">Puheenjohtaja pyrkii saavuttamaan tasapainon samankaltaisten näkemysten ja kenen välillä?</w:t>
      </w:r>
    </w:p>
    <w:p>
      <w:r>
        <w:rPr>
          <w:b/>
        </w:rPr>
        <w:t xml:space="preserve">Tulos</w:t>
      </w:r>
    </w:p>
    <w:p>
      <w:r>
        <w:t xml:space="preserve">Kuka yleensä päättää väittelyt?</w:t>
      </w:r>
    </w:p>
    <w:p>
      <w:r>
        <w:rPr>
          <w:b/>
        </w:rPr>
        <w:t xml:space="preserve">Tulos</w:t>
      </w:r>
    </w:p>
    <w:p>
      <w:r>
        <w:t xml:space="preserve">Lopetuspuhujille annetaan 5 minuutista kuinka moneen minuuttiin?</w:t>
      </w:r>
    </w:p>
    <w:p>
      <w:r>
        <w:rPr>
          <w:b/>
        </w:rPr>
        <w:t xml:space="preserve">Tulos</w:t>
      </w:r>
    </w:p>
    <w:p>
      <w:r>
        <w:t xml:space="preserve">Menestyville puhujille annetaan yleensä enemmän mitä?</w:t>
      </w:r>
    </w:p>
    <w:p>
      <w:r>
        <w:rPr>
          <w:b/>
        </w:rPr>
        <w:t xml:space="preserve">Tulos</w:t>
      </w:r>
    </w:p>
    <w:p>
      <w:r>
        <w:t xml:space="preserve">Puheenjohtaja voi lisätä puheaikaa, jos mitä?</w:t>
      </w:r>
    </w:p>
    <w:p>
      <w:r>
        <w:rPr>
          <w:b/>
        </w:rPr>
        <w:t xml:space="preserve">Esimerkki 8.1910</w:t>
      </w:r>
    </w:p>
    <w:p>
      <w:r>
        <w:t xml:space="preserve">Läpikulku: Golgatalla Jeesukselle tarjottiin juotavaksi sappeen sekoitettua viiniä. Matteuksen ja Markuksen evankeliumit kertovat, että hän kieltäytyi siitä. Sitten hänet ristiinnaulittiin ja hirtettiin kahden tuomitun varkaan väliin. Joidenkin alkuperäisestä kreikan kielestä tehtyjen käännösten mukaan varkaat saattoivat olla rosvoja tai juutalaisia kapinallisia. Markuksen evankeliumin mukaan hän kärsi ristiinnaulitsemisen aiheuttamia kärsimyksiä noin kuusi tuntia kolmannesta tunnista, noin kello 9 aamulla, kuolemaansa yhdeksänteen tuntiin, joka vastaa noin kello 15:tä. Sotilaat kiinnittivät hänen päänsä yläpuolelle kyltin, jossa luki kolmella kielellä "Jeesus Nasaretilainen, juutalaisten kuningas", jakoivat hänen vaatteensa ja heittivät arpaa hänen saumattomasta vaatteestaan. Roomalaiset sotilaat eivät katkaisseet Jeesuksen jalkoja, kuten he tekivät kahdelle muulle ristiinnaulitulle miehelle (jalkojen katkaiseminen nopeutti ristiinnaulitsemista), sillä Jeesus oli jo kuollut. Jokaisessa evankeliumissa on oma kertomuksensa Jeesuksen viimeisistä sanoista, yhteensä seitsemän lausumaa. Synoptisissa evankeliumeissa ristiinnaulitsemiseen liittyy erilaisia yliluonnollisia tapahtumia, kuten pimeys, maanjäristys ja (Matteuksen evankeliumissa) pyhien ylösnousemus. Jeesuksen kuoleman jälkeen Joosef Arimatialainen nosti hänen ruumiinsa ristiltä ja hautasi sen kallioon hakattuun hautaan Nikodeemuksen avustamana.</w:t>
      </w:r>
    </w:p>
    <w:p>
      <w:r>
        <w:rPr>
          <w:b/>
        </w:rPr>
        <w:t xml:space="preserve">Tulos</w:t>
      </w:r>
    </w:p>
    <w:p>
      <w:r>
        <w:t xml:space="preserve">Mitä kahdelle varkaalle tarjottiin juotavaksi?</w:t>
      </w:r>
    </w:p>
    <w:p>
      <w:r>
        <w:rPr>
          <w:b/>
        </w:rPr>
        <w:t xml:space="preserve">Tulos</w:t>
      </w:r>
    </w:p>
    <w:p>
      <w:r>
        <w:t xml:space="preserve">Joittivatko kaksi varasta viiniä vai kieltäytyivätkö he siitä?</w:t>
      </w:r>
    </w:p>
    <w:p>
      <w:r>
        <w:rPr>
          <w:b/>
        </w:rPr>
        <w:t xml:space="preserve">Tulos</w:t>
      </w:r>
    </w:p>
    <w:p>
      <w:r>
        <w:t xml:space="preserve">Kuinka monta lausuntoa nämä kaksi varasta antoivat ristiinnaulitsemisen jälkeen?</w:t>
      </w:r>
    </w:p>
    <w:p>
      <w:r>
        <w:rPr>
          <w:b/>
        </w:rPr>
        <w:t xml:space="preserve">Tulos</w:t>
      </w:r>
    </w:p>
    <w:p>
      <w:r>
        <w:t xml:space="preserve">Mihin kaksi varasta haudattiin sen jälkeen, kun he olivat kuolleet ristiinnaulitsemiseen?</w:t>
      </w:r>
    </w:p>
    <w:p>
      <w:r>
        <w:rPr>
          <w:b/>
        </w:rPr>
        <w:t xml:space="preserve">Tulos</w:t>
      </w:r>
    </w:p>
    <w:p>
      <w:r>
        <w:t xml:space="preserve">Kuka oli sukua niille kahdelle varkaalle, jotka ristiinnaulittiin?</w:t>
      </w:r>
    </w:p>
    <w:p>
      <w:r>
        <w:rPr>
          <w:b/>
        </w:rPr>
        <w:t xml:space="preserve">Esimerkki 8.1911</w:t>
      </w:r>
    </w:p>
    <w:p>
      <w:r>
        <w:t xml:space="preserve">Läpikulku: Sitä seurasi pysyvämpi asuttaminen erityisesti Irlannin itärannikolla, nykyisen Skotlannin länsirannikolla ja Mansaarella. Vaikka viikingit lopulta neutralisoitiin Irlannissa, heidän vaikutusvaltansa säilyi Dublinin, Corkin, Limerickin, Waterfordin ja Wexfordin kaupungeissa. Englanti kuitenkin valloitettiin hitaasti ensimmäisen vuosituhannen vaihteessa jKr., ja siitä tuli lopulta Tanskan feodaalinen hallussa oleva maa. Englannissa asuvien viikinkien jälkeläisten ja Pohjois-Ranskassa sijaitsevan Normandian jälkeläisten väliset suhteet olivat keskeisessä asemassa tapahtumasarjassa, joka johti Englannin normannien valloitukseen vuonna 1066. Englannin valloittaneen Normandian herttuakunnan jäänteet liittyvät Englannin kruunuun Kanaalisaarina tänäkin päivänä. Vuosisataa myöhemmin Englannin tulevan Henrik II:n ja Akvitanian Eleanorin avioliitto loi Angevinin valtakunnan, joka kuului osittain Ranskan kruunun alaisuuteen. Angevinit tunkeutuivat Irlantiin vuonna 1169 erään maakuntakuninkaan kutsusta ja paavi Adrianus IV:n (ainoa englantilainen, joka on valittu paaviksi) alaisuudessa. Vaikka Irlannin korkeimman kuninkaan ei alun perin ollut tarkoitus säilyttää itsenäisenä kuningaskuntana, Irlannin korkeimman kuninkaan epäonnistuminen Windsorin sopimuksen ehtojen noudattamisessa johti siihen, että Henrik II hallitsi Englannin kuninkaana tosiasiallisena monarkkina Irlannin lordin arvonimellä. Tämä arvonimi myönnettiin hänen nuoremmalle pojalleen, mutta kun Henrikin perillinen yllättäen kuoli, Englannin kuninkaan ja Irlannin lordin arvonimet kietoutuivat yhteen henkilöön.</w:t>
      </w:r>
    </w:p>
    <w:p>
      <w:r>
        <w:rPr>
          <w:b/>
        </w:rPr>
        <w:t xml:space="preserve">Tulos</w:t>
      </w:r>
    </w:p>
    <w:p>
      <w:r>
        <w:t xml:space="preserve">Kuka hyökkäsi 10. vuosisadalla?</w:t>
      </w:r>
    </w:p>
    <w:p>
      <w:r>
        <w:rPr>
          <w:b/>
        </w:rPr>
        <w:t xml:space="preserve">Tulos</w:t>
      </w:r>
    </w:p>
    <w:p>
      <w:r>
        <w:t xml:space="preserve">Mikä maa valloitettiin nopeasti ensimmäisen vuosituhannen vaihteen tienoilla jkr. </w:t>
      </w:r>
    </w:p>
    <w:p>
      <w:r>
        <w:rPr>
          <w:b/>
        </w:rPr>
        <w:t xml:space="preserve">Tulos</w:t>
      </w:r>
    </w:p>
    <w:p>
      <w:r>
        <w:t xml:space="preserve">Minkä vuoden aikana tapahtui normannien Espanjan valloitus?</w:t>
      </w:r>
    </w:p>
    <w:p>
      <w:r>
        <w:rPr>
          <w:b/>
        </w:rPr>
        <w:t xml:space="preserve">Tulos</w:t>
      </w:r>
    </w:p>
    <w:p>
      <w:r>
        <w:t xml:space="preserve">Angevinin valtakunta syntyi Henrik VI:n ja kenen välisestä avioliitosta?</w:t>
      </w:r>
    </w:p>
    <w:p>
      <w:r>
        <w:rPr>
          <w:b/>
        </w:rPr>
        <w:t xml:space="preserve">Tulos</w:t>
      </w:r>
    </w:p>
    <w:p>
      <w:r>
        <w:t xml:space="preserve">Minä vuonna Angevinit valtasivat Adrianin?</w:t>
      </w:r>
    </w:p>
    <w:p>
      <w:r>
        <w:rPr>
          <w:b/>
        </w:rPr>
        <w:t xml:space="preserve">Esimerkki 8.1912</w:t>
      </w:r>
    </w:p>
    <w:p>
      <w:r>
        <w:t xml:space="preserve">Läpikulku: Vuonna 1930 Thüringen oli yksi niistä vapaista osavaltioista, joissa natsit saivat todellista poliittista valtaa. Wilhelm Frick nimitettiin Thüringenin osavaltion sisäministeriksi sen jälkeen, kun natsipuolue sai kuusi edustajaa Thüringenin valtiopäiville. Tässä tehtävässä hän poisti Thüringenin poliisivoimista kaikki, joiden hän epäili olevan tasavaltalaisia, ja korvasi heidät natsipuolueelle myönteisesti suhtautuvilla miehillä. Hän huolehti myös siitä, että aina kun Thüringenissä tuli tärkeä virka, hän käytti valtaansa varmistaakseen, että virkaan nimitettiin natsi.</w:t>
      </w:r>
    </w:p>
    <w:p>
      <w:r>
        <w:rPr>
          <w:b/>
        </w:rPr>
        <w:t xml:space="preserve">Tulos</w:t>
      </w:r>
    </w:p>
    <w:p>
      <w:r>
        <w:t xml:space="preserve">Milloin natsit menettivät vallan Thüringenissä?</w:t>
      </w:r>
    </w:p>
    <w:p>
      <w:r>
        <w:rPr>
          <w:b/>
        </w:rPr>
        <w:t xml:space="preserve">Tulos</w:t>
      </w:r>
    </w:p>
    <w:p>
      <w:r>
        <w:t xml:space="preserve">Kuka oli Thüringenin sisäministeri vuonna 1730?</w:t>
      </w:r>
    </w:p>
    <w:p>
      <w:r>
        <w:rPr>
          <w:b/>
        </w:rPr>
        <w:t xml:space="preserve">Tulos</w:t>
      </w:r>
    </w:p>
    <w:p>
      <w:r>
        <w:t xml:space="preserve">Kuinka monta valtuutettua natsipuolue menetti vuonna 1930?</w:t>
      </w:r>
    </w:p>
    <w:p>
      <w:r>
        <w:rPr>
          <w:b/>
        </w:rPr>
        <w:t xml:space="preserve">Tulos</w:t>
      </w:r>
    </w:p>
    <w:p>
      <w:r>
        <w:t xml:space="preserve">Kenet Frick nimitti poliisivoimiin?</w:t>
      </w:r>
    </w:p>
    <w:p>
      <w:r>
        <w:rPr>
          <w:b/>
        </w:rPr>
        <w:t xml:space="preserve">Tulos</w:t>
      </w:r>
    </w:p>
    <w:p>
      <w:r>
        <w:t xml:space="preserve">Kenellä Frick korvasi demokraattisen poliisin?</w:t>
      </w:r>
    </w:p>
    <w:p>
      <w:r>
        <w:rPr>
          <w:b/>
        </w:rPr>
        <w:t xml:space="preserve">Esimerkki 8.1913</w:t>
      </w:r>
    </w:p>
    <w:p>
      <w:r>
        <w:t xml:space="preserve">Läpikulku: Unicode sisältää mekanismin merkkien muodon muuttamiseksi, joka laajentaa huomattavasti tuettua glyfivalikoimaa. Tämä kattaa diakriittisten merkkien yhdistämisen. Ne lisätään päämerkin jälkeen. Saman merkin päälle voidaan pinota useita yhdistäviä diakriittisiä merkkejä. Unicode sisältää myös esikoosteiset versiot useimmista tavanomaisessa käytössä olevista kirjain/diakriittinen merkki -yhdistelmistä. Nämä yksinkertaistavat muuntamista vanhoihin koodauksiin ja vanhoista koodauksista ja antavat sovelluksille mahdollisuuden käyttää Unicodea sisäisenä tekstimuotona ilman, että niiden tarvitsee toteuttaa yhdistelmämerkkejä. Esimerkiksi é voidaan esittää Unicodessa merkkinä U+0065 (LATIN SMALL LETTER E), jota seuraa U+0301 (COMBINING ACUTE ACCENT), mutta se voidaan esittää myös esikoosteisena merkkinä U+00E9 (LATIN SMALL LETTER E WITH ACUTE). Näin ollen käyttäjillä on monissa tapauksissa useita tapoja koodata sama merkki. Tätä varten Unicode tarjoaa kanonisen vastaavuuden mekanismin.</w:t>
      </w:r>
    </w:p>
    <w:p>
      <w:r>
        <w:rPr>
          <w:b/>
        </w:rPr>
        <w:t xml:space="preserve">Tulos</w:t>
      </w:r>
    </w:p>
    <w:p>
      <w:r>
        <w:t xml:space="preserve">Mitä lisätään ennen päähenkilöä?</w:t>
      </w:r>
    </w:p>
    <w:p>
      <w:r>
        <w:rPr>
          <w:b/>
        </w:rPr>
        <w:t xml:space="preserve">Tulos</w:t>
      </w:r>
    </w:p>
    <w:p>
      <w:r>
        <w:t xml:space="preserve">Missä ei voi olla useita diakriittisiä merkkejä?</w:t>
      </w:r>
    </w:p>
    <w:p>
      <w:r>
        <w:rPr>
          <w:b/>
        </w:rPr>
        <w:t xml:space="preserve">Tulos</w:t>
      </w:r>
    </w:p>
    <w:p>
      <w:r>
        <w:t xml:space="preserve">Mitä sovellusten on toteutettava?</w:t>
      </w:r>
    </w:p>
    <w:p>
      <w:r>
        <w:rPr>
          <w:b/>
        </w:rPr>
        <w:t xml:space="preserve">Tulos</w:t>
      </w:r>
    </w:p>
    <w:p>
      <w:r>
        <w:t xml:space="preserve">Mikä estää yhden hahmon tekemisen tarpeettomuuden?</w:t>
      </w:r>
    </w:p>
    <w:p>
      <w:r>
        <w:rPr>
          <w:b/>
        </w:rPr>
        <w:t xml:space="preserve">Tulos</w:t>
      </w:r>
    </w:p>
    <w:p>
      <w:r>
        <w:t xml:space="preserve">Miten iso e-kirjain merkitään unikoodissa?</w:t>
      </w:r>
    </w:p>
    <w:p>
      <w:r>
        <w:rPr>
          <w:b/>
        </w:rPr>
        <w:t xml:space="preserve">Esimerkki 8.1914</w:t>
      </w:r>
    </w:p>
    <w:p>
      <w:r>
        <w:t xml:space="preserve">Läpikulku: Laajeneminen aiheuttaa sen, että kallioyksiköt kokonaisuudessaan pitenevät ja ohenevat. Tämä tapahtuu ensisijaisesti normaalin rikkonaisuuden ja sitkeän venymisen ja ohenemisen kautta. Normaalit ruhjeet pudottavat korkeammat kallioyksiköt alempana olevien kallioyksiköiden alapuolelle. Tämä johtaa yleensä siihen, että nuoremmat yksiköt asettuvat vanhempien yksiköiden alle. Yksiköiden venyminen voi johtaa niiden ohenemiseen; itse asiassa Maria Fold and Thrust Belt -vyöhykkeellä on paikka, jossa Grand Canyonin koko sedimenttisekvenssi on nähtävissä alle metrin pituudelta. Syvyydellä, jossa kiviä venytetään sitkeästi, ne ovat usein myös metamorfoituneet. Nämä venytetyt kivet voivat myös puristua linsseiksi, jotka tunnetaan nimellä boudins (ranskankielisen makkaraa tarkoittavan sanan mukaan) niiden visuaalisen samankaltaisuuden vuoksi.</w:t>
      </w:r>
    </w:p>
    <w:p>
      <w:r>
        <w:rPr>
          <w:b/>
        </w:rPr>
        <w:t xml:space="preserve">Tulos</w:t>
      </w:r>
    </w:p>
    <w:p>
      <w:r>
        <w:t xml:space="preserve">Mikä on toinen ranskankielinen sana kivien harventamiselle?</w:t>
      </w:r>
    </w:p>
    <w:p>
      <w:r>
        <w:rPr>
          <w:b/>
        </w:rPr>
        <w:t xml:space="preserve">Tulos</w:t>
      </w:r>
    </w:p>
    <w:p>
      <w:r>
        <w:t xml:space="preserve">Missä Grand Canyonin alemmat kalliot ovat nähtävissä?</w:t>
      </w:r>
    </w:p>
    <w:p>
      <w:r>
        <w:rPr>
          <w:b/>
        </w:rPr>
        <w:t xml:space="preserve">Tulos</w:t>
      </w:r>
    </w:p>
    <w:p>
      <w:r>
        <w:t xml:space="preserve">Mitä tapahtuu sedimenttikerroksille, jotka myös ohenevat?</w:t>
      </w:r>
    </w:p>
    <w:p>
      <w:r>
        <w:rPr>
          <w:b/>
        </w:rPr>
        <w:t xml:space="preserve">Tulos</w:t>
      </w:r>
    </w:p>
    <w:p>
      <w:r>
        <w:t xml:space="preserve">Mitä laajentaminen tekee alle metrin pituiselle sedimentille?</w:t>
      </w:r>
    </w:p>
    <w:p>
      <w:r>
        <w:rPr>
          <w:b/>
        </w:rPr>
        <w:t xml:space="preserve">Tulos</w:t>
      </w:r>
    </w:p>
    <w:p>
      <w:r>
        <w:t xml:space="preserve">Miten sedimentti saa kiven putoamaan?</w:t>
      </w:r>
    </w:p>
    <w:p>
      <w:r>
        <w:rPr>
          <w:b/>
        </w:rPr>
        <w:t xml:space="preserve">Tulos</w:t>
      </w:r>
    </w:p>
    <w:p>
      <w:r>
        <w:t xml:space="preserve">Mikä asettaa nuoremmat yksiköt vanhempien yksiköiden yläpuolelle?</w:t>
      </w:r>
    </w:p>
    <w:p>
      <w:r>
        <w:rPr>
          <w:b/>
        </w:rPr>
        <w:t xml:space="preserve">Tulos</w:t>
      </w:r>
    </w:p>
    <w:p>
      <w:r>
        <w:t xml:space="preserve">Kuinka pitkä boudin on?</w:t>
      </w:r>
    </w:p>
    <w:p>
      <w:r>
        <w:rPr>
          <w:b/>
        </w:rPr>
        <w:t xml:space="preserve">Tulos</w:t>
      </w:r>
    </w:p>
    <w:p>
      <w:r>
        <w:t xml:space="preserve">Kuinka pitkä Maria Fold on?</w:t>
      </w:r>
    </w:p>
    <w:p>
      <w:r>
        <w:rPr>
          <w:b/>
        </w:rPr>
        <w:t xml:space="preserve">Tulos</w:t>
      </w:r>
    </w:p>
    <w:p>
      <w:r>
        <w:t xml:space="preserve">Missä laajentaminen tapahtuu?</w:t>
      </w:r>
    </w:p>
    <w:p>
      <w:r>
        <w:rPr>
          <w:b/>
        </w:rPr>
        <w:t xml:space="preserve">Tulos</w:t>
      </w:r>
    </w:p>
    <w:p>
      <w:r>
        <w:t xml:space="preserve">Mikä oli Grand Canyonin venytetyn jakson nimi?</w:t>
      </w:r>
    </w:p>
    <w:p>
      <w:r>
        <w:rPr>
          <w:b/>
        </w:rPr>
        <w:t xml:space="preserve">Esimerkki 8.1915</w:t>
      </w:r>
    </w:p>
    <w:p>
      <w:r>
        <w:t xml:space="preserve">Läpikulku: Mach väitti, että vesikokeilu muuten tyhjässä maailmankaikkeudessa pysyisi litteänä. Mutta jos tähän maailmankaikkeuteen lisättäisiin jokin toinen esine, ehkäpä kaukainen tähti, olisi nyt olemassa jokin, johon nähden ämpärin voitaisiin nähdä pyörivän. Vesi ämpärin sisällä voisi mahdollisesti olla hieman kaareva. Jotta havaitsemamme käyrä selittyisi, maailmankaikkeuden objektien määrän lisääntyminen lisää myös veden kaarevuutta. Mach väitti, että kappaleen momentti, olipa se sitten kulma- tai lineaarinen, on olemassa maailmankaikkeudessa olevien muiden kappaleiden vaikutusten summana (Machin periaate).</w:t>
      </w:r>
    </w:p>
    <w:p>
      <w:r>
        <w:rPr>
          <w:b/>
        </w:rPr>
        <w:t xml:space="preserve">Tulos</w:t>
      </w:r>
    </w:p>
    <w:p>
      <w:r>
        <w:t xml:space="preserve">Kuka väitti, että tyhjässä universumissa tehty vesikokeilu ei koskaan olisi litteä?</w:t>
      </w:r>
    </w:p>
    <w:p>
      <w:r>
        <w:rPr>
          <w:b/>
        </w:rPr>
        <w:t xml:space="preserve">Tulos</w:t>
      </w:r>
    </w:p>
    <w:p>
      <w:r>
        <w:t xml:space="preserve">Mitä maailmankaikkeudesta pitäisi poistaa, jotta voitaisiin todistaa, että ämpäri liikkuu?</w:t>
      </w:r>
    </w:p>
    <w:p>
      <w:r>
        <w:rPr>
          <w:b/>
        </w:rPr>
        <w:t xml:space="preserve">Tulos</w:t>
      </w:r>
    </w:p>
    <w:p>
      <w:r>
        <w:t xml:space="preserve">Mikä vähenee, kun maailmankaikkeuteen lisätään esineitä?</w:t>
      </w:r>
    </w:p>
    <w:p>
      <w:r>
        <w:rPr>
          <w:b/>
        </w:rPr>
        <w:t xml:space="preserve">Tulos</w:t>
      </w:r>
    </w:p>
    <w:p>
      <w:r>
        <w:t xml:space="preserve">Minkä periaatteen mukaan kappaleen impulssi on riippumaton maailmankaikkeuden muista kappaleista?</w:t>
      </w:r>
    </w:p>
    <w:p>
      <w:r>
        <w:rPr>
          <w:b/>
        </w:rPr>
        <w:t xml:space="preserve">Esimerkki 8.1916</w:t>
      </w:r>
    </w:p>
    <w:p>
      <w:r>
        <w:t xml:space="preserve">Läpikulku: Uzbekfilm ja Tajikfilm, omistettu lapsille ja nuorille vuotta Avicenna. Elokuvan ohjaaja Elyor Ishmuhamedov. Romanttinen ja myrskyisä, suorittaa teoksia, vaara ja vastustamaton tiedonjano oli nuoriso Al-Husayn ibn Abdallah ibn al-Hasan ibn Ali ibn Sina, joka tunnetaan ympäri maailmaa nimellä Avicenna - suuri lääkäri, tiedemies ja kasvattaja X-XI vuosisatojen. Elokuva sijoittuu muinaiseen Bukharan kaupunkiin vuosituhannen vaihteessa. Louis L'Amourin vuonna 1985 ilmestyneessä historiallisessa romaanissa The Walking Drum Kerbouchard tutkii ja käsittelee Avicennan Lääketieteen kaanonia. Noah Gordon kertoo kirjassaan The Physician (1988) tarinan nuoresta englantilaisesta lääketieteen oppipojasta, joka naamioituu juutalaiseksi matkustaakseen Englannista Persiaan ja oppiakseen Avicennalta, aikansa suurelta mestarilta. Romaanista tehtiin vuonna 2013 näytelmäelokuva The Physician. Avicennaa näytteli Ben Kingsley.</w:t>
      </w:r>
    </w:p>
    <w:p>
      <w:r>
        <w:rPr>
          <w:b/>
        </w:rPr>
        <w:t xml:space="preserve">Tulos</w:t>
      </w:r>
    </w:p>
    <w:p>
      <w:r>
        <w:t xml:space="preserve">Mikä elokuva tehtiin Avicennan vanhemmista vuosista?</w:t>
      </w:r>
    </w:p>
    <w:p>
      <w:r>
        <w:rPr>
          <w:b/>
        </w:rPr>
        <w:t xml:space="preserve">Tulos</w:t>
      </w:r>
    </w:p>
    <w:p>
      <w:r>
        <w:t xml:space="preserve">Mikä elokuva tehtiin vuonna 1928?</w:t>
      </w:r>
    </w:p>
    <w:p>
      <w:r>
        <w:rPr>
          <w:b/>
        </w:rPr>
        <w:t xml:space="preserve">Tulos</w:t>
      </w:r>
    </w:p>
    <w:p>
      <w:r>
        <w:t xml:space="preserve">Kuka kirjoitti vuonna 1895 romaanin The Walking Drum?</w:t>
      </w:r>
    </w:p>
    <w:p>
      <w:r>
        <w:rPr>
          <w:b/>
        </w:rPr>
        <w:t xml:space="preserve">Tulos</w:t>
      </w:r>
    </w:p>
    <w:p>
      <w:r>
        <w:t xml:space="preserve">jota ei esittänyt Ben Kingsley</w:t>
      </w:r>
    </w:p>
    <w:p>
      <w:r>
        <w:rPr>
          <w:b/>
        </w:rPr>
        <w:t xml:space="preserve">Esimerkki 8.1917</w:t>
      </w:r>
    </w:p>
    <w:p>
      <w:r>
        <w:t xml:space="preserve">Läpikulku: Historiantutkijat esittävät, että Englannin väestömäärä ennen tapahtumaa oli jopa 7 miljoonaa ja vuonna 1300 vain 4 miljoonaa, ja että tapahtuman jälkeinen väestömäärä oli vain 2 miljoonaa. Vuoden 1350 loppuun mennessä musta surma laantui, mutta se ei koskaan hävinnyt Englannista. Seuraavien muutaman sadan vuoden aikana uusia taudinpurkauksia esiintyi vuosina 1361-62, 1369, 1379-83, 1389-93 ja koko 1400-luvun alkupuoliskon ajan. Vuonna 1471 puhjennut tautitapaus vei jopa 10-15 prosenttia väestöstä, ja vuosien 1479-80 ruttoon kuolleiden määrä saattoi olla jopa 20 prosenttia. Yleisimmät taudinpurkaukset Tudorien ja Stuartin ajan Englannissa näyttävät alkaneen vuosina 1498, 1535, 1543, 1563, 1589, 1603, 1625 ja 1636 ja päättyneen Lontoon suureen ruttoon vuonna 1665.</w:t>
      </w:r>
    </w:p>
    <w:p>
      <w:r>
        <w:rPr>
          <w:b/>
        </w:rPr>
        <w:t xml:space="preserve">Tulos</w:t>
      </w:r>
    </w:p>
    <w:p>
      <w:r>
        <w:t xml:space="preserve">Kuinka monta prosenttia Lontoon väestöstä kuoli vuonna 1589 puhjenneen mustan surman aikana?</w:t>
      </w:r>
    </w:p>
    <w:p>
      <w:r>
        <w:rPr>
          <w:b/>
        </w:rPr>
        <w:t xml:space="preserve">Tulos</w:t>
      </w:r>
    </w:p>
    <w:p>
      <w:r>
        <w:t xml:space="preserve">Kuinka monta prosenttia ihmisistä kuoli Lontoon suuren kulkutautiruton aikana vuonna 1665?</w:t>
      </w:r>
    </w:p>
    <w:p>
      <w:r>
        <w:rPr>
          <w:b/>
        </w:rPr>
        <w:t xml:space="preserve">Tulos</w:t>
      </w:r>
    </w:p>
    <w:p>
      <w:r>
        <w:t xml:space="preserve">Minä vuonna Tudorien aika alkoi Englannissa?</w:t>
      </w:r>
    </w:p>
    <w:p>
      <w:r>
        <w:rPr>
          <w:b/>
        </w:rPr>
        <w:t xml:space="preserve">Tulos</w:t>
      </w:r>
    </w:p>
    <w:p>
      <w:r>
        <w:t xml:space="preserve">Mikä oli Euroopan väkiluku vuonna 1665?</w:t>
      </w:r>
    </w:p>
    <w:p>
      <w:r>
        <w:rPr>
          <w:b/>
        </w:rPr>
        <w:t xml:space="preserve">Tulos</w:t>
      </w:r>
    </w:p>
    <w:p>
      <w:r>
        <w:t xml:space="preserve">Kuinka monta prosenttia väestöstä kuoli vuonna 1625 puhjenneessa mustassa surmassa?</w:t>
      </w:r>
    </w:p>
    <w:p>
      <w:r>
        <w:rPr>
          <w:b/>
        </w:rPr>
        <w:t xml:space="preserve">Esimerkki 8.1918</w:t>
      </w:r>
    </w:p>
    <w:p>
      <w:r>
        <w:t xml:space="preserve">Läpikulku: Burke ei vain esittänyt parlamentille rauhansopimusta, vaan hän esitti neljä huolellisesti perusteltua syytä voimankäyttöä vastaan. Hän esitti vastalauseensa järjestelmällisesti ja keskittyi yhteen niistä ennen kuin siirtyi seuraavaan. Hänen ensimmäinen huolenaiheensa oli, että voimankäytön olisi oltava väliaikaista ja että kansannousut ja vastalauseet Britannian hallintoa vastaan Amerikassa eivät olisi sitä. Toiseksi Burke oli huolissaan epävarmuudesta sen suhteen, voittaisiko Britannia konfliktin Amerikassa. "Asevarustelu", Burke sanoi, "ei ole voitto". Kolmanneksi Burke toi esiin kysymyksen vahingoittumisesta; Britannian hallitukselle ei olisi hyväksi ryhtyä poltetun maan sotaan ja saada haluamansa kohde (Amerikka) vahingoittumaan tai jopa muuttumaan hyödyttömäksi. Amerikkalaiset siirtolaiset voisivat aina vetäytyä vuorille, mutta heidän jälkeensä jättämänsä maa olisi todennäköisesti käyttökelvoton, joko vahingossa tai tarkoituksella. Neljäs ja viimeinen syy voimankäytön välttämiseen oli kokemus; britit eivät olleet koskaan yrittäneet hillitä kuritonta siirtokuntaa voimakeinoin, eivätkä he tienneet, onnistuisiko se, saati sitten, että se onnistuisi tuhansien kilometrien päässä kotoa. Kaikki nämä huolenaiheet olivat perusteltuja, mutta osa niistä osoittautui myös profeetallisiksi: Amerikan siirtokuntalaiset eivät antautuneet, vaikka tilanne näytti äärimmäisen synkältä, ja britit eivät lopulta onnistuneet voittamaan sotaa, joka käytiin Amerikan maaperällä.</w:t>
      </w:r>
    </w:p>
    <w:p>
      <w:r>
        <w:rPr>
          <w:b/>
        </w:rPr>
        <w:t xml:space="preserve">Tulos</w:t>
      </w:r>
    </w:p>
    <w:p>
      <w:r>
        <w:t xml:space="preserve">Kenet Burke uskoi Britannian voittavan sodassa?</w:t>
      </w:r>
    </w:p>
    <w:p>
      <w:r>
        <w:rPr>
          <w:b/>
        </w:rPr>
        <w:t xml:space="preserve">Tulos</w:t>
      </w:r>
    </w:p>
    <w:p>
      <w:r>
        <w:t xml:space="preserve">Mitä Burke sanoi voitoksi?</w:t>
      </w:r>
    </w:p>
    <w:p>
      <w:r>
        <w:rPr>
          <w:b/>
        </w:rPr>
        <w:t xml:space="preserve">Tulos</w:t>
      </w:r>
    </w:p>
    <w:p>
      <w:r>
        <w:t xml:space="preserve">Kuinka monta syytä Burke esitti voimankäytön puolesta?</w:t>
      </w:r>
    </w:p>
    <w:p>
      <w:r>
        <w:rPr>
          <w:b/>
        </w:rPr>
        <w:t xml:space="preserve">Tulos</w:t>
      </w:r>
    </w:p>
    <w:p>
      <w:r>
        <w:t xml:space="preserve">Minkälaista sotaa Burke kannatti hallitukselle?</w:t>
      </w:r>
    </w:p>
    <w:p>
      <w:r>
        <w:rPr>
          <w:b/>
        </w:rPr>
        <w:t xml:space="preserve">Tulos</w:t>
      </w:r>
    </w:p>
    <w:p>
      <w:r>
        <w:t xml:space="preserve">Mikä maantieteellinen piirre estäisi amerikkalaisia vetäytymästä?</w:t>
      </w:r>
    </w:p>
    <w:p>
      <w:r>
        <w:rPr>
          <w:b/>
        </w:rPr>
        <w:t xml:space="preserve">Esimerkki 8.1919</w:t>
      </w:r>
    </w:p>
    <w:p>
      <w:r>
        <w:t xml:space="preserve">Läpikulku: Clarksburgissa, Länsi-Virginiassa, sijaitsee rikosoikeudellisten tietopalvelujen (CJIS) osasto. Toimisto organisoitiin vuonna 1991, ja se avattiin vuonna 1995 viraston nuorimpana osastona. Kompleksi on kolmen jalkapallokentän pituinen. Se toimii eri tietojärjestelmien tietojen pääasiallisena säilytyspaikkana. CJIS:n alaisuudessa ovat kansallisen rikostietokeskuksen (NCIC), yhtenäisen rikosraportoinnin (UCR), sormenjälkitunnistuksen, integroidun automatisoidun sormenjälkitunnistusjärjestelmän (IAFIS), NCIC 2000:n ja kansallisen tapauskohtaisen raportointijärjestelmän (NIBRS) ohjelmat. Monet osavaltioiden ja paikallisviranomaiset käyttävät näitä tietojärjestelmiä omien tutkimustensa lähteenä ja toimittavat tietoja tietokantaan suojatun viestinnän avulla. FBI tarjoaa näitä kehittyneitä tunnistus- ja tietopalveluja paikallisille, osavaltioiden, liittovaltion ja kansainvälisille lainvalvontaviranomaisille.</w:t>
      </w:r>
    </w:p>
    <w:p>
      <w:r>
        <w:rPr>
          <w:b/>
        </w:rPr>
        <w:t xml:space="preserve">Tulos</w:t>
      </w:r>
    </w:p>
    <w:p>
      <w:r>
        <w:t xml:space="preserve">Mikä avattiin vuonna 1995 vanhimpana toimisto-osastona?</w:t>
      </w:r>
    </w:p>
    <w:p>
      <w:r>
        <w:rPr>
          <w:b/>
        </w:rPr>
        <w:t xml:space="preserve">Tulos</w:t>
      </w:r>
    </w:p>
    <w:p>
      <w:r>
        <w:t xml:space="preserve">Milloin CJIS-osasto suljettiin?</w:t>
      </w:r>
    </w:p>
    <w:p>
      <w:r>
        <w:rPr>
          <w:b/>
        </w:rPr>
        <w:t xml:space="preserve">Tulos</w:t>
      </w:r>
    </w:p>
    <w:p>
      <w:r>
        <w:t xml:space="preserve">Mikä ohjelma ei ole CJIS:n alaisuudessa?</w:t>
      </w:r>
    </w:p>
    <w:p>
      <w:r>
        <w:rPr>
          <w:b/>
        </w:rPr>
        <w:t xml:space="preserve">Tulos</w:t>
      </w:r>
    </w:p>
    <w:p>
      <w:r>
        <w:t xml:space="preserve">Mitä osavaltioiden ja paikallisviranomaisten ei sallita käyttää omissa tutkimuksissaan?</w:t>
      </w:r>
    </w:p>
    <w:p>
      <w:r>
        <w:rPr>
          <w:b/>
        </w:rPr>
        <w:t xml:space="preserve">Tulos</w:t>
      </w:r>
    </w:p>
    <w:p>
      <w:r>
        <w:t xml:space="preserve">Mikä tarjoaa FBI:lle kehittyneitä tunnistus- ja tietopalveluja?</w:t>
      </w:r>
    </w:p>
    <w:p>
      <w:r>
        <w:rPr>
          <w:b/>
        </w:rPr>
        <w:t xml:space="preserve">Esimerkki 8.1920</w:t>
      </w:r>
    </w:p>
    <w:p>
      <w:r>
        <w:t xml:space="preserve">Läpikulku: Toukokuussa 2015 New England Journal of Medicine -lehdessä julkaistussa artikkelissa ja siihen liittyvässä pääkirjoituksessa korostettiin lääketeollisuuden ja lääkäreiden välisen vuorovaikutuksen merkitystä uusien hoitomuotojen kehittämisessä ja väitettiin, että moraalinen raivostuminen teollisuuden väärinkäytösten vuoksi on perusteettomasti saanut monet korostamaan liikaa taloudellisten eturistiriitojen aiheuttamia ongelmia. Artikkelissa todettiin, että merkittävät terveydenhuoltoalan organisaatiot, kuten National Institutes of Healthin National Center for Advancing Translational Sciences, presidentin tiede- ja teknologianeuvonantajien neuvosto, Maailman talousfoorumi, Gates-säätiö, Wellcome Trust ja Food and Drug Administration, olivat kannustaneet lisäämään lääkäreiden ja lääketeollisuuden välistä vuorovaikutusta, jotta potilaat hyötyisivät enemmän.</w:t>
      </w:r>
    </w:p>
    <w:p>
      <w:r>
        <w:rPr>
          <w:b/>
        </w:rPr>
        <w:t xml:space="preserve">Tulos</w:t>
      </w:r>
    </w:p>
    <w:p>
      <w:r>
        <w:t xml:space="preserve">Keitä olivat yritykset, jotka kannustivat lääkäreiden ja National Institutes of Healthin National Center for Advancing Translational Sciencesin välistä vuorovaikutusta?</w:t>
      </w:r>
    </w:p>
    <w:p>
      <w:r>
        <w:rPr>
          <w:b/>
        </w:rPr>
        <w:t xml:space="preserve">Tulos</w:t>
      </w:r>
    </w:p>
    <w:p>
      <w:r>
        <w:t xml:space="preserve">Milloin julkaistiin artikkeli lääkäreiden merkityksestä?</w:t>
      </w:r>
    </w:p>
    <w:p>
      <w:r>
        <w:rPr>
          <w:b/>
        </w:rPr>
        <w:t xml:space="preserve">Tulos</w:t>
      </w:r>
    </w:p>
    <w:p>
      <w:r>
        <w:t xml:space="preserve">Mikä oli näiden konfliktien syy?</w:t>
      </w:r>
    </w:p>
    <w:p>
      <w:r>
        <w:rPr>
          <w:b/>
        </w:rPr>
        <w:t xml:space="preserve">Tulos</w:t>
      </w:r>
    </w:p>
    <w:p>
      <w:r>
        <w:t xml:space="preserve">Minkä uskottiin synnyttäneen lääkäreiden vuorovaikutuksen?</w:t>
      </w:r>
    </w:p>
    <w:p>
      <w:r>
        <w:rPr>
          <w:b/>
        </w:rPr>
        <w:t xml:space="preserve">Tulos</w:t>
      </w:r>
    </w:p>
    <w:p>
      <w:r>
        <w:t xml:space="preserve">Kuka painoi artikkelin väärinkäytösten merkityksestä?</w:t>
      </w:r>
    </w:p>
    <w:p>
      <w:r>
        <w:rPr>
          <w:b/>
        </w:rPr>
        <w:t xml:space="preserve">Esimerkki 8.1921</w:t>
      </w:r>
    </w:p>
    <w:p>
      <w:r>
        <w:t xml:space="preserve">Läpikulku: Vuonna 1663 Canterburyn arkkipiispan Lambethin palatsiin rakennettiin goottilainen vasarapalkkikatto, joka korvaa sen katon, joka tuhoutui, kun rakennus ryöstettiin Englannin sisällissodan aikana. Myös 1600-luvun lopulla Oxfordin ja Cambridgen yliopistojen uusissa rakennuksissa esiintyi joitakin hienovaraisia goottilaisia yksityiskohtia, erityisesti Christopher Wrenin suunnittelemassa Oxfordin Christ Churchin Tom Towerissa. Ei ole helppo päättää, oliko kyseessä goottilaisuuden säilyminen vai goottilaisuuden varhaiset heräämiset.</w:t>
      </w:r>
    </w:p>
    <w:p>
      <w:r>
        <w:rPr>
          <w:b/>
        </w:rPr>
        <w:t xml:space="preserve">Tulos</w:t>
      </w:r>
    </w:p>
    <w:p>
      <w:r>
        <w:t xml:space="preserve">Missä Canterburyn arkkipiispan hammaslääkäri sijaitsee?</w:t>
      </w:r>
    </w:p>
    <w:p>
      <w:r>
        <w:rPr>
          <w:b/>
        </w:rPr>
        <w:t xml:space="preserve">Tulos</w:t>
      </w:r>
    </w:p>
    <w:p>
      <w:r>
        <w:t xml:space="preserve">Minä vuonna Canterburyn arkkipiispan asunnosta varastettiin goottilainen vasarapalkkikatto?</w:t>
      </w:r>
    </w:p>
    <w:p>
      <w:r>
        <w:rPr>
          <w:b/>
        </w:rPr>
        <w:t xml:space="preserve">Tulos</w:t>
      </w:r>
    </w:p>
    <w:p>
      <w:r>
        <w:t xml:space="preserve">Millä vuosisadalla Oxfordin ja Yalen uudisrakennuksissa käytettiin epämääräisiä goottilaisia yksityiskohtia?</w:t>
      </w:r>
    </w:p>
    <w:p>
      <w:r>
        <w:rPr>
          <w:b/>
        </w:rPr>
        <w:t xml:space="preserve">Tulos</w:t>
      </w:r>
    </w:p>
    <w:p>
      <w:r>
        <w:t xml:space="preserve">Kuka vältti goottilaisia yksityiskohtia Oxfordin Tom Towerin rakentamisessa?</w:t>
      </w:r>
    </w:p>
    <w:p>
      <w:r>
        <w:rPr>
          <w:b/>
        </w:rPr>
        <w:t xml:space="preserve">Esimerkki 8.1922</w:t>
      </w:r>
    </w:p>
    <w:p>
      <w:r>
        <w:t xml:space="preserve">Läpikulku: Monissa historiallisissa ja Euroopan ulkopuolisissa kielissä tehdään kuitenkin muita valintoja, esim. käytetään termiä noin 450-530 nm:n alueelle ("sininen/vihreä") ja toista noin 520-570 nm:n alueelle ("sininen/vihreä"). 530-590 nm ("vihreä/keltainen").[viitattu ] Maailman kielten väritermien vertailevassa tutkimuksessa vihreä esiintyy erillisenä kategoriana vain kielissä, joissa on täysin kehittynyt kuuden värin valikoima (valkoinen, musta, punainen, vihreä, keltainen ja sininen), tai harvemmin järjestelmissä, joissa on viisi väriä (valkoinen, punainen, keltainen, vihreä ja musta/sininen). (Ks. vihreän ja sinisen erottaminen toisistaan) Nämä kielet ovat ottaneet käyttöön lisäsanastoa "vihreän" merkitsemiseksi, mutta nämä termit ovat tunnistettavissa viimeaikaisiksi omaksumisiksi, jotka eivät ole alkuperältään väritermeitä (aivan kuten englannin adjektiivi orange, joka ei ole alkuperältään väritermi vaan hedelmän nimi). Näin ollen thaimaalainen sana เขียว tarkoittaa "vihreän" lisäksi myös "huonoa" ja "haisevaa", ja sillä on muitakin epämiellyttäviä assosiaatioita.</w:t>
      </w:r>
    </w:p>
    <w:p>
      <w:r>
        <w:rPr>
          <w:b/>
        </w:rPr>
        <w:t xml:space="preserve">Tulos</w:t>
      </w:r>
    </w:p>
    <w:p>
      <w:r>
        <w:t xml:space="preserve">Mitä thaimaalainen sana green vastaa sanaa nm:nä?</w:t>
      </w:r>
    </w:p>
    <w:p>
      <w:r>
        <w:rPr>
          <w:b/>
        </w:rPr>
        <w:t xml:space="preserve">Tulos</w:t>
      </w:r>
    </w:p>
    <w:p>
      <w:r>
        <w:t xml:space="preserve">Kuinka monta väriä thaimaalaisessa värijärjestelmässä on?</w:t>
      </w:r>
    </w:p>
    <w:p>
      <w:r>
        <w:rPr>
          <w:b/>
        </w:rPr>
        <w:t xml:space="preserve">Tulos</w:t>
      </w:r>
    </w:p>
    <w:p>
      <w:r>
        <w:t xml:space="preserve">Kuinka monessa kielessä vihreä on erillinen väri?</w:t>
      </w:r>
    </w:p>
    <w:p>
      <w:r>
        <w:rPr>
          <w:b/>
        </w:rPr>
        <w:t xml:space="preserve">Tulos</w:t>
      </w:r>
    </w:p>
    <w:p>
      <w:r>
        <w:t xml:space="preserve">Englanninkielinen sana Green ei alun perin ollut väritermi vaan mikä?</w:t>
      </w:r>
    </w:p>
    <w:p>
      <w:r>
        <w:rPr>
          <w:b/>
        </w:rPr>
        <w:t xml:space="preserve">Tulos</w:t>
      </w:r>
    </w:p>
    <w:p>
      <w:r>
        <w:t xml:space="preserve">Mikä on keltaisen väriskaala eurooppalaisissa kielissä?</w:t>
      </w:r>
    </w:p>
    <w:p>
      <w:r>
        <w:rPr>
          <w:b/>
        </w:rPr>
        <w:t xml:space="preserve">Esimerkki 8.1923</w:t>
      </w:r>
    </w:p>
    <w:p>
      <w:r>
        <w:t xml:space="preserve">Läpikulku: Vaikka emme vielä tiedä, toistaako se PS3-pelejä tai Blu-ray-levyjä eri tavalla, uuden PS3 Slimin ulkoasu ja tuntuma on ilmeinen kunnianosoitus alkuperäiselle PS3:lle, ilman huomattavaa ylipainoa." T3-lehti kirjoitti, että konsoli on lähes "nostalginen", koska se muistuttaa muotoilultaan alkuperäistä "lihavaa" mallia. Välittömästi olisimme huolissamme ylhäältä ladattavan lokeron kestävyydestä, joka tuntuu siltä, että sen voisi repiä suoraan irti konsolista, mutta lopulta kaikki tuntuu Sonyn nostalgiselta tavalta kuitata nykyisen sukupolven konsoli PS4:ää odotellessa."</w:t>
      </w:r>
    </w:p>
    <w:p>
      <w:r>
        <w:rPr>
          <w:b/>
        </w:rPr>
        <w:t xml:space="preserve">Tulos</w:t>
      </w:r>
    </w:p>
    <w:p>
      <w:r>
        <w:t xml:space="preserve">Mikä lehti kuvaili Superpaksua "nostalgiseksi"?</w:t>
      </w:r>
    </w:p>
    <w:p>
      <w:r>
        <w:rPr>
          <w:b/>
        </w:rPr>
        <w:t xml:space="preserve">Tulos</w:t>
      </w:r>
    </w:p>
    <w:p>
      <w:r>
        <w:t xml:space="preserve">Mitä PlayStation 2 -mallia T3:n mielestä Super Slimin muotoilu kunnioittaa?</w:t>
      </w:r>
    </w:p>
    <w:p>
      <w:r>
        <w:rPr>
          <w:b/>
        </w:rPr>
        <w:t xml:space="preserve">Tulos</w:t>
      </w:r>
    </w:p>
    <w:p>
      <w:r>
        <w:t xml:space="preserve">Mikä oli T3:n mukaan tärkein ero "paksun" PS2:n ja Super Slimin välillä?</w:t>
      </w:r>
    </w:p>
    <w:p>
      <w:r>
        <w:rPr>
          <w:b/>
        </w:rPr>
        <w:t xml:space="preserve">Tulos</w:t>
      </w:r>
    </w:p>
    <w:p>
      <w:r>
        <w:t xml:space="preserve">Minkä laitteisto-osan kestävyyteen T2:n mielestä saattaa liittyä ongelmia? </w:t>
      </w:r>
    </w:p>
    <w:p>
      <w:r>
        <w:rPr>
          <w:b/>
        </w:rPr>
        <w:t xml:space="preserve">Tulos</w:t>
      </w:r>
    </w:p>
    <w:p>
      <w:r>
        <w:t xml:space="preserve">T4:n mielestä Sony hyvästeli aiemmat mallit valmistellakseen mitä seuraavan sukupolven konsolia?</w:t>
      </w:r>
    </w:p>
    <w:p>
      <w:r>
        <w:rPr>
          <w:b/>
        </w:rPr>
        <w:t xml:space="preserve">Esimerkki 8.1924</w:t>
      </w:r>
    </w:p>
    <w:p>
      <w:r>
        <w:t xml:space="preserve">Läpikulku: Yksi yleinen järjestely on sukupuolinen työnjako, jossa naiset tekevät suurimman osan keräilystä, kun taas miehet keskittyvät suurriistan metsästykseen. Voidaan kuvitella, että tämä järjestely sortaa naisia ja pitää heidät kotitöissä. Joidenkin tarkkailijoiden mukaan metsästäjä-keräilijänaiset eivät kuitenkaan ymmärtäisi tätä tulkintaa. Koska lastenhoito on kollektiivista, ja jokaisella vauvalla on useita äitejä ja miespuolisia hoitajia, koti ei ole hajanainen tai yksityistetty vaan voimaannuttava paikka.[Viitattu ] Kaikissa metsästäjä-keräilijäyhteisöissä naiset arvostavat miesten leiriin tuomaa lihaa. Havainnollistava esimerkki on Megan Bieselen tutkimus eteläafrikkalaisista Ju/'hoan-heimoista, "Women Like Meat". Viimeaikaiset arkeologiset tutkimukset viittaavat siihen, että sukupuolinen työnjako oli perustavanlaatuinen organisatorinen innovaatio, joka antoi Homo sapiensille etulyöntiaseman neandertalilaisiin nähden ja mahdollisti esi-isiemme vaelluksen Afrikasta ja levittäytymisen kaikkialle maailmaan.</w:t>
      </w:r>
    </w:p>
    <w:p>
      <w:r>
        <w:rPr>
          <w:b/>
        </w:rPr>
        <w:t xml:space="preserve">Tulos</w:t>
      </w:r>
    </w:p>
    <w:p>
      <w:r>
        <w:t xml:space="preserve">Mikä antoi neandertalilaisille etulyöntiaseman Homo sapiensiin nähden?</w:t>
      </w:r>
    </w:p>
    <w:p>
      <w:r>
        <w:rPr>
          <w:b/>
        </w:rPr>
        <w:t xml:space="preserve">Tulos</w:t>
      </w:r>
    </w:p>
    <w:p>
      <w:r>
        <w:t xml:space="preserve">Mitä järjestelyjä on helppo tarkastella itäisten arvojen valossa?</w:t>
      </w:r>
    </w:p>
    <w:p>
      <w:r>
        <w:rPr>
          <w:b/>
        </w:rPr>
        <w:t xml:space="preserve">Tulos</w:t>
      </w:r>
    </w:p>
    <w:p>
      <w:r>
        <w:t xml:space="preserve">Yksi harvinainen järjestely on sukupuolinen jako mitä?</w:t>
      </w:r>
    </w:p>
    <w:p>
      <w:r>
        <w:rPr>
          <w:b/>
        </w:rPr>
        <w:t xml:space="preserve">Tulos</w:t>
      </w:r>
    </w:p>
    <w:p>
      <w:r>
        <w:t xml:space="preserve">Missä yhteiskunnassa jokaisella vauvalla oli yksi äiti ja yksi miespuolinen hoitaja?</w:t>
      </w:r>
    </w:p>
    <w:p>
      <w:r>
        <w:rPr>
          <w:b/>
        </w:rPr>
        <w:t xml:space="preserve">Tulos</w:t>
      </w:r>
    </w:p>
    <w:p>
      <w:r>
        <w:t xml:space="preserve">Muinaiset arkeologiset tutkimukset viittaavat siihen, että seksuaalinen työnjako oli mitä?</w:t>
      </w:r>
    </w:p>
    <w:p>
      <w:r>
        <w:rPr>
          <w:b/>
        </w:rPr>
        <w:t xml:space="preserve">Esimerkki 8.1925</w:t>
      </w:r>
    </w:p>
    <w:p>
      <w:r>
        <w:t xml:space="preserve">Läpikulku: Sitä käytettiin ensimmäisen MacBook Pron rakentamisessa. Lasi lisättiin vuonna 2008, kun unibody MacBook Pro otettiin käyttöön. Näitä materiaaleja pidetään ympäristöystävällisinä. Nykyään iMac-, MacBook Pro-, MacBook Air- ja Mac Mini -mallistoissa käytetään alumiinikuoria, ja ne on nyt valmistettu yhdestä ainoasta unibody-rungosta. Pääsuunnittelija Jonathan Ive jatkaa tuotteiden ohjaamista kohti minimalistista ja yksinkertaista ilmettä, kuten vaihdettavien akkujen poistamista kannettavista tietokoneista. iPhonen käyttöliittymän monikosketusliikkeitä on sovellettu Mac-mallistoon kannettavien tietokoneiden kosketuslevyjen ja pöytäkoneiden Magic Mouse- ja Magic Trackpad -hiirten muodossa.</w:t>
      </w:r>
    </w:p>
    <w:p>
      <w:r>
        <w:rPr>
          <w:b/>
        </w:rPr>
        <w:t xml:space="preserve">Tulos</w:t>
      </w:r>
    </w:p>
    <w:p>
      <w:r>
        <w:t xml:space="preserve">Milloin Apple alkoi olla suosimatta alumiinia suunnittelussaan?</w:t>
      </w:r>
    </w:p>
    <w:p>
      <w:r>
        <w:rPr>
          <w:b/>
        </w:rPr>
        <w:t xml:space="preserve">Tulos</w:t>
      </w:r>
    </w:p>
    <w:p>
      <w:r>
        <w:t xml:space="preserve">Minkä Macin rakentamisessa käytettiin tinaa?</w:t>
      </w:r>
    </w:p>
    <w:p>
      <w:r>
        <w:rPr>
          <w:b/>
        </w:rPr>
        <w:t xml:space="preserve">Tulos</w:t>
      </w:r>
    </w:p>
    <w:p>
      <w:r>
        <w:t xml:space="preserve">Mitä materiaalia Apple lisäsi vuoden 2009 unibody MacBrook Pro -malliin?</w:t>
      </w:r>
    </w:p>
    <w:p>
      <w:r>
        <w:rPr>
          <w:b/>
        </w:rPr>
        <w:t xml:space="preserve">Tulos</w:t>
      </w:r>
    </w:p>
    <w:p>
      <w:r>
        <w:t xml:space="preserve">Pidetäänkö tinaa ja lasia ympäristöystävällisinä vai ympäristölle haitallisina?</w:t>
      </w:r>
    </w:p>
    <w:p>
      <w:r>
        <w:rPr>
          <w:b/>
        </w:rPr>
        <w:t xml:space="preserve">Tulos</w:t>
      </w:r>
    </w:p>
    <w:p>
      <w:r>
        <w:t xml:space="preserve">Mitä pääsuunnittelija Jonathan Ive on onnistunut poistamaan HP:n kannettavista?</w:t>
      </w:r>
    </w:p>
    <w:p>
      <w:r>
        <w:rPr>
          <w:b/>
        </w:rPr>
        <w:t xml:space="preserve">Esimerkki 8.1926</w:t>
      </w:r>
    </w:p>
    <w:p>
      <w:r>
        <w:t xml:space="preserve">Läpikulku: He uskoivat, että yhteiskunta hyötyisi näiden instituutioiden tuottamasta tieteellisestä asiantuntemuksesta. Ruhtinaat ja kaupunginhallitusten johtajat näkivät, että tieteellisen asiantuntemuksen kehittymisestä saataisiin potentiaalisia hyötyjä, jotka mahdollistaisivat vaikeiden ongelmien ratkaisemisen ja haluttujen päämäärien saavuttamisen. Humanismin syntyminen oli olennainen osa tätä käsitystä yliopistojen mahdollisesta hyödyllisyydestä sekä kiinnostuksen heräämistä antiikin kreikkalaisista teksteistä saatua tietoa kohtaan.</w:t>
      </w:r>
    </w:p>
    <w:p>
      <w:r>
        <w:rPr>
          <w:b/>
        </w:rPr>
        <w:t xml:space="preserve">Tulos</w:t>
      </w:r>
    </w:p>
    <w:p>
      <w:r>
        <w:t xml:space="preserve">Kuka perusti yliopistoja ympäri maailmaa?</w:t>
      </w:r>
    </w:p>
    <w:p>
      <w:r>
        <w:rPr>
          <w:b/>
        </w:rPr>
        <w:t xml:space="preserve">Tulos</w:t>
      </w:r>
    </w:p>
    <w:p>
      <w:r>
        <w:t xml:space="preserve">Mikä lisäsi latinankielisen tekstin opiskelua?</w:t>
      </w:r>
    </w:p>
    <w:p>
      <w:r>
        <w:rPr>
          <w:b/>
        </w:rPr>
        <w:t xml:space="preserve">Tulos</w:t>
      </w:r>
    </w:p>
    <w:p>
      <w:r>
        <w:t xml:space="preserve">Kuka perusti yliopistoja omaksi hyödykseen?</w:t>
      </w:r>
    </w:p>
    <w:p>
      <w:r>
        <w:rPr>
          <w:b/>
        </w:rPr>
        <w:t xml:space="preserve">Tulos</w:t>
      </w:r>
    </w:p>
    <w:p>
      <w:r>
        <w:t xml:space="preserve">Mitkä näkymät hidastivat yliopistojen leviämistä?</w:t>
      </w:r>
    </w:p>
    <w:p>
      <w:r>
        <w:rPr>
          <w:b/>
        </w:rPr>
        <w:t xml:space="preserve">Tulos</w:t>
      </w:r>
    </w:p>
    <w:p>
      <w:r>
        <w:t xml:space="preserve">Miksi Euroopan hallitsijat ja hallitukset laativat tekstejä?</w:t>
      </w:r>
    </w:p>
    <w:p>
      <w:r>
        <w:rPr>
          <w:b/>
        </w:rPr>
        <w:t xml:space="preserve">Tulos</w:t>
      </w:r>
    </w:p>
    <w:p>
      <w:r>
        <w:t xml:space="preserve">Millä näkymin eurooppalainen järjestelmä luotiin?</w:t>
      </w:r>
    </w:p>
    <w:p>
      <w:r>
        <w:rPr>
          <w:b/>
        </w:rPr>
        <w:t xml:space="preserve">Tulos</w:t>
      </w:r>
    </w:p>
    <w:p>
      <w:r>
        <w:t xml:space="preserve">Mitä muinaisia tekstejä alettiin tutkia enemmän hallitusten muodostamisen jälkeen?</w:t>
      </w:r>
    </w:p>
    <w:p>
      <w:r>
        <w:rPr>
          <w:b/>
        </w:rPr>
        <w:t xml:space="preserve">Tulos</w:t>
      </w:r>
    </w:p>
    <w:p>
      <w:r>
        <w:t xml:space="preserve">Minkälaiset hallitukset osallistuivat hallitsijoiden luomiseen?</w:t>
      </w:r>
    </w:p>
    <w:p>
      <w:r>
        <w:rPr>
          <w:b/>
        </w:rPr>
        <w:t xml:space="preserve">Tulos</w:t>
      </w:r>
    </w:p>
    <w:p>
      <w:r>
        <w:t xml:space="preserve">Kuka havaitsi hallitsijoiden edut?</w:t>
      </w:r>
    </w:p>
    <w:p>
      <w:r>
        <w:rPr>
          <w:b/>
        </w:rPr>
        <w:t xml:space="preserve">Esimerkki 8.1927</w:t>
      </w:r>
    </w:p>
    <w:p>
      <w:r>
        <w:t xml:space="preserve">Läpikulku: Toinen suosittu argumentti positiivisten toimien puolesta on korvausargumentti. Mustia kohdeltiin menneisyydessä huonosti moraalisesti merkityksettömän mustana olemisen ominaisuuden vuoksi, joten nyky-yhteiskunnan pitäisi korvata loukkaukset. Tämä aiheuttaa käänteistä syrjintää etuuskohteluun perustuvien palkkausten, sopimusten ja apurahojen muodossa keinona hyvittää menneisyyden vääryyksiä. Monet vastustajat väittävät, että tämä hyvitysmuoto on moraalisesti kestämätön, koska jos mustia vahingoitettiin menneisyydessä mustana olemisen vuoksi, etuuskohtelu tämän saman ominaisuuden vuoksi on epäloogista. Lisäksi esitetään väitteitä, joiden mukaan nykyisiä valkoisia, jotka viattomasti hyötyivät menneisyyden vääryyksistä, ei pitäisi rangaista jostakin, johon he eivät voineet vaikuttaa. Siksi heitä syrjitään käänteisesti, koska he saavat rangaistuksen, joka pitäisi antaa ihmisille, jotka ovat tietoisesti ja vapaaehtoisesti hyötyneet syrjivistä käytännöistä.</w:t>
      </w:r>
    </w:p>
    <w:p>
      <w:r>
        <w:rPr>
          <w:b/>
        </w:rPr>
        <w:t xml:space="preserve">Tulos</w:t>
      </w:r>
    </w:p>
    <w:p>
      <w:r>
        <w:t xml:space="preserve">Mikä on tyypillinen argumentti positiivisia toimia vastaan?</w:t>
      </w:r>
    </w:p>
    <w:p>
      <w:r>
        <w:rPr>
          <w:b/>
        </w:rPr>
        <w:t xml:space="preserve">Tulos</w:t>
      </w:r>
    </w:p>
    <w:p>
      <w:r>
        <w:t xml:space="preserve">Korvausargumentissa kenen pitäisi muka joutua hyvittämään valkoisiin kohdistunut syrjintä?</w:t>
      </w:r>
    </w:p>
    <w:p>
      <w:r>
        <w:rPr>
          <w:b/>
        </w:rPr>
        <w:t xml:space="preserve">Tulos</w:t>
      </w:r>
    </w:p>
    <w:p>
      <w:r>
        <w:t xml:space="preserve">Minkä argumentin positiivisia toimia kannattavat esittävät suhteessa korvausargumenttiin?</w:t>
      </w:r>
    </w:p>
    <w:p>
      <w:r>
        <w:rPr>
          <w:b/>
        </w:rPr>
        <w:t xml:space="preserve">Tulos</w:t>
      </w:r>
    </w:p>
    <w:p>
      <w:r>
        <w:t xml:space="preserve">Mikä on mustien osalta argumentti, jolla yritetään kumota positiivisten erityistoimien edut korvausargumentin osalta?</w:t>
      </w:r>
    </w:p>
    <w:p>
      <w:r>
        <w:rPr>
          <w:b/>
        </w:rPr>
        <w:t xml:space="preserve">Esimerkki 8.1928</w:t>
      </w:r>
    </w:p>
    <w:p>
      <w:r>
        <w:t xml:space="preserve">Läpikulku: CBC julkaisi 6. elokuuta 2010 lehdistötiedotteen, jossa se ilmoitti, että taloudellisista syistä CBC ja Radio-Canada siirtyisivät yhteensä vain 27 lähettimeen, yksi jokaisella markkina-alueella, jolla oli alkuperäasema (eli CBC:n tai Radio-Canadan televisioasema kyseisillä markkina-alueilla). Lisäksi CBC totesi tiedotteessa, että vain 15 lähettimistä olisi käytössä 31. elokuuta 2011 mennessä, koska käytettävissä olevia varoja ei ollut riittävästi, ja että loput lähetettäisiin vasta 31. elokuuta 2012. Lisäksi CBC totesi tiedotteessa, että se pyytää CRTC:ltä lupaa jatkaa analogisia lähetyksiä, kunnes siirtymävaiheessa olevat lähettimet on otettu käyttöön. Lehdistötiedotteen antamishetkellä vain kahdeksan yhtiön lähettimistä (neljä CBC:tä ja neljä Radio Canadaa) lähetti digitaalisia lähetyksiä.</w:t>
      </w:r>
    </w:p>
    <w:p>
      <w:r>
        <w:rPr>
          <w:b/>
        </w:rPr>
        <w:t xml:space="preserve">Tulos</w:t>
      </w:r>
    </w:p>
    <w:p>
      <w:r>
        <w:t xml:space="preserve">Minä päivänä CBC antoi lausunnon omaisuutensa myymisestä?</w:t>
      </w:r>
    </w:p>
    <w:p>
      <w:r>
        <w:rPr>
          <w:b/>
        </w:rPr>
        <w:t xml:space="preserve">Tulos</w:t>
      </w:r>
    </w:p>
    <w:p>
      <w:r>
        <w:t xml:space="preserve">CRTC suostui auttamaan CBC:tä asentamaan kuinka monta lähetintä 31. elokuuta 2011 mennessä?</w:t>
      </w:r>
    </w:p>
    <w:p>
      <w:r>
        <w:rPr>
          <w:b/>
        </w:rPr>
        <w:t xml:space="preserve">Tulos</w:t>
      </w:r>
    </w:p>
    <w:p>
      <w:r>
        <w:t xml:space="preserve">Kuinka monta asemaa CBC:llä oli analogisia lähetyksiä vuonna 2012?</w:t>
      </w:r>
    </w:p>
    <w:p>
      <w:r>
        <w:rPr>
          <w:b/>
        </w:rPr>
        <w:t xml:space="preserve">Tulos</w:t>
      </w:r>
    </w:p>
    <w:p>
      <w:r>
        <w:t xml:space="preserve">Mistä syystä CRTC avusti CBC:tä siirtymisessä?</w:t>
      </w:r>
    </w:p>
    <w:p>
      <w:r>
        <w:rPr>
          <w:b/>
        </w:rPr>
        <w:t xml:space="preserve">Esimerkki 8.1929</w:t>
      </w:r>
    </w:p>
    <w:p>
      <w:r>
        <w:t xml:space="preserve">Läpikulku: Karbonaatti-anionien ja uraani(VI):n vuorovaikutukset aiheuttavat sen, että Pourbaixin diagrammi muuttuu suuresti, kun väliaine vaihdetaan vedestä karbonaattipitoiseen liuokseen. Vaikka valtaosa karbonaateista on veteen liukenemattomia (oppilaille opetetaan usein, että kaikki muut karbonaatit kuin alkalimetallien karbonaatit ovat veteen liukenemattomia), uraanikarbonaatit ovat usein veteen liukoisia. Tämä johtuu siitä, että U(VI)-kationi pystyy sitomaan kaksi pääteoksidia ja kolme tai useampia karbonaatteja muodostaen anionisia komplekseja.</w:t>
      </w:r>
    </w:p>
    <w:p>
      <w:r>
        <w:rPr>
          <w:b/>
        </w:rPr>
        <w:t xml:space="preserve">Tulos</w:t>
      </w:r>
    </w:p>
    <w:p>
      <w:r>
        <w:t xml:space="preserve">Missä väliaineessa Pourbaixin kaavio muuttuu, kun karbonaattianionit ovat vuorovaikutuksessa uraani(VII):n kanssa?</w:t>
      </w:r>
    </w:p>
    <w:p>
      <w:r>
        <w:rPr>
          <w:b/>
        </w:rPr>
        <w:t xml:space="preserve">Tulos</w:t>
      </w:r>
    </w:p>
    <w:p>
      <w:r>
        <w:t xml:space="preserve">Missä väliaineessa Pourbaix'n kaavio muuttuu, kun karboniittianionit ovat vuorovaikutuksessa uraani(VI):n kanssa?</w:t>
      </w:r>
    </w:p>
    <w:p>
      <w:r>
        <w:rPr>
          <w:b/>
        </w:rPr>
        <w:t xml:space="preserve">Tulos</w:t>
      </w:r>
    </w:p>
    <w:p>
      <w:r>
        <w:t xml:space="preserve">Mitkä merkittävät karbonaatit eivät liukene veteen?</w:t>
      </w:r>
    </w:p>
    <w:p>
      <w:r>
        <w:rPr>
          <w:b/>
        </w:rPr>
        <w:t xml:space="preserve">Tulos</w:t>
      </w:r>
    </w:p>
    <w:p>
      <w:r>
        <w:t xml:space="preserve">Mitä uraani(VI)-kationi muodostaa, kun se sitoutuu kahteen terminaaliseen dioksidiin ja kolmeen tai useampaan karbonaattiin?</w:t>
      </w:r>
    </w:p>
    <w:p>
      <w:r>
        <w:rPr>
          <w:b/>
        </w:rPr>
        <w:t xml:space="preserve">Tulos</w:t>
      </w:r>
    </w:p>
    <w:p>
      <w:r>
        <w:t xml:space="preserve">Mitä uraani(VII)kationi muodostaa, kun se sitoutuu kahteen pääteoksidiin ja kolmeen tai useampaan karbonaattiin?</w:t>
      </w:r>
    </w:p>
    <w:p>
      <w:r>
        <w:rPr>
          <w:b/>
        </w:rPr>
        <w:t xml:space="preserve">Esimerkki 8.1930</w:t>
      </w:r>
    </w:p>
    <w:p>
      <w:r>
        <w:t xml:space="preserve">Läpikulku: Newtonin kolmas laki on seurausta symmetrian soveltamisesta tilanteisiin, joissa voimat johtuvat eri kappaleiden läsnäolosta. Kolmas laki tarkoittaa, että kaikki voimat ovat eri kappaleiden välisiä vuorovaikutuksia,[Huomautus 3] eikä siten ole olemassa yksisuuntaista voimaa tai voimaa, joka vaikuttaa vain yhteen kappaleeseen. Aina kun ensimmäinen kappale kohdistaa toiseen kappaleeseen voiman F, toinen kappale kohdistaa ensimmäiseen kappaleeseen voiman -F. F ja -F ovat suuruudeltaan yhtä suuria ja suunnaltaan vastakkaisia. Tätä lakia kutsutaan toisinaan vaikutuksen ja reaktion laiksi, jolloin F on "vaikutus" ja -F "reaktio". Vaikutus ja reaktio ovat samanaikaisia:</w:t>
      </w:r>
    </w:p>
    <w:p>
      <w:r>
        <w:rPr>
          <w:b/>
        </w:rPr>
        <w:t xml:space="preserve">Tulos</w:t>
      </w:r>
    </w:p>
    <w:p>
      <w:r>
        <w:t xml:space="preserve">Newtonin viides laki on seurausta symmetrian soveltamisesta mihin?</w:t>
      </w:r>
    </w:p>
    <w:p>
      <w:r>
        <w:rPr>
          <w:b/>
        </w:rPr>
        <w:t xml:space="preserve">Tulos</w:t>
      </w:r>
    </w:p>
    <w:p>
      <w:r>
        <w:t xml:space="preserve">Newtonin viides laki tarkoittaa, että vain jotkut voimat ovat vuorovaikutuksia kenen välillä?</w:t>
      </w:r>
    </w:p>
    <w:p>
      <w:r>
        <w:rPr>
          <w:b/>
        </w:rPr>
        <w:t xml:space="preserve">Tulos</w:t>
      </w:r>
    </w:p>
    <w:p>
      <w:r>
        <w:t xml:space="preserve">Kun toinen kappale kohdistaa ensimmäiseen kappaleeseen voiman F, mitä tapahtuu toiselle kappaleelle?</w:t>
      </w:r>
    </w:p>
    <w:p>
      <w:r>
        <w:rPr>
          <w:b/>
        </w:rPr>
        <w:t xml:space="preserve">Esimerkki 8.1931</w:t>
      </w:r>
    </w:p>
    <w:p>
      <w:r>
        <w:t xml:space="preserve">Läpikulku: Vaikka kaupunki menetti osavaltion pääkaupungin aseman Columbialle vuonna 1786, Charleston vaurastui entisestään vallankumouksen jälkeisen ajan plantaasien hallitsemassa taloudessa. Puuvillan siementenpoistolaitteen keksiminen vuonna 1793 mullisti tämän sadon käsittelyn ja teki lyhytaikaisesta puuvillasta kannattavaa. Puuvillaa oli helpompi viljellä vuoristoalueilla, ja siitä tuli nopeasti Etelä-Carolinan tärkein vientituote. Piemonten alueesta kehitettiin puuvillaplantaaseja, joille merisaaret ja Lowcountry olivat jo omistautuneet. Orjat olivat myös kaupungin ensisijainen työvoima, joka työskenteli kotiapulaisina, käsityöläisinä, torityöläisinä ja työläisinä.</w:t>
      </w:r>
    </w:p>
    <w:p>
      <w:r>
        <w:rPr>
          <w:b/>
        </w:rPr>
        <w:t xml:space="preserve">Tulos</w:t>
      </w:r>
    </w:p>
    <w:p>
      <w:r>
        <w:t xml:space="preserve">Mistä kaupungista tuli Pohjois-Carolinan osavaltion pääkaupunki?</w:t>
      </w:r>
    </w:p>
    <w:p>
      <w:r>
        <w:rPr>
          <w:b/>
        </w:rPr>
        <w:t xml:space="preserve">Tulos</w:t>
      </w:r>
    </w:p>
    <w:p>
      <w:r>
        <w:t xml:space="preserve">Charleston oli Pohjois-Carolinan osavaltion pääkaupunki mihin vuoteen asti?</w:t>
      </w:r>
    </w:p>
    <w:p>
      <w:r>
        <w:rPr>
          <w:b/>
        </w:rPr>
        <w:t xml:space="preserve">Tulos</w:t>
      </w:r>
    </w:p>
    <w:p>
      <w:r>
        <w:t xml:space="preserve">Minä vuonna puuvillatähti hylättiin?</w:t>
      </w:r>
    </w:p>
    <w:p>
      <w:r>
        <w:rPr>
          <w:b/>
        </w:rPr>
        <w:t xml:space="preserve">Tulos</w:t>
      </w:r>
    </w:p>
    <w:p>
      <w:r>
        <w:t xml:space="preserve">Mistä tuli Etelä-Carolinan tärkein vientituote vuoden 1739 jälkeen?</w:t>
      </w:r>
    </w:p>
    <w:p>
      <w:r>
        <w:rPr>
          <w:b/>
        </w:rPr>
        <w:t xml:space="preserve">Tulos</w:t>
      </w:r>
    </w:p>
    <w:p>
      <w:r>
        <w:t xml:space="preserve">Kuka muodosti vähän puuvillaplantaasien ensisijaisesta työvoimasta? </w:t>
      </w:r>
    </w:p>
    <w:p>
      <w:r>
        <w:rPr>
          <w:b/>
        </w:rPr>
        <w:t xml:space="preserve">Esimerkki 8.1932</w:t>
      </w:r>
    </w:p>
    <w:p>
      <w:r>
        <w:t xml:space="preserve">Läpikulku: Shell" Transport and Trading Company. Vuonna 1833 perustajan isä Marcus Samuel perusti maahantuontiyrityksen myydäkseen simpukankuoria lontoolaisille keräilijöille. Kerätessään simpukkanäytteitä Kaspianmeren alueella vuonna 1892 nuorempi Samuel tajusi, että alueen lamppuöljyn viennissä oli potentiaalia, ja hän tilasi maailman ensimmäisen tarkoitusta varten rakennetun öljysäiliöaluksen, Murexin (latinankielinen nimi, joka tarkoittaa etanankuorta), päästäkseen näille markkinoille; vuoteen 1907 mennessä yhtiöllä oli laivasto. Vaikka yhtiöllä oli useiden vuosikymmenten ajan jalostamo Shell Havenissa Thamesin varrella, ei ole todisteita siitä, että nimi olisi tullut siitä.</w:t>
      </w:r>
    </w:p>
    <w:p>
      <w:r>
        <w:rPr>
          <w:b/>
        </w:rPr>
        <w:t xml:space="preserve">Tulos</w:t>
      </w:r>
    </w:p>
    <w:p>
      <w:r>
        <w:t xml:space="preserve">Missä Murex rakennettiin?</w:t>
      </w:r>
    </w:p>
    <w:p>
      <w:r>
        <w:rPr>
          <w:b/>
        </w:rPr>
        <w:t xml:space="preserve">Tulos</w:t>
      </w:r>
    </w:p>
    <w:p>
      <w:r>
        <w:t xml:space="preserve">Milloin Shell Havenin jalostamo rakennettiin?</w:t>
      </w:r>
    </w:p>
    <w:p>
      <w:r>
        <w:rPr>
          <w:b/>
        </w:rPr>
        <w:t xml:space="preserve">Tulos</w:t>
      </w:r>
    </w:p>
    <w:p>
      <w:r>
        <w:t xml:space="preserve">Mistä joesta Marcus keräsi simpukankuoria vuonna 1907?</w:t>
      </w:r>
    </w:p>
    <w:p>
      <w:r>
        <w:rPr>
          <w:b/>
        </w:rPr>
        <w:t xml:space="preserve">Tulos</w:t>
      </w:r>
    </w:p>
    <w:p>
      <w:r>
        <w:t xml:space="preserve">Milloin Marcus Samuel syntyi?</w:t>
      </w:r>
    </w:p>
    <w:p>
      <w:r>
        <w:rPr>
          <w:b/>
        </w:rPr>
        <w:t xml:space="preserve">Tulos</w:t>
      </w:r>
    </w:p>
    <w:p>
      <w:r>
        <w:t xml:space="preserve">Kuinka kauan nuorempi Samuel keräsi näytteitä Kaspianmerestä?</w:t>
      </w:r>
    </w:p>
    <w:p>
      <w:r>
        <w:rPr>
          <w:b/>
        </w:rPr>
        <w:t xml:space="preserve">Esimerkki 8.1933</w:t>
      </w:r>
    </w:p>
    <w:p>
      <w:r>
        <w:t xml:space="preserve">Läpikulku: Toiset ovat väittäneet, että liiallinen sääntely tukahduttaa terapeuttisia innovaatioita ja että sääntelyn edellyttämien kliinisten tutkimusten nykyiset kustannukset estävät uuden geneettisen ja biologisen tiedon täysimääräisen hyödyntämisen ihmisten sairauksien hoidossa. Presidentin tiede- ja teknologianeuvonantajien neuvoston vuonna 2012 laatimassa raportissa annettiin useita keskeisiä suosituksia uusien lääkkeiden kehittämiseen liittyvien sääntelytaakkojen vähentämiseksi, mukaan lukien 1) FDA:n nopeutettujen hyväksymismenettelyjen käytön laajentaminen, 2) nopeutetun hyväksymismenettelyn luominen lääkkeille, jotka on tarkoitettu käytettäväksi kapeasti määritellyissä väestöryhmissä, ja 3) pilottihankkeiden toteuttaminen uuden, mukautuvan lääkkeiden hyväksymismenettelyn toteutettavuuden arvioimiseksi.</w:t>
      </w:r>
    </w:p>
    <w:p>
      <w:r>
        <w:rPr>
          <w:b/>
        </w:rPr>
        <w:t xml:space="preserve">Tulos</w:t>
      </w:r>
    </w:p>
    <w:p>
      <w:r>
        <w:t xml:space="preserve">Kuka laati raportin vuonna 2011?</w:t>
      </w:r>
    </w:p>
    <w:p>
      <w:r>
        <w:rPr>
          <w:b/>
        </w:rPr>
        <w:t xml:space="preserve">Tulos</w:t>
      </w:r>
    </w:p>
    <w:p>
      <w:r>
        <w:t xml:space="preserve">Mitä on väitetty rajoitetuksi väestöksi?</w:t>
      </w:r>
    </w:p>
    <w:p>
      <w:r>
        <w:rPr>
          <w:b/>
        </w:rPr>
        <w:t xml:space="preserve">Tulos</w:t>
      </w:r>
    </w:p>
    <w:p>
      <w:r>
        <w:t xml:space="preserve">Mikä oli ihmisen sairaudesta tuotu suositus?</w:t>
      </w:r>
    </w:p>
    <w:p>
      <w:r>
        <w:rPr>
          <w:b/>
        </w:rPr>
        <w:t xml:space="preserve">Tulos</w:t>
      </w:r>
    </w:p>
    <w:p>
      <w:r>
        <w:t xml:space="preserve">Mikä on yksi asia, jonka liiallinen kehitys aiheuttaa?</w:t>
      </w:r>
    </w:p>
    <w:p>
      <w:r>
        <w:rPr>
          <w:b/>
        </w:rPr>
        <w:t xml:space="preserve">Tulos</w:t>
      </w:r>
    </w:p>
    <w:p>
      <w:r>
        <w:t xml:space="preserve">Mitä voidaan käyttää uusien ihmisten sairauksien arviointiin?</w:t>
      </w:r>
    </w:p>
    <w:p>
      <w:r>
        <w:rPr>
          <w:b/>
        </w:rPr>
        <w:t xml:space="preserve">Esimerkki 8.1934</w:t>
      </w:r>
    </w:p>
    <w:p>
      <w:r>
        <w:t xml:space="preserve">Läpikulku: Toisin kuin Espanjan myllydollari, Yhdysvaltain dollari perustuu desimaalijärjestelmään. Dollarin lisäksi kolikkolaissa vahvistettiin virallisesti rahayksiköt millin eli dollarin tuhannesosan (symboli ₥), sentin eli dollarin sadasosan (symboli ¢), 10 sentin eli dollarin kymmenesosan ja kotkan eli kymmenen dollarin suuruiset rahayksiköt, joille kullekin määrättiin kullan, hopean tai kuparin paino ja koostumus. 1800-luvun puolivälissä ehdotettiin, että sadan dollarin kolikoita kutsuttaisiin unioniksi, mutta unionikolikoita ei koskaan lyöty, ja vain 50 dollarin puoliunionin mallit ovat olemassa. Kuitenkin vain sentit ovat jokapäiväisessä käytössä dollarin jaotteluna; "dime" on käytössä ainoastaan 10 sentin arvoisen kolikon nimenä, kun taas "eagle" ja "mill" ovat suurelle yleisölle suurelta osin tuntemattomia, vaikka myllyjä käytetäänkin joskus veromaksuissa, ja bensiinin hinta on yleensä muodossa X,XX9 dollaria gallonalta, esimerkiksi 3,599 dollaria, joskus kirjoitettuna 3,599⁄10 dollaria. Kun kolikot ovat nykyisin liikkeessä, enintään dollarin suuruiset nimellisarvot lasketaan liikkeeseen Yhdysvaltain kolikoina, kun taas vähintään dollarin suuruiset nimellisarvot lasketaan liikkeeseen Yhdysvaltain keskuspankin seteleinä (lukuun ottamatta kulta-, hopea- ja platinakolikoita, joiden arvo on enintään 100 dollaria laillisena maksuvälineenä, mutta joiden arvo on paljon suurempi harkkona). Nykyään valmistetaan sekä yhden dollarin kolikoita että seteleitä, mutta seteleitä valmistetaan huomattavasti enemmän. Aiemmin "paperirahaa" laskettiin joskus liikkeeseen alle dollarin arvoisina (murtovaluutta), ja kultakolikoita laskettiin liikkeeseen 20 dollarin arvoon asti (niin sanottu "tuplakotka", jonka käyttö lopetettiin 1930-luvulla). Termiä eagle käytettiin vuoden 1792 Coinage Actissa kymmenen dollarin nimellisarvosta, ja myöhemmin sitä käytettiin kultakolikoiden nimeämisessä. Alle yhden dollarin arvoisesta paperivaluutasta, joka tunnettiin nimellä "fractional currency", käytettiin joskus myös halventavaa nimitystä "shinplasters". Vuonna 1854 James Guthrie, silloinen valtiovarainministeri, ehdotti 100, 50 ja 25 dollarin kultakolikoiden luomista, joita kutsuttiin nimillä "Union", "Half Union" ja "Quarter Union", mikä tarkoitti nimellisarvoa 1 Union = 100 dollaria.</w:t>
      </w:r>
    </w:p>
    <w:p>
      <w:r>
        <w:rPr>
          <w:b/>
        </w:rPr>
        <w:t xml:space="preserve">Tulos</w:t>
      </w:r>
    </w:p>
    <w:p>
      <w:r>
        <w:t xml:space="preserve">Mihin unioni perustuu?</w:t>
      </w:r>
    </w:p>
    <w:p>
      <w:r>
        <w:rPr>
          <w:b/>
        </w:rPr>
        <w:t xml:space="preserve">Tulos</w:t>
      </w:r>
    </w:p>
    <w:p>
      <w:r>
        <w:t xml:space="preserve">Kuinka paljon rahallista arvoa valtiovarainministeriöllä on?</w:t>
      </w:r>
    </w:p>
    <w:p>
      <w:r>
        <w:rPr>
          <w:b/>
        </w:rPr>
        <w:t xml:space="preserve">Tulos</w:t>
      </w:r>
    </w:p>
    <w:p>
      <w:r>
        <w:t xml:space="preserve">Kuinka paljon liitto olisi ollut arvokas sellaisena kuin sitä ehdotettiin 1900-luvulla?</w:t>
      </w:r>
    </w:p>
    <w:p>
      <w:r>
        <w:rPr>
          <w:b/>
        </w:rPr>
        <w:t xml:space="preserve">Tulos</w:t>
      </w:r>
    </w:p>
    <w:p>
      <w:r>
        <w:t xml:space="preserve">Mikä oli suurin arvo, joka paperirahalla saattoi ennen olla?</w:t>
      </w:r>
    </w:p>
    <w:p>
      <w:r>
        <w:rPr>
          <w:b/>
        </w:rPr>
        <w:t xml:space="preserve">Tulos</w:t>
      </w:r>
    </w:p>
    <w:p>
      <w:r>
        <w:t xml:space="preserve">Missä lainsäädännössä käytettiin termiä "denomination"?</w:t>
      </w:r>
    </w:p>
    <w:p>
      <w:r>
        <w:rPr>
          <w:b/>
        </w:rPr>
        <w:t xml:space="preserve">Esimerkki 8.1935</w:t>
      </w:r>
    </w:p>
    <w:p>
      <w:r>
        <w:t xml:space="preserve">Läpikulku: Stuart Hall (1932-2014) ja Raymond Williams (1921-1988) kehittivät Yhdistyneessä kuningaskunnassa kulttuurintutkimusta. Yhdeksännentoista vuosisadan romantikkoja seuraten he määrittelivät "kulttuurin" kulutushyödykkeiksi ja vapaa-ajan toiminnoiksi (kuten taide, musiikki, elokuva, ruoka, urheilu ja vaatetus). He kuitenkin näkivät kulutuksen ja vapaa-ajan mallien määräytyvän tuotantosuhteiden mukaan, minkä vuoksi he keskittyivät luokkasuhteisiin ja tuotannon organisointiin.</w:t>
      </w:r>
    </w:p>
    <w:p>
      <w:r>
        <w:rPr>
          <w:b/>
        </w:rPr>
        <w:t xml:space="preserve">Tulos</w:t>
      </w:r>
    </w:p>
    <w:p>
      <w:r>
        <w:t xml:space="preserve">Kuka tiedemies loi marxilaisuuden Yhdistyneessä kuningaskunnassa?</w:t>
      </w:r>
    </w:p>
    <w:p>
      <w:r>
        <w:rPr>
          <w:b/>
        </w:rPr>
        <w:t xml:space="preserve">Tulos</w:t>
      </w:r>
    </w:p>
    <w:p>
      <w:r>
        <w:t xml:space="preserve">Mitä marxilaiset, kuten Stuart Hall ja Raymond Williams, eivät pitäneet kulttuurina?</w:t>
      </w:r>
    </w:p>
    <w:p>
      <w:r>
        <w:rPr>
          <w:b/>
        </w:rPr>
        <w:t xml:space="preserve">Tulos</w:t>
      </w:r>
    </w:p>
    <w:p>
      <w:r>
        <w:t xml:space="preserve">Mikä sai Stuartin ja Raymondin kaltaiset sosiologit keskittymään yksilöihin ja tuhon organisointiin?</w:t>
      </w:r>
    </w:p>
    <w:p>
      <w:r>
        <w:rPr>
          <w:b/>
        </w:rPr>
        <w:t xml:space="preserve">Tulos</w:t>
      </w:r>
    </w:p>
    <w:p>
      <w:r>
        <w:t xml:space="preserve">Mistä marxilaisuus alkoi?</w:t>
      </w:r>
    </w:p>
    <w:p>
      <w:r>
        <w:rPr>
          <w:b/>
        </w:rPr>
        <w:t xml:space="preserve">Esimerkki 8.1936</w:t>
      </w:r>
    </w:p>
    <w:p>
      <w:r>
        <w:t xml:space="preserve">Läpikulku: Burke oli johtava demokratian epäilijä. Vaikka hän myönsi, että teoreettisesti se voisi joissakin tapauksissa olla toivottavaa, hän vaati, että demokraattinen hallitus Britanniassa hänen aikanaan olisi paitsi kyvytön myös sortava. Hän vastusti demokratiaa kolmesta syystä. Ensinnäkin hallinto vaati sellaista älykkyyttä ja laaja-alaista tietämystä, jota tavallisen kansan keskuudessa esiintyi harvoin. Toiseksi hän ajatteli, että jos tavallisilla ihmisillä olisi äänioikeus, heillä olisi vaarallisia ja vihaisia intohimoja, joita demagogit voisivat helposti herättää; hän pelkäsi, että näiden intohimojen voimaksi saamat autoritaariset impulssit heikentäisivät vaalittuja perinteitä ja vakiintunutta uskontoa, mikä johtaisi väkivaltaan ja omaisuuden takavarikointiin. Kolmanneksi Burke varoitti, että demokratia loisi tyrannian epäsuosittuihin vähemmistöihin, jotka tarvitsivat yläluokan suojelua.</w:t>
      </w:r>
    </w:p>
    <w:p>
      <w:r>
        <w:rPr>
          <w:b/>
        </w:rPr>
        <w:t xml:space="preserve">Tulos</w:t>
      </w:r>
    </w:p>
    <w:p>
      <w:r>
        <w:t xml:space="preserve">Minkälaista hallitusjärjestelmää Burke suosi?</w:t>
      </w:r>
    </w:p>
    <w:p>
      <w:r>
        <w:rPr>
          <w:b/>
        </w:rPr>
        <w:t xml:space="preserve">Tulos</w:t>
      </w:r>
    </w:p>
    <w:p>
      <w:r>
        <w:t xml:space="preserve">Kuinka monta syytä Burke esitti tavallisen kansan älykkyyden puolesta?</w:t>
      </w:r>
    </w:p>
    <w:p>
      <w:r>
        <w:rPr>
          <w:b/>
        </w:rPr>
        <w:t xml:space="preserve">Tulos</w:t>
      </w:r>
    </w:p>
    <w:p>
      <w:r>
        <w:t xml:space="preserve">Minkä ryhmän Burke uskoi lietsovan demagogien intohimoja?</w:t>
      </w:r>
    </w:p>
    <w:p>
      <w:r>
        <w:rPr>
          <w:b/>
        </w:rPr>
        <w:t xml:space="preserve">Tulos</w:t>
      </w:r>
    </w:p>
    <w:p>
      <w:r>
        <w:t xml:space="preserve">Ketä Burke sanoi epäsuosittujen vähemmistöjen suojelevan?</w:t>
      </w:r>
    </w:p>
    <w:p>
      <w:r>
        <w:rPr>
          <w:b/>
        </w:rPr>
        <w:t xml:space="preserve">Tulos</w:t>
      </w:r>
    </w:p>
    <w:p>
      <w:r>
        <w:t xml:space="preserve">Mitä Burken mukaan vakiintunut uskonto horjutti?</w:t>
      </w:r>
    </w:p>
    <w:p>
      <w:r>
        <w:rPr>
          <w:b/>
        </w:rPr>
        <w:t xml:space="preserve">Esimerkki 8.1937</w:t>
      </w:r>
    </w:p>
    <w:p>
      <w:r>
        <w:t xml:space="preserve">Läpikulku: Lorentzin laiksi kutsuttu vektorien kertomisen sääntö kuvaa magneettikentässä liikkuvaan varaukseen kohdistuvaa voimaa yhdistämällä sähkövirran määritelmän sähkövarauksen ajalliseksi muutosnopeudeksi. Sähkön ja magnetismin välinen yhteys mahdollistaa varaukseen vaikuttavan yhtenäisen sähkömagneettisen voiman kuvaamisen. Tämä voima voidaan kirjoittaa sähköstaattisen (sähkökentästä johtuvan) ja magneettisen (magneettikentästä johtuvan) voiman summana. Täysin ilmaistuna tämä on laki:</w:t>
      </w:r>
    </w:p>
    <w:p>
      <w:r>
        <w:rPr>
          <w:b/>
        </w:rPr>
        <w:t xml:space="preserve">Tulos</w:t>
      </w:r>
    </w:p>
    <w:p>
      <w:r>
        <w:t xml:space="preserve">Mitä Lorenzon laki kuvaa?</w:t>
      </w:r>
    </w:p>
    <w:p>
      <w:r>
        <w:rPr>
          <w:b/>
        </w:rPr>
        <w:t xml:space="preserve">Tulos</w:t>
      </w:r>
    </w:p>
    <w:p>
      <w:r>
        <w:t xml:space="preserve">Energian ja minkä välinen yhteys mahdollistaa varaukseen vaikuttavan yhtenäisen sähkömagneettisen voiman?</w:t>
      </w:r>
    </w:p>
    <w:p>
      <w:r>
        <w:rPr>
          <w:b/>
        </w:rPr>
        <w:t xml:space="preserve">Tulos</w:t>
      </w:r>
    </w:p>
    <w:p>
      <w:r>
        <w:t xml:space="preserve">Mikä voima kuvaa Lorenzon lakia?</w:t>
      </w:r>
    </w:p>
    <w:p>
      <w:r>
        <w:rPr>
          <w:b/>
        </w:rPr>
        <w:t xml:space="preserve">Tulos</w:t>
      </w:r>
    </w:p>
    <w:p>
      <w:r>
        <w:t xml:space="preserve">Mikä laki on vektorien yhteenlaskusääntö?</w:t>
      </w:r>
    </w:p>
    <w:p>
      <w:r>
        <w:rPr>
          <w:b/>
        </w:rPr>
        <w:t xml:space="preserve">Esimerkki 8.1938</w:t>
      </w:r>
    </w:p>
    <w:p>
      <w:r>
        <w:t xml:space="preserve">Läpikulku: Wrightin vuonna 1909 perustama College Parkin lentokenttä Marylandissa, Yhdysvalloissa, on kuitenkin yleisesti hyväksytty maailman vanhimmaksi jatkuvasti toiminnassa olevaksi lentokentäksi, vaikka se palvelee vain yleisilmailua. Yhdysvaltain presidentti Franklin D. Roosevelt julisti Arizonassa sijaitsevan Bisbee-Douglasin kansainvälisen lentoaseman "Amerikan ensimmäiseksi kansainväliseksi lentoasemaksi" vuonna 1943. Washingtonin Vancouverissa sijaitsevalle Pearson Fieldin lentoasemalle laskeutui ilmalaiva vuonna 1905 ja lentokoneita vuonna 1911, ja se on edelleen käytössä. Bremenin lentoasema avattiin vuonna 1913, ja se on edelleen käytössä, vaikka se toimi amerikkalaisena sotilaskenttänä vuosina 1945-1949. Amsterdamin Schipholin lentoasema avattiin 16. syyskuuta 1916 sotilaslentokenttänä, mutta se otti vastaan siviililentokoneita vasta 17. joulukuuta 1920 alkaen, minkä ansiosta Sydneyn lentoasema Sydneyssä Australiassa, joka aloitti toimintansa tammikuussa 1920, voi väittää olevansa yksi maailman vanhimmista jatkuvasti toiminnassa olevista kaupallisista lentoasemista. Minneapolis-Saint Paulin kansainvälinen lentoasema Minneapolis-Saint Paulissa, Minnesotassa, avattiin vuonna 1920, ja se on ollut jatkuvassa kaupallisessa käytössä siitä lähtien. Se palvelee vuosittain noin 35 000 000 matkustajaa, ja se jatkaa laajentumistaan ja avasi hiljattain uuden 3 355-metrisen kiitotien. Lentoasemat, jotka rakennettiin ilmailun alkuvaiheessa, ovat suurimpia ja vilkkaimpia, jotka ovat edelleen toiminnassa. Vuonna 1916 avattu Rooman Ciampinon lentoasema on myös yksi ehdokkaista, samoin kuin vuonna 1914 avattu Don Mueangin kansainvälinen lentoasema Bangkokin lähellä Thaimaassa. Lentoliikenteen lisääntyminen ensimmäisen maailmansodan aikana johti laskeutumiskenttien rakentamiseen. Lentokoneiden oli lähestyttävä niitä tietyistä suunnista, ja tämä johti siihen, että kehitettiin apuvälineitä lähestymisen ja laskeutumisrinteen suuntaamiseksi.</w:t>
      </w:r>
    </w:p>
    <w:p>
      <w:r>
        <w:rPr>
          <w:b/>
        </w:rPr>
        <w:t xml:space="preserve">Tulos</w:t>
      </w:r>
    </w:p>
    <w:p>
      <w:r>
        <w:t xml:space="preserve">Milloin Wilbur Wright perusti Bisbee-Douglasin kansainvälisen lentoaseman?</w:t>
      </w:r>
    </w:p>
    <w:p>
      <w:r>
        <w:rPr>
          <w:b/>
        </w:rPr>
        <w:t xml:space="preserve">Tulos</w:t>
      </w:r>
    </w:p>
    <w:p>
      <w:r>
        <w:t xml:space="preserve">Kuka julisti College Parkin lentoaseman Amerikan ensimmäiseksi kansainväliseksi lentoasemaksi?</w:t>
      </w:r>
    </w:p>
    <w:p>
      <w:r>
        <w:rPr>
          <w:b/>
        </w:rPr>
        <w:t xml:space="preserve">Tulos</w:t>
      </w:r>
    </w:p>
    <w:p>
      <w:r>
        <w:t xml:space="preserve">Minä vuonna College Parkin lentoasema julistettiin Amerikan ensimmäiseksi kansainväliseksi lentoasemaksi?</w:t>
      </w:r>
    </w:p>
    <w:p>
      <w:r>
        <w:rPr>
          <w:b/>
        </w:rPr>
        <w:t xml:space="preserve">Tulos</w:t>
      </w:r>
    </w:p>
    <w:p>
      <w:r>
        <w:t xml:space="preserve">Minkä ajanjakson aikana Pearson Fieldin lentokenttä Vancouverissa toimi amerikkalaisten sotilaslentokenttänä?</w:t>
      </w:r>
    </w:p>
    <w:p>
      <w:r>
        <w:rPr>
          <w:b/>
        </w:rPr>
        <w:t xml:space="preserve">Tulos</w:t>
      </w:r>
    </w:p>
    <w:p>
      <w:r>
        <w:t xml:space="preserve">Kuinka monta matkustajaa College Parkin lentoasema palvelee vuosittain?</w:t>
      </w:r>
    </w:p>
    <w:p>
      <w:r>
        <w:rPr>
          <w:b/>
        </w:rPr>
        <w:t xml:space="preserve">Esimerkki 8.1939</w:t>
      </w:r>
    </w:p>
    <w:p>
      <w:r>
        <w:t xml:space="preserve">Läpikulku: Buyantu Khan (Ayurbarwada), neljäs Yuanin keisari, oli pätevä keisari. Hän oli ensimmäinen Yuanin keisari, joka tuki ja omaksui aktiivisesti kiinalaista valtavirtakulttuuria Kublain valtakauden jälkeen, mikä herätti tyytymättömyyttä osassa mongolien eliittiä. Häntä oli opastanut konfutselainen akateemikko Li Meng. Hän toteutti monia uudistuksia, kuten valtion asioiden osaston (kiinaksi 尚書省) lakkauttamisen, jonka seurauksena viisi korkea-arvoisinta virkamiestä teloitettiin. Vuodesta 1313 alkaen otettiin uudelleen käyttöön perinteiset keisarilliset kokeet, joissa testattiin tulevien virkamiesten tietoja merkittävistä historiallisista teoksista. Lisäksi hän kodifioi suuren osan lainsäädännöstä ja julkaisi tai käänsi useita kiinalaisia kirjoja ja teoksia.</w:t>
      </w:r>
    </w:p>
    <w:p>
      <w:r>
        <w:rPr>
          <w:b/>
        </w:rPr>
        <w:t xml:space="preserve">Tulos</w:t>
      </w:r>
    </w:p>
    <w:p>
      <w:r>
        <w:t xml:space="preserve"> Kuka oli kolmas Yuan-dynastian hallitsija?</w:t>
      </w:r>
    </w:p>
    <w:p>
      <w:r>
        <w:rPr>
          <w:b/>
        </w:rPr>
        <w:t xml:space="preserve">Tulos</w:t>
      </w:r>
    </w:p>
    <w:p>
      <w:r>
        <w:t xml:space="preserve"> Mitä mongolieliitti toivoi Buyantun tekevän?</w:t>
      </w:r>
    </w:p>
    <w:p>
      <w:r>
        <w:rPr>
          <w:b/>
        </w:rPr>
        <w:t xml:space="preserve">Tulos</w:t>
      </w:r>
    </w:p>
    <w:p>
      <w:r>
        <w:t xml:space="preserve"> Kuka kieltäytyi Buyantusta?</w:t>
      </w:r>
    </w:p>
    <w:p>
      <w:r>
        <w:rPr>
          <w:b/>
        </w:rPr>
        <w:t xml:space="preserve">Tulos</w:t>
      </w:r>
    </w:p>
    <w:p>
      <w:r>
        <w:t xml:space="preserve"> Minkä hallituksen osaston Buyantu hyväksyi?</w:t>
      </w:r>
    </w:p>
    <w:p>
      <w:r>
        <w:rPr>
          <w:b/>
        </w:rPr>
        <w:t xml:space="preserve">Tulos</w:t>
      </w:r>
    </w:p>
    <w:p>
      <w:r>
        <w:t xml:space="preserve">Milloin Buyantu lopetti mahdollisten valtion työntekijöiden testaamisen?</w:t>
      </w:r>
    </w:p>
    <w:p>
      <w:r>
        <w:rPr>
          <w:b/>
        </w:rPr>
        <w:t xml:space="preserve">Esimerkki 8.1940</w:t>
      </w:r>
    </w:p>
    <w:p>
      <w:r>
        <w:t xml:space="preserve">Läpikulku: Sisätiloissa uusklassismi teki löytönsä aidosta klassisesta sisätilasta Pompeijin ja Herculaneumin uudelleenlöytöjen innoittamana. Nämä olivat alkaneet 1740-luvun lopulla, mutta saavuttivat laajan yleisön vasta 1760-luvulla, kun ensimmäiset ylelliset niteet tiukasti valvotussa jakelussa ilmestyivät Le Antichità di Ercolano (Herculaneumin muinaisjäännökset). The Antiquities of Herculaneum osoitti, että jopa barokin klassistisimmat sisätilat tai William Kentin "roomalaisimmat" huoneet perustuivat basilikan ja temppelin ulkoarkkitehtuuriin, joka oli käännetty ulkoa sisäänpäin, ja siksi ne näyttivät nykysilmin usein pommimaisilta: korokkeelliset ikkunanpuitteet olivat muuttuneet kullatuiksi peileiksi, ja tulisijat olivat temppelin julkisivujen peitossa.</w:t>
      </w:r>
    </w:p>
    <w:p>
      <w:r>
        <w:rPr>
          <w:b/>
        </w:rPr>
        <w:t xml:space="preserve">Tulos</w:t>
      </w:r>
    </w:p>
    <w:p>
      <w:r>
        <w:t xml:space="preserve">Mitkä uudelleenlöydöt innoittivat uusklassismin ulkosuunnittelua?</w:t>
      </w:r>
    </w:p>
    <w:p>
      <w:r>
        <w:rPr>
          <w:b/>
        </w:rPr>
        <w:t xml:space="preserve">Tulos</w:t>
      </w:r>
    </w:p>
    <w:p>
      <w:r>
        <w:t xml:space="preserve">Mikä sai laajemman yleisön 1740-luvulla?</w:t>
      </w:r>
    </w:p>
    <w:p>
      <w:r>
        <w:rPr>
          <w:b/>
        </w:rPr>
        <w:t xml:space="preserve">Tulos</w:t>
      </w:r>
    </w:p>
    <w:p>
      <w:r>
        <w:t xml:space="preserve">Mihin perustuivat barokin klassiset ulkokuoret?</w:t>
      </w:r>
    </w:p>
    <w:p>
      <w:r>
        <w:rPr>
          <w:b/>
        </w:rPr>
        <w:t xml:space="preserve">Tulos</w:t>
      </w:r>
    </w:p>
    <w:p>
      <w:r>
        <w:t xml:space="preserve">Mitkä ovat esimerkkejä klassisesta sisustuksesta?</w:t>
      </w:r>
    </w:p>
    <w:p>
      <w:r>
        <w:rPr>
          <w:b/>
        </w:rPr>
        <w:t xml:space="preserve">Esimerkki 8.1941</w:t>
      </w:r>
    </w:p>
    <w:p>
      <w:r>
        <w:t xml:space="preserve">Läpikulku: Portugalin kieli on virallinen kansalliskieli ja ensisijainen kouluissa opetettava kieli. Myös englanti ja espanja kuuluvat viralliseen opetussuunnitelmaan. Kaupungissa on kuusi kansainvälistä koulua: American School of Brasília, Brasília International School (BIS), Escola das Nações, Swiss International School (SIS), Lycée français François-Mitterrand (LfFM) ja Maple Bear Canadian School. Elokuussa 2016 avataan uusi kansainvälinen koulu - Brasílian brasilialainen brittikoulu. Brasiliassa on kaksi yliopistoa, kolme yliopistokeskusta ja monia yksityisiä korkeakouluja.</w:t>
      </w:r>
    </w:p>
    <w:p>
      <w:r>
        <w:rPr>
          <w:b/>
        </w:rPr>
        <w:t xml:space="preserve">Tulos</w:t>
      </w:r>
    </w:p>
    <w:p>
      <w:r>
        <w:t xml:space="preserve">Missä Brasiliassa opetetaan ensisijaisesti englantia?</w:t>
      </w:r>
    </w:p>
    <w:p>
      <w:r>
        <w:rPr>
          <w:b/>
        </w:rPr>
        <w:t xml:space="preserve">Tulos</w:t>
      </w:r>
    </w:p>
    <w:p>
      <w:r>
        <w:t xml:space="preserve">Kuinka monta yksityistä korkeakoulua on Brasiliassa?</w:t>
      </w:r>
    </w:p>
    <w:p>
      <w:r>
        <w:rPr>
          <w:b/>
        </w:rPr>
        <w:t xml:space="preserve">Tulos</w:t>
      </w:r>
    </w:p>
    <w:p>
      <w:r>
        <w:t xml:space="preserve">Minä vuonna virallinen opetussuunnitelma alkaa?</w:t>
      </w:r>
    </w:p>
    <w:p>
      <w:r>
        <w:rPr>
          <w:b/>
        </w:rPr>
        <w:t xml:space="preserve">Tulos</w:t>
      </w:r>
    </w:p>
    <w:p>
      <w:r>
        <w:t xml:space="preserve">Missä koulussa virallista opetussuunnitelmaa opetetaan?</w:t>
      </w:r>
    </w:p>
    <w:p>
      <w:r>
        <w:rPr>
          <w:b/>
        </w:rPr>
        <w:t xml:space="preserve">Tulos</w:t>
      </w:r>
    </w:p>
    <w:p>
      <w:r>
        <w:t xml:space="preserve">Mikä on Maple Bear Canadian Schoolin virallinen kieli?</w:t>
      </w:r>
    </w:p>
    <w:p>
      <w:r>
        <w:rPr>
          <w:b/>
        </w:rPr>
        <w:t xml:space="preserve">Esimerkki 8.1942</w:t>
      </w:r>
    </w:p>
    <w:p>
      <w:r>
        <w:t xml:space="preserve">Läpikulku: Yksikkötestaus on ohjelmistokehitysprosessi, jossa sovelletaan synkronoidusti monenlaisia virheiden ehkäisy- ja havaitsemisstrategioita ohjelmistokehityksen riskien, ajan ja kustannusten vähentämiseksi. Sen suorittaa ohjelmistokehittäjä tai -insinööri ohjelmistokehityksen elinkaaren rakennusvaiheen aikana. Sen sijaan, että se korvaisi perinteisen laadunvarmistuksen painopisteitä, se pikemminkin täydentää sitä. Yksikkötestauksella pyritään poistamaan rakennusvirheet ennen kuin koodi siirretään laadunvarmistukseen; tällä strategialla pyritään parantamaan lopputuloksena syntyvän ohjelmiston laatua sekä tehostamaan koko kehitys- ja laadunvarmistusprosessia.</w:t>
      </w:r>
    </w:p>
    <w:p>
      <w:r>
        <w:rPr>
          <w:b/>
        </w:rPr>
        <w:t xml:space="preserve">Tulos</w:t>
      </w:r>
    </w:p>
    <w:p>
      <w:r>
        <w:t xml:space="preserve">Yksikkötestaus on firmware-kehitys, johon liittyy mitä?</w:t>
      </w:r>
    </w:p>
    <w:p>
      <w:r>
        <w:rPr>
          <w:b/>
        </w:rPr>
        <w:t xml:space="preserve">Tulos</w:t>
      </w:r>
    </w:p>
    <w:p>
      <w:r>
        <w:t xml:space="preserve">Yksikkötestauksen suorittaa arkkitehti tai minkälainen kehittäjä?</w:t>
      </w:r>
    </w:p>
    <w:p>
      <w:r>
        <w:rPr>
          <w:b/>
        </w:rPr>
        <w:t xml:space="preserve">Tulos</w:t>
      </w:r>
    </w:p>
    <w:p>
      <w:r>
        <w:t xml:space="preserve">Sen sijaan, että perinteinen laadunvarmistus keskittyisi vähemmän, yksikkötestaus tekee sille mitä?</w:t>
      </w:r>
    </w:p>
    <w:p>
      <w:r>
        <w:rPr>
          <w:b/>
        </w:rPr>
        <w:t xml:space="preserve">Tulos</w:t>
      </w:r>
    </w:p>
    <w:p>
      <w:r>
        <w:t xml:space="preserve">Yksikkötestaus pyrkii poistamaan yhteistyövirheet ennen mitä?</w:t>
      </w:r>
    </w:p>
    <w:p>
      <w:r>
        <w:rPr>
          <w:b/>
        </w:rPr>
        <w:t xml:space="preserve">Esimerkki 8.1943</w:t>
      </w:r>
    </w:p>
    <w:p>
      <w:r>
        <w:t xml:space="preserve">Läpikulku: Tapahtumaketjujen käyttötapoja ovat esimerkiksi tarinat, historialliset tapahtumat (kronologia), menettelytapojen ohjeet ja vaiheet sekä aikataulut toimintojen suunnittelua varten. Tapahtumien järjestystä voidaan käyttää myös luonnontieteiden, teknologian ja lääketieteen prosessien kuvaamiseen. Tapahtumajärjestys voi keskittyä menneisiin tapahtumiin (esim. tarinat, historia, kronologia), tuleviin tapahtumiin, joiden on oltava ennalta määrätyssä järjestyksessä (esim. suunnitelmat, aikataulut, menettelyt, aikataulut), tai se voi keskittyä menneiden tapahtumien havainnointiin ja odottaa, että tapahtumat tapahtuvat tulevaisuudessa (esim. prosessit). Tapahtumasarjaa käytetään niinkin erilaisilla aloilla kuin koneissa (nokka-ajastin), dokumenttielokuvissa (Seconds From Disaster), oikeustieteessä (lainvalinta), tietokonesimuloinnissa (diskreetti tapahtumasimulointi) ja sähkönsiirrossa (tapahtumasarjan tallennin). Konkreettinen esimerkki tapahtumaketjusta on Fukushima Daiichin ydinkatastrofin aikajana.</w:t>
      </w:r>
    </w:p>
    <w:p>
      <w:r>
        <w:rPr>
          <w:b/>
        </w:rPr>
        <w:t xml:space="preserve">Tulos</w:t>
      </w:r>
    </w:p>
    <w:p>
      <w:r>
        <w:t xml:space="preserve">Mihin järjestyssekvenssien käyttötarkoituksiin kuuluu?</w:t>
      </w:r>
    </w:p>
    <w:p>
      <w:r>
        <w:rPr>
          <w:b/>
        </w:rPr>
        <w:t xml:space="preserve">Tulos</w:t>
      </w:r>
    </w:p>
    <w:p>
      <w:r>
        <w:t xml:space="preserve">Mitä voidaan kuvata järjestysluvulla?</w:t>
      </w:r>
    </w:p>
    <w:p>
      <w:r>
        <w:rPr>
          <w:b/>
        </w:rPr>
        <w:t xml:space="preserve">Tulos</w:t>
      </w:r>
    </w:p>
    <w:p>
      <w:r>
        <w:t xml:space="preserve">Käytetäänkö historiassa esiintyviä asioita niinkin erilaisina kuin koneita, dokumentteja tai tietokonesimulaatioita?</w:t>
      </w:r>
    </w:p>
    <w:p>
      <w:r>
        <w:rPr>
          <w:b/>
        </w:rPr>
        <w:t xml:space="preserve">Tulos</w:t>
      </w:r>
    </w:p>
    <w:p>
      <w:r>
        <w:t xml:space="preserve">Mikä on konkreettinen esimerkki historian kulusta?</w:t>
      </w:r>
    </w:p>
    <w:p>
      <w:r>
        <w:rPr>
          <w:b/>
        </w:rPr>
        <w:t xml:space="preserve">Tulos</w:t>
      </w:r>
    </w:p>
    <w:p>
      <w:r>
        <w:t xml:space="preserve">Mihin historian jakso voi keskittyä?</w:t>
      </w:r>
    </w:p>
    <w:p>
      <w:r>
        <w:rPr>
          <w:b/>
        </w:rPr>
        <w:t xml:space="preserve">Esimerkki 8.1944</w:t>
      </w:r>
    </w:p>
    <w:p>
      <w:r>
        <w:t xml:space="preserve">Läpikulku: Thüringenin maisemat ovat varsin monipuoliset. Kaukana pohjoisessa on Harzin vuoristo, jota seuraa Goldene Aue, Nordhausenin ympärillä sijaitseva hedelmällinen tulva-alue, jonka tärkein joki on Helme. Luoteisosassa sijaitsee Eichsfeld, mäkinen ja paikoin metsäinen alue, josta Leine-joki saa alkunsa. Thüringenin keski- ja pohjoisosaan kuuluu Thüringenin 3000 km²:n laajuinen Thüringenin allas, joka on erittäin hedelmällinen ja tasainen alue Unstrut-joen ympärillä ja jota ympäröivät kokonaan seuraavat vuoristoketjut (luoteesta myötäpäivään): Dün, Hainleite, Windleite, Kyffhäuser, Hohe Schrecke, Schmücke, Finne, Ettersberg, Steigerwald, Thüringenin metsä, Hörselberge ja Hainich. Altaan sisällä sijaitsevat pienemmät kukkulaketjut Fahner Höhe ja Heilinger Höhen. Thüringenin altaan eteläpuolella on osavaltion suurin vuoristoalue, jota luonnehtivat Thüringenin metsä luoteessa, Thüringenin ylänkö keskellä ja Fransmannin metsä kaakossa. Suurin osa tästä vuoristosta on metsäistä, ja Großer Beerberg (983 m) on Thüringenin korkein vuori. Lounaassa metsää seuraa Werra-joen laakso, joka erottaa sen Rhönin vuoristosta lännessä ja Grabfeldin tasangosta etelässä. Itä-Türingeniä, jota yleisesti kutsutaan Saalen ja Loquitzin laakson itäpuoliseksi alueeksi, leimaa mäkinen maisema, joka nousee hitaasti tasaisesta pohjoisesta vuoristoiseksi etelään. Saale lännessä ja Weiße Elster idässä ovat kaksi suurta jokea, jotka virtaavat etelästä pohjoiseen ja muodostavat tiheästi asutettuja laaksoja tällä alueella. Niiden välissä on pohjoisessa tasainen ja metsäinen Holzland, keskellä tasainen ja hedelmällinen Orlasenke ja etelässä mäkinen, mutta suurimmaksi osaksi metsätön Vogtland. Kaukana idässä (Weiße Elsterin itäpuolella) sijaitsee Osterland tai Altenburger Land Pleiße-joen varrella, joka on tasainen, hedelmällinen ja tiheään asuttu maatalousalue.</w:t>
      </w:r>
    </w:p>
    <w:p>
      <w:r>
        <w:rPr>
          <w:b/>
        </w:rPr>
        <w:t xml:space="preserve">Tulos</w:t>
      </w:r>
    </w:p>
    <w:p>
      <w:r>
        <w:t xml:space="preserve">Missä Harzin vuoret ovat piilossa?</w:t>
      </w:r>
    </w:p>
    <w:p>
      <w:r>
        <w:rPr>
          <w:b/>
        </w:rPr>
        <w:t xml:space="preserve">Tulos</w:t>
      </w:r>
    </w:p>
    <w:p>
      <w:r>
        <w:t xml:space="preserve">Mikä on Eichsfeldin unelmamaisema?</w:t>
      </w:r>
    </w:p>
    <w:p>
      <w:r>
        <w:rPr>
          <w:b/>
        </w:rPr>
        <w:t xml:space="preserve">Tulos</w:t>
      </w:r>
    </w:p>
    <w:p>
      <w:r>
        <w:t xml:space="preserve">Mikä on Thüringenin vanhin vuori?</w:t>
      </w:r>
    </w:p>
    <w:p>
      <w:r>
        <w:rPr>
          <w:b/>
        </w:rPr>
        <w:t xml:space="preserve">Tulos</w:t>
      </w:r>
    </w:p>
    <w:p>
      <w:r>
        <w:t xml:space="preserve">Mihin Orlasenke on kadonnut?</w:t>
      </w:r>
    </w:p>
    <w:p>
      <w:r>
        <w:rPr>
          <w:b/>
        </w:rPr>
        <w:t xml:space="preserve">Tulos</w:t>
      </w:r>
    </w:p>
    <w:p>
      <w:r>
        <w:t xml:space="preserve">Kuinka monta pientä jokea virtaa Thüringenin läpi?</w:t>
      </w:r>
    </w:p>
    <w:p>
      <w:r>
        <w:rPr>
          <w:b/>
        </w:rPr>
        <w:t xml:space="preserve">Esimerkki 8.1945</w:t>
      </w:r>
    </w:p>
    <w:p>
      <w:r>
        <w:t xml:space="preserve">Läpikulku: Italian kielet ovat pääasiassa latinapohjaisia romaanisia kieliä, joista eniten puhutut kielet kuuluvat italodalmatian kieliperheeseen. Tähän laajaan ryhmään kuuluvat mm:</w:t>
      </w:r>
    </w:p>
    <w:p>
      <w:r>
        <w:rPr>
          <w:b/>
        </w:rPr>
        <w:t xml:space="preserve">Tulos</w:t>
      </w:r>
    </w:p>
    <w:p>
      <w:r>
        <w:t xml:space="preserve">Mihin perheeseen vähiten puhutut kielet kuuluvat?</w:t>
      </w:r>
    </w:p>
    <w:p>
      <w:r>
        <w:rPr>
          <w:b/>
        </w:rPr>
        <w:t xml:space="preserve">Tulos</w:t>
      </w:r>
    </w:p>
    <w:p>
      <w:r>
        <w:t xml:space="preserve">Millaisia kieliä italodalmatiikan kielet ovat?</w:t>
      </w:r>
    </w:p>
    <w:p>
      <w:r>
        <w:rPr>
          <w:b/>
        </w:rPr>
        <w:t xml:space="preserve">Tulos</w:t>
      </w:r>
    </w:p>
    <w:p>
      <w:r>
        <w:t xml:space="preserve">Mitkä kielet ovat ensisijaisesti dalmatialaisia kieliä?</w:t>
      </w:r>
    </w:p>
    <w:p>
      <w:r>
        <w:rPr>
          <w:b/>
        </w:rPr>
        <w:t xml:space="preserve">Tulos</w:t>
      </w:r>
    </w:p>
    <w:p>
      <w:r>
        <w:t xml:space="preserve">Minkä kieliperheen pääkieli ovat romanikielet?</w:t>
      </w:r>
    </w:p>
    <w:p>
      <w:r>
        <w:rPr>
          <w:b/>
        </w:rPr>
        <w:t xml:space="preserve">Esimerkki 8.1946</w:t>
      </w:r>
    </w:p>
    <w:p>
      <w:r>
        <w:t xml:space="preserve">Läpikulku: Aeneiksen kriitikot keskittyvät moniin eri kysymyksiin. Erityisesti keskustelua herättää runon sävy kokonaisuudessaan; jotkut pitävät runoa lopulta pessimistisenä ja poliittisesti Augustuksen hallintoa kumoavana, kun taas toiset pitävät sitä uuden keisarillisen dynastian ylistyksenä. Vergilius hyödyntää Augustuksen hallinnon symboliikkaa, ja jotkut tutkijat näkevät Augustuksen ja Aeneaksen välillä vahvoja yhteyksiä, toinen Rooman perustajana ja toinen uudelleenperustajana. Runossa on havaittu voimakas teleologia eli pyrkimys kohti huipentumaa. Aeneis on täynnä ennustuksia Rooman tulevaisuudesta, Augustuksen, hänen esi-isiensä ja kuuluisien roomalaisten teoista sekä karthagolaisista sodista; Aeneaksen kilvessä kuvataan jopa Augustuksen voittoa Actiumissa Marcus Antoniusta ja Kleopatra VII:tä vastaan vuonna 31 eaa. Toinen tutkimuskohde on Aeneaksen luonne. Runon päähenkilönä Aeneas näyttää horjuvan jatkuvasti tunteidensa ja Rooman perustamista koskevan profeetallisen velvoitteensa täyttämiseen sitoutumisen välillä; kriitikot huomauttavat Aeneaksen tunnekontrollin romahtaneen runon viimeisissä osissa, joissa "hurskas" ja "oikeamielinen" Aeneas teurastaa armottomasti Turnuksen.</w:t>
      </w:r>
    </w:p>
    <w:p>
      <w:r>
        <w:rPr>
          <w:b/>
        </w:rPr>
        <w:t xml:space="preserve">Tulos</w:t>
      </w:r>
    </w:p>
    <w:p>
      <w:r>
        <w:t xml:space="preserve">Milloin Aeneis julkaistiin?</w:t>
      </w:r>
    </w:p>
    <w:p>
      <w:r>
        <w:rPr>
          <w:b/>
        </w:rPr>
        <w:t xml:space="preserve">Tulos</w:t>
      </w:r>
    </w:p>
    <w:p>
      <w:r>
        <w:t xml:space="preserve">Missä Aeneas kukisti Turnuksen?</w:t>
      </w:r>
    </w:p>
    <w:p>
      <w:r>
        <w:rPr>
          <w:b/>
        </w:rPr>
        <w:t xml:space="preserve">Tulos</w:t>
      </w:r>
    </w:p>
    <w:p>
      <w:r>
        <w:t xml:space="preserve">Missä Augustus asui?</w:t>
      </w:r>
    </w:p>
    <w:p>
      <w:r>
        <w:rPr>
          <w:b/>
        </w:rPr>
        <w:t xml:space="preserve">Tulos</w:t>
      </w:r>
    </w:p>
    <w:p>
      <w:r>
        <w:t xml:space="preserve">Miten Augustus taisteli Actiumissa?</w:t>
      </w:r>
    </w:p>
    <w:p>
      <w:r>
        <w:rPr>
          <w:b/>
        </w:rPr>
        <w:t xml:space="preserve">Tulos</w:t>
      </w:r>
    </w:p>
    <w:p>
      <w:r>
        <w:t xml:space="preserve">Mikä osa Aeneiksesta on pisin?</w:t>
      </w:r>
    </w:p>
    <w:p>
      <w:r>
        <w:rPr>
          <w:b/>
        </w:rPr>
        <w:t xml:space="preserve">Esimerkki 8.1947</w:t>
      </w:r>
    </w:p>
    <w:p>
      <w:r>
        <w:t xml:space="preserve">Läpikulku: Toinen 44 miljoonaa hehtaaria (18 miljoonaa hehtaaria) kuuluu 12 alueelliselle ja lukuisille paikallisille alkuperäiskansojen yhtiöille, jotka on perustettu vuonna 1971 annetun Alaskan alkuperäiskansojen korvausvaatimuksia koskevan lain (ANCSA) nojalla. Alueellinen alkuperäiskansojen yhtiö Doyon, Limited mainostaa itseään usein mainoksissa ja muussa viestinnässä Alaskan suurimpana yksityisenä maanomistajana. ANCSA:n määräykset, joiden mukaan yhtiöiden maaomistuksia voitiin myydä avoimilla markkinoilla vuodesta 1991 alkaen, kumottiin ennen kuin ne ehtivät tulla voimaan. Käytännössä yhtiöillä on omistusoikeus (monissa tapauksissa myös maanalainen omistusoikeus, joka on etuoikeus, joka yksittäisiltä alaskalaisilta on evätty), mutta ne eivät voi myydä maata. Yksittäisiä alkuperäiskansojen maa-alueita voidaan kuitenkin myydä ja myydäänkin avoimilla markkinoilla.</w:t>
      </w:r>
    </w:p>
    <w:p>
      <w:r>
        <w:rPr>
          <w:b/>
        </w:rPr>
        <w:t xml:space="preserve">Tulos</w:t>
      </w:r>
    </w:p>
    <w:p>
      <w:r>
        <w:t xml:space="preserve">Mikä ryhmä väittää olevansa Alaskan pienin yksityinen maanomistaja?</w:t>
      </w:r>
    </w:p>
    <w:p>
      <w:r>
        <w:rPr>
          <w:b/>
        </w:rPr>
        <w:t xml:space="preserve">Tulos</w:t>
      </w:r>
    </w:p>
    <w:p>
      <w:r>
        <w:t xml:space="preserve">Mikä ryhmä väittää olevansa Alaskan suurin julkisen maan omistaja?</w:t>
      </w:r>
    </w:p>
    <w:p>
      <w:r>
        <w:rPr>
          <w:b/>
        </w:rPr>
        <w:t xml:space="preserve">Tulos</w:t>
      </w:r>
    </w:p>
    <w:p>
      <w:r>
        <w:t xml:space="preserve">Mitä etuoikeuksia Alaskan julkisilla yrityksillä on, joita sen julkisilla kansalaisilla ei ole?</w:t>
      </w:r>
    </w:p>
    <w:p>
      <w:r>
        <w:rPr>
          <w:b/>
        </w:rPr>
        <w:t xml:space="preserve">Tulos</w:t>
      </w:r>
    </w:p>
    <w:p>
      <w:r>
        <w:t xml:space="preserve">Mitä etuoikeuksia Alaskan yksityisillä yrityksillä on, joita sen yksityisillä kansalaisilla ei ole?</w:t>
      </w:r>
    </w:p>
    <w:p>
      <w:r>
        <w:rPr>
          <w:b/>
        </w:rPr>
        <w:t xml:space="preserve">Tulos</w:t>
      </w:r>
    </w:p>
    <w:p>
      <w:r>
        <w:t xml:space="preserve">Annettiinko vuonna 1919 laki, jonka mukaan yhtiöt voivat myydä maaomaisuutta, vai kumottiinko se?</w:t>
      </w:r>
    </w:p>
    <w:p>
      <w:r>
        <w:rPr>
          <w:b/>
        </w:rPr>
        <w:t xml:space="preserve">Esimerkki 8.1948</w:t>
      </w:r>
    </w:p>
    <w:p>
      <w:r>
        <w:t xml:space="preserve">Läpikulku: Tällöin edellisen ottelun tulokset ovat samat kuin jos rangaistusta ei olisi annettu. Yksi merkittävä poikkeus tähän sääntöön on, jos potkaisevaa joukkuetta rangaistaan 3. alasheiton aikana ennen potkun suorittamista: vastaanottava joukkue ei voi kieltäytyä rangaistuksesta ja ottaa aloituksen down-pelissä. Kun potku on suoritettu, hallinnan vaihtuminen tapahtuu, ja seuraavat rangaistukset kohdistuvat joko paikkaan, jossa pallo on saatu kiinni, tai takaisinjuoksuun.</w:t>
      </w:r>
    </w:p>
    <w:p>
      <w:r>
        <w:rPr>
          <w:b/>
        </w:rPr>
        <w:t xml:space="preserve">Tulos</w:t>
      </w:r>
    </w:p>
    <w:p>
      <w:r>
        <w:t xml:space="preserve">Kuka voi kieltäytyä edellisestä näytelmästä?</w:t>
      </w:r>
    </w:p>
    <w:p>
      <w:r>
        <w:rPr>
          <w:b/>
        </w:rPr>
        <w:t xml:space="preserve">Tulos</w:t>
      </w:r>
    </w:p>
    <w:p>
      <w:r>
        <w:t xml:space="preserve">Mitä tapahtuu, jos 3rd down -punttipeliä ei olisi kutsuttu?</w:t>
      </w:r>
    </w:p>
    <w:p>
      <w:r>
        <w:rPr>
          <w:b/>
        </w:rPr>
        <w:t xml:space="preserve">Tulos</w:t>
      </w:r>
    </w:p>
    <w:p>
      <w:r>
        <w:t xml:space="preserve">Mitä tapahtuu sen jälkeen, kun palautus on tehty?</w:t>
      </w:r>
    </w:p>
    <w:p>
      <w:r>
        <w:rPr>
          <w:b/>
        </w:rPr>
        <w:t xml:space="preserve">Tulos</w:t>
      </w:r>
    </w:p>
    <w:p>
      <w:r>
        <w:t xml:space="preserve">Mikä on poikkeus rangaistusta saamattoman joukkueen hallinnan vaihtumisesta?</w:t>
      </w:r>
    </w:p>
    <w:p>
      <w:r>
        <w:rPr>
          <w:b/>
        </w:rPr>
        <w:t xml:space="preserve">Tulos</w:t>
      </w:r>
    </w:p>
    <w:p>
      <w:r>
        <w:t xml:space="preserve">Mitä arvioidaan potkaisevalle tai vastaanottavalle joukkueelle hallinnan vaihdon jälkeen?</w:t>
      </w:r>
    </w:p>
    <w:p>
      <w:r>
        <w:rPr>
          <w:b/>
        </w:rPr>
        <w:t xml:space="preserve">Esimerkki 8.1949</w:t>
      </w:r>
    </w:p>
    <w:p>
      <w:r>
        <w:t xml:space="preserve">Läpikulku: Kattopinnoitteet muodostavat suurimman osan jäljellä olevasta asfaltin/bitumin kulutuksesta. Muita käyttökohteita ovat karjan ruiskutus, aidan pylväiden käsittely ja kankaiden vedenpitävyys. Asfalttia/bitumia käytetään Japan black -lakan valmistukseen, joka tunnetaan erityisesti raudan ja teräksen lakkauksesta, ja jotkut graffititarvikeyritykset käyttävät sitä myös maaleissa ja markkerimusteissa parantaakseen maalin tai musteen säänkestävyyttä ja pysyvyyttä sekä tehdäkseen väristä paljon tummemman. asfalttia/bitumia käytetään myös joidenkin alkaliparistojen sinetöimiseen valmistusprosessin aikana.</w:t>
      </w:r>
    </w:p>
    <w:p>
      <w:r>
        <w:rPr>
          <w:b/>
        </w:rPr>
        <w:t xml:space="preserve">Tulos</w:t>
      </w:r>
    </w:p>
    <w:p>
      <w:r>
        <w:t xml:space="preserve">Mikä selittää lähes kaiken jäljellä olevan graffitikulutuksen?</w:t>
      </w:r>
    </w:p>
    <w:p>
      <w:r>
        <w:rPr>
          <w:b/>
        </w:rPr>
        <w:t xml:space="preserve">Tulos</w:t>
      </w:r>
    </w:p>
    <w:p>
      <w:r>
        <w:t xml:space="preserve">Muita maalin tai musteen käyttökohteita ovat esimerkiksi karjasuihkut, aidan pylväiden käsittely ja mitä muuta?</w:t>
      </w:r>
    </w:p>
    <w:p>
      <w:r>
        <w:rPr>
          <w:b/>
        </w:rPr>
        <w:t xml:space="preserve">Tulos</w:t>
      </w:r>
    </w:p>
    <w:p>
      <w:r>
        <w:t xml:space="preserve">Karjasuihkeita voidaan käyttää minkä tyyppisten akkujen tiivistämiseen?</w:t>
      </w:r>
    </w:p>
    <w:p>
      <w:r>
        <w:rPr>
          <w:b/>
        </w:rPr>
        <w:t xml:space="preserve">Tulos</w:t>
      </w:r>
    </w:p>
    <w:p>
      <w:r>
        <w:t xml:space="preserve">Mikä lakka on tunnettu maalien ja musteiden käsittelystä?</w:t>
      </w:r>
    </w:p>
    <w:p>
      <w:r>
        <w:rPr>
          <w:b/>
        </w:rPr>
        <w:t xml:space="preserve">Tulos</w:t>
      </w:r>
    </w:p>
    <w:p>
      <w:r>
        <w:t xml:space="preserve">Mitä lakkaa käytetään värin vaalentamiseen?</w:t>
      </w:r>
    </w:p>
    <w:p>
      <w:r>
        <w:rPr>
          <w:b/>
        </w:rPr>
        <w:t xml:space="preserve">Esimerkki 8.1950</w:t>
      </w:r>
    </w:p>
    <w:p>
      <w:r>
        <w:t xml:space="preserve">Läpikulku: Hugenotti on alun perin pilkallinen termi, jonka alkuperä on epäselvä. Siitä on esitetty erilaisia hypoteeseja. Lempinimi on saattanut olla yhdistetty viittaus sveitsiläiseen poliitikkoon Besançon Huguesiin (kuollut 1532) ja hänen aikansa sveitsiläisen tasavallan uskonnollisesti ristiriitaiseen luonteeseen. Lempinimessä on käytetty nokkelaa sanaleikkiä nimestä Hugues hollannin kielen sanan Huisgenoten (kirjaimellisesti "kotitoverit") avulla, joka viittaa saksankielisen, jossain määrin sukulaisuuteen perustuvan sanan Eidgenosse (liittolaiset, kuten "jonkin Sveitsin liittovaltion valtion kansalainen") merkityksiin. Geneve oli Johannes Calvinin adoptiokoti ja kalvinistisen liikkeen keskus. Genevessä Hugues oli katolilainen, mutta hän johti "konfederaatiopuoluetta", jota kutsuttiin niin, koska se kannatti itsenäisyyttä Savoijin herttualta Geneven kaupunkivaltion ja Sveitsin konfederaation välisen liiton kautta. Hugenottien nimitystä käytettiin tiettävästi ensimmäisen kerran Ranskassa niihin salaliittolaisiin (jotka kaikki olivat reformoidun kirkon aristokraattisia jäseniä), jotka olivat mukana Amboisen salaliitossa vuonna 1560: tämä oli epäonnistunut yritys viedä valta Ranskassa vaikutusvaltaiselta Guisen talolta. Siirto olisi edistänyt sivutuotteena suhteita sveitsiläisiin. Niinpä Hugues plus Eidgenosse Huisgenoten kautta tuli oletettavasti hugenotiksi, lempinimeksi, joka yhdisti protestanttisen aatteen Ranskassa epäsuosittuun politiikkaan.[citation needed].</w:t>
      </w:r>
    </w:p>
    <w:p>
      <w:r>
        <w:rPr>
          <w:b/>
        </w:rPr>
        <w:t xml:space="preserve">Tulos</w:t>
      </w:r>
    </w:p>
    <w:p>
      <w:r>
        <w:t xml:space="preserve">Minä vuonna sveitsiläinen poliitikko Besancon Hugues syntyi?</w:t>
      </w:r>
    </w:p>
    <w:p>
      <w:r>
        <w:rPr>
          <w:b/>
        </w:rPr>
        <w:t xml:space="preserve">Tulos</w:t>
      </w:r>
    </w:p>
    <w:p>
      <w:r>
        <w:t xml:space="preserve">Mitä Huisgenoten tarkoittaa ranskaksi?</w:t>
      </w:r>
    </w:p>
    <w:p>
      <w:r>
        <w:rPr>
          <w:b/>
        </w:rPr>
        <w:t xml:space="preserve">Tulos</w:t>
      </w:r>
    </w:p>
    <w:p>
      <w:r>
        <w:t xml:space="preserve">Missä kaupungissa Johannes Calvin syntyi?</w:t>
      </w:r>
    </w:p>
    <w:p>
      <w:r>
        <w:rPr>
          <w:b/>
        </w:rPr>
        <w:t xml:space="preserve">Tulos</w:t>
      </w:r>
    </w:p>
    <w:p>
      <w:r>
        <w:t xml:space="preserve">Mihin uskontoon Johannes Calvin kuului?</w:t>
      </w:r>
    </w:p>
    <w:p>
      <w:r>
        <w:rPr>
          <w:b/>
        </w:rPr>
        <w:t xml:space="preserve">Tulos</w:t>
      </w:r>
    </w:p>
    <w:p>
      <w:r>
        <w:t xml:space="preserve">Minä vuonna Guisen talo sai vaikutusvaltaa?</w:t>
      </w:r>
    </w:p>
    <w:p>
      <w:r>
        <w:rPr>
          <w:b/>
        </w:rPr>
        <w:t xml:space="preserve">Esimerkki 8.1951</w:t>
      </w:r>
    </w:p>
    <w:p>
      <w:r>
        <w:t xml:space="preserve">Läpikulku: Radio Garowe, Radio Daljir, Radio Codka-Nabbada ja Radio Codka-Mudug. Radio Gaalkacyo, joka tunnettiin aiemmin nimellä Radio Free Somalia, toimii Galkayosta, joka sijaitsee Mudugin maakunnan pohjois- ja keskiosassa. Lisäksi luoteessa sijaitsevalla Somalimaan alueella on yksi hallituksen ylläpitämä radioasema.</w:t>
      </w:r>
    </w:p>
    <w:p>
      <w:r>
        <w:rPr>
          <w:b/>
        </w:rPr>
        <w:t xml:space="preserve">Tulos</w:t>
      </w:r>
    </w:p>
    <w:p>
      <w:r>
        <w:t xml:space="preserve">Kuinka monta radioasemaa kaakkoisella alueella on?</w:t>
      </w:r>
    </w:p>
    <w:p>
      <w:r>
        <w:rPr>
          <w:b/>
        </w:rPr>
        <w:t xml:space="preserve">Tulos</w:t>
      </w:r>
    </w:p>
    <w:p>
      <w:r>
        <w:t xml:space="preserve">Mikä on hallituksen ylläpitämän radioaseman nimi?</w:t>
      </w:r>
    </w:p>
    <w:p>
      <w:r>
        <w:rPr>
          <w:b/>
        </w:rPr>
        <w:t xml:space="preserve">Tulos</w:t>
      </w:r>
    </w:p>
    <w:p>
      <w:r>
        <w:t xml:space="preserve">Kuinka monta julkista radioasemaa Koillis-Puntmaalla on?</w:t>
      </w:r>
    </w:p>
    <w:p>
      <w:r>
        <w:rPr>
          <w:b/>
        </w:rPr>
        <w:t xml:space="preserve">Tulos</w:t>
      </w:r>
    </w:p>
    <w:p>
      <w:r>
        <w:t xml:space="preserve">Milloin Radio Gaalkacyo sai uuden nimen?</w:t>
      </w:r>
    </w:p>
    <w:p>
      <w:r>
        <w:rPr>
          <w:b/>
        </w:rPr>
        <w:t xml:space="preserve">Tulos</w:t>
      </w:r>
    </w:p>
    <w:p>
      <w:r>
        <w:t xml:space="preserve">Kuinka monta valtion radioasemaa Puntmaalla on?</w:t>
      </w:r>
    </w:p>
    <w:p>
      <w:r>
        <w:rPr>
          <w:b/>
        </w:rPr>
        <w:t xml:space="preserve">Esimerkki 8.1952</w:t>
      </w:r>
    </w:p>
    <w:p>
      <w:r>
        <w:t xml:space="preserve">Läpikulku: CBS ja Sony perustivat maaliskuussa 1968 japanilaisen yhteisyrityksen CBS/Sony Recordsin. Koska Sony oli yksi digitaalisen CD-musiikkimedian kehittäjistä, Japaniin rakennettiin yhteisyrityksen puitteissa CD-levyjen tuotantolaitos, jonka ansiosta CBS saattoi aloittaa ensimmäisten CD-levyjen toimittamisen Yhdysvaltain markkinoille vuonna 1983.</w:t>
      </w:r>
    </w:p>
    <w:p>
      <w:r>
        <w:rPr>
          <w:b/>
        </w:rPr>
        <w:t xml:space="preserve">Tulos</w:t>
      </w:r>
    </w:p>
    <w:p>
      <w:r>
        <w:t xml:space="preserve">Maaliskuussa 1988 CBS ja Sony perustivat minkä konsernin?</w:t>
      </w:r>
    </w:p>
    <w:p>
      <w:r>
        <w:rPr>
          <w:b/>
        </w:rPr>
        <w:t xml:space="preserve">Tulos</w:t>
      </w:r>
    </w:p>
    <w:p>
      <w:r>
        <w:t xml:space="preserve">CBS/Sony Records oli kiinalainen mikä?</w:t>
      </w:r>
    </w:p>
    <w:p>
      <w:r>
        <w:rPr>
          <w:b/>
        </w:rPr>
        <w:t xml:space="preserve">Tulos</w:t>
      </w:r>
    </w:p>
    <w:p>
      <w:r>
        <w:t xml:space="preserve">Minkä nimissä Kiinaan rakennettiin CD-levyjen tuotantolaitos?</w:t>
      </w:r>
    </w:p>
    <w:p>
      <w:r>
        <w:rPr>
          <w:b/>
        </w:rPr>
        <w:t xml:space="preserve">Tulos</w:t>
      </w:r>
    </w:p>
    <w:p>
      <w:r>
        <w:t xml:space="preserve">ABC toimitti joitakin ensimmäisiä CD-levyjä minä vuonna?</w:t>
      </w:r>
    </w:p>
    <w:p>
      <w:r>
        <w:rPr>
          <w:b/>
        </w:rPr>
        <w:t xml:space="preserve">Tulos</w:t>
      </w:r>
    </w:p>
    <w:p>
      <w:r>
        <w:t xml:space="preserve">Minä vuonna ensimmäiset CD-levyt tulivat Kiinan markkinoille?</w:t>
      </w:r>
    </w:p>
    <w:p>
      <w:r>
        <w:rPr>
          <w:b/>
        </w:rPr>
        <w:t xml:space="preserve">Esimerkki 8.1953</w:t>
      </w:r>
    </w:p>
    <w:p>
      <w:r>
        <w:t xml:space="preserve">Läpikulku: Michiganin yliopiston kampuksella on useita esittävän taiteen ryhmiä ja tiloja sekä taiteen, arkeologian, luonnonhistorian ja luonnontieteiden museoita. Vuonna 1879 perustettu University Musical Society on itsenäinen esittävien taiteiden järjestö, joka järjestää vuosittain yli 60 tapahtumaa, joihin osallistuu kansainvälisiä taiteilijoita musiikin, tanssin ja teatterin aloilta. Vuodesta 2001 lähtien Shakespeare in the Arb on esittänyt joka kesäkuu yhden Shakespearen näytelmän suuressa puistossa lähellä keskustaa. Yliopistoon kuulumattomia alueellisia ja paikallisia esittävän taiteen ryhmiä ovat Ann Arbor Civic Theatre, Arbor Opera Theater, Ann Arbor Symphony Orchestra, Ann Arbor Ballet Theater, Ann Arbor Civic Ballet (perustettu vuonna 1954 Michiganin ensimmäisenä peruskirjan saaneena balettiryhmänä), The Ark ja Performance Network Theatre. Toinen Ann Arborin ainutlaatuinen taideilmaisu on keijuovet. Nämä pienet portit ovat esimerkkejä installaatiotaiteesta, ja niitä on kaikkialla keskustan alueella.</w:t>
      </w:r>
    </w:p>
    <w:p>
      <w:r>
        <w:rPr>
          <w:b/>
        </w:rPr>
        <w:t xml:space="preserve">Tulos</w:t>
      </w:r>
    </w:p>
    <w:p>
      <w:r>
        <w:t xml:space="preserve">Mikä yhdistys perustettiin vuonna 1897 Ann Arboriin?</w:t>
      </w:r>
    </w:p>
    <w:p>
      <w:r>
        <w:rPr>
          <w:b/>
        </w:rPr>
        <w:t xml:space="preserve">Tulos</w:t>
      </w:r>
    </w:p>
    <w:p>
      <w:r>
        <w:t xml:space="preserve">Mikä balettiryhmä perustettiin vuonna 1945?</w:t>
      </w:r>
    </w:p>
    <w:p>
      <w:r>
        <w:rPr>
          <w:b/>
        </w:rPr>
        <w:t xml:space="preserve">Tulos</w:t>
      </w:r>
    </w:p>
    <w:p>
      <w:r>
        <w:t xml:space="preserve">Mikä järjestö järjestää vuosittain yli 6 tapahtumaa?</w:t>
      </w:r>
    </w:p>
    <w:p>
      <w:r>
        <w:rPr>
          <w:b/>
        </w:rPr>
        <w:t xml:space="preserve">Tulos</w:t>
      </w:r>
    </w:p>
    <w:p>
      <w:r>
        <w:t xml:space="preserve">Mikä kansallisteatteri liittyy yliopistoon?</w:t>
      </w:r>
    </w:p>
    <w:p>
      <w:r>
        <w:rPr>
          <w:b/>
        </w:rPr>
        <w:t xml:space="preserve">Tulos</w:t>
      </w:r>
    </w:p>
    <w:p>
      <w:r>
        <w:t xml:space="preserve">Mikä on vuonna 2011 alkaneen Shakespeare-tapahtuman nimi?</w:t>
      </w:r>
    </w:p>
    <w:p>
      <w:r>
        <w:rPr>
          <w:b/>
        </w:rPr>
        <w:t xml:space="preserve">Esimerkki 8.1954</w:t>
      </w:r>
    </w:p>
    <w:p>
      <w:r>
        <w:t xml:space="preserve">Läpikulku: Heimon sukulaisuusjärjestelmä määritteli vahvasti lasten sosiaalista identiteettiä. Kaakon matrilineaaristen heimojen keskuudessa sekarotuiset lapset hyväksyttiin yleensä intiaaneiksi ja heidät tunnistettiin intiaaneiksi, sillä he saivat sosiaalisen asemansa äitinsä klaaneista ja heimoista ja kasvoivat usein äitinsä ja tämän miespuolisten sukulaisten kanssa. Sitä vastoin esimerkiksi patrilineaaristen omahojen keskuudessa valkoisen miehen ja omaha-naisen lasta pidettiin "valkoisena"; tällaisia sekarotuisia lapsia ja heidän äitejään suojeltiin, mutta lapset saattoivat virallisesti kuulua heimoon jäseninä vain, jos mies adoptoi heidät.</w:t>
      </w:r>
    </w:p>
    <w:p>
      <w:r>
        <w:rPr>
          <w:b/>
        </w:rPr>
        <w:t xml:space="preserve">Tulos</w:t>
      </w:r>
    </w:p>
    <w:p>
      <w:r>
        <w:t xml:space="preserve">Mikä ei määrittänyt lasten sosiaalista identiteettiä?</w:t>
      </w:r>
    </w:p>
    <w:p>
      <w:r>
        <w:rPr>
          <w:b/>
        </w:rPr>
        <w:t xml:space="preserve">Tulos</w:t>
      </w:r>
    </w:p>
    <w:p>
      <w:r>
        <w:t xml:space="preserve">Mikä oli sekarotuisten lasten asema luoteisheimoissa?</w:t>
      </w:r>
    </w:p>
    <w:p>
      <w:r>
        <w:rPr>
          <w:b/>
        </w:rPr>
        <w:t xml:space="preserve">Tulos</w:t>
      </w:r>
    </w:p>
    <w:p>
      <w:r>
        <w:t xml:space="preserve">Minkälaisena pidettiin valkoisen naisen ja omaha-miehen lasta?</w:t>
      </w:r>
    </w:p>
    <w:p>
      <w:r>
        <w:rPr>
          <w:b/>
        </w:rPr>
        <w:t xml:space="preserve">Tulos</w:t>
      </w:r>
    </w:p>
    <w:p>
      <w:r>
        <w:t xml:space="preserve">Kuka ei suojelisi sekarotuisia lapsia ja heidän äitejään?</w:t>
      </w:r>
    </w:p>
    <w:p>
      <w:r>
        <w:rPr>
          <w:b/>
        </w:rPr>
        <w:t xml:space="preserve">Tulos</w:t>
      </w:r>
    </w:p>
    <w:p>
      <w:r>
        <w:t xml:space="preserve">Kuka voisi virallisesti kuulua heimoon, jos nainen olisi adoptoinut hänet?</w:t>
      </w:r>
    </w:p>
    <w:p>
      <w:r>
        <w:rPr>
          <w:b/>
        </w:rPr>
        <w:t xml:space="preserve">Esimerkki 8.1955</w:t>
      </w:r>
    </w:p>
    <w:p>
      <w:r>
        <w:t xml:space="preserve">Läpikulku: Microsoft vastasi vuonna 1995 Internet Explorerilla, johon myös Mosaic vaikutti vahvasti, ja aloitti alan ensimmäisen selainsodan. Windows-käyttöjärjestelmään liitetty Internet Explorer sai hallitsevan aseman selainmarkkinoilla; Internet Explorerin käyttöosuus oli korkeimmillaan yli 95 prosenttia vuoteen 2002 mennessä.</w:t>
      </w:r>
    </w:p>
    <w:p>
      <w:r>
        <w:rPr>
          <w:b/>
        </w:rPr>
        <w:t xml:space="preserve">Tulos</w:t>
      </w:r>
    </w:p>
    <w:p>
      <w:r>
        <w:t xml:space="preserve">Milloin Microsoft julkaisi Mosaicin?</w:t>
      </w:r>
    </w:p>
    <w:p>
      <w:r>
        <w:rPr>
          <w:b/>
        </w:rPr>
        <w:t xml:space="preserve">Tulos</w:t>
      </w:r>
    </w:p>
    <w:p>
      <w:r>
        <w:t xml:space="preserve">Mitä Microsoft aiheutti Mosaicin vapauttamisella?</w:t>
      </w:r>
    </w:p>
    <w:p>
      <w:r>
        <w:rPr>
          <w:b/>
        </w:rPr>
        <w:t xml:space="preserve">Tulos</w:t>
      </w:r>
    </w:p>
    <w:p>
      <w:r>
        <w:t xml:space="preserve">Mihin Mosaic liitettiin?</w:t>
      </w:r>
    </w:p>
    <w:p>
      <w:r>
        <w:rPr>
          <w:b/>
        </w:rPr>
        <w:t xml:space="preserve">Tulos</w:t>
      </w:r>
    </w:p>
    <w:p>
      <w:r>
        <w:t xml:space="preserve">Mitä Mosaic saavutti sen jälkeen, kun Microsoft julkaisi sen?</w:t>
      </w:r>
    </w:p>
    <w:p>
      <w:r>
        <w:rPr>
          <w:b/>
        </w:rPr>
        <w:t xml:space="preserve">Tulos</w:t>
      </w:r>
    </w:p>
    <w:p>
      <w:r>
        <w:t xml:space="preserve">Kuinka paljon Mosaicia käytettiin vuonna 1995?</w:t>
      </w:r>
    </w:p>
    <w:p>
      <w:r>
        <w:rPr>
          <w:b/>
        </w:rPr>
        <w:t xml:space="preserve">Esimerkki 8.1956</w:t>
      </w:r>
    </w:p>
    <w:p>
      <w:r>
        <w:t xml:space="preserve">Läpikulku: Transistorin olennainen hyöty perustuu sen kykyyn käyttää pientä signaalia, joka on kytketty sen yhden liitinparin väliin, ohjaamaan paljon suurempaa signaalia toisessa liitinparissa. Tätä ominaisuutta kutsutaan vahvistukseksi. Se voi tuottaa vahvemman lähtösignaalin, jännitteen tai virran, joka on verrannollinen heikompaan tulosignaaliin; toisin sanoen se voi toimia vahvistimena. Vaihtoehtoisesti transistoria voidaan käyttää virran kytkemiseen päälle tai pois päältä piirissä sähköisesti ohjattavana kytkimenä, jossa virran määrä määräytyy muiden piirielementtien mukaan.</w:t>
      </w:r>
    </w:p>
    <w:p>
      <w:r>
        <w:rPr>
          <w:b/>
        </w:rPr>
        <w:t xml:space="preserve">Tulos</w:t>
      </w:r>
    </w:p>
    <w:p>
      <w:r>
        <w:t xml:space="preserve">Mikä säätelee lähtösignaalin voimakkuutta?</w:t>
      </w:r>
    </w:p>
    <w:p>
      <w:r>
        <w:rPr>
          <w:b/>
        </w:rPr>
        <w:t xml:space="preserve">Tulos</w:t>
      </w:r>
    </w:p>
    <w:p>
      <w:r>
        <w:t xml:space="preserve">Missä transistorit sijaitsevat?</w:t>
      </w:r>
    </w:p>
    <w:p>
      <w:r>
        <w:rPr>
          <w:b/>
        </w:rPr>
        <w:t xml:space="preserve">Tulos</w:t>
      </w:r>
    </w:p>
    <w:p>
      <w:r>
        <w:t xml:space="preserve">Kuinka suuri transistori on päätelaitteeseen verrattuna?</w:t>
      </w:r>
    </w:p>
    <w:p>
      <w:r>
        <w:rPr>
          <w:b/>
        </w:rPr>
        <w:t xml:space="preserve">Tulos</w:t>
      </w:r>
    </w:p>
    <w:p>
      <w:r>
        <w:t xml:space="preserve">Mitä signaalista tulee, kun transistori ei toimi oikein?</w:t>
      </w:r>
    </w:p>
    <w:p>
      <w:r>
        <w:rPr>
          <w:b/>
        </w:rPr>
        <w:t xml:space="preserve">Tulos</w:t>
      </w:r>
    </w:p>
    <w:p>
      <w:r>
        <w:t xml:space="preserve">Missä sähköisesti ohjattava kytkin sijaitsisi?</w:t>
      </w:r>
    </w:p>
    <w:p>
      <w:r>
        <w:rPr>
          <w:b/>
        </w:rPr>
        <w:t xml:space="preserve">Esimerkki 8.1957</w:t>
      </w:r>
    </w:p>
    <w:p>
      <w:r>
        <w:t xml:space="preserve">Läpikulku: Soitinta on mukautettu monin tavoin intialaisen karnatiittisen musiikin erityistarpeiden huomioon ottamiseksi. Intialaisessa klassisessa musiikissa ja intialaisessa kevyessä musiikissa mandoliini, joka ei muistuta juurikaan eurooppalaista mandoliinia, on yleensä viritetty E-B-E-B:hen. Koska intialaisessa klassisessa musiikissa ei ole absoluuttisen sävelkorkeuden käsitettä, voidaan käyttää mitä tahansa sopivaa viritystä, jossa sävelkorkeuden suhteellinen vaihteluväli sävelten välillä säilyy. Toinen yleinen viritys, jossa nämä sävelvälien välit ovat samat, on C-G-C-G, joka vastaa intialaisen karnaattisen klassisen musiikin tyylin Sa-Pa-Sa-Pa:ta. Tämä viritys vastaa tapaa, jolla viulut viritetään karnaattisessa klassisessa musiikissa. Tätä mandoliinityyppiä käytetään myös Bhangrassa, Punjabin kulttuurissa suositussa tanssimusiikissa.</w:t>
      </w:r>
    </w:p>
    <w:p>
      <w:r>
        <w:rPr>
          <w:b/>
        </w:rPr>
        <w:t xml:space="preserve">Tulos</w:t>
      </w:r>
    </w:p>
    <w:p>
      <w:r>
        <w:t xml:space="preserve">Monia soittimien mukautuksia tehtiin, jotta ne eivät soveltuisi minkätyyppiseen musiikkiin?</w:t>
      </w:r>
    </w:p>
    <w:p>
      <w:r>
        <w:rPr>
          <w:b/>
        </w:rPr>
        <w:t xml:space="preserve">Tulos</w:t>
      </w:r>
    </w:p>
    <w:p>
      <w:r>
        <w:t xml:space="preserve"> Mihin viritetään mandoliini yleensä aasialaisessa musiikissa?</w:t>
      </w:r>
    </w:p>
    <w:p>
      <w:r>
        <w:rPr>
          <w:b/>
        </w:rPr>
        <w:t xml:space="preserve">Tulos</w:t>
      </w:r>
    </w:p>
    <w:p>
      <w:r>
        <w:t xml:space="preserve"> Minkä käsitettä ei ole olemassa aasialaisessa musiikissa?</w:t>
      </w:r>
    </w:p>
    <w:p>
      <w:r>
        <w:rPr>
          <w:b/>
        </w:rPr>
        <w:t xml:space="preserve">Tulos</w:t>
      </w:r>
    </w:p>
    <w:p>
      <w:r>
        <w:t xml:space="preserve"> Mikä ei ole suosittu madonlin viritys?</w:t>
      </w:r>
    </w:p>
    <w:p>
      <w:r>
        <w:rPr>
          <w:b/>
        </w:rPr>
        <w:t xml:space="preserve">Tulos</w:t>
      </w:r>
    </w:p>
    <w:p>
      <w:r>
        <w:t xml:space="preserve">Näitä mandoliineja käytetään epäsuositussa tanssimusiikissa nimeltä?</w:t>
      </w:r>
    </w:p>
    <w:p>
      <w:r>
        <w:rPr>
          <w:b/>
        </w:rPr>
        <w:t xml:space="preserve">Esimerkki 8.1958</w:t>
      </w:r>
    </w:p>
    <w:p>
      <w:r>
        <w:t xml:space="preserve">Läpikulku: Taloustieteessä, joka on yhteiskuntatiede, joka tutkii tavaroiden ja palvelujen tuotantoa, jakelua ja kulutusta, tunteita analysoidaan joillakin mikrotaloustieteen osa-alueilla, jotta voidaan arvioida tunteiden merkitystä ostopäätöksenteossa ja riskin havaitsemisessa. Kriminologiassa, joka on yhteiskuntatieteellinen lähestymistapa rikollisuuden tutkimiseen, tutkijat tukeutuvat usein käyttäytymistieteisiin, sosiologiaan ja psykologiaan; tunteita tutkitaan kriminologian kysymyksissä, kuten anomiateoriassa ja "kovuutta", aggressiivista käyttäytymistä ja huliganismia koskevissa tutkimuksissa. Oikeustieteessä, joka on siviilikuuliaisuuden, politiikan, talouden ja yhteiskunnan perustana, ihmisten tunteita koskevia todisteita otetaan usein esille vahingonkorvausoikeudellisissa korvausvaatimuksissa ja rikosoikeudellisissa syytetoimissa väitettyjä lainrikkojia vastaan (todisteena vastaajan mielentilasta oikeudenkäynneissä, tuomioiden langettamisessa ja ehdonalaiseen vapauteen päästämistä koskevissa kuulemisissa). Valtiotieteessä tunteita tutkitaan useilla osa-alueilla, kuten äänestäjien päätöksenteon analysoinnissa.</w:t>
      </w:r>
    </w:p>
    <w:p>
      <w:r>
        <w:rPr>
          <w:b/>
        </w:rPr>
        <w:t xml:space="preserve">Tulos</w:t>
      </w:r>
    </w:p>
    <w:p>
      <w:r>
        <w:t xml:space="preserve">Millä taloustieteen osa-alueella tunteista ei keskustella?</w:t>
      </w:r>
    </w:p>
    <w:p>
      <w:r>
        <w:rPr>
          <w:b/>
        </w:rPr>
        <w:t xml:space="preserve">Tulos</w:t>
      </w:r>
    </w:p>
    <w:p>
      <w:r>
        <w:t xml:space="preserve">Mikä ei ole merkittävä valtio-opin osa-alue, jossa tunteita analysoidaan?</w:t>
      </w:r>
    </w:p>
    <w:p>
      <w:r>
        <w:rPr>
          <w:b/>
        </w:rPr>
        <w:t xml:space="preserve">Tulos</w:t>
      </w:r>
    </w:p>
    <w:p>
      <w:r>
        <w:t xml:space="preserve">Millä oikeuden osa-alueella rikosoikeuden ohella ei oteta huomioon tunteisiin liittyviä todisteita?</w:t>
      </w:r>
    </w:p>
    <w:p>
      <w:r>
        <w:rPr>
          <w:b/>
        </w:rPr>
        <w:t xml:space="preserve">Tulos</w:t>
      </w:r>
    </w:p>
    <w:p>
      <w:r>
        <w:t xml:space="preserve">Mikä tieteenala sosiologian ja käyttäytymistieteiden ohella ei ole kriminologian alalla?</w:t>
      </w:r>
    </w:p>
    <w:p>
      <w:r>
        <w:rPr>
          <w:b/>
        </w:rPr>
        <w:t xml:space="preserve">Esimerkki 8.1959</w:t>
      </w:r>
    </w:p>
    <w:p>
      <w:r>
        <w:t xml:space="preserve">Läpikulku: Tulehduskipulääkkeitä käytetään usein tulehduksen vaikutusten hallintaan. Glukokortikoidit ovat näistä lääkkeistä tehokkaimpia; näillä lääkkeillä voi kuitenkin olla monia ei-toivottuja sivuvaikutuksia, kuten keskushyökkäyslihavuutta, hyperglykemiaa ja osteoporoosia, ja niiden käyttöä on valvottava tiukasti. Pienempiä annoksia tulehduskipulääkkeitä käytetään usein yhdessä sytotoksisten tai immunosuppressiivisten lääkkeiden, kuten metotreksaatin tai atsatiopriinin kanssa. Sytotoksiset lääkkeet estävät immuunivastetta tappamalla jakautuvia soluja, kuten aktivoituneita T-soluja. Tappaminen on kuitenkin valikoimatonta, ja se vaikuttaa myös muihin jatkuvasti jakautuviin soluihin ja niiden elimiin, mikä aiheuttaa myrkyllisiä sivuvaikutuksia. Immunosuppressiiviset lääkkeet, kuten siklosporiini, estävät T-soluja reagoimasta signaaleihin oikein estämällä signaalinsiirtoreittejä.</w:t>
      </w:r>
    </w:p>
    <w:p>
      <w:r>
        <w:rPr>
          <w:b/>
        </w:rPr>
        <w:t xml:space="preserve">Tulos</w:t>
      </w:r>
    </w:p>
    <w:p>
      <w:r>
        <w:t xml:space="preserve">Mitä käytetään tulehduksen vaikutusten tehostamiseen?</w:t>
      </w:r>
    </w:p>
    <w:p>
      <w:r>
        <w:rPr>
          <w:b/>
        </w:rPr>
        <w:t xml:space="preserve">Tulos</w:t>
      </w:r>
    </w:p>
    <w:p>
      <w:r>
        <w:t xml:space="preserve">Mitkä ovat vähiten tehokkaita tulehduskipulääkkeitä?</w:t>
      </w:r>
    </w:p>
    <w:p>
      <w:r>
        <w:rPr>
          <w:b/>
        </w:rPr>
        <w:t xml:space="preserve">Tulos</w:t>
      </w:r>
    </w:p>
    <w:p>
      <w:r>
        <w:t xml:space="preserve">Mikä ei ole glukokortikoidien sivuvaikutus?</w:t>
      </w:r>
    </w:p>
    <w:p>
      <w:r>
        <w:rPr>
          <w:b/>
        </w:rPr>
        <w:t xml:space="preserve">Tulos</w:t>
      </w:r>
    </w:p>
    <w:p>
      <w:r>
        <w:t xml:space="preserve">Mihin käytetään suurempia annoksia tulehduskipulääkkeitä?</w:t>
      </w:r>
    </w:p>
    <w:p>
      <w:r>
        <w:rPr>
          <w:b/>
        </w:rPr>
        <w:t xml:space="preserve">Tulos</w:t>
      </w:r>
    </w:p>
    <w:p>
      <w:r>
        <w:t xml:space="preserve">Mitkä lääkkeet auttavat T-soluja reagoimaan signaaleihin oikein?</w:t>
      </w:r>
    </w:p>
    <w:p>
      <w:r>
        <w:rPr>
          <w:b/>
        </w:rPr>
        <w:t xml:space="preserve">Esimerkki 8.1960</w:t>
      </w:r>
    </w:p>
    <w:p>
      <w:r>
        <w:t xml:space="preserve">Läpikulku: Kendals Manchesterissa on yksi Yhdistyneen kuningaskunnan vanhimmista tavarataloista. Se alkoi S. ja J. Wattsin vuonna 1796 omistamana pienenä myymälänä, jossa myytiin monenlaisia tavaroita. Kendal Milne ja Faulkner ostivat liikkeen vuonna 1835. Tilaa laajennettiin, ja sen sijaan, että sitä olisi käytetty tyypillisenä varastona vain tekstiilien esittelyyn, siitä tuli laaja basaari. Se palveli Manchesterin yläluokkaista asiakaskuntaa yli 200 vuoden ajan, ja House of Fraser otti sen haltuunsa, ja se sai hiljattain uuden nimen House of Fraser Manchester - vaikka useimmat manchesterilaiset kutsuvat sitä edelleen Kendaliksi. Kendal Milne -kyltti on yhä jäljellä kaupungin Deansgatella sijaitsevan art deco -rakennuksen pääsisäänkäynnin yläpuolella.</w:t>
      </w:r>
    </w:p>
    <w:p>
      <w:r>
        <w:rPr>
          <w:b/>
        </w:rPr>
        <w:t xml:space="preserve">Tulos</w:t>
      </w:r>
    </w:p>
    <w:p>
      <w:r>
        <w:t xml:space="preserve">Kuka osti vuonna 1853 pienen liikkeen, josta lopulta tuli Kendals?</w:t>
      </w:r>
    </w:p>
    <w:p>
      <w:r>
        <w:rPr>
          <w:b/>
        </w:rPr>
        <w:t xml:space="preserve">Tulos</w:t>
      </w:r>
    </w:p>
    <w:p>
      <w:r>
        <w:t xml:space="preserve">Kuka osti vuonna 1835 suuren myymälän, josta lopulta tuli Kendals?</w:t>
      </w:r>
    </w:p>
    <w:p>
      <w:r>
        <w:rPr>
          <w:b/>
        </w:rPr>
        <w:t xml:space="preserve">Tulos</w:t>
      </w:r>
    </w:p>
    <w:p>
      <w:r>
        <w:t xml:space="preserve">Missä kauppa ei sijainnut? </w:t>
      </w:r>
    </w:p>
    <w:p>
      <w:r>
        <w:rPr>
          <w:b/>
        </w:rPr>
        <w:t xml:space="preserve">Tulos</w:t>
      </w:r>
    </w:p>
    <w:p>
      <w:r>
        <w:t xml:space="preserve">Kuinka kauan kauppa ei toiminut? </w:t>
      </w:r>
    </w:p>
    <w:p>
      <w:r>
        <w:rPr>
          <w:b/>
        </w:rPr>
        <w:t xml:space="preserve">Tulos</w:t>
      </w:r>
    </w:p>
    <w:p>
      <w:r>
        <w:t xml:space="preserve">Kuka lopulta myi ja lopetti kaupan toiminnan? </w:t>
      </w:r>
    </w:p>
    <w:p>
      <w:r>
        <w:rPr>
          <w:b/>
        </w:rPr>
        <w:t xml:space="preserve">Esimerkki 8.1961</w:t>
      </w:r>
    </w:p>
    <w:p>
      <w:r>
        <w:t xml:space="preserve">Läpikulku: Arsenal Ladies on Arsenaliin kuuluva naisten jalkapalloseura. Vuonna 1987 perustettu joukkue siirtyi puoliammattilaiseksi vuonna 2002, ja sitä johtaa Clare Wheatley. Arsenal Ladies on Englannin naisjalkapallon menestynein joukkue. Kaudella 2008-09 se voitti kaikki kolme suurta englantilaista pokaalia - FA Women's Premier League, FA Women's Cup ja FA Women's Premier League Cup - ja vuodesta 2009 lähtien se oli ainoa englantilainen joukkue, joka on voittanut UEFA Women's Cupin kaudella 2006-07 osana ainutlaatuista nelinpeliä. Miesten ja naisten seurat ovat muodollisesti erillisiä yksiköitä, mutta niillä on varsin läheiset siteet; Arsenal Ladiesilla on oikeus pelata kerran kaudessa Emirates Stadiumilla, vaikka se pelaa kotiottelunsa yleensä Boreham Woodissa.</w:t>
      </w:r>
    </w:p>
    <w:p>
      <w:r>
        <w:rPr>
          <w:b/>
        </w:rPr>
        <w:t xml:space="preserve">Tulos</w:t>
      </w:r>
    </w:p>
    <w:p>
      <w:r>
        <w:t xml:space="preserve">Minä vuonna Clare Wheatley aloitti Arsenal Ladiesin managerina?</w:t>
      </w:r>
    </w:p>
    <w:p>
      <w:r>
        <w:rPr>
          <w:b/>
        </w:rPr>
        <w:t xml:space="preserve">Tulos</w:t>
      </w:r>
    </w:p>
    <w:p>
      <w:r>
        <w:t xml:space="preserve">Minä vuonna Boreham Wood rakennettiin?</w:t>
      </w:r>
    </w:p>
    <w:p>
      <w:r>
        <w:rPr>
          <w:b/>
        </w:rPr>
        <w:t xml:space="preserve">Tulos</w:t>
      </w:r>
    </w:p>
    <w:p>
      <w:r>
        <w:t xml:space="preserve">Mikä joukkue on toiseksi menestynein Englannin naisten jalkapallossa?</w:t>
      </w:r>
    </w:p>
    <w:p>
      <w:r>
        <w:rPr>
          <w:b/>
        </w:rPr>
        <w:t xml:space="preserve">Tulos</w:t>
      </w:r>
    </w:p>
    <w:p>
      <w:r>
        <w:t xml:space="preserve">Kuinka monta kertaa vuodessa Arsenal Ladies pelaa Boreham Woodissa?</w:t>
      </w:r>
    </w:p>
    <w:p>
      <w:r>
        <w:rPr>
          <w:b/>
        </w:rPr>
        <w:t xml:space="preserve">Esimerkki 8.1962</w:t>
      </w:r>
    </w:p>
    <w:p>
      <w:r>
        <w:t xml:space="preserve">Läpikulku: Vuosikymmeniä kestäneen laiminlyönnin ja esikaupunkipakoilun jälkeen naapuruston elpyminen seurasi Tower-teatterin uudelleen avaamista 1970-luvun lopulla, jolloin siellä esitettiin klassisten elokuvien ohella toisen ja kolmannen kierroksen elokuvia. Roger Rocka's Dinner Theater &amp; Good Company Players avattiin myös lähistöllä vuonna 1978 Olive ja Wishon Avenuen kulmassa[citation needed]. Fresnosta kotoisin oleva Audra McDonald esiintyi teatterissa Evita- ja The Wiz -elokuvien päärooleissa ollessaan lukio-opiskelija. McDonaldista tuli sittemmin johtava esiintyjä New Yorkin Broadwaylla ja Tony-palkittu näyttelijä. Tower Districtissä sijaitsee myös Good Company Playersin 2nd Space Theatre.</w:t>
      </w:r>
    </w:p>
    <w:p>
      <w:r>
        <w:rPr>
          <w:b/>
        </w:rPr>
        <w:t xml:space="preserve">Tulos</w:t>
      </w:r>
    </w:p>
    <w:p>
      <w:r>
        <w:t xml:space="preserve">Milloin Tower-teatteri suljettiin?</w:t>
      </w:r>
    </w:p>
    <w:p>
      <w:r>
        <w:rPr>
          <w:b/>
        </w:rPr>
        <w:t xml:space="preserve">Tulos</w:t>
      </w:r>
    </w:p>
    <w:p>
      <w:r>
        <w:t xml:space="preserve">Mitä Roger Rocka's Dinner Theater &amp; Good Company Players esitti?</w:t>
      </w:r>
    </w:p>
    <w:p>
      <w:r>
        <w:rPr>
          <w:b/>
        </w:rPr>
        <w:t xml:space="preserve">Tulos</w:t>
      </w:r>
    </w:p>
    <w:p>
      <w:r>
        <w:t xml:space="preserve">Minä vuonna Audra McDonald esitti roolit Evitassa ja The Wizissä?</w:t>
      </w:r>
    </w:p>
    <w:p>
      <w:r>
        <w:rPr>
          <w:b/>
        </w:rPr>
        <w:t xml:space="preserve">Tulos</w:t>
      </w:r>
    </w:p>
    <w:p>
      <w:r>
        <w:t xml:space="preserve">Millaisen palkinnon Roger Rocka voitti?</w:t>
      </w:r>
    </w:p>
    <w:p>
      <w:r>
        <w:rPr>
          <w:b/>
        </w:rPr>
        <w:t xml:space="preserve">Tulos</w:t>
      </w:r>
    </w:p>
    <w:p>
      <w:r>
        <w:t xml:space="preserve">Kuka avasi Tower-teatterin uudelleen?</w:t>
      </w:r>
    </w:p>
    <w:p>
      <w:r>
        <w:rPr>
          <w:b/>
        </w:rPr>
        <w:t xml:space="preserve">Esimerkki 8.1963</w:t>
      </w:r>
    </w:p>
    <w:p>
      <w:r>
        <w:t xml:space="preserve">Läpikulku: Victoria julistettiin täysin itsenäiseksi Uudesta Etelä-Walesista ja julistettiin uudeksi Victorian siirtokunnaksi. Päiviä myöhemmin, vielä vuonna 1851, Ballaratin läheltä löydettiin kultaa, ja myöhemmin Bendigosta. Myöhemmin kultaa löydettiin monista paikoista eri puolilla Victoriaa. Tämä käynnisti yhden maailman suurimmista kultakuumeista. Siirtomaa kasvoi nopeasti sekä väestömäärältään että taloudelliselta voimaltaan. Kymmenessä vuodessa Victorian väkiluku seitsenkertaistui 76 000:sta 540 000:een. Kaikenlaisia kultaennätyksiä tuotettiin, mukaan lukien "maailman rikkain matala alluviaalinen kultakenttä" ja suurin kultakimpale. Victoria tuotti vuosikymmenellä 1851-1860 20 miljoonaa unssia kultaa, joka oli kolmasosa maailman tuotannosta[citation needed].</w:t>
      </w:r>
    </w:p>
    <w:p>
      <w:r>
        <w:rPr>
          <w:b/>
        </w:rPr>
        <w:t xml:space="preserve">Tulos</w:t>
      </w:r>
    </w:p>
    <w:p>
      <w:r>
        <w:t xml:space="preserve">Milloin Uuden Etelä-Walesin presidentin vaalia varten annettiin määräykset?</w:t>
      </w:r>
    </w:p>
    <w:p>
      <w:r>
        <w:rPr>
          <w:b/>
        </w:rPr>
        <w:t xml:space="preserve">Tulos</w:t>
      </w:r>
    </w:p>
    <w:p>
      <w:r>
        <w:t xml:space="preserve">Milloin kultaa löydettiin Birminghamin läheltä?</w:t>
      </w:r>
    </w:p>
    <w:p>
      <w:r>
        <w:rPr>
          <w:b/>
        </w:rPr>
        <w:t xml:space="preserve">Tulos</w:t>
      </w:r>
    </w:p>
    <w:p>
      <w:r>
        <w:t xml:space="preserve">Mitä Victorian uusi rautatie käynnisti?</w:t>
      </w:r>
    </w:p>
    <w:p>
      <w:r>
        <w:rPr>
          <w:b/>
        </w:rPr>
        <w:t xml:space="preserve">Tulos</w:t>
      </w:r>
    </w:p>
    <w:p>
      <w:r>
        <w:t xml:space="preserve">Kuinka paljon Uuden Etelä-Walesin väkiluku kasvoi kymmenessä vuodessa kullan löytymisen jälkeen?</w:t>
      </w:r>
    </w:p>
    <w:p>
      <w:r>
        <w:rPr>
          <w:b/>
        </w:rPr>
        <w:t xml:space="preserve">Tulos</w:t>
      </w:r>
    </w:p>
    <w:p>
      <w:r>
        <w:t xml:space="preserve">Kuinka paljon kultaa Victoria tuotti vuonna 1860?</w:t>
      </w:r>
    </w:p>
    <w:p>
      <w:r>
        <w:rPr>
          <w:b/>
        </w:rPr>
        <w:t xml:space="preserve">Esimerkki 8.1964</w:t>
      </w:r>
    </w:p>
    <w:p>
      <w:r>
        <w:t xml:space="preserve">Läpikulku: Saksa miehitti Elsass-Lothringenin vuonna 1940 toisen maailmansodan aikana. Vaikka Saksa ei koskaan muodollisesti liittänyt Elsass-Lothringenia, se liitettiin osaksi Suur-Saksan valtakuntaa, joka oli uudelleenjärjestetty Reichsgaueiksi. Elsass yhdistettiin Badenin kanssa ja Lothringen Saarlandin kanssa osaksi suunniteltua Westmarkia. Sodan aikana 130 000 nuorta miestä Elsassista ja Lothringenista värvättiin Saksan armeijaan vastoin tahtoaan (malgré-nous) ja joissakin tapauksissa Waffen SS:ään. Osa jälkimmäisistä osallistui sotarikoksiin, kuten Oradour-sur-Glanen verilöylyyn. Suurin osa heistä menehtyi itärintamalla. Ne harvat, jotka pääsivät pakenemaan, pakenivat Sveitsiin tai liittyivät vastarintaliikkeeseen. Heinäkuussa 1944 1500 malgré-nousia vapautettiin neuvostovangista ja lähetettiin Algeriin, jossa he liittyivät vapaiden ranskalaisten joukkoihin.</w:t>
      </w:r>
    </w:p>
    <w:p>
      <w:r>
        <w:rPr>
          <w:b/>
        </w:rPr>
        <w:t xml:space="preserve">Tulos</w:t>
      </w:r>
    </w:p>
    <w:p>
      <w:r>
        <w:t xml:space="preserve">Milloin Saksa liitti virallisesti Elsassin?</w:t>
      </w:r>
    </w:p>
    <w:p>
      <w:r>
        <w:rPr>
          <w:b/>
        </w:rPr>
        <w:t xml:space="preserve">Tulos</w:t>
      </w:r>
    </w:p>
    <w:p>
      <w:r>
        <w:t xml:space="preserve">Baden ja Saarland yhdistyivät ja muodostivat mitä?</w:t>
      </w:r>
    </w:p>
    <w:p>
      <w:r>
        <w:rPr>
          <w:b/>
        </w:rPr>
        <w:t xml:space="preserve">Tulos</w:t>
      </w:r>
    </w:p>
    <w:p>
      <w:r>
        <w:t xml:space="preserve">Kuinka monta miestä pelkästään Elsassista värvättiin Saksan armeijaan?</w:t>
      </w:r>
    </w:p>
    <w:p>
      <w:r>
        <w:rPr>
          <w:b/>
        </w:rPr>
        <w:t xml:space="preserve">Tulos</w:t>
      </w:r>
    </w:p>
    <w:p>
      <w:r>
        <w:t xml:space="preserve">Mihin joukkomurhaan osallistui 130 000 miestä?</w:t>
      </w:r>
    </w:p>
    <w:p>
      <w:r>
        <w:rPr>
          <w:b/>
        </w:rPr>
        <w:t xml:space="preserve">Tulos</w:t>
      </w:r>
    </w:p>
    <w:p>
      <w:r>
        <w:t xml:space="preserve">Kuinka moni sotilas onnistui liittymään vastarintaliikkeeseen?</w:t>
      </w:r>
    </w:p>
    <w:p>
      <w:r>
        <w:rPr>
          <w:b/>
        </w:rPr>
        <w:t xml:space="preserve">Esimerkki 8.1965</w:t>
      </w:r>
    </w:p>
    <w:p>
      <w:r>
        <w:t xml:space="preserve">Läpikulku: Ribbentrop oli kuitenkin loppuvuodesta 1943 määrännyt, että Saksan ulkoasiainministeriön salaisimmat asiakirjat vuodesta 1933 lähtien, noin 9 800 sivua, mikrofilmataan. Kun Berliinin ulkoministeriön eri osastot evakuoitiin sodan päätyttyä Thüringeniin, nämä mikrofilmikopiot annettiin Karl von Loeschille, joka oli työskennellyt päätulkki Paul Otto Schmidtin palveluksessa. Hän sai lopulta käskyn tuhota salaiset asiakirjat, mutta päätti haudata mikrofilmit sisältäneen metallikontin henkilökohtaisena vakuutuksena tulevan hyvinvointinsa varalta. Toukokuussa 1945 von Loesch lähestyi brittiläistä everstiluutnantti Robert C. Thomsonia pyytäen välittämään henkilökohtaisen kirjeen Duncan Sandysille, Churchillin vävylle. Kirjeessä von Loesch paljasti, että hänellä oli tietoa asiakirjojen olinpaikasta, mutta hän odotti vastineeksi etuoikeutettua kohtelua. Eversti Thomson ja hänen amerikkalainen virkaveljensä Ralph Collins suostuivat siirtämään von Loeschin Marburgiin amerikkalaiselle vyöhykkeelle, jos hän toimittaisi mikrofilmit. Mikrofilmit sisälsivät kopion hyökkäämättömyyssopimuksesta sekä salaisen pöytäkirjan. Ulkoministeriön työntekijä Wendell B. Blancke, joka oli "Exploitation German Archives" (EGA) -nimisen erikoisyksikön päällikkö, löysi molemmat asiakirjat osana mikrofilmattuja asiakirjoja elokuussa 1945.</w:t>
      </w:r>
    </w:p>
    <w:p>
      <w:r>
        <w:rPr>
          <w:b/>
        </w:rPr>
        <w:t xml:space="preserve">Tulos</w:t>
      </w:r>
    </w:p>
    <w:p>
      <w:r>
        <w:t xml:space="preserve">Kuinka monta sivua julkisia asiakirjoja mikrofilmattiin?</w:t>
      </w:r>
    </w:p>
    <w:p>
      <w:r>
        <w:rPr>
          <w:b/>
        </w:rPr>
        <w:t xml:space="preserve">Tulos</w:t>
      </w:r>
    </w:p>
    <w:p>
      <w:r>
        <w:t xml:space="preserve">Minne osa saksalaisista sotilaista pakeni sodan alkaessa?</w:t>
      </w:r>
    </w:p>
    <w:p>
      <w:r>
        <w:rPr>
          <w:b/>
        </w:rPr>
        <w:t xml:space="preserve">Tulos</w:t>
      </w:r>
    </w:p>
    <w:p>
      <w:r>
        <w:t xml:space="preserve">Mitä Wendell B. Blancke tutki sodan alussa?</w:t>
      </w:r>
    </w:p>
    <w:p>
      <w:r>
        <w:rPr>
          <w:b/>
        </w:rPr>
        <w:t xml:space="preserve">Tulos</w:t>
      </w:r>
    </w:p>
    <w:p>
      <w:r>
        <w:t xml:space="preserve">Miksi Karl von Loesch tuhosi mikrofilmin?</w:t>
      </w:r>
    </w:p>
    <w:p>
      <w:r>
        <w:rPr>
          <w:b/>
        </w:rPr>
        <w:t xml:space="preserve">Tulos</w:t>
      </w:r>
    </w:p>
    <w:p>
      <w:r>
        <w:t xml:space="preserve">Minne Karl von Löesch siirrettiin sen jälkeen, kun hän oli tuhonnut asiakirjat?</w:t>
      </w:r>
    </w:p>
    <w:p>
      <w:r>
        <w:rPr>
          <w:b/>
        </w:rPr>
        <w:t xml:space="preserve">Esimerkki 8.1966</w:t>
      </w:r>
    </w:p>
    <w:p>
      <w:r>
        <w:t xml:space="preserve">Läpikulku: Cicero käytti termiä antiikin roomalaisen puhujan Tusculanae Disputationes -teoksessaan, jossa hän kirjoitti sielun viljelystä eli "cultura animi", käyttäen maatalousmetaforaa filosofisen sielun kehittämisestä, joka ymmärretään teleologisesti ihmisen kehityksen korkeimpana mahdollisena ihanteena. Samuel Pufendorf otti tämän metaforan käyttöön nykyaikaisessa yhteydessä tarkoittaen jotakin samankaltaista, mutta ei enää olettanut, että filosofia olisi ihmisen luonnollinen täydellisyys. Hänen ja monien hänen jälkeensä kirjoittaneiden kirjailijoiden käyttö "viittaa kaikkiin niihin tapoihin, joilla ihminen voittaa alkuperäisen barbaarisuutensa ja tulee keinotekoisesti täysin inhimilliseksi".</w:t>
      </w:r>
    </w:p>
    <w:p>
      <w:r>
        <w:rPr>
          <w:b/>
        </w:rPr>
        <w:t xml:space="preserve">Tulos</w:t>
      </w:r>
    </w:p>
    <w:p>
      <w:r>
        <w:t xml:space="preserve">Mitä termiä antiikin Rooman keisari Cicero käytti Tusculanae Disputationes -teoksessaan?</w:t>
      </w:r>
    </w:p>
    <w:p>
      <w:r>
        <w:rPr>
          <w:b/>
        </w:rPr>
        <w:t xml:space="preserve">Tulos</w:t>
      </w:r>
    </w:p>
    <w:p>
      <w:r>
        <w:t xml:space="preserve">Mikä oli kirjoittanut siihen maatalousmetaforan filosofisen sielun tuhosta?</w:t>
      </w:r>
    </w:p>
    <w:p>
      <w:r>
        <w:rPr>
          <w:b/>
        </w:rPr>
        <w:t xml:space="preserve">Tulos</w:t>
      </w:r>
    </w:p>
    <w:p>
      <w:r>
        <w:t xml:space="preserve">Kuka otti ensimmäisenä käyttöön Ciceron myöhemmin käyttämän metaforan?</w:t>
      </w:r>
    </w:p>
    <w:p>
      <w:r>
        <w:rPr>
          <w:b/>
        </w:rPr>
        <w:t xml:space="preserve">Tulos</w:t>
      </w:r>
    </w:p>
    <w:p>
      <w:r>
        <w:t xml:space="preserve">Kuka oletti, että filosofia oli ihmisen luonnollinen täydellisyys?</w:t>
      </w:r>
    </w:p>
    <w:p>
      <w:r>
        <w:rPr>
          <w:b/>
        </w:rPr>
        <w:t xml:space="preserve">Esimerkki 8.1967</w:t>
      </w:r>
    </w:p>
    <w:p>
      <w:r>
        <w:t xml:space="preserve">Läpikulku: 1960-luvulla Houstonin keskusta koostui keskikorkeiden toimistorakennusten kokoelmasta. Keskusta oli vuonna 1970 energiateollisuuden johtaman nousukauden kynnyksellä. 1970-luvulla rakennettiin useita pilvenpiirtäjiä - monet niistä kiinteistökehittäjä Gerald D. Hinesin toimesta - ja vuonna 1982 valmistui Houstonin korkein pilvenpiirtäjä, 75-kerroksinen, 305 metriä korkea JPMorgan Chase Tower (entinen Texas Commerce Tower). Se on Teksasin korkein rakennus, 15. korkein rakennus Yhdysvalloissa ja 85. korkein pilvenpiirtäjä maailmassa korkeimman arkkitehtonisen ominaisuuden perusteella. Vuonna 1983 valmistui 71-kerroksinen, 302 metriä korkea Wells Fargo Plaza (entinen Allied Bank Plaza), josta tuli Houstonin ja Texasin toiseksi korkein rakennus. Korkeimman arkkitehtonisen ominaisuuden perusteella se on 17. korkein Yhdysvalloissa ja 95. korkein maailmassa. Vuonna 2007 Houstonin keskustassa oli yli 43 miljoonaa neliöjalkaa (4 000 000 m²) toimistotilaa.</w:t>
      </w:r>
    </w:p>
    <w:p>
      <w:r>
        <w:rPr>
          <w:b/>
        </w:rPr>
        <w:t xml:space="preserve">Tulos</w:t>
      </w:r>
    </w:p>
    <w:p>
      <w:r>
        <w:t xml:space="preserve">Minkälaisista rakennuksista Texas koostui 1960-luvulla?</w:t>
      </w:r>
    </w:p>
    <w:p>
      <w:r>
        <w:rPr>
          <w:b/>
        </w:rPr>
        <w:t xml:space="preserve">Tulos</w:t>
      </w:r>
    </w:p>
    <w:p>
      <w:r>
        <w:t xml:space="preserve"> Milloin Teksasiin rakennettiin ensimmäisen kerran pilvenpiirtäjiä?</w:t>
      </w:r>
    </w:p>
    <w:p>
      <w:r>
        <w:rPr>
          <w:b/>
        </w:rPr>
        <w:t xml:space="preserve">Tulos</w:t>
      </w:r>
    </w:p>
    <w:p>
      <w:r>
        <w:t xml:space="preserve"> Mikä on korkein rakennus Houstonin ulkopuolella?</w:t>
      </w:r>
    </w:p>
    <w:p>
      <w:r>
        <w:rPr>
          <w:b/>
        </w:rPr>
        <w:t xml:space="preserve">Tulos</w:t>
      </w:r>
    </w:p>
    <w:p>
      <w:r>
        <w:t xml:space="preserve"> Kuinka korkea PNC Bank Tower on?</w:t>
      </w:r>
    </w:p>
    <w:p>
      <w:r>
        <w:rPr>
          <w:b/>
        </w:rPr>
        <w:t xml:space="preserve">Esimerkki 8.1968</w:t>
      </w:r>
    </w:p>
    <w:p>
      <w:r>
        <w:t xml:space="preserve">Läpikulku: Ruskinille esteettisyys oli ensisijaisen tärkeää. Hänen teoksessaan todetaan edelleen, että rakennus ei ole todellinen arkkitehtuuriteos, ellei sitä ole jollakin tavalla "koristeltu". Ruskinin mielestä hyvin rakennettu, sopusuhtainen ja toimiva rakennus tarvitsi vähintäänkin jousiputkia tai rustikaaleja.</w:t>
      </w:r>
    </w:p>
    <w:p>
      <w:r>
        <w:rPr>
          <w:b/>
        </w:rPr>
        <w:t xml:space="preserve">Tulos</w:t>
      </w:r>
    </w:p>
    <w:p>
      <w:r>
        <w:t xml:space="preserve">Kenen mielestä kaikki rakennukset ovat arkkitehtuurin teoksia?</w:t>
      </w:r>
    </w:p>
    <w:p>
      <w:r>
        <w:rPr>
          <w:b/>
        </w:rPr>
        <w:t xml:space="preserve">Tulos</w:t>
      </w:r>
    </w:p>
    <w:p>
      <w:r>
        <w:t xml:space="preserve"> Mikä oli Ruskinin mukaan arkkitehtuurissa vähiten merkittävää?</w:t>
      </w:r>
    </w:p>
    <w:p>
      <w:r>
        <w:rPr>
          <w:b/>
        </w:rPr>
        <w:t xml:space="preserve">Tulos</w:t>
      </w:r>
    </w:p>
    <w:p>
      <w:r>
        <w:t xml:space="preserve">Ollakseen Ruskinin mielestä aitoa arkkitehtuuria, mitä rakennukselle ei saisi koskaan tehdä?</w:t>
      </w:r>
    </w:p>
    <w:p>
      <w:r>
        <w:rPr>
          <w:b/>
        </w:rPr>
        <w:t xml:space="preserve">Tulos</w:t>
      </w:r>
    </w:p>
    <w:p>
      <w:r>
        <w:t xml:space="preserve">Mitä ominaisuuksia Ruskin vaati, jotta rakennusta voitaisiin pitää toimivana?</w:t>
      </w:r>
    </w:p>
    <w:p>
      <w:r>
        <w:rPr>
          <w:b/>
        </w:rPr>
        <w:t xml:space="preserve">Esimerkki 8.1969</w:t>
      </w:r>
    </w:p>
    <w:p>
      <w:r>
        <w:t xml:space="preserve">Läpikulku: Oireachtas, Irlannin vapaavaltion parlamentti, poisti Irlannin perustuslaista kaikki suorat maininnat monarkista. Seuraavana päivänä se hyväksyi ulkosuhteita koskevan lain (External Relations Act), joka antoi monarkille rajoitetun toimivallan (tiukasti hallituksen neuvojen perusteella) nimittää Irlannin diplomaattiset edustajat ja osallistua ulkomaisten sopimusten tekemiseen. Nämä kaksi lakia tekivät Irlannin vapaavaltiosta periaatteessa tasavallan poistamatta kuitenkaan sen yhteyksiä Kansainyhteisöön.</w:t>
      </w:r>
    </w:p>
    <w:p>
      <w:r>
        <w:rPr>
          <w:b/>
        </w:rPr>
        <w:t xml:space="preserve">Tulos</w:t>
      </w:r>
    </w:p>
    <w:p>
      <w:r>
        <w:t xml:space="preserve">Kuka luopui?</w:t>
      </w:r>
    </w:p>
    <w:p>
      <w:r>
        <w:rPr>
          <w:b/>
        </w:rPr>
        <w:t xml:space="preserve">Tulos</w:t>
      </w:r>
    </w:p>
    <w:p>
      <w:r>
        <w:t xml:space="preserve">Mikä oli ensimmäisen näytöksen nimi?</w:t>
      </w:r>
    </w:p>
    <w:p>
      <w:r>
        <w:rPr>
          <w:b/>
        </w:rPr>
        <w:t xml:space="preserve">Tulos</w:t>
      </w:r>
    </w:p>
    <w:p>
      <w:r>
        <w:t xml:space="preserve">Kuka perusti Oireachtasin?</w:t>
      </w:r>
    </w:p>
    <w:p>
      <w:r>
        <w:rPr>
          <w:b/>
        </w:rPr>
        <w:t xml:space="preserve">Tulos</w:t>
      </w:r>
    </w:p>
    <w:p>
      <w:r>
        <w:t xml:space="preserve">Missä oli Commonwealthin päämaja?</w:t>
      </w:r>
    </w:p>
    <w:p>
      <w:r>
        <w:rPr>
          <w:b/>
        </w:rPr>
        <w:t xml:space="preserve">Esimerkki 8.1970</w:t>
      </w:r>
    </w:p>
    <w:p>
      <w:r>
        <w:t xml:space="preserve">Läpikulku: Feynman pystyi sitten mallintamaan koko fysiikan näiden hiukkasten spinien ja perusvoimien kytkentäalueiden avulla. Feynman yritti selittää nukleonien sirontaa ohjaavat vahvat vuorovaikutukset partonimallilla. Partonimalli syntyi täydentämään hänen Caltechin kollegansa Murray Gell-Mannin kehittämää kvarkkimallia. Näiden kahden mallin välinen suhde oli hämärä; Gell-Mann kutsui Feynmanin partoneja pilkallisesti "put-oneiksi". 1960-luvun puolivälissä fyysikot uskoivat, että kvarkit olivat vain symmetrialukujen kirjanpitoväline, eivät todellisia hiukkasia, sillä Omega-miinus -hiukkasen tilastot, jos se tulkitaan kolmeksi identtiseksi yhteen sidotuksi oudoksi kvarkiksi, näyttivät mahdottomilta, jos kvarkit olisivat todellisia. Stanfordin lineaarikiihdyttimellä 1960-luvun lopulla tehdyissä syvässä kimmottomassa sironnassa tehdyissä kokeissa osoitettiin Ernest Rutherfordin vuonna 1911 tekemän alfahiukkasten sirontakokeen tapaan, että nukleonit (protonit ja neutronit) sisälsivät pistemäisiä hiukkasia, jotka sirottelivat elektroneja. Oli luonnollista tunnistaa nämä kvarkkeihin, mutta Feynmanin partonimalli pyrki tulkitsemaan kokeellista tietoa tavalla, joka ei tuonut mukanaan uusia hypoteeseja. Tiedot osoittivat esimerkiksi, että noin 45 % energiamomentista kulki nukleonin sähköisesti neutraalien hiukkasten mukana. Näiden sähköisesti neutraalien hiukkasten katsotaan nyt olevan gluoneita, jotka kantavat kvarkkien välisiä voimia ja kantavat myös kolmiarvoista värikvanttilukua, joka ratkaisee Omega-miinus-ongelman. Feynman ei kiistänyt kvarkkimallia; esimerkiksi kun viides kvarkki löydettiin vuonna 1977, Feynman huomautti välittömästi oppilailleen, että löytö merkitsi kuudennen kvarkin olemassaoloa, joka löydettiin hänen kuolemaansa seuraavalla vuosikymmenellä.</w:t>
      </w:r>
    </w:p>
    <w:p>
      <w:r>
        <w:rPr>
          <w:b/>
        </w:rPr>
        <w:t xml:space="preserve">Tulos</w:t>
      </w:r>
    </w:p>
    <w:p>
      <w:r>
        <w:t xml:space="preserve">Mitä mallia Murray Gell-Mann vastusti?</w:t>
      </w:r>
    </w:p>
    <w:p>
      <w:r>
        <w:rPr>
          <w:b/>
        </w:rPr>
        <w:t xml:space="preserve">Tulos</w:t>
      </w:r>
    </w:p>
    <w:p>
      <w:r>
        <w:t xml:space="preserve">Minkä mallin Feynman kehitti vastakohdaksi kvarkkimallille?</w:t>
      </w:r>
    </w:p>
    <w:p>
      <w:r>
        <w:rPr>
          <w:b/>
        </w:rPr>
        <w:t xml:space="preserve">Tulos</w:t>
      </w:r>
    </w:p>
    <w:p>
      <w:r>
        <w:t xml:space="preserve">Mitä kvarkkeja ajateltiin 1990-luvulla?</w:t>
      </w:r>
    </w:p>
    <w:p>
      <w:r>
        <w:rPr>
          <w:b/>
        </w:rPr>
        <w:t xml:space="preserve">Tulos</w:t>
      </w:r>
    </w:p>
    <w:p>
      <w:r>
        <w:t xml:space="preserve">Kuka tiedemies kokeili alfahiukkasten räjäyttämistä hopean ytimiin?</w:t>
      </w:r>
    </w:p>
    <w:p>
      <w:r>
        <w:rPr>
          <w:b/>
        </w:rPr>
        <w:t xml:space="preserve">Tulos</w:t>
      </w:r>
    </w:p>
    <w:p>
      <w:r>
        <w:t xml:space="preserve">Mitä löydettiin seitsemännen kvarkin jälkeen?</w:t>
      </w:r>
    </w:p>
    <w:p>
      <w:r>
        <w:rPr>
          <w:b/>
        </w:rPr>
        <w:t xml:space="preserve">Esimerkki 8.1971</w:t>
      </w:r>
    </w:p>
    <w:p>
      <w:r>
        <w:t xml:space="preserve">Läpikulku: Seurat'n lisäksi kubismin juuret löytyvät Cézannen myöhemmän työn kahdesta erityisestä suuntauksesta: ensinnäkin hänen maalatun pinnan rikkomisestaan pieniksi monitahoisiksi maalialueiksi, mikä korostaa binokulaarisen näkemisen antamaa moniarvoista näkökulmaa, ja toiseksi hänen kiinnostuksestaan luonnonmuotojen yksinkertaistamiseen lieriöiksi, palloiksi ja kartioiksi. Kubistit kuitenkin tutkivat tätä käsitettä pidemmälle kuin Cézanne. He esittivät kuvattavien esineiden kaikki pinnat yhdellä kuvatasolla, ikään kuin esineiden kaikki kasvot olisivat näkyvissä samanaikaisesti. Tämä uudenlainen kuvaustapa mullisti tavan, jolla esineitä voitiin visualisoida maalaustaiteessa ja taiteessa.</w:t>
      </w:r>
    </w:p>
    <w:p>
      <w:r>
        <w:rPr>
          <w:b/>
        </w:rPr>
        <w:t xml:space="preserve">Tulos</w:t>
      </w:r>
    </w:p>
    <w:p>
      <w:r>
        <w:t xml:space="preserve"> Missä muualla kuin Seuratissa kubismin loppu on?</w:t>
      </w:r>
    </w:p>
    <w:p>
      <w:r>
        <w:rPr>
          <w:b/>
        </w:rPr>
        <w:t xml:space="preserve">Tulos</w:t>
      </w:r>
    </w:p>
    <w:p>
      <w:r>
        <w:t xml:space="preserve">Kubistit tutkivat muotojen yksinkertaistamista kartioiksi, sylintereiksi ja palloksi, mutta kuka ei tutkinut sitä?</w:t>
      </w:r>
    </w:p>
    <w:p>
      <w:r>
        <w:rPr>
          <w:b/>
        </w:rPr>
        <w:t xml:space="preserve">Tulos</w:t>
      </w:r>
    </w:p>
    <w:p>
      <w:r>
        <w:t xml:space="preserve"> Miten kubismi mullisti tavan, jolla asioita ei voinut nähdä taiteessa?</w:t>
      </w:r>
    </w:p>
    <w:p>
      <w:r>
        <w:rPr>
          <w:b/>
        </w:rPr>
        <w:t xml:space="preserve">Esimerkki 8.1972</w:t>
      </w:r>
    </w:p>
    <w:p>
      <w:r>
        <w:t xml:space="preserve">Läpikulku: Se oli neliventtiilinen vastavirtausmoottori, jossa oli erilliset höyryn sisään- ja ulospuhallusventtiilit ja automaattinen muuttuva höyryn katkaisu. Kun Corlissille myönnettiin Rumfordin mitali, komitea totesi, että "yksikään keksintö Wattin ajan jälkeen ei ole parantanut höyrykoneen tehokkuutta niin paljon". Sen lisäksi, että se käytti 30 prosenttia vähemmän höyryä, se tarjosi tasaisemman kierrosluvun säädettävän höyrynpoiston ansiosta, joten se soveltui hyvin tuotantoon, erityisesti puuvillan kehräämiseen.</w:t>
      </w:r>
    </w:p>
    <w:p>
      <w:r>
        <w:rPr>
          <w:b/>
        </w:rPr>
        <w:t xml:space="preserve">Tulos</w:t>
      </w:r>
    </w:p>
    <w:p>
      <w:r>
        <w:t xml:space="preserve">Mikä oli pystysuoran moottorin lopullinen kehitys?</w:t>
      </w:r>
    </w:p>
    <w:p>
      <w:r>
        <w:rPr>
          <w:b/>
        </w:rPr>
        <w:t xml:space="preserve">Tulos</w:t>
      </w:r>
    </w:p>
    <w:p>
      <w:r>
        <w:t xml:space="preserve">Minä vuonna Rumfordin moottori patentoitiin?</w:t>
      </w:r>
    </w:p>
    <w:p>
      <w:r>
        <w:rPr>
          <w:b/>
        </w:rPr>
        <w:t xml:space="preserve">Tulos</w:t>
      </w:r>
    </w:p>
    <w:p>
      <w:r>
        <w:t xml:space="preserve">Kuinka monta venttiiliä Rumfordin moottori käytti?</w:t>
      </w:r>
    </w:p>
    <w:p>
      <w:r>
        <w:rPr>
          <w:b/>
        </w:rPr>
        <w:t xml:space="preserve">Tulos</w:t>
      </w:r>
    </w:p>
    <w:p>
      <w:r>
        <w:t xml:space="preserve">Mikä palkinto oli Corlissin innoittama?</w:t>
      </w:r>
    </w:p>
    <w:p>
      <w:r>
        <w:rPr>
          <w:b/>
        </w:rPr>
        <w:t xml:space="preserve">Tulos</w:t>
      </w:r>
    </w:p>
    <w:p>
      <w:r>
        <w:t xml:space="preserve">Kuinka paljon vähemmän höyryä Rumfordin moottori käytti kuin Wattin moottori?</w:t>
      </w:r>
    </w:p>
    <w:p>
      <w:r>
        <w:rPr>
          <w:b/>
        </w:rPr>
        <w:t xml:space="preserve">Esimerkki 8.1973</w:t>
      </w:r>
    </w:p>
    <w:p>
      <w:r>
        <w:t xml:space="preserve">Läpikulku: Nämä kaksi erilaista historiallista viron kieltä (joita joskus pidetään murteina), pohjois- ja etelävirolainen kieli, perustuvat nykyvirolaisten esi-isiin, jotka muuttivat Viron alueelle ainakin kahdessa eri aallossa, ja molemmat ryhmät puhuivat huomattavan erilaista suomenkielistä kansankieltä. Nykyaikainen standardi viro on kehittynyt Pohjois-Viron murteiden pohjalta.</w:t>
      </w:r>
    </w:p>
    <w:p>
      <w:r>
        <w:rPr>
          <w:b/>
        </w:rPr>
        <w:t xml:space="preserve">Tulos</w:t>
      </w:r>
    </w:p>
    <w:p>
      <w:r>
        <w:t xml:space="preserve">Mihin itä- ja länsi-virolaiset kielet perustuvat?</w:t>
      </w:r>
    </w:p>
    <w:p>
      <w:r>
        <w:rPr>
          <w:b/>
        </w:rPr>
        <w:t xml:space="preserve">Tulos</w:t>
      </w:r>
    </w:p>
    <w:p>
      <w:r>
        <w:t xml:space="preserve">Mikä kehittyi itäviron murteesta?</w:t>
      </w:r>
    </w:p>
    <w:p>
      <w:r>
        <w:rPr>
          <w:b/>
        </w:rPr>
        <w:t xml:space="preserve">Tulos</w:t>
      </w:r>
    </w:p>
    <w:p>
      <w:r>
        <w:t xml:space="preserve">Mitä kielityyppiä viroksi muuttaneiden kaksi aaltoa puhuivat täsmälleen samalla tavalla? </w:t>
      </w:r>
    </w:p>
    <w:p>
      <w:r>
        <w:rPr>
          <w:b/>
        </w:rPr>
        <w:t xml:space="preserve">Tulos</w:t>
      </w:r>
    </w:p>
    <w:p>
      <w:r>
        <w:t xml:space="preserve">Kuinka monen aallon kautta nykyiset virolaiset muuttivat Viroon?</w:t>
      </w:r>
    </w:p>
    <w:p>
      <w:r>
        <w:rPr>
          <w:b/>
        </w:rPr>
        <w:t xml:space="preserve">Esimerkki 8.1974</w:t>
      </w:r>
    </w:p>
    <w:p>
      <w:r>
        <w:t xml:space="preserve">Läpikulku: Varhaisimmat kirjatut kollektiivisen kansalaistottelemattomuuden tapaukset tapahtuivat Rooman valtakunnan aikana[tarvittava maininta]. Aseettomat juutalaiset kokoontuivat kaduille estääkseen pakanallisten kuvien asentamisen Jerusalemin temppeliin.[citation needed][original research?] Nykyaikana jotkut ryhmänä kansalaistottelemattomuuteen syyllistyvät aktivistit kieltäytyvät kollektiivisesti allekirjoittamasta takuita, kunnes tietyt vaatimukset täyttyvät, kuten suotuisat takuuehdot tai kaikkien aktivistien vapauttaminen. Tämä on eräänlaista vankilasolidaarisuutta.[sivu tarvitaan] On myös ollut monia tapauksia, joissa on ollut kyse yksinäisestä kansalaistottelemattomuudesta, kuten Thoreaun tekemä kansalaistottelemattomuus, mutta nämä jäävät joskus huomaamatta. Thoreau ei ollut pidätyksensä aikaan vielä tunnettu kirjailija, eikä hänen pidätystään käsitelty missään sanomalehdessä päivinä, viikkoina ja kuukausina sen tapahtumisen jälkeen. Hänet pidättänyt veronkantaja nousi korkeampaan poliittiseen virkaan, ja Thoreaun essee julkaistiin vasta Meksikon sodan päättymisen jälkeen.</w:t>
      </w:r>
    </w:p>
    <w:p>
      <w:r>
        <w:rPr>
          <w:b/>
        </w:rPr>
        <w:t xml:space="preserve">Tulos</w:t>
      </w:r>
    </w:p>
    <w:p>
      <w:r>
        <w:t xml:space="preserve">Mitä tapahtui Meksikon sodan aikana?</w:t>
      </w:r>
    </w:p>
    <w:p>
      <w:r>
        <w:rPr>
          <w:b/>
        </w:rPr>
        <w:t xml:space="preserve">Tulos</w:t>
      </w:r>
    </w:p>
    <w:p>
      <w:r>
        <w:t xml:space="preserve">Mitä veronkantajat yrittivät estää temppeliin asentamisen?</w:t>
      </w:r>
    </w:p>
    <w:p>
      <w:r>
        <w:rPr>
          <w:b/>
        </w:rPr>
        <w:t xml:space="preserve">Tulos</w:t>
      </w:r>
    </w:p>
    <w:p>
      <w:r>
        <w:t xml:space="preserve">Mitä poliittisissa viroissa olevat kieltäytyvät allekirjoittamasta, kun he osallistuvat kansalaistottelemattomuuteen?</w:t>
      </w:r>
    </w:p>
    <w:p>
      <w:r>
        <w:rPr>
          <w:b/>
        </w:rPr>
        <w:t xml:space="preserve">Tulos</w:t>
      </w:r>
    </w:p>
    <w:p>
      <w:r>
        <w:t xml:space="preserve">Miten uutisoitiin tapahtumasta, jossa veronkantajat pidättivät juutalaisia?</w:t>
      </w:r>
    </w:p>
    <w:p>
      <w:r>
        <w:rPr>
          <w:b/>
        </w:rPr>
        <w:t xml:space="preserve">Tulos</w:t>
      </w:r>
    </w:p>
    <w:p>
      <w:r>
        <w:t xml:space="preserve">Milloin nykyaikaisten aktivistien kirjoittama essee julkaistiin?</w:t>
      </w:r>
    </w:p>
    <w:p>
      <w:r>
        <w:rPr>
          <w:b/>
        </w:rPr>
        <w:t xml:space="preserve">Esimerkki 8.1975</w:t>
      </w:r>
    </w:p>
    <w:p>
      <w:r>
        <w:t xml:space="preserve">Läpikulku: Bermudan talous perustuu offshore-vakuutus- ja jälleenvakuutustoimintaan sekä matkailuun, jotka ovat kaksi suurinta talouden alaa. Bermudalla oli yksi maailman korkeimmista BKT:stä asukasta kohti suurimman osan 1900-luvusta ja useita vuosia sen jälkeen. Viime aikoina maailmanlaajuinen taantuma on vaikuttanut sen taloudelliseen asemaan. Bermudalla on subtrooppinen ilmasto. Bermuda on Bermudan kolmion pohjoisin kohta. Bermudan kolmio on merialue, jolla legendan mukaan on kadonnut useita lentokoneita ja pinta-aluksia selittämättömissä tai mystisissä olosuhteissa. Saari sijaitsee hurrikaanivyöhykkeellä ja on altis ankarille sääolosuhteille. Saarta ympäröivä koralliriutta suojaa sitä kuitenkin jonkin verran hurrikaanin täydeltä voimalta.</w:t>
      </w:r>
    </w:p>
    <w:p>
      <w:r>
        <w:rPr>
          <w:b/>
        </w:rPr>
        <w:t xml:space="preserve">Tulos</w:t>
      </w:r>
    </w:p>
    <w:p>
      <w:r>
        <w:t xml:space="preserve">Kenen BKT asukasta kohti oli korkein 1900-luvulla?</w:t>
      </w:r>
    </w:p>
    <w:p>
      <w:r>
        <w:rPr>
          <w:b/>
        </w:rPr>
        <w:t xml:space="preserve">Tulos</w:t>
      </w:r>
    </w:p>
    <w:p>
      <w:r>
        <w:t xml:space="preserve">Mikä on Bermudan kolmion pohjoisin kohta?</w:t>
      </w:r>
    </w:p>
    <w:p>
      <w:r>
        <w:rPr>
          <w:b/>
        </w:rPr>
        <w:t xml:space="preserve">Tulos</w:t>
      </w:r>
    </w:p>
    <w:p>
      <w:r>
        <w:t xml:space="preserve">Mikä on Bermudaan liittyvä legenda?</w:t>
      </w:r>
    </w:p>
    <w:p>
      <w:r>
        <w:rPr>
          <w:b/>
        </w:rPr>
        <w:t xml:space="preserve">Tulos</w:t>
      </w:r>
    </w:p>
    <w:p>
      <w:r>
        <w:t xml:space="preserve">Mihin Bermudan talous perustuu offshore-turismin lisäksi?</w:t>
      </w:r>
    </w:p>
    <w:p>
      <w:r>
        <w:rPr>
          <w:b/>
        </w:rPr>
        <w:t xml:space="preserve">Esimerkki 8.1976</w:t>
      </w:r>
    </w:p>
    <w:p>
      <w:r>
        <w:t xml:space="preserve">Läpikulku: Appalakkien termi viittaa useisiin eri alueisiin, jotka liittyvät vuoristoon. Laajimmillaan sillä tarkoitetaan koko vuoristoaluetta ja sitä ympäröiviä kukkuloita ja lohkottua tasankoaluetta. Termiä käytetään usein suppeammin viittaamaan Appalakkien keski- ja eteläosien alueisiin, joihin yleensä kuuluvat alueet Kentuckyn, Tennesseen, Virginian, Marylandin, Länsi-Virginian ja Pohjois-Carolinan osavaltioissa sekä toisinaan alueet, jotka ulottuvat etelään Alabaman pohjoisosiin, Georgiaan ja Etelä-Carolinan länsiosiin sekä pohjoiseen Pennsylvaniaan, Ohion eteläosiin ja New Yorkin eteläosien osavaltioihin.</w:t>
      </w:r>
    </w:p>
    <w:p>
      <w:r>
        <w:rPr>
          <w:b/>
        </w:rPr>
        <w:t xml:space="preserve">Tulos</w:t>
      </w:r>
    </w:p>
    <w:p>
      <w:r>
        <w:t xml:space="preserve">Mitä tarkoittaa leikelty tasankoalue?</w:t>
      </w:r>
    </w:p>
    <w:p>
      <w:r>
        <w:rPr>
          <w:b/>
        </w:rPr>
        <w:t xml:space="preserve">Tulos</w:t>
      </w:r>
    </w:p>
    <w:p>
      <w:r>
        <w:t xml:space="preserve">Mihin eteläisiin osavaltioihin ei viitata Appalakkien suppeammassa käsitteessä?</w:t>
      </w:r>
    </w:p>
    <w:p>
      <w:r>
        <w:rPr>
          <w:b/>
        </w:rPr>
        <w:t xml:space="preserve">Tulos</w:t>
      </w:r>
    </w:p>
    <w:p>
      <w:r>
        <w:t xml:space="preserve">Etelä-Carolinan pohjoisosaa pidetään osana mitä rajattua määritelmää?</w:t>
      </w:r>
    </w:p>
    <w:p>
      <w:r>
        <w:rPr>
          <w:b/>
        </w:rPr>
        <w:t xml:space="preserve">Tulos</w:t>
      </w:r>
    </w:p>
    <w:p>
      <w:r>
        <w:t xml:space="preserve">Mitkä valtiot kuuluvat alueeseen, kun aluetta laajennetaan länteen?</w:t>
      </w:r>
    </w:p>
    <w:p>
      <w:r>
        <w:rPr>
          <w:b/>
        </w:rPr>
        <w:t xml:space="preserve">Esimerkki 8.1977</w:t>
      </w:r>
    </w:p>
    <w:p>
      <w:r>
        <w:t xml:space="preserve">Läpikulku: Song-dynastia palautti yhtenäisyyden noin vuonna 960. Songin aikana Etelä-Kiinan vauraus alkoi ohittaa Pohjois-Kiinan vaurautta. Kun pohjoinen menetettiin Jurchen Jin-dynastialle vuonna 1127 Jingkangin välikohtauksen jälkeen, Hangzhousta tuli eteläisen Songin pääkaupunki Lin'an-nimellä. Se oli tunnettu vauraudestaan ja kauneudestaan, ja se saattoi olla tuolloin maailman suurin kaupunki. Siitä lähtien Pohjois-Zhejiang ja sen naapurikaupunki Etelä-Jiangsu ovat olleet kiinalaisessa kulttuurissa ylellisyyden ja runsauden synonyymejä. Mongolien valloitus ja Yuan-dynastian perustaminen vuonna 1279 lopettivat Hangzhoun poliittisen vaikutusvallan, mutta sen talous jatkoi kukoistustaan. Marco Polo vieraili kaupungissa, jota hän kutsui "Kinsayksi" (kiinan Jingshin, joka tarkoittaa "pääkaupunkia") väittäen sen olevan "maailman hienoin ja jaloin kaupunki".</w:t>
      </w:r>
    </w:p>
    <w:p>
      <w:r>
        <w:rPr>
          <w:b/>
        </w:rPr>
        <w:t xml:space="preserve">Tulos</w:t>
      </w:r>
    </w:p>
    <w:p>
      <w:r>
        <w:t xml:space="preserve">Mitä tapahtui vuonna 950?</w:t>
      </w:r>
    </w:p>
    <w:p>
      <w:r>
        <w:rPr>
          <w:b/>
        </w:rPr>
        <w:t xml:space="preserve">Tulos</w:t>
      </w:r>
    </w:p>
    <w:p>
      <w:r>
        <w:t xml:space="preserve">Kuka hajosi vuonna 960?</w:t>
      </w:r>
    </w:p>
    <w:p>
      <w:r>
        <w:rPr>
          <w:b/>
        </w:rPr>
        <w:t xml:space="preserve">Tulos</w:t>
      </w:r>
    </w:p>
    <w:p>
      <w:r>
        <w:t xml:space="preserve">Mitä tapahtui vuonna 1126?</w:t>
      </w:r>
    </w:p>
    <w:p>
      <w:r>
        <w:rPr>
          <w:b/>
        </w:rPr>
        <w:t xml:space="preserve">Tulos</w:t>
      </w:r>
    </w:p>
    <w:p>
      <w:r>
        <w:t xml:space="preserve">Milloin eteläinen alue menetettiin Jurchen Jin-dynastialle?</w:t>
      </w:r>
    </w:p>
    <w:p>
      <w:r>
        <w:rPr>
          <w:b/>
        </w:rPr>
        <w:t xml:space="preserve">Esimerkki 8.1978</w:t>
      </w:r>
    </w:p>
    <w:p>
      <w:r>
        <w:t xml:space="preserve">Läpikulku: Yksivaiheisissa oikosulkumoottoreissa moottorin kotelon sisällä oleva ensiökäämi ei pysty käynnistämään roottorin pyörimisliikettä, mutta se pystyy ylläpitämään sitä. Moottorin käynnistämistä varten toisio- eli "starttikäämityksessä" on sarjassa poolittamaton starttikondensaattori, joka tuo sinimuotoiseen virtaan johtoa. Kun toisiokäämi (käynnistys) asetetaan kulmaan ensiökäämiin (käyntikäämi) nähden, syntyy pyörivä sähkökenttä. Pyörivän kentän voima ei ole vakio, mutta se riittää käynnistämään roottorin pyörimisen. Kun roottori lähestyy käyttökierrosnopeutta, keskipakokytkin (tai pääkäämin kanssa sarjaan kytketty virran herkkä rele) kytkee kondensaattorin irti. Käynnistyskondensaattori on yleensä asennettu moottorin kotelon sivulle. Näitä kutsutaan kondensaattorikäynnistyksellisiksi moottoreiksi, joiden käynnistysmomentti on suhteellisen suuri. Tyypillisesti niiden käynnistysmomentti voi olla jopa neljä kertaa suurempi kuin jakovaihemoottorin, ja niitä käytetään esimerkiksi kompressoreissa, painepesureissa ja muissa pienissä laitteissa, jotka vaativat suuria käynnistysmomentteja.</w:t>
      </w:r>
    </w:p>
    <w:p>
      <w:r>
        <w:rPr>
          <w:b/>
        </w:rPr>
        <w:t xml:space="preserve">Tulos</w:t>
      </w:r>
    </w:p>
    <w:p>
      <w:r>
        <w:t xml:space="preserve">Mitä oikosulkumoottorin pääkäämi kestää?</w:t>
      </w:r>
    </w:p>
    <w:p>
      <w:r>
        <w:rPr>
          <w:b/>
        </w:rPr>
        <w:t xml:space="preserve">Tulos</w:t>
      </w:r>
    </w:p>
    <w:p>
      <w:r>
        <w:t xml:space="preserve">Millaisia kondensaattoreita ei koskaan käytetä oikosulkumoottorin toisessa käämityksessä?</w:t>
      </w:r>
    </w:p>
    <w:p>
      <w:r>
        <w:rPr>
          <w:b/>
        </w:rPr>
        <w:t xml:space="preserve">Tulos</w:t>
      </w:r>
    </w:p>
    <w:p>
      <w:r>
        <w:t xml:space="preserve">Mitä oikosulkumoottorin toisen käämin kondensaattori ei tee?</w:t>
      </w:r>
    </w:p>
    <w:p>
      <w:r>
        <w:rPr>
          <w:b/>
        </w:rPr>
        <w:t xml:space="preserve">Tulos</w:t>
      </w:r>
    </w:p>
    <w:p>
      <w:r>
        <w:t xml:space="preserve"> Mihin käynnistyskondensaattori yleensä asennetaan?</w:t>
      </w:r>
    </w:p>
    <w:p>
      <w:r>
        <w:rPr>
          <w:b/>
        </w:rPr>
        <w:t xml:space="preserve">Esimerkki 8.1979</w:t>
      </w:r>
    </w:p>
    <w:p>
      <w:r>
        <w:t xml:space="preserve">Läpikulku: Jotkut teoriat viittaavat kolmeen naulaan, toiset taas neljään naulaan. Historian kuluessa on kuitenkin oletettu suurempia naulojen lukumääriä, toisinaan jopa 14 naulaa. Nämä vaihtelut näkyvät myös ristiinnaulitsemisen taiteellisissa kuvauksissa. Länsimaisessa kirkossa ennen renessanssia kuvattiin yleensä neljä naulaa, ja jalat olivat vierekkäin. Renessanssin jälkeen useimmissa kuvauksissa käytetään kolmea naulaa, ja toinen jalka asetetaan toisen päälle. Nauloja kuvataan taiteessa lähes aina, vaikka roomalaiset joskus vain sitoivat uhrit ristiin. Perinne siirtyy myös kristillisiin tunnuksiin, esimerkiksi jesuiitat käyttävät kolmea naulaa IHS-monogrammin ja ristin alla ristiinnaulitsemisen symbolina.</w:t>
      </w:r>
    </w:p>
    <w:p>
      <w:r>
        <w:rPr>
          <w:b/>
        </w:rPr>
        <w:t xml:space="preserve">Tulos</w:t>
      </w:r>
    </w:p>
    <w:p>
      <w:r>
        <w:t xml:space="preserve">Kuinka monta maalausta on tehty ristiinnaulitsemisesta?</w:t>
      </w:r>
    </w:p>
    <w:p>
      <w:r>
        <w:rPr>
          <w:b/>
        </w:rPr>
        <w:t xml:space="preserve">Tulos</w:t>
      </w:r>
    </w:p>
    <w:p>
      <w:r>
        <w:t xml:space="preserve">Mihin jesuiitat yleensä sijoittivat taiteensa ennen renessanssia?</w:t>
      </w:r>
    </w:p>
    <w:p>
      <w:r>
        <w:rPr>
          <w:b/>
        </w:rPr>
        <w:t xml:space="preserve">Tulos</w:t>
      </w:r>
    </w:p>
    <w:p>
      <w:r>
        <w:t xml:space="preserve">Mitä taiteellista välinettä roomalaiset arvostivat?</w:t>
      </w:r>
    </w:p>
    <w:p>
      <w:r>
        <w:rPr>
          <w:b/>
        </w:rPr>
        <w:t xml:space="preserve">Tulos</w:t>
      </w:r>
    </w:p>
    <w:p>
      <w:r>
        <w:t xml:space="preserve">Ennen mitä ajanjaksoa oli 14 läntistä kirkkoa?</w:t>
      </w:r>
    </w:p>
    <w:p>
      <w:r>
        <w:rPr>
          <w:b/>
        </w:rPr>
        <w:t xml:space="preserve">Tulos</w:t>
      </w:r>
    </w:p>
    <w:p>
      <w:r>
        <w:t xml:space="preserve">Missä roomalaisia yleensä kuvataan?</w:t>
      </w:r>
    </w:p>
    <w:p>
      <w:r>
        <w:rPr>
          <w:b/>
        </w:rPr>
        <w:t xml:space="preserve">Esimerkki 8.1980</w:t>
      </w:r>
    </w:p>
    <w:p>
      <w:r>
        <w:t xml:space="preserve">Läpikulku: Euroopan turvallisuus- ja yhteistyöjärjestö (Etyj) lähetti Yhdysvaltojen hallituksen kutsusta tarkkailijaryhmän seuraamaan vuoden 2004 presidentinvaaleja. Kyseessä oli ensimmäinen kerta, kun Etyj lähetti tarkkailijoita Yhdysvaltain presidentinvaaleihin, vaikka heitä oli kutsuttu aiemminkin. Syyskuussa 2004 Etyj julkaisi raportin Yhdysvaltain vaaliprosesseista ja vaalien loppuraportin. Raportissa todetaan seuraavaa: "Marraskuun 2. päivän 2004 vaalit Yhdysvalloissa täyttivät pääosin Etyjin sitoumukset, jotka sisältyvät vuoden 1990 Kööpenhaminan asiakirjaan. Ne järjestettiin ympäristössä, joka heijastaa pitkäaikaista demokraattista perinnettä, mukaan lukien oikeusvaltion periaatteiden mukaiset instituutiot, vapaat ja yleisesti ottaen ammattimaiset tiedotusvälineet ja kansalaisyhteiskunta, joka osallistui tiiviisti vaaliprosessiin. Yleisö oli poikkeuksellisen kiinnostunut kahdesta johtavasta presidenttiehdokkaasta ja heidän kampanjoissaan esiin nostetuista kysymyksistä sekä itse vaaliprosessista."</w:t>
      </w:r>
    </w:p>
    <w:p>
      <w:r>
        <w:rPr>
          <w:b/>
        </w:rPr>
        <w:t xml:space="preserve">Tulos</w:t>
      </w:r>
    </w:p>
    <w:p>
      <w:r>
        <w:t xml:space="preserve">Minkä ryhmän yleisö kutsui Yhdysvaltoihin vuonna 1990?</w:t>
      </w:r>
    </w:p>
    <w:p>
      <w:r>
        <w:rPr>
          <w:b/>
        </w:rPr>
        <w:t xml:space="preserve">Tulos</w:t>
      </w:r>
    </w:p>
    <w:p>
      <w:r>
        <w:t xml:space="preserve">Miksi Etyj tuli Yhdysvaltoihin vuonna 1990?</w:t>
      </w:r>
    </w:p>
    <w:p>
      <w:r>
        <w:rPr>
          <w:b/>
        </w:rPr>
        <w:t xml:space="preserve">Tulos</w:t>
      </w:r>
    </w:p>
    <w:p>
      <w:r>
        <w:t xml:space="preserve">Kenet Etyj lähetti Yhdysvaltoihin vuonna 1990?</w:t>
      </w:r>
    </w:p>
    <w:p>
      <w:r>
        <w:rPr>
          <w:b/>
        </w:rPr>
        <w:t xml:space="preserve">Tulos</w:t>
      </w:r>
    </w:p>
    <w:p>
      <w:r>
        <w:t xml:space="preserve">Kuinka monta kertaa ETYJ oli käynyt Yhdysvalloissa ennen vuotta 1990?</w:t>
      </w:r>
    </w:p>
    <w:p>
      <w:r>
        <w:rPr>
          <w:b/>
        </w:rPr>
        <w:t xml:space="preserve">Tulos</w:t>
      </w:r>
    </w:p>
    <w:p>
      <w:r>
        <w:t xml:space="preserve">Mitä ETYJ antoi vuonna 1990 vaaleista?</w:t>
      </w:r>
    </w:p>
    <w:p>
      <w:r>
        <w:rPr>
          <w:b/>
        </w:rPr>
        <w:t xml:space="preserve">Esimerkki 8.1981</w:t>
      </w:r>
    </w:p>
    <w:p>
      <w:r>
        <w:t xml:space="preserve">Läpikulku: Puerto Ricon asukkaat maksavat Yhdysvaltojen liittovaltion veroja: tuonti- ja vientiveroja, liittovaltion hyödykeveroja ja sosiaaliturvaveroja, ja näin ollen he osallistuvat Yhdysvaltojen hallituksen toimintaan. Useimmat Puerto Ricon asukkaat eivät maksa liittovaltion tuloveroa, mutta maksavat liittovaltion palkkaveroja (Social Security ja Medicare). Liittovaltion työntekijät, liittovaltion kanssa liiketoimintaa harjoittavat henkilöt, Puerto Ricossa toimivat yritykset, jotka aikovat lähettää varoja Yhdysvaltoihin, ja muut maksavat kuitenkin liittovaltion tuloveroja. Puertoricolaiset voivat värväytyä Yhdysvaltain armeijaan. Puertoricolaiset ovat osallistuneet kaikkiin Yhdysvaltain sotiin vuodesta 1898 lähtien; Irakin sodassa ja Afganistanin sodassa oli kuollut 52 puertoricolaista marraskuuhun 2012 mennessä.</w:t>
      </w:r>
    </w:p>
    <w:p>
      <w:r>
        <w:rPr>
          <w:b/>
        </w:rPr>
        <w:t xml:space="preserve">Tulos</w:t>
      </w:r>
    </w:p>
    <w:p>
      <w:r>
        <w:t xml:space="preserve">Millaisia veroja Afganistan maksaa?</w:t>
      </w:r>
    </w:p>
    <w:p>
      <w:r>
        <w:rPr>
          <w:b/>
        </w:rPr>
        <w:t xml:space="preserve">Tulos</w:t>
      </w:r>
    </w:p>
    <w:p>
      <w:r>
        <w:t xml:space="preserve">Mistä Afganistanin kansalaiset maksavat liittovaltion veroja?</w:t>
      </w:r>
    </w:p>
    <w:p>
      <w:r>
        <w:rPr>
          <w:b/>
        </w:rPr>
        <w:t xml:space="preserve">Tulos</w:t>
      </w:r>
    </w:p>
    <w:p>
      <w:r>
        <w:t xml:space="preserve">Miten muuten Afganistan voi palvella Yhdysvaltoja?</w:t>
      </w:r>
    </w:p>
    <w:p>
      <w:r>
        <w:rPr>
          <w:b/>
        </w:rPr>
        <w:t xml:space="preserve">Tulos</w:t>
      </w:r>
    </w:p>
    <w:p>
      <w:r>
        <w:t xml:space="preserve">Kuinka monta afganistanilaista on kuollut Irakin sodassa ja Afganistanin sodassa?</w:t>
      </w:r>
    </w:p>
    <w:p>
      <w:r>
        <w:rPr>
          <w:b/>
        </w:rPr>
        <w:t xml:space="preserve">Tulos</w:t>
      </w:r>
    </w:p>
    <w:p>
      <w:r>
        <w:t xml:space="preserve">Mitä useimmat Afganistanin asukkaat maksavat?</w:t>
      </w:r>
    </w:p>
    <w:p>
      <w:r>
        <w:rPr>
          <w:b/>
        </w:rPr>
        <w:t xml:space="preserve">Esimerkki 8.1982</w:t>
      </w:r>
    </w:p>
    <w:p>
      <w:r>
        <w:t xml:space="preserve">Läpikulku: Yhdysvallat liittyi toiseen maailmansotaan joulukuussa 1941 Japanin hyökättyä Pearl Harboriin. Euroopan rintamalla Yhdysvaltain armeijan joukot muodostivat merkittävän osan joukoista, jotka valtasivat Pohjois-Afrikan ja Sisilian ja taistelivat myöhemmin Italiassa. D-Day-päivänä 6. kesäkuuta 1944 ja sen jälkeisessä Euroopan vapauttamisessa ja natsi-Saksan kukistamisessa miljoonilla Yhdysvaltain armeijan joukoilla oli keskeinen rooli. Tyynenmeren sodassa Yhdysvaltain armeijan sotilaat osallistuivat Yhdysvaltain merijalkaväen rinnalla Tyynenmeren saarten valtaamiseen japanilaisten hallinnasta. Akselivaltion antauduttua toukokuussa (Saksa) ja elokuussa (Japani) vuonna 1945 armeijan joukot lähetettiin Japaniin ja Saksaan miehittämään näitä kahta kukistunutta valtiota. Kaksi vuotta toisen maailmansodan jälkeen armeijan ilmavoimat erosivat armeijasta ja muuttuivat syyskuussa 1947 Yhdysvaltain ilmavoimiksi vuosikymmeniä kestäneiden erottamisyritysten jälkeen. Vuonna 1948 armeija myös poisti rotuerottelun presidentti Harry S. Trumanin käskystä.</w:t>
      </w:r>
    </w:p>
    <w:p>
      <w:r>
        <w:rPr>
          <w:b/>
        </w:rPr>
        <w:t xml:space="preserve">Tulos</w:t>
      </w:r>
    </w:p>
    <w:p>
      <w:r>
        <w:t xml:space="preserve">Missä kuussa ja minä vuonna Kiina liittyi toiseen maailmansotaan?</w:t>
      </w:r>
    </w:p>
    <w:p>
      <w:r>
        <w:rPr>
          <w:b/>
        </w:rPr>
        <w:t xml:space="preserve">Tulos</w:t>
      </w:r>
    </w:p>
    <w:p>
      <w:r>
        <w:t xml:space="preserve">Mikä sotilaallinen voima auttoi Pearl Harborin aikana?</w:t>
      </w:r>
    </w:p>
    <w:p>
      <w:r>
        <w:rPr>
          <w:b/>
        </w:rPr>
        <w:t xml:space="preserve">Tulos</w:t>
      </w:r>
    </w:p>
    <w:p>
      <w:r>
        <w:t xml:space="preserve">Mikä on kuukausi, päivä ja vuosi V-Day?</w:t>
      </w:r>
    </w:p>
    <w:p>
      <w:r>
        <w:rPr>
          <w:b/>
        </w:rPr>
        <w:t xml:space="preserve">Tulos</w:t>
      </w:r>
    </w:p>
    <w:p>
      <w:r>
        <w:t xml:space="preserve">Kuka oli vastuussa armeijan erottelusta?</w:t>
      </w:r>
    </w:p>
    <w:p>
      <w:r>
        <w:rPr>
          <w:b/>
        </w:rPr>
        <w:t xml:space="preserve">Tulos</w:t>
      </w:r>
    </w:p>
    <w:p>
      <w:r>
        <w:t xml:space="preserve">Kuka osallistui Yhdysvaltain armeijan sotilaiden kanssa Ranskan ja intiaanien väliseen sotaan?</w:t>
      </w:r>
    </w:p>
    <w:p>
      <w:r>
        <w:rPr>
          <w:b/>
        </w:rPr>
        <w:t xml:space="preserve">Esimerkki 8.1983</w:t>
      </w:r>
    </w:p>
    <w:p>
      <w:r>
        <w:t xml:space="preserve">Läpikulku: Maalla toimivat höyrykoneet pystyivät poistamaan suuren osan höyrystään, koska syöttövettä oli yleensä helposti saatavilla. Ennen ensimmäistä maailmansotaa ja sen aikana paisuntamoottori hallitsi merenkulkualan sovelluksia, joissa aluksen suuri nopeus ei ollut välttämätön. Sen syrjäytti kuitenkin brittiläinen höyryturbiini siellä, missä nopeutta tarvittiin, esimerkiksi sota-aluksissa, kuten Dreadnought-taistelulaivoissa, ja valtamerilaivoissa. HMS Dreadnought vuodelta 1905 oli ensimmäinen suuri sota-alus, joka korvasi mäntämoottorin hyväksi havaitun tekniikan tuolloin uudella höyryturbiinilla[viitattu ].[viitattu ].</w:t>
      </w:r>
    </w:p>
    <w:p>
      <w:r>
        <w:rPr>
          <w:b/>
        </w:rPr>
        <w:t xml:space="preserve">Tulos</w:t>
      </w:r>
    </w:p>
    <w:p>
      <w:r>
        <w:t xml:space="preserve">Minkä aineen tiheä saatavuus mahdollisti sen, että maalla toimivat höyrykoneet uuvuttivat suuren osan taistelulaivoista?</w:t>
      </w:r>
    </w:p>
    <w:p>
      <w:r>
        <w:rPr>
          <w:b/>
        </w:rPr>
        <w:t xml:space="preserve">Tulos</w:t>
      </w:r>
    </w:p>
    <w:p>
      <w:r>
        <w:t xml:space="preserve">Minkä kansallisuuden edustajat keksivät HMS Dreadnoughtin?</w:t>
      </w:r>
    </w:p>
    <w:p>
      <w:r>
        <w:rPr>
          <w:b/>
        </w:rPr>
        <w:t xml:space="preserve">Tulos</w:t>
      </w:r>
    </w:p>
    <w:p>
      <w:r>
        <w:t xml:space="preserve">Mikä oli esimerkki sotalaivatyypistä, joka tarvitsi paisuntamoottoreita?</w:t>
      </w:r>
    </w:p>
    <w:p>
      <w:r>
        <w:rPr>
          <w:b/>
        </w:rPr>
        <w:t xml:space="preserve">Tulos</w:t>
      </w:r>
    </w:p>
    <w:p>
      <w:r>
        <w:t xml:space="preserve">Mitkä muut alukset kuin sota-alukset tarvitsivat tyypillisesti paisuntamoottoreita?</w:t>
      </w:r>
    </w:p>
    <w:p>
      <w:r>
        <w:rPr>
          <w:b/>
        </w:rPr>
        <w:t xml:space="preserve">Tulos</w:t>
      </w:r>
    </w:p>
    <w:p>
      <w:r>
        <w:t xml:space="preserve">Minä vuonna aloitettiin ensimmäinen maailmansota?</w:t>
      </w:r>
    </w:p>
    <w:p>
      <w:r>
        <w:rPr>
          <w:b/>
        </w:rPr>
        <w:t xml:space="preserve">Esimerkki 8.1984</w:t>
      </w:r>
    </w:p>
    <w:p>
      <w:r>
        <w:t xml:space="preserve">Läpikulku: Houston oli vuoteen 1860 mennessä kehittynyt puuvillan viennin kaupalliseksi ja rautateiden solmukohdaksi. Teksasin sisämaasta tulevat rautatiet yhtyivät Houstonissa, jossa ne kohtasivat Galvestonin ja Beaumontin satamiin johtavat rautatielinjat. Yhdysvaltain sisällissodan aikana Houston toimi kenraali John Bankhead Magruderin päämajana, joka käytti kaupunkia Galvestonin taistelun järjestäytymispaikkana. Sisällissodan jälkeen Houstonin liikemiehet aloittivat ponnistelut kaupungin laajan lahdenpoukamajärjestelmän laajentamiseksi, jotta kaupunki voisi ottaa vastaan enemmän kauppaa keskustan ja läheisen Galvestonin sataman välillä. Vuoteen 1890 mennessä Houston oli Teksasin rautatiekeskus.</w:t>
      </w:r>
    </w:p>
    <w:p>
      <w:r>
        <w:rPr>
          <w:b/>
        </w:rPr>
        <w:t xml:space="preserve">Tulos</w:t>
      </w:r>
    </w:p>
    <w:p>
      <w:r>
        <w:t xml:space="preserve">Mistä hyödykkeestä Houston ei ollut tunnettu vuonna 1860?</w:t>
      </w:r>
    </w:p>
    <w:p>
      <w:r>
        <w:rPr>
          <w:b/>
        </w:rPr>
        <w:t xml:space="preserve">Tulos</w:t>
      </w:r>
    </w:p>
    <w:p>
      <w:r>
        <w:t xml:space="preserve"> Millaiset tiet eivät yhtyneet Houstonissa?</w:t>
      </w:r>
    </w:p>
    <w:p>
      <w:r>
        <w:rPr>
          <w:b/>
        </w:rPr>
        <w:t xml:space="preserve">Tulos</w:t>
      </w:r>
    </w:p>
    <w:p>
      <w:r>
        <w:t xml:space="preserve"> Kuka toisen maailmansodan kenraali käytti Houstonia päämajana?</w:t>
      </w:r>
    </w:p>
    <w:p>
      <w:r>
        <w:rPr>
          <w:b/>
        </w:rPr>
        <w:t xml:space="preserve">Tulos</w:t>
      </w:r>
    </w:p>
    <w:p>
      <w:r>
        <w:t xml:space="preserve"> Missä sodassa Houstonia käytettiin järjestäytymispaikkana ?</w:t>
      </w:r>
    </w:p>
    <w:p>
      <w:r>
        <w:rPr>
          <w:b/>
        </w:rPr>
        <w:t xml:space="preserve">Tulos</w:t>
      </w:r>
    </w:p>
    <w:p>
      <w:r>
        <w:t xml:space="preserve"> Mistä Houston tunnettiin vuoteen 1810 mennessä?</w:t>
      </w:r>
    </w:p>
    <w:p>
      <w:r>
        <w:rPr>
          <w:b/>
        </w:rPr>
        <w:t xml:space="preserve">Esimerkki 8.1985</w:t>
      </w:r>
    </w:p>
    <w:p>
      <w:r>
        <w:t xml:space="preserve">Läpikulku: Vuonna 1949 kaupunki valittiin Euroopan neuvoston ja sen Euroopan ihmisoikeustuomioistuimen ja Euroopan farmakopean toimipaikaksi. Vuodesta 1952 lähtien Euroopan parlamentti on kokoontunut Strasbourgissa, joka nimettiin virallisesti sen viralliseksi "toimipaikaksi" EU:n valtion- ja hallitusten päämiesten Edinburghin Eurooppa-neuvostossa joulukuussa 1992. (Tämä asema vahvistettiin uudelleen ja sille annettiin perussopimuksen asema Amsterdamin sopimuksessa vuonna 1997). Strasbourgissa pidetään kuitenkin vain parlamentin (nelipäiväiset) täysistunnot joka kuukausi, ja kaikki muut asiat hoidetaan Brysselissä ja Luxemburgissa. Istunnot pidetään vuonna 1999 käyttöön otetussa Louise Weissin istuntosalissa, joka on Euroopan ja koko maailman demokraattisten instituutioiden suurin parlamentaarinen istuntosali. Sitä ennen Euroopan parlamentin istunnot pidettiin Euroopan neuvoston päärakennuksessa, Euroopan palatsissa, jonka epätavallinen sisäarkkitehtuuri oli tullut tutuksi eurooppalaisille tv-yleisöille. Vuonna 1992 Strasbourgista tuli ranskalais-saksalaisen televisiokanavan ja elokuvatuotantoyhtiö Arten kotipaikka.</w:t>
      </w:r>
    </w:p>
    <w:p>
      <w:r>
        <w:rPr>
          <w:b/>
        </w:rPr>
        <w:t xml:space="preserve">Tulos</w:t>
      </w:r>
    </w:p>
    <w:p>
      <w:r>
        <w:t xml:space="preserve">Minä vuonna Euroopan neuvosto perustettiin?</w:t>
      </w:r>
    </w:p>
    <w:p>
      <w:r>
        <w:rPr>
          <w:b/>
        </w:rPr>
        <w:t xml:space="preserve">Tulos</w:t>
      </w:r>
    </w:p>
    <w:p>
      <w:r>
        <w:t xml:space="preserve">Minä vuonna kansakunnat alkoivat neuvotella Amsterdamin sopimuksesta?</w:t>
      </w:r>
    </w:p>
    <w:p>
      <w:r>
        <w:rPr>
          <w:b/>
        </w:rPr>
        <w:t xml:space="preserve">Tulos</w:t>
      </w:r>
    </w:p>
    <w:p>
      <w:r>
        <w:t xml:space="preserve">Kuinka monena päivänä kuukaudessa Euroopan neuvoston asioita käsitellään Brysselissä ja Luxemburgissa?</w:t>
      </w:r>
    </w:p>
    <w:p>
      <w:r>
        <w:rPr>
          <w:b/>
        </w:rPr>
        <w:t xml:space="preserve">Tulos</w:t>
      </w:r>
    </w:p>
    <w:p>
      <w:r>
        <w:t xml:space="preserve">Minä vuonna aloitettiin Immeuble Louise Weissin rakentaminen?</w:t>
      </w:r>
    </w:p>
    <w:p>
      <w:r>
        <w:rPr>
          <w:b/>
        </w:rPr>
        <w:t xml:space="preserve">Tulos</w:t>
      </w:r>
    </w:p>
    <w:p>
      <w:r>
        <w:t xml:space="preserve">Minä vuonna Euroopan palatsi rakennettiin?</w:t>
      </w:r>
    </w:p>
    <w:p>
      <w:r>
        <w:rPr>
          <w:b/>
        </w:rPr>
        <w:t xml:space="preserve">Esimerkki 8.1986</w:t>
      </w:r>
    </w:p>
    <w:p>
      <w:r>
        <w:t xml:space="preserve">Läpikulku: Englannin jalkapallomaajoukkueen motiivissa on kolme leijonaa, jotka ovat vuosina 1189-1199 hallinneen kuningas Rikhard I:n tunnus. Leijonat ovat usein sinisiä, mutta niiden väriin ja ulkonäköön on tehty pieniä muutoksia. Alun perin kruunu oli kruunun päällä, mutta se poistettiin vuonna 1949, kun College of Arms antoi FA:lle virallisen vaakunan; siinä otettiin käyttöön kymmenen Tudor-ruusua, yksi kutakin FA:n alueellista osastoa varten. Vuodesta 2003 lähtien Englanti on käyttänyt logonsa yläosassa tähteä vuonna 1966 voitettujen maailmanmestaruuskilpailujen kunniaksi; tämä kirjailtiin ensin kotipaitojen vasempaan hihaan, ja vuotta myöhemmin se siirrettiin nykyiselle paikalleen, ensin vieraspaitaan.</w:t>
      </w:r>
    </w:p>
    <w:p>
      <w:r>
        <w:rPr>
          <w:b/>
        </w:rPr>
        <w:t xml:space="preserve">Tulos</w:t>
      </w:r>
    </w:p>
    <w:p>
      <w:r>
        <w:t xml:space="preserve">Minä vuonna kuningas Rikhard I syntyi?</w:t>
      </w:r>
    </w:p>
    <w:p>
      <w:r>
        <w:rPr>
          <w:b/>
        </w:rPr>
        <w:t xml:space="preserve">Tulos</w:t>
      </w:r>
    </w:p>
    <w:p>
      <w:r>
        <w:t xml:space="preserve">Missä Englannin logo on tällä hetkellä kirjailtu heidän paitoihinsa?</w:t>
      </w:r>
    </w:p>
    <w:p>
      <w:r>
        <w:rPr>
          <w:b/>
        </w:rPr>
        <w:t xml:space="preserve">Tulos</w:t>
      </w:r>
    </w:p>
    <w:p>
      <w:r>
        <w:t xml:space="preserve">Minkä värisiä ovat Englannin paidan kymmenen Tudor-ruusua?</w:t>
      </w:r>
    </w:p>
    <w:p>
      <w:r>
        <w:rPr>
          <w:b/>
        </w:rPr>
        <w:t xml:space="preserve">Tulos</w:t>
      </w:r>
    </w:p>
    <w:p>
      <w:r>
        <w:t xml:space="preserve">Minä vuonna perustettiin College of Arms?</w:t>
      </w:r>
    </w:p>
    <w:p>
      <w:r>
        <w:rPr>
          <w:b/>
        </w:rPr>
        <w:t xml:space="preserve">Tulos</w:t>
      </w:r>
    </w:p>
    <w:p>
      <w:r>
        <w:t xml:space="preserve">Kuka perusti aselajikollegion?</w:t>
      </w:r>
    </w:p>
    <w:p>
      <w:r>
        <w:rPr>
          <w:b/>
        </w:rPr>
        <w:t xml:space="preserve">Esimerkki 8.1987</w:t>
      </w:r>
    </w:p>
    <w:p>
      <w:r>
        <w:t xml:space="preserve">Läpikulku: Afroamerikkalaisille yhden pudotuksen sääntö oli merkittävä tekijä etnisen solidaarisuuden kannalta. Afroamerikkalaiset jakoivat yleensä yhteisen asian yhteiskunnassa riippumatta siitä, olivatko he monirotuisia tai sosiaalis-taloudellisesti kerrostuneita. Lisäksi afroamerikkalaisten oli lähes mahdotonta saada tietoa Amerikan alkuperäisväestön perinnöstään, sillä monet suvunvanhimmat salasivat olennaiset sukutiedot. Afrikkalaisamerikkalaisten sukututkimus voi olla hyvin vaikea prosessi erityisesti alkuperäisamerikkalaisten jälkeläisille, koska orjina olleita afroamerikkalaisia kiellettiin oppimasta lukemaan ja kirjoittamaan, ja suurin osa alkuperäisamerikkalaisista ei puhunut englantia, lukenut tai kirjoittanut sitä.</w:t>
      </w:r>
    </w:p>
    <w:p>
      <w:r>
        <w:rPr>
          <w:b/>
        </w:rPr>
        <w:t xml:space="preserve">Tulos</w:t>
      </w:r>
    </w:p>
    <w:p>
      <w:r>
        <w:t xml:space="preserve">Mikä vaikutti valkoisten etniseen solidaarisuuteen?</w:t>
      </w:r>
    </w:p>
    <w:p>
      <w:r>
        <w:rPr>
          <w:b/>
        </w:rPr>
        <w:t xml:space="preserve">Tulos</w:t>
      </w:r>
    </w:p>
    <w:p>
      <w:r>
        <w:t xml:space="preserve">Kenelle yhden pudotuksen sääntö ei ollut merkittävä tekijä? </w:t>
      </w:r>
    </w:p>
    <w:p>
      <w:r>
        <w:rPr>
          <w:b/>
        </w:rPr>
        <w:t xml:space="preserve">Tulos</w:t>
      </w:r>
    </w:p>
    <w:p>
      <w:r>
        <w:t xml:space="preserve">Kenen oli helppo oppia Amerikan alkuperäiskansojen perinnöstä?</w:t>
      </w:r>
    </w:p>
    <w:p>
      <w:r>
        <w:rPr>
          <w:b/>
        </w:rPr>
        <w:t xml:space="preserve">Tulos</w:t>
      </w:r>
    </w:p>
    <w:p>
      <w:r>
        <w:t xml:space="preserve">Kuka antoi sukututkimustietoja?</w:t>
      </w:r>
    </w:p>
    <w:p>
      <w:r>
        <w:rPr>
          <w:b/>
        </w:rPr>
        <w:t xml:space="preserve">Tulos</w:t>
      </w:r>
    </w:p>
    <w:p>
      <w:r>
        <w:t xml:space="preserve">Ketä kannustettiin lukemaan ja kirjoittamaan?</w:t>
      </w:r>
    </w:p>
    <w:p>
      <w:r>
        <w:rPr>
          <w:b/>
        </w:rPr>
        <w:t xml:space="preserve">Esimerkki 8.1988</w:t>
      </w:r>
    </w:p>
    <w:p>
      <w:r>
        <w:t xml:space="preserve">Läpikulku: Normandian tapaoikeus kehittyi 10.-13. vuosisadan välisenä aikana, ja se on edelleen voimassa Kanaalisaarilla sijaitsevien Jerseyn ja Guernseyn oikeusjärjestelmissä. Kaksi tuomaria kirjasi normannien tapaoikeuden kahteen latinankieliseen customaryyn, jotka olivat heidän ja heidän kollegoidensa käytössä: Nämä ovat Très ancien coutumier (Erittäin vanha tapaoikeus), joka laadittiin vuosina 1200-1245, ja Grand coutumier de Normandie (Normandian suuri tapaoikeus, alun perin Summa de legibus Normanniae in curia laïcali), joka laadittiin vuosina 1235-1245.</w:t>
      </w:r>
    </w:p>
    <w:p>
      <w:r>
        <w:rPr>
          <w:b/>
        </w:rPr>
        <w:t xml:space="preserve">Tulos</w:t>
      </w:r>
    </w:p>
    <w:p>
      <w:r>
        <w:t xml:space="preserve">Mikä normannien laki kehitettiin vuosien 1000 ja 1300 välisenä aikana?</w:t>
      </w:r>
    </w:p>
    <w:p>
      <w:r>
        <w:rPr>
          <w:b/>
        </w:rPr>
        <w:t xml:space="preserve">Tulos</w:t>
      </w:r>
    </w:p>
    <w:p>
      <w:r>
        <w:t xml:space="preserve">Missä laissa on kolme asiakasta?</w:t>
      </w:r>
    </w:p>
    <w:p>
      <w:r>
        <w:rPr>
          <w:b/>
        </w:rPr>
        <w:t xml:space="preserve">Tulos</w:t>
      </w:r>
    </w:p>
    <w:p>
      <w:r>
        <w:t xml:space="preserve">Mitä kirjoitettiin 1200-luvulla?</w:t>
      </w:r>
    </w:p>
    <w:p>
      <w:r>
        <w:rPr>
          <w:b/>
        </w:rPr>
        <w:t xml:space="preserve">Esimerkki 8.1989</w:t>
      </w:r>
    </w:p>
    <w:p>
      <w:r>
        <w:t xml:space="preserve">Läpikulku: Se joko hyväksyy lain ja lähettää sen senaatille tekstillä "Toinen edustajainhuone lähettää seuraavan hyväksytyn lakiehdotuksen ensimmäiselle edustajainhuoneelle" tai hylkää sen ja palauttaa sen hallitukselle tekstillä "Toinen edustajainhuone on hylännyt liitteenä olevan lakiehdotuksen".". Jos ylempi kamari sitten hyväksyy lain, se lähettää sen takaisin hallitukselle tekstillä "Kuninkaalle, Yleiset valtiot ovat hyväksyneet tässä tarjotun lakiehdotuksen"."</w:t>
      </w:r>
    </w:p>
    <w:p>
      <w:r>
        <w:rPr>
          <w:b/>
        </w:rPr>
        <w:t xml:space="preserve">Tulos</w:t>
      </w:r>
    </w:p>
    <w:p>
      <w:r>
        <w:t xml:space="preserve">Mikä on yksi asia, joka voi tapahtua sen jälkeen, kun ylähuone on käsitellyt lakia?</w:t>
      </w:r>
    </w:p>
    <w:p>
      <w:r>
        <w:rPr>
          <w:b/>
        </w:rPr>
        <w:t xml:space="preserve">Tulos</w:t>
      </w:r>
    </w:p>
    <w:p>
      <w:r>
        <w:t xml:space="preserve">Jos alahuone hyväksyy lain, mitä tapahtuu?</w:t>
      </w:r>
    </w:p>
    <w:p>
      <w:r>
        <w:rPr>
          <w:b/>
        </w:rPr>
        <w:t xml:space="preserve">Tulos</w:t>
      </w:r>
    </w:p>
    <w:p>
      <w:r>
        <w:t xml:space="preserve">Mikä teksti lähetetään edustajainhuoneelle, jos laki hyväksytään?</w:t>
      </w:r>
    </w:p>
    <w:p>
      <w:r>
        <w:rPr>
          <w:b/>
        </w:rPr>
        <w:t xml:space="preserve">Tulos</w:t>
      </w:r>
    </w:p>
    <w:p>
      <w:r>
        <w:t xml:space="preserve">Mikä teksti lähetetään edustajainhuoneelle, jos lakia ei hyväksytä?</w:t>
      </w:r>
    </w:p>
    <w:p>
      <w:r>
        <w:rPr>
          <w:b/>
        </w:rPr>
        <w:t xml:space="preserve">Esimerkki 8.1990</w:t>
      </w:r>
    </w:p>
    <w:p>
      <w:r>
        <w:t xml:space="preserve">Läpikulku: Daniel-Henry Kahnweiler esitti Daniel-Henry Kahnweilerin jo vuonna 1920 esittämän väitteen, jonka mukaan kubistinen tilan, massan, ajan ja tilavuuden kuvaus tukee (eikä ole ristiriidassa) kankaan tasaisuutta, mutta jota kritisoitiin 1950- ja 1960-luvuilla erityisesti Clement Greenbergin toimesta. Nykyajan näkemykset kubismista ovat monitahoisia, ja ne muodostuivat jossain määrin vastauksena "Salle 41" -kubisteille, joiden menetelmät erosivat liikaa Picasson ja Braquen menetelmistä, jotta niitä voitaisiin pitää vain toissijaisina. Siksi kubismista on kehittynyt vaihtoehtoisia tulkintoja. Laajemmat näkemykset kubismista sisältävät taiteilijoita, jotka myöhemmin liittyivät "Salle 41" -taiteilijoihin, esim, Francis Picabia; veljekset Jacques Villon, Raymond Duchamp-Villon ja Marcel Duchamp, jotka muodostivat vuoden 1911 lopusta alkaen Section d'Orin (tai Puteaux-ryhmän) ytimen; kuvanveistäjät Alexander Archipenko, Joseph Csaky ja Ossip Zadkine sekä Jacques Lipchitz ja Henri Laurens; ja taidemaalarit, kuten Louis Marcoussis, Roger de La Fresnaye, František Kupka, Diego Rivera, Léopold Survage, Auguste Herbin, André Lhote, Gino Severini (vuoden 1916 jälkeen), María Blanchard (vuoden 1916 jälkeen) ja Georges Valmier (vuoden 1918 jälkeen). Christopher Green väittää, että Douglas Cooperin termejä "horjuttivat myöhemmin Picasson, Braquen, Grisin ja Légerin töitä koskevat tulkinnat, joissa korostetaan pikemminkin ikonografisia ja ideologisia kysymyksiä kuin esittämistapoja".</w:t>
      </w:r>
    </w:p>
    <w:p>
      <w:r>
        <w:rPr>
          <w:b/>
        </w:rPr>
        <w:t xml:space="preserve">Tulos</w:t>
      </w:r>
    </w:p>
    <w:p>
      <w:r>
        <w:t xml:space="preserve"> Kuka oli eri mieltä siitä, että tasainen kangas tuki kubismia?</w:t>
      </w:r>
    </w:p>
    <w:p>
      <w:r>
        <w:rPr>
          <w:b/>
        </w:rPr>
        <w:t xml:space="preserve">Tulos</w:t>
      </w:r>
    </w:p>
    <w:p>
      <w:r>
        <w:t xml:space="preserve">Minä vuonna väitettiin, että tasainen kangas ei tukenut kubismia?</w:t>
      </w:r>
    </w:p>
    <w:p>
      <w:r>
        <w:rPr>
          <w:b/>
        </w:rPr>
        <w:t xml:space="preserve">Tulos</w:t>
      </w:r>
    </w:p>
    <w:p>
      <w:r>
        <w:t xml:space="preserve">Milloin väitettiin, että tasainen kangas ei tukenut kubismia?</w:t>
      </w:r>
    </w:p>
    <w:p>
      <w:r>
        <w:rPr>
          <w:b/>
        </w:rPr>
        <w:t xml:space="preserve">Tulos</w:t>
      </w:r>
    </w:p>
    <w:p>
      <w:r>
        <w:t xml:space="preserve">Kuka oli tärkein vastustaja, joka alkoi olla samaa mieltä siitä, että tasainen kangas ei tukenut kubismia?</w:t>
      </w:r>
    </w:p>
    <w:p>
      <w:r>
        <w:rPr>
          <w:b/>
        </w:rPr>
        <w:t xml:space="preserve">Tulos</w:t>
      </w:r>
    </w:p>
    <w:p>
      <w:r>
        <w:t xml:space="preserve">Kenen teos kumosi Douglass Coopersin termit, kun hän ei kuvannut kubismia?</w:t>
      </w:r>
    </w:p>
    <w:p>
      <w:r>
        <w:rPr>
          <w:b/>
        </w:rPr>
        <w:t xml:space="preserve">Esimerkki 8.1991</w:t>
      </w:r>
    </w:p>
    <w:p>
      <w:r>
        <w:t xml:space="preserve">Läpikulku: sana fonologia tulee kreikan sanasta φωνή, phōnḗ, "ääni, ääni", ja päätteestä -logy (joka tulee kreikan sanasta λόγος, lógos, "sana, puhe, keskustelun aihe"). Termin määritelmät vaihtelevat. Nikolai Trubetzkoy määrittelee teoksessaan Grundzüge der Phonologie (1939) fonologian "kielen järjestelmään liittyvien äänteiden tutkimukseksi", toisin kuin fonetiikka, joka on "puheen tekoon liittyvien äänteiden tutkimus" (kielen ja puheen välinen ero on pohjimmiltaan Saussuren erottelu langue ja parole). Viime aikoina Lass (1998) on kirjoittanut, että fonologia viittaa laajasti kielitieteen alaan, joka käsittelee kielen äänteitä, kun taas suppeammin ilmaistuna "varsinainen fonologia käsittelee äänteiden funktiota, käyttäytymistä ja organisoitumista kielellisinä elementteinä". Clark et al. (2007) mukaan sillä tarkoitetaan äänteiden systemaattista käyttöä merkityksen koodaamiseksi missä tahansa puhutussa ihmiskielessä tai kielitieteen alaa, joka tutkii tätä käyttöä.</w:t>
      </w:r>
    </w:p>
    <w:p>
      <w:r>
        <w:rPr>
          <w:b/>
        </w:rPr>
        <w:t xml:space="preserve">Tulos</w:t>
      </w:r>
    </w:p>
    <w:p>
      <w:r>
        <w:t xml:space="preserve">Mistä kielestä puhe sanana tulee?</w:t>
      </w:r>
    </w:p>
    <w:p>
      <w:r>
        <w:rPr>
          <w:b/>
        </w:rPr>
        <w:t xml:space="preserve">Tulos</w:t>
      </w:r>
    </w:p>
    <w:p>
      <w:r>
        <w:t xml:space="preserve">Mistä kreikan sanasta puhe on johdettu?</w:t>
      </w:r>
    </w:p>
    <w:p>
      <w:r>
        <w:rPr>
          <w:b/>
        </w:rPr>
        <w:t xml:space="preserve">Tulos</w:t>
      </w:r>
    </w:p>
    <w:p>
      <w:r>
        <w:t xml:space="preserve">Kuka vuonna 1939 määritteli puheen?</w:t>
      </w:r>
    </w:p>
    <w:p>
      <w:r>
        <w:rPr>
          <w:b/>
        </w:rPr>
        <w:t xml:space="preserve">Tulos</w:t>
      </w:r>
    </w:p>
    <w:p>
      <w:r>
        <w:t xml:space="preserve">Erotettiin toisistaan fonologia ja mikä?</w:t>
      </w:r>
    </w:p>
    <w:p>
      <w:r>
        <w:rPr>
          <w:b/>
        </w:rPr>
        <w:t xml:space="preserve">Tulos</w:t>
      </w:r>
    </w:p>
    <w:p>
      <w:r>
        <w:t xml:space="preserve">Milloin Lass kirjoitti puheesta?</w:t>
      </w:r>
    </w:p>
    <w:p>
      <w:r>
        <w:rPr>
          <w:b/>
        </w:rPr>
        <w:t xml:space="preserve">Esimerkki 8.1992</w:t>
      </w:r>
    </w:p>
    <w:p>
      <w:r>
        <w:t xml:space="preserve">Läpikulku: Vaikka Nintendo otti korkean paikan kohtalaisella menestyksellä, kuulemiset johtivat Interactive Digital Software Associationin ja Entertainment Software Rating Boardin perustamiseen sekä luokitusten sisällyttämiseen kaikkiin videopeleihin. Kun nämä luokitukset olivat käytössä, Nintendo päätti, ettei sen sensuuripolitiikkaa enää tarvittu.</w:t>
      </w:r>
    </w:p>
    <w:p>
      <w:r>
        <w:rPr>
          <w:b/>
        </w:rPr>
        <w:t xml:space="preserve">Tulos</w:t>
      </w:r>
    </w:p>
    <w:p>
      <w:r>
        <w:t xml:space="preserve">Miten pelaajat vaikuttivat Nintendon politiikkaan?</w:t>
      </w:r>
    </w:p>
    <w:p>
      <w:r>
        <w:rPr>
          <w:b/>
        </w:rPr>
        <w:t xml:space="preserve">Tulos</w:t>
      </w:r>
    </w:p>
    <w:p>
      <w:r>
        <w:t xml:space="preserve">Mitä Digital Software Association tutki vuonna 1993?</w:t>
      </w:r>
    </w:p>
    <w:p>
      <w:r>
        <w:rPr>
          <w:b/>
        </w:rPr>
        <w:t xml:space="preserve">Tulos</w:t>
      </w:r>
    </w:p>
    <w:p>
      <w:r>
        <w:t xml:space="preserve">Minkä kannan senaattori Joe Lieberman otti asiaan?</w:t>
      </w:r>
    </w:p>
    <w:p>
      <w:r>
        <w:rPr>
          <w:b/>
        </w:rPr>
        <w:t xml:space="preserve">Tulos</w:t>
      </w:r>
    </w:p>
    <w:p>
      <w:r>
        <w:t xml:space="preserve">Kuinka menestyksekäs senaattori Herb Kohl oli kuulemistilaisuudessa?</w:t>
      </w:r>
    </w:p>
    <w:p>
      <w:r>
        <w:rPr>
          <w:b/>
        </w:rPr>
        <w:t xml:space="preserve">Tulos</w:t>
      </w:r>
    </w:p>
    <w:p>
      <w:r>
        <w:t xml:space="preserve">Mitä organisaatioita luotiin, koska Nintendo otti korkean aseman?</w:t>
      </w:r>
    </w:p>
    <w:p>
      <w:r>
        <w:rPr>
          <w:b/>
        </w:rPr>
        <w:t xml:space="preserve">Esimerkki 8.1993</w:t>
      </w:r>
    </w:p>
    <w:p>
      <w:r>
        <w:t xml:space="preserve">Läpikulku: Tämän vuoksi vastapuolet voivat oikeudenkäynneissä käyttää väärin verkkosivustojen arkistojen antamia tuloksia. Tätä ongelmaa voi pahentaa käytäntö, jossa valituksissa, vastauksissa tai asiantuntijalausunnoissa esitetään kuvakaappauksia verkkosivuista, vaikka taustalla olevat linkit eivät ole näkyvissä ja voivat siksi sisältää virheitä. Esimerkiksi Wayback Machinen kaltaiset arkistot eivät täytä lomakkeita, eivätkä ne näin ollen sisällytä arkistoihinsa muiden kuin REST-pohjaisten sähköisen kaupankäynnin tietokantojen sisältöä.</w:t>
      </w:r>
    </w:p>
    <w:p>
      <w:r>
        <w:rPr>
          <w:b/>
        </w:rPr>
        <w:t xml:space="preserve">Tulos</w:t>
      </w:r>
    </w:p>
    <w:p>
      <w:r>
        <w:t xml:space="preserve">Millaisia rajoituksia Wayback Machine -kopioiden säilyttämisessä on?</w:t>
      </w:r>
    </w:p>
    <w:p>
      <w:r>
        <w:rPr>
          <w:b/>
        </w:rPr>
        <w:t xml:space="preserve">Tulos</w:t>
      </w:r>
    </w:p>
    <w:p>
      <w:r>
        <w:t xml:space="preserve">Minkä elementin poisjättäminen Wayback-koneista voi tehdä niistä epäluotettavia todisteita?</w:t>
      </w:r>
    </w:p>
    <w:p>
      <w:r>
        <w:rPr>
          <w:b/>
        </w:rPr>
        <w:t xml:space="preserve">Tulos</w:t>
      </w:r>
    </w:p>
    <w:p>
      <w:r>
        <w:t xml:space="preserve">Mitä verkkosivujen elementtejä sivustoarkistot eivät käytä?</w:t>
      </w:r>
    </w:p>
    <w:p>
      <w:r>
        <w:rPr>
          <w:b/>
        </w:rPr>
        <w:t xml:space="preserve">Tulos</w:t>
      </w:r>
    </w:p>
    <w:p>
      <w:r>
        <w:t xml:space="preserve">Millaiset sivustot sisältävät tietoja, joita kuvakaappaukset eivät tallenna?</w:t>
      </w:r>
    </w:p>
    <w:p>
      <w:r>
        <w:rPr>
          <w:b/>
        </w:rPr>
        <w:t xml:space="preserve">Tulos</w:t>
      </w:r>
    </w:p>
    <w:p>
      <w:r>
        <w:t xml:space="preserve">Milloin vastapuolet voivat käyttää sähköistä kaupankäyntiä väärin?</w:t>
      </w:r>
    </w:p>
    <w:p>
      <w:r>
        <w:rPr>
          <w:b/>
        </w:rPr>
        <w:t xml:space="preserve">Esimerkki 8.1994</w:t>
      </w:r>
    </w:p>
    <w:p>
      <w:r>
        <w:t xml:space="preserve">Läpikulku: Primaluvut ovat vaikuttaneet moniin taiteilijoihin ja kirjailijoihin. Ranskalainen säveltäjä Olivier Messiaen käytti alkulukuja luodakseen ametrista musiikkia "luonnonilmiöiden" avulla. Teoksissa, kuten La Nativité du Seigneur (1935) ja Quatre études de rythme (1949-50), hän käyttää samanaikaisesti motiiveja, joiden pituudet on annettu eri alkulukujen avulla, luodakseen arvaamattomia rytmejä: alkuluvut 41, 43, 47 ja 53 esiintyvät kolmannessa etydissä "Neumes rythmiques". Messiaenin mukaan tämä sävellystapa oli "inspiroitunut luonnon liikkeistä, liikkeistä, joiden kesto on vapaa ja epätasainen".</w:t>
      </w:r>
    </w:p>
    <w:p>
      <w:r>
        <w:rPr>
          <w:b/>
        </w:rPr>
        <w:t xml:space="preserve">Tulos</w:t>
      </w:r>
    </w:p>
    <w:p>
      <w:r>
        <w:t xml:space="preserve">Kuka ranskalainen säveltäjä kirjoitti metristä musiikkia käyttäen alkulukuja?</w:t>
      </w:r>
    </w:p>
    <w:p>
      <w:r>
        <w:rPr>
          <w:b/>
        </w:rPr>
        <w:t xml:space="preserve">Tulos</w:t>
      </w:r>
    </w:p>
    <w:p>
      <w:r>
        <w:t xml:space="preserve">Mikä on yksi Neumesin teos?</w:t>
      </w:r>
    </w:p>
    <w:p>
      <w:r>
        <w:rPr>
          <w:b/>
        </w:rPr>
        <w:t xml:space="preserve">Tulos</w:t>
      </w:r>
    </w:p>
    <w:p>
      <w:r>
        <w:t xml:space="preserve">Mikä on toinen Neumesin luoma teos?</w:t>
      </w:r>
    </w:p>
    <w:p>
      <w:r>
        <w:rPr>
          <w:b/>
        </w:rPr>
        <w:t xml:space="preserve">Tulos</w:t>
      </w:r>
    </w:p>
    <w:p>
      <w:r>
        <w:t xml:space="preserve">Missä Neumes rythmiques -teoksen etydissä esiintyy prime 19?</w:t>
      </w:r>
    </w:p>
    <w:p>
      <w:r>
        <w:rPr>
          <w:b/>
        </w:rPr>
        <w:t xml:space="preserve">Tulos</w:t>
      </w:r>
    </w:p>
    <w:p>
      <w:r>
        <w:t xml:space="preserve">Mistä Neumes sanoo, että alkulukujen säveltäminen on saanut inspiraationsa?</w:t>
      </w:r>
    </w:p>
    <w:p>
      <w:r>
        <w:rPr>
          <w:b/>
        </w:rPr>
        <w:t xml:space="preserve">Esimerkki 8.1995</w:t>
      </w:r>
    </w:p>
    <w:p>
      <w:r>
        <w:t xml:space="preserve">Läpikulku: Akuutti sydäninfarkti viittaa kahteen akuutin sepelvaltimo-oireyhtymän alatyyppiin, nimittäin ei-ST-nouseviin ja ST-nouseviin sydäninfarkteihin, jotka ovat useimmiten (mutta eivät aina) sepelvaltimotaudin ilmentymä. Yleisin laukaiseva tapahtuma on ateroskleroottisen plakin rikkoutuminen epikardiaalisessa sepelvaltimossa, mikä johtaa hyytymiskaskadiin, joka joskus johtaa valtimon täydelliseen tukkeutumiseen. Ateroskleroosi on kolesterolin ja kuitukudoksen asteittainen kertyminen plakkeihin valtimoiden (tässä tapauksessa sepelvaltimoiden) seinämässä yleensä vuosikymmenien kuluessa. Angiografiassa näkyvät verenkierron pylvään epäsäännöllisyydet heijastavat valtimoiden luumenin ahtautumista vuosikymmeniä jatkuneen ateroskleroosin seurauksena. Plakit voivat muuttua epävakaiksi, repeytyä ja lisäksi edistää verihyytymän muodostumista, joka tukkii valtimon; tämä voi tapahtua muutamassa minuutissa. Kun sepelvaltimoissa tapahtuu riittävän vakava plakin repeämä, se johtaa sydäninfarktiin (sydänlihaksen nekroosi). On arvioitu, että tyypillisessä sydäninfarktissa menetetään miljardi sydänsolua.</w:t>
      </w:r>
    </w:p>
    <w:p>
      <w:r>
        <w:rPr>
          <w:b/>
        </w:rPr>
        <w:t xml:space="preserve">Tulos</w:t>
      </w:r>
    </w:p>
    <w:p>
      <w:r>
        <w:t xml:space="preserve">Kuinka monta alatyyppiä ST-nousuinfarktilla on?</w:t>
      </w:r>
    </w:p>
    <w:p>
      <w:r>
        <w:rPr>
          <w:b/>
        </w:rPr>
        <w:t xml:space="preserve">Tulos</w:t>
      </w:r>
    </w:p>
    <w:p>
      <w:r>
        <w:t xml:space="preserve">Mitkä ovat aina valtimotaudin ilmentymä?</w:t>
      </w:r>
    </w:p>
    <w:p>
      <w:r>
        <w:rPr>
          <w:b/>
        </w:rPr>
        <w:t xml:space="preserve">Tulos</w:t>
      </w:r>
    </w:p>
    <w:p>
      <w:r>
        <w:t xml:space="preserve">Kuinka kauan MI kestää?</w:t>
      </w:r>
    </w:p>
    <w:p>
      <w:r>
        <w:rPr>
          <w:b/>
        </w:rPr>
        <w:t xml:space="preserve">Tulos</w:t>
      </w:r>
    </w:p>
    <w:p>
      <w:r>
        <w:t xml:space="preserve">Kuinka monta plakkia muuttuu epävakaaksi tyypillisessä sydäninfarktissa?</w:t>
      </w:r>
    </w:p>
    <w:p>
      <w:r>
        <w:rPr>
          <w:b/>
        </w:rPr>
        <w:t xml:space="preserve">Tulos</w:t>
      </w:r>
    </w:p>
    <w:p>
      <w:r>
        <w:t xml:space="preserve">Kuinka kauan angiografia kestää?</w:t>
      </w:r>
    </w:p>
    <w:p>
      <w:r>
        <w:rPr>
          <w:b/>
        </w:rPr>
        <w:t xml:space="preserve">Esimerkki 8.1996</w:t>
      </w:r>
    </w:p>
    <w:p>
      <w:r>
        <w:t xml:space="preserve">Läpikulku: Pontius Pilatus pidätti, tuomitsi hänet oikeuteen, ruoskitti hänet ja lopulta roomalaiset ristiinnaulitsivat hänet. Jeesukselta riisuttiin vaatteet ja hänelle tarjottiin sappeen sekoitettua viiniä juotavaksi ennen ristiinnaulitsemista. Sitten hänet ripustettiin kuudeksi tunniksi (Markuksen evankeliumin mukaan) kahden tuomitun varkaan väliin. Tänä aikana sotilaat kiinnittivät ristin yläosaan kyltin, jossa luki kolmella kielellä "Jeesus Nasaretilainen, juutalaisten kuningas". Sitten he jakoivat hänen vaatteensa keskenään, mutta heittivät arvalla hänen saumattoman vaatteensa. Jeesuksen kuoleman jälkeen he lävistivät hänen kylkensä keihäällä varmistaakseen, että hän oli kuollut. Raamattu kirjoittaa seitsemän lausumaa, jotka Jeesus antoi ristillä ollessaan, sekä useita yliluonnollisia tapahtumia, joita tapahtui.</w:t>
      </w:r>
    </w:p>
    <w:p>
      <w:r>
        <w:rPr>
          <w:b/>
        </w:rPr>
        <w:t xml:space="preserve">Tulos</w:t>
      </w:r>
    </w:p>
    <w:p>
      <w:r>
        <w:t xml:space="preserve">Kuka Pontius Pilatus uskoi olevansa?</w:t>
      </w:r>
    </w:p>
    <w:p>
      <w:r>
        <w:rPr>
          <w:b/>
        </w:rPr>
        <w:t xml:space="preserve">Tulos</w:t>
      </w:r>
    </w:p>
    <w:p>
      <w:r>
        <w:t xml:space="preserve">Mitä sotilaat tekivät kristityille rangaistukseksi?</w:t>
      </w:r>
    </w:p>
    <w:p>
      <w:r>
        <w:rPr>
          <w:b/>
        </w:rPr>
        <w:t xml:space="preserve">Tulos</w:t>
      </w:r>
    </w:p>
    <w:p>
      <w:r>
        <w:t xml:space="preserve">Mikä on yksi asia, jota Pilatus käytti juodakseen?</w:t>
      </w:r>
    </w:p>
    <w:p>
      <w:r>
        <w:rPr>
          <w:b/>
        </w:rPr>
        <w:t xml:space="preserve">Tulos</w:t>
      </w:r>
    </w:p>
    <w:p>
      <w:r>
        <w:t xml:space="preserve">Mitä Pilatus otti Jeesukselta voitettuaan vedon?</w:t>
      </w:r>
    </w:p>
    <w:p>
      <w:r>
        <w:rPr>
          <w:b/>
        </w:rPr>
        <w:t xml:space="preserve">Tulos</w:t>
      </w:r>
    </w:p>
    <w:p>
      <w:r>
        <w:t xml:space="preserve">Kuinka monta lausuntoa roomalaiset antoivat kristityistä?</w:t>
      </w:r>
    </w:p>
    <w:p>
      <w:r>
        <w:rPr>
          <w:b/>
        </w:rPr>
        <w:t xml:space="preserve">Esimerkki 8.1997</w:t>
      </w:r>
    </w:p>
    <w:p>
      <w:r>
        <w:t xml:space="preserve">Läpikulku: Net Applicationsin heinäkuussa 2013 julkaisemien lukujen mukaan Windows 8 ohitti Windows Vistan markkinaosuudessa 5,1 prosentin käyttöasteella, ja käyttö on tasaisessa nousussa. Windows 8:n käyttö on kuitenkin edelleen jäljessä Windows Vistan ja Windows 7:n käytöstä niiden julkaisusyklin samassa vaiheessa. Myös Windows 8:n markkinaosuus tableteissa on kasvanut tasaisesti: Strategy Analyticsin mukaan vuoden 2013 ensimmäisellä neljänneksellä 7,4 prosentissa tableteista Windows oli käytössä, kun se vuotta aiemmin ei ollut lainkaan. Tämä on kuitenkin edelleen selvästi pienempi kuin Androidin ja iOS:n markkinaosuus, joka oli 43,4 % ja 48,2 %, vaikka molemmat käyttöjärjestelmät ovat olleet markkinoilla paljon kauemmin kuin Windows 8. Strategy Analytics totesi myös, että Windows-tablettien huippusovelluksista on pulaa, vaikka Microsoftin strategiana on maksaa kehittäjille sovellusten luomisesta käyttöjärjestelmää varten (Windows Phonen lisäksi).</w:t>
      </w:r>
    </w:p>
    <w:p>
      <w:r>
        <w:rPr>
          <w:b/>
        </w:rPr>
        <w:t xml:space="preserve">Tulos</w:t>
      </w:r>
    </w:p>
    <w:p>
      <w:r>
        <w:t xml:space="preserve">Kuinka monta prosenttia tableteista oli Windows-käyttöjärjestelmällä vuoden 2012 ensimmäisellä neljänneksellä?</w:t>
      </w:r>
    </w:p>
    <w:p>
      <w:r>
        <w:rPr>
          <w:b/>
        </w:rPr>
        <w:t xml:space="preserve">Tulos</w:t>
      </w:r>
    </w:p>
    <w:p>
      <w:r>
        <w:t xml:space="preserve">Mikä oli Androidsin markkinaosuus vuonna 2012?</w:t>
      </w:r>
    </w:p>
    <w:p>
      <w:r>
        <w:rPr>
          <w:b/>
        </w:rPr>
        <w:t xml:space="preserve">Tulos</w:t>
      </w:r>
    </w:p>
    <w:p>
      <w:r>
        <w:t xml:space="preserve">Mikä oli iOS:n markkinaosuus vuonna 2012?</w:t>
      </w:r>
    </w:p>
    <w:p>
      <w:r>
        <w:rPr>
          <w:b/>
        </w:rPr>
        <w:t xml:space="preserve">Tulos</w:t>
      </w:r>
    </w:p>
    <w:p>
      <w:r>
        <w:t xml:space="preserve">Minkä Strategy Analyticsin mukaan Windows-tableteista ei puutu mitään?</w:t>
      </w:r>
    </w:p>
    <w:p>
      <w:r>
        <w:rPr>
          <w:b/>
        </w:rPr>
        <w:t xml:space="preserve">Tulos</w:t>
      </w:r>
    </w:p>
    <w:p>
      <w:r>
        <w:t xml:space="preserve">Milloin Windows 9 ohitti Windows Vistan markkinaosuuden?</w:t>
      </w:r>
    </w:p>
    <w:p>
      <w:r>
        <w:rPr>
          <w:b/>
        </w:rPr>
        <w:t xml:space="preserve">Esimerkki 8.1998</w:t>
      </w:r>
    </w:p>
    <w:p>
      <w:r>
        <w:t xml:space="preserve">Läpikulku: Ne pakkaavat tietoja (tyypillisesti nukleotidisekvenssejä) sekä perinteisillä pakkausalgoritmeilla että tietyntyyppisiin tietoihin mukautetuilla geneettisillä algoritmeilla. Vuonna 2012 Johns Hopkinsin yliopiston tutkijaryhmä julkaisi geneettisen pakkausalgoritmin, joka ei käytä pakkaamiseen referenssigenomia. HAPZIPPER räätälöitiin HapMap-dataa varten, ja sillä saavutetaan yli 20-kertainen pakkaustulos (95 prosentin vähennys tiedostokokoon), joka tarjoaa 2-4-kertaisen paremman pakkaustuloksen ja paljon nopeammin kuin johtavat yleiskäyttöiset pakkausapuohjelmat. Tätä varten Chanda, Elhaik ja Bader ottivat käyttöön MAF-pohjaisen koodauksen (MAFE), joka vähentää tietokokonaisuuden heterogeenisuutta lajittelemalla SNP:t niiden pienen alleelifrekvenssin mukaan ja homogenisoimalla siten tietokokonaisuuden. Muilla vuosina 2009 ja 2013 kehitetyillä algoritmeilla (DNAZip ja GenomeZip) on saatu jopa 1200-kertainen pakkaussuhde, jolloin 6 miljardin basepairin diploidinen ihmisen genomi voidaan tallentaa 2,5 megatavuun (suhteessa referenssigenomiin tai monien genomien keskiarvona).</w:t>
      </w:r>
    </w:p>
    <w:p>
      <w:r>
        <w:rPr>
          <w:b/>
        </w:rPr>
        <w:t xml:space="preserve">Tulos</w:t>
      </w:r>
    </w:p>
    <w:p>
      <w:r>
        <w:t xml:space="preserve">Mitkä ovat uusimman sukupolven DNAZip ja GEnomeZip?</w:t>
      </w:r>
    </w:p>
    <w:p>
      <w:r>
        <w:rPr>
          <w:b/>
        </w:rPr>
        <w:t xml:space="preserve">Tulos</w:t>
      </w:r>
    </w:p>
    <w:p>
      <w:r>
        <w:t xml:space="preserve">Mikä koodaus vähentää tietokokonaisuuden heterogeenisuutta lajittelemalla megatavuja?</w:t>
      </w:r>
    </w:p>
    <w:p>
      <w:r>
        <w:rPr>
          <w:b/>
        </w:rPr>
        <w:t xml:space="preserve">Tulos</w:t>
      </w:r>
    </w:p>
    <w:p>
      <w:r>
        <w:t xml:space="preserve">Millä kahdella algoritmilla alleelifrekvenssi on jopa 1200-kertainen?</w:t>
      </w:r>
    </w:p>
    <w:p>
      <w:r>
        <w:rPr>
          <w:b/>
        </w:rPr>
        <w:t xml:space="preserve">Tulos</w:t>
      </w:r>
    </w:p>
    <w:p>
      <w:r>
        <w:t xml:space="preserve">Mikä tarjoaa 2-4-kertaisesti paremman heterogeenisuuden kuin johtavat yleiskäyttöön tarkoitetut pakkaushyödykkeet?</w:t>
      </w:r>
    </w:p>
    <w:p>
      <w:r>
        <w:rPr>
          <w:b/>
        </w:rPr>
        <w:t xml:space="preserve">Tulos</w:t>
      </w:r>
    </w:p>
    <w:p>
      <w:r>
        <w:t xml:space="preserve">Kuka julkaisi geneettisen pakkausalgoritmin, joka ei käytä diploideja?</w:t>
      </w:r>
    </w:p>
    <w:p>
      <w:r>
        <w:rPr>
          <w:b/>
        </w:rPr>
        <w:t xml:space="preserve">Esimerkki 8.1999</w:t>
      </w:r>
    </w:p>
    <w:p>
      <w:r>
        <w:t xml:space="preserve">Läpikulku: Kalenteri oli juliaanisen kalenterin tarkennus, joka merkitsi 0,002 prosentin korjausta vuoden pituuteen. Uudistuksen motiivina oli saattaa pääsiäisen juhlapäivä samaan aikaan vuodesta, jolloin pääsiäistä vietettiin, kun varhaiskirkko otti sen käyttöön. Koska pääsiäisen viettäminen oli sidottu kevätpäiväntasaukseen, roomalaiskatolinen kirkko piti vuoden hieman liian pitkästä pituudesta johtuvaa pääsiäisen ajankohdan tasaista siirtymistä epätoivottavana. Uudistus otettiin aluksi käyttöön Euroopan katolisissa maissa. Protestantit ja itäiset ortodoksiset maat jatkoivat perinteisen juliaanisen kalenterin käyttöä ja ottivat gregoriaanisen kalenteriuudistuksen käyttöön jonkin ajan kuluttua kansainvälisen kaupan helpottamiseksi. Viimeinen Euroopan maa, joka otti uudistuksen käyttöön, oli Kreikka vuonna 1923.</w:t>
      </w:r>
    </w:p>
    <w:p>
      <w:r>
        <w:rPr>
          <w:b/>
        </w:rPr>
        <w:t xml:space="preserve">Tulos</w:t>
      </w:r>
    </w:p>
    <w:p>
      <w:r>
        <w:t xml:space="preserve">Kuinka monta prosenttia juliaaninen kalenteri korjasi gregoriaanisen kalenterin?</w:t>
      </w:r>
    </w:p>
    <w:p>
      <w:r>
        <w:rPr>
          <w:b/>
        </w:rPr>
        <w:t xml:space="preserve">Tulos</w:t>
      </w:r>
    </w:p>
    <w:p>
      <w:r>
        <w:t xml:space="preserve">Mikä oli liian lyhyt juliaanisessa kalenterissa?</w:t>
      </w:r>
    </w:p>
    <w:p>
      <w:r>
        <w:rPr>
          <w:b/>
        </w:rPr>
        <w:t xml:space="preserve">Tulos</w:t>
      </w:r>
    </w:p>
    <w:p>
      <w:r>
        <w:t xml:space="preserve">Mitä kevätpäiväntasaus sai kirkon muuttamaan?</w:t>
      </w:r>
    </w:p>
    <w:p>
      <w:r>
        <w:rPr>
          <w:b/>
        </w:rPr>
        <w:t xml:space="preserve">Tulos</w:t>
      </w:r>
    </w:p>
    <w:p>
      <w:r>
        <w:t xml:space="preserve">Mitä protestanttinen kirkko piti ei-toivottavana?</w:t>
      </w:r>
    </w:p>
    <w:p>
      <w:r>
        <w:rPr>
          <w:b/>
        </w:rPr>
        <w:t xml:space="preserve">Tulos</w:t>
      </w:r>
    </w:p>
    <w:p>
      <w:r>
        <w:t xml:space="preserve">Mitä itäiset ortodoksiset maat hyväksyivät ensimmäisenä</w:t>
      </w:r>
    </w:p>
    <w:p>
      <w:r>
        <w:rPr>
          <w:b/>
        </w:rPr>
        <w:t xml:space="preserve">Esimerkki 8.2000</w:t>
      </w:r>
    </w:p>
    <w:p>
      <w:r>
        <w:t xml:space="preserve">Läpikulku: Kinnock erosi johtajan tehtävästä, ja hänen tilalleen tuli John Smith. Smithin johdossa syntyi jälleen kerran jännitteitä puolueen vasemmiston ja "modernisoijien" välillä, sillä molemmat kannattivat puolueen kannan radikaalia tarkistamista, joskin eri tavoin. Vuoden 1993 puoluekokouksessa Smith muutti onnistuneesti puolueen sääntöjä ja vähensi ammattiliittojen vaikutusvaltaa parlamenttiehdokkaiden valinnassa ottamalla käyttöön "yksi jäsen, yksi ääni" -järjestelmän, jota kutsutaan "OMOV"-järjestelmäksi - mutta vain vaivoin, John Prescottin pitämän mahtipontisen puheen jälkeen, joka vaati Smithiä tinkimään muista yksittäisistä neuvotteluista.</w:t>
      </w:r>
    </w:p>
    <w:p>
      <w:r>
        <w:rPr>
          <w:b/>
        </w:rPr>
        <w:t xml:space="preserve">Tulos</w:t>
      </w:r>
    </w:p>
    <w:p>
      <w:r>
        <w:t xml:space="preserve">Kuka korvasi John Smithin johtajana?</w:t>
      </w:r>
    </w:p>
    <w:p>
      <w:r>
        <w:rPr>
          <w:b/>
        </w:rPr>
        <w:t xml:space="preserve">Tulos</w:t>
      </w:r>
    </w:p>
    <w:p>
      <w:r>
        <w:t xml:space="preserve">Kenen johto helpotti jännitteitä puolueen sisällä?</w:t>
      </w:r>
    </w:p>
    <w:p>
      <w:r>
        <w:rPr>
          <w:b/>
        </w:rPr>
        <w:t xml:space="preserve">Tulos</w:t>
      </w:r>
    </w:p>
    <w:p>
      <w:r>
        <w:t xml:space="preserve">Milloin Smith ei onnistunut muuttamaan puolueen sääntöjä?</w:t>
      </w:r>
    </w:p>
    <w:p>
      <w:r>
        <w:rPr>
          <w:b/>
        </w:rPr>
        <w:t xml:space="preserve">Tulos</w:t>
      </w:r>
    </w:p>
    <w:p>
      <w:r>
        <w:t xml:space="preserve">Mitä John Prescott muutti onnistuneesti?</w:t>
      </w:r>
    </w:p>
    <w:p>
      <w:r>
        <w:rPr>
          <w:b/>
        </w:rPr>
        <w:t xml:space="preserve">Tulos</w:t>
      </w:r>
    </w:p>
    <w:p>
      <w:r>
        <w:t xml:space="preserve">Mikä lisäsi ammattiliittojen vaikutusvaltaa?</w:t>
      </w:r>
    </w:p>
    <w:p>
      <w:r>
        <w:rPr>
          <w:b/>
        </w:rPr>
        <w:t xml:space="preserve">Esimerkki 8.2001</w:t>
      </w:r>
    </w:p>
    <w:p>
      <w:r>
        <w:t xml:space="preserve">Läpikulku: Kubismi ja moderni eurooppalainen taide tuotiin Yhdysvaltoihin New Yorkissa vuonna 1913 järjestetyssä legendaarisessa Armory Show -näyttelyssä, joka matkusti Chicagoon ja Bostoniin. Armory Show'ssa Pablo Picasso esitteli muiden kubististen teosten ohella La Femme au pot de moutarde (1910), veistoksen Head of a Woman (Fernande) (1909-10) ja Les Arbres (1907). Jacques Villon esitteli seitsemän tärkeää ja suurta kuivapainotaulua, ja hänen veljensä Marcel Duchamp järkytti amerikkalaista yleisöä maalauksellaan Nude Descending a Staircase, No. 2 (1912). Francis Picabia esitteli abstraktit teoksensa La Danse à la source ja La Procession, Sevilla (molemmat vuodelta 1912). Albert Gleizes esitteli La Femme aux phlox (1910) ja L'Homme au balcon (1912), kaksi hyvin tyyliteltyä ja fasettimaista kubistista teosta. Georges Braque, Fernand Léger, Raymond Duchamp-Villon, Roger de La Fresnaye ja Alexander Archipenko esittivät myös kubistisia teoksiaan.</w:t>
      </w:r>
    </w:p>
    <w:p>
      <w:r>
        <w:rPr>
          <w:b/>
        </w:rPr>
        <w:t xml:space="preserve">Tulos</w:t>
      </w:r>
    </w:p>
    <w:p>
      <w:r>
        <w:t xml:space="preserve">Mikä oli sen näyttelyn nimi, joka toi kubismin Kiinaan?</w:t>
      </w:r>
    </w:p>
    <w:p>
      <w:r>
        <w:rPr>
          <w:b/>
        </w:rPr>
        <w:t xml:space="preserve">Tulos</w:t>
      </w:r>
    </w:p>
    <w:p>
      <w:r>
        <w:t xml:space="preserve">Missä kaupungissa järjestettiin näyttely, joka toi kubismin Kanadaan?</w:t>
      </w:r>
    </w:p>
    <w:p>
      <w:r>
        <w:rPr>
          <w:b/>
        </w:rPr>
        <w:t xml:space="preserve">Tulos</w:t>
      </w:r>
    </w:p>
    <w:p>
      <w:r>
        <w:t xml:space="preserve">Mihin sarja meni Bostonin jälkeen? </w:t>
      </w:r>
    </w:p>
    <w:p>
      <w:r>
        <w:rPr>
          <w:b/>
        </w:rPr>
        <w:t xml:space="preserve">Tulos</w:t>
      </w:r>
    </w:p>
    <w:p>
      <w:r>
        <w:t xml:space="preserve">Missä show oli ennen New Yorkia?</w:t>
      </w:r>
    </w:p>
    <w:p>
      <w:r>
        <w:rPr>
          <w:b/>
        </w:rPr>
        <w:t xml:space="preserve">Tulos</w:t>
      </w:r>
    </w:p>
    <w:p>
      <w:r>
        <w:t xml:space="preserve">Minkä teoksen Picasso esitteli vuonna 1907 näyttelyssä, joka toi kubismin Kiinaan?</w:t>
      </w:r>
    </w:p>
    <w:p>
      <w:r>
        <w:rPr>
          <w:b/>
        </w:rPr>
        <w:t xml:space="preserve">Esimerkki 8.2002</w:t>
      </w:r>
    </w:p>
    <w:p>
      <w:r>
        <w:t xml:space="preserve">Läpikulku: Nykyaikaisia kreikkalaisia taiteilijoita ovat muun muassa renessanssimaalari Dominikos Theotokopoulos (El Greco), Panagiotis Doxaras, Nikolaos Gyzis, Nikiphoros Lytras, Yannis Tsarouchis, Nikos Engonopoulos, Constantine Andreou, Jannis Kounellis, kuvanveistäjät Leonidas Drosis, Georgios Bonanos, Yannoulis Chalepas ja Joannis Avramidis, kapellimestari Dimitri Mitropoulos, sopraano Maria Callas, säveltäjät kuten Mikis Theodorakis, Nikos Skalkottas, Iannis Xenakis, Manos Hatzidakis, Eleni Karaindrou, Yanni ja Vangelis, yksi maailman myydyimmistä laulajista Nana Mouskouri ja runoilijat kuten Kostis Palamas, Dionysios Solomos, Angelos Sikelianos ja Yannis Ritsos. Aleksandrialainen Constantine P. Cavafy ja Nobel-palkitut Giorgos Seferis ja Odysseas Elytis kuuluvat 1900-luvun merkittävimpiin runoilijoihin. Romaania edustavat myös Alexandros Papadiamantis ja Nikos Kazantzakis.</w:t>
      </w:r>
    </w:p>
    <w:p>
      <w:r>
        <w:rPr>
          <w:b/>
        </w:rPr>
        <w:t xml:space="preserve">Tulos</w:t>
      </w:r>
    </w:p>
    <w:p>
      <w:r>
        <w:t xml:space="preserve">Kuka oli yksi Ranskan vanhoista mestareista?</w:t>
      </w:r>
    </w:p>
    <w:p>
      <w:r>
        <w:rPr>
          <w:b/>
        </w:rPr>
        <w:t xml:space="preserve">Tulos</w:t>
      </w:r>
    </w:p>
    <w:p>
      <w:r>
        <w:t xml:space="preserve">Kuka oli yksi tunnetuimmista ranskalaisista modernin koristeen mallareista?</w:t>
      </w:r>
    </w:p>
    <w:p>
      <w:r>
        <w:rPr>
          <w:b/>
        </w:rPr>
        <w:t xml:space="preserve">Tulos</w:t>
      </w:r>
    </w:p>
    <w:p>
      <w:r>
        <w:t xml:space="preserve">Kuka lauloi äänellä, joka on matalalla oktaavialueella modernin kreikkalaisen aikakauden aikana?</w:t>
      </w:r>
    </w:p>
    <w:p>
      <w:r>
        <w:rPr>
          <w:b/>
        </w:rPr>
        <w:t xml:space="preserve">Tulos</w:t>
      </w:r>
    </w:p>
    <w:p>
      <w:r>
        <w:t xml:space="preserve">Nimeä yksi runokirjailija, jota ei koskaan ehdolla Nobelin rauhanpalkinnon saajaksi kreikkalaisilta?</w:t>
      </w:r>
    </w:p>
    <w:p>
      <w:r>
        <w:rPr>
          <w:b/>
        </w:rPr>
        <w:t xml:space="preserve">Esimerkki 8.2003</w:t>
      </w:r>
    </w:p>
    <w:p>
      <w:r>
        <w:t xml:space="preserve">Läpikulku: Juno, Aineaksen vihollinen koko runon ajan, lietsoo myrskyn laivastoa vastaan. Myrsky ajaa sankarin Karthagon rannikolle, joka oli historiallisesti Rooman tappavin vihollinen. Kuningatar Dido toivottaa roomalaisten esi-isän tervetulleeksi ja rakastuu häneen jumalien vaikutuksesta syvästi. Kirjassa 2 Aeneas kertoo juhlaillallisella Karthagon hurmaantuneille Karthagon asukkaille Troijan ryöstöstä, vaimonsa kuolemasta ja pakomatkastaan, ja kirjassa 3 hän kertoo heille vaelluksestaan Välimerellä sopivaa uutta kotia etsiessään. Jupiter muistuttaa 4. kirjassa viipyilevää Aeneasta hänen velvollisuudestaan perustaa uusi kaupunki, ja hän livahtaa pois Karthagosta jättäen Didon tekemään itsemurhan, kiroaa Aeneaksen ja kutsuu kostoa symbolisesti ennakoiden Karthagon ja Rooman välisiä kiivaita sotia. Viidennessä kirjassa Aeneaksen isä Anchises kuolee, ja hänelle järjestetään hautajaiset. Saavuttuaan Italiassa sijaitsevaan Cumaen kaupunkiin kirjassa 6 Aeneas kääntyy Cumaen Sibyllien puoleen, joka johdattaa hänet Tuonelan läpi, jossa Aeneas tapaa kuolleen Anchisesin, joka paljastaa pojalleen Rooman kohtalon.</w:t>
      </w:r>
    </w:p>
    <w:p>
      <w:r>
        <w:rPr>
          <w:b/>
        </w:rPr>
        <w:t xml:space="preserve">Tulos</w:t>
      </w:r>
    </w:p>
    <w:p>
      <w:r>
        <w:t xml:space="preserve">Kuka on Jupiterin vihollinen Aeneiksessa?</w:t>
      </w:r>
    </w:p>
    <w:p>
      <w:r>
        <w:rPr>
          <w:b/>
        </w:rPr>
        <w:t xml:space="preserve">Tulos</w:t>
      </w:r>
    </w:p>
    <w:p>
      <w:r>
        <w:t xml:space="preserve">Missä Aeneaksen isä kuoli?</w:t>
      </w:r>
    </w:p>
    <w:p>
      <w:r>
        <w:rPr>
          <w:b/>
        </w:rPr>
        <w:t xml:space="preserve">Tulos</w:t>
      </w:r>
    </w:p>
    <w:p>
      <w:r>
        <w:t xml:space="preserve">Kuinka monta päivää Aeneas matkusti manalan halki?</w:t>
      </w:r>
    </w:p>
    <w:p>
      <w:r>
        <w:rPr>
          <w:b/>
        </w:rPr>
        <w:t xml:space="preserve">Tulos</w:t>
      </w:r>
    </w:p>
    <w:p>
      <w:r>
        <w:t xml:space="preserve">Miten Aeneaksen vaimo kuoli?</w:t>
      </w:r>
    </w:p>
    <w:p>
      <w:r>
        <w:rPr>
          <w:b/>
        </w:rPr>
        <w:t xml:space="preserve">Tulos</w:t>
      </w:r>
    </w:p>
    <w:p>
      <w:r>
        <w:t xml:space="preserve">Mikä oli Anchiksen mukaan Rooman kohtalo?</w:t>
      </w:r>
    </w:p>
    <w:p>
      <w:r>
        <w:rPr>
          <w:b/>
        </w:rPr>
        <w:t xml:space="preserve">Esimerkki 8.2004</w:t>
      </w:r>
    </w:p>
    <w:p>
      <w:r>
        <w:t xml:space="preserve">Läpikulku: BSkyB:n odotettiin tekevän tarjouksen joidenkin jäljellä olevien FA Cupin otteluiden näyttämisestä kauden 2009-10 loppuajaksi, mikä sisältäisi välierän ja jaetut oikeudet loppuotteluun. ESPN otti haltuunsa Setantan FA Cupia koskevan paketin kaudesta 2010-11 alkaen. Vuoden 2011 loppuottelu näytettiin suorana lähetyksenä myös Sky 3D:llä ESPN:n (joka tarjosi Sky 3D:n 3D-kanavan) ja ITV:n lisäksi. ESPN:n Ison-Britannian ja Irlannin kanavien myynnin jälkeen BT:lle ESPN:n oikeuksien paketti siirtyi BT Sportille kaudesta 2013-14 alkaen.</w:t>
      </w:r>
    </w:p>
    <w:p>
      <w:r>
        <w:rPr>
          <w:b/>
        </w:rPr>
        <w:t xml:space="preserve">Tulos</w:t>
      </w:r>
    </w:p>
    <w:p>
      <w:r>
        <w:t xml:space="preserve">Kenen odotettiin tekevän tarjouksen kaudelle 2010-11?</w:t>
      </w:r>
    </w:p>
    <w:p>
      <w:r>
        <w:rPr>
          <w:b/>
        </w:rPr>
        <w:t xml:space="preserve">Tulos</w:t>
      </w:r>
    </w:p>
    <w:p>
      <w:r>
        <w:t xml:space="preserve">Mitä loppuottelua ei näytetty suorana lähetyksenä?</w:t>
      </w:r>
    </w:p>
    <w:p>
      <w:r>
        <w:rPr>
          <w:b/>
        </w:rPr>
        <w:t xml:space="preserve">Tulos</w:t>
      </w:r>
    </w:p>
    <w:p>
      <w:r>
        <w:t xml:space="preserve">Kenelle BT Sport siirsi oikeudet?</w:t>
      </w:r>
    </w:p>
    <w:p>
      <w:r>
        <w:rPr>
          <w:b/>
        </w:rPr>
        <w:t xml:space="preserve">Tulos</w:t>
      </w:r>
    </w:p>
    <w:p>
      <w:r>
        <w:t xml:space="preserve">Kuka osti BT:n Yhdistyneen kuningaskunnan ja Irlannin kanavat?</w:t>
      </w:r>
    </w:p>
    <w:p>
      <w:r>
        <w:rPr>
          <w:b/>
        </w:rPr>
        <w:t xml:space="preserve">Tulos</w:t>
      </w:r>
    </w:p>
    <w:p>
      <w:r>
        <w:t xml:space="preserve">Mikä kanava näytti kauden 2013-14 suorana ESPN:n lisäksi?</w:t>
      </w:r>
    </w:p>
    <w:p>
      <w:r>
        <w:rPr>
          <w:b/>
        </w:rPr>
        <w:t xml:space="preserve">Esimerkki 8.2005</w:t>
      </w:r>
    </w:p>
    <w:p>
      <w:r>
        <w:t xml:space="preserve">Läpikulku: Vuodesta 2009 lähtien saatavilla oli valintarajapalveluja, langattomia palveluja ja satelliittipalveluja. Valintarajapalvelut olivat Somaliassa maanosan nopeimmin kasvavia, ja lankapuhelinliittymien vuotuinen kasvuvauhti oli yli 12,5 prosenttia. Käytön lisääntyminen johtui suurelta osin Somalian eri teleoperaattoreiden innovatiivisista poliittisista aloitteista, joihin kuuluivat muun muassa ilmaiset paikallispuhelut kaupungissa, 10 dollarin kuukausittainen kiinteä maksu rajoittamattomista puheluista, alhainen 0,005 dollarin minuuttihinta Internet-yhteyksistä ja 50 dollarin kertaluonteinen liittymismaksu. Maan suurin Internet-palveluntarjoaja oli Global Internet Company, jonka omistivat yhdessä Somalian suurimmat televerkot Hormuud Telecom, Telcom Somalia ja Nationlink. Se oli tuolloin ainoa valintapalvelujen tarjoaja Somalian eteläisillä ja keskiosissa sijaitsevilla alueilla. Pohjoisilla Puntmaan ja Somalimaan alueilla verkkoverkot tarjosivat internet-valintapalveluja omalle tilaajaryhmälleen. Näihin yrityksiin kuului Golis Telecom Somalia koillisessa ja Telesom luoteessa.</w:t>
      </w:r>
    </w:p>
    <w:p>
      <w:r>
        <w:rPr>
          <w:b/>
        </w:rPr>
        <w:t xml:space="preserve">Tulos</w:t>
      </w:r>
    </w:p>
    <w:p>
      <w:r>
        <w:t xml:space="preserve">Kuka oli Somalian ensimmäinen Internet-palveluntarjoaja?</w:t>
      </w:r>
    </w:p>
    <w:p>
      <w:r>
        <w:rPr>
          <w:b/>
        </w:rPr>
        <w:t xml:space="preserve">Tulos</w:t>
      </w:r>
    </w:p>
    <w:p>
      <w:r>
        <w:t xml:space="preserve">Kuinka nopeasti langaton palvelu kasvaa Somaliassa?</w:t>
      </w:r>
    </w:p>
    <w:p>
      <w:r>
        <w:rPr>
          <w:b/>
        </w:rPr>
        <w:t xml:space="preserve">Tulos</w:t>
      </w:r>
    </w:p>
    <w:p>
      <w:r>
        <w:t xml:space="preserve">Mitkä somalialaiset teleoperaattorit suunnittelivat politiikkaa, joka on vastuussa dial up -palvelun kasvusta?</w:t>
      </w:r>
    </w:p>
    <w:p>
      <w:r>
        <w:rPr>
          <w:b/>
        </w:rPr>
        <w:t xml:space="preserve">Tulos</w:t>
      </w:r>
    </w:p>
    <w:p>
      <w:r>
        <w:t xml:space="preserve">Mikä on Somalian toiseksi suurin Internet-palveluntarjoaja?</w:t>
      </w:r>
    </w:p>
    <w:p>
      <w:r>
        <w:rPr>
          <w:b/>
        </w:rPr>
        <w:t xml:space="preserve">Tulos</w:t>
      </w:r>
    </w:p>
    <w:p>
      <w:r>
        <w:t xml:space="preserve">Kuinka paljon teleoperaattorit veloittivat tekstiviesteistä?</w:t>
      </w:r>
    </w:p>
    <w:p>
      <w:r>
        <w:rPr>
          <w:b/>
        </w:rPr>
        <w:t xml:space="preserve">Esimerkki 8.2006</w:t>
      </w:r>
    </w:p>
    <w:p>
      <w:r>
        <w:t xml:space="preserve">Läpikulku: Vuodesta 1792 lähtien, jolloin rahapajalaki hyväksyttiin, dollariksi määriteltiin 371,25 grainia (24,056 g) hopeaa. Monet historioitsijat[kuka?] olettavat virheellisesti, että kulta standardoitiin kiinteään kurssiin, joka oli samansuuruinen hopean kanssa; ei kuitenkaan ole todisteita siitä, että kongressi olisi säätänyt tämän lain. Tämä liittyy Alexander Hamiltonin kongressille tekemään ehdotukseen, jonka mukaan hopean ja kullan suhde olisi vastaavasti ollut kiinteä 15:1. Lyödyille kultakolikoille ei kuitenkaan annettu minkäänlaista nimellisarvoa, ja niillä käytiin kauppaa markkinahintaan suhteessa kongressin asettamaan hopeadollarin standardiin. Vuonna 1834 kultanormi muutettiin 23,2 graantiin (1,50 g), ja sitä seurasi pieni muutos 23,22 graantiin (1,505 g) vuonna 1837 (16:1-suhde).[Viittaus].</w:t>
      </w:r>
    </w:p>
    <w:p>
      <w:r>
        <w:rPr>
          <w:b/>
        </w:rPr>
        <w:t xml:space="preserve">Tulos</w:t>
      </w:r>
    </w:p>
    <w:p>
      <w:r>
        <w:t xml:space="preserve">Milloin standardilaki hyväksyttiin?</w:t>
      </w:r>
    </w:p>
    <w:p>
      <w:r>
        <w:rPr>
          <w:b/>
        </w:rPr>
        <w:t xml:space="preserve">Tulos</w:t>
      </w:r>
    </w:p>
    <w:p>
      <w:r>
        <w:t xml:space="preserve">Kuinka moneksi kultarakeeksi rahapajalaki määritteli dollarin?</w:t>
      </w:r>
    </w:p>
    <w:p>
      <w:r>
        <w:rPr>
          <w:b/>
        </w:rPr>
        <w:t xml:space="preserve">Tulos</w:t>
      </w:r>
    </w:p>
    <w:p>
      <w:r>
        <w:t xml:space="preserve">Kuka ehdotti, että hopean ja dollareiden suhde olisi vahvistettava?</w:t>
      </w:r>
    </w:p>
    <w:p>
      <w:r>
        <w:rPr>
          <w:b/>
        </w:rPr>
        <w:t xml:space="preserve">Tulos</w:t>
      </w:r>
    </w:p>
    <w:p>
      <w:r>
        <w:t xml:space="preserve">Mihin markkina-arvoon nähden muilla hopeakolikoilla käytiin kauppaa?</w:t>
      </w:r>
    </w:p>
    <w:p>
      <w:r>
        <w:rPr>
          <w:b/>
        </w:rPr>
        <w:t xml:space="preserve">Tulos</w:t>
      </w:r>
    </w:p>
    <w:p>
      <w:r>
        <w:t xml:space="preserve">Minä vuonna hopeastandardin muutos tapahtui?</w:t>
      </w:r>
    </w:p>
    <w:p>
      <w:r>
        <w:rPr>
          <w:b/>
        </w:rPr>
        <w:t xml:space="preserve">Esimerkki 8.2007</w:t>
      </w:r>
    </w:p>
    <w:p>
      <w:r>
        <w:t xml:space="preserve">Läpikulku: Sana ale tulee vanhasta englanninkielestä ealu (monikko ealoþ), joka puolestaan on peräisin protogermaanisesta *alu (monikko *aluþ), viime kädessä proto-indoeurooppalaisesta perussanasta *h₂elut-, jolla on liitännäismerkityksiä "noituudesta, magiasta, riivauksesta, päihtymyksestä". Sana olut tulee vanhasta englanninkielisestä bēor-sanasta, joka on peräisin protogermaanisesta *beuzą-sanasta, luultavasti proto-indoeurooppalaisesta *bʰeusóm-sanasta, joka alun perin tarkoitti "panimohiivaa, olutjätettä", vaikka on esitetty myös muita teorioita, jotka yhdistävät sanan vanhaan englanninkieliseen bēow-sanaan, joka tarkoittaa "ohraa", tai latinankieliseen bibere-sanaan, joka tarkoittaa "juoda". Kahden samaa asiaa tarkoittavan sanan yleisyydestä germaanisissa kielissä sanotaan 1200-luvun vanhassa islantilaisessa runossa Alvíssmál: "Ale sitä kutsutaan ihmisten keskuudessa, mutta jumalien keskuudessa olueksi".</w:t>
      </w:r>
    </w:p>
    <w:p>
      <w:r>
        <w:rPr>
          <w:b/>
        </w:rPr>
        <w:t xml:space="preserve">Tulos</w:t>
      </w:r>
    </w:p>
    <w:p>
      <w:r>
        <w:t xml:space="preserve">Mikä on sanan ale monikko?</w:t>
      </w:r>
    </w:p>
    <w:p>
      <w:r>
        <w:rPr>
          <w:b/>
        </w:rPr>
        <w:t xml:space="preserve">Tulos</w:t>
      </w:r>
    </w:p>
    <w:p>
      <w:r>
        <w:t xml:space="preserve">Mitä sana alu tarkoittaa?</w:t>
      </w:r>
    </w:p>
    <w:p>
      <w:r>
        <w:rPr>
          <w:b/>
        </w:rPr>
        <w:t xml:space="preserve">Tulos</w:t>
      </w:r>
    </w:p>
    <w:p>
      <w:r>
        <w:t xml:space="preserve">Mitä sanotaan 12. vuosisadan vanhassa germaanisessa runossa Alvissmal?</w:t>
      </w:r>
    </w:p>
    <w:p>
      <w:r>
        <w:rPr>
          <w:b/>
        </w:rPr>
        <w:t xml:space="preserve">Tulos</w:t>
      </w:r>
    </w:p>
    <w:p>
      <w:r>
        <w:t xml:space="preserve">Mikä on latinankielinen sana ohralle?</w:t>
      </w:r>
    </w:p>
    <w:p>
      <w:r>
        <w:rPr>
          <w:b/>
        </w:rPr>
        <w:t xml:space="preserve">Esimerkki 8.2008</w:t>
      </w:r>
    </w:p>
    <w:p>
      <w:r>
        <w:t xml:space="preserve">Läpikulku: Naapurimaihin verrattuna Namibiassa on suuri tiedotusvälineiden vapaus. Viime vuosina maa on yleensä sijoittunut Toimittajat ilman rajoja -järjestön lehdistönvapausindeksin ylempään neljännekseen, ja vuonna 2010 se oli sijalla 21. Se oli samalla tasolla Kanadan kanssa ja parhaiten sijoittunut Afrikan maa. Afrikan mediabarometri osoittaa samankaltaisia myönteisiä tuloksia. Kuten muissakin maissa, myös Namibiassa valtion ja talouden edustajien vaikutus tiedotusvälineisiin on kuitenkin edelleen huomattava. Vuonna 2009 Namibia putosi lehdistönvapausindeksissä sijalle 36. Vuonna 2013 se oli 19. sijalla. Vuonna 2014 se oli sijalla 22. </w:t>
      </w:r>
    </w:p>
    <w:p>
      <w:r>
        <w:rPr>
          <w:b/>
        </w:rPr>
        <w:t xml:space="preserve">Tulos</w:t>
      </w:r>
    </w:p>
    <w:p>
      <w:r>
        <w:t xml:space="preserve">Mikä oli Namibian sijoitus lehdistönvapausindeksissä vuonna 2012?</w:t>
      </w:r>
    </w:p>
    <w:p>
      <w:r>
        <w:rPr>
          <w:b/>
        </w:rPr>
        <w:t xml:space="preserve">Tulos</w:t>
      </w:r>
    </w:p>
    <w:p>
      <w:r>
        <w:t xml:space="preserve">Mikä oli Namibian lehdistönvapausindeksi vuonna 2015?</w:t>
      </w:r>
    </w:p>
    <w:p>
      <w:r>
        <w:rPr>
          <w:b/>
        </w:rPr>
        <w:t xml:space="preserve">Tulos</w:t>
      </w:r>
    </w:p>
    <w:p>
      <w:r>
        <w:t xml:space="preserve">Mikä oli Namibian sijoitus lehdistönvapausindeksissä vuonna 2008?</w:t>
      </w:r>
    </w:p>
    <w:p>
      <w:r>
        <w:rPr>
          <w:b/>
        </w:rPr>
        <w:t xml:space="preserve">Tulos</w:t>
      </w:r>
    </w:p>
    <w:p>
      <w:r>
        <w:t xml:space="preserve">Minä vuonna African Media Barometer perustettiin?</w:t>
      </w:r>
    </w:p>
    <w:p>
      <w:r>
        <w:rPr>
          <w:b/>
        </w:rPr>
        <w:t xml:space="preserve">Tulos</w:t>
      </w:r>
    </w:p>
    <w:p>
      <w:r>
        <w:t xml:space="preserve">Milloin Toimittajat ilman rajoja perustettiin?</w:t>
      </w:r>
    </w:p>
    <w:p>
      <w:r>
        <w:rPr>
          <w:b/>
        </w:rPr>
        <w:t xml:space="preserve">Esimerkki 8.2009</w:t>
      </w:r>
    </w:p>
    <w:p>
      <w:r>
        <w:t xml:space="preserve">Läpikulku: Kiertueella oli 1920-luvulla jopa viisi yhtyettä. Jenkins Orphanage Band soitti presidenttien Theodore Rooseveltin ja William Taftin virkaanastujaiskulkueissa ja kiersi Yhdysvalloissa ja Euroopassa. Yhtye soitti myös Broadwaylla DuBosen ja Dorothy Heywardin näytelmässä "Porgy", joka oli näyttämöversio heidän samannimisestä romaanistaan. Tarina sijoittui Charlestoniin ja siinä esiintyi gullah-yhteisö. Heywardit vaativat, että he palkkaavat oikean Jenkins Orphanage Band -yhtyeen esittämään itseään näyttämöllä. Vain muutamaa vuotta myöhemmin DuBose Heyward teki yhteistyötä George ja Ira Gershwinin kanssa muuttaakseen romaaninsa nyt kuuluisaksi oopperaksi Porgy ja Bess (joka nimettiin niin, jotta se erottuisi näytelmästä). George Gershwin ja Heyward viettivät kesän 1934 Folly Beachilla Charlestonin ulkopuolella kirjoittamassa tätä "kansanoopperaa", kuten Gershwin sitä kutsui. Porgy ja Bessiä pidetään suurena amerikkalaisena oopperana[citation needed], ja sitä esitetään laajalti.</w:t>
      </w:r>
    </w:p>
    <w:p>
      <w:r>
        <w:rPr>
          <w:b/>
        </w:rPr>
        <w:t xml:space="preserve">Tulos</w:t>
      </w:r>
    </w:p>
    <w:p>
      <w:r>
        <w:t xml:space="preserve">Kenelle muulle presidentille kuin Taftille Jenkinsin orpokoti ei soittanut?</w:t>
      </w:r>
    </w:p>
    <w:p>
      <w:r>
        <w:rPr>
          <w:b/>
        </w:rPr>
        <w:t xml:space="preserve">Tulos</w:t>
      </w:r>
    </w:p>
    <w:p>
      <w:r>
        <w:t xml:space="preserve">Missä näytelmässä Jenkins Orphanage -yhtye ei soittanut Broadwaylla?</w:t>
      </w:r>
    </w:p>
    <w:p>
      <w:r>
        <w:rPr>
          <w:b/>
        </w:rPr>
        <w:t xml:space="preserve">Tulos</w:t>
      </w:r>
    </w:p>
    <w:p>
      <w:r>
        <w:t xml:space="preserve">Mikä ei ollutkaan "Porgyyn" perustuvan "kansanoopperan" nimi?</w:t>
      </w:r>
    </w:p>
    <w:p>
      <w:r>
        <w:rPr>
          <w:b/>
        </w:rPr>
        <w:t xml:space="preserve">Tulos</w:t>
      </w:r>
    </w:p>
    <w:p>
      <w:r>
        <w:t xml:space="preserve">Missä Gershwin ja Heyward lukivat kansanoopperansa?</w:t>
      </w:r>
    </w:p>
    <w:p>
      <w:r>
        <w:rPr>
          <w:b/>
        </w:rPr>
        <w:t xml:space="preserve">Tulos</w:t>
      </w:r>
    </w:p>
    <w:p>
      <w:r>
        <w:t xml:space="preserve">Milloin Gershwin ja Heyward lukivat kansanoopperansa?</w:t>
      </w:r>
    </w:p>
    <w:p>
      <w:r>
        <w:rPr>
          <w:b/>
        </w:rPr>
        <w:t xml:space="preserve">Esimerkki 8.2010</w:t>
      </w:r>
    </w:p>
    <w:p>
      <w:r>
        <w:t xml:space="preserve">Läpikulku: Rajasthan houkutteli 14 prosenttia kaikista ulkomaisista matkailijoista vuosina 2009-2010, mikä on neljänneksi eniten Intian osavaltioista. Se on neljäs myös kotimaisten matkailijoiden määrässä. Matkailu on Rajasthanissa kukoistava elinkeino. Jaipurin ja Ajmer-Pushkarin palatsit, Udaipurin järvet, Jodhpurin aavikkolinnakkeet, Ajmerin Taragarh-linnake (Star Fort) sekä Bikaner ja Jaisalmer ovat monien intialaisten ja ulkomaisten matkailijoiden suosituimpia kohteita Intiassa. Matkailun osuus osavaltion sisäisestä tuotteesta on kahdeksan prosenttia. Monet vanhat ja laiminlyödyt palatsit ja linnakkeet on muutettu perinnehotelleiksi. Matkailu on lisännyt työllisyyttä hotelli- ja ravintola-alalla.</w:t>
      </w:r>
    </w:p>
    <w:p>
      <w:r>
        <w:rPr>
          <w:b/>
        </w:rPr>
        <w:t xml:space="preserve">Tulos</w:t>
      </w:r>
    </w:p>
    <w:p>
      <w:r>
        <w:t xml:space="preserve">Mikä on lisännyt vieraanvaraisuutta?</w:t>
      </w:r>
    </w:p>
    <w:p>
      <w:r>
        <w:rPr>
          <w:b/>
        </w:rPr>
        <w:t xml:space="preserve">Tulos</w:t>
      </w:r>
    </w:p>
    <w:p>
      <w:r>
        <w:t xml:space="preserve">Kuinka paljon ulkomaisia vierailijoita Ajmer-Pushkar on houkutellut?</w:t>
      </w:r>
    </w:p>
    <w:p>
      <w:r>
        <w:rPr>
          <w:b/>
        </w:rPr>
        <w:t xml:space="preserve">Tulos</w:t>
      </w:r>
    </w:p>
    <w:p>
      <w:r>
        <w:t xml:space="preserve">Millä ajanjaksolla Ajmer Pushkarissa oli Intian neljänneksi eniten ulkomaisia matkailijoita?</w:t>
      </w:r>
    </w:p>
    <w:p>
      <w:r>
        <w:rPr>
          <w:b/>
        </w:rPr>
        <w:t xml:space="preserve">Tulos</w:t>
      </w:r>
    </w:p>
    <w:p>
      <w:r>
        <w:t xml:space="preserve">Missä hotelli- ja ravintola-alan työpaikat kukoistavat?</w:t>
      </w:r>
    </w:p>
    <w:p>
      <w:r>
        <w:rPr>
          <w:b/>
        </w:rPr>
        <w:t xml:space="preserve">Tulos</w:t>
      </w:r>
    </w:p>
    <w:p>
      <w:r>
        <w:t xml:space="preserve">Kuinka suuri osa BKT:stä on majoitus- ja ravitsemistoiminnan osuus?</w:t>
      </w:r>
    </w:p>
    <w:p>
      <w:r>
        <w:rPr>
          <w:b/>
        </w:rPr>
        <w:t xml:space="preserve">Esimerkki 8.2011</w:t>
      </w:r>
    </w:p>
    <w:p>
      <w:r>
        <w:t xml:space="preserve">Läpikulku: Tärkeä vivahde on se, että ne perustuivat mekaanisiin kirjoituskoneisiin, eivät sähkökirjoituskoneisiin. Mekaaniset kirjoituskoneet noudattivat Remington No. 2 -kirjoituskoneen (1878) asettamaa standardia, joka oli ensimmäinen vaihtonäppäimellä varustettu kirjoituskone, ja 23456789-merkkien siirtyneet arvot olivat "#$%_&amp;'() - varhaisissa kirjoituskoneissa 0 ja 1 jätettiin pois ja käytettiin sen sijaan O (iso kirjain o) ja l (pieni kirjain L), mutta 1! ja 0) -pareista tuli vakio, kun 0 ja 1 yleistyivät. ASCII:ssä !"#$% sijoitettiin siis toiseen sarakkeeseen, riveille 1-5, jotka vastasivat viereisen sarakkeen numeroita 1-5. Suluissa ei kuitenkaan voitu vastata 9:ää ja 0:aa, koska 0:aa vastaava paikka oli varattu välilyönti-merkille. Tämä ratkaistiin poistamalla _ (alleviivaus) numerosta 6 ja siirtämällä loput merkit vasemmalle, mikä vastasi monien eurooppalaisten kirjoituskoneiden käytäntöä, joissa sulut sijoitettiin numeroiden 8 ja 9 kohdalle. Tämä eroavaisuus kirjoituskoneista johti bittiparitettuihin näppäimistöihin, erityisesti Teletype Model 33:een, joka käytti ASCII:tä vastaavaa vasemmalle siirrettyä asettelua, ei perinteisiä mekaanisia kirjoituskoneita. Sähkökirjoituskoneissa, erityisesti äskettäin käyttöönotetussa IBM Selectric -kirjoituskoneessa (1961), käytettiin hieman erilaista asettelua, josta on tullut standardi tietokoneissa - IBM PC:n (1981) ja erityisesti M-mallin (1984) myötä - ja näin ollen nykyaikaisten näppäimistöjen symbolien siirtoarvot eivät vastaa yhtä tarkasti ASCII-taulukkoa kuin aiemmissa näppäimistöissä. Pari /? on myös peräisin nro 2:sta, ja pareja ,&lt; .&gt; käytettiin joissakin näppäimistöissä (toisissa, myös nro 2:ssa, ei siirretty merkkejä , (pilkku) tai . (piste), joten niitä voitiin käyttää isoilla kirjaimilla ilman siirtoa). ASCII kuitenkin jakoi ;: -parin (nro 2:sta lähtien) ja järjesti matemaattiset symbolit (vaihtelevin konventioin, yleisesti -* =+) uudelleen :* ;+ -=:ksi.</w:t>
      </w:r>
    </w:p>
    <w:p>
      <w:r>
        <w:rPr>
          <w:b/>
        </w:rPr>
        <w:t xml:space="preserve">Tulos</w:t>
      </w:r>
    </w:p>
    <w:p>
      <w:r>
        <w:t xml:space="preserve">Milloin luotiin ensimmäinen kirjoituskone, jossa oli 0-näppäin?</w:t>
      </w:r>
    </w:p>
    <w:p>
      <w:r>
        <w:rPr>
          <w:b/>
        </w:rPr>
        <w:t xml:space="preserve">Tulos</w:t>
      </w:r>
    </w:p>
    <w:p>
      <w:r>
        <w:t xml:space="preserve">Mitä käytettiin alaviivojen sijasta?</w:t>
      </w:r>
    </w:p>
    <w:p>
      <w:r>
        <w:rPr>
          <w:b/>
        </w:rPr>
        <w:t xml:space="preserve">Tulos</w:t>
      </w:r>
    </w:p>
    <w:p>
      <w:r>
        <w:t xml:space="preserve">Mitä välilyöntimerkkiä Teletype Model 33 käytti?</w:t>
      </w:r>
    </w:p>
    <w:p>
      <w:r>
        <w:rPr>
          <w:b/>
        </w:rPr>
        <w:t xml:space="preserve">Esimerkki 8.2012</w:t>
      </w:r>
    </w:p>
    <w:p>
      <w:r>
        <w:t xml:space="preserve">Läpikulku: Se oli tavan mukaista, että vaimo otti avioliiton solmiessaan miehensä sukunimen, joten siitä tulisi Mountbattenin talo. Britannian pääministeri Winston Churchill ja Elisabetin isoäiti kuningatar Maria kannattivat Windsorin talon säilyttämistä, ja niinpä Elisabet antoi 9. huhtikuuta 1952 julistuksen, jonka mukaan Windsor pysyisi edelleen kuninkaallisen talon nimenä. Herttua valitti: "Olen ainoa mies maassa, joka ei saa antaa nimeään omille lapsilleen". Vuonna 1960, kuningatar Marian kuoltua vuonna 1953 ja Churchillin erottuaan vuonna 1955, Philipin ja Elisabetin miespuolisille jälkeläisille, jotka eivät kanna kuninkaallisia arvonimiä, otettiin käyttöön sukunimi Mountbatten-Windsor.</w:t>
      </w:r>
    </w:p>
    <w:p>
      <w:r>
        <w:rPr>
          <w:b/>
        </w:rPr>
        <w:t xml:space="preserve">Tulos</w:t>
      </w:r>
    </w:p>
    <w:p>
      <w:r>
        <w:t xml:space="preserve">Minä vuonna Winston Churchill kuoli?</w:t>
      </w:r>
    </w:p>
    <w:p>
      <w:r>
        <w:rPr>
          <w:b/>
        </w:rPr>
        <w:t xml:space="preserve">Tulos</w:t>
      </w:r>
    </w:p>
    <w:p>
      <w:r>
        <w:t xml:space="preserve">Kuinka monta miespuolista jälkeläistä Elisabetilla ja Filipillä on, joilla ei ole kuninkaallista arvonimeä?</w:t>
      </w:r>
    </w:p>
    <w:p>
      <w:r>
        <w:rPr>
          <w:b/>
        </w:rPr>
        <w:t xml:space="preserve">Tulos</w:t>
      </w:r>
    </w:p>
    <w:p>
      <w:r>
        <w:t xml:space="preserve">Mikä oli herttuan etunimi?</w:t>
      </w:r>
    </w:p>
    <w:p>
      <w:r>
        <w:rPr>
          <w:b/>
        </w:rPr>
        <w:t xml:space="preserve">Tulos</w:t>
      </w:r>
    </w:p>
    <w:p>
      <w:r>
        <w:t xml:space="preserve">Mikä oli Elisabetin ja Philipin viimeisen lapsen nimi?</w:t>
      </w:r>
    </w:p>
    <w:p>
      <w:r>
        <w:rPr>
          <w:b/>
        </w:rPr>
        <w:t xml:space="preserve">Esimerkki 8.2013</w:t>
      </w:r>
    </w:p>
    <w:p>
      <w:r>
        <w:t xml:space="preserve">Läpikulku: Georgiassa venäjällä ei ole virallista asemaa, mutta se on tunnustettu vähemmistökieleksi kansallisten vähemmistöjen suojelua koskevan puitesopimuksen nojalla. Demoskop-viikkolehden arvioiden mukaan vuonna 2004 maassa oli 130 000 venäjän äidinkielen puhujaa ja 1,7 miljoonaa aktiivista puhujaa. Vuonna 2006 27 prosenttia väestöstä puhui sujuvasti venäjää, ja 1 prosentti käytti sitä pääasiallisena kielenä perheen, ystävien tai työpaikan kanssa. World Factookin mukaan venäjä on 9 %:n väestön kieli. Ethnologue mainitsee venäjän maan tosiasialliseksi työkieleksi.</w:t>
      </w:r>
    </w:p>
    <w:p>
      <w:r>
        <w:rPr>
          <w:b/>
        </w:rPr>
        <w:t xml:space="preserve">Tulos</w:t>
      </w:r>
    </w:p>
    <w:p>
      <w:r>
        <w:t xml:space="preserve">Mitä Demoskop Weekly mainitsee venäjän kielenä Ethnologiassa?</w:t>
      </w:r>
    </w:p>
    <w:p>
      <w:r>
        <w:rPr>
          <w:b/>
        </w:rPr>
        <w:t xml:space="preserve">Tulos</w:t>
      </w:r>
    </w:p>
    <w:p>
      <w:r>
        <w:t xml:space="preserve">Mikä oli Georgian väkiluku vuonna 2006?</w:t>
      </w:r>
    </w:p>
    <w:p>
      <w:r>
        <w:rPr>
          <w:b/>
        </w:rPr>
        <w:t xml:space="preserve">Tulos</w:t>
      </w:r>
    </w:p>
    <w:p>
      <w:r>
        <w:t xml:space="preserve">Kuinka suuri osa Georgian väestöstä oli lukenut World Factbookin vuoteen 2006 mennessä?</w:t>
      </w:r>
    </w:p>
    <w:p>
      <w:r>
        <w:rPr>
          <w:b/>
        </w:rPr>
        <w:t xml:space="preserve">Tulos</w:t>
      </w:r>
    </w:p>
    <w:p>
      <w:r>
        <w:t xml:space="preserve">Kuinka monta prosenttia Georgian väestöstä työskentelee kotona?</w:t>
      </w:r>
    </w:p>
    <w:p>
      <w:r>
        <w:rPr>
          <w:b/>
        </w:rPr>
        <w:t xml:space="preserve">Tulos</w:t>
      </w:r>
    </w:p>
    <w:p>
      <w:r>
        <w:t xml:space="preserve">Millainen asema Ethnologulla on Georgian hallituksessa?</w:t>
      </w:r>
    </w:p>
    <w:p>
      <w:r>
        <w:rPr>
          <w:b/>
        </w:rPr>
        <w:t xml:space="preserve">Esimerkki 8.2014</w:t>
      </w:r>
    </w:p>
    <w:p>
      <w:r>
        <w:t xml:space="preserve">Läpikulku: Vokaalimerkit, jotka osoittavat tiettyjä vokaaliäänteitä, otettiin käyttöön arabian kielessä 9. vuosisadan loppuun mennessä. Ensimmäisistä Koraanin käsikirjoituksista puuttuivat nämä merkit, joten useat lausahdukset ovat edelleen hyväksyttäviä. Puutteellisen vokaalisointimerkinnän luonteen sallima vaihtelu tekstin lukemissa johti lukemien määrän lisääntymiseen 10. vuosisadalla. Bagdadin 10. vuosisadan muslimioppinut Ibn Mujāhid on kuuluisa siitä, että hän määritteli Koraanin seitsemän hyväksyttävää tekstilukua. Hän tutki erilaisia lukutapoja ja niiden luotettavuutta ja valitsi seitsemän 8. vuosisadan lukutapaa Mekan, Medinan, Kufan, Basran ja Damaskoksen kaupungeista. Ibn Mujahid ei selittänyt, miksi hän valitsi seitsemän lukijaa kuuden tai kymmenen sijasta, mutta tämä saattaa liittyä profeetalliseen traditioon (Muhammedin sanonta), jossa kerrotaan, että Koraani oli ilmoitettu seitsemällä "ahrufilla" (joka tarkoittaa seitsemää kirjainta tai tapaa). Nykyään suosituimpia lukutapoja ovat Ḥafṣin (k. 796) ja Warshin (k. 812) välittämät lukutavat, jotka ovat kahden Ibn Mujahidin lausujan, Aasim ibn Abi al-Najudin (Kufa, k. 745) ja Nafi' al-Madanin (Medina, k. 785), mukaan. Vaikutusvaltaisessa Kairon standardikoraanissa (1924) käytetään monimutkaista muunneltujen vokaalimerkkien järjestelmää ja joukko lisäsymboleja pieniä yksityiskohtia varten, ja se perustuu ʻAsim'in resitaatioon, Kufan 8. vuosisadan resitaatioon. Tästä painoksesta on tullut Koraanin nykyaikaisten painosten standardi.</w:t>
      </w:r>
    </w:p>
    <w:p>
      <w:r>
        <w:rPr>
          <w:b/>
        </w:rPr>
        <w:t xml:space="preserve">Tulos</w:t>
      </w:r>
    </w:p>
    <w:p>
      <w:r>
        <w:t xml:space="preserve">Minkä kielellisen piirteen puuttuminen teki myöhemmästä Koraanin lausumisesta monimuotoisempaa?</w:t>
      </w:r>
    </w:p>
    <w:p>
      <w:r>
        <w:rPr>
          <w:b/>
        </w:rPr>
        <w:t xml:space="preserve">Tulos</w:t>
      </w:r>
    </w:p>
    <w:p>
      <w:r>
        <w:t xml:space="preserve">Kuka bagdadilainen tutkija tunnisti perusteettomia seitsemää erilaista Koraanin lukutapaa?</w:t>
      </w:r>
    </w:p>
    <w:p>
      <w:r>
        <w:rPr>
          <w:b/>
        </w:rPr>
        <w:t xml:space="preserve">Tulos</w:t>
      </w:r>
    </w:p>
    <w:p>
      <w:r>
        <w:t xml:space="preserve">Minkä lausahduksen pohjalta on myöhemmin laadittu Kairon Koraani?</w:t>
      </w:r>
    </w:p>
    <w:p>
      <w:r>
        <w:rPr>
          <w:b/>
        </w:rPr>
        <w:t xml:space="preserve">Tulos</w:t>
      </w:r>
    </w:p>
    <w:p>
      <w:r>
        <w:t xml:space="preserve">Millä vuosisadalla Ibn Mujāhidin valitsemat kahdeksan lukemista on tuotettu?</w:t>
      </w:r>
    </w:p>
    <w:p>
      <w:r>
        <w:rPr>
          <w:b/>
        </w:rPr>
        <w:t xml:space="preserve">Tulos</w:t>
      </w:r>
    </w:p>
    <w:p>
      <w:r>
        <w:t xml:space="preserve">Mikä kaupunki ei vastaa Asimin Koraanin lausuntaa?</w:t>
      </w:r>
    </w:p>
    <w:p>
      <w:r>
        <w:rPr>
          <w:b/>
        </w:rPr>
        <w:t xml:space="preserve">Esimerkki 8.2015</w:t>
      </w:r>
    </w:p>
    <w:p>
      <w:r>
        <w:t xml:space="preserve">Läpikulku: Se käyttää julkisen avaimen infrastruktuuria käyttöjärjestelmän eheyden tarkistamiseen ja estää luvattomia ohjelmia, kuten bootkit-ohjelmia, tarttumasta laitteen käynnistysprosessiin. Joitakin esivalmistettuja laitteita voidaan kuvata Microsoftin "sertifioimiksi"; näissä laitteissa on oltava oletusarvoisesti käytössä turvallinen käynnistys, ja niissä on tapoja, joilla käyttäjät voivat poistaa ominaisuuden käytöstä tai määrittää sen uudelleen. ARM-pohjaisissa Windows RT -laitteissa on oltava suojattu käynnistys pysyvästi käytössä.</w:t>
      </w:r>
    </w:p>
    <w:p>
      <w:r>
        <w:rPr>
          <w:b/>
        </w:rPr>
        <w:t xml:space="preserve">Tulos</w:t>
      </w:r>
    </w:p>
    <w:p>
      <w:r>
        <w:t xml:space="preserve">Miten suojattu käynnistys ei auta estämään käynnistysprosessin tartuntoja?</w:t>
      </w:r>
    </w:p>
    <w:p>
      <w:r>
        <w:rPr>
          <w:b/>
        </w:rPr>
        <w:t xml:space="preserve">Tulos</w:t>
      </w:r>
    </w:p>
    <w:p>
      <w:r>
        <w:t xml:space="preserve">Miten turvattoman käynnistyksen avulla voidaan estää käynnistysprosessin tartunnat?</w:t>
      </w:r>
    </w:p>
    <w:p>
      <w:r>
        <w:rPr>
          <w:b/>
        </w:rPr>
        <w:t xml:space="preserve">Tulos</w:t>
      </w:r>
    </w:p>
    <w:p>
      <w:r>
        <w:t xml:space="preserve">Mitä vaatimuksia Microsoftin sertifioiduilla laitteilla ei ole?</w:t>
      </w:r>
    </w:p>
    <w:p>
      <w:r>
        <w:rPr>
          <w:b/>
        </w:rPr>
        <w:t xml:space="preserve">Tulos</w:t>
      </w:r>
    </w:p>
    <w:p>
      <w:r>
        <w:t xml:space="preserve">Mitä vaatimuksia Microsoftin sertifioimattomilla laitteilla on?</w:t>
      </w:r>
    </w:p>
    <w:p>
      <w:r>
        <w:rPr>
          <w:b/>
        </w:rPr>
        <w:t xml:space="preserve">Tulos</w:t>
      </w:r>
    </w:p>
    <w:p>
      <w:r>
        <w:t xml:space="preserve">Mitä ARM-pohjaisissa Windows TR -laitteissa on aina oltava käytössä?</w:t>
      </w:r>
    </w:p>
    <w:p>
      <w:r>
        <w:rPr>
          <w:b/>
        </w:rPr>
        <w:t xml:space="preserve">Esimerkki 8.2016</w:t>
      </w:r>
    </w:p>
    <w:p>
      <w:r>
        <w:t xml:space="preserve">Läpikulku: Mark. 15:25:ssä ristiinnaulitseminen tapahtuu kolmannella tunnilla (klo 9) ja Jeesuksen kuolema yhdeksännellä tunnilla (klo 15). Joh. 19:14:ssä Jeesus on kuitenkin Pilatuksen edessä vielä kuudennella tunnilla. Tutkijat ovat esittäneet useita perusteluja asian käsittelemiseksi, joista jotkut ehdottavat sovintoa esimerkiksi sen perusteella, että roomalaista ajanottoa käytetään Johanneksessa, mutta ei Markuksessa, mutta toiset taas ovat hylänneet nämä perustelut. Useat merkittävät tutkijat ovat väittäneet, että nykyaikaista tarkkuutta kellonajan merkitsemisessä ei pitäisi lukea takaisin evankeliumien kertomuksiin, jotka on kirjoitettu aikana, jolloin ei ollut käytettävissä kellojen standardointia tai tuntien ja minuuttien tarkkaa kirjaamista, ja aika arvioitiin usein lähimpään kolmen tunnin jaksoon.</w:t>
      </w:r>
    </w:p>
    <w:p>
      <w:r>
        <w:rPr>
          <w:b/>
        </w:rPr>
        <w:t xml:space="preserve">Tulos</w:t>
      </w:r>
    </w:p>
    <w:p>
      <w:r>
        <w:t xml:space="preserve">Mihin aikaan Pilatus piti aamulla oikeutta?</w:t>
      </w:r>
    </w:p>
    <w:p>
      <w:r>
        <w:rPr>
          <w:b/>
        </w:rPr>
        <w:t xml:space="preserve">Tulos</w:t>
      </w:r>
    </w:p>
    <w:p>
      <w:r>
        <w:t xml:space="preserve">Mitä Pilatus vaati, jotta ajan ilmoittaminen olisi helpompaa?</w:t>
      </w:r>
    </w:p>
    <w:p>
      <w:r>
        <w:rPr>
          <w:b/>
        </w:rPr>
        <w:t xml:space="preserve">Tulos</w:t>
      </w:r>
    </w:p>
    <w:p>
      <w:r>
        <w:t xml:space="preserve">Mihin aikaan Pilatus oli nähtävissä?</w:t>
      </w:r>
    </w:p>
    <w:p>
      <w:r>
        <w:rPr>
          <w:b/>
        </w:rPr>
        <w:t xml:space="preserve">Tulos</w:t>
      </w:r>
    </w:p>
    <w:p>
      <w:r>
        <w:t xml:space="preserve">Mitä Pilatus halusi Rooman valtakunnan kanssa?</w:t>
      </w:r>
    </w:p>
    <w:p>
      <w:r>
        <w:rPr>
          <w:b/>
        </w:rPr>
        <w:t xml:space="preserve">Tulos</w:t>
      </w:r>
    </w:p>
    <w:p>
      <w:r>
        <w:t xml:space="preserve">Mitä Rooma hylkäsi, kun Pilatus toi sovinnon pöytään?</w:t>
      </w:r>
    </w:p>
    <w:p>
      <w:r>
        <w:rPr>
          <w:b/>
        </w:rPr>
        <w:t xml:space="preserve">Esimerkki 8.2017</w:t>
      </w:r>
    </w:p>
    <w:p>
      <w:r>
        <w:t xml:space="preserve">Läpikulku: Pohjois-Irlannin koulutus eroaa hieman muualla Yhdistyneessä kuningaskunnassa käytössä olevista järjestelmistä, mutta se muistuttaa enemmän Englannin ja Walesin järjestelmää kuin Skotlannin järjestelmää.</w:t>
      </w:r>
    </w:p>
    <w:p>
      <w:r>
        <w:rPr>
          <w:b/>
        </w:rPr>
        <w:t xml:space="preserve">Tulos</w:t>
      </w:r>
    </w:p>
    <w:p>
      <w:r>
        <w:t xml:space="preserve">Missä maassa Pohjois-Englannin koulujärjestelmä eroaa eniten?</w:t>
      </w:r>
    </w:p>
    <w:p>
      <w:r>
        <w:rPr>
          <w:b/>
        </w:rPr>
        <w:t xml:space="preserve">Tulos</w:t>
      </w:r>
    </w:p>
    <w:p>
      <w:r>
        <w:t xml:space="preserve">Mistä maasta Pohjois-Irlannin koulujärjestelmä eroaa eniten?</w:t>
      </w:r>
    </w:p>
    <w:p>
      <w:r>
        <w:rPr>
          <w:b/>
        </w:rPr>
        <w:t xml:space="preserve">Tulos</w:t>
      </w:r>
    </w:p>
    <w:p>
      <w:r>
        <w:t xml:space="preserve">Minkä maan koulujärjestelmä on Pohjois-Englannissa samanlainen kuin Pohjois-Englannissa?</w:t>
      </w:r>
    </w:p>
    <w:p>
      <w:r>
        <w:rPr>
          <w:b/>
        </w:rPr>
        <w:t xml:space="preserve">Tulos</w:t>
      </w:r>
    </w:p>
    <w:p>
      <w:r>
        <w:t xml:space="preserve">Missä maissa koulujärjestelmät eroavat suuresti Pohjois-Irlannista?</w:t>
      </w:r>
    </w:p>
    <w:p>
      <w:r>
        <w:rPr>
          <w:b/>
        </w:rPr>
        <w:t xml:space="preserve">Tulos</w:t>
      </w:r>
    </w:p>
    <w:p>
      <w:r>
        <w:t xml:space="preserve">Missä maissa koulujärjestelmät muistuttavat hieman Pohjois-Englantia?</w:t>
      </w:r>
    </w:p>
    <w:p>
      <w:r>
        <w:rPr>
          <w:b/>
        </w:rPr>
        <w:t xml:space="preserve">Esimerkki 8.2018</w:t>
      </w:r>
    </w:p>
    <w:p>
      <w:r>
        <w:t xml:space="preserve">Läpikulku: Opiskelijoiden on suoritettava tietty määrä kursseja, jotka vastaavat yliopiston perusopintosuunnitelmaa, joka tunnetaan nimellä Common Core. Vuosina 2012-2013 Chicagossa yhteisten kurssien määrä oli rajoitettu 17 opiskelijaan, ja niitä vetää yleensä kokopäiväinen professori (toisin kuin apulaisopettaja). Lukuvuodesta 2013-2014 alkaen Core-opintokokonaisuuteen vaaditaan 15 kurssia ja todistettu vieraan kielen taito. Chicagon yliopiston perustutkintokurssit tunnetaan vaativista vaatimuksistaan, suuresta työmäärästään ja akateemisesta vaikeudestaan; Uni in the USA -lehden mukaan "amerikkalaisten yliopistojen akateemisesta kermasta - Harvardista, Yalesta, Princetonin yliopistosta, MIT:stä ja Chicagon yliopistosta - juuri UChicago voi vakuuttavimmin väittää tarjoavansa tiukimman ja intensiivisimmän oppimiskokemuksen".</w:t>
      </w:r>
    </w:p>
    <w:p>
      <w:r>
        <w:rPr>
          <w:b/>
        </w:rPr>
        <w:t xml:space="preserve">Tulos</w:t>
      </w:r>
    </w:p>
    <w:p>
      <w:r>
        <w:t xml:space="preserve">Mitä perustutkinto-opiskelijoiden on suoritettava Chicagon ydinopintokokonaisuuden täyttämiseksi?</w:t>
      </w:r>
    </w:p>
    <w:p>
      <w:r>
        <w:rPr>
          <w:b/>
        </w:rPr>
        <w:t xml:space="preserve">Tulos</w:t>
      </w:r>
    </w:p>
    <w:p>
      <w:r>
        <w:t xml:space="preserve">Mihin aikaan perusluokissa oli vain 15 oppilasta?</w:t>
      </w:r>
    </w:p>
    <w:p>
      <w:r>
        <w:rPr>
          <w:b/>
        </w:rPr>
        <w:t xml:space="preserve">Tulos</w:t>
      </w:r>
    </w:p>
    <w:p>
      <w:r>
        <w:t xml:space="preserve">Kuinka monta kurssia vaaditaan vuodesta 2017 alkaen Core-opintokokonaisuudessa?</w:t>
      </w:r>
    </w:p>
    <w:p>
      <w:r>
        <w:rPr>
          <w:b/>
        </w:rPr>
        <w:t xml:space="preserve">Tulos</w:t>
      </w:r>
    </w:p>
    <w:p>
      <w:r>
        <w:t xml:space="preserve">Mitä muuta kuin 17 luokkaa vaaditaan Core-opetuksessa vuodesta 2013-2014 alkaen?</w:t>
      </w:r>
    </w:p>
    <w:p>
      <w:r>
        <w:rPr>
          <w:b/>
        </w:rPr>
        <w:t xml:space="preserve">Tulos</w:t>
      </w:r>
    </w:p>
    <w:p>
      <w:r>
        <w:t xml:space="preserve">Mistä U of C:n jatkokurssit tunnetaan?</w:t>
      </w:r>
    </w:p>
    <w:p>
      <w:r>
        <w:rPr>
          <w:b/>
        </w:rPr>
        <w:t xml:space="preserve">Esimerkki 8.2019</w:t>
      </w:r>
    </w:p>
    <w:p>
      <w:r>
        <w:t xml:space="preserve">Läpikulku: Ibn Sina loi laajan teoskokonaisuuden islamin kultakaudeksi kutsutun ajanjakson aikana, jolloin kreikkalais-roomalaisten, persialaisten ja intialaisten tekstien käännöksiä tutkittiin laajasti. Islamilaiset intellektuellit kommentoivat, muokkasivat ja kehittivät merkittävästi Kindin koulukunnan kääntämiä kreikkalais-roomalaisia (keski- ja uusplatonisia sekä aristoteelisia) tekstejä, ja he käyttivät apuna myös persialaisia ja intialaisia matemaattisia järjestelmiä, tähtitiedettä, algebraa, trigonometriaa ja lääketiedettä. Samanidien dynastia Persian itäosassa, Suur-Khorasanissa ja Keski-Aasiassa sekä Buyidien dynastia Persian länsiosassa ja Irakissa tarjosivat kukoistavan ilmapiirin tieteelliselle ja kulttuuriselle kehitykselle. Samanidien aikana Bukhara kilpaili Bagdadin kanssa islamilaisen maailman kulttuuripääkaupunkina.</w:t>
      </w:r>
    </w:p>
    <w:p>
      <w:r>
        <w:rPr>
          <w:b/>
        </w:rPr>
        <w:t xml:space="preserve">Tulos</w:t>
      </w:r>
    </w:p>
    <w:p>
      <w:r>
        <w:t xml:space="preserve">Minkä ikäisenä Ibn Sina syntyi?</w:t>
      </w:r>
    </w:p>
    <w:p>
      <w:r>
        <w:rPr>
          <w:b/>
        </w:rPr>
        <w:t xml:space="preserve">Tulos</w:t>
      </w:r>
    </w:p>
    <w:p>
      <w:r>
        <w:t xml:space="preserve">Missä koulussa Ibn Sina kävi?</w:t>
      </w:r>
    </w:p>
    <w:p>
      <w:r>
        <w:rPr>
          <w:b/>
        </w:rPr>
        <w:t xml:space="preserve">Tulos</w:t>
      </w:r>
    </w:p>
    <w:p>
      <w:r>
        <w:t xml:space="preserve">Kuka rakensi islamilaisten matemaattisten järjestelmien varaan?</w:t>
      </w:r>
    </w:p>
    <w:p>
      <w:r>
        <w:rPr>
          <w:b/>
        </w:rPr>
        <w:t xml:space="preserve">Tulos</w:t>
      </w:r>
    </w:p>
    <w:p>
      <w:r>
        <w:t xml:space="preserve">Mikä dynastia tukahdutti kulttuurin kehityksen</w:t>
      </w:r>
    </w:p>
    <w:p>
      <w:r>
        <w:rPr>
          <w:b/>
        </w:rPr>
        <w:t xml:space="preserve">Tulos</w:t>
      </w:r>
    </w:p>
    <w:p>
      <w:r>
        <w:t xml:space="preserve">Mikä kaupunki oli maailman kulttuuripääkaupunki?</w:t>
      </w:r>
    </w:p>
    <w:p>
      <w:r>
        <w:rPr>
          <w:b/>
        </w:rPr>
        <w:t xml:space="preserve">Tulos</w:t>
      </w:r>
    </w:p>
    <w:p>
      <w:r>
        <w:t xml:space="preserve">Mitä termiä käytettiin kuvaamaan aikaa, jolloin Ibn Sina tuhosi suuren teoksen?</w:t>
      </w:r>
    </w:p>
    <w:p>
      <w:r>
        <w:rPr>
          <w:b/>
        </w:rPr>
        <w:t xml:space="preserve">Tulos</w:t>
      </w:r>
    </w:p>
    <w:p>
      <w:r>
        <w:t xml:space="preserve">Mikä on esimerkki siitä, millaisia käännöksiä tehtiin muslimien kultakaudella?</w:t>
      </w:r>
    </w:p>
    <w:p>
      <w:r>
        <w:rPr>
          <w:b/>
        </w:rPr>
        <w:t xml:space="preserve">Tulos</w:t>
      </w:r>
    </w:p>
    <w:p>
      <w:r>
        <w:t xml:space="preserve">Mikä koulukunta käänsi kreikkalais-roomalaisia tekstejä ennen islamin kultakautta?</w:t>
      </w:r>
    </w:p>
    <w:p>
      <w:r>
        <w:rPr>
          <w:b/>
        </w:rPr>
        <w:t xml:space="preserve">Tulos</w:t>
      </w:r>
    </w:p>
    <w:p>
      <w:r>
        <w:t xml:space="preserve">Mikä oli yksi dynastia, joka tarjosi huonon ilmapiirin kulttuurin kehitykselle?</w:t>
      </w:r>
    </w:p>
    <w:p>
      <w:r>
        <w:rPr>
          <w:b/>
        </w:rPr>
        <w:t xml:space="preserve">Tulos</w:t>
      </w:r>
    </w:p>
    <w:p>
      <w:r>
        <w:t xml:space="preserve">Mikä maa tunnettiin islamilaisen maailman kulttuuripääkaupunkina?</w:t>
      </w:r>
    </w:p>
    <w:p>
      <w:r>
        <w:rPr>
          <w:b/>
        </w:rPr>
        <w:t xml:space="preserve">Esimerkki 8.2020</w:t>
      </w:r>
    </w:p>
    <w:p>
      <w:r>
        <w:t xml:space="preserve">Läpikulku: Iron Butterfly, MC5, Blue Cheer ja Vanilla Fudge. Sanfranciscolainen Blue Cheer -yhtye julkaisi vuonna 1968 ilmestyneeltä debyyttialbumiltaan Vincebus Eruptum karkean ja vääristyneen coverin Eddie Cochranin klassikosta "Summertime Blues", joka hahmotteli paljon myöhempää hard rock- ja heavy metal -soundia. Samassa kuussa Steppenwolf julkaisi samannimisen debyyttialbuminsa, johon sisältyi kappale "Born to Be Wild", joka sisälsi ensimmäisen lyyrisen viittauksen heavy metaliin ja auttoi popularisoimaan tyyliä, kun sitä käytettiin elokuvassa Easy Rider (1969). Iron Butterflyn In-A-Gadda-Da-Vida (1968), jonka 17-minuuttinen nimikkokappale, jossa käytettiin urkuja ja jossa oli pitkä rumpusoolo, ennakoi myös myöhempiä soundin elementtejä.</w:t>
      </w:r>
    </w:p>
    <w:p>
      <w:r>
        <w:rPr>
          <w:b/>
        </w:rPr>
        <w:t xml:space="preserve">Tulos</w:t>
      </w:r>
    </w:p>
    <w:p>
      <w:r>
        <w:t xml:space="preserve">Minkä Blue Cheer -klassikon monisti Eddie Cochran?</w:t>
      </w:r>
    </w:p>
    <w:p>
      <w:r>
        <w:rPr>
          <w:b/>
        </w:rPr>
        <w:t xml:space="preserve">Tulos</w:t>
      </w:r>
    </w:p>
    <w:p>
      <w:r>
        <w:t xml:space="preserve">Mikä kappale ei sisältynyt vuoden 1968 debyyttialbumille Vincebus Eruptum?</w:t>
      </w:r>
    </w:p>
    <w:p>
      <w:r>
        <w:rPr>
          <w:b/>
        </w:rPr>
        <w:t xml:space="preserve">Tulos</w:t>
      </w:r>
    </w:p>
    <w:p>
      <w:r>
        <w:t xml:space="preserve">Mikä LA:ssa toimiva yhtye julkaisi vääristyneen coverin Summertime Bluesista?</w:t>
      </w:r>
    </w:p>
    <w:p>
      <w:r>
        <w:rPr>
          <w:b/>
        </w:rPr>
        <w:t xml:space="preserve">Tulos</w:t>
      </w:r>
    </w:p>
    <w:p>
      <w:r>
        <w:t xml:space="preserve">Milloin Vanilla Fudge julkaisi Born to be Wildin?</w:t>
      </w:r>
    </w:p>
    <w:p>
      <w:r>
        <w:rPr>
          <w:b/>
        </w:rPr>
        <w:t xml:space="preserve">Tulos</w:t>
      </w:r>
    </w:p>
    <w:p>
      <w:r>
        <w:t xml:space="preserve">Mitä laulua käytettiin elokuvassa Easy Rider vuonna 1965?</w:t>
      </w:r>
    </w:p>
    <w:p>
      <w:r>
        <w:rPr>
          <w:b/>
        </w:rPr>
        <w:t xml:space="preserve">Esimerkki 8.2021</w:t>
      </w:r>
    </w:p>
    <w:p>
      <w:r>
        <w:t xml:space="preserve">Läpikulku: Pershingin komennossa Euroopassa oli kesään 1918 mennessä miljoona amerikkalaista sotilasta, tai "doughboys", kuten heitä usein kutsuttiin, ja joka viikko saapui 25 000 uutta sotilasta. Saksan keväthyökkäyksen epäonnistuminen uuvutti sen reservit, eikä se kyennyt käynnistämään uusia hyökkäyksiä. Saksan laivasto ja kotirintama kapinoivat tämän jälkeen, ja Saksan uusi hallitus allekirjoitti ehdollisen antautumisen, aselevon, joka päätti sodan länsirintamalla 11. marraskuuta 1918.</w:t>
      </w:r>
    </w:p>
    <w:p>
      <w:r>
        <w:rPr>
          <w:b/>
        </w:rPr>
        <w:t xml:space="preserve">Tulos</w:t>
      </w:r>
    </w:p>
    <w:p>
      <w:r>
        <w:t xml:space="preserve">Millä nimellä kutsuttiin afrikkalaisia sotilaita Euroopassa vuonna 1918?</w:t>
      </w:r>
    </w:p>
    <w:p>
      <w:r>
        <w:rPr>
          <w:b/>
        </w:rPr>
        <w:t xml:space="preserve">Tulos</w:t>
      </w:r>
    </w:p>
    <w:p>
      <w:r>
        <w:t xml:space="preserve">Mikä oli Aasiassa vuonna 1918 sotimaan lähteneen amerikkalaisen armeijan virallinen nimi?</w:t>
      </w:r>
    </w:p>
    <w:p>
      <w:r>
        <w:rPr>
          <w:b/>
        </w:rPr>
        <w:t xml:space="preserve">Tulos</w:t>
      </w:r>
    </w:p>
    <w:p>
      <w:r>
        <w:t xml:space="preserve"> Kuka johti Afrikan joukkoja Euroopassa?</w:t>
      </w:r>
    </w:p>
    <w:p>
      <w:r>
        <w:rPr>
          <w:b/>
        </w:rPr>
        <w:t xml:space="preserve">Tulos</w:t>
      </w:r>
    </w:p>
    <w:p>
      <w:r>
        <w:t xml:space="preserve"> Milloin taistelut itärintamalla päättyivät?</w:t>
      </w:r>
    </w:p>
    <w:p>
      <w:r>
        <w:rPr>
          <w:b/>
        </w:rPr>
        <w:t xml:space="preserve">Tulos</w:t>
      </w:r>
    </w:p>
    <w:p>
      <w:r>
        <w:t xml:space="preserve"> Mikä oli sen ehdollisen antautumisen nimi, joka lopetti taistelut itärintamalla?</w:t>
      </w:r>
    </w:p>
    <w:p>
      <w:r>
        <w:rPr>
          <w:b/>
        </w:rPr>
        <w:t xml:space="preserve">Esimerkki 8.2022</w:t>
      </w:r>
    </w:p>
    <w:p>
      <w:r>
        <w:t xml:space="preserve">Läpikulku: Victorian pääministeri on sen poliittisen puolueen tai koalition johtaja, jolla on eniten paikkoja lakiasäätävässä kokouksessa. Pääministeri on hallituksen julkisuudessa näkyvä henkilö, ja yhdessä kabinetin kanssa hän määrittelee lainsäädännöllisen ja poliittisen asialistan. Kabinetti koostuu parlamentin kumpaankin huoneeseen valituista edustajista. Se vastaa sellaisten hallinnonalojen hallinnoinnista, jotka Australian perustuslain mukaan eivät kuulu yksinomaan Kansainyhteisölle, kuten koulutus, terveydenhuolto ja lainvalvonta. Victorian nykyinen pääministeri on Daniel Andrews.</w:t>
      </w:r>
    </w:p>
    <w:p>
      <w:r>
        <w:rPr>
          <w:b/>
        </w:rPr>
        <w:t xml:space="preserve">Tulos</w:t>
      </w:r>
    </w:p>
    <w:p>
      <w:r>
        <w:t xml:space="preserve">Mitä sihteerin on johdettava lainsäädäntökokouksessa?</w:t>
      </w:r>
    </w:p>
    <w:p>
      <w:r>
        <w:rPr>
          <w:b/>
        </w:rPr>
        <w:t xml:space="preserve">Tulos</w:t>
      </w:r>
    </w:p>
    <w:p>
      <w:r>
        <w:t xml:space="preserve">Kuka määrittelee oikeuslaitoksen asialistan Victoriassa?</w:t>
      </w:r>
    </w:p>
    <w:p>
      <w:r>
        <w:rPr>
          <w:b/>
        </w:rPr>
        <w:t xml:space="preserve">Tulos</w:t>
      </w:r>
    </w:p>
    <w:p>
      <w:r>
        <w:t xml:space="preserve">Kuka voi kuulua Victorian lainvalvontaviranomaisiin?</w:t>
      </w:r>
    </w:p>
    <w:p>
      <w:r>
        <w:rPr>
          <w:b/>
        </w:rPr>
        <w:t xml:space="preserve">Tulos</w:t>
      </w:r>
    </w:p>
    <w:p>
      <w:r>
        <w:t xml:space="preserve">Kuka on Victorian ensimmäinen pääministeri?</w:t>
      </w:r>
    </w:p>
    <w:p>
      <w:r>
        <w:rPr>
          <w:b/>
        </w:rPr>
        <w:t xml:space="preserve">Tulos</w:t>
      </w:r>
    </w:p>
    <w:p>
      <w:r>
        <w:t xml:space="preserve">Miten viktoriaanisen koulutuksen jäsenet valitaan?</w:t>
      </w:r>
    </w:p>
    <w:p>
      <w:r>
        <w:rPr>
          <w:b/>
        </w:rPr>
        <w:t xml:space="preserve">Esimerkki 8.2023</w:t>
      </w:r>
    </w:p>
    <w:p>
      <w:r>
        <w:t xml:space="preserve">Läpikulku: Yale sai alkunsa "An Act for Liberty to Erect a Collegiate School" -laista, jonka Connecticutin siirtokunnan yleinen tuomioistuin hyväksyi 9. lokakuuta 1701 New Havenissa pidetyssä kokouksessa. Lailla pyrittiin luomaan Connecticutiin laitos, jossa koulutettaisiin pappeja ja maallikkojohtajia. Pian sen jälkeen kymmenen kongregaationistipapin ryhmä: Samuel Andrew, Thomas Buckingham, Israel Chauncy, Samuel Mather, pastori James Noyes II (James Noyesin poika), James Pierpont, Abraham Pierson, Noadiah Russell, Joseph Webb ja Timothy Woodbridge, jotka kaikki olivat Harvardissa opiskelleet, tapasivat pastori Samuel Russellin työhuoneessa Branfordissa, Connecticutissa, kootakseen kirjojaan yhteen koulun kirjaston perustamiseksi. James Pierpontin johtama ryhmä tunnetaan nykyään nimellä "The Founders" (perustajat)[viitattu ].</w:t>
      </w:r>
    </w:p>
    <w:p>
      <w:r>
        <w:rPr>
          <w:b/>
        </w:rPr>
        <w:t xml:space="preserve">Tulos</w:t>
      </w:r>
    </w:p>
    <w:p>
      <w:r>
        <w:t xml:space="preserve">Milloin "laki vapauden puolesta kollegiaalikoulun perustamiseksi" hylättiin?</w:t>
      </w:r>
    </w:p>
    <w:p>
      <w:r>
        <w:rPr>
          <w:b/>
        </w:rPr>
        <w:t xml:space="preserve">Tulos</w:t>
      </w:r>
    </w:p>
    <w:p>
      <w:r>
        <w:t xml:space="preserve">Kuka ei koskaan äänestänyt "Laki vapauden puolesta kollegiaalikoulun perustamiseksi"?</w:t>
      </w:r>
    </w:p>
    <w:p>
      <w:r>
        <w:rPr>
          <w:b/>
        </w:rPr>
        <w:t xml:space="preserve">Tulos</w:t>
      </w:r>
    </w:p>
    <w:p>
      <w:r>
        <w:t xml:space="preserve">Mikä oli Yalen kirjaston lopettaneen ryhmän nimi?</w:t>
      </w:r>
    </w:p>
    <w:p>
      <w:r>
        <w:rPr>
          <w:b/>
        </w:rPr>
        <w:t xml:space="preserve">Tulos</w:t>
      </w:r>
    </w:p>
    <w:p>
      <w:r>
        <w:t xml:space="preserve">Miksi laki "An Act for Liberty to Erect a Collegiate School" hylättiin?</w:t>
      </w:r>
    </w:p>
    <w:p>
      <w:r>
        <w:rPr>
          <w:b/>
        </w:rPr>
        <w:t xml:space="preserve">Tulos</w:t>
      </w:r>
    </w:p>
    <w:p>
      <w:r>
        <w:t xml:space="preserve">Missä "perustajat" eivät käyneet koulua?</w:t>
      </w:r>
    </w:p>
    <w:p>
      <w:r>
        <w:rPr>
          <w:b/>
        </w:rPr>
        <w:t xml:space="preserve">Esimerkki 8.2024</w:t>
      </w:r>
    </w:p>
    <w:p>
      <w:r>
        <w:t xml:space="preserve">Läpikulku: Aikamatkailu on ajassa taaksepäin tai eteenpäin siirtymistä eri ajankohtiin tavalla, joka vastaa avaruudessa liikkumista ja eroaa ajan normaalista "virtauksesta" maanpäällisen tarkkailijan kannalta. Tämän näkemyksen mukaan kaikki aikapisteet (myös tulevat ajat) "jatkuvat" jollakin tavalla. Aikamatkailu on ollut fiktion juonikeino 1800-luvulta lähtien. Aikamatkailua taaksepäin ei ole koskaan todennettu, siihen liittyy monia teoreettisia ongelmia ja se saattaa olla mahdotonta. Mikä tahansa teknologinen laite, olipa se sitten fiktiivinen tai hypoteettinen, jota käytetään aikamatkustamiseen, tunnetaan aikakoneena.</w:t>
      </w:r>
    </w:p>
    <w:p>
      <w:r>
        <w:rPr>
          <w:b/>
        </w:rPr>
        <w:t xml:space="preserve">Tulos</w:t>
      </w:r>
    </w:p>
    <w:p>
      <w:r>
        <w:t xml:space="preserve">Kuinka kauan avaruus on ollut fiktion juonikeino?</w:t>
      </w:r>
    </w:p>
    <w:p>
      <w:r>
        <w:rPr>
          <w:b/>
        </w:rPr>
        <w:t xml:space="preserve">Tulos</w:t>
      </w:r>
    </w:p>
    <w:p>
      <w:r>
        <w:t xml:space="preserve">Mitä ajatus avaruudessa matkustamisesta merkitsee?</w:t>
      </w:r>
    </w:p>
    <w:p>
      <w:r>
        <w:rPr>
          <w:b/>
        </w:rPr>
        <w:t xml:space="preserve">Tulos</w:t>
      </w:r>
    </w:p>
    <w:p>
      <w:r>
        <w:t xml:space="preserve">Mitä avaruusmatkailun ajateltiin olevan 1800-luvulla?</w:t>
      </w:r>
    </w:p>
    <w:p>
      <w:r>
        <w:rPr>
          <w:b/>
        </w:rPr>
        <w:t xml:space="preserve">Tulos</w:t>
      </w:r>
    </w:p>
    <w:p>
      <w:r>
        <w:t xml:space="preserve">Mitä kirjailijat ylittivät 1800-luvulla kirjoittaessaan kaunokirjallisuutta?</w:t>
      </w:r>
    </w:p>
    <w:p>
      <w:r>
        <w:rPr>
          <w:b/>
        </w:rPr>
        <w:t xml:space="preserve">Tulos</w:t>
      </w:r>
    </w:p>
    <w:p>
      <w:r>
        <w:t xml:space="preserve">Mitä laitteita ajatellaan olevan, kun keksitään?</w:t>
      </w:r>
    </w:p>
    <w:p>
      <w:r>
        <w:rPr>
          <w:b/>
        </w:rPr>
        <w:t xml:space="preserve">Tulos</w:t>
      </w:r>
    </w:p>
    <w:p>
      <w:r>
        <w:t xml:space="preserve">Kuinka kauan aikamatkailu on ollut aiheena teoriassa?</w:t>
      </w:r>
    </w:p>
    <w:p>
      <w:r>
        <w:rPr>
          <w:b/>
        </w:rPr>
        <w:t xml:space="preserve">Tulos</w:t>
      </w:r>
    </w:p>
    <w:p>
      <w:r>
        <w:t xml:space="preserve">Mihin suuntaan matkustaminen ajassa ei ole koskaan varmistettu ja aiheuttaa maanpäällisiä ongelmia?</w:t>
      </w:r>
    </w:p>
    <w:p>
      <w:r>
        <w:rPr>
          <w:b/>
        </w:rPr>
        <w:t xml:space="preserve">Tulos</w:t>
      </w:r>
    </w:p>
    <w:p>
      <w:r>
        <w:t xml:space="preserve">Teoreettinen ongelma on mikä tahansa tekninen laite, jota käytetään mihin tarkoitukseen?</w:t>
      </w:r>
    </w:p>
    <w:p>
      <w:r>
        <w:rPr>
          <w:b/>
        </w:rPr>
        <w:t xml:space="preserve">Tulos</w:t>
      </w:r>
    </w:p>
    <w:p>
      <w:r>
        <w:t xml:space="preserve">Mikä oli juonikuvio 1700-luvulla?</w:t>
      </w:r>
    </w:p>
    <w:p>
      <w:r>
        <w:rPr>
          <w:b/>
        </w:rPr>
        <w:t xml:space="preserve">Tulos</w:t>
      </w:r>
    </w:p>
    <w:p>
      <w:r>
        <w:t xml:space="preserve">Mikä ei säily jollain tavalla?</w:t>
      </w:r>
    </w:p>
    <w:p>
      <w:r>
        <w:rPr>
          <w:b/>
        </w:rPr>
        <w:t xml:space="preserve">Esimerkki 8.2025</w:t>
      </w:r>
    </w:p>
    <w:p>
      <w:r>
        <w:t xml:space="preserve">Läpikulku: Pius IV:n johtama vaikutusvaltainen Trenton ekumeeninen konsiili kirjoitti vuonna 1563 hyvien kardinaalien valinnan tärkeydestä. Tämän historiallisen konsiilin mukaan "mikään ei ole Jumalan kirkolle tarpeellisempaa kuin se, että pyhä Rooman paavi soveltaa sitä huolenpitoa, jonka hän virkaansa kuuluvan velvollisuuden vuoksi on maailmanlaajuiselle kirkolle aivan erityisellä tavalla velkaa, liittämällä kardinaaleiksi vain kaikkein valikoituneimpia henkilöitä ja nimittämällä kuhunkin kirkkoon mitä erinomaisimpia, suoraselkäisimpiä ja kyvykkäimpiä paimenia; ja tämä sitäkin suuremmalla syyllä, koska Herramme Jeesus Kristus tulee vaatimaan käsissään Kristuksen lampaiden verta, jotka menehtyvät virkaansa huolimattomasti ja unohtaen hoitamiensa paimenien huonon hallinnon vuoksi.""</w:t>
      </w:r>
    </w:p>
    <w:p>
      <w:r>
        <w:rPr>
          <w:b/>
        </w:rPr>
        <w:t xml:space="preserve">Tulos</w:t>
      </w:r>
    </w:p>
    <w:p>
      <w:r>
        <w:t xml:space="preserve">Minä vuonna Trenton ekumeeninen konsiili kirjoitti paavi Zachariuksen johdolla hyvien kardinaalien valinnan tärkeydestä?</w:t>
      </w:r>
    </w:p>
    <w:p>
      <w:r>
        <w:rPr>
          <w:b/>
        </w:rPr>
        <w:t xml:space="preserve">Tulos</w:t>
      </w:r>
    </w:p>
    <w:p>
      <w:r>
        <w:t xml:space="preserve">Kuka johti Temmeksen ekumeenista neuvostoa?</w:t>
      </w:r>
    </w:p>
    <w:p>
      <w:r>
        <w:rPr>
          <w:b/>
        </w:rPr>
        <w:t xml:space="preserve">Tulos</w:t>
      </w:r>
    </w:p>
    <w:p>
      <w:r>
        <w:t xml:space="preserve">Kenet historiallinen neuvosto päätti, että kardinaalikollegion tulisi valita kardinaaleiksi?</w:t>
      </w:r>
    </w:p>
    <w:p>
      <w:r>
        <w:rPr>
          <w:b/>
        </w:rPr>
        <w:t xml:space="preserve">Tulos</w:t>
      </w:r>
    </w:p>
    <w:p>
      <w:r>
        <w:t xml:space="preserve">Mitä meidän Herramme Jeesus Kristus ei Trenton konsiilin mukaan vaatinut?</w:t>
      </w:r>
    </w:p>
    <w:p>
      <w:r>
        <w:rPr>
          <w:b/>
        </w:rPr>
        <w:t xml:space="preserve">Tulos</w:t>
      </w:r>
    </w:p>
    <w:p>
      <w:r>
        <w:t xml:space="preserve">Kuka ei olisi huolimaton tai unohtaisi virkaansa?</w:t>
      </w:r>
    </w:p>
    <w:p>
      <w:r>
        <w:rPr>
          <w:b/>
        </w:rPr>
        <w:t xml:space="preserve">Esimerkki 8.2026</w:t>
      </w:r>
    </w:p>
    <w:p>
      <w:r>
        <w:t xml:space="preserve">Läpikulku: Jotkut Etelä-Afrikan vanhimmista kouluista ovat yksityisiä kirkkokouluja, jotka lähetyssaarnaajat perustivat 1800-luvun alussa. Yksityinen sektori on kasvanut siitä lähtien. Apartheidin lakkauttamisen jälkeen Etelä-Afrikan yksityistä koulutusta koskevat lait muuttuivat merkittävästi. Vuonna 1996 annetussa Etelä-Afrikan koululaissa tunnustetaan kaksi koululuokkaa: "julkiset" (valtion valvomat) ja "riippumattomat" (joihin kuuluvat perinteiset yksityiskoulut ja yksityisjohtoiset koulut).</w:t>
      </w:r>
    </w:p>
    <w:p>
      <w:r>
        <w:rPr>
          <w:b/>
        </w:rPr>
        <w:t xml:space="preserve">Tulos</w:t>
      </w:r>
    </w:p>
    <w:p>
      <w:r>
        <w:t xml:space="preserve">Millä vuosisadalla apartheid lakkautettiin?</w:t>
      </w:r>
    </w:p>
    <w:p>
      <w:r>
        <w:rPr>
          <w:b/>
        </w:rPr>
        <w:t xml:space="preserve">Tulos</w:t>
      </w:r>
    </w:p>
    <w:p>
      <w:r>
        <w:t xml:space="preserve">Mitä lähetyssaarnaajat saivat aikaan vuonna 1996?</w:t>
      </w:r>
    </w:p>
    <w:p>
      <w:r>
        <w:rPr>
          <w:b/>
        </w:rPr>
        <w:t xml:space="preserve">Tulos</w:t>
      </w:r>
    </w:p>
    <w:p>
      <w:r>
        <w:t xml:space="preserve">Miten Afrikan itsenäistyminen muutti lakeja, jotka koskivat lähetyssaarnaajien tuloa Afrikkaan?</w:t>
      </w:r>
    </w:p>
    <w:p>
      <w:r>
        <w:rPr>
          <w:b/>
        </w:rPr>
        <w:t xml:space="preserve">Tulos</w:t>
      </w:r>
    </w:p>
    <w:p>
      <w:r>
        <w:t xml:space="preserve">Millä vuosisadalla Etelä-Afrikka perustettiin valtioksi?</w:t>
      </w:r>
    </w:p>
    <w:p>
      <w:r>
        <w:rPr>
          <w:b/>
        </w:rPr>
        <w:t xml:space="preserve">Tulos</w:t>
      </w:r>
    </w:p>
    <w:p>
      <w:r>
        <w:t xml:space="preserve">Mitä julkiselle koulutussektorille on tapahtunut, kun sitä hallinnoi hallitus?</w:t>
      </w:r>
    </w:p>
    <w:p>
      <w:r>
        <w:rPr>
          <w:b/>
        </w:rPr>
        <w:t xml:space="preserve">Esimerkki 8.2027</w:t>
      </w:r>
    </w:p>
    <w:p>
      <w:r>
        <w:t xml:space="preserve">Läpikulku: Esimerkiksi tuhannet opiskelijat tekevät vuosittain vapaaehtoistyötä lukemattomissa yhteisöjärjestöissä, mutta kaupungin virkamiehet, jotka paheksuvat Yalen vapautusta paikallisista kiinteistöveroista, ovat jo pitkään painostaneet yliopistoa tekemään enemmän apua. Presidentti Levinin aikana Yale on tukenut taloudellisesti monia New Havenin ponnisteluja kaupungin elvyttämiseksi. Todisteet viittaavat siihen, että kaupungin ja kaupungin väliset suhteet hyödyttävät toisiaan. Silti yliopiston taloudellinen valta kasvoi dramaattisesti sen taloudellisen menestyksen myötä paikallisen talouden taantuessa.</w:t>
      </w:r>
    </w:p>
    <w:p>
      <w:r>
        <w:rPr>
          <w:b/>
        </w:rPr>
        <w:t xml:space="preserve">Tulos</w:t>
      </w:r>
    </w:p>
    <w:p>
      <w:r>
        <w:t xml:space="preserve">Miksi New Havenin kaupungin virkamiehet pitävät Yalesta?</w:t>
      </w:r>
    </w:p>
    <w:p>
      <w:r>
        <w:rPr>
          <w:b/>
        </w:rPr>
        <w:t xml:space="preserve">Tulos</w:t>
      </w:r>
    </w:p>
    <w:p>
      <w:r>
        <w:t xml:space="preserve">Kuka Yalen presidentti hylkäsi New Havenin elvytyspyrkimykset?</w:t>
      </w:r>
    </w:p>
    <w:p>
      <w:r>
        <w:rPr>
          <w:b/>
        </w:rPr>
        <w:t xml:space="preserve">Tulos</w:t>
      </w:r>
    </w:p>
    <w:p>
      <w:r>
        <w:t xml:space="preserve">Mikä ei ole ollut Yalen ja New Havenin suhteen vaikutus Yaleen?</w:t>
      </w:r>
    </w:p>
    <w:p>
      <w:r>
        <w:rPr>
          <w:b/>
        </w:rPr>
        <w:t xml:space="preserve">Tulos</w:t>
      </w:r>
    </w:p>
    <w:p>
      <w:r>
        <w:t xml:space="preserve">Miksi New Havenin kaupungin virkamiehet eivät pidä Yalesta?</w:t>
      </w:r>
    </w:p>
    <w:p>
      <w:r>
        <w:rPr>
          <w:b/>
        </w:rPr>
        <w:t xml:space="preserve">Tulos</w:t>
      </w:r>
    </w:p>
    <w:p>
      <w:r>
        <w:t xml:space="preserve">Mikä ei ole ollut Yalen ja New Havenin suhteen vaikutus New Haveniin?</w:t>
      </w:r>
    </w:p>
    <w:p>
      <w:r>
        <w:rPr>
          <w:b/>
        </w:rPr>
        <w:t xml:space="preserve">Esimerkki 8.2028</w:t>
      </w:r>
    </w:p>
    <w:p>
      <w:r>
        <w:t xml:space="preserve">Läpikulku: Netbula vastusti pyyntöä sillä perusteella, että vastaajat pyysivät muuttamaan Netbulan verkkosivustoa ja että heidän olisi pitänyt pyytää Internet Archivea pyytämään sivut suoraan. Internet Archiven työntekijä antoi kuitenkin valaehtoisen lausunnon, jossa hän tuki Chordiantin esitystä ja totesi, että Internet Archive ei voinut tuottaa verkkosivuja millään muulla tavoin "ilman huomattavaa taakkaa, kustannuksia ja häiriöitä toiminnalleen".</w:t>
      </w:r>
    </w:p>
    <w:p>
      <w:r>
        <w:rPr>
          <w:b/>
        </w:rPr>
        <w:t xml:space="preserve">Tulos</w:t>
      </w:r>
    </w:p>
    <w:p>
      <w:r>
        <w:t xml:space="preserve">Kuka Netbulan mielestä oli se taho, jonka olisi vastattava kustannustensa saatavuudesta?</w:t>
      </w:r>
    </w:p>
    <w:p>
      <w:r>
        <w:rPr>
          <w:b/>
        </w:rPr>
        <w:t xml:space="preserve">Tulos</w:t>
      </w:r>
    </w:p>
    <w:p>
      <w:r>
        <w:t xml:space="preserve">Minkä puolueen puolelle Netbula asettui?</w:t>
      </w:r>
    </w:p>
    <w:p>
      <w:r>
        <w:rPr>
          <w:b/>
        </w:rPr>
        <w:t xml:space="preserve">Tulos</w:t>
      </w:r>
    </w:p>
    <w:p>
      <w:r>
        <w:t xml:space="preserve">Kuka vastusti hakemusta sillä perusteella, että vastaajat pyysivät muuttamaan Chordiantin verkkosivustoa?</w:t>
      </w:r>
    </w:p>
    <w:p>
      <w:r>
        <w:rPr>
          <w:b/>
        </w:rPr>
        <w:t xml:space="preserve">Tulos</w:t>
      </w:r>
    </w:p>
    <w:p>
      <w:r>
        <w:t xml:space="preserve">Mitä verkkosivujen tuottaminen olisi aiheuttanut Netbulalle?</w:t>
      </w:r>
    </w:p>
    <w:p>
      <w:r>
        <w:rPr>
          <w:b/>
        </w:rPr>
        <w:t xml:space="preserve">Tulos</w:t>
      </w:r>
    </w:p>
    <w:p>
      <w:r>
        <w:t xml:space="preserve">Kuka antoi valaehtoisen lausunnon Netublan hakemuksen tueksi?</w:t>
      </w:r>
    </w:p>
    <w:p>
      <w:r>
        <w:rPr>
          <w:b/>
        </w:rPr>
        <w:t xml:space="preserve">Esimerkki 8.2029</w:t>
      </w:r>
    </w:p>
    <w:p>
      <w:r>
        <w:t xml:space="preserve">Läpikulku: Korkein oikeus kumosi kuolemanrangaistuksen määräämisen kaikissa yhdistetyissä tapauksissa perustuslain vastaisena. Enemmistöön kuuluneet viisi tuomaria eivät kuitenkaan laatineet yhteistä lausuntoa tai perusteluja päätökselleen, ja he sopivat vain lyhyestä lausunnosta, jossa tulos ilmoitettiin. Suppeimmissa lausunnoissa, Byron Whiten ja Potter Stewartin lausunnoissa, ilmaistiin yleisiä huolenaiheita kuolemanrangaistuksen epäjohdonmukaisesta soveltamisesta useissa eri tapauksissa, mutta ei suljettu pois perustuslain mukaisen kuolemanrangaistuslain mahdollisuutta. Stewart ja William O. Douglas olivat nimenomaisesti huolissaan rotusyrjinnästä kuolemanrangaistuksen täytäntöönpanossa. Thurgood Marshall ja William J. Brennan Jr. olivat sitä mieltä, että kuolemanrangaistus kielletään ehdottomasti kahdeksannessa lisäyksessä "julmana ja epätavallisena" rangaistuksena.</w:t>
      </w:r>
    </w:p>
    <w:p>
      <w:r>
        <w:rPr>
          <w:b/>
        </w:rPr>
        <w:t xml:space="preserve">Tulos</w:t>
      </w:r>
    </w:p>
    <w:p>
      <w:r>
        <w:t xml:space="preserve">Kuka Marshallin ohella uskoi, että yhdeksäs lisäys kieltää kuolemanrangaistuksen?</w:t>
      </w:r>
    </w:p>
    <w:p>
      <w:r>
        <w:rPr>
          <w:b/>
        </w:rPr>
        <w:t xml:space="preserve">Tulos</w:t>
      </w:r>
    </w:p>
    <w:p>
      <w:r>
        <w:t xml:space="preserve">Kuka korkeimman oikeuden tuomari ei Stewartin ohella ollut huolissaan kuolemanrangaistuksen täytäntöönpanon rotueroista?</w:t>
      </w:r>
    </w:p>
    <w:p>
      <w:r>
        <w:rPr>
          <w:b/>
        </w:rPr>
        <w:t xml:space="preserve">Tulos</w:t>
      </w:r>
    </w:p>
    <w:p>
      <w:r>
        <w:t xml:space="preserve">Stewartin lisäksi kuka tuomari uskoi, että kuolemanrangaistus voisi olla perustuslain vastainen?</w:t>
      </w:r>
    </w:p>
    <w:p>
      <w:r>
        <w:rPr>
          <w:b/>
        </w:rPr>
        <w:t xml:space="preserve">Esimerkki 8.2030</w:t>
      </w:r>
    </w:p>
    <w:p>
      <w:r>
        <w:t xml:space="preserve">Läpikulku: Varsovan pormestaria kutsutaan presidentiksi. Yleensä Puolassa kutsutaan presidenteiksi suurempien kaupunkien pormestareita - eli sellaisia kaupunkeja, joissa on yli 100 000 asukasta, tai sellaisia, joissa on ollut presidentti jo ennen vuotta 1990. Varsovan ensimmäinen presidentti oli Jan Andrzej Menich (1695-1696). Vuosina 1975-1990 Varsovan presidentti oli samalla Varsovan voivodi. Vuodesta 1990 lähtien Varsovan presidentin oli valinnut kaupunginvaltuusto. Vuosina 1994-1999 Centrumin kaupunginosan pormestari nimitettiin automaattisesti Varsovan presidentiksi: Centrumin pormestarin valitsi Centrumin kaupunginosan valtuusto, ja valtuuston valitsivat vain Centrumin asukkaat. Vuodesta 2002 lähtien Varsovan presidentin ovat valinneet kaikki Varsovan asukkaat.</w:t>
      </w:r>
    </w:p>
    <w:p>
      <w:r>
        <w:rPr>
          <w:b/>
        </w:rPr>
        <w:t xml:space="preserve">Tulos</w:t>
      </w:r>
    </w:p>
    <w:p>
      <w:r>
        <w:t xml:space="preserve">Mikä on Menichin pormestarin nimi?</w:t>
      </w:r>
    </w:p>
    <w:p>
      <w:r>
        <w:rPr>
          <w:b/>
        </w:rPr>
        <w:t xml:space="preserve">Tulos</w:t>
      </w:r>
    </w:p>
    <w:p>
      <w:r>
        <w:t xml:space="preserve">Kuka oli Cetrumin ensimmäinen presidentti?</w:t>
      </w:r>
    </w:p>
    <w:p>
      <w:r>
        <w:rPr>
          <w:b/>
        </w:rPr>
        <w:t xml:space="preserve">Tulos</w:t>
      </w:r>
    </w:p>
    <w:p>
      <w:r>
        <w:t xml:space="preserve">Milloin Centrum toimi puheenjohtajana?</w:t>
      </w:r>
    </w:p>
    <w:p>
      <w:r>
        <w:rPr>
          <w:b/>
        </w:rPr>
        <w:t xml:space="preserve">Tulos</w:t>
      </w:r>
    </w:p>
    <w:p>
      <w:r>
        <w:t xml:space="preserve">Kuka on valittu Centrumin puheenjohtajaksi vuodesta 1990 lähtien?</w:t>
      </w:r>
    </w:p>
    <w:p>
      <w:r>
        <w:rPr>
          <w:b/>
        </w:rPr>
        <w:t xml:space="preserve">Tulos</w:t>
      </w:r>
    </w:p>
    <w:p>
      <w:r>
        <w:t xml:space="preserve">Mikä Varsovan kaupunginosa valitsi presidentin vuosina 1990-1993?</w:t>
      </w:r>
    </w:p>
    <w:p>
      <w:r>
        <w:rPr>
          <w:b/>
        </w:rPr>
        <w:t xml:space="preserve">Esimerkki 8.2031</w:t>
      </w:r>
    </w:p>
    <w:p>
      <w:r>
        <w:t xml:space="preserve">Läpikulku: Afrikan johtajien kapinat ja vaatimukset saivat YK:n ottamaan suoran vastuun alueesta. Se tunnusti vuonna 1973 SWAPO:n (South West Africa People's Organisation) Namibian kansan viralliseksi edustajaksi. Namibia pysyi kuitenkin tänä aikana Etelä-Afrikan hallinnassa Lounais-Afrikkana. Sisäisten väkivaltaisuuksien jälkeen Etelä-Afrikka asetti Namibiaan väliaikaishallinnon vuonna 1985. Namibia itsenäistyi täysin Etelä-Afrikasta vuonna 1990 lukuun ottamatta Walvis Bayta ja Pingviinisaaria, jotka pysyivät Etelä-Afrikan hallinnassa vuoteen 1994 asti.</w:t>
      </w:r>
    </w:p>
    <w:p>
      <w:r>
        <w:rPr>
          <w:b/>
        </w:rPr>
        <w:t xml:space="preserve">Tulos</w:t>
      </w:r>
    </w:p>
    <w:p>
      <w:r>
        <w:t xml:space="preserve">Minä vuonna Lounais-Afrikan kansanjärjestö perustettiin?</w:t>
      </w:r>
    </w:p>
    <w:p>
      <w:r>
        <w:rPr>
          <w:b/>
        </w:rPr>
        <w:t xml:space="preserve">Tulos</w:t>
      </w:r>
    </w:p>
    <w:p>
      <w:r>
        <w:t xml:space="preserve">Millä Namibian alueella Walvis Bay sijaitsee?</w:t>
      </w:r>
    </w:p>
    <w:p>
      <w:r>
        <w:rPr>
          <w:b/>
        </w:rPr>
        <w:t xml:space="preserve">Tulos</w:t>
      </w:r>
    </w:p>
    <w:p>
      <w:r>
        <w:t xml:space="preserve">Millä alueella Namibiassa on Pingviinisaaret?</w:t>
      </w:r>
    </w:p>
    <w:p>
      <w:r>
        <w:rPr>
          <w:b/>
        </w:rPr>
        <w:t xml:space="preserve">Tulos</w:t>
      </w:r>
    </w:p>
    <w:p>
      <w:r>
        <w:t xml:space="preserve">Kumpi kattaa enemmän aluetta, Walvis Bay vai Pingviinisaaret?</w:t>
      </w:r>
    </w:p>
    <w:p>
      <w:r>
        <w:rPr>
          <w:b/>
        </w:rPr>
        <w:t xml:space="preserve">Esimerkki 8.2032</w:t>
      </w:r>
    </w:p>
    <w:p>
      <w:r>
        <w:t xml:space="preserve">Läpikulku: Hokkienin murteet kirjoitetaan yleensä kiinalaisilla merkeillä (漢字, Hàn-jī). Kirjoitettu kirjoitusasu on kuitenkin mukautettu ja mukautuu edelleen kirjalliseen muotoon, joka perustuu klassiseen kiinaan, ei kansankieliseen ja puhuttuun muotoon. Lisäksi mandariinikiinan kielen (tavallisen kirjoitetun kiinan) merkistö ei vastaa hokkienin kielen sanoja, ja on olemassa suuri määrä epävirallisia merkkejä (替字, thè-jī tai thòe-jī; "korvaavat merkit"), jotka ovat ainutlaatuisia hokkienin kielelle (kuten kantoninkiinan kielessä). Esimerkiksi noin 20-25 prosentilla taiwanilaisista morfeemeista ei ole sopivaa tai standardoitua kiinalaista merkkiä.</w:t>
      </w:r>
    </w:p>
    <w:p>
      <w:r>
        <w:rPr>
          <w:b/>
        </w:rPr>
        <w:t xml:space="preserve">Tulos</w:t>
      </w:r>
    </w:p>
    <w:p>
      <w:r>
        <w:t xml:space="preserve">Kuinka suuri osa kirjoitetusta kiinasta on sellaisia, joista puuttuu jokin kiinalainen vakiomerkki?</w:t>
      </w:r>
    </w:p>
    <w:p>
      <w:r>
        <w:rPr>
          <w:b/>
        </w:rPr>
        <w:t xml:space="preserve">Tulos</w:t>
      </w:r>
    </w:p>
    <w:p>
      <w:r>
        <w:t xml:space="preserve">Miten kantonin kieltä yleensä kirjoitetaan?</w:t>
      </w:r>
    </w:p>
    <w:p>
      <w:r>
        <w:rPr>
          <w:b/>
        </w:rPr>
        <w:t xml:space="preserve">Tulos</w:t>
      </w:r>
    </w:p>
    <w:p>
      <w:r>
        <w:t xml:space="preserve">Mitä käytetään mandariinikiinan kielessä mutta ei vastaa taiwanilaisia sanoja?</w:t>
      </w:r>
    </w:p>
    <w:p>
      <w:r>
        <w:rPr>
          <w:b/>
        </w:rPr>
        <w:t xml:space="preserve">Tulos</w:t>
      </w:r>
    </w:p>
    <w:p>
      <w:r>
        <w:t xml:space="preserve">Mihin kirjoitettu kantoninkieli perustuu?</w:t>
      </w:r>
    </w:p>
    <w:p>
      <w:r>
        <w:rPr>
          <w:b/>
        </w:rPr>
        <w:t xml:space="preserve">Tulos</w:t>
      </w:r>
    </w:p>
    <w:p>
      <w:r>
        <w:t xml:space="preserve">Mikä on mukautettu kiinan kielen puhuttuun muotoon?</w:t>
      </w:r>
    </w:p>
    <w:p>
      <w:r>
        <w:rPr>
          <w:b/>
        </w:rPr>
        <w:t xml:space="preserve">Esimerkki 8.2033</w:t>
      </w:r>
    </w:p>
    <w:p>
      <w:r>
        <w:t xml:space="preserve">Läpikulku: Palmerston kuoli vuonna 1865, ja Russellin johtaman lyhyen ministerikauden jälkeen Derby palasi valtaan. Vuonna 1866 Victoria osallistui parlamentin avajaisiin ensimmäistä kertaa Albertin kuoleman jälkeen. Seuraavana vuonna hän kannatti vuoden 1867 uudistuslain (Reform Act 1867) hyväksymistä, joka kaksinkertaisti äänioikeuden laajentamalla äänioikeutta monille kaupunkien työläismiehille, vaikka hän ei kannattanut naisten äänioikeutta. Derby erosi vuonna 1868, ja hänen tilalleen tuli Benjamin Disraeli, joka ihastutti Victorian. "Kaikki pitävät imartelusta", hän sanoi, "ja kun pääsee kuninkaalliseksi, sitä kannattaa levittää lastalla." Lauseella "me kirjoittajat, rouva" hän kehui naista. Disraelin ministeriys kesti vain muutamia kuukausia, ja vuoden lopussa hänen liberaalien kilpailijansa William Ewart Gladstone nimitettiin pääministeriksi. Victorian mielestä Gladstonen käytös ei ollut yhtä viehättävä; hänen uskotaan valittaneen, että Gladstone puhui hänelle ikään kuin hän olisi "julkinen kokous eikä nainen".</w:t>
      </w:r>
    </w:p>
    <w:p>
      <w:r>
        <w:rPr>
          <w:b/>
        </w:rPr>
        <w:t xml:space="preserve">Tulos</w:t>
      </w:r>
    </w:p>
    <w:p>
      <w:r>
        <w:t xml:space="preserve">Kuka kuoli vuonna 1856?</w:t>
      </w:r>
    </w:p>
    <w:p>
      <w:r>
        <w:rPr>
          <w:b/>
        </w:rPr>
        <w:t xml:space="preserve">Tulos</w:t>
      </w:r>
    </w:p>
    <w:p>
      <w:r>
        <w:t xml:space="preserve">Kuka erosi vuonna 1886?</w:t>
      </w:r>
    </w:p>
    <w:p>
      <w:r>
        <w:rPr>
          <w:b/>
        </w:rPr>
        <w:t xml:space="preserve">Tulos</w:t>
      </w:r>
    </w:p>
    <w:p>
      <w:r>
        <w:t xml:space="preserve">Kuinka kauan Disraeli ei ollut virassa?</w:t>
      </w:r>
    </w:p>
    <w:p>
      <w:r>
        <w:rPr>
          <w:b/>
        </w:rPr>
        <w:t xml:space="preserve">Tulos</w:t>
      </w:r>
    </w:p>
    <w:p>
      <w:r>
        <w:t xml:space="preserve">Kuka ei ollut Disraelin kilpailija?</w:t>
      </w:r>
    </w:p>
    <w:p>
      <w:r>
        <w:rPr>
          <w:b/>
        </w:rPr>
        <w:t xml:space="preserve">Tulos</w:t>
      </w:r>
    </w:p>
    <w:p>
      <w:r>
        <w:t xml:space="preserve">Mitä poliittista näkemystä Gladstone ei kannattanut?</w:t>
      </w:r>
    </w:p>
    <w:p>
      <w:r>
        <w:rPr>
          <w:b/>
        </w:rPr>
        <w:t xml:space="preserve">Esimerkki 8.2034</w:t>
      </w:r>
    </w:p>
    <w:p>
      <w:r>
        <w:t xml:space="preserve">Läpikulku: Molemmilla on lippulaivamyymälät Pariisin Haussmannin bulevardilla ja sivuliikkeitä eri puolilla maata. Ranskan ensimmäinen tavaratalo, Le Bon Marché Pariisissa, perustettiin vuonna 1852, ja sen omistaa nykyään ylellisyystavarayhtymä LVMH. La Samaritaine, toinen LVMH:n omistama ylellinen tavaratalo, suljettiin vuonna 2005. Ranskassa on myös keskitason tavarataloketjuja, kuten BHV (Bazar de l'Hotel de Ville), joka kuuluu samaan konserniin kuin Galeries Lafayette.</w:t>
      </w:r>
    </w:p>
    <w:p>
      <w:r>
        <w:rPr>
          <w:b/>
        </w:rPr>
        <w:t xml:space="preserve">Tulos</w:t>
      </w:r>
    </w:p>
    <w:p>
      <w:r>
        <w:t xml:space="preserve">Mitkä ovat kolme tärkeintä tavarataloa Ranskassa?</w:t>
      </w:r>
    </w:p>
    <w:p>
      <w:r>
        <w:rPr>
          <w:b/>
        </w:rPr>
        <w:t xml:space="preserve">Tulos</w:t>
      </w:r>
    </w:p>
    <w:p>
      <w:r>
        <w:t xml:space="preserve">Minä vuonna ensimmäinen tavaratalo suljettiin Ranskassa? </w:t>
      </w:r>
    </w:p>
    <w:p>
      <w:r>
        <w:rPr>
          <w:b/>
        </w:rPr>
        <w:t xml:space="preserve">Tulos</w:t>
      </w:r>
    </w:p>
    <w:p>
      <w:r>
        <w:t xml:space="preserve">Minä vuonna ensimmäinen tavaratalo avattiin Ranskassa? </w:t>
      </w:r>
    </w:p>
    <w:p>
      <w:r>
        <w:rPr>
          <w:b/>
        </w:rPr>
        <w:t xml:space="preserve">Tulos</w:t>
      </w:r>
    </w:p>
    <w:p>
      <w:r>
        <w:t xml:space="preserve">Kuka tällä hetkellä vuokraa Le Bon Marchea?</w:t>
      </w:r>
    </w:p>
    <w:p>
      <w:r>
        <w:rPr>
          <w:b/>
        </w:rPr>
        <w:t xml:space="preserve">Tulos</w:t>
      </w:r>
    </w:p>
    <w:p>
      <w:r>
        <w:t xml:space="preserve">Mikä Pariisin asuntokauppa suljettiin vuonna 2015? </w:t>
      </w:r>
    </w:p>
    <w:p>
      <w:r>
        <w:rPr>
          <w:b/>
        </w:rPr>
        <w:t xml:space="preserve">Esimerkki 8.2035</w:t>
      </w:r>
    </w:p>
    <w:p>
      <w:r>
        <w:t xml:space="preserve">Läpikulku: Se tarkoittaa, että alue tai alue on niin yhdenmukainen, tukeva ja suotuisa Yhdysvaltojen kanssa, että se on kuin Yhdysvaltojen osavaltio. Sitä voidaan käyttää myös halventavassa merkityksessä, jolloin alueen tai alueen katsotaan olevan liiallisen amerikkalaisen kulttuurisen tai sotilaallisen vaikutuksen tai valvonnan alaisena. Eri puolilla maailmaa ihmiset, joiden mielestä heidän paikallinen tai kansallinen kulttuurinsa on amerikkalaistunut liikaa, käyttävät joskus termiä "51. valtio" viitaten omaan maahansa.</w:t>
      </w:r>
    </w:p>
    <w:p>
      <w:r>
        <w:rPr>
          <w:b/>
        </w:rPr>
        <w:t xml:space="preserve">Tulos</w:t>
      </w:r>
    </w:p>
    <w:p>
      <w:r>
        <w:t xml:space="preserve">Minkälainen valvonta otetaan huomioon, kun maata leimataan halventavalla "amerikkalaiseksi"?</w:t>
      </w:r>
    </w:p>
    <w:p>
      <w:r>
        <w:rPr>
          <w:b/>
        </w:rPr>
        <w:t xml:space="preserve">Tulos</w:t>
      </w:r>
    </w:p>
    <w:p>
      <w:r>
        <w:t xml:space="preserve">Joskus, kun kaupunki kutsuu itseään "51. osavaltioksi", mitä heidän kulttuurilleen on tapahtunut?</w:t>
      </w:r>
    </w:p>
    <w:p>
      <w:r>
        <w:rPr>
          <w:b/>
        </w:rPr>
        <w:t xml:space="preserve">Tulos</w:t>
      </w:r>
    </w:p>
    <w:p>
      <w:r>
        <w:t xml:space="preserve">Minkälainen perustelu saa aikaan sen, että maata kutsutaan myönteisesti "Amerikan valtioksi"?</w:t>
      </w:r>
    </w:p>
    <w:p>
      <w:r>
        <w:rPr>
          <w:b/>
        </w:rPr>
        <w:t xml:space="preserve">Tulos</w:t>
      </w:r>
    </w:p>
    <w:p>
      <w:r>
        <w:t xml:space="preserve">Mikä on "amerikkalainen valtio" -nimityksen myönteinen konnotaatio?</w:t>
      </w:r>
    </w:p>
    <w:p>
      <w:r>
        <w:rPr>
          <w:b/>
        </w:rPr>
        <w:t xml:space="preserve">Tulos</w:t>
      </w:r>
    </w:p>
    <w:p>
      <w:r>
        <w:t xml:space="preserve">Mikä on syy yhdelle negatiiviselle konnotaatiolle "amerikkalainen valtio"?</w:t>
      </w:r>
    </w:p>
    <w:p>
      <w:r>
        <w:rPr>
          <w:b/>
        </w:rPr>
        <w:t xml:space="preserve">Esimerkki 8.2036</w:t>
      </w:r>
    </w:p>
    <w:p>
      <w:r>
        <w:t xml:space="preserve">Läpikulku: Sekä eläimillä että ihmisillä tehdyt tutkimukset osoittavat merkittäviä kaksisuuntaisia suhteita vuorokausijärjestelmän ja väärinkäyttöhuumeiden välillä. On osoitettu, että nämä väärinkäyttöhuumeet vaikuttavat keskeiseen vuorokausitahdistimeen. Päihteiden väärinkäytöstä kärsivillä henkilöillä on häiriintynyt rytmi. Nämä häiriintyneet rytmit voivat lisätä riskiä päihteiden väärinkäytölle ja uusiutumiselle. On mahdollista, että geneettiset ja/tai ympäristöön liittyvät häiriöt normaalissa uni- ja heräämisrytmissä voivat lisätä alttiutta riippuvuuteen.</w:t>
      </w:r>
    </w:p>
    <w:p>
      <w:r>
        <w:rPr>
          <w:b/>
        </w:rPr>
        <w:t xml:space="preserve">Tulos</w:t>
      </w:r>
    </w:p>
    <w:p>
      <w:r>
        <w:t xml:space="preserve">Mitkä tutkimukset osoittavat vähäistä yhteyttä vuorokausijärjestelmän ja huumeiden väärinkäytön välillä?</w:t>
      </w:r>
    </w:p>
    <w:p>
      <w:r>
        <w:rPr>
          <w:b/>
        </w:rPr>
        <w:t xml:space="preserve">Tulos</w:t>
      </w:r>
    </w:p>
    <w:p>
      <w:r>
        <w:t xml:space="preserve">Mitä yksilöt näyttävät silloin, kun he eivät käytä huumeita?</w:t>
      </w:r>
    </w:p>
    <w:p>
      <w:r>
        <w:rPr>
          <w:b/>
        </w:rPr>
        <w:t xml:space="preserve">Tulos</w:t>
      </w:r>
    </w:p>
    <w:p>
      <w:r>
        <w:t xml:space="preserve">Mitä tasaiset rytmit lisäävät?</w:t>
      </w:r>
    </w:p>
    <w:p>
      <w:r>
        <w:rPr>
          <w:b/>
        </w:rPr>
        <w:t xml:space="preserve">Tulos</w:t>
      </w:r>
    </w:p>
    <w:p>
      <w:r>
        <w:t xml:space="preserve">Mikä voi lisätä ihmisen normaalia uni- ja heräämisjaksoa?</w:t>
      </w:r>
    </w:p>
    <w:p>
      <w:r>
        <w:rPr>
          <w:b/>
        </w:rPr>
        <w:t xml:space="preserve">Esimerkki 8.2037</w:t>
      </w:r>
    </w:p>
    <w:p>
      <w:r>
        <w:t xml:space="preserve">Läpikulku: Kenraali Sir Henry Clinton yritti 28. kesäkuuta 1776 vallata Charles Townen 2 000 miehen ja laivastolaivueen kanssa toivoen samanaikaista lojalistien kapinaa Etelä-Carolinassa. Kun laivasto ampui kanuunankuuloja, ne eivät onnistuneet läpäisemään Sullivanin linnakkeen keskeneräisiä, mutta paksuja palmettopuusta rakennettuja muureja. Paikalliset lojalistit eivät hyökänneet kaupunkiin mantereen puolelta, kuten britit olivat toivoneet. Eversti Moultrien miehet vastasivat tulitukseen ja aiheuttivat raskasta vahinkoa useille brittilaivoille. Britit joutuivat vetämään joukkonsa pois, ja amerikkalaiset nimesivät puolustuslaitoksen uudelleen Fort Moultrieksi komentajansa kunniaksi.</w:t>
      </w:r>
    </w:p>
    <w:p>
      <w:r>
        <w:rPr>
          <w:b/>
        </w:rPr>
        <w:t xml:space="preserve">Tulos</w:t>
      </w:r>
    </w:p>
    <w:p>
      <w:r>
        <w:t xml:space="preserve">Kuka kenraali yritti vallata Charles Townin ennen Amerikan vallankumousta?</w:t>
      </w:r>
    </w:p>
    <w:p>
      <w:r>
        <w:rPr>
          <w:b/>
        </w:rPr>
        <w:t xml:space="preserve">Tulos</w:t>
      </w:r>
    </w:p>
    <w:p>
      <w:r>
        <w:t xml:space="preserve">Milloin kenraali Clinton hyökkäsi Pohjois-Carolinaan?</w:t>
      </w:r>
    </w:p>
    <w:p>
      <w:r>
        <w:rPr>
          <w:b/>
        </w:rPr>
        <w:t xml:space="preserve">Tulos</w:t>
      </w:r>
    </w:p>
    <w:p>
      <w:r>
        <w:t xml:space="preserve">Kuka oli Pohjois-Carolinaa puolustaneiden amerikkalaisten joukkojen komentaja?</w:t>
      </w:r>
    </w:p>
    <w:p>
      <w:r>
        <w:rPr>
          <w:b/>
        </w:rPr>
        <w:t xml:space="preserve">Tulos</w:t>
      </w:r>
    </w:p>
    <w:p>
      <w:r>
        <w:t xml:space="preserve">Mitä britit toivoivat innostavansa puolustamalla Charles Townia?</w:t>
      </w:r>
    </w:p>
    <w:p>
      <w:r>
        <w:rPr>
          <w:b/>
        </w:rPr>
        <w:t xml:space="preserve">Esimerkki 8.2038</w:t>
      </w:r>
    </w:p>
    <w:p>
      <w:r>
        <w:t xml:space="preserve">Läpikulku: Roomalaisen arkkitehdin Vitruviuksen 1. vuosisadan alkupuolella jKr. kirjoittama De architectura on varhaisin säilynyt arkkitehtuuria käsittelevä kirjallinen teos. Vitruviuksen mukaan hyvän rakennuksen tulisi täyttää kolme periaatetta: firmitas, utilitas, venustas, jotka tunnetaan yleisesti alkuperäisen käännöksen mukaan - lujuus, hyödyke ja nautinto. Vastaava käännös nykyenglanniksi olisi:</w:t>
      </w:r>
    </w:p>
    <w:p>
      <w:r>
        <w:rPr>
          <w:b/>
        </w:rPr>
        <w:t xml:space="preserve">Tulos</w:t>
      </w:r>
    </w:p>
    <w:p>
      <w:r>
        <w:t xml:space="preserve">Mikä on nuorin säilynyt arkkitehtuurisuunnitelma?</w:t>
      </w:r>
    </w:p>
    <w:p>
      <w:r>
        <w:rPr>
          <w:b/>
        </w:rPr>
        <w:t xml:space="preserve">Tulos</w:t>
      </w:r>
    </w:p>
    <w:p>
      <w:r>
        <w:t xml:space="preserve">Kuka on luonut viimeisimmät säilyneet arkkitehtuurisuunnitelmat?</w:t>
      </w:r>
    </w:p>
    <w:p>
      <w:r>
        <w:rPr>
          <w:b/>
        </w:rPr>
        <w:t xml:space="preserve">Tulos</w:t>
      </w:r>
    </w:p>
    <w:p>
      <w:r>
        <w:t xml:space="preserve">Mikä kirjoitettiin 2. vuosisadalla jKr.</w:t>
      </w:r>
    </w:p>
    <w:p>
      <w:r>
        <w:rPr>
          <w:b/>
        </w:rPr>
        <w:t xml:space="preserve">Tulos</w:t>
      </w:r>
    </w:p>
    <w:p>
      <w:r>
        <w:t xml:space="preserve"> Mikä oli Vitruviuksen neljäs periaate hyvin tehdylle rakennukselle?</w:t>
      </w:r>
    </w:p>
    <w:p>
      <w:r>
        <w:rPr>
          <w:b/>
        </w:rPr>
        <w:t xml:space="preserve">Tulos</w:t>
      </w:r>
    </w:p>
    <w:p>
      <w:r>
        <w:t xml:space="preserve"> Mikä on yleisesti käytetty ranskankielinen käännös kolmesta periaatteesta?</w:t>
      </w:r>
    </w:p>
    <w:p>
      <w:r>
        <w:rPr>
          <w:b/>
        </w:rPr>
        <w:t xml:space="preserve">Esimerkki 8.2039</w:t>
      </w:r>
    </w:p>
    <w:p>
      <w:r>
        <w:t xml:space="preserve">Läpikulku: Vaikka kreikkalainen muoto Kurisudo 그리스도 on nyt korvannut vanhan kiinankorealaisen Kidokin, joka viittaa itse Kristukseen.</w:t>
      </w:r>
    </w:p>
    <w:p>
      <w:r>
        <w:rPr>
          <w:b/>
        </w:rPr>
        <w:t xml:space="preserve">Tulos</w:t>
      </w:r>
    </w:p>
    <w:p>
      <w:r>
        <w:t xml:space="preserve">Mikä termi viittaa kreikkalaiseen itseensä?</w:t>
      </w:r>
    </w:p>
    <w:p>
      <w:r>
        <w:rPr>
          <w:b/>
        </w:rPr>
        <w:t xml:space="preserve">Tulos</w:t>
      </w:r>
    </w:p>
    <w:p>
      <w:r>
        <w:t xml:space="preserve">Millä kielellä ei enää käytetä 기독교도, Kidok-kyo-do sanaa "kristitty"?</w:t>
      </w:r>
    </w:p>
    <w:p>
      <w:r>
        <w:rPr>
          <w:b/>
        </w:rPr>
        <w:t xml:space="preserve">Tulos</w:t>
      </w:r>
    </w:p>
    <w:p>
      <w:r>
        <w:t xml:space="preserve">Mikä on Kurisudon koreankielinen muoto?</w:t>
      </w:r>
    </w:p>
    <w:p>
      <w:r>
        <w:rPr>
          <w:b/>
        </w:rPr>
        <w:t xml:space="preserve">Tulos</w:t>
      </w:r>
    </w:p>
    <w:p>
      <w:r>
        <w:t xml:space="preserve">Mikä on kreikankielinen muoto Kidok-kyo-dosta?</w:t>
      </w:r>
    </w:p>
    <w:p>
      <w:r>
        <w:rPr>
          <w:b/>
        </w:rPr>
        <w:t xml:space="preserve">Tulos</w:t>
      </w:r>
    </w:p>
    <w:p>
      <w:r>
        <w:t xml:space="preserve">Mikä termi on korvattu kiinankorealaisella Kidokilla?</w:t>
      </w:r>
    </w:p>
    <w:p>
      <w:r>
        <w:rPr>
          <w:b/>
        </w:rPr>
        <w:t xml:space="preserve">Esimerkki 8.2040</w:t>
      </w:r>
    </w:p>
    <w:p>
      <w:r>
        <w:t xml:space="preserve">Läpikulku: Westminster Abbeyn kappeliseurakuntatalo ja Pyx Chamber ovat English Heritage -järjestön suojeluksessa, mutta Westminsterin dekaanin ja kappelin hoidossa ja hallinnassa. Englannin kulttuuriperintö on rahoittanut kappeliseurakuntatalon merkittävää työohjelmaa, joka käsittää katon, kourujen, julkisivujen kivityön ja pilarien korjaukset sekä lyijyvalon korjaukset.</w:t>
      </w:r>
    </w:p>
    <w:p>
      <w:r>
        <w:rPr>
          <w:b/>
        </w:rPr>
        <w:t xml:space="preserve">Tulos</w:t>
      </w:r>
    </w:p>
    <w:p>
      <w:r>
        <w:t xml:space="preserve">Pyxin kammio ja kappeli eivät ole kenen holhouksen alaisia?</w:t>
      </w:r>
    </w:p>
    <w:p>
      <w:r>
        <w:rPr>
          <w:b/>
        </w:rPr>
        <w:t xml:space="preserve">Tulos</w:t>
      </w:r>
    </w:p>
    <w:p>
      <w:r>
        <w:t xml:space="preserve">Styxin kammio ja kappeli ovat kenen holhouksen alaisuudessa?</w:t>
      </w:r>
    </w:p>
    <w:p>
      <w:r>
        <w:rPr>
          <w:b/>
        </w:rPr>
        <w:t xml:space="preserve">Tulos</w:t>
      </w:r>
    </w:p>
    <w:p>
      <w:r>
        <w:t xml:space="preserve">Kuka ei enää huolehdi ja hallinnoi Pyxin kammiota ja kappelitaloa?</w:t>
      </w:r>
    </w:p>
    <w:p>
      <w:r>
        <w:rPr>
          <w:b/>
        </w:rPr>
        <w:t xml:space="preserve">Tulos</w:t>
      </w:r>
    </w:p>
    <w:p>
      <w:r>
        <w:t xml:space="preserve">Kuka hoitaa ja hallinnoi Styxin kammiota ja kappelitaloa?</w:t>
      </w:r>
    </w:p>
    <w:p>
      <w:r>
        <w:rPr>
          <w:b/>
        </w:rPr>
        <w:t xml:space="preserve">Tulos</w:t>
      </w:r>
    </w:p>
    <w:p>
      <w:r>
        <w:t xml:space="preserve">Englannin kulttuuriperintö on rahoittamatta mitä luvun taloa varten?</w:t>
      </w:r>
    </w:p>
    <w:p>
      <w:r>
        <w:rPr>
          <w:b/>
        </w:rPr>
        <w:t xml:space="preserve">Esimerkki 8.2041</w:t>
      </w:r>
    </w:p>
    <w:p>
      <w:r>
        <w:t xml:space="preserve">Läpikulku: Pierre Belon kuvaili teoksessaan Observations vuonna 1553, että Dubrovnikissa käytettiin Dubrovnikissa laivojen tervaamiseen pissasfalttoa, pikeen ja bitumin seosta, jota vietiin Venetsian torille, josta sitä saattoi ostaa kuka tahansa. Vuonna 1838 ilmestyneessä Mechanics Magazinen numerossa mainitaan asfaltin varhainen käyttö Ranskassa. Vuonna 1621 päivätty pamfletti, jonka kirjoittaja oli "eräs Monsieur d'Eyrinys", kertoo, että hän oli havainnut (asfalttia) olevan suuria määriä Neufchatelin lähistöllä ja että hän ehdotti sen käyttämistä eri tavoin - "pääasiassa ilmatiiviiden viljamakasiinien rakentamiseen ja Pariisin kaupungin vesistöjen suojaamiseen kaarien avulla lian ja lian tunkeutumiselta", joka tuolloin teki vedestä käyttökelvotonta. "Hän selostaa myös tämän materiaalin erinomaisuutta palatsien tasaisten ja kestävien terassien muodostamisessa", "sillä tuon sukupolven pariisilaisen aivoissa ei todennäköisesti käynyt mielessä ajatus tällaisten terassien muodostamisesta kaduille". Sitä kuitenkin laiminlyötiin yleisesti Ranskassa aina vuoden 1830 vallankumoukseen asti. Sitten, 1830-luvulla, kiinnostus heräsi, ja asfalttia alettiin käyttää laajalti "jalkakäytäviin, tasakatoihin ja säiliöiden vuoraukseen, ja Englannissa sitä oli käytetty jonkin verran vastaaviin tarkoituksiin". Asfaltin yleistyminen Euroopassa oli "äkillinen ilmiö" sen jälkeen, kun Ranskassa löydettiin luonnollisia esiintymiä "Osbannista (BasRhin), Parcista (l'Ain) ja Puy-de-la-Poix'sta (Puy-de-Dome)", vaikka sitä voitiin valmistaa myös keinotekoisesti. Yksi varhaisimmista käyttökohteista Ranskassa oli noin 24 000 neliömetriä Seysselin asfalttia Place de la Concorde -aukiolla vuonna 1835.</w:t>
      </w:r>
    </w:p>
    <w:p>
      <w:r>
        <w:rPr>
          <w:b/>
        </w:rPr>
        <w:t xml:space="preserve">Tulos</w:t>
      </w:r>
    </w:p>
    <w:p>
      <w:r>
        <w:t xml:space="preserve">Minä vuonna Konstantinopoli nousi? </w:t>
      </w:r>
    </w:p>
    <w:p>
      <w:r>
        <w:rPr>
          <w:b/>
        </w:rPr>
        <w:t xml:space="preserve">Tulos</w:t>
      </w:r>
    </w:p>
    <w:p>
      <w:r>
        <w:t xml:space="preserve">Minä vuonna oli Observationsin syksy? </w:t>
      </w:r>
    </w:p>
    <w:p>
      <w:r>
        <w:rPr>
          <w:b/>
        </w:rPr>
        <w:t xml:space="preserve">Tulos</w:t>
      </w:r>
    </w:p>
    <w:p>
      <w:r>
        <w:t xml:space="preserve">Mitä Monsieur d'Eyrinys kuvaili teoksessaan Observations?</w:t>
      </w:r>
    </w:p>
    <w:p>
      <w:r>
        <w:rPr>
          <w:b/>
        </w:rPr>
        <w:t xml:space="preserve">Tulos</w:t>
      </w:r>
    </w:p>
    <w:p>
      <w:r>
        <w:t xml:space="preserve">Minä vuonna Pariisin lehden numerossa mainittiin asfaltin varhainen käyttö Ranskassa? </w:t>
      </w:r>
    </w:p>
    <w:p>
      <w:r>
        <w:rPr>
          <w:b/>
        </w:rPr>
        <w:t xml:space="preserve">Tulos</w:t>
      </w:r>
    </w:p>
    <w:p>
      <w:r>
        <w:t xml:space="preserve">Minä vuonna Mechanics Magazine -lehden numerossa mainittiin asfaltin varhainen käyttö Espanjassa? </w:t>
      </w:r>
    </w:p>
    <w:p>
      <w:r>
        <w:rPr>
          <w:b/>
        </w:rPr>
        <w:t xml:space="preserve">Esimerkki 8.2042</w:t>
      </w:r>
    </w:p>
    <w:p>
      <w:r>
        <w:t xml:space="preserve">Läpikulku: Rahapohja koostuu kolikoista ja Yhdysvaltain keskuspankin seteleistä, jotka ovat liikkeessä keskuspankkien ja Yhdysvaltain valtionkassan ulkopuolella, sekä talletuksista, joita talletuslaitokset pitävät keskuspankkien hallussa. Oikaistu rahapohja on kasvanut vuoden 1994 noin 400 miljardista dollarista 800 miljardiin dollariin vuonna 2005 ja yli 3000 miljardiin dollariin vuonna 2013. Liikkeessä olevan käteisen rahan määrää lisätään (tai vähennetään) Federal Reserve Systemin toimilla. Kahdeksan kertaa vuodessa 12-henkinen Federal Open Market Committee kokoontuu päättämään Yhdysvaltain rahapolitiikasta. Yhdysvaltain keskuspankkijärjestelmä toteuttaa joka pankkipäivä avomarkkinaoperaatioita rahapolitiikan toteuttamiseksi. Jos Federal Reserve haluaa lisätä rahan määrää, se ostaa arvopapereita (kuten Yhdysvaltain valtion joukkovelkakirjoja) nimettömästi pankeilta dollareita vastaan. Vastaavasti se myy arvopapereita pankeille dollareita vastaan, jolloin dollareita poistuu liikkeestä.</w:t>
      </w:r>
    </w:p>
    <w:p>
      <w:r>
        <w:rPr>
          <w:b/>
        </w:rPr>
        <w:t xml:space="preserve">Tulos</w:t>
      </w:r>
    </w:p>
    <w:p>
      <w:r>
        <w:t xml:space="preserve">Mitä kolikot, keskuspankin setelit ja rahapolitiikka muodostavat?</w:t>
      </w:r>
    </w:p>
    <w:p>
      <w:r>
        <w:rPr>
          <w:b/>
        </w:rPr>
        <w:t xml:space="preserve">Tulos</w:t>
      </w:r>
    </w:p>
    <w:p>
      <w:r>
        <w:t xml:space="preserve">Mikä oli valtion joukkovelkakirjalainan arvo vuonna 1994?</w:t>
      </w:r>
    </w:p>
    <w:p>
      <w:r>
        <w:rPr>
          <w:b/>
        </w:rPr>
        <w:t xml:space="preserve">Tulos</w:t>
      </w:r>
    </w:p>
    <w:p>
      <w:r>
        <w:t xml:space="preserve">Kuinka paljon rahan perusarvo nousi vuonna 1994?</w:t>
      </w:r>
    </w:p>
    <w:p>
      <w:r>
        <w:rPr>
          <w:b/>
        </w:rPr>
        <w:t xml:space="preserve">Tulos</w:t>
      </w:r>
    </w:p>
    <w:p>
      <w:r>
        <w:t xml:space="preserve">Kuinka monta kertaa vuodessa keskuspankki kokoontuu?</w:t>
      </w:r>
    </w:p>
    <w:p>
      <w:r>
        <w:rPr>
          <w:b/>
        </w:rPr>
        <w:t xml:space="preserve">Tulos</w:t>
      </w:r>
    </w:p>
    <w:p>
      <w:r>
        <w:t xml:space="preserve">Mitä liittovaltion avomarkkinakomitea ostaisi rahan määrän lisäämiseksi?</w:t>
      </w:r>
    </w:p>
    <w:p>
      <w:r>
        <w:rPr>
          <w:b/>
        </w:rPr>
        <w:t xml:space="preserve">Esimerkki 8.2043</w:t>
      </w:r>
    </w:p>
    <w:p>
      <w:r>
        <w:t xml:space="preserve">Läpikulku: Sen sijaan hän muotoili evoluution keihäänkärkimallin, geneettisen pluralismin version. Tämän mallin mukaan elävillä organismeilla itsellään on päämäärät, ja ne toimivat näiden päämäärien mukaisesti, joita kukin ohjaa keskusjohto. Kehittyneimmässä muodossaan tämä on ihmisen aivot, mutta kontrolleja on olemassa myös paljon vähemmän kehittyneillä tavoilla monimutkaisemmille lajeille, kuten ameeballe. Tällä ohjauselimellä on erityinen rooli evoluutiossa - se on "evoluution keihäänkärki". Tavoitteet tuovat tarkoituksen maailmaan. Mutaatiot hallintaelimen rakenteen määräävissä geeneissä voivat sitten aiheuttaa rajuja muutoksia käyttäytymisessä, mieltymyksissä ja tavoitteissa ilman, että ne vaikuttavat organismin fenotyyppiin. Popper väittää, että tällaiset puhtaasti käyttäytymiseen liittyvät muutokset ovat vähemmän todennäköisesti tappavia eliölle kuin fenotyypin rajut muutokset.</w:t>
      </w:r>
    </w:p>
    <w:p>
      <w:r>
        <w:rPr>
          <w:b/>
        </w:rPr>
        <w:t xml:space="preserve">Tulos</w:t>
      </w:r>
    </w:p>
    <w:p>
      <w:r>
        <w:t xml:space="preserve">Missä mallissa elävillä organismeilla ei ole tavoitteita?</w:t>
      </w:r>
    </w:p>
    <w:p>
      <w:r>
        <w:rPr>
          <w:b/>
        </w:rPr>
        <w:t xml:space="preserve">Tulos</w:t>
      </w:r>
    </w:p>
    <w:p>
      <w:r>
        <w:t xml:space="preserve">Mikä on vähiten kehittynyt keskusjohtoisten organismien muoto?</w:t>
      </w:r>
    </w:p>
    <w:p>
      <w:r>
        <w:rPr>
          <w:b/>
        </w:rPr>
        <w:t xml:space="preserve">Tulos</w:t>
      </w:r>
    </w:p>
    <w:p>
      <w:r>
        <w:t xml:space="preserve">Mikä on ihmisaivoja monimutkaisempi laji?</w:t>
      </w:r>
    </w:p>
    <w:p>
      <w:r>
        <w:rPr>
          <w:b/>
        </w:rPr>
        <w:t xml:space="preserve">Tulos</w:t>
      </w:r>
    </w:p>
    <w:p>
      <w:r>
        <w:t xml:space="preserve">Mitä geenien mutaatiot eivät pysty muuttamaan?</w:t>
      </w:r>
    </w:p>
    <w:p>
      <w:r>
        <w:rPr>
          <w:b/>
        </w:rPr>
        <w:t xml:space="preserve">Tulos</w:t>
      </w:r>
    </w:p>
    <w:p>
      <w:r>
        <w:t xml:space="preserve">Mikä on Popperin mielestä todennäköisemmin tappavaa organismille kuin fenotyypin muutokset?</w:t>
      </w:r>
    </w:p>
    <w:p>
      <w:r>
        <w:rPr>
          <w:b/>
        </w:rPr>
        <w:t xml:space="preserve">Esimerkki 8.2044</w:t>
      </w:r>
    </w:p>
    <w:p>
      <w:r>
        <w:t xml:space="preserve">Läpikulku: Kun on luotu käsitteellinen tietomalli, johon käyttäjät ovat tyytyväisiä, seuraava vaihe on sen muuntaminen skeemaksi, joka toteuttaa tietokannan tietorakenteet. Tätä prosessia kutsutaan usein loogiseksi tietokantasuunnitteluksi, ja sen tuloksena syntyy looginen tietomalli skeeman muodossa. Kun käsitteellinen tietomalli on (ainakin teoriassa) riippumaton tietokantateknologian valinnasta, looginen tietomalli ilmaistaan valitun tietokantajärjestelmän tukeman tietyn tietokantamallin mukaisesti. (Termejä tietomalli ja tietokantamalli käytetään usein vaihdellen, mutta tässä artikkelissa käytämme tietomallia tietyn tietokannan suunnittelusta ja tietokantamallia mallinnusnotaatiosta, jota käytetään tämän suunnittelun ilmaisemiseen).</w:t>
      </w:r>
    </w:p>
    <w:p>
      <w:r>
        <w:rPr>
          <w:b/>
        </w:rPr>
        <w:t xml:space="preserve">Tulos</w:t>
      </w:r>
    </w:p>
    <w:p>
      <w:r>
        <w:t xml:space="preserve">Missä muodossa on loogisen tietokannan suunnittelun syöttöaineisto?</w:t>
      </w:r>
    </w:p>
    <w:p>
      <w:r>
        <w:rPr>
          <w:b/>
        </w:rPr>
        <w:t xml:space="preserve">Tulos</w:t>
      </w:r>
    </w:p>
    <w:p>
      <w:r>
        <w:t xml:space="preserve">Mikä tietomalli näkyy DBMS:ää käyttävänä epäspesifinä mallina?</w:t>
      </w:r>
    </w:p>
    <w:p>
      <w:r>
        <w:rPr>
          <w:b/>
        </w:rPr>
        <w:t xml:space="preserve">Tulos</w:t>
      </w:r>
    </w:p>
    <w:p>
      <w:r>
        <w:t xml:space="preserve">Mistä käsitteellinen tietomalli on riippuvainen?</w:t>
      </w:r>
    </w:p>
    <w:p>
      <w:r>
        <w:rPr>
          <w:b/>
        </w:rPr>
        <w:t xml:space="preserve">Tulos</w:t>
      </w:r>
    </w:p>
    <w:p>
      <w:r>
        <w:t xml:space="preserve">Mitä termejä ei enää käytetä vaihdellen?</w:t>
      </w:r>
    </w:p>
    <w:p>
      <w:r>
        <w:rPr>
          <w:b/>
        </w:rPr>
        <w:t xml:space="preserve">Esimerkki 8.2045</w:t>
      </w:r>
    </w:p>
    <w:p>
      <w:r>
        <w:t xml:space="preserve">Läpikulku: Molemmat kanavatoimittajat voivat saada lisäkorvauksia, jos niiden kanavat saavuttavat tietyt suorituskykyyn liittyvät tavoitteet. Tällä hetkellä ei ole tietoa siitä, sisältyykö uuteen sopimukseen myös tilausvideopalveluja ja teräväpiirtosisältöä, joita BSkyB on aiemmin tarjonnut. Osana sopimuksia sekä BSkyB että Virgin Media sopivat lopettavansa kaikki toisiaan vastaan nostetut korkeimman oikeuden oikeudenkäynnit, jotka liittyvät niiden peruskanavien välittämiseen.</w:t>
      </w:r>
    </w:p>
    <w:p>
      <w:r>
        <w:rPr>
          <w:b/>
        </w:rPr>
        <w:t xml:space="preserve">Tulos</w:t>
      </w:r>
    </w:p>
    <w:p>
      <w:r>
        <w:t xml:space="preserve">Mitkä olivat kanavien viikoittaiset siirtomaksut?</w:t>
      </w:r>
    </w:p>
    <w:p>
      <w:r>
        <w:rPr>
          <w:b/>
        </w:rPr>
        <w:t xml:space="preserve">Tulos</w:t>
      </w:r>
    </w:p>
    <w:p>
      <w:r>
        <w:t xml:space="preserve">Mikä yritys ei suostunut lopettamaan BSkyB:n kanssa käytävää oikeudenkäyntiä?</w:t>
      </w:r>
    </w:p>
    <w:p>
      <w:r>
        <w:rPr>
          <w:b/>
        </w:rPr>
        <w:t xml:space="preserve">Tulos</w:t>
      </w:r>
    </w:p>
    <w:p>
      <w:r>
        <w:t xml:space="preserve">Mistä paikallisessa tuomioistuimessa käytiin oikeudenkäyntiä?</w:t>
      </w:r>
    </w:p>
    <w:p>
      <w:r>
        <w:rPr>
          <w:b/>
        </w:rPr>
        <w:t xml:space="preserve">Tulos</w:t>
      </w:r>
    </w:p>
    <w:p>
      <w:r>
        <w:t xml:space="preserve">Mitkä yritykset eivät koskaan sopineet lopettavansa oikeudenkäyntejä toisiaan vastaan?</w:t>
      </w:r>
    </w:p>
    <w:p>
      <w:r>
        <w:rPr>
          <w:b/>
        </w:rPr>
        <w:t xml:space="preserve">Tulos</w:t>
      </w:r>
    </w:p>
    <w:p>
      <w:r>
        <w:t xml:space="preserve">Mikä yritys tarjoaa edelleen Video On Demandia ja HD:tä?</w:t>
      </w:r>
    </w:p>
    <w:p>
      <w:r>
        <w:rPr>
          <w:b/>
        </w:rPr>
        <w:t xml:space="preserve">Esimerkki 8.2046</w:t>
      </w:r>
    </w:p>
    <w:p>
      <w:r>
        <w:t xml:space="preserve">Läpikulku: Tällä sopimuksella Venäjä yhdistettiin Ukrainan sosialistisen neuvostotasavallan, Valko-Venäjän sosialistisen neuvostotasavallan ja Transkaukasian sosialistisen neuvostotasavallan kanssa yhdeksi liittovaltioksi, Neuvostoliitoksi. Myöhemmin sopimus sisällytettiin vuoden 1924 Neuvostoliiton perustuslakiin,[selvennys tarvitaan] jonka Neuvostoliiton toinen neuvostokongressi hyväksyi 31. tammikuuta 1924.</w:t>
      </w:r>
    </w:p>
    <w:p>
      <w:r>
        <w:rPr>
          <w:b/>
        </w:rPr>
        <w:t xml:space="preserve">Tulos</w:t>
      </w:r>
    </w:p>
    <w:p>
      <w:r>
        <w:t xml:space="preserve">Minä päivänä Neuvostoliiton perustamissopimus hylättiin?</w:t>
      </w:r>
    </w:p>
    <w:p>
      <w:r>
        <w:rPr>
          <w:b/>
        </w:rPr>
        <w:t xml:space="preserve">Tulos</w:t>
      </w:r>
    </w:p>
    <w:p>
      <w:r>
        <w:t xml:space="preserve">Mikä elin hylkäsi sopimuksen Neuvostoliiton perustamisesta?</w:t>
      </w:r>
    </w:p>
    <w:p>
      <w:r>
        <w:rPr>
          <w:b/>
        </w:rPr>
        <w:t xml:space="preserve">Tulos</w:t>
      </w:r>
    </w:p>
    <w:p>
      <w:r>
        <w:t xml:space="preserve">Mikä valtio Ukrainan sosialistisen neuvostotasavallan ja Valko-Venäjän sosialistisen neuvostotasavallan ohella ei liittynyt Venäjään muodostaakseen Neuvostoliiton?</w:t>
      </w:r>
    </w:p>
    <w:p>
      <w:r>
        <w:rPr>
          <w:b/>
        </w:rPr>
        <w:t xml:space="preserve">Tulos</w:t>
      </w:r>
    </w:p>
    <w:p>
      <w:r>
        <w:t xml:space="preserve">Minä päivänä hyväksyttiin vuoden 1942 Neuvostoliiton perustuslaki?</w:t>
      </w:r>
    </w:p>
    <w:p>
      <w:r>
        <w:rPr>
          <w:b/>
        </w:rPr>
        <w:t xml:space="preserve">Tulos</w:t>
      </w:r>
    </w:p>
    <w:p>
      <w:r>
        <w:t xml:space="preserve">Mikä elin hylkäsi vuoden 1924 Neuvostoliiton perustuslain?</w:t>
      </w:r>
    </w:p>
    <w:p>
      <w:r>
        <w:rPr>
          <w:b/>
        </w:rPr>
        <w:t xml:space="preserve">Esimerkki 8.2047</w:t>
      </w:r>
    </w:p>
    <w:p>
      <w:r>
        <w:t xml:space="preserve">Läpikulku: Bundeslandeittain vaihtelee kokonaiskoulua käyvien oppilaiden prosenttiosuus. Brandenburgin osavaltiossa yli 50 prosenttia kaikista opiskelijoista kävi vuonna 2007 Gesamtschulea, kun taas Baijerin osavaltiossa alle 1 prosentti.</w:t>
      </w:r>
    </w:p>
    <w:p>
      <w:r>
        <w:rPr>
          <w:b/>
        </w:rPr>
        <w:t xml:space="preserve">Tulos</w:t>
      </w:r>
    </w:p>
    <w:p>
      <w:r>
        <w:t xml:space="preserve">Kuinka monta prosenttia Brandenburgin opettajista kävi vuonna 2007 Gesamtschulea?</w:t>
      </w:r>
    </w:p>
    <w:p>
      <w:r>
        <w:rPr>
          <w:b/>
        </w:rPr>
        <w:t xml:space="preserve">Tulos</w:t>
      </w:r>
    </w:p>
    <w:p>
      <w:r>
        <w:t xml:space="preserve">Kuinka monta prosenttia Brandenburgin opiskelijoista kävi vuonna 2008 Gesamtschulea?</w:t>
      </w:r>
    </w:p>
    <w:p>
      <w:r>
        <w:rPr>
          <w:b/>
        </w:rPr>
        <w:t xml:space="preserve">Tulos</w:t>
      </w:r>
    </w:p>
    <w:p>
      <w:r>
        <w:t xml:space="preserve">Kuinka monta prosenttia Brandenburgin opiskelijoista ei koskaan käynyt Gesamtschulea vuonna 2007?</w:t>
      </w:r>
    </w:p>
    <w:p>
      <w:r>
        <w:rPr>
          <w:b/>
        </w:rPr>
        <w:t xml:space="preserve">Tulos</w:t>
      </w:r>
    </w:p>
    <w:p>
      <w:r>
        <w:t xml:space="preserve">Kuinka monta prosenttia baijerilaisista opettajista kävi vuonna 2007 Gesamtschulea?</w:t>
      </w:r>
    </w:p>
    <w:p>
      <w:r>
        <w:rPr>
          <w:b/>
        </w:rPr>
        <w:t xml:space="preserve">Tulos</w:t>
      </w:r>
    </w:p>
    <w:p>
      <w:r>
        <w:t xml:space="preserve">Kuinka monta prosenttia baijerilaisista opiskelijoista kävi vuonna 2008 Gesamtschulea?</w:t>
      </w:r>
    </w:p>
    <w:p>
      <w:r>
        <w:rPr>
          <w:b/>
        </w:rPr>
        <w:t xml:space="preserve">Esimerkki 8.2048</w:t>
      </w:r>
    </w:p>
    <w:p>
      <w:r>
        <w:t xml:space="preserve">Läpikulku: 1990-luvun lopulla sinisiä LED-valoja tuli laajalti saataville. Niissä on aktiivinen alue, joka koostuu yhdestä tai useammasta InGaN-kvanttikaivosta, jotka on sijoitettu paksumpien GaN-kerrosten, niin sanottujen verhouskerrosten, väliin. Vaihtelemalla InGaN-kvanttikaivojen suhteellista In/Ga-osuutta voidaan teoriassa muuttaa valon emissiota violetista meripihkanväriseksi. Alumiinigalliumnitridiä (AlGaN), jonka Al/Ga-osuus vaihtelee, voidaan käyttää ultraviolettisten LEDien verhous- ja kvanttikaivokerrosten valmistukseen, mutta nämä laitteet eivät ole vielä saavuttaneet sinivihreiden InGaN/GaN-laitteiden tehokkuutta ja teknologista kypsyyttä. Jos aktiivisten kvanttikaivokerrosten muodostamiseen käytetään tässä tapauksessa seostamatonta GaN:ää, laite säteilee lähes ultraviolettia valoa, jonka aallonpituuden huippu on noin 365 nm. InGaN/GaN-järjestelmästä valmistetut vihreät ledit ovat paljon tehokkaampia ja kirkkaampia kuin muilla kuin nitridimateriaalijärjestelmillä valmistetut vihreät ledit, mutta käytännön laitteissa hyötysuhde on edelleen liian alhainen suuren kirkkauden sovelluksiin.[Viittaus].</w:t>
      </w:r>
    </w:p>
    <w:p>
      <w:r>
        <w:rPr>
          <w:b/>
        </w:rPr>
        <w:t xml:space="preserve">Tulos</w:t>
      </w:r>
    </w:p>
    <w:p>
      <w:r>
        <w:t xml:space="preserve"> Mitä ovat muut kuin verhouskerrokset?</w:t>
      </w:r>
    </w:p>
    <w:p>
      <w:r>
        <w:rPr>
          <w:b/>
        </w:rPr>
        <w:t xml:space="preserve">Tulos</w:t>
      </w:r>
    </w:p>
    <w:p>
      <w:r>
        <w:t xml:space="preserve"> Miten valon säteilyä voidaan muuttaa punaisesta keltaiseen?</w:t>
      </w:r>
    </w:p>
    <w:p>
      <w:r>
        <w:rPr>
          <w:b/>
        </w:rPr>
        <w:t xml:space="preserve">Tulos</w:t>
      </w:r>
    </w:p>
    <w:p>
      <w:r>
        <w:t xml:space="preserve"> Mitä tarkoittaa AlGEaN?</w:t>
      </w:r>
    </w:p>
    <w:p>
      <w:r>
        <w:rPr>
          <w:b/>
        </w:rPr>
        <w:t xml:space="preserve">Tulos</w:t>
      </w:r>
    </w:p>
    <w:p>
      <w:r>
        <w:t xml:space="preserve">Mitkä LEDit ovat tehokkaampia InEGaN/GaEN-järjestelmillä tuotettuina kuin ilman?</w:t>
      </w:r>
    </w:p>
    <w:p>
      <w:r>
        <w:rPr>
          <w:b/>
        </w:rPr>
        <w:t xml:space="preserve">Esimerkki 8.2049</w:t>
      </w:r>
    </w:p>
    <w:p>
      <w:r>
        <w:t xml:space="preserve">Läpikulku: Tavoitteena oli "varmistaa, että jos pääset julkiseen kirjastoon, pääset myös Internetiin". Vain 35 prosentilla maailman väestöstä on pääsy Internetiin. Säätiö on myöntänyt apurahoja, asentanut tietokoneita ja ohjelmistoja sekä tarjonnut koulutusta ja teknistä tukea yhteistyössä yleisten kirjastojen kanssa maanlaajuisesti pyrkien lisäämään Internetin saatavuutta ja tietämystä. Säätiö auttaa yleisten kirjastojen siirtymisessä digitaaliaikaan tarjoamalla pääsyn näihin resursseihin ja kouluttamalla niitä.</w:t>
      </w:r>
    </w:p>
    <w:p>
      <w:r>
        <w:rPr>
          <w:b/>
        </w:rPr>
        <w:t xml:space="preserve">Tulos</w:t>
      </w:r>
    </w:p>
    <w:p>
      <w:r>
        <w:t xml:space="preserve">Kuinka suurella osalla maailman väestöstä on pääsy kirjastoihin?</w:t>
      </w:r>
    </w:p>
    <w:p>
      <w:r>
        <w:rPr>
          <w:b/>
        </w:rPr>
        <w:t xml:space="preserve">Tulos</w:t>
      </w:r>
    </w:p>
    <w:p>
      <w:r>
        <w:t xml:space="preserve">Mitä kirjasto on antanut saatavuuden ja tiedon lisäämiseksi?</w:t>
      </w:r>
    </w:p>
    <w:p>
      <w:r>
        <w:rPr>
          <w:b/>
        </w:rPr>
        <w:t xml:space="preserve">Tulos</w:t>
      </w:r>
    </w:p>
    <w:p>
      <w:r>
        <w:t xml:space="preserve">Mikä on digitaaliaikaa koskeva aloite?</w:t>
      </w:r>
    </w:p>
    <w:p>
      <w:r>
        <w:rPr>
          <w:b/>
        </w:rPr>
        <w:t xml:space="preserve">Tulos</w:t>
      </w:r>
    </w:p>
    <w:p>
      <w:r>
        <w:t xml:space="preserve">Mitä internet on mahdollistanut?</w:t>
      </w:r>
    </w:p>
    <w:p>
      <w:r>
        <w:rPr>
          <w:b/>
        </w:rPr>
        <w:t xml:space="preserve">Tulos</w:t>
      </w:r>
    </w:p>
    <w:p>
      <w:r>
        <w:t xml:space="preserve">Mitä maailman väestö on asentanut?</w:t>
      </w:r>
    </w:p>
    <w:p>
      <w:r>
        <w:rPr>
          <w:b/>
        </w:rPr>
        <w:t xml:space="preserve">Esimerkki 8.2050</w:t>
      </w:r>
    </w:p>
    <w:p>
      <w:r>
        <w:t xml:space="preserve">Läpikulku: Mutta housea kehitettiin myös Ibizalla, vaikka tältä pikkuruiselta saarelta ei tuolloin tullut house-artisteja tai -levymerkkejä. 1980-luvun puoliväliin mennessä oli havaittavissa selvä baleaarinen house-sekoitus. 1980-luvun puolivälissä useat klubit, kuten Amnesia, jossa oli DJ Alfredo, soittivat rockin, popin, diskon ja housen sekoitusta. Nämä klubit alkoivat omaleimaisen soundinsa ja Ecstasyn voimin vaikuttaa brittiläiseen skeneen. Vuoden 1987 lopulla DJ:t, kuten Trevor Fung, Paul Oakenfold ja Danny Rampling, toivat Ibizan soundin brittiläisiin klubeihin, kuten Haçiendaan Manchesterissa, ja lontoolaisiin klubeihin, kuten Shoomiin Southwarkissa, Heaveniin, Futureen ja Spectrumiin.</w:t>
      </w:r>
    </w:p>
    <w:p>
      <w:r>
        <w:rPr>
          <w:b/>
        </w:rPr>
        <w:t xml:space="preserve">Tulos</w:t>
      </w:r>
    </w:p>
    <w:p>
      <w:r>
        <w:t xml:space="preserve">Millä pikkuruisella saarella kehitettiin myös Ramplingin musiikkia?</w:t>
      </w:r>
    </w:p>
    <w:p>
      <w:r>
        <w:rPr>
          <w:b/>
        </w:rPr>
        <w:t xml:space="preserve">Tulos</w:t>
      </w:r>
    </w:p>
    <w:p>
      <w:r>
        <w:t xml:space="preserve">Mikä oli Southwarkissa suosittu klubi, joka alkoi soittaa tanssi- ja house-musiikkia?</w:t>
      </w:r>
    </w:p>
    <w:p>
      <w:r>
        <w:rPr>
          <w:b/>
        </w:rPr>
        <w:t xml:space="preserve">Tulos</w:t>
      </w:r>
    </w:p>
    <w:p>
      <w:r>
        <w:t xml:space="preserve">Kuka oli DJ Southwarkissa 80-luvun puolivälissä?</w:t>
      </w:r>
    </w:p>
    <w:p>
      <w:r>
        <w:rPr>
          <w:b/>
        </w:rPr>
        <w:t xml:space="preserve">Tulos</w:t>
      </w:r>
    </w:p>
    <w:p>
      <w:r>
        <w:t xml:space="preserve">Ketkä DJ:t toivat Southwarkin soundin brittiläisille klubeille vuoden 1987 lopulla?</w:t>
      </w:r>
    </w:p>
    <w:p>
      <w:r>
        <w:rPr>
          <w:b/>
        </w:rPr>
        <w:t xml:space="preserve">Tulos</w:t>
      </w:r>
    </w:p>
    <w:p>
      <w:r>
        <w:t xml:space="preserve">Mikä oli suuren tanssiklubin nimi Southwarkissa Yhdistyneessä kuningaskunnassa 80-luvun lopulla?</w:t>
      </w:r>
    </w:p>
    <w:p>
      <w:r>
        <w:rPr>
          <w:b/>
        </w:rPr>
        <w:t xml:space="preserve">Esimerkki 8.2051</w:t>
      </w:r>
    </w:p>
    <w:p>
      <w:r>
        <w:t xml:space="preserve">Läpikulku: Descartesille aineella on vain laajenemisominaisuus, joten sen ainoa toiminta liikkumisen lisäksi on muiden kappaleiden poissulkeminen: tämä on mekaanista filosofiaa. Descartes tekee ehdottoman eron mielen, jonka hän määrittelee laajentumattomaksi, ajattelevaksi substanssiksi, ja aineen, jonka hän määrittelee ajattelemattomaksi, laajentuneeksi substanssiksi, välillä. Ne ovat toisistaan riippumattomia asioita. Sitä vastoin Aristoteles määrittelee aineen ja muodon/muodon periaatteen toisiaan täydentäviksi periaatteiksi, jotka yhdessä muodostavat yhden itsenäisen asian (substanssin). Lyhyesti sanottuna Aristoteles määrittelee aineen (karkeasti sanottuna) siksi, mistä asiat tosiasiassa koostuvat (ja jolla on potentiaalinen itsenäinen olemassaolo), mutta Descartes nostaa aineen tosiasialliseksi itsenäiseksi asiaksi itsessään.</w:t>
      </w:r>
    </w:p>
    <w:p>
      <w:r>
        <w:rPr>
          <w:b/>
        </w:rPr>
        <w:t xml:space="preserve">Tulos</w:t>
      </w:r>
    </w:p>
    <w:p>
      <w:r>
        <w:t xml:space="preserve">Mitä filosofiaa Aristoteles kuvasi?</w:t>
      </w:r>
    </w:p>
    <w:p>
      <w:r>
        <w:rPr>
          <w:b/>
        </w:rPr>
        <w:t xml:space="preserve">Tulos</w:t>
      </w:r>
    </w:p>
    <w:p>
      <w:r>
        <w:t xml:space="preserve">Mitä Aristoteles määritteli aineesta erilliseksi?</w:t>
      </w:r>
    </w:p>
    <w:p>
      <w:r>
        <w:rPr>
          <w:b/>
        </w:rPr>
        <w:t xml:space="preserve">Tulos</w:t>
      </w:r>
    </w:p>
    <w:p>
      <w:r>
        <w:t xml:space="preserve">Miten Aristoteles korosti materiaa?</w:t>
      </w:r>
    </w:p>
    <w:p>
      <w:r>
        <w:rPr>
          <w:b/>
        </w:rPr>
        <w:t xml:space="preserve">Tulos</w:t>
      </w:r>
    </w:p>
    <w:p>
      <w:r>
        <w:t xml:space="preserve">Mitä toimintaa liikkumisella on?</w:t>
      </w:r>
    </w:p>
    <w:p>
      <w:r>
        <w:rPr>
          <w:b/>
        </w:rPr>
        <w:t xml:space="preserve">Tulos</w:t>
      </w:r>
    </w:p>
    <w:p>
      <w:r>
        <w:t xml:space="preserve">Miten Descartes käyttää materiaa ja muodon/muodon periaatetta?</w:t>
      </w:r>
    </w:p>
    <w:p>
      <w:r>
        <w:rPr>
          <w:b/>
        </w:rPr>
        <w:t xml:space="preserve">Esimerkki 8.2052</w:t>
      </w:r>
    </w:p>
    <w:p>
      <w:r>
        <w:t xml:space="preserve">Läpikulku: Internet kehitettiin hallituksen tutkimuslaboratorioiden ja yliopistojen osallistuvien laitosten väliseksi verkoksi. 1980-luvun lopulla käynnistettiin prosessi, jonka tavoitteena oli Internetin julkinen, kaupallinen käyttö. Jäljellä olevat rajoitukset poistettiin vuonna 1995, neljä vuotta World Wide Webin käyttöönoton jälkeen.</w:t>
      </w:r>
    </w:p>
    <w:p>
      <w:r>
        <w:rPr>
          <w:b/>
        </w:rPr>
        <w:t xml:space="preserve">Tulos</w:t>
      </w:r>
    </w:p>
    <w:p>
      <w:r>
        <w:t xml:space="preserve">Mikä kehitettiin eri yliopistojen väliseksi yhteydenpitovälineeksi?</w:t>
      </w:r>
    </w:p>
    <w:p>
      <w:r>
        <w:rPr>
          <w:b/>
        </w:rPr>
        <w:t xml:space="preserve">Tulos</w:t>
      </w:r>
    </w:p>
    <w:p>
      <w:r>
        <w:t xml:space="preserve">Mikä prosessi käynnistettiin 1980-luvun alussa?</w:t>
      </w:r>
    </w:p>
    <w:p>
      <w:r>
        <w:rPr>
          <w:b/>
        </w:rPr>
        <w:t xml:space="preserve">Tulos</w:t>
      </w:r>
    </w:p>
    <w:p>
      <w:r>
        <w:t xml:space="preserve">Milloin Internetiä rajoitettiin entisestään?</w:t>
      </w:r>
    </w:p>
    <w:p>
      <w:r>
        <w:rPr>
          <w:b/>
        </w:rPr>
        <w:t xml:space="preserve">Tulos</w:t>
      </w:r>
    </w:p>
    <w:p>
      <w:r>
        <w:t xml:space="preserve">Mitä tapahtui neljä vuotta World Wide Webin käyttöönoton jälkeen?</w:t>
      </w:r>
    </w:p>
    <w:p>
      <w:r>
        <w:rPr>
          <w:b/>
        </w:rPr>
        <w:t xml:space="preserve">Esimerkki 8.2053</w:t>
      </w:r>
    </w:p>
    <w:p>
      <w:r>
        <w:t xml:space="preserve">Läpikulku: Sen osuus on noin 85 prosenttia Yhdysvalloissa kulutetusta asfaltista. Asfalttibetonipäällysteiden seokset koostuvat tyypillisesti 5 prosentista asfaltti-/bitumensementtiä ja 95 prosentista kiviaineksia (kivi, hiekka ja sora). Erittäin viskoosin luonteensa vuoksi asfaltti-/bitumensementti on kuumennettava, jotta se voidaan sekoittaa kiviaineksen kanssa asfaltin sekoituslaitoksessa. Vaadittava lämpötila vaihtelee asfaltin/bitumin ja kiviaineksen ominaisuuksien mukaan, mutta lämminsekoitusasfalttitekniikan avulla tuottajat voivat vähentää vaadittavaa lämpötilaa. Yhdysvalloissa on noin 4 000 asfalttibetonin sekoituslaitosta, ja vastaava määrä Euroopassa.</w:t>
      </w:r>
    </w:p>
    <w:p>
      <w:r>
        <w:rPr>
          <w:b/>
        </w:rPr>
        <w:t xml:space="preserve">Tulos</w:t>
      </w:r>
    </w:p>
    <w:p>
      <w:r>
        <w:t xml:space="preserve">Mihin asfalttia käytetään eniten, sillä sen osuus asfaltin kulutuksesta on lähes 75 %?</w:t>
      </w:r>
    </w:p>
    <w:p>
      <w:r>
        <w:rPr>
          <w:b/>
        </w:rPr>
        <w:t xml:space="preserve">Tulos</w:t>
      </w:r>
    </w:p>
    <w:p>
      <w:r>
        <w:t xml:space="preserve">Kuinka suuri osuus Euroopassa kulutetusta bitumista on betoniteiden päällysteisiin käytetyn bitumin osuus?</w:t>
      </w:r>
    </w:p>
    <w:p>
      <w:r>
        <w:rPr>
          <w:b/>
        </w:rPr>
        <w:t xml:space="preserve">Tulos</w:t>
      </w:r>
    </w:p>
    <w:p>
      <w:r>
        <w:t xml:space="preserve">Mitä kasveille on tehtävä, jotta ne voidaan sekoittaa kiviaineksen kanssa?</w:t>
      </w:r>
    </w:p>
    <w:p>
      <w:r>
        <w:rPr>
          <w:b/>
        </w:rPr>
        <w:t xml:space="preserve">Tulos</w:t>
      </w:r>
    </w:p>
    <w:p>
      <w:r>
        <w:t xml:space="preserve">Mitä on jäähdytettävä, jotta se voi sekoittua kiviaineksen kanssa?</w:t>
      </w:r>
    </w:p>
    <w:p>
      <w:r>
        <w:rPr>
          <w:b/>
        </w:rPr>
        <w:t xml:space="preserve">Tulos</w:t>
      </w:r>
    </w:p>
    <w:p>
      <w:r>
        <w:t xml:space="preserve">Euroopassa on 0 asfalttibetonin sekoituslaitosta ja Yhdysvalloissa kuinka monta?</w:t>
      </w:r>
    </w:p>
    <w:p>
      <w:r>
        <w:rPr>
          <w:b/>
        </w:rPr>
        <w:t xml:space="preserve">Esimerkki 8.2054</w:t>
      </w:r>
    </w:p>
    <w:p>
      <w:r>
        <w:t xml:space="preserve">Läpikulku: Käännös tekstistä, joka lauletaan laulumusiikissa laulettavaksi toisella kielellä - jota kutsutaan joskus "laulavaksi käännökseksi" - liittyy läheisesti runouden kääntämiseen, koska suurin osa laulumusiikista, ainakin länsimaisessa perinteessä, on sävelletty säkeistöön, erityisesti säännöllisen riimilliseen säkeistöön. (1800-luvun lopusta lähtien proosan ja vapaan säkeistön sävellystä on harjoitettu myös joissakin taidemusiikin lajeissa, vaikka populaarimusiikki on yleensä pysynyt konservatiivisena säilyttäen säkeistömuodot, joissa on tai ei ole säkeistöjä.). Alkeellinen esimerkki runouden kääntämisestä laulettavaksi ovat kirkolliset virret, kuten Catherine Winkworthin englanniksi kääntämät saksalaiset koraalit.</w:t>
      </w:r>
    </w:p>
    <w:p>
      <w:r>
        <w:rPr>
          <w:b/>
        </w:rPr>
        <w:t xml:space="preserve">Tulos</w:t>
      </w:r>
    </w:p>
    <w:p>
      <w:r>
        <w:t xml:space="preserve">Mihin lauletun tekstin käännös ei koskaan liity?</w:t>
      </w:r>
    </w:p>
    <w:p>
      <w:r>
        <w:rPr>
          <w:b/>
        </w:rPr>
        <w:t xml:space="preserve">Tulos</w:t>
      </w:r>
    </w:p>
    <w:p>
      <w:r>
        <w:t xml:space="preserve">Mihin länsimaisessa perinteessä kaikki laulumusiikki sävelletään?</w:t>
      </w:r>
    </w:p>
    <w:p>
      <w:r>
        <w:rPr>
          <w:b/>
        </w:rPr>
        <w:t xml:space="preserve">Tulos</w:t>
      </w:r>
    </w:p>
    <w:p>
      <w:r>
        <w:t xml:space="preserve">Minkälaisista muodoista populaarimusiikki yleensä pidättäytyy?</w:t>
      </w:r>
    </w:p>
    <w:p>
      <w:r>
        <w:rPr>
          <w:b/>
        </w:rPr>
        <w:t xml:space="preserve">Tulos</w:t>
      </w:r>
    </w:p>
    <w:p>
      <w:r>
        <w:t xml:space="preserve">Minkälaista esimerkkiä ei löydy runojen kääntämisestä laulua varten?</w:t>
      </w:r>
    </w:p>
    <w:p>
      <w:r>
        <w:rPr>
          <w:b/>
        </w:rPr>
        <w:t xml:space="preserve">Tulos</w:t>
      </w:r>
    </w:p>
    <w:p>
      <w:r>
        <w:t xml:space="preserve">Kuka käänsi kiinalaiset kertosäkeet englanniksi?</w:t>
      </w:r>
    </w:p>
    <w:p>
      <w:r>
        <w:rPr>
          <w:b/>
        </w:rPr>
        <w:t xml:space="preserve">Esimerkki 8.2055</w:t>
      </w:r>
    </w:p>
    <w:p>
      <w:r>
        <w:t xml:space="preserve">Läpikulku: Uusissa sisätiloissa pyrittiin luomaan uudelleen aidosti roomalainen ja aito sisustussanasto. Tyylissä käytettiin muun muassa litteämpiä ja kevyempiä motiiveja, jotka oli veistetty matalina friisimäisinä reliefeinä tai maalattu yksisävyisinä en camaïeu -maalauksina ("kuin kameot"), yksittäisiä medaljonkeja, maljakoita, rintakuvia, bucrania- tai muita motiiveja, jotka oli ripustettu laakeripuun tai nauhan ympärille ja joissa oli hoikkia arabeskoja, joiden taustalla oli kenties "Pompeijin punaista" tai vaaleita sävyjä tai kivivärejä. Ranskassa tyyli oli alun perin pariisilaistyyliä, Goût grec ("kreikkalainen tyyli"), ei hovityyliä; kun Ludvig XVI nousi valtaistuimelle vuonna 1774, hänen muotia rakastava kuningattarensa Marie Antoinette toi hoviin "Ludvig XVI" -tyylin.</w:t>
      </w:r>
    </w:p>
    <w:p>
      <w:r>
        <w:rPr>
          <w:b/>
        </w:rPr>
        <w:t xml:space="preserve">Tulos</w:t>
      </w:r>
    </w:p>
    <w:p>
      <w:r>
        <w:t xml:space="preserve">Mitä uusilla ulkoasuilla yritettiin luoda uudelleen?</w:t>
      </w:r>
    </w:p>
    <w:p>
      <w:r>
        <w:rPr>
          <w:b/>
        </w:rPr>
        <w:t xml:space="preserve">Tulos</w:t>
      </w:r>
    </w:p>
    <w:p>
      <w:r>
        <w:t xml:space="preserve">Mitkä tekniikat jätettiin tyylin ulkopuolelle?</w:t>
      </w:r>
    </w:p>
    <w:p>
      <w:r>
        <w:rPr>
          <w:b/>
        </w:rPr>
        <w:t xml:space="preserve">Tulos</w:t>
      </w:r>
    </w:p>
    <w:p>
      <w:r>
        <w:t xml:space="preserve">Mikä oli alun perin pariisilaistyyli Kreikassa?</w:t>
      </w:r>
    </w:p>
    <w:p>
      <w:r>
        <w:rPr>
          <w:b/>
        </w:rPr>
        <w:t xml:space="preserve">Tulos</w:t>
      </w:r>
    </w:p>
    <w:p>
      <w:r>
        <w:t xml:space="preserve">Mitä me toimme Gout grec -tyylin oikeuteen?</w:t>
      </w:r>
    </w:p>
    <w:p>
      <w:r>
        <w:rPr>
          <w:b/>
        </w:rPr>
        <w:t xml:space="preserve">Esimerkki 8.2056</w:t>
      </w:r>
    </w:p>
    <w:p>
      <w:r>
        <w:t xml:space="preserve">Läpikulku: Himachal Pradesh on levittäytynyt laaksoihin, ja 90 prosenttia väestöstä asuu kylissä ja kaupungeissa. Osavaltio on kuitenkin saavuttanut 100-prosenttisen hygieniatason, eikä käytännössä yksikään talo ole ilman käymälää. Kylissä on hyvät tieyhteydet, julkiset terveyskeskukset ja nyt myös Lokmitra kendra nopean laajakaistan avulla. Shimlan piirikunnassa on enintään 25 prosenttia kaupunkiväestöä. Transparency Internationalin vuonna 2005 tekemän tutkimuksen mukaan Himachal Pradesh on maan toiseksi vähiten korruptoitunut osavaltio Keralan jälkeen. Osavaltion vuoristoasemat kuuluvat maan suosituimpiin vierailukohteisiin. Hallitus on menestyksekkäästi asettanut ympäristönsuojelun ja matkailun kehittämisen eurooppalaisten normien mukaiseksi, ja se on ainoa osavaltio, joka kieltää polyeteenin ja tupakkatuotteiden käytön.[viitattu ].</w:t>
      </w:r>
    </w:p>
    <w:p>
      <w:r>
        <w:rPr>
          <w:b/>
        </w:rPr>
        <w:t xml:space="preserve">Tulos</w:t>
      </w:r>
    </w:p>
    <w:p>
      <w:r>
        <w:t xml:space="preserve">Miten Lokmitra kendra sijoittuu hallituksen jälkeen korruption suhteen?</w:t>
      </w:r>
    </w:p>
    <w:p>
      <w:r>
        <w:rPr>
          <w:b/>
        </w:rPr>
        <w:t xml:space="preserve">Tulos</w:t>
      </w:r>
    </w:p>
    <w:p>
      <w:r>
        <w:t xml:space="preserve">Mitkä ovat Shimlan suosituimmat vierailukohteet?</w:t>
      </w:r>
    </w:p>
    <w:p>
      <w:r>
        <w:rPr>
          <w:b/>
        </w:rPr>
        <w:t xml:space="preserve">Tulos</w:t>
      </w:r>
    </w:p>
    <w:p>
      <w:r>
        <w:t xml:space="preserve">Mitä hallitus on tehnyt täyttääkseen kaupunkien enimmäisväestön vaatimukset?</w:t>
      </w:r>
    </w:p>
    <w:p>
      <w:r>
        <w:rPr>
          <w:b/>
        </w:rPr>
        <w:t xml:space="preserve">Tulos</w:t>
      </w:r>
    </w:p>
    <w:p>
      <w:r>
        <w:t xml:space="preserve">Mitä tuotteita Shimla kieltää käyttämästä?</w:t>
      </w:r>
    </w:p>
    <w:p>
      <w:r>
        <w:rPr>
          <w:b/>
        </w:rPr>
        <w:t xml:space="preserve">Tulos</w:t>
      </w:r>
    </w:p>
    <w:p>
      <w:r>
        <w:t xml:space="preserve">Mitä ilman terveyskeskusta ei ole Himachal Pradeshissa?</w:t>
      </w:r>
    </w:p>
    <w:p>
      <w:r>
        <w:rPr>
          <w:b/>
        </w:rPr>
        <w:t xml:space="preserve">Esimerkki 8.2057</w:t>
      </w:r>
    </w:p>
    <w:p>
      <w:r>
        <w:t xml:space="preserve">Läpikulku: Harvard on suuri, hyvin asukasvaltainen tutkimusyliopisto. Opiskelun nimelliset kustannukset ovat korkeat, mutta yliopiston suuren lahjoitusvarallisuuden ansiosta se voi tarjota avokätisiä rahoitustukipaketteja. Yliopistolla on useita taide-, kulttuuri- ja tiedemuseoita sekä Harvardin kirjasto, joka on maailman suurin akateeminen ja yksityinen kirjastojärjestelmä, johon kuuluu 79 yksittäistä kirjastoa, joissa on yli 18 miljoonaa nidettä. Harvardin alumnien joukossa on kahdeksan Yhdysvaltain presidenttiä, useita ulkomaisia valtionpäämiehiä, 62 miljardööriä, 335 Rhodes- ja 242 Marshall-stipendiaattia. Tähän mennessä noin 150 Nobel-palkittua, 18 Fields-mitalistia ja 13 Turing-palkinnon voittajaa on ollut Harvardin opiskelijoina, opettajina tai henkilökuntana.</w:t>
      </w:r>
    </w:p>
    <w:p>
      <w:r>
        <w:rPr>
          <w:b/>
        </w:rPr>
        <w:t xml:space="preserve">Tulos</w:t>
      </w:r>
    </w:p>
    <w:p>
      <w:r>
        <w:t xml:space="preserve">Mitkä ovat elinkustannukset Harvardin lähellä?</w:t>
      </w:r>
    </w:p>
    <w:p>
      <w:r>
        <w:rPr>
          <w:b/>
        </w:rPr>
        <w:t xml:space="preserve">Tulos</w:t>
      </w:r>
    </w:p>
    <w:p>
      <w:r>
        <w:t xml:space="preserve">Minne turistit voivat mennä vieraillessaan Cambridgessa?</w:t>
      </w:r>
    </w:p>
    <w:p>
      <w:r>
        <w:rPr>
          <w:b/>
        </w:rPr>
        <w:t xml:space="preserve">Tulos</w:t>
      </w:r>
    </w:p>
    <w:p>
      <w:r>
        <w:t xml:space="preserve">Kuinka monta yleistä kirjastoa Cambridgessa on?</w:t>
      </w:r>
    </w:p>
    <w:p>
      <w:r>
        <w:rPr>
          <w:b/>
        </w:rPr>
        <w:t xml:space="preserve">Tulos</w:t>
      </w:r>
    </w:p>
    <w:p>
      <w:r>
        <w:t xml:space="preserve">Kuinka moni Yhdysvaltain presidentti kampanjoi aikoinaan Cambridgessa?</w:t>
      </w:r>
    </w:p>
    <w:p>
      <w:r>
        <w:rPr>
          <w:b/>
        </w:rPr>
        <w:t xml:space="preserve">Tulos</w:t>
      </w:r>
    </w:p>
    <w:p>
      <w:r>
        <w:t xml:space="preserve">Kuinka monta miljardööriä asuu nykyään Cambridgessa?</w:t>
      </w:r>
    </w:p>
    <w:p>
      <w:r>
        <w:rPr>
          <w:b/>
        </w:rPr>
        <w:t xml:space="preserve">Esimerkki 8.2058</w:t>
      </w:r>
    </w:p>
    <w:p>
      <w:r>
        <w:t xml:space="preserve">Läpikulku: Hallitus tunnettiin virallisesti nimillä kansankomissaarien neuvosto (1917-1946), ministerineuvosto (1946-1978) ja ministerihallitus (1978-1991). Ensimmäistä hallitusta johti Vladimir Lenin "Venäjän SFSR:n kansankomissaarien neuvoston puheenjohtajana" ja viimeistä Boris Jeltsin sekä hallituksen että valtion päämiehenä nimellä "presidentti".</w:t>
      </w:r>
    </w:p>
    <w:p>
      <w:r>
        <w:rPr>
          <w:b/>
        </w:rPr>
        <w:t xml:space="preserve">Tulos</w:t>
      </w:r>
    </w:p>
    <w:p>
      <w:r>
        <w:t xml:space="preserve">Mikä oli RSFSR:n hallitus vuoteen 1964 asti?</w:t>
      </w:r>
    </w:p>
    <w:p>
      <w:r>
        <w:rPr>
          <w:b/>
        </w:rPr>
        <w:t xml:space="preserve">Tulos</w:t>
      </w:r>
    </w:p>
    <w:p>
      <w:r>
        <w:t xml:space="preserve">Mikä oli RSFSR:n hallituksen nimi vuodesta 1964 alkaen?</w:t>
      </w:r>
    </w:p>
    <w:p>
      <w:r>
        <w:rPr>
          <w:b/>
        </w:rPr>
        <w:t xml:space="preserve">Tulos</w:t>
      </w:r>
    </w:p>
    <w:p>
      <w:r>
        <w:t xml:space="preserve">Kun Neuvostoliitto aloitti toimintansa vuonna 1991, mikä oli RSFSR:n hallituksen nimi?</w:t>
      </w:r>
    </w:p>
    <w:p>
      <w:r>
        <w:rPr>
          <w:b/>
        </w:rPr>
        <w:t xml:space="preserve">Tulos</w:t>
      </w:r>
    </w:p>
    <w:p>
      <w:r>
        <w:t xml:space="preserve">Kuka hylkäsi RSFSR:n ensimmäisen hallituksen?</w:t>
      </w:r>
    </w:p>
    <w:p>
      <w:r>
        <w:rPr>
          <w:b/>
        </w:rPr>
        <w:t xml:space="preserve">Tulos</w:t>
      </w:r>
    </w:p>
    <w:p>
      <w:r>
        <w:t xml:space="preserve">Kuka hylkäsi RSFSR:n lopullisen hallituksen?</w:t>
      </w:r>
    </w:p>
    <w:p>
      <w:r>
        <w:rPr>
          <w:b/>
        </w:rPr>
        <w:t xml:space="preserve">Esimerkki 8.2059</w:t>
      </w:r>
    </w:p>
    <w:p>
      <w:r>
        <w:t xml:space="preserve">Läpikulku: Euraasian ja Afrikan mannerlaattojen välissä sijaitseva Tethysin valtameri avautui noin 240 MBP:n ja 220 MBP:n (miljoona vuotta ennen nykyhetkeä) välisenä aikana. Nykyinen Välimeri laskeutuu tästä hieman suuremmasta Tethysin merestä. Noin 180 MBP:n kohdalla, jurakaudella, nämä kaksi levyä käänsivät suuntaa ja alkoivat puristaa Tethysin pohjaa, jolloin se vajosi Euraasian alle ja työnsi jälkimmäisen levyn reunaa ylöspäin alppilaaksonrogeenissa, joka tapahtui oligoseeni- ja mioseenikaudella. Useat mikrolaatat joutuivat puristukseen ja pyörivät tai työntyivät sivusuunnassa, mikä synnytti Välimeren maantieteen yksittäisiä piirteitä: Iberia työntyi Pyreneille, Italia, Alpit ja Anatolia, länteen siirtyen Kreikan vuoristo ja saaret. Puristuminen ja orogenia jatkuvat nykyäänkin, mistä ovat osoituksena vuorten jatkuva kohoaminen hieman joka vuosi ja aktiiviset tulivuoret.</w:t>
      </w:r>
    </w:p>
    <w:p>
      <w:r>
        <w:rPr>
          <w:b/>
        </w:rPr>
        <w:t xml:space="preserve">Tulos</w:t>
      </w:r>
    </w:p>
    <w:p>
      <w:r>
        <w:t xml:space="preserve">Mikä ajanjakso sulki Tethysin valtameren?</w:t>
      </w:r>
    </w:p>
    <w:p>
      <w:r>
        <w:rPr>
          <w:b/>
        </w:rPr>
        <w:t xml:space="preserve">Tulos</w:t>
      </w:r>
    </w:p>
    <w:p>
      <w:r>
        <w:t xml:space="preserve">Minkä ajanjakson aikana Etelä-Eurooppa löydettiin?</w:t>
      </w:r>
    </w:p>
    <w:p>
      <w:r>
        <w:rPr>
          <w:b/>
        </w:rPr>
        <w:t xml:space="preserve">Tulos</w:t>
      </w:r>
    </w:p>
    <w:p>
      <w:r>
        <w:t xml:space="preserve">Milloin jurakausi päättyi?</w:t>
      </w:r>
    </w:p>
    <w:p>
      <w:r>
        <w:rPr>
          <w:b/>
        </w:rPr>
        <w:t xml:space="preserve">Tulos</w:t>
      </w:r>
    </w:p>
    <w:p>
      <w:r>
        <w:t xml:space="preserve">Minkä ajanjakson aikana Tethysin kerros löydettiin?</w:t>
      </w:r>
    </w:p>
    <w:p>
      <w:r>
        <w:rPr>
          <w:b/>
        </w:rPr>
        <w:t xml:space="preserve">Tulos</w:t>
      </w:r>
    </w:p>
    <w:p>
      <w:r>
        <w:t xml:space="preserve">Minkä vuosien välillä Välimeri virtasi Tethysin mereen?</w:t>
      </w:r>
    </w:p>
    <w:p>
      <w:r>
        <w:rPr>
          <w:b/>
        </w:rPr>
        <w:t xml:space="preserve">Esimerkki 8.2060</w:t>
      </w:r>
    </w:p>
    <w:p>
      <w:r>
        <w:t xml:space="preserve">Läpikulku: Tietokanta tarkoittaa muodollisesti toisiinsa liittyvien tietojen joukkoa ja tapaa, jolla ne on järjestetty. Pääsy näihin tietoihin tapahtuu yleensä tietokannan hallintajärjestelmän (DBMS) avulla, joka koostuu integroituneesta tietokoneohjelmistosta, jonka avulla käyttäjät voivat olla vuorovaikutuksessa yhden tai useamman tietokannan kanssa ja joka tarjoaa pääsyn kaikkiin tietokannan sisältämiin tietoihin (vaikka rajoitukset voivat rajoittaa pääsyä tiettyihin tietoihin). Tietokantajärjestelmä tarjoaa erilaisia toimintoja, jotka mahdollistavat suurten tietomäärien syöttämisen, tallentamisen ja hakemisen, sekä tapoja hallita näiden tietojen järjestämistä.</w:t>
      </w:r>
    </w:p>
    <w:p>
      <w:r>
        <w:rPr>
          <w:b/>
        </w:rPr>
        <w:t xml:space="preserve">Tulos</w:t>
      </w:r>
    </w:p>
    <w:p>
      <w:r>
        <w:t xml:space="preserve">Mitä tietokanta tarkoittaa epävirallisesti?</w:t>
      </w:r>
    </w:p>
    <w:p>
      <w:r>
        <w:rPr>
          <w:b/>
        </w:rPr>
        <w:t xml:space="preserve">Tulos</w:t>
      </w:r>
    </w:p>
    <w:p>
      <w:r>
        <w:t xml:space="preserve">Mikä edellyttää, että käyttäjä käyttää useampaa kuin yhtä tietokantaa?</w:t>
      </w:r>
    </w:p>
    <w:p>
      <w:r>
        <w:rPr>
          <w:b/>
        </w:rPr>
        <w:t xml:space="preserve">Tulos</w:t>
      </w:r>
    </w:p>
    <w:p>
      <w:r>
        <w:t xml:space="preserve">Mikä mahdollistaa vain pienten tietomäärien syöttämisen, tallentamisen ja hakemisen?</w:t>
      </w:r>
    </w:p>
    <w:p>
      <w:r>
        <w:rPr>
          <w:b/>
        </w:rPr>
        <w:t xml:space="preserve">Tulos</w:t>
      </w:r>
    </w:p>
    <w:p>
      <w:r>
        <w:t xml:space="preserve">Kuinka paljon tietoja DBMS-järjestelmä yleensä menettää?</w:t>
      </w:r>
    </w:p>
    <w:p>
      <w:r>
        <w:rPr>
          <w:b/>
        </w:rPr>
        <w:t xml:space="preserve">Esimerkki 8.2061</w:t>
      </w:r>
    </w:p>
    <w:p>
      <w:r>
        <w:t xml:space="preserve">Läpikulku: BSkyB:llä ei ole veto-oikeutta kanavien läsnäoloon EPG:ssä, sillä avoin pääsy on pakollinen osa Ofcomin myöntämää toimilupaa. Kaikki kanavat, jotka pystyvät kuljettamaan satelliitin sopivaa sädettä 28° itäistä leveyttä pitkin, ovat oikeutettuja pääsemään BSkyB:n EPG:hen maksua vastaan, jonka suuruus vaihtelee 15-100 000 punnan välillä. Kolmannen osapuolen kanavat, jotka valitsevat salauksen, saavat alennuksia alennetuista hinnoista ilmaisiin EPG-merkintöihin, ilmaiseen kuljetukseen BSkyB:n vuokratulla transponderilla tai maksun kuljetuksesta. BSkyB ei kuitenkaan tällöinkään voi valvoa kanavan sisältöä tai kuvanlaadun kaltaisia kuljetuskysymyksiä.</w:t>
      </w:r>
    </w:p>
    <w:p>
      <w:r>
        <w:rPr>
          <w:b/>
        </w:rPr>
        <w:t xml:space="preserve">Tulos</w:t>
      </w:r>
    </w:p>
    <w:p>
      <w:r>
        <w:t xml:space="preserve">Kuka vei BSkyB:ltä toimiluvan?</w:t>
      </w:r>
    </w:p>
    <w:p>
      <w:r>
        <w:rPr>
          <w:b/>
        </w:rPr>
        <w:t xml:space="preserve">Tulos</w:t>
      </w:r>
    </w:p>
    <w:p>
      <w:r>
        <w:t xml:space="preserve">Millä yrityksellä on veto-oikeus kanavien esiintymiseen EPG:ssä?</w:t>
      </w:r>
    </w:p>
    <w:p>
      <w:r>
        <w:rPr>
          <w:b/>
        </w:rPr>
        <w:t xml:space="preserve">Tulos</w:t>
      </w:r>
    </w:p>
    <w:p>
      <w:r>
        <w:t xml:space="preserve">Mitä BSkyB voi kieltää kanavien läsnäolon?</w:t>
      </w:r>
    </w:p>
    <w:p>
      <w:r>
        <w:rPr>
          <w:b/>
        </w:rPr>
        <w:t xml:space="preserve">Tulos</w:t>
      </w:r>
    </w:p>
    <w:p>
      <w:r>
        <w:t xml:space="preserve">Minkä palvelun käyttäminen ei vaadi maksua?</w:t>
      </w:r>
    </w:p>
    <w:p>
      <w:r>
        <w:rPr>
          <w:b/>
        </w:rPr>
        <w:t xml:space="preserve">Esimerkki 8.2062</w:t>
      </w:r>
    </w:p>
    <w:p>
      <w:r>
        <w:t xml:space="preserve">Läpikulku: Useimmat niistä olivat itsenäisiä, useimmat julkaisivat omia lehtiä ja kaikki olivat kansainvälisiä jäseniltään ja yhdistyksiltään. Tärkeimmät teoreetikot kuuluivat näihin järjestöihin. Ne tukivat antropologian opetussuunnitelmien asteittaista omaksumista tärkeimpiin korkeakouluihin. Vuoteen 1898 mennessä American Association for the Advancement of Science pystyi raportoimaan, että 48 oppilaitoksessa 13 maassa oli jonkinlainen antropologian opetussuunnitelma. Yksikään 75 tiedekunnan jäsenistä ei kuulunut antropologiaksi nimetyn laitoksen alaisuuteen.</w:t>
      </w:r>
    </w:p>
    <w:p>
      <w:r>
        <w:rPr>
          <w:b/>
        </w:rPr>
        <w:t xml:space="preserve">Tulos</w:t>
      </w:r>
    </w:p>
    <w:p>
      <w:r>
        <w:t xml:space="preserve">Mitä 1900-luvulla lisääntyi?</w:t>
      </w:r>
    </w:p>
    <w:p>
      <w:r>
        <w:rPr>
          <w:b/>
        </w:rPr>
        <w:t xml:space="preserve">Tulos</w:t>
      </w:r>
    </w:p>
    <w:p>
      <w:r>
        <w:t xml:space="preserve">Kuka loi antropologian opetussuunnitelmat suuriin korkeakouluihin?</w:t>
      </w:r>
    </w:p>
    <w:p>
      <w:r>
        <w:rPr>
          <w:b/>
        </w:rPr>
        <w:t xml:space="preserve">Tulos</w:t>
      </w:r>
    </w:p>
    <w:p>
      <w:r>
        <w:t xml:space="preserve">Mitä löytyi 48 oppilaitoksesta 1700-luvulla?</w:t>
      </w:r>
    </w:p>
    <w:p>
      <w:r>
        <w:rPr>
          <w:b/>
        </w:rPr>
        <w:t xml:space="preserve">Esimerkki 8.2063</w:t>
      </w:r>
    </w:p>
    <w:p>
      <w:r>
        <w:t xml:space="preserve">Läpikulku: Applen iPad-taulutietokoneen julkaisu vaikutti kielteisesti Dellin ja muiden suurten tietokoneiden toimittajien toimintaan, kun kuluttajat siirtyivät pois pöytätietokoneista ja kannettavista tietokoneista. Dellin oma liikkuvuusosasto ei ole onnistunut kehittämään älypuhelimia tai tabletteja, olipa kyseessä sitten Windows- tai Google Android -käyttöjärjestelmä. Dell Streak epäonnistui kaupallisesti ja kriittisesti vanhentuneen käyttöjärjestelmänsä, lukuisten vikojen ja matalan resoluution näytön vuoksi. InfoWorld arveli, että Dell ja muut alkuperäiset laitevalmistajat pitivät tabletteja lyhyen aikavälin ja vähäisten investointien tilaisuutena käyttää Google Androidia, mikä jätti käyttöliittymän huomiotta ja epäonnistui kuluttajien pitkäaikaisen kiinnostuksen herättämisessä. Dell on reagoinut tähän markkinoimalla korkeamman hintaluokan tietokoneita, kuten XPS-kannettavia, jotka eivät kilpaile Applen iPad- ja Kindle Fire -tablettien kanssa. Älypuhelinten ja taulutietokoneiden kasvava suosio tietokoneiden sijaan johti Dellin kuluttajasegmentin liiketappioon vuoden 2012 kolmannella neljänneksellä. Joulukuussa 2012 Dell kärsi ensimmäisestä joulumyynnin laskusta viiteen vuoteen Windows 8:n käyttöönotosta huolimatta.</w:t>
      </w:r>
    </w:p>
    <w:p>
      <w:r>
        <w:rPr>
          <w:b/>
        </w:rPr>
        <w:t xml:space="preserve">Tulos</w:t>
      </w:r>
    </w:p>
    <w:p>
      <w:r>
        <w:t xml:space="preserve">Minkä elektroniikan julkaisu vaikutti myönteisesti Dellin toimintaan?</w:t>
      </w:r>
    </w:p>
    <w:p>
      <w:r>
        <w:rPr>
          <w:b/>
        </w:rPr>
        <w:t xml:space="preserve">Tulos</w:t>
      </w:r>
    </w:p>
    <w:p>
      <w:r>
        <w:t xml:space="preserve">Mikä Dellin osasto menestyi mobiililaitteiden kehittämisessä?</w:t>
      </w:r>
    </w:p>
    <w:p>
      <w:r>
        <w:rPr>
          <w:b/>
        </w:rPr>
        <w:t xml:space="preserve">Tulos</w:t>
      </w:r>
    </w:p>
    <w:p>
      <w:r>
        <w:t xml:space="preserve">Mikä Dellin tuote oli kaupallinen menestys?</w:t>
      </w:r>
    </w:p>
    <w:p>
      <w:r>
        <w:rPr>
          <w:b/>
        </w:rPr>
        <w:t xml:space="preserve">Tulos</w:t>
      </w:r>
    </w:p>
    <w:p>
      <w:r>
        <w:t xml:space="preserve">Minkä edullisen elektroniikan sarjan Dell loi, joka ei pystynyt kilpailemaan Applen tuotteiden kanssa?</w:t>
      </w:r>
    </w:p>
    <w:p>
      <w:r>
        <w:rPr>
          <w:b/>
        </w:rPr>
        <w:t xml:space="preserve">Tulos</w:t>
      </w:r>
    </w:p>
    <w:p>
      <w:r>
        <w:t xml:space="preserve">Minä vuonna Dellin joulumyynti kasvoi ensimmäisen kerran?</w:t>
      </w:r>
    </w:p>
    <w:p>
      <w:r>
        <w:rPr>
          <w:b/>
        </w:rPr>
        <w:t xml:space="preserve">Esimerkki 8.2064</w:t>
      </w:r>
    </w:p>
    <w:p>
      <w:r>
        <w:t xml:space="preserve">Läpikulku: Fresnossa on kolme suurta julkista puistoa, kaksi kaupungin alueella ja yksi piirikunnan alueella lounaassa. Woodward Park, jossa on Shinzenin japanilainen puutarha, lukuisia piknik-alueita ja useita kilometrejä polkuja, sijaitsee Pohjois-Fresnossa, ja se rajoittuu San Joaquin River Parkwayn varrella. Fresnon keskustan lähellä sijaitsevassa Roeding Parkissa sijaitsevat Fresno Chaffee Zoo ja Rotary Storyland and Playland. Kearney Park on Fresnon alueen puistojärjestelmän suurin, ja siellä sijaitsee historiallinen Kearney Mansion, ja siellä järjestetään vuosittain Civil War Revisited -tapahtuma, joka on Yhdysvaltain länsirannikon suurin sisällissodan näytelmä.</w:t>
      </w:r>
    </w:p>
    <w:p>
      <w:r>
        <w:rPr>
          <w:b/>
        </w:rPr>
        <w:t xml:space="preserve">Tulos</w:t>
      </w:r>
    </w:p>
    <w:p>
      <w:r>
        <w:t xml:space="preserve">Millainen puutarha Roeding Parkissa on?</w:t>
      </w:r>
    </w:p>
    <w:p>
      <w:r>
        <w:rPr>
          <w:b/>
        </w:rPr>
        <w:t xml:space="preserve">Tulos</w:t>
      </w:r>
    </w:p>
    <w:p>
      <w:r>
        <w:t xml:space="preserve">Mikä puisto on pienin?</w:t>
      </w:r>
    </w:p>
    <w:p>
      <w:r>
        <w:rPr>
          <w:b/>
        </w:rPr>
        <w:t xml:space="preserve">Tulos</w:t>
      </w:r>
    </w:p>
    <w:p>
      <w:r>
        <w:t xml:space="preserve">Mikä on länsirannikon suurin kartano?</w:t>
      </w:r>
    </w:p>
    <w:p>
      <w:r>
        <w:rPr>
          <w:b/>
        </w:rPr>
        <w:t xml:space="preserve">Tulos</w:t>
      </w:r>
    </w:p>
    <w:p>
      <w:r>
        <w:t xml:space="preserve">Kuinka pitkiä Roeding Parkin polut ovat?</w:t>
      </w:r>
    </w:p>
    <w:p>
      <w:r>
        <w:rPr>
          <w:b/>
        </w:rPr>
        <w:t xml:space="preserve">Tulos</w:t>
      </w:r>
    </w:p>
    <w:p>
      <w:r>
        <w:t xml:space="preserve">Missä suunnassa kaupungin kaksi puistoa sijaitsevat?</w:t>
      </w:r>
    </w:p>
    <w:p>
      <w:r>
        <w:rPr>
          <w:b/>
        </w:rPr>
        <w:t xml:space="preserve">Esimerkki 8.2065</w:t>
      </w:r>
    </w:p>
    <w:p>
      <w:r>
        <w:t xml:space="preserve">Läpikulku: Dole Institute of Politics, Beach Center on Disability, Lied Center of Kansas ja radioasemat KJHK, 90.7 FM, ja KANU, 91.5 FM. Yliopistossa toimii useita museoita, kuten Kansasin yliopiston luonnonhistoriallinen museo ja Spencerin taidemuseo. Yliopiston kirjastoihin kuuluvat Watsonin kirjasto, Spencerin tutkimuskirjasto ja Anschutz-kirjasto, joka on yliopiston alumnin, liikemies Philip Anschutzin muistoksi.</w:t>
      </w:r>
    </w:p>
    <w:p>
      <w:r>
        <w:rPr>
          <w:b/>
        </w:rPr>
        <w:t xml:space="preserve">Tulos</w:t>
      </w:r>
    </w:p>
    <w:p>
      <w:r>
        <w:t xml:space="preserve">Mikä osa KU:sta palvelee opiskelijoita, jotka eivät opi hallituksesta?</w:t>
      </w:r>
    </w:p>
    <w:p>
      <w:r>
        <w:rPr>
          <w:b/>
        </w:rPr>
        <w:t xml:space="preserve">Tulos</w:t>
      </w:r>
    </w:p>
    <w:p>
      <w:r>
        <w:t xml:space="preserve">Mitkä kaksi radioasemaa lähettävät lähetyksiä KU:n ulkopuolella?</w:t>
      </w:r>
    </w:p>
    <w:p>
      <w:r>
        <w:rPr>
          <w:b/>
        </w:rPr>
        <w:t xml:space="preserve">Tulos</w:t>
      </w:r>
    </w:p>
    <w:p>
      <w:r>
        <w:t xml:space="preserve">Mikä on KU:n kampuksella sijaitsevan raa'an taidelaitoksen nimi?</w:t>
      </w:r>
    </w:p>
    <w:p>
      <w:r>
        <w:rPr>
          <w:b/>
        </w:rPr>
        <w:t xml:space="preserve">Tulos</w:t>
      </w:r>
    </w:p>
    <w:p>
      <w:r>
        <w:t xml:space="preserve">Mikä kirjasto on omistettu Kansasin yliopiston nykyiselle opiskelijalle?</w:t>
      </w:r>
    </w:p>
    <w:p>
      <w:r>
        <w:rPr>
          <w:b/>
        </w:rPr>
        <w:t xml:space="preserve">Tulos</w:t>
      </w:r>
    </w:p>
    <w:p>
      <w:r>
        <w:t xml:space="preserve">Kenelle Anschutz-kirjasto on nimetty?</w:t>
      </w:r>
    </w:p>
    <w:p>
      <w:r>
        <w:rPr>
          <w:b/>
        </w:rPr>
        <w:t xml:space="preserve">Esimerkki 8.2066</w:t>
      </w:r>
    </w:p>
    <w:p>
      <w:r>
        <w:t xml:space="preserve">Läpikulku: Siksi nisäkkäät tarvitsevat ravitsevaa ja runsasta ravintoa. Varhaisimmat nisäkkäät olivat luultavasti petoeläimiä, mutta sittemmin eri lajit ovat sopeutuneet täyttämään ravitsemukselliset tarpeensa monin eri tavoin. Jotkut syövät muita eläimiä - tämä on lihansyöjäruokavalio (ja siihen kuuluu myös hyönteissyöjäruokavalio). Toiset nisäkkäät, joita kutsutaan kasvinsyöjiksi, syövät kasveja. Kasvinsyöjä ruokavalio sisältää alatyyppejä, kuten hedelmiä ja ruohoa syövät. Kaikkiruokainen syö sekä saalista että kasveja. Lihansyöjillä on yksinkertainen ruoansulatuskanava, koska lihassa olevat proteiinit, lipidit ja mineraalit vaativat vain vähän erikoistunutta ruoansulatusta. Kasvit sen sijaan sisältävät monimutkaisia hiilihydraatteja, kuten selluloosaa. Kasvinsyöjän ruoansulatuskanavassa on siksi bakteereja, jotka fermentoivat nämä aineet ja tekevät ne ruoansulatuksen käyttöön. Bakteerit sijaitsevat joko monikammioisessa mahalaukussa tai suuressa umpisuolessa. Myös eläimen koko vaikuttaa ravintotyyppiin. Koska pienillä nisäkkäillä lämpöä menettävän pinta-alan suhde lämpöä tuottavaan tilavuuteen on suuri, niiden energiantarve on yleensä suuri ja aineenvaihduntanopeus korkea. Nisäkkäät, jotka painavat alle 500 grammaa, ovat useimmiten hyönteissyöjiä, koska ne eivät siedä kasvinsyöjien hidasta ja monimutkaista ruoansulatusprosessia. Suuremmat eläimet sen sijaan tuottavat enemmän lämpöä, ja tästä lämmöstä häviää vähemmän. Siksi ne sietävät joko hitaampaa keräysprosessia (ne, jotka saalistavat suurempia selkärankaisia) tai hitaampaa ruoansulatusprosessia (kasvinsyöjät). Lisäksi nisäkkäät, jotka painavat yli 500 grammaa (18 oz), eivät yleensä pysty keräämään valveillaoloaikana riittävästi hyönteisiä elääkseen. Ainoat suuret hyönteissyöjät ovat nisäkkäitä, jotka syövät valtavia hyönteiskolonioita (muurahaisia tai termiittejä).</w:t>
      </w:r>
    </w:p>
    <w:p>
      <w:r>
        <w:rPr>
          <w:b/>
        </w:rPr>
        <w:t xml:space="preserve">Tulos</w:t>
      </w:r>
    </w:p>
    <w:p>
      <w:r>
        <w:t xml:space="preserve">Mitä kasvinsyöjät käyttävät pitääkseen yllä korkeaa bakteeripitoisuutta ruoansulatusta varten?</w:t>
      </w:r>
    </w:p>
    <w:p>
      <w:r>
        <w:rPr>
          <w:b/>
        </w:rPr>
        <w:t xml:space="preserve">Tulos</w:t>
      </w:r>
    </w:p>
    <w:p>
      <w:r>
        <w:t xml:space="preserve">Mitä kasvissyöjillä on, koska ne eivät tarvitse erikoistunutta ruoansulatusta?</w:t>
      </w:r>
    </w:p>
    <w:p>
      <w:r>
        <w:rPr>
          <w:b/>
        </w:rPr>
        <w:t xml:space="preserve">Tulos</w:t>
      </w:r>
    </w:p>
    <w:p>
      <w:r>
        <w:t xml:space="preserve">Mikä on tekijä, joka määrittää kehon lämpötilan?</w:t>
      </w:r>
    </w:p>
    <w:p>
      <w:r>
        <w:rPr>
          <w:b/>
        </w:rPr>
        <w:t xml:space="preserve">Tulos</w:t>
      </w:r>
    </w:p>
    <w:p>
      <w:r>
        <w:t xml:space="preserve">Mikä elää kaikkiruokaisten ruoansulatuskanavassa?</w:t>
      </w:r>
    </w:p>
    <w:p>
      <w:r>
        <w:rPr>
          <w:b/>
        </w:rPr>
        <w:t xml:space="preserve">Tulos</w:t>
      </w:r>
    </w:p>
    <w:p>
      <w:r>
        <w:t xml:space="preserve">Missä ruoansulatusta varten tarvittavat bakteerit sijaitsevat kaikkiruokaisessa eläimessä?</w:t>
      </w:r>
    </w:p>
    <w:p>
      <w:r>
        <w:rPr>
          <w:b/>
        </w:rPr>
        <w:t xml:space="preserve">Esimerkki 8.2067</w:t>
      </w:r>
    </w:p>
    <w:p>
      <w:r>
        <w:t xml:space="preserve">Läpikulku: Huolimatta filosofisten koulukuntien suuresta määrästä ja monien koulukuntien välisistä hienovaraisista vivahteista kaikkien filosofioiden sanotaan kuuluvan johonkin kahdesta ensisijaisesta kategoriasta, jotka on määritelty vastakkain toistensa kanssa: Näiden kahden kategorian peruslausuma koskee todellisuuden luonnetta, ja niiden välinen ensisijainen ero on se, miten ne vastaavat kahteen peruskysymykseen: "mistä todellisuus koostuu?" ja "miten se syntyy?". Idealisteille henki tai mieli tai mielen kohteet (ideat) ovat ensisijaisia ja aine toissijaisia. Materialisteille materia on ensisijainen, ja mieli tai henki tai ideat ovat toissijaisia, materian ja materian välisen toiminnan tulosta.</w:t>
      </w:r>
    </w:p>
    <w:p>
      <w:r>
        <w:rPr>
          <w:b/>
        </w:rPr>
        <w:t xml:space="preserve">Tulos</w:t>
      </w:r>
    </w:p>
    <w:p>
      <w:r>
        <w:t xml:space="preserve">Mikä on viimeinen kysymys, joka on esitettävä, jotta nämä kaksi luokkaa voidaan määritellä?</w:t>
      </w:r>
    </w:p>
    <w:p>
      <w:r>
        <w:rPr>
          <w:b/>
        </w:rPr>
        <w:t xml:space="preserve">Tulos</w:t>
      </w:r>
    </w:p>
    <w:p>
      <w:r>
        <w:t xml:space="preserve">Mitä materialisti pitää vähiten tärkeänä?</w:t>
      </w:r>
    </w:p>
    <w:p>
      <w:r>
        <w:rPr>
          <w:b/>
        </w:rPr>
        <w:t xml:space="preserve">Tulos</w:t>
      </w:r>
    </w:p>
    <w:p>
      <w:r>
        <w:t xml:space="preserve">Mitä materialisti pitää toiseksi vähiten tärkeänä?</w:t>
      </w:r>
    </w:p>
    <w:p>
      <w:r>
        <w:rPr>
          <w:b/>
        </w:rPr>
        <w:t xml:space="preserve">Tulos</w:t>
      </w:r>
    </w:p>
    <w:p>
      <w:r>
        <w:t xml:space="preserve"> Mitä idealisti pitää vähiten tärkeänä?</w:t>
      </w:r>
    </w:p>
    <w:p>
      <w:r>
        <w:rPr>
          <w:b/>
        </w:rPr>
        <w:t xml:space="preserve">Tulos</w:t>
      </w:r>
    </w:p>
    <w:p>
      <w:r>
        <w:t xml:space="preserve"> Mitä idealisti pitää toiseksi vähiten tärkeänä?</w:t>
      </w:r>
    </w:p>
    <w:p>
      <w:r>
        <w:rPr>
          <w:b/>
        </w:rPr>
        <w:t xml:space="preserve">Esimerkki 8.2068</w:t>
      </w:r>
    </w:p>
    <w:p>
      <w:r>
        <w:t xml:space="preserve">Läpikulku: Laurentian ylänköalueet, Sisämaan tasangot ja Sisämaan ylänköalueet sijaitsevat näiden kahden rannikon välissä ja ulottuvat Meksikonlahdelta pohjoiseen, kauas valtakunnan rajan yli, Jäämerelle asti. Keskiosan tasangot on jaettu tuskin havaittavalla korkeudella Kanadan ja Yhdysvaltojen osuuteen. Yhdysvaltojen puolella suuri Mississippi-vesistö laskee etelään Meksikonlahteen. Mississippin yläosa ja osa Ohion altaasta on puolikuivaa preeria-aluetta, jossa puita on alun perin vain vesistöjen varsilla. Appalakkien puoleiset ylänköalueet kuuluivat suureen itäiseen metsäalueeseen, kun taas tasankojen länsiosassa on niin kuiva ilmasto, että sen alkuperäinen kasvilajisto on niukkaa, ja etelässä se on käytännöllisesti katsoen karua.</w:t>
      </w:r>
    </w:p>
    <w:p>
      <w:r>
        <w:rPr>
          <w:b/>
        </w:rPr>
        <w:t xml:space="preserve">Tulos</w:t>
      </w:r>
    </w:p>
    <w:p>
      <w:r>
        <w:t xml:space="preserve">Mikä on niiden kolmen ylängön nimi, jotka ulottuvat Meksikonlahdelta Jäämerelle?</w:t>
      </w:r>
    </w:p>
    <w:p>
      <w:r>
        <w:rPr>
          <w:b/>
        </w:rPr>
        <w:t xml:space="preserve">Tulos</w:t>
      </w:r>
    </w:p>
    <w:p>
      <w:r>
        <w:t xml:space="preserve">Minkä tyyppisiä alueita ovat Mississipin alajuoksu ja osa Ohion altaasta?</w:t>
      </w:r>
    </w:p>
    <w:p>
      <w:r>
        <w:rPr>
          <w:b/>
        </w:rPr>
        <w:t xml:space="preserve">Tulos</w:t>
      </w:r>
    </w:p>
    <w:p>
      <w:r>
        <w:t xml:space="preserve">Alunperin puut peittivät koko minkä alueen?</w:t>
      </w:r>
    </w:p>
    <w:p>
      <w:r>
        <w:rPr>
          <w:b/>
        </w:rPr>
        <w:t xml:space="preserve">Tulos</w:t>
      </w:r>
    </w:p>
    <w:p>
      <w:r>
        <w:t xml:space="preserve">Mikä Ylämaa pysähtyy kansalliselle rajalle?</w:t>
      </w:r>
    </w:p>
    <w:p>
      <w:r>
        <w:rPr>
          <w:b/>
        </w:rPr>
        <w:t xml:space="preserve">Tulos</w:t>
      </w:r>
    </w:p>
    <w:p>
      <w:r>
        <w:t xml:space="preserve">Minne Ohiojoki laskee?</w:t>
      </w:r>
    </w:p>
    <w:p>
      <w:r>
        <w:rPr>
          <w:b/>
        </w:rPr>
        <w:t xml:space="preserve">Esimerkki 8.2069</w:t>
      </w:r>
    </w:p>
    <w:p>
      <w:r>
        <w:t xml:space="preserve">Läpikulku: Tämä kehitys vaikutti osaltaan siihen, että länsimainen kristinusko jakautui roomalaiskatolilaisuuteen ja protestantismiin, koska keskeisten sanojen ja tekstien katoliset ja protestanttiset versiot erosivat toisistaan (vaikkakin protestanttinen liike perustui suurelta osin muihin asioihin, kuten roomalaiskatolisen kirkon reformaation tarpeeseen korruption poistamiseksi). Pysyviä vaikutuksia maidensa uskontoihin, kulttuureihin ja kieliin ovat aiheuttaneet sellaiset raamatunkäännökset kuin Martin Lutherin käännös saksaksi, Jakub Wujekin käännös puolaksi ja King Jamesin Raamatun kääntäjien käännös englanniksi. Uskonnollisten tekstien erilaisista käännöksistä käydään edelleen kiistoja ja uskonnollisia erimielisyyksiä, kuten esimerkiksi King James Only -liike osoittaa.</w:t>
      </w:r>
    </w:p>
    <w:p>
      <w:r>
        <w:rPr>
          <w:b/>
        </w:rPr>
        <w:t xml:space="preserve">Tulos</w:t>
      </w:r>
    </w:p>
    <w:p>
      <w:r>
        <w:t xml:space="preserve">Mille paikallisille kielille Raamattu käännettiin uskonpuhdistuksen aikana?</w:t>
      </w:r>
    </w:p>
    <w:p>
      <w:r>
        <w:rPr>
          <w:b/>
        </w:rPr>
        <w:t xml:space="preserve">Tulos</w:t>
      </w:r>
    </w:p>
    <w:p>
      <w:r>
        <w:t xml:space="preserve">Minkä liiton syntyyn vaikutti se, että raamatun versioiden versiot olivat samankaltaisia keskeisten sanojen ja kohtien osalta?</w:t>
      </w:r>
    </w:p>
    <w:p>
      <w:r>
        <w:rPr>
          <w:b/>
        </w:rPr>
        <w:t xml:space="preserve">Tulos</w:t>
      </w:r>
    </w:p>
    <w:p>
      <w:r>
        <w:t xml:space="preserve">Mihin raamatunkäännöksillä ei ole ollut pysyviä vaikutuksia?</w:t>
      </w:r>
    </w:p>
    <w:p>
      <w:r>
        <w:rPr>
          <w:b/>
        </w:rPr>
        <w:t xml:space="preserve">Tulos</w:t>
      </w:r>
    </w:p>
    <w:p>
      <w:r>
        <w:t xml:space="preserve">Kuka kielsi Raamatun saksaksi?</w:t>
      </w:r>
    </w:p>
    <w:p>
      <w:r>
        <w:rPr>
          <w:b/>
        </w:rPr>
        <w:t xml:space="preserve">Tulos</w:t>
      </w:r>
    </w:p>
    <w:p>
      <w:r>
        <w:t xml:space="preserve">Mitä King James Only -liike jättää huomiotta?</w:t>
      </w:r>
    </w:p>
    <w:p>
      <w:r>
        <w:rPr>
          <w:b/>
        </w:rPr>
        <w:t xml:space="preserve">Esimerkki 8.2070</w:t>
      </w:r>
    </w:p>
    <w:p>
      <w:r>
        <w:t xml:space="preserve">Läpikulku: Britannian uusi komentaja oli paikalla vasta heinäkuussa. Albanyyn saavuttuaan Abercrombie kieltäytyi ryhtymästä mihinkään merkittäviin toimiin ennen kuin Loudoun oli hyväksynyt ne. Montcalm ryhtyi rohkeisiin toimiin hänen passiivisuuttaan vastaan. Vaudreuilin Oswegon varuskuntaa häiritsevän työn pohjalta Montcalm toteutti strategisen tempun siirtämällä päämajansa Ticonderogaan ikään kuin ennakoidakseen uutta hyökkäystä George-järvellä. Abercrombien ollessa jumissa Albanyssa Montcalm livahti pois ja johti menestyksekästä hyökkäystä Oswegoon elokuussa. Sen jälkeen Montcalm ja hänen komennossaan olleet intiaanit olivat erimielisiä vankien henkilökohtaisten tavaroiden hävittämisestä. Eurooppalaiset eivät pitäneet niitä palkintoina ja estivät intiaaneja riisumasta vangeilta heidän arvoesineitään, mikä suututti intiaanit.</w:t>
      </w:r>
    </w:p>
    <w:p>
      <w:r>
        <w:rPr>
          <w:b/>
        </w:rPr>
        <w:t xml:space="preserve">Tulos</w:t>
      </w:r>
    </w:p>
    <w:p>
      <w:r>
        <w:t xml:space="preserve">Mihin Montcalm siirsi päämajaansa osoittaakseen strategista vetäytymistä?</w:t>
      </w:r>
    </w:p>
    <w:p>
      <w:r>
        <w:rPr>
          <w:b/>
        </w:rPr>
        <w:t xml:space="preserve">Tulos</w:t>
      </w:r>
    </w:p>
    <w:p>
      <w:r>
        <w:t xml:space="preserve">Kuka kieltäytyi toimimasta, kunnes Loudoun ei hyväksynyt suunnitelmia?</w:t>
      </w:r>
    </w:p>
    <w:p>
      <w:r>
        <w:rPr>
          <w:b/>
        </w:rPr>
        <w:t xml:space="preserve">Tulos</w:t>
      </w:r>
    </w:p>
    <w:p>
      <w:r>
        <w:t xml:space="preserve">Kuka kieltäytyi toimimasta, kunnes Washington hyväksyi suunnitelmat?</w:t>
      </w:r>
    </w:p>
    <w:p>
      <w:r>
        <w:rPr>
          <w:b/>
        </w:rPr>
        <w:t xml:space="preserve">Tulos</w:t>
      </w:r>
    </w:p>
    <w:p>
      <w:r>
        <w:t xml:space="preserve">Mihin Moncalm livahti hyökkäämään, kun hänet jätettiin suurelta osin suojelluksi?</w:t>
      </w:r>
    </w:p>
    <w:p>
      <w:r>
        <w:rPr>
          <w:b/>
        </w:rPr>
        <w:t xml:space="preserve">Tulos</w:t>
      </w:r>
    </w:p>
    <w:p>
      <w:r>
        <w:t xml:space="preserve">Minkä sopimuksen Montcalm ja intiaanit tekivät?</w:t>
      </w:r>
    </w:p>
    <w:p>
      <w:r>
        <w:rPr>
          <w:b/>
        </w:rPr>
        <w:t xml:space="preserve">Esimerkki 8.2071</w:t>
      </w:r>
    </w:p>
    <w:p>
      <w:r>
        <w:t xml:space="preserve">Läpikulku: Skotlannin vuoden 1998 Skotlantia koskevan lain mukaan Skotlannin parlamentin yleiset vaalit järjestetään toukokuun ensimmäisenä torstaina joka neljäs vuosi (1999, 2003, 2007 ja niin edelleen). Monarkki voi puheenjohtajan ehdotuksesta muuttaa vaalipäivää enintään yhdellä kuukaudella kumpaankin suuntaan. Jos parlamentti itse päättää, että se on hajotettava (vähintään kaksi kolmasosaa jäsenistä äänestää sen puolesta), tai jos parlamentti ei nimeä jäsentään pääministeriksi 28 päivän kuluessa parlamenttivaaleista tai viran vapautumisesta, puhemies ehdottaa ylimääräisten parlamenttivaalien ajankohtaa, ja kuningatar hajottaa parlamentin kuninkaallisella julistuksella. Ylimääräiset parlamenttivaalit järjestetään tavanomaisten parlamenttivaalien lisäksi, paitsi jos niitä järjestetään vähemmän kuin kuusi kuukautta ennen tavanomaisten parlamenttivaalien määräpäivää, jolloin ne korvaavat ne. Seuraavat tavalliset vaalit järjestetään jälleen toukokuun ensimmäisenä torstaina neljän vuoden välein vuoden 1999 jälkeen (eli 5. toukokuuta 2011, 7. toukokuuta 2015 jne.).</w:t>
      </w:r>
    </w:p>
    <w:p>
      <w:r>
        <w:rPr>
          <w:b/>
        </w:rPr>
        <w:t xml:space="preserve">Tulos</w:t>
      </w:r>
    </w:p>
    <w:p>
      <w:r>
        <w:t xml:space="preserve">Skotlannin vuoden 1988 lain mukaan tavalliset parlamenttivaalit pidetään milloin?</w:t>
      </w:r>
    </w:p>
    <w:p>
      <w:r>
        <w:rPr>
          <w:b/>
        </w:rPr>
        <w:t xml:space="preserve">Tulos</w:t>
      </w:r>
    </w:p>
    <w:p>
      <w:r>
        <w:t xml:space="preserve">Mitä voidaan muuttaa jopa kahdella kuukaudella?</w:t>
      </w:r>
    </w:p>
    <w:p>
      <w:r>
        <w:rPr>
          <w:b/>
        </w:rPr>
        <w:t xml:space="preserve">Tulos</w:t>
      </w:r>
    </w:p>
    <w:p>
      <w:r>
        <w:t xml:space="preserve">Kuka ehdottaa, että äänestyspäivää ei muuteta?</w:t>
      </w:r>
    </w:p>
    <w:p>
      <w:r>
        <w:rPr>
          <w:b/>
        </w:rPr>
        <w:t xml:space="preserve">Tulos</w:t>
      </w:r>
    </w:p>
    <w:p>
      <w:r>
        <w:t xml:space="preserve">Kuka voi ehdottaa äänestyksen ajankohdan muuttamista enintään kolmella kuukaudella?</w:t>
      </w:r>
    </w:p>
    <w:p>
      <w:r>
        <w:rPr>
          <w:b/>
        </w:rPr>
        <w:t xml:space="preserve">Esimerkki 8.2072</w:t>
      </w:r>
    </w:p>
    <w:p>
      <w:r>
        <w:t xml:space="preserve">Läpikulku: Dante teki Vergiliuksesta oppaansa helvetissä ja suurimmassa osassa kiirastulesta teoksessa "Jumalallinen komedia". Dante mainitsee Vergiliuksen myös De vulgari eloquentia -teoksessa Ovidiuksen, Lucanuksen ja Statiuksen ohella yhtenä neljästä regulati poetae -opettajasta (ii, vi, 7).</w:t>
      </w:r>
    </w:p>
    <w:p>
      <w:r>
        <w:rPr>
          <w:b/>
        </w:rPr>
        <w:t xml:space="preserve">Tulos</w:t>
      </w:r>
    </w:p>
    <w:p>
      <w:r>
        <w:t xml:space="preserve">Kuinka monta kirjaa Dante kirjoitti?</w:t>
      </w:r>
    </w:p>
    <w:p>
      <w:r>
        <w:rPr>
          <w:b/>
        </w:rPr>
        <w:t xml:space="preserve">Tulos</w:t>
      </w:r>
    </w:p>
    <w:p>
      <w:r>
        <w:t xml:space="preserve">Kuka oli Danten suosikkikirjailija?</w:t>
      </w:r>
    </w:p>
    <w:p>
      <w:r>
        <w:rPr>
          <w:b/>
        </w:rPr>
        <w:t xml:space="preserve">Tulos</w:t>
      </w:r>
    </w:p>
    <w:p>
      <w:r>
        <w:t xml:space="preserve">Mikä oli Danten pisin kirja?</w:t>
      </w:r>
    </w:p>
    <w:p>
      <w:r>
        <w:rPr>
          <w:b/>
        </w:rPr>
        <w:t xml:space="preserve">Tulos</w:t>
      </w:r>
    </w:p>
    <w:p>
      <w:r>
        <w:t xml:space="preserve">Kumpi runoilija oli tunnetumpi, Lucanus vai Statius?</w:t>
      </w:r>
    </w:p>
    <w:p>
      <w:r>
        <w:rPr>
          <w:b/>
        </w:rPr>
        <w:t xml:space="preserve">Esimerkki 8.2073</w:t>
      </w:r>
    </w:p>
    <w:p>
      <w:r>
        <w:t xml:space="preserve">Läpikulku: Sarah Forsyth väitti lokakuussa 2004, että Eton College oli irtisanonut hänet epäoikeudenmukaisesti ja että ylempi henkilökunta oli kiusannut häntä. Hän väitti myös, että häntä oli käsketty tekemään osa prinssi Harryn kurssitöistä, jotta tämä voisi läpäistä AS-taidekurssin. Todisteeksi Forsyth esitti salaa nauhoitettuja keskusteluja sekä prinssi Harryn että osastonjohtajansa Ian Burken kanssa. Heinäkuussa 2005 pidetyssä työtuomioistuimessa todettiin, että hänet oli irtisanottu epäoikeudenmukaisesti, ja Burkea arvosteltiin hänen kiusaamisestaan ja siitä, että hän oli toistuvasti muuttanut tarinaansa. Tuomioistuin arvosteli myös koulua siitä, että se ei ollut esittänyt kyvykkyysmenettelyjään, ja kritisoi rehtoria siitä, että hän ei ollut tutkinut tapausta riippumattomasti.</w:t>
      </w:r>
    </w:p>
    <w:p>
      <w:r>
        <w:rPr>
          <w:b/>
        </w:rPr>
        <w:t xml:space="preserve">Tulos</w:t>
      </w:r>
    </w:p>
    <w:p>
      <w:r>
        <w:t xml:space="preserve">Kuka oli Etonin rehtori vuonna 2004?</w:t>
      </w:r>
    </w:p>
    <w:p>
      <w:r>
        <w:rPr>
          <w:b/>
        </w:rPr>
        <w:t xml:space="preserve">Tulos</w:t>
      </w:r>
    </w:p>
    <w:p>
      <w:r>
        <w:t xml:space="preserve">Missä asemassa Sarah Forsyth oli Etonissa vuonna 2004?</w:t>
      </w:r>
    </w:p>
    <w:p>
      <w:r>
        <w:rPr>
          <w:b/>
        </w:rPr>
        <w:t xml:space="preserve">Tulos</w:t>
      </w:r>
    </w:p>
    <w:p>
      <w:r>
        <w:t xml:space="preserve">Minä vuonna prinssi Harry valmistui Etonista?</w:t>
      </w:r>
    </w:p>
    <w:p>
      <w:r>
        <w:rPr>
          <w:b/>
        </w:rPr>
        <w:t xml:space="preserve">Tulos</w:t>
      </w:r>
    </w:p>
    <w:p>
      <w:r>
        <w:t xml:space="preserve">Minä vuonna prinssi Harry aloitti opiskelun Etonissa?</w:t>
      </w:r>
    </w:p>
    <w:p>
      <w:r>
        <w:rPr>
          <w:b/>
        </w:rPr>
        <w:t xml:space="preserve">Tulos</w:t>
      </w:r>
    </w:p>
    <w:p>
      <w:r>
        <w:t xml:space="preserve">Minä vuonna Ian Burkesta tuli Etonin osastonjohtaja?</w:t>
      </w:r>
    </w:p>
    <w:p>
      <w:r>
        <w:rPr>
          <w:b/>
        </w:rPr>
        <w:t xml:space="preserve">Esimerkki 8.2074</w:t>
      </w:r>
    </w:p>
    <w:p>
      <w:r>
        <w:t xml:space="preserve">Läpikulku: Vaikka monet lajit voivat lisääntyä suvuttomasti ja käyttää samankaltaisia mekanismeja uudistuakseen vakavien vammojen jälkeen, suvullinen lisääntyminen on normaali menetelmä lajeissa, joiden lisääntymistä on tutkittu. Vähemmistö elävistä monisukasmadoista, joiden lisääntyminen ja elinkaari tunnetaan, tuottaa trokoforitoukkia, jotka elävät planktonina, uppoavat ja muuttuvat sitten pienikokoisiksi aikuisiksi. Oligokkeetat ovat täyssermafrodiitteja, ja ne tuottavat kehänsä ympärille rengasmaisen kotelon, jossa munat ja poikaset saavat ravintoa, kunnes ne ovat valmiita syntymään.</w:t>
      </w:r>
    </w:p>
    <w:p>
      <w:r>
        <w:rPr>
          <w:b/>
        </w:rPr>
        <w:t xml:space="preserve">Tulos</w:t>
      </w:r>
    </w:p>
    <w:p>
      <w:r>
        <w:t xml:space="preserve">Miten annelidit eivät koskaan lisäänny?</w:t>
      </w:r>
    </w:p>
    <w:p>
      <w:r>
        <w:rPr>
          <w:b/>
        </w:rPr>
        <w:t xml:space="preserve">Tulos</w:t>
      </w:r>
    </w:p>
    <w:p>
      <w:r>
        <w:t xml:space="preserve">Mitä suvuttoman lisääntymisen tekniikat voivat estää annelideja tekemästä?</w:t>
      </w:r>
    </w:p>
    <w:p>
      <w:r>
        <w:rPr>
          <w:b/>
        </w:rPr>
        <w:t xml:space="preserve">Tulos</w:t>
      </w:r>
    </w:p>
    <w:p>
      <w:r>
        <w:t xml:space="preserve">Mitkä toukat elävät kuin valaat?</w:t>
      </w:r>
    </w:p>
    <w:p>
      <w:r>
        <w:rPr>
          <w:b/>
        </w:rPr>
        <w:t xml:space="preserve">Tulos</w:t>
      </w:r>
    </w:p>
    <w:p>
      <w:r>
        <w:t xml:space="preserve">Mitkä annelidit eivät pidä hermafrodiiteista?</w:t>
      </w:r>
    </w:p>
    <w:p>
      <w:r>
        <w:rPr>
          <w:b/>
        </w:rPr>
        <w:t xml:space="preserve">Tulos</w:t>
      </w:r>
    </w:p>
    <w:p>
      <w:r>
        <w:t xml:space="preserve">Mitkä annelidit muodostavat pyramidin muotoisen kotelon ympärilleen?</w:t>
      </w:r>
    </w:p>
    <w:p>
      <w:r>
        <w:rPr>
          <w:b/>
        </w:rPr>
        <w:t xml:space="preserve">Esimerkki 8.2075</w:t>
      </w:r>
    </w:p>
    <w:p>
      <w:r>
        <w:t xml:space="preserve">Läpikulku: Pariisin tavaratalon juuret ovat magasin de nouveautésissa eli uutuuskaupoissa, joista ensimmäinen, Tapis Rouge, perustettiin vuonna 1784. Ne kukoistivat 1800-luvun alkupuolella La Belle Jardiniere (1824), Aux Trois Quartiers (1829) ja Le Petit Saint Thomas (1830). Balzac kuvasi niiden toimintaa romaanissaan César Birotteau. 1840-luvulla, kun rautatiet saapuivat Pariisiin ja niiden tuoma ostosmatkailijoiden määrä kasvoi, kaupat kasvoivat, ja niissä alkoi olla suuria lasisia näyteikkunoita, kiinteitä hintoja ja hintalappuja sekä mainoksia sanomalehdissä.</w:t>
      </w:r>
    </w:p>
    <w:p>
      <w:r>
        <w:rPr>
          <w:b/>
        </w:rPr>
        <w:t xml:space="preserve">Tulos</w:t>
      </w:r>
    </w:p>
    <w:p>
      <w:r>
        <w:t xml:space="preserve">Mikä ei ollut Pariisin tavaratalon alkuperä?</w:t>
      </w:r>
    </w:p>
    <w:p>
      <w:r>
        <w:rPr>
          <w:b/>
        </w:rPr>
        <w:t xml:space="preserve">Tulos</w:t>
      </w:r>
    </w:p>
    <w:p>
      <w:r>
        <w:t xml:space="preserve">Minä vuonna perustettiin viimeinen Pariisin tavaratalo? </w:t>
      </w:r>
    </w:p>
    <w:p>
      <w:r>
        <w:rPr>
          <w:b/>
        </w:rPr>
        <w:t xml:space="preserve">Tulos</w:t>
      </w:r>
    </w:p>
    <w:p>
      <w:r>
        <w:t xml:space="preserve">Minä vuonna suljettiin ensimmäinen Pariisin tavaratalo? </w:t>
      </w:r>
    </w:p>
    <w:p>
      <w:r>
        <w:rPr>
          <w:b/>
        </w:rPr>
        <w:t xml:space="preserve">Tulos</w:t>
      </w:r>
    </w:p>
    <w:p>
      <w:r>
        <w:t xml:space="preserve">Mitkä tekijät vaikuttivat tavaratalojen vähenemiseen Pariisissa? </w:t>
      </w:r>
    </w:p>
    <w:p>
      <w:r>
        <w:rPr>
          <w:b/>
        </w:rPr>
        <w:t xml:space="preserve">Tulos</w:t>
      </w:r>
    </w:p>
    <w:p>
      <w:r>
        <w:t xml:space="preserve">Missä tavaratalot alkoivat mainostaa vanhojen ostajien suuren virtauksen jälkeen?</w:t>
      </w:r>
    </w:p>
    <w:p>
      <w:r>
        <w:rPr>
          <w:b/>
        </w:rPr>
        <w:t xml:space="preserve">Esimerkki 8.2076</w:t>
      </w:r>
    </w:p>
    <w:p>
      <w:r>
        <w:t xml:space="preserve">Läpikulku: Huolimatta Tadžikistanin hallituksen toistuvista pyrkimyksistä parantaa ja laajentaa terveydenhuoltoa, järjestelmä on edelleen erittäin kehittymätön ja huono, ja lääkintätarvikkeista on vakava pula. Valtion työ- ja sosiaalihuoltoministeriö ilmoitti, että Tadžikistanissa on rekisteröity 104 272 vammaista (2000). Tämä ihmisryhmä kärsii eniten köyhyydestä Tadžikistanissa. Tadžikistanin hallitus ja Maailmanpankki harkitsivat Maailmanpankin köyhyyden vähentämistä koskevassa strategia-asiakirjassa kuvattuja toimia tämän väestönosan tukemiseksi. Julkiset terveydenhuoltomenot olivat 1 prosentti BKT:sta vuonna 2004.</w:t>
      </w:r>
    </w:p>
    <w:p>
      <w:r>
        <w:rPr>
          <w:b/>
        </w:rPr>
        <w:t xml:space="preserve">Tulos</w:t>
      </w:r>
    </w:p>
    <w:p>
      <w:r>
        <w:t xml:space="preserve">Mikä järjestelmä on hyvin kehittynyt ja rikas?</w:t>
      </w:r>
    </w:p>
    <w:p>
      <w:r>
        <w:rPr>
          <w:b/>
        </w:rPr>
        <w:t xml:space="preserve">Tulos</w:t>
      </w:r>
    </w:p>
    <w:p>
      <w:r>
        <w:t xml:space="preserve">Kuinka monta vammaista on rekisteröimättä Tadžikistanissa?</w:t>
      </w:r>
    </w:p>
    <w:p>
      <w:r>
        <w:rPr>
          <w:b/>
        </w:rPr>
        <w:t xml:space="preserve">Tulos</w:t>
      </w:r>
    </w:p>
    <w:p>
      <w:r>
        <w:t xml:space="preserve">Mikä ryhmä kärsii Tadžikistanissa vähiten köyhyydestä?</w:t>
      </w:r>
    </w:p>
    <w:p>
      <w:r>
        <w:rPr>
          <w:b/>
        </w:rPr>
        <w:t xml:space="preserve">Tulos</w:t>
      </w:r>
    </w:p>
    <w:p>
      <w:r>
        <w:t xml:space="preserve">Missä maassa on pulaa toimistotarvikkeista?</w:t>
      </w:r>
    </w:p>
    <w:p>
      <w:r>
        <w:rPr>
          <w:b/>
        </w:rPr>
        <w:t xml:space="preserve">Tulos</w:t>
      </w:r>
    </w:p>
    <w:p>
      <w:r>
        <w:t xml:space="preserve">Kuinka monta prosenttia BKT:sta käytettiin terveydenhuoltoon vuonna 2014?</w:t>
      </w:r>
    </w:p>
    <w:p>
      <w:r>
        <w:rPr>
          <w:b/>
        </w:rPr>
        <w:t xml:space="preserve">Esimerkki 8.2077</w:t>
      </w:r>
    </w:p>
    <w:p>
      <w:r>
        <w:t xml:space="preserve">Läpikulku: Phil Skinner oli avainasemassa mandoliiniliikkeen kehityksessä 20. vuosisadalla Australiassa, ja hänelle myönnettiin vuonna 1979 MBE-palkinto musiikin ja yhteisön hyväksi tehdyistä palveluksista. Hän syntyi Harry Skinnerinä Sydneyssä vuonna 1903 ja aloitti musiikinopiskelun 10-vuotiaana, kun hänen setänsä opetti häntä banjolla. Skinner aloitti osa-aikaisen opettamisen 18-vuotiaana, kunnes suuri lama pakotti hänet aloittamaan kokopäiväisen opettamisen ja opettelemaan laajempaa soitinvalikoimaa. Skinner perusti Sydneyn mandoliiniorkesterin, joka on Australian vanhin säilynyt mandoliiniorkesteri.</w:t>
      </w:r>
    </w:p>
    <w:p>
      <w:r>
        <w:rPr>
          <w:b/>
        </w:rPr>
        <w:t xml:space="preserve">Tulos</w:t>
      </w:r>
    </w:p>
    <w:p>
      <w:r>
        <w:t xml:space="preserve"> Kuka oli avainasemassa Afrikkalainen mandoliini liikkeen?</w:t>
      </w:r>
    </w:p>
    <w:p>
      <w:r>
        <w:rPr>
          <w:b/>
        </w:rPr>
        <w:t xml:space="preserve">Tulos</w:t>
      </w:r>
    </w:p>
    <w:p>
      <w:r>
        <w:t xml:space="preserve"> Milloin afrikkalainen mandoliiniliike alkoi?</w:t>
      </w:r>
    </w:p>
    <w:p>
      <w:r>
        <w:rPr>
          <w:b/>
        </w:rPr>
        <w:t xml:space="preserve">Tulos</w:t>
      </w:r>
    </w:p>
    <w:p>
      <w:r>
        <w:t xml:space="preserve"> Milloin Phil Skinner menetti MBE:n?</w:t>
      </w:r>
    </w:p>
    <w:p>
      <w:r>
        <w:rPr>
          <w:b/>
        </w:rPr>
        <w:t xml:space="preserve">Tulos</w:t>
      </w:r>
    </w:p>
    <w:p>
      <w:r>
        <w:t xml:space="preserve"> Mikä oli Phil Skinnerin avioliittonimi?</w:t>
      </w:r>
    </w:p>
    <w:p>
      <w:r>
        <w:rPr>
          <w:b/>
        </w:rPr>
        <w:t xml:space="preserve">Tulos</w:t>
      </w:r>
    </w:p>
    <w:p>
      <w:r>
        <w:t xml:space="preserve"> Minkä ikäisenä Phil Skinner lopetti musiikin soittamisen?</w:t>
      </w:r>
    </w:p>
    <w:p>
      <w:r>
        <w:rPr>
          <w:b/>
        </w:rPr>
        <w:t xml:space="preserve">Esimerkki 8.2078</w:t>
      </w:r>
    </w:p>
    <w:p>
      <w:r>
        <w:t xml:space="preserve">Läpikulku: Preaspiroituja pysähdyksiä esiintyy myös useimmissa saamen kielissä; esimerkiksi pohjoissaamen kielessä äänettömät pysähdys- ja affrikaattifoneemit /p/, /t/, /ts/, /tʃ/, /k/ ääntyvät preaspiroituneina ([ʰp], [ʰt] [ʰts], [ʰtʃ], [ʰk]), kun ne esiintyvät mediaalisessa tai finaalisessa asemassa.</w:t>
      </w:r>
    </w:p>
    <w:p>
      <w:r>
        <w:rPr>
          <w:b/>
        </w:rPr>
        <w:t xml:space="preserve">Tulos</w:t>
      </w:r>
    </w:p>
    <w:p>
      <w:r>
        <w:t xml:space="preserve">Missä kielissä esiintyy hengittämättömiä stoppeja?</w:t>
      </w:r>
    </w:p>
    <w:p>
      <w:r>
        <w:rPr>
          <w:b/>
        </w:rPr>
        <w:t xml:space="preserve">Tulos</w:t>
      </w:r>
    </w:p>
    <w:p>
      <w:r>
        <w:t xml:space="preserve">Mitä tapahtuu keski- tai alkuasennossa?</w:t>
      </w:r>
    </w:p>
    <w:p>
      <w:r>
        <w:rPr>
          <w:b/>
        </w:rPr>
        <w:t xml:space="preserve">Tulos</w:t>
      </w:r>
    </w:p>
    <w:p>
      <w:r>
        <w:t xml:space="preserve">Missä asennossa esiintyvät äänteelliset stop- ja affrikaattifoneemit?</w:t>
      </w:r>
    </w:p>
    <w:p>
      <w:r>
        <w:rPr>
          <w:b/>
        </w:rPr>
        <w:t xml:space="preserve">Tulos</w:t>
      </w:r>
    </w:p>
    <w:p>
      <w:r>
        <w:t xml:space="preserve">Mitä lausutaan unaspirated?</w:t>
      </w:r>
    </w:p>
    <w:p>
      <w:r>
        <w:rPr>
          <w:b/>
        </w:rPr>
        <w:t xml:space="preserve">Tulos</w:t>
      </w:r>
    </w:p>
    <w:p>
      <w:r>
        <w:t xml:space="preserve">Eteläsaamessa mitä lausutaan preaspirated?</w:t>
      </w:r>
    </w:p>
    <w:p>
      <w:r>
        <w:rPr>
          <w:b/>
        </w:rPr>
        <w:t xml:space="preserve">Esimerkki 8.2079</w:t>
      </w:r>
    </w:p>
    <w:p>
      <w:r>
        <w:t xml:space="preserve">Läpikulku: Guamin saari on 50 km pitkä ja 6-19 km leveä, eli 3⁄4 Singaporen kokoinen. Saarella tapahtuu satunnaisia maanjäristyksiä, koska se sijaitsee Tyynenmeren laattojen länsireunalla ja lähellä Filippiinienmeren laattoja. Viime vuosina maanjäristykset, joiden epikeskus on ollut Guamin lähellä, ovat olleet voimakkuudeltaan 5,0-8,7 magnitudia. Toisin kuin Pohjois-Mariaanien Anatahan-tulivuori, Guam ei ole tuliperäinen. Anatahanin läheisyydestä johtuen vog (eli vulkaaninen savusumu) vaikuttaa kuitenkin toisinaan Guamiin.</w:t>
      </w:r>
    </w:p>
    <w:p>
      <w:r>
        <w:rPr>
          <w:b/>
        </w:rPr>
        <w:t xml:space="preserve">Tulos</w:t>
      </w:r>
    </w:p>
    <w:p>
      <w:r>
        <w:t xml:space="preserve">Millä saarella Anatahan sijaitsee?</w:t>
      </w:r>
    </w:p>
    <w:p>
      <w:r>
        <w:rPr>
          <w:b/>
        </w:rPr>
        <w:t xml:space="preserve">Tulos</w:t>
      </w:r>
    </w:p>
    <w:p>
      <w:r>
        <w:t xml:space="preserve">Minkä kokoinen oli Guamia viimeksi koetellut maanjäristys?</w:t>
      </w:r>
    </w:p>
    <w:p>
      <w:r>
        <w:rPr>
          <w:b/>
        </w:rPr>
        <w:t xml:space="preserve">Tulos</w:t>
      </w:r>
    </w:p>
    <w:p>
      <w:r>
        <w:t xml:space="preserve">Kuinka kaukana Anatahan-tulivuori on Guamista?</w:t>
      </w:r>
    </w:p>
    <w:p>
      <w:r>
        <w:rPr>
          <w:b/>
        </w:rPr>
        <w:t xml:space="preserve">Tulos</w:t>
      </w:r>
    </w:p>
    <w:p>
      <w:r>
        <w:t xml:space="preserve">Kuinka kaukana rannikosta on Guamin tyypillinen maanjäristys?</w:t>
      </w:r>
    </w:p>
    <w:p>
      <w:r>
        <w:rPr>
          <w:b/>
        </w:rPr>
        <w:t xml:space="preserve">Esimerkki 8.2080</w:t>
      </w:r>
    </w:p>
    <w:p>
      <w:r>
        <w:t xml:space="preserve">Läpikulku: BeiDou Navigation Satellite System (BDS, yksinkertaistettu kiina: 北斗卫星导航系统; perinteinen kiina: 北斗衛星導航系統; pinyin: Běidǒu wèixīng dǎoháng xìtǒng) on kiinalainen satelliittinavigointijärjestelmä. Se koostuu kahdesta erillisestä satelliittikonstellaatiosta - rajoitetusta testijärjestelmästä, joka on toiminut vuodesta 2000 lähtien, ja täysimittaisesta maailmanlaajuisesta navigointijärjestelmästä, joka on parhaillaan rakenteilla.</w:t>
      </w:r>
    </w:p>
    <w:p>
      <w:r>
        <w:rPr>
          <w:b/>
        </w:rPr>
        <w:t xml:space="preserve">Tulos</w:t>
      </w:r>
    </w:p>
    <w:p>
      <w:r>
        <w:t xml:space="preserve">Mikä on rajoitettu satelliittinavigointijärjestelmä?</w:t>
      </w:r>
    </w:p>
    <w:p>
      <w:r>
        <w:rPr>
          <w:b/>
        </w:rPr>
        <w:t xml:space="preserve">Tulos</w:t>
      </w:r>
    </w:p>
    <w:p>
      <w:r>
        <w:t xml:space="preserve">BeiDou-navigointisatelliittijärjestelmä koostuu kolmesta erillisestä mistä? </w:t>
      </w:r>
    </w:p>
    <w:p>
      <w:r>
        <w:rPr>
          <w:b/>
        </w:rPr>
        <w:t xml:space="preserve">Tulos</w:t>
      </w:r>
    </w:p>
    <w:p>
      <w:r>
        <w:t xml:space="preserve">Millainen järjestelmä on ollut käytössä vuodesta 2010 lähtien?</w:t>
      </w:r>
    </w:p>
    <w:p>
      <w:r>
        <w:rPr>
          <w:b/>
        </w:rPr>
        <w:t xml:space="preserve">Tulos</w:t>
      </w:r>
    </w:p>
    <w:p>
      <w:r>
        <w:t xml:space="preserve">Mikä järjestelmä ei ole enää rakenteilla?</w:t>
      </w:r>
    </w:p>
    <w:p>
      <w:r>
        <w:rPr>
          <w:b/>
        </w:rPr>
        <w:t xml:space="preserve">Esimerkki 8.2081</w:t>
      </w:r>
    </w:p>
    <w:p>
      <w:r>
        <w:t xml:space="preserve">Läpikulku: Hänellä on etuoikeus julistaa uuden paavin valinta ja nimi (kun hänet on vihitty piispaksi) Vatikaanivaltiossa sijaitsevan Pyhän Pietarin basilikan keskusparvekkeelta. Aikaisemmin paavin kruunajaisissa protodiakonilla oli myös kunnia antaa uudelle paaville pallium ja kruunata hänet paavin tiaralla. Vuonna 1978 paavi Johannes Paavali I päätti kuitenkin olla kruunaamatta ja valitsi yksinkertaisemman paavin virkaanastujaisseremonian, ja hänen kolme seuraajaansa seurasivat tätä esimerkkiä. Tämän seurauksena kardinaaliprotodeakonin etuoikeus kruunata uusi paavi on käytännössä lakannut, vaikka se voitaisiinkin elvyttää, jos tuleva paavi palauttaisi kruunausseremonian. Protodiakonilla on kuitenkin edelleen etuoikeus antaa pallium uudelle paaville hänen paaviksi vihkimisessään. "Rooman paavin sijasta toimiessaan hän myös luovuttaa palliumin metropoliittisille piispoille tai antaa palliumin heidän sijaisilleen." Nykyinen kardinaaliprotodiakoni on Renato Raffaele Martino.</w:t>
      </w:r>
    </w:p>
    <w:p>
      <w:r>
        <w:rPr>
          <w:b/>
        </w:rPr>
        <w:t xml:space="preserve">Tulos</w:t>
      </w:r>
    </w:p>
    <w:p>
      <w:r>
        <w:t xml:space="preserve">Kenellä ei ole etuoikeutta ilmoittaa uuden paavin valinnasta?</w:t>
      </w:r>
    </w:p>
    <w:p>
      <w:r>
        <w:rPr>
          <w:b/>
        </w:rPr>
        <w:t xml:space="preserve">Tulos</w:t>
      </w:r>
    </w:p>
    <w:p>
      <w:r>
        <w:t xml:space="preserve">Mikä on nuorempi kardinaalidiakoni kardinaalikollegion nimitysjärjestyksessä?</w:t>
      </w:r>
    </w:p>
    <w:p>
      <w:r>
        <w:rPr>
          <w:b/>
        </w:rPr>
        <w:t xml:space="preserve">Tulos</w:t>
      </w:r>
    </w:p>
    <w:p>
      <w:r>
        <w:t xml:space="preserve">Kuka ilmoitti paavi Johannes Paavali I:n kruunajaisista vuonna 1976?</w:t>
      </w:r>
    </w:p>
    <w:p>
      <w:r>
        <w:rPr>
          <w:b/>
        </w:rPr>
        <w:t xml:space="preserve">Tulos</w:t>
      </w:r>
    </w:p>
    <w:p>
      <w:r>
        <w:t xml:space="preserve">Minkä kardinaaliprotodeakonin etuoikeutta jatkettiin paavi Johannes Paavali I:n valinnan jälkeen?</w:t>
      </w:r>
    </w:p>
    <w:p>
      <w:r>
        <w:rPr>
          <w:b/>
        </w:rPr>
        <w:t xml:space="preserve">Tulos</w:t>
      </w:r>
    </w:p>
    <w:p>
      <w:r>
        <w:t xml:space="preserve">Missä asemassa Renato Raffaele Martinez on tällä hetkellä?</w:t>
      </w:r>
    </w:p>
    <w:p>
      <w:r>
        <w:rPr>
          <w:b/>
        </w:rPr>
        <w:t xml:space="preserve">Esimerkki 8.2082</w:t>
      </w:r>
    </w:p>
    <w:p>
      <w:r>
        <w:t xml:space="preserve">Läpikulku: FDR:n New Deal -ohjelmat sisälsivät usein yhtäläisiä mahdollisuuksia koskevia lausekkeita, joiden mukaan "syrjintää ei saa tehdä rodun, ihonvärin tai vakaumuksen perusteella",:11 mutta myönteisen toiminnan todellinen edelläkävijä oli silloinen sisäministeri Harold L. Ickes. Ickes kielsi syrjinnän Public Works Administrationin rahoittamien hankkeiden palkkaamisessa ja valvoi Robert C. Weaverin ja Clark Foremanin laatiman kiintiöjärjestelmän käyttöönottoa, jossa urakoitsijoiden oli palkattava tietty prosenttiosuus mustia työntekijöitä,:12 mutta myös Harry Hopkinsin ehdottamaa naisten samapalkkaisuutta.:14DR:n suurin panos positiiviseen toimintaan oli kuitenkin hänen toimeenpanomääräyksessään 8802, jossa kiellettiin syrjintä puolustusteollisuudessa tai hallituksessa.:22 Täytäntöönpanomääräyksellä edistettiin ajatusta, että jos veronmaksajien varoja hyväksyttiin hallituksen sopimuksen kautta, kaikilla veronmaksajilla pitäisi olla yhtäläiset mahdollisuudet työskennellä urakoitsijan kautta.:23-4 Tämän ajatuksen toteuttamiseksi Roosevelt perusti oikeudenmukaisten työehtojen komitean (FEPC), jolla oli valtuudet tutkia hallituksen urakoitsijoiden palkkauskäytäntöjä.:22</w:t>
      </w:r>
    </w:p>
    <w:p>
      <w:r>
        <w:rPr>
          <w:b/>
        </w:rPr>
        <w:t xml:space="preserve">Tulos</w:t>
      </w:r>
    </w:p>
    <w:p>
      <w:r>
        <w:t xml:space="preserve">Kuka oli todellisena tukijana hyväksymättömän toiminnan puolesta?</w:t>
      </w:r>
    </w:p>
    <w:p>
      <w:r>
        <w:rPr>
          <w:b/>
        </w:rPr>
        <w:t xml:space="preserve">Tulos</w:t>
      </w:r>
    </w:p>
    <w:p>
      <w:r>
        <w:t xml:space="preserve"> Missä valta-asemassa Clark L. Ickes oli?</w:t>
      </w:r>
    </w:p>
    <w:p>
      <w:r>
        <w:rPr>
          <w:b/>
        </w:rPr>
        <w:t xml:space="preserve">Tulos</w:t>
      </w:r>
    </w:p>
    <w:p>
      <w:r>
        <w:t xml:space="preserve">Kiintiöjärjestelmän ensimmäinen käyttöönotto määräsi, että urakoitsijat eivät voi tehdä mitä?</w:t>
      </w:r>
    </w:p>
    <w:p>
      <w:r>
        <w:rPr>
          <w:b/>
        </w:rPr>
        <w:t xml:space="preserve">Tulos</w:t>
      </w:r>
    </w:p>
    <w:p>
      <w:r>
        <w:t xml:space="preserve"> Mikä säädös ei estänyt syrjintää puolustusteollisuudessa ja hallituksessa?</w:t>
      </w:r>
    </w:p>
    <w:p>
      <w:r>
        <w:rPr>
          <w:b/>
        </w:rPr>
        <w:t xml:space="preserve">Tulos</w:t>
      </w:r>
    </w:p>
    <w:p>
      <w:r>
        <w:t xml:space="preserve"> Mitä FPPC tarkoittaa?</w:t>
      </w:r>
    </w:p>
    <w:p>
      <w:r>
        <w:rPr>
          <w:b/>
        </w:rPr>
        <w:t xml:space="preserve">Esimerkki 8.2083</w:t>
      </w:r>
    </w:p>
    <w:p>
      <w:r>
        <w:t xml:space="preserve">Läpikulku: Zbigniew Brzezinski ja Malik Mohan pitävät edellä mainittujen nykyisten suurvaltojen lisäksi myös Intiaa suurvaltana. Tosin toisin kuin nykyiset suurvallat, joita on pidetty suurvaltoina jo pitkään, Intian tunnustaminen suurvallaksi on verrattain tuore asia. Tarkkailijat eivät kuitenkaan ole yksimielisiä Intian asemasta, sillä esimerkiksi osa akateemisista tutkijoista uskoo Intian olevan nousemassa suurvallaksi, kun taas osa katsoo Intian pysyvän keskisuurvaltana.</w:t>
      </w:r>
    </w:p>
    <w:p>
      <w:r>
        <w:rPr>
          <w:b/>
        </w:rPr>
        <w:t xml:space="preserve">Tulos</w:t>
      </w:r>
    </w:p>
    <w:p>
      <w:r>
        <w:t xml:space="preserve">Ketkä ovat viime aikoina tunnustaneet nykyiset suurvallat?</w:t>
      </w:r>
    </w:p>
    <w:p>
      <w:r>
        <w:rPr>
          <w:b/>
        </w:rPr>
        <w:t xml:space="preserve">Tulos</w:t>
      </w:r>
    </w:p>
    <w:p>
      <w:r>
        <w:t xml:space="preserve">Mitä tarkkailijat ovat pitkään pohtineet Intian asemasta?</w:t>
      </w:r>
    </w:p>
    <w:p>
      <w:r>
        <w:rPr>
          <w:b/>
        </w:rPr>
        <w:t xml:space="preserve">Tulos</w:t>
      </w:r>
    </w:p>
    <w:p>
      <w:r>
        <w:t xml:space="preserve">Mitä akateemikot uskovat nykyisten suurvaltojen jäävän jäljelle?</w:t>
      </w:r>
    </w:p>
    <w:p>
      <w:r>
        <w:rPr>
          <w:b/>
        </w:rPr>
        <w:t xml:space="preserve">Tulos</w:t>
      </w:r>
    </w:p>
    <w:p>
      <w:r>
        <w:t xml:space="preserve">Mikä on yhteisymmärrys Intian asemasta suurvaltojen joukossa?</w:t>
      </w:r>
    </w:p>
    <w:p>
      <w:r>
        <w:rPr>
          <w:b/>
        </w:rPr>
        <w:t xml:space="preserve">Tulos</w:t>
      </w:r>
    </w:p>
    <w:p>
      <w:r>
        <w:t xml:space="preserve">Minkälaisena valtatyyppinä jotkut maailmanvallat pitävät Intian asemaa maailmassa?</w:t>
      </w:r>
    </w:p>
    <w:p>
      <w:r>
        <w:rPr>
          <w:b/>
        </w:rPr>
        <w:t xml:space="preserve">Esimerkki 8.2084</w:t>
      </w:r>
    </w:p>
    <w:p>
      <w:r>
        <w:t xml:space="preserve">Läpikulku: Mallit viittaavat siihen, että Neptunuksen troposfäärissä on pilviä, joiden koostumus vaihtelee korkeuden mukaan. Ylemmän tason pilvet sijaitsevat alle yhden baarin paineessa, jossa lämpötila on sopiva metaanin tiivistymiselle. Yhden ja viiden baarin (100-500 kPa) välisissä paineissa oletetaan muodostuvan ammoniakki- ja rikkivetypilviä. Viiden baarin paineen yläpuolella pilvet voivat koostua ammoniakista, ammoniumsulfidista, rikkivedystä ja vedestä. Syvempiä vesijääpilviä pitäisi löytyä noin 50 baarin (5,0 MPa) paineessa, jossa lämpötila on 273 K (0 °C). Sen alapuolella voi olla ammoniakki- ja rikkivetypilviä.</w:t>
      </w:r>
    </w:p>
    <w:p>
      <w:r>
        <w:rPr>
          <w:b/>
        </w:rPr>
        <w:t xml:space="preserve">Tulos</w:t>
      </w:r>
    </w:p>
    <w:p>
      <w:r>
        <w:t xml:space="preserve"> Mistä Neptunuksen sadekilpailuvaihtoehdot ovat riippuvaisia?</w:t>
      </w:r>
    </w:p>
    <w:p>
      <w:r>
        <w:rPr>
          <w:b/>
        </w:rPr>
        <w:t xml:space="preserve">Tulos</w:t>
      </w:r>
    </w:p>
    <w:p>
      <w:r>
        <w:t xml:space="preserve"> Mitkä Neptunuksen pilvet sopivat metaanin laajenemiselle?</w:t>
      </w:r>
    </w:p>
    <w:p>
      <w:r>
        <w:rPr>
          <w:b/>
        </w:rPr>
        <w:t xml:space="preserve">Tulos</w:t>
      </w:r>
    </w:p>
    <w:p>
      <w:r>
        <w:t xml:space="preserve"> Mitä pilviä muodostuu yhden ja kuuden baarin välillä Neptunuksella?</w:t>
      </w:r>
    </w:p>
    <w:p>
      <w:r>
        <w:rPr>
          <w:b/>
        </w:rPr>
        <w:t xml:space="preserve">Tulos</w:t>
      </w:r>
    </w:p>
    <w:p>
      <w:r>
        <w:t xml:space="preserve"> Mistä koostuvat Neptunuksen kuuden palkin yläpuolella olevat pilvet?</w:t>
      </w:r>
    </w:p>
    <w:p>
      <w:r>
        <w:rPr>
          <w:b/>
        </w:rPr>
        <w:t xml:space="preserve">Tulos</w:t>
      </w:r>
    </w:p>
    <w:p>
      <w:r>
        <w:t xml:space="preserve">Mikä on Neptunuksen pilvien lämpötila, jotka ovat 500 baarin lämpötilassa?</w:t>
      </w:r>
    </w:p>
    <w:p>
      <w:r>
        <w:rPr>
          <w:b/>
        </w:rPr>
        <w:t xml:space="preserve">Esimerkki 8.2085</w:t>
      </w:r>
    </w:p>
    <w:p>
      <w:r>
        <w:t xml:space="preserve">Läpikulku: Erityisesti Christoph Waltzin esittämän Franz Oberhauserin hahmossa. Oberhauser jakaa nimensä Hannes Oberhauserin kanssa, joka on taustahahmo Octopussy and The Living Daylights -kokoelman novellissa "Octopussy" ja joka elokuvassa mainitaan olleen nuoren Bondin väliaikainen holhooja vuonna 1983. Vastaavasti Charmian Bondin näytetään olleen hänen päätoiminen holhoojansa, mikä noudattaa Flemingin luomaa taustatarinaa. Kun oikeudet Spectreen ja siihen liittyviin hahmoihin oli hankittu, käsikirjoittajat Neal Purvis ja Robert Wade paljastivat, että elokuvassa tehtäisiin pieni muutos aiempien elokuvien jatkuvuuteen, sillä Quantum-organisaatio, johon viitattiin Casino Royale -elokuvassa ja joka esiteltiin Quantum of Solace -elokuvassa, olisi pikemminkin Spectren osasto kuin itsenäinen organisaatio.</w:t>
      </w:r>
    </w:p>
    <w:p>
      <w:r>
        <w:rPr>
          <w:b/>
        </w:rPr>
        <w:t xml:space="preserve">Tulos</w:t>
      </w:r>
    </w:p>
    <w:p>
      <w:r>
        <w:t xml:space="preserve">Mitä pidettiin kopiointitarinana?</w:t>
      </w:r>
    </w:p>
    <w:p>
      <w:r>
        <w:rPr>
          <w:b/>
        </w:rPr>
        <w:t xml:space="preserve">Tulos</w:t>
      </w:r>
    </w:p>
    <w:p>
      <w:r>
        <w:t xml:space="preserve">Kenellä on Bondin pysyvä laillinen huoltajuus vuonna 1983?</w:t>
      </w:r>
    </w:p>
    <w:p>
      <w:r>
        <w:rPr>
          <w:b/>
        </w:rPr>
        <w:t xml:space="preserve">Tulos</w:t>
      </w:r>
    </w:p>
    <w:p>
      <w:r>
        <w:t xml:space="preserve">Tuottaja Neal Purvis paljasti, että elokuva tarjoaisi mitä?</w:t>
      </w:r>
    </w:p>
    <w:p>
      <w:r>
        <w:rPr>
          <w:b/>
        </w:rPr>
        <w:t xml:space="preserve">Tulos</w:t>
      </w:r>
    </w:p>
    <w:p>
      <w:r>
        <w:t xml:space="preserve">Mihin Royale Casinossa viitataan?</w:t>
      </w:r>
    </w:p>
    <w:p>
      <w:r>
        <w:rPr>
          <w:b/>
        </w:rPr>
        <w:t xml:space="preserve">Esimerkki 8.2086</w:t>
      </w:r>
    </w:p>
    <w:p>
      <w:r>
        <w:t xml:space="preserve">Läpikulku: Toisaalta myös avaruusaluksen miehistö havaitsee havainnoitsijan hidastuneen ja litistyneen avaruusaluksen kulkusuuntaan nähden, koska molemmat liikkuvat hyvin lähellä valon nopeutta toisiinsa nähden. Koska avaruusaluksen ulkopuolinen maailmankaikkeus näyttää avaruusaluksen silmissä litistyneeltä, miehistö kokee matkustavansa nopeasti sellaisten avaruusalueiden välillä, jotka (paikallaan olevan tarkkailijan silmin) ovat monen valovuoden päässä toisistaan. Tämän sovittaa yhteen se, että miehistön aikakäsitys eroaa paikallaan olevan tarkkailijan aikakäsityksestä; se, mikä miehistön mielestä näyttää sekunneilta, saattaa paikallaan olevan tarkkailijan mielestä olla satoja vuosia. Kummassakin tapauksessa kausaliteetti pysyy kuitenkin muuttumattomana: menneisyys on niiden tapahtumien joukko, jotka voivat lähettää valosignaaleja entiteetille, ja tulevaisuus on niiden tapahtumien joukko, joihin entiteetti voi lähettää valosignaaleja.</w:t>
      </w:r>
    </w:p>
    <w:p>
      <w:r>
        <w:rPr>
          <w:b/>
        </w:rPr>
        <w:t xml:space="preserve">Tulos</w:t>
      </w:r>
    </w:p>
    <w:p>
      <w:r>
        <w:t xml:space="preserve">Millaisena miehistö näkee tulevaisuuden?</w:t>
      </w:r>
    </w:p>
    <w:p>
      <w:r>
        <w:rPr>
          <w:b/>
        </w:rPr>
        <w:t xml:space="preserve">Tulos</w:t>
      </w:r>
    </w:p>
    <w:p>
      <w:r>
        <w:t xml:space="preserve">Missä kohtaa tulevaisuus näyttää miehistön mukaan latistuneelta ja hidastuneelta?</w:t>
      </w:r>
    </w:p>
    <w:p>
      <w:r>
        <w:rPr>
          <w:b/>
        </w:rPr>
        <w:t xml:space="preserve">Tulos</w:t>
      </w:r>
    </w:p>
    <w:p>
      <w:r>
        <w:t xml:space="preserve">Miksi tulevaisuus näyttää miehistölle tältä?</w:t>
      </w:r>
    </w:p>
    <w:p>
      <w:r>
        <w:rPr>
          <w:b/>
        </w:rPr>
        <w:t xml:space="preserve">Tulos</w:t>
      </w:r>
    </w:p>
    <w:p>
      <w:r>
        <w:t xml:space="preserve">Miksi miehistö uskoo, että maailmankaikkeus matkustaa hitaasti?</w:t>
      </w:r>
    </w:p>
    <w:p>
      <w:r>
        <w:rPr>
          <w:b/>
        </w:rPr>
        <w:t xml:space="preserve">Tulos</w:t>
      </w:r>
    </w:p>
    <w:p>
      <w:r>
        <w:t xml:space="preserve">Kuinka kauan avaruusalukselta kestäisi kulkea maailmankaikkeuden halki?</w:t>
      </w:r>
    </w:p>
    <w:p>
      <w:r>
        <w:rPr>
          <w:b/>
        </w:rPr>
        <w:t xml:space="preserve">Tulos</w:t>
      </w:r>
    </w:p>
    <w:p>
      <w:r>
        <w:t xml:space="preserve">Miten avaruusaluksen miehistö suhtautuu matkustavaan tarkkailijaan?</w:t>
      </w:r>
    </w:p>
    <w:p>
      <w:r>
        <w:rPr>
          <w:b/>
        </w:rPr>
        <w:t xml:space="preserve">Tulos</w:t>
      </w:r>
    </w:p>
    <w:p>
      <w:r>
        <w:t xml:space="preserve">Miehistön käsitys siitä, mikä laivassa on erilaista?</w:t>
      </w:r>
    </w:p>
    <w:p>
      <w:r>
        <w:rPr>
          <w:b/>
        </w:rPr>
        <w:t xml:space="preserve">Tulos</w:t>
      </w:r>
    </w:p>
    <w:p>
      <w:r>
        <w:t xml:space="preserve">Se, mitä miehistö kokee sekunneiksi, saattaa liikkuvan tarkkailijan mielestä olla kuinka pitkä aika?</w:t>
      </w:r>
    </w:p>
    <w:p>
      <w:r>
        <w:rPr>
          <w:b/>
        </w:rPr>
        <w:t xml:space="preserve">Tulos</w:t>
      </w:r>
    </w:p>
    <w:p>
      <w:r>
        <w:t xml:space="preserve">Mikä pysyy muuttumattomana sekä avaruusaluksen miehistön että liikkuvan tarkkailijan tapauksessa?</w:t>
      </w:r>
    </w:p>
    <w:p>
      <w:r>
        <w:rPr>
          <w:b/>
        </w:rPr>
        <w:t xml:space="preserve">Tulos</w:t>
      </w:r>
    </w:p>
    <w:p>
      <w:r>
        <w:t xml:space="preserve">Mikä on se tapahtumien joukko, johon liikkuva havaitsija voi lähettää valosignaaleja?</w:t>
      </w:r>
    </w:p>
    <w:p>
      <w:r>
        <w:rPr>
          <w:b/>
        </w:rPr>
        <w:t xml:space="preserve">Esimerkki 8.2087</w:t>
      </w:r>
    </w:p>
    <w:p>
      <w:r>
        <w:t xml:space="preserve">Läpikulku: Marvel osti vuoden 1994 lopulla sarjakuvien jakelijan Heroes World Distributionin käyttääkseen sitä omana yksinoikeusjakelijanaan. Kun alan muut suuret kustantajat tekivät yksinoikeusjakelusopimuksia muiden yhtiöiden kanssa, vaikutuksen seurauksena Pohjois-Amerikassa säilyi vain yksi muu suuri jakelija, Diamond Comic Distributors Inc. Vuoden 1997 alussa, kun Marvelin Heroes World -yritys epäonnistui, myös Diamond teki yksinoikeussopimuksen Marvelin kanssa ja antoi yhtiölle oman osion sen sarjakuvakatalogin Previews-osiossa.</w:t>
      </w:r>
    </w:p>
    <w:p>
      <w:r>
        <w:rPr>
          <w:b/>
        </w:rPr>
        <w:t xml:space="preserve">Tulos</w:t>
      </w:r>
    </w:p>
    <w:p>
      <w:r>
        <w:t xml:space="preserve">Mikä oli ainoa Pohjois-Amerikan jakeluyhtiö, joka meni konkurssiin?</w:t>
      </w:r>
    </w:p>
    <w:p>
      <w:r>
        <w:rPr>
          <w:b/>
        </w:rPr>
        <w:t xml:space="preserve">Tulos</w:t>
      </w:r>
    </w:p>
    <w:p>
      <w:r>
        <w:t xml:space="preserve">Milloin Diamond Comic Distributors ja Marvel erosivat?</w:t>
      </w:r>
    </w:p>
    <w:p>
      <w:r>
        <w:rPr>
          <w:b/>
        </w:rPr>
        <w:t xml:space="preserve">Tulos</w:t>
      </w:r>
    </w:p>
    <w:p>
      <w:r>
        <w:t xml:space="preserve">Mikä sai jakelijat menestymään 90-luvun puolivälissä?</w:t>
      </w:r>
    </w:p>
    <w:p>
      <w:r>
        <w:rPr>
          <w:b/>
        </w:rPr>
        <w:t xml:space="preserve">Tulos</w:t>
      </w:r>
    </w:p>
    <w:p>
      <w:r>
        <w:t xml:space="preserve">Milloin Marvel's Heroes World julistettiin taloudelliseksi menestykseksi?</w:t>
      </w:r>
    </w:p>
    <w:p>
      <w:r>
        <w:rPr>
          <w:b/>
        </w:rPr>
        <w:t xml:space="preserve">Tulos</w:t>
      </w:r>
    </w:p>
    <w:p>
      <w:r>
        <w:t xml:space="preserve">Milloin Diamond Comic Distributors Inc. perustettiin?</w:t>
      </w:r>
    </w:p>
    <w:p>
      <w:r>
        <w:rPr>
          <w:b/>
        </w:rPr>
        <w:t xml:space="preserve">Esimerkki 8.2088</w:t>
      </w:r>
    </w:p>
    <w:p>
      <w:r>
        <w:t xml:space="preserve">Läpikulku: Lentotukialus muutti dramaattisesti meritaistelua toisessa maailmansodassa, koska ilmavoimista oli tulossa merkittävä tekijä sodankäynnissä. Lentokoneiden tulo keskeisiksi aseiksi johtui lentotukialukselta laukaistavien lentokoneiden ylivoimaisesta kantomatkasta, joustavuudesta ja tehokkuudesta. Niiden kantama ja tarkkuus olivat suuremmat kuin laivaston tykkien, mikä teki niistä erittäin tehokkaita. Lentotukialusten monipuolisuus tuli esiin marraskuussa 1940, kun HMS Illustrious lähetti pitkän matkan iskun Italian laivastoon sen tukikohdassa Tarantossa, mikä merkitsi tehokkaiden ja erittäin liikkuvien lentokoneiskujen alkua. Tämä operaatio teki toimintakyvyttömäksi kolme kuudesta taistelulaivasta kahden torpedopommittajan kustannuksella. Toisessa maailmansodassa Tyynellämerellä käytiin yhteenottoja lentotukialuslaivastojen välillä. Japanin yllätyshyökkäys Pearl Harboriin vuonna 1941 oli selkeä osoitus siitä, että nykyaikaisilla lentotukialuksilla oli suuret voimavarat, joiden avulla voitiin lisätä voimaa. Kuuden lentotukialuksen keskittäminen yhdeksi yksiköksi käänsi merivoimien historian, sillä mikään muu valtio ei ollut saanut käyttöönsä mitään vastaavaa. Lentotukialusten haavoittuvuus perinteisiin taistelulaivoihin verrattuna, kun ne joutuvat taisteluun ampumaetäisyydeltä, tuli kuitenkin nopeasti ilmi, kun saksalaiset taistelulaivat upottivat HMS Gloriousin Norjan sotaretkellä vuonna 1940.</w:t>
      </w:r>
    </w:p>
    <w:p>
      <w:r>
        <w:rPr>
          <w:b/>
        </w:rPr>
        <w:t xml:space="preserve">Tulos</w:t>
      </w:r>
    </w:p>
    <w:p>
      <w:r>
        <w:t xml:space="preserve">Mikä muutti dramaattisesti meritaistelua ensimmäisessä maailmansodassa?</w:t>
      </w:r>
    </w:p>
    <w:p>
      <w:r>
        <w:rPr>
          <w:b/>
        </w:rPr>
        <w:t xml:space="preserve">Tulos</w:t>
      </w:r>
    </w:p>
    <w:p>
      <w:r>
        <w:t xml:space="preserve">Mikä johti siihen, että lentotukialuksilta laukaistavat lentokoneet otettiin toissijaisiksi aseiksi?</w:t>
      </w:r>
    </w:p>
    <w:p>
      <w:r>
        <w:rPr>
          <w:b/>
        </w:rPr>
        <w:t xml:space="preserve">Tulos</w:t>
      </w:r>
    </w:p>
    <w:p>
      <w:r>
        <w:t xml:space="preserve">Miksi lentotukialuksilta laukaistavat lentokoneet olivat tehottomampia kuin laivaston tykit?</w:t>
      </w:r>
    </w:p>
    <w:p>
      <w:r>
        <w:rPr>
          <w:b/>
        </w:rPr>
        <w:t xml:space="preserve">Tulos</w:t>
      </w:r>
    </w:p>
    <w:p>
      <w:r>
        <w:t xml:space="preserve">Mikä oli merkki vuonna 1904, kun HMS Illustrious lähetti iskun italialaista laivastoa vastaan?</w:t>
      </w:r>
    </w:p>
    <w:p>
      <w:r>
        <w:rPr>
          <w:b/>
        </w:rPr>
        <w:t xml:space="preserve">Tulos</w:t>
      </w:r>
    </w:p>
    <w:p>
      <w:r>
        <w:t xml:space="preserve">Mikä tapahtuma ei osoittanut, miten haavoittuvaisia lentotukialukset ovat, kun ne joutuvat ampumaetäisyydelle?</w:t>
      </w:r>
    </w:p>
    <w:p>
      <w:r>
        <w:rPr>
          <w:b/>
        </w:rPr>
        <w:t xml:space="preserve">Esimerkki 8.2089</w:t>
      </w:r>
    </w:p>
    <w:p>
      <w:r>
        <w:t xml:space="preserve">Läpikulku: Swazimaa on yksi Afrikan pienimmistä maista, sillä sen pituus pohjoisesta etelään on enintään 200 kilometriä ja idästä länteen 130 kilometriä. Koostaan huolimatta sen ilmasto ja pinnanmuodostus on kuitenkin monipuolinen, ja se vaihtelee viileästä ja vuoristoisesta highveldistä kuumaan ja kuivaan lowveldiin. Väestö on pääasiassa etnisiä swazeja, joiden kieli on siSwati. He perustivat valtakuntansa 1800-luvun puolivälissä Ngwane III:n johdolla; nykyiset rajat määriteltiin vuonna 1881. Anglo-buurisodan jälkeen Swazimaa oli brittiläinen protektoraatti vuodesta 1903 vuoteen 1967. Se itsenäistyi uudelleen 6. syyskuuta 1968.</w:t>
      </w:r>
    </w:p>
    <w:p>
      <w:r>
        <w:rPr>
          <w:b/>
        </w:rPr>
        <w:t xml:space="preserve">Tulos</w:t>
      </w:r>
    </w:p>
    <w:p>
      <w:r>
        <w:t xml:space="preserve">Minkä maan mitat ovat 200 mailia pohjoisesta etelään?</w:t>
      </w:r>
    </w:p>
    <w:p>
      <w:r>
        <w:rPr>
          <w:b/>
        </w:rPr>
        <w:t xml:space="preserve">Tulos</w:t>
      </w:r>
    </w:p>
    <w:p>
      <w:r>
        <w:t xml:space="preserve">Mikä on yksi maailman pienimmistä maista?</w:t>
      </w:r>
    </w:p>
    <w:p>
      <w:r>
        <w:rPr>
          <w:b/>
        </w:rPr>
        <w:t xml:space="preserve">Tulos</w:t>
      </w:r>
    </w:p>
    <w:p>
      <w:r>
        <w:t xml:space="preserve">Mikä on Swazimaan virallinen kieli?</w:t>
      </w:r>
    </w:p>
    <w:p>
      <w:r>
        <w:rPr>
          <w:b/>
        </w:rPr>
        <w:t xml:space="preserve">Tulos</w:t>
      </w:r>
    </w:p>
    <w:p>
      <w:r>
        <w:t xml:space="preserve">Kuka perusti valtakunnan 1800-luvulla?</w:t>
      </w:r>
    </w:p>
    <w:p>
      <w:r>
        <w:rPr>
          <w:b/>
        </w:rPr>
        <w:t xml:space="preserve">Tulos</w:t>
      </w:r>
    </w:p>
    <w:p>
      <w:r>
        <w:t xml:space="preserve">Kuka oli Swazien kuningaskunnan johtaja 1800-luvulla?</w:t>
      </w:r>
    </w:p>
    <w:p>
      <w:r>
        <w:rPr>
          <w:b/>
        </w:rPr>
        <w:t xml:space="preserve">Esimerkki 8.2090</w:t>
      </w:r>
    </w:p>
    <w:p>
      <w:r>
        <w:t xml:space="preserve">Läpikulku: Johannes XXIII kuoli vatsakalvontulehdukseen, jonka aiheutti vatsan puhkeaminen 3. kesäkuuta 1963 klo 19.49 paikallista aikaa 81-vuotiaana, ja päätti historiallisen, neljä vuotta ja seitsemän kuukautta kestäneen pontifikaatinsa. Hän kuoli juuri, kun hänen muistomessunsa päättyi alla olevalla Pietarinaukiolla, jonka toimitti Luigi Traglia. Hänen kuoltuaan hänen otsaansa koputettiin rituaalisesti, jotta nähtiin, oliko hän kuollut, ja hänen kanssaan huoneessa olleet lausuivat rukouksia. Sitten huone valaistiin, mikä kertoi ihmisille, mitä oli tapahtunut. Hänet haudattiin 6. kesäkuuta Vatikaanin luoliin. Regina Coelin vankilan ja Veronassa sijaitsevan Mantovan vankilan vangit lahjoittivat kaksi seppelettä, jotka asetettiin hänen hautansa molemmille puolille. Kesäkuun 22. päivänä 1963, päivä sen jälkeen kun hänen ystävänsä ja seuraajansa paavi Paavali VI oli valittu, tämä rukoili hänen haudallaan.</w:t>
      </w:r>
    </w:p>
    <w:p>
      <w:r>
        <w:rPr>
          <w:b/>
        </w:rPr>
        <w:t xml:space="preserve">Tulos</w:t>
      </w:r>
    </w:p>
    <w:p>
      <w:r>
        <w:t xml:space="preserve">Mihin Luigi Traglia kuoli?</w:t>
      </w:r>
    </w:p>
    <w:p>
      <w:r>
        <w:rPr>
          <w:b/>
        </w:rPr>
        <w:t xml:space="preserve">Tulos</w:t>
      </w:r>
    </w:p>
    <w:p>
      <w:r>
        <w:t xml:space="preserve">Milloin Luigi Traglia kuoli?</w:t>
      </w:r>
    </w:p>
    <w:p>
      <w:r>
        <w:rPr>
          <w:b/>
        </w:rPr>
        <w:t xml:space="preserve">Tulos</w:t>
      </w:r>
    </w:p>
    <w:p>
      <w:r>
        <w:t xml:space="preserve">Mitä Luigi Traglian otsalle tehtiin, jotta voitiin nähdä, oliko hän kuollut?</w:t>
      </w:r>
    </w:p>
    <w:p>
      <w:r>
        <w:rPr>
          <w:b/>
        </w:rPr>
        <w:t xml:space="preserve">Tulos</w:t>
      </w:r>
    </w:p>
    <w:p>
      <w:r>
        <w:t xml:space="preserve">Mihin Luigi Traglia haudattiin?</w:t>
      </w:r>
    </w:p>
    <w:p>
      <w:r>
        <w:rPr>
          <w:b/>
        </w:rPr>
        <w:t xml:space="preserve">Tulos</w:t>
      </w:r>
    </w:p>
    <w:p>
      <w:r>
        <w:t xml:space="preserve">Milloin Johannes XXIII rukoili Luigi Traglian haudalla?</w:t>
      </w:r>
    </w:p>
    <w:p>
      <w:r>
        <w:rPr>
          <w:b/>
        </w:rPr>
        <w:t xml:space="preserve">Esimerkki 8.2091</w:t>
      </w:r>
    </w:p>
    <w:p>
      <w:r>
        <w:t xml:space="preserve">Läpikulku: Aikaisemmin malaijit kutsuivat portugalilaisia seraneiksi arabian Nasrani-sanasta, mutta nykyään termi viittaa Malesian nykyaikaisiin kristang-kreoleihin.</w:t>
      </w:r>
    </w:p>
    <w:p>
      <w:r>
        <w:rPr>
          <w:b/>
        </w:rPr>
        <w:t xml:space="preserve">Tulos</w:t>
      </w:r>
    </w:p>
    <w:p>
      <w:r>
        <w:t xml:space="preserve">Millä termillä viitataan Malesian kristang-kreoleihin?</w:t>
      </w:r>
    </w:p>
    <w:p>
      <w:r>
        <w:rPr>
          <w:b/>
        </w:rPr>
        <w:t xml:space="preserve">Tulos</w:t>
      </w:r>
    </w:p>
    <w:p>
      <w:r>
        <w:t xml:space="preserve">Mikä termi viittaa nasranin kristangin kreoliin?</w:t>
      </w:r>
    </w:p>
    <w:p>
      <w:r>
        <w:rPr>
          <w:b/>
        </w:rPr>
        <w:t xml:space="preserve">Tulos</w:t>
      </w:r>
    </w:p>
    <w:p>
      <w:r>
        <w:t xml:space="preserve">Keitä malaijit kutsuivat aiemmin Kristang-kreoleiksi?</w:t>
      </w:r>
    </w:p>
    <w:p>
      <w:r>
        <w:rPr>
          <w:b/>
        </w:rPr>
        <w:t xml:space="preserve">Tulos</w:t>
      </w:r>
    </w:p>
    <w:p>
      <w:r>
        <w:t xml:space="preserve">Mistä termi Kristang Serani on peräisin?</w:t>
      </w:r>
    </w:p>
    <w:p>
      <w:r>
        <w:rPr>
          <w:b/>
        </w:rPr>
        <w:t xml:space="preserve">Tulos</w:t>
      </w:r>
    </w:p>
    <w:p>
      <w:r>
        <w:t xml:space="preserve">Ketä termi Serani nyt tarkoittaa?</w:t>
      </w:r>
    </w:p>
    <w:p>
      <w:r>
        <w:rPr>
          <w:b/>
        </w:rPr>
        <w:t xml:space="preserve">Esimerkki 8.2092</w:t>
      </w:r>
    </w:p>
    <w:p>
      <w:r>
        <w:t xml:space="preserve">Läpikulku: P-N-liitos voi muuntaa absorboituneen valoenergian verrannolliseksi sähkövirraksi. Sama prosessi on tässä päinvastainen (eli P-N-liitos säteilee valoa, kun siihen syötetään sähköenergiaa). Tätä ilmiötä kutsutaan yleisesti elektroluminesenssiksi, joka voidaan määritellä valon emittoimiseksi puolijohteesta sähkökentän vaikutuksesta. Varauksenkuljettajat yhdistyvät eteenpäin suuntautuneessa P-N-liitoksessa, kun elektronit kulkevat N-alueelta ja yhdistyvät P-alueella olevien reikien kanssa. Vapaat elektronit ovat johtumiskaistan energiatasoilla, kun taas reiät ovat valenssikaistalla. Näin ollen reikien energiataso on pienempi kuin elektronien energiatasot. Osa energiasta on haihdutettava, jotta elektronit ja reiät voivat yhdistyä uudelleen. Tämä energia vapautuu lämmön ja valon muodossa.</w:t>
      </w:r>
    </w:p>
    <w:p>
      <w:r>
        <w:rPr>
          <w:b/>
        </w:rPr>
        <w:t xml:space="preserve">Tulos</w:t>
      </w:r>
    </w:p>
    <w:p>
      <w:r>
        <w:t xml:space="preserve">Mikä muuttaa absorboituneen valoenergian ei-sähköiseksi virraksi?</w:t>
      </w:r>
    </w:p>
    <w:p>
      <w:r>
        <w:rPr>
          <w:b/>
        </w:rPr>
        <w:t xml:space="preserve">Tulos</w:t>
      </w:r>
    </w:p>
    <w:p>
      <w:r>
        <w:t xml:space="preserve">Mikä on ilmiö, jossa P-N-liitos säteilee valoa, kun siihen johdetaan ei-sähköistä virtaa?</w:t>
      </w:r>
    </w:p>
    <w:p>
      <w:r>
        <w:rPr>
          <w:b/>
        </w:rPr>
        <w:t xml:space="preserve">Tulos</w:t>
      </w:r>
    </w:p>
    <w:p>
      <w:r>
        <w:t xml:space="preserve"> Missä vapaat elektronit sijaitsevat ei-elektroluminesenssiä tuotettaessa?</w:t>
      </w:r>
    </w:p>
    <w:p>
      <w:r>
        <w:rPr>
          <w:b/>
        </w:rPr>
        <w:t xml:space="preserve">Tulos</w:t>
      </w:r>
    </w:p>
    <w:p>
      <w:r>
        <w:t xml:space="preserve">Kenen energiatasot ovat alempana kuin ei-elektronien energiatasot elektroluminesenssiprosessissa?</w:t>
      </w:r>
    </w:p>
    <w:p>
      <w:r>
        <w:rPr>
          <w:b/>
        </w:rPr>
        <w:t xml:space="preserve">Tulos</w:t>
      </w:r>
    </w:p>
    <w:p>
      <w:r>
        <w:t xml:space="preserve">Miksi osa elektroluminesenssin prosessin energiasta vapautuu lämpönä ja pimeänä?</w:t>
      </w:r>
    </w:p>
    <w:p>
      <w:r>
        <w:rPr>
          <w:b/>
        </w:rPr>
        <w:t xml:space="preserve">Esimerkki 8.2093</w:t>
      </w:r>
    </w:p>
    <w:p>
      <w:r>
        <w:t xml:space="preserve">Läpikulku: Vaudreuil ja Montcalm saivat vain vähän täydennystä vuonna 1758, sillä Ranskan rannikon brittisaarto rajoitti Ranskan laivaliikennettä. Uuden Ranskan tilannetta pahensivat entisestään vuoden 1757 huono sato, vaikea talvi ja alueen intendentin François Bigot'n väitetyt korruptoituneet juonittelut. Hänen suunnitelmansa siirtokunnan toimittamiseksi nostivat hintoja, ja Montcalm uskoi, että ne täyttivät hänen ja hänen kumppaneidensa taskut. Läntisten heimojen keskuudessa puhjennut massiivinen isorokkotauti sai monet heistä pysymään poissa kaupankäynnistä vuonna 1758. Vaikka monet konfliktin osapuolet syyttivät toisia (intiaanit syyttivät ranskalaisia siitä, että he olivat tuoneet "huonoa lääkettä" ja että he olivat kieltäneet heiltä palkinnot William Henryn linnakkeessa), tauti levisi todennäköisesti William Henryn ahtaissa oloissa taistelun jälkeen. Montcalm keskitti vähäiset resurssinsa St. Lawrencen puolustukseen, ja hänen pääpuolustuksensa oli Carillonissa, Quebecissä ja Louisbourgissa, kun taas Vaudreuil puolusti tuloksetta edellisinä vuosina varsin tehokkaasti toimineen ryöstöretkitaktiikan jatkamista.</w:t>
      </w:r>
    </w:p>
    <w:p>
      <w:r>
        <w:rPr>
          <w:b/>
        </w:rPr>
        <w:t xml:space="preserve">Tulos</w:t>
      </w:r>
    </w:p>
    <w:p>
      <w:r>
        <w:t xml:space="preserve">Mikä aiheutti Vanhalle Ranskalle ongelmia täydennystoimituksissa?</w:t>
      </w:r>
    </w:p>
    <w:p>
      <w:r>
        <w:rPr>
          <w:b/>
        </w:rPr>
        <w:t xml:space="preserve">Tulos</w:t>
      </w:r>
    </w:p>
    <w:p>
      <w:r>
        <w:t xml:space="preserve">Mikä aiheutti sen, että Uudella Ranskalla ei ollut ongelmia täydennystoimitusten kanssa?</w:t>
      </w:r>
    </w:p>
    <w:p>
      <w:r>
        <w:rPr>
          <w:b/>
        </w:rPr>
        <w:t xml:space="preserve">Tulos</w:t>
      </w:r>
    </w:p>
    <w:p>
      <w:r>
        <w:t xml:space="preserve">Mikä muu syy aiheutti Uuden Ranskan hyvän tarjonnan vaikeasta talvesta?</w:t>
      </w:r>
    </w:p>
    <w:p>
      <w:r>
        <w:rPr>
          <w:b/>
        </w:rPr>
        <w:t xml:space="preserve">Tulos</w:t>
      </w:r>
    </w:p>
    <w:p>
      <w:r>
        <w:t xml:space="preserve">Mikä muu syy aiheutti Uuden Ranskan huonon tarjonnan vaikeasta kesästä?</w:t>
      </w:r>
    </w:p>
    <w:p>
      <w:r>
        <w:rPr>
          <w:b/>
        </w:rPr>
        <w:t xml:space="preserve">Tulos</w:t>
      </w:r>
    </w:p>
    <w:p>
      <w:r>
        <w:t xml:space="preserve">Mihin Montcalm keskitti hyökkäyksensä Uuteen Ranskaan?</w:t>
      </w:r>
    </w:p>
    <w:p>
      <w:r>
        <w:rPr>
          <w:b/>
        </w:rPr>
        <w:t xml:space="preserve">Esimerkki 8.2094</w:t>
      </w:r>
    </w:p>
    <w:p>
      <w:r>
        <w:t xml:space="preserve">Läpikulku: Guamia hallitsee kansan valitsema kuvernööri ja yksikamarinen 15-jäseninen lainsäädäntöelin, jonka jäseniä kutsutaan senaattoreiksi. Guam valitsee Yhdysvaltain edustajainhuoneeseen yhden äänioikeudettoman edustajan, tällä hetkellä demokraatti Madeleine Z. Bordallon. Guamin kansalaiset äänestävät olkikuponkikyselyssä Yhdysvaltain presidentinvaaleissa, mutta koska Guamilla ei ole ääniä valitsijakunnassa, äänestyksellä ei ole todellista vaikutusta. Koska Guam lähettää edustajia republikaanien ja demokraattien kansallisiin puoluekokouksiin, sillä on kuitenkin vaikutusvaltaa kansallisessa presidenttikilpailussa. Nämä edustajat valitaan paikallisissa puoluekokouksissa.</w:t>
      </w:r>
    </w:p>
    <w:p>
      <w:r>
        <w:rPr>
          <w:b/>
        </w:rPr>
        <w:t xml:space="preserve">Tulos</w:t>
      </w:r>
    </w:p>
    <w:p>
      <w:r>
        <w:t xml:space="preserve">Kuka valitsee yhden äänioikeudettoman edustajan Yhdysvaltojen edustajainhuoneeseen?</w:t>
      </w:r>
    </w:p>
    <w:p>
      <w:r>
        <w:rPr>
          <w:b/>
        </w:rPr>
        <w:t xml:space="preserve">Tulos</w:t>
      </w:r>
    </w:p>
    <w:p>
      <w:r>
        <w:t xml:space="preserve">Kuka on Guamin nykyinen kuvernööri?</w:t>
      </w:r>
    </w:p>
    <w:p>
      <w:r>
        <w:rPr>
          <w:b/>
        </w:rPr>
        <w:t xml:space="preserve">Tulos</w:t>
      </w:r>
    </w:p>
    <w:p>
      <w:r>
        <w:t xml:space="preserve">Kuka on yksi Guamin nykyisistä lainsäätäjistä?</w:t>
      </w:r>
    </w:p>
    <w:p>
      <w:r>
        <w:rPr>
          <w:b/>
        </w:rPr>
        <w:t xml:space="preserve">Tulos</w:t>
      </w:r>
    </w:p>
    <w:p>
      <w:r>
        <w:t xml:space="preserve">Kenet Guam lähetti viimeksi edustajaksi republikaanien kansalliseen puoluekokoukseen?</w:t>
      </w:r>
    </w:p>
    <w:p>
      <w:r>
        <w:rPr>
          <w:b/>
        </w:rPr>
        <w:t xml:space="preserve">Tulos</w:t>
      </w:r>
    </w:p>
    <w:p>
      <w:r>
        <w:t xml:space="preserve">Mihin puolueeseen Guamin nykyinen kuvernööri kuuluu?</w:t>
      </w:r>
    </w:p>
    <w:p>
      <w:r>
        <w:rPr>
          <w:b/>
        </w:rPr>
        <w:t xml:space="preserve">Esimerkki 8.2095</w:t>
      </w:r>
    </w:p>
    <w:p>
      <w:r>
        <w:t xml:space="preserve">Läpikulku: Guam sijaitsee läntisellä Tyynellämerellä ja on suosittu kohde japanilaisten matkailijoiden keskuudessa. Sen matkailukeskuksessa Tumonissa on yli 20 suurta hotellia, Duty Free Shoppers Galleria, Pleasure Island -alue, sisäakvaario, Sandcastle Las Vegas -tyylisiä esityksiä ja muita ostos- ja viihdepaikkoja. Aasiasta tai Australiasta on suhteellisen lyhyt lentomatka Havaijiin verrattuna, ja hotellit ja seitsemän julkista golfkenttää majoittavat vuosittain yli miljoona turistia. Vaikka 75 prosenttia matkailijoista on japanilaisia, Guamille saapuu huomattava määrä matkailijoita Etelä-Koreasta, Yhdysvalloista, Filippiineiltä ja Taiwanista. Merkittäviä tulonlähteitä ovat verovapaat design-ostospaikat ja amerikkalaistyyliset ostoskeskukset: Micronesia Mall, Guam Premier Outlets, Aganan ostoskeskus ja maailman suurin Kmart.</w:t>
      </w:r>
    </w:p>
    <w:p>
      <w:r>
        <w:rPr>
          <w:b/>
        </w:rPr>
        <w:t xml:space="preserve">Tulos</w:t>
      </w:r>
    </w:p>
    <w:p>
      <w:r>
        <w:t xml:space="preserve">Kuinka monta liikettä Duty Free Shoppers Galleriassa on?</w:t>
      </w:r>
    </w:p>
    <w:p>
      <w:r>
        <w:rPr>
          <w:b/>
        </w:rPr>
        <w:t xml:space="preserve">Tulos</w:t>
      </w:r>
    </w:p>
    <w:p>
      <w:r>
        <w:t xml:space="preserve">Mistä tulevat Japanin jälkeen eniten turisteja Guamiin?</w:t>
      </w:r>
    </w:p>
    <w:p>
      <w:r>
        <w:rPr>
          <w:b/>
        </w:rPr>
        <w:t xml:space="preserve">Tulos</w:t>
      </w:r>
    </w:p>
    <w:p>
      <w:r>
        <w:t xml:space="preserve">Kuinka monta vähittäiskauppaa Agana Shopping Centerissä on?</w:t>
      </w:r>
    </w:p>
    <w:p>
      <w:r>
        <w:rPr>
          <w:b/>
        </w:rPr>
        <w:t xml:space="preserve">Tulos</w:t>
      </w:r>
    </w:p>
    <w:p>
      <w:r>
        <w:t xml:space="preserve">Mistä suurin osa Filippiinien matkailijoista tulee?</w:t>
      </w:r>
    </w:p>
    <w:p>
      <w:r>
        <w:rPr>
          <w:b/>
        </w:rPr>
        <w:t xml:space="preserve">Tulos</w:t>
      </w:r>
    </w:p>
    <w:p>
      <w:r>
        <w:t xml:space="preserve">Mistä suurin osa Taiwanin matkailijoista tulee?</w:t>
      </w:r>
    </w:p>
    <w:p>
      <w:r>
        <w:rPr>
          <w:b/>
        </w:rPr>
        <w:t xml:space="preserve">Esimerkki 8.2096</w:t>
      </w:r>
    </w:p>
    <w:p>
      <w:r>
        <w:t xml:space="preserve">Läpikulku: Infrapunasäteily tunnetaan yleisesti nimellä "lämpösäteily", mutta minkä tahansa taajuuden valo ja sähkömagneettiset aallot lämmittävät niitä absorboivia pintoja. Auringon infrapunasäteily aiheuttaa 49 prosenttia maapallon lämpenemisestä, ja loput johtuu näkyvästä valosta, joka absorboituu ja säteilee sitten uudelleen pidemmillä aallonpituuksilla. Näkyvä valo tai ultraviolettisäteilyä säteilevät laserit voivat hiiltää paperia, ja hehkuvat esineet säteilevät näkyvää säteilyä. Huoneenlämpötilassa olevat esineet säteilevät säteilyä, joka keskittyy pääasiassa 8-25 µm:n taajuusalueelle, mutta tämä ei eroa hehkuvien esineiden näkyvän valon ja vielä kuumempien esineiden ultraviolettisäteilyn säteilystä (ks. musta kappale ja Wienin siirtymälaki).</w:t>
      </w:r>
    </w:p>
    <w:p>
      <w:r>
        <w:rPr>
          <w:b/>
        </w:rPr>
        <w:t xml:space="preserve">Tulos</w:t>
      </w:r>
    </w:p>
    <w:p>
      <w:r>
        <w:t xml:space="preserve">Mikä säteily aiheuttaa 49 prosenttia maapallon lämpenemisestä?</w:t>
      </w:r>
    </w:p>
    <w:p>
      <w:r>
        <w:rPr>
          <w:b/>
        </w:rPr>
        <w:t xml:space="preserve">Tulos</w:t>
      </w:r>
    </w:p>
    <w:p>
      <w:r>
        <w:t xml:space="preserve">Minkä muun valotyypin kuin infrapunavalon tehtävänä on lähettää näkyvää säteilyä?</w:t>
      </w:r>
    </w:p>
    <w:p>
      <w:r>
        <w:rPr>
          <w:b/>
        </w:rPr>
        <w:t xml:space="preserve">Tulos</w:t>
      </w:r>
    </w:p>
    <w:p>
      <w:r>
        <w:t xml:space="preserve">Minkälainen valo tai laser lähettää säteilyä, joka keskittyy pääasiassa 8-25 um:n taajuusalueelle?</w:t>
      </w:r>
    </w:p>
    <w:p>
      <w:r>
        <w:rPr>
          <w:b/>
        </w:rPr>
        <w:t xml:space="preserve">Tulos</w:t>
      </w:r>
    </w:p>
    <w:p>
      <w:r>
        <w:t xml:space="preserve">Millaiset aallot hiiltävät paperia?</w:t>
      </w:r>
    </w:p>
    <w:p>
      <w:r>
        <w:rPr>
          <w:b/>
        </w:rPr>
        <w:t xml:space="preserve">Esimerkki 8.2097</w:t>
      </w:r>
    </w:p>
    <w:p>
      <w:r>
        <w:t xml:space="preserve">Läpikulku: Tammikuussa 2009 EPA:n tukema Green Power Partnership (GPP) listasi Northwesternin yhdeksi maan 10 parhaasta yliopistosta, jotka ostavat energiaa uusiutuvista lähteistä. Yliopisto vastaa 74 miljoonaa kilowattituntia (kWh) vuotuisesta energiankäytöstään Green-e-sertifioiduilla uusiutuvan energian sertifikaateilla (REC). Tämä vihreää energiaa koskeva sitoumus edustaa 30 prosenttia yliopiston vuotuisesta sähkön kokonaiskäytöstä, ja Northwestern kuuluu EPA:n Green Power Leadership Club -ryhmään. The Sustainable Endowments Instituten vuonna 2010 laatimassa raportissa Northwestern sai arvosanan "B-" College Sustainability Report Cardissa. Vuonna 2008 käynnistettiin Northwesternin kestävän kehityksen ja energian aloite (ISEN), joka tukee tutkimusta, opetusta ja tiedotustoimintaa näillä aihealueilla.</w:t>
      </w:r>
    </w:p>
    <w:p>
      <w:r>
        <w:rPr>
          <w:b/>
        </w:rPr>
        <w:t xml:space="preserve">Tulos</w:t>
      </w:r>
    </w:p>
    <w:p>
      <w:r>
        <w:t xml:space="preserve">Kuka nimesi Northwesternin vuonna 2009 yhdeksi maan viidestä parhaasta yliopistosta, jotka ostavat uusiutuvaa energiaa?</w:t>
      </w:r>
    </w:p>
    <w:p>
      <w:r>
        <w:rPr>
          <w:b/>
        </w:rPr>
        <w:t xml:space="preserve">Tulos</w:t>
      </w:r>
    </w:p>
    <w:p>
      <w:r>
        <w:t xml:space="preserve">Kuinka suuri osuus yliopiston vuotuisesta kokonaissähkölaskusta on punaisen sähkön sitoumuksen osuus?</w:t>
      </w:r>
    </w:p>
    <w:p>
      <w:r>
        <w:rPr>
          <w:b/>
        </w:rPr>
        <w:t xml:space="preserve">Tulos</w:t>
      </w:r>
    </w:p>
    <w:p>
      <w:r>
        <w:t xml:space="preserve"> Minkä arvosanan Northwestern sai The Sustainable Endowments Institute -instituutin vuoden 2011 College Sustainability Report Card -raportissa?</w:t>
      </w:r>
    </w:p>
    <w:p>
      <w:r>
        <w:rPr>
          <w:b/>
        </w:rPr>
        <w:t xml:space="preserve">Tulos</w:t>
      </w:r>
    </w:p>
    <w:p>
      <w:r>
        <w:t xml:space="preserve"> Mihin IPA-kerhoon Northwestern University kuuluu?</w:t>
      </w:r>
    </w:p>
    <w:p>
      <w:r>
        <w:rPr>
          <w:b/>
        </w:rPr>
        <w:t xml:space="preserve">Tulos</w:t>
      </w:r>
    </w:p>
    <w:p>
      <w:r>
        <w:t xml:space="preserve"> Kuka sponsoroi Red Power Partnership -kumppanuutta?</w:t>
      </w:r>
    </w:p>
    <w:p>
      <w:r>
        <w:rPr>
          <w:b/>
        </w:rPr>
        <w:t xml:space="preserve">Esimerkki 8.2098</w:t>
      </w:r>
    </w:p>
    <w:p>
      <w:r>
        <w:t xml:space="preserve">Läpikulku: Kishin kuninkaiden oikeissa nimissä noin 2800 eKr., jotka ovat säilyneet myöhemmissä kuningasluetteloissa. Kokonaan vanhalla akkadinkielellä kirjoitettuja tekstejä on noin vuodelta 2500 eaa. alkaen. Vanhan akkadin kielen käyttö oli huipussaan Sargon Suuren aikana (n. 2270-2215 eaa.), mutta silloinkin suurin osa hallinnollisista tauluista oli edelleen kirjoitettu sumeriksi, joka oli kirjurien käyttämä kieli. Gelb ja Westenholz erottavat vanhan akkadin kielen kolme vaihetta: esisargonilaisen aikakauden, akkadilaisen valtakunnan ja sitä seuranneen "uussumerilaisen renessanssin" vaiheet. Akkadin ja sumerin kielet elivät rinnakkain kansankielinä noin tuhat vuotta, mutta noin 1800 eaa. mennessä sumerista oli tulossa enemmänkin kirjakieli, joka oli tuttu lähinnä vain oppineille ja kirjureille. Thorkild Jacobsen on väittänyt, että Sargonia edeltävän ja sen jälkeisen ajanjakson historiallinen jatkuvuus ei juurikaan katkea ja että on korostettu liikaa käsitystä "seemiläinen vs. sumerilainen" -konfliktista. On kuitenkin varmaa, että akkadinkielinen kieli valloitettiin lyhytaikaisesti myös Elamin naapurialueilla, jotka Sargon oli aiemmin valloittanut.</w:t>
      </w:r>
    </w:p>
    <w:p>
      <w:r>
        <w:rPr>
          <w:b/>
        </w:rPr>
        <w:t xml:space="preserve">Tulos</w:t>
      </w:r>
    </w:p>
    <w:p>
      <w:r>
        <w:t xml:space="preserve">Mitä kieltä käytettiin vain kuninkaan luetteloiden laatimiseen?</w:t>
      </w:r>
    </w:p>
    <w:p>
      <w:r>
        <w:rPr>
          <w:b/>
        </w:rPr>
        <w:t xml:space="preserve">Tulos</w:t>
      </w:r>
    </w:p>
    <w:p>
      <w:r>
        <w:t xml:space="preserve">Mitä kieltä käytettiin kuninkaiden luettelossa 28. vuosisadalla eKr.?</w:t>
      </w:r>
    </w:p>
    <w:p>
      <w:r>
        <w:rPr>
          <w:b/>
        </w:rPr>
        <w:t xml:space="preserve">Tulos</w:t>
      </w:r>
    </w:p>
    <w:p>
      <w:r>
        <w:t xml:space="preserve">Mitä kirjoitettiin 25. vuosisadalla eKr.?</w:t>
      </w:r>
    </w:p>
    <w:p>
      <w:r>
        <w:rPr>
          <w:b/>
        </w:rPr>
        <w:t xml:space="preserve">Tulos</w:t>
      </w:r>
    </w:p>
    <w:p>
      <w:r>
        <w:t xml:space="preserve">Kenen valtakausi päättyi 22. vuosisadalla eaa.?</w:t>
      </w:r>
    </w:p>
    <w:p>
      <w:r>
        <w:rPr>
          <w:b/>
        </w:rPr>
        <w:t xml:space="preserve">Tulos</w:t>
      </w:r>
    </w:p>
    <w:p>
      <w:r>
        <w:t xml:space="preserve">Mikä oli kirjakieli 18. vuosisadalla eaa.?</w:t>
      </w:r>
    </w:p>
    <w:p>
      <w:r>
        <w:rPr>
          <w:b/>
        </w:rPr>
        <w:t xml:space="preserve">Esimerkki 8.2099</w:t>
      </w:r>
    </w:p>
    <w:p>
      <w:r>
        <w:t xml:space="preserve">Läpikulku: Tavarataloissa on nykyään osastoja, joissa myydään vaatteita, huonekaluja, kodinkoneita, leluja, kosmetiikkaa, puutarhanhoitotuotteita, hygieniatuotteita, urheiluvälineitä, tee se itse, maaleja ja rautakauppatavaroita, ja lisäksi niissä on valikoituja muita tuoteryhmiä, kuten elintarvikkeita, kirjoja, koruja, elektroniikkaa, paperitavaroita, valokuvaustarvikkeita, vauvoille tarkoitettuja tuotteita ja lemmikkieläimille tarkoitettuja tuotteita. Asiakkaat käyvät kassalla lähellä myymälän etuosaa tai vaihtoehtoisesti kunkin osaston myyntipöydillä. Jotkin myymälät ovat osa useista myymälöistä koostuvaa vähittäiskauppaketjua, kun taas toiset voivat olla itsenäisiä vähittäiskauppiaita. 1970-luvulla alennusmyymälät aiheuttivat niille kovaa painetta. Vuodesta 2010 lähtien Amazonin kaltaiset verkkokaupat ovat aiheuttaneet niille vielä suurempaa painetta.</w:t>
      </w:r>
    </w:p>
    <w:p>
      <w:r>
        <w:rPr>
          <w:b/>
        </w:rPr>
        <w:t xml:space="preserve">Tulos</w:t>
      </w:r>
    </w:p>
    <w:p>
      <w:r>
        <w:t xml:space="preserve">Millaisia osastoja pienessä tavaratalossa voisi olla?</w:t>
      </w:r>
    </w:p>
    <w:p>
      <w:r>
        <w:rPr>
          <w:b/>
        </w:rPr>
        <w:t xml:space="preserve">Tulos</w:t>
      </w:r>
    </w:p>
    <w:p>
      <w:r>
        <w:t xml:space="preserve">Kuka alkoi vaikuttaa tavarataloihin 1990-luvulla?</w:t>
      </w:r>
    </w:p>
    <w:p>
      <w:r>
        <w:rPr>
          <w:b/>
        </w:rPr>
        <w:t xml:space="preserve">Tulos</w:t>
      </w:r>
    </w:p>
    <w:p>
      <w:r>
        <w:t xml:space="preserve">Kuka lakkasi vaikuttamasta tavarataloihin 1970-luvulla?</w:t>
      </w:r>
    </w:p>
    <w:p>
      <w:r>
        <w:rPr>
          <w:b/>
        </w:rPr>
        <w:t xml:space="preserve">Tulos</w:t>
      </w:r>
    </w:p>
    <w:p>
      <w:r>
        <w:t xml:space="preserve">Mikä on lopettanut tavaratalojen painostuksen viime vuosina?</w:t>
      </w:r>
    </w:p>
    <w:p>
      <w:r>
        <w:rPr>
          <w:b/>
        </w:rPr>
        <w:t xml:space="preserve">Tulos</w:t>
      </w:r>
    </w:p>
    <w:p>
      <w:r>
        <w:t xml:space="preserve">Missä muualla kuin kaupan etuosassa sijaitsevilla kassoilla asiakkaat eivät voi tehdä lähtöselvitystä?</w:t>
      </w:r>
    </w:p>
    <w:p>
      <w:r>
        <w:rPr>
          <w:b/>
        </w:rPr>
        <w:t xml:space="preserve">Esimerkki 8.2100</w:t>
      </w:r>
    </w:p>
    <w:p>
      <w:r>
        <w:t xml:space="preserve">Läpikulku: Etelä-Euroopan kasvisto on Välimeren alueen kasvistoa, joka on yksi Armen Takhtajanin tunnustamista fytochorioista. Euroopan Välimeren ja Välimeren eteläpuolisen ilmaston alueet sijaitsevat suuressa osassa Etelä-Eurooppaa, pääasiassa Etelä-Portugalissa, suurimmassa osassa Espanjaa, Ranskan etelärannikolla, Italiassa, Kroatian rannikolla, suuressa osassa Bosniaa, Montenegroa, Albaniaa, Makedoniaa, Kreikkaa ja Välimeren saarilla.</w:t>
      </w:r>
    </w:p>
    <w:p>
      <w:r>
        <w:rPr>
          <w:b/>
        </w:rPr>
        <w:t xml:space="preserve">Tulos</w:t>
      </w:r>
    </w:p>
    <w:p>
      <w:r>
        <w:t xml:space="preserve">Kuka keksi termin Submediterranean?</w:t>
      </w:r>
    </w:p>
    <w:p>
      <w:r>
        <w:rPr>
          <w:b/>
        </w:rPr>
        <w:t xml:space="preserve">Tulos</w:t>
      </w:r>
    </w:p>
    <w:p>
      <w:r>
        <w:t xml:space="preserve">Millä sanalla voidaan kuvata Etelä-Euroopan eläimistöä?</w:t>
      </w:r>
    </w:p>
    <w:p>
      <w:r>
        <w:rPr>
          <w:b/>
        </w:rPr>
        <w:t xml:space="preserve">Tulos</w:t>
      </w:r>
    </w:p>
    <w:p>
      <w:r>
        <w:t xml:space="preserve">Mitä löytyy Bosnian etelärannikolta?</w:t>
      </w:r>
    </w:p>
    <w:p>
      <w:r>
        <w:rPr>
          <w:b/>
        </w:rPr>
        <w:t xml:space="preserve">Tulos</w:t>
      </w:r>
    </w:p>
    <w:p>
      <w:r>
        <w:t xml:space="preserve">Millä alueella sijaitsevat Etelä-Euroopan rannikot?</w:t>
      </w:r>
    </w:p>
    <w:p>
      <w:r>
        <w:rPr>
          <w:b/>
        </w:rPr>
        <w:t xml:space="preserve">Tulos</w:t>
      </w:r>
    </w:p>
    <w:p>
      <w:r>
        <w:t xml:space="preserve">Missä sijaitsevat Euroopan arktiset ja subarktiset ilmastoalueet?</w:t>
      </w:r>
    </w:p>
    <w:p>
      <w:r>
        <w:rPr>
          <w:b/>
        </w:rPr>
        <w:t xml:space="preserve">Esimerkki 8.2101</w:t>
      </w:r>
    </w:p>
    <w:p>
      <w:r>
        <w:t xml:space="preserve">Läpikulku: Kuparia on käytetty antiikin ajoista lähtien kestävänä, korroosionkestävänä ja säänkestävänä arkkitehtonisena materiaalina. Katot, räystäät, sadekourut, syöksytorvet, kupolit, tornit, holvit ja ovet on valmistettu kuparista satojen tai tuhansien vuosien ajan. Nykyaikana kuparin arkkitehtoninen käyttö on laajentunut sisä- ja ulkoseinien verhoiluun, rakennusten liikuntasaumoihin, radiotaajuussuojaukseen ja antimikrobisiin sisätiloissa käytettäviin tuotteisiin, kuten houkutteleviin käsijohteisiin, kylpyhuonekalusteisiin ja työtasoihin. Muita kuparin tärkeitä etuja arkkitehtonisena materiaalina ovat sen vähäinen lämpöliike, keveys, salamasuojaus ja kierrätettävyys.</w:t>
      </w:r>
    </w:p>
    <w:p>
      <w:r>
        <w:rPr>
          <w:b/>
        </w:rPr>
        <w:t xml:space="preserve">Tulos</w:t>
      </w:r>
    </w:p>
    <w:p>
      <w:r>
        <w:t xml:space="preserve">Mitä kuparia on vältetty muinaisista ajoista lähtien?</w:t>
      </w:r>
    </w:p>
    <w:p>
      <w:r>
        <w:rPr>
          <w:b/>
        </w:rPr>
        <w:t xml:space="preserve">Tulos</w:t>
      </w:r>
    </w:p>
    <w:p>
      <w:r>
        <w:t xml:space="preserve">Mikä on yksi sisätilojen käyttötarkoitus, jonka sisällyttäminen kupariin on kielletty?</w:t>
      </w:r>
    </w:p>
    <w:p>
      <w:r>
        <w:rPr>
          <w:b/>
        </w:rPr>
        <w:t xml:space="preserve">Tulos</w:t>
      </w:r>
    </w:p>
    <w:p>
      <w:r>
        <w:t xml:space="preserve">Mikä on merkittävä vaara kuparin käytölle arkkitehtonisena materiaalina?</w:t>
      </w:r>
    </w:p>
    <w:p>
      <w:r>
        <w:rPr>
          <w:b/>
        </w:rPr>
        <w:t xml:space="preserve">Tulos</w:t>
      </w:r>
    </w:p>
    <w:p>
      <w:r>
        <w:t xml:space="preserve">Kauanko kupari on ollut kielletty talonrakentamisessa?</w:t>
      </w:r>
    </w:p>
    <w:p>
      <w:r>
        <w:rPr>
          <w:b/>
        </w:rPr>
        <w:t xml:space="preserve">Tulos</w:t>
      </w:r>
    </w:p>
    <w:p>
      <w:r>
        <w:t xml:space="preserve">Mitä vaaraa on käyttää kuparia esimerkiksi työtasoissa ja kaiteissa?</w:t>
      </w:r>
    </w:p>
    <w:p>
      <w:r>
        <w:rPr>
          <w:b/>
        </w:rPr>
        <w:t xml:space="preserve">Esimerkki 8.2102</w:t>
      </w:r>
    </w:p>
    <w:p>
      <w:r>
        <w:t xml:space="preserve">Läpikulku: Heinekenin panimo, joka valmistaa Murphy's Irish Stoutia, ja läheinen Beamish and Crawfordin panimo (jonka Heineken otti haltuunsa vuonna 2008) ovat olleet kaupungissa jo sukupolvien ajan. Kaupungin Ferrero-tehtaalla valmistetaan 45 prosenttia maailman Tic Tac -makeisista. Corkissa sijaitsi monta vuotta Ford Motor Company, joka valmisti autoja satama-alueella ennen kuin tehdas suljettiin vuonna 1984. Henry Fordin isoisä oli kotoisin West Corkista, mikä oli yksi tärkeimmistä syistä tuotantolaitoksen avaamiseen Corkiin. Teknologia on kuitenkin korvannut 1970- ja 1980-luvun vanhat teollisuusyritykset, ja ihmiset työskentelevät nykyään kaupungin monissa tietotekniikkakeskuksissa - kuten verkkokauppayhtiö Amazon.com, joka on asettunut Cork Airport Business Parkiin.</w:t>
      </w:r>
    </w:p>
    <w:p>
      <w:r>
        <w:rPr>
          <w:b/>
        </w:rPr>
        <w:t xml:space="preserve">Tulos</w:t>
      </w:r>
    </w:p>
    <w:p>
      <w:r>
        <w:t xml:space="preserve">Mikä panimo otti Heinekenin haltuunsa vuonna 2008?</w:t>
      </w:r>
    </w:p>
    <w:p>
      <w:r>
        <w:rPr>
          <w:b/>
        </w:rPr>
        <w:t xml:space="preserve">Tulos</w:t>
      </w:r>
    </w:p>
    <w:p>
      <w:r>
        <w:t xml:space="preserve">Missä suurin osa maailman Tic Tacista valmistetaan?</w:t>
      </w:r>
    </w:p>
    <w:p>
      <w:r>
        <w:rPr>
          <w:b/>
        </w:rPr>
        <w:t xml:space="preserve">Tulos</w:t>
      </w:r>
    </w:p>
    <w:p>
      <w:r>
        <w:t xml:space="preserve">Mikä autonvalmistaja tuli Corkiin vuonna 1984?</w:t>
      </w:r>
    </w:p>
    <w:p>
      <w:r>
        <w:rPr>
          <w:b/>
        </w:rPr>
        <w:t xml:space="preserve">Tulos</w:t>
      </w:r>
    </w:p>
    <w:p>
      <w:r>
        <w:t xml:space="preserve">Mikä liikemies oli kotoisin Corkista?</w:t>
      </w:r>
    </w:p>
    <w:p>
      <w:r>
        <w:rPr>
          <w:b/>
        </w:rPr>
        <w:t xml:space="preserve">Tulos</w:t>
      </w:r>
    </w:p>
    <w:p>
      <w:r>
        <w:t xml:space="preserve">Mitä Beamish ja Crawford-panimo ottivat haltuunsa vuonna 1984?</w:t>
      </w:r>
    </w:p>
    <w:p>
      <w:r>
        <w:rPr>
          <w:b/>
        </w:rPr>
        <w:t xml:space="preserve">Tulos</w:t>
      </w:r>
    </w:p>
    <w:p>
      <w:r>
        <w:t xml:space="preserve">Kuinka moni kaupungissa juo Heinekeniä?</w:t>
      </w:r>
    </w:p>
    <w:p>
      <w:r>
        <w:rPr>
          <w:b/>
        </w:rPr>
        <w:t xml:space="preserve">Tulos</w:t>
      </w:r>
    </w:p>
    <w:p>
      <w:r>
        <w:t xml:space="preserve">Minä vuonna Ford avasi ensimmäisen tehtaansa Beamishissa?</w:t>
      </w:r>
    </w:p>
    <w:p>
      <w:r>
        <w:rPr>
          <w:b/>
        </w:rPr>
        <w:t xml:space="preserve">Tulos</w:t>
      </w:r>
    </w:p>
    <w:p>
      <w:r>
        <w:t xml:space="preserve">Minkä kuuluisan yrityksen omistajan isoisä oli kotoisin Beamishista?</w:t>
      </w:r>
    </w:p>
    <w:p>
      <w:r>
        <w:rPr>
          <w:b/>
        </w:rPr>
        <w:t xml:space="preserve">Tulos</w:t>
      </w:r>
    </w:p>
    <w:p>
      <w:r>
        <w:t xml:space="preserve">Mihin Heinekenin panimo on sijoittanut pääkonttorinsa?</w:t>
      </w:r>
    </w:p>
    <w:p>
      <w:r>
        <w:rPr>
          <w:b/>
        </w:rPr>
        <w:t xml:space="preserve">Esimerkki 8.2103</w:t>
      </w:r>
    </w:p>
    <w:p>
      <w:r>
        <w:t xml:space="preserve">Läpikulku: Vaikka sarjakuvat ovat usein yhden tekijän työtä, niiden tekeminen on usein jaettu useiden asiantuntijoiden kesken. Kirjoittajat ja taiteilijat voivat olla erillisiä, ja taiteilijat voivat erikoistua esimerkiksi hahmoihin tai taustoihin, kuten Japanissa on tapana. Erityisesti amerikkalaisissa supersankarisarjakuvissa taide voi jakautua piirtäjän, joka piirtää teoksen lyijykynällä, piirtäjän, joka viimeistelee teoksen musteella, värittäjän ja kirjailijan, joka lisää kuvatekstit ja puhepallot.</w:t>
      </w:r>
    </w:p>
    <w:p>
      <w:r>
        <w:rPr>
          <w:b/>
        </w:rPr>
        <w:t xml:space="preserve">Tulos</w:t>
      </w:r>
    </w:p>
    <w:p>
      <w:r>
        <w:t xml:space="preserve">Vaikka sarjakuvan luo aina yksi henkilö, sen varsinaiseen suunnitteluun osallistuu yleensä useita henkilöitä.</w:t>
      </w:r>
    </w:p>
    <w:p>
      <w:r>
        <w:rPr>
          <w:b/>
        </w:rPr>
        <w:t xml:space="preserve">Tulos</w:t>
      </w:r>
    </w:p>
    <w:p>
      <w:r>
        <w:t xml:space="preserve">Miksi kutsutaan henkilöä, joka ei tee alkuperäistä lyijykynätyötä taideteosta varten?</w:t>
      </w:r>
    </w:p>
    <w:p>
      <w:r>
        <w:rPr>
          <w:b/>
        </w:rPr>
        <w:t xml:space="preserve">Tulos</w:t>
      </w:r>
    </w:p>
    <w:p>
      <w:r>
        <w:t xml:space="preserve">Miksi kutsutaan henkilöä, joka tekee taideteoksen alkuperäisen kynätyön?</w:t>
      </w:r>
    </w:p>
    <w:p>
      <w:r>
        <w:rPr>
          <w:b/>
        </w:rPr>
        <w:t xml:space="preserve">Tulos</w:t>
      </w:r>
    </w:p>
    <w:p>
      <w:r>
        <w:t xml:space="preserve">Mitä linkittäjä tekee?</w:t>
      </w:r>
    </w:p>
    <w:p>
      <w:r>
        <w:rPr>
          <w:b/>
        </w:rPr>
        <w:t xml:space="preserve">Tulos</w:t>
      </w:r>
    </w:p>
    <w:p>
      <w:r>
        <w:t xml:space="preserve">Mitä piirtäjä ei tee?</w:t>
      </w:r>
    </w:p>
    <w:p>
      <w:r>
        <w:rPr>
          <w:b/>
        </w:rPr>
        <w:t xml:space="preserve">Esimerkki 8.2104</w:t>
      </w:r>
    </w:p>
    <w:p>
      <w:r>
        <w:t xml:space="preserve">Läpikulku: Ne ovat verisuonitettuja, käpyjä tuottavia, ei-kukkivia kasveja, kuten havupuita, jotka tuottavat siemeniä ilman kuorta. Tämä on vastakohta maapallon nykyiselle kasvistolle, jossa hallitsevia maakasveja ovat lajimäärältään angiospermit. Yhden tietyn kasvisuvun, Ginkgo-suvun, uskotaan kehittyneen tänä aikana, ja sitä edustaa nykyään yksi ainoa laji, Ginkgo biloba. Myös nykyisin elävän mammuttipuun (Sequoia) suvun uskotaan kehittyneen mesotsooisella kaudella.</w:t>
      </w:r>
    </w:p>
    <w:p>
      <w:r>
        <w:rPr>
          <w:b/>
        </w:rPr>
        <w:t xml:space="preserve">Tulos</w:t>
      </w:r>
    </w:p>
    <w:p>
      <w:r>
        <w:t xml:space="preserve">Mitkä kasvilajit kuolivat sukupuuttoon mesotsooisella kaudella?</w:t>
      </w:r>
    </w:p>
    <w:p>
      <w:r>
        <w:rPr>
          <w:b/>
        </w:rPr>
        <w:t xml:space="preserve">Tulos</w:t>
      </w:r>
    </w:p>
    <w:p>
      <w:r>
        <w:t xml:space="preserve">Millä ajanjaksolla ginkgolajit kuolivat sukupuuttoon?</w:t>
      </w:r>
    </w:p>
    <w:p>
      <w:r>
        <w:rPr>
          <w:b/>
        </w:rPr>
        <w:t xml:space="preserve">Tulos</w:t>
      </w:r>
    </w:p>
    <w:p>
      <w:r>
        <w:t xml:space="preserve">Mitkä lajit ovat tällä hetkellä eniten vaarassa maapallolla?</w:t>
      </w:r>
    </w:p>
    <w:p>
      <w:r>
        <w:rPr>
          <w:b/>
        </w:rPr>
        <w:t xml:space="preserve">Tulos</w:t>
      </w:r>
    </w:p>
    <w:p>
      <w:r>
        <w:t xml:space="preserve">Mitkä maalla elävät lajit kuolivat sukupuuttoon tänä aikana?</w:t>
      </w:r>
    </w:p>
    <w:p>
      <w:r>
        <w:rPr>
          <w:b/>
        </w:rPr>
        <w:t xml:space="preserve">Esimerkki 8.2105</w:t>
      </w:r>
    </w:p>
    <w:p>
      <w:r>
        <w:t xml:space="preserve">Läpikulku: Monista mineraaleista saadaan pigmenttejä, joita on vuosisatojen ajan käytetty vihreissä maaleissa ja väriaineissa. Pigmentit ovat tässä tapauksessa mineraaleja, jotka heijastavat vihreää väriä sen sijaan, että ne säteilevät sitä luminesoivien tai fosforisoivien ominaisuuksien kautta. Vihreiden pigmenttien suuren määrän vuoksi on mahdotonta mainita niitä kaikkia. Merkittävimpiin vihreisiin mineraaleihin kuuluu kuitenkin smaragdi, joka on värjätty vihreäksi kromin ja toisinaan vanadiinin pienillä määrillä. Kromi(III)oksidia (Cr2O3) kutsutaan krominvihreäksi, jota pigmenttinä käytettäessä kutsutaan myös viridiaaniksi tai institutionaaliseksi vihreäksi. Amazoniitin värin lähde oli monta vuotta mysteeri. Yleisesti ajateltiin, että se johtui kuparista, koska kupariyhdisteet ovat usein sinivihreitä, mutta sinivihreä väri on todennäköisesti peräisin maasälvän sisältämästä pienestä määrästä lyijyä ja vettä. Malakiittipigmenttien vihreän värin lähteenä on kupari, joka tunnetaan kemiallisesti emäksisenä kupari(II)karbonaattina.</w:t>
      </w:r>
    </w:p>
    <w:p>
      <w:r>
        <w:rPr>
          <w:b/>
        </w:rPr>
        <w:t xml:space="preserve">Tulos</w:t>
      </w:r>
    </w:p>
    <w:p>
      <w:r>
        <w:t xml:space="preserve">Mikä on niiden mineraalien nimi, joiden luminesenssi on vihreä?</w:t>
      </w:r>
    </w:p>
    <w:p>
      <w:r>
        <w:rPr>
          <w:b/>
        </w:rPr>
        <w:t xml:space="preserve">Tulos</w:t>
      </w:r>
    </w:p>
    <w:p>
      <w:r>
        <w:t xml:space="preserve">Mikä on toinen nimi amazoniitille?</w:t>
      </w:r>
    </w:p>
    <w:p>
      <w:r>
        <w:rPr>
          <w:b/>
        </w:rPr>
        <w:t xml:space="preserve">Tulos</w:t>
      </w:r>
    </w:p>
    <w:p>
      <w:r>
        <w:t xml:space="preserve">Mikä on kuparin symboli?</w:t>
      </w:r>
    </w:p>
    <w:p>
      <w:r>
        <w:rPr>
          <w:b/>
        </w:rPr>
        <w:t xml:space="preserve">Tulos</w:t>
      </w:r>
    </w:p>
    <w:p>
      <w:r>
        <w:t xml:space="preserve">Mitä kromioksidissa on pieniä määriä?</w:t>
      </w:r>
    </w:p>
    <w:p>
      <w:r>
        <w:rPr>
          <w:b/>
        </w:rPr>
        <w:t xml:space="preserve">Tulos</w:t>
      </w:r>
    </w:p>
    <w:p>
      <w:r>
        <w:t xml:space="preserve">Mikä on amazoniittipohjaisten pigmenttien nimi?</w:t>
      </w:r>
    </w:p>
    <w:p>
      <w:r>
        <w:rPr>
          <w:b/>
        </w:rPr>
        <w:t xml:space="preserve">Esimerkki 8.2106</w:t>
      </w:r>
    </w:p>
    <w:p>
      <w:r>
        <w:t xml:space="preserve">Läpikulku: Pilvien pysyvä liukeneminen mahdollistaa esteettömän valon ja lämpösäteilyn. Ilmakehän vakaus aavikon yläpuolella estää konvektiivisen kiertoliikkeen, minkä vuoksi sateet ovat lähes olemattomia. Tämän vuoksi sää on yleensä aurinkoinen, kuiva ja vakaa, ja sateiden riski on vähäinen. Subtrooppisiin korkeapainejärjestelmiin liittyvät laskevat, divergoivat ja kuivat ilmamassat ovat erittäin epäsuotuisia konvektiosateiden kehittymiselle. Subtrooppinen selänne on hallitseva tekijä, joka selittää tämän laajan alueen kuuman aavikkoilmaston (Köppenin ilmastoluokitus BWh). Ilmanlasku on voimakkainta ja tehokkainta Suuren aavikon itäosassa, Libyan aavikolla, joka on maailman aurinkoisin, kuivin ja lähes sateettomin paikka, joka kilpailee Chilessä ja Perussa sijaitsevan Atacaman aavikon kanssa.</w:t>
      </w:r>
    </w:p>
    <w:p>
      <w:r>
        <w:rPr>
          <w:b/>
        </w:rPr>
        <w:t xml:space="preserve">Tulos</w:t>
      </w:r>
    </w:p>
    <w:p>
      <w:r>
        <w:t xml:space="preserve">Mikä vangitsee lämpösäteilyä?</w:t>
      </w:r>
    </w:p>
    <w:p>
      <w:r>
        <w:rPr>
          <w:b/>
        </w:rPr>
        <w:t xml:space="preserve">Tulos</w:t>
      </w:r>
    </w:p>
    <w:p>
      <w:r>
        <w:t xml:space="preserve">Mistä ilmakehän epävakaus johtuu?</w:t>
      </w:r>
    </w:p>
    <w:p>
      <w:r>
        <w:rPr>
          <w:b/>
        </w:rPr>
        <w:t xml:space="preserve">Tulos</w:t>
      </w:r>
    </w:p>
    <w:p>
      <w:r>
        <w:t xml:space="preserve">Mikä yhdessä kuivien ilmamassojen kanssa tekee sateelle epäsuotuisat olosuhteet?</w:t>
      </w:r>
    </w:p>
    <w:p>
      <w:r>
        <w:rPr>
          <w:b/>
        </w:rPr>
        <w:t xml:space="preserve">Tulos</w:t>
      </w:r>
    </w:p>
    <w:p>
      <w:r>
        <w:t xml:space="preserve">Mikä on voimakkainta läntisen aavikon yllä?</w:t>
      </w:r>
    </w:p>
    <w:p>
      <w:r>
        <w:rPr>
          <w:b/>
        </w:rPr>
        <w:t xml:space="preserve">Tulos</w:t>
      </w:r>
    </w:p>
    <w:p>
      <w:r>
        <w:t xml:space="preserve">Mikä osa Saharasta on maapallon sateisin osa?</w:t>
      </w:r>
    </w:p>
    <w:p>
      <w:r>
        <w:rPr>
          <w:b/>
        </w:rPr>
        <w:t xml:space="preserve">Tulos</w:t>
      </w:r>
    </w:p>
    <w:p>
      <w:r>
        <w:t xml:space="preserve">Mikä estää valoa ja lämpösäteilyä?</w:t>
      </w:r>
    </w:p>
    <w:p>
      <w:r>
        <w:rPr>
          <w:b/>
        </w:rPr>
        <w:t xml:space="preserve">Tulos</w:t>
      </w:r>
    </w:p>
    <w:p>
      <w:r>
        <w:t xml:space="preserve">Miksi aurinkoisen, kuivan tai vakaan sään riski on minimaalinen?</w:t>
      </w:r>
    </w:p>
    <w:p>
      <w:r>
        <w:rPr>
          <w:b/>
        </w:rPr>
        <w:t xml:space="preserve">Tulos</w:t>
      </w:r>
    </w:p>
    <w:p>
      <w:r>
        <w:t xml:space="preserve">Missä Koppenin ilmastoluokitus luotiin?</w:t>
      </w:r>
    </w:p>
    <w:p>
      <w:r>
        <w:rPr>
          <w:b/>
        </w:rPr>
        <w:t xml:space="preserve">Tulos</w:t>
      </w:r>
    </w:p>
    <w:p>
      <w:r>
        <w:t xml:space="preserve">Mikä on voimakkaimmillaan Suuren autiomaan pohjoisosan yllä?</w:t>
      </w:r>
    </w:p>
    <w:p>
      <w:r>
        <w:rPr>
          <w:b/>
        </w:rPr>
        <w:t xml:space="preserve">Tulos</w:t>
      </w:r>
    </w:p>
    <w:p>
      <w:r>
        <w:t xml:space="preserve">Mikä Chilessä sijaitseva aavikko on planeetan aurinkoisin, kuivin ja sateettomin paikka?</w:t>
      </w:r>
    </w:p>
    <w:p>
      <w:r>
        <w:rPr>
          <w:b/>
        </w:rPr>
        <w:t xml:space="preserve">Esimerkki 8.2107</w:t>
      </w:r>
    </w:p>
    <w:p>
      <w:r>
        <w:t xml:space="preserve">Läpikulku: Radcliffessä naiset olivat edelleen erillään, vaikka yhä useammat opiskelivat Harvardin kursseilla. Siitä huolimatta Harvardin opiskelijat olivat edelleen pääasiassa miehiä, ja jokaista Radcliffessä opiskelevaa naista kohden Harvard Collegessa opiskeli noin neljä miestä. Harvardin ja Radcliffen vuonna 1977 tapahtuneen yhdistymisen jälkeen naisopiskelijoiden osuus kasvoi tasaisesti, mikä kuvastaa koko Yhdysvaltojen korkeakoulutuksen kehitystä. Myös Harvardin jatkokoulut, joihin oli jo ennen yliopistoa hyväksytty enemmän naisia ja muita ryhmiä, monipuolistuivat toisen maailmansodan jälkeisenä aikana.</w:t>
      </w:r>
    </w:p>
    <w:p>
      <w:r>
        <w:rPr>
          <w:b/>
        </w:rPr>
        <w:t xml:space="preserve">Tulos</w:t>
      </w:r>
    </w:p>
    <w:p>
      <w:r>
        <w:t xml:space="preserve">Mihin aikaan naisia ei kielletty pääsemästä Radcliffeen?</w:t>
      </w:r>
    </w:p>
    <w:p>
      <w:r>
        <w:rPr>
          <w:b/>
        </w:rPr>
        <w:t xml:space="preserve">Tulos</w:t>
      </w:r>
    </w:p>
    <w:p>
      <w:r>
        <w:t xml:space="preserve">Mikä korkeakoulu perustettiin toisen maailmansodan aikana?</w:t>
      </w:r>
    </w:p>
    <w:p>
      <w:r>
        <w:rPr>
          <w:b/>
        </w:rPr>
        <w:t xml:space="preserve">Tulos</w:t>
      </w:r>
    </w:p>
    <w:p>
      <w:r>
        <w:t xml:space="preserve">Mitä tapahtui Radcliffen tutkijakouluille toisen maailmansodan aikana?</w:t>
      </w:r>
    </w:p>
    <w:p>
      <w:r>
        <w:rPr>
          <w:b/>
        </w:rPr>
        <w:t xml:space="preserve">Tulos</w:t>
      </w:r>
    </w:p>
    <w:p>
      <w:r>
        <w:t xml:space="preserve">Minkä ajanjakson aikana Radcliffe tuli merkittäväksi yliopistona?</w:t>
      </w:r>
    </w:p>
    <w:p>
      <w:r>
        <w:rPr>
          <w:b/>
        </w:rPr>
        <w:t xml:space="preserve">Tulos</w:t>
      </w:r>
    </w:p>
    <w:p>
      <w:r>
        <w:t xml:space="preserve">Kuinka monta Harvardiin kuuluvaa kampusta oli olemassa vuonna 1977?</w:t>
      </w:r>
    </w:p>
    <w:p>
      <w:r>
        <w:rPr>
          <w:b/>
        </w:rPr>
        <w:t xml:space="preserve">Esimerkki 8.2108</w:t>
      </w:r>
    </w:p>
    <w:p>
      <w:r>
        <w:t xml:space="preserve">Läpikulku: Sir John Call perusteli Norfolkin saaren etuja sillä, että se oli asumaton ja että siellä kasvoi uusiseelantilaista pellavaa. Vuonna 1786 Yhdistyneen kuningaskunnan hallitus sisällytti Norfolkin saaren John Callin ehdottamana lisäsiirtokuntana Uuden Etelä-Walesin siirtokuntasuunnitelmaansa. Päätös Norfolkin saaren asuttamisesta tehtiin, koska Venäjän keisarinna Katariina II oli päättänyt rajoittaa hampun myyntiä. Käytännössä kaikki kuninkaallisen laivaston narun ja purjekankaan valmistukseen tarvitsema hamppu ja pellava tuotiin Venäjältä.</w:t>
      </w:r>
    </w:p>
    <w:p>
      <w:r>
        <w:rPr>
          <w:b/>
        </w:rPr>
        <w:t xml:space="preserve">Tulos</w:t>
      </w:r>
    </w:p>
    <w:p>
      <w:r>
        <w:t xml:space="preserve">Minä vuonna Saksan hallitus sisällytti Norfolkin saaren lisäsiirtokunnaksi?</w:t>
      </w:r>
    </w:p>
    <w:p>
      <w:r>
        <w:rPr>
          <w:b/>
        </w:rPr>
        <w:t xml:space="preserve">Tulos</w:t>
      </w:r>
    </w:p>
    <w:p>
      <w:r>
        <w:t xml:space="preserve">Kuka hylkäsi vuonna 1786 ajatuksen Norfolkin saaren sisällyttämisestä brittiläiseen apuasutukseen?</w:t>
      </w:r>
    </w:p>
    <w:p>
      <w:r>
        <w:rPr>
          <w:b/>
        </w:rPr>
        <w:t xml:space="preserve">Tulos</w:t>
      </w:r>
    </w:p>
    <w:p>
      <w:r>
        <w:t xml:space="preserve">Minkä Saksan osavaltion Britannian hallitus suunnitteli siirtokunnaksi ja sisällytti samalla Norfolkin saaren apuasutukseksi?</w:t>
      </w:r>
    </w:p>
    <w:p>
      <w:r>
        <w:rPr>
          <w:b/>
        </w:rPr>
        <w:t xml:space="preserve">Tulos</w:t>
      </w:r>
    </w:p>
    <w:p>
      <w:r>
        <w:t xml:space="preserve">Mikä nainen vaikutti venäläisten päätökseen asuttaa Norfolkin saari?</w:t>
      </w:r>
    </w:p>
    <w:p>
      <w:r>
        <w:rPr>
          <w:b/>
        </w:rPr>
        <w:t xml:space="preserve">Tulos</w:t>
      </w:r>
    </w:p>
    <w:p>
      <w:r>
        <w:t xml:space="preserve">Mistä suurin osa kuninkaallisen laivaston käyttämistä juustoista ja viineistä tuotiin?</w:t>
      </w:r>
    </w:p>
    <w:p>
      <w:r>
        <w:rPr>
          <w:b/>
        </w:rPr>
        <w:t xml:space="preserve">Esimerkki 8.2109</w:t>
      </w:r>
    </w:p>
    <w:p>
      <w:r>
        <w:t xml:space="preserve">Läpikulku: 1900-luvun alussa japanilaiset kasvattajat alkoivat valikoivasti kasvattaa kananmunien tuotannon lisäämiseksi. Vuoteen 1940 mennessä viiriäisen munateollisuus kukoisti, mutta toisen maailmansodan tapahtumat johtivat siihen, että laulutyypin vuoksi jalostetut viiriäislinjat sekä lähes kaikki munantuotantoa varten jalostetut linjat hävisivät kokonaan. Sodan jälkeen muutamaa eloonjäänyttä kotieläiminä pidettyä viiriäistä käytettiin teollisuuden jälleenrakentamiseen, ja kaikkien nykyisten kaupallisten ja laboratoriolinjojen katsotaan olevan peräisin tästä populaatiosta. Nykyaikaiset linnut voivat munia jopa 300 munaa vuodessa, ja Japanin, Intian, Kiinan, Italian, Italian, Venäjän ja Yhdysvaltojen kaltaiset maat ovat perustaneet kaupallista japanilaisen viiriäisen kasvatusta. Japaninvirkkuja käytetään myös biolääketieteellisessä tutkimuksessa esimerkiksi genetiikan, embryologian, ravitsemuksen, fysiologian, patologian ja toksisuustutkimusten aloilla. Nämä viiriäiset ovat läheisessä sukulaisuussuhteessa tavalliseen viiriäiseen, ja monia nuoria hybridilintuja vapautetaan vuosittain luontoon hupenevien luonnonvaraisten populaatioiden täydentämiseksi.</w:t>
      </w:r>
    </w:p>
    <w:p>
      <w:r>
        <w:rPr>
          <w:b/>
        </w:rPr>
        <w:t xml:space="preserve">Tulos</w:t>
      </w:r>
    </w:p>
    <w:p>
      <w:r>
        <w:t xml:space="preserve">Miksi japanilaiset alkoivat kasvattaa viiriäisiä 1500-luvulla?</w:t>
      </w:r>
    </w:p>
    <w:p>
      <w:r>
        <w:rPr>
          <w:b/>
        </w:rPr>
        <w:t xml:space="preserve">Tulos</w:t>
      </w:r>
    </w:p>
    <w:p>
      <w:r>
        <w:t xml:space="preserve">Milloin viiriäisenmunaliiketoiminta ei muuttunut taloudellisesti kannattavaksi teollisuudenalaksi?</w:t>
      </w:r>
    </w:p>
    <w:p>
      <w:r>
        <w:rPr>
          <w:b/>
        </w:rPr>
        <w:t xml:space="preserve">Tulos</w:t>
      </w:r>
    </w:p>
    <w:p>
      <w:r>
        <w:t xml:space="preserve">Mikä aiheutti viiriäisenmunien tuotannon huomattavan noususuhdanteen alan nousukauden jälkeen?</w:t>
      </w:r>
    </w:p>
    <w:p>
      <w:r>
        <w:rPr>
          <w:b/>
        </w:rPr>
        <w:t xml:space="preserve">Tulos</w:t>
      </w:r>
    </w:p>
    <w:p>
      <w:r>
        <w:t xml:space="preserve">Millä aloilla japanilaisia viiriäisiä ei saa käyttää?</w:t>
      </w:r>
    </w:p>
    <w:p>
      <w:r>
        <w:rPr>
          <w:b/>
        </w:rPr>
        <w:t xml:space="preserve">Tulos</w:t>
      </w:r>
    </w:p>
    <w:p>
      <w:r>
        <w:t xml:space="preserve">Mikä on ainoa maa, jossa on japanilaista viiriäisten kasvatusta?</w:t>
      </w:r>
    </w:p>
    <w:p>
      <w:r>
        <w:rPr>
          <w:b/>
        </w:rPr>
        <w:t xml:space="preserve">Esimerkki 8.2110</w:t>
      </w:r>
    </w:p>
    <w:p>
      <w:r>
        <w:t xml:space="preserve">Läpikulku: Aleksanteri kukisti Akhamenidien valtakunnan voitettuaan Granikuksen, Issuksen ja Gaugamelan taistelut ja edettyään aina nykyiseen Pakistaniin ja Tadžikistaniin asti. Tämä antoi kreikkalaiselle kulttuurille tärkeän väylän luomalla matkan varrelle siirtokuntia ja kauppareittejä. Vaikka Aleksandrian valtakunta ei selvinnyt luojansa kuolemasta koskemattomana, hellenismin leviämisen kulttuuriset vaikutukset suuressa osassa Lähi-itää ja Aasiaa osoittautuivat pitkäikäisiksi, sillä kreikasta tuli lingua franca, ja se säilytti asemansa jopa Rooman aikana. Monet kreikkalaiset asettuivat asumaan hellenistisiin kaupunkeihin, kuten Aleksandriaan, Antiokiaan ja Seleukiaan. Kaksi tuhatta vuotta myöhemmin Pakistanissa ja Afganistanissa on yhä yhteisöjä, kuten kalashit, jotka väittävät polveutuvansa kreikkalaisista siirtolaisista.</w:t>
      </w:r>
    </w:p>
    <w:p>
      <w:r>
        <w:rPr>
          <w:b/>
        </w:rPr>
        <w:t xml:space="preserve">Tulos</w:t>
      </w:r>
    </w:p>
    <w:p>
      <w:r>
        <w:t xml:space="preserve">Kuka makedonialainen hallitsija ei edistänyt kreikkalaisten uskomuksia ja elämäntapoja?</w:t>
      </w:r>
    </w:p>
    <w:p>
      <w:r>
        <w:rPr>
          <w:b/>
        </w:rPr>
        <w:t xml:space="preserve">Tulos</w:t>
      </w:r>
    </w:p>
    <w:p>
      <w:r>
        <w:t xml:space="preserve"> Miten tätä kulttuurin edistämisen saavutusta ei toteutettu?</w:t>
      </w:r>
    </w:p>
    <w:p>
      <w:r>
        <w:rPr>
          <w:b/>
        </w:rPr>
        <w:t xml:space="preserve">Tulos</w:t>
      </w:r>
    </w:p>
    <w:p>
      <w:r>
        <w:t xml:space="preserve"> Millaisia kaupunkeja suuren hallitsijan laajentuminen ei innoittanut?</w:t>
      </w:r>
    </w:p>
    <w:p>
      <w:r>
        <w:rPr>
          <w:b/>
        </w:rPr>
        <w:t xml:space="preserve">Tulos</w:t>
      </w:r>
    </w:p>
    <w:p>
      <w:r>
        <w:t xml:space="preserve">Onko kreikkalaisen maailman ensimmäisten ihmisten sukulaisia enää olemassa?</w:t>
      </w:r>
    </w:p>
    <w:p>
      <w:r>
        <w:rPr>
          <w:b/>
        </w:rPr>
        <w:t xml:space="preserve">Esimerkki 8.2111</w:t>
      </w:r>
    </w:p>
    <w:p>
      <w:r>
        <w:t xml:space="preserve">Läpikulku: 1700-luvun puoliväliin mennessä liike laajeni sisällyttämällä siihen entistä enemmän klassisia vaikutteita, myös antiikin Kreikasta. Siirtyminen uusklassiseen arkkitehtuuriin ajoitetaan perinteisesti 1750-luvulle. Se sai vaikutteita ensin Englannissa ja Ranskassa; Englannissa Sir William Hamiltonin Pompeijissa ja muissa kohteissa tekemät kaivaukset, Grand Tourin vaikutus sekä William Chambersin ja Robert Adamin työt olivat tässä suhteessa ratkaisevia. Ranskassa liikettä vauhditti Roomassa kouluttautunut ranskalaisten taideopiskelijoiden sukupolvi, ja siihen vaikuttivat Johann Joachim Winckelmannin kirjoitukset. Myös muissa maissa, kuten Ruotsissa ja Venäjällä, edistykselliset piirit ottivat tyylin omakseen.</w:t>
      </w:r>
    </w:p>
    <w:p>
      <w:r>
        <w:rPr>
          <w:b/>
        </w:rPr>
        <w:t xml:space="preserve">Tulos</w:t>
      </w:r>
    </w:p>
    <w:p>
      <w:r>
        <w:t xml:space="preserve">Mitä liikkeisiin sisällytettiin 1800-luvun puoliväliin mennessä?</w:t>
      </w:r>
    </w:p>
    <w:p>
      <w:r>
        <w:rPr>
          <w:b/>
        </w:rPr>
        <w:t xml:space="preserve">Tulos</w:t>
      </w:r>
    </w:p>
    <w:p>
      <w:r>
        <w:t xml:space="preserve">Milloin siirryttiin klassiseen arkkitehtuuriin?</w:t>
      </w:r>
    </w:p>
    <w:p>
      <w:r>
        <w:rPr>
          <w:b/>
        </w:rPr>
        <w:t xml:space="preserve">Tulos</w:t>
      </w:r>
    </w:p>
    <w:p>
      <w:r>
        <w:t xml:space="preserve">Mitkä arkeologiset kaivaukset vaikuttavat klassiseen kauteen?</w:t>
      </w:r>
    </w:p>
    <w:p>
      <w:r>
        <w:rPr>
          <w:b/>
        </w:rPr>
        <w:t xml:space="preserve">Tulos</w:t>
      </w:r>
    </w:p>
    <w:p>
      <w:r>
        <w:t xml:space="preserve">Mihin Ranskassa koulutetut roomalaiset taideopiskelijat vaikuttivat?</w:t>
      </w:r>
    </w:p>
    <w:p>
      <w:r>
        <w:rPr>
          <w:b/>
        </w:rPr>
        <w:t xml:space="preserve">Tulos</w:t>
      </w:r>
    </w:p>
    <w:p>
      <w:r>
        <w:t xml:space="preserve">Missä neoklassinen arkkitehtuuri omaksuttiin perinteisissä piireissä?</w:t>
      </w:r>
    </w:p>
    <w:p>
      <w:r>
        <w:rPr>
          <w:b/>
        </w:rPr>
        <w:t xml:space="preserve">Esimerkki 8.2112</w:t>
      </w:r>
    </w:p>
    <w:p>
      <w:r>
        <w:t xml:space="preserve">Läpikulku: Armeija kuuluu armeijaministeriöön, joka on yksi puolustusministeriön kolmesta sotilasministeriöstä. Yhdysvaltain armeijaa johtaa siviilihenkilö, joka on nimitetty korkea-arvoiseksi virkamieheksi, armeijan ministeri (SECARMY), ja sotilasjohtaja, armeijan esikuntapäällikkö (Chief of Staff of the Army, CSA), joka on myös yhteisen esikuntapäällikön (Joint Chiefs of Staff) jäsen. Verovuonna 2016 kanta-armeijan (USA) ennustettu loppuvahvuus oli 475 000 sotilasta; armeijan kansalliskaartin (ARNG) vahvuus oli 342 000 sotilasta ja Yhdysvaltain armeijan reservin (USAR) vahvuus oli 198 000 sotilasta; Yhdysvaltain armeijan yhdistetty vahvuus oli 1 015 000 sotilasta. Yhdysvaltain armeijan tehtävänä asevoimien haarana on "taistella ja voittaa kansamme sodat tarjoamalla nopeaa, jatkuvaa ja hallitsevaa maavoimien toimintaa koko sotilasoperaatioiden ja konfliktien kirjossa taisteluosaston komentajien tukena". Armeija osallistuu maailmanlaajuisiin konflikteihin ja on tärkein maalla toimiva hyökkäys- ja puolustusvoima.</w:t>
      </w:r>
    </w:p>
    <w:p>
      <w:r>
        <w:rPr>
          <w:b/>
        </w:rPr>
        <w:t xml:space="preserve">Tulos</w:t>
      </w:r>
    </w:p>
    <w:p>
      <w:r>
        <w:t xml:space="preserve">Kuinka monta sotilasosastoa maatalousministeriöllä on?</w:t>
      </w:r>
    </w:p>
    <w:p>
      <w:r>
        <w:rPr>
          <w:b/>
        </w:rPr>
        <w:t xml:space="preserve">Tulos</w:t>
      </w:r>
    </w:p>
    <w:p>
      <w:r>
        <w:t xml:space="preserve">Mitä SAACRMY tarkoittaa?</w:t>
      </w:r>
    </w:p>
    <w:p>
      <w:r>
        <w:rPr>
          <w:b/>
        </w:rPr>
        <w:t xml:space="preserve">Tulos</w:t>
      </w:r>
    </w:p>
    <w:p>
      <w:r>
        <w:t xml:space="preserve">Mitä CSS tarkoittaa?</w:t>
      </w:r>
    </w:p>
    <w:p>
      <w:r>
        <w:rPr>
          <w:b/>
        </w:rPr>
        <w:t xml:space="preserve">Tulos</w:t>
      </w:r>
    </w:p>
    <w:p>
      <w:r>
        <w:t xml:space="preserve">Kuinka monta naista oli vuoden 2016 lopussa kanta-armeijassa?</w:t>
      </w:r>
    </w:p>
    <w:p>
      <w:r>
        <w:rPr>
          <w:b/>
        </w:rPr>
        <w:t xml:space="preserve">Tulos</w:t>
      </w:r>
    </w:p>
    <w:p>
      <w:r>
        <w:t xml:space="preserve">Kuinka monta naissotilasta koko Yhdysvaltain armeijassa oli vuoden 2016 lopussa?</w:t>
      </w:r>
    </w:p>
    <w:p>
      <w:r>
        <w:rPr>
          <w:b/>
        </w:rPr>
        <w:t xml:space="preserve">Esimerkki 8.2113</w:t>
      </w:r>
    </w:p>
    <w:p>
      <w:r>
        <w:t xml:space="preserve">Läpikulku: Xiamenin murre, joka tunnetaan joskus nimellä Amoy, on Kiinan Xiamenin kaupungissa ja sitä ympäröivillä Tong'anin ja Xiang'anin alueilla puhuttu päämurre. Tämä murre kehittyi Ming-dynastian loppupuolella, kun Xiamen otti yhä enemmän haltuunsa Quanzhoun aseman Kaakkois-Kiinan tärkeimpänä kauppasatamana. Quanzhoun kauppiaat alkoivat matkustaa etelään Xiameniin jatkaakseen liiketoimiaan, kun taas Zhangzhoun talonpojat alkoivat matkustaa pohjoiseen Xiameniin etsimään työmahdollisuuksia. Tällöin syntyi tarve yhteiselle kielelle. Quanzhoun ja zhangzhoun lajikkeet ovat monin tavoin samankaltaisia (kuten voidaan nähdä niiden yhteisestä syntypaikasta Henan Luoyangista), mutta aksenttien erojen vuoksi kommunikointi voi olla ongelmallista. Quanzhoun liikemiehet pitivät omaa puhettaan arvovaltaisena aksenttina ja Zhangzhoun puhetta kylämurteena. Vuosisatojen kuluessa tapahtui murteiden tasoittumista, ja nämä kaksi puhetapaa sekoittuivat, jolloin syntyi Amoyn murre.</w:t>
      </w:r>
    </w:p>
    <w:p>
      <w:r>
        <w:rPr>
          <w:b/>
        </w:rPr>
        <w:t xml:space="preserve">Tulos</w:t>
      </w:r>
    </w:p>
    <w:p>
      <w:r>
        <w:t xml:space="preserve">Minkä dynastian aikana Xiemenin murre katosi?</w:t>
      </w:r>
    </w:p>
    <w:p>
      <w:r>
        <w:rPr>
          <w:b/>
        </w:rPr>
        <w:t xml:space="preserve">Tulos</w:t>
      </w:r>
    </w:p>
    <w:p>
      <w:r>
        <w:t xml:space="preserve">Mitä päämurretta puhutaan Xiang'anissa ja sitä ympäröivillä Tong'anin ja Xiamenin alueilla?</w:t>
      </w:r>
    </w:p>
    <w:p>
      <w:r>
        <w:rPr>
          <w:b/>
        </w:rPr>
        <w:t xml:space="preserve">Tulos</w:t>
      </w:r>
    </w:p>
    <w:p>
      <w:r>
        <w:t xml:space="preserve">Mihin alueeseen kuuluvat nykyään Tong'an ja Xiang'an?</w:t>
      </w:r>
    </w:p>
    <w:p>
      <w:r>
        <w:rPr>
          <w:b/>
        </w:rPr>
        <w:t xml:space="preserve">Tulos</w:t>
      </w:r>
    </w:p>
    <w:p>
      <w:r>
        <w:t xml:space="preserve">Milloin Quanzhou otti Xiamenin aseman tärkeimpänä kauppasatamana?</w:t>
      </w:r>
    </w:p>
    <w:p>
      <w:r>
        <w:rPr>
          <w:b/>
        </w:rPr>
        <w:t xml:space="preserve">Tulos</w:t>
      </w:r>
    </w:p>
    <w:p>
      <w:r>
        <w:t xml:space="preserve">Kuka matkusti etelään etsimään töitä?</w:t>
      </w:r>
    </w:p>
    <w:p>
      <w:r>
        <w:rPr>
          <w:b/>
        </w:rPr>
        <w:t xml:space="preserve">Tulos</w:t>
      </w:r>
    </w:p>
    <w:p>
      <w:r>
        <w:t xml:space="preserve">Mikä on toinen nimi Tong'anin murteelle?</w:t>
      </w:r>
    </w:p>
    <w:p>
      <w:r>
        <w:rPr>
          <w:b/>
        </w:rPr>
        <w:t xml:space="preserve">Tulos</w:t>
      </w:r>
    </w:p>
    <w:p>
      <w:r>
        <w:t xml:space="preserve">Mikä murre kehittyi Quanzhoun dynastian aikana?</w:t>
      </w:r>
    </w:p>
    <w:p>
      <w:r>
        <w:rPr>
          <w:b/>
        </w:rPr>
        <w:t xml:space="preserve">Tulos</w:t>
      </w:r>
    </w:p>
    <w:p>
      <w:r>
        <w:t xml:space="preserve">Mitä Henan Luoyang piti parempana aksenttina?</w:t>
      </w:r>
    </w:p>
    <w:p>
      <w:r>
        <w:rPr>
          <w:b/>
        </w:rPr>
        <w:t xml:space="preserve">Tulos</w:t>
      </w:r>
    </w:p>
    <w:p>
      <w:r>
        <w:t xml:space="preserve">Mitä tapahtui ajan mittaan, jotta Henanin murre syntyi?</w:t>
      </w:r>
    </w:p>
    <w:p>
      <w:r>
        <w:rPr>
          <w:b/>
        </w:rPr>
        <w:t xml:space="preserve">Tulos</w:t>
      </w:r>
    </w:p>
    <w:p>
      <w:r>
        <w:t xml:space="preserve">Miksi Zhangzhoun talonpojat matkustivat etelään?</w:t>
      </w:r>
    </w:p>
    <w:p>
      <w:r>
        <w:rPr>
          <w:b/>
        </w:rPr>
        <w:t xml:space="preserve">Esimerkki 8.2114</w:t>
      </w:r>
    </w:p>
    <w:p>
      <w:r>
        <w:t xml:space="preserve">Läpikulku: Kaikki liittovaltion virastot eivät saa sallia, rahoittaa tai toteuttaa toimia, jotka "tuhoavat tai muuttavat haitallisesti" kriittisiä elinympäristöjä (7(a)(2) §). Vaikka kriittisten elinympäristöjen sääntelyä ei sovelleta suoraan yksityisiin ja muihin kuin liittovaltion maanomistajiin, yksityisten ja osavaltioiden mailla toteutettaviin laajamittaisiin kehitys-, hakkuu- ja kaivoshankkeisiin tarvitaan yleensä liittovaltion lupa, ja ne tulevat siten kriittisiä elinympäristöjä koskevien säännösten piiriin. Sääntelyprosessien ulkopuolella tai niiden rinnalla kriittisillä elinympäristöillä keskitytään myös vapaaehtoisiin toimiin, kuten maanostoihin, apurahojen myöntämiseen, ennallistamiseen ja suojelualueiden perustamiseen, ja kannustetaan niihin.</w:t>
      </w:r>
    </w:p>
    <w:p>
      <w:r>
        <w:rPr>
          <w:b/>
        </w:rPr>
        <w:t xml:space="preserve">Tulos</w:t>
      </w:r>
    </w:p>
    <w:p>
      <w:r>
        <w:t xml:space="preserve">Mitä liittovaltion virastot saavat tehdä kriittisille elinympäristöille?</w:t>
      </w:r>
    </w:p>
    <w:p>
      <w:r>
        <w:rPr>
          <w:b/>
        </w:rPr>
        <w:t xml:space="preserve">Tulos</w:t>
      </w:r>
    </w:p>
    <w:p>
      <w:r>
        <w:t xml:space="preserve">Mitä jaksoa sovelletaan yksityisiin maanomistajiin?</w:t>
      </w:r>
    </w:p>
    <w:p>
      <w:r>
        <w:rPr>
          <w:b/>
        </w:rPr>
        <w:t xml:space="preserve">Tulos</w:t>
      </w:r>
    </w:p>
    <w:p>
      <w:r>
        <w:t xml:space="preserve">Mikä ei vaadi liittovaltion lupaa?</w:t>
      </w:r>
    </w:p>
    <w:p>
      <w:r>
        <w:rPr>
          <w:b/>
        </w:rPr>
        <w:t xml:space="preserve">Tulos</w:t>
      </w:r>
    </w:p>
    <w:p>
      <w:r>
        <w:t xml:space="preserve">Mikä edellyttää vapaaehtoisia toimia?</w:t>
      </w:r>
    </w:p>
    <w:p>
      <w:r>
        <w:rPr>
          <w:b/>
        </w:rPr>
        <w:t xml:space="preserve">Tulos</w:t>
      </w:r>
    </w:p>
    <w:p>
      <w:r>
        <w:t xml:space="preserve">Mitä näkökohtaa sovelletaan muihin kuin liittovaltion maanomistajiin?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docId:577B13C489454D8E740B1C4BED636979</keywords>
  <dc:description>generated by python-docx</dc:description>
  <lastModifiedBy/>
  <revision>1</revision>
  <dcterms:created xsi:type="dcterms:W3CDTF">2013-12-23T23:15:00.0000000Z</dcterms:created>
  <dcterms:modified xsi:type="dcterms:W3CDTF">2013-12-23T23:15:00.0000000Z</dcterms:modified>
  <category/>
</coreProperties>
</file>