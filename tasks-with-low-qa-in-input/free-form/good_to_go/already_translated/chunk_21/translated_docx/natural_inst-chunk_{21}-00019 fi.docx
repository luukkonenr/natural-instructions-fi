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7.6329</w:t>
      </w:r>
    </w:p>
    <w:p>
      <w:r>
        <w:t xml:space="preserve">Teksti: tämä tapahtui muutama tunti sitten. englanti ei ole äidinkieleni, mutta olen tietysti yrittänyt parhaani mukaan olla johdonmukainen ja kieliopillisesti korrekti. kouluni järjestää joka vuosi musikaalin, ja osallistun siihen jo kolmatta vuotta. isälläni on kasa ääni- ja valaistuslaitteita, joita hän on valmis lainaamaan koululle ilmaiseksi, kunhan olen yksi niistä ihmisistä, jotka työskentelevät niiden kanssa. Hän on yleensä harjoituksissa auttamassa minua ja uusia "äänimiehiä", jos tarvitsemme apua tai meillä on kysyttävää. Tänään pojat olivat melko valmiita toimimaan itse, joten isä keskittyi auttamaan minua tekemään viimeisiä säätöjä ja parannuksia valoihin.Pian sen jälkeen, kun olimme pystyttäneet hazerin, yksi tanssijoista tuli luoksemme ja kysyi, kuinka paljon savua aiomme käyttää. sanoimme hänelle, ettei hänen tarvitsisi olla huolissaan, sillä hazer sylkee jatkuvasti ohutta savua, ja olin asettanut sen vain 5-10 prosenttiin. se tarkoittaa, että sitä riittäisi juuri ja juuri siihen, että värivalo loisi tunnelmaa, kuten edellisenä vuonna. Hän sanoi, että hyvä on, hän kysyi vain siksi, että hän oli se tyttö, joka oli joutunut sairaalaan kaksi vuotta aiemmin savun takia. silloin isäni ei ollut mukana, ja minä olin muusikko, joten he käyttivät koulun ainoaa savukonetta. se oli tehty ulkotiloihin, ja savu oli niin paksua, että kesti kokonaisen minuutin, ennen kuin lavalla olevat ihmiset näkyivät. bändi oli parvekkeella useita metrejä lavan yläpuolella, ja me tuskin näimme rivin toisesta päästä toiseen. ei ihme, että tämä tyttö sai reaktion. tanssijalla ei ollut ollut ollut mitään ongelmia hazerin kanssa viime vuonna, ja koska se näytti hänen mielestään hienolta silloin, me kaikki päätimme vain mennä. Jos hän kuitenkin koki epämukavuutta, hänen olisi pitänyt kiirehtiä ja kertoa meille heti, jotta voisimme sammuttaa sen. emme voineet laittaa hazeria samaan paikkaan kuin viime vuonna, joten piilotimme sen näyttämöllä olevan monitorin taakse. niille, jotka eivät tiedä, että kun hazeri on säädetty matalalle, se yleensä vain sylkee pienen savupilven muutaman sekunnin välein (ainakin meidän). Tämä ei toiminut niin kuin odotimme, ja savu vain tavallaan kerääntyi koneen ympärille. kun näyttelijät nousivat lavalle, se pyörähti ylös ja kerääntyi jälleen kerran pieniksi "pilviksi". kokemattomana amatöörinä luulin, että savu oli vain noussut kattoon. joten asetin hazerin 40 prosenttiin vain minuutiksi ennen kuin asetin sen taas 5 prosenttiin. tanssijan tuloon lavalle oli vielä jonkin aikaa, joten ennustin, että näyttelijöiden liikkuminen levittäisi savun tasaisesti ja se olisi täydellistä. se piti paikkansa hyvin lyhyen aikaa, joten asetin hazerin taas 10 prosenttiin. sekään ei ollut oikea ratkaisu, ja tässä vaiheessa harkitsin sen sammuttamista, koska se näytti muutenkin todella pahalta. ennen yhtä laulua tanssijan piti istua lavalla, melko tarkkaan hazerin edessä. hän kertoi myöhemmin, ettei hän tuntenut oloaan erilaiseksi ennen kuin alkoi tanssia. Hänen täytyi yskäistä, ja hän astui pois lavalta, mitä en ehtinyt huomata, koska olin juuri lähettänyt isäni siirtämään hazerin parvekkeelle sen sijaan. melkein heti sen jälkeen tanssija tunsi itsensä todella huonovointiseksi. kesti alle kaksi minuuttia siitä, kun hän tunsi yskivänsä, siihen, että hänellä oli hengitysvaikeuksia. hän ei ehtinyt edes mennä sanomaan meille, että sammutetaan savu. se ei olisi auttanut kuitenkaan, koska olimme jo siirtämässä sitä. kesken kappaleen näyttelijä astui lavalle ja pysäytti musiikin. en kuullut, mitä hän sanoi, mutta tiesin heti, mikä oli vialla. tiesin, että minun oli mentävä katsomaan häntä, koska olin osasyyllinen. odotin näkeväni hänet istumassa seinää vasten ja yrittämässä pysyä rauhallisena ja hengittää normaalisti.en ollut koskaan elämässäni nähnyt kenenkään tukehtuvan (onneksi), joten ainoa mielikuvani oli sellainen, mitä olin nähnyt useimmissa elokuvissa. tiedättehän, tärisevää ja hiljaa haukkovaa henkeä, joka kykenee puhumaan ja muuta. näin ei ole. menin ulos takapihalle, ja hän makasi lattialla kolmen ystävänsä kanssa, jotka yrittivät suojella hänen päätään ja rauhoittaa häntä. hän haukkoi henkeään nopeasti ja äänekkäästi. kirjaimellisesti pyöri ympäriinsä, aivan kuin hän ei olisi hallinnut tekojaan. hän ei reagoinut mihinkään, hän ei reagoinut mihinkään, vaikka teimme mitä. joku oli jo soittanut ambulanssin, mutta hän oli edelleen puhelimessa heidän kanssaan. Isäni juoksi hakemaan nestettä, jonka laitoimme vaaratekijään, siltä varalta, että ambulanssin henkilökunta haluaisi nähdä sen. minulla ei ollut aavistustakaan, mitä tehdä, joten kävelin pois. hänen perheensä saapui paikalle, osoitin heille oikean suunnan ja jatkoin kävelemistä. kun palasin takaisin, hän oli hoitohenkilökunnan ympäröimä. minulla ei ollut mitään tekemistä, joten halusin takaisin tiskille ja odotin, että harjoitukset jatkuisivat. Sanomattakin on selvää, että irrotin hazerin ja laitoin sen pois. kävi ilmi, ettei kyseessä ollut allerginen reaktio, vaan psykologinen, joten häntä ei otettu sairaalaan. hänellä on hyvin lievä astma, ja hänen kurkkunsa vain sulkeutui heti, kun hän tunsi pienimmänkin savun määrän, ja hänen kehonsa meni täyteen paniikkitilaan. Hän on nyt täysin kunnossa, ja olemme puhuneet asiasta. vaikka hän oli tarpeeksi hyvässä kunnossa lähteäkseen ulos ystäviensä kanssa tuntia myöhemmin, sitä ei silti olisi pitänyt tapahtua. en voi kuvitella, millaisessa tuskassa hän oli. onneksi terveydenhuolto on kotimaassani ilmaista, joten isäni ja minä emme joudu oikeuteen ambulanssimaksuista. kaipa sekin on jotain.</w:t>
      </w:r>
    </w:p>
    <w:p>
      <w:r>
        <w:rPr>
          <w:b/>
        </w:rPr>
        <w:t xml:space="preserve">Tulos</w:t>
      </w:r>
    </w:p>
    <w:p>
      <w:r>
        <w:t xml:space="preserve">jos joku ei ehkä siedä savua kovin hyvin, älä leiki vaaratekijällä kuin tietäisit, miten se toimii, tai aiheutat jollekin tuskallisen kivun ja pelästytät samalla 20 muuta ihmistä paskat housuun.</w:t>
      </w:r>
    </w:p>
    <w:p>
      <w:r>
        <w:rPr>
          <w:b/>
        </w:rPr>
        <w:t xml:space="preserve">Esimerkki 7.6330</w:t>
      </w:r>
    </w:p>
    <w:p>
      <w:r>
        <w:t xml:space="preserve">Teksti: tämä tapahtui noin 10 vuotta sitten, jos muistan oikein. olin pienestä pitäen valkosuklaan suuri fani. mutta siinä on juju. tykkään istua sen päällä tai painaa sitä jalkojani vasten, jotta saan sen puoliksi sulaneeksi, kun se on siinä tilassa, että se on yhtä löysä kuin vanhan naisen käsivarren takaosa. kerran minä ja perheeni olimme palaamassa lomaltamme cabo friosta, joka on kaupunki lähellä rio de janeiroa. matka kesti 6 tuntia, joten lähdimme lounaan jälkeen, jotta meidän ei tarvitsisi pysähtyä tien varrella syömään. minulla oli valkoinen hershey´s-patukka mukanani, ja noin tunnin matkan jälkeen ajattelin, että olisi hyvä idea istua sen päälle, jotta sulamisprosessi alkaisi. laitoin sen siis röyhkeästi oikean takapuoleni alle ja totesin itselleni, että odottaisin noin 10 minuuttia, että saisin sen. oli tammikuu brasiliassa, joten oli todella kuuma. sen jälkeen tapahtui kaksi asiaa. ensinnäkin nukahdin noin 40 minuutiksi. toiseksi unohdin, että minulla oli jo pala, joten pakkaus on tavallaan auki. vasta herättyäni epätoivo valtasi minut. sain hitaasti käteni takapuoleni alle ja tunsin puhdasta nestettä. valkosuklaa oli muuttunut vedeksi, ja sitä valui ympäri takapenkkiä. kysyin rauhallisesti isältäni, voisimmeko pysähtyä vessatauolle. hän kertoo, että pysähdymme vasta noin 3 tunnin matkan jälkeen. vedän syvään henkeä ja kerron hänelle mitä tapahtui. hän suuttui niin, että hänen äänensä nousi niin korkealle, että se voisi särkeä luodinkestävän lasin. joten pysähdyimme seuraavalle huoltoasemalle, ja minun piti pyytää siivoojalta sieltä jotain tuotteita takapenkin puhdistamiseen. minulla oli noin 20 min töitä, ennen kuin pääsimme takaisin tielle.</w:t>
      </w:r>
    </w:p>
    <w:p>
      <w:r>
        <w:rPr>
          <w:b/>
        </w:rPr>
        <w:t xml:space="preserve">Tulos</w:t>
      </w:r>
    </w:p>
    <w:p>
      <w:r>
        <w:t xml:space="preserve">Istuin suklaapatukan, se päätyi takapenkille, isäni suuttui ja pakotti minut siivoamaan sen huoltoasemalla.</w:t>
      </w:r>
    </w:p>
    <w:p>
      <w:r>
        <w:rPr>
          <w:b/>
        </w:rPr>
        <w:t xml:space="preserve">Esimerkki 7.6331</w:t>
      </w:r>
    </w:p>
    <w:p>
      <w:r>
        <w:t xml:space="preserve">Teksti: tavallinen vastuuvapauslauseke: ei tänään. taisin olla viidennellä tai kuudennella luokalla, kun tämä tapahtui, joten olin luultavasti noin yksitoista. olimme perhelomalla disneyssä. siskollani oli käsi murtunut eikä hän voinut kastella kipsiään, joten menimme isäni kanssa yhteen vesipuistoista, kun äiti ja sisko olivat muualla. kelluimme pitkin laiskan joen vartta. jos et tunne sitä, se on vain kanava, jossa on virta, joka kiemurtelee puiston kehän ympärillä. se ei ole sinänsä jännittävä ajelu, vaan enemmänkin kulkuväline eri paikoista puiston sisällä. oli sesongin ulkopuolella ja lähellä sulkemisaikaa, joten paikka oli melko tyhjä. lazy river oli täynnä tyhjiä sisätuubeja, joilla ajella. minä ja isäni ja joukko tyhjiä tuubeja. sain idean alkaa uida eteenpäin veden alla ja piiloutua - työntää pääni sisätuubeihin niin pitkälle, että voin hengittää, mutta en koskaan nouse pintaan tai ponnahda putken läpi kokonaan. En ollut varma, mikä oli loppupelini, tai oliko edes muuta suunnitelmaa, mutta olin nuori ja isältäni piileskeleminen oli tarpeeksi viihdyttävää. tätä oli jatkunut jo jonkin aikaa, ja yritän varovasti työntää pääni ylös hengittääkseni ohi kulkevan putken sisällä, mutta pääni ei nouse pintaan. oletin osuneeni vain putken kylkeen, joten säädin tähtäystäni ja työnnyin pohjasta hieman suuremmalla voimalla. jälleen kerran en päässyt hengittämään putken läpi. nousin pintaan putken viereen ja huomasin nöyryytyksekseni, että putken oli miehittänyt nainen. Tyttöparka huolehti omista asioistaan ja kellui eteenpäin, kun joku poika alkoi törmätä hänen pohjaansa veden alta. tämä oli varmasti nolointa, mitä olin kokenut elämässäni tähän asti, ja ehkä sen jälkeen. vaikka halusin selittää, mitä tapahtui, oli ehkä parasta, etten puhunut sitä vierasta kieltä, mitä hän minulle huuteli. sillä välin isäni on puolen tusinan putken päässä takana todistamassa koko spektaakkelia, kun se kehittyy, ja yrittäen tukahduttaa naurunsa.</w:t>
      </w:r>
    </w:p>
    <w:p>
      <w:r>
        <w:rPr>
          <w:b/>
        </w:rPr>
        <w:t xml:space="preserve">Tulos</w:t>
      </w:r>
    </w:p>
    <w:p>
      <w:r>
        <w:t xml:space="preserve">luulin olevani ovela piiloutuessani isältäni vesipuistossa ja päädyin vahingossa loukkaamaan pahaa-aavistamatonta tuntematonta ihmistä.</w:t>
      </w:r>
    </w:p>
    <w:p>
      <w:r>
        <w:rPr>
          <w:b/>
        </w:rPr>
        <w:t xml:space="preserve">Esimerkki 7.6332</w:t>
      </w:r>
    </w:p>
    <w:p>
      <w:r>
        <w:t xml:space="preserve">Teksti: niin tänään, kuten teen paljon menin subway, joidenkin friends.only jälkeen meidän meals.only, meillä oli loistava ajatus minulle ja yksi toinen ystävä mennä puolikkaita tietyssä sub olimme koskaan kokeillut... sub kanssa paljon jalepinos ja paljon tulinen chili kastike kuuma salami toasted.well tarpeetonta sanoa se oli vitun hot.now 4 ja puoli tuntia myöhemmin olen minun 4. rengas poltin ripuli paska paljon kipua. kiitos subway.t</w:t>
      </w:r>
    </w:p>
    <w:p>
      <w:r>
        <w:rPr>
          <w:b/>
        </w:rPr>
        <w:t xml:space="preserve">Tulos</w:t>
      </w:r>
    </w:p>
    <w:p>
      <w:r>
        <w:t xml:space="preserve">menimme subwayhin, otimme kuumimman mahdollisen subin ja söimme sitä, nyt paskon neulansilmän läpi ja poltan perseeni.</w:t>
      </w:r>
    </w:p>
    <w:p>
      <w:r>
        <w:rPr>
          <w:b/>
        </w:rPr>
        <w:t xml:space="preserve">Esimerkki 7.6333</w:t>
      </w:r>
    </w:p>
    <w:p>
      <w:r>
        <w:t xml:space="preserve">Teksti: eilen illalla päätin käydä vanhalla strippiklubilla, koska en ollut käynyt siellä pitkään aikaan. joo, yksin - olin yksi niistä tyypeistä. mutta olen niin pihalla, että jouduin oppimaan jotain kantapään kautta. oli siis sulkemisaika lähestymässä, ja halusin ostaa tanssin yhdeltä tanssijalta (sanotaan häntä candyksi), ja toinen (sanotaan häntä crystaliksi) tulee luokseni, istuu syliini ja kysyy, haluanko tanssia. sanon, että haluan, mutta minun pitää ensin käydä vessassa. menen vessaan, tulen ulos ja näen candyn - sen, jolta oikeastaan halusin tanssia. kysyn candyltä, onko hän vapaana, ja hän sanoo kyllä. Tiedän, ettei yksikään näistä naisista ole oikeasti kiinnostunut asiakkaista, ja usein he voivat vain siirtyä toisen kaverin luo, joten ajattelin, ettei olisi *niin* iso juttu kertoa yhdelle, että päätin hakea tanssia joltakulta toiselta. menen sinne, ja Crystal odottaa minua pöydässäni, ja kerron hänelle, että päätin hakea tanssia candyltä, koska olin pitänyt häntä silmällä. crystal sanoo: "tosissaan??? oon niin paljon seksikkäämpi kuin hän. ... se on aika epäkohteliasta." Pyydän kovasti anteeksi ja sanon etten tarkoittanut olla epäkohtelias. tunnen itseni niin pahaksi että sanon crystalille että haen tanssin häneltä sen jälkeen kun olen saanut tanssin candyltä. hän on edelleen aika vihainen siitä vaikka aioin silti saada tanssin myös häneltä. menen sinne missä candy oli, ja hän oli antamassa tanssia toiselle kaverille, joten odotan baaritiskin vieressä. crystal tulee luokseni ja sanoo: "aiotko vain odottaa, että hän antaa tanssin tälle random-kaverille, kun minä olen tässä?!??" sanoin jotain tyyliin: "no, me kaikki olemme täällä tavallaan satunnaisia kavereita, ei se ole iso juttu." Crystal sanoi, että hän oli tanssimassa." ja hän vastasi jotain tyyliin: "hän ei ole edes niin seksikäs." suunnilleen tähän aikaan candy tulee luokseni ja sanoo olevansa valmis. crystal jatkaa suoraan candyn edessä ja sanoo minulle, että hänen pitäisi saada tanssia häneltä sen sijaan. kävi selväksi, että ehkä näiden kahden välillä oli ollut jotain huonoja viboja hautumassa. candy keskeyttää crystalin, tönäisee kevyesti hänen olkapäätään ja käskee minua hakemaan tanssini. crystal sanoo, "älä koske minuun ämmä", ja siinä vaiheessa se purkautui lisää tönimiseen candyn ja crystalin välillä. crystal on reilut viisi senttiä candyyn nähden, joten olin aika vaikuttunut siitä, että candy kyykkäsi häntä vastaan.  mutta muuten olin aika järkyttynyt tästä enkä tiennyt mitä tehdä. muut tanssijat ja turvamies tulivat paikalle ja erottivat heidät toisistaan. tämän tapahtuessa minä luikertelin ulos kuin luuseri käärme ja päätin, etten ehkä tarvitsekaan sitä tanssia.</w:t>
      </w:r>
    </w:p>
    <w:p>
      <w:r>
        <w:rPr>
          <w:b/>
        </w:rPr>
        <w:t xml:space="preserve">Tulos</w:t>
      </w:r>
    </w:p>
    <w:p>
      <w:r>
        <w:t xml:space="preserve">menin strippiklubille. sanoin yhdelle tanssijalle, että ottaisin mieluummin toisen tanssijan. ilmeisesti osuin johonkin ja aloitin riidan heidän välillään. opin hieman strippiklubien välisestä draamasta.</w:t>
      </w:r>
    </w:p>
    <w:p>
      <w:r>
        <w:rPr>
          <w:b/>
        </w:rPr>
        <w:t xml:space="preserve">Esimerkki 7.6334</w:t>
      </w:r>
    </w:p>
    <w:p>
      <w:r>
        <w:t xml:space="preserve">Teksti: Hyvä on, tässä on yksi teille teknikoille siellä.työskentelin projektin parissa, ja olin juuri saanut pääsyn git-arkistoon (joten tiedostoja ei ollut vielä sitoutunut), joten tein git addin *ennen* kuin lisäsin .gitignoren projektille. näin tehdessäni olin tarkistanut väärät tiedostot.Mutta ajattelin, että ei se mitään, lisään vain git ignore, poistan muutokset ja asetan ne uudelleen, eikö niin?Lisäsin siis gitignoren, ja tässä kohtaa tein virheen. sen sijaan, että olisin käyttänyt "git reset *", käytin "git rm -r *". en tajunnut, että git poisti varsinaiset tiedostot levyltä, ja näin menetin viimeisen kuukauden työni.</w:t>
      </w:r>
    </w:p>
    <w:p>
      <w:r>
        <w:rPr>
          <w:b/>
        </w:rPr>
        <w:t xml:space="preserve">Tulos</w:t>
      </w:r>
    </w:p>
    <w:p>
      <w:r>
        <w:t xml:space="preserve">tiedostojen varmuuskopiointiin tarkoitettu työkalu sai minut poistamaan ne. haista vittu, git.</w:t>
      </w:r>
    </w:p>
    <w:p>
      <w:r>
        <w:rPr>
          <w:b/>
        </w:rPr>
        <w:t xml:space="preserve">Esimerkki 7.6335</w:t>
      </w:r>
    </w:p>
    <w:p>
      <w:r>
        <w:t xml:space="preserve">Teksti: joten viime yönä päätin olla menemättä ulos kämppikseni kanssa. minulla oli 11 tunnin päivä yliopistolla seuraavana päivänä ja halusin saada hieman unta ja yinno... ei tuntua paskalta. joka tapauksessa, onnistun saamaan 2 tuntia unta ennen kuin kuulen yhden kämppikseni tulevan sisälle. onnistun saamaan takaisin nukkumaan vielä tunnin tunnin ja puolen tunnin ajaksi. silloin kuulen itse saatanan jyskyttävän huudon. palovaroitin soi samalla kun yläkerrasta tuleva vesi juoksi sen läpi, samoin kuin lähellä olevat kattolamput. tässä on snapchat, jonka otin tilanteesta:http://youtu.be/fytxxzhl1ewi menin yläkertaan katsomaan, mistä hälinästä oli kyse. kävi ilmi, että kämppikseni oli nukahtanut kylpyammeeseen, jolloin se oli valunut yli ja valunut lattian läpi. soittoääni ja valuva vesi kesti noin 3-4 tuntia ennen kuin vesi hälveni ja löysimme ruuvimeisselin, jolla irrotimme pariston hälyttimestä. poliisi tuli myös ja lähti heti pois, koska soittoääni lakkasi vartin välein. tässä muutamia kuvia jälkipuinnista:palohälytin;http://imgur.com/xfkgumosome kerääntyneestä kylpyvedestä;http://imgur.com/hov0bvbovernight kylmiä nuudeleita;http://imgur.com/ikrgemgbonus paistettua kanaa;http://imgur.com/a1hfh4l.</w:t>
      </w:r>
    </w:p>
    <w:p>
      <w:r>
        <w:rPr>
          <w:b/>
        </w:rPr>
        <w:t xml:space="preserve">Tulos</w:t>
      </w:r>
    </w:p>
    <w:p>
      <w:r>
        <w:t xml:space="preserve">juopunut kylpyvesiputous</w:t>
      </w:r>
    </w:p>
    <w:p>
      <w:r>
        <w:rPr>
          <w:b/>
        </w:rPr>
        <w:t xml:space="preserve">Esimerkki 7.6336</w:t>
      </w:r>
    </w:p>
    <w:p>
      <w:r>
        <w:t xml:space="preserve">Teksti: Okei, tämä oli minulle uusi pohjakosketus, ja olen irlantilainen, joten tiedät, että sen täytyy olla ainakin vähän craic.joten aiemmin tänään olen kaupungissa pelaamassa pokémon go:ta ja olen juuri törmännyt poke-stopiin, jossa on aktivoitu viehe. minun täytyy käydä pissalla, mutta ajattelin seistä pari minuuttia ja katsoa, ilmestyykö jotain siistiä, ja jessus sentään, olen onnellinen, kun lvl 932 aerodactyl ilmestyy. Klikkaan sitä paskiaista ja alan heitellä palloja. no, en tiedä oliko kyse tarpeesta viiltää vai vain siitä, että peli pelleili kanssani, mutta sainko sen paskiaisen kiinni? ei, kymmenen palloa kymmenen ohi. jokainen heittämäni pallo näyttää kaartuvan enemmän kuin edellinen ja tämä harmaa pallokukko räpyttelee siipiään minua kohti, viisitoista palloa ja se pakenee kahdesti, yksi pallo jäljellä ja osun siihen, tietenkin se pakenee ja juoksee pois. "vittu sentään" kuiskaan ja tajuan, että vaellukseni on kiihdyttänyt pissahätääni huomattavasti. joten lähden kahden kadun päässä sijaitsevaan läheiseen ostoskeskukseen. lähestyessäni ostoskeskuksen kulma-aukkoa olen kohta räjähtämässä, olen perinyt isäni rakon ja 32-vuotiaana pissaan vähintään 20 kertaa päivässä ja vittu ne tulevat nopeasti ja nopeasti. Olen käytännössä juoksemassa tässä vaiheessa, ja kun saavun ovelle, tämä pikkupoika tulee täyttä vauhtia ja juoksee päälleni, pää edellä haaroväliini. minun ei tarvitse kertoa teille, mitä seuraavaksi tapahtui, mutta kerron, koska se on koko tarinan ydin, kun hän löi minua päähän, kusin, paljon. minulla oli shortsit, ja pissa valui jalkojani pitkin ja koko pojan päälle, se oli hänen pikku paitansa ja housujensa päällä, ja olin läpimärkä. Pojan äiti oli kauhuissaan ja hänen isänsä nauroi niin kovaa, että koko kauppa katseli, pyysin anteeksi ja selitin, etten voinut hyvin, en tiennyt mitä tehdä. poikaparka alkoi itkeä ja minä seisoin siinä vain häpeissäni. vanhemmat olivat kuitenkin melko ymmärtäväisiä ja pyysivät anteeksi poikansa puolesta, luulen, että he vain säälivät minua, minä säälin. kävelin kaksi mailia kotiin kusen kastelemissa shortseissa ja jalkineissa ja kirosin koko kävelyn ajan. ainakin tulevaisuudessa, kun tuo lapsi juoksee vanhempiensa luota, he voivat kysyä: "Muistatko, mitä viimeksi tapahtui?", ja hän ajattelee sitä jättimäistä punapartaista runkkaria, joka kusi hänen päälleen. vitun aerodaktyyli. edit: kuka teistä sairaista kusipäistä antoi tälle viestille kultaisen suihkun? kiitos, olen iloinen, että onnettomuuteni voi naurattaa vähän!</w:t>
      </w:r>
    </w:p>
    <w:p>
      <w:r>
        <w:rPr>
          <w:b/>
        </w:rPr>
        <w:t xml:space="preserve">Tulos</w:t>
      </w:r>
    </w:p>
    <w:p>
      <w:r>
        <w:t xml:space="preserve">päätin yrittää pyydystää pokemonia vessakäynnin sijaan, ja päädyin kusemaan lapsen päälle, joka törmäsi minuun matkalla vessaan.</w:t>
      </w:r>
    </w:p>
    <w:p>
      <w:r>
        <w:rPr>
          <w:b/>
        </w:rPr>
        <w:t xml:space="preserve">Esimerkki 7.6337</w:t>
      </w:r>
    </w:p>
    <w:p>
      <w:r>
        <w:t xml:space="preserve">Teksti: nyt tiedän, että kaikki teistä ajattelevat otsikko on melko itsestään selvä ja että olin yksinkertaisesti pyörittelemässä veitsi ympäri ja päädyin leikkaamaan itseäni. tämä ei valitettavasti ole case.the kohtaus on asetettu ihana kesäpäivä, kun olin 12 (olen 18 nyt). vanhempani olivat molemmat töissä ja päätin ottaisin minun pieni taskuveitsi ulkona ja löytää joitakin juttuja leikata.  Minua oli aina varoitettu veitsellä leikkimisen vaaroista ja siitä, miten voisin viiltää itseni, mutta kun minua kiellettiin tekemästä jotain, halusin tehdä sen vain enemmän. pihallani on paljon puita, ja koska olen nero, päätin kokeilla, kuinka hyvä olin veitsen heittämisessä. ensin minun on kerrottava teille, millaista veistä yritin heittää hyvin kovaa puuta kohti. tämä veitsi oli noin 5 dollarin arvoinen.  siinä oli heppoinen muovikahva, jota piti paikallaan yksi hyvin löysä ruuvi, terä oli suunnilleen yhtä tylsä kuin vasara, kärki oli pikemminkin pyöreä kuin terävä, mutta se oli veitsi, ja hitto vieköön, jos en aio heittää sitä ja saada sitä jäämään puuhun. asetuin siis noin kolmen metrin päähän puun rungosta, pidin veitseni terästä kiinni ja annoin sen lentää. se osuu puuhun sivusuunnassa ja kimpoaa maahan.  Hmmmm se ei ole hyvä. päätin, että jos heittäisin sen uudestaan tuolla tavalla, murskaisin sen muovikahvan. menen hakemaan veitseni ja tällä kertaa asetun viiden metrin päähän puunrungosta ja päätän, että minun pitäisi heittää tätä paskaa veitsenpätkää aivan kuin se olisi tikka. otan veitsestä kiinni etusormella kahvan takaosasta (tietysti hieman enemmän voimaa) ja annan veitsen repiä.Heti heittäessäni sen tiesin, että olin mokannut. olin vääntänyt koko veitsen sivuttain etusormellani ja veitsi osui puuhun täydellisesti sivuttain. katsoin kauhuissani, kun veitsi kimposi puun rungosta, jatkoi pyörimistä, kunnes se oli suunnattu minua kohti, ja alkoi laskeutua kohti jalkojani ja jalkojani. minun on kerrottava, että 12-vuotias minä luulin, että puihin veitsen heittämiseen sopivat varvassandaalit.Kun katson veitsen tulevan minua kohti, käännyn ympäri niin paljon kuin pystyn yrittäessäni paeta painovoimaa. katson kuitenkin edelleen veistä ja näen sen osuvan kantapääni takaosaan, ei kuitenkaan super tylsällä terällä vaan terän hammastetulla osalla. katson nopeasti jalkaani tarkemmin ja näen noin puolen sentin levyisen ja puolen tuuman syvyisen haavan.  Juuri kun ajattelin, että "vau, se ei vuoda verta", se alkoi valua minusta kuin hanasta. nopeasti koko flip flopini oli veren peitossa. kävelin takaisin kotiin tietäen, että minun oli pysäytettävä tämä suihkulähde, joka oli jalkani. avaan keittiöömme johtavan oven ja otan pois järven, joka minulla on flip flopiksi, ja kävelen tiskialtaaseen päin jättäen veritietä koko matkan.  Otan paperipyyhkeen ja alan yrittää pysäyttää veren poistumista kehostani. tietäen, että paine pysäyttäisi verenvuodon, otin tuoreen paperipyyhkeen ja teippiä ja teippasin paperipyyhkeen jalkaani. päädyin soittamaan äidilleni, joka oli vielä töissä, ja minun oli kerrottava hänelle, mitä olin tehnyt. hän tuli kotiin, vei minut kiireelliseen hoitoon, jossa minun oli saatava tikkejä (vain 3) ja minulle kerrottiin, että en viiltänyt akillesjänteeseeni senttimetrejä.</w:t>
      </w:r>
    </w:p>
    <w:p>
      <w:r>
        <w:rPr>
          <w:b/>
        </w:rPr>
        <w:t xml:space="preserve">Tulos</w:t>
      </w:r>
    </w:p>
    <w:p>
      <w:r>
        <w:t xml:space="preserve">heitti veitsen kuin tikan puuhun, veitsi kimposi takaisin ja osui kantapäähäni, jolloin akillesjänteeni jäi niukasti väliin, ja siitä seurasi verilöyly.</w:t>
      </w:r>
    </w:p>
    <w:p>
      <w:r>
        <w:rPr>
          <w:b/>
        </w:rPr>
        <w:t xml:space="preserve">Esimerkki 7.6338</w:t>
      </w:r>
    </w:p>
    <w:p>
      <w:r>
        <w:t xml:space="preserve">Teksti: Tämä tapahtui itse asiassa useita vuosia sitten. kun olin 9. luokalla, ilmoittauduin vapaaehtoiseksi leiriohjaajaksi yläasteeni 6. luokkalaisten leirille. jokaiselle ohjaajalle annettiin tehtäväksi keksiä luovia nimilappuja mökkiryhmälleen, ja ajattelin, että ryhmä 6. luokkalaisia saisi potkua liikennekartioläpyssyistä, joissa olisi heidän nimensä. Ensimmäisenä päivänä (leiri oli viikon mittainen) ryhmäni alkoi vitsailla ja kumartaa isompia liikennekartioita ympäri leirialuetta ja kutsua minua jopa "kuningas kartiopääksi". se oli hauskaa ja leikkiä, ja he olivat itse asiassa joitakin parhaiten käyttäytyviä leiriläisiä sen vuoksi. he noudattivat ohjeita ilman yhtään valitusta ja olivat hyvin kunnioittavia minua kohtaan. loppuviikosta asiat kuitenkin karkailivat käsistä. lapset marssivat jonossa paikasta toiseen, eikä heillä näyttänyt olevan edes hauskaa. he kutsuivat itseään vain käpypäiksi ja eristäytyivät muista leiriläisistä. lopulta toiseksi viimeisenä päivänä kävelin sisään, kun he kaikki lauloivat leirilaulua. hyvää, terveellistä leiritoimintaa. Tai olisi ollut, elleivät he olisi korvanneet sanoja erilaisilla tavoilla, joilla he aikoivat tappaa muut leiriläiset, joista ei tullut heidän kaltaisiaan käpypäitä. minun, yhdeksäsluokkalaisena, piti ilmoittaa, että leiriläiseni uhkasivat "hirttää ryhmä 5:n lipputangosta" jne. vieläkin, vuosia myöhemmin, ohjaajilla on säännöt käpypäitä vastaan.</w:t>
      </w:r>
    </w:p>
    <w:p>
      <w:r>
        <w:rPr>
          <w:b/>
        </w:rPr>
        <w:t xml:space="preserve">Tulos</w:t>
      </w:r>
    </w:p>
    <w:p>
      <w:r>
        <w:t xml:space="preserve">antoi 6.-luokkalaisille huvikseen käpyhatut, loi murhanhimoisen kulttikunnan -</w:t>
      </w:r>
    </w:p>
    <w:p>
      <w:r>
        <w:rPr>
          <w:b/>
        </w:rPr>
        <w:t xml:space="preserve">Esimerkki 7.6339</w:t>
      </w:r>
    </w:p>
    <w:p>
      <w:r>
        <w:t xml:space="preserve">Teksti: Pyydän etukäteen anteeksi, että minulla on ongelmia, jotka ovat tiukasti ensimmäisen maailman ja jokseenkin vähäpätöisiä verrattuna niihin, jotka ovat paljon enemmän tarvitsevia kuin minä. minulla on kuitenkin ainutlaatuinen joukko ongelmia. päätin lukion ensimmäisen vuoden gpa 3.1. sain c ja d precalc ja espanja vastaavasti. en tiedä miksi, minulla ei yksinkertaisesti ollut mitään halua suorittaa hyvin näillä kursseilla. mutta tässä on asia: olen aasialainen. vanhempani odottivat 4,0:a. en viitsinyt kertoa heille lukukauden tuloksiani, joten istun nyt katolla kirjoittamassa (tähdet näyttävät todella kauniilta täällä ylhäällä, vaikkakaan en ihan niin hyvin ilman sukkia ja paitaa). olin aina pärjännyt hyvin yläasteella akateemisessa mielessä, ja jopa suhteellisen hyvin lukion ensimmäisellä lukukaudella. Olen toiminut asb:ssä ja erilaisissa akateemisissa kerhoissa sekä koulun urheilun kapteenina, ei sillä, että millään näistä olisi mitään väliä. silti viime kesänä en ole saanut aikaan yhtään mitään. vanhempani ovat raivoissaan siitä, etten ole osallistunut älyllisille kesäleireille, ja vetoavat surkeaan keskiarvooni syynä. he odottivat minun ilmoittautuvan jollekin MIT:n insinöörien leirille. he odottivat minun ilmoittautuvan jalkapallon erotuomarikoulutukseen. Aina kun he huomaavat, että joku kavereistani on "harjoittelussa" tai menossa jollekin siistille leirille, he haukkuvat minua epäpätevyydestäni ja kysyvät, miksi en ilmoittautunut sinne. naapurini, joka on samanikäinen kuin minä, opiskelee jo yliopistossa (olemme itse asiassa hyviä ystäviä, ja autan häntä koko ajan läksyjen kanssa). joten luonnollisesti vanhempieni ammukset ovat runsaat. "onko *omittedillä* surkea gpa? ei, hänellä on 4.0. kaikki kaverisi valmistautuvat actseihinsa ja satsinsa. mitä sinä teet? et mitään. olet arvotonta roskaa. kaikki kaverisi menevät ivy-liigaan. harvardiin. yaleen. princetoniin. stanfordiin (en uskaltanut sanoa heille, että stanford ei ole ivy-liigan koulu). mene asumaan kadulle." miksi siis olen järkyttynyt? minun pitäisi vain ottaa se vastaan, kehittyä ja siirtyä eteenpäin. ongelma on se, ja tämä on kyllä aika surullista, että haluan opiskella näissä yliopistoissa, en arvovallan tai vanhempieni kunnioittamisen vuoksi, vaan yksinkertaisesti siksi, että olen aina halunnut saada aikaan muutosta, ja minusta tuntuu, että paras keino tehdä se on startup-yritysten ja liike-elämän kautta. Haluan uskoa, että minussa on yrittäjähenkeä, ja niin luokkatoverit kuin opettajatkin kehuvat minua johtamiskyvyistäni sekä julkisista puhe- ja esitystaidoistani. yliopistossa voisin verkostoitua lahjakkaiden ja kunnianhimoisten ihmisten kanssa, joihin voisin olla yhteydessä matkallani kohti sitä, mitä tunnen voivani saavuttaa. nyt kuitenkin kyseenalaistan sen, kannattaako yliopistoon mennä. melkeinpä haluaisin jättää sen kokonaan väliin ja aloittaa ilman korkeakoulututkintoa. olen jatkanut ja kehittelen parhaillaan useita ideoitani, enkä tiedä, miten ilmaista vanhemmilleni onnistuneesti, etten halua seurata heidän minulle unelmoimaansa polkua, vaan että haluan lähteä omilla teilläni maailmalle. kiitos, että luitte tämän. minulla ei ole edes mitään järkeä, halusin vain vuodattaa sydäntäni ja sieluani (klisee) teille kaikille.</w:t>
      </w:r>
    </w:p>
    <w:p>
      <w:r>
        <w:rPr>
          <w:b/>
        </w:rPr>
        <w:t xml:space="preserve">Tulos</w:t>
      </w:r>
    </w:p>
    <w:p>
      <w:r>
        <w:t xml:space="preserve">Minulla on huono keskiarvo, vanhempani vihaavat minua sen takia, pyrkivä yrittäjä, en tiedä, onko yliopisto hyvä minulle.</w:t>
      </w:r>
    </w:p>
    <w:p>
      <w:r>
        <w:rPr>
          <w:b/>
        </w:rPr>
        <w:t xml:space="preserve">Esimerkki 7.6340</w:t>
      </w:r>
    </w:p>
    <w:p>
      <w:r>
        <w:t xml:space="preserve">Teksti: Anteeksi, että joudun tuottamaan pettymyksen, mutta tämä tapahtui kuudennella luokalla, ja olin pieni paska. minulla oli hyttysen tarkkaavaisuus, ja tämä oli silloin, kun opettajat käyttivät vielä hehkulamppuisia piirtoheittimiä, joista oli tuskallista oppia. englanninopettajani luennosta oli kulunut 30 minuuttia, ja minua alkoi jo nukuttaa istua aivan huoneen takaosassa pimeässä, jalat ristissä lattialla. en ole varma, miten, mutta onnistuin löytämään lattialta pienen niittiryhmän niittejä, sellaisia, jotka ovat vielä kiinni toisissaan, jotta ne voidaan syöttää suoraan nitojalle. kun villi mielikuvitukseni alkoi avautua, ajattelin: "vau! ehkä voisin jotenkin taivuttaa näistä hahmon - kuten toinen puolikas voi olla pöytä... ja tämä puolikas on tuoli!" Tarkka ajatusprosessi. tässä oli ongelma: ei ollut välitöntä tapaa taivuttaa niittieni toista puoliskoa tuolia muistuttavaksi, ja olin itsepintainen miniatyyri nurmikkosarjani valmistamisessa. En todellakaan tiedä, mihin olin menossa tässä vaiheessa, mutta löysin pari todella vanhoja valurautaisia opettajan saksia (noin aikuisen kyynärvarren pituisia), ja aloin manöövereillä puolittaa neljä niittiä leveyssuunnassa sormieni välissä.-snip- hiljaisessa luokkahuoneessa melkein paskoin housuihini, koska se oli niin kovaäänistä ja olin saattanut keskeyttää luennon. kukaan ei kääntynyt ympäri, huokaisin helpotuksesta, siistiä. jatketaan projektia. uh-oh, hukkasin toisen puoliskon niiteistä, jotka olin leikannut... sitten silmäni tarkentuivat paremmin pimeässä - vasemmassa sormenpäässäni oli u:n muotoinen viilto, jopa pala kynttä oli poissa. verta ei tullut heti, mutta tietysti minun piti puristaa sormea varmistaakseni, ettei se vuoda verta, mutta se vuoti, se vuoti kaikkialle ja minulla oli roiskejälkiä linoleumilattialla tässä vaiheessa. otin nenäliinan ja kiedoin sen sormeni ympärille ja odotin tunnin loppuun asti. 45 minuuttia myöhemmin. odotin, kun luokkatoverini alkoivat poistua huoneesta. paras ystäväni kysyi minulta, miksi minulla oli nenäliina sormeni ympärillä, enkä sanonut mitään. lähestyin opettajaa, hän oli nuorempi ja uusi opettaja, jolla oli yhteensä ehkä kaksi vuotta opetuskokemusta. kysyin häneltä, kuin idiootti: "mitä minun pitäisi tehdä tälle?" ja nostin nipun nenäliinaa ja veri alkoi taas valua alas ja osa tippui hänen jalkaansa. hän ja paras ystäväni sekosivat vittu, eikä hänellä ollut aavistustakaan mitä tehdä, koska nyt oli tulossa toinen luokka. hän juoksi minut terveydenhoitajan vastaanotolle, joka ei myöskään ollut aivan varma mitä tehdä asialle. He päätyivät päällystämään sen vaseliinilla ja käärimään siihen kasan laastareita ja lähettivät minut kotiin. kummallista kyllä, se ei sattunut, mutta se oli helvetin karmeaa. onneksi sormeni kärki kasvoi takaisin, mutta se kesti 6 kuukautta, kun minulla oli tasanteen muotoinen sormenpää.</w:t>
      </w:r>
    </w:p>
    <w:p>
      <w:r>
        <w:rPr>
          <w:b/>
        </w:rPr>
        <w:t xml:space="preserve">Tulos</w:t>
      </w:r>
    </w:p>
    <w:p>
      <w:r>
        <w:t xml:space="preserve">leikkasin sormeni lapsuuteni kauhean mielikuvitukseni takia, sain aikaisen potkut, ja sormeni kasvoi takaisin.</w:t>
      </w:r>
    </w:p>
    <w:p>
      <w:r>
        <w:rPr>
          <w:b/>
        </w:rPr>
        <w:t xml:space="preserve">Esimerkki 7.6341</w:t>
      </w:r>
    </w:p>
    <w:p>
      <w:r>
        <w:t xml:space="preserve">Teksti: Viime kesänä olin juuri ostanut käytetyn auton ja olin viemässä sitä paikalliseen mekaanikkokorjaamoon, jotta siellä tehtäisiin tarpeellisia töitä. oli mukava ja lämmin sunnuntaiaamu, ja liikenne oli melko vähäistä lukuun ottamatta muutamaa autoa, jotka tekivät leppoisaa sunnuntairisteilyä.  Ajoin (minulle uutta) 14-vuotiasta mazda mx-5:tä kolmikaistaisen päätien oikeanpuoleisinta kaistaa, kun taustapeilistä näen sinisen valon, ja se ottaa etäisyyttä minuun kuin sen henki ja ylpeys olisivat olleet siitä riippuvaisia. kuten sanoin jo aiemmin, tiellä ei ollut kovinkaan paljon autoja, ja se olisi voinut helposti vaihtaa kaistaa ja jatkaa matkaansa, mutta ei.  Se päätti ajaa perässäni noin kaksi kokonaista kilometriä. En uskonut, että ajoin aluksi kovinkaan hitaasti, 50:n vauhti 45:ssä näyttää olevan vakio kyseisellä tiellä mihin aikaan päivästä tahansa. mutta minulla ei ollut muuta paikkaa, jossa olisin voinut väistää sen tieltä, joten juuttuin siihen, kun riisikasa pilasi viimeiset minuutit ajomatkastani.  Kun vihdoin pääsin parkkihallille, herra rice-a-roni seurasi minua sisään ja kääntyi heti vasemmalle, suoraan wendy'sin parkkipaikalle. vittu mitä ihmettä. joka tapauksessa, pääsen sisälle ja johtaja tervehtii minua, vaihdamme kohteliaisuuksia ja hän kysyy, miten ajomatkani sujui. enkä vitsinyt, puhuin ajattelematta.  "ihan ok, olisi ollut parempi, jos ei olisi ollut sitä sti:tä perseessäni" (osoitin eleellä ikkunasta ulos ja osoitin sinistä subaru impreza wrx sti:tä, joka oli ajanut perässäni sisään. ja se yksi nainen, joka istui odottamassa tila-auton öljynvaihtoa ja joka oli luultavasti kolmekymppinen, katsoi minua ilkeimmin ja kauheimmin kuin kukaan muu olisi voinut katsoa.  hän sanoo: "Anteeksi, eikö tuo ole vähän henkilökohtaista?" heti tajusin, että ehkä, mutta ehkä minun pitäisi olla tulevaisuudessa tarkempi siitä, keitä ympärilläni on. sanoinpa mitä tahansa sen jälkeen, tuo nainen ei ikinä ymmärtäisi, mitä tarkalleen ottaen tarkoitin. onnistuin änkyttämään muutaman sanan, antamaan avaimeni korjaamopäällikölle ja häipymään helvettiin sieltä hämmentyneen näköisenä ja tarinaa kerrottavana.</w:t>
      </w:r>
    </w:p>
    <w:p>
      <w:r>
        <w:rPr>
          <w:b/>
        </w:rPr>
        <w:t xml:space="preserve">Tulos</w:t>
      </w:r>
    </w:p>
    <w:p>
      <w:r>
        <w:t xml:space="preserve">jalkapalloäidit eivät ymmärrä jdm:ää.</w:t>
      </w:r>
    </w:p>
    <w:p>
      <w:r>
        <w:rPr>
          <w:b/>
        </w:rPr>
        <w:t xml:space="preserve">Esimerkki 7.6342</w:t>
      </w:r>
    </w:p>
    <w:p>
      <w:r>
        <w:t xml:space="preserve">Teksti: tämä tapahtui noin 2 tuntia sitten.hyvin lyhyt tifu.olin keinumassa keinussa, ja se oli hyvin löysä. koko vehje keikkui ympäriinsä.täältä tulee tifui heilahti aivan liian korkealle, ja löysä tanko tuli ja osui minua suoraan vatsaan. veli säikähti, mutta minulla oli paljon kipua. jätin mustelman/arven kylkiluihini.</w:t>
      </w:r>
    </w:p>
    <w:p>
      <w:r>
        <w:rPr>
          <w:b/>
        </w:rPr>
        <w:t xml:space="preserve">Tulos</w:t>
      </w:r>
    </w:p>
    <w:p>
      <w:r>
        <w:t xml:space="preserve">heilautin liian kovaa löysässä keinussa, ja tanko osui kylkiluihini.</w:t>
      </w:r>
    </w:p>
    <w:p>
      <w:r>
        <w:rPr>
          <w:b/>
        </w:rPr>
        <w:t xml:space="preserve">Esimerkki 7.6343</w:t>
      </w:r>
    </w:p>
    <w:p>
      <w:r>
        <w:t xml:space="preserve">Teksti: pakollinen tämä tapahtui muutama kuukausi sitten kyllästynyt ja yksinäinen pyyhkäisin oikealle naaraat, jotka saivat minun mielikuvitukseni tinder. useimmat minun ottelut ei ollut mitään mielenkiintoista sanottavaa (ehkä ei minullakaan, mutta se ei ole tässä eikä siellä), mutta yksi ottelu nautti juttelemalla kanssani ja soitti minulle. jälkeen hieman enemmän juttelemalla sovimme tavata. hän ei ollut koskaan ollut fatburger, joten se oli jopa minun esittelemään hänen.sovimme tavata yksi puolivälissä hänen ja minun. en ollut liian tuttu alue, ja tämä oli minun kaatuminen. Ajoin paikalle ja minun piti kääntyä oikealle muutaman kilometrin päästä, mutta oikealla kaistalla oli paljon hidastuvaa liikennettä, joten menin vasemmalle kaistalle, mutta tajusin, että minun piti kääntyä korttelin päässä, joka oli nyt alle 500 metrin päässä, ja lähestyin punaista valoa. laitoin vilkun päälle melkein pysähtyneenä ja minulla oli useita autopituuksia liikkumavaraa edessäni, mutta viereisellä kaistalla lähestyi kaveri hyvin hitaalla nopeudella. Olisin voinut katkaista hänen tiensä, mutta olen kohtelias kuljettaja, joten jatkoin vilkun käyttämistä, ja kun hän oli jo hiipinyt ohitseni, tein luultavasti kaikkien aikojen vaikeimman ja laittomimman kaistanvaihdon oikealle. Loput ajoradastani oli vapaa, paitsi että ohitseni hiipinyt kaveri pysähtyi paljon lyhyemmäksi ajaksi kuin luulin hänen pysähtyvän, ja kun tarkistin tien loppuosan, kuulin kovan narskahduksen, vilkaisin eteenpäin ja autoni vasen etukulma oli osunut hänen takimmaiseen oikeaan päähänsä. Jos hän olisi liikkunut vielä viisi senttiä eteenpäin, olisin jäänyt täysin ohi, kuten olin varma, että olisin tehnyt. Luulen, että hän pysähtyi lyhyeen, mutta se oli joka tapauksessa typerä manööveri. jatkoin treffeilleni hieman järkyttyneenä, koska en ollut koskaan aiemmin törmännyt keneenkään. treffit olivat surkeat, tytön mielestä olin söpö, mutta hän ei ollut kovin hyvä. noin 800 dollaria korjauskuluja, 300 dollaria vuokraa, ja kun olin siinä, päätin sävyttää ikkunat vielä 235 dollarilla, koska aavikkokesä. toisen kaverin auton vauriot olivat niin minimaaliset, että hän ei koskaan tehnyt korvausvaatimusta, joten ainakin se on siinä.</w:t>
      </w:r>
    </w:p>
    <w:p>
      <w:r>
        <w:rPr>
          <w:b/>
        </w:rPr>
        <w:t xml:space="preserve">Tulos</w:t>
      </w:r>
    </w:p>
    <w:p>
      <w:r>
        <w:t xml:space="preserve">tinder-treffit maksavat 1335 dollaria plus illallinen.</w:t>
      </w:r>
    </w:p>
    <w:p>
      <w:r>
        <w:rPr>
          <w:b/>
        </w:rPr>
        <w:t xml:space="preserve">Esimerkki 7.6344</w:t>
      </w:r>
    </w:p>
    <w:p>
      <w:r>
        <w:t xml:space="preserve">Teksti: ensinnäkin, tämä tapahtui noin kymmenen vuotta sitten, ja yritin parhaani mukaan tukahduttaa sen, joten yksityiskohdat ovat hieman epäselviä.Äidilläni oli kissoja niin kauan kuin muistan, ja olen aina todella rakastanut niitä. kun olin 14-vuotias ja asuin vielä hänen luonaan, minulla oli parvisänky (en ole varma käännöksestä, pohjimmiltaan kerrossänky ilman sänkyä sen alla, jos se on järkevää). eräänä päivänä makasin sängyssäni en muista mitä tarkalleen ottaen tein ja yksi kissoistamme oli siellä kanssani, se nukkui usein sängyssäni myös yön yli. kun silittelin sitä huomasin, että se alkoi aina nuolla sormeani aina kun osoitin sillä sen kasvoja. 14-vuotias mieleni alkoi miettiä, josko se nuolee muitakin asioita... ei kestänyt kauan ennen kuin vedin housuni ja bokserini alas ja esittelin sille kaluani (en usko, että on olemassa hienovaraisempaa tapaa ilmaista se) ja totta tosiaan, se nuoli sen kärjen. muistan hämärästi, ettei se tuntunut kovin hyvältä (se kutitti enemmän), mutta silti minä, joka en ollut siihen mennessä edes oikeasti suudellut tyttöä, aloin innostua siitä. minuutin kuluttua tai kysyin "pidätkö siitä?" viettelevällä äänellä ja yhtäkkiä kuulin jotain takaapäin, makasin selkä oveen päin (koska kissa oli seinän vieressä, joten minulla ei ollut oikeastaan mitään muuta vaihtoehtoa) ja luulin olevani yksin kotona, sydämeni hyppäsi ja käänsin hitaasti päätäni nähdäkseni olkapäideni yli. Sydämeni hyppäsi toisen kerran, kun tajusin, että oveni oli koko ajan auki. sitten näin isäpuoleni seisovan siinä, silmämme kohtasivat toisensa sekunnin murto-osan ajan (en koskaan unohda hänen katsettaan, sekoitus hämmennystä, inhoa ja epämukavuutta) ja hän vain käveli pois. panin *tarvikkeeni* pois ja istuin huoneessani puolen tunnin ajan täydellisessä hiljaisuudessa, kunnes vihdoin pystyin menemään ulos. isäpuoleni lähti tuossa vaiheessa asunnosta emmekä koskaan vaihtaneet asiasta sanaakaan.</w:t>
      </w:r>
    </w:p>
    <w:p>
      <w:r>
        <w:rPr>
          <w:b/>
        </w:rPr>
        <w:t xml:space="preserve">Tulos</w:t>
      </w:r>
    </w:p>
    <w:p>
      <w:r>
        <w:t xml:space="preserve">: Laitoin kissani nuolemaan munaani ja isäpuoleni näki minut.</w:t>
      </w:r>
    </w:p>
    <w:p>
      <w:r>
        <w:rPr>
          <w:b/>
        </w:rPr>
        <w:t xml:space="preserve">Esimerkki 7.6345</w:t>
      </w:r>
    </w:p>
    <w:p>
      <w:r>
        <w:t xml:space="preserve">Teksti: Mennäänkö asiaan?Oli perjantai, minulla ja tytöllä oli treffi-ilta. päätin ajaa takateitä, koska hän nauttii takateistä ja hiekkateistä, koska ne muistuttavat häntä kotoa. yritin pelotella häntä hieman, koska hän tekee söpön, mutta tekaistun vihaisen ilmeen, joten ajoin mutakuoppiin. Tämän varjopuolena on se, että nyt tiedän, että vuoden 2007 ford rangerissani on polttoainepumpun nollakytkin. se on lähinnä polttoainevirran katkaisemiseen, kun ajoneuvo kaatuu, mutta ne ovat usein hieman liian herkkiä. Toinen outo piirre nollauskytkimessä on se, että se katkaisee polttoaineen virtauksen vasta sen jälkeen, kun ajoneuvo on sammutettu. En ollut tietoinen liian herkästä nollauskytkimestäni, joten ajoin mutakuoppiin holtittomasti. Pääsen pois hiekkatieltä ja menen ravintolaan, syömme loppuun (ja olemme melkein räjähtämäisillämme ruokasäiliöiden ylitäytöstä) ja yritän käynnistää kuorma-auton. ei onnistu. yritän uudestaan. ei onnistu. tiesin, ettei kyse ollut akku- tai käynnistinongelmasta, koska minulla on ollut tällaista ennenkin ja se todella pyöri. Katsoin konepellin alle ja yritin näyttää siltä kuin tietäisin, mitä olen tekemässä, kun soitin isälleni, joka itse asiassa tietäisi, mitä tekee. onneksi hänen työkaverinsa pojalla oli saman mallinen ranger kuin minulla, ja hänellä oli polttoainepumppuongelma edellisellä viikolla. Olin tyrmistynyt, koska pelkäsin, että minun pitäisi maksaa yli 400 dollaria uuden polttoainepumpun hankkimisesta ja asentamisesta, mutta isäni jatkoi kertomista, että he eivät itse asiassa tarvinneet uutta polttoainepumppua, ja kertoi minulle reset-kytkimestä. aha! heureka! muita innostuksen huudahduksia! löysin ratkaisun, joka maksoi alle 400 dollaria (noin 400 dollaria vähemmän), ja se oli välittömästi ilahduttava. pudotin konepellin, katsoin tyttöystävääni ja sanoin: "jalkojesi juuressa on nappi, paina sitä ja käännä avainta." hän teki niin, ja auto käynnistyi välittömästi. hän hymyili niin kovasti kuin joku, joka on ääriään myöten täynnä japanilaista ruokaa, voi hymyillä, ja minä hyppäsin innosta. ehdimme kotiin ajoissa elokuviin ja pussailuun, ennen kuin minun oli päästävä kotiin.</w:t>
      </w:r>
    </w:p>
    <w:p>
      <w:r>
        <w:rPr>
          <w:b/>
        </w:rPr>
        <w:t xml:space="preserve">Tulos</w:t>
      </w:r>
    </w:p>
    <w:p>
      <w:r>
        <w:t xml:space="preserve">ajoin liian kovaa hiekkatielle, nollasin polttoainepumpun, ja moottori oli janoisempi kuin aavikolle eksynyt mies.</w:t>
      </w:r>
    </w:p>
    <w:p>
      <w:r>
        <w:rPr>
          <w:b/>
        </w:rPr>
        <w:t xml:space="preserve">Esimerkki 7.6346</w:t>
      </w:r>
    </w:p>
    <w:p>
      <w:r>
        <w:t xml:space="preserve">Teksti: Vietin todella ihanan päivän ulkona parhaan ystäväni carlin, hänen vanhempiensa ja veljentyttärensä lauran kanssa, joka on 5-vuotias. olen täysin lapsiihminen, ja laura vietti päivän kiinni minussa kuin limpetti. saimme ulkoilupäivän päätökseen ja kävelimme takaisin carlin luokse syömään. carl kantoi kaikkia jäljelle jääneitä piknik-pusseja ym. ja käveli edeltä eteenpäin, koska olimme hitaampia (hänen äitinsä kävelee kepin kanssa, ja ilmeisesti myös laura on vasta pieni). Hän oli siis poissa näkyvistä, ja hänen vanhempansa olivat noin 500 metriä minun ja Lauran takana. Hän oli täynnä energiaa ja juoksi mukana - sanoin hänelle, että hän voisi juosta lähimpään puuhun/lamppupylvääseen/kylttiin jne. ja odottaa sitten, että otan hänet kiinni, ennen kuin valitsemme uuden juoksukohteen, jotta hän voisi juosta, mutta minä voisin pitää hänet lähellä ja näkyvissäni. Saavuimme tielle, ja kuten tavallista, sain hänet pysähtymään ja teimme sen "katso vasemmalle, katso oikealle, kuuntele ja katso" -juttumme autojen varalta. autoja ei näkynyt, joten sanoin hänelle, että hän voisi mennä risteyksen keskisaarekkeelle ja odottaa, ennen kuin tarkistamme, onko toisella tienosalla autoja. hän juoksi... mutta hän ei pysähtynyt ajoissa ja syöksyi keskisaarekkeelta toiselle tienosalle. Kaikki hidastui, ja katselin kauhuissani, jollaista en ole koskaan ennen tuntenut, kun auto törmäsi häneen ja hän lensi. muistan vain huutaneeni hänen nimeään, pudottaneeni kaiken, mitä pidin kädessäni, lentäneeni hänen luokseen, nostaneeni hänen pienen pienen ruumiinsa ja pitäneeni häntä sylissäni, polvistuneeni lattialle ja yhtäkkiä olleeni ihmisten ympäröimänä, ja sitten tulivat myös poliisit ja ambulanssin työntekijät. sen jälkeen kaikki oli aika sumeaa. ihme kyllä, hän oli täysin kunnossa. siitä kiitän jumalaa, jeesusta, mariaa, buddhaa, allahia ja kaikkia muita jumalia, joita voitte kuvitella. hänellä oli kauhea mustelma jalassaan, mutta ei edes naarmuakaan käsissään. ei aivotärähdystä, ei murtuneita luita. hän vietti tunteja sairaalassa, jossa hänelle tehtiin kaikenlaisia tarkastuksia ja todettiin, että hän oli aivan kuin pomppupallo ja että onnettomuus oli melko lailla koskematta häneen. minä sen sijaan olen aivan sekaisin. teknisesti ottaen tämä tapahtui eilen illalla, ei tänään, enkä kirjaimellisesti ole lakannut itkemästä viimeiseen 12 tuntiin. en ole pystynyt nukkumaan. vaikka tyttö oli periaatteessa vahingoittumaton, auton törmääminen hänen vartaloonsa oli kauhein asia, jonka olen ikinä nähnyt koko elämässäni, ja jos hän olisi juossut sekuntia aikaisemmin tai auto olisi ajanut hieman nopeammin, tämä pieni tyttö olisi voinut kuolla, ja se kaikki olisi ollut minun syytäni. Carl ja hänen vanhempansa eivät syytä minua (ja itse asiassa olivat huolissaan siitä, missä kunnossa olin eilen illalla), ja poliisi oli todella ihana minulle, mutta en voi olla ajattelematta, että jos olisin vain pitänyt häntä kädestä kiinni sen sijaan, että olisin sanonut hänelle, että hän voisi juosta keskimmäisen pätkän ja pysähtyä sitten odottamaan minua, mitään tästä ei olisi tapahtunut. olen helvetin idiootti. näen sen vain koko ajan päässäni loputtomana kauhukelana. raahasin itseni töihin tänä aamuna pahimman päänsäryn kanssa, mitä minulla on ikinä ollut, mutta pomoni katsoi minua vain kerran ja lähetti minut kotiin. olen uupunut ja minun pitäisi nukkua, mutta en halua sulkea silmiäni. ajattelin, että sen kirjoittaminen ylös voisi auttaa minua käsittelemään asiaa, vaikka kukaan ei lukisikaan tätä. joten se siitä. elämäni pahin moka, ja tunnen itseni valtavaksi paskakasaksi.</w:t>
      </w:r>
    </w:p>
    <w:p>
      <w:r>
        <w:rPr>
          <w:b/>
        </w:rPr>
        <w:t xml:space="preserve">Tulos</w:t>
      </w:r>
    </w:p>
    <w:p>
      <w:r>
        <w:t xml:space="preserve">melkein tappoi 5-vuotiaan, koska en pitänyt häntä kädestä kiinni, kun hän ylitti tietä, hän jäi auton alle, hän on kunnossa, mutta en saa koskaan tuota kuvaa pois päästäni ja tunnen itseni paskaksi.</w:t>
      </w:r>
    </w:p>
    <w:p>
      <w:r>
        <w:rPr>
          <w:b/>
        </w:rPr>
        <w:t xml:space="preserve">Esimerkki 7.6347</w:t>
      </w:r>
    </w:p>
    <w:p>
      <w:r>
        <w:t xml:space="preserve">Teksti: tämä tapahtui minulle useita vuosia sitten, noin 2 tai 3. se oli normaali päivä koulussa puhuin kavereideni kanssa aamulla, yritin olla sammumatta tunnilla ja söin paskaa ruokaa kahvilassa. viimeinen tunti oli päättymässä, joten kaikki alkoivat luonnollisesti rupatella, koska oli perjantai. tunti loppui, menin kaapilleni ja suuntasin ovelle. Näen ystäväni lähtiessäni ja alan jutella hänen kanssaan, muutaman minuutin kuluttua kysyn häneltä, haluaisiko hän tulla yöksi. hän sanoo kyllä, ja silloin tajuan, että myöhästyin bussista puhuessani hänen kanssaan. päätimme vain kävellä kolmen mailin matkan kotiini, ja pysähdymme huoltoasemalle hakemaan jotain juotavaa matkalla sinne. pääsemme kotiini ja teemme tavallisia asioita, joita nuoret teinit tekevät, videopelejä, televisiota, leikimme koirani kanssa jne. Kello oli noin 10 illalla, kun tajusimme, kuinka tylsää meillä oikeastaan oli, joten päätin teipata hänet, no, kaikkeen. laitoin hänet seisomaan keskelle huonettani, jonka olen jakanut veljeni kanssa ikuisesti, teippasin hänet sänkyihin ja veljeni lipastoon. hän alkaa panikoida tajutessaan, kuinka tiukaksi olin vahingossa tehnyt sen. hän yrittää vapauttaa itseään ja onnistuu paniikissaan kaatamaan veljeni lipaston. Se oli helvetin kovaäänistä, sanomattakin on selvää, että äitini tuli sisään ja kysyi, mitä tapahtui. laatikot olivat täysin rikki ja kaikki, mikä ei ollut vaatteita, oli hajonnut, mukaan lukien vanha maustepurkki, joka oli jotenkin onnistunut liukumaan kaikkien raunioiden alle, ja oli nyt muuttamassa makuuhuoneeni savuteltaksi. hän pyysi myöhemmin anteeksi antamalla minulle vanhan xboxinsa, joka oli pian syttynyt tuleen, koska hän oli laiminlyönyt kertoa, että se oli ylikuumennut. edit: oikeinkirjoitusvirheet.</w:t>
      </w:r>
    </w:p>
    <w:p>
      <w:r>
        <w:rPr>
          <w:b/>
        </w:rPr>
        <w:t xml:space="preserve">Tulos</w:t>
      </w:r>
    </w:p>
    <w:p>
      <w:r>
        <w:t xml:space="preserve">Kutsuin ystäväni kylään, ja makuuhuoneeni tuhoutui.</w:t>
      </w:r>
    </w:p>
    <w:p>
      <w:r>
        <w:rPr>
          <w:b/>
        </w:rPr>
        <w:t xml:space="preserve">Esimerkki 7.6348</w:t>
      </w:r>
    </w:p>
    <w:p>
      <w:r>
        <w:t xml:space="preserve">Teksti: Ensin hieman tarvittavaa kontekstia, olen lukiolainen. pe-luokkani on juuri aloittanut uintikurssin, ainoa ongelma on se, että ei ole oikeaa paikkaa, jossa voisi vaihtaa uimahousut päälle ja pois. tämä tarkoittaa, että meidän on kiedottava pyyhe ympärillemme, riisuuduttava ja pukeuduttava sillä tavalla. No, tänään laitoin pyyhkeen ympärilleni ja jatkoin shortsieni riisumista, sitten otin hitaasti bokserit pois. yrittäessäni pukea uimahousuja päälleni nostin vahingossa pyyhkeeni sivua, jolloin pyllyni paljastui hetkeksi. pukuhuoneessa oli muitakin, kun tämä tapahtui, joten en oikeastaan tiedä, näkikö joku minut, mutta jos näki, niin hän ainakin vaikeni siitä.</w:t>
      </w:r>
    </w:p>
    <w:p>
      <w:r>
        <w:rPr>
          <w:b/>
        </w:rPr>
        <w:t xml:space="preserve">Tulos</w:t>
      </w:r>
    </w:p>
    <w:p>
      <w:r>
        <w:t xml:space="preserve">Yritin laittaa uimahousut jalkaani, saatoin näyttää miehelle mun kalsarini...</w:t>
      </w:r>
    </w:p>
    <w:p>
      <w:r>
        <w:rPr>
          <w:b/>
        </w:rPr>
        <w:t xml:space="preserve">Esimerkki 7.6349</w:t>
      </w:r>
    </w:p>
    <w:p>
      <w:r>
        <w:t xml:space="preserve">Teksti: jälleen, joten kuten useimmat näistä viesteistä, tämä ei tapahtunut tänään.Olin sängyssä tyttöystäväni kanssa tuolloin eräänä aamuna (ei enää yhdessä, ei liity tähän, en usko kuitenkaan...) ja koska id juuri herännyt olin kuolemaisillaan kuselle. Nyt yleensä en ole sellainen kaveri, jolla on tapana tehdä paljon mitä tahansa vauhdilla, olen liian laiska siihen, mutta tänä aamuna aivan uusi elämäntapa sai minuun otteen. carpe diem. tartu päivään. joten päätin nousta ylös ja pissata ja tehdä jotain päivästä sen sijaan, että tavallisesti kusisin ympäriinsä (sanaleikki ei ole tarkoitettu) ja sitten vain juopottelisin. Nyt huoneessani hallissa, jossa tämä tapahtui, vessan ovi oli periaatteessa sänkyni jalkopäässä, huone ei ollut suuri, ja koska lintu oli sängyssä, päätin hypätä ylös ja ulos sängyn pohjasta yhdellä sulavalla liikkeellä, ihan urheilullisesti. näyttää hänelle, mistä minut on tehty jne. tämä onnistui yllättävän hyvin, kunnes äidin matalan verenpaineen geenit alkoivat vaikuttaa ja pyörryin. koska lavuaari oli aivan kylpyhuoneeni oven vieressä, matkalla takaisin makuulle, tällä kertaa kasvot menosuuntaan, enkä selälläni sängyssä, löin pääni lavuaariin. Lähes täydellinen puoliympyrä sängystä lattialle katkesi lavuaariin. kuultuani luun tylsän kolahduksen posliinia vasten tyttöystäväni huutaa ja tulee katsomaan, olenko kunnossa. olin tietysti sammunut lattialle, täysin nimettömänä, kotka levällään, ja pääni ympärillä oli nopeasti kasvava verilammikko kuin jonkinlainen murhakohtaus csi:stä. mutta tulen tajuihini, kun veri palaa takaisin aivoihini, mikä kestää melko kauan, koska se luultavasti valuu ulos viillostani otsassani yhtä nopeasti kuin se pääsee päähäni. Nyt minulla ei ole aavistustakaan, mitä tapahtui, joten on turvallista sanoa, että olin melko hämmentynyt. ensimmäinen johdonmukainen ajatus, joka kävi päässäni, oli "Voi luoja, mitä tapahtui, pääni tappaa minut". toinen oli "Kristus, minun pitää päästä kuselle". niin tapahtui, kun makasin lattialla yrittäen nousta istumaan. Verta ja pissaa kaikkialla. onneksi yliopistossani on varmaan odotettavissa, että kylpyhuoneissa tapahtuu pahoja asioita, suihkun pää on irrotettava ja lattiassa on viemäri, joten kaikki huuhtoutui melko helposti pois, mutta en ole sen jälkeen yrittänyt tarttua päivään.</w:t>
      </w:r>
    </w:p>
    <w:p>
      <w:r>
        <w:rPr>
          <w:b/>
        </w:rPr>
        <w:t xml:space="preserve">Tulos</w:t>
      </w:r>
    </w:p>
    <w:p>
      <w:r>
        <w:t xml:space="preserve">hyppäsin ylös sängystä, pyörryin, löin pääni lavuaariin matkalla alas ja kussuin, kun olin tulossa tajuihini.</w:t>
      </w:r>
    </w:p>
    <w:p>
      <w:r>
        <w:rPr>
          <w:b/>
        </w:rPr>
        <w:t xml:space="preserve">Esimerkki 7.6350</w:t>
      </w:r>
    </w:p>
    <w:p>
      <w:r>
        <w:t xml:space="preserve">Teksti: tämä tapahtui eilen. minulla ja koulukaveriporukallani on maataloutta yhdessä (periaatteessa se on kauppatunti, mutta hienolla nimellä). me aina vain vittuilemme toisillemme, joko lyömällä toisiamme tai heittelemällä paskaa. tiedän, vaarallista ja epäkypsää (olemme lukion viimeisiä luokkalaisia). yksi kavereistani päättää ottaa metallitangon ja alkaa puhua siihen kuin megapuhelimeen. saan mahtavan idean potkaista sitä, kun hän laskee sen alas, koskettaa vielä suutaan. luulin, että se vain kevyesti koskettaisi hänen huultaan ja järkyttäisi häntä. tuskin edes potkaisin sitä. mutta ei. kävi ilmi, että reunassa oli pieni siru. Se osui hänen huuleensa ja leikkasi sen keskeltä. Ensin se näytti hyvältä. Ei verta. Mutta olinpa väärässä. Alle sekunnissa hänen kätensä täyttyivät verestä ja hän juoksi vessaan. Se ei ollut vain muutama tippa tai jotain sellaista. Se oli täyttä verta. Seisoin vain siinä ja tunsin itseni kauheaksi siitä, mitä juuri tein. Ystäväni nauravat ensin, mutta sitten he tajuavat, mitä tapahtui. olen periaatteessa kusessa tässä vaiheessa. ajattelen, että joudun helvetisti vaikeuksiin. luojan kiitos minulla on hyviä ystäviä. valehtelemme perseemme irti. sanomme vain, että hän teki sen itselleen. hän tekstasi minulle tänään ja sanoi, että kaikki on kunnossa ja että hän sai tikkejä.</w:t>
      </w:r>
    </w:p>
    <w:p>
      <w:r>
        <w:rPr>
          <w:b/>
        </w:rPr>
        <w:t xml:space="preserve">Tulos</w:t>
      </w:r>
    </w:p>
    <w:p>
      <w:r>
        <w:t xml:space="preserve">löin ystäväni huulen poikki tangolla ja valehtelin perseelleen.</w:t>
      </w:r>
    </w:p>
    <w:p>
      <w:r>
        <w:rPr>
          <w:b/>
        </w:rPr>
        <w:t xml:space="preserve">Esimerkki 7.6351</w:t>
      </w:r>
    </w:p>
    <w:p>
      <w:r>
        <w:t xml:space="preserve">Teksti: joten ystäväni on koira, joka on hieman hullu, se ehdottomasti rakastaa juoksemista ja on tiedetty jahdata autoja koko naapurustossaan, kun hän pakeni pihalla. hyvin muutama kuukausi sitten olimme metsästämässä metsässä ja päästimme koiran ulos juoksemaan ympäriinsä hieman. hän ajoi ja minä nauhoitin videota. me repäisimme alas hiekkatietä pitkin ja koira jahtaa meitä tavalliseen tapaan. sanon jotain samansuuntaisia linjoja kuin jätetään tämä pirun koira, toivottavasti se ei koskaan saa meitä kiinni.  (täysi vitsi, se on mahtava koira.) Lopulta hidastamme vauhtia, se saa meidät kiinni, nousee takaisin autoon ja palaamme metsästämään, emme valitettavasti saaneet hirveä, mutta kaikki on hyvin. myöhemmin samana iltana katselen videoita ja tapa, jolla aiemmin mainittu video on aloitettu ja lopetettu, näytti siltä kuin olisimme itse asiassa jättäneet koiran metsään.  Niinpä lataan sen youtubeen ja nimeän videon "kaksi idioottia ditch a dog in the forests" lähetän linkin sähköpostitse ystävälleni, nauran sille ja lopetan päiväni. etenemme nopeasti eiliseen, ja sheriffi tulee työpaikalleni. johtajana menen puhumaan heille ja he kysyvät minua. sanon, että wtf joo, se olen minä?  Sitten he alkoivat kuulustella minua eläinrääkkäyksestä, koska olin heittänyt koiran metsään jne. jne. Minulta kesti 5 minuuttia tajuta, että se oli video. Sitten he kertoivat, että peta löysi videon ja teki minusta ilmoituksen. Väitän, että se oli vain vitsi ja että koirat olivat kunnossa, mutta he eivät usko minua. Lopulta jouduin pitämään lounastauon aikaisin ja ajamaan sheriffin autolla ystäväni luokse todistaakseni, että koira oli kunnossa. kun saavuimme sinne, sama koira videolla oli chillaamassa syöden rawhide-luita, joten he sanoivat, että olen selvä, mutta minun on poistettava video välittömästi. tarinan opetus, lapset, älkää olko tyhmiä ja julkaisko youtubeen asioita, joita teidän ei pitäisi.</w:t>
      </w:r>
    </w:p>
    <w:p>
      <w:r>
        <w:rPr>
          <w:b/>
        </w:rPr>
        <w:t xml:space="preserve">Tulos</w:t>
      </w:r>
    </w:p>
    <w:p>
      <w:r>
        <w:t xml:space="preserve">Julkaisin typerän videon youtubeen, Peta ilmoitti minusta, sheriffi tuli työpaikalleni.</w:t>
      </w:r>
    </w:p>
    <w:p>
      <w:r>
        <w:rPr>
          <w:b/>
        </w:rPr>
        <w:t xml:space="preserve">Esimerkki 7.6352</w:t>
      </w:r>
    </w:p>
    <w:p>
      <w:r>
        <w:t xml:space="preserve">Teksti: Tämä tapahtui muutama vuosi sitten, kun olin kotona vanhempieni luona muutaman päivän ajan. vanhemmillani oli meneillään mittavat pihatyöt, joten kotona ollessani totuin nopeasti siihen, että maisemansuunnittelijat kolkuttelivat oveen ja kyselivät kysymyksiä isältäni, joka työskenteli kotoa käsin.Tänä päivänä molemmat vanhempani olivat poissa kotoa, ja ukkosmyrsky oli juuri alkanut voimistua. kuljeskelin herättyäni vähän aikaa ympäri taloa ennen kuin päätin lopulta hypätä suihkuun, kun, arvasitte varmaan, kuulin jonkun koputtavan oveen. Ajattelin, että se oli yksi maisemansuunnittelijoista, joka tuli sanomaan, että he lopettavat aikaisin sään takia, joten jätin oven huomiotta, riisuuduin ja menin suihkuun. suihkussa ollessani kuulin jatkuvasti jonkun koputtelevan oveen ja soittavan ovikelloa, mutta jatkoin sen huomiotta jättämistä. olin hieman huolissani, kun kuulin jonkun huutavan takapihalta, mutta ajattelin, että olin lomalla eikä minun vastuullani ollut hoitaa maisemansuunnittelijoiden asioita. seuraavaksi kuulin, että joku huutaa sisällä talossa isäni nimeä. Se oli enemmän kuin hieman hämmentävää, koska olin varma, että kaikki ovet olivat lukossa. sanoin itselleni, että he eivät oikeasti voineet olla talossa, mutta ajattelin, että minun oli parasta nousta suihkusta ja mennä katsomaan, mitä he halusivat. Tuon ajatuksen myötä nousin suihkusta, kiedoin pyyhkeen vyötäröni ympärille ja astuin ulos kylpyhuoneesta kuullakseni jonkun huutavan: "Käänny hitaasti minua kohti, ja haluan nähdä kätesi!" Sanomattakin on selvää, että pudotin pyyhkeeni välittömästi, kun nostin käteni ylös ja käännyin kohti äänen ääntä nähdäkseni naispoliisin osoittavan aseellaan minua. hänen parinsa tuli takaapäin ase kädessä ja vaati tietää, kuka olin ja mitä tein talossa. oli helvetin kiusallista yrittää selittää heille, että olin vain käymässä kotona, mutta lopulta saimme kaiken selvitettyä. poliisin mukaan joku oli soittanut hätänumeroon ja ilmoittanut tarvitsevansa apua vanhempieni osoitteessa (osoittautui ilmeisesti pilapuheluksi), ja poliisit pääsivät sisälle lukitsemattomasta ikkunasta. tarinan opetus: avaa ovi ennen kuin menet suihkuun. edit:</w:t>
      </w:r>
    </w:p>
    <w:p>
      <w:r>
        <w:rPr>
          <w:b/>
        </w:rPr>
        <w:t xml:space="preserve">Tulos</w:t>
      </w:r>
    </w:p>
    <w:p>
      <w:r>
        <w:t xml:space="preserve">En huomannut, että joku koputti oveen, kun olin suihkussa, ja kun tulin ulos, huomasin, että se oli poliisi, joka osoitti minua aseella.</w:t>
      </w:r>
    </w:p>
    <w:p>
      <w:r>
        <w:rPr>
          <w:b/>
        </w:rPr>
        <w:t xml:space="preserve">Esimerkki 7.6353</w:t>
      </w:r>
    </w:p>
    <w:p>
      <w:r>
        <w:t xml:space="preserve">Teksti: tämä on luultavasti kaikkein näyttävimmin olen koskaan epäonnistunut puhuminen tyttö. tässä on toivoen saat yhtä paljon iloa tästä kuin minun työkaverini. niin on olemassa tämä upea tyttö, joka on tullut paketti (lue viina) myymälä, jossa olen työskennellyt viime viikkoina. Sen lisäksi, että hän on vain luonnostaan kaunis, hänellä on lyhyet hiukset (mielestäni plussaa) ja vihreät latvat (omg, rakastan neonvärisiä hiuksia). joka tapauksessa hän tulee tänään sisään, ja kun hän tulee kassalle, onnistun tervehtimään häntä ja kysymään, miten hänellä menee ilman, että tukehdun kieleeni siitä, miten hermostunut olen. Onnistun pudottamaan hänen henkilöllisyystodistuksensa ja velkakorttinsa. Vähän jutustelua, ja hän sanoo, että pidän paidastasi (minulla on paita, jossa on Eye of Thunderan logo). nyt on täydellinen hetki jutella, ja sanon, että minäkin pidän sinusta. Tämä ei normaalisti olisi paha juttu, mutta hänellä on työpaita yllään. puolustuksekseni sanon, että se näyttää paljon sriracha-paidalta. jähmetyn, koska suustani tuli juuri niin paljon typerää. työkaverini tietää, että pidän tätä tyttöä upeana, ja yrittää korjata hämmennykseni. tyttö sanoo olevansa baarimikko tuolla ja työkaverini sanoo, että joo bigbuda, sun pitäis käydä siellä joskus juomassa. ja alkaa puhua heidän juomistaan ja juomista joista minä pidän. istun vasemmalla ja yritän olla kuolaamatta päälleni, koska olen niin jälkeenjäänyt, ja pystyn vain nyökkäilemään ja sanomaan kyllä. olen varma, että hän tajusi, miten hermostunut olin, koska tärisin ja pystyin tuskin puhumaan. olen todella yllättynyt, etten kaatunut, polveni tärisivät niin pahasti. Työkaverini on siis täällä ja virittelee täydellistä keskustelua, mutta paksupääni ei pääse polttoaineen ohi, ja lopulta hän lähtee ja sanomme, että nähdään myöhemmin. hänen lähdettyään työkaverini sanoo, että oikeasti?! minäkin pidän sinusta? ja melkein räjähtää nauraen minulle. hän yritti niin kovasti pelastaa sen, enkä auttanut yhtään. Yksi plussa on se, että hän ei katsonut minua kuin olisin hyypiö. tiedän tuon katseen, koska saan sitä usein, koska olen sosiaalisesti kyvytön. nyt tiedän, missä hän on töissä, ja kuka tietää, saatan tosiaan jonain iltana poiketa sinne drinkille enkä tee itsestäni hölmöä. ketä minä huijaan, on ihme, jos selviän juoman tilaamisesta pyörtymättä.</w:t>
      </w:r>
    </w:p>
    <w:p>
      <w:r>
        <w:rPr>
          <w:b/>
        </w:rPr>
        <w:t xml:space="preserve">Tulos</w:t>
      </w:r>
    </w:p>
    <w:p>
      <w:r>
        <w:t xml:space="preserve">upea tyttö sai polveni heikkenemään ja kämmeneni hikoilemaan, ja taskuistani tuli äidin spagetti.**</w:t>
      </w:r>
    </w:p>
    <w:p>
      <w:r>
        <w:rPr>
          <w:b/>
        </w:rPr>
        <w:t xml:space="preserve">Esimerkki 7.6354</w:t>
      </w:r>
    </w:p>
    <w:p>
      <w:r>
        <w:t xml:space="preserve">Teksti: tänään on ollut hyvin pitkä, hyvin tuskallinen ja hyvin ällöttävä päivä. kaikki alkoi tänä aamuna, kun heräsin ja huomasin, että kuukautiseni olivat alkaneet. ughhh. kuukautiseni eivät ole niin pahat verrattuna kuulemiini kauhutarinoihin, mutta kiertoni ensimmäinen päivä tuntuu aina siltä, että minua lyödään jatkuvasti vatsaan, kun samalla on pahoinvointia ja kipua.Kävelen kylpyhuoneeseen, avaan lääkekaapin ja nappaan foliopaketin midolia. napsin kolme ennen kuin hyppään suihkuun ja jatkan päivääni. nyt, tmi, mutta kuukautiseni aiheuttavat yleensä ripulia. mutta tänään se oli aivan kamalaa! En usko, että minulla on koskaan ollut näin pahaa vatsaa, vaikka en ole ollut humalassa tai sairas. mutta juoksin kirjaimellisesti koko päivän tunnilta ja töistä vessaan. sain tänään todella selville, mitä räjähtävä ripuli tarkoittaa. pääsin kotiin ja menin vessaan ottamaan toisen midolin ja pepto bismolia, koska vatsani oli ollut koko päivän niin sekaisin. avaan kaapin oven nappaan "midol"-rasian vain huomatakseni, ettei se ollutkaan midolia. ilmeisesti laksatiivirasia ja midol-rasia ovat suunnilleen samanmuotoisia ja -kokoisia ja -rakenteisia. olin puoliunessa aina kun otin pillerit, joten en huomannut eroa niissä. paska päiväni oli osittain itse aiheutettu.</w:t>
      </w:r>
    </w:p>
    <w:p>
      <w:r>
        <w:rPr>
          <w:b/>
        </w:rPr>
        <w:t xml:space="preserve">Tulos</w:t>
      </w:r>
    </w:p>
    <w:p>
      <w:r>
        <w:t xml:space="preserve">Otin väärän pillerin kuukautiskipuihini, ja minulla oli räjähdysmäinen ripuli koko päivän collegessa ja töissä.</w:t>
      </w:r>
    </w:p>
    <w:p>
      <w:r>
        <w:rPr>
          <w:b/>
        </w:rPr>
        <w:t xml:space="preserve">Esimerkki 7.6355</w:t>
      </w:r>
    </w:p>
    <w:p>
      <w:r>
        <w:t xml:space="preserve">Teksti: minulla on siis muutama viikko koulua jäljellä ja olen pahasti jäljessä koululukemisessa. yritän lukea läpi *Majakukkia*, mutta torkahdan koko ajan. tarvitsen jotain piristystä. kahvia. mutta en pidä kahvista, paitsi jäämokkapullosta. joten päätän kokeilla sellaisen tekemistä. minulla on jäätä, tehosekoitin, kahvia, sokeria, luulen, että tämä onnistuu. etsi resepti netistä. siinä vaaditaan nestemäistä kahvia, enkä tiedä, miten sitä valmistetaan. jauhettu toimii aivan yhtä hyvin. kaakaojauhetta, minulla on sitä. sokeria, minulla on sitä. jäätä, bingo. tehosekoitin... missä... missä on loput tehosekoittimesta?! päätän, että se toimii [tällä] (http://g-ecx.images-amazon.com/images/g/01/kitchen/serenahe/aplus/csb77/action_300px._v162573874_.jpg), mutta en ole varma, voiko sillä jauhaa jäätä. oletan, että voi, koska siinä on kuva kylmästä juomasta. selvitän sen. otan siis neljän kupin mitta-astian ja alan kaataa ainekset siihen. Kaadan maitoa, menen soseuttamaan sitä. se näyttää oudolta, liian tummalta. maistuu enemmän kahvilta kuin haluaisin. okei, lisään maitoa. aika jäälle. otan esiin ison jääpussin ja kaadan muutaman kuution. sitten kaadan mittakupin, jossa soseutussauva on vielä sisällä. se kaatuu. tumma, rakeinen neste peittää työtasoni, mutta onnistun pelastamaan osan. paperipyyhe ei auta. päätän kaapia sen kulhoon tiskiltä. Kostutan rätin ja siivoan sen. mainitsinko jo, että meillä on juuri nyt muurahaisia?no, ne ryömivät päälleni, kun yritän saada suklaisen, sokerisen aineen katoamaan. pesen käteni lavuaarissa, mutta kaikkialla on edelleen kahvijauhon hiukkasia. pieniä, hienoja pilkkuja. päätän kokeilla uudestaan. lisään lisää jäätä, kaakaojauhetta ja sokeria ja ryhdyn töihin. siitä tuli *okay.*.</w:t>
      </w:r>
    </w:p>
    <w:p>
      <w:r>
        <w:rPr>
          <w:b/>
        </w:rPr>
        <w:t xml:space="preserve">Tulos</w:t>
      </w:r>
    </w:p>
    <w:p>
      <w:r>
        <w:t xml:space="preserve">en voi tehdä juomia.</w:t>
      </w:r>
    </w:p>
    <w:p>
      <w:r>
        <w:rPr>
          <w:b/>
        </w:rPr>
        <w:t xml:space="preserve">Esimerkki 7.6356</w:t>
      </w:r>
    </w:p>
    <w:p>
      <w:r>
        <w:t xml:space="preserve">Teksti: tämä tapahtui kesällä 2010. ensimmäinen viesti, anteeksi jos se ei ole kovin hyvin kirjoitettu.tausta - olin töissä rakennusalan qa/qc-yhtiössä tekemässä asfaltin tiivistymistestausta kaupungin sairaalan lähellä olevalle ajoradalle. tiivistymistestaus tehdään ydintiheysmittarilla, joka käyttää pientä määrää radioaktiivista materiaalia havaitakseen mittarin alla olevien materiaalien tiheyden. Aioimme tehdä päällystystyötä läpi yön välttääksemme liikenteen vilkkaimmat ajat, joten saavuin työmaalle alkuillasta. pysäköin autoni sivukadulle sairaalan läheisyyteen, nousin ulos ja otin tiheysmittarin sisältävän laatikon auton takakontista. laatikko on melko suuri ja painava (noin 3,5' x 2' x 2,5' ja vähintään 50 tai 60 paunaa mittari sisällä). laatikko on myös peitetty joukolla radioaktiivisia symboleja ja ilmoituksia, joissa kehotetaan ottamaan yhteyttä viranomaisiin, jos se löytyy. kalibroin siis mittarin, nappasin tarvikkeet, joita tarvitsisin testaukseen, lukitsin laatikon ja lähdin aloittamaan työtäni. pari tuntia kului ja ilta sujui varsin hyvin. tiivistyminen saatiin melko helposti oikeisiin spekseihin, joten kaikki olivat melko hyvällä tuulella. silloin tuli paloauto. valot vilkkuivat, sireenit pauhasivat, auto ryntäsi työalueemme läpi ja kääntyi sivukadulle, jonne olin pysäköinyt aiemmin. olin tällä hetkellä vielä muutaman sadan metrin päässä risteyksestä, joten en nähnyt, minne auto oli mennyt. jatkoin testaamista ja etenin kohti sivutietä. vain 2-3 minuuttia myöhemmin toinen paloauto ryntää työalueemme läpi täydet valot ja sireenit päällä ja kääntyy samaa sivukatua pitkin. ajattelin itsekseni "huh, täytyy olla aika iso tulipalo, toivottavasti kaikki ovat kunnossa". jatkoin testaamista lähestyen sivukadun risteystä, johon autoni oli pysäköity. Kun saavuin lähemmäs, näen, että paloautot ovat pysähtyneet autoni vastapäätä ja muutama palomies seisoo ulkona katsoen ajoneuvoani kohti. kun huomaan tämän, palomiesten esimiesauto tulee lentäen työalueen läpi valot ja sireenit päällä. Ajattelen itsekseni, että ehkä olin pysäköinyt palopostin viereen huomaamatta. minun pitäisi mennä siirtämään autoani. pyydän siis yhtä muista työntekijöistä tarkkailemaan mittaria ja lähden juoksemaan kohti pysäköityä autoani. heti kun olen noin 50 metrin päässä autosta, lähin palomies huutaa minulle "pysähdy!". "minne sinä menet? onko tuo sinun autosi? mitä tuossa laatikossa on?". nyt se alkaa käydä järkeen. jonkun on täytynyt kävellä ohi, nähdä laatikko ja tehdä juuri niin kuin tarroissa ehdotettiin "ota yhteys viranomaisiin". selitän valvojalle, että olin tekemässä testejä tiellä ja laatikko oli tiheysmittaria varten. hän tarttuu heti radioonsa ja sanoo viisi sanaa, joita en todellakaan odottanut.... "kutsu pommiryhmä pois". sen jälkeen hän selitti minulle, kuinka paljon vaivaa olin aiheuttanut, ja otti ylös kaikki yhteystietoni sekä pomoni yhteystiedot. soitin pomolleni myöhemmin ja selitin, että hän todennäköisesti saisi oudon puhelun palolaitokselta.</w:t>
      </w:r>
    </w:p>
    <w:p>
      <w:r>
        <w:rPr>
          <w:b/>
        </w:rPr>
        <w:t xml:space="preserve">Tulos</w:t>
      </w:r>
    </w:p>
    <w:p>
      <w:r>
        <w:t xml:space="preserve">sai pommiryhmän kutsuttua paikalle jättämällä radioaktiivisilla symboleilla päällystetyn tyhjän laatikon sairaalan lähellä olevalle jalkakäytävälle.</w:t>
      </w:r>
    </w:p>
    <w:p>
      <w:r>
        <w:rPr>
          <w:b/>
        </w:rPr>
        <w:t xml:space="preserve">Esimerkki 7.6357</w:t>
      </w:r>
    </w:p>
    <w:p>
      <w:r>
        <w:t xml:space="preserve">Teksti: tifu sekaantumalla känniseen aviopariin, joka näyttää persettään kadulla. olen asunut keskikiinassa lähes kaksi vuosikymmentä. join ennen paljon ja olen usein ylpeä siitä, että olen hillinnyt itseäni viimeisten noin kymmenen vuoden aikana. juon harvoin kovaa viinaa. pääsin myöhään kotiin opetustuntien jälkeen tyhjään kotiin. vaimo ja lapset ovat naapurikaupungissa. katsoin muutaman osan muutamasta elokuvasta, jotka olen nähnyt liian monta kertaa, ja olin ylikahvilla ja puhelias. eräs kaveri, jota pidän vanhana ystävänä, vahtii liikettään noin viidestä aamuviiteen. menen sinne. hänellä oli uutta tuotetta, 42-prosenttista viinaa, jossa oli ginsengiä pullossa. hyviä aikoja, ja olin hyvällä tuulella. nyt tämä kauppa on backstreetillä, alueella, joka on tunnettu prostituoiduista ja ilmeisesti huumeista. se on myös vain halpojen asuntojen paikka, ja keskiverto ktv-tyttö tai baarimikko tulee usein myöhään kotiin, joten kadulla on paljon kojuja/kärryjä, joissa tehdään mitä tahansa ruokaa. En ole käynyt tässä paskaluolassa myöhään vuosiin. Joka tapauksessa, pari riitelee, ymmärtääkseni rahasta, nainen nousee taksiin, mies raivostuu, nainen nousee ulos, mies käy päälle ja lyö häntä paskat housuun. juoksen paikalle ja otan miestä olkapäästä kiinni, mies alkaa huutaa minulle, ja minä olen helvetin rauhallinen ja sanon, että lyököön mieluummin minua kuin naista. hän puhuu paskaa ja lyö minua päähän jo ennestään suureen nenääni. nenääni, jota kun kiinalaiset kysyvät, mistä olen kotoisin, he eivät koskaan usko, että olen yhdysvalloista, kun minulla on noin "korkea" tai iso nenä. se vuotaa runsaasti verta, minkä luulin tulevan vain sisältä. lyönnit eivät ole minulle mitään uutta. hymyilen ja kysyn häneltä, voiko hän paremmin ja onko tämä tässä ohi. hän on kännissä kuin paskat, paljon enemmän kuin minä. muutaman paskapuheen jälkeen hän kättelee minua, taputan häntä selkään ja hän lähtee pois. vaimo, joka näyttää prostituoidulta pitkine tekokynsineen, korkokenkineen, kimaltelevine tavaroineen, niukkoine asuineen jne. istuu nuudeleita tekevän kaverin pöydässä. ystäväni tulee sanomaan, ettei minun pitäisi sekaantua asiaan, sanon, ettei se ole iso juttu, ja istahdan viereiseen pöytään polttamaan tupakkaa, mitä teen vain muutaman drinkin jälkeen. hän jatkaa, kuinka tämä on jokapäiväistä, itkee, ja minä vain tavallaan tuijotan maata ja mietin, mitä tapahtui aiemmin ostamalleni kalapurkille. valkoinen maasturi tulee vastaan ja pysähtyy alle metrin päähän selästäni, en hätkähtänyt, ja tiesin, että tyhmä mulkku oli palannut. hän alkaa huutaa tytölle, että mistä sinä puhut ulkomaalaiselle, ja tiesin heti, että olin mokannut. "ulkomaalaiset ovat vihollisiamme!". kuulin tämän lauseen ensimmäistä kertaa tosissani. kävelen sisään kauppaan ja katson ystävääni, joka katsoo minua ja pudistaa päätään. tyttö päätyy juoksemaan karkuun paikalle ilmaantuneen ystävänsä kanssa, ja kaveri lähtee ajamaan pois. herään aamulla ja katson peiliin ja näen nenästäni haavan. tänään on vapaapäiväni, ja aion pelata koripalloa, ja aion kertoa vaimolleni, että sain kolarin kentällä. reddit, yleensä käytän sinua vain höyryjen päästämiseen ja typerien kommenttien tekemiseen. tänään...... vain kiitos, että kuuntelit. olen typerä paska, ja vaikka en kadu, että lopetan hakkaamisen... no, olen silti typerä paska. kiitos.</w:t>
      </w:r>
    </w:p>
    <w:p>
      <w:r>
        <w:rPr>
          <w:b/>
        </w:rPr>
        <w:t xml:space="preserve">Tulos</w:t>
      </w:r>
    </w:p>
    <w:p>
      <w:r>
        <w:t xml:space="preserve">ja oppinut jälleen kerran olemaan juomatta kovaa paskaa.</w:t>
      </w:r>
    </w:p>
    <w:p>
      <w:r>
        <w:rPr>
          <w:b/>
        </w:rPr>
        <w:t xml:space="preserve">Esimerkki 7.6358</w:t>
      </w:r>
    </w:p>
    <w:p>
      <w:r>
        <w:t xml:space="preserve">Teksti: muutin ulkomaille noin vuosi sitten ja tapasin tyttöystäväni täällä, joka on myös amerikkalainen. rakastamme maata, jossa asumme, rentoa kulttuuria, ruokaa, sitä, miten halpaa tavaraa voi olla, ja arkkitehtuuria - melkein kaikkea. vaikka rakastan sitä kuinka paljon, on useita tapauksia, joissa paska ei vain toimi ollenkaan. luulen, että se on pikaisen tyydytyksen kulttuuri, johon olen tottunut Yhdysvalloissa, joka joskus ärsyttää minua, kukaan paikallisista ei näytä välittävän, mutta se ajaa minut seinälle.esimerkiksi *tämä on se kohta, jossa vittuilukatalysaattori tulee esiin* olen yrittänyt asentaa nopeaa internetyhteyttä lankapuhelimeen noin puolentoista kuukauden ajan. ensin minun piti olla laillinen, mikä kesti noin kolme kuukautta, jotta sain verotunnukseni, ja kun minulla oli se, pystyin ilmoittamaan internet-yhtiölle, että se tulisi ja asentaisi. prosessi on kuitenkin vielä kesken, ja ainoa internet, joka minulla on tällä hetkellä, on vittuilua, ei ole 40 kb/s. Se on sellainen reititin, johon kännykkä voi kytkeytyä. kuvan lataaminen kestää ikuisuuden, ja videon lataaminen? no vittu. pelkästään tämän viestin lataaminen kestää varmaan 30 minuuttia. joten sanomattakin on selvää, että voin käyttää nettiä vain lukiakseni reddit-ketjuja. mikä on siistiä, koska en ole paljon kotona. netti ei ollut ongelma, ennen kuin tyttöystäväni lähti kuukaudeksi isoisänsä hautajaisiin takaisin Yhdysvaltoihin.Kuukauden. joten ilman häntä on ollut paljon enemmän aikaa minulle. mutta en voi ladata kuvia tai videoita... enkä pysty tekemään piiskauspankkia kuten jotkut kaverit, mielikuvitukseni on surkea, en vain vittu pysty tulemaan. on kulunut kolme viikkoa siitä, kun hän on ollut poissa, kolme viikkoa ilman mitään, ja kuten kuka tahansa kaveri voi varmaan kuvitella, minusta tuntuu, että kuulen, kun kuulakärkeni laahaavat maata kävellessäni. saan satunnaisempia seisokkeja kuin kirkossa yläasteella. koulussa minulla on kuitenkin nopea netti, ja on tenttien aika. joten päätin skypettää tyttöni kanssa. löysin aution luokkahuoneen, jossa latasin puhelimeni ja puhuin hänelle yhden tenttini jälkeen kertoakseni, miten se meni. käytin luokkahuonetta, jossa ei ollut muita tenttejä sinä päivänä, jotta pystyin lataamaan puhelimeni. ymmärrätte varmaan, mihin tämä johtaa.juttelemme vähän aikaa ja hän vilauttaa minulle satunnaisesti kesken keskustelun työntäen tissejään yhteen. etelässä hän nousee kuin jesus kristus itse. kovuus? tuntuu kuin voisin leikata vitun timantteja. hän kumartuu stringit jalassaan tulon eteen ja olen aivan rajoilla. heti kun olen aikeissa ... ovi aukeaa oikealta puoleltani, osoitan heti perseeni ovea kohti nipistellen kärkeä ja katson takaisin. tiesin, ettei huoneessa ollut enää vitun tenttejä, ja ovi oli kiinni, kuka helvetti - siinä seisoo ja katsoo minua andre, tämä 1,70 m pitkä filippiiniläinen vahtimestari valmiina siivoamaan luokkahuonetta, planeetan mukavin jätkä. yritän leikitellä ja sanoa jotain tyyliin "hei mies! mitä sä teet..." ikään kuin mopin ja luudan kanssa varustetun miehen aikeet eivät olisi tarpeeksi selvät. hän ei sanonut yhtään mitään, hymyili puoliksi kömpelösti ja sulki oven. hän tiesi. palaan tyttöystäväni luokse ja hän kuolee nauruun. sanoin hänelle, että minun on mentävä, pakkasin läppärini ja poistuin huoneesta. oikealla puolellani seisoi andre moppi ja luuta kädessään ja odotti vain oven ulkopuolella seinää vasten, odottaen, että menisin ulos, jotta hän voisi siivota "nähdään huomenna dunngooffed", kun kävelin portaita alas ja lähdin. ajattelen tätä kunnes kuolen. pahin orgasmi ikinä.</w:t>
      </w:r>
    </w:p>
    <w:p>
      <w:r>
        <w:rPr>
          <w:b/>
        </w:rPr>
        <w:t xml:space="preserve">Tulos</w:t>
      </w:r>
    </w:p>
    <w:p>
      <w:r>
        <w:t xml:space="preserve">On aikoja, jolloin toivoo, että voisi pysäyttää ajan ja kelata taaksepäin, ja tämä on yksi niistä.</w:t>
      </w:r>
    </w:p>
    <w:p>
      <w:r>
        <w:rPr>
          <w:b/>
        </w:rPr>
        <w:t xml:space="preserve">Esimerkki 7.6359</w:t>
      </w:r>
    </w:p>
    <w:p>
      <w:r>
        <w:t xml:space="preserve">Teksti: throwaway koska rl ystävien jadajda. olen kaksi päivää myöhässä, koska tämä tapahtui keskiviikkona. olen poliisi saksassa ja minulla oli vapaapäivä. päätin ylistää brodinia rautaisessa temppelissä tuona aamuna enkä siksi käynyt suihkussa herättyäni. olen siis juuri menossa kuntosalille, kun päällikköni soittaa minulle. hän kysyi, voisinko tulla töihin sairaan kollegan tilalle juuri silloin. päätin tehdä hyvän vaikutelman ja suunnata asemallemme. viime työvuorossani hullu/juoppo mies uhkasi meitä veitsellä, joten jouduimme taltuttamaan hänet pippurisumutteella (ei siis amerikkalaiseen tapaan ampumalla miljoona luotia hänen kehoonsa ;) - hän on kunnossa). therefore i had to refill my pepper spray. i emptied the old bottle outside and got myself a new one.as my shift goes by i receive a call from a girl i really like. just to make things clear i'm reeeaaaaaaaaaaallyyyyyy ^reeeeeealllyyy into her. she's amazing. joka tapauksessa, hän pyytää minua tulemaan illalla hänen luokseen. kiva. seksikäs aika odottaa hahahahahahahahaa......fuck. en käynyt tänään suihkussa ja kotiin ajaminen töiden jälkeen kestäisi liian kauan. munani haisee varmaan roskille, koska olen masturboinut useita kertoja edellisenä päivänä. ja tuona aamuna myös. koska minulla ei ollut sillä hetkellä mitään tekemistä, päätin suunnata vessaan ja joo...pestä kaluni. varovasti vapautan pienen ystäväni pahasta hajusta, menen täysin huomaamatta ja jatkan innolla odottamaan seksikkäitä aikoja. kesti noin 30 sekuntia, kunnes kalu alkoi kutiamaan. ei mitään hätää ajattelen, kun penikseeni iskee polttava kipu tuhannen auringon voimalla. fuuuuuuuuuuuuuuu. kaluni kärki tuntuu kuin olisi tulessa. yritän piilottaa tämän kamalan kivun kollegoideni edestä ja lähden takaisin vessaan.sitten tajuan sen. en pessyt käsiäni käsiteltyäni pippurisumutetta. osa siitä on varmaan tarttunut käsiini, joilla pesin kaluni. vittu. se sattui niin pahasti. kuvittele tuhat terävää neulaa tunkeutumassa peniksen kärkeen. pyhä äiti kaikesta, mitä tässä maailmassa on, niin paljon kipua.kesti noin 30 minuuttia ja tonneittain vettä ja saippuaa, ennen kuin se oli taas kivuton. kollegani luultavasti luulevat, että masturboin työvuorossa, koska ääntelin niin kovasti. en voi enää koskaan katsoa penistäni ilman katumuksen tunnetta. ja pahinta kaikessa? ei ollut seksikästä aikaa. fml.</w:t>
      </w:r>
    </w:p>
    <w:p>
      <w:r>
        <w:rPr>
          <w:b/>
        </w:rPr>
        <w:t xml:space="preserve">Tulos</w:t>
      </w:r>
    </w:p>
    <w:p>
      <w:r>
        <w:t xml:space="preserve">pese kädet huolellisesti pippurisumutteen käytön jälkeen äläkä koske vitun penikseesi. myös: olen idiootti.</w:t>
      </w:r>
    </w:p>
    <w:p>
      <w:r>
        <w:rPr>
          <w:b/>
        </w:rPr>
        <w:t xml:space="preserve">Esimerkki 7.6360</w:t>
      </w:r>
    </w:p>
    <w:p>
      <w:r>
        <w:t xml:space="preserve">Teksti: Menen siis suoraan asiaan. talossani on etuovi ja takaovelle johtava epävakaa portti. portti on helposti avattavissa, joten luotamme siihen, että se pysyy kiinni ketjulla. valitettavasti ketjua on mahdoton lukita, eikä minua ole koskaan opetettu käyttämään sitä. eräänä päivänä, kun tulin koulusta kotiin, etuovi oli lukossa, joten avasin ketjujutun ja menin takaovesta (perheeni pitää takaovea aina lukitsematta) ajatellen, että joku tekisi ketjun uudelleen. kukaan ei tehnyt niin. tänään minä ja äitini tulimme kotiin noin kello 19:00 ja jäin autoon, kun hän meni sisälle. kuulin heti, kun hän huusi isälleni, ja ajattelin, että se oli vain jotain vähäpätöistä, mutta sitten aloin huolestua, kun kuulin: "portti on auki!" ja "en löydä jamesia!". (kutsumme koiraa jamesiksi.) ilmeisesti isäni oli päästänyt jamesin ulos eikä tarkistanut porttia, ja james oli karannut. tunnustin äidilleni, että se oli minun vikani, ja oloni tuntui koko ajan huonommalta ja huonommalta. etsimme äidin kanssa noin 30 minuuttia, sitten menin sisälle. siitä on kulunut useita tunteja, ja vanhempani etsivät yhä ja ovat ilmoittaneet asiasta poliisille ja monelle muulle. he eivät ole vieläkään löytäneet sitä. tiedän, että useimmat teistä syyttävät minua pahaksi ihmiseksi. teidän ei tarvitse syyttää, tiedän jo, että olen. vielä useammat teistä syyttävät minua huomiohuoraksi, joten siitä vaan. en kuitenkaan yritä saada huomiota. jos koiralleni tapahtuisi jotain, en pystyisi elämään itseni kanssa.</w:t>
      </w:r>
    </w:p>
    <w:p>
      <w:r>
        <w:rPr>
          <w:b/>
        </w:rPr>
        <w:t xml:space="preserve">Tulos</w:t>
      </w:r>
    </w:p>
    <w:p>
      <w:r>
        <w:t xml:space="preserve">Luultavasti tapoin epäsuorasti koirani.</w:t>
      </w:r>
    </w:p>
    <w:p>
      <w:r>
        <w:rPr>
          <w:b/>
        </w:rPr>
        <w:t xml:space="preserve">Esimerkki 7.6361</w:t>
      </w:r>
    </w:p>
    <w:p>
      <w:r>
        <w:t xml:space="preserve">Teksti: Minun piti etsiä tietoa siitä, mitä laskun kerääjät saavat tehdä (typerä verizon, eri juttu.) joten menin kampuksen julkiseen tietokoneluokkaan. nämä koneet on asetettu todella pitkiin riveihin, joissa torni on pöydällä monitorin vieressä ja jokainen tietokone/monitori on tasaisin välimatkoin. Ainoa avoin tietokone oli pitkän rivin keskellä tytön vieressä, jolla oli avoinna noin viisi asiakirjaa: taulukkolaskentaohjelmia, power pointteja, wordia, internetiä ja mitä tahansa. Yritin kirjautua sisään, mutta se kesti kauemmin kuin 15 sekuntia, jota olin valmis odottamaan, joten oletin, että tietokone oli jähmettynyt ja minun piti käynnistää se uudelleen. Kurotin ylös ja painoin lähimmän ulottuvillani olevan tietokoneen virtapainiketta, mutta noin viiden sekunnin kuluttua torni pimeni, mutta minun monitorini ei pimennyt. mielestäni outoa, mutta hei, vihdoinkin pääsin kirjautumaan sisään! katson takaisin sammuneeseen tietokoneeseen, sitten tytön monitoriin ja kauhukseni se oli täysin tyhjä. jähmetyin täysin ikuisuudelta tuntuvaksi ajaksi, mutta se oli luultavasti vain muutama sekunti. Harkitsin, että ottaisin tavarani ja häipyisin... ehkä hän ei tietäisi, että se olin minä? Toisen sekunnin kuluttua onnistun änkyttämään: "Suljin juuri tietokoneesi?" Tyttö suhtautui asiaan todella viileästi ja sai sen näyttämään siltä, etten juuri pilannut tuntien työaikaa, mutta tunsin itseni ihan ääliöksi ja otin tavarani mukaani ja lähdin kuitenkin.</w:t>
      </w:r>
    </w:p>
    <w:p>
      <w:r>
        <w:rPr>
          <w:b/>
        </w:rPr>
        <w:t xml:space="preserve">Tulos</w:t>
      </w:r>
    </w:p>
    <w:p>
      <w:r>
        <w:t xml:space="preserve">sammutti vahingossa tytön tietokoneen kampuksella ja tuhosi luultavasti tonneittain kovaa työtä. juoksi.</w:t>
      </w:r>
    </w:p>
    <w:p>
      <w:r>
        <w:rPr>
          <w:b/>
        </w:rPr>
        <w:t xml:space="preserve">Esimerkki 7.6362</w:t>
      </w:r>
    </w:p>
    <w:p>
      <w:r>
        <w:t xml:space="preserve">Teksti: tämä ruoka tapahtui viime viikolla, mutta tajusin sen vasta tänä iltana. viime aikoina työpaikkani keittiömestari on pitänyt minua kylmänä. karvainen silmäpallo täällä, nenänvartta siellä ja yleensä vain kohdellut minua kuin likaista spitaalista. aluksi tuntui hyvältä saada hänet pois niskastani. tämä vuosi on ollut raskas menetettyämme useita kokeneita kokkeja. mutta tähän päivään asti stressi oli ollut sietämätöntä, ja halusin kuollakseni tietää, mitä helvettiä onnistuin tekemään tietämättäni. joten kysyin tänään apulais(pomo)kokilta, mikä häntä vaivasi. mutta ensin käsittelen kyseistä päivää viime viikolla. minut kutsuttiin töihin vapaapäivänäni viime viikolla auttamaan apulaiskokkia sen jälkeen, kun keittiömestari oli joutunut lähtemään yllättäen. keittiömestari kertoi minulle, että kun hän ponnisteltiin nostamaan lihanleikkuria takaisin pöydälle sen puhdistamisen jälkeen, hän mokasi jonkinlaisen jo ennestään olemassa olevan kipeän kohdan jalassaan lähellä jalkoväliä. pääjohtajamme antaa hänen lähteä, jotta hän voi kiirehtiä sairaalaan. naiiviudessamme hoksaamme muutaman rikkinäisten pallien ja pyllyyn sattuneiden vauvojen vitsin, ennen kuin lopetamme päivän ja lähdemme kotiinsa. Seuraavana päivänä keittiömestari palaa, ja hän on selvässä ahdingossa.Hän puhuu keittiölle näkyvästi tuskastuneena ja alakuloinen ilme kasvoillaan, ennen kuin hän lähtee perinteisesti ulos tupakalle sousin kanssa. kun he palasivat, synkkyys oli levinnyt. mutta kuten useimmat keittiössä työskentelevät osaavat kertoa, usein on hyvin vähän aikaa huolehtia muusta kuin työstä. joten me kaikki painumme alas ja unohdamme asian. paitsi minä. päivän harvoin pidettävien savuketaukojen aikana manöövereeraan viimeisen taukoni niin, että se osuu päällikön taukoon; katson, josko saisin häneltä irti mehukkaan tiedon edellisestä päivästä. me kokit olemme luontaisia paskanpuhujia ja nautimme siitä, että meillä on ammuksia, joilla voimme haukkua toisiamme. pieni huumori saa päivän kulkemaan nopeammin, kun toimistossasi on 115 astetta lämmintä. olemme karkeasti sanottuja ja mauttomia, ja meillä on vain vähän, jos ollenkaan, keskustelusuodatinta, kun puhumme keskenämme. Se on oikeastaan loistava työympäristö. pääkokki vain jarruttaa minua. ei voi kusettaa paskanpuhujaa. keskustelu siirtyy täysin pois siitä, mitä olin tarkoittanut, ja unohdan sen. hän päätyy puhumaan siitä, kun hän sai ensimmäisen kerran silmälasit. halloweenina kuusivuotiaana hänen äitinsä ojensi pääkokille hänen ensimmäiset silmälasinsa cowboy-asussa. hän heitti ne nopeasti pois sanoen: "cowboyt eivät käytä silmälaseja!"." me nauramme, ja hän vitsailee: " et nähnyt John Waynen käyttävän mitään helvetin laseja." johon vastaan: " ehkä jos hänellä olisi ollut, hän olisi nähnyt persesyöpään tulevan!" kaikki nauravat, ja siirrymme takaisin sisälle. kaikki, paitsi pääkokki. ei edes virnistystä. nopeasti eteenpäin tähän iltaan. tässä olen sousin luona pörräämässä, ja saan hänet vihdoin suostuteltua kertomaan, mitä head chef on syönyt. kävi ilmi, että viime viikolla, kun hän lähti aikaisin vapaapäivänäni, hän kävi sairaalassa ja sai huolestuttavia uutisia. hänen nivusiinsa kohdistunut rasitus oli paisuttanut imusolmukkeet hänen jalassaan. lääkäri uskoi, että hänellä saattaa olla imusolmukesyöpä. hän tuli seuraavana päivänä stressaantuneena siitä, ja minä vitsailin syövästä. en tiedä, onko helvettiä olemassa. mutta jos on, niin uskon, että saatanalla taitaa olla varattu paikka juuri minulle.</w:t>
      </w:r>
    </w:p>
    <w:p>
      <w:r>
        <w:rPr>
          <w:b/>
        </w:rPr>
        <w:t xml:space="preserve">Tulos</w:t>
      </w:r>
    </w:p>
    <w:p>
      <w:r>
        <w:t xml:space="preserve">Seuraavan kerran kun haluat tehdä isomman ja pahemman vitsin, pidä vittu turpasi kiinni.</w:t>
      </w:r>
    </w:p>
    <w:p>
      <w:r>
        <w:rPr>
          <w:b/>
        </w:rPr>
        <w:t xml:space="preserve">Esimerkki 7.6363</w:t>
      </w:r>
    </w:p>
    <w:p>
      <w:r>
        <w:t xml:space="preserve">Teksti: tämä tapahtui muutama tunti sitten. muutin hiljattain englantiin, ja uudet ystäväni tuntuvat pitävän jalkapallosta. he painostivat minua, ei-sporttista tanskalaista, kokeilemaan rangaistuspotkua. nyt maalin selkä on tielle päin, ja aivoni käskivät minua potkaisemaan palloa niin kovaa kuin pystyn. potkaisin palloa. enkä osunut. pallo osui lopulta hautajaissaattueessa olleen ruumisvaunun ikkunaan (se oli sellainen mersu, jossa oli valtava sivuikkuna), ja sydämeni upposi alas. juoksin välittömästi ruumisauton luo ja aloin esittää kaikki mahdolliset anteeksipyynnöt ja ojensin kaikki taskuissani olevat rahat (noin 10 puntaa) kuljettajalle. kuljettaja sanoi minulle, että ikkuna oli tarvinnut korjausta jo kauan (ilmeisesti ikkunassa oli halkeama ennen vandalismiani) ja että minun ei pitäisi olla huolissani ja että minun pitäisi pyytää anteeksi vain niiltä ihmisiltä, jotka osallistuivat hautajaisiin. tunsin itseni paskaksi (ja tunnen itseni edelleen), mutta ystäväni nauroivat koko ajan, joten olen iloinen, että tein jonkun onnelliseksi.</w:t>
      </w:r>
    </w:p>
    <w:p>
      <w:r>
        <w:rPr>
          <w:b/>
        </w:rPr>
        <w:t xml:space="preserve">Tulos</w:t>
      </w:r>
    </w:p>
    <w:p>
      <w:r>
        <w:t xml:space="preserve">potki palloja hautajaisissa.</w:t>
      </w:r>
    </w:p>
    <w:p>
      <w:r>
        <w:rPr>
          <w:b/>
        </w:rPr>
        <w:t xml:space="preserve">Esimerkki 7.6364</w:t>
      </w:r>
    </w:p>
    <w:p>
      <w:r>
        <w:t xml:space="preserve">Teksti: Työskentelen metallinvalmistusliikkeessä, yleensä pomot toimistossa painavat painiketta, joka soittaa summeria, kun he tuovat asiakkaita ulos tehtaan lattialle, joten tiedämme hillitä rivouksiamme. puhuin yhdelle lapsista, joiden kanssa työskentelen, siitä, miten uutiset voivat olla kauheita rikosten uhreille, joista ne raportoivat. Joskus jollakin uutissivustolla on katoamisilmoitus lapsesta, ja he julkaisevat päivityksen, että lapsi on löydetty ja että joku pedofiili on pidätetty ja syytetty lapsen raiskauksesta, mutta he pitävät katoamisilmoituksen lapsen kuvan kanssa miehen pidätysraportin vieressä, joten uutiset periaatteessa vain nostavat esille nuoren tytön kuvan ja sanovat: "Hei kaikki, katsokaa tätä lasta, joka raiskattiin!"." Minun epäonnekseni toimisto on toisinaan tyhjä, ja asiakas saattaa vaeltaa myymälään, kuten tapahtui juuri silloin, kun sanoin: "Hei kaikki, katsokaa tätä raiskattua lasta."</w:t>
      </w:r>
    </w:p>
    <w:p>
      <w:r>
        <w:rPr>
          <w:b/>
        </w:rPr>
        <w:t xml:space="preserve">Tulos</w:t>
      </w:r>
    </w:p>
    <w:p>
      <w:r>
        <w:t xml:space="preserve">eräs asiakas käveli myymälääni ja kuuli minun sanovan: "Hei kaikki, katsokaa tätä lasta, joka raiskattiin!" Ilman mitään asiayhteyttä, en ole varma, hyväksyikö hän yritykseni selittää, että puhuin siitä, miten uutiset kohtelevat seksuaalisen hyväksikäytön uhreja toisinaan kamalasti, vai pitikö hän minua pedofiilinä.</w:t>
      </w:r>
    </w:p>
    <w:p>
      <w:r>
        <w:rPr>
          <w:b/>
        </w:rPr>
        <w:t xml:space="preserve">Esimerkki 7.6365</w:t>
      </w:r>
    </w:p>
    <w:p>
      <w:r>
        <w:t xml:space="preserve">Teksti: tämä oli itse asiassa tänään. jotkut saattavat pitää tätä voittona, mutta se on laittanut minut erittäin kiusalliseen tilanteeseen.minulla on siis melko suuri perhe, joka on hyvin läheinen. tulen hyvin toimeen kaikkien serkkujeni kanssa. eilen oli siis yhden tätini syntymäpäivä ja eilen illalla oli juhlat hotellissa. nautin illasta ja tulin hyvin toimeen serkkuni tyttöystävän kanssa (he ovat noin 20-vuotiaita ja heillä on lapsi btw). pöydässä oli muitakin ihmisiä ja siellä oli edestakaista vitsailua joka puolella mutta me vain todella ihastuimme toisiimme(ystävän tavalla). teeskentelimme flirttailevamme(olen 17 mutta näytän aika vanhalta btw) yrittääksemme saada poikaystäväni(serkkuni) mustasukkaiseksi. hän ei välittänyt paskan vertaa ja tiesi että vitsailimme. seuraavana päivänä lisäsin hänet facebookiin ja hän tekstasi minulle vähän ajan päästä "olet hauskin ihminen ikinä" blaa blaa....minä sanon "joo se oli mahtavaa vaimoke ;*" tai jotain sinne päin, jatkoin edellisillan vitsiä. tekstailimme siis vähän aikaa ja se oli aluksi hauskaa, mutta sitten ajattelin että okei, me vain juoksutamme vitsin päin honkia....bam!!! nude selfie!!! mitä vittua!!!?!?!?(levyn naarmuuntumis ääni hetki)minä kun olin niin vitun tyhmä yritin olettaa että se ei ollut hän ja hän vain yritti viedä vitsiä pidemmälle, mutta noeeeeeee.hän lähettää minulle videon, jossa hän sanoo nimeni ja puhaltaa suukkoja. biiiiiiiiiiitchhh whaaaa???! (huomaa, että koko ajan hoivaan syyllistävää erektiota)olen sekoamassa tässä vaiheessa ja noped ulos siitä, de-aktivoitu facebook ja tässä olen. minun täytyy tekstata hänelle lopulta ja oikaista paska, mutta nyt olen narttu. kaikki neuvot, miten käsitellä tätä tilannetta ovat tervetulleita.</w:t>
      </w:r>
    </w:p>
    <w:p>
      <w:r>
        <w:rPr>
          <w:b/>
        </w:rPr>
        <w:t xml:space="preserve">Tulos</w:t>
      </w:r>
    </w:p>
    <w:p>
      <w:r>
        <w:t xml:space="preserve">flirttailin serkun tyttöystävän kanssa vitsinä. Hän luuli, että olin tosissani. Lähetin alastonkuvia.</w:t>
      </w:r>
    </w:p>
    <w:p>
      <w:r>
        <w:rPr>
          <w:b/>
        </w:rPr>
        <w:t xml:space="preserve">Esimerkki 7.6366</w:t>
      </w:r>
    </w:p>
    <w:p>
      <w:r>
        <w:t xml:space="preserve">Teksti: Anteeksi kielioppi, olen kännykällä.Tämä tapahtui eilen, kun olin töissä (paska vähittäiskauppatyö 5 vuotta).Olin kiireinen töissä, kun teini tuli luokseni ja kysyi, voisinko kysyä joltakulta radiostani, tietäisinkö, mistä hän löytäisi mehiläisvahaa. kun kuulin sanan "mehiläisvaha", ajattelin heti vanhaa sanontaa "ei mitään mehiläisvahaasi", joten kirjoitin automaattisesti, että hän yritti olla mulkku ja saada minut sanomaan jotain typerää radiossa omien paskanjauhantajuttujensa vuoksi. unohdin kokonaan tuotteen, jota meillä on nimellä "mehiläisvaha". sanoin pojalle, ettei minulla ole aikaa hänen peleihinsä, ja kävelin pois. hän katsoi minua järkyttyneenä, minkä luulin olevan hänen järkyttymisensä siitä, etten mennyt lankaan hänen vitsiinsä. pilailen nyt minun kustannuksellani. voin vain toivoa, ettei hän muista nimeäni ja ilmoita minusta johdolleni. olen varma, että hän luuli, että olin mulkku enkä halunnut vain auttaa häntä.</w:t>
      </w:r>
    </w:p>
    <w:p>
      <w:r>
        <w:rPr>
          <w:b/>
        </w:rPr>
        <w:t xml:space="preserve">Tulos</w:t>
      </w:r>
    </w:p>
    <w:p>
      <w:r>
        <w:t xml:space="preserve">asiakas kysyi minulta, mistä löydän mehiläisvahaa, ja luulin, että hän vitsaili yrittäessään saada minut sanomaan jotain typerää radiossani, joten vastasin hänelle, ettei minulla ole aikaa hänen peleihinsä, ja kävelin pois. toivon, ettei hän ilmoita minusta.</w:t>
      </w:r>
    </w:p>
    <w:p>
      <w:r>
        <w:rPr>
          <w:b/>
        </w:rPr>
        <w:t xml:space="preserve">Esimerkki 7.6367</w:t>
      </w:r>
    </w:p>
    <w:p>
      <w:r>
        <w:t xml:space="preserve">Teksti: tämä tapahtui viime viikolla. aloitin maanantaina uuden työn toimistolla. tulin toimeen uusien työkavereideni kanssa, mutta en tuntenut tekeväni suurta vaikutusta. edellisessä työpaikassani toimistolla lunastin itselleni oikeuden olla toimiston pelle, mutta tässä uudessa työpaikassa huomasin selvästi, että siellä oli jo toimiston pelle. en halunnut astua hänen reviirilleen enkä halunnut joutua jonkinlaiseen pelle-kiistaan. helvetti, ei. joten mietin asiaa paljon ja ajattelin olla "hassu kaveri" ja tehdä jotain vaikuttavaa. toimiston keittiössä oli tarjolla erilaisia välipaloja, muun muassa erään merkin viikunapatukoita (joiden keskellä on hedelmämateriaalia), jotka näyttivät olevan melko suosittuja. ne ovat "nature's bakery" -merkkiä. ne ovat aika hyviä. joten lähetin koko toimistolle sähköpostin, jossa väitin, että joku oli haastanut uuden kaverin syömään kaikki toimiston viikunapatukat. (tämä oli tietysti valetta). kävelin keittiöön, keräsin kaikki viikunapatukat korista, istuin taukotilaan ja aloin syödä. niitä oli noin 40. Noin 20 viikunapatukan jälkeen minulla oli kunnon väkijoukko katsomassa minua taukotilassa. alkoi olla vaikeaa jatkaa niiden hiton viikunapatukoiden syömistä. jossain vaiheessa tämä kaveri sanoi minulle jotain sellaista kuin "tiedäthän... kaikki tavallaan tykkäävät noista viikunapatukoista..."." minä vain tuijotin häntä ja jatkoin syömistä, kunnes hän kohautti olkapäitään ja käveli pois. lopulta tein sen. söin kaikki viikunapatukat. nousin ylös ja huusin "hyvät naiset ja herrat, se on tehty!!!!!!!!" odotin aplodeja. mutta siellä oli vain hiljaisuus. joten palasin töihin. koko loppupäivän ihmiset suhtautuivat minuun oudosti. ja useat ihmiset tekivät nokkelia tai passiivis-aggressiivisia huomautuksia siitä, kuinka he odottivat innolla viikunapatukan syömistä tai mitä tahansa. Lopulta minun piti tavata henkilöstöhallinto ja esimieheni. kiusallinen kaupunki. he kysyivät, kuka haastoi minut tekemään tämän, ja myönsin haastaneeni itseni. he selittivät minulle, että taukohuoneen välipalat on tarkoitettu kaikkien jaettavaksi ja että en voisi tehdä tällaista jatkossa. puhutaanpa takaiskusta. halusin vain tehdä vaikutuksen kaikkiin toimistossa ja tulla rakastetuksi ja saada vankan maineen ja identiteetin, mutta nyt kaikki pitävät minua jonkinlaisena outona tyyppinä. Ajattelin ostaa näitä viikunapatukoita noin kuorma-auton verran ja jättää 5 tai 6 laatikkoa kaikkien toimiston työntekijöiden pöydälle anteeksipyyntönä. yliampuva anteeksipyyntö lujittaa ja palauttaa maineeni ja tekee vaikutuksen kaikkiin. mutta toivon, etten olisi tehnyt ensimmäistä temppua aluksi, tästä tulee vielä kallista.</w:t>
      </w:r>
    </w:p>
    <w:p>
      <w:r>
        <w:rPr>
          <w:b/>
        </w:rPr>
        <w:t xml:space="preserve">Tulos</w:t>
      </w:r>
    </w:p>
    <w:p>
      <w:r>
        <w:t xml:space="preserve">yritti tehdä vaikutuksen syömällä jokaisen viikunapatukan, mutta se ei onnistunut.</w:t>
      </w:r>
    </w:p>
    <w:p>
      <w:r>
        <w:rPr>
          <w:b/>
        </w:rPr>
        <w:t xml:space="preserve">Esimerkki 7.6368</w:t>
      </w:r>
    </w:p>
    <w:p>
      <w:r>
        <w:t xml:space="preserve">Teksti: pahoittelut etukäteen, erittäin ___________________________Olen tuntenut tämän tytön 2 vuotta. tapasin hänet Chicagossa juuri ennen lähtöä. nyt asun ny:ssä. olemme olleet enimmäkseen fwb suurimman osan tuosta ajasta, mutta tänä vuonna lähdimme kolumbiaan yhdessä (nerokas idea) ja asiat menivät hieman intensiivisiksi matkalla. kun palasimme takaisin, aloimme tavata toisiamme paljon. Hän on tullut käymään luonani 3 tai 4 kertaa ny:ssä (maksoin vain yhden kerran ja vain puolet lipusta - en ole niin tyhmä). menin takaisin chitowniin tapaamaan häntä jne. noin 2 kuukautta sitten hän alkoi tehdä tätä "startupia" erään tyypin kanssa, jonka hän tapasi klubilla. tämä tyyppi räjäytti hänet. soitteli hänen puhelimeensa ja tekstaili hänelle taukoamatta. Hän vannoi, että se liittyi projektiin, mutta en ollut eilen syntynyt, joten en uskonut tuota tarinaa. mutta taas, me olemme naimisissa, joten en antanut hänelle paljon paskaa siitä. hän myös seurusteli toisen miehen kanssa, jonka tiesin varmasti, ja olin seurustellut kahden tytön kanssa palattuani Kolumbiasta.No, noin kaksi viikkoa sitten hänen piti tulla käymään luonani ny:ssä. hän ehdotti sitä minulle, joten ostin hänelle menolipun tänne. hän soitti minulle viime hetkellä ja sanoi, ettei voi tulla. kysyin häneltä, miksi hän ei voi tulla, ja hän sanoi vain, että hänen täytyy saada elämänsä raiteilleen (hän jätti hiljattain koulun kesken ja irtisanoutui työpaikastaan). hän sanoi olevansa hajamielinen. Tämä on tavallaan totta, mutta tämä on äkillinen muutos käytöksessä. painostan edelleen ja hän sanoo, että hänen on mentävä. sitten saan tekstiviestin kaverilta, joka johtaa "startup-yritystä", jonka parissa hän on työskennellyt. hän kertoo, ettei hän tule tapaamaan minua lähiaikoina. hän sanoo, että "tämä ei ole vain seksuaalinen juttu välillämme, vaan autan häntä todella". nainen soittaa sitten takaisin itkien syvästi ja kertoo minulle, että hän oli humalassa eräänä yönä muutama kuukausi sitten ja harrasti seksiä miehen kanssa, ja mies kuvasi sen videolle ja uhkaa lähettää sen koko perheelleen ja ystävilleen, jos nainen ei lopeta tapaamistamme. mies sanoo myös, että hän on palkannut tyypin nimeltä "siivooja" tulemaan ny:iin ja tappamaan minut. nainen lopettaa puhelun ja soittaa miehelle uudelleen yrittäen puhua miehen ympäri, ettei hän julkaise nauhaa ja tapa minua. hän on nyt täysin kunnossa, ei itke, ja sanoo, että hän tulee tapaamaan minua joka tapauksessa, hän ei välitä mitä tekee. hän "rakastaa" minua. kysyn häneltä, miten mies edes sai tietoni, ja hän myöntää antaneensa ne hänelle. kysyn häneltä, miksi hän tekisi niin, ja hän sanoo halunneensa vain rauhoittaa miestä (ei edelleenkään mitään tolkkua). tämä tyyppi jatkaa paskanpuhumista.up. saan tältä tyypiltä miljoona tekstiviestiä, joissa hän sanoo, että olen itsekäs, blaa blaa blaa blaa. hän tulee ny:hen ja meillä on valtava riita heti kun näen hänet. sanon hänelle, etten usko hänen koko tarinaansa. jokin ei täsmää. hän väittää, että hän makasi tämän tyypin kanssa vain kerran ja sanoi sitten, että oli kiinnostunut vain projektista ja hylkäsi hänet. hän sanoo kuitenkin käyneensä miehen luona neljä kertaa ja että he makasivat yhdessä vain toisella kerralla. siis vähän taustatietoja: tämä tyttö on valkoihoinen kuin mikä. hän kasvoi lähiössä ja kertoi minulle, ettei hän nähnyt mustia ihmisiä ennen kuin meni yliopistoon (tämä on tärkeää vain siksi, että tämä mies on musta). Mies on kolmekymppinen, nelikymppinen (tyttö on 21) ja asuu Chicagon eteläpuolella, hoodin alueella. Hänen rotunsa ja asuinpaikkansa ovat siis ihan ok, mutta en ymmärrä, miten tuollainen mies voi houkutella tytön, jolla on tuollainen tausta, kotiinsa eteläpuolelle.en myöskään usko tarinaa, koska tytöllä oli viikkojen aikana joitakin iphoneja, jotka mies oli antanut hänelle ja jotka hän oli "löytänyt" työskennellessään portsarina. he aikoivat murtaa ne ja myydä ne. tyttö myös sanoi, että mies halusi hänen iskevän rikkaisiin ystäviinsä, jotta nämä antaisivat hänelle rahaa, mutta tyttö kieltäytyi.Kerron hänelle, ettei tässä ole mitään järkeä, mutta hän vannoo, ettei hän luvannut tavata miestä enää (minkä takia luulen, että mies oli yhtäkkiä sinut sen kanssa, että hän tuli tapaamaan minua, ja miksi hän yhtäkkiä lakkasi itkemästä ja oli taas täysin normaali). kukaan vitun ääliö ei uskoisi, että harrastit seksiä miehen kanssa vain kerran, mutta jatkoit hänen luonaan käymistä. kysyn häneltä, miksi hän teki sen (koska tämä mies on vitun ruma), ja painostan häntä edelleen. hän myöntää lopulta, että se johtui siitä, että hän halusi vakuuttaa miehen siitä, että hän olisi osa miehen projektia, ja että hän johdatteli miestä "paljon". hän sanoo myös, että se johtui siitä, että hänellä on "isäongelmia", että mies on aina "saanut hänet tuntemaan olonsa turvalliseksi", ja että hänellä on raiskausfantasioita, ja se, että hän ei osittain halunnut sitä miehen taholta, sai hänet haluamaan sitä jollakin oudolla takaperin vitunmoisella tavalla. sitten hän myöntää minulle, että miehellä on valtava kalu ja hän piti siitä. kysyn häneltä, mistä hän tiesi alun perin, ja hän sanoo, että mies vain näytti sitä, kun hän oli kerran siellä. siistiä. olen ollut yhdessä ultra ho:n kanssa. vähän lisää taustaa: en ole koskaan harrastanut suojattua seksiä tämän tytön kanssa. tyhmää, tiedän, mutta olemme keskustelleet siitä aiemmin, ja hän sanoi, että se oli ok. käyn testeissä kerran vuodessa ja/tai ennen kuin makaan kenenkään uuden kanssa suojaamattomasti. olen käynyt testeissä sen jälkeen, kun makasimme yhdessä tänä vuonna, ja olin suojattu niiden kahden muun ihmisen kanssa, joiden kanssa olin (minulla ei ole paljon seksielämää). viime vuonna testini oli kunnossa, mutta saatuani tietää kaiken tämän kysyin häneltä, käyttääkö hän suojaa kenenkään muun kanssa. Hän vannoo, että hän teki sen kaikkien muiden kanssa, olen jotenkin ainoa kaveri, johon hän luottaa, että hän ei käytä sitä. en jotenkin usko sitä. sanon hänelle, etten usko häntä ja että ei ollut hänen valintansa tehdä tuota terveyspäätöstä puolestani. jos hän aikoi maata useiden ihmisten kanssa suojaamattomana samalla, kun hän teki sen minun kanssani, hänen olisi pitänyt olla rehellinen kanssani (testaan itseni tänään).Meillä on ihan hyvä viikonloppu, en luota häneen ollenkaan, mutta näyttää aika selvältä, että tämä kaveri manipuloi häntä jotenkin. kuten, en ole vitun ääliö, tiedän, että hän on vain pettäjä, mutta se ei ole ainoa asia, joka on tekeillä tässä (vaikka useimmiten se on). viikonlopun lopussa hän sanoo minulle, että hän haluaa olla yksinomainen kanssani. ha!!!! suostun hyvin vastahakoisesti. Miksi? no, olen taas tuntenut hänet kaksi vuotta ja vaikka olemme olleet vain avopuolisoita, meillä on ollut hyvin todellisia hetkiä yhdessä. uskon myös (ja nyt tiedän), että hän oli vaarassa tämän miehen takia ja että mies manipuloi häntä. kaiken kukkuraksi, koska olimme taas avopuolisoita, en voi suuttua hänelle siitä, että hän on maannut toisen miehen kanssa. sen takia en ole ollenkaan vihainen. Olen lähinnä vihainen siitä, että hän valehteli minulle ja antoi tälle miehelle tietoni. joka tapauksessa, hän lentää takaisin Chicagoon ja noin tunti sen jälkeen, kun hän oli lähtenyt kotoani lentokentälle, tämä mies tekstasi hänelle ja sanoi tietävänsä, millä lennolla hän oli menossa ja mihin aikaan se lähtee. Hän sanoo, että hänellä on silmät kaikkialla (luulen, että hän hakkeroi tytön sähköpostiosoitteen ja näki hänen saamansa lentoilmoituksen, hän ei kirjaimellisesti olisi voinut tietää muulla tavoin - hän oli juuri ostanut lipun juuri ennen kuin lähti minun luokseni). tyttö on todella peloissaan tästä, mutta käsken häntä olemaan rauhallinen ja ottamaan yhteyttä poliisiin ja hakemaan lähestymiskieltoa tätä tyyppiä vastaan. hän sanoo ottavansa yhteyttä poliisiin ja pelkää turvallisuutensa puolesta.Tämä tapahtui viime keskiviikkona. loppuviikon hän on ollut todella etäinen tekstiviesteissä, hän ei tekstaa minulle juuri ollenkaan ja hän poistaa instagram, facebook, linkedin, kaiken (ei, hän ei estänyt minua). tutkin hieman tätä kaveria ja kävi ilmi, että hän oli vankilassa 10 vuotta. hän väittää, että se johtui siitä, että hän "ryösti huumekauppiaita lopullisesti" ja jäi kiinni kaman kanssa. Hän ja hänen ystävänsä uskovat tuon tarinan, aivan kuin he eivät tuntisi Omar Littleä. Yritän huomauttaa heille, että lähes kukaan ei joudu 10 vuodeksi vankilaan ensimmäisestä rikoksestaan. pitää tehdä jotain hyvin vakavaa, jotta saa 10 vuotta ensimmäisestä rikoksesta. Joten hän joko teki jotain todella vakavaa, tai hänellä on ollut useita rikoksia.... ajattelen, että luultavasti molempia. kaiken tämän lisäksi käy ilmi, että hän yritti tehdä saman tempun toiselle tytölle vuonna 2011, ja tämä teki siitä blogimerkinnän. löydän toisen blogimerkinnän tytöltä facebookista ja kirjoitan hänelle siitä, ja hän vahvistaa kaiken. Hän sanoo, että hänen koko toimintansa on tyttöjen catfishing ja ahdistelu. hän on myös kertonut jokaiselle tytölle planeetalla twitterissä (enimmäkseen pornotähdille), että hänellä on pian yrityksen lanseerausjuhlat ja hän haluaa lennättää heidät vip-luokassa juhlimaan "jahdilleen" (jälleen.... pitää muistaa, että tämä kaveri asuu kaukana Chicagon eteläpuolella kovassa ghettossa).joka tapauksessa.... viime lauantaina hän soitti minulle ja kertoi saman asian kuin viikkoa aiemmin: hän ei voi enää tavata minua, koska hän on hajamielinen ja hänen on saatava elämänsä takaisin raiteilleen. ehkä voimme jutella tulevaisuudessa, mutta emme nyt. sitten hän myöntää, että hän makasi edellisenä iltana professorinsa kanssa (joka on yrittänyt maata hänen kanssaan jo jonkin aikaa). meidän vitun suhteemme kesti vain kaksi päivää, kuin jotkut julkkishäät. heti kun olin lopettanut puhelun hänen kanssaan, saan tekstiviestin tältä kaverilta (se "aloittaja"), joka nauraa minulle. sitten hän lähettää minulle kuvia, joissa nainen makaa hänen kanssaan. hän osoittaa hänen kynsilakkaansa, jonka hän sanoo olevan sama lakka, joka hänellä oli, kun hän tuli käymään luonani ny:ssä muutama päivä sitten (en muista, onko se totta, luulen, että se saattaa olla, mutta tämä tyyppi valehtelee paljon). hän sanoo, että nainen meni hänen kanssaan heti, kun hän palasi chicagoon. lähetän nämä eteenpäin hänelle, jotta voisin haukkua hänet paskapuheistaan, ja hän soittaa minulle itkien sanoessaan, että hänellä "on ongelma", ja lopettaa puhelun.Yritän ottaa yhteyttä hänen parhaaseen ystäväänsä facebookin kautta kertoakseni hänelle, mitä on tekeillä, ja mies soittaa minulle hänen parhaan ystävänsä puhelimesta ja sanoo olevansa kaikkien hänen ja hänen ystäviensä kanssa ja että minun pitää rauhoittua. juonenkäänne? Okei, kävi ilmi, että kun tyttö oli täällä nyc:ssä, tämä kusipää teki niin, että hän kiersi kaikki hänen ystävänsä ja todisti heille, että tyttö oli jättänyt opinnot kesken ja irtisanoutunut työstään (hän ja minä olimme ainoat ihmiset, jotka tiesimme, että tyttö oli tehnyt näin). hän sai heidät vakuuttuneiksi siitä, että heidän täytyy järjestää "väliintulo" tytön puolesta. Niinpä he järjestivät väliintulon viime lauantaina, ja hän väitti, että *minun* takia tyttö jätti koulun kesken ja että olen huono vaikutus häneen. hän myös näytti heille "todisteita" siitä, että petin tyttöä sinä päivänä, kun tyttö lähti. hän väitti, että kameramies seurasi minua ympäri ny:tä ja he ottivat kuvia minusta ja eräästä "ruskeaveriköstä" ja tytöstä, kun hän nousi taksiin asunnoltani varhain eräänä aamuna (täyttä paskaa!). todisteet, joita hänellä oli? kuvakaappaus keskustelusta, jonka hän kävi kanssani; jotain, mitä voi selvästi väärentää photoshopilla tai käyttää kahta eri kännykkää sen luomiseen. kaikki hänen ystävänsä syövät tätä paskaa. päivää myöhemmin yksi hänen miesystävistään soittaa minulle ja sanoo, että hänellä on vakavia epäilyksiä tarinaa kohtaan. hän pyytää kuunnella minun puoltani, ja kerron hänelle kaiken, ja hän sanoo uskovansa minua ja haluaa mennä poliisin puheille. Surullinen osa? hän kertoo minulle, että hän itse asiassa muutti tämän kusipään luokse, koska hänellä ei ollut muuta paikkaa mihin mennä ja tämä kaveri oli niin "antelias", että tarjosi hänelle yösijan. tämä kusipää on vitun mestarillinen manipuloija. hän on viikonlopusta lähtien vahingoniloinen tekstiviestien välityksellä sanonut, että hän "voitti" ja aikoo harrastaa kolmen kimppakivaa tämän tytön kanssa ja lähettää minulle kuvia.</w:t>
      </w:r>
    </w:p>
    <w:p>
      <w:r>
        <w:rPr>
          <w:b/>
        </w:rPr>
        <w:t xml:space="preserve">Tulos</w:t>
      </w:r>
    </w:p>
    <w:p>
      <w:r>
        <w:t xml:space="preserve">en voi mitenkään kerrata tätä nopeasti. tämä on kuin kaikkein vittumaisin Maury-jakso, jonka olet koskaan nähnyt. helposti hulluin paska, mitä minulle on koskaan tapahtunut.....</w:t>
      </w:r>
    </w:p>
    <w:p>
      <w:r>
        <w:rPr>
          <w:b/>
        </w:rPr>
        <w:t xml:space="preserve">Esimerkki 7.6369</w:t>
      </w:r>
    </w:p>
    <w:p>
      <w:r>
        <w:t xml:space="preserve">Teksti: ok yall, joten istun työpöydälläni töissä, call center ympäristö. olen asuntolainapankkiiri. yritän pitää yksityiselämäni poissa työstäni ja kollegoideni, im varma im ei ole yksin. teen musiikkia, kun en ole tässä helvetin hole.however, tänään ei ollut minun päivä. tulin töihin tänä aamuna jälkeen illan studiossa melkoinen määrä "istuntoja". typerästi jätin pienen "torakan" takkini sivutaskuun ja unohdin sen. istuin aamulla töissä takki päällä. 2 tunnin ajan esimieheni mainitsi "heikosta tuoksusta" ilmassa. sen jälkeen hän napautti olkapäätäni ja sanoi "pudotit jotain, ole hyvä ja käsittele se heti". ja siellä oli torakka... lattialla. keräsin esineen nopeasti pois ja suuntasin vessaan. puhutaanpa kiusallisesta lol... hyvä että osaan myydä.</w:t>
      </w:r>
    </w:p>
    <w:p>
      <w:r>
        <w:rPr>
          <w:b/>
        </w:rPr>
        <w:t xml:space="preserve">Tulos</w:t>
      </w:r>
    </w:p>
    <w:p>
      <w:r>
        <w:t xml:space="preserve">menin musiikkistudiolle ja unohdin tarvikkeet taskuuni. putosi taskustani töissä ja aiheutti kiusallisen hetken.</w:t>
      </w:r>
    </w:p>
    <w:p>
      <w:r>
        <w:rPr>
          <w:b/>
        </w:rPr>
        <w:t xml:space="preserve">Esimerkki 7.6370</w:t>
      </w:r>
    </w:p>
    <w:p>
      <w:r>
        <w:t xml:space="preserve">Teksti: tässä me makasimme sohvalla ja osallistuimme vauvantekosessioon. tunsin märkää tavaraa kasvoillani, mutta mitäpä siitä, jatkoin. vasta kun olin lopettanut, tajusin, että nenästäni vuoti verta. hän ei ollut kovin iloinen, koska hänen hiuksensa olivat täynnä verta, enkä voinut lakata nauramasta. sanoin hänelle, että se oli kosto kaikista niistä kerroista, kun hän vuoti verta päälleni.</w:t>
      </w:r>
    </w:p>
    <w:p>
      <w:r>
        <w:rPr>
          <w:b/>
        </w:rPr>
        <w:t xml:space="preserve">Tulos</w:t>
      </w:r>
    </w:p>
    <w:p>
      <w:r>
        <w:t xml:space="preserve">nenäverenvuoto seksin aikana, silti valmis</w:t>
      </w:r>
    </w:p>
    <w:p>
      <w:r>
        <w:rPr>
          <w:b/>
        </w:rPr>
        <w:t xml:space="preserve">Esimerkki 7.6371</w:t>
      </w:r>
    </w:p>
    <w:p>
      <w:r>
        <w:t xml:space="preserve">Teksti: hauska, tämä tapahtui itse asiassa alle tunti sitten.Sain selville, että setäni on pääsy puhelimeeni (kuvat, sähköpostit, yhteystiedot kirjaimellisesti kaikki) Olen 18, mutta hän maksaa puhelimeni, joten se on hänen suunnitelmassaan, mutta kukaan ei kertonut minulle, että hän voisi päästä siihen käsiksi. Hän lähetti minulle henkilökohtaisia valokuvia (tarkoitettu vain sulhaseni silmille) ja yritin löytää keinoja poistaa hänen mobiililaitteensa mygmail-tililtäni, etsin koko ajan puhelimestani, mutta en löytänyt vastauksia, mikä johti minut juoksemaan kannettavaan tietokoneeseeni nähdäkseni, voisinko poistaa sen sieltä. tässä kohtaa mokasin. monissa aiemmissa suhteissa minua on petetty, ja nyt kun olen raskaana sulhaseni lapselle, pelkään entistä enemmän, että hän joko pettää tai lähtee... menin Googleen ja hänen tilinsä oli kirjautunut sisään...menin etsimään...nyt tiedän mitä kaikki sanovat, "no, miksi etsit muutenkaan?" "miksi menit nuuskimaan, se on yksityisyyden loukkaus" kyllä. tiedän. uskokaa minua, ymmärrän miltä yksityisyyden loukkaus tuntuu. aluksi ei ollut mitään...sitten menin roskakoriin ja löysin kaikki nämä vastaukset craigslistin henkilökohtaisiin lisäyksiin. siellä oli w4m ja jopa muutama m4m. Nyt olen täysin loukkaantunut ja hämmentynyt ja vakavasti murtunut. en välitä sukupuolesta, itse pelaan molemmilla puolilla (rakastan naisia yhtä paljon kuin rakastan miehiäkin), vaan se, että hän joko pettää minua tai yrittää. nyt en tiedä, pitäisikö minun jäädä vai lähteä vai yrittää selvittää asiat... Siis... rakastan tätä miestä todella koko sydämestäni ja sielustani... ja olen raskaana hänen lapselleen....</w:t>
      </w:r>
    </w:p>
    <w:p>
      <w:r>
        <w:rPr>
          <w:b/>
        </w:rPr>
        <w:t xml:space="preserve">Tulos</w:t>
      </w:r>
    </w:p>
    <w:p>
      <w:r>
        <w:t xml:space="preserve">creeper setä tilanne lähettää minut minun laptop, huolissaan raskaana morsian menee etsivät läpi toisen puoliskon sähköpostit, löytää seksuaalinen henkilökohtainen craigslist mainos vastauksia.</w:t>
      </w:r>
    </w:p>
    <w:p>
      <w:r>
        <w:rPr>
          <w:b/>
        </w:rPr>
        <w:t xml:space="preserve">Esimerkki 7.6372</w:t>
      </w:r>
    </w:p>
    <w:p>
      <w:r>
        <w:t xml:space="preserve">Teksti: pari vuotta sitten päätin, että pyrkisin syömään vain lihaa ja muuta paikallisesti hankittua ruokaa. löysin maanviljelijän, joka myi minulle puolet häränlihasta. koska en tiennyt tarkalleen, kuinka paljon lihaa lopulta saisin, päätin lähteä maatilalle kuorma-autollani (en myöskään halunnut lisätä käsitystä siitä, että olisin hippi ilmestymällä paikalle hybridillämme). en käytä kuorma-autoani paljon, koska minulla on muitakin ajoneuvoja, mutta kuorma-autossa on kylmin ilmastointi, ja ajattelin, että se olisi mukavaa pakastetun lihan takapenkillä. niinpä vaimoni ja tyttäreni liittyivät mukaani matkalle. maatilalla lastasimme noin 150 kiloa pakattua lihaa paperipusseihin kuorma-auton takapenkille tyttäreni viereen. Meillä oli noin 40 minuutin ajomatka kotiin, ja aloimme heti siirtää lihaa uuteen pakastimeen. lajittelin kaiken pakastimeen, ja minusta tuntui aika hyvältä jauhelihan ja pihvien/paahtopaistien suhde. palatakseni asiaan - muistatteko, kun sanoin, etten aja kuorma-autolla paljon? viikkoa myöhemmin nousin autoon hoitamaan asioita, ja huomasin hajun. Tunnen tämän hajun - se on kuoleman haju, mätänevän lihan haju. aluksi en tullut ajatelleeksi, mitä se voisi olla, mutta sitten tajusin, että tiesin tarkalleen, mitä sen täytyi olla. vilkaisin takapenkille odottaen näkeväni valkoisen jauhelihapaketin (todennäköisyys suosi sitä), mutta ei. ajoin nyt ikkunat alhaalla, yritin nähdä kaikkialle taakse ja säädin peiliä saadakseni paremman kulman. se oli tyhjä, ja olin hämmentynyt. sitten muistin, että ainoa kohta, jota en nähnyt, oli aivan keskikonsolin takana. ojensin käteni taaksepäin ja asetin sen täyteen paperipussiin! minun oli pysähdyttävä ja noustava ulos päästäkseni pussiin, ja pelkäsin katsoa siihen. vielä tänäkin päivänä toivon, etten olisi katsonut sinne, sillä siellä oli vain t-bone- ja porterhouse-pihvejä. Noin 30 kiloa korkealaatuisia, paikallisia, ruoholla ruokittuja pihvejä. sydämeni upposi, mutta sitten vatsani yritti nousta ylös. liha oli hyvin pakattu, mutta teuraspaperi ja paperipussi eivät pysty pitämään sisällään kaikkia nesteitä, joita syntyy niin suuresta määrästä mätää. lima oli valunut ulos ja imeytynyt mattoon. haju tunkeutui kaikkialle. päädyin lopulta poistamaan istuimet ja maton. Pesin paljaan metallilattian ja kaadoin sinne laatikoittain ruokasoodaa. ostin imukykyisiä ilmanraikastimia. pesin maton painepesulla ja annoin sen tuulettua viikkoja. jätin auton ovet auki päiväkausiksi kerrallaan. lopulta joko haju oli kulunut tai olin herkistynyt sille niin, etten enää huomannut, haistanko sitä, joten kokosin auton sisätilat uudelleen. Olin melko ylpeä siitä, että olin selvinnyt kaikesta niin hyvin, mutta kun seuraavan kerran menin ajamaan autolla, haju oli yhä jäljellä. meni vielä puoli vuotta, ennen kuin se oli todella poissa. ystäväni sanoi, että se kuitenkin haisi vanhalta armeijan kuorma-autolta. en ole päättänyt soittaa maanviljelijälle uudestaan, koska pelkään kertovani tämän tarinan hänelle.</w:t>
      </w:r>
    </w:p>
    <w:p>
      <w:r>
        <w:rPr>
          <w:b/>
        </w:rPr>
        <w:t xml:space="preserve">Tulos</w:t>
      </w:r>
    </w:p>
    <w:p>
      <w:r>
        <w:t xml:space="preserve">tifu ostamalla kasan lihaa maanviljelijältä ja unohtamalla osan autoni takapenkille viikoksi.</w:t>
      </w:r>
    </w:p>
    <w:p>
      <w:r>
        <w:rPr>
          <w:b/>
        </w:rPr>
        <w:t xml:space="preserve">Esimerkki 7.6373</w:t>
      </w:r>
    </w:p>
    <w:p>
      <w:r>
        <w:t xml:space="preserve">Teksti: tämä tapahtui eilen, mutta en ole ehtinyt tehdä tätä viestiä ennen kuin vasta tänään.Joten ystäväni (kutsun häntä Lennyksi) ja minä olemme suunnitelleet pilaa yhdelle työtoverillemme (kutsun häntä Bobiksi). Bob istuu suoraan takanani suuressa yritysympäristössä (laaja avoin lattia ilman kuutioita). Joka päivä bob tuo mukanaan tupperware-astian, joka on täynnä cheerios-keksejä välipalaksi. typerään ja harmittomaan kepposeemme kuuluu, että kerron lennylle, kun bob on poistunut työpöydältään, ja lenny tulee paikalle ja istuttaa kourallisen hunajapähkinächeerios-keksejä tavallisten cheerios-keksejensä laatikkoon nähdäkseen, huomaako bob sen. Niinpä saimme vihdoin tehtyä tämän pari kertaa, eikä bob ole vieläkään huomannut. pitää muistaa, että bob on kerroksen välipalakuningas, ja tänään hänellä sattui olemaan pussi täynnä pekonia cheeriojensa kanssa. Joka tapauksessa, myöhemmin päivällä näen Lennyn vessassa ja teen kommentin pilasta ja siitä, kuinka bob ei luultavasti maistanut istutettuja cheerioita, koska hän kehui välipalaansa pekonipussilla. siitä seuraa hiljaista kikatusta, ja menemme pesemään kätemme ja poistumme vessasta. astun ulos vessasta, jossa on vesilähde, juodakseni nopeasti, ja kuka muu kuin bob kävelee ulos vessasta aivan takanamme. kävi ilmi, että hän oli käynyt paskalla koppiin koko ajan, enkä tyhmäperseeni tehnyt jalkatarkastusta ennen suun avaamista. hän kuuli periaatteessa koko keskustelumme täysin asiayhteydestään irrotettuna eikä hänellä ole aavistustakaan, että pilailimme hänen kanssaan. Käyttäydyn tässä asiassa niin kuin kuka tahansa kaltaiseni kiusallinen ihminen ja jätän asian täysin huomiotta samalla kun sisäisesti kauhistelen sitä. Kaiken kukkuraksi jotkut ihmiset kertoivat minulle, että bob ei voinut eilen lounaalla hyvin ja näytti surulliselta ja puhui koko ajan siitä, kuinka hänen on laihdutettava ja parannettava terveyttään ja niin edelleen. Syy, miksi minusta tuntuu niin pahalta, on se, että bob kuuli tämän keskustelun: "Hei lenny, mahtoikohan hän edes maistaa noita cheerio'sia?" "Ei missään nimessä, hän laittoi ne alas pekonipussin kera." Kuulostamme täysiä kusipäitä, enkä tiedä, miten ottaisin tämän puheeksi. On noin 0,0000001% mahdollisuus, että Bob ei kuullut meitä, ja kaiken tämän läpi haluan silti hyvittää asian, mutta luopumatta pilasta (koska taidan olla todella kusipää). disclaimer: Lenny ja minä pidämme Bobia ystävänä, eikä meillä ole mitään henkilökohtaista häntä vastaan.</w:t>
      </w:r>
    </w:p>
    <w:p>
      <w:r>
        <w:rPr>
          <w:b/>
        </w:rPr>
        <w:t xml:space="preserve">Tulos</w:t>
      </w:r>
    </w:p>
    <w:p>
      <w:r>
        <w:t xml:space="preserve">teimme työkaverin kanssa harmitonta pilaa ystävälle, joka nyt luulee, että pilkkaamme hänen painoaan ja ruokailutottumuksiaan hänen selkänsä takana.</w:t>
      </w:r>
    </w:p>
    <w:p>
      <w:r>
        <w:rPr>
          <w:b/>
        </w:rPr>
        <w:t xml:space="preserve">Esimerkki 7.6374</w:t>
      </w:r>
    </w:p>
    <w:p>
      <w:r>
        <w:t xml:space="preserve">Teksti: tämä ei tapahtunut tänään, vaan keskiviikkona. pari päivää sitten julkistettiin joitakin persona spin off -elokuvia, joten päätin hypätä mukaan ja tehdä meemin persona 3:sta. jos olet pelannut persona 3:sta, tiedät, että pääteemassa on repliikki "I will burn my dread", ja keksin ontuvan sanaleikin siitä.Kyseinen meemi oli shitpostaus oletetusta uudesta persona 3:n kokkausspinn-offista, alaotsikolla "burn my bread". postasin kuvan fb:ssä olevaan shin megami tensei -ryhmään ja menin sitten keittiööni hakemaan jotain, koska olin hieman nälkäinen. ajattelin meemiäni ja halusin tietää paahtuuko leipä suorassa tulessa. otin leipäviipaleen ja tulitikun, jotta voisin polttaa leipäni. ei huono veto. huonot seuraukset kuitenkin. koko viipale syttyi tuleen. säikähdin ja pudotin leivän, sitten kaadoin vettä (noin kaksi kuppia) ja heitin leivän roskiin. olen laiska ihminen, joten en kuivannut lattiaa. menin nukkumaan, ja noin puoli tuntia myöhemmin kuulin jonkun huutavan. kävi ilmi, että isäni liukastui märällä lattialla ja löi selkänsä aika pahasti. en olisi yllättynyt, jos hän ei pystyisi liikkumaan kunnolla viikkoon tai kahteen. meemi: http://imgur.com/mbhfjo0.</w:t>
      </w:r>
    </w:p>
    <w:p>
      <w:r>
        <w:rPr>
          <w:b/>
        </w:rPr>
        <w:t xml:space="preserve">Tulos</w:t>
      </w:r>
    </w:p>
    <w:p>
      <w:r>
        <w:t xml:space="preserve">tein paskapostauksen, kyseinen paskapostaus johti siihen, että poltin leipäviipaleen, kaadoin vettä sammuttaakseni tulen, isä liukastui veteen ja hänellä on melko paha selkäkipu.</w:t>
      </w:r>
    </w:p>
    <w:p>
      <w:r>
        <w:rPr>
          <w:b/>
        </w:rPr>
        <w:t xml:space="preserve">Esimerkki 7.6375</w:t>
      </w:r>
    </w:p>
    <w:p>
      <w:r>
        <w:t xml:space="preserve">Teksti: hieman kontekstia: tämä ei tapahtunut tänään, vaan melkein päivälleen 3 vuotta sitten. olin 11. luokalla jossakin eurooppalaisessa sisäoppilaitoksessa, talossa, jossa olin, oli ~30 lasta 6.-11. luokalle. useimmilla siellä asuvilla lapsilla oli vaikeuksia, puolet (kuten minä) oli masennuksen ja muiden vastaavien ongelmien kanssa tekemisissä, kun taas joillakin oli addiktiota/adhd:tä tai muuta vastaavaa. Oli kaksi tiettyä kuudesluokkalaista, jotka ärsyttivät minua ja periaatteessa kaikkia muitakin, heittelivät koripalloja oveani (jouduin aina pitämään sen lukittuna sisäpuolelta näiden kahden lapsen takia) tai (varsinkin toinen heistä) rikkoi tavaroitani huvikseen. kyseinen poika, sanotaan häntä fergukseksi, oli ollut kaverini kun muutin sinne, mutta se muuttui kun annoin hänen nukkua huoneessani eräänä päivänä (minulla oli varapatja koska huoneissa oli vain kaksi vuodetta, mutta hoitajat tiesivät paremmin ettei minun huoneeseeni saa laittaa toista lasta, ei olisi käynyt hyvin kummallekaan meistä) ja hän sai adhd-kohtauksen kello 23.00 ja läikytti pikanuudeleita (joita söimme kuivina maustejauheineen) läppärini päälle.Emme olleet sen jälkeen enää oikeastaan ystäviä, vaan emme välittäneet toisistamme suurimman osan ajasta. juttelimme silti joskus, hän oli todella rento, kunnes hänen adhd:nsä alkoi. hän myös pilaili kanssani silloin tällöin, eikä vastenmielinen paukuttelu ja kolina ovellani joka kerta, kun hän käveli huoneeni ohi, auttanut asiaa. hän oli enimmäkseen, kuten moni muukin lapsi siellä, riesa, jonka kanssa introvertin, ihmisvihamielisen 11.-luokkalaisen minäni oli pakko pärjätä, ja uskokaa pois, oli olemassa paljon pahempiakin tapauksia (joku toinen kaveri esimerkiksi oli ottanut päätavoitteekseen tehdä meidän kaikkien elämästä helvettiä).eräänä päivänä päätin pilailla hänelle takaisin, tavalla, joka säikäyttäisi hänet paskat housuun ja saisi hänet lopettamaan pilailun. (jep, huono idea, mutta olin silloin aika epäkypsä.) käytävällä, jossa hän asui, jossa asui enimmäkseen nuorempia poikia, oli jotain outoja huonekalusarjoja, puisia parvisänkyjä, joiden alla oli useita pieniä kaappeja. olin aiemmin nähnyt, että hän ei säilyttänyt mitään eräässä näistä komeroista huoneessaan, noin 4' korkea ja 3' x 3' leveä, ja keskellä oli lauta. toisen kaverin huoneessa, joka myös sijaitsi tällä käytävällä, hän näytti minulle, miten tuo keskimmäinen lauta otettaisiin pois. hiivin ferguksen huoneeseen, jonka hän oli jättänyt lukitsematta, kun hän oli päivällisellä (kävin harvoin päivällisellä), otin laudan pois, käperryin komeroon ja onnistuin juuri ja juuri sulkemaan oven (olen 1,80 m). Odotin puoli tuntia, kunnes hän vihdoin ilmestyi, ja vielä kaksi minuuttia, kunnes hän istui työpöytänsä ääreen ja alkoi tehdä juttujaan, sitten laitoin karmivimman ääneni päälle (sekoitus parselia ja death metal -laulajaa, jossa on pieni ripaus smeagolia) ja puoliksi kuiskasin, puoliksi murahdin "feeeer-gussssssssssssssss". hän kiljaisi järkyttyneenä ja huusi sitten huoneensa läpi "kawaii_or_die senkin pikku paskiainen! et ole vittu hauska! mitä vittua? missä olet? haen hoitajat!" hän juoksi ulos huoneestaan ja jätti oven auki. heti kun pystyin hiivin ulos käytävän päässä olevan hätäuloskäynnin kautta, odotin ulkona hetken, sitten menin taas sisään taloon ja menin omaan huoneeseeni huomaamatta. kaikki keikakun mukaan. nopeesti eteenpäin puolen tunnin päähän. kello on noin 19.30, menen keittiöön tekemään itselleni paahtoleipää. sisään astuu fergus, joka oli käpertynyt nurkassa olevaan sohvaan katsomaan tv:tä ja alkaa muuttua täydeksi Hulkiksi heti kun näkee minut. "kawaii_or_die, senkin vitun paskapää!" astuu sisään hoitaja, joka kuuli hänen raivoavan ympäriinsä (hoitajien toimisto on kuuloetäisyydellä keittiöstä). "fergus, mikä hätänä? rauhoitu." - "hän sekaantui huoneeseeni! tiedät sen, kawaii_or_die senkin tyhmä paskiainen" - lolno en ollut - "lopettakaa tappelu, rauhoittukaa, fergus tulee kertomaan mikä oli vialla". tällä hetkellä fergus päättää sekoilla täysin. hän pitää raivon ääniä, poistuu keittiöstä hätäuloskäynnin kautta ja juoksee huoneeseeni, jonka ikkuna sattuu olemaan 15 metrin päässä kyseisestä uloskäynnistä. ikkuna on auki, hän repii hyttysverkon irti ja kiipeää sisään ennen kuin ehdin pysäyttää hänet. siellä hän painaa ikkunaa vasten samalla kun yritän pitää sitä auki toiselta puolelta (hän kykeni raivokohtauksessa epätodelliseen raakavoimaan) ja heittää toisella kädellä pöydältäni löytyviä tavaroita huoneeni läpi. 10 sekunnin kuluttua hoitaja avaa huoneeni lukituksen omalla avaimellaan ja onnistuu saamaan ferguksen kuriin. lisää raivokohtauksia. tästä päivästä lähtien fergus ja minä menimme pois toistemme tieltä, mutta aina kun hänellä oli taas 10 minuuttia aikaa, hän meni täysin sekaisin minua kohtaan. hän ei enää koskaan tehnyt minulle harmitonta pilaa, ja hänen raivokohtauksensa ilmenivät siten, että hän yritti oikeasti rikkoa tavaroitani harmittoman trollaamisen sijaan. Hän yritti potkaista oveni sisään muutaman kerran, heitti joitakin matematiikan kansioita alas portaikosta ja eräänä päivänä hän löysi kaverilta lainaamani Lacrimosa-cd:n tämän cd-soittimesta ja - tietäen, että olin ainoa henkilö talossa, joka omisti tämäntyyppistä musiikkia - tuhosi sen hyvin huolellisesti, mikä tarkoitti, että hän heitti sen kaverini ikkunasta läpi yhteensä kolme kertaa, ja joka kerta hän seurasi cd:tä ikkunan kummallekin puolelle ja hyppäsi sen päälle. (tuo jälkimmäinen tapaus päättyi siihen, että hänen ylisuojeleva äitinsä syytti minua siitä ja kieltäytyi maksamasta sitä, 3 kuukautta myöhemmin hoitaja korvasi sen henkilökohtaisesti omilla rahoillaan, koska tunsi olonsa sääliksi). **edit**: muotoiltu hieman uudelleen. jotkut ihmiset ilmeisesti luulivat, että minulla on jotain adhd/asperger-ihmisiä vastaan ja tuomitsen heidät pelkästään heidän diagnoosinsa perusteella. **se ei todellakaan pidä paikkaansa.** olin silti melko rauhallinen ferguksen kanssa sen jälkeen kun hän melkein tuhosi läppärini, en vihannut häntä vain siksi että hänellä on ongelmia, hän oli ihmisenä täysin ok, enkä halua puhua ketään alas. älkää myöskään unohtako että tämä tapahtui 3 vuotta sitten, olin epäkypsä teini-ikäinen ja toimisin täysin eri tavalla tänä päivänä. **muokkaa 2**: kunpa voisin muokata otsikkoa, muotoilin sen todella väärin. ymmärrän jonkin verran, miksi ykköskommentoija ajattelee niin otsikon perusteella.</w:t>
      </w:r>
    </w:p>
    <w:p>
      <w:r>
        <w:rPr>
          <w:b/>
        </w:rPr>
        <w:t xml:space="preserve">Tulos</w:t>
      </w:r>
    </w:p>
    <w:p>
      <w:r>
        <w:t xml:space="preserve">: pilaili ärsyttävälle pojalle takaisin pelottelemalla hänet ulos ihostaan, ja hän muuttui ärsyttävästä aggressiiviseksi loppuvuodeksi.</w:t>
      </w:r>
    </w:p>
    <w:p>
      <w:r>
        <w:rPr>
          <w:b/>
        </w:rPr>
        <w:t xml:space="preserve">Esimerkki 7.6376</w:t>
      </w:r>
    </w:p>
    <w:p>
      <w:r>
        <w:t xml:space="preserve">Teksti: (Talvi- ja kesätauon aikana menen takaisin Italiaan, jossa minulla on erittäin huono internet ja yksikään laitteistani. sunnuntaina minulla oli loistava ajatus päivittää Windows 7:stä Windows 10:een. Kuulin paljon hyvää tästä uudesta käyttöjärjestelmästä sekä internetistä että kaikilta lähimmiltä ystäviltäni, joten päätin "hypätä". muistakaa, että kannettavassani on 1 ssd (256gb) käyttöjärjestelmää ja tärkeimpiä sovelluksia varten ja hdd (750gb) tallennustilaa varten.Seurasin ohjeita, tein päivityksen ssd-levylleni. kaikki toimi erittäin hienosti. sujuvammin kuin mikään muu koskaan kokeilemani käyttöjärjestelmä. sammutin kannettavan tietokoneen ja käynnistin sen uudestaan ja uudestaan... kaikki toimi täydellisesti... sammutin kannettavan tietokoneen ja seuraavana aamuna käynnistin sen uudelleen... bsod... windows ei pystynyt käynnistymään. yritin palauttaa käyttöjärjestelmän sisäänrakennetun apuohjelman kautta. ei onnistunut. päätin pyyhkiä ssd-levyn ja asentaa windows 8:n.1 koska kaverillani oli ylimääräinen oem + key.installed windows 8.1, updated the drivers.updated the bios.reboot.windows does not recognize my hdd...bios does not recognize my hdd...where the fuck is my hdd?!päätin poistaa sen ja kytkeä sen ulkoisena usb-asemana. klik... klik... klik... klik... ei pyöri... vain klik... klik... klik... klik... hdd on rikki. minulla oli yli 100gb pelilevyjä, joita aioin käyttää ainoaan tulonlähteeseen, joka minulla on tällä hetkellä... youtube...Nyt minulla on rikkinäinen hdd, ei rahaa eikä mitään keinoa saada tuloja youtuben kautta... menisin etsimään itselleni töitä, mutta aion olla täällä vain kaksi viikkoa... Italiassa ei ole viikkopalkkaisia töitä ja yleensä he eivät palkkaa alle kuukaudeksi...ah joo, vanhempani eivät ole kertoneet minulle, että kun otetaan huomioon lukukausimaksut yliopistosta ja yleiset ruokakulut, olemme melko varattomia...jos teillä on ideoita siitä, miten voin korjata HDD:ni tai auttaa perhettäni, laittakaa minulle viestiä.</w:t>
      </w:r>
    </w:p>
    <w:p>
      <w:r>
        <w:rPr>
          <w:b/>
        </w:rPr>
        <w:t xml:space="preserve">Tulos</w:t>
      </w:r>
    </w:p>
    <w:p>
      <w:r>
        <w:t xml:space="preserve">päivitetty windows 10, hdd hajosi ja olen jäänyt ilman rahaa eikä kykyä tehdä joitakin....</w:t>
      </w:r>
    </w:p>
    <w:p>
      <w:r>
        <w:rPr>
          <w:b/>
        </w:rPr>
        <w:t xml:space="preserve">Esimerkki 7.6377</w:t>
      </w:r>
    </w:p>
    <w:p>
      <w:r>
        <w:t xml:space="preserve">Teksti: Tämä tapaus sattui viime vuoden marraskuussa. kuten useimmat tifut, tämäkin tapahtui jokin aika sitten, joten älä ota tifun tänään-osaa niin kirjaimellisesti.Olin keskellä terveystiedon tunnilla ja kuten kuka tahansa, minulla oli tylsää. aiheena oli henkilökohtainen hygienia(miten jännittävää) ja lopputunnin aikana meidän kaikkien piti tehdä mainos hygieniatuotteelle. minä ja kaverini mietimme, mistä tekisimme julisteemme, emmekä ottaneet tätä ollenkaan vakavasti. vitsailimme tekevämme julisteet tamponeista, syanidipillereistä, pepputulpista jne.(olimme kolmetoista ja kypsymättömiä, joten älkää tuomitko meitä) keksin tehdä julisteen partakoneesta, mutta tummanpuhuvalla parodialla höystettynä. lopulta sain valmiiksi karkean mestariteokseni ja jätin sen opettajalle. hän ei vielä katsonut sitä, joten jatkoin päivääni.Myöhemmin samana päivänä turvamies saattoi minut opinto-ohjaajan toimistoon. minulla ei ollut aavistustakaan, miksi minua piti saattaa aseistettujen vartijoiden saattamana tai miksi minut kutsuttiin alas. kun pääsin toimistoon, näin, että opinto-ohjaaja odotti minua julisteeni toisessa kädessä ja nauhuri toisessa. tajusin, että olin suurissa vaikeuksissa, koska olin tehnyt julisteen partaveitsestä. ohjaaja oli huolissaan siitä, miksi kirjoitin julisteeseeni sellaisia asioita kuin "leikkaa enemmän lihaa kuin hiuksia!" tai "kahva on tehty aidosta pandan turkiksesta!". vastauksena yritin selittää hänelle, että julisteessa on tumman huumorin sävy. ilmeisesti hän ei pitänyt sitä hauskana ja lähetti minut takaisin luokkaan. kun pääsin kotiin, löysin äitini ja noin 15 lähintä sukulaistani odottamassa minua. kyseessä oli interventio terveystiedon tunnille tekemäni julisteen takia. ilmeisesti ohjaaja otti yhteyttä useimpiin perheenjäseniini ja ajatteli, että olisi kiva jättää minulle iso vitun yllätys kotiini. sen sijaan, että olisivat olleet huolissaan minusta, perheeni oli aivan raivoissaan kuullakseen, mitä olen tehnyt. en sanonut sanaakaan koko intervention aikana, koska ajattelin, että äitini polttaisi huoneeni, jos yrittäisin selittää parodiaa ja kaikkea sitä paskaa.Niinpä jouduin käymään terapiassa kahdesti viikossa seuraavien parin kuukauden ajan vain siksi, että tein julisteen partaveitsestä. joka kerta kun kävin, tuntui kuin hakkelisin palasia mielenterveydestäni pois selittäessäni menneisyyttäni. jouduin myös tekemään julisteen uudestaan, ja tällä kertaa se käsitteli pelkkää hammastahnaa. kadun kaikkea, mitä tein.</w:t>
      </w:r>
    </w:p>
    <w:p>
      <w:r>
        <w:rPr>
          <w:b/>
        </w:rPr>
        <w:t xml:space="preserve">Tulos</w:t>
      </w:r>
    </w:p>
    <w:p>
      <w:r>
        <w:t xml:space="preserve">tein terveystiedon tunnilla julisteen, jonka vuoksi jouduin terapiapalveluun kahdeksi kuukaudeksi.</w:t>
      </w:r>
    </w:p>
    <w:p>
      <w:r>
        <w:rPr>
          <w:b/>
        </w:rPr>
        <w:t xml:space="preserve">Esimerkki 7.6378</w:t>
      </w:r>
    </w:p>
    <w:p>
      <w:r>
        <w:t xml:space="preserve">Teksti: tämä moka tapahtui pari päivää sitten, ja huoneeni haisee edelleen. isäni pitää talon mielellään viileänä, noin 68-70 astetta. tämä on liian kylmää iguaanilleni, joten minulla on kaksi lämpölamppua, joita käytän pitämään sen lämpimänä päivisin. sen akvaario aukeaa ylhäältä, joten minun on laitettava lämpölamput lattialle viedäkseni sen ulos tai puhdistaakseni akvaarion. laitan ne tavallisesti takaisin ylhäälle, kun olen valmis.Tästä se moka alkoi. painittuani iguaanini kanssa ja syötettyäni sille väkisin antibiootit ennen nukkumaanmenoa olin väsynyt ja halusin vain mennä nukkumaan. laitoin sen ylös, kun olin valmis, ja suljin sen säiliön, mutta en laittanut lamppuja takaisin päälle. seuraavana aamuna nukuin liian myöhään, joten laitoin nopeasti yhden lämpölampun päälle, laitoin kytkimet päälle ja lähdin kouluun...yksi lämpölamppu oli edelleen lattiallani. tulin kotiin 9 tuntia myöhemmin, ja olin alakerrassa kunnes halusin mennä nukkumaan. kun olin menossa nukkumaan, huomasin huoneestani tulevan outoa hajua, joka muistutti tupakansavua. mietin, oliko veljeni tupakoinut, mutta en välittänyt siitä. kun avasin oveni... pyhä jysäys. se haisi. kuvitelkaa, että joku polttaa tupakkaa roskapalon vieressä, jossa palaa kumi. aivan kauhea haju. etsin hajun lähdettä, kun huomasin lämpölampun lattialla. sydämeni lyyhistyi, nostin hitaasti lamppua (joka oli palanut loppuun) ja näin matolla valtavan palaneen läiskän, joka oli kämmentäni suurempi. ([kuva](https://imgur.com/a/liskw))jouduin täyteen paniikkiin, ja sitten tunsin syyllisyyttä. isäni nukkuu päivisin, ja mitä jos olisin polttanut talon? jäätyäni nopeasti huoneeseeni ja pyydettyäni anteeksi isältäni en saanut unta tuntikausiin. ylivoimainen haju aiheutti minulle hirvittävän migreenin. joten nyt olen yhä väsynyt, huoneeni haisee, minulla on palanut läikkä matossa, enkä ole varma, toimiiko lämpölampun kiinnitys vielä. (sisäpuoli on ruskea ja palanut.)</w:t>
      </w:r>
    </w:p>
    <w:p>
      <w:r>
        <w:rPr>
          <w:b/>
        </w:rPr>
        <w:t xml:space="preserve">Tulos</w:t>
      </w:r>
    </w:p>
    <w:p>
      <w:r>
        <w:t xml:space="preserve">asetin lämpölampun lattialleni ja jätin sen vahingossa päälle yli 10 tunniksi, jolloin mattoon tuli iso reikä.</w:t>
      </w:r>
    </w:p>
    <w:p>
      <w:r>
        <w:rPr>
          <w:b/>
        </w:rPr>
        <w:t xml:space="preserve">Esimerkki 7.6379</w:t>
      </w:r>
    </w:p>
    <w:p>
      <w:r>
        <w:t xml:space="preserve">Teksti: No ystävät, tänään mokasin ottamalla pois piilolinssini, jotka ärsyttivät silmiäni, ja nappaamalla yöpöydältäni pullon silmätippoja, joita luulin silmätippapulloksi.Näöni on erittäin huono ilman silmälaseja tai piilolinssejä, ja kiireessäni saada helpotusta silmieni polttavaan kutinaan nappasin koirani antibioottikorvatippapullon (ulkonäöltään hyvin samankaltaisen), jota se käyttää korvatulehduksen takia. Tiputin pullosta muutaman tipan silmääni, ja se poltti niin kuin kuvittelen paholaisen siemennesteen polttavan, jos sitä ammuttaisiin suoraan silmään. huuhtelin silmäni vedellä, mutta se polttaa edelleen kuin helvetin tuli, ja nyt silmäluomeni nykii ja näköni on sumea.</w:t>
      </w:r>
    </w:p>
    <w:p>
      <w:r>
        <w:rPr>
          <w:b/>
        </w:rPr>
        <w:t xml:space="preserve">Tulos</w:t>
      </w:r>
    </w:p>
    <w:p>
      <w:r>
        <w:t xml:space="preserve">poltti silmämunani saatanan siemennesteellä.</w:t>
      </w:r>
    </w:p>
    <w:p>
      <w:r>
        <w:rPr>
          <w:b/>
        </w:rPr>
        <w:t xml:space="preserve">Esimerkki 7.6380</w:t>
      </w:r>
    </w:p>
    <w:p>
      <w:r>
        <w:t xml:space="preserve">Teksti: tifu.....tämä tapahtui viikonloppuna. kännissä, unohdettu hetero minä en tajunnut mitä "tule hengailemaan" voi tarkoittaa.. tässä on tarina: lauantaina menin baariin kaverini ja hänen ystävänsä kanssa. pelasimme aika hyvin: minulla oli 6 pack, 2 shottia ja 2 cocktailia, ja me kaikki söimme noin 150mg todella hyvää mdma:ta. noin tunnin kuluttua päätimme kävellä baariin. Itse asiassa alkuperäinen määränpäämme oli yökerho (kaverini ystävän idea), mutta kun hän paljasti, että oli homojen ilta, päätimme, että baari olisi hauskempi... vietimme seuraavat pari tuntia juoden, rullaillen &amp; ostamalla aivan liikaa juomia naisille baarissa ( no, minä ainakin ostin). join varmaan vielä 5 juomaa ennen sulkemista, 2 jamesonia jäillä, 2 vodka red bullsia, &amp; 1 mitä tahansa kierrosta, jonka ostin tälle tytölle. Joka tapauksessa, poikani lähtee jonkun tytön kanssa &amp; hänen ystävänsä katosi, joten illan päätteeksi löysin itseni etupuolelta, humalassa, yhä rullaamassa &amp; yksin. olin jättänyt laukkuni &amp; avaimeni asunnolle, &amp; nautin yhä illasta, joten vain hengailin ympäriinsä juttelemassa ihmisten kanssa. Tapasin kaksi kaveria, jotka vaikuttivat siisteiltä, juttelimme vähän aikaa ja kuultuani, että minulla ei ollut aavistustakaan, mitä olin tekemässä siinä vaiheessa, he kutsuivat minut takaisin asuntolaansa hengailemaan. okei. ajattelin, että "miksei? on lauantai, juhlin ja en ole ollut asuntolassa noin 10 vuoteen", joten ajattelin, että se voisi olla hauskaa. otamme taksin ja lähdemme 25 minuutin matkalle takaisin asuntolaan. saapuessamme tapahtuu kaksi asiaa: 1.) he päättävät sitten ilmoittaa minulle, ettei heillä ole rahaa.... okei... voin kai peittää sen, yö on vielä nuori ja ehkä se on sen arvoista. &amp; sitten 2.) menemme sisälle ja toinen heistä kaatuu heti sohvalle. hmmm, okei... täällä ei sittenkään taida olla bileitä tänään. Tässä vaiheessa toinen poika menee huoneeseensa muutamaksi minuutiksi ja tulee takaisin ulos valtavan virnistyksen kera, vain bokserit jalassaan. katsoo minua ja sanoo: "Meidän pitäisi varmaan mennä nukkumaan" ..... Hyvä on, taidan nukkua istuen tässä hirveän epämukavassa collegen asuntolan tuolissa. hän murahtaa, virne katoaa ja koko hänen ystävällinen käytöksensä muuttuu onnettomaksi retkeilijäksi. hän syö jotain ja lähtee pois, jättäen minut ja hänen sammuneen ystävänsä loppuyöksi (aamuksi). vietän pari tuntia tuolissa, sitten onnistun nukkumaan kaksi tuntia lattialla, ennen kuin palaan takaisin tuolille ja löydän sen vieressä olevan minijääkaapin täynnä surkeaa olutta. Onnistun juomaan 7 olutta ennen kuin ihmiset heräävät, lapsi nro 1 lähtee ja kerran ystävällinen lapsi nro 2 sanoo minulle, että minun pitäisi varmaan etsiä taksi takaisin kaupunkiin. Tottelen ilomielin tällä kertaa. Haluan vain sanoa, että minulla ei ole mitään ongelmaa sen kanssa, että joku on homo, se ei vain ole minun tyyliäni...</w:t>
      </w:r>
    </w:p>
    <w:p>
      <w:r>
        <w:rPr>
          <w:b/>
        </w:rPr>
        <w:t xml:space="preserve">Tulos</w:t>
      </w:r>
    </w:p>
    <w:p>
      <w:r>
        <w:t xml:space="preserve">unohdettu, känninen, heteroseksuaalinen minä en ymmärrä, että "haluan tulla hengailemaan" voi tarkoittaa jotain aivan muuta innokkaalle homopojalle.</w:t>
      </w:r>
    </w:p>
    <w:p>
      <w:r>
        <w:rPr>
          <w:b/>
        </w:rPr>
        <w:t xml:space="preserve">Esimerkki 7.6381</w:t>
      </w:r>
    </w:p>
    <w:p>
      <w:r>
        <w:t xml:space="preserve">Teksti: Jos hän olisi USA:n presidentti, hän olisi baberaham lincoln. joka tapauksessa. minä ja muutama kaveri hengailimme hänen luokassaan ikkunan lähellä välitunnilla tekemättä mitään erityistä. hän tulee luokkaan. minä ja pari kaveria näemme hänen tulevan sisään, ja yritän tavallaan leuhkia. "oh wow, 'baberaham' on talossa. hitto, en panisi pahakseni, jos hän vaihtaisi juuri nyt vaatteet liikuntatunnille." hän kääntyy ikkunan puoleen, osoittaa korvaansa samalla kun katsoo minua ja suu sanoo "mä kuulen sut." paskoin helvetinmoiseksi. painovoima alkaa vetää suuhun, poskiin, silmiin, enimmäkseen sydämeni loksahti alas. tarkoitan, että olin peloissani. mitä tapahtuisi? sillä aikaa, kun mietin 15 kilometrin kävelymatkaa kotiinsa, kaverini itkevät. nauravat niin kovaa, että he kamppailevat hengästyneinä. 10 minuuttia jäljellä välituntia ja ystäväni olivat kertoneet muille ystävilleni, ja minua tökittiin, yritin hymyillä, kun sisukseni täyttyivät harmaasta aineesta. tämä on pahin kohta. kello soi ja meidän piti mennä sisälle. meidän piti kävellä hänen luokkahuoneensa ohi. yritän kävellä pikakävellen odottaen, että rehtori tai opettajani nappaisi minut. ei, he eivät tarttuneet minuun, vaan eräs "minulla on jo 5oclockin varjo" -ystäväni tarttui minua olkapäistä ja työnsi minut luokkahuoneeseensa. kompastuin, katsoin ylös kuin peura ajovaloissa, en antanut hänelle aikaa katsekontaktiin ja häivyin. ystävät taas kerran itkivät naurusta, kun tärisin pelosta. palasin takaisin luokkaan ja se oli siinä. olen ikuisesti ollut kiitollinen tuolle naiselle, koska hän ymmärsi, että olin naiivi 14-vuotias. joitakin elämäni pelottavimmista minuuteista. rehellisesti sanottuna tärisen tätä kirjoittaessani.</w:t>
      </w:r>
    </w:p>
    <w:p>
      <w:r>
        <w:rPr>
          <w:b/>
        </w:rPr>
        <w:t xml:space="preserve">Tulos</w:t>
      </w:r>
    </w:p>
    <w:p>
      <w:r>
        <w:t xml:space="preserve">kutsui opettajattareksi (ja muutamaksi), hän kuuli minua, ystävät heittivät hänet luokalleen.</w:t>
      </w:r>
    </w:p>
    <w:p>
      <w:r>
        <w:rPr>
          <w:b/>
        </w:rPr>
        <w:t xml:space="preserve">Esimerkki 7.6382</w:t>
      </w:r>
    </w:p>
    <w:p>
      <w:r>
        <w:t xml:space="preserve">Teksti: tifu yksinkertaisesti osallistumalla lintujen ja villieläinten kanssa täysin hyvä omenan ydin. olin ajo shotgun, poikaystäväni tuolloin ajoi myös syömällä herkullinen omena. me molemmat saimme ydin meidän mehukas hedelmiä ja katsoi toisiamme. poikaystävä asetti hänen sisälle hänen kuppipidikkeeseen, varmistaa sen turvallisen saapumisen roskakompostiin tai roskakoriin. katsoin häntä uudelleen ja sanoi: "mitä jos vain heittää sen ulos ikkunasta?" Hän katsoi minua epäilevästi, sitten ravisti päätään.     "mutta.... miksi?" ärsytin häntä leikkisästi, se sai minut nauramaan. "koska, jamie. jos heität sen ikkunasta ulos, se osuu aivan varmasti tuohon takanamme olevaan naiseen, joka tuskin näkee edes oman ohjauspyöränsä yli. miten hän reagoisi omenansydämen ilmahyökkäykseen?" pysähdyin miettimään hänen sanojaan ja kantapäätään. ymmärsin seuraukset, ymmärsin myös palkinnot. rullasin ikkunan alas ja heitin ytimen korkealle ja taaksepäin, sitten kyykistyin pienimpään palloon, joka halasi lattiamattoja , kikattaen armottomasti. valitettavasti paska muuttui todeksi. en ainoastaan saanut suoraa kosketusta omenan ytimeen, vaan osuin myös tämän naisparan tuulilasiin, mikä aiheutti paniikin, ja vilkaisin taaksemme nähdäkseni hänen kuumeisesti iskevän tuulilasinpyyhkijän vipua, ilmeisesti tämä ei riittänyt saamaan häntä takaisin raiteilleen. osuin tuohon kapineeseen keskelle.... ja poikaystäväni halusi olla sanomatta minulle mitään pitkään aikaan. näimme, kuinka hän ajoi sivuun sivutieltä, täysin tietämättömänä häneen kohdistuneesta rikoksesta... yritti vain ratkaista asian ja jatkaa eteenpäin. tunsin itseni kusipääksi, tunnen vieläkin, enkä enää koskaan heittele hedelmiä autostani.</w:t>
      </w:r>
    </w:p>
    <w:p>
      <w:r>
        <w:rPr>
          <w:b/>
        </w:rPr>
        <w:t xml:space="preserve">Tulos</w:t>
      </w:r>
    </w:p>
    <w:p>
      <w:r>
        <w:t xml:space="preserve">Osuin omenan ytimellä iäkkään naisen tuulilasiin moottoritiellä.</w:t>
      </w:r>
    </w:p>
    <w:p>
      <w:r>
        <w:rPr>
          <w:b/>
        </w:rPr>
        <w:t xml:space="preserve">Esimerkki 7.6383</w:t>
      </w:r>
    </w:p>
    <w:p>
      <w:r>
        <w:t xml:space="preserve">Teksti: tämä ei ehkä ole tapahtunut tänään. mutta se pätee hyvin paljon tämän subredditin "vittuilua" koskevaan osaan. eilen minä ja tyttöystäväni olimme lapsenvahtina äidilleni ja isälleni, jotka ovat sijaisvanhempia, ja lähdimme ulos illaksi. olimme juuri laittaneet lapsen nukkumaan ja valmistauduimme itse nukkumaanmenoon. asiayhteyden vuoksi makuuhuoneeni on käytävän päässä ylimmässä kerroksessa ja kylpyhuone on vastakkaisessa päässä kulman takana, joten makuuhuoneeni ovesta ei ole mahdollista nähdä.Tyttöystäväni oli lähtenyt huoneesta pesemään hampaitaan ja minä riisuutuin huoneessani. jostain syystä ajattelin, että olisi hulvatonta seistä huoneeni oviaukossa pelkissä alusvaatteissani (minulla oli ylläni nuo kauheat "isoisän" bokserihousut, joissa on pieni aukko, jotta kalu voi pudottaa ulos) kaluni selvästi ulospäin roikkuen, niin että tyttöystäväni palatessaan hän kävelisi alas ja näkisi minut seisomassa siinä tyhmää naamaa tekevänä kaluni virnistäen hänelle alhaalta päin.Odotan siis noin 30 sekuntia, ja kuulen hänen tulevan käytävää pitkin, joten otan asemani. Kaikki meni suunnitelmien mukaan, kunnes tajusin, että se olikin äitini, joka käveli käytävää pitkin, palattuaan ennenaikaisesti, hymyillen ja valmistautuen kertomaan minulle, miten ihana ilta hänellä ja isälläni oli ollut yhdessä. Tässä hetkessä unohdin täysin, että kaluni työntyi ulos, ja hymyilin takaisin valmiina vastaamaan. sitten hän huomasi. ja minä huomasin. lyhyesti sanottuna päädyin käpertyneenä sikiöasentoon sängylleni itkemään sisältäpäin, kun äitini nauroi niin kovaa, että se muuttui raa'aksi "kakkaamiseksi", ja tyttöystäväni oli samanlaisessa hysteerisessä kohtauksessa kuultuaan tarinan.</w:t>
      </w:r>
    </w:p>
    <w:p>
      <w:r>
        <w:rPr>
          <w:b/>
        </w:rPr>
        <w:t xml:space="preserve">Tulos</w:t>
      </w:r>
    </w:p>
    <w:p>
      <w:r>
        <w:t xml:space="preserve">poseerasin kalu ulkona ja äitini näki sen. **</w:t>
      </w:r>
    </w:p>
    <w:p>
      <w:r>
        <w:rPr>
          <w:b/>
        </w:rPr>
        <w:t xml:space="preserve">Esimerkki 7.6384</w:t>
      </w:r>
    </w:p>
    <w:p>
      <w:r>
        <w:t xml:space="preserve">Teksti: noin vuosi sitten erosin kumppanistani. asun nyt yksin kahden lapseni kanssa. kun pakkasin tavaroitani ja muutin pois, olin pakannut vahingossa hänen alusvaatteittensa pussin tavaroitteni joukkoon. tajusin tämän vasta sen jälkeen, kun seuraavat asiat olivat tapahtuneet.nuorin poikani, joka on 3-vuotias, on tietämättäni päättänyt penkoa vaatekaappiani ja käynyt läpi laatikollisen roinaa, jota en ole vieläkään lajitellut, ja löytänyt pussillisen ex-kumppanini alusvaatteita. hän otti vaaleanpunaiset stringit vapaa-ajan makuuhuoneen pukuhuoneeseen ja jätti ne sinne.Siivotessani hänen aiheuttamaansa sotkua löydän pussillisen exäni alusvaatteita. mieleeni juolahtaa muutama asia, ja sitten ajattelen, että hitto, en voi antaa niitä nyt takaisin. se olisi aivan liian kiusallista. joten heitän ne pois. muutamaa päivää myöhemmin menen kylvettämään poikani varahuoneen kylpyhuoneeseen, koska siellä on valtava iso kylpyamme, jossa he rakastavat leikkiä, ja huomaan lattialla vaaleanpunaisen stringin. Ajattelin, että sen on täytynyt olla veljieni kumppanilta siltä ajalta, kun he olivat täällä noin viikko sitten. Joten potkaisin ne nurkkaan ja ajattelin, että kun he palaavat muutaman päivän kuluttua, he löytävät sen ja tajuavat, että heidän on täytynyt jättää se tänne.ei. nyt he ovat täällä lastensa kanssa ja ovat alkaneet purkaa tavaroita. veljeni menee kylpyhuoneeseen ja näkee stringin. olen tietokoneellani huoneessa aivan heidän vieressään ja kuulen heidän puhuvan. kun he tajuavat, että stringi ei ole hänen, koska se ei ole hänen kokoaan, he hiljenevät. tajuan tässä vaiheessa, että se on exäni stringi ja mistä se on peräisin. veljeni tulee sitten huoneeseeni ja kysyy valtavan virne kasvoillaan: "nämä ovat sinun bold_claim?" päästän hermostuneen naurahduksen ja yritän sanoa hänelle, että ei, ne ovat exäni. hän ei tietenkään usko minua.Vietän hetken tajutakseni, että sanoinpa mitä tahansa, en pääse tästä ulos ilman, että se näyttää siltä, että olisin yrittänyt pitää joitakin exäni alusvaatteita häijyissä tarkoituksissa. selitän hänelle, että olin löytänyt pussillisen exäni alusvaatteita purkamastani tavaralaatikosta, mutta tämä vain vahvistaa sitä johtopäätöstä, jonka hän on jo tehnyt minusta ja sanonut humpuukia.Hän kävelee takaisin huoneeseen ja julistaa kihlatulleen välinpitämättömästi: "Jep, se on bold_claim's", joten nyt veljeni ja hänen kumppaninsa uskovat aidosti, että olen tehnyt pahaa exäni alusvaatteiden kanssa.</w:t>
      </w:r>
    </w:p>
    <w:p>
      <w:r>
        <w:rPr>
          <w:b/>
        </w:rPr>
        <w:t xml:space="preserve">Tulos</w:t>
      </w:r>
    </w:p>
    <w:p>
      <w:r>
        <w:t xml:space="preserve">olin pakannut vahingossa pussillisen exäni alusvaatteita tavaroihini, kun olin muuttamassa pois, kun erosimme. nuorin poikani, joka on 3-vuotias, löysi pussillisen ja vei vaaleanpunaisen stringin vapaa-ajan makuuhuoneen huoneeseen. veljeni ja hänen kumppaninsa tulivat asumaan ja löysivät stringin. minulla ei ole mitään toivoa selittää heille, että se oli vahingossa, enkä pukeudu ristiin tai tee mitään hassutteluja sen kanssa.</w:t>
      </w:r>
    </w:p>
    <w:p>
      <w:r>
        <w:rPr>
          <w:b/>
        </w:rPr>
        <w:t xml:space="preserve">Esimerkki 7.6385</w:t>
      </w:r>
    </w:p>
    <w:p>
      <w:r>
        <w:t xml:space="preserve">Teksti: tämä tapahtui tänään!asumme pienessä asunnossa kahden kissan kanssa, jotka eivät oikein pidä toisistaan. niillä on tapana nukkua sängyn vastakkaisilla kulmilla ja olla tiellä, kuten kissoilla on tapana tehdä. tänä iltana, sen jälkeen kun olemme lopettaneet netflixin katselun, laiskottelemme ja harkitsemme nukkumista. suostuttelen lopulta so:n sammuttamaan valot, sillä olen sekä laiska että onnekas, ainakin valitsemassani so:ssa. päätän asettua parhaaseen halausasentoon, toivoen miellyttävää loppua miellyttävälle illalle. jotta en häiritsisi harmaata kissaa, esitän jalkoillani jotain nauhatanssijan paskanjauhantaa. harmaa kissa murahtaa minulle liikkeestä ja jatkaa horrostamistaan häiriintymättä. luodessani uusia jooga-asentoja jostain syystä toisen jalan isovarpaan kynsi tarttuu toisen isovarpaan niveleen ja taivuttaa kynttä niin pitkälle taaksepäin, että kaikkien planeetan asukkaiden olisi pitänyt vinkua yhtä aikaa. mutta tilanne pahenee. kun so nauraa hysteerisesti ja minä kiroilen kuin merimies, sytytämme valoa. jokin on pielessä. jokin on hyvin pielessä.alan leikata varpaankynttä, sillä kynsilakka on tässä vaiheessa jo melkoisen paha, ja koko varpaani jyskyttää. laitan kunnon valon päälle. siinä ämmässä on mustaa. so on armollisesti unessa, kun saan sondin/vaurioarvion valmiiksi. kun en enää jaksa mennä pidemmälle, suurin osa varpaankynsistä on poissa. ainoa asia, joka tulee mieleeni, on alennusmyymälä, jossa sain pedikyyrin jokin aika sitten. taitaa olla aika suunnata jalkahoitajalle. kuvatodiste:http://imgur.com/q947rk5http://imgur.com/kpyjqqo.</w:t>
      </w:r>
    </w:p>
    <w:p>
      <w:r>
        <w:rPr>
          <w:b/>
        </w:rPr>
        <w:t xml:space="preserve">Tulos</w:t>
      </w:r>
    </w:p>
    <w:p>
      <w:r>
        <w:t xml:space="preserve">- alennuspedikyyrit pilaavat kynsisienen riskin. kömpelöt tytöt ovat kömpelöitä. kissat ovat jopa kusipäitä passiivisesti.</w:t>
      </w:r>
    </w:p>
    <w:p>
      <w:r>
        <w:rPr>
          <w:b/>
        </w:rPr>
        <w:t xml:space="preserve">Esimerkki 7.6386</w:t>
      </w:r>
    </w:p>
    <w:p>
      <w:r>
        <w:t xml:space="preserve">Teksti: tämä tapahtui noin neljä tuntia sitten (asun Iso-Britanniassa). ulkona on melko aurinkoista, mikä on Englannille pirunmoinen muutos, joten päätin mennä kaupunkiin (ostoskeskukseen). otin puhelimeni ja kuulokkeeni, nousin bussiin ja maksoin kuljettajalle. istuin bussin takaosaan, laitoin kuulokkeet kiinni ja kuuntelin musiikkia samalla kun selailin redditiä. vilkaisin nähdäkseni, missä olin, ja kaikki bussissa tuijottivat minua. Otin kuulokkeet pois kysyäkseni vieressäni olevalta vanhalta naiselta, miksi kaikki tuijottivat minua, ja sitten tajusin sen. en ollut kytkenyt kuulokeliitäntää kokonaan sisään, minun olisi luultavasti pitänyt tajuta tämä, koska musiikki oli hieman vaimeaa, mutta minulla oli hiljattain ollut korvatulehdus, joten oletin, että se olisi ollut syy (mahdollisesti vahan kertyminen tai jotain). mutta ei. puhelimestani pauhasi heavy metalia täydellä äänenvoimakkuudella kaikkien kuultavaksi. päätin soittaa ovikelloa ja häipyä vittuun bussista.</w:t>
      </w:r>
    </w:p>
    <w:p>
      <w:r>
        <w:rPr>
          <w:b/>
        </w:rPr>
        <w:t xml:space="preserve">Tulos</w:t>
      </w:r>
    </w:p>
    <w:p>
      <w:r>
        <w:t xml:space="preserve">ei kytkenyt kuulokeliitäntää kokonaan sisään, säikäytti kaikki bussissa ja jäi pois väärällä pysäkillä.</w:t>
      </w:r>
    </w:p>
    <w:p>
      <w:r>
        <w:rPr>
          <w:b/>
        </w:rPr>
        <w:t xml:space="preserve">Esimerkki 7.6387</w:t>
      </w:r>
    </w:p>
    <w:p>
      <w:r>
        <w:t xml:space="preserve">Teksti: teknisesti ottaen mokasin sen eilen, mutta se vaivaa minua yhä tänään. hääpäiväni osuu tänä vuonna arkipäivälle, joten ajattelin tehdä viikonlopusta mukavan viikonlopun miehelleni tekemällä mukavan kotitekoisen aamiaisen. ostin tarvittavat ainekset kirnupiimäkeksien tekemiseen ostosreissullani aiemmin tällä viikolla. asumme maaseudulla, joten ruokakauppoja ei ole kovin lähellä ja kätevästi juosta sinne, jos jotain unohtuu. joten seurasin ohjevideota vaihe vaiheelta ja silti kaipaan sitä, että minun pitäisi käyttää itsestään kohoavia jauhoja. ostin vain pienen tuopillisen kirnupiimää, koska se on ilkeää tavaraa juoda sellaisenaan ja käyttäisin sitä vain ja ainoastaan keksien tekemiseen. aloitan jauhoista, raastan 1/2 kupillista pakastevoita, teen pienen kuopan kirnupiimää varten ja sekoitan kaiken. jauhotin pintani, kaulitsin taikinan, taittelin sen muutaman kerran päälleen ja leikkasin mukavan kokoisia keksejä. silti.....en ollut tajunnut, että minulta puuttui tärkein ainesosa kuohkeisiin kekseihin. saan uunin esilämmitettyä ja odotan innoissaan lopputulosta, joka varmasti tekee vaikutuksen 17 vuotta täyttäneeseen aviomieheeni! sitten se iskee minuun. aivojeni voimanlähteenä toimivat hamsterit potkaisevat yhtäkkiä käyntiin, ja varsinainen älykäs ajatus iskee minuun. "odota.....ostinko itsestään kohoavia jauhoja?" juoksen tarkistamaan pakkauksen.....ei! ajattelin, että voisin ehkä aloittaa alusta ja lisätä vain puuttuvan suolan ja leivinjauheen, mutta minulla ei ollut tarpeeksi kirnupiimää toisen erän tekemiseen. en voinut sekoittaa suolaa ja leivinjauhetta jo olemassa olevaan taikinaan, koska olin jo työstänyt taikinan, eikä se sekoittuisi kunnolla. tiesin, että jos olisin leiponut nuo keksit, niistä olisi tullut lätkänkiekot. Joten... roskiin ne menivät, ja ulos tuli pillsburyn insta-taikinan poppin' fresh -purkki. tein silti kunnon aamiaisen, mutta olin ehdottomasti vihainen itselleni, koska ostin väärät jauhot (tai en ainakaan huomannut, että jauhot eivät olleet itsestään kohoavia, ja lisäsin puuttuvat ainekset, joita tarvitsin). ainakin hän on jo tottunut ruoanlaittooni. lol!!! mies ansaitsee palkinnon siitä, että hän on pysynyt luonani näin kauan ja syönyt ruokiani!!!</w:t>
      </w:r>
    </w:p>
    <w:p>
      <w:r>
        <w:rPr>
          <w:b/>
        </w:rPr>
        <w:t xml:space="preserve">Tulos</w:t>
      </w:r>
    </w:p>
    <w:p>
      <w:r>
        <w:t xml:space="preserve">en ostanut itsestään kohoavia jauhoja ja yritin leipoa jääkiekkokiekkoja aamiaiseksi. lopulta pilasin reseptin, minulla ei ollut enää tarpeeksi aineksia tehdä sitä uudestaan, ja jouduin turvautumaan pillsburyn valmiiseen keksitaikinaan purkista.</w:t>
      </w:r>
    </w:p>
    <w:p>
      <w:r>
        <w:rPr>
          <w:b/>
        </w:rPr>
        <w:t xml:space="preserve">Esimerkki 7.6388</w:t>
      </w:r>
    </w:p>
    <w:p>
      <w:r>
        <w:t xml:space="preserve">Teksti: *Tunnen itseni suurimmaksi idiootiksi ikinä. paljon ahdistusta juuri nyt vain kävelen edestakaisin ja ravistelen nyrkkejäni ja teen huutavia ääniä kuin katto (lol?), yritän selittää, mitä tapahtui.Äitini on käymässä luonani ulkomailta, ja hänen lahjansa joululahjaksi oli jäsenyys 24 tunnin kuntosalille, ja hän tietää, etten todennäköisesti aloita treenirutiinia yksin, joten hän suostutteli minut lähtemään mukaansa ensimmäisellä kerralla. minusta tuntuu hieman oudolta lähteä äitini kanssa (olen parikymppinen mies), mutta koska se on vain tämän kerran, sanoin ok.  Joten menemme tekemään koko perehdyttämisjutun kuntosalin edustajan kanssa, olen innoissani jäsenyydestä ja allekirjoitamme joitain papereita ja menen vaihtamaan vaatteet pukuhuoneessa ja menen juoksumatolle tapaamaan häntä... ja tässä tapahtui väärinkäsitys. olen erittäin likinäköinen ja käytän erittäin paksuja silmälaseja, jotka otin pois, koska ne häiritsevät minua kuntoillessani, koska ne putoilevat pois ja on vaikea pitää hiki pois silmistäni. Joka tapauksessa olen juoksumatolla ja näen, että äitini on alkanut juosta ilman minua ja näyttää siltä, että hän juoksee aika hyvin. sanon hänelle: "Hei äiti, olen vaikuttunut!" ja hän kääntyy puoleeni juostessaan täyttä vauhtia ja kysyy: "Mitä?". sitten näen avaamattoman vesipullon, jonka hän on varmaan hankkinut minulle, koska minulla on tapana hikoilla paljon, joten otan sen ja sanon hänelle: "Tämä on minulle, eikö? Siinä vaiheessa hän painaa koneen pysäytysnappia ja se alkaa hidastua, ja hän käyttäytyy oudosti ja katsoo minua oudosti, ja yhtäkkiä hän nappaa pyyhkeensä ja lähtee kävelemään poispäin minusta, ja minä seuraan häntä ajatellen, että aiomme tehdä jotain harjoituksia ja muuta, ja seuratessani häntä kysyn häneltä: "Kauanko olemme täällä ja milloin lähdemme kotiin, jotta voit laittaa minulle ruokaa?".'. ja hän jättää minut täysin huomiotta ja kävelee suoraan yhden punapaitaisen kuntosalin mestariohjaajan luokse ja alkaa puhua hänelle ja minä mietin 'wtf miksi hän jättää minut huomiotta?' ja sanon 'äiti!' kovaan ääneen. ja sitten hän kääntyy ympäri ja sanoo 'enpä usko!'.' ja mestariopettaja kääntyy puoleeni ja sanoo 'hei kaveri, mikä on ongelmasi'. ja tässä vaiheessa minua vituttaa, joten sanon 'ei mikään, puhuin vain äidilleni'. ja sitten hän sanoo minulle 'kuuntele kaveri, jätä hänet rauhaan tai meillä on ongelma'. Sitten olen ihan sekaisin ja sanon ääneen sanat 'wtf' ja sitten yritän parhaani mukaan siristää silmiäni saadakseni äitini katsomaan, mitä helvettiä hänen kanssaan on tekeillä, ja kun teen näin ja asiat tarkentuvat, tajuan... tämä nainen ei ole äitini. Olen puhunut tuntemattomalle koko ajan!!! pyhä paska kutsuin juuri satunnaista naista 'äidiksi' ja kysyin, milloin olemme lähdössä, jotta hän voisi tehdä minulle päivällistä!!!! en ole varma, miten kuvailla, miltä minusta tuntui sillä hetkellä, kun tajusin virheeni. pääni meni aivan sekaisin ja vatsani loksahti alas ja tunsin itseni pahoinvoivaksi, ja olin todella hämmentynyt ja jopa hieman peloissani tajutessani, miten nainen ja ohjaaja varmaan kokivat tämän sekaannuksen. mutta sitten asiat menivät vielä pahemmaksi.kun siristelin silmiäni, se näytti varmaan uhkaavalta katseelta naisen suuntaan, ja kun sanoin "wtf" vihaisella äänensävyllä, se oli kaikki mitä ohjaajan piti kuulla, koska seuraavaksi tiedän, että käteni oli väännetty selkäni taakse ja ohjaaja (valtava lihaksikas mies) marssitti minut ulos salilta, kun yritin selittää sekaannusta, mutta hän ei kuunnellut, vaan kertoi vain, etteivät he siedä minunlaistani käytöstä ja etten ole enää tervetullut sinne. Se oli enemmän kuin noloa... kaikki treenaavat ihmiset vain pysähtyivät ja tuijottivat minua, kun minut pakotettiin ulos, kun minä rukoilin kaveria kuuntelemaan. tunsin itseni friikiksi! ja kaveri heittää minut ulos ja sanoo, että jos yritän tulla takaisin, hän soittaa poliisit. Olin siis ulkona rt17:n varrella jumppavaatteissani, ja oli helvetin kylmä, eikä minulla ollut avaimia eikä kännykkää, ja palelin perse paleltuneena, ja kaikki tuijottivat minua ikkunasta, ja jotkut näyttivät jopa siltä, että nauhoittivat koko jutun kännykkäänsä, ja minä olin ihan ahdistunut ja hermostunut ja yritin kertoa, että tarvitsen vaatteeni ja että äitini on yhä siellä. Ihmiset kävelevät ohitseni kun menen kuntosalille ja yritän pyytää heiltä apua, mutta kukaan ei auta minua, he vain kiiruhtavat ohitseni kuin olisin hullu, en tiedä miksi, mutta näytin varmaan todella oudolta tuijottaessani ikkunan läpi ulkona jäätävässä pakkasessa kuntosalivaatteet ylläni ja yrittäessäni herättää ihmisten huomion sisällä. Lopulta ohjaaja, joka heitti minut ulos, puhui edustajan kanssa, joka oli tehnyt sopimuksen kanssani, ja he molemmat tulivat ulos, ja selitin heille kaiken, ja koska edustaja oli jo tavannut äitini, hän ymmärsi tarinani, ja sitten he päästivät minut takaisin sisään, ja edustaja sanoi, että hän kutsuu äitini ja että minun pitäisi vain hakea vaatteeni ja tavarani ja lähteä tältä päivältä, ja että minun pitäisi pitää silmälaseja treenatessani aina, jotta vältän tämän ongelman jatkossa. Joten äitini tulee etupuolelle sen jälkeen, kun häntä oli kutsuttu, ja minä vain sanon hänelle, että minulla on vatsakipu ja että meidän on mentävä, ja me molemmat vaihdamme vaatteet ja lähdemme sen jälkeen. En ole vieläkään kertonut hänelle, mitä tapahtui, mutta en usko, että palaan enää kyseiselle salille. Luulen, että menen piiloon joksikin aikaa ja toivon, että mikään tästä ei päädy youtubeen. se on suurin huolenaiheeni rehellisesti sanottuna. mutta jos niin käy, niin sitten tämä selittää, mitä oikeasti tapahtui!!!*!</w:t>
      </w:r>
    </w:p>
    <w:p>
      <w:r>
        <w:rPr>
          <w:b/>
        </w:rPr>
        <w:t xml:space="preserve">Tulos</w:t>
      </w:r>
    </w:p>
    <w:p>
      <w:r>
        <w:t xml:space="preserve">ilmoittauduin kuntosalille äidin kanssa ja vaihdettuani ja otettuani lasit pois treeniin erehdyin erehtymään toisesta naisesta äitini kanssa ja seurasin häntä ympäriinsä puhuen hänelle ymmärtämättä virhettäni, kunnes valtava kuntosaliohjaaja potkaisi minut ulos ja jouduin odottamaan ulkona kuntosaliasuissani pakkasessa, kun ihmiset nauhoittivat minut ikkunan läpi.</w:t>
      </w:r>
    </w:p>
    <w:p>
      <w:r>
        <w:rPr>
          <w:b/>
        </w:rPr>
        <w:t xml:space="preserve">Esimerkki 7.6389</w:t>
      </w:r>
    </w:p>
    <w:p>
      <w:r>
        <w:t xml:space="preserve">Teksti: Okei, tämä tapahtui aiemmin tällä viikolla. olin papa roachin ja five finger death punchin konsertissa ja tapasin tytön! mahtavaa, me tapasimme ja meillä oli hauskaa. hän otti hattuni ja laitoin numeroni hänen puhelimeensa. soitin itselleni ja tallensin kontaktin. kuulostaa hyvältä, eikö niin? no, puhelimeni oli kuollut enkä koskaan saanut soittoa. nyt hänellä on hattuni ja numeroni, mutta minulla ei ole hänen numeroitaan. hän odottaa minun soittavan, mutta en voi.</w:t>
      </w:r>
    </w:p>
    <w:p>
      <w:r>
        <w:rPr>
          <w:b/>
        </w:rPr>
        <w:t xml:space="preserve">Tulos</w:t>
      </w:r>
    </w:p>
    <w:p>
      <w:r>
        <w:t xml:space="preserve">Annoin eräälle tytölle numeroni, mutta en koskaan saanut hänen numeroaan.</w:t>
      </w:r>
    </w:p>
    <w:p>
      <w:r>
        <w:rPr>
          <w:b/>
        </w:rPr>
        <w:t xml:space="preserve">Esimerkki 7.6390</w:t>
      </w:r>
    </w:p>
    <w:p>
      <w:r>
        <w:t xml:space="preserve">Teksti: tämä tapahtui 14 tuntia sitten ja olen edelleen toipumassa tapahtumasta. lähinnä, osallistuin perhejuhliin pienessä kaupungissa connecticutissa. oli myöhä. serkkuni (27 - daniel) ja minä (26 - jack) olimme talossa pelaamassa biljardia. hän oli melko päihtynyt ja minä olin selvä. yhtäkkiä serkkuni veljenpoika (will) ryntää taloon järkyttynyt. hän on noin 7-vuotias. hän sanoo, että vanhempi lapsi "george" (noin 12) kiusasi häntä, löi häntä mailalla ja hänellä oli jälki. hänen vanhempiaan ei näy missään - aina hyvä vanhemmuus - ja hän oli loukkaantunut sekä fyysisesti että henkisesti (enemmänkin henkisesti). serkkuni ja minä päätimme tutkia asiaa kävelemällä kadulle sinne, missä tämä ilmeinen lapsi oli. serkkuni sisko (kat) ja will päättivät tulla mukaan selvittämään tätä tilannetta. nyt se muuttuu oudoksi. on kirjaimellisesti pilkkopimeää, mutta huomaamme muutamia valoja, jotka johtuvat talosta ilmeisessä juhlassa. kun kävelimme lähemmäs, huomaamme hyvän määrän autoja ja sitten lopulta lapsia skoottereilla tiellä - ei heidän tontillaan. kysyn sitten kohteliaasti: "hei, etsin georgea?"." ja silloin paska iski tuulettimeen! "gerogen" äiti (jota kutsumme jatkossa nimellä "fatb") oli lapsiryhmässä ja vahvasti päihtyneenä tulee naamalleni ja sanoo minulle: "olet helvetin luuseri; kuka vittu luulet olevasi?!" Vastaan sitten kohteliaasti: "hei, olen täällä yrittämässä ymmärtää tilannetta, jossa serkkuni veljenpoikaa (will) on lyöty mailalla." fatb jatkaa sitten huutamista: "kuinka vittu vanha sinä olet?!". vastaan sitten: "sillä ei ole väliä. olen täällä selvittämässä, mitä tapahtui." fatb: "kuinka vanha sinä olet!" sitten, yrittäen näyttää hänelle opetuksen, kysyn: "kuinka vanha sinä olet?" fatb: "miksi sillä on väliä?" minä: "Juuri niin! kuulin, että willia lyötiin mailalla, ja haluan vain ymmärtää, mitä tapahtui." fatb on nyt supervittuuntunut. nyt tilanne muuttuu vielä paskemmaksi. willin äiti (gerty - 42), joka on myös humalassa, tulee pimeydestä ja alkaa haukkua minua (serkkuaan) ja hänen nuorempia sisaruksiaan (daniel ja kat). hän tekee näin, koska on enemmän huolissaan sosiaalisesta statuksestaan tässä "klikissä" kuin omasta perheestään - kiva! gerty: "Fatb: "Joo, te olette luusereita, eikö teillä ole parempaa tekemistä?" minä: "(nyt serkkuni daniel suuttuu)daniel: "haista vittu (fatb), poikasi löi veljenpoikaani ja sinä huudat meille?!"-lähtö fatb vatvomassa kuin anaalisesti hyväksikäytetty pingviini, mikä on ilmeisesti hänen juoksumuotonsa - gerty: "te kaikki pilasitte elämäni ja nyt myös avioliittoni (...en ymmärrä tätäkään), ja olette kusipäitä". "Minä: "Daniel: "olet vittu paskamainen (gerty), me ollaan sun perhettä ja sä et pysty edes puolustamaan meitä?!" - yhtäkkiä meteli! fatb ja 8 aikuista tulevat juosten tielle täysin kastikkeessa - nyt daniel ja minä olemme piiritettyinä - tiellä, huom. eikä koskaan heidän tontillaan. kat piiloutuu ja serkkuni veljenpoika will piiloutuu myös. fatb: "vittu sinä kuka vittu luulet olevasi" - nyt tönii danielia ja minua. ryhmä miehiä: "kuka vittu te olette! haluatteko lähteä te vittu!" daniel: "vittu sinä poika löit veljenpoikaani vittu mailalla! miten luulet olevasi vittu oikeassa?"."minä, pidellen danielia: "daniel, lähdetään, he ovat kaikki päihtyneitä, ja me saatamme saada turpiin, jos tämä eskaloituu" (tässä vaiheessa en pysty pysäyttämään danielia) daniel: "gerty, olet niin helvetin ääliö, et ansaitse olla perheessämme." ryhmä miehiä käveli aggressiivisesti minua kohti: "Ketä vittua luulet kysyväsi, George!?" Minä (peräännyn kadulla): "Minä: "Yritin vain ymmärtää, mitä tapahtui... siinä kaikki." Nyt, koska olin perääntymässä kadulla, daniel oli kahdenkymmenen metrin päässä, ja kaikki miehet olivat minun kimpussa. danielilla oli vain fatb ja gerty. olen noin 180 cm pitkä ja melko lihaksikas. osaan suojella itseäni, mutta ei olisi fiksua tapella, koska olisin minä vastaan noin kahdeksan keski-ikäistä juopunutta miestä: "!!!!"- pimeydestä juoksee muiden miesten ympärille 180-senttinen, kookas keski-ikäinen mies, jonka voin vain olettaa olevan Georgen isä - ajatukseni olivat tällä hetkellä joko juosta tai nostaa nyrkit pystyyn ja taistella.se oli kirjaimellisesti kuin hidastettu liike. sitten katsoin danielia, joka yhä kertoi gertylle ja fatb:lle. en halunnut jättää häntä. en halunnut tapella. olin hämmentynyt. sitten tämä mies laittoi molemmat kädet kaulani ympärille ja puristi. mies: "mitä helvettiä sinä sanoit!! kuka sinä olet?" minä, pitäen käsiäni passiivisesti ylhäällä ja haukkoen henkeä: "en halua ongelmaa. halusin selvittää tilanteen." mies: "laita kädet alas!!!!!!" muut miehet alkavat parveilla. tämä mies on pitänyt niskastani tukevasti kiinni 40 sekunnin ajan ja tönäissyt minua pitkin katua. tunnen sydämeni ja veren ryöppyävän päähäni. saatan oikeasti joutua tappelemaan ja saatan oikeasti kuolla tämän takia....lisäksi ilmeisesti tämä mies oli vankeinhoitaja joten hän varmaan tiesi paljon itsepuolustuksesta.ajatukseni oli vetää miestä käsivarsista kiinni lähemmäs ja voimalla potkaista suoraan häntä palleihin...sitten lyödä leukaan niin kovaa ja nopeasti kuin mahdollista.tämä on paras tapa jos joku kuristaa sinua molemmilla käsillä edestäpäin.toinen mies ottaa miehen käsistä kiinni samalla kun katsoo minua: "mitä sä teet täällä?!!!!" minut päästetään lopulta irti ennen kuin ehdin reagoida. minä yritän hengittää: "rehellisesti, yritän ymmärtää tilannetta." toinen mies nyt aggressiivisempi: "mitä teet täällä?" ääniä taustalla: "soitimme poliisit! teidät pidätetään." minä, nyt ymmärtäen, että tyhmyyteen ei pääse läpi: "rehellisesti, lähden. nappaan danielin ja lähden..." katia ja willia ei näy missään. kello on nyt noin 23.30. juoksen danielin luo, joka yhä haukkuu fatb:tä ja gertyä, ja nappaan hänet. vaadin tiukasti, että meidän pitää lähteä.marssimme vastahakoisesti pois, mutta fatb juoksee ja työntää danielin ja minut kadun päähän. jatkan nimittelyä - kuten tiedätte, se on niin tehokasta. työntelen danielia kadun varrella ja lopulta olemme melkein yksin, kunnes willin isä, joka on tuhottu (dick), huutaa meille. dick: "minun pitäisi vittu lyödä päänne irti teiltä molemmilta!!!"daniel: "haista vittu me juuri taistelimme poikasi puolesta ja sinä et pysty edes puolustamaan perhettäsi "dick: "ansaitsit tulla kuristetuksi senkin ääliö!" daniel: "et ole mitään meidän perheellemme, et voi suojella meitä ja sinä olet lainvalvoja?!! meitä kohdeltiin väärin!!!"kävelemme pois ja palaamme taloon.gerty tulee taloon ja alkaa haukkua perhettä.... sitten dick ilmestyy vaatien vaimoaan ja poikaansa. daniel jatkaa huutamista ja molempia. willia ei löydy mistään keskiyöllä. kat on talossa itkemässä, koska tunsi itsensä avuttomaksi. tämä oli hänen valmistujaisjuhlansa ja hänen ystävänsä katsovat tämän tapahtuman purkautumista. sitten rauhoitun ja puolentoista tunnin sisällä ajan poliisiasemalle ilmoittamaan tarinani. minä: "Poliisi: "Haluatko nostaa syytteen? pidä vain mielessä, että jos nostat syytteen ja menen sinne ja he väittävät, että pahoinpitelit heitä, pidätän teidät kaikki." Minä: Poliisi: "Olen selvä konstaapeli, minulla on koko perhe, jolla on sama tarina, mutta nuo muut ihmiset... he ovat täysin epäjohdonmukaisia. ottaisitko heidän tarinansa minun tarinani edelle?" Poliisi: "Kerron vain, mitä tulee tapahtumaan. teillä kaikilla on pöytäkirjat. menette oikeuteen. näyttää siltä, että ylpeytesi on loukkaantunut ja ehkä niskasi. jatka vain eteenpäin..." Minä, järkyttynyt: "...haluaisin tehdä nimettömän rikosilmoituksen mahdollisesta alaikäisen juomisesta ja rauhan rikkomisesta tässä talossa..." poliisi: "Voin tarkistaa asian..." Mitään ei tapahtunut, ja olen jumissa pelaamassa läpi skenaarioita siitä, mitä olisin voinut tehdä paremmin.</w:t>
      </w:r>
    </w:p>
    <w:p>
      <w:r>
        <w:rPr>
          <w:b/>
        </w:rPr>
        <w:t xml:space="preserve">Tulos</w:t>
      </w:r>
    </w:p>
    <w:p>
      <w:r>
        <w:t xml:space="preserve">juhlissa serkun veljenpoikaa lyötiin mailalla, kävelin kadulle selvittämään asiaa, humalaiset aikuiset hyppäsivät serkkuni ja minun kimppuun, minut kuristettiin, ilmoitin asiasta poliisille, mitään ei tapahtunut.</w:t>
      </w:r>
    </w:p>
    <w:p>
      <w:r>
        <w:rPr>
          <w:b/>
        </w:rPr>
        <w:t xml:space="preserve">Esimerkki 7.6391</w:t>
      </w:r>
    </w:p>
    <w:p>
      <w:r>
        <w:t xml:space="preserve">Teksti: niin tämä tapahtui itse asiassa 2 päivää sitten, mutta se näyttää suurimmalta tarina minulla on kertoa toistaiseksi. im 20 y/o opiskelija se niin elämäni ei ole niin jännittävä kai, mutta tämä tiistai-iltana oli different.it oli 8:00pm, kun päätin, että se olisi hyvä ajatus mennä ulos ja napata muutama juomia (se oli st. patricks päivä afterall). joten menen pari kaveria olutta. No, me itse asiassa joimme vähän enemmän kuin yhden oluen. niinpä olo oli hieman humalassa, ja päätimme jatkaa juomista. vietimme tunnin toisessa baarissa, juoden kuin se olisi elämämme viimeinen päivä. niinpä kello oli noin 23.00, ja olimme humalassa... mutta se ei riittänyt. sain viestin kaveriporukalta, jota näen harvoin, että he ovat kaupungissa ja menossa lempiklubilleni. no, sanomattakin on selvää, että menin sinne. me juotiin ja juotiin ja juotiin ja juotiin ja olin kännissä. no tästä se alkaa. me päätettiin, että olis hyvä idea mennä toiselle klubille, joka on kuuluisa siitä, että se on täynnä dpuchebageja ja douchebagineja (jos se on edes oikea sana), mutta ok, menin heidän kanssaan. no paska iski fanniin aika pian sen jälkeen. eksyin vähän ja olin yksin siellä, kun kaikkien dpuchebagien ylimmäinen johtaja päätti, että olisi hyvä idea lyödä jotakuta. se joku olin minä. se tapahtui kirjaimellisesti tyhjästä. en vieläkään tiedä kuka minua löi, koska kolme hänen kaveriaan asettui välittömästi väliin ja hajotti meidät. muistan huutaneeni heille ja uhanneeni haastaa heidät oikeuteen samalla kun nenästäni vuoti verta. olin täynnä raivoa ja ryntäsin ulos klubilta ja nerokkaat aivoni päättivät, että olisi ihan siistiä soittaa poliisille. olin kännissä kuin vittu.Soitan poliisille, kerron heille (ilmeisesti, niin he kertoivat minulle myöhemmin) väärän osoitteen ja odotan. kukaan ei tietenkään tullut, koska annoin heille väärän osoitteen. soitan heille uudestaan, olen vihainen ja alan riidellä sen naisen kanssa, joka välittää puhelut, ja sanon, että kukaan ei tullut tapaamaan minua ja että he eivät voi tehdä mitään oikein ( tai jotain sellaista). annan hänelle osoitteen uudestaan (nyt oikean) ja poliisi tulee. Kerron heille tarinan, ja he kirjoittavat kaiken ylös ja sanovat, että minun on saatava sairaalasta paperit, jos haluan viedä asian oikeuteen. tässä kohtaa tapahtuu valtava moka. epäpätevät aivoni kuulivat, että minun on mentävä klubille, jossa olin, ja pyydettävä vartijoilta paperit. älkää kysykö miksi ja miten, koska minulla ei ole aavistustakaan. menen klubille, sanon vartijalle, että tarvitsen paperit, ja hän katsoo minua kuin "oletko tosissasi". olin ihan tosissani. hän sanoi, ettei voi antaa papereita, ja kysyi, kuka käski minun tulla hakemaan niitä. sanoin "poliisi". olin helvetin vihainen, koska luulin, että hän pelleilee kanssani. joten soitin poliisille uudestaan. sitten hän soitti heillekin. joten olin siellä odottamassa poliisia. hetken kuluttua he tulivat. ei yksi, ei kaksi vaan kolme poliisiautoa. vain siksi, että olen idiootti. No he kertoivat mitä tein (soitin neljä kertaa, annoin väärän osoitteen) ja tunsin itseni hölmöksi. mutta humalaiseksi, loukkaantuneeksi ja raivostuneeksi hölmöksi. joten he käskivät minun mennä sairaalaan ja niin tein. kävelin neljä kilometriä sairaalaan viideltä aamulla..... olin niin humalassa, etten löytänyt sisäänkäyntiä. joten palasin kotiin, hävinneenä. menin sairaalaan heti seuraavana päivänä. olen kunnossa, en haasta ketään oikeuteen. tunnen itseni täydelliseksi ääliöksi. kiitos kun luit.</w:t>
      </w:r>
    </w:p>
    <w:p>
      <w:r>
        <w:rPr>
          <w:b/>
        </w:rPr>
        <w:t xml:space="preserve">Tulos</w:t>
      </w:r>
    </w:p>
    <w:p>
      <w:r>
        <w:t xml:space="preserve">olin humalassa, minua lyötiin kasvoihin, soitin poliisille 4 kertaa, en löytänyt sairaalan sisäänkäyntiä, koska olin niin humalassa.</w:t>
      </w:r>
    </w:p>
    <w:p>
      <w:r>
        <w:rPr>
          <w:b/>
        </w:rPr>
        <w:t xml:space="preserve">Esimerkki 7.6392</w:t>
      </w:r>
    </w:p>
    <w:p>
      <w:r>
        <w:t xml:space="preserve">Teksti: tämä tapahtui noin 3 tuntia sitten espanjan luokassa. niin hieman taustaa ensin, olen juniori (11. luokka) lukiossa ottaen minun 4. vuosi espanjan, luokka, jonka olen bs'd minun tapa läpi tähän pisteeseen asti, ja minulla on ollut sama espanjan opettaja viimeiset 2 vuotta, ja sanotaan vain, että emme tule toimeen. Tänään kuuntelimme espanjankielistä laulua, jossa hallitus sieppaa ihmisiä Perussa ja ihmisiä murhataan, mutta minä, joka en kiinnittänyt huomiota enkä puhunut espanjaa, en tiennyt yhtään, mistä laulu kertoi. Kun se oli melkein valmis, aloin taputtaa ja naureskelin, kun näin, ettei kukaan muu taputtanut. aloin hermostua, kun huomasin, että kaikki katsoivat minua kauhistuttavalla säälin ja inhon ilmeellä. minut vietiin saliin, jossa opettajani alkoi puhua minulle siitä, kuinka hän oli huolissaan puolestani ja että saattaisin tarvita terapiaa ja muuta sellaista paskaa, ja kuinka inhottavaa oli, että taputin sellaiselle, ei mitään todellisia seurauksia, vain hauska moka.</w:t>
      </w:r>
    </w:p>
    <w:p>
      <w:r>
        <w:rPr>
          <w:b/>
        </w:rPr>
        <w:t xml:space="preserve">Tulos</w:t>
      </w:r>
    </w:p>
    <w:p>
      <w:r>
        <w:t xml:space="preserve">taputettiin kaappauksista ja murhista kertovan laulun jälkeen, koska en puhu espanjaa.</w:t>
      </w:r>
    </w:p>
    <w:p>
      <w:r>
        <w:rPr>
          <w:b/>
        </w:rPr>
        <w:t xml:space="preserve">Esimerkki 7.6393</w:t>
      </w:r>
    </w:p>
    <w:p>
      <w:r>
        <w:t xml:space="preserve">Teksti: kuivuuden vuoksi voimassa olleen polttokieltopolitiikan pitkittymisen jälkeen se vihdoin kumottiin, joten pidimme nuotion ja teimme vanhoja ilotulitteita, joita meillä oli kellarissamme (todella vanhoja). vanhempani olivat täällä, veljeni ja muutama perheenystävä. he olivat sisällä, ja 13-vuotias veljenpoikani istui etupihalla. halusin yllättää heidät sytyttämällä ilotulitteet takapihalla ja saada ne kaartamaan talon yli, jotta he näkisivät ne etuikkunasta. Sytytin telineeseen todella paksuja, lyhyitä ilotulitteita (kuusi kappaletta, joihin oli kytketty sulake, jotta ne räjähtävät peräkkäin, yksi toisensa jälkeen), taivutin ne talon yläpuolelle noin 65-70 asteen kulmaan ja annoin niiden räjähtää. takapihamme on pitkä, mutta ei leveä, ja halusin pitää melkoisen etäisyyden talosta, jotta ruudit eivät haisisi talolle. ilotulitteet lensivät kauniisti, todella kauniisti, ja kaartuivat kauniisti talon yli. aivan talon yli. en nähnyt sitä, kun kuulin sen räjähtävän. seuraava oli jo syttynyt, ja sitä seuraava, joten tiesin, että tulisi vielä kaksi laukausta, joita en voinut estää räjähtämästä nurmikollani kuin Vimy Ridgellä. heti kun kaksi viimeistä räjähti näkyvistä, juoksin ylös, ja totisesti räjäytin veljenpoikani. veimme hänet sairaalaan, hänen kuulonsa oli poissa päiväksi, ja hän sanoi, että se oli kuin näkisi sen jälkeen, kun on katsonut hitsauspolttimoon. hänellä oli pieniä palovammoja ja hän oli aika mustelmilla ja naarmuilla. nurmikko on aika lailla tuhoutunut. vanhemmat suuttuivat, veli suhteellisen suuttui. veljenpoika sanoi, ja lainaan: "tuolla tavalla räjäytit minut? se on mahtavaa". hän ei ole suuttunut. edit: vanhempani rauhoittuivat hieman, kun veljenpoikani sanoi, että se oli hänen mielestään mahtavaa. veli nauraa nyt perseelleen joka kerta, kun hän katsoo poikaansa.</w:t>
      </w:r>
    </w:p>
    <w:p>
      <w:r>
        <w:rPr>
          <w:b/>
        </w:rPr>
        <w:t xml:space="preserve">Tulos</w:t>
      </w:r>
    </w:p>
    <w:p>
      <w:r>
        <w:t xml:space="preserve">vahingossa murskasi veljenpoikani ja räjäytti reikiä nurmikkooni...</w:t>
      </w:r>
    </w:p>
    <w:p>
      <w:r>
        <w:rPr>
          <w:b/>
        </w:rPr>
        <w:t xml:space="preserve">Esimerkki 7.6394</w:t>
      </w:r>
    </w:p>
    <w:p>
      <w:r>
        <w:t xml:space="preserve">Teksti: Tämä tapahtui ehkä 3 viikkoa sitten. olimme puistossa (tyttöystäväni, hänen lapsensa ja minä) ja teimme yleisiä puistojuttuja pienen kanssa. keinuja, karusellia, kiipeilytelineitä jne. hän oli juuri tullut pois keinuilta, ja olin löytänyt tämän pyörivän istuimen. se liikkui tavallaan ylös- ja alaspäin sekä pyörähti akselin ympäri, ja minä vain viihdytin itseäni yrittämällä pyörähtää niin nopeasti kuin pystyin putoamatta pois, kun tyttöystäväni ja hänen tyttärensä katselivat huvittuneina. Joka tapauksessa, jossain vaiheessa lapsen on täytynyt irrottautua tyttöystäväni kellosta/otteesta, ja näin juuri hänen lapsensa riemukkaasti talsivan minua kohti, kun pyörin suurella nopeudella hänen suuntaansa. aika hidastui, kun näin lapsen juoksevan suoraan polveeni, joka pyöri pään korkeudella suoraan hänen kasvojaan kohti. Kontakti ei olisi voinut olla puhtaampi. se vei 2-vuotiaan suoraan jaloistaan, ja hän laskeutui selälleen katsoen minua sekunnin murto-osan ajan häkeltyneenä (ja syyttävästi) ennen kuin purskahti välittömästi itkuun. puistossa oli nyt aika vilkasta... eikä tämä jäänyt huomaamatta. kaikki tuntuivat vain pysähtyvän ja katsovan kauhuissaan tilannetta... seuraavaksi tulee "vittu". purskahdin nauruun, enkä kirjaimellisesti pystynyt pysäyttämään itseäni. en tiedä, oliko se hermostunutta naurua (tunsin itseni aidosti pahaksi siitä, mitä oli juuri tapahtunut, ja pelkäsin, että olisin saattanut satuttaa tyttöä), mutta en vain pystynyt lopettamaan. Nauroin niin kovaa, että kyyneleet valuivat pitkin kasvojani, kun tyttöystäväni yritti lohduttaa lastaan, jonka kasvoilla valuivat myös kyyneleet. sain lopulta rauhoittua, ja lähdimme puistosta melko pian sen jälkeen. Tyttöystäväni suhtautui asiaan ymmärtäväisesti, mutta luulen, että nolostutin häntä hieman, koska koko puisto näki, kun satutin hänen lastaan ja nauroin hänelle. lapsi on kuitenkin kunnossa! hän itki hetken tai pari ja jatkoi sitten vain päiväänsä, eikä häneen tullut vammoja (luojan kiitos). en tosin koskaan unohda hänen syyttävää "miten saatoit" -ilmettään.</w:t>
      </w:r>
    </w:p>
    <w:p>
      <w:r>
        <w:rPr>
          <w:b/>
        </w:rPr>
        <w:t xml:space="preserve">Tulos</w:t>
      </w:r>
    </w:p>
    <w:p>
      <w:r>
        <w:t xml:space="preserve">gf:n lapsi juoksi minua kohti innoissaan, kun pyörin tuolilla, ja minä vahingossa polvistuin häntä kasvoihin, jolloin hän kaatui maahan monien kauhistuneiden katsojien edessä. sitten nauroin sille. hysteerisesti.</w:t>
      </w:r>
    </w:p>
    <w:p>
      <w:r>
        <w:rPr>
          <w:b/>
        </w:rPr>
        <w:t xml:space="preserve">Esimerkki 7.6395</w:t>
      </w:r>
    </w:p>
    <w:p>
      <w:r>
        <w:t xml:space="preserve">Teksti: Aloitetaanpa hieman taustatarinaa. kouluni on juuri alkanut ja minulla oli tietämättäni kesän kotitehtäviä englannin luokassani, päätin viimeisenä ponnistuksena saada ne valmiiksi vetää koko yön ja katsoa, miten se meni.Joka tapauksessa, tässä olin, 6 tuntia seuraavaan päivään, minun terveystiedon luokassa. tulin huoneeseen täysin kuolleena ja istuin istuimelleni, opettajani, kutsukaamme häntä mr. Head tuli luokan eteen ja alkoi puhua meille siitä, kuinka hänen isällään todettiin hiljattain syöpä ja hän otti vapaapäivän mennäkseen hoitamaan isäänsä, tunnen itseni todella huonoksi tarinan takia, mutta pystyn tuskin pitämään pääni ylhäällä, akku potkii ja alan nukahtaa, sitten tajuan, että olen nukahtamassa, kun mr. puolivälissä kuolaa aiheuttavaa, kaivattua unta herra pää huomaa, että olen nukkumassa ja pyytää anteeksi, että hänen tarinansa ei ollut tarpeeksi kiinnostava minulle. pyysin jälkikäteen anteeksi ja kerroin hänelle, että minusta tuntui todella pahalta se, mitä hän ja hänen isänsä kävivät läpi, ja esitin heille parhaat toivotukseni. loppuvuosi terveystiedon tunnilla ei tule olemaan hauskaa.</w:t>
      </w:r>
    </w:p>
    <w:p>
      <w:r>
        <w:rPr>
          <w:b/>
        </w:rPr>
        <w:t xml:space="preserve">Tulos</w:t>
      </w:r>
    </w:p>
    <w:p>
      <w:r>
        <w:t xml:space="preserve">vaipui syvään uneen tunnilla, kun opettajani pyysi anteeksi, että hän oli jäänyt pois tunnilta, koska hän auttoi kuolemansairasta isäänsä sairaalassa.</w:t>
      </w:r>
    </w:p>
    <w:p>
      <w:r>
        <w:rPr>
          <w:b/>
        </w:rPr>
        <w:t xml:space="preserve">Esimerkki 7.6396</w:t>
      </w:r>
    </w:p>
    <w:p>
      <w:r>
        <w:t xml:space="preserve">Teksti: aka ecently olen kokeillut laittamalla kohteita miehuuteni sisälle. urethera tarkemmin sanottuna. tänään päätin, kaikessa voittoisassa loistossani pistää kasvin palan sinne. ajatukseni "tämä tuntuu hyvältä" ja "kuinka perverssi" riittivät haihduttamaan kaiken logiikan, joka minulla oli ennen tätä. joten pääsen matkallani ja se tuntuu mahtavalta, kunnes hetki, jolloin käteistä rahaa ulos spankbankista. kauhukseni tätä pientä ruohonpätkää ei löydy mistään. yritän työntää sitä ulos, mutta valitettavasti turhaan. juuri silloin perheenjäsen ilmestyy paikalle, joten minun on mentävä sisälle syömään. tunnin kuluessa unohdan täysin peniksessäni matkustavan ruohonpätkän. en tunne sitä, hyppää eteenpäin tähän iltaan, ja tämä matkustava ruoho on tehnyt sen lähemmäs virtsarakkoa. olen yrittänyt juoda tonneittain vettä ja yrittää pissata sen ulos. tämä ei toimi. se nousee koko ajan kauemmas ylöspäin, eikä minulla ole aavistustakaan, mitä tehdä. apua. edit: terien suunnan vuoksi se antaa vastusta ylöspäin suuntautuvalle liikkeelle ja jokaisella liikkeelläni se liukuu alaspäin. ja kaikille niille vihaajille, älkää viitsikö. tunnen itseni jo nyt ammutuksi ja jälkeenjääneeksi. i've played this scenario over and over and regret it so much. i understand it was dumb but i really don't need another person telling me that.update: been here since 430 am still waiting to be seen..?update 2 never ever ever eveer put stuff in you dick. please leqrn from meupdate 3 got it remoooved yay. civilisation aka nurses and doctors bailing my dumb ass out.</w:t>
      </w:r>
    </w:p>
    <w:p>
      <w:r>
        <w:rPr>
          <w:b/>
        </w:rPr>
        <w:t xml:space="preserve">Tulos</w:t>
      </w:r>
    </w:p>
    <w:p>
      <w:r>
        <w:t xml:space="preserve">penikseen juuttunut puska. se ei tule nyt ulos. näyttää siltä, että se on menossa vas deferansin kautta :(.</w:t>
      </w:r>
    </w:p>
    <w:p>
      <w:r>
        <w:rPr>
          <w:b/>
        </w:rPr>
        <w:t xml:space="preserve">Esimerkki 7.6397</w:t>
      </w:r>
    </w:p>
    <w:p>
      <w:r>
        <w:t xml:space="preserve">Teksti: tämä tapahtui eilen. olen tällä hetkellä kevätlomalla. perheeni ja jotkut ystävät menivät hiihtämään viikoksi. eilen olin rinteissä, ja selventääkseni, miksi tämä tapahtui, olen hiljattain alkanut saada enemmän itsevarmuutta puistohiihdossa. voin tehdä kiskoja, korkeampia hyppyjä jne. Joka tapauksessa, eilen tein kiertotien hyppyyn, joka on korkea pudotus, mutta hieno kunhan lähdet siihen ja laskeudut hyppyrin alla olevaan alamäkeen. olin tehnyt sen ennenkin, mutta jostain syystä väistin viime hetkellä ja osuin silti hyppyyn, minkä vuoksi putosin reilut 10 metriä ennen laskeutumistani, kun polveni liittyi leukaani. Purin huuleni auki ja vuoti paljon verta, koska siellä oli paljon verisuonia. hampaani olivat myös hieman löysällä, joten minun on käytettävä hammasrautaa viikon ajan yhtäjaksoisesti eikä vain öisin, ja minulla on pysyvä päänsärky. loukkaantumisen lisänä hiihtäessäni pois päin huumaantuneena ja verta sylkien unohdin, että minulla oli kasvojani peittävä naamari, ja näin ollen viiltelin suuren määrän verta ja sylkeä suoraan naamariini, joka tietenkin valui takkiani pitkin.</w:t>
      </w:r>
    </w:p>
    <w:p>
      <w:r>
        <w:rPr>
          <w:b/>
        </w:rPr>
        <w:t xml:space="preserve">Tulos</w:t>
      </w:r>
    </w:p>
    <w:p>
      <w:r>
        <w:t xml:space="preserve">väistää.</w:t>
      </w:r>
    </w:p>
    <w:p>
      <w:r>
        <w:rPr>
          <w:b/>
        </w:rPr>
        <w:t xml:space="preserve">Esimerkki 7.6398</w:t>
      </w:r>
    </w:p>
    <w:p>
      <w:r>
        <w:t xml:space="preserve">Teksti: ok, niin tämä tapahtui tänään! minulla on ollut flunssa noin viikon ajan ja pelattuani gta v:tä viime päivinä oli yli johtuen suihkussa, joten tänä aamuna hyppäsin suihkuun niin innokkaasti kuin pystyin puhdistaessani itseni huomasin, että asiat eivät näyttäneet olevan normaalisti värillisiä ja verrattuna käteeni olivat melkein mustia, säikähdin paljon ja tarkastuksen jälkeen vaimoni oli samaa mieltä. olin nyt vakuuttunut siitä, että jokin superflunssan aiheuttama vika oli tuhoamassa elimistöäni, ja että olin menossa menettämään ne.Täällä on tänään vapaapäivä, mutta lääkärit ovat auki tunnin ajan kello 10, joten kompuroin lääkärille ja liityin jonoon, hiki valui kirjaimellisesti päältäni. vapaita paikkoja ei ollut ja vanhat ihmiset tarjosivat minulle paikkoja. olin vakuuttunut siitä, että kastrointi oli tulossa, ja minut kutsuttiin lääkärin puheille, ja onnistuin puhumaan melko hyvin, kunnes oli aika mainita musta säkki. Tohtori näytti hämmentyneeltä ja osoitti tutkimussänkyä ja viittasi pudottaa ne, minkä tein yllättävän helposti, hän katsoi muutaman sekunnin ajan ja julisti, että mikä niissä on vikana? ne ovat täysin normaaleja, minun olisi pitänyt olla tuollainen. helpotus muuttui nopeasti hämmennykseksi, ja lähdin hätäisesti pois, epäilemättä lisäämällä vielä yhden tarinan lääkärien wtf-listalle.</w:t>
      </w:r>
    </w:p>
    <w:p>
      <w:r>
        <w:rPr>
          <w:b/>
        </w:rPr>
        <w:t xml:space="preserve">Tulos</w:t>
      </w:r>
    </w:p>
    <w:p>
      <w:r>
        <w:t xml:space="preserve">blacksack oli normaali dr luultavasti lol jälkeen</w:t>
      </w:r>
    </w:p>
    <w:p>
      <w:r>
        <w:rPr>
          <w:b/>
        </w:rPr>
        <w:t xml:space="preserve">Esimerkki 7.6399</w:t>
      </w:r>
    </w:p>
    <w:p>
      <w:r>
        <w:t xml:space="preserve">Teksti: vähäistä vittuilua..joten tämä viesti alkaa jo jonkin aikaa sitten. kun olin vuoden matkoilla, minulla oli loistava idea käsikirjoituksesta, joka tapahtuu kuussa. olen työstänyt sitä jo jonkin aikaa, ja minulla on taiteilija, joka piirtää tällä hetkellä graafista romaania. se on kuitenkin keskeneräinen teos ja kaukana valmiista.joten palattuani kotiin ulkomailta aloitin arkisen toimistotyöpaikan kaupungissa, jossa kasvoin, jossa on hyvin vähän ikäisiäni ihmisiä, jotka ovat koulutettuja, kokeneita tai mielestäni mielenkiintoisia (olen parikymppinen). selviytyäkseni tylsyydestäni menen lempikahvilaani ja kirjoitan 2-3 tuntia. jokin aika sitten kahvilassa aloittaa uusi tyttö, joka on mielestäni supersöpö. en ole koskaan ollut kovinkaan suuri pyytämään tyttöjä ulos, mutta kun otin vastaan ystäväni neuvon siitä, että pitäisi päästää ihmisiä enemmän sisään ja tutustua heihin, päätin, että mitä helvettiä, pyydän tätä söpöä tyttöä ulos. kerään siis rohkeutta, hengitän ja seuraavan kerran kun olin siellä viikolla kysyin häneltä, haluaisiko hän tehdä jotakin viikonloppuna. hän suostui ja käski kirjoittaa numeroni ylös. Hienoa! en kuule hänestä enää koskaan ja ajattelen, että voi hyvä, ehkä hän oli vain kiltti ja jätti minut helpolla. seuraavalla kerralla hän hymyilee ja vilkuttaa minulle, kun tulen ovesta sisään. outoa... menen tilaamaan ja hän kertoo, ettei hänellä ole puhelinta, mutta kirjoittaa sähköpostinsa ylös ja ojentaa sen minulle. Muutaman päivän kuluttua lähetän hänelle sähköpostia ja sanon, että meidän pitäisi tavata viikon aikana... viikkoa myöhemmin, ei vastausta... menen lounaalle kollegani kanssa ja taas hän näyttää iloiselta nähdessään minut, mutta en saa tilaisuutta jutella hänen kanssaan lainkaan.seuraavana päivänä (tänään) menen sisään ja alan kirjoittaa. noin tunnin kuluttua hän tulee aloittamaan työvuoronsa ja kävelee ohitseni. sanon hei ja hän saa yllätyksen. kun hän on tuomassa ruokaa ulos kysyn häneltä onko hän tarkistanut sähköpostinsa, hän sanoo ettei ole. kysyin sitten mihin aikaan hän tuli töistä ja hän sanoi myöhään jne. ja oli outo siitä. vaikutin ehdottomasti siltä karmivalta tyypiltä, vaikka käyn siellä vain koska ruoka on hyvää ja se on mukava työpaikka. harmi, hän vaikutti ihan hyvältä tytöltä - enkä koskaan pyydä ketään ulos.</w:t>
      </w:r>
    </w:p>
    <w:p>
      <w:r>
        <w:rPr>
          <w:b/>
        </w:rPr>
        <w:t xml:space="preserve">Tulos</w:t>
      </w:r>
    </w:p>
    <w:p>
      <w:r>
        <w:t xml:space="preserve">, pyysi tyttöä ulos kahvilassa, joka suostui. meni takaisin muutaman kerran, vaikutti hyypiöltä.</w:t>
      </w:r>
    </w:p>
    <w:p>
      <w:r>
        <w:rPr>
          <w:b/>
        </w:rPr>
        <w:t xml:space="preserve">Esimerkki 7.6400</w:t>
      </w:r>
    </w:p>
    <w:p>
      <w:r>
        <w:t xml:space="preserve">Teksti: Voi luoja, en voi uskoa, että tämä tapahtui.joten olin roikkuu ympäri kampuksella joidenkin ystävien kanssa, kun huomaamme kaveri matkan päässä syöminen ruokaa hänen ystävänsä. mikä kiinnitti huomiomme oli, että hän ei ollut yllään paita ja oli elin kreikkalainen jumala. joten alamme tehdä vitsejä siitä, miten hes etsivät huomiota ja kaikki kaveri, joka kävelee ympäriinsä hänen paita pois on vain mies huora. joten keksin tämän hauska idea vittu kaveri ja ehkä saada joitakin nauraa friends.this on, jos fuck-up tapahtuu.menen hänen luokseen ja sanon mitä räikeimmin homoseksuaalisesti: "anteeksi, mutta en voinut olla huomaamatta mahtavaa vartaloasi! haittaako, jos puristan lihaksia?" hän vastaa sitten yhtä naisellisella äänellä: "toki, mutta ei liian kovaa!".... ja tiesin, että olin mokannut. olin tosi hermostunut enkä tiennyt, mitä tehdä, joten jatkoin vain vitsiä ja juttelin small talkia tällä ylidramaattisella homoäänellä, jonka olin juuri keksinyt. nyt minulla on hänen numeronsa ja menemme illalla drinkille.</w:t>
      </w:r>
    </w:p>
    <w:p>
      <w:r>
        <w:rPr>
          <w:b/>
        </w:rPr>
        <w:t xml:space="preserve">Tulos</w:t>
      </w:r>
    </w:p>
    <w:p>
      <w:r>
        <w:t xml:space="preserve">sain tietää olevani homo</w:t>
      </w:r>
    </w:p>
    <w:p>
      <w:r>
        <w:rPr>
          <w:b/>
        </w:rPr>
        <w:t xml:space="preserve">Esimerkki 7.6401</w:t>
      </w:r>
    </w:p>
    <w:p>
      <w:r>
        <w:t xml:space="preserve">Teksti: tämä tapahtui itse asiassa viime yönä, mutta en ollut sillä tuulella, että olisin päässyt redditiin. on luultavasti tärkeää tarinan kannalta huomauttaa, että olen mies. olen siis ollut pienryhmän jäsen (ajattele raamatuntutkimusta) tämän vuoden kesäkuusta lähtien ja rakastan kaikkia ihmisiä siellä. Se on ryhmä, joka koostuu kokonaan sinkuista 21-35-vuotiaista, joten kohtaamme ehkä samoja päivittäisiä ja elämänkamppailuja. pohjimmiltaan tunsin todella sopivani joukkoon todella hyvin ja pidin kaikkia ystävinä. nopeasti eteenpäin muutama viikko sitten, yksi tytöistä, kutsuttakoon häntä Kayksi, oli huomannut, että käyttäydyn tietyllä tavalla, kun minusta tuntuu, että minut jätetään huomioimatta tai suljetaan pois ryhmästä. (se on ihan toinen tarina, mutta lyhyesti sanottuna en kestä sitä, kun olen ryhmässä, eikä kukaan puhu minulle.) kay on siis kannustanut minua ja yrittänyt auttaa minua selvittämään kaiken. olemme jopa halanneet toisiamme, kun hän oli lähdössä ryhmästä. aiemmin tällä viikolla tapasimme kayn kanssa oluella, ja hän kertoi, että auttamisen yrittäminen oli polttanut hänet henkisesti loppuun, ja se sai minut tuntemaan oloni kamalaksi. lähtiessämme halasimme toisiamme.Eilen illalla ryhmällämme oli läksiäisjuhlat eräälle, joka muuttaa pois työn perässä. yksi vakio-osallistujistamme (toinen mies) tykkää yleensä halata kaikkia tyttöjä, kun he lähtevät. hän ei ollut paikalla, joten otin tuon roolin hoitaakseni. jouduin jopa juoksemaan portaiden puoleenväliin saadakseni kaksi heistä kiinni, kun he olivat lähdössä. kun Kay valmistautuu lähtemään, hän seisoo portaiden yläpäässä ja puhuu jonkun kanssa. ja heti kun he ovat lopettaneet, hän kääntyy ja menee noin kaksi askelta alaspäin ennen kuin ehdin nousta hänen viereensä ja hän kysyy: "mitä sinä teet?". kun ojennan käteni hänen ympärilleen, sanon: "annan sinulle kylkihalauksen!" hän käyttäytyi kuin se olisi ollut todella kiusallista, vaikka se oli hyvin lyhyttä. kun pääsin kotiin, lähetin hänelle tekstiviestin, ihan vain rupatellakseni. hän vastasi näin: "kuuntele, sait minut tänään erittäin epämukavaksi ja olet seurannut minua ulos, kun lähden ryhmästä, jotta voisit pakottaa minut halaamaan sinua väkisin". minun täytyy erottaa kaikki keskustelut, koska se vaikuttaa minuun paljon. se ei ole enää ok, joten minun täytyy estää numerosi. en voi olla enää mukana tässä." Joten kunnioituksesta häntä kohtaan jätän pienryhmäni ja lähitulevaisuudessa vältän kaikkia tilanteita, joissa hän voi nähdä minut (esim. kirkossa). mikä on perseestä, koska pidin todella paljon ryhmästä ja koko seurakunnasta. joten mokasin aika pahasti.</w:t>
      </w:r>
    </w:p>
    <w:p>
      <w:r>
        <w:rPr>
          <w:b/>
        </w:rPr>
        <w:t xml:space="preserve">Tulos</w:t>
      </w:r>
    </w:p>
    <w:p>
      <w:r>
        <w:t xml:space="preserve">emotionaalisesti loppuun palanut tyttö, joka yritti auttaa minua. kylki halasi häntä yhdessä kaikkien muiden tyttöjen kanssa, kun he olivat lähdössä juhlista. hän säikähti, ja nyt tulen kaipaamaan ryhmää ihmisiä, joiden seurassa olen oppinut viihtymään.</w:t>
      </w:r>
    </w:p>
    <w:p>
      <w:r>
        <w:rPr>
          <w:b/>
        </w:rPr>
        <w:t xml:space="preserve">Esimerkki 7.6402</w:t>
      </w:r>
    </w:p>
    <w:p>
      <w:r>
        <w:t xml:space="preserve">Teksti: pahoittelen pituutta, mutta tämä tapahtuu pitkän ajanjakson aikana. hyppää alareunaan sinun täytyy. okei. niin tämä vittu alkoi noin kaksi vuotta sitten, ja on vihdoin toteutunut noin 20 minuuttia sitten. olin 10-vuotias, kun tapasin unelmieni miehen (sanotaan häntä Tom. koska se on hänen nimensä.) hänellä oli aina tyttöystävä ja rehellisesti sanottuna en vain katsonut häntä niin, mutta olimme aina hyviä ystäviä. ystävyytemme tavallaan loppui, kun menin eri yläasteelle, ja ajattelin, että se oli sen loppu. olin niin väärässä. joten nopeasti eteenpäin ekaluokkalaiseen, olin 14 ja hän oli täyttämässä 15 (tämä on tärkeää myöhemmin). Päädyimme yhdessä biokurssille, ja istuimme aivan vierekkäin. se oli hienoa. ystävyytemme heräsi heti uudelleen henkiin, ja kaikki oli hyvin. minulla ei ollut kännykkää siihen aikaan, koska vanhempani olivat erittäin tiukkoja, mutta se on toinen tarina eri aikaan. Joka tapauksessa, noin kuukauden päästä koulusta menin ensimmäiseen jalkapallo-otteluuni, koska olin ystäväni luona, kun vanhempani olivat poissa kaupungista. siellä näin hänet. en ollut koskaan elämässäni nähnyt ketään niin kaunista. emme puhuneet lainkaan, koska minulla oli eräänlainen - poikaystävä - juttu, jonka kanssa olin pelissä. mutta sinä iltana, kun olimme ystäväni luona, päätimme soittaa pilapuheluita ihmisille. (olimme teinityttöjä, anteeksi). soitimme siis tomille, joka tiesi heti mistä on kyse. me juttelimme lopulta noin kuuteen asti aamulla, jonka aikana hän kutsui minut syntymäpäiväjuhliinsa seuraavaksi päiväksi. huomauttaisin, että minua ei kutsuttu alkuun, koska ne olivat yhteiset juhlat enkä päässyt pitkälle sen tytön kanssa, joka lähetti kutsut, mikäs siinä. ilmestyn siis näihin juhliin ja elaina (tyttö jota vihaan) on silminnähden järkyttynyt mutta en välitä koska mikään ei pilaa iltaani. nyt, koska vanhempani olivat niin tiukkoja, 14-vuotiaana en ollut vielä suudellut poikaa. se oli tunnettu tosiasia kavereideni keskuudessa ja minua kiusattiin armottomasti. juhlien edetessä kaikki olivat toivoneet sokeria ja päättivät että nyt on hyvä aika paljastaa uimapukuni maailmalle. (se kuului kaverilleni, joka oli noin kolme kokoa pienempi kuin minä, joten olin puhki - hyvällä tavalla tosin). tunsin jokaisen pojan huomion huoneessa, mutta välitin vain yhdestä. vietin loput bileistä altaassa tomin kanssa, mutta pimeän tultua me kaikki menimme ulos ja leikimme totuus tai tehtävä -leikkiä. leikki jatkuu entiseen tapaansa, eikä mitään jännittävää tapahdu. siis kunnes joku usuttaa minua kaatamaan dr pepperiä koko vartalolleni. koska en ole mikään nynny, teen tietysti haasteen. sitten käännyn hyppäämään altaaseen, joku huutaa minua pysähtymään, joten käännyn ympäri. sitten joku nousee ylös ja sanoo "nyt haastan tomin nuolemaan sen pois!" gulp. en ole koskaan edes suudellut poikaa ja nyt yksi nuolee minua. hän oli hermostunut, minä olin hermostunut. hän aloittaa vatsastani, nuolee ylöspäin kohti yläosaani, katsekontakti minuun koko ajan. tämä vapautti sisälläni jotain, mitä en osaa selittää, enkä osaa vielä tänäkään päivänä. lopulta kyllästymme ja leikki loppuu. niinpä tom ja minä menemme porealtaaseen. "tämä se on", ajattelin. saisin ensisuudelmani. en nyt kyllästytä teitä yksityiskohdilla, tiedän vain, että se oli maagista. ja silloin tiesin, että hän oli se oikea. aloimme seurustella virallisesti seuraavana päivänä, enkä ollut koskaan ollut onnellisempi nuoressa elämässäni. seurustelimme neljä vuotta. ja kun täytin 18, puhuimme vihdoin naimisiin menosta. tein, mitä kuka tahansa typerä kakara tekisi, erosin hänestä. minua pelotti niin paljon, eikä minulla ollut aavistustakaan, mitä olin tekemässä. avioliitto? pyhä paska. En ollut koskaan ollut kenenkään muun kanssa, eikä minulla ollut aavistustakaan, mitä muuta oli tarjolla. kuten kävi ilmi, ei mitään. mitään ei ollut tarjolla. nopeasti eteenpäin noin kaksi kuukautta sitten. oli Tomin syntymäpäivä, ja ajattelin, että nyt olisi hyvä tilaisuus jutella hänen kanssaan uudestaan. nähdä, miten hän voi. en koskaan lakannut rakastamasta häntä, edes hetkeksi, ja tämä oli tilaisuuteni. alamme jutella, ja minulle selviää, että hän on hiljattain päässyt suhteesta ja liittynyt armeijaan. hän asuu tällä hetkellä Texasissa. (minä asun kaliforniassa). joka tapauksessa, puhumme lähes tauotta seuraavien viikkojen ajan ja kaikki sujuu hienosti. hitaasti, mutta hienosti. hänen on vaikea luottaa minuun, ja ymmärrän sen täysin. särjin hänen sydämensä. mutta nyt hän avautuu minulle taas ja ajattelen itsekseni, että tämä on minun tilaisuuteni. Joten tänä iltana, noin 20 minuuttia sitten lähetin hänelle tekstiviestin, jossa sanoin, etten malta odottaa, että hän pääsee ulos, koska tarvitsen häntä. ja hän on kaikki mitä haluan. hän vastasi: "oikeasti?" ja sitten sanoin: "oikeasti. haluan mennä kanssasi naimisiin." Hän ei ole vieläkään vastannut. ja olen melko varma, että pelästytin hänet pois. vittu.</w:t>
      </w:r>
    </w:p>
    <w:p>
      <w:r>
        <w:rPr>
          <w:b/>
        </w:rPr>
        <w:t xml:space="preserve">Tulos</w:t>
      </w:r>
    </w:p>
    <w:p>
      <w:r>
        <w:t xml:space="preserve">seurustelin erään miehen kanssa periaatteessa koko lapsuuteni ajan, erosin hänestä pelosta, tajusin virheeni, odotin kaksi vuotta puhuakseni hänelle, kertoakseni, että haluan naimisiin hänen kanssaan, ja pelästytin hänet pois.</w:t>
      </w:r>
    </w:p>
    <w:p>
      <w:r>
        <w:rPr>
          <w:b/>
        </w:rPr>
        <w:t xml:space="preserve">Esimerkki 7.6403</w:t>
      </w:r>
    </w:p>
    <w:p>
      <w:r>
        <w:t xml:space="preserve">Teksti: tämä oli jokin aika sitten (4 vuotta). tapasin tämän tytön ja pussailin hänen kanssaan klubilla. sain hänen numeronsa, kului noin viikko ja sain hänet tulemaan kotiini. muista, että olin ei fap-tilassa, koska seksihaluni oli vähentynyt ahdistuslääkkeiden ansiosta. alamme harrastaa seksiä, ja se oli todella hyvää, hän on vitun upea. sain hänet kumuloimaan, ja sitten tuntui siltä, että halusin viimeistellä, joten otan penikseni ulos ja aloitan fappingin, tähtäämällä hänen vatsaansa. valot olivat sammutettu, muista. sitten tulin. **paljon**. ammuin spermaa hänen päälleen noin 7 sekunnin ajan yhtäjaksoisesti. kun olin siinä orgasmini kanssa, hän sanoi: "kusetko sinä päälleni?!" Ensimmäinen ja ainoa kerta, kun sain naurunpurskahduksen orgasmin aikana.</w:t>
      </w:r>
    </w:p>
    <w:p>
      <w:r>
        <w:rPr>
          <w:b/>
        </w:rPr>
        <w:t xml:space="preserve">Tulos</w:t>
      </w:r>
    </w:p>
    <w:p>
      <w:r>
        <w:t xml:space="preserve">vaikka viesti ei olekaan niin pitkä: tuli liikaa grillien vatsalle, hän luuli, että kusin hänen päälleen.</w:t>
      </w:r>
    </w:p>
    <w:p>
      <w:r>
        <w:rPr>
          <w:b/>
        </w:rPr>
        <w:t xml:space="preserve">Esimerkki 7.6404</w:t>
      </w:r>
    </w:p>
    <w:p>
      <w:r>
        <w:t xml:space="preserve">Teksti: kuten useimmat tifut, tämä ei tapahtunut tänään, vaan muutama viikko sitten. afwaifu?heräsin siis noin klo 6 aamulla krapulaan kuin vittu, ja lisäksi oli huimausta. tämä on outoa, koska en ollut juonut kuukausiin ja juon joka päivä niin paljon vettä, että se riittäisi Kalifornian nesteytykseen vuosikymmenen ajan. se ei todellakaan ollut nestehukka. nousen sängystä eeppistä aamupissaani varten ja tunnen, että vatsani sisältö pyrkii takaisin sisäänkäynnille. joten halailin vessanpönttöä muutaman minuutin ajan ennen kuin tyhjensin vatsan täydellisesti ja väkivaltaisesti. kaikki aistit olivat maksimissaan sen oksennuspommin suhteen, joka purkautui naamareiästäni. näky: oksennus. haju: oksennus. maku: oksennus. tunteet: oksennus? mitä tahansa vatsassani tapahtuukin, se halusi ulos. pitäisikö soittaa äidilleni? 8 kiloa ja 6 unssia painava vastasyntynyt lapsi jessus, pelasta minut. tässä vaiheessa päätin, etten mene tänään töihin. vitut siitä. soitan yhdelle esimiehistäni, jolle raportoin suoraan. sanoin hänelle, että jos vointini paranisi, tulisin töihin. inhoan sairauslomia, koska kukaan ei voi tuurata minua, jos olen poissa, ja olen aika kiireinen joka päivä. joten en ole ottanut sairauslomaa pitkään aikaan. hän toivottaa minulle hyvää vointia ja kehottaa minua parantamaan oloani. kiitos bruh, olet mah dawg. joten chillailen vessassa vielä muutaman minuutin ja menen takaisin nukkumaan. herään muutaman tunnin kuluttua ja oloni on hieman parempi. pystyn seisomaan, kasvoni eivät ole vihreät, eikä vatsani yritä väkisin poistua kehostani. hyvä! joten syön yhden palan leipää ja juon vähän vettä ja odotan... mitään ei tullut takaisin ylös. hienoa! takaisin nukkumaan! 2 tuntia myöhemmin herään taas, ja tällä kertaa tunnen itseni uudeksi mieheksi. miljoona taalaa. tarpeeksi vahva voittaakseni maailman. kello on noin 11.30, ja ajattelin, että on aika mennä töihin. mutta ensin syötän kunnon ruokaa. Käyn nappaamassa ruokaa, tuon sen kotiin, annan sen asettua vatsassani, jotta tiedän olevani valmis, ja sitten menen töihin. Täydellistä. Yritän päättää, mitä söisin, ja sitten bam! kaupungin toisella puolella on mahtava sipsirekka, jota en ole syönyt vuosiin... Olin myöhässä. Kaupungin paras poutine. Vittu kyllä. On aika mennä. Joten menen sinne ja kuolaan partaani, paitaani, housuihini, rattiin jne. ja olen innostunut tästä. Tilaan pekonipoutinen. Vittu kyllä. Juttelen sisällä olevien ihmisten kanssa, koska he ovat mukavimpia ihmisiä ikinä, ja tyttö antaa minulle kuitin ja sanoo: "Olette tilaus numero 80." Täydellistä, alan siemailla dr. pepperiä ja odotan. matkalla jonon päähän kuulen: "tilaus numero 80, vai?"." hyvin tutulla äänellä... se on vitun toimitusjohtajani. alipäällikkö. ainoa hänen yläpuolellaan oleva kaveri on yrityksen omistaja. ja hän katsoo minua iso paskaa syövä virne kasvoillaan kuin sanoakseen: "jäänyt kiinni." Tajuan, miltä tämä näyttää, ja sydämeni painuu rintaani. hän kysyy "mitä teet täällä?" selitän tilanteeni ja hän vain pudistaa päätään virnistys naamallaan. hän ei usko minua. hän kertoo olleensa vastapäätä olevassa rautakaupassa ja nähneensä minut parkkipaikalta asti. hän kertoo, että hän oli ollut vastapäisessä rautakaupassa ja näki minut parkkipaikalta asti. Sitä ei ole vaikea uskoa, olen 180-senttinen, isopartainen, tatuoitu ja rakastan kaikkea snapbackia. minut huomaa väkijoukosta. Sitten eroamme, ja noin 20 minuuttia myöhemmin saan työkavereilta tekstiviestejä, joissa lukee: "Tilaus #80?". busssted" ja "hahahahahaha leikitkö lintsaamista?" poutine maistui hyvin, mutta olin aivan liian nolona palatakseen suoraan töihin. lopulta menin, ja tein kokonaisen työvuoron yksin. ihmiset eivät vieläkään usko, että olin oikeasti sairas.</w:t>
      </w:r>
    </w:p>
    <w:p>
      <w:r>
        <w:rPr>
          <w:b/>
        </w:rPr>
        <w:t xml:space="preserve">Tulos</w:t>
      </w:r>
    </w:p>
    <w:p>
      <w:r>
        <w:t xml:space="preserve">ilmoittauduin sairaaksi, aloin voida paremmin, menin hakemaan ruokaa ennen töihin menoa, törmäsin pomooni, kaikki luulevat minua valehtelijaksi.</w:t>
      </w:r>
    </w:p>
    <w:p>
      <w:r>
        <w:rPr>
          <w:b/>
        </w:rPr>
        <w:t xml:space="preserve">Esimerkki 7.6405</w:t>
      </w:r>
    </w:p>
    <w:p>
      <w:r>
        <w:t xml:space="preserve">Teksti: viime yönä pääsin töistä puolen yön tienoilla, ja kotimatkalla himoitsin jotain mausteista, joten hain kanansiipiä pizzeriasta. pääsen kotiin, syön siivet ja punastun hieman, käyn suihkussa, sanon hyvää yötä miehelleni ja menen nukkumaan noin kello 2. noin viideltä herään pistävään kipuun ylävatsassani, aivan kylkiluideni alareunan välissä. ajattelin, että se on ruoansulatusvaivoja, ja otan peptoa, mutta se ei lähtenyt pois. itse asiassa se paheni. aloin kävellä ympäri asuntoa, koska makaaminen sattui eniten, mutta seisominen vähensi kipua. Mieheni herää ja kysyy, mikä hätänä, ja kerron hänelle. hän kysyy, olenko käynyt hiljattain suolen tyhjennyksessä, ja ehdottaa, että se voisi olla ongelma. olen valmis kokeilemaan mitä tahansa, joten menen vessaan, istun vessanpöntöllä, ja kipu pahenee välittömästi. luovutan kakkaamisyrityksen, ja tässä vaiheessa itken. Minulla on melko korkea kivun sietokyky, mutta en ole * koskaan* tuntenut mitään tällaista aiemmin. sitten mieheni tekee ehdotuksen, jota olin rehellisesti pelännyt: "ehkä meidän on mentävä sairaalaan." Menimme hiljattain naimisiin, ja vaikka otan hänen vakuutuksensa, se alkaa vasta vuoden alussa. Meillä on hyvin vähän säästöjä - ne eivät riitä läheskään kattamaan sairaalakäyntiä, vaikka kyseessä ei olisikaan mikään kauhean vakava asia. sanon hänelle, että odottakaa vähän, ehkä tilanne paranee. hän etsii netistä sairaalan puhelinnumeron ja kysyy, mitä he ehdottavat. hän soitti kolmeen eri sairaalan luettelossa olevaan sairaalanumeroon, eikä yksikään niistä ollut oikea. Samalla kun tämä jatkuu ja mieheni sekoaa, tunnen oloni ylikuumaksi ja hikiseksi, oletan, että se johtuu kaikesta tahdistamisesta, huolesta ja kivusta, joten aloin riisua verkkareitani ja t-paitaani, joissa menin nukkumaan, ja laskin lämpötilaa. tahdistelen yhä, vaikka pystyin tuskin pysymään pystyssä tässä vaiheessa hirvittävän kivun takia. Joskus vain käperryn ja itken mattoon. eräässä vaiheessa, kun yritin vain löytää mukavan asennon, vedin itseni lepotuolini selkänojan päälle. äkillinen pahoinvointi vain valtasi minut, ja suoristuin melko nopeasti. kerron miehelleni, että siinä vaiheessa tunsin, että "jos voisin oksentaa, ehkä se auttaisi"." Onko sinulla koskaan ollut niitä hetkiä, jolloin yhtäkkiä tajuat, että eihän se olekaan niin huono ajatus? niitä äkillisiä oivallushetkiä? Menin keittiöön ja otin ämpärin, ja mieheni sanoi: "Luuletko, että sinun pitäisi..." Juuri kun pidin ämpärin kasvojani vasten ja oksensin. "kaipa se vastaa siihen kysymykseen", hän sanoi, kun jatkoin oksentamista. kun lopetin, hän hieroi selkääni ja kysyi, miltä minusta tuntui. harkitsin hetken ja sanoin hänelle: "kuin uusi." Kauhea vatsakipu? täysin poissa. minulla ei ollut enää edes lämpöä. itse asiassa olin aika kylmä, koska olin alusvaatteissani jäätävässä asunnossa. huuhtelin suuni ulos, pesin hampaat, pukeuduin ja menin takaisin sänkyyn. mieheni oli hereillä, joten hän pelasi siviiliä pari tuntia ja seurasi minua. tunteja myöhemmin olen täysin kunnossa. siivet olivat kuitenkin aika maukkaita.</w:t>
      </w:r>
    </w:p>
    <w:p>
      <w:r>
        <w:rPr>
          <w:b/>
        </w:rPr>
        <w:t xml:space="preserve">Tulos</w:t>
      </w:r>
    </w:p>
    <w:p>
      <w:r>
        <w:t xml:space="preserve">:vitun ruokamyrkytys.</w:t>
      </w:r>
    </w:p>
    <w:p>
      <w:r>
        <w:rPr>
          <w:b/>
        </w:rPr>
        <w:t xml:space="preserve">Esimerkki 7.6406</w:t>
      </w:r>
    </w:p>
    <w:p>
      <w:r>
        <w:t xml:space="preserve">Teksti: ensinnäkin, teen kokaiinia. teen vain sen on minun valintani. tänään menin wal-marttiin hakemaan ramen-keittoja ja mikrossa lämmitettäviä aterioita. tarvitsin eväitä, kun olen pilvessä. joka tapauksessa, mieleni ei ollut ihan siellä. olin väsynyt töistä. joten kun olen siellä, otan pakkauksen ramen-keittoja. Sitten muistan unohtaneeni korini, joten kävelin takaisin hakemaan sitä, ja se oli juuri tervehdyksen ulkopuolella, kun kävelin ulos, enkä tajunnut, että minulla oli yhä ramen-keitot kädessäni. kävelin ovelle uupuneena, näytin siltä kuin olisin ollut crackissä, koska olen laiha, ja suuntasin ovelle kokis takataskussa ja ramenit kädessä. tervehtijä ojentaa minulle kätensä kuin halaisi minua ja näen poliisin katsovan minua, joten annan vain sen minulle ja sanon todella kovaan ääneen, jotta poliisi kuulee: "Anteeksi, unohdin vain korini." Tervehtijä ja poliisi ravistavat sen pois ja jatkavat myymälän läpikäyntiä. ottaessani korini tarkistan takataskuni, koska lain näkeminen huumeiden kanssa hermostuttaa minua, joten minun oli pakko tarkistaa, oliko se siellä, ja se oli. Kun käännyn hymyilläkseni myyjälle, näen pussukan lattialla alle metrin päässä poliisista. Molemmat ovat tietämättömiä, joten hymyilen ja jatkan matkaa. Minulta puuttuu 20 taalaa. kävelin sisään Wal-Martiin ja tarkistin taskussani, ettei siellä ole kokaiinia, ja kun vedin käteni takaisin ulos, se veti pussukan esiin.</w:t>
      </w:r>
    </w:p>
    <w:p>
      <w:r>
        <w:rPr>
          <w:b/>
        </w:rPr>
        <w:t xml:space="preserve">Tulos</w:t>
      </w:r>
    </w:p>
    <w:p/>
    <w:p>
      <w:r>
        <w:rPr>
          <w:b/>
        </w:rPr>
        <w:t xml:space="preserve">Esimerkki 7.6407</w:t>
      </w:r>
    </w:p>
    <w:p>
      <w:r>
        <w:t xml:space="preserve">Teksti: Ikävä sanoa, mutta valitettavasti se en ollut minä, mutta ei ole subredditiä nimeltä todaymyfriendfuckedup, joten tässä. käyn brasilialaista, englanninkielistä lukiota. esitimme kohtauksen juhannusyön unelmasta. Tässä näytelmässä on rakkauskolmio ja opettaja ja oppilas teeskentelivät olevansa demetrius ja helena (helena rakastaa demetriusta, mutta demetrius rakastaa toista naista.) oppilas oli demetrius ja opettaja oli helena. opettaja rukoili häntä rakastamaan häntä ja että hän olisi onnellisempi hänen kanssaan toisen naisen sijaan, kun taas oppilas ikään kuin työnsi häntä pois. (kaikki näytteli). sitten opettaja oli polvillaan pojan edessä ja sanoi: "oi, minulla on idea, työnnä päätäni taaksepäin." oppilas on kuitenkin brasilialainen ja portugaliksi työntää kuulostaa paljon samalta sanalta kuin sana, joka tarkoittaa vetää. niinpä tämä poika mietti hetken ja veti sitten opettajan kasvot jalkoväliinsä (onneksi ei ihan kokonaan).</w:t>
      </w:r>
    </w:p>
    <w:p>
      <w:r>
        <w:rPr>
          <w:b/>
        </w:rPr>
        <w:t xml:space="preserve">Tulos</w:t>
      </w:r>
    </w:p>
    <w:p>
      <w:r>
        <w:t xml:space="preserve">näytelmää näytellessään eräs brasilialainen oppilas veti opettajan pään jalkoväliinsä, kun opettaja käski työntää hänen päätään taaksepäin. portugaliksi "työntää" kuulostaa sanalta, joka tarkoittaa vetää.</w:t>
      </w:r>
    </w:p>
    <w:p>
      <w:r>
        <w:rPr>
          <w:b/>
        </w:rPr>
        <w:t xml:space="preserve">Esimerkki 7.6408</w:t>
      </w:r>
    </w:p>
    <w:p>
      <w:r>
        <w:t xml:space="preserve">Teksti: eilen illalla ystäväni olivat pitämässä nuotiota järven rannalla. heillä oli bensiiniä nuotiota varten ja paperipyyhkeitä käytettäväksi aamiaisen kanssa tai polttoaineena. käärin hyvin typerästi paperipyyhkeen päähän, työnsin sen nuotioon ja kaadoin hieman bensiiniä vesipulloon. laitoin mainitun bensiinin suuhuni, katsoin poispäin ihmisistä ja palavaan paperipyyhkeeseen tikun päällä ja puhalsin kovinta.bensassa on se juttu, että höyryt ovat se mikä sytyttää. muistin tämän kun aloin hengittää. liekki oli massiivinen ja osa siitä ajoi takaisin suuhuni. suuni oli tulessa ja juoksin pyyhkäisemään sitä pois samalla kun ystäväni sekosivat hakemaan vettä kun syljin tulta maahan. se olisi rehellisesti sanoen voinut olla pahempaa. en menettänyt kulmakarvojani, ja osa karvoista oli poissa. mutta suuni ympärillä on palovammoja. paskani on niin kuumaa, että jätän vessanpöntönne höyryämään. päivitys: ääneni on hieman käheä. ja kun kävin tänään leikkauttamassa hiukseni, kampaaja kysyi, olinko törmännyt eilen illalla nuotioon. osa otsatukistani oli hieman kärähtänyt. Hänellä oli hyvä huumorintaju, kun sanoin hengittäväni tulta. edit: a verbedit 2: aika siistiä, että tämä on ensimmäinen postaukseni millä tahansa tililläni, joka on päässyt yli 20 upvotesin. siihen tarvittiin vain yksi typerimmistä asioista, joita olen koskaan tehnyt. edit 3: rip inbox ihmisistä, jotka kertovat minulle lähestyvästä darwin-palkintoehdokkuudestani. ja kertovat, kuinka olen liian tyhmä elääksesi.</w:t>
      </w:r>
    </w:p>
    <w:p>
      <w:r>
        <w:rPr>
          <w:b/>
        </w:rPr>
        <w:t xml:space="preserve">Tulos</w:t>
      </w:r>
    </w:p>
    <w:p>
      <w:r>
        <w:t xml:space="preserve">sylkäisin tulta kuin olisin juuri puhaltanut demonin.</w:t>
      </w:r>
    </w:p>
    <w:p>
      <w:r>
        <w:rPr>
          <w:b/>
        </w:rPr>
        <w:t xml:space="preserve">Esimerkki 7.6409</w:t>
      </w:r>
    </w:p>
    <w:p>
      <w:r>
        <w:t xml:space="preserve">Teksti: ok niin veljeni ja minä olemme huomanneet isäni on tämä outo violetti messenger hänen iphone paljon ja se ei selvästikään ollut imessage. se näytti olevan joitakin sketchy kolmannen osapuolen sovellus. joten googlasimme "violetti viestisovellus", koska olimme uteliaita ja olimme nähneet hänet sitä enemmän ja enemmän kuin viikkojen meni. osoittautuu viestisovellus on nimeltään viber. jee, saimme selville, mikä viestisovelluksen nimi oli, mutta emme oikein tienneet, mitä tehdä tästä eteenpäin. päätimme vain unohtaa koko asian, kunnes eräänä päivänä veljeni näki isäni tekstiviestit sydämiä sillä. oletimme sitten, että hän käytti sitä pettääkseen äitiämme. no, tässä kohtaa asiat muuttuivat mielenkiintoisiksi, koska meille jäi neljä vaihtoehtoa. 1. antaa asian jatkua ja toivoa, ettei hän jää kiinni ja siten pilaa perhettämme2. kohdata hänet henkilökohtaisesti asiasta (kenelläkään meistä ei ollut tarpeeksi läheistä suhdetta häneen, jotta olisimme voineet edes harkita tätä)3. catfishata häntä viberissä ja käskeä häntä lopettamaan pettämisen, koska hänellä on perhe, joka rakastaa häntä, ja hän pilaa sen, jos hän jatkaa sitä.4. ottaa hänet henkilökohtaisesti puheeksi (kenelläkään meistä ei ollut tarpeeksi läheistä suhdetta häneen, jotta olisimme edes harkinneet tätä)4. kertoa äidillemme (tuhota perhe lopullisesti) mietimme kaikkia näitä ja harkitsimme niitä tarkkaan. lopulta päätimme, ettemme voi antaa isämme selvitä tästä enää pidempään, koska se tuntui siltä, että meitä petetään. joten se rajasi meidät kolmeen vaihtoehtoon. seuraava vaihtoehto, joka poistui, oli äidillemme kertominen asiasta, koska, no, emme halunneet murskata häntä ja tuhota perhettämme. Jäljelle jäi kaksi vaihtoehtoa. emmekä tunteneet isäämme tarpeeksi hyvin, jotta olisimme voineet todella harkita, että kertoisimme hänelle henkilökohtaisesti, että hän lopettaisi sen. Yksi vaihtoehto jäljellä. mätkiminen omalle isällemme ja anonyymisti sanoa hänelle, että lopettaisi pettämisen. tässä ei käy mitään. teimme viber-tilin jollain paskalla nimellä nimeltä billy boucette ja sitten lähetimme omalle isällemme viestiä viberiin. viestissä luki "lopeta perheesi pettäminen. he rakastavat sinua." Outoa oli, että lähetimme sen hänelle, kun hän oli vain kolme metriä alempana lattialla meidän alapuolellamme. Päätimme kävellä alas ja nähdä hänen reaktionsa. hän istui tv-huoneessa silmälasit puoliksi nenässä, koska hänellä oli aina silmälasit, kun hän luki pienellä painettua tekstiä. hän tuijotti puhelintaan. tiesimme, että hän oli nähnyt viestin. vastaisiko hän siihen? jättäisikö hän sen huomiotta? emme koskaan saaneet vastausta. Toivon kuitenkin, että olisimme saaneet, koska se olisi ollut hyvin mielenkiintoista. noin kuukausi kuluu, eikä mikään muutu. oliko viesti mennyt perille? oliko se lähetetty oikealle viber-tilille? No, emme kai koskaan saa tietää, koska muutamaa kuukautta myöhemmin saimme selville, että hän käytti viberiä kommunikoidakseen kiinalaisten kanssa, koska yrityksellä, jossa hän työskenteli, oli siellä tuotantolaitos, ja he käyttivät viberiä vähentääkseen puhelinlaskujen kustannuksia, koska jokaisesta operaattorin kautta lähetetystä tekstiviestistä peritään kansainvälisiä maksuja. näkemäämme sydäntä ei koskaan selitetty, ja oletamme vain, että se oli jonkinlainen kiitollisuuden osoitus. mokasimme tosiaankin aika pahasti.</w:t>
      </w:r>
    </w:p>
    <w:p>
      <w:r>
        <w:rPr>
          <w:b/>
        </w:rPr>
        <w:t xml:space="preserve">Tulos</w:t>
      </w:r>
    </w:p>
    <w:p>
      <w:r>
        <w:t xml:space="preserve">catfishingimme isääni, jotta hän lopettaisi äitimme pettämisen, mutta hän ei pettänyt äitiä, vaan otti vain yhteyttä ihmisiin Kiinassa työnsä vuoksi.</w:t>
      </w:r>
    </w:p>
    <w:p>
      <w:r>
        <w:rPr>
          <w:b/>
        </w:rPr>
        <w:t xml:space="preserve">Esimerkki 7.6410</w:t>
      </w:r>
    </w:p>
    <w:p>
      <w:r>
        <w:t xml:space="preserve">Teksti: joten tämä tapahtui jokin aika sitten, mutta työnantajani ei salli minun keskustella työhön liittyvistä asioista verkossa (siksi heittää pois), joten minun oli odotettava, kunnes se ei voinut helposti jäljittää takaisin minuun.joten työskentelen tappioiden ehkäisyyn melko tunnettu paikka, jossa ihmiset tyypillisesti ostaa paljon vaatteita. tyypillisesti, jos näemme jonkun varastaa, me vain pyytää tarkistaa heidän kuitti tai yrittää saada heidät luopumaan kauppatavaraa ja lähteä - mutta toistuvasti rikoksentekijöitä, että saamme, me pidättää heidät. Koska olemme käytännönläheinen yritys, saan kantaa käsirautoja ja avustaa esimiestä kiinniottotehtävissä tarvittaessa. jotta voit tehdä pysäytyksen itse, sinun on oltava yrityksessä tietyn ajan ja käytävä läpi joitakin arviointeja ja muuta sellaista, joilla periaatteessa varmistetaan, ettet aio laillisesti kusettaa yritystä. joka tapauksessa olen ollut yrityksessä tarpeeksi kauan, jotta voin vihdoin tehdä pysäytyksiä itse (mitä olen halunnut tehdä jo jonkin aikaa), ja läpäissyt kaikki arviointini. Siirryn muutama viikko eteenpäin, kun katselen kameroita ja näen jonkun noin 18-vuotiaan skeittariksi haluavan pojan tunkevan vaatteita reppuunsa. poika on käynyt täällä useita kertoja aiemmin ja on aina täysi ääliö. esimieheni on poissa koko päivän, joten olen yksin - mutta tiedän, että pystyn hoitamaan asian. minua alkaa jännittää. menen siis myyntikerrokseen ja yritän käyttäytyä kuin täysi ninja - väistelen vaatehyllyjen välistä ja yritän pysyä piilossa, kunnes poika yrittää lähteä. Yritin käydä päässäni läpi kaikki skenaariot ollakseni täysin valmistautunut, ja toistin mielessäni, miten kaiken pitäisi tapahtua. Olin energinen. Olin pumpattu. Olin valmis menemään. Kuvittelin koko ajan, miten lapsi ohittaa kaikki kassat ja mitä minun pitäisi tehdä tai sanoa. Ajattelin, että jos hän alkaa riistäytyä käsistä, käsken häntä nostamaan perseensä seinää vasten ja levittämään jalkansa. se on itsevarmaa, mutta ei epäkunnioitettavaa. nyt tulee tifu. poika lastaa reppunsa valmiiksi ja lähtee kävelemään kohti ovea. Sydämeni alkoi hakkaamaan, minua alkoi vapista, adrenaliini oli selvästi korkealla. poika alkoi kävellä kaikkien kassojen ohi ja minä valmistauduin ottamaan hänet kiinni. hän ohitti viimeisen kassan ja alkoi kävellä kohti ovea, ja minä aloin lähestyä häntä. juoksin pojan taakse ja tartuin hänen repun hihnaansa, sitten menin hänen eteensä ja ilmoitin olevani myymälän turvallisuushenkilö. poika panikoi ja yritti juosta, mutta minulla oli hänen repun hihnansa kädessäni enkä päästänyt irti - joten jouduimme pieneen kahakkaan ulko-oven luona. Sanon kaverille, että hänen on rauhoituttava tai laitan hänelle käsiraudat, samalla kun hän kiroilee minulle ja on yleinen riesa. päätän, että minun on oltava itsepintaisempi. otan kiinni ja vedän repun pois hänen olkapäiltään ja tartun käsivarsiin ja väännän ne hänen takanaan valmiina laittamaan käsiraudat päälle - hän tappelee edelleen ja rimpuilee, joten huudan: "Perse seinää vasten ja jalat levälleen", ja hän pysähtyy ja huutaa: "Mitä vittua?". Mitä vittua te puhutte? auttakaa joku minua." ja nyt hän tappelee vielä enemmän. saan lopulta käsiraudat päälle ja saan haastatteluprosessini pojan kanssa päätökseen ja soitan sitten poliisit, jotta hän saa syytteen. Koko sen ajan, kun olin tekemisissä tämän tyypin kanssa, hän kutsui minua raiskaajaksi ja kaikenlaista paskaa, mutta en välittänyt siitä. hän kertoi poliiseille, että sanoin hänelle, että aioin raiskata hänet, mitä poliisit eivät tietenkään uskoneet.(ei kuulosta vielä tifulta, vai mitä? mutta odota.... On vielä muutakin) Kun kaikki on käsitelty ja poika on lähtenyt kaupasta, yksi kassaneiti nauraa hysteerisesti minulle ja sanoo, että se oli hauskinta, mitä hän on koskaan kuullut. minä sanon: "Mitä tarkoitat hauskimmalla, mitä olet koskaan *kuullut*? tarkoitatko sitä, että poika huusi apua?"."Ei, vaan sitä kohtaa, jossa käskit häntä laittamaan jalat seinää vasten ja levittämään perseensä." Ja nyt ymmärrän, miksi poika alkoi sekoilla vielä enemmän ja kutsui minua raiskaajaksi. esimieheni haukkui minua tästä vielä pitkään.</w:t>
      </w:r>
    </w:p>
    <w:p>
      <w:r>
        <w:rPr>
          <w:b/>
        </w:rPr>
        <w:t xml:space="preserve">Tulos</w:t>
      </w:r>
    </w:p>
    <w:p>
      <w:r>
        <w:t xml:space="preserve">pidätin myymälävarkaan, tarkoituksenani oli sanoa hänelle "perse seinää vasten ja jalat levälleen". adrenaliiniryöppy laski vehkeeni maahan, käänsi sen ja peruutti sen." **.</w:t>
      </w:r>
    </w:p>
    <w:p>
      <w:r>
        <w:rPr>
          <w:b/>
        </w:rPr>
        <w:t xml:space="preserve">Esimerkki 7.6411</w:t>
      </w:r>
    </w:p>
    <w:p>
      <w:r>
        <w:t xml:space="preserve">Teksti: antaa hieman taustatarinaa olen puhunut tyttö koulussa. tämä tyttö puhuu jonkun kanssa, joten me vain puhua kuin ystävät. noin viikko oli kulunut ja hän ja minä puhuimme, hän mainitsi, että olisin suuri hänen siskopuolensa. tässä on, jossa fu tapahtuu, hän otti rumin kuva minusta (tänään ei ollut minun kaunein päivä) ja se on mitä hänen siskopuolensa näkee.</w:t>
      </w:r>
    </w:p>
    <w:p>
      <w:r>
        <w:rPr>
          <w:b/>
        </w:rPr>
        <w:t xml:space="preserve">Tulos</w:t>
      </w:r>
    </w:p>
    <w:p>
      <w:r>
        <w:t xml:space="preserve">annoin tytön ottaa minusta ruman kuvan, olen yhä sinkku.</w:t>
      </w:r>
    </w:p>
    <w:p>
      <w:r>
        <w:rPr>
          <w:b/>
        </w:rPr>
        <w:t xml:space="preserve">Esimerkki 7.6412</w:t>
      </w:r>
    </w:p>
    <w:p>
      <w:r>
        <w:t xml:space="preserve">Teksti: niin kuin lukion kuorotunnilla vuosia sitten, minulla oli osastoharjoitukset, mikä niille, jotka eivät tiedä, tarkoittaa sitä, että kuoron jokainen osasto menee eri huoneisiin harjoittelemaan erikseen. joka tapauksessa, osastotoverini puhuivat, ja minä luin kirjaa, mutta päästin ulos pierun. Se oli yksi niistä hiljaisista mutta tappavista. En luullut, että se olisi ollut kovin paha, kunnes osastonjohtaja pysähtyi ja kysyi: "Pieraisiko joku?" Minä tietenkin täydellisessä hämmennyksessäni teeskentelin, etten huomaa mitään ja luen kirjaani, vaikka oikeasti olin vain sisäisen paniikin vallassa. "hyi, teitkö sinä sen (osastonjohtajan nimi)?" "joo, kuka sen haistoi, se hoiti sen!" Tytöt rupesivat sekoilemaan pierusta, ja heidät pakotettiin poistumaan huoneesta, mikä suututti opettajan ja teki minusta itsetietoisen piereskelyn suhteen, kunnes valmistuin.</w:t>
      </w:r>
    </w:p>
    <w:p>
      <w:r>
        <w:rPr>
          <w:b/>
        </w:rPr>
        <w:t xml:space="preserve">Tulos</w:t>
      </w:r>
    </w:p>
    <w:p>
      <w:r>
        <w:t xml:space="preserve">Pieraisin, kaikki sekosivat, häpesin jatkuvasti ruumiintoimintoja valmistumiseen asti.</w:t>
      </w:r>
    </w:p>
    <w:p>
      <w:r>
        <w:rPr>
          <w:b/>
        </w:rPr>
        <w:t xml:space="preserve">Esimerkki 7.6413</w:t>
      </w:r>
    </w:p>
    <w:p>
      <w:r>
        <w:t xml:space="preserve">Teksti: tämä aamu oli traaginen. sateenvarjot eivät tunnu elämässä kestävän. heikot metallipylväät taipuvat aina tuulessa tai napsahtavat pienimmästäkin provokaatiosta. tai ehkä nappi antoi periksi ja kieltäytyi laajentamasta taivaanvarjoasi. ehkä materiaali oli liian kireää. oli syy mikä tahansa, koko elämäni ajan sateenvarjot ovat kestäneet muutaman päivän, eivät enempää. heikot eivät koskaan suojelleet minua pitkään. en tiedä, jakavatko muutkin sateenvarjomurheeni, mutta tiedän, että jokin aika sitten tapahtui ihme. olin kaupassa, jossa en juuri koskaan käy, kun näin muutaman sateenvarjon myynnissä. tavallisen sateenvarjon hintaan, mutta tämä yksi sateenvarjo oli epätavallisen värinen. en tiedä miksi se teki minuun vaikutuksen, mutta päätin jälleen kerran luottaa sateenvarjolajiin ja antaa tämän yksinäisen sotilaan täyttää tehtävänsä. sen oli pakko olla suosikkini hetken mielijohteesta tehdystä ostoksesta.Tuo sateenvarjo suojasi minua vedeltä, joka rehellisesti kuivaisi minuun, mutta vahingoittaisi ikuisesti kallisarvoista paperiani, elektroniikkaani ja niin edelleen. tuo sateenvarjo taisteli petollisten sateiden ja varhaisen aamun tihkusateiden sodassa. tuo sateenvarjo oli kuolemattoman uskollinen kumppanini. mutta minä petin sateenvarjon. tässä kohtaa tapahtuu fu. syksyn aamu alkoi pimeästi, ja huomasin, että alkoi sataa tihkusadetta, kun olin lähdössä kotoa. rinta rinnan uskollisen liittolaiseni kanssa ryntäsin eteenpäin. kun pääsin bussipysäkille, tein jotain kauheaa. olin puoliunessa, mutta se ei ollut mikään tekosyy. istuin jalkakäytävälle, jätin sateenvarjoni viereeni ja heilautin laukkuni pois. laukku laskeutui kauhealla jysähdyksellä sateenvarjoni päälle. sateenvarjoni kesti pahempaa. se kesti laukkuni iskut, mutta se säilytti rakenteensa. se kohtasi kovia tuulia, ja se kesti. se kohtasi raekuuroja, jotka jättivät mustelmia muihin, mutta se kesti. se istui auringonvalon putoamisissa, ja se kesti. mutta ei minun petturuuttani. ei, ei. ei minun petturuuttani. tämä on pitkä paasaaminen sateenvarjolle, mutta en koskaan löydä sellaista sateenvarjoa. tämä sateenvarjo kesti vuosia. ei niitä heikkoja, säälittäviä sateenvarjoja, jotka kestivät enintään kaksi päivää ja saivat minut menettämään uskoni kuivana pysymiseen synkkinä päivinä. ja tiedän, etten enää koskaan näe sellaista uskomatonta liittolaista. ja koko juttu on täysin minun syytäni. kunpa en olisi ottanut laukkua pois ja heiluttanut sitä vieressäni! kunpa olisin vain laittanut sateenvarjon syliini. kunpa vain. lepää rauhassa, toveri.</w:t>
      </w:r>
    </w:p>
    <w:p>
      <w:r>
        <w:rPr>
          <w:b/>
        </w:rPr>
        <w:t xml:space="preserve">Tulos</w:t>
      </w:r>
    </w:p>
    <w:p>
      <w:r>
        <w:t xml:space="preserve">työnsin sateenvarjon perseeseeni ja painoin vahingossa laajenna-painiketta. Huono idea.</w:t>
      </w:r>
    </w:p>
    <w:p>
      <w:r>
        <w:rPr>
          <w:b/>
        </w:rPr>
        <w:t xml:space="preserve">Esimerkki 7.6414</w:t>
      </w:r>
    </w:p>
    <w:p>
      <w:r>
        <w:t xml:space="preserve">Teksti: tänään oli ihan hyvä päivä, kunnes noin tunti sitten. löysin facebookista reseptin pataruokamakaronille ja -juustolle, ja ajattelin kokeilla sitä. lopputulos oli kauhea massa hyytynyttä maitoa, juustoa ja läpimärkiä nuudeleita. olin juuri laittanut uuden pussin roskikseeni, joten ajattelin huuhdella sen vessanpöntöstä alas. kuvittele tämä; pidän kuumaa keraamista pataa käsipyyhkeellä ja kuumalla hanskalla, joista kummastakaan ei ole kovin hyvää pitoa. kun tyttöystäväni kauhoo ällöttävää keitosta alas jakkaralle, astia liukastuu ja törmää pöntön etuosaan. sulaa kauhua lentää ympäri kylpyhuonetta, ja lisäksi posliinin sirpaleet ovat mahtavia. sanomattakin on selvää, että olen aivan innoissani ja vuokranantajani vielä enemmän. kylpyhuone on nyt enimmäkseen puhdas, ja tyttöystäväni ja minä olemme naureskelleet asialle. etsimme parhaillaan pönttöä, jonka voisimme asentaa huomenna.</w:t>
      </w:r>
    </w:p>
    <w:p>
      <w:r>
        <w:rPr>
          <w:b/>
        </w:rPr>
        <w:t xml:space="preserve">Tulos</w:t>
      </w:r>
    </w:p>
    <w:p>
      <w:r>
        <w:t xml:space="preserve">Yritin huuhdella mokattua makaronia ja juustoa, pudotin kattilan vessanpönttööni ja se hajosi.</w:t>
      </w:r>
    </w:p>
    <w:p>
      <w:r>
        <w:rPr>
          <w:b/>
        </w:rPr>
        <w:t xml:space="preserve">Esimerkki 7.6415</w:t>
      </w:r>
    </w:p>
    <w:p>
      <w:r>
        <w:t xml:space="preserve">Teksti: partioporukkani piti viikonloppuna leiriä, ja suunnittelemme aina viikkoa ennen, mitä ruokaa haluamme tehdä. partioni koostui joukosta 13-vuotiaita, joten en odottanut heidän haluavan tehdä mitään monimutkaista, kuten juustohampurilaista. Joten päätimme lopulta, että söisimme quesadilloja lauantaina päivälliseksi. viikonloppu koittaa ja lähdemme 15 mailin vaellukselle. kun palaamme leiripaikalle, kaikki ovat väsyneitä ja/tai nälkäisiä. päätämme aloittaa päivällisen hieman etuajassa. tässä kohtaa asiat menevät huonosti. Minut oli määrätty grub masteriksi (henkilö, joka käy ostamassa ruokaa) ja kun olin pakkaamassa ruokaa leiriä varten, olin vahingossa vaihtanut tuoreen juuston, tortillat ja ranchin erittäin vanhentuneisiin kotonani oleviin. kukaan ei tajunnut sitä, ennen kuin aloimme laittaa ruokaa, kun joku kommentoi, että juusto haisi jotenkin oudolta. mutta juusto haisee yleensä muutenkin oudolta, joten kukaan ei tehnyt asialle mitään. yhdistettynä siihen, että jotkut meistä eivät edes halunneet valmistaa quesadilloja, olimme kaikki juuri syöneet erittäin vanhentunutta ruokaa, ja se on huono asia maitotuotteiden kanssa. tuntia myöhemmin meitä kaikkia oksensi.</w:t>
      </w:r>
    </w:p>
    <w:p>
      <w:r>
        <w:rPr>
          <w:b/>
        </w:rPr>
        <w:t xml:space="preserve">Tulos</w:t>
      </w:r>
    </w:p>
    <w:p>
      <w:r>
        <w:t xml:space="preserve">Vaihdoin tuoretta ruokaa vanhentuneeseen ruokaan, ja kaikki sairastuivat ruokatautiin.</w:t>
      </w:r>
    </w:p>
    <w:p>
      <w:r>
        <w:rPr>
          <w:b/>
        </w:rPr>
        <w:t xml:space="preserve">Esimerkki 7.6416</w:t>
      </w:r>
    </w:p>
    <w:p>
      <w:r>
        <w:t xml:space="preserve">Teksti: aloitan sanomalla, että tämä tapahtui tänä kesänä, mutta meillä kaikilla on niitä hetkiä, jolloin jokin herättää muiston kauhistuttavasta tapahtumasta. saan tuon muistutuksen viikoittain. muutettuani uuteen kaupunkiin löysin seurakunnan, josta pidin. hyvin lyhyen ajan kuluttua minusta tuli ylistys- ja ylistysjohtajan (musiikkihenkilö). Minun on muun muassa lähetettävä sähköpostitse youtube-linkkejä lauluista, joita soitamme kyseisellä viikolla. Mainittakoon tässä, että olen opiskelijaikäinen, muu tiimi on keski-ikäistä, ja myös pastori saa sähköpostin. ensimmäiset kaksi viikkoa kaikki sujuu ongelmitta. viikolla 3 lähetän sähköpostin ja jatkan päivääni. noin kahdeksan tuntia myöhemmin pastori soittaa minulle. Keskustelu menee jotakuinkin näin: pastori: um.... siis näköjään lähetit tiimille sähköpostin. minä: joo! olin aika innoissani setistä, joten ajattelin lähettää sen ajoissa. pastori: no se on hienoa... mutta... olen aika varma, siis todella toivon, että liitit vain vahingossa väärän linkin yhteen kappaleeseen. tässä vaiheessa olen melko varma, että voitte arvata tarkalleen paniikissa ajatukset, jotka pyörivät päässäni. se olisi voinut olla mikä tahansa video! minä: uhhh....really?! pastori: joo. se näyttää olevan televisiotoimittaja, joka yhtäkkiä alkaa kiroilla.....paljon. paljon. paljon. paljon. paljon. paljon. paljon. paljon. paljon. paljon. paljon. alan pyytää anteeksi hullun lailla ja lupaan olla varovaisempi. kaikki päättyy hyvin, paitsi se, että pastorini saattoi katua valintaansa ylistysjohtajaksi.</w:t>
      </w:r>
    </w:p>
    <w:p>
      <w:r>
        <w:rPr>
          <w:b/>
        </w:rPr>
        <w:t xml:space="preserve">Tulos</w:t>
      </w:r>
    </w:p>
    <w:p>
      <w:r>
        <w:t xml:space="preserve">lähetti pastorilleni [tämän videon helmi] (http://www.youtube.com/watch?v=m1gudxoxskg).</w:t>
      </w:r>
    </w:p>
    <w:p>
      <w:r>
        <w:rPr>
          <w:b/>
        </w:rPr>
        <w:t xml:space="preserve">Esimerkki 7.6417</w:t>
      </w:r>
    </w:p>
    <w:p>
      <w:r>
        <w:t xml:space="preserve">Teksti: En ole varma, joudunko tästä vaikeuksiin, joten tämä on heitto. tarina: olen ostoksilla tyttöystäväni kanssa. näen kaverini (bob) kävelemässä ravintolaan. tyttöystävä häiritsee minua kertomalla, että hän haluaa piipahtaa kaupassa etsimässä uutta kalenteria. Pyydän häntä odottamaan ostoksia hetken - minun on tehtävä jotain. bob on nyt tiskillä odottamassa ateriaansa. hiivin hänen taakseen. tunnen itseni itsevarmaksi. tartun hänen tisseihinsä ja kuiskailen hänen korvaansa "hei skittles-tissit" (tästä on eräs ei-niin-hauska vitsi siitä, kun olimme 19- tai 20-vuotiaita, ja se liittyi skittles-vodkaan). bob huutaa kuin tyttö. nauran maanisesti tälle, mutta hän kääntyy ympäri. tämä ei ollut bob... se oli vanhempi venäläinen nainen, jolla oli samanlainen takki ja samanlainen tukka. pyydän anteeksi vuolaasti, mutta hän läimäyttää minua, jatkaa huutamista venäjäksi ja alkaa itkeä. olen nolona. kaiken tämän keskellä kuulen "helloskittletits? mitä vittua sinä teet?"." bob istui pöydässä takanani tyttöystävänsä kanssa. he kutsuvat meidät syömään heidän kanssaan, kun tilanne hieman rauhoittuu, mutta ravintolassa halutaan minun lähtevän tai heidän on soitettava poliisit. vanha nainen ei puhunut englantia, joten en usko, että hän hyväksyi anteeksipyyntöni. lähden ravintolasta ja tapaan tyttöystäväni ulkona juuri sopivasti. "Hei, eikö tuo ole kaverisi Bob?" hän kysyy. "Ei ole", vastaan. Menimme kotiin ja söimme pakastepizzan. Loppu. ** * *p.s. ravintola ymmärsi täysin, kun bob, hänen tyttöystävänsä ja minä selitimme asian heille, mutta toisin kuin hän, minä en ollut maksava asiakas tuolloin, eivätkä he halunneet saada isompaa kohtausta kuin mitä se jo oli. * **edit: wow en odottanut herääväni tähän. Hyvä on, haluan käsitellä muutamia asioita. En ole seksuaalisesti poikkeava. Lupaan sen. Minulla on vain ystäviä, jotka tekevät outoja juttuja silloin tällöin. Jos sinulla ei ole ystäviä, jotka tekevät outoja juttuja silloin tällöin, sinulla ei joko ole ystäviä tai olet valehtelija. En aikonut kähmiä naista, kyllä, se oli vahingossa tapahtunut seksuaalinen ahdistelu, mutta sellaista paskaa bob ja minä teemme toisiamme ärsyttääkseen/nolostuttaaksemme jatkuvasti, en sano, että se olisi siistiä, mutta se on vain vähän nuorekasta hupia, jota jotkut kolmekymppiset kaverit haluavat pitää. se oli hyvin ilmeisesti erehdys (minkä vuoksi ravintola ei heti soittanut poliisille ja pidättänyt minua, kunnes poliisit hakivat minut). mutta minulla on teille päivitys: näin tuon naisen tänä aamuna tyttärensä ja tyttärentyttärensä kanssa. kävi ilmi, että he asuvat muutaman talon päässä meistä. joku on varmaan selittänyt hänelle venäjäksi, koska hän oli tänään täysin kunnossa. pyysin taas anteeksi, ostin hänelle kahvin ja keksin tyttärentyttärelle, ja hänen tyttärensä vitsaili, että hän tietää, että hänen äitinsä on yhä seksikäs, mutta minun pitäisi kysyä ennen kuin kosketan häntä ja niin edelleen. hän nauroi minun kustannuksellani. pyysin häneltä jatkuvasti anteeksi ja hänen tyttärensä sanoi, että se oli ihan ok ja halasimme kunnolla (ei, ei sellaisia outoja halauksia, joihin "bob" on tottunut). kaikki näyttää olevan hyvin. olen iloinen, että se sai jotkut teistä nauramaan, sain muutamalta ihmiseltä muutaman ihanan viestin. olen iloinen, että tajusitte sen. alan nyt vastata joihinkin kommentteihinne/kysymyksiinne. ****</w:t>
      </w:r>
    </w:p>
    <w:p>
      <w:r>
        <w:rPr>
          <w:b/>
        </w:rPr>
        <w:t xml:space="preserve">Tulos</w:t>
      </w:r>
    </w:p>
    <w:p>
      <w:r>
        <w:t xml:space="preserve">loukkasin venäläisten henkilökohtaista tilaa. pelkään, että putin tulee perääni**</w:t>
      </w:r>
    </w:p>
    <w:p>
      <w:r>
        <w:rPr>
          <w:b/>
        </w:rPr>
        <w:t xml:space="preserve">Esimerkki 7.6418</w:t>
      </w:r>
    </w:p>
    <w:p>
      <w:r>
        <w:t xml:space="preserve">Teksti: heinäkuun neljäntenä päivänä meillä oli suunnitelmissa tavanomaiset ilotulitteet ja tuikkukipinät. kun tiesin tämän, päätin pysyä selvin päin. ilmeisesti tällä kertaa se ei riittäisi estämään minua tekemästä uskomattoman tyhmää päätöstä. kun otin tuikkukipinät esiin, minulla oli pitkä jono lapsia odottamassa sytytettyä tuikkukipinää. Koska minulla oli useita laatikoita samaa merkkiä eri väreissä, aloitin yhdestä laatikosta ja vuorottelin värejä vuorotellen. Kun olin sytyttänyt niitä kymmenen minuuttia yhtäjaksoisesti, päätin, että pitäisin viisi yhteen (koko paketti vihreää), sytyttäisin ne kaikki ja jakaisin ne siten. koska ne eivät olleet täysin suorassa, pidin niitä palavasta osasta kiinni pitääkseni ne yhdessä.  Koska olin kuitenkin nähnyt useiden palavan tähän mennessä, minulla oli melko hyvä käsitys palamisen nopeudesta, ja ajattelin, että minulla olisi enemmän kuin tarpeeksi aikaa siirtää kättäni, kun se oli syttynyt. vihreiden kanssa se toimi kuin rasvattu. toisella kerralla, kun valitsin violetin ja toistin edellä mainitut vaiheet, syttymistä seurasi valtava savupilvi alle sekunnissa.  kun avasin vaistomaisesti käteni sillä hetkellä, ne olivat täysin loppuun palaneet, palaneet kokonaan loppuun. käteni oli violetinmusta sotku. sillä hetkellä se vain kirveli, aivan kuin jos sytyttää tulitikun liian lähelle päätä ja polttaa sormen.  Koska kuitenkin tiesin paikallisista uutisista, että tuikkukynttilät lämpenevät noin 1200 asteeseen, upotin käteni jäävedellä, oluella ja soodalla täytettyyn kylmälaukkuun, ja se sattui pirusti. kestettyäni sitä niin kauan kuin pystyin, otin käteni pois, ja kipu laantui.  Se alkoi kuitenkin palata, joten otin kylmästä kylmälaukusta kylmää limsaa ja tartuin siihen, sillä kylmyyden ja oikeisiin paikkoihin kohdistuvan paineen yhdistelmä sai sen tuntumaan paljon paremmalta. onneksi ajattelin ottaa vihkisormukseni pois, ennen kuin rakkuloita ilmestyi kaikkiin palojälkiin, jotka peittivät noin kolmasosan kämmenen ja sormien pinnasta.  Koska yksikään palovammoista ei lävistänyt ihoa ja rakkulat olivat ehjiä, lähdin illan päätteeksi kotiin käyttäen avaamatonta limsaani jälleen kerran jääpakkauksena ja jättäen lääkärin väliin. kotona, kun limsa alkoi lämmetä, tajusin, että minun oli vain kestettävä kipu, jos en halunnut nousta ylös puolivuosittain vaihtamaan tölkkejä.  napsin pari vicodinia, otin pari ibuprofeenia ja romahdin. kova kipu hävisi tunnin kuluttua, ja nyt, kolme päivää myöhemmin, minulla on tylsä polttava tunne hallitsevassa kädessäni, jossa kaikki rakkulat ovat ehjiä, enkä tietenkään pysty sulkemaan kättäni kunnolla. kaiken pesun ja liotuksen jälkeenkin se haisee edelleen ruudilta.</w:t>
      </w:r>
    </w:p>
    <w:p>
      <w:r>
        <w:rPr>
          <w:b/>
        </w:rPr>
        <w:t xml:space="preserve">Tulos</w:t>
      </w:r>
    </w:p>
    <w:p>
      <w:r>
        <w:t xml:space="preserve">poltin käteni palaneeksi sytyttämällä useita tuikkukipinöitä kerralla.</w:t>
      </w:r>
    </w:p>
    <w:p>
      <w:r>
        <w:rPr>
          <w:b/>
        </w:rPr>
        <w:t xml:space="preserve">Esimerkki 7.6419</w:t>
      </w:r>
    </w:p>
    <w:p>
      <w:r>
        <w:t xml:space="preserve">Teksti: kun olin nuori menin vanhempieni kanssa ostoksille ja he ostivat minulle tämän hienon uuden gi joen. kun tulin kotiin isäni sanoi, että hän avaa laatikon minulle muutaman minuutin kuluttua, mutta minä halusin tämän lelun nyt. menin sinne, missä säilytämme haarukoita ja veitsiä ja aloin pistää tätä pakettia ja sain vihdoin osan kulmasta irti. pidin tätä laatikkoa kädellä toisella puolella ja päätin jäädä sen läpi. nopean puukoniskun jälkeen se menee laatikon läpi ja käteeni. pysähdyn kun tunsin nipistyksen käsivarressani, pudotan laatikon ja katson käsivarttani, josta tippuu verta. alan heti itkeä ajatellen, että kuolen. teemme nopean sairaalareissun ja tikkari myöhemmin olen kunnossa. seuraavana päivänä isoveljeni saattoi minut ystäväni luokse ja hänen äitinsä kysyi, miten sain ne tikit. Ajattelin, että oli hyvä idea sanoa, että isäni puukotti minua. veljeni myöhemmin sitten korjasi minua, kun lähdin leikkimään. edit: äiti luuli isääni hulluksi ja sanoi, että hän haluaisi minun jäävän päivälliselle. veljeni oli lähdössä, ja äiti tarttui häneen ja kysyi, oliko se totta, ja hän kertoi, ettei se ollut. miehen mukaan äidillä oli paniikki kasvoillaan ja hän painosti miestäni koko ajan luullen tämän valehtelevan. luulen, että syy siihen, miksi sanoin sen ystäväni äidille, oli nolostuminen enkä halunnut kertoa heille, kuinka tyhmä olin veitsen kanssa. vanhempani eivät myöskään olleet kovin iloisia siitä, että hän soitti ja kysyi, onko kaikki kunnossa kotitaloudessani, ja tarkisti minua joka kerta, kun menin ystävieni luo. grammeri</w:t>
      </w:r>
    </w:p>
    <w:p>
      <w:r>
        <w:rPr>
          <w:b/>
        </w:rPr>
        <w:t xml:space="preserve">Tulos</w:t>
      </w:r>
    </w:p>
    <w:p>
      <w:r>
        <w:t xml:space="preserve">yritin avata laatikkoa, sen sijaan avasin käteni (puukotin itseäni), sairaalaan, kerroin ystäväni äidille, että isäni teki sen ja veljeni pelasti minut lastensuojeluviranomaisilta.</w:t>
      </w:r>
    </w:p>
    <w:p>
      <w:r>
        <w:rPr>
          <w:b/>
        </w:rPr>
        <w:t xml:space="preserve">Esimerkki 7.6420</w:t>
      </w:r>
    </w:p>
    <w:p>
      <w:r>
        <w:t xml:space="preserve">Teksti: Olin koulussa pe-luokalla, ja sinä päivänä meidän piti mennä ulos juoksuradalle ja juosta kierroksia. minulla oli aina ollut hyvin heikko kestävyys verrattuna muuhun luokkaan, mutta olin myös melko painava, joten oletin, että se johtui vain siitä, että olin läskiperse. aloimme juosta juoksuradalla, ja ajattelin, että näyttäisin siistiltä, jos pääsisin kaikkien edelle, joten hengitin syvään ja spurttasin kaikin voimin eteenpäin.  Sitten loppui henki noin seitsemän sekunnin kuluttua, joten hölkkäsin kaikin voimin. sitten hitaasti raahasin eteenpäin kaikin voimin. sitten romahdin kaikin voimin. romahdin, koska tuntui kuin jokin olisi juuri tarttunut keuhkoihini ja murskannut ne. en saanut henkeä, ääneni oli tuskin kuultava kuiskaus, ja aina kun yritin nousta ylös, en pystynyt liikuttamaan jalkojani. kukaan muista oppilaista ei näyttänyt välittävän, vaan jatkoi vain juoksemista. opettaja tuli luokseni ja käski minua nousemaan ylös ja lopettamaan laiskottelun, mutta kun hän näki, etten fyysisesti pystynyt siihen, hän tajusi, että jotain paskaa oli tapahtumassa. saatoin menettää tajuntani tässä vaiheessa, koska en muista, mitä sen jälkeen tapahtui. seuraava asia, jonka muistan, on se, että olin sairaalassa, yllättyneenä siitä, että olin itse asiassa vielä elossa, mutta silti huolissani siitä, että saatoin pudota kuolleena milloin tahansa. lääkäri laittoi minut käyttämään tätä outoa vehjettä, joka näytti sähkösavukkeen esi-isältä, ja hän kertoi minulle jotain, mitä vanhempani eivät olleet koskaan maininneet. kävi ilmi, että suvussani on molemmin puolin astmaa, ja oli todennäköistä, että minulle kehittyisi astma jossain vaiheessa, mutta kukaan ei oikeastaan kertonut minulle siitä. minulla oli ollut hengitysvaikeuksia ennenkin, ja jos olisin tiennyt tuosta mahdollisuudesta jo silloin, olisin sanonut jotain.</w:t>
      </w:r>
    </w:p>
    <w:p>
      <w:r>
        <w:rPr>
          <w:b/>
        </w:rPr>
        <w:t xml:space="preserve">Tulos</w:t>
      </w:r>
    </w:p>
    <w:p>
      <w:r>
        <w:t xml:space="preserve">näytti minun sprinting, oli melko henkeäsalpaava</w:t>
      </w:r>
    </w:p>
    <w:p>
      <w:r>
        <w:rPr>
          <w:b/>
        </w:rPr>
        <w:t xml:space="preserve">Esimerkki 7.6421</w:t>
      </w:r>
    </w:p>
    <w:p>
      <w:r>
        <w:t xml:space="preserve">Teksti: joten tein throwaway koska tyttö käyttää reddit ja tietää tilini. joten kuten tavallista tämä ei tapahtunut tänään, mutta vuosi sitten ja muistin tämän vasta tänään. tämä on ensimmäinen tifu joten anteeksi, jos tämä ei ole suuri. joten antaa hieman taustatietoa, olin minun viimeisenä vuonna lukion tuolloin ja vihdoin kasvoi pallit pyytää tyttö pidin mennä elokuviin. Kutsutaan tätä tyttöä pastaksi. tunsin pastan 4. luokalta lähtien ja olin hänen kanssaan hyvä ystävä tähän asti mutta kasvattanut tunteita häntä kohtaan viimeisenä vuonna. joten tein hänelle selväksi kun pyysin häntä tämä ei ollut ystävinä vaan oikeat treffit ja hän vaikutti hyvin innostuneelta ja minä olin innostunut. haen hänet kotoa ja hän vain näyttää aivan upealta. Hän sai paskakoppiautoni tuoksumaan kukkapellolta ja se oli aivan mahtavaa. menimme siis elokuviin ostimme liput ja menimme myyntikojulle (luulen, että se kirjoitetaan noin) ja kysyin pastalta haluaako hän popcornia, johon hän vastasi ei, mutta otin kuitenkin pienen itselleni (tämä on tärkeää myöhemmin). menemme elokuvaan ja olemme noin 40 minuuttia elokuvan alkamisen jälkeen ja minä kasvatan taas parini ja laitan käteni hänen ympärilleen ja sitten hän nojaa minuun, alamme pussailla ja hän kuiskaa korvaani jotain tyyliin, että harrastamme seksiä elokuvan jälkeen. vähän myöhemmin päätän hakea kourallisen popcornia vapaalla kädelläni ja pasta sanoo , " tiedäthän mitä, otan itsekin!" ja hän ottaa itsekin kourallisen. 10 minuuttia myöhemmin hän sanoo että hänen vatsansa ei ole asettunut oikein ja menee vessaan. hän tulee takaisin toiset 10 minuuttia myöhemmin ja näyttää kamalalta. hän sanoo että oksensi popcornista ja tunsi olonsa paskaksi, joten ajamme kotiin ja kysymme onko hän vielä valmis ilkeilemään, johon hän vastaa " vitsailetko?" ja paiskaa oveni kiinni. emme puhuneet viikkoon sen jälkeen ja hän oli todella vihainen minulle jonkin aikaa, mikä ei ole kovin yllättävää. emme koskaan saaneet sitä poonaa mikä on perseestä, mutta olemme edelleen ystäviä ja menemme treffeille tänä perjantaina, mikä muistutti minua tästä tarinasta. jos mokaan uudestaan, laitan päivityksen perjantaina. edit- lisäys tl;dr , olen myös hyvin tunteeton kusipää. mutta jos mokaan uudestaan, laitan toisen, jos ei, se meni hyvin :)</w:t>
      </w:r>
    </w:p>
    <w:p>
      <w:r>
        <w:rPr>
          <w:b/>
        </w:rPr>
        <w:t xml:space="preserve">Tulos</w:t>
      </w:r>
    </w:p>
    <w:p>
      <w:r>
        <w:t xml:space="preserve">popcorn esti minut.</w:t>
      </w:r>
    </w:p>
    <w:p>
      <w:r>
        <w:rPr>
          <w:b/>
        </w:rPr>
        <w:t xml:space="preserve">Esimerkki 7.6422</w:t>
      </w:r>
    </w:p>
    <w:p>
      <w:r>
        <w:t xml:space="preserve">Teksti: minut pysäytettiin tänään valtatiellä, koska olin 4 yli nopeusrajoituksen. nopeusmittarissani on suuri virhemarginaali, joten nopeusmittarin mukaan olen yleensä noin 10 yli nopeusrajoituksen. näin punaiset ja siniset valot taustapeileissäni. olin vihainen siitä, mitä töissä tapahtui (minulla oli riitaa pomoni kanssa, ja olin edelleen kiihkeä siitä), joten hengitin syvään, jotta pysyisin rauhallisena koko pysäytyksen ajan. konstaapeli, joka tuli matkustajan puoleisen ikkunan luo, oli melkoinen ääliö pysäyttämisen suhteen ja piti minulle luennon siitä, että minun piti hidastaa vauhtia. kävimme läpi liikennepysäytykselle tyypillisen prosessin, ja hän tuli takaisin ja antoi minulle kirjallisen varoituksen, ja sanoin vahingossa "kiitos, että tuhlasit aikaani, mulkku". se oli yksi niistä asioista, joissa kadut heti tekojasi. konstaapeli pyysi varoituksen takaisin, raapusteli jotain paperiin (arvatenkin mitätöi kirjallisen varoituksen) ja käski minun "pysyä paikallani", meni risteilyautoonsa ja aloitti uudelleen liikennetarkastusjupakan, ja palasi takaisin 10 dollarin ylinopeussakon kanssa. en olisi voinut olla niin väärässä, kun ajattelin, että "eikö siinä kaikki?" Hän esitti huolensa autoni merkkivalon katkeamisesta, mutta hän ei sanonut mitään, koska arveli, että olin tietoinen siitä, joten sain sakon siitä. Niin kauan kuin elän, en tule unohtamaan konstaapelia, joka kysyi "oliko se sen arvoista?", kun hän ojensi minulle sakkoni. loppujen lopuksi saan varmaan korkeamman autovakuutusmaksun, koska ajokorttiini lisätään pisteitä, jee. Nyt minun on päätettävä, taistelenko kaikkiaan 40 dollarin sakoista, käynkö "kuljettajan parannuskurssin" vai katkaisenko tappioni ja otan pistearvion ajokortistani.</w:t>
      </w:r>
    </w:p>
    <w:p>
      <w:r>
        <w:rPr>
          <w:b/>
        </w:rPr>
        <w:t xml:space="preserve">Tulos</w:t>
      </w:r>
    </w:p>
    <w:p>
      <w:r>
        <w:t xml:space="preserve">avasin suuni poliisille liikennepysäytyksen aikana, ja hän korotti varoitukseni liikennerikkomukseksi.</w:t>
      </w:r>
    </w:p>
    <w:p>
      <w:r>
        <w:rPr>
          <w:b/>
        </w:rPr>
        <w:t xml:space="preserve">Esimerkki 7.6423</w:t>
      </w:r>
    </w:p>
    <w:p>
      <w:r>
        <w:t xml:space="preserve">Teksti: valmistuin lukiosta kaksi vuotta sitten ulkomailla, jossa minulla oli uskomattomat tulevaisuudennäkymät (pärjäsin todella hyvin). olin asunut siellä 10 vuotta, minulla oli rakastamani tyttö ja paljon ystäviä. sitten menin kotimaahani yliopistoon. sain virallisen diagnoosin raskaasta kliinisestä masennuksesta, kun olin mokannut kaiken mahdollisen. laihdutin 7 kiloa (ja olin jo ennenkin alipainoinen), sain äärimmäistä aknea, laiminlöin mielen ja kehon. kaksi vuotta myöhemmin päätin, että haluan olla rakastamani tytön kanssa, muutan ulkomaille yksin kaikenlaisten masennuksen aikana syntyneiden velkojen ja puolen repun verran vaatteita mukanani ja yliopisto-opiskelun keskeyttäneenä (en omista mitään muuta).olin äärimmäisen onnekas, löysin työpaikan, mahtavia ihmisiä ja palkitsevan työn. yritän korjata kaiken, lopetin psyykenlääkkeet, pakotin itseni syömään ja liikkumaan, kävin ihotautilääkärillä (hyvin hitaasti ja mutkittelevasti paranemassa), hammaslääkärillä, kaikissa paikoissa, joissa minun on käytävä. maksan hyvin hitaasti luottovelkaa pois. tajusin tekeväni rikoksen työskennellessäni tässä maassa nykyisessä oikeudellisessa tilanteessa. muutama päivä sitten kerroin tietämättäni jollekulle, ettei minulla pitäisi olla tarpeeksi yksityiskohtia, jotta he voisivat selvittää asian itse. tajusin, että henkilö, jolle työskentelen, tietää tilanteeni ja oli ystävällinen, nyt kiitin heitä vaarantamalla heidät. vitun tyhmä. vittu... ja olisi pitänyt tajuta alusta alkaen. nyt minun pitäisi palata kotimaahani ja kuolla.</w:t>
      </w:r>
    </w:p>
    <w:p>
      <w:r>
        <w:rPr>
          <w:b/>
        </w:rPr>
        <w:t xml:space="preserve">Tulos</w:t>
      </w:r>
    </w:p>
    <w:p>
      <w:r>
        <w:t xml:space="preserve">tajusin työskenteleväni laittomasti, kerroin jo jollekulle, ettei olisi pitänyt.</w:t>
      </w:r>
    </w:p>
    <w:p>
      <w:r>
        <w:rPr>
          <w:b/>
        </w:rPr>
        <w:t xml:space="preserve">Esimerkki 7.6424</w:t>
      </w:r>
    </w:p>
    <w:p>
      <w:r>
        <w:t xml:space="preserve">Teksti: kuten tavalliseen tapaan kuuluu, tämä ei tapahtunut tänään vaan noin 3 vuotta sitten. lukioaikana kotini oli se paikka. meillä oli aina joukko ihmisiä tupakoimassa, chillaamassa, uimassa mitä tahansa. meillä oli myös usein nuotioita auringonlaskun aikaan. asiayhteyden vuoksi taloni oli tuolloin rakennettu suurelle kukkulalle Texasin kukkulamaastossa. kansi ja uima-allasalue olivat pohjimmiltaan paalujen varassa, mikä tarkoitti sitä, että koko alue oli periaatteessa kukkulan yläpuolella. nuotiopaikkamme sattui sijaitsemaan aivan terassin reunalla. Suoraan tuon kansialueen alapuolella oli allaspumppu ja muutama pieni puu ja pensas. sen jälkeen oli vain metsää. tuohon aikaan koko seudulla oli kuivuus ja kaikki oli hyvin kuivaa. joten neropatit, joita me olemme, päätimme, että olisi hyvä ajatus tehdä nuotio sinä yönä. Rakennamme sen ja viihdymme siellä noin tunnin tai kaksi ja päätämme sitten sammuttaa sen ja mennä sisälle yöksi. otamme suuren kannullisen vettä, joka meillä oli kuopan vieressä, ja kaadamme sitä nuotioon useita kertoja ja täytämme sitä altaasta jokaisen kaadon jälkeen. tämän jälkeen en oikeastaan ajatellut asiasta juuri mitään muuta ja menin sisälle ja sittemmin nukkumaan. olin loppujen lopuksi varma, että olin sammuttanut kaiken, mitä tulipalo oli jäljellä tuossa kuopassa. joo. ei. minut herätettiin noin kello 5 aamulla äidin huutoon juosta ulos. kun pääsin ulos, luulin näkeväni unta. koko alue, jossa tulipesä sijaitsi, ja sen alapuolella oleva kansi oli liekeissä. juoksimme kaverini kanssa nopeasti ja nappasimme letkun ja onnistuimme sammuttamaan sen, mitä fyysisellä kannella oli, ennen kuin palokunta saapui. he sammuttivat sitten palon uima-altaan pumpun luona ja kertoivat meille, että jos olisimme nukkuneet vielä tunnin, palo olisi varmasti levinnyt metsään ja siitä olisi tullut suuri harjapalo. joka tapauksessa, lyhyesti sanottuna palon syynä pidettiin kipinöitä, jotka lensivät palosta ylöspäin, kun kaadoin vesiämpärin sen päälle, ja jotka sitten asettuivat koko yön kannen alle, jossa se lopulta syttyi tuleen. vakuutusyhtiö näytti olevan samaa mieltä tästä teoriasta, emmekä koskaan maksaneet siitä penniäkään. edit: sana "se" sanan "rakentaa" jälkeen.</w:t>
      </w:r>
    </w:p>
    <w:p>
      <w:r>
        <w:rPr>
          <w:b/>
        </w:rPr>
        <w:t xml:space="preserve">Tulos</w:t>
      </w:r>
    </w:p>
    <w:p>
      <w:r>
        <w:t xml:space="preserve">piti nuotion kuivuuden aikana. ei olisi pitänyt pitää nuotiota kuivuuden aikana.</w:t>
      </w:r>
    </w:p>
    <w:p>
      <w:r>
        <w:rPr>
          <w:b/>
        </w:rPr>
        <w:t xml:space="preserve">Esimerkki 7.6425</w:t>
      </w:r>
    </w:p>
    <w:p>
      <w:r>
        <w:t xml:space="preserve">Teksti: halusin vain syödä, mutta noooooo koko maailma haluaa minun kärsivän uunin armoilla. olin tänään kahden ystäväni kanssa ja koulu oli juuri loppunut, joten kävelimme kotiini hengailemaan pari tuntia. ennen kaikkea on todella tärkeää tietää, että minulla ei ole kirjaimellisesti minkäänlaista kokemusta ruoanlaitosta ja osaan hädin tuskin erottaa sokerin leivinjauhosta. No tietysti yksi ystävistäni tulee sisään etsimään ruokaa ja haluaa syödä koska ei ole syönyt koko päivänä. yksi ystävistäni sattui osaamaan kokata joten sanoin että okei tehdään keksejä koska minullakin oli tietysti nälkä sillä hetkellä ja kuka ei olisi keksien tuulella. hän kieltää koska avatessaan jääkaapin hän näki pakastettuja laavakakkuja. nyt nämä olivat mielettömän hyviä koska olen syönyt ja tehnyt niitä ennenkin. olen samaa mieltä ja sanon okei koska ne on hyviä ja todella helppo tehdä. annoimme niiden sulaa hetken ja esilämmitimme uunin 400 asteeseen. kun se oli valmis yksi ystävistäni laittoi kakut sisään jotta ne alkaisivat kypsyä. noin 15 minuutin jälkeen päätin okei otetaan ne pois ja katsotaan miten ne meni. kuka tahansa normaali ihminen olisi tehnyt tämän helposti ja on herkullisia kakkuja siihen. minä taas olen idiootti. otan uunikintaat ja menen uunin luo. otan pannun ulos hanskan kanssa, nyt kuka tahansa normaali ihminen tietäisi laittaa tämän kiehuvan kuuman pannun liedelle tai vastaavalle. ei, sen sijaan laitoin sen marmorista tehdylle hiton työtasolle. marmori halkeaa kuumentuessaan, joten vanhempani, jotka ovat toisessa huoneessa, alkavat huutaa, että ottakaa se pois. tämä saa minut täyteen paniikkikohtaukseen, kun kiirehdin saamaan sen pois tiskiltä. Hulluudessani yksi kakku putoaa lautaselta lattialle, joten potkaisen sen matolle, jotta puu ei palaisi, mutta tämä polttaa jalkani, joten huudan kivusta, kun ystäväni heittää vettä lattialle viilentääkseen palavaa kakkua, jotta se ei polttaisi mattoa, jonka päällä se nyt istuu. koska tämä kaikki tapahtui viidessä sekunnissa, tiskipöydällä istuva pannu on edelleen 400-asteinen. yritän yhä paniikissa keksiä, minne laittaisin sen, joten menen ainakin nostamaan sitä. mutta ei unohdeta, että minulla on yhä paniikkikohtaus, joten käytän väärää kättä. sitä, jota ei ole suojattu hansikkaalla, joka on erityisesti suunniteltu suojaamaan kättä 400-asteisilta tarjottimilta. päädyn siihen, että koko käteni on tämän tarjottimen päällä, ja pudotan sen käteeni kohdistuvan sietämättömän kivun vuoksi. se alkaa heti sykkiä ja saada rakkuloita, mutta en tuntenut juuri mitään kipua paitsi reunoilta, joissa se oli suunnattoman kivulias. ystäväni hakee toisen hanskan, nostaa tarjottimen ja laittaa sen liedelle. minä kuitenkin olen edelleen lattialla kiemurtelemassa kivusta toisen asteen palovammoista, joita minulla on nyt kädessäni (pyysimme, mutta lääkärin apua ei tullut, koska se oli vasta toisen asteen palovamma). sitten kiedoin käden ympärille siteen, jossa oli jäätä, ja ystäväni jäivät vielä kolmeksi tunniksi huolimatta hienovaraisista vihjeistäni, että halusin vain istua ja rentoutua hetken. kun he lähtivät, menin yläkertaan ja ensimmäinen ajatukseni oli mennä redditiin ja jakaa typerä sotkuni koko internetin kanssa. joten nyt kirjoitan toisella kädellä ja toinen käsi on kivuliaasti sykkivä jäässä. olen pahoillani mahdollisista virheistä, mutta tunnen, että minulla on niille tekosyy.</w:t>
      </w:r>
    </w:p>
    <w:p>
      <w:r>
        <w:rPr>
          <w:b/>
        </w:rPr>
        <w:t xml:space="preserve">Tulos</w:t>
      </w:r>
    </w:p>
    <w:p>
      <w:r>
        <w:t xml:space="preserve">tifu yrittämällä tehdä laavakakkua ja antamalla vahingossa itselleni toisen asteen palovammoja käteeni, kun yritin nostaa pannua ylös.</w:t>
      </w:r>
    </w:p>
    <w:p>
      <w:r>
        <w:rPr>
          <w:b/>
        </w:rPr>
        <w:t xml:space="preserve">Esimerkki 7.6426</w:t>
      </w:r>
    </w:p>
    <w:p>
      <w:r>
        <w:t xml:space="preserve">Teksti: no, tien sivussa. nämä päiväunet tapahtuivat noin 15 vuotta sitten, kun olin noin 5-vuotias. ajelin kolmipyörälläni tien sivussa kotini vieressä, kun kaaduin ja putosin. sain raivokohtauksen itselleni, koska kukaan ei kiinnittänyt minuun huomiota. siirsin sitten kolmipyöräni ruohikkoon ja päätin maata pää jalkakäytävän reunalla, jalat tiellä, ja ottaa raivokohtauksen jälkeiset päiväunet. loistava idea. sillä välin äitini oli myöhässä töistä (kuten isäni kertoi) ja riiteli isäni kanssa jostain asiasta. hän juoksi autolleen ja peruutti ulos ajotieltä. sitten hän ajoi jalkani päälle. tässä vaiheessa olen herännyt ja huudan tuskasta ja kauhusta. wtf, äiti. en ole niin kamala. en ansaitse tätä. isäni kiroaa nyt äitiä ja käskee häntä pysähtymään, koska hän ajaa tyttärensä päälle. Äitini, joka on aika raivoissaan, uskoo, että paras liike on sitten vetää eteenpäin jalkani/nilkkani yli, taas, ja tehdä tuplatappo. isäni on tosissaan sekoamassa, luultavasti miettimässä, vihaako hänen vaimonsa heidän lapsiaan tai jotakin. äitini itkee, uskoen, että hän juuri murhasi lapsensa hieman. ja minä ihmettelen edelleen, mitä olen tehnyt ansaitakseni tämän.Kaiken päätteeksi isäni laittoi jalkani jäävesiämpäriin, ja olin ihme kyllä vahingoittumaton lukuun ottamatta muutamia vakavia mustelmia. olen myös 15 vuoden ajan voinut sanoa hauskana jäänmurtajana, että äitini ajoi päälleni, kahdesti. äitini tuntee vieläkin syyllisyyttä siitä niin paljon, että hän väittää usein, että hän vain nipisti nilkkaani hieman autolla, ja minä joskus huumorilla, jotta hän voi nukkua yönsä. isäni ja siskoni, jotka näkivät sen, tukevat minua.</w:t>
      </w:r>
    </w:p>
    <w:p>
      <w:r>
        <w:rPr>
          <w:b/>
        </w:rPr>
        <w:t xml:space="preserve">Tulos</w:t>
      </w:r>
    </w:p>
    <w:p>
      <w:r>
        <w:t xml:space="preserve">Äitini ajoi päälleni autolla, kahdesti.</w:t>
      </w:r>
    </w:p>
    <w:p>
      <w:r>
        <w:rPr>
          <w:b/>
        </w:rPr>
        <w:t xml:space="preserve">Esimerkki 7.6427</w:t>
      </w:r>
    </w:p>
    <w:p>
      <w:r>
        <w:t xml:space="preserve">Teksti: aloitan toteamalla, etten ole fiksu ihminen. vietettyämme upean päivän ostoskeskuksessa siskoni kanssa päätimme päättää matkamme 25 sentin karkkeihin. siskoni otti heti kourallisen m&amp;amp;m:iä, kun taas minulla kesti kauemmin päättää herkkujeni valinnasta. purukumia? ei, skittlesiä? ehkä, leuanmurtajia? ei. sitten näin ne. itkupotkuraivareita! äärimmäinen hapanta kokemusta. laitoin viimeisen kolikkoni (aloitettuani matkan yli kuudellakymmenellä dollarilla) rakastettuun automaattiin. iloisena käänsin kahvaa ja minut palkittiin suurella kourallisella happamia karkkeja. kun laitoin ensimmäisen karkin suuaukolleni, minulle iski pieni bakteerikammo. kuka oli koskenut näihin karkkeihin? kuka oli koskenut tuohon koneeseen? Heti kun se oli kielelläni, en olisi voinut välittää siitä vähempää. tämä karkki oli herkullista. kun maku liukeni, makunystyröitäni tervehti kirpeä, suuta vääntävä hapokkuus. huuleni supistuivat, silmäni kostuivat. tämä oli hapokkainta, mitä olin pitkään aikaan laittanut suuhuni. (todettakoon, että minulla on tapana syödä happamia asioita säännöllisesti) kun se oli mennyt, jatkoin toisen syömistä. silloin minulle tuli ajatus. mitä tapahtuisi, jos söisin ne kaikki kerralla? "ei, oogieboogie1996!" alitajuntani sanoi, "maistele niitä!" paskat siitä, ajattelin ja lapioin kourallisen karkkeja suuhuni. hei, ei hassumpaa! tämä on oikeastaan o-oh minun makeaa ja hapanta! karkit pursuivat äärimmäistä happamuutta jokaisella suupalalla. tämä ei todellakaan ollut sitä, mitä olin odottanut. kävelen nyt läpi täpötäyden ostoskeskuksen, kasvoni vääntyneinä tuskasta, samalla kun siskoni naureskelee a-peelleen. kun lähestyimme roskakoria, löin vetoa, että sylkäisin ne kaikki ulos. ei! pystyisin tähän. käytin viimeisen kolikkoni tähän karkkiin, aion syödä sen loppuun! suuta tulittaen karkki teki vihdoin suurenmoisen päätöksensä. mutta ennen sitä se jätti reilun kokoisen haavan suuni takaosaan. nyt karkkini on poissa ja minulla on vielä useita minuutteja odotettavaa, ennen kuin kyytimme kotiin ilmaantuu. Nyt pysähdytään hetkeksi ja tehdään tilannekatsaus. tunnemmeko hampaamme? emme. tunnemmeko kielemme? tuskin. miltä tuo uusi haava tuntuu? kivuliaalta. nauraako sisko? kyllä. pilkkaako hän sinua? oohh joo. asteikolla yhdestä kymmeneen, kuinka kipeästi tarvitsemme juotavaa? 10000 1/2. etenen vetämään laukustani mukanani olleen vesipullon jämät. vihdoin helpotusta! ei. pullo oli tyhjä. siskoni oli ottanut viimeisetkin ja laittanut pullopussin laukkuuni. haisunäätäpussi. mitä nyt? onko liikaa toivoa, että noutajamme oli tuonut juotavaa? ilmeisesti oli, koska hän ei tuonut. nyt minulla on kipeä suu kipeänä ja murtunut mieli rakastamaani karkkia kohtaan. edit: veli, kielioppiko edes kielioppia?</w:t>
      </w:r>
    </w:p>
    <w:p>
      <w:r>
        <w:rPr>
          <w:b/>
        </w:rPr>
        <w:t xml:space="preserve">Tulos</w:t>
      </w:r>
    </w:p>
    <w:p>
      <w:r>
        <w:t xml:space="preserve">älä ikinä, ikinä, laita yhtä aikaa suuhusi kasa happamia itkupotkuraivareita. älä vain tee sitä.</w:t>
      </w:r>
    </w:p>
    <w:p>
      <w:r>
        <w:rPr>
          <w:b/>
        </w:rPr>
        <w:t xml:space="preserve">Esimerkki 7.6428</w:t>
      </w:r>
    </w:p>
    <w:p>
      <w:r>
        <w:t xml:space="preserve">Teksti: tämä tapahtui juuri 20 minuuttia sitten, joten se on itse asiassa tänään, jos vittuilla.&amp;nbsp;20 minuuttia sitten menin ulos laittamaan postia postilaatikkoon ...kun huomasin, että jotkut kevätkukkamme olivat puhjenneet. &amp;nbsp;päätin kävellä kukkapenkkiemme luokse ja aloin haistaa, ei kauniiden kevätkukkien hajua...vaan koiranpaskan. katsoin ympärilleni ja näin loukkaavan ison pökäleen. &amp;nbsp;en omista koiraa.  ja joku kehtaa antaa koiransa paskoa kukkapenkkiemme lähelle ja jättää sen sitten sinne! olin raivona... menin sisälle kertomaan miehelleni. hän tulee ulos ja sanoo, että joo joo, mä näen sen! tässä se vittuilu tapahtuu.Tajusin, ettei hän katsonut löytämääni kakkaa, vaan hyvin litistynyttä kakkaa. astuin koiranpaskaan. etupihallani kukkapenkkieni lähellä. vihaan ihmisiä;</w:t>
      </w:r>
    </w:p>
    <w:p>
      <w:r>
        <w:rPr>
          <w:b/>
        </w:rPr>
        <w:t xml:space="preserve">Tulos</w:t>
      </w:r>
    </w:p>
    <w:p>
      <w:r>
        <w:t xml:space="preserve">huhtikuun sateet tuovat toukokuun kukat ja koiranpaskat.</w:t>
      </w:r>
    </w:p>
    <w:p>
      <w:r>
        <w:rPr>
          <w:b/>
        </w:rPr>
        <w:t xml:space="preserve">Esimerkki 7.6429</w:t>
      </w:r>
    </w:p>
    <w:p>
      <w:r>
        <w:t xml:space="preserve">Teksti: joten tänään yritin saada renkaita, menin rengasliikkeeseen maksamaan renkaista, jotka olin toimittanut sinä päivänä. ostin juuri uuden auton ja oletin, että renkaat siinä vastasivat varastokokoa. olin työskennellyt eri auton parissa koko päivän (jotkin asiat menivät pieleen, ja se kesti odotettua kauemmin). rullaan rengasliikkeeseen juuri, kun he valmistautuvat sulkeutumaan. tietäen, että he luultavasti haluaisivat sulkea mahdollisimman pian, annan heille tietoni, jotta voimme aloittaa prosessin. Yksi huoltomiehistä vilkaisee renkaitani ja ilmoittaa minulle, että edellinen omistaja oli laittanut autoon pienemmät vanteet ja että minun pitäisi hankkia eri renkaat tai maksaa noin 400 dollaria lisää uusiin vanteisiin. pahoittelin, että tuhlasin hänen aikaansa ja ilmoitin hänelle, että minun pitäisi tehdä hieman enemmän tutkimusta ennen ostamista. kun lähdin liikkeestä (ulkona on täysi yö), aloin peruuttaa autoa. takaikkuna on hieman huurussa, joten käytän sivupeilejäni. pian tunnen ja kuulen lievän törmäyksen. tässä vaiheessa painan jarrut pohjaan ja fyysisesti kasvot kämmenelle. vedän eteenpäin ja pysäköin autoni, nousen ulos tarkastamaan mahdolliset vauriot. autosta poistuessani sama huoltomies ilmoittaa minulle, että kaikki näyttää olevan kunnossa, tarkastan silti vauriot ja vahvistan, että kaikki näyttää olevan kunnossa. tästä huolimatta minusta tuntuu, että on oikein etsiä omistaja ja ilmoittaa myös hänelle. menemme sisään myymälään ja huoltomies etsii auton omistajan. pyydän anteeksi, että keskeytin hänen puhelinsoiton, ja ilmoitan tapahtuneesta hänelle. lähdemme auton luo taskulamppu kädessä. hän tarkastaa autonsa ja toteaa, että se näyttää hyvältä, minun autossani on vain pieni valkoinen läikkä, joka näytti hankautuvan helposti pois. vaihdamme tietoja ja otin varmuuden vuoksi kuvia. olen hieman huolissani siitä, että hän saattaa yrittää oikeasti vaurioittaa autoa vain saadakseen vakuutusrahaa, mutta hän vaikutti riittävän suoraselkäiseltä nuolelta, että kaikki on hyvin. en ole koskaan ollut onnettomuudessa (pienessä tai muussa) yli kymmenen vuoden ajamiseni aikana, olisiko minun pitänyt hoitaa tämä toisin?</w:t>
      </w:r>
    </w:p>
    <w:p>
      <w:r>
        <w:rPr>
          <w:b/>
        </w:rPr>
        <w:t xml:space="preserve">Tulos</w:t>
      </w:r>
    </w:p>
    <w:p>
      <w:r>
        <w:t xml:space="preserve">tuhlasin huoltomiehen aikaa rengasliikkeessä ja peruutin välittömästi uuden autoni toisen miehen ajoneuvoon. epäonnistui.</w:t>
      </w:r>
    </w:p>
    <w:p>
      <w:r>
        <w:rPr>
          <w:b/>
        </w:rPr>
        <w:t xml:space="preserve">Esimerkki 7.6430</w:t>
      </w:r>
    </w:p>
    <w:p>
      <w:r>
        <w:t xml:space="preserve">Teksti: tämä tapahtui kuukausi sitten. 27. tammikuuta. neljän ja puolen vuoden ajan ollut tyttöystäväni jätti minut marraskuun lopussa. korjasin (luulin korjaavani) asiat, ja olimme taas yhdessä kaksi ja puoli viikkoa myöhemmin. hän jätti minut jälleen 21. tammikuuta ja sanoi, ettei hänellä voi olla ketään elämässään juuri nyt.nyt pitää muistaa, että hän ei kertonut mitään syitä eroamisille. hän vain kertoi minulle jatkuvasti masennuksestaan ja sanoi, ettei halunnut minun kärsivän sitä hänen kanssaan. tietysti yritin saada hänet takaisin, halusin olla paikalla ja auttaa. Vaikka viime kuukaudet olivat aika huonoja, hän oli masentunut, seksielämä kuollut, halusin selvittää asiat hänen kanssaan, suunnittelin tulevaa elämääni hänen kanssaan. niinpä 21. tammikuuta, kun hän erosi, hän esti minut snapchatista ja instagramista. ajattelin, että jotain isompaa oli tekeillä, pyysin ystäviäni kertomaan minulle, jos hänen instagramissaan näkyisi jotain, mitä en ehkä tietäisi. hän oli estänyt kaikki ystäväni. kohautin olkapäitä, jatkoin eteenpäin ja juhlin syntymäpäivääni ystävieni kanssa. **vittu:** eräänä iltana, palatessani bileistä, kännissä muistin tietäväni muutaman hänen salasanansa. joten kirjauduin hänen instagram-tililleen toisella yrittämällä, ja silloin se iski minuun. tuntui kuin saisin sydänkohtauksen. siellä hän otti aamuselfietä poikaystävänsä kanssa. poikaystävänsä? tässä minä siis olen, kännissä, itkien, katsomassa tätä aamuselfietä, lukemassa kuvausta ja kommentteja. "2 kuukautta parhaan kanssa &lt;3". kuva oli otettu 4 päivää sen jälkeen, kun hän oli jättänyt minut. joten aloin jutella muutamien hänen ystäviensä ja entisten ystävien kanssa. sain selville, että hän oli seurustellut miehen kanssa toisen yhteisen vuotemme aikana. kävi ilmi, että suurimman osan viime kesästä hän kertoi ihmisille olleensa sinkku, ja makasi kerran kumpaakin yhden työkaverinsa ja yhden toisen kaverin kanssa (se, joka on nyt hänen poikaystävänsä). lokakuun puolivälissä kävi ilmi, että hän alkoi kertoa kaikille olevansa sinkku, ja alkoi flirttailla erään kanssa, josta lopulta tuli hänen poikaystävänsä (jonka kanssa hän oli maannut kesällä). sain selville, että hänen masennuksensa oli vain tapa, jonka hän keksi pitääkseen minut lähellä, mutta pitääkseen minut riittävän kaukana (hän tarvitsi sooloaikaa, hän tarvitsi tilaa), jotta en saisi tietää. kävi ilmi, että kun hän lähti kahdeksi viikoksi joululoman aikana lomalle mummolaansa pohjoiseen, hän lähti *miehen* kanssa. joten tässä olen nyt, kuukautta myöhemmin. vietin viikon sängyssä, toisen baareissa ja viimeiset kaksi viikkoa koulussa ja töissä hyvien ystävien ympäröimänä. olen puhunut hänen kanssaan sen jälkeen vain kaksi kertaa, kun löysin, ulos huutamaan ja itkemään puhelimessa ja muutamaa päivää myöhemmin hakemaan tavaroitani takaisin. olen nyt 22-vuotias ja sinkku, vietettyäni teini-ikäni lopun ja aikuisikäni alun parisuhteessa. minulla ei ole aavistustakaan, miten jatkaa elämääni nyt, mutta alan nähdä valoisan puolen. kaipaasin kai muutaman ihmisen lukemaan tarinani, jotta saisin sen päätökseen. kaikki vinkit, viisauden sanat, nalkutukset, ovat tervetulleita.</w:t>
      </w:r>
    </w:p>
    <w:p>
      <w:r>
        <w:rPr>
          <w:b/>
        </w:rPr>
        <w:t xml:space="preserve">Tulos</w:t>
      </w:r>
    </w:p>
    <w:p>
      <w:r>
        <w:t xml:space="preserve">tyttöystävä eroaa minusta; muutamaa päivää myöhemmin saan omasta syystäni selville, kuinka paljon hän oli pettänyt minua ja millaista kaksoiselämää hän eli, kun hänellä oli kaksi poikaystävää yhtä aikaa suhteemme viimeisten kahden kuukauden aikana.** **</w:t>
      </w:r>
    </w:p>
    <w:p>
      <w:r>
        <w:rPr>
          <w:b/>
        </w:rPr>
        <w:t xml:space="preserve">Esimerkki 7.6431</w:t>
      </w:r>
    </w:p>
    <w:p>
      <w:r>
        <w:t xml:space="preserve">Teksti: viikko sitten, olin vahingossa pudotti minun 5s maahan taskustani tuloksena hiushalkeama poikki alhaalta vasemmalta keskelle oikealle. hiushalkeamia satunnaisesti katetaan takuun apple riippuen nero auttaa. seuraavana päivänä, sain minun upouusi takuun katettu iphone 5s odottanut Apple Storessa. ainoa ongelma, joka tapahtui oli, että minun piti kuoria [puun iho](http://madebymonolith.com/collections/iphone-5/products/etimoe-1) minulla oli pois puhelimeni takana. samana iltana olin synkronoinut iphonen niin, että se oli juuri sellainen kuin se oli ennen hiushalkeamaa. palauttaakseni sen täysin entiseen loistoonsa halusin kovasti laittaa vanhan nahkani takapuolelle, koska kuka haluaisi tuhlata 20 dollarin nahan? liima nahan keskellä oli täysin kunnossa; alareunan ja yläreunan uudelleen kiinnittäminen oli vaikein osa. uskoin sitten, että minulla oli täydellinen ratkaisu! puristin puhelimen kahden kirjan väliin! nappasin kirjahyllystäni kaksi kirjaa, jotka eivät olisi haitanneet minua: *amelia bedelia* ja *how to make ballon animals*. [puristin](http://us.123rf.com/400wm/400/400/wildman/wildman1012/wildman101200139/8507680-old-obsolete-iron-c-clamp-isolated-on-white.jpg) iphonen, jonka takapuolella oli iho, kahden kirjan väliin. jatkoin puristimen kiristämistä jumalattomalla voimalla ja käytin myöhemmin ruuvimeisseliä väännön lisäämiseksi, kunnes kuulin puhelimeni haurauden. *crack*. yritin irrottaa puristinta hikiset kämmeneni, mutta en pystynyt siihen kiristämiseen käytetyn voiman vuoksi. yritykseni irrottaa puristinta johtivat siihen, että puristin [taipui](http://imgur.com/5i9kitd) tehden sen irrottamisen edelleen mahdottomaksi. vedin kirjat pois autiudesta paljastaakseni iphonen, jossa oli [hirvittävän hämähäkinseittihalkeillut näyttö](http://imgur.com/jk7ypfd), jotka eivät todellakaan kuulu takuun piiriin. oi ja iho ei pysynyt kiinni. tilasin sitten korvaavan näytön ebaysta 49 dollarilla ja uuden ihon 19 dollarilla. näin pääsemme tähän päivään. tänään yritin vaihtaa iphonen näytön ebayn näyttöön saadakseni vain näytön, joka ei reagoi kosketukseen 2 tunnin intensiivisen näytönsiirron jälkeen.</w:t>
      </w:r>
    </w:p>
    <w:p>
      <w:r>
        <w:rPr>
          <w:b/>
        </w:rPr>
        <w:t xml:space="preserve">Tulos</w:t>
      </w:r>
    </w:p>
    <w:p>
      <w:r>
        <w:t xml:space="preserve">rikkoi iphonen näytön, sai sen korvattua takuulla, halusi laittaa ihon takaisin säästääkseen 20 dollaria, puristi näytön, rekt näytön, tilasi korvaavan näytön, kahden tunnin siirto näytön, näyttö ei toimi.</w:t>
      </w:r>
    </w:p>
    <w:p>
      <w:r>
        <w:rPr>
          <w:b/>
        </w:rPr>
        <w:t xml:space="preserve">Esimerkki 7.6432</w:t>
      </w:r>
    </w:p>
    <w:p>
      <w:r>
        <w:t xml:space="preserve">Teksti: pakollinen tämä tapahtui minulle eilen.eilen aamulla tyttöystäväni soitti minulle. olemme olleet etäsuhteessa kahdeksan kuukautta, mutta asiat ovat sujuneet melko hyvin tähän asti. hän soittaa minulle itkien ja yritän rauhoitella häntä ja kysyä mikä on vialla. hän alkaa pällistellä, että hän ei vain usko, että asiat toimivat ja että hän tulee aina rakastamaan minua, mutta suhde ei vain ole oikea ja että hän ei koskaan halunnut loukata minua, koska hän rakastaa minua ja tietää, että minäkin rakastan häntä, ja niin se vain jatkuu. Yritän olla stoalainen, mutta olen aivan shokissa, se tuli kuin tyhjästä. sanoin hänelle, että rakastan häntä, mutta haluan hänen parastaan ja että jos hän tarvitsee tätä, olen onnellinen hänen puolestaan. puhumme vielä kymmenisen minuuttia, kun yritän parhaani mukaan puhua hänelle tämän eron läpi, jota en koskaan halunnut tai osannut odottaa. "Mitä sanon ystävilleni?" "Voinko pitää lahjasi, ne merkitsevät minulle yhä paljon?" jne. Lopulta hän iskee minuun vaikean kysymyksen. "voimmeko olla edelleen ystäviä?" olen hyvin järkevä ja looginen ihminen, joten sanon hänelle, että voimme yrittää, mutta loogisesti ajateltuna se ei välttämättä onnistu. tämä ymmärrettävästi saa hänet vielä enemmän järkyttymään, joten yritän rauhoitella häntä, mutta mikään ei auta. lopulta hän pamauttaa: "jos emme voi olla ystäviä, emme taida olla mitään!" ja alkaa nyyhkyttää hallitsemattomasti. koko tämän ajan yritin vain auttaa häntä selviytymään tästä. mutta juuri sillä hetkellä tunsin jotain, mitä en halua tuntea koskaan enää. Eroamisen äkillisyys, epäreiluus yllättää minut juuri sinä iltana, jonka luulin olleen upeat treffit, ja kaikki muu, mitä hän sanoi, kovettivat sydämeni, ja sillä hetkellä halveksin sitä, mitä hän oli tekemässä. suustani tuli neljä sanaa. "Se oli sinun valintasi." Lopetin puhelun.Katuin heti. olin shokissa. en voinut uskoa, mitä tein. soitin hänelle uudestaan, mutta hän ei vastannut. siitä on 18 tuntia, ja ainoa asia, jonka olen nähnyt hänestä, on se, että hän muutti lempinimeni messengerissä "babe❤️" koko nimelläni. hän halusi lopettaa hyvissä väleissä, mutta minä mokasin sen.</w:t>
      </w:r>
    </w:p>
    <w:p>
      <w:r>
        <w:rPr>
          <w:b/>
        </w:rPr>
        <w:t xml:space="preserve">Tulos</w:t>
      </w:r>
    </w:p>
    <w:p>
      <w:r>
        <w:t xml:space="preserve">tyttö soittaa minulle ja sanoo, että asiat eivät ole toimineet. sanon, että se on okei ja yritän puhua hänelle siitä. sanoi spontaanisti jotain todella katkeraa ja päätyi tuhoamaan kaikki mahdollisuudet lopettaa hyvässä hengessä.</w:t>
      </w:r>
    </w:p>
    <w:p>
      <w:r>
        <w:rPr>
          <w:b/>
        </w:rPr>
        <w:t xml:space="preserve">Esimerkki 7.6433</w:t>
      </w:r>
    </w:p>
    <w:p>
      <w:r>
        <w:t xml:space="preserve">Teksti: pakollinen tämä ei tapahtunut tänään, mutta noin feburary aikaa. myös anteeksi muotoiluvirheitä olen mobiili ja olen myös dypraxic, ei ole hyvä combo.so takaisin tuolloin tämä tapahtui olin asuu halls yliopistossa ja oli yksi noista pop up pyykkikorit huoneessani, ja kun olin tyhjentämällä minun lattialla valikoituja likaisia vaatteita pesua varten sinä päivänä päätin paras toimintatapa oli räpsäistä ne minun jalat. Kun muutama oli mennyt sisään, sain paljon enemmän varmuutta ja päätin yrittää napsia yhden sisään sänkyni takaa, nämä sängyt olivat patjoja, jotka oli asennettu puulaatikoihin, jotka oli pultattu seiniin ja lattiaan. Niinpä asetan täydelliseksi luulemani lyönnin, kierrän varpaat lattialla olevan sukan ympärille vahvalla otteella heilautan taaksepäin ja... lyön sängyn nurkkaan. 5 sekunnin shokki ja ymmärrys siitä, että tämä tulee sattumaan todella, todella pahasti. kipu oli valkoisen kuumaa ja näytti melkein säteilevän jalkaani ylös reiteen, jolloin kiroilin tarpeeksi kovaa, jotta kämppikseni käytävän toisella puolella tarkisti, että olen kunnossa. kerrottuani tarinan hän nauraa minulle ja menee takaisin huoneeseensa. Noin puolen tunnin kuluttua kipu on hellittänyt sen verran, että pystyn riisumaan sukan, mikä tietysti aiheuttaa lisää tuskan aaltoja koko jalkaani. käy ilmi, että isovarpaani on muuttunut violetiksi ja mustelma leviää puoliväliin jalkaterää pitkin. Tässä vaiheessa jo pelkkä painon kohdistaminen jalkaani on tuskallista, ja mustelmien aaltojen perusteella diagnosoin itselleni murtuman. Ymmärrän, että paras toimintatapa on nyt suunnata pieniin vammoihin ja tarkastuttaa se kunnolla, mutta jo valmiiksi murskattu ylpeyteni ei kestäisi sitä, joten googletin nopeasti ja löysin parhaan hoitomenetelmän jäähyllyttämällä ja lepäämällä, ja niin tein. lopulta 3 päivän kuluttua kävelystä tuli taas siedettävää ja noin kuukauden kuluttua kipua ei ollut lainkaan, paitsi kun joku seisoi sen päällä nastoissa kvidditsitreeneissä noin 6 viikkoa sen jälkeen kun se tapahtui ja esti minua kävelemästä vielä 3 tuntia. siitä lähtien olen aina nostanut pyykkini käsin. kuva varpaasta otettu noin tunti tapauksen jälkeen niille, joita kiinnostaa: varvas vs. sänky 2k17 tulokset https://imgur.com/gallery/ghxmt https://imgur.com/gallery/ghxmt</w:t>
      </w:r>
    </w:p>
    <w:p>
      <w:r>
        <w:rPr>
          <w:b/>
        </w:rPr>
        <w:t xml:space="preserve">Tulos</w:t>
      </w:r>
    </w:p>
    <w:p>
      <w:r>
        <w:t xml:space="preserve">räpyttelin pyykkiä roskakoriin jalallani, potkaisin sänkyäni ja mursin varpaani, joten en voinut kävellä kunnolla tai noin 3 päivää.</w:t>
      </w:r>
    </w:p>
    <w:p>
      <w:r>
        <w:rPr>
          <w:b/>
        </w:rPr>
        <w:t xml:space="preserve">Esimerkki 7.6434</w:t>
      </w:r>
    </w:p>
    <w:p>
      <w:r>
        <w:t xml:space="preserve">Teksti: tämä tapahtui juuri. työskentelen kesällä ra:na, ja tappamatta luottamuksellisuutta, sanotaan vain, että meidän on pidettävä ohjelmani opiskelijoita todella tarkasti silmällä. tämä ja muut asiat tarkoittavat sitä, että kirjoitamme paljon tapauksia, teemme paljon työvuoroja ja olemme jatkuvasti tekemisissä opiskelijoiden kanssa. se johtaa myös myöhäisiin, ongelmien selvittämiseen tähtääviin henkilökunnan kokouksiin eikä useinkaan johda nukkumiseen. tämä sekä se, että tämä on ensimmäinen kertani ra, pitää tunteeni melko äärimmäisinä. enter fu. joten tekstailen pomolleni tietyistä välikohtauksista ja vastaavista, kun tyttöystäväni lähettää minulle sähköpostia. luen todella suloisen ja kannustavan sähköpostiviestin ja kirjoitan uneliaisuudestani humaltuneena tekstiviestillä tunteikkaan vastauksen, joka alkaa sanoilla "kaunis sähköposti, rakkaani" ja jatkuu kuvauksella päivän äärimmäisistä ylä- ja alamäistä, peloistani ja yleensä siitä, miten onnellinen olin tiettyihin asukkaisiini. en tietenkään huomaa, että olin väärässä keskustelussa, ennen kuin pomoni vastaa: "en usko, että se oli minulle...", joten nyt jatkan piileskelyä pomoltani noin 12 tuntia; sinä aikana puhun luultavasti seuraavasta tapauksesta.</w:t>
      </w:r>
    </w:p>
    <w:p>
      <w:r>
        <w:rPr>
          <w:b/>
        </w:rPr>
        <w:t xml:space="preserve">Tulos</w:t>
      </w:r>
    </w:p>
    <w:p>
      <w:r>
        <w:t xml:space="preserve">pomoni ei ole samaa mieltä.</w:t>
      </w:r>
    </w:p>
    <w:p>
      <w:r>
        <w:rPr>
          <w:b/>
        </w:rPr>
        <w:t xml:space="preserve">Esimerkki 7.6435</w:t>
      </w:r>
    </w:p>
    <w:p>
      <w:r>
        <w:t xml:space="preserve">Teksti: ei tietenkään tänään vittuilua, mutta silti olen facepalming itseäni siitä, kuinka paljon tyhmä persläpi voin olla. niin kaksi viikkoa sitten , menin yli mummoni taloon (muutin isäni) hakea joitakin vaatteita olen jättänyt taakse. ne olivat muutamia smokkeja ja joitakin paitoja, joita käytät niiden kanssa. siellä oli muutama valkoinen paita ja smokki jossa oli ohuita valkoisia raitoja ja yksi tavallinen musta (en tiedä miksi en heittänyt sitä pois.). sen jälkeen pakkasin ne pussiin ja pyysin mummoani antamaan minulle purkin hilloa, koska rakastin sitä todella paljon ja se oli hapankirsikkaa, suosikkiani. kun olin pakannut vaatteet laukkuun, laitoin purkin pohjaan, aivan reunaan. kaikki menee hyvin, lähden ja kun olen melkein lähellä kotiani, kävellen, paiskaan laukun vahingossa jalkakäytävän yläreunaan. ajattelin, että hei, eihän tässä näytä olevan mitään vikaa. laukku oli vähän pitkä. mutta sitten tajusin, että kuulin lasin sirpaloitumisen äänen. paskat, paskat!!! toivoin, että laukku oli vedenpitävä (se oli jotain kuitua), mikä se olikin, yksikään hemmetinvärinen hillo ei mennyt sen läpi. pidin silti kättäni siinä kuin mies, jota on vittu ammuttu kaulaan, rukoillen, ettei verta pääse ulos. luojan kiitos olin lähellä kotiani. ryntään sisään, käsi täynnä ilmeisesti juuri ja juuri, verta (oikeastaan hilloa), ja heitän kaiken siihen helvetin kylpyammeeseen. ja oikeastaan pyhä vittu. jokainen helvetin valkoinen paita oli imenyt tumman paskan värisen hillon sisäänsä. kaikki suosikkivalkoiset paitani ovat kirsikanveren tahraamia. perkele!yritän epätoivoisesti pestä niitä niin nopeasti kuin pystyn kiehuvan helvetin kuumassa vedessä ja yritin kaikkea saadakseni paidan kokoiset tahrat pois. jessus kristus. ja smokit ja takit. kaikki täynnä hillohyvää, jonka olisi pitänyt päätyä leipääni eikä jumalauta kalliisiin vaatteisiin. vittu. mustat takit ovat kunnossa, ei ilmeisesti mitään tahroja, mutta jouduin heittämään valkoiset paidat roskiin, kun ne olivat vielä märkiä. mitä tuhlausta... sen jälkeen joudun vielä silittämään smokitkin. paskat. voiko tämä enää pahentua?</w:t>
      </w:r>
    </w:p>
    <w:p>
      <w:r>
        <w:rPr>
          <w:b/>
        </w:rPr>
        <w:t xml:space="preserve">Tulos</w:t>
      </w:r>
    </w:p>
    <w:p>
      <w:r>
        <w:t xml:space="preserve">valkoiset paitani ovat täynnä hedelmäverta, koska olen jälkeenjäänyt.</w:t>
      </w:r>
    </w:p>
    <w:p>
      <w:r>
        <w:rPr>
          <w:b/>
        </w:rPr>
        <w:t xml:space="preserve">Esimerkki 7.6436</w:t>
      </w:r>
    </w:p>
    <w:p>
      <w:r>
        <w:t xml:space="preserve">Teksti: ugh, okei reddit... tänään mokasin... no pikemminkin tänään samsung mokasi minut! (ei myöskään tänään, koska tämä subs sääntö koskee nsfw tarinoita... tapahtui keskiviikkona tällä viikolla)pieni taustatarina. (strap in, olen vähän yli kirjoittaja, mutta se on sen arvoista) olen 18-vuotias kaveri, joka asuu uskomattoman uskonnollisten vanhempieni ja vanhemman siskoni (hän on 20) kanssa. isäni, äitini ja siskoni ovat hyvin suuria kristittyjä ja minä itse en ole varma. sanotaanko etten ole läheskään sellainen kuin he luulevat, he käyvät kirkossa joka sunnuntai, ovat tiukkapipoisia ja aika lailla sellaisia kuin stereotyyppien perusteella voisi olettaa. en myöskään ole suurin naisten ystävä... jos ymmärrät mitä tarkoitan... mutta sitä en voisi koskaan kertoa perheelleni ollenkaan!!! koskaan!!!! Nyt tulee asia, joka tulee saamaan downvoteja... en myöskään ole kovin ihastunut miehiin... pidän heistä enemmän kuin naisista, mutta oikeastaan olen ihastunut, no, antropomorfisiin eläimiin, joita internet kutsuu turkiksiksi:/ja vaikka kyllä, olen kiinnostunut fandomin siitä osasta, jota ihmiset vihaavat, ja haluan sanoa, että on olemassa osa fandomista, joka on puhdasta, suuri osa siitä, ja pidän siitäkin osasta... olen vain kiinnostunut enemmästä siitä... nyt, ennen kuin saan vihaa, minun pitäisi selventää eräs asia: en koskaan harrastaisi seksiä eläimen kanssa, en ikinä tekisi sitä! Minua henkilökohtaisesti inhottaa "villi taide". (luota minuun, älä googleta sitä!) Olen ollut masentunut tästä ja siitä, etten ole oikeastaan kiinnostunut naisista koko elämäni aikana, ja siitä, etten voi puhua siitä melkein kenellekään. enkä ymmärrä mikä minussa on vikana, että kuva alastomasta tytöstä ei tunnu miltään, kuva pelkkästä alastomasta miehestä on meh, mutta jos hän on turkiksen peitossa, hänellä on terävät korvat ja häntä... olen niinoo kiihottunut... olen todella syvästi hämmentynyt ja hyvin tietoinen siitä, että olen tuollainen, ja tunnen olevani paha ja käyttää itsemurhaa oikeastaan. mutta ei tässä nyt siitä ole kyse, haluan vain kertoa teille vielä yhden asian. minulla on "ystävä", sanotaan häntä andrewksi. hän on minua vuoden vanhempi, minä olen nyt lukion viimeisellä luokalla, ja hän opiskelee yliopistossa. olemme olleet hyviä ystäviä jo vuosia, ilman että vanhempani edes tietävät kuka hän on tai että hän on olemassa, ja viime aikoina olemme salaa alkaneet olla läheisiä. pidän hänestä todella paljon, ja hän todella paljon minusta, jos ymmärrät, mitä tarkoitan. emme ole menneet loppuun asti, mutta olemme tehneet aika paljon. hän on myös ainoa ihminen, jolle voin puhua avoimesti ja vapaasti tästä, ja se saa minut tuntemaan oloni niin paljon paremmaksi. hän ei ole turkistarhaaja, mutta tietää kaikenlaista minusta ja siitä, mistä todella pidän... hän on esimerkiksi ostanut hännän, jota pitää vyötärön ympärillä vyöllä, ja korvat ja muuta sellaista, jota hän käyttää, kun me... kuhertelemme ja muuta. kutsuu minua pennuksi, ja lähettää minulle joskus kiusoittelevia kuvia antroista netissä... ja ennen kuin sanotte, että se tekee hänestä turkiksen, hän on sanonut, että nuo jutut eivät kiihota häntä, hän suhtautuu niihin välinpitämättömästi, mutta hän tietää, että ne kiihottavat minua (alllloooot &gt;.&gt;) ja se tekee hänet onnelliseksi. okei, nyt vittuun. minulla on galaxy s6 edge, ja rakastan tuota puhelinta!!! minulla oli iphone ja ha ei enää ;p olen hyvin hyvin salamyhkäinen pornon kanssa, iphonessani oli vanha sovellus vuosien takaa, joka on valitettavasti kadonnut, nimeltään dotlock app. siinä oli sisäänrakennettu selain ja yksityinen tallennuspaikka valokuville. Käytin sitä iphonen aikana, mutta kun siirryin androidiin, en löytänyt mitään vastaavaa. mutta s6 edge -puhelimessa nuuskiessani löysin jotain, joka räjäytti tajuntani! tämä tila on nimeltään private mode. heh, viimeisen vuoden ajan olen käyttänyt private modea kaikkeen pornoon, oli se sitten ladattu furaffinitystä tai inkbunnystä tai lähetetty tekstiviestillä Andrew'lta, lukitsin kaiken yksityistilaan. ja kaikille, joilla ei ole samsungin puhelinta, se tekee näin. puhelimen juuressa se luo uuden kansion nimeltä private, ja kun teet jostain kuvasta tai tiedostosta yksityisen, se siirtyy sinne. ja kirjaimellisesti mikään ei pääse siihen käsiksi. edes tiedostojen etsintäsovellukset eivät pääse siihen käsiksi, millään sovelluksella ei ole pääsyä siihen, et löydä sitä edes tietokoneeltasi. uskomatonta! en edes tiedä, miten se on tehty kokonaan. Kun haluat päästä käsiksi mihin tahansa, vedät yläpaneelin alas, selaat sitä läpi ja napsautat yksityistila-painiketta. joka sitten kysyy salasanaa/pistelukitusjuttua (jota rakastan, koska olen tottunut siihen), ja pam, kaikki on siellä. Kun olen vaikkapa yksin yöllä ja haluan tehdä sitä, mitä kaikki miehet tekevät, otan yksityistilan käyttöön, avaan gallerian ja käyn läpi kansiot ja teen teon. (olen hyvin järjestäytynyt kansioiden kanssa, luultavasti lisäämällä myöhempää vittuilua) asia, joka huolestuttaa minua, oli se, että se oli kirjaimellisesti galleria-sovellus, sovellus, jossa normaalisti menet kaikkiin kuviin, kuten kamerarullaan, reddit-latauksiin, kuvakaappauksiin. joten alunperin pelkäsin, että se olisi riskialtista... mutta katsottuani, miten se toimi, ja kun en edes päässyt käsiksi tiedostoon tietokoneellani, ajattelin, että se oli todella turvallista. minulla on myös niin, että kun puhelin laitetaan lepotilaan, tai menee lepotilaan, se lukitsee nuo jutut uudelleen, kuin niitä ei olisi koskaan ollutkaan, ihan puhdas viaton poika taas. mikä on myös erittäin kätevää, laitan vain yksityisen tilan päälle, katselen kuvia, suljen silmät ja jännitän, laitan puhelimen lepotilaan ja lepää hetken autuaassa rauhassa, siivoan, eikä koskaan tarvitse huolehtia kuvista, koska ne oli lukittu.anteeksi pitkästä selityksestä, en ole oikein hyvä lyhentämään ;p anyway, pääasia että galleria appissa kun se on auki puhelimessa se näyttää ensimmäiset 6 albumia ja voit jatkaa vierittämistä jos niitä on enemmän. ja jokaisessa albumissa on kuva viimeisimmästä kuvasta joka on lisätty siihen. tärkeimmät, joista aiomme puhua, ovat nimeltään "best" (kun sinulla on tuhansia ja taas tuhansia kuvia vuosien kiimaisena teininä olemisesta, on mukavaa, että sinulla on kopio suosikeistasi) ja "a*******" (poikaystäväni oikea nimi). albumit on järjestetty nimien mukaan, ja eikö se olekin helvetin syvältä! niiden pikkukuvat ovat: best - koirankarvainen karvapeite, jolla on bokserit jalassaan, vedetty alaspäin ja joka ottaa itsestään kuvaa... innoissaan. (niille, jotka tarvitsevat paremman kuvan päähänsä kuin tuo http://i.imgur.com/7kzinuq.png (nsfw tietenkin!!!!))a****** - kuva, jonka hän lähetti minulle, jossa hän on alasti, eläinkorvat päässä, vilkuttaa silmiään ja kourii itseään. (en jaa tuota kuvaa, ilmeisesti)niin, vihdoinkin päästään vittuun. istuin olohuoneessa juttelemassa siskoni kanssa, jotain mitä nautimme aika ajoin tehdä on näyttää toisillemme reddit-kuvia, olipa kyse sitten söpöistä eläimistä /aww:stä tai hauskoista asioista yleensä. hän näytti minulle joitain kuvia, ja yhdessä oli kissa katsomassa kaveria, joka putsasi ikkunan ikkunanpesusta, josta olin nähnyt alkuperäisen, mutta tämä oli kuin enemmän tai jotain alussa, ja se oli supersöpö. joten halusin näyttää hänelle myös jotain, minkä olin juuri muistanut. menin galleriaan ja jähmetyin, kun aivan yläreunassa näin nuo kaksi albumia, joissa oli nuo pikkukuvat. tunsin oikeastaan pahaa oloa vatsaani myöten, ja katsoin häneen ja hänen suunsa oli auki ja hän tuijotti minua. nousin sanomatta mitään ja juoksin huoneeseeni ja sain melkoisen paniikkikohtauksen. vedin ilmoitusvalikon alas ja katsoin miksi ne näytettiin, mutta yksityinen tila oli vittu pois päältä!!!! Joten laitoin sen päälle ja sitten pois päältä ja ne olivat edelleen siellä!!! Joten käynnistin puhelimeni nopeasti uudelleen ja ne olivat taas piilossa. Tuntui kuin olisin oksentanut ja avasin ja suljin gallerian nähdäkseni, tapahtuuko se uudestaan, mutta ei. minulla ei ole aavistustakaan, mitä tapahtui! ongelma oli se, että ei ollut mitään mahdollisuutta, ettei hän olisi nähnyt kuvia. ja puhelimen näyttö, jonka resoluutio on melko paljon suurempi kuin 1080, mahdollisti valitettavasti sen, että vitun albumit olivat yksityiskohtaisia pikkukuvilla, taaksepäin mentäessä pystyn näkemään elävästi turkistupsut ja punaisen kalun pikkukuvissa, sekä kaiken sen kuvan, jonka andrew lähetti minulle!!! halusin kuolla. Pahinta on se, että hän on redditissä (vaikka hän on enimmäkseen imgurilainen, roskaväki), hän tietää, mitä turkikset ovat, ja paheksuu "homokoira-vitun vittupäätä". ja tietysti hänellä ei voi olla uskontoa ilman voimakasta vihaa homoja kohtaan... hänen ja vanhempieni mukaan päivä, jolloin kongressi laillisti homoavioliiton, oli pahin päivä meidän historiassamme, ja he tarvitsevat presidentin korjaamaan sen." Tietenkin, koska asun heidän kanssaan ja minun on pakko käydä kirkossa ja niin edelleen, toistan heille kuin papukaija mitä he haluavat kuulla näistä aiheista, "homot palavat helvetissä" ja niin edelleen. ugh. siskoni ja minä emme puhuneet enää sinä päivänä, vaikka minä pysyin aika lailla lukittuna huoneeseeni. puhuin andrewin kanssa ja hän sanoi, että hän hakee minut vaikka heti, jos tarve vaatii, ja voin asua hänen luonaan. mutta vaikka minulla ei ole mitään ongelmaa sen kanssa, ja hän on kertonut kämppiksilleen, että minulla on perheongelmia ja saatan jäädä sinne vähäksi aikaa. (hän asuu pienessä paikassa ystäviensä kanssa, kun he käyvät collegea, ei mikään veljeskunta, vaan ikään kuin pieni talo.) hänen kämppäkaverinsa sanoivat, että se olisi ihan ok. mutta minä itse en voi tehdä sitä!Vielä yksi asia lisättäväksi... vähän vastahakoisesti sanon tämän, koska kaikki sanovat "harharharhar, turkishuorilla on autismia", mutta minulla on asperger, ja muutosten kanssa kamppailen todella kovasti. enkä ole valmis jättämään perhettäni, koska olen tottunut siihen, minulla on rutiini, jonka tunnen, enkä koulustressin takia voi muuttaa jotain niin suurta nyt! on eri asia jos minut potkitaan ulos vanhempieni talosta, mikä... valitettavasti on mahdollista, mutta en voi vain pakata tavaroitani ja lähteä. tiedän, ettei minulla ole vanhempieni ja siskoni rakkautta ja tukea, mutta minulla on illuusio siitä, ja tarvitsen sitä todella. tiedän, että jos he saisivat tietää, paska menisi tosi pitkälle, enkä kestäisi sitä :/ minua vain pelottaa todella paljon, ja olen todella oikeasti nolona tästä koko asiasta. olen tosielämässä ujo ja sellainen. ja olen liian nolona kertoakseni andrewlle, että todennäköisesti masentuisin todella pahasti, jos pahimmassa tapauksessa muuttaisin hänen luokseen. olen pahoillani, että tämä ei ole normaali tifu, jossa on selvä loppu, olen tavallaan myös etsinyt apua enkä ole ihan varma, mistä löytäisin sitä. ugh, en siis ole ihan varma saako täällä kysyä neuvoa vai ei, mutta jos saa, niin oikeastaan mikä tahansa auttaisi... ja jos ei, niin mitä tahansa muita subs voitte ehdottaa... päivitys torstaina, päivän päästä. Olen edelleen todella peloissani, hän ei ole sanonut mitään vielä selvästi, koska vanhempani eivät ole tappaneet minua. välttelen häntä ja teen keskustelua minimaalisesti, minua nolottaa edes katsoa häntä. etsin myös uusia sovelluksia käytettäväksi, löysin hide it pro:n ja saatan tarkistaa sen. älkää myös sanoko "olet 18, he eivät voi tehdä sinulle mitään." hahaha, kyllä voivat. olen menettänyt elektroniikkaa päiviksi, koska sanoin vahingossa "perkele" pelatessani peliä.</w:t>
      </w:r>
    </w:p>
    <w:p>
      <w:r>
        <w:rPr>
          <w:b/>
        </w:rPr>
        <w:t xml:space="preserve">Tulos</w:t>
      </w:r>
    </w:p>
    <w:p>
      <w:r>
        <w:t xml:space="preserve">- puhelimeni yksityinen tila on häiriintynyt, näytin hyvin kristitylle siskolleni kuvan karvapornosta ja alastomasta homopoikaystävästä, minut mahdollisesti potkitaan ulos, jos kerron siitä. olen paniikissa ja etsin apua.</w:t>
      </w:r>
    </w:p>
    <w:p>
      <w:r>
        <w:rPr>
          <w:b/>
        </w:rPr>
        <w:t xml:space="preserve">Esimerkki 7.6437</w:t>
      </w:r>
    </w:p>
    <w:p>
      <w:r>
        <w:t xml:space="preserve">Teksti: niin tämä tapahtui tänään siskoni ja minä menimme asentamaan muutamia jouluvaloja ja muistimme hänen suunnitelmastaan viime vuonna valaista japanilainen vaahtera takana ja halusimme sen olevan yllätys vanhemmillemme. joten menimme ulos takana asentamaan valoja japanilaiseen vaahteraan, joka meillä on takana. Menin kytkemään toista valosarjaa ja suljin yhden pistorasian aiemmin ja menin avaamaan sitä enkä pystynyt, joten käytin valon metallipistoketta ja yritin avata sitä. unohdin, että sormeni oli siinä ja sain sähköiskun noin .5 sekunnin ajaksi, ennen kuin kiljuin ja heitin valot alas ja päädyin kärventämään yhden varmasti, mahdollisesti kaksi seinäpistoketta. päivitys: käräytin kaikki ulkotilan seinäpistorasiat!</w:t>
      </w:r>
    </w:p>
    <w:p>
      <w:r>
        <w:rPr>
          <w:b/>
        </w:rPr>
        <w:t xml:space="preserve">Tulos</w:t>
      </w:r>
    </w:p>
    <w:p>
      <w:r>
        <w:t xml:space="preserve">Yritimme asentaa jouluvaloja yllätyksenä vanhemmillemme ja saimme järkyttävän yllätyksen, kun yritimme avata pistorasian kantta!</w:t>
      </w:r>
    </w:p>
    <w:p>
      <w:r>
        <w:rPr>
          <w:b/>
        </w:rPr>
        <w:t xml:space="preserve">Esimerkki 7.6438</w:t>
      </w:r>
    </w:p>
    <w:p>
      <w:r>
        <w:t xml:space="preserve">Teksti: tämä tapahtui viikko sitten. olin täysin selvin päin tuolloin. olin ollut ulkona tapaamassa paria ystävää, kävelin/juoksin kadun yli autolleni, kun yhtäkkiä olin maassa verta pursuamassa ja sanoin, mitä vittua minulle juuri tapahtui. se tapahtui niin nopeasti. minulla oli varmaan paljon vauhtia, koska en edes ojentanut käsiäni katkaistakseni putoamiseni.Jotta se olisi vielä hauskempaa, sen näki lähinnä rcmp:n poliisi, joka oli matkalla jonnekin. hän oli niin ystävällinen, että pysähtyi auttamaan. laittaisin kuvia, mutta imgur piti niitä ilmeisesti liian ällöttävinä. kaiken kaikkiaan se olisi voinut olla paljon pahempaa, en menettänyt yhtään hammasta, en murtanut nenääni enkä poskiluutani, viiltohaava oli melko syvä, mutta se on parantunut hienosti. ystäväni ja yksi muista baarin asiakkaista, joka oli lääkintämies, saivat minut puhdistettua poliisien tarvikkeilla, en ollut shokissa ja ajoin itse sairaalaan [vuotiessani verta lempihuiviini] sairaalassa on loistava suu- ja leukakirurgi, joka hoiti minut kuntoon. olen vielä 3 ja puoli viikkoa piuhoissa, ja sitten pääsen jatkamaan elämääni.Jos joku ihmettelee, kipu on itse asiassa ollut minimaalista, sain sairaalassa yhden annoksen hydromorfonia odottaessani kirurgia, ja sen jälkeen olen käyttänyt vain tylenolia. ainoat asiat, jotka ovat todella ikäviä tällä hetkellä, ovat nestemäinen ruokavalio ja tarve löytää vaihtoehtoinen antotapa tylenolille.</w:t>
      </w:r>
    </w:p>
    <w:p>
      <w:r>
        <w:rPr>
          <w:b/>
        </w:rPr>
        <w:t xml:space="preserve">Tulos</w:t>
      </w:r>
    </w:p>
    <w:p>
      <w:r>
        <w:t xml:space="preserve">tarinan opetus, sido kenkäsi, varmista, että laitat sisään kaikki roikkuvat nauhat, koska huolimatta siitä, että todennäköisyys on naurettava, tämä voi tapahtua, olen elävä todiste siitä, että se tapahtuu. nämä olivat raskaat vaelluskenkäni / kävelykenkäni, olen luultavasti laittanut 10 000 kilometriä niihin, ja tämä on ainoa kerta, kun olen kaatunut.</w:t>
      </w:r>
    </w:p>
    <w:p>
      <w:r>
        <w:rPr>
          <w:b/>
        </w:rPr>
        <w:t xml:space="preserve">Esimerkki 7.6439</w:t>
      </w:r>
    </w:p>
    <w:p>
      <w:r>
        <w:t xml:space="preserve">Teksti: tämä tapahtui tänään, ja olen uskomattoman turhautunut itseeni, mutta iloinen siitä, että ihmiset auttoivat minua. minulla on ystävä, joka oli kouluni sisäoppilaitoksessa (valmistuimme juuri lukiosta). hän oli brittiläisiltä neitsytsaarilta, ja olemme suunnitelleet tekevämme matkan sinne. siihen kuului noin kahdeksan kaveria. tänään oli päivä, jolloin meidän kaikkien piti lähteä charter-lennolle. valtavan vitun idiootin tavoin unohdin pakata passini. vanhempani ovat eronneet ja jätin sen äitini kotiin, kun taas minä olen nyt isäni luona. sain oivalluksen siitä, että minulla ei ollut sitä kaikkein tärkeintä asiaa mukanani tunti ennen tilauslentoa. käänsin talon ylösalaisin ja anelin, että se olisi tässä talossa. jos ei ollut. äitini oli sattumalta juuri tänään lähtenyt lentokoneella myös. minulla ei ollut mitään keinoa päästä sisään talooni. lopulta muutaman perheenjäsenen ja lukkosepän yhteisin ponnistuksin sain asunnon oven auki, äitini suostumuksella tähän. tulen huomenna ystävieni luo. tuntuu kauhealta, että jouduin murehtimaan ihmisiä tämän selvittämiseksi, ja myös siltä, että nyt ystäväni perheen täytyy murehtia huomista saapumistani, mutta näin on.(.</w:t>
      </w:r>
    </w:p>
    <w:p>
      <w:r>
        <w:rPr>
          <w:b/>
        </w:rPr>
        <w:t xml:space="preserve">Tulos</w:t>
      </w:r>
    </w:p>
    <w:p>
      <w:r>
        <w:t xml:space="preserve">unohdin passini tilauslentoa varten, ja minun piti soittaa lukkoseppä murtautumaan äitini taloon.).</w:t>
      </w:r>
    </w:p>
    <w:p>
      <w:r>
        <w:rPr>
          <w:b/>
        </w:rPr>
        <w:t xml:space="preserve">Esimerkki 7.6440</w:t>
      </w:r>
    </w:p>
    <w:p>
      <w:r>
        <w:t xml:space="preserve">Teksti: ensin vähän taustaa. asun äitini ja isäpuoleni kanssa. äidilläni on 3 lasta (minut mukaan lukien) ja isäpuolellani on myös 3 lasta. tällä hetkellä saman katon alla asuu siis 8 ihmistä, koira mukaan lukien. talossamme on myös vain 3 huonetta ja autotalli, jonka otin haltuuni ja tein siitä makuuhuoneen. nyt vittuiluun... veljeni ja velipuoli yrittivät avata oveani, joten söin oman spermani. pitkä versio: asun taloni ensimmäisessä kerroksessa, autotallissa. autotallissa on ovi, joka johtaa taloon, ja siinä käytetään samaa avainta kuin ulko-ovessa. äitini kertoi minulle, että hän oli lähdössä ulos, ja kaikki lapset olivat myös lähdössä. koska olen teini-ikäinen, ymmärsin tämän niin, että "talo on hetken aikaa teidän, voitte vapaasti masturboida muutaman tunnin ajan". ja juuri niin tein. tarkistin usein ikkunasta, ettei äiti ollut vielä ajanut pihatielle, ja varmistin, ettei kukaan muu ollut tullut. Olin vaihtanut sivustolta toiselle, ja minulla oli hauskaa... kunnes tajusin, ettei siellä ollut mitään, mistä saisin kiinni... miljoonat syntymättömät lapseni. mietittyäni asiaa muutaman minuutin ajan päätin, että teen sen loppuun pöydällä ja menen sitten yläkertaan (peppu paljaana ja täysillä purjeilla lentäen) etsimään jotain, jolla siivota se. matkalla portaita ylös kuulin television olevan päällä, mikä oli ensimmäinen punainen lippu. seuraavaksi kuulin kahinaa ja kuiskailua.... toinen lippu. kurkkasin kulman takaa ja näin veljeni ja velipuoleni istumassa sohvalla. sain minifriikin ja juoksin takaisin huoneeseeni ja lukitsin oven. kuulin heidän juoksevan portaita alas ja muistin, etteivät he voisi avata ovea... elleivät he käyttäisi vara-avainta, joka oli piilossa etupihalla. he tekivät niin. katsoin ovea ja kuulin lukon heiluvan. panikoin. katsoin spermakasaa ja sanoin... "vitut siitä" ja jatkoin sen syömistä ja nielemistä. se maistui ananakselta... en halua enää koskaan syödä ananasta. suljin kaikki pornovälilehdet ja istuin työpöydän ääreen näyttelemään viatonta. he avasivat oven, katsoivat minua ja nauroivat... olin yhä alasti. psa: tarkista yläkerrasta, ennen kuin masturboilet, tai muuten saatat joutua syömään oman spermasi.</w:t>
      </w:r>
    </w:p>
    <w:p>
      <w:r>
        <w:rPr>
          <w:b/>
        </w:rPr>
        <w:t xml:space="preserve">Tulos</w:t>
      </w:r>
    </w:p>
    <w:p>
      <w:r>
        <w:t xml:space="preserve">versio:</w:t>
      </w:r>
    </w:p>
    <w:p>
      <w:r>
        <w:rPr>
          <w:b/>
        </w:rPr>
        <w:t xml:space="preserve">Esimerkki 7.6441</w:t>
      </w:r>
    </w:p>
    <w:p>
      <w:r>
        <w:t xml:space="preserve">Teksti: ostin tämän todella hienon lelun amazonistahttp://www.amazon.com/butterfly-trainer-black-powder-coated/dp/b004sdx8bi/ref=pd_bxgy_sg_img_yand ja päätin, että "hei, olisi hyvä idea kantaa tämä töihin ja pelleillä sen kanssa tauolla." huono idea, työosuus ei ollut huono idea, vaan se, mitä tapahtui töiden jälkeen.Joten olin töissä, ei mitään ongelmaa, pelleilin sen kanssa tauolla, miehistöhuoneessa, jotta ihmiset eivät säikähtäisi ja luulisivat, että se on oikea veitsi. lähdin töistä noin klo 22.00, aloin kääntää sitä ympäri, koska kävelymatkani on kilometrin ja puolentoista, hyvin tylsä. dubstep soi, kaikki se jazz. tapaan ystäväni ja chillaamme hänen kotonaan hänen gf:nsä ja veljensä kanssa. se oli noin 22.30, että lähdin, jatkan kävelyä kotiin, ylittäen kadun ja poliisi ajaa hitaasti ohi, katkaisee minut ja nousee ulos hänen autostaan.hän kysyy onko minulla veitsi, sanon, "minulla on, mutta terä on litteä, jopa olematon. saanko kysyä miksi pysäytitte minut?" hän jatkaa siitä, kuinka joku soitti poliisille ja sanoi, että joku käveli veitsen kanssa, käänteli sitä ympäriinsä ja muuta sellaista. sanon ok, ja sitten hän pyytää nähdä veitsen, siinä on salpa, joka pitää sen lukittuna kiinni, joten avaan salvan ja ojennan sen. hän kysyy, miksi minulla on veitsi, sanon, että halusin tehdä temppuja sen kanssa. proceeds to tell me that it is illegal because the blade is more than 3 inches (michigan concealed knife law). tells me he should take it, then looks up my record from my id. tells me it was a warning and not to carry it.  he says alright go home and be safe, blah blah blah.not really a fuck up but just dumb luck.first post btw, so sorry for wall of text</w:t>
      </w:r>
    </w:p>
    <w:p>
      <w:r>
        <w:rPr>
          <w:b/>
        </w:rPr>
        <w:t xml:space="preserve">Tulos</w:t>
      </w:r>
    </w:p>
    <w:p>
      <w:r>
        <w:t xml:space="preserve">ostin perhosveitsikouluttajan, kuljetin sitä kadulla, poliisit pysäyttivät minut, koska joku luuli, että olin matkalla tappamaan jonkun, ja kutsui poliisit.</w:t>
      </w:r>
    </w:p>
    <w:p>
      <w:r>
        <w:rPr>
          <w:b/>
        </w:rPr>
        <w:t xml:space="preserve">Esimerkki 7.6442</w:t>
      </w:r>
    </w:p>
    <w:p>
      <w:r>
        <w:t xml:space="preserve">Teksti: niin tämä tapahtui kaksi päivää sitten, kesti jonkin aikaa saada kaikki tiedot. joten vaimoni oli töissä ja päätin ottaa minun 2-vuotias poika puistoon. poikani menee aivan vitun hullu liukumäkiä, joten hän piti haluavat mennä alas liukumäkeä. kun noin sadannen kerran menee alas hän tavallaan kääntyi ympäri vatsalleen matkalla alas ja satuttaa kätensä prosessissa. Yleensä hän pomppaisi heti takaisin ylös, mutta hän vain piti kättään/rannettaan ja itki. päätin lähteä kotiin sen jälkeen, ja hän itki edelleen ja sanoi "owwee". joten sanoin lopulta, että hitot siitä, menemme ensiapuun ja otamme röntgenkuvat. kun saavuimme paikalle ja meidät lähetettiin triagen läpi, aloin saada oudon fiiliksen, kun sairaanhoitajat alkoivat kysellä, missä vaimoni oli, ja tarkistivat, oliko hänellä mustelmia. kun röntgenkuvat oli tehty ja yhteensä viiden tunnin sairaalassa olon jälkeen hoitaja lopulta tuli ja sanoi, että hänen käsivartensa oli kunnossa. seuraavana aamuna heräsin siihen, että ovelleni koputettiin ja se sattui olemaan cps (lastensuojelupalvelut). arvatenkin hoitaja valitti, että poikani vaatteet olivat likaiset, että hänellä oli likaa kynsiensä alla ja että mahdollisesti pahoinpitelin häntä. yritin selittää, että tulimme juuri puistosta ja selitin liukumäki-tapahtuman. he päättivät tarkastaa koko kotitalouteni. kun he olivat kaksi tuntia tarkastaneet kaiken talossani, he alkoivat haukkua minua siitä, että olohuoneessani on matto, ja sanoivat, että se on vaarallinen ja että jos poikani satuttaa itsensä uudelleen, heidän on tultava takaisin. eli minun fu on ilmeisesti se, että olen ylihuolehtivainen ja vein poikani sairaalaan. tiedän, että tässä on opetus, en vain osaa tulkita sitä.</w:t>
      </w:r>
    </w:p>
    <w:p>
      <w:r>
        <w:rPr>
          <w:b/>
        </w:rPr>
        <w:t xml:space="preserve">Tulos</w:t>
      </w:r>
    </w:p>
    <w:p>
      <w:r>
        <w:t xml:space="preserve">vei poikani sairaalaan käsivamman takia, poliisi tuli kotiini.</w:t>
      </w:r>
    </w:p>
    <w:p>
      <w:r>
        <w:rPr>
          <w:b/>
        </w:rPr>
        <w:t xml:space="preserve">Esimerkki 7.6443</w:t>
      </w:r>
    </w:p>
    <w:p>
      <w:r>
        <w:t xml:space="preserve">Teksti: tämä tapahtui jokin aika sitten, mutta poikkean aiheesta. aluksi, olin luokassa, noin 10-15 minuutin päässä lounaasta. en pystynyt keskittymään työhöni. syy? minun piti ottaa suurin paska, jonka ihminen tuntee. aioin odottaa sitä, mutta pirun lohikäärme puhalsi tulta. päätin mennä vessaan tekemään teon. heti kun istuin alas, kolmas maailmansota oli käynnissä. kuului vain roiskumista &amp;....no tiedättehän. minulla oli parasta aikaa, olin juuri lopettamassa... mutta sitten alkoi yllättäen toinen kierros. tällä kertaa räjähdys oli kovempaa &amp; pommeja putoili vapaasti. aloin ajatella, että joku voisi kuulla minut, mutta kukaan ei ollut siellä kanssani. sitten toinen opiskelija tuli sisään. tunsin hänet, mutta se siitä, tunsin hänet, hän tunsi minut. yritin parhaani mukaan saada aikaan tulitauon. hän tiesi, että joku oli jo karsinassa. Lohikäärmeet puhalsivat kaikenlaista tulta juuri nyt. minun piti vain olla hiljaa. sanoin itselleni: "pidä vittu turpasi kiinni". sitten hän alkoi kysellä, kuka oli karsinassa. minä tietysti pysyin hiljaa. yhtäkkiä tuli tauko... sitten tapahtui kuuromaiseva ja jyrisevä räjähdys, joka rikkoi hiljaisuuden. hän päästi **"hmmmmmmn"!** tyhmä perseeni sanoi nolostuneena kai: "Hei hei, kaveri. se olen minä, chris" hän jatkoi kertomalla minulle, että hän luuli minun hajottavan vessanpöntön ja muuta paskaa. koko sen ajan kun hän puhui minulle, minä istuin vessanpöntöllä ja hän nauroi perseelleen. pari päivää kului, ja hän huutaa minulle keskellä tuntia, oliko se paska hyvää. mikä mulkku. kaikki luulivat sitä vitsiksi. se alkoi laantua parin viikon päästä, mutta hän otti sen aina esille. minut tunnettiin kaverina, joka paskoi paskinta paskaa mitä ihminen tuntee.</w:t>
      </w:r>
    </w:p>
    <w:p>
      <w:r>
        <w:rPr>
          <w:b/>
        </w:rPr>
        <w:t xml:space="preserve">Tulos</w:t>
      </w:r>
    </w:p>
    <w:p>
      <w:r>
        <w:t xml:space="preserve">Minun piti käydä paskalla tunnilla. Tein sen, mutta joku poika kuuli minut ja haukkui minut siitä.</w:t>
      </w:r>
    </w:p>
    <w:p>
      <w:r>
        <w:rPr>
          <w:b/>
        </w:rPr>
        <w:t xml:space="preserve">Esimerkki 7.6444</w:t>
      </w:r>
    </w:p>
    <w:p>
      <w:r>
        <w:t xml:space="preserve">Teksti: Aloitan sanomalla, että asun Coloradon maaseudulla. siellä ei ole katulamppuja. on vaikea nähdä ulko-oven ulkopuolelle. sanon myös, että olen kirjoittamassa kauhutarinaa ja olen pelotellut itseäni hieman liikaa tänä iltana. kuitenkin, koirani alkavat haukkua ja todella menevät ulko-ovella, ja minä (koska olin ainoa aikuinen hereillä) menen ovelle yrittämään rauhoittaa niitä.  (koska ne rakastavat haukkua jänistä/kettua nurmikolla tai joskus ei edes mitään) kuitenkin katsoin oven sivussa olevasta lasista ja siellä oli mies, jolla oli valo kypärä päässä kumartelemassa ja tavallaan istui kynnyksellä, joten huudan lyhyesti ja kovaa, kirjaimellisesti luultavasti kuulostin valkoiselta tytöltä jossakin slasher-elokuvassa, ja hyppäsin äkkiä taaksepäin, jolloin molemmat koirat kiersivät ympärilläni ja ulko-ovella oleva mies katsoi minua hämmentyneenä, ennen kuin sulki kuistilla olevan kylmälaukun ja lähti autolleen.  Äitini ja veljeni tulevat ulos katsomaan, olenko kunnossa, ja äiti on ärtynyt siitä, että huusin "kuin harppu", ja sanoo minulle, että hän menee takaisin nukkumaan ja että minun pitäisi tuoda maito.</w:t>
      </w:r>
    </w:p>
    <w:p>
      <w:r>
        <w:rPr>
          <w:b/>
        </w:rPr>
        <w:t xml:space="preserve">Tulos</w:t>
      </w:r>
    </w:p>
    <w:p>
      <w:r>
        <w:t xml:space="preserve">herätin koko talon mahdollisimman "valkoisen tytön kauhuelokuvahuudolla" *maitomiehen* yli ja nyt minun täytyy kantaa maitoa keskiyöllä.</w:t>
      </w:r>
    </w:p>
    <w:p>
      <w:r>
        <w:rPr>
          <w:b/>
        </w:rPr>
        <w:t xml:space="preserve">Esimerkki 7.6445</w:t>
      </w:r>
    </w:p>
    <w:p>
      <w:r>
        <w:t xml:space="preserve">Teksti: tämä tapahtui eilen... herätyskelloni ei koskaan soinut, joten olin jo myöhässä töistä päivänä, jolloin minulla oli todella tärkeä esitys suurten asiakkaiden edessä. kun olin melko lähellä, näin hanhen matkallani toimistoon. en ajatellut siitä paljon ja ajattelin, että mitäpä siitä, se on vain hanhi, vittu se ei ole niin pelottava, joten jatkoin matkaa.No se varmaan kuuli sen ja se suuttui siitä todella pahasti, koska kun kävelin ohi, se teki sen jutun, jossa se avasi siipensä ja alkoi lentää minua kohti... No, se ilmeisesti pelästytti minut kaikki 5'9:n pituiseni ja sai minut heittämään starbucksini päälleni. Onneksi minulla oli tänään valkoiset vaatteet enkä ehtinyt vaihtaa vaatteita ennen esityksen pitämistä: odotin puoliksi saavani rangaistuksen, mutta luulen, että pomoni saattaisi pitää tarinasta...</w:t>
      </w:r>
    </w:p>
    <w:p>
      <w:r>
        <w:rPr>
          <w:b/>
        </w:rPr>
        <w:t xml:space="preserve">Tulos</w:t>
      </w:r>
    </w:p>
    <w:p>
      <w:r>
        <w:t xml:space="preserve">vihainen hanhi pilasi päiväni ja aiheutti sen, että läikytin kahvia valkoiselle paidalleni ennen kuin minun piti tehdä esitys.</w:t>
      </w:r>
    </w:p>
    <w:p>
      <w:r>
        <w:rPr>
          <w:b/>
        </w:rPr>
        <w:t xml:space="preserve">Esimerkki 7.6446</w:t>
      </w:r>
    </w:p>
    <w:p>
      <w:r>
        <w:t xml:space="preserve">Teksti: kuten useimmat viestit täällä, tämä ei oikeastaan tapahtunut tänään, se tapahtui lähes vuosi sitten. joka tapauksessa, yksi parhaista ystävistäni college oli lähettänyt jotain facebookissa sanomalla, kuinka suuri hänen "bestfriends" olivat. päätin kutsua häntä ulos ja kysyä häneltä, jos meidän ryhmä ystäviä ei ollut tarpeeksi hyvä hänelle. tässä on, kun minä fu.one hänen ystävänsä, jonka hän oli merkinnyt postitse näki kommenttini ja alkoi tarkastaa profiilini (oletan). hän kysyi yhteiseltä ystävältämme (joka oli tehnyt postauksen), olisiko ok, jos hän lähettäisi minulle viestin. mies, joka ajatteli, että olen oikeasti kunnon ihminen enkä täysi paska, sanoi, että se olisi ok ja että olen mukava kaveri. niinpä hän lähetti minulle viestin. oli kesä ja pelasin battlefield 4:ää joidenkin kavereiden kanssa kaveriporukassani, johon facebook-postauksen tekijä myös kuului. silloin sain viestin tytöltä. sanonpa vain, että hänen otsansa on suurin otsa, jonka olen ikinä nähnyt. ikinä. en yritä olla kusipää, niin se vain on. näytin hänen kuvansa kavereilleni, ja he olivat samaa mieltä kanssani. joka tapauksessa, hän kertoi, että minulla oli kiva hymy ja hän halusi vain tervehtiä minua. hän oli superherttainen, enkä silti päässyt hänen otsastaan yli, kuten kusipää olen. joten sanoin hänelle suoraan, että arvostan kohteliaisuutta, mutta en ollut kiinnostunut hänestä ollenkaan. hän oli ihan ok ja lähdimme omille teillemme. fu #2 (samana päivänä, luultavasti 5 minuuttia tämän keskustelun jälkeen): juttelin taas kavereideni kanssa ja puhuimme tilanteesta. päätin lähettää hänen profiilikuvansa sekä kuvatekstin "katsokaa tätä b***s***a" ryhmäkeskusteluumme. tai niin luulin... kävi ilmi, että lähetin sen tytölle, jonka profiilikuvan olin juuri laittanut räjähtämään. aloin puhumaan mikrofonin kautta kavereilleni netissä vain sanomalla: "ei. ei. ei. ei. f***. f***. f***. f***." poistin viestit, estin tytön facebookissa (en ole vieläkään poistanut estoja. en vain halua käsitellä sitä) ja tunsin itseni täysin paskaksi. ystäväni kysyivät, mitä tapahtui, ja selitin, mitä olin juuri tehnyt. he alkoivat nauraa minulle 5 minuuttia taukoamatta (ansaitsin ehdottomasti pahempaa). he eivät ole vieläkään antaneet minun elää sen jälkeen.</w:t>
      </w:r>
    </w:p>
    <w:p>
      <w:r>
        <w:rPr>
          <w:b/>
        </w:rPr>
        <w:t xml:space="preserve">Tulos</w:t>
      </w:r>
    </w:p>
    <w:p>
      <w:r>
        <w:t xml:space="preserve">lähetti kuvan ja töykeän kuvatekstin väärälle henkilölle, eikä se ole koskaan jäänyt elämään.</w:t>
      </w:r>
    </w:p>
    <w:p>
      <w:r>
        <w:rPr>
          <w:b/>
        </w:rPr>
        <w:t xml:space="preserve">Esimerkki 7.6447</w:t>
      </w:r>
    </w:p>
    <w:p>
      <w:r>
        <w:t xml:space="preserve">Teksti: Okei, olen bändissä (enemmänkin harrastus kuin mitään muuta) kolmen muun ihmisen kanssa. Yksi näistä ihmisistä ei osaa soittaa instrumenttia tai laulaa; sanotaan häntä Lilyksi. kun aloitimme jammailun 3 vuotta sitten, hän kävi viulutunneilla; se kesti vain muutaman kuukauden, eikä hän koskaan parantunut. tarkoitan tosissani, viimeisten 3 vuoden aikana hän ei ole edistynyt yhtään. kaikki on pielessä - rytmi, sävelkulku, laatu (kynnet liitutaululla). kuten sanoin, tämä on vain harrastus, ja olemme soittaneet vain muutaman kotikeikan. Haluaisimme kuitenkin tehdä enemmän (keikkoja, äänityksiä jne.), mutta hän selvästi jarruttaa meitä, kuten meille on sanottu kerta toisensa jälkeen. olemme kokeilleet muitakin asioita: mandoliinia, kitaraa, ukea ja kosketinsoittimia. mikään niistä ei toimi, mutta kosketinsoittimet saavat vähiten aikaan sen, että haluat repiä tärykalvosi irti. ainakin kun osut nuottiin, se oli oikea nuotti (toisin kuin hänen ilmeinen eeny meeny miny moe -lähestymistapansa viulunsoitossa). Lisäksi annamme hänelle yksinkertaisimmat melodiat, joten rytmi ei ole niin tärkeä tekijä kosketinsoiton kanssa verrattuna esimerkiksi kitaraan. siinäpä ongelma numero 1. Tässä on ongelma numero 2: kukaan ei pidä Lilystä. hän on ollut ystävämme jo kymmenen vuotta, mutta kaikki muut kaveripiirissämme ovat sittemmin työntäneet hänet pois elämästään. tähän on perustellut syyt - ei vain se, että hän saa Jack Bennyn kuulostamaan Lindsey Sterlingiltä. En kuitenkaan aio mennä mihinkään niistä (muita tarinoita toisille päiville). ajattelimme siis olevamme ystävällisiä. ajattelimme, että hei, tällä tytöllä ei ole ystäviä - emme voi potkia häntä ulos hänen ainoasta yhteydestään inhimilliseen kanssakäymiseen. joten emme potkineet, ja olemme suhtautuneet koko asiaan melko passiivisesti: lily: hei, kaverit, voisimmeko saada mikrofonini kovemmalle? en kuule viulua. kaikki muut: ei, me kuulemme sen hienosti! (salaa irrotettuna koko ajan)mutta tässä on juju: hän ei tajua sitä. hän on ehkä ääni kuuro. en tiedä. mutta viimeiset 3 vuotta hän on luullut osaavansa todella soittaa useita instrumentteja. tämä on meidän todellinen moka: kukaan ei ole kertonut hänelle, ja vastuu lankeaa bändille. Olemme toki vihjailleet asiasta ("sun pitäisi harjoitella tuota kohtaa enemmän", "hei lily, jokin kuulostaa pahalta"). mutta emme ole koskaan käyneet oikeaa keskustelua, jonka pitäisi oikeastaan olla jotain tyyliin "hei lily, oletko koskaan ajatellut ryhtyä neulomaan sen sijaan?"."se on meidän vikamme. olemme luulleet viimeiset kolme vuotta, että hän taikaiskusta harjoittelisi enemmän, tai taikaiskusta alkaisi harrastaa, mutta niin ei ole käynyt. ajattelimme, että olisi liian ilkeää potkia hänet ulos. ja ajattelimme, että se on vain harrastus. rehellisesti sanottuna en usko, että hän välittää musiikista tai jammailusta, hän haluaa vain syyn hengailla. ja ymmärrämme sitä. joka tapauksessa päätimme vihdoin viime viikolla, että haluamme kuulostaa hyvältä. Joten me kolme puhuimme ilman häntä ja päätimme, että jos hän haluaa pysyä bändissä, hänen on keskityttävä yhteen instrumenttiin, ja sen instrumentin pitäisi olla koskettimet. se ei ole vain "paras" (mikä on sama kuin sanoisi, että mieluummin saa turpaansa kuin pallit), mutta tiedämme myös viulunsoittajan, joka on kiinnostunut jammailemaan kanssamme.tässä on tifu:viikonloppuna kutsuimme hänet jammailemaan tarkoituksenamme, että vihdoin kävisimme tämän keskustelun, kolmen kokonaisen vuoden jälkeen. aloitimme small talkilla:minä: hei lily, miten viikkosi on mennyt?lily: hienoa, sain tatuoinnin!minä: ai se on siistiä, mitä?lily: katsokaa.hän näyttää meille käsivartensa; kummassakin on f-aukko, viulussa esiintyvät ääniaukot: http://i.imgur.com/knl8rhw.jpg (ei hän, mutta se on yleinen ajatus)hänellä on kaksi hyvin näkyvää tatuointia, jotka viittaavat hänen viulunsoittoonsa.3 vuoden aikana hän on soittanut 6 kappaletta viululla, joista 6 kappaletta, joista joku muu oli kirjoittanut osan hänelle, 0 kappaletta, joista hän on soittanut hyvin. riittää, kun sanon, että meillä ei ollut munaa käydä tuota keskustelua, ja meistä tuntuu, että mahdollistimme tämän. neuvoja arvostetaan.</w:t>
      </w:r>
    </w:p>
    <w:p>
      <w:r>
        <w:rPr>
          <w:b/>
        </w:rPr>
        <w:t xml:space="preserve">Tulos</w:t>
      </w:r>
    </w:p>
    <w:p>
      <w:r>
        <w:t xml:space="preserve">teeskentelimme vuosia, että ystävämme oli hyvä soittamaan viulua, ja nyt hänellä on viulutatuointi.</w:t>
      </w:r>
    </w:p>
    <w:p>
      <w:r>
        <w:rPr>
          <w:b/>
        </w:rPr>
        <w:t xml:space="preserve">Esimerkki 7.6448</w:t>
      </w:r>
    </w:p>
    <w:p>
      <w:r>
        <w:t xml:space="preserve">Teksti: tifu: tänään mokasin lataamalla phonei'm hyvin uusi reddit joten pahoittelut etukäteen..niin viime aikoina tämä vaihto-oppilas on asunut talossani, koska hän tuli tänne tapaamaan joitakin ystäviä. hän on todella tietämätön, koska on toisesta maasta, joten hän ei todellakaan ymmärrä asioita. hän tulee olemaan toisen vuoden opiskelija ja minä tulen olemaan juniori lukiossa.minä ja perheeni olimme lähdössä pois kaupungista muutamaksi päiväksi, joten sanoin hänelle, että hän tarvitsee toisen paikan, jossa asua, kun olemme poissa. hän ei ollut vieläkään löytänyt yöpaikkaa, kun minä ja perheeni olimme lähdössä. mutta minä, hän ja toinen ystäväni menimme kuitenkin hengailemaan. puhelimeni oli melkein tyhjä, joten jätin sen kotiin latautumaan. muuten poltan ruohoa melko usein ja olen harrastanut seksiä koululaiseni kanssa, joka pitää muistaa, että asun osavaltiossa, jossa marihuana on laitonta.Joten kun me kaikki hengailimme, ystäväni sai tekstiviestin puhelimestani, jossa kerrottiin, että minun piti tulla kotiin heti, jotta voisimme keksiä suunnitelman vaihtopoikaa varten. kotimatkalla mieleeni juolahti, kuinka monta kamalaa tekstiviestiä olin lähettänyt ja saanut ystäviltäni, joissa puhuttiin seksistä, ruohosta ja kaikista muista kamalista asioista, joita teini voi keksiä. kun tulimme kotiin, tiesin olevani pahassa pulassa. Jälkiäni ei voinut peittää, äitini oli selvästi lukenut minun ja sen tytön väliset tekstiviestit, jota olin nainut. minulla on todella tiukat vanhemmat, joten minulle huudettiin ja minua rangaistiin, ja kaikki tämä tapahtui samalla, kun vaihtaripoika istui alakerrassa kuuntelemassa koko juttua. nyt on mennyt tähän päivään, ja olen ollut kotiarestissa yhden viikon neljästä, enkä saa hengailla samojen kavereiden kanssa.</w:t>
      </w:r>
    </w:p>
    <w:p>
      <w:r>
        <w:rPr>
          <w:b/>
        </w:rPr>
        <w:t xml:space="preserve">Tulos</w:t>
      </w:r>
    </w:p>
    <w:p>
      <w:r>
        <w:t xml:space="preserve">jätin puhelimen kotiin latautumaan. äiti tiesi salasanan (koska jotenkin hän näki minun tekevän sen tarpeeksi usein). nyt vanhempani tietävät, että heidän viaton pikkupoikansa on kaikin puolin paska ihminen.</w:t>
      </w:r>
    </w:p>
    <w:p>
      <w:r>
        <w:rPr>
          <w:b/>
        </w:rPr>
        <w:t xml:space="preserve">Esimerkki 7.6449</w:t>
      </w:r>
    </w:p>
    <w:p>
      <w:r>
        <w:t xml:space="preserve">Teksti: aluksi hieman taustaa, menen musiikkikeskukseen joka lauantaiaamu kahteen kuoroharjoitukseen, ja toista kuoroa varten siirrymme eri huoneeseen, joka on suuressa kokoushuoneessa. tänään menimme sinne, ja istuin yhdelle pyörivistä pyörivistä tuoleista ja aloin pyörimään ympäri huonetta ilman mitään hyvää syytä, mutta kaverini alkoi työntää minua ympäri huonetta. sitten hän nousi ylös, ja jatkoin työntämällä häntä nopeasti pitkin pitkää käytävää (reilut 25 metriä pitkä).Hän sanoi, että se oli aivan mahtavaa ja että se oli nopeinta, mitä hän on ollut tuolilla, joten nousin kyytiin ja hän työnsi minua. menimme nauraen eteenpäin, ja kaveri avasi oven lopussa, joten laitoin jalkani lattialle yrittäessäni hidastaa vauhtia. tässä kohtaa tapahtui vittuilua.tuoli kulki liian lujaa, joten jalkani jäi pyörän alle ja putosin pois, joten laskeuduin melko kovaa vauhdissa ja laskeuduin kömpelösti vasemmalle jalalleni ja oikealle kädelleni. nauroin, koska se oli hulvatonta, mutta sitten tajusin, että "voi paska, tämä sattuu".Hän kärrätti minut takaisin huoneeseen, ja tein harjoituksen jalka ylhäällä, ja kun se loppui, en pystynyt kävelemään sen päällä, joten kaverini tukivat minua, kun kompuroin portaita alas ja näytin säälittävältä hölmöltä. olin tuskissani, en pystynyt painamaan mitään ilman, että se sattui.Sitten menin autooni, mutta en pystynyt ajamaan, koska kytkimen painaminen sattui liikaa (omani on muutenkin aika kova), joten minun oli soitettava vanhemmilleni hakemaan minut. Istuin autossa 30 minuuttia ja odotin, ja isäni vei auton kotiin, kun taas äitini vei minut a&amp;e:hen.Siellä otettiin röntgenkuva, ja vaikka he sanoivat olevansa 99-prosenttisen varmoja, että luulevat minun vain venyttäneen plantaarifaskiaa (se on periaatteessa nivelside, joka kulkee jalkaterän poikki), olen saattanut mahdollisesti murtaa jalkateräni, koska röntgenkuvassa oli jotain outoa.Erikoislääkäri käy tiistaina varmistamassa asian, ja he palaavat asiaan, mutta lepuutan jalkaani jäillä ja annostelen ibuprofeenia. toipuminen kestää kuulemma vähintään kaksi viikkoa, mutta pidempään, jos jalka on murtunut.</w:t>
      </w:r>
    </w:p>
    <w:p>
      <w:r>
        <w:rPr>
          <w:b/>
        </w:rPr>
        <w:t xml:space="preserve">Tulos</w:t>
      </w:r>
    </w:p>
    <w:p>
      <w:r>
        <w:t xml:space="preserve">menin kuoroharjoituksiin, päädyin tönäistyksi kovaa vauhtia pyörätuolilla, ontuen ikuisuuden ja päätyen ensiapuun, rasittaen jalkani ja mahdollisesti murtuen.</w:t>
      </w:r>
    </w:p>
    <w:p>
      <w:r>
        <w:rPr>
          <w:b/>
        </w:rPr>
        <w:t xml:space="preserve">Esimerkki 7.6450</w:t>
      </w:r>
    </w:p>
    <w:p>
      <w:r>
        <w:t xml:space="preserve">Teksti: tänään oli viimeinen päivä mustan perjantain hulluutta myymälässä työskentelen kahden viikon jälkeen kaikkein stressaavin työviikkoja elämäni joka vuosi, olen onnellinen saada kaksi seuraavaa päivää pois. olen lävistetty ulos ja meni työntekijän taukotilassa saada sooda automaatti ennen kuin lähden, kun teen kaveri tulee valmis aloittamaan hänen vuoronsa.Käännyn puhumaan hänen kanssaan ja juttelemme, kun näin jonkun varjon tulevan taukotilaan, mutta en kääntänyt päätäni nähdäkseni, kuka se oli, joka tapauksessa juttelun aiheemme kääntyy työaikatauluihin ja muuhun, hän kysyy minulta, olenko lounaalla tai tulossa vai mitä sanon hänelle: "Ei, ei, olen poissa tältä päivältä ja muutamaksi seuraavaksi päiväksi", aion mennä kotiin ja syödä buffalo wingsejä ja pelata metro 2033 reduxia" ja jostain syystä, jota en oikein ymmärrä, aivoni päättävät, että minun pitäisi sanoa "vihdoinkin vapaa, vihdoinkin vapaa, kiitos jumalan kaikkivoipa, olen vihdoinkin vapaa" aika kovaa ja samalla pantomiimisesti kuin olisin korokkeella.Avaan automaatista saamani limonadin, mutta kiitos "puheen" aikana tekemäni käsien heiluttelun, ravistin sitä ja limonadi alkoi valua ulos, käännyn kävelemään nopeasti kohti lavuaaria ja silloin näen hänen toisen työntekijän, uuden työntekijän, syövän lounastaan...mukava nainen...afroamerikkalainen nainen, jonka isä oli itse asiassa paikalla, kun mlk piti puheensa...tuijotti minua. laskin pääni nolona häpeään ja kävelin ulos taukotilasta limsan roiskuessa lattialle. ja ei, en ole afroamerikkalainen.</w:t>
      </w:r>
    </w:p>
    <w:p>
      <w:r>
        <w:rPr>
          <w:b/>
        </w:rPr>
        <w:t xml:space="preserve">Tulos</w:t>
      </w:r>
    </w:p>
    <w:p>
      <w:r>
        <w:t xml:space="preserve">vertasi kuuluisaa puhetta värillisten ihmisten tasa-arvosta siihen, että he voivat syödä buffalon siipiä ja pelata ps4:ää.</w:t>
      </w:r>
    </w:p>
    <w:p>
      <w:r>
        <w:rPr>
          <w:b/>
        </w:rPr>
        <w:t xml:space="preserve">Esimerkki 7.6451</w:t>
      </w:r>
    </w:p>
    <w:p>
      <w:r>
        <w:t xml:space="preserve">Teksti: tämä tapahtui noin tunti sitten. voin vieläkin pahoin. myönnän, että minulla on tapana pitää huoneeni melko sotkuisena. en ole ollut kotona viime joulun jälkeen, ja huoneeni oli suursiivouksen paikka. minulla on paha tapa jättää ruokaa ja juomia sänkyni viereen; olin kuitenkin unohtanut, miten paljon sotkua todella jätin kotiin sen jälkeen, kun olin ollut kotona. vanhat voileivät olivat muuttuneet rapeiksi, keskeneräiset juomat homeisiksi, ja olen melko varma, että näin muutaman ötökän luikertelevan likaisen t-paidan alta. työni oli todellakin tehty. noin tunnin ahkeran työn jälkeen aloin vihdoin nähdä mattoni, ja mädän ruoan viipyilevä tuoksu oli alkanut haihtua. tyytyväisenä työhöni palkitsin itseni suurella kulauksella jääkylmää kokista, jonka olin saanut mcdonaldsista. Ennen kuin otin kulauksen, ravistin kupin tarkistaakseni, että siinä todellakin oli jäätä eikä se ollut yksi vanhoista kupeista, jotka olin jättänyt sänkyni viereen. kuultuani jään lorahduksen kupissa otin suuren kulauksen. sylkäisin heti kaiken saastuneen limonadin matolle. kauhukseni olin juonut juomaa vanhasta kupista, joka oli täysin täynnä kelluvia hyönteisten raatoja (mikä selittää sen, miksi luulin, että kuppiin oli jää). ötökät olivat varmaan ryömineet kupin olkireiän läpi. olin imenyt suun täyteen ötökkänestettä ja tunsin, kuinka ruumiit raapivat kurkkuani pitkin. tämä tunne aiheutti melkoisen rajuja oksennusreaktioita suustani. nyt minulla on keskellä lattiaa massiivinen ötökkäsoodatahra, joka toimii ankarana muistutuksena huolimattomuudestani. lapset... siivoa vain huoneesi. anteeksi äiti.</w:t>
      </w:r>
    </w:p>
    <w:p>
      <w:r>
        <w:rPr>
          <w:b/>
        </w:rPr>
        <w:t xml:space="preserve">Tulos</w:t>
      </w:r>
    </w:p>
    <w:p>
      <w:r>
        <w:t xml:space="preserve">sinun ei varmaankaan pitäisi syödä sipsiäni ja dippini. ne ovat todennäköisesti olleet sänkyni vieressä kuukausia.</w:t>
      </w:r>
    </w:p>
    <w:p>
      <w:r>
        <w:rPr>
          <w:b/>
        </w:rPr>
        <w:t xml:space="preserve">Esimerkki 7.6452</w:t>
      </w:r>
    </w:p>
    <w:p>
      <w:r>
        <w:t xml:space="preserve">Teksti: tämä tapahtui lukiossa, mutta mokasin silti. menimme luokkaretkelle johonkin näytelmään. menimme teatteriin, istuin tytön kanssa, jonka kanssa olin jutellut jo jonkin aikaa. vitsailin, kaikki meni hyvin. hän päätti sanoa jotain hauskaa. se ei varmaankaan ollut kovin hauskaa, mutta olin rakastunut, joten purskahdin nauruun. olin flunssainen sinä päivänä ja olin pitänyt suussani jättimäistä vitun lugia, koska en päässyt siitä eroon. se oli liian lämmin ja ällöttävä nieltäväksi, enkä voinut sylkeä sitä lattialle. hän nauratti minua, ja sylki- ja limaeritys lentää suustani mach 10:llä nopeudella ja laskeutuu hänen olkapäälleen. olin ihan o_o_o_o_o_o_o_o_o_o_o_o_o_o_o_o_o_o_o_o_o_o_o_o_o_o_o_o_o_o_o_o_o_o_o_o_o_o_o_o_o_o. "ewwww miksi sä teit noin?!" mun piti korjata tilanne nopeasti, koska hän teki kohtauksen. nopeasti, ajattelematta, tartun kuumeisesti nenän suuhunsa menevään mehuun. tartun ja nappaan, yritän saada sen pois tytön paidasta. *rrrrriiiipppppp* hänen vitun paitansa repesi suoraan pois. en oikeastaan tiedä miten. se oli sellainen silkkinen paita, joka oli ihan taiteellinen ja paska, ja se vain irtosi. olimme molemmat sanattomia nyt, mutta hän katsoi minua sillä katseella... en koskaan unohda sitä katsetta. hän jätti minut sillä katseella. hän otti paitansa takaisin ja juoksi vessaan, ja minä vain istuin siinä sylki yhä kädessäni.</w:t>
      </w:r>
    </w:p>
    <w:p>
      <w:r>
        <w:rPr>
          <w:b/>
        </w:rPr>
        <w:t xml:space="preserve">Tulos</w:t>
      </w:r>
    </w:p>
    <w:p>
      <w:r>
        <w:t xml:space="preserve">- syljin limaa tytön päälle ja revin hänen paitansa pois luokkaretkellä.</w:t>
      </w:r>
    </w:p>
    <w:p>
      <w:r>
        <w:rPr>
          <w:b/>
        </w:rPr>
        <w:t xml:space="preserve">Esimerkki 7.6453</w:t>
      </w:r>
    </w:p>
    <w:p>
      <w:r>
        <w:t xml:space="preserve">Teksti: tänä iltana leikkasin nurmikon, ja sen jälkeen minun piti puhdistaa kansi, jotta voin tehdä joitakin korjauksia. otin siis mulcherin kannen pois ja suihkutin vettä kannen alle, sitten menin toiselle puolelle... en saanut vesisuihkua kannen alle, joten tartuin reunaan ja nostin... ilmeisesti juuri sen verran, että keskisormeni kärki osui terän kärkeen. Onneksi endorfiinien välittömät annokset hoitivat suurimman osan kivusta. röntgenkuvaus, hermoblokki, kuusi tikkiä, joista kolme tikkiä kynnen läpi ja avoin murtuma luun kärjessä, noin kaksi kertaa bb:n kokoinen. koska olemme kaikki sairaita paskiaisia, tässä on kuvia. niissä on hieman lievää verenvuodatusta. https://imgur.com/gallery/6qffhsorry huono kirjoitus, olen täynnä vicodinia.</w:t>
      </w:r>
    </w:p>
    <w:p>
      <w:r>
        <w:rPr>
          <w:b/>
        </w:rPr>
        <w:t xml:space="preserve">Tulos</w:t>
      </w:r>
    </w:p>
    <w:p>
      <w:r>
        <w:t xml:space="preserve">kuuntele mekaanisten laitteidesi lämmittelymerkintöjä.</w:t>
      </w:r>
    </w:p>
    <w:p>
      <w:r>
        <w:rPr>
          <w:b/>
        </w:rPr>
        <w:t xml:space="preserve">Esimerkki 7.6454</w:t>
      </w:r>
    </w:p>
    <w:p>
      <w:r>
        <w:t xml:space="preserve">Teksti: Okei, en siis saa kertoa ihmisille tarkalleen, mitä työni pitää sisällään, mutta olen periaatteessa se tyyppi, joka asentaa kameralaitteiden takilointia. Tässä sitä ollaan, kello on noin 7:30 aamulla, mutta olen kunnossa, koska olen juonut kupillisen kahvia, eikö niin? väärin. Olen yksi ensimmäisistä ihmisistä, jotka ovat paikalla mainoskuvausta varten, ja pystytän pääkameran nosturiin, ja kiristän yhden neljästä pultista nosturiin, koska kameran pitää nojata johonkin. Kamera, jota käytämme, on red helium 8k, joka on helvetinmoinen peto! mutta joka tapauksessa, työtoveri, joka oli myös työmaalla, häiritsi minua, ja menin auttamaan häntä valaisintelineen kanssa. Lopetan hänen kanssaan, ja sitten kameramiehet ja ohjaaja ilmestyvät paikalle, joten menen vessaan paikalliseen yritykseen. Istuessani vessassa aloin miettiä kameraa, kun yhtäkkiä tajusin, että olin kiristänyt vain yhden pultin! juoksin ulos, mutta oli liian myöhäistä, kameranosturi oli korkealla ja ylpeänä 20 jalan korkeudessa ilmassa, ja sitten katsoin alaspäin ryhmää ihmisiä, jotka olivat ympyrän sisällä alhaalla ja ympäröivät 150 000 dollarin hintaista laitteistoa, joka putosi 20 jalan korkeudesta. menetin työni. mutta olen onnekas, että minun ei tarvitse maksaa heille siitä (meillä oli vakuutus) :) miksi tämä on kiistanalainen asia? monet sanovat, että kamera on vain noin 40 000, mutta osat, joita meillä oli laitteistossa, olivat hullun kalliita, mutta jotkut osat selvisivät, mini mag oli hyödynnettävissä, näytön varsi oli murtunut, mutta se oli korjattu, ja itse kamera saattoi itse asiassa selviytyä, runko on alumiinia, mutta se otti helvetinmoisen iskun. kameran sensori ja muut i/o:t saattoivat olla vielä elossa! kiitos, kaverit!</w:t>
      </w:r>
    </w:p>
    <w:p>
      <w:r>
        <w:rPr>
          <w:b/>
        </w:rPr>
        <w:t xml:space="preserve">Tulos</w:t>
      </w:r>
    </w:p>
    <w:p>
      <w:r>
        <w:t xml:space="preserve">unohdin kiristää muutaman pultin kamerassa, ja se putosi 20 metriä kuolemaan.</w:t>
      </w:r>
    </w:p>
    <w:p>
      <w:r>
        <w:rPr>
          <w:b/>
        </w:rPr>
        <w:t xml:space="preserve">Esimerkki 7.6455</w:t>
      </w:r>
    </w:p>
    <w:p>
      <w:r>
        <w:t xml:space="preserve">Teksti: tämä on ollut jatkuvaa vittuilua viime päivinä. halusin olla sosiaalisempi ja seikkailunhaluisempi ja mitä tahansa tänä lukukautena, joten päätin tehdä niin kuin "yes man" -elokuvassa (elokuva, jota en ole koskaan nähnyt) ja sanoa "kyllä" jokaiseen tilaisuuteen viikon ajan. alle 48 tunnin kuluttua päädyin sairaalaan. Tässä on erittely: aivan alussa, kun tämä oli vielä harmiton idea, näin jonkun myyvän kuulokkeita ja kysyin tekstiviestillä, paljonko ne maksavat. yes #1: "$3, haluatko ne?" yes #2: "voitko tulla hakemaan ne nyt?" menin hänen asuntolaansa hakemaan ne. sitten, hakiessani niitä: yes #3: "hei, minulla on bileet tänä iltana, tuletko mukaan?" menin bileisiin, joihin kuului myös: yes #4, 5, 6: "haluatko juotavaa?"."sekä muutama muu juttu kavereilta, joille olin erehdyksessä kertonut myöntymisestäni ja jotka päättivät olla mulkkuja. kuten:yes #7: "hei rae menetkö suutelemaan tuota tyyppiä? "yes #8: "haluatko tämän kupin puhdasta margarita mixiä? "Joka tapauksessa, lopulta tuli tämä tytöltä, jonka vain tavallaan tunnen. sanotaan häntä sadie:yes #9: "hei, tykkään tosi paljon joe:sta (tekaistu nimi, ystäväni), voisitko olla wingmani?"."niin tein, ja koska olen kaikkien aikojen paras wingman, onnistuin siinä hyvin, illan lopussa he pussailivat. yes manningin toinen päivä, päivä jolloin asiat muuttuvat mielenkiintoisiksi. olin hyvin innostunut ajatuksesta jäädä astronauttipyjamaani ja katsoa netflixiä, mutta:yes #10: "hei, tuletko kanssamme [veljeskunnan nimi] illalla?" joten menimme bileisiin, joihin kuuluiyes #11, 12, 13: "haluatko juotavaa?" ja yes #14, 15, 16: "oletko tiimissäni"? (koska, sivuhuomautus, olen kaikkien aikojen paras olutpongin pelaaja, ja mikään ei ole niin inhottavaa, kuin se, että erittäin humalainen 1,5 metriä pitkä tyttö häviää melkein-urheilulajissa), mutta takaisin varsinaiseen tarinaan. sadie ja joe livahtavat pois vähemmän kuin salaa. Olemme ylpeitä heistä, he ovat molemmat neitsyitä ja yleensä vitsailemme paljon siitä, mitä he puuhaavat, kun saan hyvin paniikissa puhelun sadielta. yes#17: "hei joe oksensi juuri. voitko tulla tänne heti?" On epäselvää, tapahtuiko oksennus ennen tapahtumaa, sen aikana vai sen jälkeen, mutta tarinan vuoksi sanotaan, että aikana.Niinpä suuntasin heti sinne, mikä tarkoitti juoksemista ja pihan halki leikkaamista. tiedättehän, mikä ei sovi yhteen? mutapohja ja saappaat, joissa on neljän tuuman korkokengät. joten pyörryin aika pahasti. jalkani vääntyi kantapään ympärille, ja se sattui kovasti. mutta oli kiireellisempiäkin asioita! paitsi että kun pääsimme huoneeseen, Joe ja Sadie olivat molemmat puhtaita, täysin pukeutuneita ja väittivät, että kaikki oli hyvin. Minä sillä välin itkin rumasti, koska jalkaani sattui niin pahasti. yleensä olen ihminen, joka vakuuttaa, että kaikki oli kunnossa, muttayes#18: "haluatko mennä sairaalaan?" mutta odota, se pahenee vielä. yksi ystävistäni, myös se kaveri, jota jouduin suutelemaan yes #7:ssä, puhuuyes #19: "pitäisikö minun tulla mukaasi?" Joten sitten minä ja ystäväni, jota suutelin (molemmat alle 21-vuotiaita, muuten) istuimme melko humalassa ja juttelimme sairaalan odotushuoneessa kolme tuntia. palasimme kotiin neljältä aamulla tänä aamuna, olen kainalosauvojen varassa ainakin viikon, ja minulla on neljä päivää yes-miehistöä jäljellä. woo. (ennen kuin kysyt, päätän, että internet-kommentteja ei lasketa, joten älä ole se mulkku, joka pyytää alastonkuvia tai rahaa).</w:t>
      </w:r>
    </w:p>
    <w:p>
      <w:r>
        <w:rPr>
          <w:b/>
        </w:rPr>
        <w:t xml:space="preserve">Tulos</w:t>
      </w:r>
    </w:p>
    <w:p>
      <w:r>
        <w:t xml:space="preserve">jäljitteli Jim Carreyn elokuvaa, jota en ollut koskaan nähnyt, oli uskomaton siipimies, kaatui ja pilasi jalkani, kun käskin tulla niin nopeasti kuin pystyin.</w:t>
      </w:r>
    </w:p>
    <w:p>
      <w:r>
        <w:rPr>
          <w:b/>
        </w:rPr>
        <w:t xml:space="preserve">Esimerkki 7.6456</w:t>
      </w:r>
    </w:p>
    <w:p>
      <w:r>
        <w:t xml:space="preserve">Teksti: nyt on siis ensimmäinen viikkoni takaisin sveitsissä vietettyäni viimeiset 11 kuukautta usa:ssa lääkiksen takia. olen nähnyt vanhoja ystäviä, tavannut naapureita ja tietysti nähnyt isiäni (homopari). luonnollisesti he ovat toivottaneet minut lämpimästi tervetulleeksi, ja olen nauttinut koko viikon "kotona" olostani. Minulle sopi, että he tekivät vanhasta makuuhuoneestani vierashuoneen, koska nykyään olen enemmän tai vähemmän vieras aina kun tulen kotiin. eilen illalla tapasin vanhoja työkavereita ja tapasin kaverin, jonka kanssa flirttailin hulluna, kun teimme yhdessä surkeaa lukiotyötä. juttelimme, puhuimme vähän, joimme ja päätimme, että olisi sopivaa "tehdä ilkeyksiä", koska olen takaisin sveitsissä vain muutaman päivän. kutsuin hänet luokseni, tietäen hyvin, että vain yksi isäni (se, joka ei ollut pahoillaan siitä, että toin miehiä kotiin ja harrastin *gasp* heteroseksiä) oli ainoa, joka oli paikalla. Menemme siis takaisin kotiini ja isäni katselee vain televisiota, mutta on täysin tietoinen siitä, mitä lopulta tapahtuu. ystäväni pitää kiusallista small talkia, ennen kuin lopulta vetäydymme vierashuoneeseen. Siellä on vähän esileikkiä, vähän suuseksiä, jadda jadda jadda jadda... tiedätte, mihin tämä johtaa. jatkamme sitä jonkin aikaa - noin 15-20 minuuttia - ennen kuin päätän piristää asioita vanhalla vibraattorillani, joka minulla oli piilossa kaapin lattialaudan alla. omaleimainen sininen pallotyyppinen vibraattori, ei liian iso.... ja yksityiskohdat alkavat olla karmivan tarkkoja tarinaani varten. joten kaveri alkaa kiusata minua sillä, työntää sitä sisään, ja se jatkuu vielä noin 15-20 minuuttia. kukaan ei ollut kertonut tästä toiselle isälleni, joka ilmeisesti tuli myöhään töistä kotiin ja ajatteli pitää itsekin vähän hauskaa. joten kun minulla on vibraattori sisälläni ja työtoverini/ystäväni/panokaverini käy edestakaisin "maistelemassa vibraattoria ja työntämässä sitä vaginaalisesti. yhtäkkiä sisään tulee isäni kaikkien läsnäolijoiden kauhuksi. se oli sekunnin murto-osa, kun hän avasi oven, mutta hän näki kaiken. ja kun sanon kaiken, tarkoitan *kaiken*. minut ja kaverin alasti, vibraattorin... mitä tahansa. se ei olisi niin paha "kiinni jäänyt seksistä tarina", ennen kuin seuraavassa osassa. isäni koputtaa. "uh wahnsinnn?" "mitä nyt isä? tavallaan sain kiinni kiusallisella hetkellä." "mistä löysit salaisen vibraattorini?" en usko, että on ollut hetkeä, jolloin kahden ihmisen silmissä on ollut pelkkää kauhua kuin se, mitä näimme. vibraattoria, jonka olin piilottanut huoneeseeni 16-vuotiaasta lähtien (ostin ja käytin sitä), joka oli hiljattain sisälläni ja jota ystäväni leikkisästi "maisteli", käytti isäni silloin, kun halusi peppupeliä. todellisuus tuli pian vastaan, ja tunnelma kuoli mielettömän nopeasti. suihkut, suuvedet, intensiivinen hankaaminen itkien hiljaa. on kulunut tunteja, enkä voi muuta kuin kauhistella ajatusta vibraattorin käyttämisestä, joka on ollut isäni perseessä lukemattomia kertoja. isäni kertoi minulle myöhemmin, että hän luuli, etten tiennyt siitä, koska hän on joutunut piilottamaan leluja ympäri taloa masturbaatiota ja leikkiä varten toisinaan. hän löysi sen eräänä päivänä eikä uskonut tyttärensä koskaan tarvitsevan/käyttävän sellaista. enkä ole nukkunut silmänräpäystäkään.</w:t>
      </w:r>
    </w:p>
    <w:p>
      <w:r>
        <w:rPr>
          <w:b/>
        </w:rPr>
        <w:t xml:space="preserve">Tulos</w:t>
      </w:r>
    </w:p>
    <w:p>
      <w:r>
        <w:t xml:space="preserve">tulin kotiin collegesta, tapasin vanhan ystäväni, jota päädyin nussimaan, vibraattori tulee peliin, ja kävi ilmi, että se on homoisen isäni.</w:t>
      </w:r>
    </w:p>
    <w:p>
      <w:r>
        <w:rPr>
          <w:b/>
        </w:rPr>
        <w:t xml:space="preserve">Esimerkki 7.6457</w:t>
      </w:r>
    </w:p>
    <w:p>
      <w:r>
        <w:t xml:space="preserve">Teksti: aluksi pieni taustatieto:olemme molemmat nuoria (16) ja meillä on yli-paranoidi/valvovat vanhemmat, joten emme voi olla samassa huoneessa ilman vanhempaa.hänen äitinsä on hieman nudisti, ja hän on yli 50-vuotias ja ylipainoinen (paljon).joka tapauksessa, tänään menin hengailemaan tyttöystäväni kanssa päiväksi, koska perheeni oli menossa kalaan, mitä en voi sietää ja vältän aina, jos voin. päivä menee suurimmaksi osaksi hyvin, heräämme seitsemältä ja menemme hänen äitinsä työpaikalle hautausmaalle, hengailemme siellä hetken, menemme mcdonald'siin lounaalle, sitten menemme takaisin tyttöystäväni kotiin. hän päättää mennä makuuhuoneeseensa vaihtamaan vaatteet, ja sillä välin minun täytyy seistä olohuoneessa odottamassa, että hän tulee takaisin ulos. käytävä, jonka varrella on hänen huoneensa, on suoraan vastapäätä hänen vanhempiensa huoneen oviaukkoa. seison käytävän sisäänkäynnillä odottamassa, että tyttöystäväni tulee takaisin ulos, ja siinä seistessäni kuulen äänen huoneen toiselta puolelta. luonnollisesti käännän pääni katsomaan (olen hieman liukas), ja pam, se iskee minuun.  hänen äitinsä seisoo huoneessaan, täysin alasti (ja uskokaa pois, hän ei ole niitä äitejä, jotka haluaa nähdä alasti). käännän nopeasti pääni takaisin ja yritän unohtaa asian, mutta se saa minut kirjaimellisesti voimaan pahoin ja melkein oksennan siinä seistessäni. samoihin aikoihin tyttöystäväni tulee takaisin huoneestaan ja ensimmäinen asia, jonka sanon, on "näin äitisi alasti". rohkea veto, mutta ymmärtää kuitenkin tämän tapahtuman trauman.  Suunnittelin yrittäväni vain unohtaa asian ja käyttäytyä kuin sitä ei olisi koskaan tapahtunutkaan, paitsi kertoa hänelle, mutta tyttöystäväni menee ensimmäiseksi äitinsä huoneeseen ja kertoo hänelle, että näin hänet alasti. tilanne muuttuu hyvin kiusalliseksi, kun hänen äitinsä pyytää anteeksi.  onneksi minun ja tyttöystäväni on mentävä ruokkimaan eläimiä, joten pääsemme ulos talosta ja jatkamme normaaleja keskustelujamme. mutta tuo kuva jää ikuisesti silmiini. tuskin edes /r/eyebleach voisi puhdistaa silmiäni. tyttöystäväni luona, näin hänen äitinsä alasti, yritin käyttäytyä kuin sitä ei olisi tapahtunut, tyttöystävä kertoo äidille, asiat muuttuvat kiusallisiksi.</w:t>
      </w:r>
    </w:p>
    <w:p>
      <w:r>
        <w:rPr>
          <w:b/>
        </w:rPr>
        <w:t xml:space="preserve">Tulos</w:t>
      </w:r>
    </w:p>
    <w:p/>
    <w:p>
      <w:r>
        <w:rPr>
          <w:b/>
        </w:rPr>
        <w:t xml:space="preserve">Esimerkki 7.6458</w:t>
      </w:r>
    </w:p>
    <w:p>
      <w:r>
        <w:t xml:space="preserve">Teksti: teknisesti ottaen olin eilen, mutta tajusin sen vasta tänään. eilen oli hullua. minulla oli poikani lääkäriaika, jotta saisin lääkärin todistuksen siitä, että hän on terve. hän on. hän ei ole käynyt lääkärissä pariin vuoteen, koska hän on naurettavan terve verrattuna useimpiin tuntemiimme lapsiin, joten yksikään hänen aiemmista lääkäreistään ei ole halunnut allekirjoittaa lääkärinlausuntoa. Olin siis jo vihainen byrokratiasta ja siitä, miten naurettavaa oli tarvita tämä todistus ja istua lääkärin vastaanotolla tunti. puhumattakaan siitä, että tuo kellonaika (koulun jälkeen) on yleensä zombiaikaa lapsilleni, eivätkä he olleet saaneet sitä, joten heistä oli tullut periaatteessa jättimäisiä hyperaktiivisia kakaroita. tässä on fu. okei. menemme kotiin. menemme sisälle. sataa kaatamalla, joten ryntäämme sisälle ja normaalisti tarkistaisin, että he ovat sulkeneet ovensa ja lukitsivat autonsa. mutta en lukinnut. siirryn nopeasti eteenpäin tähän aamuun, kun näen, että sataa edelleen... ja takaovi on auki. kastunut auton istuin. valtava lätäkkö kumilattiamatoilla ja keskikokoiset jyrsijän tai koiran jalkojen kokoiset mutajäljet peittävät istuimet. onneksi asumme umpikujalla rauhallisella alueella. mitään ei varastettu, ja pidän auton todella puhtaana, joten sisälle päässeellä eläimellä ei ollut ruokaa eikä se jäänyt pitkäksi aikaa tai tehnyt paljon vahinkoa. vihdoin lakkasi satamasta ja aurinko paistoi iltapäivällä, joten pystyin avaamaan auton ja antamaan sen kuivua. ja sitten pyyhkimään tuulilakalla kaikki ikkunat, koska ne olivat raitaisia ja vesitahroja joka puolella. seuraavalla kerralla... tarkistan vain ja varmistan, että ovet ovat kiinni.</w:t>
      </w:r>
    </w:p>
    <w:p>
      <w:r>
        <w:rPr>
          <w:b/>
        </w:rPr>
        <w:t xml:space="preserve">Tulos</w:t>
      </w:r>
    </w:p>
    <w:p>
      <w:r>
        <w:t xml:space="preserve">; jätin vahingossa auton oven auki koko yöksi, ja kaikki kastui ja majoitti pienen eläimen vähäksi aikaa.</w:t>
      </w:r>
    </w:p>
    <w:p>
      <w:r>
        <w:rPr>
          <w:b/>
        </w:rPr>
        <w:t xml:space="preserve">Esimerkki 7.6459</w:t>
      </w:r>
    </w:p>
    <w:p>
      <w:r>
        <w:t xml:space="preserve">Teksti: Aloitan sanomalla, että työskentelen paikallisessa tietokoneliikkeessä. se on pieni kaupunki, kaikki tuntevat kaikki. on kuitenkin yksi henkilö, jota et halua tuntea, ja se on oma serkkuni. hän on perhettä, joten rakastan häntä kuollakseni, mutta hän on ollut vankilassa ja vankilasta pois viimeiset 20 vuotta elämästään. Hän manipuloi omia perheenjäseniään antamaan hänelle rahaa huumeisiin. joten vanhempani eivät ole koskaan päästäneet häntä lähelleni, koska he pelkäävät, että hän käyttää minuakin hyväkseen. hänen henkilöllisyytensä vuoksi kutsumme häntä daniksi. dan sai hiljattain selville, missä olen töissä. se ei ollut oikeastaan kovin vaikeaa. kaikki kaupungissa tietävät nimeni. Olen käynyt melkein jokaisessa kaupungin talossa korjaamassa tietokoneita tai verkkoja tai mitä tahansa auringon alla, missä on nappi. dan päätti tuoda kannettavansa korjattavaksi. onneksi hän puhui minun sijastani pomolleni. pomoni oli iloinen, että sain siivota kannettavan tietokoneen, koska se merkitsi nopeaa vaihtoa, tai ainakin hän luuli niin.Tästä alkaa painajainen. kun tulin toimistoon, näin vain yhden kannettavan tietokoneen. itse asiassa aika monta kannettavaa tietokonetta. päivästä oli tulossa hyvin kiireinen. joten tavalliseen tapaan asensin kaikki kannettavat tietokoneet valmiiksi, aloitin virusten poistot, alustukset ja mitä lie, kunnes törmäsin likaisen vanhan toshiban työmääräykseen. "nimi: dan jotain-tai-muuta" voi ei. hän löysi minut. kuten kaikki parikymppiset, soitin äidilleni ja kysyin, mitä tehdä. hän sanoi, että olin hermostunut turhan takia, että hän oli nyt "muuttunut mies". rauhoituin tuon keskustelun jälkeen. ehkä hän todella oli nyt puhdistautunut, ja tosiaan, oliko sillä mitään vaikutusta minuun? tämä on vain bisnestä. hänellä ei ole puhelinnumeroani tai osoitettani, joten hän ei voisi häiritä minua muutenkaan. joten tein lopulta vakavan erehdyksen ja käynnistin läppärin. kaikki näytti olevan normaalisti. Tuulettimet pyörivät, kiintolevy hakkasi ja näyttö paloi hienosti. sitten kuulin rapisevan äänen. se oli selvästi erilainen kuin kiintolevyn naksahdus. se kuulosti pikemminkin siltä, kuin jotain olisi jäänyt kiinni tuulettimeen. joten katsoin kannettavan tietokoneen sivussa olevasta tuuletusaukosta. horror.wav torakoita. torakoita kaikkialla. ne tulivat ulos kuin hyökyaalto. ne parveilivat ympäri pientä, pahaa-aavistamatonta toimistoa. ne ryömivät kaikkien kannettavien tietokoneiden yli, joidenkin sisään, hihoihini, kaikkialle, minne ne mahtuivat ällöttävillä pienillä ruumiillaan. aloin heti murskata niitä. jotkut olivat pelkkiä pikkutorakoita, toiset massiivisia aikuisia. sillä ei ollut väliä. yritykseni tappaa ne olivat turhia. löin niitä alas tuhannen auringon voimalla, ja ne ravistelivat sen pois kuin olisin kutittanut niitä. Noin tunnin taistelun jälkeen ne kaikki menivät piiloon. aika ajoin näen niiden huutelevan emoaluksen (näin olen nimennyt danin kannettavan tietokoneen.) tuuletusaukoista. olen soittanut pomolleni, ja hän on suostunut siihen, että toimistorakennus savustetaan. Kun soitin danille, puhelu meni suoraan vastaajaan. tarkistin paikallisuutiset. hänet pidätettiin metamfetamiinin takia... taas. joten nyt meillä on toimistossa emoalus ja muutaman tuhannen dollarin arvosta torakoiden saastuttamia kannettavia tietokoneita noin kuukauden ajan, kunnes hän pääsee vapaaksi. emme ole varmoja siitä, oliko hän tietoinen torakoista vai ei, mutta pomoni aikoo nostaa vahingonkorvausvaatimuksen. sillä torakat syövät mielellään tietokoneiden juotoksia.</w:t>
      </w:r>
    </w:p>
    <w:p>
      <w:r>
        <w:rPr>
          <w:b/>
        </w:rPr>
        <w:t xml:space="preserve">Tulos</w:t>
      </w:r>
    </w:p>
    <w:p>
      <w:r>
        <w:t xml:space="preserve">Serkkuni pommitti toimistoni torakkapommilla ja joutui heti sen jälkeen vankilaan amfetamiinin takia. Nyt minulla on hänen torakoiden saastuttama kannettava tietokoneensa.</w:t>
      </w:r>
    </w:p>
    <w:p>
      <w:r>
        <w:rPr>
          <w:b/>
        </w:rPr>
        <w:t xml:space="preserve">Esimerkki 7.6460</w:t>
      </w:r>
    </w:p>
    <w:p>
      <w:r>
        <w:t xml:space="preserve">Teksti: tämä tapahtui tänään, jee, mutta se ei ollut aivan paras kokemus olen koskaan ollut.joten aloittaa asiat heräsin melko normaalisti, minulla oli tämä outo polttava tunne rinnassani, mutta se ei ollut oikeastaan huolestuttavaa minua, nousin ylös, söin aamiaista, harjattu hampaat ja pukeutui mennä kouluun. Pukeutuessani laitoin puhelimeni lipastolle ja unohdin sen rennosti, ei se mitään, ja menin alakertaan ajamaan kouluun. hyppäsin autooni ja ajoin tavallista reittiä ilman virhettä, ja lähdin valloittamaan ensimmäistä koulupäivää lyhyen pääsiäisloman jälkeen. Kun astuin ulos autosta ja etsin puhelintani, tajusin, ettei minulla ollut sitä. koska minulla on vain ajo-opiskelulupa, en saa ajaa ilman aikuista autossa, ja äidin piti mennä töihin, joten hän ajoi pois autolla. nyt istun työpajatunnilla, ja aikaa on jäljellä vain viisi minuuttia, ja odotan kellon soittoa, kun opettaja puhuu sähköasioista, joista puolet luokasta ei välitä, ja toinen puoli jo tietää. Tunnen, kuinka vatsassani kasvaa outo paine, eräänlainen pahaenteinen signaali, joka kertoo minulle, että jotain pahaa on tapahtumassa. kello soi ja lähden kävelemään seuraavalle tunnille, mutta matkan varrella paine alkaa kasvaa entisestään, kasvaa jonkinlaiseksi hirviöksi, jonka tiedän, että se on päästettävä ulos. menen vessaan ennen luokkaan menoa pudottamaan ison likaisen ruskean ja kerron opettajalle, kun kävelen ohi. saavun vessaan ja kävelen sisään, tarkastan jokaisen kopin mahdollisen herpeksen tai aidsin varalta, ennen kuin lykkään laihan perseeni siistimpään kopista. Kun alan päästää paineita ulos, kuulen jonkun kävelevän vessaan, ja sitten se tapahtui. kaikki paine, joka oli vähitellen kertynyt viimeisten tuntien aikana, purkautui yhtenä mölyttävänä maanjäristyksenä, jota seurasi väistämätön ruskean tsunamin liplatus. viereisessä koppiin istunut henkilö ei sanonut sanaakaan, ikään kuin tämä olisi ollut tavallinen tapahtuma. sanomattakin on selvää, että oloni ei ollut sen jälkeen kovin hyvä, mutta minun oli kestettävä ja puristettava pakaroitani loppupäivän ajan uuden paskamyrskyn pelossa.</w:t>
      </w:r>
    </w:p>
    <w:p>
      <w:r>
        <w:rPr>
          <w:b/>
        </w:rPr>
        <w:t xml:space="preserve">Tulos</w:t>
      </w:r>
    </w:p>
    <w:p>
      <w:r>
        <w:t xml:space="preserve">meni kouluun ilman puhelinta ja joutui lopulta kestämään räjähdysmäistä ripulia 8 tuntia julkisella paikalla.</w:t>
      </w:r>
    </w:p>
    <w:p>
      <w:r>
        <w:rPr>
          <w:b/>
        </w:rPr>
        <w:t xml:space="preserve">Esimerkki 7.6461</w:t>
      </w:r>
    </w:p>
    <w:p>
      <w:r>
        <w:t xml:space="preserve">Teksti: tänään minun piti mennä sen maan maahanmuuttovirastoon, jossa opiskelen ulkomailla lääketieteellistä opintojani varten. myöhästyin alkuperäisestä maahantulopäivämäärästä, ja tämä oli viimeinen varoituspäivä ennen kuin minut pidätettiin, koska minulla ei ollut asianmukaista viisumia ulkomailla opiskelua varten. nyt menen sinne, ja kaikki on hyvin, käyn läpi prosessin, ja he leimaavat passini ja poistavat minut listalta. Sitten he kysyvät, tiedänkö ketään, joka ei ole täyttänyt viisumivaatimuksiaan, ja ajattelen vaistomaisesti, että "ystäväni ei ole vielä täyttänyt viisumivaatimuksiaan!" ja sanon sen ääneen, he kysyvät hänen nimeään, ja minun oli pakko suostua siihen, ja sitten kuulen, että he radioivat jollekin, jolla on hänen nimensä. toimisto sulkeutuu 30 minuutin kuluttua, ja hän sai juuri sähköpostin, jossa sanottiin, että mene maahanmuuttovirastoon nyt, tulin juuri kotiin, ja käytämme samaa autoa, joten toivottavasti häntä ei karkoteta.</w:t>
      </w:r>
    </w:p>
    <w:p>
      <w:r>
        <w:rPr>
          <w:b/>
        </w:rPr>
        <w:t xml:space="preserve">Tulos</w:t>
      </w:r>
    </w:p>
    <w:p>
      <w:r>
        <w:t xml:space="preserve">kertoi vahingossa tullivirkailijalle, että ystäväni ei ollut suorittanut maahanmuuttoa ja hänet voitaisiin mahdollisesti karkottaa.</w:t>
      </w:r>
    </w:p>
    <w:p>
      <w:r>
        <w:rPr>
          <w:b/>
        </w:rPr>
        <w:t xml:space="preserve">Esimerkki 7.6462</w:t>
      </w:r>
    </w:p>
    <w:p>
      <w:r>
        <w:t xml:space="preserve">Teksti: tänään minun piti mennä pankkiautomaatille, koska halusin ostaa jotain, mitä en todellakaan tarvinnut. ajattelin, että "miksipä ei? tehdään se vain". ota huomioon, että olen opiskelija, joten minulla on vähän rahaa.kun saavuin paikalle, pankkiautomaatin näyttö oli pois päältä, en pitänyt ajatuksesta mennä minnekään muualle, joten painelin sattumanvaraisesti nappeja, kunnes se alkoi toimia. Jäin sinne noin 10 minuutiksi odottamaan, että se lopettaisi käynnistymisen (se oli tietokone, jossa oli windows, luulisin). jostain syystä kuulin metallisia ääniä takaa. alkaa toimia ja näyttää tyypillisen viestin odottaa korttia. laitoin korttini sisään, vaikka se ei näyttänyt vielä toimivan. yhtäkkiä näyttö vaihtuu "out of service" -viestiin. liian myöhäistä, korttini oli jo yli puolet sisällä ja se jäi jumiin. näin tilaisuuden saada se ulos pinseteillä. pyydän apua, mutta kenelläkään ei ole mitään käyttökelpoista tietoa. he kuitenkin kehottavat minua työntämään kortin kokonaan sisään, jotta pankkiautomaatti heittää sen ulos. automaatti nielaisi korttini ja metalliset äänet palaavat. kysyn työntekijältä, mitä helvettiä on tekeillä, hän ei tiedä ja sanoo, että minun pitäisi odottaa. 2 minuutteja kului. ATM antaa uuden ja äänekkäämmän äänen takaa. työntekijä tulee ja kertoo minulle, että kone tuhosi korttini ja minun on pyydettävä uusi. ongelma on... korttini oli myös opiskelijakorttini, siksi pyyntö on tehtävä koululle. menin opiskelijapalveluihin ja he selittävät minulle, että minun on maksettava korvaavasta kortista, korvaavasta kortista, joka tulee kokonaisen kuukauden kuluttua. kyllä, olen ilman rahaa kokonaisen kuukauden. btw, pyydän anteeksi, jos englanninkieleni on huono, yritän.</w:t>
      </w:r>
    </w:p>
    <w:p>
      <w:r>
        <w:rPr>
          <w:b/>
        </w:rPr>
        <w:t xml:space="preserve">Tulos</w:t>
      </w:r>
    </w:p>
    <w:p>
      <w:r>
        <w:t xml:space="preserve">Yritin tyhmästi käyttää pankkiautomaattia, joka tuhosi korttini ja vei minut myös pois palvelusta (en saanut rahaa kuukauteen).</w:t>
      </w:r>
    </w:p>
    <w:p>
      <w:r>
        <w:rPr>
          <w:b/>
        </w:rPr>
        <w:t xml:space="preserve">Esimerkki 7.6463</w:t>
      </w:r>
    </w:p>
    <w:p>
      <w:r>
        <w:t xml:space="preserve">Teksti: Olen ajanut kondoreilla useita kertoja töissä ilman ongelmia. tasaisella maalla lähiöissä autojen ympärillä... lavoilla pienillä alueilla... tänään oli erilaista. ...se oli pienellä parkkipaikalla, joten pyöräytin korin ympäri ja päätin ajaa takaperin... huono idea... kestää ikuisuuden päästä ylös ensimmäiselle tielle, joka oli lievä mäki.. autoja molemmin puolin tietä.... kesti ikuisuuden... pääsin mäelle.... piti suunnata pari kertaa uudelleen... saadakseni suoran linjan... prosessin aikana torni tai pohja juuttui kiinteään asentoon... toinen virhe... pääsin mäen huipulle aivan liian lähelle puhelinpylvästä. hetken kuluttua. ... renkaani liukuu tien sivuun... uppoaa pehmeään asfalttiin. törmää hieman puhelimeen... maantyöntekijät auttavat minut ulos... taistelen pienempää tietä pitkin... lopulta saan tornini pyörimään.... pysäköin kondorin... pidämme lounastauon... nyt minun on palattava takaisin ja pyöritettävä kondoria lounaan jälkeen, koska mokasin...ajattelin, että olisi hyvä pyörittää tornia... ihmiset ovat vihaisia... olen järkyttynyt... vihaan elämääni... luultavasti nämä tyypit eivät palkkaa minua enää uudestaan.... se tulee olemaan vitsi jonkin aikaa... luultavasti koko loppu-urani ajan..... vittu.... tässä vaiheessa en edes välitä kieliopista....</w:t>
      </w:r>
    </w:p>
    <w:p>
      <w:r>
        <w:rPr>
          <w:b/>
        </w:rPr>
        <w:t xml:space="preserve">Tulos</w:t>
      </w:r>
    </w:p>
    <w:p>
      <w:r>
        <w:t xml:space="preserve">... tarjoutui siirtämään condorin, koska halusin lisää kokemusta. minun piti vain haluta työskennellä elokuvilla.........</w:t>
      </w:r>
    </w:p>
    <w:p>
      <w:r>
        <w:rPr>
          <w:b/>
        </w:rPr>
        <w:t xml:space="preserve">Esimerkki 7.6464</w:t>
      </w:r>
    </w:p>
    <w:p>
      <w:r>
        <w:t xml:space="preserve">Teksti: käyttäen throwaway joten minun tärkein tili on turvassa, joten tämä itse asiassa tapahtui noin kuukausi sitten. en ole vieläkään puhunut isäntä, enkä halua. joka tapauksessa, eräänä iltana viikonloppuna kaveri ja minä hengailen, kun saamme tekstiviestin toisesta ystävästä kysyy, jos haluaisimme saada bileisiin lähellä. Totta helvetissä haluamme, joten lähdemme ulos. talo, jossa bileet pidetään, on vain noin kilometrin päässä, joten päätämme kävellä, siltä varalta, että olemme kännissä emmekä pysty ajamaan. ulkona on helvetin kylmä, joten raahaudumme sinne ja lämpimään taloon. Tässä vaiheessa paikalla on vain noin kuusi tai seitsemän ihmistä, joten seurustelemme vähän aikaa odottaessamme, että homma pääsee kunnolla vauhtiin. keskustelu siirtyy hitaasti alakertaan, ja löydämme viinat. minä ja ystäväni sekä kaksi muuta, joiden kanssa olimme jutelleet, päätämme, että emme jaksa enää odottaa, ja kaadamme juomia. No, noin yhden juoman jälkeen homma alkaa olla hauskaa, mutta olen toistaiseksi vain vähän humalassa. parempi juoda lisää. nappaan ensimmäisen näkemäni pullon ja kaadan ison paukun, ja alas luukusta se menee. Koska olen idiootti ja melko uusi juominen, en tietenkään katso, että juomani on viskiä, mikä on huono uutinen minulle, sillä olen aika kevytrakenteinen. loput tästä tarinasta ovat minulle kertoneet ystäväni, jotka olivat paikalla, sillä en muista siitä mitään. ilmeisesti juotuani ison osan alkoholista ystäväni ja uudet juomakaverimme menevät yläkertaan vierashuoneeseen ja rentoutuvat sängyllä. sitten yhtäkkiä yhtäkkiä tyhjästä alan oksentaa oksennusroiskeen kauttaaltaan kolmen muun vieressäni istuvan päälle. sitä on kaikkialla. Sängyn lakanat ovat kastuneet siitä kaksi kerrosta syvälle. Minut kiidätetään kylpyhuoneeseen ja pyörryn vessanpönttöön naama alaspäin. Ryyppyporukkaamme pyydetään kohteliaasti poistumaan tiloista, mutta pystyn hädin tuskin liikkumaan, joten minut heitetään jonkun kuorma-auton sänkyyn, ja jotenkin ihmeellisesti herään seuraavana aamuna ystäväni luona. tajuan, että mokasin todella pahasti, kun katson alas ja näen, että eilinen lounas on liotettu takkiini, enkä löydä puhelintani mistään. loppupäivä kuluu raa'an krapulan hoitamiseen ja uutisten katsomiseen varmistaakseni, ettei poliisi ole etsintäkuuluttanut meitä.</w:t>
      </w:r>
    </w:p>
    <w:p>
      <w:r>
        <w:rPr>
          <w:b/>
        </w:rPr>
        <w:t xml:space="preserve">Tulos</w:t>
      </w:r>
    </w:p>
    <w:p>
      <w:r>
        <w:t xml:space="preserve">Tunkki meni alas, Tunkki tuli ylös, ja hänet tungettiin pickupin takapenkille.</w:t>
      </w:r>
    </w:p>
    <w:p>
      <w:r>
        <w:rPr>
          <w:b/>
        </w:rPr>
        <w:t xml:space="preserve">Esimerkki 7.6465</w:t>
      </w:r>
    </w:p>
    <w:p>
      <w:r>
        <w:t xml:space="preserve">Teksti: edellisessä viestissäni sanoin, että isoäitini lupasi kertoa kaiken, kun siskoni tulee kaupunkiin ensi viikolla. virallisesti se on edelleen suunnitelmissa, mutta siskoni (joka ilmeisesti ei ole saanut kutsumustaan erityissyyttäjänä) sai isoäitini myöntämään hänelle puhelimessa tarinan siitä, mitä todella tapahtui. ja se on... mielenkiintoista. menemättä liikaa sukuhistoriaani, kun huomasin ensimmäisen kerran epäjohdonmukaisuuksia dna-testissäni, minulla oli varhainen ajatus siitä, kuka saattaisi olla biologinen isoisäni.  pohjimmiltaan isoäitini oli pitkäaikainen "perheystävä", jonka hän oli tuntenut jo ennen isoisäni pg:tä (yrittäessäni erottaa nämä kaksi miestä toisistaan, käytän heistä nimitystä pg, kun kyseessä on puolalainen isoisä, ja bg, kun kyseessä on biologinen isoisä). isoäitini ja tämä ystävä pitivät yhteyttä vuosien ajan, aina siihen asti, kunnes heidän molempien (toiset) puolisot olivat kuolleet ja he menivät naimisiin keskenään.  heidän lapsensa olivat kasvaneet yhdessä jo ennen kuin heistä tuli aikuisina sisaruspuolia, ja he ovat edelleen osa laajempaa perhettäni "täteinä" ja "enoina", vaikka bg kuoli, kun olin vauva (lähes 30 vuotta sitten). vuosien varrella on spekuloitu lievästi, että bg olisi mahdollisesti isän nuoremman veljen isä. kukaan ei ottanut asiaa niin vakavasti, mutta hän näytti hirveän paljon joltain bg:n ja hänen vaimonsa lapsista.  Tämän vuoksi sinä päivänä, kun sain testitulokseni ja tajusin, mitä ne todennäköisesti merkitsivät, soitin siskolleni, ja tilasimme testin hänen parhaalle ystävälleen, yhdelle bg:n lapsenlapsista.tämän tiedon kertominen mummolle sai hänet lopulta myöntämään asian - minut oli tarkoitus yhdistää serkkuni parhaan ystävän kanssa, joka (vaikka häntä pidettiinkin osana laajempaa sukuani) ei olisi pitänyt olla biologisesti sukua minulle. mutta tässä kohtaa asia menee hieman sekavaksi - mummoni väittää, että pg oli steriili, koska hänelle oli tapahtunut jotakin toisessa maailmansodassa.  hän sanoo, että kaikki kolme hänen lastaan ovat biologisesti bg:ltä - mutta että se kaikki tehtiin tarkoituksella keinohedelmöityksellä. hän haluaa epätoivoisesti pitää tämän salassa kaikilta, myös isältäni ja hänen sisaruksiltaan, koska hän pelkää, että ihmiset olettavat hänestä "pahinta". isäni ja hänen sisaruksensa syntyivät 1950-luvun alussa. tietääkö kukaan, mitkä olivat tämän todennäköisyydet? kuinka yleistä keinohedelmöitys oli tuolloin?  olisiko joku oikeasti käyttänyt ystävää luovuttajana (yli kolme erillistä kertaa - isoäidilläni oli ainakin yksi keskenmeno, josta muistan hänen kertoneen minulle jossain vaiheessa)? isoäidilläni on tunnetusti tapana kirjoittaa tapahtumia uudelleen omaksi edukseen. kai sillä ei ole tässä vaiheessa oikeastaan mitään väliä, miksi bg oli isä, mutta on turhauttavaa tuntea, että hän saattaa vain heittää lisää valheita kaiken päälle. vastauksia yleisimpiin kysymyksiin viime postauksestani: monet halusivat tietää, mitä dna-testiä käytin - käytin myheritagea, mutta minulla ei ole aavistustakaan, onko se parempi kuin mikään muu. valitsin sen, koska se oli halvin. monet halusivat myös kertoa, että nämä testit eivät ole kovin tarkkoja. en oikein tiedä, mitä sanoa siihen, paitsi että se oli tarpeeksi tarkka tietääkseni, ettei minulla ole puolalaista syntyperää... jotkut halusivat tietää, miten isäni suhtautui tähän kaikkeen.  hänelle ei ole vielä kerrottu, kuka hänen bioisänsä oli, mutta hän ei reagoinut erityisen voimakkaasti alkuperäisiin tietoihin. hänen mielestään sillä ei ollut hänelle erityistä merkitystä, koska kuka se sitten olikin, oli kuollut kuka tahansa. isäni ei ole sellainen, joka haikaile tämän tyyppisten asioiden perään. äitini mielestä siskoni ja minä olemme naurettavia, kun "pakkomielteisesti" pohdimme koko asiaa, mutta tämä on sama äiti, joka ei vieläkään suostu myöntämään, että hänellä ei ole yhtään äskettäistä alkuperäisamerikkalaista sukujuurta, joten...</w:t>
      </w:r>
    </w:p>
    <w:p>
      <w:r>
        <w:rPr>
          <w:b/>
        </w:rPr>
        <w:t xml:space="preserve">Tulos</w:t>
      </w:r>
    </w:p>
    <w:p>
      <w:r>
        <w:t xml:space="preserve">isoäitini väittää, että biologinen isoisäni oli perheen ystävä, jota hän ja hänen miehensä käyttivät keinohedelmöityksen kautta spermanluovuttajana.</w:t>
      </w:r>
    </w:p>
    <w:p>
      <w:r>
        <w:rPr>
          <w:b/>
        </w:rPr>
        <w:t xml:space="preserve">Esimerkki 7.6466</w:t>
      </w:r>
    </w:p>
    <w:p>
      <w:r>
        <w:t xml:space="preserve">Teksti: olen ratsastanut samalla hevosella yli vuoden ajan. sen jälkeen olen edistynyt ratsastustekniikassa ja hevosviestinnässä. olen melko ylpeä siitä, mitä kaikkea osaan tehdä hevoseni kanssa. mutta olen nopeasti ymmärtänyt, että minun on kärsittävä, jotta voin edetä. tämä tapahtui 4 päivää sitten ja sattuu vieläkin. näinä päivinä ratsastuksenvalvojani haluaa, että opettelen kevyet kädet istuma-ajossa. joten olen ratsastanut koko ajan karsinassa. oppitunnin lopussa laskeuduin selästä ja sain yllättävän vamman jalkovälialueelle. näyttää siltä, että viilsin itseäni onnistuneesti omilla pikkuhousuillani niin, että vuodin verta. muutamaa tuntia myöhemmin minulla oli sovittu tapaaminen poikaystäväni kanssa. se olisi voinut olla nautinnollinen kovaa seksiä sisältävä hetki, jos en olisi kärsinyt niin paljon. jouduin pyytämään häntä koskettamaan kipeää aluetta, jotta hän voisi välttää sitä myöhemmin. kovaa seksiä ei tapahtunut, ja olen syvästi turhautunut.</w:t>
      </w:r>
    </w:p>
    <w:p>
      <w:r>
        <w:rPr>
          <w:b/>
        </w:rPr>
        <w:t xml:space="preserve">Tulos</w:t>
      </w:r>
    </w:p>
    <w:p>
      <w:r>
        <w:t xml:space="preserve">ratsastin hevosellani oppiakseni kevyet kädet istuma-ajon aikana koko päivän, sain viillot pikkuhousuihini, enkä voinut harrastaa apinaseksiä.</w:t>
      </w:r>
    </w:p>
    <w:p>
      <w:r>
        <w:rPr>
          <w:b/>
        </w:rPr>
        <w:t xml:space="preserve">Esimerkki 7.6467</w:t>
      </w:r>
    </w:p>
    <w:p>
      <w:r>
        <w:t xml:space="preserve">Teksti: tämä tapahtui eilen illalla. viikoittaisena rituaalinani joogaan paikallisella studiollani joka maanantai-ilta. yleensä tuntia opettaa mies, mutta eilen illalla oli sijainen. sijainen oli hyvin viehättävä naispuolinen joogaohjaaja. heti kun näin hänet tiukoissa lululemon-joogahousuissaan, tiesin olevani pulassa, koska tunsin, kuinka kaikki veri virtasi nivusiin ja aiheutti minulle valtavan seisokin. onneksi minulla oli mustat housut, jotka auttoivat peittämään seisokin, mutta jos olit vieressäni ja päätit katsoa alaspäin, sitä ei ollut vaikea olla huomaamatta.Kun yritin parhaani mukaan pysyä luokan ja asentojen mukana käyttäytymättä kömpelösti, ohjaaja päätti auttaa säätämään asentoani, kun olin alaspäin suuntautuvassa koirassa ([esimerkki](http://media.yogajournal.com/wp-content/uploads/266_hp_side12_450.jpg)). Hän oli takanani ja periaatteessa kietoi kätensä lantioni ympärille yrittäen nostaa sitä korkeammalle. hän hipaisi epähuomiossa seisokkiani ja sain spermat housuihini. en ole varma, tiesikö hän vai ei, mutta se oli noloa. koska joogatunti, jolle osallistuin, oli kuumaa joogaa, oli vaikeaa suorittaa tunti loppuun lämpimät spermat housuissani. edit: a wordedit 2: tagged it as nsfw.</w:t>
      </w:r>
    </w:p>
    <w:p>
      <w:r>
        <w:rPr>
          <w:b/>
        </w:rPr>
        <w:t xml:space="preserve">Tulos</w:t>
      </w:r>
    </w:p>
    <w:p>
      <w:r>
        <w:t xml:space="preserve">- pissasi housuihinsa kuumalla joogatunnilla, koska ohjaaja oli niin kuuma, että hänellä oli savuavan kuuma jooga</w:t>
      </w:r>
    </w:p>
    <w:p>
      <w:r>
        <w:rPr>
          <w:b/>
        </w:rPr>
        <w:t xml:space="preserve">Esimerkki 7.6468</w:t>
      </w:r>
    </w:p>
    <w:p>
      <w:r>
        <w:t xml:space="preserve">Teksti: *Tämä tapahtui viime vuonna, joten tässä sitä mennään, tapasin tämän tytön vuoden 2014 lopulla, puhumme/tekstailemme/juttelemme joskus, ei mitään pahaa tai mitään, parin kuukauden jälkeen tunnen, että pidän hänestä.*pelästyy ei, lykkää sitä vielä noin kuukauden verran* sitten opin hänen syntymäpäivänsä, ja se on sunnuntaina, joten päätän pyytää häntä ulos hänen syntymäpäivänään ja katsoa miten käy. pyydän häntä, hän sanoo ei, kuolen vähän. *super kuvaava ja pitkä kohta* sen jälkeen kun olen pyytänyt häntä ulos, hän ei puhu/tekstaa minulle niin paljon, suutun itselleni, hän kertoo muuttavansa pois. mutta, noin kuukausi sitten, kysyn häneltä miksi hän sanoi ei, hän kertoo että se johtui siitä että hän muuttaa, eikä siitä miten luulin että se johtui siitä että pyysin häntä ulos. aloimme jutella vähän aikaa mutta nyt se kuoli taas. laitoin hänelle tekstiviestejä aiemmin tässä kuussa ja eilen mutta ei vastausta vaikka hän luki sen. :/ kuka tahansa joka lukee tämän, luuletteko että hän ei halua puhua minulle vai ylireagoin?ja jos luet tätä (tyttö jota pyysin ulos, tämä tarina on super lähellä sitä) anteeksi että sanon sen täällä mutta haluan todella saada sen ulos</w:t>
      </w:r>
    </w:p>
    <w:p>
      <w:r>
        <w:rPr>
          <w:b/>
        </w:rPr>
        <w:t xml:space="preserve">Tulos</w:t>
      </w:r>
    </w:p>
    <w:p>
      <w:r>
        <w:t xml:space="preserve">pyysin tyttöä ulos, sai kieltävän vastauksen, emme puhu paljon nyt :/</w:t>
      </w:r>
    </w:p>
    <w:p>
      <w:r>
        <w:rPr>
          <w:b/>
        </w:rPr>
        <w:t xml:space="preserve">Esimerkki 7.6469</w:t>
      </w:r>
    </w:p>
    <w:p>
      <w:r>
        <w:t xml:space="preserve">Teksti: niin hieman yli vuosi sitten toukokuussa 2013 olin kutsui yksi ystäväni mennä pelaamaan airsoft. toinen ystävä ja olin ampui toisiaan ennen, mutta tämä oli ensimmäinen kerta menossa vakavampi tapahtuma. kun saimme siellä liityimme useita kymmeniä muita ihmisiä tapahtumassa ja suuntasi alas metsään. ensimmäiset muutama peli meni melko hyvin ja suuntasimme syvemmälle metsään kaapata lippu. Tässä kohtaa tapahtui ensimmäinen mokieni kolmikosta. suurimman osan tapahtumasta olin käyttänyt ystäväni vanhempaa m4-tyylistä kivääriä (ystäväni oli menossa taktikoimaan huppupuvun ja tarkka-ampujan kanssa). joten tässä vaiheessa halusin vaihtaa hieman. löysin tapahtumasta tytön, joka oli halukas vaihtamaan minulle l96-tyylisen tarkka-ampujan seuraaville kierroksille. menin etsimään hyvän istumapaikan ja otin muutaman laukauksen. Kun yritän sulkea luukkua yhden laukauksen jälkeen, se ei suostu sulkeutumaan. ei ole väliä, mitä teen, se vain kieltäytyy sulkeutumasta. joten juoksen sinne, missä lippu on, ja annan tytölle takaisin l96:n (kerroin hänelle, että siinä oli jotain vikaa). etsin suojaa ja tähtään mäkeä alaspäin lipulta. tukikohdassa näen selvästi ainakin kaksi ihmistä vihollisjoukkueesta juoksentelemassa ympäriinsä, mutta he katosivat nopeasti. Muutamaa minuuttia myöhemmin näen jonkun puun takana noin viidenkymmenen metrin päässä minusta. koska en nähnyt tiimimme nenäliinaa hänessä, ammun pari laukausta ja osun häneen. hän nousee ylös ja paljastaa olevansa *joukkueessani*. vittu. sanon hänelle, että olen pahoillani, kun hän kävelee respawnaamaan. kymmenen tai viisitoista minuuttia tämän jälkeen näen toisen kaverin suojautumassa hieman sivummalla. sama tilanne, ammun häntä, hän nousee ylös. voitte arvata, mitä tapahtui. halusin vain sulaa maan läpi sen jälkeen olin niin nolona. en vain siksi, että ammuin joukkuetovereitani, vaan myös siksi, että ammuin heitä luultavasti takaraivoon ja hartioihin. nämä eivät ole pikkuveljesi airsoft-aseet. nämä ovat täysmetallisia kilpailuluokan kivääreitä. kun ne osuvat sinuun, se *sattuukin*. pelin päätyttyä kokoonnuimme kaikki kukkulan juurelle ja juttelimme. kuulin, kun tyttö, jolla oli l96, pyysi yhtä tapahtuman järjestäjistä katsomaan sitä. hän sanoi, että hänen mielestään siinä oli jotain niin sanottua slam firea (en tiedä tarkalleen, mitä se tarkoittaa, mutta minulla on hyvä aavistus). sitten tyttö mainitsi, että hän oli lainannut sen kaveriltaan tätä tapahtumaa varten. en voinut edes katsoa heidän suuntaansa sen jälkeen. en sanonut sanaakaan ystävälleni ja hänen isälleen kotimatkalla. en ole ottanut airsoft-asetta käteeni sen jälkeen. kai minun pitäisi tarkentaa, että tämä ei ollut mikään virallinen airsoft-areenatyyppinen juttu (jos se ei ollut jo selvää). täällä juoksenteli parikymmentä-kolmekymmentä ihmistä maastopuvuissa metsässä. itse asiassa tämä ei ollut edes tapahtuman järjestäjien omistamaa aluetta. muutama kuukausi tämän tapahtuman jälkeen maanomistaja ja ainakin yksi poliisi itse asiassa kohtasivat ryhmän, ja heitä kiellettiin tulemasta takaisin. sen jälkeen he ovat löytäneet uuden paikan, jossa heillä on täysi lupa pelata. pakolliset kuvat:l96: https://encrypted-tbn3.gstatic.com/images?q=tbn:and9gcsvdjjqiz4zavhzlvarzglwym_ukzf2ctjxuxsz9_ikgt5neomqm4: https://encrypted-tbn1.gstatic.com/images?q=tbn:and9gctyxwtyqf3oksxjvoelzyvshfvidg0-sllq2rc2aa5itmsmf_pb.</w:t>
      </w:r>
    </w:p>
    <w:p>
      <w:r>
        <w:rPr>
          <w:b/>
        </w:rPr>
        <w:t xml:space="preserve">Tulos</w:t>
      </w:r>
    </w:p>
    <w:p>
      <w:r>
        <w:t xml:space="preserve">mene airsoft-peliin. ammu kahta joukkuetoveria takaraivoon ja riko jonkun tytön lainattu sniper. valopuoli? vältä syytteen nostaminen luvattomasta tunkeutumisesta.</w:t>
      </w:r>
    </w:p>
    <w:p>
      <w:r>
        <w:rPr>
          <w:b/>
        </w:rPr>
        <w:t xml:space="preserve">Esimerkki 7.6470</w:t>
      </w:r>
    </w:p>
    <w:p>
      <w:r>
        <w:t xml:space="preserve">Teksti: Olen työskennellyt siinä nyt noin 6 kuukautta, ja aika ajoin turhaudun typeryyteen, jota näen yrityksessä, jolle teen sopimuksen. yleensä hoidan tämän yksinkertaisilla stressinhallintatekniikoilla, olen havainnut metalliset stressipalloni varsin hyödyllisiksi. Tänään oli kuitenkin yksi näistä löysän kaapelin koettelemuksista. puhuin puhelimessa itäisen sivukonttorimme uuden käyttäjän kanssa reilut 45 minuuttia sen jälkeen, kun olin yrittänyt lukemattomia kertoja korjata hänen näyttöjään eri puolilla maata. lopulta se oli lopulta löysä kaapeli, koska kehotin häntä varmistamaan, että se oli kytketty puhelinsoiton alussa. Tässä vaiheessa työtoverini, jonka olen melko varma, että hän on henkisesti jälkeenjäänyt, tulee luokseni saman ongelman takia, jonka olen ratkaissut hänelle 7 kertaa pelkästään viimeisen kuukauden aikana. yksinkertaisen tulostusvirheen takia. Olin siitä todella raivona, koska opetin hänet korjaamaan sen lukuisia kertoja. joten tyhmä työtoverini alkoi puhua siitä, että tämä oli minun vikani. erittäin kiukkuinen, saatoin heittää metallipallon suoraan hänen naamaansa. silloin en ollut tietenkään ajatellut asiaa loppuun asti. onneksi en osunut ja tein vain melko kohtuullisen kokoisen reiän seinään, epäonnekseni useat työkaverit näkivät tapauksen ja minut lähetettiin välittömästi kotiin. saan luultavasti potkut, mutta rehellisesti sanottuna se tuntui hienolta tuolloin.</w:t>
      </w:r>
    </w:p>
    <w:p>
      <w:r>
        <w:rPr>
          <w:b/>
        </w:rPr>
        <w:t xml:space="preserve">Tulos</w:t>
      </w:r>
    </w:p>
    <w:p>
      <w:r>
        <w:t xml:space="preserve">stressipallot eivät hillinneet vihaani.</w:t>
      </w:r>
    </w:p>
    <w:p>
      <w:r>
        <w:rPr>
          <w:b/>
        </w:rPr>
        <w:t xml:space="preserve">Esimerkki 7.6471</w:t>
      </w:r>
    </w:p>
    <w:p>
      <w:r>
        <w:t xml:space="preserve">Teksti: en kyllästytä teitä sillä retoriikalla, että tämä tapahtuma tapahtui menneisyydessä ja on edelleen sovellettavissa tähän viestiketjuun. 18-vuotiaana koulun päättäjänä, joka oli hiljattain saanut tuloksensa, halusin innokkaasti kertoa englanninopettajalleni, että olin päässyt haluamaani yliopistoon (pitkälti hänen avullaan).Ajoin hänen kotiinsa, pysäköin hänen pihatielle ja koputin oveen. tunnin juteltuamme oman tulevaisuuteni suunnitelmista ja keskusteltuamme hänen suunnitelmistaan matkustaa maailmalla miehensä kanssa sanoimme hyvästit tietäen, että olisi epätodennäköistä, että pitäisimme yhteyttä pitkään aikaan.Kun astuimme ulos ja käännyin kävelemään sinne, missä autoni olisi pitänyt olla, sydämeni painui alas, ja kävi täysin selväksi, että sananlasku oli iskenyt tuulettimeen ja peittänyt seinät ruskeiksi.Siellä, missä autoni olisi pitänyt olla, oli aukko tyhjyyttä, ja kesti vain millisekunnin puhdasta kauhua vilkaista oikealle tajutakseni, että suhteellisen kevyt hatchback oli saavuttanut gepardin vauhdin tony montanan kanssa nautitun liikelounaan jälkeen ja matkannut alas aiemmin suhteellisen loivaa rinnettä, joka oli valitettavasti muuttunut olympialaisten hyppyrimäeksi. katsellessani autotallin, jonka luukkuun oli nyt kiilautunut kolmen tonnin painoinen vw golf, ja opettajani välistä toivoin, että olisin itse asiassa ollut sen alla.</w:t>
      </w:r>
    </w:p>
    <w:p>
      <w:r>
        <w:rPr>
          <w:b/>
        </w:rPr>
        <w:t xml:space="preserve">Tulos</w:t>
      </w:r>
    </w:p>
    <w:p>
      <w:r>
        <w:t xml:space="preserve">Unohda ehkäisy, varmista, että käsijarru on päällä, lapset.</w:t>
      </w:r>
    </w:p>
    <w:p>
      <w:r>
        <w:rPr>
          <w:b/>
        </w:rPr>
        <w:t xml:space="preserve">Esimerkki 7.6472</w:t>
      </w:r>
    </w:p>
    <w:p>
      <w:r>
        <w:t xml:space="preserve">Teksti: ensinnäkin anteeksi huono muoto, ja kielioppi im ensimmäistä kertaa postaaja ja englanti on 2. kieli. backstory: minun piti luoda acccount vain lähettää niitä, koska olen niin hämmentynyt (ja häpeä) samaan aikaan. kukaan ei tiedä, mitä tein, ja olen erittäin ahdistunut kertomaan jollekulle... kenellekään... minkä vuoksi im lähettämistä täällä tänään. Joka tapauksessa minulla on ystävä, sanotaan häntä kennyksi, hänellä on minun jälkeinen tunti, minulla on 5. periodi matematiikkaa, hänellä on 6. periodi matematiikkaa. hän on paras ystäväni siitä asti kun muutin Brasilian jälkeen Yhdysvaltoihin. kello on noin 12:50 ja olen päivän viimeisellä tunnillani lukiossani. otin "nolla"-jakson, mikä tarkoittaa, että pääsen aikaisemmin ulos, mutta herään vain aikaisemmin aamulla (6:45). joka tapauksessa olen matematiikassa ja opettajani, sanotaan häntä Tonyksi, on täysi paskiainen. Hän epäilee aina että karkaan tunnilta ja poltan pilveä tai jotain. vain koska pyydän päästä vessaan "paljon". ja vannon että hän on vittuuntunut minuun, hän on jopa sanonut että hänen mielestään en kuulu "tänne". joka tapauksessa luennon aikana tunsin vatsani murisevan ja tunsin sen. sen minkä me kaikki olemme tunteneet ennenkin, halun paskoa tunnin ajan vessaan. Näin, että meillä oli enää 15 minuuttia aikaa, mutta sanoin itselleni, etten pysty pidättelemään sitä, ja kysyin opettajaltani, voinko mennä, mihin hän vastasi jyrkästi "ei". anelin häntä, mutta hän sanoi, että minun on oltava tarkkaavainen tai reputan tulevan kokeen (mikä on paskapuhetta, koska olen saanut kaikista kokeista vähintään kiitettävän, ja hän epäilee minua huijaamisesta melkein aina). yritin pidättelemään sitä niin kauan kuin pystyin, mutta samalla onnistuin tekemään muistiinpanoja. Näin kellon... "joo melkein aika lähteä!" sekuntia myöhemmin vatsani sanoi ei ja kirjaimellisesti paskansin housuihini. minulla oli farkut jalassa, joten se ei olisi ollut niin paha kuin jos olisin käyttänyt shortseja. tutkin nopeasti huonetta nähdäkseni, huomasiko kukaan, mutta he olivat liian kiireisiä omassa keskustelussaan ja "tony" korjasi joitakin papereita. kello soi ja nousen nopeasti ylös, valmiina tekemään hullun juoksun ulos luokasta. katsoin istuintani ja huomasin, että istuimessa oli kakkapalasia ja se valui kakanesteistäni. tunsin rehellisesti pahaa seuraavan ihmisen puolesta, mutta olin liian huolissani itsestäni. Lähdin luokasta ja koulusta spurttaamalla ja puristaessani persettäni. seuraavana päivänä ystäväni lähestyi minua ja hän näytti hyvin järkyttyneeltä, hän sanoi, että joku paskoi hänen edellään olleelle istuimelle ja kaikki lapset luulevat, että se oli hän. sydämeni pysähtyi ja mieleni teki kovaa vauhtia. yritän lohduttaa häntä samalla kun mietin itseni kanssa, pitäisikö minun kertoa hänelle vai ei. fastfoward muutama tunti eteenpäin ja olen täällä lähettämässä tätä. kysyn teiltä r/tifu, mitä minun pitäisi tehdä, pitäisikö minun olla kertomatta ja antaa parhaan ystäväni ottaa syyn niskoilleen vai kertoa totuus ja tehdä periaatteessa sosiaalista itsemurhaa?</w:t>
      </w:r>
    </w:p>
    <w:p>
      <w:r>
        <w:rPr>
          <w:b/>
        </w:rPr>
        <w:t xml:space="preserve">Tulos</w:t>
      </w:r>
    </w:p>
    <w:p>
      <w:r>
        <w:t xml:space="preserve">paska istuimella matematiikan tunnilla, lapset luulevat, että se on paras kaverini. en tiedä, pitäisikö minun kertoa totuus vai ei.</w:t>
      </w:r>
    </w:p>
    <w:p>
      <w:r>
        <w:rPr>
          <w:b/>
        </w:rPr>
        <w:t xml:space="preserve">Esimerkki 7.6473</w:t>
      </w:r>
    </w:p>
    <w:p>
      <w:r>
        <w:t xml:space="preserve">Teksti: hei tifu-yhteisö, valitettavasti kilpailuun osallistumisen puutteen vuoksi joudumme turvautumaan tähän copy/pasta-postaukseen! jee...olen /u/shylo132 yksi nyt hyvin *[kokeneista moderaattoreista!](http://i.imgur.com/t97yu6n.jpg?1))* minut tunnetaan mukavimpana moderaattorina ja meemipostaajana, kun ollaan vuorovaikutuksessa. moderaattoritiimi ja minä haluamme tutustua teihin [hieman paremmin.](http://i.imgur.com/ibxo734.jpg) Haluamme myös mielipiteenne siitä, miten saamme mahtavan subredditimme kasvamaan ja laajenemaan korkeuksiin, joita se ei ole vielä nähnyt ennen! tähän tarvitsemme apuanne täyttämällä **[tifun kysely vuodelle 2017!](https://docs.google.com/forms/d/e/1faipqlsei583a6bxsgtm2p1xt80tnynhyperlrqgtsrrp-9bro1eqnq/viewform)** tämä kysely pysyy pystyssä 2 viikkoa, jotta kaikilla on mahdollisuus antaa panoksensa. *[päättymispäivä](https://www.timeanddate.com/countdown/to?iso=20170609t00&amp;p0=37&amp;msg=tifu+census+2017+closed&amp;ud=1&amp;font=sanserif&amp;csz=1)* tämän kyselyn päättymispäivä on **9.6.17**. kiitos osallistumisestanne ja olkoon kaikki *[vittuilunne](http://i.imgur.com/c4moylz.jpg)* meidän kaikkien viihdettä.--- muista liittää tämä "[äänestin](http://ecx.images-amazon.com/images/i/61nvnq4puhl._sl1000_.jpg)" -painike kaikkiin muihin kommentteihisi ja viesteihisi levittääksesi tietoisuutta. muista myös lähettää kaikki ideat /r/ideasfortifuun.</w:t>
      </w:r>
    </w:p>
    <w:p>
      <w:r>
        <w:rPr>
          <w:b/>
        </w:rPr>
        <w:t xml:space="preserve">Tulos</w:t>
      </w:r>
    </w:p>
    <w:p>
      <w:r>
        <w:t xml:space="preserve">*[vastaukset](http://i.imgur.com/1xo6jof.jpg)* julkaistaan, kun kysely on päättynyt.</w:t>
      </w:r>
    </w:p>
    <w:p>
      <w:r>
        <w:rPr>
          <w:b/>
        </w:rPr>
        <w:t xml:space="preserve">Esimerkki 7.6474</w:t>
      </w:r>
    </w:p>
    <w:p>
      <w:r>
        <w:t xml:space="preserve">Teksti: tämä tapahtui itse asiassa viime viikolla, mutta olin huoneessani ja päätin napostella keskiyön välipaloja. koska olen tyhmä, pidin valot pois päältä ja päätin, että voin hyvin pimeässä, ennen kaikkea siksi, etten herättäisi isovanhempiani. menin keräämään sipsejä ja otin juustoa jääkaapistamme, jonka valo on rikki, ja päätin napsia ne lautaselle. huoneeni on käytävän toisella puolella, joten kävelin sipsien kanssa ja söin muutaman, luojan kiitos vain muutaman, ennen kuin menin huoneeseeni ja laitoin valon päälle. tiedättekö, mikä on juuston normaali väri sulatettuna? oranssi? kokeile sinistä. melkein oksensin suuhuni ja ryntäsin vessaan huuhtomaan suuni pois. voi luoja, minua tärisyttää ajatellessani sitä. edit: home = sinistä (se oli vihreämpää kuin useimmat siniset kyllä).</w:t>
      </w:r>
    </w:p>
    <w:p>
      <w:r>
        <w:rPr>
          <w:b/>
        </w:rPr>
        <w:t xml:space="preserve">Tulos</w:t>
      </w:r>
    </w:p>
    <w:p>
      <w:r>
        <w:t xml:space="preserve">vahingossa kokeillut bleu-juustoa sipsien päällä, on turvallista sanoa, että parempi salaattikastike.</w:t>
      </w:r>
    </w:p>
    <w:p>
      <w:r>
        <w:rPr>
          <w:b/>
        </w:rPr>
        <w:t xml:space="preserve">Esimerkki 7.6475</w:t>
      </w:r>
    </w:p>
    <w:p>
      <w:r>
        <w:t xml:space="preserve">Teksti: En tiedä, milloin aloittaa tämän tarkalleen, mutta aloitan taustatarinasta. olen ollut hankkimassa autoa, koska menetin työpaikan, koska minulla ei ollut sellaista, sovittiin, että tänään hakisin sen. viime viikolla päädyin päivystysosastolle rintakivun ja hengitysvaikeuksien vuoksi. Päätin mennä lääkäriin kahdesta syystä: tarvitsin reseptilääkkeeni ja halusin tarkistaa, mikä oli aiheuttanut edellä mainitun matkan. hän antoi minulle reseptin lääkkeisiini, ja koska olin menossa kaupunkiin ostoksille ja lounaalle, päätin, että miksi en hakisi niitä silloin. kävin matkalla ruokaostoksilla, joten reppuni oli painava ja hankala saada päälle ja pois. apteekkiin saavuttuani otan lompakkoni laukustani, mutta huomaan, että muut lääkärin antamat paperit tukkivat vetoketjun. koska olin menossa lounaalle heti sen jälkeen, otin bussikorttini ja eftpos-korttini esiin ja laitoin ne taskuuni jättäen lompakkoni laukkuuni. sain lounaan ja menin bussilla takaisin, istuessani onnistuin saamaan bussikorttini etutaskuun, mutta eftpos-korttini oli edelleen taskussa. kotiin päästyäni päädyin jättämään kortin ikkunalaudalle lähelle istumapaikkaani. unohdin tämän kaiken täysin ja sain tekstiviestin, jossa sanottiin, että henkilö oli kotona ja että voisin tulla hakemaan auton. Otan lompakkoni, tarkistan ajokorttini, otan avaimet ja puhelimeni ja lähden matkaan. Haen auton ongelmitta, mutta huomaan, että bensiini on hieman vähissä. Päätän, että tankkaan sen nyt, etten unohda ja jää jonnekin jumiin. Pysähdyn ja yritän päättää, pitäisikö minun laittaa 40 dollaria, koska en ollut varma, oliko tililläni tarpeeksi. Tarkistan nopeasti puhelimestani, että minulla on, joten tankkaan 84 dollaria. on syytä huomata, että minulla on 40 dollaria käteistä hätätilanteessa, joka riittää taksiin kotiin melkein mistä tahansa kaupungissani, jonne loogisesti menisin. kävelen sisään maksamaan ja otan korttini esiin. ei ole siellä. kysyn kassalta, voinko nopeasti tarkistaa laukkuni. Hän sanoo, että kunhan se on autossani. se ei ole siellä. en löydä sitä mistään. alan panikoida. se on ensimmäinen autoni ja mokasin juuri pahasti. menen ja sanon, että olen todella pahoillani, olen varmaan jättänyt korttini kotiin. voinko pysäköidä autoni ja juosta hakemaan sen. hän sanoo, että hyvä. kävelen 20 minuutin matkan kotiin, sillä olen täysin unohtanut, mihin olin laittanut korttini. muistan ostaneeni sillä lounaan, mutta en muista sitä enää sen jälkeen. liikutan kaikkea kotona etsien korttia, kunnes löydän sen ikkunalaudalta. kävelen takaisin, maksan, saan 10c/l alennusta ja piiloudun häpeissäni autooni.</w:t>
      </w:r>
    </w:p>
    <w:p>
      <w:r>
        <w:rPr>
          <w:b/>
        </w:rPr>
        <w:t xml:space="preserve">Tulos</w:t>
      </w:r>
    </w:p>
    <w:p>
      <w:r>
        <w:t xml:space="preserve">Otin eftpos-korttini esiin aiemmin samana päivänä ja unohdin sen, yritin ostaa bensiiniä ilman sitä ja jouduin kävelemään häpeissäni kotiin hakemaan sen.</w:t>
      </w:r>
    </w:p>
    <w:p>
      <w:r>
        <w:rPr>
          <w:b/>
        </w:rPr>
        <w:t xml:space="preserve">Esimerkki 7.6476</w:t>
      </w:r>
    </w:p>
    <w:p>
      <w:r>
        <w:t xml:space="preserve">Teksti: lapsena vihasin aina parsakaalia. nyt kun olen kasvanut aikuiseksi (18-vuotias), vihaan sitä edelleen, mutta olen oppinut suhtautumaan kohteliaasti äitini ruoanlaittoon tavalla, johon en olisi viisivuotiaana pystynyt. joten tänään söimme tavallisen aterian, jossa oli makkaraa, muusia ja vihanneksia. ja helvetin toukkia.Tämä parsakaali ei ollut kovin hyvin kypsennetty (anteeksi äiti) ja olin juuri ja juuri onnistunut syömään sen (kuin kiltti pikkupoika), ennen kuin katsoin lautaselleni ja näin näyn, jota en enää koskaan halua nähdä. koska yleensä leikkaan "oksat" vielä pienemmiksi syödäkseni ne, tartuin jo aloittamani oksan toiseen puolikkaaseen. menin nostamaan sitä haarukalla ja tiedätte mitä näin. se oli ontto ja sen pahassa mädässä sisimmässä oli matoja. http://imgur.com/hnfdtpynope.nope.nope.</w:t>
      </w:r>
    </w:p>
    <w:p>
      <w:r>
        <w:rPr>
          <w:b/>
        </w:rPr>
        <w:t xml:space="preserve">Tulos</w:t>
      </w:r>
    </w:p>
    <w:p>
      <w:r>
        <w:t xml:space="preserve">madot parsakaalissa, pikemminkin noccoli...</w:t>
      </w:r>
    </w:p>
    <w:p>
      <w:r>
        <w:rPr>
          <w:b/>
        </w:rPr>
        <w:t xml:space="preserve">Esimerkki 7.6477</w:t>
      </w:r>
    </w:p>
    <w:p>
      <w:r>
        <w:t xml:space="preserve">Teksti: olen pitkään lurker tämän sub mutta koskaan ajatellut minulla oli mitään hyvää ennen kuin tänään. tämä tifu tapahtui kuin tunti sitten. niin kuin minä olen suihkussa yöllä, koska en koskaan herää tarpeeksi aikaisin aamulla ajattelin "tiedä mitä. haluan olla laiska ja ottaa kylpyammeen sijaan." Olin pureskella purkkaa aiemmin ja unohti sen oli vielä suussani. menin loikoilu ympäri vedessä tunne kuin virtahepo. ollakseni enemmän kuin yksi olen yrittänyt tehdä, että juttu, jossa he pitävät kaiken paitsi nenä ylöspäin vedessä. Hengitin vettä ja tukehduin siihen sylkäisten purkan ulos menettäen sen vain istuakseni sen päälle. sain sen suoraan persereikääni lähelle pyllyaukkoa. koska olen karvainen kaveri, se oli myös juuttunut persekarvoihini. ajattelin repiä purukumia ja persekarvoja 20 minuutin ajan suurimmassa tuskassa. ajattelin, että olen kunnossa, siivouduin ja pukeuduin. luulen, että siitä saattaa jäädä palasia jäljelle, ja vältän istumista kipeän perseeni päällä huomiseen kouluun asti.</w:t>
      </w:r>
    </w:p>
    <w:p>
      <w:r>
        <w:rPr>
          <w:b/>
        </w:rPr>
        <w:t xml:space="preserve">Tulos</w:t>
      </w:r>
    </w:p>
    <w:p>
      <w:r>
        <w:t xml:space="preserve">perse kipeä perseenkarvojen repimisestä, mutta sain piparminttutuoksuisia pieruja.</w:t>
      </w:r>
    </w:p>
    <w:p>
      <w:r>
        <w:rPr>
          <w:b/>
        </w:rPr>
        <w:t xml:space="preserve">Esimerkki 7.6478</w:t>
      </w:r>
    </w:p>
    <w:p>
      <w:r>
        <w:t xml:space="preserve">Teksti: niin hieman taustaa... olen 16-vuotias poika, olen hylännyt 8 tytöt pois 8 ive tunnusti ja tällä hetkellä menossa minun senior year of high school.anyways tänä kesänä menin Kiinaan tavata sukulaisia ja parantaa minun pingispelitaitoja serkkuni kanssa whos ammatillinen pelaaja. joka päivä menin pingispeli klubi 2-7 pm koko kesän tähän asti, joten tapasin paljon ihmisiä ja pelataan paljon päivittäin. kuten ehkä tiedätte, Kiina ei ole kaikkein turvallisin ja järjestäytynein maa, eikä kaupunki, jonne menin: lanzhou, ole mikään poikkeus. joten minun piti joka päivä ajaa bussilla 20 minuuttia päästäkseni klubilleni, ja koska en tuntenut kaupunkia lainkaan, opin vain yhden reitin, jolla pääsin kotoa klubille ja takaisin. koko kesän ajan pääsin todella lähelle yhtä kanssani samanikäistä tyttöä pingispelikerhosta ja erästä toista kaveria, joka oli todella ystävällinen minulle, kaikki muut kohtelivat minua kuin ulkomaalaista ja olivat kusipäitä. Olin todella ihastunut tähän tyttöön ja hänkin taisi pitää minua kiinnostavana, koska aloimme kävellä yhdessä kotiin ja hakea jäätelöä ja muuta sellaista, mitä todella läheiset ystävät tekisivät. Loman loppupuolella kaverikaverini kysyi, mikä oli suhteeni tyttöön ja minä säikähdin, koska 1. olen todellinen nössö, 2. en halunnut huhujen alkavan ja 3. se oli äärimmäisen sattumanvaraista, koska hän ei koskaan sanonut mitään tästä koko kesän aikana. Kerron hänelle, ettei mitään, meillä ei ole mitään suhdetta ollenkaan, ja hän kohauttaa olkapäitään. kuitenkin tuo kysymys herätti niin paljon teresteronia 16-vuotiaassa kehossani, että mieleni täyttyi toivosta idk ensimmäinen ei-hylkääminen? seuraavana päivänä, kun olin menossa bussiin tytön kanssa, koska käytämme samaa bussia, yksi hänen ystävistään ilmestyi paikalle ja tuli mukaamme. ajattelin, että vittu en edes tunne sinua päässäni, mutta esitin viileää ja ajattelin vain sitä, mitä kaveriystäväni sanoi toissapäivänä. Tyttö ei jostain syystä jäänyt pois tavallisella pysäkillään ja kysyin miksi ja hän sanoi, että voimme jutella vielä, pääsen kotiin toista reittiä. ilahduin ja kysyin naiiviuteni keskellä, että haluaisivatko hän ja hänen ystävänsä, koska en halunnut kuulostaa epäkohteliaalta, lähteä kfc:hen pysäkilläni ja tarjoan heille. tytön ystävä oli pullea ja hän sanoi heti, että totta kai!!! ja tyttö suostui myös, mutta kun jäimme pois pysäkilläni, tajusin, että hätärahani, jotka tätini antoi minulle, olivat vain 100 jeniä eli 16 dollaria....joo joten väistin vaivihkaa aiheen kfc:stä ja sain sen kuulostamaan siltä että kfc:ni oli surkea ja me kaikki sovimme ettemme mene kfc:hen. yhtäkkiä tyttökaveri kysyi voisimmeko mennä kotiini koska oli kuuma jutella ja minä panikoin koska vanhempani, tätini ja setäni olivat kaikki talossa jossa olin ja tyttöjen tuominen taloon joka ei ollut edes minun, on todella paha asia, joten sanoin että anteeksi, minulla on vieraita ja siitä tuli todella kiusallista koska seisoimme jalkakäytävällä.... tyttö sitten kertoo minulle että on aika lähteä kotiin ja kysyy minulta mitä reittiä hänen pitäisi kulkea minun taloltani päästäkseen kotiinsa. joten minä kun tiedän vain yhden ainoan reitin niin panikoin vielä enemmän ja sanon vain että uhhhh en tiedä ja tytön ystävä alkaa panikoida koska hän luuli että tiesin miten hänkin pääsisi kotiin minun pysäkiltäni.    tyttö joutuu sitten soittamaan vanhemmilleen hakemaan hänet ja en halunnut olla siellä kun he saapuvat kun toinen tyttö oli nyt sekoamassa koska hän ei päässyt kotiin joten sanoin hänelle nopeasti että hän voi vain mennä takaisin pingispöydän kerhoon sillä bussilla josta tulimme ja mennä kotiinsa kuten hän yleensä teki. ja tyhmänä juoksin kotiin sprintaten heti sen jälkeen.. näin tytön vielä muutaman kerran sen päivän jälkeen, mutta se oli liian kiusallista jutellaksemme ja tunsin itseni pahaksi, mutta se mitä tunsin todella syylliseksi oli se, että minulla ei ollut aavistustakaan pääsikö tytön ystävä kotiin -turvallisesti- koska en nähnyt häntä enää koskaan ennen kuin lähdin...  *muotoilun muokkaus</w:t>
      </w:r>
    </w:p>
    <w:p>
      <w:r>
        <w:rPr>
          <w:b/>
        </w:rPr>
        <w:t xml:space="preserve">Tulos</w:t>
      </w:r>
    </w:p>
    <w:p>
      <w:r>
        <w:t xml:space="preserve">pyysin kahta tyttöä menemään kfc:hen kaukana heidän kodeistaan, kun minä tarjosin hormoonieni vuoksi, eikä minulla ollut tarpeeksi rahaa ostaa ruokaa, minkä vuoksi toisen tytön oli soitettava vanhemmilleen hakemaan hänet, kun taas toinen eksyi, eikä minulla ole aavistustakaan, mitä hänelle tapahtui.</w:t>
      </w:r>
    </w:p>
    <w:p>
      <w:r>
        <w:rPr>
          <w:b/>
        </w:rPr>
        <w:t xml:space="preserve">Esimerkki 7.6479</w:t>
      </w:r>
    </w:p>
    <w:p>
      <w:r>
        <w:t xml:space="preserve">Teksti: kun yövyin ystäväni luona, sain tietää sähköaidoista. ystävälläni, kutsumme häntä l:ksi, on hevosia. jotta hevoset pysyisivät laitumella, heillä on sähköaita. minä, joka en ollut koskaan asunut maalla, en tiennyt, miten ne toimivat. joten l käski minun koskea siihen ja sanoi, että se oli pois päältä. olen hyvin herkkäuskoinen. uskoin häntä. järkytin itseni. tämä oli ensimmäinen mokani. menin sisälle vihaisena enkä halunnut tulla ulos.Kahdelta aamulla hänen pikkusiskonsa (jonka nimeksi tulee E) herätti minut sanomalla tarvitsevansa apua, ja koska olen kiltti tyttö, seurasin häntä. hän ojensi minulle metallisen ämpärin ja pyysi minua auttamaan veden kantamisessa hevosille. niiden vesikaukalo sijaitsee sähköaidan sisällä. kaadoin yhden ämpärin yli... ja sitten toisen... ja kaikki meni hyvin, kunnes pääsin kolmanteen. kun pääsin kolmanteen ämpäriin, ohitin sen. ohitin kaukalon, ja se laskeutui aidan päälle. sain taas shokin. olen päättänyt, että vihaan sähköaitoja.</w:t>
      </w:r>
    </w:p>
    <w:p>
      <w:r>
        <w:rPr>
          <w:b/>
        </w:rPr>
        <w:t xml:space="preserve">Tulos</w:t>
      </w:r>
    </w:p>
    <w:p>
      <w:r>
        <w:t xml:space="preserve">Taistelin sähköaitaa vastaan kahdesti ja hävisin kahdesti. lopputulos oli järkyttävä.</w:t>
      </w:r>
    </w:p>
    <w:p>
      <w:r>
        <w:rPr>
          <w:b/>
        </w:rPr>
        <w:t xml:space="preserve">Esimerkki 7.6480</w:t>
      </w:r>
    </w:p>
    <w:p>
      <w:r>
        <w:t xml:space="preserve">Teksti: tämä tapahtui minulle kauan sitten. kun olin 8-vuotias, menin ystäväni kotiin. hänen kellarissaan oli tietokone, jolla menimme facebookiin pelaamaan farmville-pelejä. ystäväni meni vessaan ja päätin kokeilla hänen juoksumattoaan, jota en ollut koskaan edes käyttänyt. kiinnostuneena aloin leikkiä ympäriinsä ja halusin nähdä, mitä kaikki napit tekivät. aloin siis kääntää vauhtia ylöspäin. koska ystäväni kellari oli aika ahdas, kylmä ja vain betonista. hänen perheensä säilytti siellä paljon tavaraa. sanon tämän, koska havainnollistaisin, että lähelläni ei ollut pakotietä. vain jättimäinen betoniseinä takanani. joka tapauksessa säädin nopeuden maksimiin. tajusin, etten pysyisi perässä, ja aloin epätoivoisesti pitää kiinni ohjaustyynyn vieressä olevista tangoista (tietenkään tietämättä, että vieressäni oli turvamagneetti). jalkani antoivat periksi ja kasvoni istuivat juoksumattoon pitäen yhä kiinni tangoista. juoksumatto alkoi raapia käsiäni. tuskin pysyin kiinni, minun oli tehtävä tärkeä päätös. 1 pitää kiinni, kunnes ystäväni tulee ja todella raapii käsiäni, tai 2 päästää irti ja lentää takanani olevaan seinään. päätin pitää kiinni, mutta käteni eivät pystyneet. reilun 20 sekunnin kivun jälkeen minun oli pakko päästää irti. kehoni lensi lentoon ja osui takanani olevaan seinään. Koska kellaria kuitenkin käytettiin lähinnä varastointiin, en päässyt ulos rakoistani. koko kehoni heitettiin seinää vasten. päästäkseni ulos minun oli pakotettava käteni juoksumatolle ja nostettava itseni ylös. epäonnistuttuani useita kertoja nousin lopulta ylös ja istuin alas. Viisi minuuttia myöhemmin ystäväni tulee ulos ja näkee minut naarmuuntuneena, tuskin kyyneleitäni pidätellen. myöhemmin hän kertoi minulle, että oli kuullut putoamiseni, mutta vain, että minä vain vitsailin. nauroimme molemmat sille seuraavana päivänä. ainoa muu asia, jonka muistan tästä, on se, että istuin kirkossa kädet naarmuuntuneina ja jouduin selittämään monille ihmisille, mitä oli tapahtunut.</w:t>
      </w:r>
    </w:p>
    <w:p>
      <w:r>
        <w:rPr>
          <w:b/>
        </w:rPr>
        <w:t xml:space="preserve">Tulos</w:t>
      </w:r>
    </w:p>
    <w:p>
      <w:r>
        <w:t xml:space="preserve">tylsistynyt 8-vuotias -&gt; menee juoksumattoon -&gt; kääntää nopeuden p:n kokonaan ylös -&gt; yrittää pitää kiinni ja saa pahoja naarmuja -&gt; päästää irti ja osuu takana olevaan betoniseinään -&gt; nousee ylös -&gt; kipu.</w:t>
      </w:r>
    </w:p>
    <w:p>
      <w:r>
        <w:rPr>
          <w:b/>
        </w:rPr>
        <w:t xml:space="preserve">Esimerkki 7.6481</w:t>
      </w:r>
    </w:p>
    <w:p>
      <w:r>
        <w:t xml:space="preserve">Teksti: oli siis kesäloma, ja minä ja ystäväni asuimme toisen ystäväni luona, kun hän oli kesällä new yorkissa. hänen vanhempansa omistivat paikan ja olivat suhteellisen varakkaita. he olivat myös töissä ja asuivat ja työskentelivät hollannissa tuohon aikaan. kun muutimme ystäväni kanssa hänen taloonsa, hän mainitsi, että saisimme mitä tahansa alkoholia, jonka hän jätti jälkeensä. kesän aikana meni läpi aika monta pulloa vodkaa, rommia jne. meillä oli hauskaa. eräänä päivänä nuuskiessamme löysimme kylpyhuoneesta piilotetun kaapin, joka oli korkealla. seisottuani tuolilla löysin muutaman pullon kirkkaanvihreää alkoholia. Siellä oli grey goose -pullo, safiiripullo ja useita muita, jotka kaikki olivat täynnä tätä samaa vihreää. välitön ajatuksemme: omg... absintti (ainakin se kova aine, jossa on aitoa koiruohoa) on laitonta usa:ssa. nämä tyypit asuvat hollannissa. se on piilotettu. se on eri pulloissa, jotta se ei herätä epäilyjä. pyhä paska, me löysimme juuri helvetin paljon absinttiä. vietimme seuraavan noin tunnin pohdiskellen, mitä tehdä. juommeko sitä? ihmisinä, jotka eivät käytä huumeita, olimme aika hermostuneita mahdollisista hallusinaatioista, joita saattaisimme saada... mutta lopulta annoimme periksi ja ajattelimme juoda vähän. otimme kumpikin paukun. odotimme. "tunnetteko vielä mitään?" kysyimme jatkuvasti. otimme vielä muutaman paukun. eihän yksi paukku tee mitään. noin kuuden paukun jälkeen aloimme olla epäileväisiä. lopulta annoimme periksi ja tekstasimme ystävällemme kysyä hänen kaapissaan olevasta absintista... kuka tietää... ehkä me joimme sitä väärin. hän sanoi, että meidän pitäisi tarkentaa pulloa, joten lähetimme hänelle tämän kuvan: http://imgur.com/bljcrjkhe vastasi, ja kävi ilmi, että olimme ottaneet paukkuja highlighter-musteesta, jota hän näytti taustavalojen alla taustavalojuhlissa. säikähdimme tietenkin ja soitimme myrkytystietokeskukseen. he periaatteessa käskivät meitä kusemaan paljon ja olemaan nukkumatta, kunnes ajattelimme, että se oli poistunut elimistöstämme.</w:t>
      </w:r>
    </w:p>
    <w:p>
      <w:r>
        <w:rPr>
          <w:b/>
        </w:rPr>
        <w:t xml:space="preserve">Tulos</w:t>
      </w:r>
    </w:p>
    <w:p>
      <w:r>
        <w:t xml:space="preserve">Otti absinttijuomia. Kävi ilmi, että se oli korostusmustetta. Jäi henkiin.</w:t>
      </w:r>
    </w:p>
    <w:p>
      <w:r>
        <w:rPr>
          <w:b/>
        </w:rPr>
        <w:t xml:space="preserve">Esimerkki 7.6482</w:t>
      </w:r>
    </w:p>
    <w:p>
      <w:r>
        <w:t xml:space="preserve">Teksti: tämä tapahtui itse asiassa vuonna 2007, mutta valitettavasti muistin sen tänään. takaisin lukiossa olin iso d pussi (luultavasti ei ole paljon muuttunut, mutta tämä on reddit ei minun lauantaina neuvonta istunto). olin juuri saanut minun 1995 mercury cougar joitakin uusia renkaita ja linjaus. katu asuin lapsena oli pitkä ja suora suurimmaksi osaksi, noin neljäsosa kilometrin, joten hyvä testirata minun hiljattain kohdistettu auto olla varma, että kaikki oli hyvä konepellin alla (ei teknisesti). Kun ajoin autoa (puhtaalla tiellä), aloin väistää jyrkästi puolelta toiselle testatakseni reagointikykyä ja varmistaakseni, että auto palaa suoralle radalle, kun ohjaan ratin uudelleen. Kun lähestyn stop-merkkiä ajaessani epäsäännöllisesti, näen kaksi poliisiautoa viisi taloa alempana kuin minun taloni, ja ulkona on vanhempi nainen, joka puhuu poliisien kanssa. en ajattele mitään, lopetan pienen testini ja ajelen pihatielle. hetkeä myöhemmin kuulen äidin sekoavan yläkerrasta ja kaksi kovaäänistä miesääntä. vittu. juoksen yläkertaan tapaamaan samoja kahta konstaapelia, jotka olin juuri nähnyt talon kynnyksellä. he kysyvät minulta, olenko pilvessä (jota olin käyttänyt hyvällä budilla) vai humalassa ja miksi vitussa ajoin noin. Selitän tilanteen, ja he hyväksyvät sen ja itse asiassa nauravat sille, toinen palaa crown viciinsä ja toinen k-9-yksikköön. muutaman minuutin kuluttua hyppään takaisin cougiin ja vedän perseeni takaisin trap houseen polttamaan. lähtiessäni näen vanhan rouvan ajotiellään katsovan minuun päin, ja teen ainoan asian, jonka kuusitoistavuotias perseeni osasi ajatella: näytän hänelle keskisormea. Järkyttynyt katse oli välitön, ja ajoin pois kaksitoista kiloa kovempaa kuin vasara. Kun palasin myöhemmin samana päivänä kotiin, äitini haukkui minut heti, kun olin astunut ovesta sisään. naisen poika oli talossa olleiden poliisien ystävä, ja hänen poikansa oli myös koko ajan hänen talossaan, istui vain sisällä. Äitini sanoi, että mies oli enemmän kuin vihainen ja uhkaili minua puoliksi äitini välityksellä. nauroin sille, menin sinne ja pyysin anteeksi (kun hänen poikansa oli lähtenyt, koska olin nössö), ja hän kätteli minua ja siitä lähtien vilkutin hänelle kohteliaasti, kun ajoin ohi. kaikki hyvin, eikö niin? ei ihan... nopeasti eteenpäin tähän viikonloppuun... Tyttö, jonka kanssa seurustelen, sai isältään kysymyksiä siitä, kuka olen, mitä olen, missä kasvoin jne... Hän sanoi, että asuin vastapäätä erästä hänen tuttavansa kanssa, jonka kanssa hän harrasti cheerleadingia koko yläasteen ja lukion ajan. hän muistaa "isän ja pojan riidan" sumuisten lukioaikojen aikana, kun hän vei tytön tuon tytön kotiin. Hän kiistää, että se olin minä (varmasti olin), hän syyttää naapureita, se osa on sivuutettu... huh! mutta paljon pahempaa on se, että hänen isänsä veljen on täytynyt olla se, joka kävi hänen mummonsa luona sinä päivänä, kun annoin hänelle linnun, joten on vain ajan kysymys, milloin paljastuu, että minä tein sen. voin vain sanoa, että vittu. toivon, että kaikki eivät osaa yhdistää palasia yhteen kuuden vuoden jälkeen. edit:</w:t>
      </w:r>
    </w:p>
    <w:p>
      <w:r>
        <w:rPr>
          <w:b/>
        </w:rPr>
        <w:t xml:space="preserve">Tulos</w:t>
      </w:r>
    </w:p>
    <w:p>
      <w:r>
        <w:t xml:space="preserve">näytin sormella sen tytön isoäidille, jonka kanssa seurustelen (tapahtui 6 vuotta sitten), ja hänen isänsä saattaa tai saattaa saada selville nykyaikana veljeltään (tytön sedältä), joka oli hänen isoäitinsä luona, kun tämä kaikki tapahtui. lähestyvä tuomioni painaa minua.</w:t>
      </w:r>
    </w:p>
    <w:p>
      <w:r>
        <w:rPr>
          <w:b/>
        </w:rPr>
        <w:t xml:space="preserve">Esimerkki 7.6483</w:t>
      </w:r>
    </w:p>
    <w:p>
      <w:r>
        <w:t xml:space="preserve">Teksti: pakollinen Tämä tapahtui useita vuosia sitten, ehkä 6 tai 7. Olin teini-ikäinen, hereillä 2 tai 3 aamulla lukittuna makuuhuoneeseeni. yhtäkkiä kuulen paljon kolinaa ja juoksentelua olohuoneessani, vilkaisen oven alta ja näen, ettei siellä ole valoa. Joten hiivin hiljaa ulos makuuhuoneestani ja huomaan jonkun miehen juoksentelevan olohuoneessani. isäni oli Irakissa, joten asuimme siellä vain minä, siskoni ja äitini. tajusin, että tämän miehen ei pitäisi olla täällä, joten hyökkään ja yritän iskeä häntä. Törmään häneen kuin tiiliseinään, joten kiedon käteni hänen kaulansa ympärille ja heilutan häntä hulluna yrittäen kaataa hänet. Hän kirjaimellisesti kaataa minut selälleen ja tyrmää hengitykseni. Äiti sytyttää valot ja näen sotilaspoliisin seisovan siinä. kävi ilmi, että äitini oli hereillä tupakoimassa takapihalla ovi auki, ja tämä mp jahtasi kissaa, joka oli juossut talomme sisään. äitini vihaa kissoja, joten hän antoi mp:lle luvan etsiä ja napata se talosta, koska luuli, että minä ja siskoni olimme nukkumassa. onneksi mp nauroi, kun selitin, että luulin häntä ryöstäjäksi, nappasi kissan kiinni ja lähti.</w:t>
      </w:r>
    </w:p>
    <w:p>
      <w:r>
        <w:rPr>
          <w:b/>
        </w:rPr>
        <w:t xml:space="preserve">Tulos</w:t>
      </w:r>
    </w:p>
    <w:p>
      <w:r>
        <w:t xml:space="preserve">Luulin, että mp oli ryöstäjä, hän käänsi minut ympäri ja tyrmäsi hengitykseni. :(</w:t>
      </w:r>
    </w:p>
    <w:p>
      <w:r>
        <w:rPr>
          <w:b/>
        </w:rPr>
        <w:t xml:space="preserve">Esimerkki 7.6484</w:t>
      </w:r>
    </w:p>
    <w:p>
      <w:r>
        <w:t xml:space="preserve">Teksti: joten olen rehellinen, tämä tapahtui muutama vuosi sitten, kun olin englannin kurssilla yliopistossa. professorini oli mukava ihminen, mutta hän oli hyvin liberaali ajatuksineen. hän yritti usein saada luokan keskustelemaan/argumentoimaan eri tapahtumista mielipiteidensä perusteella. henkilökohtainen suosikkini oli se kerta, kun hän toi esiin, että vaaleanpunaisen tykin päällä ratsastava rihanna oli tapa voimaannuttaa naisia. Minua ärsytti, koska minulla on jo valtavasti töitä tietotekniikan kursseilla, ja seuraavaksi tarvitsen 7-sivuisen vakuuttavan kirjoituksen. Joten olin ärsyyntynyt ja päätin kirjoittaa jostain, mistä useimmat ihmiset ovat eri mieltä. moniavioisuudesta. Kyllä, moniavioisuudesta, jota ei pidä sekoittaa moniavioisuuteen tai moniavioisiin suhteisiin. halusin keskustella vain siitä, että miesten pitäisi voida naida niin monta naista kuin he haluavat. joten tiedän jo nyt, että tulen ärsyttämään häntä kirjoituksellani. tutkin asiaa ja tein paljon työtä sen eteen. tarvitsin kuitenkin lainauksen. joten päätin etsiä kaikkein oudointa henkilöä, joka tuli mieleeni... hitleriä. jumalauta, löysin sen! löysin lainauksen hitleriltä, jossa hän sanoo, että saksalaiset sotilaat saavat ottaa niin monta naista kuin haluavat.Tiedän, että ärsytän joitakin ihmisiä jo sillä, miten yksipuolinen tämä paperi on. Menen luokkaan sinä päivänä, mutta huomaan, että sen sijaan, että hän tekisi kaiken työn, paperi on vertaisarvioitu. Paperi sai paljon vihaa, mutta sain silti b+. Vasta kolme päivää myöhemmin muistin, että hänkin oli juutalainen.</w:t>
      </w:r>
    </w:p>
    <w:p>
      <w:r>
        <w:rPr>
          <w:b/>
        </w:rPr>
        <w:t xml:space="preserve">Tulos</w:t>
      </w:r>
    </w:p>
    <w:p>
      <w:r>
        <w:t xml:space="preserve">Kirjoitin englannin tunnilla moniavioisuudesta esitelmän, jossa siteerasin Hitleriä. Koko luokka luki sen, ja juutalainen professorini sai minulta kiitettävän.</w:t>
      </w:r>
    </w:p>
    <w:p>
      <w:r>
        <w:rPr>
          <w:b/>
        </w:rPr>
        <w:t xml:space="preserve">Esimerkki 7.6485</w:t>
      </w:r>
    </w:p>
    <w:p>
      <w:r>
        <w:t xml:space="preserve">Teksti: Hei taas kaikille. tämä tapahtui juuri, noin 15 minuuttia sitten tai noin.tänään on erityinen päivä työssäni, joten johtajat toivat buffetaamiaisen juhlistamaan. buffet alkoi 7:30 aamulla, ja nyt se on 11:15am.anyway, jokainen oli tilauksensa, ja söi sydämensä kyllyydestä, mutta minä, joka olen kova työläinen, että olen, päätti odottaa, kunnes olin valmis jotain hyvin tärkeää, että minun täytyy jakaa 14pm.so, sain valmis, että asia ja päätti kävellä buffet. se oli jo aika tyhjä, joten nappasin viimeiset ruoanjämät: muutaman hedelmänpalan, myslipatukan, appelsiinimehua ja yksinäisen juustotikun, joka näytti todella hyvältä. jätin muutakin tavaraa siltä varalta, että joku päättäisi myös odottaa. hedelmät olivat ihan ok, samoin myslipatukka, mutta mehu maistui todella pahalta, aivan kuin se olisi muuttumassa happamaksi. Siitä tulisi kuitenkin pienin ongelmistani, sillä huuhtelin maun pois vedellä. sanonpa teille, että tämä juustotikku, joka näytti niin hyvältä, että se ansaitsisi paikan Four Seasonsin ruokalistalla, sai "kolme iskua ja olet ulkona" -käsittelyn.ensimmäinen isku, se oli märkä kuin hyytelö, ja se pursusi rasvaista maissiöljyä. toinen isku, kun tartuin siihen ja nostin sen suuni korkeudelle, se haisi hieman oudolta. sanoin itselleni, että se oli normaalia, koska se oli juustotikku, ja juusto haisi. no, jatketaan. otin vihdoin suupalan. kun pureskelin sitä, vähäinenkin appelsiinimehu, jonka olin juonut, myslipatukka ja hedelmäpalaset lähtivät kiireesti kehostani ylöspäin kuin ihmiset palohälyttimessä lastenjuhlissa.menin nopeasti vessaan ja rauhoituin hieman, sylkäisin joka ikisen hiukkasen tuosta pahanlaatuisesta juustotikusta ja estin lopun buffetin räjähdysmäisen poistumisen.kun palasin koppiini ja näin, mitä juustotikusta oli jäljellä, näin syyn, miksi se oli niin katastrofaalisen pilaantunut: juuston sisällä oli valtavia homepilkkuja pinnalla, kun taas rapea kuori oli ihan kunnossa. kallista juustoa se ei ollut, voin vakuuttaa, sillä työkaverini söivät ne iloisesti, mutta nyt tiedän, miksi se oli viimeinen juustotikku buffetissa.</w:t>
      </w:r>
    </w:p>
    <w:p>
      <w:r>
        <w:rPr>
          <w:b/>
        </w:rPr>
        <w:t xml:space="preserve">Tulos</w:t>
      </w:r>
    </w:p>
    <w:p>
      <w:r>
        <w:t xml:space="preserve">työpaikallani oli buffet, odotin liian kauan syödäkseni, nappasin jäänteitä, mukaan lukien juustotikun, haukkasin sitä, ja se oli helvetin mädäntynyt.</w:t>
      </w:r>
    </w:p>
    <w:p>
      <w:r>
        <w:rPr>
          <w:b/>
        </w:rPr>
        <w:t xml:space="preserve">Esimerkki 7.6486</w:t>
      </w:r>
    </w:p>
    <w:p>
      <w:r>
        <w:t xml:space="preserve">Teksti: ei, en paskantanut housuihini, mutta se ei ollut paljon parempi. nousin bussiin matkalla kotiin luennoilta yliopistolta ystävieni kanssa kurssiltani. bussi on täynnä, joten seison seisomassa, mikä on ihan hyvä, vaikkakin se on yhdellä seisomapaikan avoimemmista osista, joten minun täytyy kurottautua ylös renkaisiin, joista voin pitää kiinni. mikä on myös ihan hyvä.Tässä vaiheessa minun pitäisi myös mainita, että on viimeinen luentopäivä ja suuri ohjelmointiprojektin luovutuspäivä, joten olen aivan poikki. olen myös iso kaveri, eikä hyvä tasapaino kuulu taitoihini. päätän, että saatan kaatua, jos pysyn kiinni renkaissa, ja päätän kurottautua parin metrin päässä olevaan tolppaan. Kun teen niin, bussi kääntyy mutkaan ja menetän tasapainoni. kestää kuitenkin hetken ennen kuin menetän sen kunnolla, joten reilun viiden-kymmenen sekunnin ajan tiesin kaatuvani jonkun päälle, mutta en ollut vielä siinä tilanteessa, että olisin voinut pyytää anteeksi vuolaasti. putoan väistämättä, ja opiskelija, keski-ikäinen nainen ja vanha mies näyttävät olevan kohtuullisen ok tilanteen kanssa. tunnen itseni tissihännäksi. nousen ylös nähdäkseni ystäväni ystävän ystävän ystävän, joka kusee naurusta täysin housuunsa, yrittäen tehdä sen hienovaraisesti. ystäväni teeskentelivät, etteivät huomanneet sitä tuolloin, mutta heidän välillään en aio kuulla sen loppua. enkä nousta siihen bussiin uudestaan. en sentään paskantanut housuihini.</w:t>
      </w:r>
    </w:p>
    <w:p>
      <w:r>
        <w:rPr>
          <w:b/>
        </w:rPr>
        <w:t xml:space="preserve">Tulos</w:t>
      </w:r>
    </w:p>
    <w:p>
      <w:r>
        <w:t xml:space="preserve">iso kaveri kaatuu ihmisten päälle bussissa, ihmiset näkevät, pilkkaavat häntä, kukaan ei paskanna housuihinsa. kuulostaa paljon vähemmän dramaattiselta tai viihdyttävältä kuin täysversio.</w:t>
      </w:r>
    </w:p>
    <w:p>
      <w:r>
        <w:rPr>
          <w:b/>
        </w:rPr>
        <w:t xml:space="preserve">Esimerkki 7.6487</w:t>
      </w:r>
    </w:p>
    <w:p>
      <w:r>
        <w:t xml:space="preserve">Teksti: Tämä tapahtui viikonloppuna. asun oklahoma cityssä, ja minulla oli tapana aina ajaa koko matkan Tulsasta ja takaisin käyttäen ainoastaan valtatietä 66 (no, nykyään sitä kutsutaan osavaltion valtatieksi 66, mutta se on yhä ehjä.) Se on mukava, luonnonkaunis, mutkainen ajomatka pikkukaupunkien, preerian ja joidenkin metsäalueiden läpi. se auttaa minua rentoutumaan ja vain rentoutumaan ja ajattelemaan, ja tämä on parasta tehdä keskellä yötä, kun liikennettä on tuskin lainkaan, jos ollenkaan. mikä on rentouttavaa, koska vaikka ihmiset maaseudulla ovatkin hyvin kohteliaita kuljettajia, jotka oikeasti osaavat ajaa, ihmiset kaupungeissa eivät todellakaan ole. Tämä auttaa minua pääsemään irti kaikesta muutamaksi tunniksi. viime lauantai-iltana ajattelin, että koska en ollut tehnyt sitä ainakaan vuoteen, lähden tuolle mukavalle pitkälle rentouttavalle ajelulle. se alkoi mukavasti, ja jopa kaupunkiliikenne käyttäytyi hyvin matkalla kaupungista ulos... ainakin siihen asti, kunnes pääsin oklahoma cityn laitamille. siellä jäin jumiin vanhan ihmisen perään, joka ajoi chevy-minibussilla, jonka nopeus vaihteli: joskus, jos ilmoitettu rajoitus oli matala, hän ajoi viisi alle nopeusrajoituksen, jos se kiihtyi, hän ajoi kymmenen ja joskus viisitoista alle ajonopeutta epäsäännöllisesti; hän ei koskaan noudattanut nopeusrajoitusta missään, vaan kiihdytti ja hidasti koko ajan. No, matkalla ulos oklahoma citystä rt 66 kapenee yksikaistaiseksi, ja monet mainitsemani pikkukaupungit ovat "ohituskieltokaupunkeja", eli keltainen kaksoisviiva on koko matkan yhtenäinen, kunnes pääset kaupungista ulos, ja kun olet jo hyvän matkan päässä kaupungista, sinun puolellasi oleva viiva saattaa katketa, jolloin voit ohittaa vastaantulevien kaistat..... Paitsi että tällä kertaa harvinaisen vähäinen, enimmäkseen ruuhkaton yöajeluni muuttui raivostuttavaksi odottelupeliksi. Aina kun viiva katkesi ohittamisen sallimiseksi, alkoi tulla autojen muuri, joka ei hellittänyt ennen kuin viiva oli taas kiinteä. se oli kiinteä useammin kuin ei, koska siellä on (uskokaa tai älkää) paljon mäkiä ja sokeita mutkia, joista ei voi ohittaa. kun tähän lisätään, että tänä yönä oli liikkeellä melko paljon poliiseja, joten ohittaminen kiinteällä viivalla, kun kukaan ei katsonut, oli liian riskialtista sekä turvallisuuden että lainsäädännön kannalta. Olen siis juuttunut tämän kaverin taakse kilometrien päähän maaseudulle, turhautuen yhä enemmän ja enemmän huonoon tuuriini, etten voi vain kiertää häntä, ja mietin, milloin helvetissä tämä vanha äijä joko kiihdyttää vauhtia tai kääntyy kaupunkiin ja antaa minun vain ajaa.Lopulta olin saavuttanut sietokykyni rajan edessä ajavaa kaveria kohtaan, joka ajoi 45:tä 65:ssä, ja päätin, että seuraavalla katkaistulla keltaisella viivalla aion tehdä sen. Aion tehdä sen. Lopulta pääsemme pois mutkaiselta osuudelta, ja viiva katkeaa, mikä mahdollistaa ohittamisen. Kurkistan hänen ohitseen, ja vastakkaisella kaistalla on autoja, mutta ne ovat tarpeeksi kaukana, jotta voin yrittää ohitusta! Joten liu'utan vasemmalle kaistalle, kiihdytän hieman nopeusrajoitusta ja tarkistan olkani yli, olenko jättänyt tarpeeksi etäisyyttä väliin, jotta en ajaisi hänen ohitseen - nyt hän on kuolleessa kulmassa?!?! Katson alas mittariin, noudatan nopeusrajoitusta ja yritän ohittaa hänet laillisesti, ja nyt hän ajaa ohitseni. nyt hän haluaa ajaa nopeusrajoitusta. hitto, vastaantulevat autot lähestyvät, miksi et päästä minua ohi? hienoa. noin sinä haluat pelata, vai mitä? No, on aika tehdä hätiköity päätös; sitäkään en ole tehnyt vähään aikaan! katson nopeasti ympärilleni, ettei puskissa piileskele poliiseja... ei näytä olevan... vain joku rähjäinen vanha kuorma-auto ojassa.Vastaan tulevan liikenteen uhatessa pudotan vaihteen, painan kytkimen pohjaan ja kiidän hänen ohitseen, pikku lätäkköautoni kulkee niin lujaa kuin sen pikkuruinen moottori jaksaa kiihdyttää. katson taakseni, kun liu'utan takaisin oikealle kaistalle, ja olen onnistuneesti jättänyt tuon vanhan mäntin pölyttymään! pisteet... Voi paska, tulevatko nuo punaiset ja siniset valot hänen takanaan?!Ne olivatkin, ja vastaantulevan liikenteen ohitettua hän liukuu ukon ohi ja ajaa suoraan takanani - se "runneltu vanha kuorma-auto", joka oli ojassa, ei ollutkaan niin runneltu, ja siinä oli valot ja poliisin tunnukset, joita en huomannut siinä ohikiitävässä vilkaisussa, jonka sain siitä aiemmin. vittu, ajoin todella, todella, todella lujaa; en edes tiedä, kuinka lujaa ajoin. olen nyt niin syvällä kusessa. joten pysähdyn sivutielle, ja kun tila-autossa oleva vanha mies ohittaa meidät, hän sytyttää kupuvalonsa, vilkuttaa minulle pilkallisesti ja ajaa pois, kun konstaapeli nousee autostaan ja kävelee ikkunani luo. "Hyvää iltaa", hän sanoo, "tiedätkö yhtään, kuinka lujaa ajoit tuolla äsken?" "En, herra." "Sain sinut kiinni 85 kilometrillä. se on 20 yli nopeusrajoituksen." "Olen todella, todella pahoillani." "Mihin sinulla oli kiire?" "Yritin vain ohittaa edessäni ajavan kaverin." "Miksi? Hän ajoi nopeusrajoitusta." "Kyllä, herra, mutta hän ei ollut ennen mutkia.""joten sinä siis kiihtyit ja ajattelit vain lentää hänen ohitseen?"""kyllä, herra... se oli todella, todella tyhmää minulta." hän alkaa antaa minulle hyvin ansaittua selkäsaunaa ylinopeudesta. kaksikymmentä ylinopeutta on holtitonta ajamista, ja voisin joutua vankilaan juuri nyt. kyllä, herra. ei ole mitään syytä, miksi minun pitäisi koskaan ajaa niin kovaa, koskaan. kyllä, herra. en voi ajaa nopeammin kuin nopeusrajoitus ohitettaessa. kyllä herra. hän ottaa ajokorttini ja vakuutukseni ja palaa autolleen, kun minä istun autossani ja tunnen itseni maailman suurimmaksi idiootiksi ikuisuudelta tuntuvan ajan. lopulta sain vain huomautuksen ylinopeudesta. en ylinopeudesta, en holtittomasta ajamisesta enkä mistään muustakaan kauheammasta, vain 85:stä 65:ssä. kun otin armollisesti vastaan 170 dollarin sakot, hän ehdotti voimakkaasti, että käännyn takaisin kotiin, ja otin hänen tarjouksensa vastaan. kotimatkalla ajoin kirkasta tietä, jolla ei ollut muita kuin muutama yöllä ohi ajanut auto, vakionopeudensäädin nopeusrajoituksen mukaisella nopeudella, ja huokaisin. no, ainakaan kukaan ei ole enää edessäni.</w:t>
      </w:r>
    </w:p>
    <w:p>
      <w:r>
        <w:rPr>
          <w:b/>
        </w:rPr>
        <w:t xml:space="preserve">Tulos</w:t>
      </w:r>
    </w:p>
    <w:p>
      <w:r>
        <w:t xml:space="preserve">lähdin mukavalle ajelulle, jäin hitaan kuljettajan taakse useiden kilometrien ajaksi, hermostuin, ohitin hänet lopulta, kippasin 85 mailia tunnissa - suoraan poliisin eteen. sain *tasanaisesti* selkääni. lähdin kotiin tappiolla.</w:t>
      </w:r>
    </w:p>
    <w:p>
      <w:r>
        <w:rPr>
          <w:b/>
        </w:rPr>
        <w:t xml:space="preserve">Esimerkki 7.6488</w:t>
      </w:r>
    </w:p>
    <w:p>
      <w:r>
        <w:t xml:space="preserve">Teksti: tämä tapahtui ehkä 15 minuuttia sitten...tässä minä siis olen, nälkäinen vanha minä, odottamassa lounaspöydän ääressä, että lounasjono lyhenisi hieman, jotta minun ei tarvitsisi seistä siellä 10 minuuttia. istun juttelemassa ja vitsailemassa kavereideni kanssa, kun huomaan jonon lyhenevän, joten käytän tilaisuutta hyväkseni ja menen hakemaan lounasta. haen sen, sanon hei ystävälliselle lounastarjoilijalle, ja kävellessäni takaisin huomaan jonkun istuvan istuimellani. ei se haittaa, pyydän heitä vain siirtymään, eikö niin? Menen pöytään ja huomaan, että se on erityislapsi, kutsumme häntä d:ksi, koska se on hänen etukirjaimensa, ja kun pyydän ystävällisesti d:tä antamaan minulle paikkani takaisin, hän katsoo minua silmiin ja sanoo täsmälleen nämä sanat: "ei, etkä voi tehdä asialle mitään, koska olen jälkeenjäänyt". .... Pöytäni hiljenee, ja seison siinä täysin nöyryytettynä siitä, mitä juuri kuulin tämän pojan suusta. en voi edes perustella sitä vastauksella ja menen häpeissäni istumaan yksin pöytään nurkkaan.</w:t>
      </w:r>
    </w:p>
    <w:p>
      <w:r>
        <w:rPr>
          <w:b/>
        </w:rPr>
        <w:t xml:space="preserve">Tulos</w:t>
      </w:r>
    </w:p>
    <w:p>
      <w:r>
        <w:t xml:space="preserve">nousin hakemaan lounasta, erityislapsi otti paikkani ja sanoi, etten voi tehdä asialle mitään, koska hänellä on downin syndrooma....</w:t>
      </w:r>
    </w:p>
    <w:p>
      <w:r>
        <w:rPr>
          <w:b/>
        </w:rPr>
        <w:t xml:space="preserve">Esimerkki 7.6489</w:t>
      </w:r>
    </w:p>
    <w:p>
      <w:r>
        <w:t xml:space="preserve">Teksti: pakollinen tämä todella tapahtui tänään. joten menin nukkumaan viime yönä uskoen, että haastattelu seuraavana päivänä oli klo 11:30. laitoin herätykseni klo 9:30, jotta minulla olisi aikaa valmistautua ja valmistella hieman. olen kuitenkin ollut sairas viime aikoina ja kun heräsin tänä aamuna, tunsin itseni kauheaksi ja makasin sängyssä vielä tunnin ajatellen, että voisin vain nopeasti valmistautua ja lähteä. asun noin 2 kilometrin päässä rakennukselta, joka oli noin 25 minuuttia tänä jäisenä päivänä. heräsin 10:30 ja tarkistin päiväjärjestykseni ja tajusin, että olin kirjoittanut haastattelun kello 11:00. tarkistin netistä ja kello oli 11:00! joten hyppäsin suihkuun, pureskelin 5 hengitys minttupastillia samalla kun laitoin hiukseni kuntoon, laitoin puvun, pukupuseron, solmion ja housut päälle. tulostin ansioluetteloni todella nopeasti ja lähdin rakennuksestani noin 10:42. sen jälkeen tajusin, että minulla ei ole paljon aikaa, enkä todellakaan halunnut myöhästyä. lähdin juoksemaan puvun kengillä ja juoksin elämäni edestä. kun olin noin 100 metrin päässä rakennukseen saapumisesta, hyppäsin lumen selästä jalkakäytävälle ja kävi ilmi, että juuri siinä kohtaa, johon laskeuduin, oli jäinen paikka. liukastuin ja kaaduin kyynärpääni päälle. nousin ylös, harjasin itseni ja hoipertelin rakennukseen kyynärpääni huutaen kivusta. pääsin rakennukseen kello 10:55 (hurraa!) ja istuutuin alas, jossa jokainen ehdokas tuijotti minua, koska hikoilin vuolaasti. tässä kohtaa alkaa varsinainen kusetus. haastattelija tulee ulos, kutsuu minua ja niin minä kävelen sisään. en tiennyt, että minulla oli vielä hullu adrenaliinipöhinä enkä pystynyt käsittelemään "voisitko kertoa itsestäsi?" sanoin noin kolme lausetta ja loppui sanottavaa. jännitys huoneessa oli sietämättömän suuri ja lopetin haastattelun nopeasti ja kävelin ulos. jee. mainitsinko, kuinka paljon kyynärpääni sattui, kun kättelin häntä lopussa?</w:t>
      </w:r>
    </w:p>
    <w:p>
      <w:r>
        <w:rPr>
          <w:b/>
        </w:rPr>
        <w:t xml:space="preserve">Tulos</w:t>
      </w:r>
    </w:p>
    <w:p>
      <w:r>
        <w:t xml:space="preserve">luuli haastattelua myöhemmäksi kuin se todellisuudessa oli, ja lopulta kaatui jäähän ja epäonnistui haastattelussa.</w:t>
      </w:r>
    </w:p>
    <w:p>
      <w:r>
        <w:rPr>
          <w:b/>
        </w:rPr>
        <w:t xml:space="preserve">Esimerkki 7.6490</w:t>
      </w:r>
    </w:p>
    <w:p>
      <w:r>
        <w:t xml:space="preserve">Teksti: teknisesti ottaen tämä tapahtui kaksi päivää sitten... mutta aloitin yötarkastustyöt hotellissa, ja minulla oli ensimmäinen yö yksin vain muutaman päivän koulutuksen jälkeen. kun olin saanut tarkastuksen valmiiksi, ajattelin, että "hei! olen avulias ja keitän kahvia, jotta aamiaishenkilökunnan ei tarvitse keittää sitä! jee! keitän kahvia kahteen kertaan, ja he ovat iloisia siitä, että palkkasivat minut!" Valmistelen kaiken valmiiksi, ja kaikki näyttää hyvältä.  lähden tekemään muita asioita, ja kun lähden kävelemään käytävää pitkin tarkistamaan kahvia, näen tumman järven, joka valuu oven alta ja imeytyy upouuteen mattoon. naamani kuumenee välittömästi ja virneeni laskee. avaan keittiön oven ja koko keittiö on tulvillaan, kiitos sen, että jätin kaatosuuttimet auki. ilmeisesti jokainen keittämäni kahvitilkku oli onnistunut välttämään lattiaviemärin. katselen ympärilleni etsimään tavaroita, joilla sen voisi puhdistaa... en nähnyt moppia.. panikoin ja aloin heittää käsipyyhkeitä järveen... se ei tehnyt yhtään mitään. juoksin takaisin vastaanotolle, ja onneksi yksi aamiaishuoltajista oli juuri tullut töihin. ensimmäinen asia, jonka sanoin hänelle, oli "mokasin", silmät suurina. johdatin hänet järven op:n luokse, ja ainoa asia, jonka hän sanoi, oli "voi sentään." Hän nappasi luudan ja alkoi lakaista nestettä viemäriin.  noin minuutin kuluttua paikalle ilmestyi kaksi muuta aamiaishuoltajaa, jotka vain seisoivat ovella suu osittain auki ja hiljaa. noin 15 sekunnin kuluttua toinen ei voinut sanoa muuta kuin "voi voi". lopulta työtoverini suhtautuivat asiaan superkiltisti ja tajusivat, että minusta tuntui kamalalta. istuin vastaanottotiskin takana ja tunsin itseni hirveän noloksi. ilmeisesti useat muutkin ihmiset ovat tehneet saman, vaikka minun "oho" pitää hallussaan vuodetun määrän ennätystä... loistavan ensivaikutelman tekeminen!</w:t>
      </w:r>
    </w:p>
    <w:p>
      <w:r>
        <w:rPr>
          <w:b/>
        </w:rPr>
        <w:t xml:space="preserve">Tulos</w:t>
      </w:r>
    </w:p>
    <w:p>
      <w:r>
        <w:t xml:space="preserve">ensimmäisen yöni uudessa työpaikassa ja läikytin yli neljä litraa kahvia lattialle.</w:t>
      </w:r>
    </w:p>
    <w:p>
      <w:r>
        <w:rPr>
          <w:b/>
        </w:rPr>
        <w:t xml:space="preserve">Esimerkki 7.6491</w:t>
      </w:r>
    </w:p>
    <w:p>
      <w:r>
        <w:t xml:space="preserve">Teksti: Tämä tapahtui eilen.Työskentelen optoelektroniikan tuotantolaitoksessa. valvon puhdasta tilaa, mutta olen pirun hyvä juottamaan mikroskoopin alla (moduulit, joita he rakentavat, ovat noin pikkusormen kynnen kokoisia), joten autan silloin, kun asiat ovat hitaita minulle ja kiireisiä heille.Käytin kultapohjaista juotetta, joka valuu kuumalevyllä 350 celsiusasteessa (662f). se on pieni kuumalevy, halkaisijaltaan noin 3 tuumaa, ja se istuu lähellä pöydän reunaa.tässä alkaa moka. olin rakentanut moduuleja (olen tarkoituksella epämääräinen) muutaman tunnin ajan ja jätin huomiotta ylitäytyneen rakkoni. halusin jatkaa linjaa, joten pidättelin sitä, kunnes tilaisuus tuli. kun vihdoin tuli aika lopettaa, nousin ylös ja spurttauduin vessaan. kömpelö perseeni laittaa käteni pöydälle noustakseni ylös, mutta se ei ollutkaan pöytä. Olin asettanut käteni kuumalevylle niin kovalla paineella, että vartaloni nousi ylös. kuulin sihisevän äänen ennen kuin tunsin kivun. revin käteni, joka oli nyt kiinni kuumalevyssä, irti, ja se haisi kypsennetylle sianlihalle. juoksin silmienpesupisteelle ja juoksutin kylmää vettä käteeni, jotta palovamma ei menisi syvemmälle. veden jälkeen juoksin ensiapupisteelle hoitamaan palovammaa. kerroin laboratorion valvojalle, mitä tapahtui, jotta hän voisi etsiä jonkun tilalleni.protokollan mukaan loukkaantumisten yhteydessä jonkun on vietävä sinut klinikalle ja sinut on testattava huumeista. minulla on lääkemarihuanakortti (crohnin taudin vuoksi), mutta yhtiö ei välitä paskaakaan siitä, ja sillä on tiukka huumausaineiden kieltävä politiikka. en ole polttanut pariin viikkoon ja join paljon lämmintä vettä, joten toivottavasti olen kunnossa. olen kuitenkin aivan kauhuissani siitä, että se näkyy ua-analyysissäni (virtsa-analyysi).</w:t>
      </w:r>
    </w:p>
    <w:p>
      <w:r>
        <w:rPr>
          <w:b/>
        </w:rPr>
        <w:t xml:space="preserve">Tulos</w:t>
      </w:r>
    </w:p>
    <w:p>
      <w:r>
        <w:t xml:space="preserve">Minun piti pissata todella pahasti. en kiinnittänyt huomiota ympäristööni (olen tyhmä) ja laitoin käteni 350c kuumalevylle. jouduin ottamaan ua:n ja saatan menettää työni.</w:t>
      </w:r>
    </w:p>
    <w:p>
      <w:r>
        <w:rPr>
          <w:b/>
        </w:rPr>
        <w:t xml:space="preserve">Esimerkki 7.6492</w:t>
      </w:r>
    </w:p>
    <w:p>
      <w:r>
        <w:t xml:space="preserve">Teksti: kun siskoni järjesti kotibileet 21-vuotissyntymäpäivänsä kunniaksi, tulin seuraavana päivänä kotiin ja huomasin, että 2 litran pullon halpaa siideriä oli vielä puolet sisällöstä. olin tyytyväinen ilmaiseen alkoholiin ja päätin laittaa palkintoni pois kotoa. tänä iltana päätin vetää itseni humalaan katsomalla televisiota ja otin siideripullon pois puristimesta. hörppäsin kaksi tuoppia siideriä loppuun ja katselin samalla hauskasti driftersia ja big bang theorya. isäni tuli sisään toisen tuopin puolivälissä ja kysyi, mitä juon. vastaukseni yllätti, ja isäni sanoi minulle: "minäkin näin tuon, mutta en koskenut siihen. etkö ajattele, miten kaikki muut juomat talossa ovat menneet, paitsi tuo muovinen siideripullo?". luulin, että joku on kussut siihen" kauhu iski. istuin pystyyn, silmät harhailivat ympäri huonetta. huomasin, miten siideri oli puoliksi litteä. suolainen maku huulillani. tavallista vaaleampi väri. se ei voinut olla. laitoin heti siskolleni tekstiviestin, jossa kerroin huolenaiheeni. vastausta ei tullut. siskoni on parhaillaan ajamassa viikonlopuksi kotiin yliopistolta. hän tulee kotiin noin puolen tunnin kuluttua. reddit tämä tapahtuu juuri nyt. suolainen maku huulillani huolestuttaa minua yhä enemmän. vastaus, vainoharhaisuus tai kusi, saapuu pian ajotielleni. edit: kyllä, asun vanhempieni kanssa, olen 18-vuotias ja opiskelen ensimmäistä vuotta yliopistossa. laillinen juomisen ikäraja on täällä 18. 21:tä juhlitaan edelleen jostain syystä.</w:t>
      </w:r>
    </w:p>
    <w:p>
      <w:r>
        <w:rPr>
          <w:b/>
        </w:rPr>
        <w:t xml:space="preserve">Tulos</w:t>
      </w:r>
    </w:p>
    <w:p>
      <w:r>
        <w:t xml:space="preserve">löysin juhlien jälkeen oudon makuista siideriä, ja odotan parhaillaan, että siskoni tulee kotiin kertomaan, onko joku kussut siihen.</w:t>
      </w:r>
    </w:p>
    <w:p>
      <w:r>
        <w:rPr>
          <w:b/>
        </w:rPr>
        <w:t xml:space="preserve">Esimerkki 7.6493</w:t>
      </w:r>
    </w:p>
    <w:p>
      <w:r>
        <w:t xml:space="preserve">Teksti: tämä tapahtui tänään noin klo 12. kaupungissani on keikkapaikka noin viiden kilometrin päässä esikaupungin laidalla. tällä keikkapaikalla soitti bändi razorlight. koska olen 18-vuotias, päätin hankkia lipun ja mennä sinne. minulla oli hauskaa. musiikki oli mahtavaa, juomat halpoja ja minulla oli tarpeeksi rahaa juoda kunnes unohdin, mitä olin juomassa. ei hätää, koska olin jo varannut taksin etukäteen sinne pääsemiseksi. nyt tapahtuu hätää. unohdin kertoa taksille, millä portilla olin. ajattelin itsekseni, että menemällä tien vieressä kulkevaa polkua pitkin kohti pääporttia pääsen taksilleni. viisi minuuttia kävelyä myöhemmin alan huolestua. pääporttia ei näy. katuvaloja ei ole ja autoja on vähän. saavun liikenneympyrään, jonka tunnistan. tai ainakin luulin tunnistavani sen. uskoin, että tämä oli se liikenneympyrä ohituskaistatiellä, jonka ensimmäisestä uloskäynnistä pääsen kaupungin yläpäähän, jossa asun. olin väärässä. Seurasin ensimmäistä uloskäyntiä ja lähdin tietä pitkin. kävelin... ja kävelin... ja kävelin... yritin vilkuttaa autoille. yksikään ei pysähtynyt. kävelin lisää. ohi ajoi lisää autoja, jotka kaikki jättivät minut huomiotta. ajattelin, että oli päiväunien aika. menin tarkistamaan puhelimeni ja huomasin, että se oli kuollut. ei hätää. nousin reunakivelle ja katselin ylös ihania tähtiä. nukahdin ties kuinka pitkäksi aikaa, mutta tähdet eivät olleet liikkuneet niin paljon. nousin ylös ja jatkoin matkaani. yö oli tulvinut tielle, eikä mitään näkynyt kuin ohitseni lentävien autojen satunnaiset halovalot. kaukana näin vilkkuvan punaisen valon, korkealla taivaalla. tuon vilkkuvan punaisen valon mukana tuli myös voimakas "dugadugadugadugaduga", kuin helikopterin roottorit. heti kun punainen valo oli yläpuolellani, muutama auto ajoi minua kohti ja hidasti vauhtia. koputin yhden autoista ikkunaan ja näin, että kuljettaja oli varustautunut ja hänellä oli käsivarsinauha, jossa luki 'poliisi'. ahdistuin jälleen. "Voinko auttaa teitä, sir?" pakotin itseni sanomaan. "Oletteko tobyriotshield?" hän vastasi. "kyllä, kyllä olen... onko jokin hätänä?" "kyllä on. äitisi on hysteerinen. hän on ollut kyynelehtimässä puoli yhdestätoista lähtien. onko puhelimesi tyhjä?" "kyllä, sir." "kello on kolme. tule, mennään kotiin." saavuin kotiin. automatkan aikana sain selville, että olin mennyt täysin päinvastaiseen suuntaan kaupunkiini. olin tehnyt vankan 15 mailin humalaisen retken. kotiin päästyäni minua tervehdittiin monilla kyynelillä, vinkumisella, halauksilla ja kirouksilla.</w:t>
      </w:r>
    </w:p>
    <w:p>
      <w:r>
        <w:rPr>
          <w:b/>
        </w:rPr>
        <w:t xml:space="preserve">Tulos</w:t>
      </w:r>
    </w:p>
    <w:p>
      <w:r>
        <w:t xml:space="preserve">- Luulin meneväni kotiin konsertin jälkeen. Kävelin 15 mailia väärään suuntaan, ja poliisin piti hakea minut.</w:t>
      </w:r>
    </w:p>
    <w:p>
      <w:r>
        <w:rPr>
          <w:b/>
        </w:rPr>
        <w:t xml:space="preserve">Esimerkki 7.6494</w:t>
      </w:r>
    </w:p>
    <w:p>
      <w:r>
        <w:t xml:space="preserve">Teksti: istuin luentosalissa odottamassa professorien tuloa. vieressäni istuva tyttö kysyy minulta, mikä on tämän päivän luennon aihe, ja vastaan: "Suuria odotuksia". hän on ihan kuin: "Ai siistiä, en ole lukenut sitä, mistä se kertoo." Tarjoudun hakemaan wiki-yhteenvedon romaanista puhelimestani. aloitan siis pienen jutustelun hänen kanssaan, ja hän sanoo jotain, joka kiinnittää huomioni, ja kiinnostuneena käännän pääni häneen, juuri kun Safari avautuu. Mutta tietysti viime yön runkkauksen jälkeinen autuus on tullut takaisin puremaan minua perseeseen, kun näen hänen silmiensä laajenevan ja hänen suunsa alkavan haukkoa henkeä, katson alas puhelimeeni ja näen pornhubin olevan yhä auki selena22:n cumshot compilation #7:llä. näpyttelin nopeasti puhelimeni kanssa, menin kirkkaanpunaiseksi ja sanoin muutaman mutustetun "hups, vittuile minulle, eikö niin?" Seuraavat tunti ja kymmenen minuuttia olivat täynnä kiusallista käsikontaktia (oikeakätinen hänen vasenkätisyytensä vastapainoksi).</w:t>
      </w:r>
    </w:p>
    <w:p>
      <w:r>
        <w:rPr>
          <w:b/>
        </w:rPr>
        <w:t xml:space="preserve">Tulos</w:t>
      </w:r>
    </w:p>
    <w:p>
      <w:r>
        <w:t xml:space="preserve">pyyhkäisi Safarin pois sen sijaan, että olisi tyhjentänyt välilehden, avasi sen tytön edessä pornolle.</w:t>
      </w:r>
    </w:p>
    <w:p>
      <w:r>
        <w:rPr>
          <w:b/>
        </w:rPr>
        <w:t xml:space="preserve">Esimerkki 7.6495</w:t>
      </w:r>
    </w:p>
    <w:p>
      <w:r>
        <w:t xml:space="preserve">Teksti: kerääntykää ympärillenne, lapset, ja kuunnelkaa lyhyt tarinani. olin varastoimassa kastikkeita tilausten katketessa, päätin täyttää ketsuppipullon uudelleen ja kumartui sitten laittamaan sen esivalmistelupöydän sisälle. tässä tein vakavan virheeni, sillä noin puolivälissä lattialle asti minulla oli pieni tikitys - ei mikään suuri ele, mutta juuri tarpeeksi puristaakseni nyt ylivuotavaa pulloa ja lähettäessäni ketsuppia tasaisena virtana syvälle poskionteloihini.Järkytyksestä lamaantuneena saan lopulta takaisin malttini, ja nyt minun on tehtävä tärkeä valinta - kävelenkö häpeäkävelyllä lavuaarille ja siivoan itseni, jossa kaikki ravintolassa voivat keskustella siitä, olivatko kasvoni punaiset noloudesta vai jalostetuista tomaateista? vai pitäisikö minun jäädä yksin keittiöön ja tuhlata kokonainen rulla surkeita paperipyyhkeitä yrittäessäni *pyyhkiä* ketsuppia pois viiksistä?No, ystäväni, uskon, että vastaus oli ilmeinen, sillä edessä oli paljon kiireitä, ja silti olin yksin takana. tuntui siltä, että taistelin ikuisuuksia omia follikkeleitani vastaan päästäkseni eroon häpeästäni, ja vaikka lopulta onnistuinkin, tapahtumapaikalle jäi epäonnistumisen voimakas haju loppuillaksi. älkää itkekö minun puolestani, olen jo punainen.</w:t>
      </w:r>
    </w:p>
    <w:p>
      <w:r>
        <w:rPr>
          <w:b/>
        </w:rPr>
        <w:t xml:space="preserve">Tulos</w:t>
      </w:r>
    </w:p>
    <w:p>
      <w:r>
        <w:t xml:space="preserve">minulla on Touretten oireyhtymä, kumartuin laittamaan ketsuppipulloa pois, sain ticin ja roiskin kastiketta nenääni. en halunnut pestä sitä pois lavuaarissa, jossa kaikki näkivät, joten käytin aivan liikaa paperipyyhkeitä yrittäessäni *pyyhkiä* ketsuppia pois viiksistäni. huuleni maistui ketsupilta koko illan.</w:t>
      </w:r>
    </w:p>
    <w:p>
      <w:r>
        <w:rPr>
          <w:b/>
        </w:rPr>
        <w:t xml:space="preserve">Esimerkki 7.6496</w:t>
      </w:r>
    </w:p>
    <w:p>
      <w:r>
        <w:t xml:space="preserve">Teksti: olipa tämä ovi jousikuormitteinen tai ei, lähdemme siitä, koska niin se käyttäytyi. kävelen lentokentän vessaan juuri oikeaan aikaan. yksi koppi on auki ja odottaa minua. mukavaa. menen koppiin ja suljen oven. odota, enkä sulje. tämä ovi sulkeutuu helposti, kunnes oven ja lukon väliin jää noin metrin verran tilaa. tämä ei voi estää minua. työnnän sen kiinni ja liu'utan lukon paikalleen ensimmäisellä yrityksellä. boom, olen velho. teen asiani ja jatkan yrittämistä oven avaamiseksi. nyt lukossa on paljon painetta ja sitä on mahdoton liu'uttaa auki. painan ovea vasten ja lyön lukon auki. se toimii! huzzah! ainoa asia on, että takkien ja muunlaisten ripustin lentää minua kohti kuin villi emu ja iskee kallooni. puristan haavani, päästän mahtavan "vittu"-äänen ja minulla on nyt jättimäinen mustelma niskassani. älkää luottako oveen, joka ei sulkeudu.</w:t>
      </w:r>
    </w:p>
    <w:p>
      <w:r>
        <w:rPr>
          <w:b/>
        </w:rPr>
        <w:t xml:space="preserve">Tulos</w:t>
      </w:r>
    </w:p>
    <w:p>
      <w:r>
        <w:t xml:space="preserve">paskainen ovi syöksyy kalloon</w:t>
      </w:r>
    </w:p>
    <w:p>
      <w:r>
        <w:rPr>
          <w:b/>
        </w:rPr>
        <w:t xml:space="preserve">Esimerkki 7.6497</w:t>
      </w:r>
    </w:p>
    <w:p>
      <w:r>
        <w:t xml:space="preserve">Teksti: haluaisin henkilökohtaisesti kiittää okcupidia ja yksinäisyyttä tämän tarinan sponsoroinnista viime kesänä. sanotaan häntä albertiksi. hän oli 38-vuotias ja työskenteli käsikirjoittajana ja vaikutti kaikesta päätellen menestyneeltä ja normaalilta. hän oli hiljattain muuttanut kaupunkiini. olin 25-vuotias, vastikään sinkku ja aivan yksin suurkaupungissa. olin muuttanut edellisenä vuonna seuratakseni rakkaudenhalua, ja kun se meni pieleen, olin murtunut. Olin tehnyt sitä, mitä kuka tahansa looginen ihminen tekisi: treffailin itseni unholaan. olin ollut okcupidissa muutaman päivän. kiinnitin huomiota albertin ensimmäisiin viesteihin, ja meillä oli kunnon keskustelua, mutta ei paljon yhteistä. hän kysyy skype-tunnustani, ja hetken mielijohteesta suostun, mutta päätän lopulta antaa radiohiljaisuuteni hoitaa puhumisen. olin itse asiassa juuri toipunut erityisen ikävästä hylkäyksestä, kun satuin kirjautumaan skypeen ensimmäistä kertaa muutamaan kuukauteen. albert lähetti minulle heti viestin. hän oli poistanut okc-profiilinsa käytöstä, mutta sanoi odottaneensa innolla, että pääsisi juttelemaan kanssani. hän kertoi, että olin todella kiinnittänyt hänen huomionsa ja että hän ei halunnut jättää tilaisuutta käyttämättä. hän kysyi, voisinko skypeillä myöhemmin samana iltana. hän asui neljän kilometrin päässä, joten se oli hieman outoa, mutta olin yksinäinen, joten ... swooooon.... meillä oli kaksi ilotulituksen täyttämää skype-treffiä. tiesin aina, että vastakohdat vetävät toisiaan puoleensa, mutta en ollut koskaan kokenut sitä. olen hiljainen keskilännen tiedemies, ja hän oli riehakas itäisen rannikon asukas, joka oli käynyt elokuvakoulua. hänen loistava tarinankerrontansa lumosi minut. kävimme toistemme matkatavaravaateissa, ja tunnesiteemme oli sen jälkeen intensiivinen. arvostin todella sitä, että minulla oli joku herkkä ihminen, jolle puhua siitä, mitä kävin läpi. okcupid-viisauteni kasvoi sinä päivänä kolme kokoa suuremmaksi, ja hylkäsin kaikki aiemmat käsitykseni siitä, mitä luulin haluavani tai tarvitsevani mieheltä. Hetken kuluttua pelasimme pikakysymyspeliä, ja ensimmäinen kysymykseni hänelle oli: "No, kuinka monen ihmisen kanssa olet maannut?" "Yhden", hän sanoi. olin hieman yllättynyt, mutta nyökkäsin ja jatkoin matkaa. hauska fakta: olen oppinut sittemmin, että se "yllättynyt" tunne, jonka tunnen? siltä se tuntuu, kun punainen lippu paiskaa sinua kasvoihin kovaa vauhtia.tärkeää taustatietoa: menin naimisiin minua vuosikymmenen vanhemman miehen kanssa, ja hän oli neitsyt melko epätavalliseen ikään asti, ja meillä oli paljon seksuaalista yhteensopimattomuutta. olin nuori eikä minulla ollut aavistustakaan, mihin olin sotkeutunut. hän oli seksuaalisesti impotentti, ja lopulta sain selville, että se johtui siitä, että häntä kiihottivat seksuaalisesti vain jalat, haisevat nailonsukat tai ajatus siitä, että vanhemmat naiset raiskaavat hänet. suhteemme oli lähes täysin seksitön ja siitä puuttuivat useimmat muut ei-seksuaalisen läheisyyden muodot. hän käytti salaa pornoa saadakseen kiihottua siitä, että minulla ei ollut jalkakaasuja, ja antoi minun vaipua syvään masennukseen, kunnes jätin hänet, kun olin 23-vuotias. kahden minuutin kuluttua kolmansista skype-treffeistäni albertin kanssa päätimme tavata. kello oli noin kymmenen illalla. vastoin parempaa tietoani annan hänelle osoitteeni. ***ei ikinä tee näin, lapset***. olin ihastuksen vallassa. ensivaikutelma oli, että hän on vanhempi kuin miltä näytti webbikamerassa ja kehonkieli välillämme on kiusallista. hän ei ollut ollut ollut ollut paikalla viittä minuuttia ja huomaan, että hän yrittää pakottaa minut suudelmaan sen sijaan, että se tapahtuisi luonnollisesti. Tunsin märän peiton osuvan liekkiin. toinenkin puree pölyyn. olemme siis sohvallani pussailemassa, koska olemme molemmat yksinäisiä tässä kaupungissa, joten miksipä ei. hieron hänen selkäänsä, kun hän yhtäkkiä pysäyttää minut ja päättää tehdä vastapalveluksen hieromalla jalkojani. Se tuntuu... oudolta. olen seurustellut tarpeeksi hyypiöiden kanssa viime viikkoina, että hämähäkkiaistini ovat hienosäätyneet. olen kuitenkin ollut niin vailla fyysistä kosketusta muutamaan kuukauteen, että yritän vain vakuuttaa itselleni, että minun on rentouduttava ja nautittava... varpaani ovat hänen suussaan, varpaani ovat hänen suussaan. hän laittoi varpaani suuhunsa ja imi niitä, niin kuin ex-miehelläni oli tapana. on maailman pahin tunne, kun varpaansa on tyhjiöimurissa jonkun posken ja kielen lihassa. 1/10 en suosittele. aaah.no en ollut varma miten reagoida tuon jälkeen. yritin kääntää ällötykseni hymyksi. en tuomitse fetissejä (koska olen melko perverssi, minulla on omani), mutta hemmetti, sinun pitäisi oikeasti puhua tytön kanssa ennen kuin lähdet tuollaiseen... toivon, että tuo olisi ollut treffien pahin osa. imettyään varpaitani hän kiipeää päälleni ja alkaa suutelemaan minua lisää (kyllä, yäk). hän hyväilee rintojani ja ne roikkuvat paidastani, hän painaa minut painonsa alle, kun hän pysähtyy äkkiä ja vetäytyy pois ja tuijottaa minua silmiin. "minun on kerrottava sinulle jotain", hän sanoo. jos koskaan on hetki, jolloin ei saa sanoa noin jollekin, niin silloin kun on vieras ihminen nuoren tytön asunnossa hänen päällään tissit puoliksi roikkuen. paniikissa oleva ilmeeni on ilmeinen, ja hän alkaa yrittää rauhoitella minua ennen kuin jatkaa. "valehtelin sinulle toissa iltana. valehtelin sinulle siitä, kuinka monen ihmisen kanssa olen maannut". voi luoja, onko niitä tuhansia? pitkä hiljaisuus. "olen neitsyt". olen täysin sanaton. en edes tiedä, miten reagoida. joten hän vetää minut rinnalleen halattavaksi, ottaa höyrystimensä esiin ja viettää seuraavan puolen tunnin ajan syli ympärilläni kertoen minulle outoa tarinaa kahdesta vuosikymmenestä, jolloin hän on melkein harrastanut seksiä, mutta ei kuitenkaan aivan. hän on seurustellut kymmenien naisten kanssa, mutta uskonnollisen kasvatuksensa ja "jumalan tekojen" vuoksi - tekoa ei ole koskaan tapahtunut. sitten hän kertoo minulle, että hän on kiinnostunut "menettämään sen" ennen kuin täyttää 40 vuotta ja haluaa vain minun tietävän, että se on pöydällä. olen mukava, mutta en niin mukava. asia on niin, että olen jo kirjoittanut kirjan seksuaalisesti häiriintyneistä miehistä. olen kuullut tekosyitä. En osta niitä enää. avioliittoni oli katastrofi, joka jätti paljon emotionaalisia ja seksuaalisia arpia, joista tajusin, että minun oli nyt vietettävä vakavasti aikaa parantuakseni. minun oli mentävä töihin aikaisin seuraavana aamuna, joten ennen kuin ehdin muuttua kurpitsaksi, pyysin häntä lähtemään, jotta saisin nukkua. saatettuani hänet ovelle menin heti puhelimelleni ja poistin käytöstä kaikki deittiprofiilini. **edit: jalkavitsejäsi on heelarious. paras työpäivä ikinä. kiitos, reddit. **edit: haluan selventää: kink shaming on paha... mutta kun nuori nainen kutsuu sinut kotiinsa, on olemassa protokolla. hän ei ollut huono ihminen, se ei vain ollut jotain, mitä en pystynyt käsittelemään tuolloin - plus tajuta, että olet asemassa, jossa olet rutiininomaisesti houkutella neitsyt jalkojen rakastajia ei ole koskaan hyvä tunne. edit: kiitos rakkaudesta. deittailu on vaikeaa. kyllä tämä on lähetetty tänne aiemmin heittopaperillani. postasin paljon vähemmän hiotun version melkein tarkalleen vuosi sitten, kun se tapahtui. kyllä, olen alkuperäinen kirjoittaja. uskokaa minua, en koskaan vapaaehtoisesti vaatisi tätä tarinaa, vittu sentään.</w:t>
      </w:r>
    </w:p>
    <w:p>
      <w:r>
        <w:rPr>
          <w:b/>
        </w:rPr>
        <w:t xml:space="preserve">Tulos</w:t>
      </w:r>
    </w:p>
    <w:p>
      <w:r>
        <w:t xml:space="preserve">lopetin viime kesänä asteittain heikkenevän okcupid-tapaamisten sarjan 38-vuotiaan neitsyen kanssa, joka tykkäsi imeä varpaita, koska masennus ja yksinäisyys aiheuttavat huonoa arvostelukykyä. tajusin, että tarvitsen aikaa itselleni, mahdollisesti ikuisesti nyt...</w:t>
      </w:r>
    </w:p>
    <w:p>
      <w:r>
        <w:rPr>
          <w:b/>
        </w:rPr>
        <w:t xml:space="preserve">Esimerkki 7.6498</w:t>
      </w:r>
    </w:p>
    <w:p>
      <w:r>
        <w:t xml:space="preserve">Teksti: olin ystäväni luona yötä viettämässä. olimme molemmat suihkussa (hänellä on kaksi kylpyhuonetta, #nohomo) valmistautumassa nukkumaanmenoon, kun hänen palohälytyksensä laukesi. tiesin tulipalosta pakenemisen perusteet, joten heti kun kuulin sen (no, ehkä en ihan heti... kesti hetken tajuta, mitä oli tekeillä). moka nro 1: hyppäsin suihkusta, liukastuin lattialle ja laskeuduin ovenkarmille. ja siihen laskeutumisella tarkoitan sitä, että iskeydyin maahan kovaa vauhtia ja tönäisin sen perkeleen suoraan pääkadulle. se on neljäsosa pallosta, halkaisijaltaan noin 3 cm, ja se menee paikkoihin, joiden toivoin olevan vain yhteen suuntaan. irrotettuani itseni (ei kovin helposti enkä mielihyvin) odottamattomasta pyllystä avasin oven ja juoksin kohti portaikkoa (kylpyhuone oli 1. kerroksessa).Vittuilu nro 2: astuin ensimmäiselle askelmalle jalallani tavalla, jota en voi enkä halua toistaa, liukastuin uudelleen, toivoen löytäväni jotain, mistä ottaa kiinni, putosin melkein sivuttain, raastin kasvoni seinää vasten (ei myöskään sileä seinä... millä ikinä se olikaan päällystetty, se oli erittäin rakeinen, ja möhkäleitä mitä vittua tahansa työntyi esiin joka puolelta), käteni päätyi jonnekin allei, ja päästin äännähdyksen, joka kuulosti minusta ilmapallojen paiskaamiselta, eikä jalkani pärjännyt paljon paremmin. Mutta se oli vain ensimmäinen porras... loput tunsin osuvan minuun, kun pyörähdin kohti lattiaa. ikuisuudelta tuntuneen matkan jälkeen laskeuduin alakertaan ja juoksin keittiön läpi toivoen pääseväni käytävään ja ulos ennen kuin rikkoisin mitään muuta. mutta kohtalolla oli toisenlaisia suunnitelmia. vittuilu nro.3!: juoksin pää edellä kaappiin (se oli aika matalalla, enkä ole mikään lyhyt). puoliksi selkään voltti, jonka tein heti sen jälkeen, kun jalkani jatkoivat matkaa pääni jäämisestä huolimatta, auttoi minua vain lyömään käteni (joka oli pamahtanut portaissa) pöydän kulmaan, jolloin se pamahti uudelleen. yritin nousta ylös, mutta osuin paistinpannuun, jota käytettiin paistamaan pihviä, jonka toivoimme syövämme suihkun jälkeen, ja kaadoin kaiken kuuman öljyn päälleni.kun pääsin ulos talosta, laskeuduin likaiseen maahan uloskäynnin viereen. ystäväni katsoi minua, alasti, täynnä likaa ja saippuaa, päässäni ja takapuolestani tuli verta, haisin paistetulta naudanlihalta, jalkani ja käteni olivat vääntyneet, ja huohotin kuin olisin juossut maratonin. hänkin oli alasti ja saippuoitunut, mutta hänellä oli vain muutama mustelma kaatumisesta kylppärissä. hän oli odottanut minua ulkona pari minuuttia kuultuaan kaiken hälyn talon sisällä ja oli todella huolissaan minusta. kun hän oli auttanut minut ylös, menimme takaisin taloon (emme nähneet tulipaloa ulkoa, joten luulimme, että se oli pieni ja vielä helposti sammutettavissa), mutta huomasimme, ettei tulipaloa ollutkaan. palohälytin oli varmaan toiminut väärin.Nyt istun sängyssä, sen jälkeen kun hän oli auttanut minua käymään uudelleen suihkussa (edelleen nohomo, mutta minulla oli sijoiltaan mennyt olkapää, joka sattui helvetisti, vaikka olin laittanut sen takaisin, ja vääntynyt nilkka... kuvittelen, että se ei ollut kovin miellyttävää hänellekään, mutta olen melko varma, ettemme puhu siitä enää ikinä), kasvot, joita edes äiti ei voisi rakastaa, jalkapallon kokoinen nilkka, menetettyäni anaalineitsyyteni ovenkorokkeelle, ja toivon, että asiat paranisivat...</w:t>
      </w:r>
    </w:p>
    <w:p>
      <w:r>
        <w:rPr>
          <w:b/>
        </w:rPr>
        <w:t xml:space="preserve">Tulos</w:t>
      </w:r>
    </w:p>
    <w:p>
      <w:r>
        <w:t xml:space="preserve">melkein tapoin itseni yrittäessäni paeta jotain, joka olisi voinut tappaa minut, jos se olisi ollut totta...</w:t>
      </w:r>
    </w:p>
    <w:p>
      <w:r>
        <w:rPr>
          <w:b/>
        </w:rPr>
        <w:t xml:space="preserve">Esimerkki 7.6499</w:t>
      </w:r>
    </w:p>
    <w:p>
      <w:r>
        <w:t xml:space="preserve">Teksti: tämä tapahtui viime viikolla, mutta sain tietää tifusta vasta tänään. viime viikolla pengoin feezeriä etsien jotain syötävää. muistin, että siellä oli kalapuikkoja, jotka ovat olleet siellä jo jonkin aikaa - noin vuosia. tarkastan laatikon ja näen, että se on vanhentunut, joten heitin sen pois. näen myös laatikollisen eggo-vohveleita, jotka ovat myös olleet siellä jo jonkin aikaa, ja tarkastan laatikon päivämäärän. Kun näin, että sen päiväys oli ylittänyt yli 5 vuotta, heitin myös sen pois ajattelematta. hyppäämme tähän päivään, ja äitini herättää minut kysyen, olenko nähnyt eggo-laatikkoa pakastimessa. sanon, että kyllä, ja että heitin sen pois, koska sen päiväys oli umpeutunut. äiti purskahtaa heti itkuun. saan selville, että laatikossa oli noin 10 000 käteistä. minusta tuntui niin pahalta, enkä rehellisesti sanottuna tiennyt, että siinä oli käteistä. 10 000 on paljon äidilleni, joka on työskennellyt kynsisalongissa koko ikänsä.</w:t>
      </w:r>
    </w:p>
    <w:p>
      <w:r>
        <w:rPr>
          <w:b/>
        </w:rPr>
        <w:t xml:space="preserve">Tulos</w:t>
      </w:r>
    </w:p>
    <w:p>
      <w:r>
        <w:t xml:space="preserve">Heitin vanhentuneen eggon pois. En tarkistanut, mitä sisällä oli. 10 000 käteistä äidin säästöistä.</w:t>
      </w:r>
    </w:p>
    <w:p>
      <w:r>
        <w:rPr>
          <w:b/>
          <w:u w:val="single"/>
        </w:rPr>
        <w:t xml:space="preserve">Tehtävä numero 8</w:t>
      </w:r>
    </w:p>
    <w:p>
      <w:r>
        <w:t xml:space="preserve">Tässä tehtävässä sinulle annetaan luettavaksi katkelma. Sinulle annetaan tyhjä kysymys.  Vastauksesi tulee sopia tyhjään kohtaan sopivasti.</w:t>
      </w:r>
    </w:p>
    <w:p>
      <w:r>
        <w:rPr>
          <w:b/>
        </w:rPr>
        <w:t xml:space="preserve">Esimerkki 8.0</w:t>
      </w:r>
    </w:p>
    <w:p>
      <w:r>
        <w:t xml:space="preserve">Kuten aiemmat Valkyira Chronicles-pelit , Valkyria Chronicles III on taktinen rooli @-@ peli, jossa pelaajat ottavat haltuunsa sotilasyksikön ja osallistua tehtäviin vihollisen joukkoja vastaan. Tarinat kerrotaan sarjakuvan @-@ kaltaisilla paneeleilla, joissa on animoituja hahmojen muotokuvia, ja hahmot puhuvat osittain äänekkäiden puhekuplien ja osittain äänettömän tekstin avulla. Pelaaja etenee lineaaristen tehtävien kautta , jotka avautuvat vähitellen karttoina , joita voi vapaasti selata läpi ja pelata uudelleen sitä mukaa kun ne avautuvat . Reitti kuhunkin kartalla olevaan tarinapaikkaan vaihtelee riippuen pelaajan lähestymistavasta : kun yksi vaihtoehto valitaan, toinen on suljettu pelaajalta . Tehtävien ulkopuolella pelaajan hahmot lepäävät leirissä , jossa yksiköitä voidaan muokata ja hahmon kasvu tapahtuu . Tarinan päätehtävien rinnalla on hahmokohtaisia @-@ erityistehtäviä, jotka liittyvät eri joukkueen jäseniin. Pelin päätyttyä avautuu lisäepisodeja , joista joidenkin vaikeusaste on korkeampi kuin muualla pelissä . Pelissä on myös rakkaussimulaatioelementtejä, jotka liittyvät pelin kahteen pääsankarittareen , vaikka heidän roolinsa onkin hyvin vähäinen. täytä tyhjä : Kuten aiemmissakin Valkyira Chronicles -peleissä, Valkyria Chronicles III on taktinen roolipeli, jossa pelaajat ottavat ohjat käsiinsä sotilasyksikön ja osallistuvat tehtäviin __________________ joukkoja vastaan. </w:t>
      </w:r>
    </w:p>
    <w:p>
      <w:r>
        <w:rPr>
          <w:b/>
        </w:rPr>
        <w:t xml:space="preserve">Tulos</w:t>
      </w:r>
    </w:p>
    <w:p>
      <w:r>
        <w:t xml:space="preserve"> vihollinen </w:t>
      </w:r>
    </w:p>
    <w:p>
      <w:r>
        <w:rPr>
          <w:b/>
        </w:rPr>
        <w:t xml:space="preserve">Esimerkki 8.1</w:t>
      </w:r>
    </w:p>
    <w:p>
      <w:r>
        <w:t xml:space="preserve"> Peli sijoittuu toisen Europan sodan aikaan. Gallian Army Squad 422 , joka tunnetaan myös nimellä The Nameless , ovat rangaistussotilasyksikkö , joka koostuu rikollisista , ulkomaalaisista karkureista ja sotilasrikollisista , joiden oikeat nimet on poistettu arkistoista ja joihin viitataan virallisesti numeroilla . Gallian armeija on määrännyt heidät suorittamaan vaarallisimpia tehtäviä, joita kanta-armeija ja miliisi eivät tee , mutta he ovat kuitenkin tehtäviensä tasalla , mistä on osoituksena heidän tunnuslauseensa Altaha Abilia , joka tarkoittaa aina valmiina . Kolme päähenkilöä ovat nro 7 Kurt Irving , petoksesta väärin perustein syytetty armeijan upseeri, joka haluaa lunastaa henkensä, ässä nro 1 Imca , Darcsenin raskaiden aseiden erikoislääkäri, joka haluaa kostaa kotinsa tuhonneille Valkyria-armeijalle, ja nro 13 Riela Marcellis , näennäisesti kirottu nuori nainen, joka on tietämättään Valkyria-armeijan jälkeläinen. Yhdessä muiden ryhmän jäsenten kanssa nämä kolme saavat tehtäväkseen taistella salaperäistä keisarillista yksikköä Calamity Ravenia vastaan , joka koostuu enimmäkseen Darcsenin sotilaista . täytä tyhjä : Peli sijoittuu toisen __________________ sodan aikaan . </w:t>
      </w:r>
    </w:p>
    <w:p>
      <w:r>
        <w:rPr>
          <w:b/>
        </w:rPr>
        <w:t xml:space="preserve">Tulos</w:t>
      </w:r>
    </w:p>
    <w:p>
      <w:r>
        <w:t xml:space="preserve"> Europan </w:t>
      </w:r>
    </w:p>
    <w:p>
      <w:r>
        <w:rPr>
          <w:b/>
        </w:rPr>
        <w:t xml:space="preserve">Esimerkki 8.2</w:t>
      </w:r>
    </w:p>
    <w:p>
      <w:r>
        <w:t xml:space="preserve"> Valkyria Chronicles III:n konseptityö alkoi sen jälkeen, kun Valkyria Chronicles II:n kehitys oli päättynyt vuoden 2010 alussa, ja täysi kehitys alkoi pian tämän jälkeen. Valkyria Chronicles II:n ohjaaja Takeshi Ozawa palasi tähän rooliin Valkyria Chronicles III:n osalta. Kehitystyö kesti noin vuoden . Valkyria Chronicles II:n julkaisun jälkeen henkilökunta tarkasteli sekä pelin suosiota että sitä, mitä he halusivat tehdä sarjalle seuraavaksi. Valkyria Chronicles III kehitettiin edeltäjänsä tapaan PlayStation Portable -pelille: tämä johtui siitä, että tiimi halusi jalostaa Valkyria Chronicles II -peliin luotuja pelimekaniikkoja, eivätkä he olleet keksineet vallankumouksellista ideaa, joka olisi oikeuttanut uuden osan tekemiseen PlayStation 3:lle . Eräässä haastattelussa todettiin, että kehitystiimi piti Valkyria Chronicles III:a sarjan ensimmäisenä todellisena jatko-osana: kun Valkyria Chronicles II:n kehittäminen oli vaatinut paljon kokeiluja ja virheitä alustan vaihdon vuoksi, kolmas peli antoi heille mahdollisuuden parantaa Valkyria Chronicles II:n parhaita osia, koska se oli samalla alustalla. Edellisten pelien Segan henkilökunnan lisäksi kehitystyöstä vastasi myös Media.Vision. Alkuperäisen skenaarion kirjoitti Kazuki Yamanobe , kun taas käsikirjoituksesta vastasivat Hiroyuki Fujii , Koichi Majima , Kishiko Miyagi , Seiki Nagakawa ja Takayuki Shouji . Sen tarina oli synkempi ja synkempi kuin edeltäjänsä.Täytä tyhjä : Valkyria Chronicles III:n konseptityö alkoi Valkyria Chronicles II:n kehityksen päätyttyä osoitteessa __________________ 2010 , ja täysi kehitystyö alkoi pian tämän jälkeen. </w:t>
      </w:r>
    </w:p>
    <w:p>
      <w:r>
        <w:rPr>
          <w:b/>
        </w:rPr>
        <w:t xml:space="preserve">Tulos</w:t>
      </w:r>
    </w:p>
    <w:p>
      <w:r>
        <w:t xml:space="preserve"> Varhainen </w:t>
      </w:r>
    </w:p>
    <w:p>
      <w:r>
        <w:rPr>
          <w:b/>
        </w:rPr>
        <w:t xml:space="preserve">Esimerkki 8.3</w:t>
      </w:r>
    </w:p>
    <w:p>
      <w:r>
        <w:t xml:space="preserve">Musiikin on säveltänyt Hitoshi Sakimoto , joka oli työskennellyt myös aiempien Valkyria Chronicles -pelien parissa. Kun hän alun perin kuuli projektista , hän luuli sen olevan kevyeen sävyyn samanlainen kuin muut Valkyria Chronicles -pelit , mutta löysi teemat paljon odotettua synkemmiksi . Varhainen teema , jonka hän suunnitteli alkuperäisen näkemyksensä pohjalta , hylättiin . Hän teki pääteeman uudelleen noin seitsemän kertaa musiikin tuotannon aikana, koska hän halusi arvioida peliä uudelleen. Pääteema äänitettiin aluksi käyttäen orkesteria , sitten Sakimoto poisti elementtejä , kuten kitara ja basso , sitten säätää teema käyttäen syntetisaattoria ennen uudelleen segmenttejä , kuten kitara pala omasta ennen niiden sisällyttämistä teemaan . Hylätty pääteema käytettiin toiveikkaana sävelenä, joka soi pelin lopun aikana. Taisteluteemat suunniteltiin fantasiaskenaariosta erotetun modernin taistelun käsitteen ympärille käyttämällä nykyaikaisia soittimia , jotka on rakennettu luomaan atonaalisuuden tunnetta. Vaikka Sakimoto oli eniten tottunut työskentelemään syntetisoidun musiikin kanssa, hän tunsi, että hänen täytyi sisällyttää eläviä instrumentteja, kuten orkesteria ja kitaraa. Kitaraa soitti Mitsuhiro Ohta , joka myös sovitti useita myöhempiä kappaleita . Pelin avauslaulu , If You Wish for ... ( もしも君が願うのなら , Moshimo Kimi ga Negauno Nara ) , lauloi japanilainen laulaja May 'n . Sen teemana oli sotilaiden syy taisteluun , erityisesti heidän halunsa suojella sitä, mikä oli heille arvokasta, eikä niinkään vastuuntunto tai velvollisuudentunto . Sen sanat kirjoitti Seiko Fujibayashi , joka oli työskennellyt May 'n kanssa aiemmilla singleillä . täytä tyhjä :Musiikin sävelsi Hitoshi __________________ , joka oli työskennellyt myös aiempien Valkyria Chronicles -pelien parissa . </w:t>
      </w:r>
    </w:p>
    <w:p>
      <w:r>
        <w:rPr>
          <w:b/>
        </w:rPr>
        <w:t xml:space="preserve">Tulos</w:t>
      </w:r>
    </w:p>
    <w:p>
      <w:r>
        <w:t xml:space="preserve"> Sakimoto </w:t>
      </w:r>
    </w:p>
    <w:p>
      <w:r>
        <w:rPr>
          <w:b/>
        </w:rPr>
        <w:t xml:space="preserve">Esimerkki 8.4</w:t>
      </w:r>
    </w:p>
    <w:p>
      <w:r>
        <w:t xml:space="preserve">Syyskuussa 2010 Sega paljasti teaser-sivuston, jossa vihjattiin uudesta Valkyria Chronicles -pelistä. Syyskuun numerossaan Famitsu listasi, että Senjō no Valkyria 3 ilmestyisi PlayStation Portable -järjestelmälle. Sen ensimmäinen julkinen esiintyminen oli vuoden 2010 Tokyo Game Show ( TGS ) -tapahtumassa , jossa demo oli saatavilla toimittajille ja osallistujille . Julkistamisen aikana tarinan yksityiskohdat pidettiin niukkana, jotta potentiaalisille pelaajille ei pilattaisi liikaa, ja osa sen sisällöstä oli paljastuksen aikaan vielä muuttumassa. Pelin edistämiseksi ja yksityiskohtaisesti tarina johtaa pelin tapahtumia , episodimainen Flash visuaalinen romaani kirjoittanut Fujii alkoi julkaista tammikuussa 2011 . Peli julkaistiin 27. tammikuuta 2011 . Haastattelussa , kehitystiimi sanoi , että peli oli kyky ladattavaa sisältöä ( DLC ) , mutta että mitään suunnitelmia ei ollut viimeistelty . Useita DLC-karttoja , joissa oli lisätehtäviä ja rekrytoitavia hahmoja , julkaistiin helmikuun ja huhtikuun 2011 välisenä aikana . Pelin laajennettu painos , Valkyria Chronicles III Extra Edition , julkaistiin 23. marraskuuta 2011 . Pakattu ja myydään halvemmalla kuin alkuperäinen , Extra Edition peli seitsemän ylimääräistä episodia : kolme uutta , kolme valittua henkilökunta pelin 's DLC , ja yksi saatavana pre @-@ tilausbonuksena . Ihmiset, jotka omistivat myös alkuperäisen pelin, pystyivät siirtämään tallennustietonsa versioiden välillä. Toisin kuin kaksi edeltäjäänsä , Valkyria Chronicles III ei julkaistu lännessä . Segan mukaan tämä johtui Valkyria Chronicles II:n huonosta myynnistä ja PSP:n yleisestä epäsuosiosta lännessä. Epävirallinen fanikäännöskorjaus alkoi helmikuussa 2012 : pelaajat, joilla oli Valkyria Chronicles III -versio, saattoivat ladata ja soveltaa korjausta, joka käänsi pelin tekstin englanniksi. Extra Edition -version kanssa yhteensopiva korjaus julkaistiin tammikuussa 2014 . täytä tyhjä : Syyskuussa 2010 Sega paljasti __________________ -sivuston , joka vihjasi uuteen Valkyria Chronicles -peliin . </w:t>
      </w:r>
    </w:p>
    <w:p>
      <w:r>
        <w:rPr>
          <w:b/>
        </w:rPr>
        <w:t xml:space="preserve">Tulos</w:t>
      </w:r>
    </w:p>
    <w:p>
      <w:r>
        <w:t xml:space="preserve"> teaser </w:t>
      </w:r>
    </w:p>
    <w:p>
      <w:r>
        <w:rPr>
          <w:b/>
        </w:rPr>
        <w:t xml:space="preserve">Esimerkki 8.5</w:t>
      </w:r>
    </w:p>
    <w:p>
      <w:r>
        <w:t xml:space="preserve"> Julkaisupäivänään Japanissa Valkyria Chronicles III johti sekä alustayksinoikeus- että monialustamyyntilistoja. Helmikuun alkuun mennessä peliä myytiin 102,779 kappaletta, ja se sijoittui kokonaisuutena toiseksi Wiin The Last Storyn jälkeen. Vuoden loppuun mennessä peliä oli myyty hieman yli 152 @,@ 500 kappaletta .Famitsu piti tarinasta ja oli erityisen tyytyväinen pelattavuuden parannuksiin . Japanilainen pelisivusto Game Watch Impress oli yleisesti ottaen positiivinen tarinasta ja hahmoista, vaikka se huomautti negatiivisesti pelin tahdista ja aiemmista peleistä kierrätetyistä elementeistä, ja piti pelattavuutta viihdyttävänä huolimatta vaikeuspiikeistä. 4Gamer.net-kirjoittaja Naohiko Misuosame oli pelin PSN-demoon perustuvassa Play Test -artikkelissa sitä mieltä, että Valkyria Chronicles III tarjosi Valkyria Chronicles -sarjalle syvällisen päättämisen tunteen. Hän kehui sen pelattavuutta huolimatta ärsyttävistä rajoituksista esimerkiksi erikoiskykyjen osalta ja totesi positiivisesti sen tarinan muuttuneen ensimmäisen pelin kaltaiseen sävyyn. PlayStation Official Magazine - UK kehui Gallian moraalisen aseman hämärtymistä tarinassa , taidetyyliä ja useimpia pelattavuuteen liittyviä kohtia , joista jälkimmäisen kohdalla sekä sen jatkuva laatu että tasapainoa ja sisältöä koskevat parannukset saivat myönteisen huomion. Sen ainoa merkittävä kritiikki olivat useat vaikeuspiikit , mikä oli vaikuttanut aiempiin peleihin. Heath Hindman pelisivusto PlayStation Lifestyle kehui ei @-@ lineaaristen elementtien lisäämistä ja parannuksia tai mekaniikkojen poistamista Valkyria Chronicles II:sta sekä kehui edellisten pelien pelityylin palaamista. Hän pani myös positiivisesti merkille tarinan vakavan sävyn . Arvostelussa kritisoituja kohtia olivat kierrätetyt elementit , hankalat välivideot, jotka näyttivät sisältävän kaikki hahmot kohtaukseen ilman hyvää syytä , tahdistusongelmat ja ajoittaiset ongelmat pelin tekoälyn kanssa. TGS-demon esikatselussa IGN:n Ryan Geddes oli innoissaan siitä, mihin peli menisi demon läpäisyn jälkeen, ja hän nautti parannetusta visuaalisesta ilmeestä Valkyria Chronicles II:een verrattuna. Kotakun Richard Eisenbeis suhtautui peliin erittäin myönteisesti, ja mainitsi sen tarinan olevan paluu pelikuntoon Valkyria Chronicles II:n jälkeen ja pelattavuuden olevan sarjan paras. Hänen pääkritiikkinsä olivat sen pituus ja pelattavuuden toistuvuus sekä pahoittelut siitä, ettei peliä lokalisoida. Täytä tyhjä :Valkyria Chronicles III __________________ julkaisupäivänään Japanissa sekä alustayksinoikeudella että usean alustan myyntilistoilla. </w:t>
      </w:r>
    </w:p>
    <w:p>
      <w:r>
        <w:rPr>
          <w:b/>
        </w:rPr>
        <w:t xml:space="preserve">Tulos</w:t>
      </w:r>
    </w:p>
    <w:p>
      <w:r>
        <w:t xml:space="preserve"> topattu </w:t>
      </w:r>
    </w:p>
    <w:p>
      <w:r>
        <w:rPr>
          <w:b/>
        </w:rPr>
        <w:t xml:space="preserve">Esimerkki 8.6</w:t>
      </w:r>
    </w:p>
    <w:p>
      <w:r>
        <w:t xml:space="preserve"> Kurt ja Riela olivat mukana Nintendo 3DS:n Project X Zone -crossoverissa, joka edustaa Valkyria-sarjaa. Media.Vision palaisi sarjan pariin kehittämään Valkyria : Azure Revolution , jossa Ozawa palasi ohjaajaksi . Azure Revolution on rooli @-@ pelaa videopeli PlayStation 4, joka muodostaa alku uuden sarjan sisällä Valkyria franchising . täytä tyhjä :Kurt ja Riela esiteltiin Nintendo 3DS crossover Project X Zone , edustaa Valkyria __________________ . </w:t>
      </w:r>
    </w:p>
    <w:p>
      <w:r>
        <w:rPr>
          <w:b/>
        </w:rPr>
        <w:t xml:space="preserve">Tulos</w:t>
      </w:r>
    </w:p>
    <w:p>
      <w:r>
        <w:t xml:space="preserve"> sarja </w:t>
      </w:r>
    </w:p>
    <w:p>
      <w:r>
        <w:rPr>
          <w:b/>
        </w:rPr>
        <w:t xml:space="preserve">Esimerkki 8.7</w:t>
      </w:r>
    </w:p>
    <w:p>
      <w:r>
        <w:t xml:space="preserve"> Valkyria Chronicles 3:sta tehtiin kaksi @-@ jaksoa käsittävä alkuperäinen videoanimaatiosarja samana vuonna kuin se julkaistiin. Otsikolla Senjō no Valkyria 3 : Taga Tame no Jūsō ( 戦場のヴァルキュリア３ 誰がための銃瘡 , lit . Valkyria of the Battlefield 3 : The Wound Taken for Someone 's Sake ) , se julkaistiin alun perin PlayStation Networkin ja Qriocityn kautta huhti-toukokuussa 2011 . Alun perin @-@ suunniteltua julkaisu- ja saatavuusjaksoa jouduttiin pidentämään PSN:n alkukesän aikana tapahtuneen seisokin vuoksi . Myöhemmin se julkaistiin DVD 29. kesäkuuta ja 31. elokuuta 2011 , jolloin erilliset musta ja sininen painokset olivat ostettavissa . Anime sijoittuu Valkyria Chronicles III:n loppupuoliskolle , jossa kerrotaan yksityiskohtaisesti nimettömien tehtävästä heidän keisarillisia kilpailijoitaan Calamity Ravenia vastaan . Anime julkistettiin ensimmäisen kerran marraskuussa 2010 . Sen on kehittänyt A @-@ 1 Pictures , tuottanut Shinji Motoyama , ohjannut Nobuhiro Kondō ja käsikirjoittanut Hiroshi Ōnogi . Sakimoto 's musiikki peli käytettiin anime . Animen nimi on saanut inspiraationsa nimettömien päätavoitteesta: kärsiä taistelussa toisten päämäärien puolesta. Kehitysvaiheessa projektiin liitetty alaotsikko oli The Road to Kubinka , jolla viitattiin Kubinka-panssarimuseoon Moskovassa . Pelin pääteema oli, miten hahmot saivat takaisin itsetuntonsa, kun heiltä oli riistetty nimet ja identiteetit, sekä yleisiä teemoja, jotka keskittyivät sotaan ja sen seurauksiin. Animea tehdessään Sega käski tuotantotiimiä tekemään siitä mahdollisimman realistisen, minkä seurauksena tiimi teki laajoja tutkimuksia esimerkiksi siitä, mitä tapahtui, kun ajoneuvot, kuten tankit, kaatuivat tai vaurioituivat. Koska se on samalla aikajanalla kuin alkuperäinen peli ja sen televisioanimaatio, Valkyria Chronicles -elokuvan näyttelijät saattoivat esiintyä, mikä miellytti tiimiä. Avausteeman , Akari ( Light ) -Tomoshibi- ( 灯 @-@ TOMOSHIBI- ) , lauloi japanilainen laulaja Faylan . Lopputeeman , Someday the Flowers of Light Will Bloom ( いつか咲く光の花 , Itsuka Saku Hikari no Hana ) , lauloi Minami Kuribayashi . Molempien laulujen sanat olivat kirjoittaneet niiden artistit.Kaksi manga mukautuksia tuotettiin , seuraavat kunkin pelin 's tärkein naispuolinen päähenkilö Imca ja Riela . Ne olivat Senjō no Valkyria 3 : Namo naki Chikai no Hana ( 戦場のヴァルキュリア3 名もなき誓いの花 , lit . Valkyria of the Battlefield 3 : The Flower of the Nameless Oath ) , jonka on kuvittanut Naoyuki Fujisawa ja joka julkaistiin lopulta kahtena niteenä sen jälkeen, kun se oli ilmestynyt Dengeki Maoh -lehdessä vuosina 2011-2012 ; ja Senjō no Valkyria 3 : -Akaki Unmei no Ikusa Otome- ( 戦場のヴァルキュリア3 -赤き運命の戦乙女- , lit . Valkyria of the Battlefield 3 -The Valkyrie of the Crimson Fate ) , jonka kuvitti Mizuki Tsuge ja joka julkaistiin lopulta yhtenä niteenä Kadokawa Shotenin toimesta vuonna 2012 . täytä tyhjä : Valkyria Chronicles 3:sta tehtiin kaksi @-@ episodia käsittävä alkuperäinen videoanimaatiosarja samassa __________________ sen julkaisun yhteydessä . </w:t>
      </w:r>
    </w:p>
    <w:p>
      <w:r>
        <w:rPr>
          <w:b/>
        </w:rPr>
        <w:t xml:space="preserve">Tulos</w:t>
      </w:r>
    </w:p>
    <w:p>
      <w:r>
        <w:t xml:space="preserve"> vuosi </w:t>
      </w:r>
    </w:p>
    <w:p>
      <w:r>
        <w:rPr>
          <w:b/>
        </w:rPr>
        <w:t xml:space="preserve">Esimerkki 8.8</w:t>
      </w:r>
    </w:p>
    <w:p>
      <w:r>
        <w:t xml:space="preserve"> Asevarasto rakennettiin pyynnöstä kuvernööri James Sevier Conway vastauksena koettuihin vaaroihin rajaseudun elämän ja pelot monet intiaanit, jotka kulkivat läpi valtion matkalla vasta perustettu Oklahoma Territory. Yhdysvaltain armeijan majuri Robert B. Lee otti käyttöön kolmekymmentäkuusi eekkeriä Little Rockin laitamilla. Paikallinen jockey-kerho oli aiemmin käyttänyt maata raviratana. John Wormley Walker , liittovaltion hallituksen rakennuttaja, valvoi rakentamista. Alun perin arsenaalin rakentamiseen oli varattu 14 @,000 dollaria, mutta se osoittautui riittämättömäksi. Myöhemmin määrärahoja korotettiin 30 000 dollariin. Torni-rakennuksen työt aloitettiin vuonna 1840 , ja se oli arsenaalin ensimmäinen pysyvä rakennus, joka rakennettiin. Koska rakennus oli alun perin rakennettu ampumatarvikkeiden varastointia varten , se suunniteltiin 3 @-@ jalan @-@ paksuisilla ( 0 @.@ 91 m ) ulkoseinillä. Alkuperäisten suunnitelmien mukaan se oli tarkoitus rakentaa kivestä , mutta sen sijaan käytettiin muurattua seinää. Arkansas Gazette viittasi rakenteeseen kuin täytä tyhjä :Arsenaali rakennettiin kuvernööri James Sevier Conwayn pyynnöstä vastauksena __________________ elämän koettuihin vaaroihin ja pelkoihin monista intiaaneista, jotka kulkivat osavaltion läpi matkalla vastaperustettuun Oklahoman territorioon . </w:t>
      </w:r>
    </w:p>
    <w:p>
      <w:r>
        <w:rPr>
          <w:b/>
        </w:rPr>
        <w:t xml:space="preserve">Tulos</w:t>
      </w:r>
    </w:p>
    <w:p>
      <w:r>
        <w:t xml:space="preserve"> frontier </w:t>
      </w:r>
    </w:p>
    <w:p>
      <w:r>
        <w:rPr>
          <w:b/>
        </w:rPr>
        <w:t xml:space="preserve">Esimerkki 8.9</w:t>
      </w:r>
    </w:p>
    <w:p>
      <w:r>
        <w:t xml:space="preserve"> Useiden vuosien ajan arsenaali , joka oli liittovaltion hallituksen omistuksessa, toimi yksinkertaisena asevarastona ja siinä oli vain kourallinen sotilaita. Mutta marraskuussa 1860 , jolloin Yhdysvaltain sisällissota oli näköpiirissä , Little Rockiin siirrettiin kapteeni James Tottenin komennossa kuusikymmentä @-@ viisi miestä käsittävä Yhdysvaltain toisen tykistön komppania. Tammikuun 15. päivänä 1861 osavaltion lainsäätäjä päätti järjestää kansanäänestyksen sen selvittämiseksi, olisiko pidettävä osavaltion kokous, jossa käsiteltäisiin irtautumista ja valittaisiin edustajat tällaiseen kokoukseen. Se oli suunniteltu pidettäväksi helmikuun 18. päivänä ; arsenaalin tapahtumat eivät kuitenkaan odottaneet. Tammikuun 28. päivänä silloinen kuvernööri Henry Massey Rector ilmoitti kapteeni Tottenille , että hän ja hänen sotilaansa olisivat Totten vastasi tähän kertomalla kuvernöörille , että hänen käskynsä tulivat Yhdysvaltain hallitukselta , ja aloitti epätoivoisen mutta lopulta turhan kirjeenvaihdon ja sähkeiden lähettämisen , jossa hän pyysi lisäjoukkoja , vaikka huhut olivat laajalti levinneet , että ne olivat jo tulossa . Ensimmäinen Little Rockin ja Memphisin välinen lennätinjohto oli hiljattain valmistunut. Paikallista asianajajaa John M Harrelia pyydettiin laatimaan ensimmäinen Arkansasin pääkaupungista lähetetty sähke. Viestissään Harrel kertoi vahvistamattomista huhuista, joiden mukaan liittovaltion joukkoja oli lähetetty vahvistamaan Little Rock Arsenalia . täytä tyhjä : Liittovaltion omistama __________________ toimi useiden vuosien ajan yksinkertaisena asevarastona, ja siellä oli vain kourallinen sotilaita . </w:t>
      </w:r>
    </w:p>
    <w:p>
      <w:r>
        <w:rPr>
          <w:b/>
        </w:rPr>
        <w:t xml:space="preserve">Tulos</w:t>
      </w:r>
    </w:p>
    <w:p>
      <w:r>
        <w:t xml:space="preserve"> Arsenal </w:t>
      </w:r>
    </w:p>
    <w:p>
      <w:r>
        <w:rPr>
          <w:b/>
        </w:rPr>
        <w:t xml:space="preserve">Esimerkki 8.10</w:t>
      </w:r>
    </w:p>
    <w:p>
      <w:r>
        <w:t xml:space="preserve"> Vuonna 1873 rakennus nimettiin uudelleen Little Rockin kasarmiksi ja sitä käytettiin naimisissa olevien upseerien ja heidän perheidensä kasarmina. Rakennusta muutettiin perusteellisesti sisä- ja ulkopuolella . Ennen peruskorjausta ainoa sisäänkäynti rakennukseen oli takakellarin ovi , kun taas torni toimi nostimena, jolla siirrettiin ammuksia kerrosten välillä. Vuoteen 1868 mennessä rakennukseen oli lisätty etu- ja takakuistit sekä sisäseinät ja portaat , joista osa on jäljellä nykyäänkin , mukaan lukien keskiporras . Vuonna 1880 Douglas MacArthur syntyi tämän rakennuksen luoteisessa yläkerrassa, kun hänen isänsä , kapteeni Arthur MacArthur , oli sijoitettuna sinne.  Huhtikuun 12. päivänä 1893 tornirakennus ja sitä ympäröivät rakennukset vaihdettiin Little Rockin kaupungille 1 @,@ 000 eekkeriä ( 4 km² ) North Little Rockissa sillä ehdolla, että rakennus ja maa on ikuisesti omistettu yksinomaan julkisen puiston käyttöön ja tarkoituksiin 1 @,@ 000 eekkeriä ( 4 km² ) Big Rock Mountainissa Arkansas-joen pohjoispuolella, nykyisen North Little Rockin alueella. Tästä paikasta tuli myöhemmin Fort Logan H. Roots . Kaikki tornirakennusta ympäröivät alkuperäiset rakennukset purettiin . täytä tyhjä : Vuonna 1873 rakennus nimettiin uudelleen Little __________________ -kasarmiksi ja sitä käytettiin naimisissa olevien upseerien ja heidän perheidensä kasarmina. </w:t>
      </w:r>
    </w:p>
    <w:p>
      <w:r>
        <w:rPr>
          <w:b/>
        </w:rPr>
        <w:t xml:space="preserve">Tulos</w:t>
      </w:r>
    </w:p>
    <w:p>
      <w:r>
        <w:t xml:space="preserve"> Rock </w:t>
      </w:r>
    </w:p>
    <w:p>
      <w:r>
        <w:rPr>
          <w:b/>
        </w:rPr>
        <w:t xml:space="preserve">Esimerkki 8.11</w:t>
      </w:r>
    </w:p>
    <w:p>
      <w:r>
        <w:t xml:space="preserve"> Sisään 1894 Little Rock Æsthetic Club , yksi vanhimmista naisten seurat länteen Mississippi, muutti Tower Building. Tämä johtui jäsenmäärän kasvusta ja suuremman, pysyvämmän tilan tarpeesta. Edellisenä vuonna klubin jäsenet, jotka työskentelivät yhdessä naisjärjestöjen kanssa eri puolilla osavaltiota, keräsivät rahaa Chicagon maailmannäyttelyssä järjestetyn Columbian Exposition Arkansas-rakennuksen sisustamiseen. Messujen päätyttyä näyttelyssä olleet esineet olivat esillä Tower-rakennuksessa, ja Æsthetic Club kutsuttiin kokoontumaan Columbian-huoneeseen. Lukuun ottamatta Æsthetic Clubin kokouksia Tower-rakennus pysyi suurelta osin tyhjillään lähes viidenkymmenen vuoden ajan, ja se kärsi huomattavasta rappeutumisesta. Æsthetic Club antoi paljon @-@ tarvittavaa taloudellista tukea tuona aikana ja maksoi jopa sähkölaskun suuren laman aikana. Æsthetic Clubin pääkonttori sijaitsee edelleen Tower Buildingissa. Täytä tyhjä : Vuonna 1894 __________________ Rock Æsthetic Club , yksi vanhimmista Mississippi-joen länsipuolella toimivista naisyhdistyksistä, muutti Tower Buildingiin. </w:t>
      </w:r>
    </w:p>
    <w:p>
      <w:r>
        <w:rPr>
          <w:b/>
        </w:rPr>
        <w:t xml:space="preserve">Tulos</w:t>
      </w:r>
    </w:p>
    <w:p>
      <w:r>
        <w:t xml:space="preserve"> Little </w:t>
      </w:r>
    </w:p>
    <w:p>
      <w:r>
        <w:rPr>
          <w:b/>
        </w:rPr>
        <w:t xml:space="preserve">Esimerkki 8.12</w:t>
      </w:r>
    </w:p>
    <w:p>
      <w:r>
        <w:t xml:space="preserve"> Rakennusta ja sitä ympäröivää puistoa käytettiin moniin julkisiin tarkoituksiin koko 1900-luvun alkupuolella. Tower Building toimi päämajana United Confederate Veterans Reunion , 15.-18. toukokuuta 1911 . Yli 106 @,@ 000 sisällissodan veteraanit , suurin suosittu kokoontuminen historiassa kaupungin siihen asti , osallistui ja majoitettiin rakennuksessa tai leiriytyi puistossa , joka oli myös tullut suosittu leirintäalue . Myöhemmin rakennus toimi Arkansasin kansalliskaartin asevarastona. Vuonna 1912 Tower Buildingin toisesta kerroksesta tuli Little Rockin ensimmäinen julkinen kirjasto. Vuonna 1917 Little Rock rakensi puistoon paloaseman , joka on nyt hävinnyt. H. H. Fosterin mukaan nimetty soittorakennus rakennettiin myös puistoon tänä aikana, mutta sitä ei ole enää olemassa. Vuonna 1936 Works Progress Administration rakensi Museum of Fine Arts -taidemuseon , jonka nimi on nyt Arkansas Arts Center , aivan Tower Buildingin eteläpuolelle. Asevarasto merkittiin vuonna 1970 National Register of Historic Places -rekisteriin. Koska asevarasto liittyy vuoden 1864 Camdenin retkikuntaan, se voidaan sisällyttää vuonna 1994 nimettyyn Camden Expedition Sites National Historic Landmark -alueeseen. Vuonna 1942 Tower Building kunnostettiin Æsthetic Clubin, Little Rockin hyväntekijän Frederick W. Allsopin ja Works Progress Administrationin ponnistelujen ansiosta. Siitä tuli uusi koti Arkansasin luonnonhistorialliselle ja muinaismuistolain mukaiselle museolle, joka oli sijainnut Little Rockin kaupungintalossa. Museo pysyi tornirakennuksessa noin viisikymmentä @-@ viisi vuotta. Tornirakennusta ympäröivä alue oli tunnettu nimellä Arsenal Park , kun ensimmäinen käytöstä poistettu ja myöhemmin nimettiin uudelleen City Park . Bernie Babcockin ponnistelujen ansiosta kaupunki nimesi sen kuitenkin lopulta MacArthur Parkiksi vuonna 1942 Douglas MacArthurin kunniaksi. Vuonna 1997 tiede- ja luonnonhistoriallinen museo yhdistyi Little Rockin lastenmuseon kanssa, joka oli sijainnut Union Stationissa, ja muodosti Arkansas Museum of Discovery -museon. Uusi museo siirrettiin historialliseen rakennukseen Little Rock River Market District -alueella. MacArthur Museum of Arkansas Military History avattiin 19. toukokuuta 2001 Tower Buildingissa. Uuden museon tavoitteena on kouluttaa ja tiedottaa kävijöitä Arkansasin sotilashistoriasta , säilyttää Tower Building , kunnioittaa Yhdysvaltain sotilaita ja muistella Douglas MacArthurin syntymäpaikkaa. täytä tyhjä : Rakennusta ja sitä ympäröivää __________________ käytettiin moniin julkisiin tarkoituksiin 1900-luvun alussa. </w:t>
      </w:r>
    </w:p>
    <w:p>
      <w:r>
        <w:rPr>
          <w:b/>
        </w:rPr>
        <w:t xml:space="preserve">Tulos</w:t>
      </w:r>
    </w:p>
    <w:p>
      <w:r>
        <w:t xml:space="preserve"> puisto </w:t>
      </w:r>
    </w:p>
    <w:p>
      <w:r>
        <w:rPr>
          <w:b/>
        </w:rPr>
        <w:t xml:space="preserve">Esimerkki 8.13</w:t>
      </w:r>
    </w:p>
    <w:p>
      <w:r>
        <w:t xml:space="preserve"> Barker syntyi toinen tytär ja nuorin lapsi Walter Barker , osakas siemenen toimitus yritys ja amatööri taiteilija, ja hänen vaimonsa Mary Eleanor ( Oswald ) Barker 28. kesäkuuta 1895 kotona 66 Waddon Road Croydon, Surrey, Englanti. Barker oli lapsena epileptikko , ja hänen vanhempansa hoitivat häntä kotona. Myöhemmin hänen sisarensa ja kaksi vuotta vanhempi Dorothy Oswald Barker jatkoi hoitoa. Nelihenkinen perhe oli kohtuullisen varakas ja kuului ylemmän keskiluokan alaluokkaan. Lapselle palkattiin lastenhoitaja , kotiopettajatar ja kokki, joka valmisti Barkerille erityisiä aterioita. Hän vietti paljon aikaa sängyssä kotona viihdyttäen itseään maalauskirjojen ja lastentarhakirjaston parissa, johon kuului Kate Greenawayn ja Randolph Caldecottin teoksia - kaksi taiteilijaa, jotka vaikuttivat voimakkaasti hänen myöhempään taiteeseensa.Täytä tyhjä : Barker syntyi Walter Barkerin , siemeniä toimittavan yrityksen osakkaan ja harrastelijataiteilijan, ja hänen vaimonsa Mary __________________ ( Oswald ) Barkerin toisena tyttärenä ja nuorimpana lapsena 28. kesäkuuta 1895 kotonaan osoitteessa 66 Waddon Road Croydonissa , Surrey , Englanti . </w:t>
      </w:r>
    </w:p>
    <w:p>
      <w:r>
        <w:rPr>
          <w:b/>
        </w:rPr>
        <w:t xml:space="preserve">Tulos</w:t>
      </w:r>
    </w:p>
    <w:p>
      <w:r>
        <w:t xml:space="preserve"> Eleanor </w:t>
      </w:r>
    </w:p>
    <w:p>
      <w:r>
        <w:rPr>
          <w:b/>
        </w:rPr>
        <w:t xml:space="preserve">Esimerkki 8.14</w:t>
      </w:r>
    </w:p>
    <w:p>
      <w:r>
        <w:t xml:space="preserve"> Barker otti kirjeenvaihtokursseja taiteen, luultavasti vasta noin 1919. Vuonna 1908 13-vuotiaana hän tuli Croydon School of Artin iltaluokalle ja kävi koulua 1940-luvulle asti. Aikanaan hän sai opettajan viran. Vuonna 1911 Raphael Tuck &amp; Sons osti neljä Barkerin pientä piirrosta puoleen suvereeniin ja julkaisi ne postikortteina. Lokakuussa 1911 hän voitti toisen palkinnon Croydon Art Society 's julistekilpailussa, ja pian sen jälkeen hänet valittiin seuran nuorimmaksi jäseneksi. Croydon Advertiser -lehden taidekriitikko huomautti, että hänen piirustuksissaan on huomattavan paljon vapaata henkeä. Hän on selvästi lupaava.  Isänsä kuoleman jälkeen kesäkuussa 1912 , seitsemäntoista @-@ vuoden @-@ vanha Barker toimitti taidetta ja runoutta My Magazine , Child ' s Own , Leading Strings , ja Raphael Tuck vuosikerrat yrittäessään tukea sekä hänen äitinsä ja sisarensa . Hänen sisarensa Dorothy opetti lastentarhan kahdessa yksityiskoulussa ennen avaamista lastentarhan kotona . Hän toi jonkin verran rahaa perheen elatukseen valvoessaan kotitaloutta . täytä tyhjä :Barker otti kirjeenvaihto __________________ taiteessa , luultavasti noin vuoteen 1919 asti . </w:t>
      </w:r>
    </w:p>
    <w:p>
      <w:r>
        <w:rPr>
          <w:b/>
        </w:rPr>
        <w:t xml:space="preserve">Tulos</w:t>
      </w:r>
    </w:p>
    <w:p>
      <w:r>
        <w:t xml:space="preserve"> kurssit </w:t>
      </w:r>
    </w:p>
    <w:p>
      <w:r>
        <w:rPr>
          <w:b/>
        </w:rPr>
        <w:t xml:space="preserve">Esimerkki 8.15</w:t>
      </w:r>
    </w:p>
    <w:p>
      <w:r>
        <w:t xml:space="preserve">Keijut tuli suosittu teema taiteen ja kirjallisuuden 20. vuosisadan alussa jälkeen julkaisut The Coming of the Fairies Sir Arthur Conan Doyle , Peter Pan J.M. Barrie , ja keiju @-@ teemalla työtä Australian Ida Rentoul Outhwaite . Kuningatar Mary teki tällaisista teemoista entistäkin suositumpia lähettämällä Outhwaiten postikortteja ystävilleen 1920-luvulla. Vuonna 1918 Barker tuotti tonttuja ja keijuja esittävän postikorttisarjan. Vuonna 1923 Barker lähetti kukkakeijukuviaan eri kustantajille. Blackie maksoi 25 puntaa 24 maalauksesta ja niihin liittyvistä säkeistä , mutta Barker sai tekijänpalkkioita työstään vasta vuonna 1925 julkaistun Flower Fairies of the Summer -teoksen myötä. Mary Violet Clayton Calthrop , kirjailija Dion Clayton Calthropin vaimo , kirjoitti huhtikuussa 1925 Barkerista ja Flower Fairies of the Spring -teoksesta: Täytä tyhjä : Keijuista tuli 1900-luvun alussa suosittu taiteen ja kirjallisuuden laji Sir Arthur Conan Doylen kirjoittaman Keijujen tulon julkaisujen jälkeen, ______ J.M. </w:t>
      </w:r>
    </w:p>
    <w:p>
      <w:r>
        <w:rPr>
          <w:b/>
        </w:rPr>
        <w:t xml:space="preserve">Tulos</w:t>
      </w:r>
    </w:p>
    <w:p>
      <w:r>
        <w:t xml:space="preserve"> Peter Pan</w:t>
      </w:r>
    </w:p>
    <w:p>
      <w:r>
        <w:rPr>
          <w:b/>
        </w:rPr>
        <w:t xml:space="preserve">Esimerkki 8.16</w:t>
      </w:r>
    </w:p>
    <w:p>
      <w:r>
        <w:t xml:space="preserve">Sisään 1924 , perhe muutti neljä @-@ taso, puoliksi @-@ omakotitalo viktoriaaninen talo 23 The Waldrons. Barker oli studio rakennettu puutarhaan ja hänen sisarensa johti päiväkoti huoneessa takana talon. Perhe asui säästeliäästi ja kävi sekä St. Edmund 's ja St. Andrew 's Croydonissa - matalia kirkkoja vähemmän etuoikeutetuille. Barker sisällytti joskus uskonnollisiin teoksiinsa seurakuntatovereidensa muotokuvia. Canon Ingram Hill kuvaili häntä yhdeksi St Andrew'sin tukipilariksi. Päiväkodin lapset olivat mallina Flower Fairies -järjestölle, kunnes päiväkoti suljettiin vuonna 1940 . Haastattelussa vuonna 1958 Barker sanoi , että hän maalasi myös sukulaisten lapsia sekä Gladys Tidy , Barkersin nuori taloudenhoitaja , joka poseerasi Primrose Fairy -teoksessa vuonna 1923 . Kasvit maalattiin elämästä , ja jos näytettä ei ollut helposti saatavilla , Kew Gardens henkilökunta antaisi hänelle tarvittavat näytteet. Barker suunnitteli ja rakensi kukkakeijun puvut ja perusti ne kuvitettavan kasvin kukkiin ja lehtiin. Pukuja säilytettiin hänen työhuoneensa arkussa yhdessä oksista ja harsosta tehtyjen siipien kanssa. Kukin niistä purettiin kuvituksen valmistuttua ja osat kierrätettiin muihin pukuihin. Hän viittasi usein Dion Clayton Calthrop 's English Costume. täytä tyhjä :Vuonna 1924 perhe muutti neljän @-@ __________________ , puoliksi @-@ viktoriaaniseen omakotitaloon osoitteessa 23 The Waldrons . </w:t>
      </w:r>
    </w:p>
    <w:p>
      <w:r>
        <w:rPr>
          <w:b/>
        </w:rPr>
        <w:t xml:space="preserve">Tulos</w:t>
      </w:r>
    </w:p>
    <w:p>
      <w:r>
        <w:t xml:space="preserve"> taso </w:t>
      </w:r>
    </w:p>
    <w:p>
      <w:r>
        <w:rPr>
          <w:b/>
        </w:rPr>
        <w:t xml:space="preserve">Esimerkki 8.17</w:t>
      </w:r>
    </w:p>
    <w:p>
      <w:r>
        <w:t xml:space="preserve">Vuonna 1920-luvun lopulla , Barker alkoi epäillä hän oli tekemässä tarpeeksi kirkon ja harkitsi keskittyä pelkästään pyhiä teoksia. Perhe ja ystävät suosittelivat, että hän jatkaisi maallisia ja pyhiä töitä, minkä hän myös teki.Barker jatkoi iltaopetusta Croydonin taidekoulussa 1920-1940-luvuilla ja sai lopulta opettajan paikan. Hän teki piirtelymatkoja Amberleyyn ja Storringtoniin Sussexissa sekä Cornwalliin ja etelärannikolle perheen ja ystävien kanssa . Hän vieraili ja asui taiteilija Margaret Tarrantin luona Gomshallissa, Surreyssä, ja perheensä luona Ugglebarnbyssä, lähellä Whitbyä, Pohjois-Yorkshiressä. Vuonna 1940 Barker 's live @-@ in maid eläkkeelle , ja Dorothy Barker sulki koulunsa takana talon The Waldrons . Hän jatkoi kotitalouden valvontaa ja antoi sekä äidilleen että sisarelleen heidän tarvitsemaansa hoitoa. Dorothy ja hänen sisarensa tekivät yhteistyötä vain kahden kirjan parissa: Our Darling 's First Book ja Christian @-@ themed , He Leadeth Me . Vuonna 1954 Dorothy Barker kuoli sydänkohtaukseen . Barker ei pystynyt harjoittamaan taidettaan merkittävässä määrin sisarensa kuoleman jälkeen , koska kaikki hänen iäkkään äitinsä hoito siirtyi hänen harteilleen , mutta hän onnistui suunnittelemaan sisarensa muistoksi lasimaalauksia St. Edmund 's , Pitlake .fill in the blank :1920-luvun lopulla Barker alkoi epäillä tekevänsä tarpeeksi kirkon hyväksi ja harkitsi keskittyvänsä pelkästään pyhiin __________________ . </w:t>
      </w:r>
    </w:p>
    <w:p>
      <w:r>
        <w:rPr>
          <w:b/>
        </w:rPr>
        <w:t xml:space="preserve">Tulos</w:t>
      </w:r>
    </w:p>
    <w:p>
      <w:r>
        <w:t xml:space="preserve"> toimii </w:t>
      </w:r>
    </w:p>
    <w:p>
      <w:r>
        <w:rPr>
          <w:b/>
        </w:rPr>
        <w:t xml:space="preserve">Esimerkki 8.18</w:t>
      </w:r>
    </w:p>
    <w:p>
      <w:r>
        <w:t xml:space="preserve"> Barker 's äiti kuoli vuonna 1960, ja, vuonna 1961, Barker muutti 23 The Waldrons 6 Duppas Avenue Croydon. Hän kunnosti ystävänsä Edith Majorin perinnöksi jättämän maisonetin Storringtonissa, Sussexissa, Englannissa, ja nimesi sen St Andrew'siksi. Asuttuaan siellä hänen terveytensä alkoi heikentyä. Hän kävi hoito- ja toipilaskodeissa, ja sukulaiset ja ystävät hoitivat häntä .Barker kuoli Worthingin sairaalassa 16. helmikuuta 1973, 77-vuotiaana. Kaksi hautajaistilaisuutta pidettiin - toinen Storringtonin kirkossa ja toinen Barkerin maisonetissa. Hänen tuhkansa siroteltiin Storringtonin kirkkomaalle. Vuonna 1989 Frederick Warne , joka on vuodesta 1983 lähtien kuulunut Penguin Books -yhtiöön, osti Flower Fairies -teoksen . Täytä tyhjä : Barkerin äiti kuoli vuonna 1960, ja vuonna 1961 Barker muutti osoitteesta 23 The __________________ osoitteeseen 6 Duppas Avenue Croydoniin . </w:t>
      </w:r>
    </w:p>
    <w:p>
      <w:r>
        <w:rPr>
          <w:b/>
        </w:rPr>
        <w:t xml:space="preserve">Tulos</w:t>
      </w:r>
    </w:p>
    <w:p>
      <w:r>
        <w:t xml:space="preserve"> Waldrons </w:t>
      </w:r>
    </w:p>
    <w:p>
      <w:r>
        <w:rPr>
          <w:b/>
        </w:rPr>
        <w:t xml:space="preserve">Esimerkki 8.19</w:t>
      </w:r>
    </w:p>
    <w:p>
      <w:r>
        <w:t xml:space="preserve"> Barker työskenteli pääasiassa akvarelli kynällä @-@ ja @-@ muste , mutta hän oli yhtä pätevä musta @-@ ja @-@ valkoinen, öljyt, ja pastellit. Hänellä oli mukanaan luonnoslehtiö, johon hän saattoi piirtää mielenkiintoisia lapsia. Hän totesi kerran , että Kate Greenaway oli lapsuuden suosikki ja vaikutti hänen taiteeseensa . Barker 's lapsi aiheet käyttävät nostalgisia vaatteita kuin Greenaway 's lapset tekevät , vaikka Barker 's lapset ovat vähemmän melankolinen ja vähemmän litteä ulkonäkö , johtuen ehkä edistystä painotekniikan . Barker tutki kukkia analyyttisellä silmällä ja oli lasten kuvittajan Margaret Tarrantin ystävä. Greenawayn ohella myös kuvittaja Alice B. Woodward vaikutti Barkerin työhön . Täytä tyhjä : Barker työskenteli pääasiassa akvarelliväreillä ja tussilla @-@ ja @-@ musteella , mutta hän oli __________________ pätevä mustalla @-@ ja @-@ valkoisella , öljyllä ja pastellilla . </w:t>
      </w:r>
    </w:p>
    <w:p>
      <w:r>
        <w:rPr>
          <w:b/>
        </w:rPr>
        <w:t xml:space="preserve">Tulos</w:t>
      </w:r>
    </w:p>
    <w:p>
      <w:r>
        <w:t xml:space="preserve"> yhtä paljon </w:t>
      </w:r>
    </w:p>
    <w:p>
      <w:r>
        <w:rPr>
          <w:b/>
        </w:rPr>
        <w:t xml:space="preserve">Esimerkki 8.20</w:t>
      </w:r>
    </w:p>
    <w:p>
      <w:r>
        <w:t xml:space="preserve">Barker 's luonnoksia, piirustuksia, ja maalauksia lasten annettiin ystäville tai vanhemmille aiheiden, lahjoitti hyväntekeväisyyslaitosten ja kirkon sponsoroimat tapahtumat, tai näytteillä kautta eri taidejärjestöjen. Hän kuvitti lehtien kannet , pölykuoret , ja tuotti sarjan postikortteja Raphael Tuck ja muut kustantajat kuten Picturesque Children of the Allies ( 1915 ) , Seaside Holidays ( 1918 ) , ja Shakespeare 's Boy and Girl Characters ( 1917 , 1920 ) . Hänen omat Old Rhymes for All Times ( 1928 ) ja The Lord of the Rushie River ( 1938 ) , tarina tytöstä, joka asuu joutsenten keskellä jokirannalla, saivat hyvän vastaanoton. Noin 1800-luvulle sijoittuva Groundsel and Necklaces ( 1943 ) kertoo Jenny-nimisestä tytöstä, joka pelastaa perheensä köyhyydestä keijujen avulla. Tarinassa esiintyy vanha Roope @-@ kaltainen mies nimeltä herra Petercoo , ja sen sävy viittaa dickeniläiseen sosiaaliseen tietoisuuteen . Rushie Riverin jatko-osaksi tarkoitettu Simon the Swan hahmoteltiin vuonna 1943 Groundselin kanssa , mutta se kehitettiin vasta vuonna 1953 . Se julkaistiin postuumisti vuonna 1988, ja sitä pidetään kriittisesti vähemmän onnistuneena kuin Groundselia. Täytä tyhjä : Barkerin __________________ , piirustuksia ja maalauksia lapsista annettiin ystäville tai aiheiden vanhemmille , lahjoitettiin hyväntekeväisyyslaitoksille ja kirkon tukemiin tapahtumiin tai asetettiin näytteille eri taidejärjestöjen kautta . </w:t>
      </w:r>
    </w:p>
    <w:p>
      <w:r>
        <w:rPr>
          <w:b/>
        </w:rPr>
        <w:t xml:space="preserve">Tulos</w:t>
      </w:r>
    </w:p>
    <w:p>
      <w:r>
        <w:t xml:space="preserve"> luonnoksia </w:t>
      </w:r>
    </w:p>
    <w:p>
      <w:r>
        <w:rPr>
          <w:b/>
        </w:rPr>
        <w:t xml:space="preserve">Esimerkki 8.21</w:t>
      </w:r>
    </w:p>
    <w:p>
      <w:r>
        <w:t xml:space="preserve"> Barker oli harras kristitty, ja tuotti uskonnollisia @-@-teemaisia teoksia koko elämänsä ajan. Hän julkaisi kahdeksan postikorttia ja viisi suojelusenkelin syntymäpäiväkorttia Kristillisen tiedon edistämisseuralle vuonna 1916 ja vuonna 1923 . Joulukortteja suunniteltiin The Girls' Friendly Society -järjestölle 20 @-@ vuoden ajan, ja kolme ensimmäistä mallia myytiin loppuun 46 500 kappaleen yhteispainoksena vuonna 1923. Kuningatar Mary osti vuonna 1926 yhdistykselle suunnitellun alkuperäisen mallin nimeltä The Darling of the World Has Come hintaan 5 @.@ 5 @.@ 0 . Croydon Art Society ripustettiin Barker 's kirjasen kansi suunnittelu Society for the Propagation of the Gospel sen marraskuussa 1919 näyttelyssä. Uskonnollisia @-@ aiheisia kirjoja ovat The Children 's Book of Hymns ( 1929 ) ja He Leadeth Me ( 1933 ) , jälkimmäinen kirjoitettu yhteistyössä hänen sisarensa kanssa . Merkittäviin uskonnollisiin teoksiin kuuluvat öljytriptyykki The Feeding of the Five Thousand ( 1929 ), joka on tarkoitettu Llandaff Housen kappeliin, joka on köyhien naisten koti Penarthissa Walesissa, ja The Parable of the Great Supper ( 1934 ), joka on tarkoitettu St. George 's Chapeliin, Waddoniin. Ruokinta on sittemmin kadonnut , ja vain musta @-@ ja @-@ valkoinen valokuva vuodelta 1929 jäljentää teoksen. Vuonna 1941 hän valmisti öljypaneeleita, jotka käsittelivät seitsemää sakramenttia St Andrew'sin (South Croydon) kastemaljaa varten. Hän suunnitteli kastekääröjä fontin takana olevaan seinään vuosina 1948 ja 1962. Vuonna 1946 hän sai valmiiksi Norburyn metodistikirkon muistokappeliin 4 x 7 jalkaa käsittävän öljyvärimaalauksen Out of Great Tribulation (Suuren ahdistuksen aika). Sisarensa kuoleman jälkeen vuonna 1954 Barker alkoi suunnitella lasimaalausta muistoikkunaa, jossa Kristus valmistautuu pesemään opetuslastensa jalat. Hänen viimeinen uskonnollinen @-@-aiheinen teoksensa asennettiin St Edmund 's , Pitlake , vuonna 1962 . Täytä tyhjä : Barker oli harras kristitty ja teki uskonnollisia @-@-aiheisia teoksia koko elämänsä ajan __________________ . </w:t>
      </w:r>
    </w:p>
    <w:p>
      <w:r>
        <w:rPr>
          <w:b/>
        </w:rPr>
        <w:t xml:space="preserve">Tulos</w:t>
      </w:r>
    </w:p>
    <w:p>
      <w:r>
        <w:t xml:space="preserve"> elämä </w:t>
      </w:r>
    </w:p>
    <w:p>
      <w:r>
        <w:rPr>
          <w:b/>
        </w:rPr>
        <w:t xml:space="preserve">Esimerkki 8.22</w:t>
      </w:r>
    </w:p>
    <w:p>
      <w:r>
        <w:t xml:space="preserve"> Picturesque Children of the Allies ; J. Salmon , 1916 National Mission ; Society for the Preservation of Christian Knowledge , 1916 Shakespeare 's Boy Characters ; C. W. Faulkner , 1917 Shakespeare 's Girl Characters ; C. W. Faulkner , 1920 Seaside Holiday ; J. Salmon , 1918 , 1921 Elves and Fairies ; S. Harvey , 1918 Suojelusenkeli ; Society for the Preservation of Christian Knowledge , 1923 Joulukortit ; Girls' Friendly Society , 1920-luvulla , 1930-luvulla Joulukortit ( US ) ; Barton @-@ Colton , 1920-luvulla , 1930-luvulla Kauniita raamatunkuvia ; Blackie , 1932 täytä tyhjä :Picturesque Children of the Allies ; J. __________________ , 1916. </w:t>
      </w:r>
    </w:p>
    <w:p>
      <w:r>
        <w:rPr>
          <w:b/>
        </w:rPr>
        <w:t xml:space="preserve">Tulos</w:t>
      </w:r>
    </w:p>
    <w:p>
      <w:r>
        <w:t xml:space="preserve"> Lohi </w:t>
      </w:r>
    </w:p>
    <w:p>
      <w:r>
        <w:rPr>
          <w:b/>
        </w:rPr>
        <w:t xml:space="preserve">Esimerkki 8.23</w:t>
      </w:r>
    </w:p>
    <w:p>
      <w:r>
        <w:t xml:space="preserve"> Kevään kukkakeijut ; Blackie , 1923 Kevätlauluja musiikin kera ; Blackie , 1923 Kesän kukkakeijut ; Blackie , 1925 Lapsen ajatuksia kuvissa ja säkeistössä ( M. K. Westcottin kirjoittamana ) ; Blackie , 1925 Syksyn kukkakeijut ; Blackie , 1926 Kesälauluja musiikin kera ; Blackie , 1926 Kukkakeijujen kirja ; Blackie , 1926 Täytä tyhjästä : Kevään kukkakeijut ; Blackie , 1923 Kevätlauluja ; Blackie , 1923.</w:t>
      </w:r>
    </w:p>
    <w:p>
      <w:r>
        <w:rPr>
          <w:b/>
        </w:rPr>
        <w:t xml:space="preserve">Tulos</w:t>
      </w:r>
    </w:p>
    <w:p>
      <w:r>
        <w:t xml:space="preserve"> Keijut </w:t>
      </w:r>
    </w:p>
    <w:p>
      <w:r>
        <w:rPr>
          <w:b/>
        </w:rPr>
        <w:t xml:space="preserve">Esimerkki 8.24</w:t>
      </w:r>
    </w:p>
    <w:p>
      <w:r>
        <w:t xml:space="preserve">Talven kukkakeijut ; Blackie , 1985 Simon the Swan ; Blackie , 1988 Vuodenaikojen kukkakeijut ; Bedrick / Blackie , 1988 Pieni rukous- ja virsikirja ; Frederick Warne , 1994 Kukkakeijujen aarreaitta ; Frederick Warne , 1997 Fairyopolis ; Frederick Warne , 2005 Wild Cherry Makes A Wish ; ( yhteistyö Pippa Le Quesnen kanssa ) Frederick Warne , 2006 How to find Flower Fairies ; Frederick Warne , 2007 Return to Fairyopolis ; Frederick Warne , 2008 Fill in the blank :  Talven kukkakeijut ; Blackie , 1985 Simon the Swan ; Blackie , __________________  </w:t>
      </w:r>
    </w:p>
    <w:p>
      <w:r>
        <w:rPr>
          <w:b/>
        </w:rPr>
        <w:t xml:space="preserve">Tulos</w:t>
      </w:r>
    </w:p>
    <w:p>
      <w:r>
        <w:t xml:space="preserve"> 1988 </w:t>
      </w:r>
    </w:p>
    <w:p>
      <w:r>
        <w:rPr>
          <w:b/>
        </w:rPr>
        <w:t xml:space="preserve">Esimerkki 8.25</w:t>
      </w:r>
    </w:p>
    <w:p>
      <w:r>
        <w:t xml:space="preserve"> A New Epiphany ; Society for the Preservation of Christian Knowledge , 1919 43 Annuals ; Blackie , 1920s , 1930s fill in the blank : A New Epiphany ; Society for the Preservation of Christian Knowledge , __________________ 43 Annuals ; Blackie , 1920s , 1930s </w:t>
      </w:r>
    </w:p>
    <w:p>
      <w:r>
        <w:rPr>
          <w:b/>
        </w:rPr>
        <w:t xml:space="preserve">Tulos</w:t>
      </w:r>
    </w:p>
    <w:p>
      <w:r>
        <w:t xml:space="preserve"> 1919 </w:t>
      </w:r>
    </w:p>
    <w:p>
      <w:r>
        <w:rPr>
          <w:b/>
        </w:rPr>
        <w:t xml:space="preserve">Esimerkki 8.26</w:t>
      </w:r>
    </w:p>
    <w:p>
      <w:r>
        <w:t xml:space="preserve"> St. Cecily 's Garden ; 1920 Kehtorullan muotoilu ; St. Edmund 's , Pitlake , 1922 Lipun muotoilu ; St. Mary 's , Sanderstead , 1923 Viiden tuhannen ruokkiminen ; reredos-triptyykki , Penarthin kappeli , Wales ; 1929 Vertaus suuresta ehtoollisesta ; triptyykki , St. George 's kappeli , Waddon Seitsemän sakramenttia ; kastemaljan paneelit , St. George 's kappeli , Waddon ; Seitsemän sakramenttia ; kastealtaan paneelit , St. Andrew 's , Croydon Pyhä Johannes Kastaja ; keskimmäinen lipputaulu , Abesfordin kirkko , 1943 Kirjoitus , miekka ja kilpi ; kiinnitys joukkojen palveluksessa olevien miesten ja naisten luetteloon , St. Andrews , Croydon , 1943 täytä tyhjä :lipputaulu ; St. Mary 's , Sanderstead , 1923 Viiden ihmisen ruokkiminen __________________ ; reredotriptyykki , Penarthin kappeli. </w:t>
      </w:r>
    </w:p>
    <w:p>
      <w:r>
        <w:rPr>
          <w:b/>
        </w:rPr>
        <w:t xml:space="preserve">Tulos</w:t>
      </w:r>
    </w:p>
    <w:p>
      <w:r>
        <w:t xml:space="preserve"> Tuhat </w:t>
      </w:r>
    </w:p>
    <w:p>
      <w:r>
        <w:rPr>
          <w:b/>
        </w:rPr>
        <w:t xml:space="preserve">Esimerkki 8.27</w:t>
      </w:r>
    </w:p>
    <w:p>
      <w:r>
        <w:t xml:space="preserve"> Vuonna 1985 vain harvoilla mailla oli naisten jalkapallomaajoukkueita. Vaikka laji saavutti suosiota maailmanlaajuisesti myöhempinä vuosikymmeninä , Gambian maajoukkue pelasi ensimmäisen ottelunsa vasta vuonna 2007. Tuota peliä ei FIFA @-@ tunnustanut . Maaliskuussa 2012 FIFA ei ollut luokitellut joukkuetta, ja seuraavaan kuukauteen mennessä Gambia ei ollut pelannut FIFA @-@:n hyväksymässä ottelussa. Joukkue ei ole osallistunut merkittäviin alueellisiin ja kansainvälisiin turnauksiin , kuten naisten maailmanmestaruuskilpailuihin , vuoden 2010 naisten Afrikan mestaruuskilpailuihin tai vuoden 2011 All @-@-@ Africa Games -kisoihin . Maalla ei ollut FIFA:n @-@-@ tunnustamaa nuorten maajoukkuetta ennen vuotta 2012 , jolloin Gambian alle @-@ 17-vuotiaiden naisten maajoukkue osallistui Afrikan jalkapalloliiton karsintoihin FIFA:n U-@-@ 17-vuotiaiden maailmanmestaruuskilpailuihin , jotka järjestetään Azerbaidžanissa syyskuussa 2012 . Gambia oli lähettänyt 24 pelaajan alle @-@ 17-vuotiaiden joukkueen, joka supistui 49 nuoren naisen alkuperäisestä joukosta. Joukkueeseen valittiin kaksi tyttöä SOS Children ' s Village Bakotehista . Gambia pelasi ensin Sierra Leonea vastaan parissa karsintaottelussa. Gambia voitti ensimmäisen ottelun 3 @-@ 0 Banjulissa , Gambian pääkaupungissa . Paluuottelu viivästyi 24 tuntia ja pelattiin Makenissa . Gambia voitti Sierra Leonen 4 @-@ 3 ja pääsi lopputurnaukseen . Sen jälkeen Gambia voitti Tunisian kotonaan 1 @-@ 0 ja voitti Tunisian 2 @-@ 1 . Adama Tamba ja Awa Demba tekivät Gambian maalit . Tunisian ainoa maali oli Gambian oma maali . Voitto oikeutti Gambian osallistumaan Azerbaidžanin MM-kisoihin 2012 .Gambiassa on myös alle @-@ 19-vuotiaiden joukkue, jonka oli määrä pelata Afrikan naisten U-@-@ 19-vuotiaiden mestaruuskilpailuissa vuonna 2002 . Gambian ensimmäinen ottelu oli Marokkoa vastaan , mutta joukkue vetäytyi kilpailusta. täytä tyhjä : Vuonna 1985 vain harvoilla mailla oli naisten maajoukkue. ______ joukkue . </w:t>
      </w:r>
    </w:p>
    <w:p>
      <w:r>
        <w:rPr>
          <w:b/>
        </w:rPr>
        <w:t xml:space="preserve">Tulos</w:t>
      </w:r>
    </w:p>
    <w:p>
      <w:r>
        <w:t xml:space="preserve"> jalkapallo </w:t>
      </w:r>
    </w:p>
    <w:p>
      <w:r>
        <w:rPr>
          <w:b/>
        </w:rPr>
        <w:t xml:space="preserve">Esimerkki 8.28</w:t>
      </w:r>
    </w:p>
    <w:p>
      <w:r>
        <w:t xml:space="preserve"> Naisjalkapallon kehittämisessä Afrikassa on useita haasteita, kuten rajalliset koulutusmahdollisuudet, naisten köyhyys, epätasa-arvo ja naisiin kohdistuvat ihmisoikeusrikkomukset. Rahoitus on toinen ongelma, joka vaikuttaa peliin Afrikassa , jossa suurin osa taloudellisesta tuesta tulee FIFA:lta eikä kansallisilta jalkapalloliitoilta . Toinen haaste on jalkapalloilijoiden pysyvyys. Monet naisjalkapalloilijat lähtevät mantereelta etsimään parempia mahdollisuuksia Euroopasta tai Yhdysvalloista. Gambian kansallinen jalkapalloliitto perustettiin vuonna 1952, ja se liittyi FIFAan vuonna 1968. Jalkapallo on maan suosituin naisten urheilulaji, ja sitä pelattiin järjestäytyneesti ensimmäisen kerran vuonna 1998. Kansalliset kilpailut käynnistettiin vuonna 2007 , ja samana vuonna FIFA aloitti naisille suunnatun jalkapallokoulutuksen. Kilpailutoiminta oli aktiivista sekä kansallisella että koulutasolla vuoteen 2009 mennessä. Gambian jalkapalloliitossa on neljä naisjalkapalloon erikoistunutta toimihenkilöä, ja liiton perussäännössä edellytetään naisten edustusta hallituksessa. Täytä tyhjä : Naisten jalkapallon __________________ kehittämiseen Afrikassa liittyy useita haasteita, kuten rajalliset koulutusmahdollisuudet, naisten köyhyys, epätasa-arvo ja naisiin kohdistuvat ihmisoikeusrikkomukset. </w:t>
      </w:r>
    </w:p>
    <w:p>
      <w:r>
        <w:rPr>
          <w:b/>
        </w:rPr>
        <w:t xml:space="preserve">Tulos</w:t>
      </w:r>
    </w:p>
    <w:p>
      <w:r>
        <w:t xml:space="preserve"> jalkapallo </w:t>
      </w:r>
    </w:p>
    <w:p>
      <w:r>
        <w:rPr>
          <w:b/>
        </w:rPr>
        <w:t xml:space="preserve">Esimerkki 8.29</w:t>
      </w:r>
    </w:p>
    <w:p>
      <w:r>
        <w:t xml:space="preserve"> Ensimmäisen tieteellisen kuvauksen tavallisesta maskraysta kirjoitti Commonwealth Scientific and Industrial Research Organisation ( CSIRO ) tutkija Peter Last vuonna 1987 ilmestyneessä Memoirs of the National Museum of Victoria -julkaisussa. Erityisnimi annotatus tulee latinan sanoista an ( ei ) ja notatus ( merkitty ) ja viittaa rayn väritykseen. Holotyyppi on 21 @.@ 2 cm (8 @.@ 3 in ) läpimittainen uros, joka on pyydetty Länsi-Australian edustalta ; myös useita paratyyppejä on nimetty. Last sijoitti lajin alustavasti Dasyatis -sukuun , todeten sen kuuluvan naamiorauskujen lajiryhmään, johon kuului myös sinitäplärausku ( silloin Dasyatis kuhlii ) . Vuonna 2008 Last ja William White nostivat kuhlii-lajiryhmän morfologisten ja molekyylifylogeneettisten todisteiden perusteella Neotrygon -lajiksi. Vuonna 2012 tehdyssä mitokondrio- ja ydin-DNA:han perustuvassa fylogeneettisessä analyysissä tavallinen naamari ja Ningaloo-naamari ( N. ningalooensis ) todettiin Neotrygonin perustavimmiksi jäseniksi. N. annotata -linjan eroamisen arvioitiin tapahtuneen ~ 54 Ma . Lisäksi tutkimuksessa sekvensoidut yksilöt lajiteltiin kahteen geneettisesti erilliseen kladiin, mikä viittaa siihen, että N. annotata on kryptinen lajikompleksi. Kahden oletetun lajin arvioitiin eronneen toisistaan ~ 4 @.@ 9 Ma ; tapahtuman taustalla oli todennäköisesti esipopulaation jakautuminen rannikkovyöhykkeen muutosten seurauksena . Täytä tyhjä : Ensimmäisen tieteellisen kuvauksen tavallisesta naamiorysästä laati Commonwealth Scientific and Industrial Research Organisationin ( __________________ ) tutkija Peter Last vuonna 1987 ilmestyneessä Memoirs of the National Museum of Victoria -lehdessä. </w:t>
      </w:r>
    </w:p>
    <w:p>
      <w:r>
        <w:rPr>
          <w:b/>
        </w:rPr>
        <w:t xml:space="preserve">Tulos</w:t>
      </w:r>
    </w:p>
    <w:p>
      <w:r>
        <w:t xml:space="preserve"> CSIRO </w:t>
      </w:r>
    </w:p>
    <w:p>
      <w:r>
        <w:rPr>
          <w:b/>
        </w:rPr>
        <w:t xml:space="preserve">Esimerkki 8.30</w:t>
      </w:r>
    </w:p>
    <w:p>
      <w:r>
        <w:t xml:space="preserve"> Rintaevän levy on ohut ja timantin @-@ muotoinen, ja sen ulkokulmat ovat kapeasti pyöristetyt, ja se on 1 @.@ 1 - 1 @.@ 3 kertaa pidempi kuin leveä. Levyn etureunat ovat loivasti koverat ja yhtyvät leveässä kulmassa kuonon terävään kärkeen . Pienet silmät sijaitsevat lähellä toisiaan , ja niiden takana ovat sulkasilmät . Sieraimet ovat pitkänomaiset, ja niiden välissä on hameen @-@ muotoinen iholäppä . Pienessä suussa on näkyvät uurteet kulmissa, ja sen pohjalla on kaksi ohutta papillaa . Pieniä papilleja on myös suun ulkopuolella . Kidusrakoja on viisi paria . Pyrstö on lyhyt, ehjänä tuskin suurempi kuin kiekon pituus, ja sen leveä ja litteä pohja johtaa yleensä kahteen pistävään piikkiin . Pistojen jälkeen pyrstö muuttuu hoikaksi, ja siinä on pitkä vatsaevän taitos ja paljon lyhyempi, alempi selkäevän taitos. Suurimmasta osasta vartaloa puuttuvat ihohampaat ; piikkien takana on keskiviivalla 4-13 pientä, lähekkäin sijaitsevaa piikkiriviä, ja toinen 0-4 piikin rivi ennen piikkejä . Selkäpuolen väritys on harmaanvihreä , joka muuttuu vaaleanpunaiseksi kohti levyn reunoja ; silmien ympärillä on tumma @-@ muotoinen naamio ja pienten kehräslohkojen takana on pari pientä tummaa täpliä . Pyrstössä on piikkien takana vuorotellen mustia ja valkoisia vaihtelevan levyisiä kaistaleita , jotka päättyvät kärjessä mustaan. Alapuoli on yksivärinen valkoinen ja vatsapuolen evän taitos on väriltään vaalean harmahtava . Tämä laji kasvaa 24 cm ( 9 @.@ 4 in ) leveäksi ja 45 cm ( 18 in ) pitkäksi . täytä tyhjä : Tavallisen __________________ rintaevän kiekko on ohut ja timantin @-@ muotoinen, ja sen ulkokulmat ovat kapeasti pyöristetyt, ja se on kooltaan 1 @ . </w:t>
      </w:r>
    </w:p>
    <w:p>
      <w:r>
        <w:rPr>
          <w:b/>
        </w:rPr>
        <w:t xml:space="preserve">Tulos</w:t>
      </w:r>
    </w:p>
    <w:p>
      <w:r>
        <w:t xml:space="preserve"> maskray </w:t>
      </w:r>
    </w:p>
    <w:p>
      <w:r>
        <w:rPr>
          <w:b/>
        </w:rPr>
        <w:t xml:space="preserve">Esimerkki 8.31</w:t>
      </w:r>
    </w:p>
    <w:p>
      <w:r>
        <w:t xml:space="preserve"> Se asustaa Pohjois-Australian mannerjalustalla Queenslandin Wellesley-saarilta Länsi-Australian Bonaparten saaristoon, mukaan lukien Carpentarianlahti sekä Timorin ja Arafuran meret. On olemassa vahvistamattomia tietoja, joiden mukaan sen levinneisyysalue ulottuu Papua-Uuden-Guinean eteläosaan. Se on harvinaisin useista alueella kotoperäisistä naamiorauskalajeista. Laji on pohjaeläin, joka suosii hienojakoista sedimenttiä sisältäviä elinympäristöjä. Sitä on tavattu 12-62 metrin syvyydestä , ja se esiintyy yleensä kauempana rannasta kuin muut sen levinneisyysalueen naamiorauskut . Täytä tyhjä : Tavallinen naamiorausku __________________ Pohjois-Australian mannerjalustalla Queenslandin Wellesley-saarilta Länsi-Australian Bonaparten saaristoon , mukaan lukien Carpentarianlahti sekä Timorin ja Arafuran meret . </w:t>
      </w:r>
    </w:p>
    <w:p>
      <w:r>
        <w:rPr>
          <w:b/>
        </w:rPr>
        <w:t xml:space="preserve">Tulos</w:t>
      </w:r>
    </w:p>
    <w:p>
      <w:r>
        <w:t xml:space="preserve"> asuu </w:t>
      </w:r>
    </w:p>
    <w:p>
      <w:r>
        <w:rPr>
          <w:b/>
        </w:rPr>
        <w:t xml:space="preserve">Esimerkki 8.32</w:t>
      </w:r>
    </w:p>
    <w:p>
      <w:r>
        <w:t xml:space="preserve"> Tärkein suojeluuhka on kaupallisen pohjatroolikalastuksen tahaton pyynti. Nykyisin tämä johtuu pääasiassa Australian katkarapukalastuksesta, joka toimii koko sen levinneisyysalueella. Vaikka tämä laji heitetään pois, kun se saadaan saaliiksi , se on muita naamarirapuja herkempi, eikä se näin ollen todennäköisesti selviä troolikalastuskalastuksesta. Aikaisemmin japanilaiset, kiinalaiset ja taiwanilaiset troolarit, jotka kalastivat intensiivisesti Pohjois-Australian edustalla vuosina 1959-1990, ovat saattaneet vaikuttaa haitallisesti tähän lajiin. Nämä tekijät yhdessä tavallisen naamarihummerin rajallisen levinneisyyden ja alhaisen lisääntymisasteen kanssa ovat johtaneet siihen, että Kansainvälinen luonnonsuojeluliitto ( IUCN ) on arvioinut sen lähes uhanalaiseksi. Täytä tyhjä : Tavallisen naamarihummerin tärkein suojeluuhka on kaupallisen pohjatroolikalastuksen aiheuttama satunnainen __________________ . </w:t>
      </w:r>
    </w:p>
    <w:p>
      <w:r>
        <w:rPr>
          <w:b/>
        </w:rPr>
        <w:t xml:space="preserve">Tulos</w:t>
      </w:r>
    </w:p>
    <w:p>
      <w:r>
        <w:t xml:space="preserve"> kaapata </w:t>
      </w:r>
    </w:p>
    <w:p>
      <w:r>
        <w:rPr>
          <w:b/>
        </w:rPr>
        <w:t xml:space="preserve">Esimerkki 8.33</w:t>
      </w:r>
    </w:p>
    <w:p>
      <w:r>
        <w:t xml:space="preserve"> Vuonna off @-@ kausi Blue Jackets "lähestymistapa rakentaa joukkueensa muuttunut, siirtymässä joukkue nuorten kehittyvien pelaajien yhdeksi vakiintunut pelaajia. Ensimmäinen sopimus General Manager Scott Howson teki oli hankinta All @-@ Star eteenpäin Jeff Carter 23. kesäkuuta 2011. Sopimus lähetti Jakub Voracek , Columbus " ensimmäinen @-@ kierroksen valinta , kahdeksas yleinen , ja niiden kolmannen @-@ kierroksen valinta 2011 Draft Philadelphia Flyers vastineeksi Carter . Kauppa sai myönteisen vastaanoton Columbuksessa faneilta ja johdolta, jotka tunsivat, että heillä oli vihdoin ykkössentteri pelaamaan parhaan pelaajansa Rick Nashin rinnalle. Seuraavaksi he vaihtoivat pian vapaana olevan James Wisniewskin neuvotteluoikeudet. Wisniewski teki urallaan 51 pistettä kauden 2010-11 aikana , jakamalla aikaa New York Islandersin ja Montreal Canadiensin välillä. Pisteiden kokonaismäärä oli viidenneksi @-@ korkein liigassa puolustaja pisteytys , sitominen Tobias Enstrom . Blue Jackets tuli ehdot Wisniewski , vain tuntia ennen alkua vapaa agentti , allekirjoittamalla hänet kuusi @-@ vuoden , 33 miljoonaa dollaria käsitellä . Columbus myös kaupattiin entinen ensimmäisen kierroksen luonnos pick Nikita Filatov Ottawa Senators kolmannen @-@ kierroksen pick 2011 Draft . Filatov ei ollut täyttänyt odotuksia Columbus , pelaa vain 44 peliä kolmen kauden aikana kuusi maalia . Ennen kauden alkua , Blue Jackets kyseenalaistettiin ei allekirjoittamalla veteraani takaisin @-@ jopa aloittaa maalivahti Steve Mason , kuten entinen Calder Memorial Trophy voittaja oli kamppaili peräkkäisinä kausina . Blue Jackets allekirjoitti Mark Dekanich kuin back @-@ up joka oli vain 50 minuuttia NHL kokemusta ennen kauden alkua . Columbus ei allekirjoittaa veteraani Curtis Sanford olla heidän kolmas merkkijono maalivahti ja aloittaa heidän American Hockey League ( AHL ) affiliate , Springfield Falcons . Sanford ei ollut pelannut NHL:ssä sitten vuoden 2009 . Harjoitusleirin aikana , Dekanich kärsi korkea nilkka nyrjähdys , jonka odotettiin pitää hänet pois linjan @-@ ylös kuukaudeksi . Lisäksi Sanford kärsi nivusvammasta , jolloin Allen York oli takamiehenä. York oli pelannut vain neljä ammattilaispeliä , kaikki AHL , tulossa kauden . täytä tyhjä : Vuonna off @-@ kauden __________________ Jackets " lähestymistapa rakentaa joukkueensa muuttui , siirtymällä joukkue nuorista kehittyviä pelaajia yhdeksi kanssa vakiintuneita pelaajia . </w:t>
      </w:r>
    </w:p>
    <w:p>
      <w:r>
        <w:rPr>
          <w:b/>
        </w:rPr>
        <w:t xml:space="preserve">Tulos</w:t>
      </w:r>
    </w:p>
    <w:p>
      <w:r>
        <w:t xml:space="preserve"> Sininen </w:t>
      </w:r>
    </w:p>
    <w:p>
      <w:r>
        <w:rPr>
          <w:b/>
        </w:rPr>
        <w:t xml:space="preserve">Esimerkki 8.34</w:t>
      </w:r>
    </w:p>
    <w:p>
      <w:r>
        <w:t xml:space="preserve"> Ensimmäisen viiden pelin jälkeen , kaikki tappiot , Jeff Carter kärsi jalkamurtuman, joka piti hänet pois linja @-@ ylös 10 pelejä . Vaikka Carter oli loukkaantunut , Blue Jackets jatkoi menettää pelejä . Vuoden kahdeksannessa pelissä heillä oli mahdollisuus lopettaa tappioputki Ottawa Senatorsia vastaan . Columbus piti 3 - 2 johtoon alle minuutti pelata . Jason Spezza tasoitti pelin myöhään valtapelistä , ja vain 4 @.@ 7 sekuntia jäljellä , Milan Michalek lovched voittomaalin Senators . Tappio auttoi asettaa franchising ennätys turhuus kanssa 0 - 7 - 1 ennätys aloittaa kausi . [ huomautus 1 ] Tappioputki päättyi kolme päivää myöhemmin voitolla Detroit Red Wings . Pelin aikana saavutettiin useita virstanpylväitä . James Wisniewski teki Columbuksen debyyttinsä , Ryan Johansen ja John Moore tekivät uransa ensimmäiset NHL-maalit ja Grant Clitsome oli uransa @-@ korkea kolme syöttöä . Columbus ei pystynyt luomaan mitään vauhtia voitosta , kuitenkin , ja jatkoi kamppailua , joka huipentui 2 - 12 - 1 ennätys , joka oli huonoin alku NHL-kauden millekään joukkueelle 19 vuoteen . Kun joukkue kamppailee , johto yritti ravistella asioita tekemällä joitakin roster liikkuu . Ensimmäinen siirto oli hankkia keskus Mark Letestu Pittsburgh Penguins . Seuraavaksi he vaihtoivat puolustaja Kris Russellin St. Louis Bluesiin Nikita Nikitinia vastaan. Kun seuran hidas alku jatkui , huhuttiin, että päävalmentaja Scott Arniel erotettaisiin ja korvattaisiin Ken Hitchcockilla . Hitchcock oli aiemmin valmentanut Blue Jacketsin seurahistorian ainoaan pudotuspelipaikkaan ja hänellä oli edelleen sopimus franchisingin kanssa kauden loppuun asti. Ennen kuin mikään näistä huhuista toteutui , St. Louis Blues pyysi Columbukselta lupaa palkata Hitchcock , jonka Blue Jackets salli. Hitchcock aloitti Bluesin valmennusuransa 6 - 1 - 2 ennätys hänen yhdeksän ensimmäistä peliä , kun taas Columbus keräsi 6 - 13 - 3 ennätys aloittaa kauden . Samaan aikaan kuin Hitchcock huhuja , maalivahti Curtis Sanford palasi hänen nivusvaurio 13. marraskuuta . Hän teki hänen ensimmäinen alku kauden vastaan Boston Bruins , menettää 2 - 1 rangaistuspotkukilpailussa. Sanford jatkoi vahvaa peliään , lähettämistä 3 - 1 - 2 ennätys , 1 @.@ 38 maalia vastaan keskimäärin ja 0,947 säästää prosenttiosuus hänen seuraavan kuuden pelin. Sanford aloitti 12 peräkkäistä peliä ennen Steve Mason teki hänen seuraava alku . Aloitusten määrä ei ehkä ollut niin paljon , mutta ennen 23. marraskuuta peli , Mason osui päähän laukaus Rick Nash aikana ennen @-@ peli lämmin @-@ ups ja kärsi aivotärähdyksen . Mason palasi aivotärähdyksestä kahden pelin jälkeen , jolloin hän aloitti Vancouver Canucksia vastaan. Mason sallittu vain yksi maali pelissä huolimatta kärsii krampista kolmannessa erässä , tilapäisesti korvattiin Sanford reilun kolmen minuutin ajan . Columbus voitti pelin 2 - 1 rangaistuspotkukilpailussa , katkaisemalla yhdeksän @-@ peli tappioputkeen Canucks . Pelin jälkeen , Arniel totesi, että Sanford oli edelleen nähty joukkueen ykkösmaalivahti . Kuitenkin Mason aloitti neljä seuraavasta kuudesta pelistä Blue Jackets menee 0 - 5 - 1 tuona aikana venyttää . täytä tyhjä : Kun viisi ensimmäistä peliä , kaikki tappiot , ______ kärsi murtunut jalka , joka piti hänet pois linja @-@ ylös 10 peliä . </w:t>
      </w:r>
    </w:p>
    <w:p>
      <w:r>
        <w:rPr>
          <w:b/>
        </w:rPr>
        <w:t xml:space="preserve">Tulos</w:t>
      </w:r>
    </w:p>
    <w:p>
      <w:r>
        <w:t xml:space="preserve"> Jeff Carter </w:t>
      </w:r>
    </w:p>
    <w:p>
      <w:r>
        <w:rPr>
          <w:b/>
        </w:rPr>
        <w:t xml:space="preserve">Esimerkki 8.35</w:t>
      </w:r>
    </w:p>
    <w:p>
      <w:r>
        <w:t xml:space="preserve"> Häviämisen jatkuessa huhut alkoivat nousta pintaan. Toisin kuin ennen , huhut olivat pelaaja liikkuu pikemminkin kuin valmennus muutoksia . Suurin osa huhuista oli , että Blue Jackets olisi kaupan Rick Nash . Vaikka Howson totesi, että hän ei ollut koskaan tuonut esille kaupankäynnin Nash keskusteluissa , muut joukkueet olivat tiedustelleet hänen saatavuuttaan . Nash totesi, että jos Columbus tuntui se tekisi franchising paremmin kuin hän olisi valmis luopumaan hänen ei @-@ kauppa lauseke . Howson totesi julkisesti, ettei hänellä ollut aikomusta vaihtaa Nashia. Lisää huhuja tuli julki, kun Réseau des sports -lehden mukaan Carter oli tyytymätön Columbuksessa ja vaati vaihtoa . Howson , Carter ja hänen agenttinsa kaikki kiistivät , että kauppa pyyntö oli koskaan tehty , ja he olivat epävarmoja , mistä raportit olivat peräisin . Kun kaupan määräajan lähestyessä , spekulaatiot piristyi Blue Jackets kaupankäynnin Carter . Raportit olivat , että Columbus yritti kauppaa Carter ja että hän oli 100 prosenttia käytettävissä .  Puolivälissä kauden , jossa Blue Jackets tuskin kaksinumeroinen voittaa 11 - 25 - 5 ennätys , huonoin liigassa , ja istuu 20 pistettä pois playoff-paikka , Columbus potkut Arniel . Hänet korvasi apuvalmentaja Todd Richards väliaikaisesti . Richards oli aiemmin valmentanut Minnesota Wildia . Hän kirjasi ensimmäisen valmennuksen voitto Blue Jackets hänen toinen peli , 4 - 3 voittaa Phoenix Coyotes . Muutos valmennus ei muuttunut onni joukkue , koska he pääsivät All @-@ Star tauko 13 - 30 - 6 ennätys . Tauolla , Blue Jackets " omistaja John P. McConnell lähetti kirjeen faneille toteamalla hänen ymmärrystään heidän turhautumista . Hän lisäsi , että toimia olisi toteutettava noin kaupan määräajan , Entry Draft ja vapaa agentti ottaa joukkueen uuteen suuntaan . Puhuessaan kausi , McConnell totesi pettymys ei ole tarpeeksi vahva sana ja että hän oli sitoutunut antamaan faneille joukkue, josta he voivat olla ylpeitä. Hän myös kiitti heitä heidän omistautumisestaan ja intohimosta , ja toisti samalla, että joukkueen tavoitteena oli voittaa johdonmukaisesti ja kilpailla Stanley Cupin . Päiviä myöhemmin 250 @-@ henkilön protesti tapahtui ulkopuolella Nationwide Arena . Fanit olivat järkyttyneitä Blue Jackets ' johto ja vaativat muutoksia huipulla . Samana päivänä fanit protestoivat , ilmoitettiin, että franchising isännöisi 2013 All @-@ Star Game . Columbus oli ilman edustajaa 2012 All @-@ star Game , mutta Ryan Johansen edusti seuran tulokas osallistuja Super Skills Competition . Kilpailussa , Johansen osallistui Allstate Insurance NHL Breakaway Challenge , shootout teemalla tapahtuma tuomari fanit . Hän sai vain 1 % äänistä ja sijoittui viimeiseksi . täytä tyhjä : Tappion jatkuessa alkoi lisää huhuja __________________ . </w:t>
      </w:r>
    </w:p>
    <w:p>
      <w:r>
        <w:rPr>
          <w:b/>
        </w:rPr>
        <w:t xml:space="preserve">Tulos</w:t>
      </w:r>
    </w:p>
    <w:p>
      <w:r>
        <w:t xml:space="preserve"> pinta </w:t>
      </w:r>
    </w:p>
    <w:p>
      <w:r>
        <w:rPr>
          <w:b/>
        </w:rPr>
        <w:t xml:space="preserve">Esimerkki 8.36</w:t>
      </w:r>
    </w:p>
    <w:p>
      <w:r>
        <w:t xml:space="preserve"> Columbus aloitti maaliskuun 2 - 0 työnsulku vastaan Colorado Avalanche . He jatkoivat voittaa seuraavan pelin vastaan Phoenix Coyotes 5 - 2 , joka merkitsi ensimmäistä kertaa, että Blue Jackets lähetetty takaisin @-@ @-@ takaisin sääntelyn voitot kauden aikana. Columbus jälleen voitti Coyotes kolme päivää myöhemmin ansaita heidän ensimmäinen kolme @-@ peli voittoputki kauden . He laajensivat putki neljään voittamalla Los Angeles Kings ennen kuin se päättyi 4 - 1 tappio St. Louis Blues . Se oli Blue Jacketsin kauden ainoa neljän @-@ pelin voittoputki. He heti sovitettu neljä @-@ peli voittoputki neljä @-@ peli tappioputki ja kymmenen peliä jäljellä , Blue Jackets oli ensimmäinen joukkue eliminoitu pudotuspeleistä contention . Pian sen jälkeen, kun eliminoitiin , he hävisivät Edmonton Oilers 6 - 3 ; tappio clinched viimeinen paikka NHL Columbus . Se oli ensimmäinen kerta franchising historiassa Blue Jackets sijoittui 30. sijalle . täytä tyhjä : Columbus __________________ maaliskuu 2 - 0 työnsulku vastaan Colorado Avalanche . </w:t>
      </w:r>
    </w:p>
    <w:p>
      <w:r>
        <w:rPr>
          <w:b/>
        </w:rPr>
        <w:t xml:space="preserve">Tulos</w:t>
      </w:r>
    </w:p>
    <w:p>
      <w:r>
        <w:t xml:space="preserve"> aloitti </w:t>
      </w:r>
    </w:p>
    <w:p>
      <w:r>
        <w:rPr>
          <w:b/>
        </w:rPr>
        <w:t xml:space="preserve">Esimerkki 8.37</w:t>
      </w:r>
    </w:p>
    <w:p>
      <w:r>
        <w:t xml:space="preserve"> Viimeistely huonoin ennätys NHL , Columbus oli parhaat mahdollisuudet saada ensimmäinen yleinen valinta vuonna 2012 luonnos. Kanssa NHL: n painotettu luonnos arpajaiset Blue Jackets oli 48 @.@ 2 % mahdollisuus laatia ensimmäinen yleinen . Kuitenkin arpajaiset voitti Edmonton Oilers , joka jatkoi ohittaa Columbus ja varmistaa numero yksi luonnos valinta kolmantena peräkkäisenä vuonna . Se oli viides kerta, kun Blue Jackets putosi yhden varausvuoron verran sarjan 12 arvontaan osallistumisen aikana. Kuukautta myöhemmin , 14. toukokuuta , Blue Jackets ilmoitti, että Richards pysyisi päävalmentajana ja allekirjoitti hänelle kahden @-@ vuoden sopimuksen . Lehdistötilaisuudessa , Howson totesi , Joukkueemme jatkuvasti parantunut alle Todd ja hän on ansainnut mahdollisuuden rakentaa työn hän aloitti . Columbus lähetetty 18 - 21 - 2 ennätys alle Richards , mukaan lukien voittaa seitsemän niiden viimeisten 11 peliä . täytä tyhjä : Viimeistely huonoin ennätys NHL , Columbus oli parhaat mahdollisuudet saada ensimmäinen yleinen valinta __________________ luonnos . </w:t>
      </w:r>
    </w:p>
    <w:p>
      <w:r>
        <w:rPr>
          <w:b/>
        </w:rPr>
        <w:t xml:space="preserve">Tulos</w:t>
      </w:r>
    </w:p>
    <w:p>
      <w:r>
        <w:t xml:space="preserve"> 2012 </w:t>
      </w:r>
    </w:p>
    <w:p>
      <w:r>
        <w:rPr>
          <w:b/>
        </w:rPr>
        <w:t xml:space="preserve">Esimerkki 8.38</w:t>
      </w:r>
    </w:p>
    <w:p>
      <w:r>
        <w:t xml:space="preserve"> Koska on perustettu laajennus joukkue, Blue Jackets ovat pelanneet Central Division läntisen konferenssin. Divisioonan kilpailijat Chicago Blackhawks , Detroit Red Wings , Nashville Predators ja St. Louis Blues , kaikki tekivät pudotuspelien aikana 2011 - 12 kauden , mikä auttoi Columbus sijoittui 36 pistettä jäljessä neljänneksi Chicago ja 44 pistettä pois ensimmäinen . Divisioonat : CE - Central , NW - Northwest , PA - Pacific rohkea - kelpuutettu pudotuspeleihin , y - Voitti divisioonan , p - Voitti Presidents ' Trophy ( paras ennätys NHL: ssä ) Täytä tyhjä : Perustamisestaan lähtien laajennusjoukkueena Blue Jackets on pelannut läntisen __________________ Central Divisionissa . </w:t>
      </w:r>
    </w:p>
    <w:p>
      <w:r>
        <w:rPr>
          <w:b/>
        </w:rPr>
        <w:t xml:space="preserve">Tulos</w:t>
      </w:r>
    </w:p>
    <w:p>
      <w:r>
        <w:t xml:space="preserve"> Konferenssi </w:t>
      </w:r>
    </w:p>
    <w:p>
      <w:r>
        <w:rPr>
          <w:b/>
        </w:rPr>
        <w:t xml:space="preserve">Esimerkki 8.39</w:t>
      </w:r>
    </w:p>
    <w:p>
      <w:r>
        <w:t xml:space="preserve"> Vihreä tausta merkitsee voittoa ( 2 pistettä ) . Punainen tausta tarkoittaa sääntötappiota ( 0 pistettä ) . Hopeinen tausta tarkoittaa jatkoaika / rangaistuspotkukilpailun tappiota ( 1 piste ) . täytä tyhjä : __________________ tausta tarkoittaa voittoa 2 pistettä ) . </w:t>
      </w:r>
    </w:p>
    <w:p>
      <w:r>
        <w:rPr>
          <w:b/>
        </w:rPr>
        <w:t xml:space="preserve">Tulos</w:t>
      </w:r>
    </w:p>
    <w:p>
      <w:r>
        <w:t xml:space="preserve"> Vihreä </w:t>
      </w:r>
    </w:p>
    <w:p>
      <w:r>
        <w:rPr>
          <w:b/>
        </w:rPr>
        <w:t xml:space="preserve">Esimerkki 8.40</w:t>
      </w:r>
    </w:p>
    <w:p>
      <w:r>
        <w:t xml:space="preserve"> Jääkiekossa pelaajan maalien ja syöttöjen yhdistelmää kutsutaan yhteisesti pisteiksi. Rangaistusminuutit ovat kokonaismäärä minuutteja määritetty pelaaja rikkomuksista arvioidaan kauden aikana.Plus @-@ miinus on tilasto, joka seuraa, kun pelaaja oli jäällä, kun maaleja tehtiin , sekä puolesta että vastaan joukkueensa , vaikka jotkut pelissä tilanteet eivät vaikuta tilasto. Alla on luettelo kaikista pelaajan tilastot Blue Jackets kauden aikana . täytä tyhjä : Jääkiekossa , yhdistelmä pelaajan maalia ja __________________ kutsutaan yhteisesti pisteitä . </w:t>
      </w:r>
    </w:p>
    <w:p>
      <w:r>
        <w:rPr>
          <w:b/>
        </w:rPr>
        <w:t xml:space="preserve">Tulos</w:t>
      </w:r>
    </w:p>
    <w:p>
      <w:r>
        <w:t xml:space="preserve"> auttaa </w:t>
      </w:r>
    </w:p>
    <w:p>
      <w:r>
        <w:rPr>
          <w:b/>
        </w:rPr>
        <w:t xml:space="preserve">Esimerkki 8.41</w:t>
      </w:r>
    </w:p>
    <w:p>
      <w:r>
        <w:t xml:space="preserve"> Huom : Pos Position ; GP Pelatut ottelut ; G Maalit ; A Syötöt ; Pts Pisteet ; PIM Rangaistusminuutit ; + / - Plus / miinus Täytä tyhjä : Huom : Pos Position ; GP Pelatut ottelut ; G Maalit ; A Syötöt ; Pts __________________ ; PIM Rangaistusminuutit ; + / - Plus / miinus </w:t>
      </w:r>
    </w:p>
    <w:p>
      <w:r>
        <w:rPr>
          <w:b/>
        </w:rPr>
        <w:t xml:space="preserve">Tulos</w:t>
      </w:r>
    </w:p>
    <w:p>
      <w:r>
        <w:t xml:space="preserve"> Pisteet </w:t>
      </w:r>
    </w:p>
    <w:p>
      <w:r>
        <w:rPr>
          <w:b/>
        </w:rPr>
        <w:t xml:space="preserve">Esimerkki 8.42</w:t>
      </w:r>
    </w:p>
    <w:p>
      <w:r>
        <w:t xml:space="preserve"> Huomautus : GP Pelit pelattu ; TOI Time On Ice ( minuuttia ) ; W Voitot ; L Tappiot ; OT Overtime Tappiot ; GA Maalit vastaan ; GAA Maalit vastaan keskiarvo ; SA Laukaukset vastaan ; SV Saves ; Sv % Save Prosentti ; SO Shutouts Merkitsee pelaaja vietti aikaa toisen joukkueen kanssa ennen liittymistä Blue Jackets. Tilastot heijastavat vain aikaa Blue Jacketsin kanssa . ‡ Traded mid @-@ season fill in the blank : Note : GP Games Played ; TOI Time On Ice ( minutes ) ; W __________________ ; L Losses ; OT Overtime Losses ; GA Goals Against ; GAA Goals Against Average ; SA Shots Against ; SV Saves ; Sv % Save Percentage ; SO Shutouts Denotes player spent time with another team before joining Blue Jackets . </w:t>
      </w:r>
    </w:p>
    <w:p>
      <w:r>
        <w:rPr>
          <w:b/>
        </w:rPr>
        <w:t xml:space="preserve">Tulos</w:t>
      </w:r>
    </w:p>
    <w:p>
      <w:r>
        <w:t xml:space="preserve"> Voitot </w:t>
      </w:r>
    </w:p>
    <w:p>
      <w:r>
        <w:rPr>
          <w:b/>
        </w:rPr>
        <w:t xml:space="preserve">Esimerkki 8.43</w:t>
      </w:r>
    </w:p>
    <w:p>
      <w:r>
        <w:t xml:space="preserve"> Kun Mason loukkaantui lämmin @-@ ups loppuvuodesta, Columbus oli ilman aktiivista maalivahti niiden rosteriin. Tilanteen korjaamiseksi , joukkue allekirjoitti entisen Michiganin yliopiston maalivahti Shawn Hunwick yhden @-@ päivä , amatööri tryout sopimus . Sen jälkeen, kun se oli pudonnut NCAA Tournament vain päivää ennen , Hunwick skippasi tähtitieteen luokan ja ajoi hänen kuluneet 2003 Ford Ranger Columbus tehdä pelin . Hän toimi pelin aikana Allen Yorkin takamiehenä, ja seuraavana päivänä hän allekirjoitti sopimuksen loppuvuodeksi. Kun Mason palaa loukkaantumisesta , Hunwick oli kolmas joukkueen syvyys kaavio , kun loukkaantuminen York antoi Hunwick pysyä back @-@ up kahden viimeisen pelin vuoden . Viimeisessä pelissä kauden , Blue Jackets olivat johtavat Islanders 7 - 3 kanssa 2 : 33 jäljellä , kun pyynnöstä hänen joukkuetoverinsa , päävalmentaja Todd Richards laittaa Hunwick lopettaa pelin . Hän ei kohdannut laukaus . Hunwick oli franchising ennätys yhdeksäs pelaaja tehdä hänen NHL-debyyttinsä kauden aikana . Kääntäen , Vaclav Prospal pelasi hänen 1000. NHL peli vuoden aikana . täytä tyhjä : Kun Mason loukkaantui lämpimässä @-@ ups __________________ vuonna , Columbus oli ilman aktiivista maalivahti niiden rosteriin . </w:t>
      </w:r>
    </w:p>
    <w:p>
      <w:r>
        <w:rPr>
          <w:b/>
        </w:rPr>
        <w:t xml:space="preserve">Tulos</w:t>
      </w:r>
    </w:p>
    <w:p>
      <w:r>
        <w:t xml:space="preserve"> myöhään </w:t>
      </w:r>
    </w:p>
    <w:p>
      <w:r>
        <w:rPr>
          <w:b/>
        </w:rPr>
        <w:t xml:space="preserve">Esimerkki 8.44</w:t>
      </w:r>
    </w:p>
    <w:p>
      <w:r>
        <w:t xml:space="preserve"> Aikana pois @-@ kauden Blue Jackets erosivat tiet puolustajille Jan Hejda , Anton Stralman , Sami Lepisto ja Mike Commodore . Hejda , joka pelasi neljä hänen viisi ensimmäistä NHL-kauttaan Blue Jackets , tarjottiin sopimusta Columbus , mutta tunsi , että organisaatio aliarvostettu häntä ja lähti kautta vapaa agentti . Columbus oli tarjonnut hänelle kolmen @-@ vuoden , $ 7 @.@.@ 5 miljoonan sopimuksen . Sen sijaan hän allekirjoitti neljän @-@ vuoden , 13 miljoonan dollarin sopimuksen Colorado Avalanchen kanssa. Stralman ja Lepisto ei annettu karsintatarjouksia , joka teki niistä rajoittamattomia vapaita agentteja , ja molemmat allekirjoittivat muiden joukkueiden kanssa . Commodore oli alun perin allekirjoittanut suuren sopimuksen Blue Jackets vuonna 2008 , mutta putosi pois suosiossa . Hän oli luopunut , lähetettiin alaikäisten ja lopulta oli hänen sopimuksensa ostettu pois . Jotta korvata lähteneet pelaajat , Columbus ei vain hankittu James Wisniewski , mutta myös allekirjoittanut kymmenen @-@ vuoden NHL-veteraani Radek Martinek . Martinek pelasi vain seitsemän peliä Blue Jackets ennen kärsii aivotärähdyksen ja puuttuu loppukauden . Brett Lebda tuotiin hänen tilalleen . Gregoriaaninen torni Gregoriaaninen torni ( italia : Torre Gregoriana ) tai Tuulten torni ( italia : Torre dei Venti ) on pyöreä torni, joka sijaitsee Karttojen gallerian yläpuolella , joka yhdistää Villa Belvederen ja Apostolisen palatsin Vatikaanissa . Torni rakennettiin vuosina 1578-1580 bolognialaisen arkkitehdin Ottaviano Mascherinon ( jonka ansioksi luetaan Apostolisen palatsin rakentaminen ) suunnitelman mukaan pääasiassa edistämään tähtitieteen tutkimusta Gregoriaanisen kalenterin uudistusta varten, jonka paavi Gregorius XIII määräsi ja joka julistettiin vuonna 1582 . Se tunnettiin tuolloin myös nimellä Tuulten torni . Nykyään tornin nimi on Specola Astronomica Vaticana , Vatikaanin observatorio . Sen perustamisen jälkeen on tapahtunut neljä asteittaista kehitysvaihetta . Torni oli rakennelma, jolla oli suuri arvo aurinkokellon avulla tehtyjen tähtitieteellisten havaintojen kannalta, sillä ne antoivat olennaisen vahvistuksen tarpeelle uudistaa juliaanista kalenteria . täytä tyhjä : Pois @-@ __________________ aikana Blue Jackets erosi puolustajista Jan Hejda , Anton Stralman , Sami Lepisto ja Mike Commodore . </w:t>
      </w:r>
    </w:p>
    <w:p>
      <w:r>
        <w:rPr>
          <w:b/>
        </w:rPr>
        <w:t xml:space="preserve">Tulos</w:t>
      </w:r>
    </w:p>
    <w:p>
      <w:r>
        <w:t xml:space="preserve"> kausi </w:t>
      </w:r>
    </w:p>
    <w:p>
      <w:r>
        <w:rPr>
          <w:b/>
        </w:rPr>
        <w:t xml:space="preserve">Esimerkki 8.45</w:t>
      </w:r>
    </w:p>
    <w:p>
      <w:r>
        <w:t xml:space="preserve"> Tornin rakentamisen ensimmäinen vaihe , jonka Leo XIII on kirjannut vuonna 1891 antamassaan motu propriossa Ut mysticam , on hyvitetty paavi Gregorius XIII:lle , joka oli paavi vuosina 1572-1585 . Ohjeena oli rakentaa torni sopivaan paikkaan Vatikaanissa ja varustaa se . Suunnittelu toteutettiin sen jälkeen, kun Juliaanisen kalenterin , joka oli ollut käytössä vuodesta 45 eKr. lähtien, uudistamista varten nimitettyjen asiantuntijoiden kokousten sarjan avulla oli tarkoitus tarkistaa ehdotetut uudistukset. Fr . Christoph Clavius , roomalaisen kollegion jesuiittamatemaatikko , oli komitean asiantuntija, joka ehdotti uutta järjestelmää havaintoja varten. Museon ja kirjaston yläpuolelle rakennettiin 73-metrinen torni , jota reunustavat Belvederen ja della Pignan pihat . Sen päälle osuvien auringonsäteiden havainnointiin käytettiin Perugiassa asuvan Ignazio Dantin suunnittelemaa meridiaaniviivaa. Se oli muodoltaan pyöreä marmorilevy, jonka keskellä oli tieteellisillä kuvioilla koristeltu marmorilevy. Torni on edelleen olemassa , mutta sitä on parannettu vuosisatojen kuluessa . Täytä tyhjä : Tornin rakentamisen ensimmäinen vaihe , jonka Leo XIII on kirjannut vuonna 1891 julkaistussa motu __________________ Ut mysticam -kirjassaan , on annettu paavi Gregorius XIII:n , paavin vuosina 1572-1585 , ansioksi. </w:t>
      </w:r>
    </w:p>
    <w:p>
      <w:r>
        <w:rPr>
          <w:b/>
        </w:rPr>
        <w:t xml:space="preserve">Tulos</w:t>
      </w:r>
    </w:p>
    <w:p>
      <w:r>
        <w:t xml:space="preserve"> proprio </w:t>
      </w:r>
    </w:p>
    <w:p>
      <w:r>
        <w:rPr>
          <w:b/>
        </w:rPr>
        <w:t xml:space="preserve">Esimerkki 8.46</w:t>
      </w:r>
    </w:p>
    <w:p>
      <w:r>
        <w:t xml:space="preserve"> Toinen rakennusvaihe 17. ja 18. vuosisadalla , kun torni oli Vatikaanin kirjastonhoitajan vastuulla, oli mukana kirkkoherra Filippo Luigi Gilii , Pietarinkirkon kirkkoherra. Aikaisemmin vuonna 1797 Pius VI antoi hyväksyntänsä latinankielisen merkinnän Specula Vaticana sijoittamiselle tornin yläosan sisäänkäynnille, jonka kardinaali Zelada toteutti suunnitelmiensa mukaisesti tornin observatorion instrumenttijärjestelmän parantamiseksi. Alkuperäinen observatorio pystytettiin sitten tornin toisen tason yläpuolelle paavi Pius VI:n suostumuksella. Sen mittaristo , lukuun ottamatta monia tavanomaisia laitteita ( kuten meteorologiset ja magneettiset laitteet , seismografi ja pieni kauttakulku- ja heilurikello , ) oli huomattava Dolland Telescope . Mittalaitteet helpottivat pimennysten , komeettojen , Jupiterin satelliittien ja Merkuriuksen kauttakulkujen tallentamista. Lisäksi paavi Pius X:n suojeluksessa lisättiin neljä pyörivää observatoriokupolia strategisiin paikkoihin yli tuhat vuotta vanhoilla 1 @,@ 300 jalan (400 m) pituisilla linnoitusmuurilla. Mgr . Gilii , erittäin arvostettu polyglottina, joka tunsi fysiikan , biologian , arkeologian ja heprean kielen , vastasi observatoriosta vuosina 1800-1821 . Hän suoritti jatkuvia meteorologisia havaintoja ( kahdesti päivässä klo 6 ja 14 ) Mannheimin meteorologisen seuran ohjelman mukaisesti. Seitsemän vuoden havaintotiedot julkaistiin , mutta käsikirjoitetut tiedot säilytettiin Vatikaanin kirjastossa. Gilii 's kuoleman jälkeen vuonna 1821 , observatorio tornissa lopetettiin ja instrumentit siirrettiin observatorio roomalaisen College . Vuonna 1787 perustetun observatorion katsottiin soveltuvan paremmin havaintojen tekemiseen kuin Vatikaanin observatorion. Täytä tyhjä : Rakentamisen toinen vaihe 1700- ja __________________ -luvuilla , jolloin torni oli Vatikaanin kirjastonhoitajan vastuulla, koski Mgr . </w:t>
      </w:r>
    </w:p>
    <w:p>
      <w:r>
        <w:rPr>
          <w:b/>
        </w:rPr>
        <w:t xml:space="preserve">Tulos</w:t>
      </w:r>
    </w:p>
    <w:p>
      <w:r>
        <w:t xml:space="preserve"> 18. </w:t>
      </w:r>
    </w:p>
    <w:p>
      <w:r>
        <w:rPr>
          <w:b/>
        </w:rPr>
        <w:t xml:space="preserve">Esimerkki 8.47</w:t>
      </w:r>
    </w:p>
    <w:p>
      <w:r>
        <w:t xml:space="preserve"> Gregoriaanisen tornin observatorion elvyttämisen aloitti Barnabilainen Francesco Denza paavi Leo XIII:n hyväksynnällä. Laadukkaita välineitä hankittiin , osittain lontoolaisen Hicksin anteliailla lahjoituksilla, ja automaattiset tallennuslaitteet hankittiin Richardilta Pariisista. Modenan observatoriosta hankittiin myös neljän @-@ tuuman ekvaattori , kolmen @-@ tuuman transitioväline ja neljä heilurikelloa sekä kaksi kronometriä. Vuonna 1888 paavi Leo XIII:lle lahjoitettu 16 tuuman pituinen kaukoputki tuli osaksi observatoriota. Isä Denza liittyi observatorioon vuonna 1889 sen jälkeen, kun se oli päivitetty nykyaikaisemmilla välineillä. Samana vuonna rakennettiin toinen torni noin 400 metrin (1 @,@ 300 jalan) päähän Gregoriaanisesta tornista , josta on näkymät Vatikaanin puutarhoihin Pietarinkirkon takana etelä- @-@ länsirajalla . Se rakennettiin halkaisijaltaan 17 metriä ( 56 jalkaa ) ja sen alemman seinän paksuus oli 4 @.@ 5 metriä ( 15 jalkaa ) , mikä kestäisi Pariisista hiljattain hankitun 13 tuuman valokuvausrefraktorin kuormituksen. Augustinus-isä Rodriguez oli meteorologian asiantuntija, joka toimi johtajana vuosina 1898-1905 . Vuonna 1891 paavi Leo XIII , joka antoi motu proprio Ut mysticam , nimesi toisen tornin vastaperustetun Vatikaanin observatorion sijoituspaikaksi, mikä edellytti katon muuttamista siten, että siihen saatiin tasainen terassi tähtitieteellisiä havaintoja varten . Täytä tyhjä : Observatorion elvyttämisen __________________ tornissa aloitti Barnabilainen Francesco Denza paavi Leo XIII:n hyväksynnällä . </w:t>
      </w:r>
    </w:p>
    <w:p>
      <w:r>
        <w:rPr>
          <w:b/>
        </w:rPr>
        <w:t xml:space="preserve">Tulos</w:t>
      </w:r>
    </w:p>
    <w:p>
      <w:r>
        <w:t xml:space="preserve"> Gregoriaaninen </w:t>
      </w:r>
    </w:p>
    <w:p>
      <w:r>
        <w:rPr>
          <w:b/>
        </w:rPr>
        <w:t xml:space="preserve">Esimerkki 8.48</w:t>
      </w:r>
    </w:p>
    <w:p>
      <w:r>
        <w:t xml:space="preserve"> Neljännessä vaiheessa ratkaistiin kahden tornin välisen yhteydenpidon ongelma paavi Pius X:n aikana. Hänen suunnitelmissaan oli tehdä Gregoriaanisesta tornista historiallinen torni ja tallentaa ja tehdä havaintoja toisessa tornissa yhdistämällä tornit pitkin linnoitusmuuria 83 metrin pituisella rautasillalla, joka ylittää aukon. Tämän sillan länsipäähän asennettiin puoliympyrän muotoiselle bastionille neljän @-@ tuuman ekvaattori. Sillan itäpäässä , santarmien kasarmien yläpuolella , oli heliografi , johon oli kiinnitetty kamera , jota käytettiin auringon kuvaamiseen ( fotoheliografi ) . Toiseen torniin pystytettiin uusi 16 @-@ tuuman näkökaukoputki , nimeltään Torre Pio X . Näiden muutosten seurauksena alkuperäinen kirjasto siirrettiin Paavilliseen Lincei-akatemiaan ja vanhat meteorologiset ja seismiset instrumentit siirrettiin Valle di Pompein observatorioon. Uusi tähtitieteellinen kirjasto sijoitettiin rakennuksen kahteen huoneeseen. Kahta uutta Repsoldin konetta käytettiin astrografisille levyille tallentamiseen. Tallennetut havainnot julkaistiin selityksineen yhdessä tähtiatlaksen kahden viimeisen sarjan kanssa. Kaaviot painettiin hopeabromidipaperille . Täytä tyhjä : Neljännessä vaiheessa ratkaistiin kahden tornin välisen yhteydenpidon ongelma __________________ Pius X:n aikana. </w:t>
      </w:r>
    </w:p>
    <w:p>
      <w:r>
        <w:rPr>
          <w:b/>
        </w:rPr>
        <w:t xml:space="preserve">Tulos</w:t>
      </w:r>
    </w:p>
    <w:p>
      <w:r>
        <w:t xml:space="preserve"> Paavi </w:t>
      </w:r>
    </w:p>
    <w:p>
      <w:r>
        <w:rPr>
          <w:b/>
        </w:rPr>
        <w:t xml:space="preserve">Esimerkki 8.49</w:t>
      </w:r>
    </w:p>
    <w:p>
      <w:r>
        <w:t xml:space="preserve"> Tornissa oli kaksi kerrosta ja välipohja. Ensimmäisessä kerroksessa oli kuuluisa aurinkokellohuone tai Meridiaanihuone , joka oli alun perin avoin loggia . Paavi Urban VIII sulki sen, ja myöhemmin se koristettiin pitkillä freskosarjoilla, jotka Simon Lagi ja kaksi flaamilaista taiteilijaa Paul ja Matthijs Bril maalasivat vuosina 1580-1582. Nykyään tornissa on Cristoforo Roncallin ja Matteino da Sienan maalauksia. Aurinkokellosali , jota kutsutaan myös Meridiaanisaliksi , oli aikoinaan Ruotsin kuningattaren Kristiinan asuinpaikka, joka oli juuri kääntynyt katolilaiseksi. Huonetta muutettiin edelleen kahdella lisäyksellä, jotka antoivat sille nykyisen nimensä : aurinkokello ja herkkä mutta hienostunut anemoskooppi, joka kiinnitettiin Meridiaanisalin kattoon. Ne loi paavin kosmografi Ignazio Danti gregoriaanisen kalenteriuudistuksen yhteydessä. Aurinkokello koostui lattian poikki pohjois- @-@ eteläsuunnassa kulkevasta valkoisesta marmorista suorasta viivasta , jonka tarkoituksena oli mitata auringon korkeus keskipäivällä vuodenajoittain. Aurinkokellolla tehdyt havainnot olivat olennainen vahvistus tarpeelle uudistaa juliaanista kalenteria. Anemoskooppi sen sijaan oli kattoon kiinnitetty monimutkainen mekanismi, jota käytettiin tuulen voimakkuuden ja suunnan mittaamiseen, mutta joka lakkasi pian toimimasta. Instrumentti on saattanut johtaa tornin toiseen nimeen , Tuulten torni , mutta Ateenassa sijaitseva muinainen observatorio oli myös nimeltään Tuulten torni , ja se on saattanut toimia inspiraation lähteenä. Salin sisäseinät ja katto oli koristeltu runsaasti , joissakin tapauksissa räikeillä freskoilla , jotka esittivät kukkuloita ja roomalaista maaseutua , Pantheonia , uskonnollisia aiheita , aluetta ympäröiviä rakennuksia ja laivaston haaksirikkoja , joissa Jeesus rauhoittaa myrskyn ja niin edelleen . There 's Got to Be a Way There 's Got to Be a Way on yhdysvaltalaisen laulajan ja lauluntekijän Mariah Careyn kappale hänen itse @-@ nimetyltä debyytti studioalbumiltaan ( 1990 ) . Columbia julkaisi sen albumilta viidentenä ja viimeisenä singlenä Yhdistyneessä kuningaskunnassa . Se oli yksi neljästä kappaleesta, jotka Carey kirjoitti Ric Waken kanssa heidän ensimmäisen yhteisen äänityssessionsa aikana, mutta There 's Got to Be a Way oli ainoa sävellys, joka pääsi lopulliseen kappalelistaukseen. Se on sosiaalinen @-@ poliittinen tietoinen R &amp; B @-@ pop-kappale, joka käsittelee köyhyyttä , rasismia ja sotaa maailmassa, joka vähitellen muuttuu toiveita herättävämmäksi ja positiivisemmaksi sen edetessä. Kappale sai ristiriitaisen vastaanoton albumin julkaisun yhteydessä vuonna 1990. Vaikka Careyn laulua ylistettiin, sitä pidettiin liian poliittisena. Mukana oleva musiikkivideo korostaa sosiaalista epäoikeudenmukaisuutta. Kappale saavutti sijan 54 UK Singles Chart . Täytä tyhjä : Tornissa oli kaksi kerrosta ja __________________ . </w:t>
      </w:r>
    </w:p>
    <w:p>
      <w:r>
        <w:rPr>
          <w:b/>
        </w:rPr>
        <w:t xml:space="preserve">Tulos</w:t>
      </w:r>
    </w:p>
    <w:p>
      <w:r>
        <w:t xml:space="preserve"> mezzanine </w:t>
      </w:r>
    </w:p>
    <w:p>
      <w:r>
        <w:rPr>
          <w:b/>
        </w:rPr>
        <w:t xml:space="preserve">Esimerkki 8.50</w:t>
      </w:r>
    </w:p>
    <w:p>
      <w:r>
        <w:t xml:space="preserve"> Mariah Carey ja Ric Wake kirjoittivat kappaleen There 's Got to Be a Way Careyn itse @-@ nimetylle debyytti-studioalbumille ( 1990 ). Se kirjoitettiin aikana Carey ja Wake 's ensimmäinen nauhoitussessio yhdessä . He sävelsivät neljä kappaletta , mutta vain There 's Got to Be a Way valittiin lopulliseen kappalelistaukseen . Co @-@ tuottanut Wake ja Narada Michael Walden , se esiintyy toisena kymmenestä kappaleesta raideluettelossa . Kappaleen nauhoitti ja äänitti Bob Cadway Cove City Sound Studiosissa ja The Power Stationissa , jotka molemmat sijaitsevat New Yorkissa . Häntä avusti Dana Jon Chappelle . Sen miksasi David Frazer San Rafaelissa sijaitsevilla Tarpan Studios -studioilla . Kosketinsoittimet , basso ja rytmi suunnittelu suoritti Louis Biancaniello , kun Joe Franco suoritti lyömäsoittimet , Vernon Ice Black soitti kitaraa , ja Rich Tancredo esiintyi myös kosketinsoittimet . Walter Afanasieff soitti syntetisaattoritorvet . Carey tarjosi omat taustalaulunsa yhdessä Billy T. Scottin , Jamiliah Muhammedin ja The Billy T. Scott Ensemblen kanssa . Kappale julkaistiin albumin viidentenä ja viimeisenä singlenä Isossa-Britanniassa . Se on ostettavissa CD-sinkkuna, kun taas remixit ovat saatavilla vinyylinä . fill in the blank : There 's Got to Be a Way on kirjoittanut Mariah __________________ ja Ric Wake __________________ 's self @-@ titled debyytti studioalbumille ( 1990 ) . </w:t>
      </w:r>
    </w:p>
    <w:p>
      <w:r>
        <w:rPr>
          <w:b/>
        </w:rPr>
        <w:t xml:space="preserve">Tulos</w:t>
      </w:r>
    </w:p>
    <w:p>
      <w:r>
        <w:t xml:space="preserve"> Carey </w:t>
      </w:r>
    </w:p>
    <w:p>
      <w:r>
        <w:rPr>
          <w:b/>
        </w:rPr>
        <w:t xml:space="preserve">Esimerkki 8.51</w:t>
      </w:r>
    </w:p>
    <w:p>
      <w:r>
        <w:t xml:space="preserve">There 's Got to Be a Way on R &amp; B @-@ pop-musiikin laulu, jossa on elementtejä gospel . Teema sosiaalisen aktivismin voidaan kuulla sanoituksissa There ' s got to be a way / yhdistää tämän maailman tänään .  Kappale alkaa Carey julkisesti tuomitsee olemassaolon köyhyyden ja rasismin maailmassa , ja hän käyttää silta siirtyä sanoitukset kohti kohottavaa ja toiveikas sävy . Carey ehdottaa, että meidän pitäisi olla suvaitsevaisempia toisiamme kohtaan eikä turvautua niin helposti sotaan sanoituksissa Couldn 't we accept each other / Can 't we make ourselves aware. fill in the blank : There 's Got to Be a Way on R &amp; B @-@ pop-musiikkia __________________ jossa on elementtejä gospelista . </w:t>
      </w:r>
    </w:p>
    <w:p>
      <w:r>
        <w:rPr>
          <w:b/>
        </w:rPr>
        <w:t xml:space="preserve">Tulos</w:t>
      </w:r>
    </w:p>
    <w:p>
      <w:r>
        <w:t xml:space="preserve"> laulu </w:t>
      </w:r>
    </w:p>
    <w:p>
      <w:r>
        <w:rPr>
          <w:b/>
        </w:rPr>
        <w:t xml:space="preserve">Esimerkki 8.52</w:t>
      </w:r>
    </w:p>
    <w:p>
      <w:r>
        <w:t xml:space="preserve">Musiikkikriitikko Robert Christgau oli sitä mieltä, että Carey oli liian poliittinen hänen rohkea, nuori, idealistinen hyökkäys sotaa ja kurjuutta vastaan. Ralph Novak , David Hiltbrand ja David Grogan People-lehdessä kirjoittivat, että on osoitus hänen lahjakkuudestaan, että hän tekee niin paljon niin vähällä. He kirjoittivat edelleen , että Careyn sävy ja selkeys tekee There 's Got to Be a Way hypnoottinen kappale . Merkiksi kaksikymmentä @-@ viisi vuotta julkaisusta Mariah Carey kesäkuussa 1990 , Billboard kirjailija Trevor Anderson kirjoitti kappale @-@ by @-@ track arvostelu albumin kesäkuussa 2015 . Hän totesi, että There 's Got to Be a Way noudattaa samaa melodista sävyä kuin albumin avausraita Vision of Love , mutta korosti niiden jyrkkiä lyyrisiä eroja , sillä ensimmäinen kertoo yhteiskunnallisesta aktivismista ja jälkimmäinen rakkaudesta . Vaikka hän kehui Carey 's laulu , kirjoittaa, että hän käyttää yksi hänen parhaista pilliin toteaa uransa , hän oli sitä mieltä, että tavoite laaja vetovoima tulee kustannuksella mieleenpainuva sanoitukset . täytä tyhjä : Musiikkikriitikko Robert Christgau oli sitä mieltä, että Carey oli liian poliittinen hänen rohkea , nuori , idealistinen __________________ sodan ja kurjuuden .</w:t>
      </w:r>
    </w:p>
    <w:p>
      <w:r>
        <w:rPr>
          <w:b/>
        </w:rPr>
        <w:t xml:space="preserve">Tulos</w:t>
      </w:r>
    </w:p>
    <w:p>
      <w:r>
        <w:t xml:space="preserve"> hyökkäys </w:t>
      </w:r>
    </w:p>
    <w:p>
      <w:r>
        <w:rPr>
          <w:b/>
        </w:rPr>
        <w:t xml:space="preserve">Esimerkki 8.53</w:t>
      </w:r>
    </w:p>
    <w:p>
      <w:r>
        <w:t xml:space="preserve">Musiikkivideo alkaa tyhjän kadun kuvauksella, jonka jälkeen näytetään pätkiä, joissa vähäosaiset ja köyhemmät yhteiskunnan jäsenet hoitavat päivittäisiä tehtäviään. Kaksi miestä pelaa dominoa puulaatikolla rakennuksen ulkopuolella , jengi pilkkaa vanhaa miestä, joka ripustaa sanomalehtiä liikkeensä ulkopuolella, ja lihava nainen kävelee kadulla. Näytetään otoksia, joissa Carey nojaa seinään ja istuu portailla katselemassa tapahtumia. Kun ensimmäinen kertosäe alkaa , kaikki alkavat tanssia iloisesti kadulla ja auttaa hädänalaisia . Eräästä rakennuksesta tulee gospelkuoro , kun katu täyttyy kaikenikäisistä ja -taustaisista ihmisistä , jotka iloitsevat ja tulevat toimeen keskenään . Erään taustalla olevan liikkeen sisäänkäynnin ulkopuolella on neonvalo, jossa lukee: Täytä tyhjä : Oheinen musiikkivideo alkaa tyhjän kadun kuvauksella , jonka jälkeen näytetään pätkiä, joissa __________________ vähäosaiset ja köyhät ihmiset jatkavat päivittäisiä toimiaan . </w:t>
      </w:r>
    </w:p>
    <w:p>
      <w:r>
        <w:rPr>
          <w:b/>
        </w:rPr>
        <w:t xml:space="preserve">Tulos</w:t>
      </w:r>
    </w:p>
    <w:p>
      <w:r>
        <w:t xml:space="preserve"> yhteiskunta </w:t>
      </w:r>
    </w:p>
    <w:p>
      <w:r>
        <w:rPr>
          <w:b/>
        </w:rPr>
        <w:t xml:space="preserve">Esimerkki 8.54</w:t>
      </w:r>
    </w:p>
    <w:p>
      <w:r>
        <w:t xml:space="preserve"> There 's Got to Be a Way ( Original album version ) - 4 : 52 There 's Got to Be a Way ( 7 remix ) There 's Got to Be a Way ( 12 remix ) There 's Got to Be a Way ( Alternative Vocal Dub Mix ) täytä tyhjä : There 's Got to Be a Way ( Original album version ) - 4 : 52 There 's Got to Be a Way ( __________________ remix ) There 's Got to Be a Way ( 12 remix ) There 's Got to Be a Way ( Alternative Vocal Dub Mix ) </w:t>
      </w:r>
    </w:p>
    <w:p>
      <w:r>
        <w:rPr>
          <w:b/>
        </w:rPr>
        <w:t xml:space="preserve">Tulos</w:t>
      </w:r>
    </w:p>
    <w:p>
      <w:r>
        <w:t xml:space="preserve"> 7 </w:t>
      </w:r>
    </w:p>
    <w:p>
      <w:r>
        <w:rPr>
          <w:b/>
        </w:rPr>
        <w:t xml:space="preserve">Esimerkki 8.55</w:t>
      </w:r>
    </w:p>
    <w:p>
      <w:r>
        <w:t xml:space="preserve"> Nebraska Highway 88 Nebraska Highway 88 ( N @-@ 88 ) on valtatie Luoteis-Nebraskassa . Sen läntinen päätepiste on Wyomingin valtatie 151 ( WYO 151 ) Wyomingin ja Nebraskan osavaltiorajalla . Tie kulkee itään N @-@ 71:een , jossa se kääntyy etelään . N @-@ 88 jatkuu itään Bridgeportin eteläpuolelle . Tie kääntyy pohjoiseen ja päättyy Bridgeportissa US Highway 385:n ( US 385 ) ja N @-@ 92:n risteykseen. Tie nimettiin vuonna 1937 , ennen kuin virallinen osavaltion valtatiejärjestelmä luotiin. Sitä jatkettiin osavaltion rajalle vuonna 1986 . täytä tyhjä : __________________ Highway 88 __________________ Highway 88 ( N @-@ 88 ) on valtatie luoteessa __________________ . </w:t>
      </w:r>
    </w:p>
    <w:p>
      <w:r>
        <w:rPr>
          <w:b/>
        </w:rPr>
        <w:t xml:space="preserve">Tulos</w:t>
      </w:r>
    </w:p>
    <w:p>
      <w:r>
        <w:t xml:space="preserve"> Nebraska </w:t>
      </w:r>
    </w:p>
    <w:p>
      <w:r>
        <w:rPr>
          <w:b/>
        </w:rPr>
        <w:t xml:space="preserve">Esimerkki 8.56</w:t>
      </w:r>
    </w:p>
    <w:p>
      <w:r>
        <w:t xml:space="preserve"> N @-@ 88 alkaa Nebraskan ja Wyomingin osavaltiorajalta Bannerin piirikunnasta, jossa WYO 151 päättyy, ja kulkee koilliseen. Tie kaartaa nopeasti itään vajaan mailin ( 1 @.@ 6 km ) jälkeen ja jatkuu suorana. Seuraavat kaksikymmentä mailia ( 32 km ) N @-@ 88 risteää pikkuteiden kanssa maaseudun viljelysmaiden halki. Reitti kääntyy etelään N @-@ 71:n kohdalla ja muuttuu samanaikaiseksi . Neljä mailia ( 6 @.@.@ 4 km ) myöhemmin N @-@ 88 kääntyy itään päättäen samanaikaisuuden N @-@ 71:n kanssa. Reitti jatkaa matkaansa viljelysmaiden halki kuudentoista mailin ( 26 km ) ajan , jolloin se saapuu Morrillin piirikuntaan. Tie ylittää Pumpkin Creekin neljä kertaa ja saapuu Redingtonin kuntaan. Kaksi kalliomuodostelmaa , Courthouse ja Jail Rocks , tulevat näkyviin tieltä . N @-@ 88 kääntyy pian sen jälkeen pohjoiseen kohti Bridgeportia . Tie ylittää Pumpkin Creekin viidennen kerran ja saapuu Bridgeportiin viisi mailia ( 8 @.@ @ 0 km ) myöhemmin. Tie risteää BNSF Railwayn omistaman rautatien kanssa . N @-@ 88 kääntyy pian sen jälkeen koilliseen ja päättyy US 385:n ja N @-@ 92:n risteykseen. Vuonna 2012 Nebraska Department of Roads ( NDOR ) laski, että N @-@ 71 / N @-@ 88 -rinnakkaistien varrella kulkee jopa 2 @,@ 410 ajoneuvoa ja että Bannerin ja Morrillin piirikunnan rajan itäpuolella kulkee vain 315 ajoneuvoa. Tämä ilmaistaan vuotuisena keskimääräisenä vuorokausiliikenteenä ( AADT ) , joka on liikennemäärän mitta vuoden jokaisena keskipäivänä. Ainoastaan N @-@ 71 / N @-@ 88 on osa kansallista valtatiejärjestelmää ( NHS ) , joka on maan talouden, liikkuvuuden ja puolustuksen kannalta tärkeimmäksi määritelty valtatieverkosto. Täytä tyhjä : N @-@ 88 alkaa Nebraskan ja Wyomingin osavaltiorajalta Bannerin piirikunnassa, missä WYO 151 päättyy, ja kulkee __________________ . </w:t>
      </w:r>
    </w:p>
    <w:p>
      <w:r>
        <w:rPr>
          <w:b/>
        </w:rPr>
        <w:t xml:space="preserve">Tulos</w:t>
      </w:r>
    </w:p>
    <w:p>
      <w:r>
        <w:t xml:space="preserve"> koilliseen </w:t>
      </w:r>
    </w:p>
    <w:p>
      <w:r>
        <w:rPr>
          <w:b/>
        </w:rPr>
        <w:t xml:space="preserve">Esimerkki 8.57</w:t>
      </w:r>
    </w:p>
    <w:p>
      <w:r>
        <w:t xml:space="preserve"> N @-@ 88 nimettiin epävirallisesti noin 1937 , joka yhdistää N @-@ 29, N @-@ 86 ja N @-@ 19 Bridgeportissa. Reitti pysyi suhteellisen samana, kun osavaltion valtatiejärjestelmä nimettiin virallisesti. Ennen vuotta 1955 Nebraskassa ei ollut asianmukaista oikeudellista välinettä osavaltion valtatiejärjestelmän määrittelemiseksi. Vuoteen 1960 mennessä N @-@ 19 numeroitiin uudelleen US 385:ksi ja US 26 ohjattiin pohjoiseen Bridgeportin lähellä. Vanhasta linjauksesta tuli osa N @-@ 92:ta. Kaksi vuotta myöhemmin N @-@ 29 numeroitiin uudelleen N @-@ 71:ksi. Vuosina 1981 @-@ 82 osavaltion viralliseen karttaan ilmestyi tie, joka ulottui WYO 151:stä N @-@ 71:een. Tästä tiestä tuli osa N @-@ 88:a vuoteen 1986 mennessä. Sen jälkeen ei ole tehty merkittäviä muutoksia . täytä tyhjä : US 26 ohjattiin pohjoiseen lähellä __________ .</w:t>
      </w:r>
    </w:p>
    <w:p>
      <w:r>
        <w:rPr>
          <w:b/>
        </w:rPr>
        <w:t xml:space="preserve">Tulos</w:t>
      </w:r>
    </w:p>
    <w:p>
      <w:r>
        <w:t xml:space="preserve"> Bridgeport </w:t>
      </w:r>
    </w:p>
    <w:p>
      <w:r>
        <w:rPr>
          <w:b/>
        </w:rPr>
        <w:t xml:space="preserve">Esimerkki 8.58</w:t>
      </w:r>
    </w:p>
    <w:p>
      <w:r>
        <w:t xml:space="preserve"> USS Atlanta ( 1861 ) Atlanta oli kasematteihin perustuva rautalaiva, joka palveli Yhdysvaltain sisällissodan aikana sekä Konfederaation että Unionin laivastossa. Konfederaatio muutti sen skotlantilaisesta @-@ rakennetusta Fingal-nimisestä saartoaluksesta sen jälkeen, kun se oli tehnyt yhden matkan Savannahiin, Georgiaan . Useiden epäonnistuneiden yritysten jälkeen hyökätä unionin saartomiehiä vastaan kaksi unionin monitoria kaappasi aluksen vuonna 1863, kun se ajoi karille. Atlanta uitettiin pois , korjattiin ja aseistettiin uudelleen , joka palveli unionin laivastossa loppusodan ajan . Se vietti suurimman osan ajastaan James-joella tukemassa unionin joukkoja siellä. Alus poistettiin käytöstä vuonna 1865 ja asetettiin reserviin. Useita vuosia sodan päättymisen jälkeen Atlanta myytiin Haitille , mutta se katosi merellä joulukuussa 1869 toimitusmatkallaan . Täytä tyhjä : USS Atlanta ( 1861 ) Atlanta oli kasemaattirakenteinen rautalaiva, joka palveli konfederaation ja unionin laivastossa sisällissodan aikana __________________ . </w:t>
      </w:r>
    </w:p>
    <w:p>
      <w:r>
        <w:rPr>
          <w:b/>
        </w:rPr>
        <w:t xml:space="preserve">Tulos</w:t>
      </w:r>
    </w:p>
    <w:p>
      <w:r>
        <w:t xml:space="preserve"> American </w:t>
      </w:r>
    </w:p>
    <w:p>
      <w:r>
        <w:rPr>
          <w:b/>
        </w:rPr>
        <w:t xml:space="preserve">Esimerkki 8.59</w:t>
      </w:r>
    </w:p>
    <w:p>
      <w:r>
        <w:t xml:space="preserve"> Fingal suunniteltiin ja rakennettiin kauppalaivaksi J &amp; G Thomsonin Clyde Bank Iron -telakalla Govanissa Glasgow'ssa, Skotlannissa, ja se valmistui vuoden 1861 alussa. Midshipman Dabney Scales , joka palveli Atlantalla ennen sen taistelua monitorien kanssa, kuvaili sitä kaksimastoiseksi, rautarunkoiseksi laivaksi, jonka pituus oli 189 jalkaa (57,6 m) ja leveys 25 jalkaa (7,6 m). Sen syväys oli 12 jalkaa ( 3 @.@ 7 m ) ja ruuman syvyys 15 jalkaa ( 4 @.@ 6 m ) . Hän arvioi sen vetoisuudeksi noin 700 tonnia bm . Fingal oli varustettu kahdella pystysuoralla yksisylinterisellä suoraan @-@ toimivalla höyrykoneella, jotka käyttivät yhden savupiippukattilan tuottamaa höyryä. Moottorit kuljettivat alusta noin 13 solmun ( 24 km / h ; 15 mph ) huippunopeudella . Moottoreiden läpimitta oli 39 tuumaa ( 991 mm ) ja isku 30 tuumaa ( 762 mm ) . Alus liikennöi lyhyen aikaa Glasgow'n ja muiden Skotlannin satamien välillä Hutchesonin West Highland Service -järjestölle ennen kuin James D. Bulloch , Konfederaation ensisijainen ulkomaanedustaja Isossa-Britanniassa, osti sen syyskuussa 1861 toimittamaan ostamiaan sotilas- ja laivastotarvikkeita ja -tarvikkeita. Naamioidakseen Fingalin hallinnan ja sen lastin määränpään Bulloch palkkasi englantilaisen miehistön ja kapteenin ja ilmoitti määränpääksi Bermudan ja Bahaman Nassaun. Lasti lastattiin Greenockissa lokakuun alussa , vaikka Bullock ja muut matkustajat yrittivät nousta laivaan vasta, kun he tapasivat laivan Holyheadissa Walesissa. Lokakuun 14. ja 15. päivän välisenä yönä , kun se oli hitaasti kiertämässä Holyheadin aallonmurtajaa , Fingal törmäsi ja upotti itävaltalaisen Siccardi -briggin , joka heilui hitaasti ankkurissa ilman valoja . Bulloch ja matkustajat nousivat höyrylaivaan, kun Bulloch lähetti talousasiamiehilleen kirjeen, jossa hän kehotti heitä sopimaan vahingonkorvauksista prikin omistajien kanssa, koska hänellä ei ollut varaa käyttää aikaa asian selvittämiseen, jotta häntä ja Fingalia ei pidätettäisi. Alus saapui Bermudalle 2. marraskuuta, ja lähdettyään satamasta 7. marraskuuta Bulloch ilmoitti miehistölle, että höyrylaivan todellinen määränpää oli Savannah, Georgia; hän tarjoutui viemään kaikki, jotka vastustavat suunnitelmaa, Nassauhun. Kaikki miehistön jäsenet suostuivat kuitenkin osallistumaan pyrkimykseen ajaa unionin saartoa. Fingal pystyi liukumaan turvallisesti Savannahin suistoon raskaassa sumussa marraskuun 12. päivän yönä näkemättä yhtään saartajaa. Kun Fingal oli purkamassa lastiaan , Bulloch meni Richmondiin neuvottelemaan laivastoministeri Stephen Malloryn kanssa. Mallory kannatti Bullochin suunnitelmaa lastata Fingaliin puuvillaa myytäväksi laivastoministeriön tilille, jotta sillä voitaisiin ostaa lisää aluksia ja varusteita Eurooppaan. Hän palasi Savannahiin 23. marraskuuta, ja häneltä kesti lähes kuukauden ostaa lastia ja hankkia riittävästi hiiltä. Hän yritti kerran murtautua saarron läpi 23. joulukuuta , mutta se osoittautui mahdottomaksi, koska unioni kontrolloi jokaista Savannahista lähtevää väylää, ja sitä tuki Savannah-joen suulla sijaitsevan Tybee-saaren miehittäminen. Bulloch ilmoitti Mallorylle tammikuun 1862 lopulla, että läpimurto oli toivotonta, joten Mallory määräsi hänet luovuttamaan aluksen toiselle upseerille ja palaamaan Eurooppaan jotakin muuta kautta . Täytä tyhjä kohta : Fingalin suunnitteli ja __________________ kauppalaivaksi J &amp; G Thomsonin Clyde Bank Iron Shipyard -telakka Glasgow'n Glasgow'ssa Skotlannissa, ja se valmistui alkuvuodesta 1861. </w:t>
      </w:r>
    </w:p>
    <w:p>
      <w:r>
        <w:rPr>
          <w:b/>
        </w:rPr>
        <w:t xml:space="preserve">Tulos</w:t>
      </w:r>
    </w:p>
    <w:p>
      <w:r>
        <w:t xml:space="preserve"> rakennettu </w:t>
      </w:r>
    </w:p>
    <w:p>
      <w:r>
        <w:rPr>
          <w:b/>
        </w:rPr>
        <w:t xml:space="preserve">Esimerkki 8.60</w:t>
      </w:r>
    </w:p>
    <w:p>
      <w:r>
        <w:t xml:space="preserve"> Veljekset Asa ja Nelson Tift saivat sopimuksen muuntaa blockade runner rautalaivaksi alussa 1862 nimellä Atlanta , kun kaupunki Georgiassa. Tämä rahoitettiin suurelta osin Savannahin naisten lahjoituksilla. Fingal leikattiin alas pääkannelle, ja rungon kyljistä rakennettiin suuret puiset sponsorit tukemaan sen kasemaattia . Muuntamisen jälkeen Atlanta oli kokonaispituudeltaan 204 jalkaa (62 @.@ 2 m) pitkä ja sen leveys oli 41 jalkaa (12 m). Sen ruuman syvyys oli nyt 17 jalkaa ( 5 @.@ 2 m ) ja syväys 15 jalkaa 9 tuumaa ( 4 @.@ 8 m ) . Atlantan tilavuus oli nyt 1 @,@ 006 pitkää tonnia ( 1 @,@ 022 t ) ja sen nopeudeksi arvioitiin 7 - 10 solmua ( 13 - 19 km / h ; 8 @.@ 1 - 11 @.@ 5 mph ) . Kasemaatin panssarointi oli 30°:n kulmassa vaakatasosta ja se oli valmistettu kahdesta kerroksesta rautatiekiskoja , jotka oli valssattu 2 tuumaa ( 51 mm ) paksuiksi ja 7 tuumaa ( 180 mm ) leveiksi levyiksi . Ulompi kerros kulki pystysuorassa ja sisempi kerros vaakasuorassa . Sen panssarointi oli tuettu 3 tuumaa ( 76 mm ) tammea , pystysuunnassa , ja kaksi kerrosta 7 @.@ 5 tuumaa ( 191 mm ) mäntyä , vuorotellen suunnassa . Kasematin pohja oli noin 20 tuumaa ( 508 mm ) vesilinjasta ja sen yläosa oli 8 jalkaa 6 tuumaa ( 2 @.@ 59 m ) vesilinjan yläpuolella. Pyramidin muotoinen luotsihuone oli samalla tavalla panssaroitu ja siinä oli tilaa kahdelle miehelle . Atlantan rungon yläosassa oli kahden tuuman panssarointi .Suorakulmainen kaseemaatti oli lävistetty kahdeksalla kapealla tykkiportilla , yksi keulassa ja perässä ja kolme kummallakin sivulla . Jokaista tykkiluukkua suojasi kahdesta yhteen niitatusta rautakerroksesta valmistettu panssaroitu suljin, joka salli tykkien kohoamisen korkeintaan + 5 - + 7 °:een. Atlanta oli aseistettu yksittäisillä @-@ nauhoitetuilla , 7 @-@ tuuman ( 178 mm ) Brooke-kivääreillä, jotka oli asennettu keulassa ja perässä oleviin nivelkiinnikkeisiin. Kummankin puolen keskimmäisessä tykkiportissa oli yksi 6 @.@.@ 4 @-@ tuuman (163 mm) Brooke-kivääri. 17 @-@ kaliiperin , seitsemän @-@ tuuman tykit painoivat noin 15 @-@ 000 puntaa ( 6 @-@ 800 kg ) ja ampuivat 80 @-@ puntaa ( 36 kg ) panssaria läpäiseviä pultteja ja 110 @-@ puntaa ( 50 kg ) räjähtäviä kranaatteja . Vastaavat tilastot 18 @.@ 5 @-@ kaliiperin , 6 @.@ 4 @-@ tuuman tykille olivat 9 @,@ 110 puntaa ( 4 @,@ 130 kg ) 80 @-@ paunan pultilla ja 64 @-@ paunan ( 29 kg ) patruunoilla. Atlanta oli myös aseistettu 20 @-@ jalan ( 6 @.@ @ 1 m ) , massiivirautainen , ram , joka oli vahvistettu sarjalla pystysuoria teräspalkkeja . Pampun edessä oli torpedo, joka kuljetti 50 paunaa ( 23 kg ) mustaruutia puupylväässä, joka oli liitetty rautavipuun, jota voitiin nostaa tai laskea hihnapyörien avulla.31. heinäkuuta 1862 luutnantti Charles H. McBlairin komennossa Atlanta suoritti merikokeensa Savannah-jokea pitkin kohti Fort Pulaskia. Alus osoittautui vaikeasti ohjattavaksi , ja sen panssarin ja tykkien lisäpaino vähensi merkittävästi sen nopeutta ja lisäsi sen syväystä. Viimeksi mainittu oli todellinen ongelma Savannahin lähellä olevissa matalissa vesissä. Alus vuoti myös huomattavasti, ja sen rakenne käytännössä esti ilmankierron. Eräässä raportissa sanottiin, että täytä tyhjä : Atlantan oli helppo __________________ irrottaa unionin aluksista, ja se pääsi Port Royaliin omin voimin . </w:t>
      </w:r>
    </w:p>
    <w:p>
      <w:r>
        <w:rPr>
          <w:b/>
        </w:rPr>
        <w:t xml:space="preserve">Tulos</w:t>
      </w:r>
    </w:p>
    <w:p>
      <w:r>
        <w:t xml:space="preserve"> vedetty </w:t>
      </w:r>
    </w:p>
    <w:p>
      <w:r>
        <w:rPr>
          <w:b/>
        </w:rPr>
        <w:t xml:space="preserve">Esimerkki 8.61</w:t>
      </w:r>
    </w:p>
    <w:p>
      <w:r>
        <w:t xml:space="preserve"> Fernandez syntyi 11. elokuuta 1985 Manamassa, Bahrainissa, ja hänet kasvatettiin monietniseen perheeseen. Hänen isänsä , Elroy , on srilankalainen , ja hänen äitinsä , Kim , on malesialaista syntyperää . Hänen äitinsä isoisä on kanadalainen, ja hänen isovanhempansa olivat kotoisin Intian Goalta. Hänen isänsä , joka oli muusikko Sri Lankassa , muutti Bahrainiin 1980-luvulla paetakseen tamilien ja singaleesien välisiä sisällissotia ja tapasi sittemmin hänen äitinsä , joka oli lentoemäntä . Hän on nuorin neljästä lapsesta, jolla on yksi vanhempi sisko ja kaksi vanhempaa veljeä. Hän juonsi televisio-ohjelmia Bahrainissa neljätoistavuotiaana . Saatuaan varhaiskasvatuksensa Bahrainissa hän suoritti joukkoviestinnän tutkinnon Sydneyn yliopistossa Australiassa. Valmistuttuaan hän työskenteli televisiotoimittajana Sri Lankassa . Hän kävi myös Berlitzin kielikoulun , jossa hän oppi espanjaa ja paransi ranskan ja arabian kielen taitojaan . täytä tyhjä : Fernandez syntyi 11. elokuuta 1985 Manamassa, Bahrainissa, ja hänet kasvatettiin moni @-@ __________________ perheessä . </w:t>
      </w:r>
    </w:p>
    <w:p>
      <w:r>
        <w:rPr>
          <w:b/>
        </w:rPr>
        <w:t xml:space="preserve">Tulos</w:t>
      </w:r>
    </w:p>
    <w:p>
      <w:r>
        <w:t xml:space="preserve"> etninen </w:t>
      </w:r>
    </w:p>
    <w:p>
      <w:r>
        <w:rPr>
          <w:b/>
        </w:rPr>
        <w:t xml:space="preserve">Esimerkki 8.62</w:t>
      </w:r>
    </w:p>
    <w:p>
      <w:r>
        <w:t xml:space="preserve">Tässä 2009, Fernandez matkusti Intiaan mallinnus toimeksiannon. Hän opiskeli näyttelemistä teatteriohjaaja Barry Johnin ohjauksessa ja koe-esiintyi menestyksekkäästi Sujoy Ghoshin fantasiaelokuvaan Aladin ( 2009 ), joka oli hänen näyttelijädebyyttinsä. Hän näytteli Riteish Deshmukhin hahmon rakkaudenosaa, joka perustui prinsessa Jasminin hahmoon. Fernandez keräsi ristiriitaisia arvosteluja suorituksestaan . NDTV:n Anupama Chopra kutsui häntä , ja CNN @-@ IBN:n Rajeev Masandin mielestä hän oli : Vaikka elokuva oli kriittinen ja kaupallinen epäonnistuminen , hän voitti IIFA-palkinnon vuoden tähtidebyytistä - nainen . Vuonna 2010 , Fernandez esiintyi vastapäätä Deshmukh scifi romanttinen komedia Jaane Kahan Se Aayi Hai . Hän oli valettu kuin tyttö Venus , joka laskeutuu maapallolle etsimään rakkautta . Elokuva , sekä Fernandez 's suorituskyky , sai huonoja arvosteluja ; Rediff.com 's Sukanya Verma totesi : . Mahesh Bhattin trilleri Murder 2 oli Fernandezin ensimmäinen kaupallinen menestys ja käännekohta hänen urallaan . Hän esitti Priyaa , yksinäistä mallia, joka on sekavassa suhteessa Arjun Bhagwatin ( Emraan Hashmi ) kanssa . Fernandezia kehuttiin hänen suorituksestaan , ja rohkeudesta ja seksikkyydestä, jota hän näytti elokuvassa . Gaurav Malini of The Times of India totesi, että hän oli mutta totesi, että hänen romanssi Hashmi oli . Seuraavana vuonna Fernandez esiintyi ensemble-komediassa Housefull 2 yhdessä Akshay Kumarin , John Abrahamin ja Asinin kanssa. Siitä tuli yksi Intian tuona vuonna eniten tuottaneista tuotannoista ja se tienasi ₹ 1 @.@ 86 miljardia ( 28 miljoonaa Yhdysvaltain dollaria ) maailmanlaajuisesti . Fernandez sai enimmäkseen negatiivisia arvosteluja suorituksestaan . Vaikka Gaurav Malini kehui häntä hänen ulkonäöstään , NDTV kutsui häntä . Huolimatta negatiivisista arvosteluista , Fernandez sai parhaan miessivuosan ehdokkuuden 14. IIFA Awards hänen suorituskykyä . täytä tyhjä : Fernandez 's ensimmäinen julkaisu ____ oli Race 2 .</w:t>
      </w:r>
    </w:p>
    <w:p>
      <w:r>
        <w:rPr>
          <w:b/>
        </w:rPr>
        <w:t xml:space="preserve">Tulos</w:t>
      </w:r>
    </w:p>
    <w:p>
      <w:r>
        <w:t xml:space="preserve"> 2013 </w:t>
      </w:r>
    </w:p>
    <w:p>
      <w:r>
        <w:rPr>
          <w:b/>
        </w:rPr>
        <w:t xml:space="preserve">Esimerkki 8.63</w:t>
      </w:r>
    </w:p>
    <w:p>
      <w:r>
        <w:t xml:space="preserve"> Tässä 2014 , Fernandez esiintyi Sajid Nadiadwala 's ohjaajan debyytti - toimintaelokuva Kick , remake 2009 Telugu elokuva samannimisen. Hän näytteli vastapäätä Salman Khania , joka näytteli Shainaa , psykiatrian opiskelijaa . Hän säilytti oikean äänensä ensimmäistä kertaa Kickissä . Vaikka Sneha May Francis kommentoi, että hän on :  Raja Sen of Rediff.com oli kriittisempi hänen dialogi toimitus , kutsuen sitä Elokuva sai ristiriitaisia arvosteluja kriitikot , mutta maailmanlaajuinen tulot yli ₹ 3 @.@ 75 miljardia euroa ( US $ 56 miljoonaa ) , siitä tuli neljänneksi korkein @-@ bruttotulot Bollywood elokuva . Elokuva vakiinnutti Fernandez yhtenä suosituimmista Bollywood näyttelijöitä .vuonna 2015 , Fernandez esiintyi Vicky Singh 's Roy , romanttinen trilleri , joka kriitikko Sarita A. Tanwar kuvattu elokuva . Fernandez näytteli kaksi roolia , Ayesha Aamir , elokuvantekijä suhde toiseen elokuvantekijä ( näytteli Arjun Rampal ) ja Tia Desai , tyttö rakastunut varas ( näytteli Ranbir Kapoor ) . Vaikka Intia TV kutsui sitä , kriitikko Rajeev Masand tuntui , että hän Roy ei täyttänyt box @-@ office odotukset , ja oli kaupallinen epäonnistuminen . Myöhemmin samana vuonna , hän esiintyi vierailevana esiintymisenä komedia @-@ satiiri Bangistan . Karan Malhotran toimintadraama Brothers oli Fernandezin seuraava julkaisu. Co @-@ pääosassa yhdessä Akshay Kumarin ja Sidharth Malhotran kanssa , Fernandez näytteli Jennyä , pelotonta äitiä, joka kamppailee lapsensa puolesta , roolia, jota hän kuvaili , ja . Rooli merkitsi poikkeamista glamourhahmoista, joita hänellä oli maine kuvaajana . Elokuvakriitikot ylistivät hänen suoritustaan , vaikka heidän reaktionsa elokuvaan oli vaihteleva. Dhriti Sharma of Zee News kutsui hänen luonteensa Syyskuussa 2015 , Fernandez on useita hankkeita eri tuotantovaiheissa . Hän on saanut valmiiksi kuvaukset Chandran Rutnam 's Englanti @-@ Sri Lankan rikos @-@ trilleri mukaan Mathew , ja kauhutrilleri Definition of Fear , joka merkitsee hänen Hollywood-debyyttinsä . Fernandez on myös allekirjoittanut esiintyä kolmessa muussa projektissa - Rohit Dhawanin Dishoom vastapäätä Varun Dhawan ja John Abraham osana kolmen @-@ elokuvan sopimuksen Nadiadwala Grandson Entertainment , Remo D 'Souza 's Flying Jat vastapäätä Tiger Shroff , ja intialaisessa @-@ kiinalaisessa elokuvassa vastapäätä Abhay Deol , Amitabh Bachchan , ja Jackie Chan nimeltään Gold Struck . Täytä tyhjä : Vuonna 2014 Fernandez esiintyi Sajid Nadiadwalan ohjaajadebyytissä - toimintaelokuvassa __________________ Kick , joka on remake vuoden 2009 samannimisestä Telugu __________________ . </w:t>
      </w:r>
    </w:p>
    <w:p>
      <w:r>
        <w:rPr>
          <w:b/>
        </w:rPr>
        <w:t xml:space="preserve">Tulos</w:t>
      </w:r>
    </w:p>
    <w:p>
      <w:r>
        <w:t xml:space="preserve"> elokuva </w:t>
      </w:r>
    </w:p>
    <w:p>
      <w:r>
        <w:rPr>
          <w:b/>
        </w:rPr>
        <w:t xml:space="preserve">Esimerkki 8.64</w:t>
      </w:r>
    </w:p>
    <w:p>
      <w:r>
        <w:t xml:space="preserve"> Fernandezilla on läheiset välit perheensä kanssa, ja hän myöntää kaipaavansa heidän seuraansa. Hän sanoo : Kaipaan heitä niin paljon joka päivä . Kun asuu kaukana kotoa, ei ymmärrä, miten vaikeaa elämä voi olla [ ... ] Samalla poissaolo on opettanut minua olemaan vastuullisempi. Se on opettanut minulle niin paljon asioita itsestäni, tärkeysjärjestyksestä ja ajankäytöstä. Maaliskuussa 2012 , Fernandez kääntyi kasvissyöjä 40 @-@ päivän ajan tarkkailla paastonaikaa , ajanjakso tuhkakeskiviikosta Pyhä lauantai Vuonna 2008 Fernandez alkoi seurustella Bahrainin prinssi Hassan bin Rashid Al Khalifa , jonka hän tapasi yhteisen ystävän juhlissa , he erosivat vuonna 2011 . Housefull 2 -elokuvan kuvausten aikana vuonna 2011 Fernandez aloitti romanttisen suhteen ohjaaja Sajid Khanin kanssa. Suhde herätti huomiota Intiassa, ja siellä spekuloitiin lähestyvistä häistä. Suhde päättyi kuitenkin toukokuussa 2013 . Elokuvissa näyttelemisen lisäksi Fernandez on tukenut hyväntekeväisyysjärjestöjä ja useita asioita . Vuonna 2011 hän lähetti People for the Ethical Treatment of Animals ( PETA ) -järjestön puolesta kirjeen Mumbain kunnanvaltuutetulle, jossa hän pyysi lopettamaan hevosella @-@ vedetyt vaunukyydit Mumbaissa . Vuoden 2013 alussa hän pyysi Filippiinien Colombon pääkonsulaattia William John T Pereraa kiirehtimään norsun siirtämistä Manilan eläintarhan puutteellisesta säilytystilasta inhimilliseen turvapaikkaan. Myöhemmin samana vuonna hän huutokauppasi Mayfairissa Lontoossa aamiaisen, jolla hän keräsi noin 4000 puntaa Pratham-järjestölle, joka auttaa lasten peruskoulutusta. Vuonna 2014 PETA ( Intia ) nimesi Fernandezin vuoden naiseksi eläinten suojelun puolesta. Seuraavana vuonna hän huutokauppasi asujaan verkkoportaalissa hyväntekeväisyyssyyn . Osa hänen asuistaan sisälsi ne, joita hän käytti kappaleessa Party On My Mind ( elokuvasta Race 2 ) ja Hangover ( elokuvasta Kick ) . Maaliskuussa 2016 hän oli osa Jacqueline Builds -kampanjaa, jolla kerättiin varoja Etelä-Intian vuoden 2015 tulvien uhreille . Fernandez on osallistunut useisiin konserttikiertueisiin ja televisioituihin palkintoseremonioihin . Vuonna 2013 hän esiintyi Temptations Reloaded -tapahtumassa Aucklandissa , Perthissä ja Sydneyssä Shah Rukh Khanin , Rani Mukerjin ja Madhuri Dixitin rinnalla . Hän esiintyi myös suorassa kykyjenetsintäkilpailussa Got Talent World Stage Live Khanin , Priyanka Chopran ja Varun Dhawanin kanssa seuraavana vuonna . Heinäkuussa 2014 , Fernandez avasi ravintolan Colombossa , Kaema Sutra , yhteistyössä kokki Dharshan Munidasa , joka on erikoistunut nykyaikaiseen Sri Lankan ruokaa . täytä tyhjä : Fernandez jakaa läheinen __________________ perheensä kanssa , ja myöntää kaipaavansa olla heidän ympärillään . </w:t>
      </w:r>
    </w:p>
    <w:p>
      <w:r>
        <w:rPr>
          <w:b/>
        </w:rPr>
        <w:t xml:space="preserve">Tulos</w:t>
      </w:r>
    </w:p>
    <w:p>
      <w:r>
        <w:t xml:space="preserve"> joukkovelkakirjalaina </w:t>
      </w:r>
    </w:p>
    <w:p>
      <w:r>
        <w:rPr>
          <w:b/>
        </w:rPr>
        <w:t xml:space="preserve">Esimerkki 8.65</w:t>
      </w:r>
    </w:p>
    <w:p>
      <w:r>
        <w:t xml:space="preserve"> Vuoden 2013 alussa Fernandez tuli suurlähettiläs HTC One , jonka hän tukee Intiassa. Hän oli Intian morsiusmuotiviikon - IBFW:n kasvot vuonna 2013 . Myöhemmin samana vuonna hänestä tuli Gareth Pughin suunnitteleman Forevermark Diamondsin tiedottaja Mumbaissa, ja hän oli Forever 21 -myymälän avajaisissa Mumbaissa. Samana vuonna hän myös lanseerasi Gillette Shaving System Arbaaz Khanin ja Aditya Roy Kapurin kanssa. Analysoidessaan Fernandezin uraa India TV totesi: Hitaasti ja tasaisesti Jacqueline Fernandez kiipeää menestyksen tikapuita ylöspäin [ ... ] Jacqueline tarttuu mukavasti jokaiseen työn osa-alueeseen, jota näyttelijän on tehtävä, ja antaa vastaavasti tuloksia.  Päinvastoin , Charu Thakur of India Today arvosteli hänen näyttelijäntaitojaan , mutta huomautti, että : [ hän on ] onnistunut löytämään jalansijaa Bollywoodissa nyt panostamalla glamourisiin rooleihin . Vuosina 2008 ja 2011 Fernandez esiintyi brittiläisen Eastern Eye -lehden World 's Sexiest Asian Women -listalla sijoittuen kahdelletoista sijalle. Hän sijoittui kolmanneksi The Times of India 's listaus halutuimmista nainen 2013 ja 2014 , oltuaan sijalla kahdeksas , seitsemäs ja neljästoista , vastaavasti , edellisinä kolmena vuonna . Vuonna 2013 Rediff.com sijoitti hänet Bollywoodin parhaiten pukeutuneiden näyttelijättärien listalleen. Seuraavana vuonna hän oli kuudenkymmenen toisen sijan Intian painos Forbes " Celebrity 100 , luettelo perustuu tulojen ja suosio Intian julkkikset . Hän on ollut kansikuvamallina monissa intialaisissa aikakauslehdissä, muun muassa Vogue , FHM , Maxim , Cosmopolitan , Grazia , Elle , Verve , Harper 's Bazaar , Women 's Health ja L 'Officiel . täytä tyhjä: Vuonna __________________ 2013 Fernandezista tuli HTC One -puhelimen suurlähettiläs, jota hän tukee Intiassa. </w:t>
      </w:r>
    </w:p>
    <w:p>
      <w:r>
        <w:rPr>
          <w:b/>
        </w:rPr>
        <w:t xml:space="preserve">Tulos</w:t>
      </w:r>
    </w:p>
    <w:p>
      <w:r>
        <w:t xml:space="preserve"> varhain </w:t>
      </w:r>
    </w:p>
    <w:p>
      <w:r>
        <w:rPr>
          <w:b/>
        </w:rPr>
        <w:t xml:space="preserve">Esimerkki 8.66</w:t>
      </w:r>
    </w:p>
    <w:p>
      <w:r>
        <w:t xml:space="preserve"> John Cullen Barry John Cullen ( s. 2. elokuuta 1964 ) on kanadalainen entinen ammattilaisjääkiekkoilija, joka pelasi National Hockey League ( NHL ) Pittsburgh Penguins , Hartford Whalers , Toronto Maple Leafs ja Tampa Bay Lightning . Hän oli erinomainen pelaaja Bostonin yliopistossa ja on koulun kaikkien aikojen paras maalintekijä. Kun Buffalo Sabres valitsi hänet 1986 NHL Supplemental Draft mutta päätti olla tarjoamatta hänelle sopimusta , Cullen allekirjoitti Flint Spirits International Hockey League ( IHL ) varten 1987 - 88 kausi, jossa hän oli nimetty IHL: n co @-@ Rookie of the Year ja arvokkain pelaaja jälkeen johtava liigan pisteytys . Hänen uransa pysähtyi vuonna 1997, kun hänellä todettiin Non @-@ Hodgkinin lymfooma. Hän yritti lyhyt comeback vuonna 1998 jälkeen 18 @-@ kuukauden taistelu taudin kanssa , josta NHL myönsi hänelle Bill Masterton Memorial Trophy , ennen eläkkeelle palvelemaan apuvalmentajana vuoden Lightning . Cullen pelasi urallaan kahdessa NHL All @-@ Star Gamesissa . Hän liittyi veljensä kanssa autokauppabisnekseen jätettyään pelin , ja pyöritti lyhyesti omaa autokauppaa, kunnes joutui sulkemaan sen autoteollisuuden kriisin aikana 2008 - 10 . täytä tyhjä : John Cullen Barry John Cullen ( s. 2. elokuuta 1964 ) on kanadalainen entinen ammattilaisjääkiekkoilija, joka pelasi National Hockey Leaguessa ( NHL ) Pittsburghissa __________________ , Hartford Whalersissa , Toronto Maple Leafsissa ja Tampa Bay Lightningissa . </w:t>
      </w:r>
    </w:p>
    <w:p>
      <w:r>
        <w:rPr>
          <w:b/>
        </w:rPr>
        <w:t xml:space="preserve">Tulos</w:t>
      </w:r>
    </w:p>
    <w:p>
      <w:r>
        <w:t xml:space="preserve"> Pingviinit </w:t>
      </w:r>
    </w:p>
    <w:p>
      <w:r>
        <w:rPr>
          <w:b/>
        </w:rPr>
        <w:t xml:space="preserve">Esimerkki 8.67</w:t>
      </w:r>
    </w:p>
    <w:p>
      <w:r>
        <w:t xml:space="preserve"> Cullen syntyi Puslinch @-@ Ontariossa 2. elokuuta 1964. Hän on yksi Barry ja Loretta Cullenin kuudesta lapsesta. Hänen isänsä ja setänsä Brian ja Ray kaikki pelataan NHL , ja vaikka Cullen ja hänen kolme veljeään kaikki pelataan samoin , heidän isänsä ei koskaan painostanut heitä , mieluummin että he nauttivat pelistä . Hän idolized hänen vanhempi veljensä Terry , jota pidettiin alkuun NHL mahdollisuus, kunnes Terry 's ura päättyi, kun hän kärsi niskan murtuman jälkeen osui takaapäin osaksi levyt aikana college peli. Vaikka hänen veljensä oli erittäin haluttu amerikkalaisten yliopistojen , John sai vain kaksi stipendin tarjouksia , valitsemalla pelata Bostonin yliopisto ( BU ) vuonna 1983 . Samaan aikaan , hänen äitinsä Loretta oli diagnosoitu ihosyöpä . Hänen kuolemansa jälkeen aikaisin hänen fuksi vuosi , Cullen harkitsi palaamista hänen Ontario kotiinsa , mutta oli vakuuttunut isänsä jatkaa sekä koulun ja jääkiekko . Hän käytti peli selviytyä menetys ja omistettu jokainen peli hän pelasi hänen äitinsä muistoksi . Cullen tunsi, että inspiraatio hän ammensi hänen äitinsä taistelu antoi hänelle mahdollisuuden tulla parempi pelaaja . täytä tyhjä : __________________ syntyi Puslinch @-@ Ontario 2. elokuuta 1964 . </w:t>
      </w:r>
    </w:p>
    <w:p>
      <w:r>
        <w:rPr>
          <w:b/>
        </w:rPr>
        <w:t xml:space="preserve">Tulos</w:t>
      </w:r>
    </w:p>
    <w:p>
      <w:r>
        <w:t xml:space="preserve"> Cullen </w:t>
      </w:r>
    </w:p>
    <w:p>
      <w:r>
        <w:rPr>
          <w:b/>
        </w:rPr>
        <w:t xml:space="preserve">Esimerkki 8.68</w:t>
      </w:r>
    </w:p>
    <w:p>
      <w:r>
        <w:t xml:space="preserve"> Cullen oli standout kanssa BU ; Hänet nimettiin East Coast Athletic Conference Rookie of the Year 1983 - 84 jälkeen johtava joukkueensa pisteytys 56 pistettä. National Hockey League ohitti hänet , kuitenkin , koska hän meni lunastamatta vuonna 1984 NHL Entry Draft. Hänet nimettiin Hockey East All @-@ Star Teams 1985 , 1986 ja 1987 , ja National Collegiate Athletic Association East Second Team All @-@ American 1986 . Hän valmistui BU: n kaikki @-@ aika pisteytys johtaja 241 pistettä, ja hänet nimettiin BU: n Hockey East 25. vuosipäivä joukkue 2009. Ohitettu Entry Draft , Cullen valittiin lopulta Buffalo Sabres vuonna 1986 NHL Supplemental Draft . Kun Sabres ei tarjonnut hänelle sopimusta , Cullen allekirjoitti Flint Spirits of the International Hockey League ( IHL ) varten 1987 - 88 kausi . Hän johti liigan 157 pistettä , tekee 48 maalia , ja voitti James Gatschene Memorial Trophy liigan arvokkain pelaaja jaettuaan Gary F. Longman Memorial Trophy Ed Belfour vuoden tulokas . Cullen 's erinomainen kausi Flint kiinnitti huomiota Sabres ja Pittsburgh Penguins . Hän allekirjoitti sopimuksen Penguins liigan vähintään, ohi parempi sopimus tarjous Buffalo kuin hän jäi järkyttynyt, miten he vapauttivat hänet vuotta aiemmin. täytä tyhjä : Cullen oli standout kanssa BU; hänet nimettiin East Coast Athletic Conference Rookie of the Year 1983 - 84 jälkeen __________________ hänen joukkueensa pisteytys 56 pistettä. </w:t>
      </w:r>
    </w:p>
    <w:p>
      <w:r>
        <w:rPr>
          <w:b/>
        </w:rPr>
        <w:t xml:space="preserve">Tulos</w:t>
      </w:r>
    </w:p>
    <w:p>
      <w:r>
        <w:t xml:space="preserve"> johtava </w:t>
      </w:r>
    </w:p>
    <w:p>
      <w:r>
        <w:rPr>
          <w:b/>
        </w:rPr>
        <w:t xml:space="preserve">Esimerkki 8.69</w:t>
      </w:r>
    </w:p>
    <w:p>
      <w:r>
        <w:t xml:space="preserve"> Cullen teki NHL-debyyttinsä 1988 - 89 , esiintymällä 79 peliä Penguinsin kanssa ja tekemällä 49 pistettä. Hän sai suuremman roolin Penguins seuraavana vuonna jälkeen Mario Lemieux jäi 21 peliä takia selkävamman ja vastasi tekemällä 32 maalia ja 92 pistettä sijoittua kolmanneksi joukkueen pisteytys. Lisäksi hän pelasi Kanadan joukkue 1990 maailmanmestaruuskilpailut , pisteytys neljä pistettä kymmenessä pelissä . Cullen oli hänen paras kausi 1990 - 91 . Yhtenä joukkueen alkuun hyökkäävä keskukset , hän teki 94 pistettä Penguins " ensimmäinen 65 peliä ja pelasi hänen ensimmäinen NHL All @-@ Star Game . Kuitenkin, kun Lemieux palasi jälkeen puuttuu ylimääräinen 50 @-@ pelejä loukkaantumisen vuoksi, Cullen 's peliaikaa ja tuotanto laski. Penguins " tarpeet johtivat heidät loppuun blockbuster kauppa 1. maaliskuuta 1991 . Cullen lähetettiin Hartford Whalers , yhdessä Zarley Zalapski ja Jeff Parker vastineeksi Hartford 's kaikki @-@ aika johtava maalintekijä , Ron Francis , sekä Ulf Samuelsson ja Grant Jennings . Penguins melkein hylkäsi sopimuksen, koska he olivat huolissaan luopua Cullen 's pelintekoa ja johtajuutta kykyjä, kun taas hänen entinen joukkuetoverinsa hyvitetään Cullen on ensisijainen syy he olivat playoff-asemassa aikaan kauppa tapahtui. Kun Penguins voitti ensimmäisen Stanley Cupin tällä kaudella , Phil Bourque myöhemmin sanoi, että se särki hänen sydämensä, että Cullen ei voinut jakaa että mestaruuden. Hartfordissa , Cullen työskenteli voittaa joukkueen fanien pettymys menettää Francis . Hartford fanit aluksi buuasi häntä osoittamaan tyytymättömyytensä kaupan . Hän teki 16 pistettä 13 runkosarjan pelejä lopettaa kauden 110 pistettä yhteensä välillä Penguins ja Whalers , ja oli joukkueen paras pelaaja niiden ensimmäisen kierroksen tappion Boston Bruins vuonna 1991 Stanley Cup Playoffs . Hän alun perin hyväksyi kutsun liittyä Kanadan joukkueeseen vuoden 1991 Kanada Cupissa , mutta myöhemmin päätti olla osallistumatta , koska hänen sopimuksensa oli päättynyt , mikä johti suurempiin vakuutus huolenaiheita . Vielä ilman sopimusta , kun 1991 - 92 kausi alkoi , Cullen jäi neljä ensimmäistä peliä ennen allekirjoittamista neljä @-@ vuoden sopimuksen Hartfordin kanssa arvoltaan yhteensä 4 miljoonaa dollaria . Hän palasi pisteet 77 pistettä 77 pelejä hänen ensimmäinen täysi kausi Whalers ja edusti joukkueen 1992 All @-@ Star Game . Puolivälissä 1992 - 93 NHL-kausi , Whalers lähetti Cullen Toronto Maple Leafs Toronto 's toisen kierroksen valinta vuoden 1993 NHL Entry Draft. Cullen oli innoissaan pelata hänen isänsä vanha joukkue , mutta vammat vähensi hänen suorituskykyään. Hänen merkittävin vamma oli välilevytyrä hänen niskassaan , että lääkärit aluksi pelkäsivät lopettaa hänen uransa . Vankka niskatuki antoi Cullen palata ja pelata loppuun hänen sopimuksensa Torontossa . Kun Leafs päätti olla uudelleen @-@ allekirjoittaa hänet jälkeen 1993 - 94 kauden , hän palasi Penguins yhden kauden ennen Tony Esposito sai hänet allekirjoittamaan Tampa Bay Lightning vuonna 1995 . Cullen nautti välitöntä menestystä linemates Shawn Burr ja Alexander Selivanov kuin kolmikko yhdistetty pisteet 130 pistettä ja auttoi johtaa Lightning ensimmäiseen playoff-esiintyminen franchising historiassa . He olivat eliminoitu Philadelphia Flyers viidessä pelissä, kun Cullen johti joukkueen playoff pisteytys kolme maalia ja kolme syöttöä . Lightning näytti parantaa vuonna 1996 - 97 ; Cullen johti joukkueen pisteytys , mutta kärsi flunssa @-@ kuin oireita, joita hän ei voinut ravistella . Kun Tampa taisteli pudotuspelipaikasta , hän pelasi sairautensa läpi viikkoja . täytä tyhjä : Cullen teki NHL-debyyttinsä vuosina 1988 - 89 , esiintyen __________________ peleissä Penguinsin kanssa ja tehden 49 pistettä . </w:t>
      </w:r>
    </w:p>
    <w:p>
      <w:r>
        <w:rPr>
          <w:b/>
        </w:rPr>
        <w:t xml:space="preserve">Tulos</w:t>
      </w:r>
    </w:p>
    <w:p>
      <w:r>
        <w:t xml:space="preserve"> 79 </w:t>
      </w:r>
    </w:p>
    <w:p>
      <w:r>
        <w:rPr>
          <w:b/>
        </w:rPr>
        <w:t xml:space="preserve">Esimerkki 8.70</w:t>
      </w:r>
    </w:p>
    <w:p>
      <w:r>
        <w:t xml:space="preserve"> Kahden kuukauden hiljaisen oireidensa hoitamisen jälkeen Cullenin vaimo soitti lopulta joukkueen valmentajille ja pyysi heitä tutkimaan hänen sairauttaan. Joukkue otti röntgenkuvan ja löysi suuren mustan varjon hänen rinnastaan. Hänelle tehtiin tietokonetomografia, joka paljasti, että Cullenilla oli pesäpallon @-@ kokoinen kasvain ; hänellä todettiin Non @-@ Hodgkinin lymfooma . Diagnoosi lopetti hänen kautensa , ja hän aloitti välittömästi kemoterapiahoitoja , jotka nopeasti vähentää hänen syöpä . Kasvain oli poissa syyskuuhun 1997 mennessä , mutta ennen harjoitusleiriä tehty varotesti paljasti, että Cullenilla oli edelleen syöpäsoluja kehossaan. Hän jäi koko 1997 - 98 NHL kausi kuin hän jatkoi taistelua tauti , kun hänen joukkuetoverinsa kantoi yhtenäinen laastari hänen # 12 tueksi koko vuoden. Eräänä päivänä hänen hoitojensa aikana , kun hänen vaimonsa oli pyöräyttää häntä alas sairaalan käytävällä , Cullen meni sydänpysähdys , vaativat lääkärit käyttää defibrillaattoria elvyttää häntä . Hänelle tehtiin luuydinsiirto , joka lyhyen aikaa vähensi hänen immuunijärjestelmäänsä niin paljon , että hänellä oli hyvin vähän ihmiskontakteja . Toinen tutkimus huhtikuussa 1998 paljasti , että syöpä oli vihdoin poissa , ja Cullen aloitti välittömästi harjoittelun paluuta varten . Lightning allekirjoitti Cullenin yhden @-@ vuoden, $ 500 @,000 sopimuksen kaudelle 1998 - 99. Hän pelasi ensimmäisen pelinsä lähes 18 kuukautta 18. syyskuuta 1998 , näyttelyssä peli välillä Lightning ja Sabres Innsbruckissa , Itävalta . Cullen teki pelin @-@ voittomaalin 3 - 1 voiton , jonka jälkeen hän sanoi istui penkillä epäuskoisena siitä, miten hänelle annettiin toinen mahdollisuus. Hänet nimettiin rosteriin ja tervehdittiin äänekkäillä seisovilla suosionosoituksilla fanit Tampa Bay, kun hänet esiteltiin ennen kauden avaus peli . Cullen esiintyi neljässä Lightning 's kahdeksan ensimmäistä peliä , mutta oli selvää, että hän oli menettänyt paljon hänen nopeutta ja voimaa. Lightning määräsi hänet IHL: n Cleveland Lumberjacks , mutta antoi hänelle myös mahdollisuuden jäädä eläkkeelle ja ryhtyä apuvalmentajaksi. Hän päätti hyväksyä alentamisen , antaa itselleen kuukauden määrittää, jos hän voisi jatkaa pelaamista. Hän esiintyi kuudessa pelissä Cleveland , ja yhdessä pelissä vastaan Chicago Wolves sidottu IHL ennätys, kun hän teki seitsemän pistettä 7 - 3 voittoon. Kuitenkin keuhkoputkentulehdus johti Cullen pelätä , että hänen syöpä oli palannut . Testit tulivat takaisin negatiivinen , mutta vietettyään aikaa perheensä kanssa , hän tajusi, että ei hän eikä hänen perheensä olivat kiinnostuneita palaamaan Cleveland . Cullen ilmoitti eläkkeelle 28. marraskuuta 1998 , ja hyväksyi Lightning tarjous tulla apuvalmentaja . Tunnustuksena hänen comeback-yritys , NHL nimesi hänet 1999 voittaja Bill Masterton Memorial Trophy omistautumista ja sitkeyttä , kun taas IHL uudelleen nimetty sen Comeback Player of the Year palkinnon John Cullen Award . Entinen Lightning päävalmentaja Terry Crisp on todennut julkisesti, että Cullen oli pelaaja, joka erottui jotain erityistä sanomalla John Cullen ... voitti syövän ja tuli takaisin pelaamaan ja auttoi meitä voittamaan . täytä tyhjä : Kahden __________________ hiljaisesti käsittelevät hänen oireensa , Cullen vaimo lopulta soitti joukkueen valmentajat ja pyysi heitä tarkistaa hänen sairautensa . </w:t>
      </w:r>
    </w:p>
    <w:p>
      <w:r>
        <w:rPr>
          <w:b/>
        </w:rPr>
        <w:t xml:space="preserve">Tulos</w:t>
      </w:r>
    </w:p>
    <w:p>
      <w:r>
        <w:t xml:space="preserve"> kuukaudet </w:t>
      </w:r>
    </w:p>
    <w:p>
      <w:r>
        <w:rPr>
          <w:b/>
        </w:rPr>
        <w:t xml:space="preserve">Esimerkki 8.71</w:t>
      </w:r>
    </w:p>
    <w:p>
      <w:r>
        <w:t xml:space="preserve"> Cullenilla ja hänen vaimollaan Valeriellä on kolme tytärtä, Kennedy ja kaksoset Karlyn ja Kortland. Koska hän ei halunnut viettää niin paljon aikaa poissa perheensä luota, hän jätti Lightningin vuonna 1999 ja asettui Atlantan alueelle liittyen veljensä autoliikkeeseen Jonesborossa, Georgiassa. Hän oli aina odottanut tulevansa autokauppiaaksi jääkiekko-uransa jälkeen , koska hänen isänsä , setänsä ja veljensä työskentelivät kaikki alalla. Oltuaan viisi vuotta oppisopimuskoulutuksessa veljensä alaisuudessa hän osti Dodge-jälleenmyyjän Newnanista, Georgiasta vuonna 2007. Hän kuitenkin omisti jälleenmyyjän alle kaksi vuotta ennen kuin Chrysler sulki sen osana elvytyssuunnitelmaansa vastauksena autoteollisuuden kriisiin vuosina 2008-2010 . Sittemmin hän on palannut veljensä jälleenmyyntiliikkeeseen ja toiminut sen toimitusjohtajana. Cullenin taistelu syöpää vastaan innoitti Timm Harmonin Moffitt Cancer Centerin kumppaniksi Lightningin kanssa keräämään tietoisuutta ja rahaa syöpätutkimukseen. NHL itse liittyi syy talvella 1998 , luoden Hockey Fights Cancer ohjelma kerätä rahaa tutkimukseen. Cullen on viettänyt aikaa edistämällä aloitetta . Ennen naimisiin vaimonsa Valerie , John päivätty Carolyn Bessette tulevan vaimon John F. Kennedy , Jr . He tapasivat opiskellessaan yliopistossa Bostonissa .fill in the blank : Cullenilla ja hänen vaimollaan __________________ on kolme tytärtä , Kennedy ja kaksoset Karlyn ja Kortland . </w:t>
      </w:r>
    </w:p>
    <w:p>
      <w:r>
        <w:rPr>
          <w:b/>
        </w:rPr>
        <w:t xml:space="preserve">Tulos</w:t>
      </w:r>
    </w:p>
    <w:p>
      <w:r>
        <w:t xml:space="preserve"> Valerie </w:t>
      </w:r>
    </w:p>
    <w:p>
      <w:r>
        <w:rPr>
          <w:b/>
        </w:rPr>
        <w:t xml:space="preserve">Esimerkki 8.72</w:t>
      </w:r>
    </w:p>
    <w:p>
      <w:r>
        <w:t xml:space="preserve"> Cullen on nimenkirjoittaja John Cullen Award , aiemmin annettu keskeinen IHL pelaajia. SMS Erzherzog Ferdinand Max Lissan taistelussa läsnä olleesta samannimisestä rautalaivasta , katso SMS Erzherzog Ferdinand Max ( 1865 ) . SMS Erzherzog Ferdinand Max ( saksaksi : Hänen Majesteettinsa laiva Arkkiherttua Ferdinand Max ) oli Itävallan @-@ Unkarin laivaston vuonna 1902 rakentama pre @-@ dreadnought-taistelulaiva . Erzherzog Karl -luokan toinen alus laskettiin vesille 3. lokakuuta 1903. Se kuului III taistelulaivaryhmään. Suurimman osan ensimmäistä maailmansotaa Erzherzog Ferdinand Max pysyi kotisatamassaan Polassa, nykyisessä Kroatiassa, lukuun ottamatta neljää taistelua. Vuonna 1914 se kuului itävaltalais-unkarilaiseen laivueeseen, joka lähetettiin suojelemaan saksalaisten alusten SMS Goeben ja SMS Breslau pakenemista Britannian hallussa olevasta Välimerestä; se eteni Brindisiin asti ennen kuin se kutsuttiin takaisin kotisatamaansa. Sen ainoa taisteluosasto oli toukokuun 1915 lopulla, kun se osallistui italialaisen Anconan satamakaupungin pommitukseen. Se osallistui myös useiden Cattaroon sijoitettujen panssariristeilijöiden miehistön suuren kapinan tukahduttamiseen 1.-3. helmikuuta 1918 . Se yritti myös murtautua Otranton padon läpi saman vuoden kesäkuussa , mutta joutui vetäytymään, kun pelastusalus SMS Szent István upotettiin. Sodan jälkeen Erzherzog Ferdinand Max myönnettiin Yhdistyneelle kuningaskunnalle sotapalkintona vuonna 1920 . Täytä tyhjä : Cullen on John Cullen Award -palkinnon , joka on aiemmin myönnetty __________________ IHL:n tärkeimmille pelaajille, nimenkantaja. </w:t>
      </w:r>
    </w:p>
    <w:p>
      <w:r>
        <w:rPr>
          <w:b/>
        </w:rPr>
        <w:t xml:space="preserve">Tulos</w:t>
      </w:r>
    </w:p>
    <w:p>
      <w:r>
        <w:t xml:space="preserve"> annettu </w:t>
      </w:r>
    </w:p>
    <w:p>
      <w:r>
        <w:rPr>
          <w:b/>
        </w:rPr>
        <w:t xml:space="preserve">Esimerkki 8.73</w:t>
      </w:r>
    </w:p>
    <w:p>
      <w:r>
        <w:t xml:space="preserve"> Erzherzog Ferdinand Max syrjäytti 10 @,@ 472 pitkää tonnia ( 10 @,@ 640 t ) . Se oli 414 jalkaa 2 tuumaa ( 126 @.@ 2 m ) pitkä, sen leveys oli 71 jalkaa 5 tuumaa ( 21 @.@ 8 m ) ja syväys 24 jalkaa 7 tuumaa ( 7 @.@ 5 m ). Sen miehistöön kuului 700 miestä. Se ja sen sisaralukset olivat viimeisiä ja suurimpia Itävallan ja Unkarin laivaston rakentamia pre @-@-@ dreadnought-luokan aluksia, jotka ylittivät Habsburg-luokan noin 2 @,@ 000 tonnilla ( 1 @,@ 968 pitkällä tonnilla ). Sen käyttövoimana oli kaksi kaksiakselista, nelisylinteristä, pystysuoraa kolminkertaista höyrykonetta. Koeajoissa ne kehittivät 18 @,@ 000 ihp ( 13 @,@ 423 kW ) , jotka kuljettivat alusta 20 @.@ 5 solmun ( 38 @.@ 0 km / h ; 23 @.@ 6 mph ) nopeuteen. Erzherzog Ferdinand Maxilla oli neljän 24 @-@ senttimetrin ( 9 @.@ 4 in ) / 40-kaliiperisen tykin ensisijainen aseistus kahdessa kaksoistornissa keskiviivalla . Nämä tykit olivat itävaltalais-unkarilainen kopio brittiläisestä 24 cm / 40 ( 9 @.@.@ 4 ) Krupp C / 94 -tykistä, jota käytettiin Habsburgien puolella. Sen toissijainen aseistus koostui kahdestatoista 19 @-@ senttimetrin ( 7 @.@ @ 5 in ) / 42 kaliiperin tykistä , myös Škodan valmistamia , jotka oli asennettu kahdeksaan yksittäiseen kaseemiin aluksen molempiin siipiin ja kahteen kaksoistorniin keskiviivalla. 20 @,@ 000 metrin ( 22 @,@ @ 000 yd ) kranaatti suurimmassa korkeudessaan, ja sen suulieriön nopeus oli 800 metriä sekunnissa ( 2 @,@ 600 jalkaa / s ) . Tykki painoi 12 @.@ 1 tonnia, ja se pystyi ampumaan kolme laukausta minuutissa.Laivoilla oli torpedoveneitä vastaan suojaava tertiääriaseistus 6 @.@ 6 senttimetrin ( 2 @.@ 6 in ) / 45-kaliiperinen tykki , jonka valmisti myös Škoda . Lentokoneiden ja ilmalaivojen @-@-@ torjunta oli katettu neljällä 37 @-@ millimetrin ( 1 @.@.@ 5 in ) Vickersin lentokoneiden @-@-@ torjuntatykillä, jotka oli ostettu Britanniasta vuonna 1910 ja asennettu Erzherzog Karliin . Erzherzog Ferdinand Max oli myös varustettu kahdella veden yläpuolella olevalla 45 @-@ senttimetrin ( 17 @.@.@ 7 in ) torpedoputkella, joita tosin käytettiin harvoin. täytä tyhjä : Erzherzog Ferdinand Max syrjäytti __________________ @,@ 472 pitkää tonnia ( __________________ @,@ 640 t ) . </w:t>
      </w:r>
    </w:p>
    <w:p>
      <w:r>
        <w:rPr>
          <w:b/>
        </w:rPr>
        <w:t xml:space="preserve">Tulos</w:t>
      </w:r>
    </w:p>
    <w:p>
      <w:r>
        <w:t xml:space="preserve"> 10 </w:t>
      </w:r>
    </w:p>
    <w:p>
      <w:r>
        <w:rPr>
          <w:b/>
        </w:rPr>
        <w:t xml:space="preserve">Esimerkki 8.74</w:t>
      </w:r>
    </w:p>
    <w:p>
      <w:r>
        <w:t xml:space="preserve"> Ensimmäisen maailmansodan syttyessä Erzherzog Ferdinand Max kuului Itävallan @-@ Unkarin taistelu- @-@ laivaston III divisioonaan. Se mobilisoitiin sodan kynnyksellä yhdessä laivaston muun osan kanssa tukemaan SMS Goebenin ja SMS Breslaun lentoa. Nämä kaksi saksalaisalusta yrittivät murtautua ulos Messinasta , joka oli brittijoukkojen saartama , ja päästä Turkkiin . Karkaaminen onnistui. Kun laivue oli edennyt Brindisiin asti Kaakkois-Italiassa , itävaltalaiset alukset kutsuttiin takaisin . Erzherzog Ferdinand Max osallistui yhdessä muiden Itävalta-Unkarin laivaston yksiköiden kanssa vähäisessä määrin Anconan pommitukseen 24. toukokuuta 1915 . Siellä se ja sen sisaralukset tuhosivat 24 laukausta 240 mm:n panssaria @-@ lävistäviä kranaatteja merkki- ja semaforiasemiin sekä 74 laukausta 190 mm:n kranaatteja italialaisiin tykki- @-@ pattereihin ja muihin satamalaitteisiin. Cattaroon sijoitettujen panssariristeilijöiden, mukaan lukien Sankt Georg ja Kaiser Karl VI , miehistöjen keskuudessa alkoi 1. helmikuuta 1918 suuri kapina. Kaksi päivää myöhemmin Erzherzog Ferdinand Max ja hänen sisarensa saapuivat satamaan ja avustivat kapinan tukahduttamisessa. Kun järjestys oli palautettu laivastotukikohdassa , panssariristeilijät Sankt Georg ja Kaiser Karl VI poistettiin käytöstä ja Erzherzog Ferdinand Max ja hänen sisarensa sijoitettiin niiden tilalle Cattaroon. Kesäkuun 11. päivän aamuna amiraali Miklos Horthy suunnitteli suurhyökkäystä Otranton sululle ; kolmen Erzherzog Karlin ja neljän Tegetthoff @-@-luokan taistelulaivan oli määrä tukea Novara @-@-luokan risteilijöitä hyökkäyksessä liittoutuneiden puolustusta vastaan Otranton salmessa. Suunnitelman tarkoituksena oli toistaa vuotta aiemmin toteutetun hyökkäyksen menestys. Horthyn suunnitelmana oli tuhota saartolaivasto houkuttelemalla liittoutuneiden alukset risteilijöiden ja kevyempien alusten luo , jotka olivat suojassa taistelulaivojen raskaammilta tykeiltä , mukaan lukien Erzherzog Karl -luokan tykit . Kesäkuun 10. päivän aamuna italialainen torpedovene kuitenkin torpedoi dreadnought Szent Istvánin ja upotti sen. Horthy katsoi, että yllätysmomentti oli vaarantunut , ja peruutti siksi operaation. Tämä oli viimeinen sotatoimi, johon Erzherzog Ferdinand Max osallistui, ja se ja sen sisaralukset viettivät loppuikänsä satamassa. Lähellä ensimmäisen maailmansodan loppua Erzherzog Karl @-@ -luokan taistelulaivat luovutettiin vastaperustetulle Slovenian, Kroatian ja Serbian valtiolle, mutta Erzherzog Ferdinand Max siirrettiin myöhemmin Isolle-Britannialle sotakorvauksena. Myöhemmin se hajotettiin romutettavaksi vuonna 1921. Muinaisegyptiläiset jumalat Muinaisegyptiläiset jumalat ovat jumalia ja jumalattaria, joita palvottiin muinaisessa Egyptissä . Näitä jumalia ympäröivät uskomukset ja rituaalit muodostivat muinaisen egyptiläisen uskonnon ytimen , joka syntyi joskus esihistoriassa . Jumaluudet edustivat luonnonvoimia ja -ilmiöitä , ja egyptiläiset tukivat ja lepyttelivät niitä uhrilahjoilla ja rituaaleilla, jotta nämä voimat toimisivat edelleen maatin eli jumalallisen järjestyksen mukaisesti. Egyptin valtion perustamisen jälkeen noin vuonna 3100 eaa. näiden tehtävien suorittamista valvoi faarao , joka väitti olevansa jumalien edustaja ja johti temppeleitä, joissa rituaalit suoritettiin . Jumalten monitahoiset ominaisuudet ilmenivät myyteissä ja jumaluuksien välisissä monimutkaisissa suhteissa: perhesiteissä, löyhissä ryhmissä ja hierarkioissa sekä erillisten jumalien yhdistämisessä yhdeksi jumalaksi . Jumaluuksien erilaiset esiintymiset taiteessa - eläiminä , ihmisinä , esineinä ja eri muotojen yhdistelminä - viittasivat symboliikan kautta myös niiden olennaisiin piirteisiin . Eri aikakausina eri jumalien sanottiin olevan jumalallisen yhteiskunnan korkeimmassa asemassa , kuten aurinkojumala Ra , salaperäinen jumala Amun ja äitijumalatar Isis . Korkeimman jumaluuden uskottiin yleensä olevan vastuussa maailman luomisesta, ja se liitettiin usein auringon elämää @-@ antavaan voimaan . Jotkut tutkijat ovat väittäneet , jotka perustuvat osittain egyptiläisiin kirjoituksiin , että egyptiläiset tulivat tunnustamaan yhden ainoan jumalallisen voiman, joka oli kaiken takana ja oli läsnä kaikissa muissa jumalissa . He eivät kuitenkaan koskaan luopuneet alkuperäisestä polyteistisestä maailmankatsomuksestaan , paitsi mahdollisesti atenismin aikana 1300-luvulla eaa. , jolloin virallinen uskonto keskittyi yksinomaan persoonattomaan auringonjumala Ateniin . Jumalten oletettiin olevan läsnä kaikkialla maailmassa ja kykenevän vaikuttamaan luonnon tapahtumiin ja ihmisten elämän kulkuun. Ihmiset olivat vuorovaikutuksessa niiden kanssa temppeleissä ja epävirallisissa pyhäköissä sekä henkilökohtaisista syistä että valtion riittien laajempien tavoitteiden vuoksi. Egyptiläiset rukoilivat jumalallista apua , käyttivät rituaaleja pakottaakseen jumalia toimimaan ja pyysivät heiltä neuvoja. Ihmisten suhteet jumaliinsa olivat olennainen osa egyptiläistä yhteiskuntaa . täytä tyhjä : Ensimmäisen maailmansodan syttyessä Erzherzog Ferdinand Max kuului Itävallan @-@ __________________ taistelulaivaston @-@ III divisioonaan . </w:t>
      </w:r>
    </w:p>
    <w:p>
      <w:r>
        <w:rPr>
          <w:b/>
        </w:rPr>
        <w:t xml:space="preserve">Tulos</w:t>
      </w:r>
    </w:p>
    <w:p>
      <w:r>
        <w:t xml:space="preserve"> Unkarilainen </w:t>
      </w:r>
    </w:p>
    <w:p>
      <w:r>
        <w:rPr>
          <w:b/>
        </w:rPr>
        <w:t xml:space="preserve">Esimerkki 8.75</w:t>
      </w:r>
    </w:p>
    <w:p>
      <w:r>
        <w:t xml:space="preserve"> Muinaisessa egyptiläisessä perinteessä olevia olentoja, joita voitaisiin kutsua jumaliksi, on vaikea laskea. Egyptiläisissä teksteissä luetellaan monien sellaisten jumaluuksien nimet, joiden luonne on tuntematon, ja niissä viitataan epämääräisesti ja epäsuorasti muihin jumaliin, joita ei edes mainita . Egyptologi James P. Allen arvioi, että egyptiläisissä teksteissä mainitaan yli 1 @,@ 400 jumaluutta , kun taas hänen kollegansa Christian Leitz sanoo, että jumalia on tuhansia ja taas tuhansia . Egyptin kielen termit näille olennoille olivat nṯr , jumala , ja sen naisellinen muoto nṯrt , jumalatar . Tutkijat ovat yrittäneet selvittää jumalien alkuperäistä luonnetta ehdottamalla näille sanoille etymologioita , mutta yksikään näistä ehdotuksista ei ole saanut hyväksyntää , ja termien alkuperä on edelleen epäselvä. Hieroglyfit, joita käytettiin ideogrammeina ja määritteinä näiden sanojen kirjoittamisessa, osoittavat joitakin piirteitä, jotka egyptiläiset liittivät jumaluuteen . Yleisin näistä merkeistä on tolpassa liehuva lippu . Samanlaisia esineitä sijoitettiin temppeleiden sisäänkäynneille , jotka edustivat jumaluuden läsnäoloa , koko muinaisen Egyptin historian ajan . Muita tällaisia hieroglyfejä ovat muun muassa haukka , joka muistuttaa useista varhaisista jumalista, jotka kuvattiin haukkoina, ja istuva mies- tai naispuolinen jumaluus . Naisellinen muoto voitiin kirjoittaa myös muna määritteenä , joka yhdisti jumalattaret luomiseen ja syntymään , tai kobra , mikä heijastaa kobran käyttöä monien naisjumalien kuvaamiseen. Egyptiläiset erottivat nṯrw , jumalat , ja rmṯ , ihmiset , mutta egyptiläisen ja englanninkielisen termin merkitykset eivät täysin vastaa toisiaan. Termi nṯr saattoi koskea mitä tahansa olentoa, joka oli jollakin tavalla arkielämän ulkopuolella . Kuolleita ihmisiä kutsuttiin nṯr:ksi , koska heidän katsottiin olevan jumalten kaltaisia , kun taas termiä käytettiin harvoin moniin Egyptin vähäisempiin yliluonnollisiin olentoihin , joita nykyaikaiset tutkijat usein kutsuvat demoneiksi . Egyptiläisessä uskonnollisessa taiteessa kuvataan myös paikkoja , esineitä ja käsitteitä ihmisen muodossa. Nämä personoidut ideat vaihtelevat myyttien ja rituaalien kannalta tärkeistä jumaluuksista hämäriin olentoihin, jotka mainitaan vain kerran tai kahdesti ja jotka saattavat olla vain metaforia . Näiden epäselvien erojen vuoksi jumalten ja muiden olentojen välillä tutkijat ovat ehdottaneet erilaisia jumalan määritelmiä. Yhden laajalti hyväksytyn määritelmän mukaan, jonka on ehdottanut Jan Assmann , jumaluudella on kultti , se liittyy johonkin maailmankaikkeuden osa-alueeseen ja sitä kuvataan mytologiassa tai muussa kirjallisessa perinteessä . Erään toisen määritelmän mukaan, jonka on laatinut Dimitri Meeks , nṯr koskee mitä tahansa olentoa, joka on rituaalin kohteena. Tästä näkökulmasta jumalia olivat myös kuningas , jota kutsuttiin jumalaksi kruunaamisriittien jälkeen , ja kuolleet sielut , jotka siirtyivät jumalalliseen maailmaan hautajaisseremonioiden kautta . Samoin suurten jumalien etusijaa pidettiin yllä rituaalisella hartaudella, jota heille suoritettiin kaikkialla Egyptissä . Täytä tyhjä : Muinaisen Egyptin perinteessä esiintyviä olentoja, joita voitaisiin nimittää __________________ , on vaikea laskea. </w:t>
      </w:r>
    </w:p>
    <w:p>
      <w:r>
        <w:rPr>
          <w:b/>
        </w:rPr>
        <w:t xml:space="preserve">Tulos</w:t>
      </w:r>
    </w:p>
    <w:p>
      <w:r>
        <w:t xml:space="preserve"> jumaluudet </w:t>
      </w:r>
    </w:p>
    <w:p>
      <w:r>
        <w:rPr>
          <w:b/>
        </w:rPr>
        <w:t xml:space="preserve">Esimerkki 8.76</w:t>
      </w:r>
    </w:p>
    <w:p>
      <w:r>
        <w:t xml:space="preserve"> Ensimmäiset kirjalliset todisteet Egyptin jumaluuksista ovat peräisin varhaisdynastiselta kaudelta ( n. 3100 - 2686 eKr.). Jumaluuksien on täytynyt syntyä joskus sitä edeltävällä predynastisella kaudella ( ennen vuotta 3100 eaa. ) ja kehittyä esihistoriallisista uskonnollisista uskomuksista. Predynastinen taide kuvaa erilaisia eläin- ja ihmishahmoja . Jotkin näistä kuvista , kuten tähdet ja karja , muistuttavat myöhempien aikojen egyptiläisen uskonnon tärkeitä piirteitä , mutta useimmissa tapauksissa ei ole riittävästi todisteita, jotta voitaisiin sanoa, liittyvätkö kuvat jumaliin . Kun egyptiläinen yhteiskunta kehittyi , uskonnollisesta toiminnasta ilmeni yhä selvempiä merkkejä. Varhaisimmat tunnetut temppelit ilmestyivät predynastisen aikakauden viimeisinä vuosisatoina , samoin kuin kuvat, jotka muistuttavat tunnettujen jumaluuksien ikonografioita : haukka, joka edustaa Horusta ja useita muita jumalia , ristikkäiset nuolet, jotka edustavat Neitiä , ja arvoituksellinen Set-eläin, joka edustaa Setiä . Monet egyptologit ja antropologit ovat esittäneet teorioita siitä, miten jumalat kehittyivät näinä varhaisina aikoina . Esimerkiksi Gustave Jéquier arveli , että egyptiläiset kunnioittivat ensin alkukantaisia fetissejä , sitten eläinmuotoisia jumalia ja lopulta ihmismuotoisia jumalia , kun taas Henri Frankfort väitti , että jumalat on täytynyt kuvitella ihmismuodossa alusta alkaen . Joitakin näistä teorioista pidetään nykyään liian yksinkertaisina, ja nykyisiä teorioita, kuten Siegfried Morenzin hypoteesia, jonka mukaan jumaluudet syntyivät, kun ihmiset alkoivat erottautua ympäristöstään ja personoida sitä, on vaikea todistaa. Prädynastinen Egypti koostui alun perin pienistä, itsenäisistä kylistä. Koska monet jumaluudet olivat myöhempinä aikoina vahvasti sidoksissa tiettyihin kaupunkeihin ja alueisiin , monet tutkijat ovat esittäneet, että panteon muodostui, kun hajanaiset yhteisöt yhdistyivät suuremmiksi valtioiksi ja levittivät ja sekoittivat vanhojen paikallisten jumaluuksien palvontaa. Toiset ovat kuitenkin väittäneet, että tärkeimmät predynastiset jumalat olivat muiden egyptiläisen kulttuurin elementtien tavoin läsnä koko maassa sen sisäisistä poliittisista jakolinjoista huolimatta. Viimeinen askel egyptiläisen uskonnon muodostumisessa oli Egyptin yhdistyminen , jossa Ylä-Egyptin hallitsijat tekivät itsestään koko maan faaraoita . Nämä pyhät kuninkaat ja heidän alaisensa saivat yksinoikeuden olla vuorovaikutuksessa jumalien kanssa , ja kuninkuudesta tuli uskonnon yhdistävä painopiste . Uusia jumalia syntyi edelleen tämän muutoksen jälkeen . Joidenkin tärkeiden jumaluuksien, kuten Isiksen ja Amunin, tiedetään ilmestyneen vasta Vanhan valtakunnan aikana ( n . 2686 - 2181 eaa.) . Paikat ja käsitteet saattoivat yhtäkkiä innoittaa luomaan jumaluuden edustamaan niitä , ja jumaluuksia luotiin joskus toimimaan vastakkaisen @-@ sukupuolen vastineina vakiintuneille jumalille tai jumalattarille . Kuninkaiden sanottiin olevan jumalallisia , vaikka vain muutamaa heistä palvottiin vielä pitkään heidän kuolemansa jälkeen. Joidenkin muiden kuin @-@ kuninkaallisten ihmisten sanottiin saaneen jumalten suosion, ja heitä kunnioitettiin sen mukaisesti. Tämä kunnioitus oli yleensä lyhytaikaista, mutta hovin arkkitehtejä Imhotepia ja Amenhotepia, Hapun poikaa, pidettiin jumalina vuosisatoja heidän elinaikansa jälkeen, kuten myös joitakin muita virkamiehiä. Yhteyden kautta naapurisivilisaatioihin egyptiläiset ottivat käyttöön myös vieraita jumaluuksia. Dedun , joka mainitaan ensimmäisen kerran Vanhassa valtakunnassa , on saattanut tulla Nubiasta , ja muun muassa Baal , Anat ja Astarte otettiin käyttöön kanaanilaisesta uskonnosta Uuden valtakunnan aikana ( n. 1550 - 1070 eaa. ) . Kreikkalais- ja roomalaisaikana , vuodesta 332 eKr. alkuvuosisatoihin jKr. , Egyptissä kunnioitettiin eri puolilta Välimeren maailmaa peräisin olevia jumalia , mutta alkuperäiset jumalat säilyivät , ja he usein sulauttivat näiden uusien tulokkaiden kultit omaan jumalanpalvelukseensa . täytä tyhjä : Ensimmäinen kirjallinen __________________ Egyptin jumaluuksista on peräisin varhaisdynastiselta kaudelta ( n . </w:t>
      </w:r>
    </w:p>
    <w:p>
      <w:r>
        <w:rPr>
          <w:b/>
        </w:rPr>
        <w:t xml:space="preserve">Tulos</w:t>
      </w:r>
    </w:p>
    <w:p>
      <w:r>
        <w:t xml:space="preserve"> todisteet </w:t>
      </w:r>
    </w:p>
    <w:p>
      <w:r>
        <w:rPr>
          <w:b/>
        </w:rPr>
        <w:t xml:space="preserve">Esimerkki 8.77</w:t>
      </w:r>
    </w:p>
    <w:p>
      <w:r>
        <w:t xml:space="preserve"> Nykyaikaiset tiedot egyptiläisistä uskomuksista jumalia kohtaan ovat suurimmaksi osaksi peräisin uskonnollisista kirjoituksista, joita kansakunnan kirjanoppineet ja papit ovat tuottaneet. Nämä ihmiset olivat egyptiläisen yhteiskunnan eliittiä ja erottuivat hyvin paljon muusta väestöstä, josta suurin osa oli lukutaidotonta. Tiedetään vain vähän siitä, kuinka hyvin tämä laajempi väestö tunsi tai ymmärsi eliitin kehittämiä hienostuneita ajatuksia. Tavallisten ihmisten käsitykset jumalallisesta saattoivat poiketa pappien käsityksistä. Kansa saattoi esimerkiksi erehtyä pitämään uskonnon symbolisia lausumia jumalista ja niiden toimista kirjaimellisena totuutena. Kaiken kaikkiaan se, mitä kansan uskonnollisesta uskosta tiedetään, on kuitenkin yhdenmukaista eliitin perinteen kanssa. Nämä kaksi perinnettä muodostavat pitkälti yhtenäisen näkemyksen jumalista ja niiden luonteesta . Täytä tyhjä : Nykyaikaiset tiedot egyptiläisestä __________________ sivustosta jumalista ovat suurimmaksi osaksi peräisin uskonnollisista kirjoituksista, joita kansakunnan kirjanoppineet ja papit ovat tuottaneet. </w:t>
      </w:r>
    </w:p>
    <w:p>
      <w:r>
        <w:rPr>
          <w:b/>
        </w:rPr>
        <w:t xml:space="preserve">Tulos</w:t>
      </w:r>
    </w:p>
    <w:p>
      <w:r>
        <w:t xml:space="preserve"> uskomukset </w:t>
      </w:r>
    </w:p>
    <w:p>
      <w:r>
        <w:rPr>
          <w:b/>
        </w:rPr>
        <w:t xml:space="preserve">Esimerkki 8.78</w:t>
      </w:r>
    </w:p>
    <w:p>
      <w:r>
        <w:t xml:space="preserve"> Useimmat egyptiläiset jumaluudet edustavat luonnon tai sosiaalisia ilmiöitä . Jumalten sanottiin yleensä olevan immanenttisia näissä ilmiöissä - olevan läsnä luonnossa . He edustivat muun muassa fyysisiä paikkoja ja esineitä sekä abstrakteja käsitteitä ja voimia . Shu-jumala oli koko maailman ilman jumaloitsija ; Meretseger-jumalatar valvoi rajattua maan aluetta, Thebanin nekropolia, ja Sia-jumala ruumiillisti abstraktia käsitystä havaitsemisesta . Suurilla jumalilla oli usein monia rooleja ja ne olivat osallisina useissa eri ilmiöissä . Esimerkiksi Khnum oli Egyptin sivilisaation kannalta olennaisen Niilin , joen , keskellä sijaitsevan Elefantinen saaren jumala. Hänen uskottiin tuottavan Niilin vuotuisen tulvan, joka lannoitti maan viljelysmaat . Ehkäpä tämän elämää @-@ antavan tehtävänsä seurauksena hänen sanottiin luovan kaikki elävät olennot ja muovaavan niiden ruumiit savenvalajan pyörällä. Jumalilla saattoi olla sama rooli luonnossa ; Ra , Atum , Khepri , Horus ja muut jumaluudet toimivat auringonjumalina. Erilaisista tehtävistään huolimatta useimmilla jumalilla oli yhteinen tehtävä: Maatin , yleisen järjestyksen ylläpitäminen, joka oli egyptiläisen uskonnon keskeinen periaate ja joka itse oli personoitu jumalattarena . Jotkin jumaluudet edustivat kuitenkin maatin häiriöitä . Merkittävimmin Apep oli kaaoksen voima , joka uhkasi jatkuvasti tuhota maailmankaikkeuden järjestyksen , ja Set oli jumalallisen yhteiskunnan ambivalentti jäsen, joka saattoi sekä taistella epäjärjestystä vastaan että lietsoa sitä. Kaikkia olemassaolon osa-alueita ei pidetty jumalina . Vaikka monet jumaluudet liittyivät Niiliin , yksikään jumala ei personoinut sitä samalla tavalla kuin Ra personoi aurinkoa . Lyhytaikaisia @-@ eläviä ilmiöitä , kuten sateenkaaria tai pimennyksiä , eivät edustaneet jumalat ; eivät myöskään elementtejä , kuten tulta ja vettä tai monia muita maailman osia . kunkin jumaluuden roolit olivat häilyviä , ja jokainen jumala saattoi laajentaa luonnettaan ja omaksua uusia ominaisuuksia . Tämän seurauksena jumalten rooleja on vaikea luokitella tai määritellä. Joustavuudestaan huolimatta jumalilla oli kuitenkin rajalliset kyvyt ja vaikutusalueet . Edes luojajumala ei voinut ulottua luomansa kosmoksen rajojen ulkopuolelle , ja vaikka Isiksen sanottiin olevan jumalista viisain , hän ei ollut kaikkitietävä . Richard H. Wilkinson kuitenkin väittää, että eräät Uuden valtakunnan lopun tekstit viittaavat siihen, että kun uskomukset Amun-jumalasta kehittyivät, hänen uskottiin lähestyvän kaikkitietävyyttä ja kaikkinäkyvyyttä ja ylittävän maailman rajat tavalla, jota muut jumalat eivät tehneet. Nykykirjoituksissa jumaluuksia, joilla on rajallisimmat ja erikoistuneimmat alueet, kutsutaan usein pienemmiksi jumaliksi tai demoneiksi , vaikka näille termeille ei olekaan olemassa kiinteää määritelmää. Näistä vähäisistä jumaluuksista egyptologi Claude Traunecker tekee eron keijujen - tiettyjen paikkojen , esineiden tai toimintojen erikoistuneet suojelushenget , kuten meren tai suon jumala Wadj @-@ Wer ja sadonkorjuun jumalatar Renenutet - ja demonien , jotka ovat luonteeltaan vaarallisempia, välillä. Monet demonit ovat vihamielisiä ja aiheuttavat sairauksia ja muita ongelmia ihmisten keskuudessa. Niiden voima voi olla myös suojelevaa ; ne voivat vartioida tiettyjä paikkoja Duatissa , kuolleiden valtakunnassa , tai neuvoa ja valvoa ihmisiä . Egyptiläiset uskoivat, että maisema oli täynnä näitä arvaamattomia jumalallisia voimia . Demonit toimivat usein suurempien jumalien palvelijoina ja sanansaattajina , mutta niiden asema hierarkiassa ei ole kiinteä. Suojelijahirviöillä Besillä ja Taweretilla oli alun perin vähäisiä , demonin @-@ kaltaisia rooleja , mutta ajan mittaan heille uskottiin suuri vaikutusvalta . täytä tyhjä : Useimmat egyptiläiset jumalat edustavat __________________ tai sosiaalisia ilmiöitä . </w:t>
      </w:r>
    </w:p>
    <w:p>
      <w:r>
        <w:rPr>
          <w:b/>
        </w:rPr>
        <w:t xml:space="preserve">Tulos</w:t>
      </w:r>
    </w:p>
    <w:p>
      <w:r>
        <w:t xml:space="preserve"> luonnollinen </w:t>
      </w:r>
    </w:p>
    <w:p>
      <w:r>
        <w:rPr>
          <w:b/>
        </w:rPr>
        <w:t xml:space="preserve">Esimerkki 8.79</w:t>
      </w:r>
    </w:p>
    <w:p>
      <w:r>
        <w:t xml:space="preserve"> Jumalallisen käyttäytymisen uskottiin hallitsevan kaikkea luontoa. Lukuun ottamatta muutamia jumaluuksia, jotka häiritsivät jumalallista järjestystä , jumalten toimet ylläpitivät maatia ja loivat ja ylläpitivät kaikkia eläviä olentoja. He tekivät tämän työn käyttämällä voimaa, jota egyptiläiset kutsuivat nimellä heka , mikä termi käännetään yleensä magiaksi . Heka oli perusvoima, jota luojajumala käytti muodostaakseen maailman ja jumalat itse . Jumalten toimintaa nykyhetkessä kuvataan ja ylistetään hymneissä ja hautajaisteksteissä . Sen sijaan mytologia käsittelee pääasiassa jumalten toimintaa epämääräisesti kuvitellun menneisyyden aikana, jolloin jumalat olivat läsnä maan päällä ja olivat suoraan vuorovaikutuksessa ihmisten kanssa. Tämän menneen ajan tapahtumat asettavat mallin nykyajan tapahtumille . Ajoittaiset tapahtumat sidottiin myyttisen menneisyyden tapahtumiin ; esimerkiksi jokaisen uuden faaraon perimys toisti Horuksen nousun isänsä Osiriksen valtaistuimelle. Myytit ovat metaforia jumalten toimille , joita ihmiset eivät voi täysin ymmärtää. Ne sisältävät näennäisesti ristiriitaisia ajatuksia , joista kukin ilmaisee tietyn näkökulman jumalallisiin tapahtumiin . Myyttien ristiriitaisuudet ovat osa egyptiläisten moni @-@ @-@ monipuolista lähestymistapaa uskonnolliseen uskoon - Henri Frankfort kutsui tätä lähestymistapojen moninaisuudeksi jumalten ymmärtämisessä . Myytissä jumalat käyttäytyvät paljon ihmisten tavoin. Ne tuntevat tunteita, ne voivat syödä, juoda, taistella, itkeä, sairastua ja kuolla. Joillakin on ainutlaatuisia luonteenpiirteitä . Set on aggressiivinen ja impulsiivinen , ja kirjoituksen ja tiedon suojelija Thoth on taipuvainen pitkiin @-@ tuulisiin puheisiin . Kaiken kaikkiaan jumalat ovat kuitenkin enemmänkin arkkityyppejä kuin hyvin piirrettyjä hahmoja . Heidän käyttäytymisensä on epäjohdonmukaista , ja heidän ajatuksiaan ja motiivejaan kerrotaan harvoin. Useimmissa heistä kertovissa myyteissä ei ole pitkälle kehitettyjä hahmoja ja juonenkäänteitä , koska myyttien symbolinen merkitys oli tärkeämpi kuin taidokas tarinankerronta . Ensimmäinen jumalallinen teko on kosmoksen luominen , jota kuvataan useissa luomismyytteissä . Niissä keskitytään eri jumaliin , joista kukin voi toimia luojajumalina . Ogdoadin kahdeksan jumalaa , jotka edustavat luomista edeltävää kaaosta , synnyttävät auringonjumalan , joka luo järjestyksen vasta muodostuneeseen maailmaan ; Ptah , joka ilmentää ajatusta ja luovuutta , antaa muodon kaikille asioille visioimalla ja nimeämällä ne ; Atum tuottaa kaikki asiat itsestään lähtöisin olevina emanationa ; ja Amun , hänen papistonsa mainostamien myyttien mukaan , edelsi ja loi muut luojajumalat . Näitä ja muita versioita luomistapahtumista ei pidetty ristiriitaisina . Kukin niistä antaa erilaisen näkökulman siihen monimutkaiseen prosessiin, jonka avulla järjestäytynyt maailmankaikkeus ja sen monet jumaluudet syntyivät eriytymättömästä kaaoksesta . Useimpien myyttien tapahtumapaikkana on luomisen jälkeinen aika , jolloin joukko jumalia hallitsee kuninkaina jumalallista yhteiskuntaa . Jumalat kamppailevat kaaoksen voimia vastaan ja keskenään ennen kuin vetäytyvät ihmisten maailmasta ja asettavat Egyptin historialliset kuninkaat hallitsemaan heidän tilalleen. Näissä myyteissä toistuva teema on jumalten pyrkimys ylläpitää maatia epäjärjestyksen voimia vastaan. Ne käyvät kaaoksen voimien kanssa julmia taisteluita luomisen alussa . Ra ja Apep , jotka taistelevat toisiaan vastaan joka yö, jatkavat tätä taistelua nykypäivään asti. Toinen merkittävä teema on jumalten kuolema ja herääminen henkiin . Selkein esimerkki jumalan kuolemasta on myytti Osiriksen murhasta , jossa jumala herätetään henkiin Duatin hallitsijana . Myös auringonjumalan sanotaan vanhenevan päivittäisen taivaanmatkansa aikana , vajoavan Duatiin yöllä ja nousevan esiin nuorena lapsena aamunkoitteessa. Prosessin aikana hän joutuu kosketuksiin alkukaaoksen nuorentavan veden kanssa. Hautajaisteksteissä, jotka kuvaavat Ra 'n matkaa Duatin läpi, näkyy myös jumalten ruumiita, jotka elävöityvät hänen mukanaan. Sen sijaan, että jumalat olisivat olleet muuttumattomia ja kuolemattomia, ne kuolivat säännöllisesti ja syntyivät uudelleen toistamalla luomisen tapahtumat ja uudistamalla näin koko maailman. Mutta oli aina mahdollista, että tämä sykli häiriintyi ja kaaos palasi . Joissakin huonosti ymmärretyissä egyptiläisissä teksteissä jopa vihjataan, että tämä onnettomuus on kohtalona - että luojajumala eräänä päivänä hajottaa maailman järjestyksen jättäen vain itsensä ja Osiriksen alkukaaoksen keskelle . täytä tyhjä : Jumalallisen __________________ uskottiin hallitsevan kaikkea luontoa . </w:t>
      </w:r>
    </w:p>
    <w:p>
      <w:r>
        <w:rPr>
          <w:b/>
        </w:rPr>
        <w:t xml:space="preserve">Tulos</w:t>
      </w:r>
    </w:p>
    <w:p>
      <w:r>
        <w:t xml:space="preserve"> käyttäytyminen </w:t>
      </w:r>
    </w:p>
    <w:p>
      <w:r>
        <w:rPr>
          <w:b/>
        </w:rPr>
        <w:t xml:space="preserve">Esimerkki 8.80</w:t>
      </w:r>
    </w:p>
    <w:p>
      <w:r>
        <w:t xml:space="preserve"> Jumalat liittyivät tiettyihin maailmankaikkeuden alueisiin. Egyptiläisessä perinteessä maailmaan kuuluvat maa , taivas ja Duat . Niitä ympäröi pimeä muodottomuus , joka oli olemassa ennen luomista . Jumalten yleensä sanottiin asuvan taivaalla , vaikka jumalten, joiden tehtävät liittyivät muihin maailmankaikkeuden osiin, sanottiin asuvan sen sijaan näissä paikoissa. Useimmat mytologian tapahtumat , jotka sijoittuvat aikaan ennen jumalten vetäytymistä ihmisten maailmasta , tapahtuvat maallisessa ympäristössä . Siellä olevat jumaluudet ovat joskus vuorovaikutuksessa taivaassa olevien jumaluuksien kanssa. Duatia sen sijaan käsitellään kaukaisena ja saavuttamattomissa olevana paikkana , ja siellä asuvilla jumalilla on vaikeuksia kommunikoida elävien maailmassa olevien kanssa. Kosmoksen ulkopuolisen avaruuden sanotaan myös olevan hyvin kaukainen . Sielläkin asuu jumalia , joista osa on vihamielisiä ja osa hyödyllisiä muille jumalille ja heidän järjestäytyneelle maailmalleen . Myytin jälkeisenä aikana useimpien jumalien sanottiin olevan joko taivaalla tai näkymättömästi läsnä maailmassa . Temppelit olivat niiden tärkeimmät yhteydenpitovälineet ihmiskunnan kanssa . Uskottiin, että jumalat siirtyivät joka päivä jumalallisesta valtakunnasta temppeleihinsä, koteihinsa ihmisten maailmassa. Siellä he asuttivat kulttipatsaita , jotka kuvasivat jumalia ja antoivat ihmisten olla vuorovaikutuksessa niiden kanssa temppelirituaaleissa . Tätä liikkumista maailmojen välillä kuvattiin joskus matkaksi taivaan ja maan välillä . Koska temppelit olivat egyptiläisten kaupunkien keskipisteitä , kaupungin päätemppelissä sijaitseva jumala oli kaupungin ja sitä ympäröivän alueen suojelujumala. Jumaluuksien vaikutusalueet maan päällä keskittyivät kaupunkeihin ja alueisiin, joita he hallitsivat. Monilla jumalilla oli useampi kuin yksi kulttipaikka , ja niiden paikalliset siteet muuttuivat ajan myötä. Ne saattoivat sijoittautua uusiin kaupunkeihin tai niiden vaikutusalue saattoi supistua. Näin ollen tietyn jumaluuden tärkein kulttipaikka historiallisina aikoina ei välttämättä ole hänen kotipaikkansa. Kaupungin poliittinen vaikutusvalta saattoi vaikuttaa sen suojelijahirviön merkitykseen. Kun Theban kuninkaat ottivat maan haltuunsa keskimmäisen valtakunnan alussa ( n. 2055 - 1650 eKr.) , he nostivat Theban suojelijajumalat - ensin sodanjumala Montun ja sitten Amunin - valtakunnalliseen asemaan. täytä tyhjä : __________________ liitettiin tiettyihin maailmankaikkeuden alueisiin . </w:t>
      </w:r>
    </w:p>
    <w:p>
      <w:r>
        <w:rPr>
          <w:b/>
        </w:rPr>
        <w:t xml:space="preserve">Tulos</w:t>
      </w:r>
    </w:p>
    <w:p>
      <w:r>
        <w:t xml:space="preserve"> Jumalat </w:t>
      </w:r>
    </w:p>
    <w:p>
      <w:r>
        <w:rPr>
          <w:b/>
        </w:rPr>
        <w:t xml:space="preserve">Esimerkki 8.81</w:t>
      </w:r>
    </w:p>
    <w:p>
      <w:r>
        <w:t xml:space="preserve"> Egyptiläisessä uskossa nimet ilmaisevat niiden asioiden perusluonnetta, joihin ne viittaavat. Tämän uskomuksen mukaisesti jumaluuksien nimet liittyvät usein niiden tehtäviin tai alkuperään. Petojumalatar Sekhmetin nimi tarkoittaa voimakasta , salaperäisen jumalan Amunin nimi tarkoittaa kätkettyä , ja Nekhebin kaupungissa palvotun jumalatar Nekhbetin nimi tarkoittaa Nekhebin naista . Mutta monilla muilla nimillä ei ole varmaa merkitystä , vaikka niitä kantavat jumalat ovatkin tiiviisti sidoksissa yhteen rooliin . Taivaanjumalatar Nutin ja maanjumala Gebin nimet eivät muistuta egyptiläisiä taivaan ja maan termejä . Egyptiläiset keksivät myös vääriä etymologioita, jotka antoivat jumalallisten nimien nimille lisää merkityksiä . Eräässä kohdassa arkkuteksteissä hautajaisjumala Sokarin nimi on sk r , joka tarkoittaa suun puhdistamista , mikä yhdistää hänen nimensä hänen rooliinsa suun avaamisrituaalissa , kun taas eräässä kohdassa pyramiditeksteissä sanotaan, että nimi perustuu Osiriksen huutamiin sanoihin , mikä yhdistää Sokarin tärkeimpään hautajaisjumalaan . Jumalilla uskottiin olevan monia nimiä . Niiden joukossa oli salaisia nimiä , jotka välittivät niiden todellisen luonteen syvällisemmin kuin muut . Jos tiesi jumaluuden todellisen nimen, hänellä oli valtaa jumaluuteen . Nimien merkitys käy ilmi myytistä, jossa Isis myrkyttää ylijumala Ra:n ja kieltäytyy parantamasta häntä, ellei tämä paljasta hänelle salaista nimeään . Saatuaan nimen Isis kertoo sen pojalleen Horukselle , ja oppimalla sen he saavat enemmän tietoa ja valtaa . Nimiensä lisäksi jumalille annettiin epiteettejä , kuten loiston haltija , Abydoksen hallitsija tai taivaan herra , jotka kuvaavat jotakin heidän roolinsa tai palvontansa näkökohtaa . Jumalten moninaisten ja päällekkäisten roolien vuoksi jumaluuksilla voi olla useita nimityksiä - tärkeämmille jumalille kertyi enemmän nimityksiä - ja sama nimitys voi koskea monia jumaluuksia . Joistakin epiteeteistä tuli lopulta erillisiä jumaluuksia , kuten Werethekau , epiteetti, jota käytettiin useisiin jumalattariin ja joka tarkoitti suurta lumoavaa jumalatarta, jota alettiin kohdella itsenäisenä jumalattarena . Jumalten nimien ja arvonimien paljous ilmaisee jumalten moninaista luonnetta . Täytä tyhjä : Egyptiläisessä uskossa nimet ilmaisevat niiden asioiden perustavanlaatuista __________________ , joihin ne viittaavat . </w:t>
      </w:r>
    </w:p>
    <w:p>
      <w:r>
        <w:rPr>
          <w:b/>
        </w:rPr>
        <w:t xml:space="preserve">Tulos</w:t>
      </w:r>
    </w:p>
    <w:p>
      <w:r>
        <w:t xml:space="preserve"> luonto </w:t>
      </w:r>
    </w:p>
    <w:p>
      <w:r>
        <w:rPr>
          <w:b/>
        </w:rPr>
        <w:t xml:space="preserve">Esimerkki 8.82</w:t>
      </w:r>
    </w:p>
    <w:p>
      <w:r>
        <w:t xml:space="preserve"> Egyptiläiset jumaluudet liittyvät toisiinsa monimutkaisella ja muuttuvalla suhteiden kirjolla . Jumalan yhteydet ja vuorovaikutus muiden jumaluuksien kanssa auttoivat määrittelemään sen luonteen. Niinpä Isis , Horuksen äitinä ja suojelijana, oli suuri parantaja sekä kuninkaiden suojelija. Tällaiset suhteet olivat perusaineistoa, josta muodostettiin myyttejä. Perhesuhteet ovat yleinen jumalten välinen yhteystyyppi . Jumaluudet muodostavat usein mies- ja naispareja , mikä kuvastaa lisääntymisen merkitystä egyptiläisessä uskonnollisessa ajattelussa . Kolmen jumalan perheet , joissa on isä , äiti ja lapsi , edustavat uuden elämän luomista ja isän seuraamista lapsen kautta , malli, joka yhdistää jumalalliset perheet kuninkaalliseen perimykseen . Osiris , Isis ja Horus muodostivat tämäntyyppisen perheen. Heidän määrittelemänsä malli yleistyi ajan myötä niin, että monet paikallisten kulttipaikkojen jumaluudet , kuten Ptah , Sekhmet ja heidän lapsensa Nefertum Memfiksessä ja Amun , Mut ja Khonsu Thebassa , koottiin perhetriadeiksi . Tämänkaltaiset sukujuurisyhteydet ovat muuttuvia , mikä vastaa egyptiläisen uskon moninaisia näkökulmia . Hathor , hedelmällisyyden jumalattarena , saattoi toimia äitinä mille tahansa lapsijumalalle , myös auringonjumalan lapsimuodolle , vaikka muissa olosuhteissa hän oli auringonjumalan tytär . Muut jumalalliset ryhmät koostuivat jumalista, joilla oli toisiinsa liittyviä rooleja tai jotka edustivat yhdessä jotakin egyptiläisen mytologisen kosmoksen aluetta. Egyptin vuorokauden ja yön tunteja ja kutakin Egyptin maakuntaa (nome) varten oli omat jumalaryhmänsä. Joihinkin näistä ryhmistä kuuluu tietty , symbolisesti merkittävä määrä jumaluuksia . Parit jumalat voivat edustaa vastakkaisia mutta toisiinsa liittyviä käsitteitä, jotka ovat osa suurempaa kokonaisuutta . Ra , joka on dynaaminen ja valoa @-@ tuottava , ja Osiris , joka on staattinen ja pimeyden verhoama , sulautuvat joka yö yhdeksi jumalaksi . Muinaisessa egyptiläisessä ajattelussa kolmen ryhmät liittyvät moninaisuuteen, ja neljän ryhmän ryhmät merkitsevät täydellisyyttä. Uuden valtakunnan lopun hallitsijat korostivat erityisen tärkeää kolmen jumalan ryhmää, joka oli kaikkien muiden yläpuolella: Amun , Ra ja Ptah . Nämä jumaluudet edustivat kaikkien jumalien moninaisuutta sekä omia kulttipaikkojaan ( Theban , Heliopoliksen ja Memphiksen suurkaupungit ) ja monia Egyptin uskonnollisen ajattelun kolminkertaisia käsitejoukkoja. Joskus Set , yhdeksännentoista dynastian kuninkaiden suojelujumala ja maailman epäjärjestyksen ruumiillistuma , lisättiin tähän ryhmään , joka korosti yhtä yhtenäistä näkemystä panteonista . Yhdeksän , kolmen ja kolmen tulo , edustaa paljoutta , joten egyptiläiset kutsuivat useita suuria ryhmiä enneadeiksi eli yhdeksän ryhmän joukoiksi , vaikka niissä oli enemmän kuin yhdeksän jäsentä . Merkittävin enneadi oli Heliopoliksen enneadi , laajennettu jumaluusperhe, joka polveutui luojajumala Atumista ja johon kuului monia tärkeitä jumalia . Termi enneadi laajennettiin usein kattamaan kaikki Egyptin jumalat. Tällä jumalallisella kokoonpanolla oli epämääräinen ja muuttuva hierarkia . Jumalat, joilla oli laaja vaikutusvalta kosmoksessa tai jotka olivat mytologisesti muita vanhempia, olivat korkeammalla jumalallisessa yhteiskunnassa . Tämän yhteiskunnan huipulla oli jumalten kuningas , joka yleensä samaistettiin luojajumalaan . Egyptin historian eri aikoina eri jumalien sanottiin useimmiten pitävän tätä korkeaa asemaa. Horus oli tärkein jumala varhaisdynastisella kaudella , Ra nousi johtoasemaan Vanhassa valtakunnassa , Amun oli korkein Uudessa valtakunnassa , ja Ptolemaioksen ja Rooman kaudella Isis oli jumalallinen kuningatar ja luojajumalatar . Uudet näkyvät jumalat omaksuivat yleensä edeltäjiensä piirteitä. Isis omaksui nousunsa aikana monien muiden jumalattarien piirteitä , ja kun Amunista tuli pantheonin hallitsija , hän yhdistyi Raan , perinteisen jumalten kuninkaan , kanssa, jolloin hänestä tuli auringon jumaluus . Täytä tyhjä : __________________ jumaluudet liittyvät toisiinsa monimutkaisilla ja vaihtelevilla suhteilla . </w:t>
      </w:r>
    </w:p>
    <w:p>
      <w:r>
        <w:rPr>
          <w:b/>
        </w:rPr>
        <w:t xml:space="preserve">Tulos</w:t>
      </w:r>
    </w:p>
    <w:p>
      <w:r>
        <w:t xml:space="preserve"> Egyptiläinen </w:t>
      </w:r>
    </w:p>
    <w:p>
      <w:r>
        <w:rPr>
          <w:b/>
        </w:rPr>
        <w:t xml:space="preserve">Esimerkki 8.83</w:t>
      </w:r>
    </w:p>
    <w:p>
      <w:r>
        <w:t xml:space="preserve"> Jumalten uskottiin ilmenevän monissa muodoissa . Egyptiläisillä oli monimutkainen käsitys ihmisen sielusta , joka koostui useista osista . Jumalten henget koostuivat monista näistä samoista osista . Ba oli ihmisen tai jumalallisen sielun osa, joka vaikutti ympäröivään maailmaan . Mitä tahansa jumalan voiman näkyvää ilmenemismuotoa voitiin kutsua sen ba:ksi ; näin ollen aurinkoa kutsuttiin Ra:n ba:ksi. Jumaluuden kuvausta pidettiin ka:na , joka oli toinen jumaluuden olemuksen osa ja joka toimi jumaluuden ba:n asuttamana astiana. Temppelirituaalien keskipisteenä olleiden jumalten kulttihahmotelmien sekä tiettyjä jumaluuksia edustavien pyhien eläinten uskottiin tällä tavoin majoittavan jumalallista basia. Jumalille voitiin liittää monia bas ja kas , joille annettiin joskus nimiä, jotka edustivat jumalan luonteen eri puolia. Kaiken olemassa olevan sanottiin olevan yksi luojajumala Atumin kasista , joka alun perin sisälsi kaiken itsessään , ja yhtä jumaluutta voitiin kutsua toisen jumaluuden ba:ksi , mikä tarkoittaa, että ensimmäinen jumala on toisen jumalan voiman ilmentymä. Jumalalliset ruumiinosat saattoivat toimia erillisinä jumaluuksina , kuten Ra:n silmä ja Atumin käsi , jotka molemmat personoitiin jumalattariksi .Kansallisesti tärkeät jumalat synnyttivät paikallisia ilmentymiä , jotka joskus imivät itseensä vanhempien alueellisten jumalien piirteitä . Horuksella oli monia tiettyihin paikkoihin sidottuja muotoja , kuten Nekhenin Horus , Buhenin Horus ja Edfun Horus . Tällaisia paikallisia ilmentymiä voitiin käsitellä lähes erillisinä olentoina . Uuden valtakunnan aikana erästä miestä syytettiin vaatteiden varastamisesta oraakkelilta, jonka oletettiin välittävän viestejä Pe @-@ Khentyn Amunilta . Hän kääntyi kahden muun paikallisen Amunin oraakkelin puoleen toivoen saavansa toisenlaisen tuomion. Jumalten ilmentymät vaihtelivat myös niiden roolien mukaan. Horus saattoi olla voimakas taivaanjumala tai haavoittuva lapsi , ja nämä muodot luettiin toisinaan itsenäisiksi jumaluuksiksi. Jumalia yhdistettiin toisiinsa yhtä helposti kuin niitä jaettiinkin . Jumalia voitiin kutsua toisen jumalaksi , tai kaksi tai useampi jumaluus voitiin yhdistää yhdeksi jumalaksi, jolla oli yhdistetty nimi ja ikonografia . Paikalliset jumalat yhdistettiin suurempiin jumaluuksiin, ja samankaltaisia tehtäviä hoitavia jumaluuksia yhdistettiin. Ra yhdistettiin paikalliseen jumaluuteen Sobekiin, jolloin muodostui Sobek @-@ Ra ; hänen hallitsevaan jumalaansa Amuniin, jolloin muodostui Amun @-@ Ra ; Horuksen aurinkoiseen muotoon, jolloin muodostui Ra @-@ Horakhty ; ja useiden aurinkoisten jumaluuksien kanssa, kuten Horemakhet @-@ Khepri @-@ Ra @-@ Atum . Harvoin jopa eri sukupuolta olevat jumaluudet yhdistettiin tällä tavoin , jolloin syntyi yhdistelmiä kuten Osiris @-@ Neith ja Mut @-@ Min . Tätä jumaluuksien yhdistämistä kutsutaan synkretismiksi . Toisin kuin muissa tilanteissa, joissa tätä termiä käytetään , egyptiläisen käytännön tarkoituksena ei ollut yhdistää kilpailevia uskomusjärjestelmiä , vaikka vieraita jumaluuksia voitiinkin synkretisoida kotimaisten jumaluuksien kanssa. Sen sijaan synkretismissä tunnustettiin niiden roolien päällekkäisyys ja laajennettiin kunkin jumalan vaikutuspiiriä. Synkretistiset yhdistelmät eivät olleet pysyviä ; jumala, joka oli mukana yhdessä yhdistelmässä, esiintyi edelleen erikseen ja muodosti uusia yhdistelmiä muiden jumaluuksien kanssa. Tiiviisti toisiinsa yhteydessä olevat jumaluudet kuitenkin joskus yhdistyivät . Horus sulautti itseensä useita eri alueilta peräisin olevia haukkajumalia , kuten Khenty @-@ irty ja Khenty @-@ khety , joista tuli vain hänen paikallisia ilmentymiään ; Hathor sulautti itseensä samanlaisen lehmäjumalattaren , Batin , ja varhaisen hautajumalan , Khenti @-@ Amentiu , syrjäyttivät Osiris ja Anubis . täytä tyhjä : __________________ uskottiin ilmenevän monissa muodoissa . </w:t>
      </w:r>
    </w:p>
    <w:p>
      <w:r>
        <w:rPr>
          <w:b/>
        </w:rPr>
        <w:t xml:space="preserve">Tulos</w:t>
      </w:r>
    </w:p>
    <w:p>
      <w:r>
        <w:t xml:space="preserve"> jumalat </w:t>
      </w:r>
    </w:p>
    <w:p>
      <w:r>
        <w:rPr>
          <w:b/>
        </w:rPr>
        <w:t xml:space="preserve">Esimerkki 8.84</w:t>
      </w:r>
    </w:p>
    <w:p>
      <w:r>
        <w:t xml:space="preserve"> Akenatenin ( n. 1353 - 1336 eKr.) valtakaudella @-@ Uuden valtakunnan puolivälissä yhdestä ainoasta auringonjumaluudesta, Atenista, tuli valtionuskonnon ainoa painopiste. Akenaten lakkasi rahoittamasta muiden jumaluuksien temppeleitä ja poisti jumalien nimet ja kuvat muistomerkeistä , erityisesti Amunin kohdalla. Tämä uusi uskonnollinen järjestelmä , jota joskus kutsutaan atenismiksi , erosi dramaattisesti kaikkien muiden aikakausien monijumalaisesta monijumalanpalveluksesta. Kun aikaisempina aikoina uudet tärkeät jumalat integroitiin olemassa oleviin uskonnollisiin uskomuksiin, atanismi vaati yhtä ainoaa käsitystä jumaluudesta, joka sulki pois perinteisen näkökulmien moninaisuuden. Atenismi ei kuitenkaan välttämättä ollut täyttä monoteismia , joka sulkee kokonaan pois uskon muihin jumaliin . On olemassa todisteita siitä, että yleinen väestö saattoi edelleen palvoa muita jumalia yksityisesti. Kuvaa mutkistaa entisestään atenismin ilmeinen suvaitsevaisuus eräitä muita jumaluuksia, kuten Shua, kohtaan. Näistä syistä egyptologi Dominic Montserrat ehdotti, että Akenaten saattoi olla monolatrooppinen eli palvoa yhtä ainoaa jumaluutta ja tunnustaa samalla muiden jumalien olemassaolon. Joka tapauksessa Atenismin poikkeava teologia ei juurtunut egyptiläisen väestön keskuuteen, ja Akenatenin seuraajat palasivat perinteisiin uskomuksiin. täytä tyhjä kohta: __________________ ( n . </w:t>
      </w:r>
    </w:p>
    <w:p>
      <w:r>
        <w:rPr>
          <w:b/>
        </w:rPr>
        <w:t xml:space="preserve">Tulos</w:t>
      </w:r>
    </w:p>
    <w:p>
      <w:r>
        <w:t xml:space="preserve"> Akhenaten </w:t>
      </w:r>
    </w:p>
    <w:p>
      <w:r>
        <w:rPr>
          <w:b/>
        </w:rPr>
        <w:t xml:space="preserve">Esimerkki 8.85</w:t>
      </w:r>
    </w:p>
    <w:p>
      <w:r>
        <w:t xml:space="preserve"> Tutkijat ovat pitkään keskustelleet siitä, onko perinteinen egyptiläinen uskonto koskaan väitti, että useat jumalat olivat , syvemmällä tasolla , yhtenäinen . Syitä tähän keskusteluun ovat muun muassa synkretismin käytäntö, joka saattaisi viitata siihen, että kaikki erilliset jumalat voisivat lopulta sulautua yhdeksi jumalaksi, ja egyptiläisten tekstien taipumus antaa tietylle jumalalle kaikki muut jumaluudet ylittävä voima. Toinen kiistanaihe on jumala-sanan esiintyminen viisauskirjallisuudessa , jossa termi ei viittaa tiettyyn jumaluuteen tai jumaluusryhmään . Esimerkiksi E. A. Wallis Budge uskoi 1900-luvun alussa , että egyptiläiset tavalliset ihmiset olivat moniteistisiä , mutta tieto uskonnon todellisesta monoteistisesta luonteesta oli varattu eliitille , joka kirjoitti viisauskirjallisuutta . Hänen aikalaisensa James Henry Breasted ajatteli, että egyptiläinen uskonto oli sen sijaan panteistinen , ja auringonjumalan voima oli läsnä kaikissa muissa jumalissa , kun taas Hermann Junker väitti, että egyptiläinen sivilisaatio oli alun perin ollut monoteistinen ja muuttunut historiansa aikana moniteistiseksi. Vuonna 1971 Erik Hornung julkaisi tutkimuksen, jossa hän kumosi nämä näkemykset. Hän huomauttaa, että kullakin aikakaudella monia jumaluuksia , jopa vähäpätöisempiä , kuvattiin kaikkia muita korkeammiksi. Hän väittää myös, että viisausteksteissä esiintyvä määrittelemätön jumala on yleisnimitys sille jumaluudelle, jota lukija haluaa kunnioittaa. Vaikka kunkin jumalan yhdistelmät , ilmenemismuodot ja ikonografiat vaihtelivat jatkuvasti , ne rajoittuivat aina rajalliseen määrään muotoja , jotka eivät koskaan tulleet täysin vaihdettaviksi monoteistisesti tai panteistisesti . Henoteismi , Hornung sanoo , kuvaa egyptiläistä uskontoa paremmin kuin muut nimitykset . Egyptiläinen saattoi palvoa mitä tahansa jumaluutta tiettynä ajankohtana ja uskoa sille korkeimman vallan sillä hetkellä , kieltämättä muita jumalia tai sulauttamatta niitä kaikkia siihen jumalaan , johon hän keskittyi . Hornung päättelee, että jumalat olivat täysin yhtenäisiä vain myytissä , luomista edeltävänä aikana , jonka jälkeen jumalten moninaisuus syntyi yhtenäisestä olemattomuudesta . Hornungin väitteet ovat vaikuttaneet suuresti muihin egyptiläisen uskonnon tutkijoihin , mutta jotkut uskovat edelleen, että jumalat olivat ajoittain yhtenäisempiä kuin hän sallii. Jan Assmann väittää, että käsitys yhdestä jumaluudesta kehittyi hitaasti läpi uuden valtakunnan , alkaen keskittymällä Amun @-@ Ra kuin kaikki @-@ tärkeä auringon jumala . Hänen mukaansa atanismi oli tämän suuntauksen äärimmäinen jatke. Se rinnasti ainoan jumaluuden aurinkoon ja hylkäsi kaikki muut jumalat. Atenismin vastaiskuna pappisteologit kuvasivat sitten universaalijumalaa eri tavalla, joka oli rinnakkain perinteisen monijumalaisuuden kanssa. Yhden jumalan uskottiin olevan maailman ja kaikkien muiden jumaluuksien yläpuolella, kun taas samaan aikaan useat jumalat olivat yhden jumalan puolia. Assmannin mukaan tämä yksi jumala rinnastettiin erityisesti Amuniin , joka oli hallitseva jumala Uuden valtakunnan loppupuolella , kun taas loppuajan Egyptin historiassa universaali jumala voitiin samaistaa moniin muihin jumaliin . James P. Allenin mukaan yhden jumalan ja monien jumalien rinnakkaiset käsitykset sopisivat hyvin yhteen egyptiläisen ajattelun moninaisten lähestymistapojen kanssa sekä tavallisten palvojien henoteistisen käytännön kanssa. Hän sanoo, että egyptiläiset ovat saattaneet tunnistaa jumalallisen ykseyden samaistamalla yhtenäisen käsityksensä 'jumalasta' tiettyyn jumalaan , riippuen kulloisestakin tilanteesta . täytä tyhjä : Tutkijat ovat jo pitkään __________________ , onko perinteinen egyptiläinen uskonto koskaan väittänyt, että useat jumalat olivat , syvemmällä tasolla , yhtenäisiä . </w:t>
      </w:r>
    </w:p>
    <w:p>
      <w:r>
        <w:rPr>
          <w:b/>
        </w:rPr>
        <w:t xml:space="preserve">Tulos</w:t>
      </w:r>
    </w:p>
    <w:p>
      <w:r>
        <w:t xml:space="preserve"> keskusteltu </w:t>
      </w:r>
    </w:p>
    <w:p>
      <w:r>
        <w:rPr>
          <w:b/>
        </w:rPr>
        <w:t xml:space="preserve">Esimerkki 8.86</w:t>
      </w:r>
    </w:p>
    <w:p>
      <w:r>
        <w:t xml:space="preserve"> Egyptiläisissä kirjoituksissa kuvataan yksityiskohtaisesti jumalten ruumiita. Niiden liha on kultaa , luut hopeaa ja hiukset lapislazulia . Ne huokuvat tuoksua, jota egyptiläiset vertasivat rituaaleissa käytettyihin suitsukkeisiin . Joissakin teksteissä annetaan tarkat kuvaukset tietyistä jumalista , mukaan lukien niiden pituus ja silmien väri . Nämä ominaisuudet eivät kuitenkaan ole kiinteitä ; myyteissä jumalat muuttavat ulkonäköään omien tarkoitustensa mukaan. Egyptiläisissä teksteissä viitataan usein jumaluuksien todellisiin , perimmäisiin muotoihin salaperäisinä . Egyptiläisten visuaaliset esitykset jumalistaan eivät siis ole kirjaimellisia . Ne symboloivat kunkin jumaluuden luonteen erityisiä piirteitä, ja ne toimivat samalla tavalla kuin hieroglyfikirjoituksen ideogrammit. Tästä syystä hautajaisjumala Anubis esitetään egyptiläisessä taiteessa yleisesti koirana tai sakaalina , joka on olento, jonka haaskaustottumukset uhkaavat haudattujen muumioiden säilymistä, pyrkimyksenä torjua tätä uhkaa ja käyttää sitä suojelukseen. Sen musta väri viittaa muumioituneen lihan väriin ja hedelmälliseen mustaan maahan, jota egyptiläiset pitivät ylösnousemuksen symbolina . Useimmat jumalat kuvattiin useilla eri tavoilla . Hathor saattoi olla lehmä , kobra , leijona tai nainen, jolla oli naudan sarvet tai korvat . Kuvaamalla tietyn jumalan eri tavoin egyptiläiset ilmaisivat sen olennaisen luonteen eri puolia. Jumalia on kuvattu rajallinen määrä näissä symbolisissa muodoissa , joten jumalat voidaan usein erottaa toisistaan niiden ikonografioiden perusteella . Näihin muotoihin kuuluvat miehet ja naiset ( antropomorfismi ) , eläimet ( zoomorfismi ) ja harvemmin elottomat esineet . Muotojen yhdistelmät , kuten jumalat, joilla on ihmisruumis ja eläinten pää , ovat yleisiä . Uusia muotoja ja yhä monimutkaisempia yhdistelmiä syntyi historian kuluessa . Jotkut jumalat voidaan erottaa toisistaan vain, jos ne on merkitty kirjallisesti , kuten Isis ja Hathor . Koska näiden jumalattarien välillä on läheinen yhteys , he saattoivat molemmat käyttää lehmän @-@ sarvipäistä päähinettä, joka oli alun perin vain Hathorin . Tietyt jumalankuvien piirteet ovat hyödyllisempiä kuin toiset jumalan identiteetin määrittämisessä. Tietyn jumalankuvan pää on erityisen merkittävä. Kuten egyptologi Henry Fischer on todennut, leijonapääinen jumalatar on leijona @-@ jumalatar ihmisen muodossa, kun taas kuninkaallinen sfinksi on päinvastoin ihminen, joka on ottanut leijonan muodon.  Jumalalliset päähineet , jotka vaihtelevat samantyyppisistä kruunuista, joita ihmiskuninkaat käyttävät, suuriin hieroglyfeihin, joita käytetään jumalien päähän, ovat toinen tärkeä indikaattori. Sitä vastoin jumalten käsissä olevat esineet ovat yleensä yleisiä. Miespuolisilla jumalhahmoilla on sauvoja , jumalattarilla papyrusvarsia , ja molemmilla sukupuolilla on mukanaan ankh-merkkejä , jotka edustavat egyptiläistä sanaa elämä , symboloivat heidän elämää @-@ antavaa voimaansa . Muodot , joissa jumalat esitetään , vaikka ne ovatkin erilaisia , ovat monin tavoin rajallisia . Monia Egyptissä laajalle levinneitä olentoja ei koskaan käytetty jumalallisessa ikonografiassa , kun taas muutamat , kuten haukat , kobrat ja karja , voivat kukin edustaa monia jumaluuksia . Eläimiä, jotka puuttuivat Egyptistä sen historian alkuvaiheessa, ei käytetty jumalallisina kuvina . Esimerkiksi hevonen , joka otettiin käyttöön vasta toisella välikaudella ( n. 1650 - 1550 eKr. ) , ei koskaan edustanut jumalaa. Samoin antropomorfisten jumalien vaatteet muuttuivat kaikilla kausilla vain vähän Vanhan valtakunnan aikaisesta tyylistä: miespuoliset jumalat käyttivät kilttiä, valepartaa ja usein paitaa ja jumalattaret pitkää, tiukkaa @-@ istuvaa pukua. Antropomorfinen perusmuoto vaihtelee . Lapsijumalia kuvataan alastomina , samoin kuin joitakin aikuisia jumalia , kun heidän lisääntymisvoimiaan korostetaan. Joillekin miespuolisille jumalille on annettu painavat vatsat ja rinnat , jotka merkitsevät joko androgyynisyyttä tai vaurautta ja yltäkylläisyyttä . Useimmilla miespuolisilla jumalilla on punainen iho ja useimmilla jumalattarilla keltainen - samat värit, joita käytetään egyptiläisten miesten ja naisten kuvaamiseen - mutta joillekin on annettu epätavallisia, symbolisia ihonvärejä. Niinpä Hapi-jumalan sininen iho ja pullea hahmo viittaavat hänen edustamaansa Niilin tulvaan ja sen tuomaan ravitsevaan hedelmällisyyteen . Muutamat jumalat , kuten Osiris , Ptah ja Min , ovat muumimuotoja, ja heidän raajansa on kääritty tiukasti kankaaseen. Vaikka nämä jumalat muistuttavat muumioita , varhaisimmat esimerkit ovat vanhempia kuin kankaaseen @-@ kääritty muumioitumistyyli, ja tämä muoto saattaa sen sijaan palata varhaisimpiin, raajattomiin jumalien kuvauksiin . täytä tyhjä : __________________ kirjoituksissa kuvataan jumalien ruumiita yksityiskohtaisesti . </w:t>
      </w:r>
    </w:p>
    <w:p>
      <w:r>
        <w:rPr>
          <w:b/>
        </w:rPr>
        <w:t xml:space="preserve">Tulos</w:t>
      </w:r>
    </w:p>
    <w:p>
      <w:r>
        <w:t xml:space="preserve"> Egyptiläinen </w:t>
      </w:r>
    </w:p>
    <w:p>
      <w:r>
        <w:rPr>
          <w:b/>
        </w:rPr>
        <w:t xml:space="preserve">Esimerkki 8.87</w:t>
      </w:r>
    </w:p>
    <w:p>
      <w:r>
        <w:t xml:space="preserve"> Virallisissa kirjoituksissa faaraoiden sanotaan olevan jumalallisia, ja heidät kuvataan jatkuvasti pantheonin jumaluuksien seurassa. Jokaista faaraota ja hänen edeltäjiään pidettiin Egyptin myyttisessä esihistoriassa hallinneiden jumalien seuraajina. Elävät kuninkaat rinnastettiin Horukseen ja heitä kutsuttiin monien jumaluuksien , erityisesti Osiriksen ja Ra:n, pojiksi ; kuolleet kuninkaat rinnastettiin näihin vanhempiin jumaliin . Faaraoilla oli omat hautatemppelinsä, joissa heille suoritettiin rituaaleja heidän elinaikanaan ja kuolemansa jälkeen . Mutta vain harvoja faaraoita palvottiin jumalina pitkään heidän elinaikansa jälkeen , ja muut kuin @-@ viralliset tekstit kuvaavat kuninkaita inhimillisessä valossa . Näistä syistä tutkijat ovat eri mieltä siitä, kuinka aidosti useimmat egyptiläiset uskoivat kuninkaan olevan jumala. Häntä saatettiin pitää jumalallisena vain silloin, kun hän suoritti seremonioita . Uskottiinpa siihen kuinka paljon tahansa , kuninkaan jumalallinen asema oli perustana hänen roolilleen Egyptin edustajana jumalille , sillä hän muodosti yhteyden jumalallisen ja inhimillisen valtakunnan välille. Egyptiläiset uskoivat, että jumalat tarvitsivat temppeleitä, joissa asua, sekä rituaalien säännöllistä suorittamista ja uhrausten esittämistä ravitsemaan niitä. Nämä asiat tarjosivat kuninkaan valvomat kultit papeineen ja työntekijöineen. Kuninkaallisen ideologian mukaan temppelin @-@ rakentaminen oli kuitenkin yksinomaan faaraon työtä, samoin kuin rituaalit, jotka papit yleensä suorittivat hänen puolestaan. Nämä toimet olivat osa kuninkaan perustavaa laatua olevaa tehtävää: Maatin ylläpitämistä. Kuningas ja hänen edustamansa kansakunta antoivat jumalille maatia, jotta ne voisivat jatkaa tehtäviään, mikä puolestaan piti maatia yllä kosmoksessa, jotta ihmiset voisivat jatkaa elämäänsä. Täytä tyhjä : Virallisissa kirjoituksissa faaraoiden sanotaan olevan jumalallisia, ja heidät kuvataan __________________ panteonin jumaluuksien seurassa. </w:t>
      </w:r>
    </w:p>
    <w:p>
      <w:r>
        <w:rPr>
          <w:b/>
        </w:rPr>
        <w:t xml:space="preserve">Tulos</w:t>
      </w:r>
    </w:p>
    <w:p>
      <w:r>
        <w:t xml:space="preserve"> jatkuvasti </w:t>
      </w:r>
    </w:p>
    <w:p>
      <w:r>
        <w:rPr>
          <w:b/>
        </w:rPr>
        <w:t xml:space="preserve">Esimerkki 8.88</w:t>
      </w:r>
    </w:p>
    <w:p>
      <w:r>
        <w:t xml:space="preserve"> Vaikka egyptiläiset uskoivat jumaliensa olevan läsnä ympäröivässä maailmassa, ihmisten ja jumalallisten maailmojen välinen yhteys rajoittui enimmäkseen erityisolosuhteisiin. Kirjallisuudessa jumalat saattoivat näyttäytyä ihmisille fyysisessä muodossa , mutta tosielämässä egyptiläiset tyytyivät epäsuorempiin yhteydenpitovälineisiin .jumalan ba:n sanottiin lähtevän ajoittain jumalallisesta maailmasta asumaan kyseisen jumalan kuviin . Asuessaan näissä kuvissa jumalat jättivät kätketyn tilansa ja ottivat fyysisen muodon. Egyptiläisille paikka tai esine, joka oli ḏsr - pyhä - oli eristetty ja rituaalisesti puhdas ja siten sopiva jumalan asuttavaksi. Temppelipatsaat ja -reliefit sekä tietyt pyhät eläimet , kuten Apis-sonni , toimivat tällä tavoin jumalallisina välittäjinä. Unet ja transsit tarjosivat hyvin erilaisen vuorovaikutuspaikan . Näissä tiloissa ihmisten uskottiin pääsevän lähelle jumalia ja joskus saavan heiltä viestejä. Egyptiläisten kuolemanjälkeisen elämän uskomusten mukaan ihmissielut siirtyvät kuoleman jälkeen jumalalliseen maailmaan. Siksi egyptiläiset uskoivat, että he olisivat kuolemassa samalla tasolla kuin jumalat ja ymmärtäisivät täysin niiden salaperäisen luonteen . Temppelit , joissa valtiolliset rituaalit suoritettiin , olivat täynnä jumalten kuvia . Tärkein temppelikuva oli sisäpyhäkössä sijaitseva kulttipatsas . Nämä patsaat olivat yleensä alle elämän @-@ koon , ja ne oli tehty samoista arvokkaista materiaaleista , joiden sanottiin muodostavan jumalten ruumiit . Monissa temppeleissä oli useita pyhäkköjä , joissa jokaisessa oli kulttipatsas, joka edusti yhtä jumalia ryhmässä, kuten perhetriadissa . Kaupungin pääjumala nähtiin sen herrana , joka työllisti monia asukkaita palvelijoina jumalallisessa taloudessa, jota temppeli edusti. Egyptin temppeleissä asuvat jumalat edustivat kollektiivisesti koko panteonia. Mutta monille jumalille - mukaan lukien jotkut tärkeät jumalat sekä ne, jotka olivat vähäisiä tai vihamielisiä - ei koskaan annettu omia temppeleitä, vaikka jotkut olivat edustettuina muiden jumalien temppeleissä. Eristäkseen pyhäkössä olevan pyhän voiman ulkomaailman epäpuhtauksilta egyptiläiset sulkivat temppelipyhäköt ja rajoittivat huomattavasti pääsyä niihin. Muut ihmiset kuin kuninkaat ja ylipapit eivät näin ollen saaneet olla kosketuksissa kulttipatsaisiin . Ainoa poikkeus oli juhlakulkueiden aikana , jolloin patsas kannettiin ulos temppelistä mutta edelleen siirrettävään pyhäkköön suljettuna. Ihmisillä oli vähemmän suoria keinoja vuorovaikutukseen . Temppeleiden julkisempiin osiin kuului usein pieniä rukouspaikkoja oviaukoista vapaasti seisoviin kappeleihin lähellä temppelirakennuksen takaosaa . Yhteisöt rakensivat ja hoitivat myös pieniä kappeleita omaan käyttöönsä, ja joillakin perheillä oli pyhäkköjä kotiensa sisällä. Huolimatta kuilusta, joka erotti ihmiskunnan jumalallisesta, egyptiläisiä ympäröivät mahdollisuudet lähestyä jumaliaan . Täytä tyhjä : __________________ egyptiläiset uskoivat jumaliensa olevan läsnä heitä ympäröivässä maailmassa, mutta ihmisten ja jumalallisten maailmojen väliset yhteydet rajoittuivat enimmäkseen erityisiin olosuhteisiin . </w:t>
      </w:r>
    </w:p>
    <w:p>
      <w:r>
        <w:rPr>
          <w:b/>
        </w:rPr>
        <w:t xml:space="preserve">Tulos</w:t>
      </w:r>
    </w:p>
    <w:p>
      <w:r>
        <w:t xml:space="preserve"> Vaikka </w:t>
      </w:r>
    </w:p>
    <w:p>
      <w:r>
        <w:rPr>
          <w:b/>
        </w:rPr>
        <w:t xml:space="preserve">Esimerkki 8.89</w:t>
      </w:r>
    </w:p>
    <w:p>
      <w:r>
        <w:t xml:space="preserve"> Egyptiläiset jumalat osallistuivat sekä ihmisten elämään että luonnon yleiseen järjestykseen. Tämä jumalallinen vaikutus koski pääasiassa Egyptiä , sillä vieraiden kansojen uskottiin perinteisesti olevan jumalallisen järjestyksen ulkopuolella. Mutta uudessa valtakunnassa , kun muut kansat olivat egyptiläisten hallinnassa, ulkomaalaisten sanottiin olevan auringonjumalan hyväntahtoisen hallinnan alaisia samalla tavalla kuin egyptiläisetkin. Ajan valvojana Thotin sanottiin jakavan kiinteän eliniän sekä ihmisille että jumalille. Myös muiden jumalien sanottiin säätelevän ihmiselämän pituutta, kuten Meskhenetin , joka valvoi syntymää, ja Shain , kohtalon ruumiillistuma . Näin ollen kuoleman aika ja tapa oli egyptiläisen kohtalon käsitteen tärkein merkitys, vaikka nämä jumalat hallitsivat jossain määrin myös muita elämän tapahtumia. Useissa teksteissä viitataan jumaliin, jotka vaikuttivat tai innoittivat ihmisen päätöksiin ja toimivat ihmisen sydämen kautta, joka oli egyptiläisessä uskossa tunteiden ja älyn keskuspaikka. Jumaluuksien uskottiin myös antavan käskyjä , ohjeistavan kuningasta valtakuntansa hallinnossa ja säätelevän temppeliensä hoitoa. Egyptiläisissä teksteissä mainitaan harvoin yksityishenkilöille annettuja suoria käskyjä , eivätkä nämä käskyt koskaan kehittyneet jumalallisesti valvotuiksi moraalisäännöiksi . Muinaisen Egyptin moraali perustui maat-käsitteeseen , joka ihmisyhteiskuntaan sovellettuna tarkoitti, että jokaisen oli elettävä hallitusti siten, että se ei haitannut muiden ihmisten hyvinvointia . Koska jumaluudet olivat maatin ylläpitäjiä , moraali liittyi heihin. Esimerkiksi jumalat tuomitsivat ihmisten moraalisen oikeudenmukaisuuden kuoleman jälkeen , ja uuteen valtakuntaan mennessä uskottiin, että tuomion syyttömyys oli välttämätön edellytys tuonpuoleiseen pääsylle. Mutta yleisesti ottaen moraali perustui pikemminkin käytännön keinoihin ylläpitää maatia jokapäiväisessä elämässä kuin jumalien asettamiin tiukkoihin sääntöihin. Ihmisillä oli vapaa tahto olla välittämättä jumalallisesta ohjauksesta ja maatin edellyttämästä käyttäytymisestä, mutta näin tehdessään he saattoivat tuoda jumalallisen rangaistuksen päälleen. Jumaluus suoritti tämän rangaistuksen käyttämällä ba -voimaansa, joka ilmentää jumalan valtaa ihmisten maailmassa. Luonnonkatastrofit ja ihmisten sairaudet nähtiin vihaisten jumalallisten basin tekona. Sitä vastoin jumalat saattoivat parantaa vanhurskaat ihmiset sairauksista tai jopa pidentää heidän elinikäänsä. Molempia tämäntyyppisiä toimia edustivat lopulta jumaluudet : Shed , joka syntyi uudessa valtakunnassa edustamaan jumalallista pelastusta vahingosta, ja Petbe , Egyptin historian myöhäisiltä aikakausilta peräisin oleva apotrooppinen jumala, jonka uskottiin kostavan vääryydet. Egyptiläisissä teksteissä on erilaisia näkemyksiä siitä, ovatko jumalat vastuussa siitä, että ihmiset kärsivät epäoikeudenmukaisesti . Epäonni nähtiin usein isfetin , kosmisen epäjärjestyksen, joka oli maatin vastakohta , tuotteena, ja siksi jumalat eivät olleet syyllisiä pahojen tapahtumien aiheuttamiseen. Joitakin jumaluuksia, jotka olivat läheisessä yhteydessä isfetiin , kuten Setiä , voitiin syyttää maailman epäjärjestyksestä ilman, että syyllisyys olisi kohdistunut muihin jumaliin . Joissakin kirjoituksissa jumaluuksia kuitenkin syytetään ihmisten kurjuuden aiheuttamisesta, kun taas toisissa esitetään teodikeoita jumalien puolustukseksi. Keskimmäisestä valtakunnasta alkaen useat tekstit yhdistivät maailman pahuuden kysymyksen myyttiin, jossa luojajumala taistelee ihmisten kapinaa vastaan ja vetäytyy sitten maan päältä. Tämän inhimillisen huonon käytöksen vuoksi luoja on etääntynyt luomakunnastaan ja sallii kärsimyksen olemassaolon. Uuden valtakunnan kirjoituksissa ei kyseenalaisteta jumalten oikeudenmukaista luonnetta yhtä voimakkaasti kuin Keskisen valtakunnan kirjoituksissa . Niissä korostetaan ihmisten suoria , henkilökohtaisia suhteita jumaliin ja jumalten valtaa puuttua ihmisten tapahtumiin . Tämän aikakauden ihmiset uskoivat tiettyihin jumaliin, joiden toivottiin auttavan ja suojelevan heitä läpi elämänsä . Tämän seurauksena Maatin ihanteiden ylläpitäminen ei ollut yhtä tärkeää kuin jumalien suosion saavuttaminen keinona taata hyvä elämä. Jopa faaraoiden katsottiin olevan riippuvaisia jumalallisesta avusta , ja uuden valtakunnan loputtua hallintoon vaikuttivat yhä enemmän jumalten tahdon ilmoittaneet oraakkelit. Täytä tyhjä kohta :Egyptin jumalat olivat mukana sekä __________________ elämässä että luonnon yleisessä järjestyksessä. </w:t>
      </w:r>
    </w:p>
    <w:p>
      <w:r>
        <w:rPr>
          <w:b/>
        </w:rPr>
        <w:t xml:space="preserve">Tulos</w:t>
      </w:r>
    </w:p>
    <w:p>
      <w:r>
        <w:t xml:space="preserve"> ihminen </w:t>
      </w:r>
    </w:p>
    <w:p>
      <w:r>
        <w:rPr>
          <w:b/>
        </w:rPr>
        <w:t xml:space="preserve">Esimerkki 8.90</w:t>
      </w:r>
    </w:p>
    <w:p>
      <w:r>
        <w:t xml:space="preserve"> Viralliset uskonnolliset käytännöt , jotka ylläpitivät maatia koko Egyptin hyväksi, liittyivät tavallisten ihmisten uskonnollisiin käytäntöihin, jotka etsivät jumalien apua henkilökohtaisiin ongelmiinsa, mutta erosivat niistä. Viralliseen uskontoon kuului erilaisia rituaaleja , jotka perustuivat temppeleihin . Jotkin rituaalit suoritettiin päivittäin , kun taas toiset olivat juhlia , jotka pidettiin pidemmällä aikavälillä ja jotka usein koskivat vain tiettyä temppeliä tai jumaluutta . Jumalat saivat uhrilahjansa päivittäisissä seremonioissa , joissa niiden patsaat puettiin, voideltiin ja tarjottiin ruokaa samalla kun niiden kunniaksi lausuttiin virsiä . Nämä uhrit , sen lisäksi, että ylläpitää maat jumalille , juhlivat jumalien elämää @-@ antamalla anteliaisuutta ja kannustivat heitä pysymään hyväntahtoisena eikä kostonhimoinen . Festivaaleihin liittyi usein seremoniallinen kulkue, jossa kultin kuva kannettiin ulos temppelistä barakkien @-@ muotoisessa pyhäkössä . Näillä kulkueilla oli erilaisia tarkoituksia. Roomalaisaikana , jolloin kaikenlaisilla paikallisilla jumaluuksilla uskottiin olevan valtaa Niilin tulviin , kulkueet kuljettivat monissa yhteisöissä temppelikuvia joen rannoille, jotta jumalat voisivat kutsua suurta ja hedelmällistä tulvaa . Kulkueet kulkivat myös temppeleiden välillä, kuten silloin, kun Denderan temppelistä peräisin oleva Hathorin kuva vieraili puolisonsa Horuksen luona Edfun temppelissä. Jumalia koskevat rituaalit perustuivat usein kyseisen jumaluuden mytologiaan. Tällaisten rituaalien oli tarkoitus olla myyttisen menneisyyden tapahtumien toistoja , jotka uusivat alkuperäisten tapahtumien myönteiset vaikutukset . Osiriksen kunniaksi järjestetyssä khoiak-juhlassa hänen kuolemansa ja ylösnousemuksensa toistettiin rituaalisesti ajankohtana, jolloin sato alkoi itää. Palautuva vihreys symbolisoi jumalan oman elämän uudistumista .Henkilökohtainen vuorovaikutus jumalten kanssa oli monessa muodossa . Ihmiset, jotka halusivat tietoa tai neuvoja, kääntyivät temppeleiden ylläpitämien oraakkelien puoleen, joiden oli tarkoitus välittää jumalten vastaukset kysymyksiin. Amuletteja ja muita suojelevien jumalien kuvia käytettiin torjumaan demoneita, jotka saattoivat uhata ihmisen hyvinvointia, tai antamaan jumalan myönteisiä ominaisuuksia kantajalleen. Yksityisissä rituaaleissa vedottiin jumalten voimaan henkilökohtaisten tavoitteiden saavuttamiseksi aina sairauksien parantamisesta vihollisten kiroamiseen. Näissä käytännöissä käytettiin hekaa , samaa taikavoimaa, jota jumalat käyttivät ja jonka luojan sanottiin antaneen ihmisille, jotta he voisivat torjua epäonnea. Yksityisen riitin suorittaja otti usein myytin jumalan roolin tai jopa uhkasi jumaluutta , jotta jumalat saataisiin mukaan tavoitteen saavuttamiseen. Tällaiset rituaalit olivat rinnakkain yksityisten uhrausten ja rukousten kanssa, ja kaikki kolme olivat hyväksyttyjä keinoja saada jumalallista apua. Rukouksia ja yksityisiä uhrauksia kutsutaan yleisesti henkilökohtaiseksi hurskaudeksi : teot, jotka kuvastavat yksilön ja jumalan välistä läheistä suhdetta . Todisteita henkilökohtaisesta hurskaudesta on niukasti ennen uutta valtakuntaa . Votiiviuhrit ja henkilönnimet , joista monet ovat teoforisia , viittaavat siihen, että tavalliset ihmiset tunsivat jonkinlaisen yhteyden itsensä ja jumaliensa välillä. Mutta vankat todisteet jumalille osoitetusta hartaudesta tulivat näkyviin vasta Uudessa valtakunnassa , ja ne saavuttivat huippunsa kyseisen aikakauden loppupuolella. Tutkijat ovat eri mieltä tämän muutoksen merkityksestä - oliko suora vuorovaikutus jumalten kanssa uusi kehityssuunta vai vanhempien perinteiden seuraus . Egyptiläiset ilmaisivat nyt hartauttaan uudenlaisella toiminnalla temppeleissä ja niiden ympäristössä . He kirjasivat rukouksensa ja kiitoksensa jumalallisesta avusta stelaeille . He uhrasivat figuureja, jotka edustivat jumalia, joita he rukoilivat, tai jotka symboloivat toivomaansa tulosta ; näin Hathorin reliefikuva ja naispatsas saattoivat molemmat edustaa hedelmällisyyttä koskevaa rukousta. Toisinaan henkilö otti tietyn jumalan suojelijakseen ja omisti omaisuutensa tai työnsä jumalan kulttiin. Nämä käytännöt jatkuivat Egyptin historian myöhäisimpiin kausiin . Näillä myöhemmillä aikakausilla nähtiin lisää uskonnollisia innovaatioita , kuten käytäntö antaa eläinmuumiot uhreiksi eläinmuodossa kuvatuille jumalille , kuten kissanmuumiot, jotka annettiin kissajumalatar Bastetille . Joitakin myyttien ja virallisen uskonnon tärkeimpiä jumalia kutsuttiin harvoin kansanpalvonnassa , mutta monet suuret valtionjumalat olivat tärkeitä kansanperinteessä. Joidenkin egyptiläisten jumalien palvonta levisi naapurimaihin , erityisesti Kanaaniin ja Nubiaan uuden valtakunnan aikana , kun nämä alueet olivat faaraoiden hallinnassa . Kanaanissa viedyt jumaluudet , kuten Hathor , Amun ja Set , synkretisoitiin usein paikallisten jumalien kanssa , jotka puolestaan levisivät Egyptiin . Egyptiläisillä jumaluuksilla ei ehkä ollut pysyviä temppeleitä Kanaanissa , ja niiden merkitys siellä väheni sen jälkeen, kun Egypti menetti alueen hallinnan. Sen sijaan Nubiaan rakennettiin monia temppeleitä Egyptin suurimmille jumalille ja jumaloitaville faaraoille. Egyptin vallan päätyttyä sinne tuodut jumalat , erityisesti Amun ja Isis , synkretisoitiin paikallisten jumaluuksien kanssa, ja ne jäivät osaksi Nubian itsenäisen Kushin kuningaskunnan uskontoa. Nämä jumalat sisällytettiin nubialaiseen kuninkuusideologiaan aivan kuten Egyptissä , joten Amunia pidettiin kuninkaan jumalallisena isänä ja Isis ja muut jumalattaret yhdistettiin nubialaiseen kuningattareen , kandakeen . Jotkin jumaluudet ulottuivat kauemmas . Taweretista tuli jumalatar minolaisella Kreetalla , ja Amunin oraakkeli Siwa-keidas tunnettiin ja sitä konsultoitiin kaikkialla Välimeren alueella. Kreikkalaisen Ptolemaiosten dynastian ja sitten Rooman vallan aikana kreikkalaiset ja roomalaiset toivat omia jumaluuksiaan Egyptiin. Nämä uudet tulokkaat rinnastivat egyptiläiset jumalat omiin jumaliinsa osana kreikkalais- @-@ roomalaista interpretatio graeca -perinnettä. Kotimaisten jumalien palvonta ei kuitenkaan hävinnyt vieraiden jumalien palvonnalle. Sen sijaan kreikkalaiset ja roomalaiset jumalat hyväksyttiin egyptiläisten jumalien ilmentymiksi. Egyptiläisiin kultteihin sisällytettiin joskus kreikkalaista kieltä , filosofiaa , ikonografiaa ja jopa temppeliarkkitehtuuria . Samaan aikaan useiden egyptiläisten jumaluuksien - erityisesti Isiksen , Osiriksen , Anubiksen , Harpokrates-nimisen Horuksen muodon ja kreikkalais-@-@egyptiläisen Serapiksen - kultit omaksuttiin roomalaiseen uskontoon ja ne levisivät koko Rooman valtakuntaan. Rooman keisarit , kuten ptolemaiolaiset kuninkaat ennen heitä , vetosivat Isikseen ja Serapikseen vahvistamaan valtaansa Egyptissä ja sen ulkopuolella. Imperiumin monimutkaisessa uskonnollisten perinteiden sekoituksessa Thot muuttui legendaariseksi esoteeriseksi opettajaksi Hermes Trismegistokseksi , ja Isiksestä , jota kunnioitettiin Britanniasta Mesopotamiaan, tuli kreikkalaistyylisen @-@-tyylisen mysteerikultin keskus. Isis ja Hermes Trismegistos olivat molemmat näkyvästi esoteerisessa länsimaisessa perinteessä, joka kasvoi roomalaisesta uskonnollisesta maailmasta . Egyptin temppelit ja kultit vähenivät, kun Rooman talous heikkeni kolmannella vuosisadalla jKr , ja neljännestä vuosisadasta alkaen kristityt tukahduttivat egyptiläisten jumaluuksien kunnioittamisen. Viimeiset viralliset kultit Phileassa kuolivat viidennellä tai kuudennella vuosisadalla . Useimmat itse jumalia koskevat uskomukset katosivat muutaman sadan vuoden kuluessa , mutta ne säilyivät maagisissa teksteissä vielä seitsemännellä ja kahdeksannella vuosisadalla . Monet jumalten palvontaan liittyvistä käytännöistä , kuten kulkueet ja oraakkelit , mukautettiin kuitenkin kristilliseen ideologiaan sopiviksi, ja ne säilyivät osana koptikirkkoa . Kun otetaan huomioon Egyptin kulttuurin suuret muutokset ja erilaiset vaikutteet tuon ajan jälkeen , tutkijat ovat eri mieltä siitä, ovatko nykyajan koptilaiset käytännöt peräisin faaraoiden uskonnosta . Monet nykypäivän egyptiläisten , sekä kristittyjen että muslimien, juhlat ja muut perinteet muistuttavat kuitenkin heidän esi-isiensä jumalten palvontaa.South of Heaven South of Heaven on yhdysvaltalaisen thrash metal -yhtye Slayerin neljäs studioalbumi. Julkaistu 5. heinäkuuta 1988 , albumi oli bändin toinen yhteistyö tuottaja Rick Rubin , jonka tuotantotaidot Slayerin edellisen albumin Reign in Blood oli auttanut bändin ääni kehittyä . South of Heaven oli Slayerin toinen albumi, joka tuli Billboard 200 -listalle, ja viimeinen albumi, jonka Def Jam Recordings julkaisi, vaikka albumista tuli American Recordings -albumi sen jälkeen, kun Rick Rubin lopetti yhteistyönsä Russell Simmonsin kanssa. Se oli yksi vain kahdesta Def Jam -levystä, joita Geffen Records jakeli Warner Brosin kautta. Recordsin kautta, koska alkuperäinen jakelija Columbia Records kieltäytyi julkaisemasta yhtyeen teoksia. Julkaisu oli korkeimmillaan sijalla 57, ja vuonna 1992 Recording Industry Association of America myönsi sille kultaisen sertifikaatin. Tasoittaakseen yhtyeen edellisen albumin vauhtia Slayer hidasti tarkoituksella albumin tempoa. Toisin kuin aiemmilla albumeillaan , yhtye käytti vääristymättömiä kitaroita ja tummennettua @-@ alas laulua . Vaikka jotkut kriitikot ylistivät tätä musiikillista muutosta , toiset - enemmän tottunut tyyli aiempien julkaisujen - olivat pettyneitä . Kappaleista Mandatory Suicide ja nimikappaleesta on kuitenkin tullut pysyviä osia bändin live-settilistasta . täytä tyhjä : Viralliset uskonnolliset käytännöt , jotka __________________ maat koko Egyptin hyväksi , liittyivät tavallisten ihmisten uskonnollisiin käytäntöihin , jotka etsivät jumalten apua henkilökohtaisiin ongelmiinsa , mutta erosivat niistä . </w:t>
      </w:r>
    </w:p>
    <w:p>
      <w:r>
        <w:rPr>
          <w:b/>
        </w:rPr>
        <w:t xml:space="preserve">Tulos</w:t>
      </w:r>
    </w:p>
    <w:p>
      <w:r>
        <w:t xml:space="preserve"> ylläpidetty </w:t>
      </w:r>
    </w:p>
    <w:p>
      <w:r>
        <w:rPr>
          <w:b/>
        </w:rPr>
        <w:t xml:space="preserve">Esimerkki 8.91</w:t>
      </w:r>
    </w:p>
    <w:p>
      <w:r>
        <w:t xml:space="preserve"> South of Heaven äänitettiin Los Angelesissa, Kaliforniassa Reign in Bloodin tuottajan Rick Rubinin kanssa. PopMattersin arvostelija Adrien Begrand totesi, että Rubinin tuotanto työntää [ Dave ] Lombardon rummutuksen aivan eteen miksauksessa. Kitaristi Jeff Hanneman on sittemmin sanonut, että South of Heaven oli ainoa albumi bändin jäsenet keskustelivat ennen musiikin kirjoittamista . Hän oli tietoinen siitä, että he eivät voineet ylittää Reign in Bloodia ja että mitä tahansa he levyttivätkin, sitä verrattaisiin kyseiseen albumiin, ja hän uskoi, että heidän oli hidastettava tahtia, mitä Slayer ei ollut koskaan tehnyt albumeilla ennen tai sen jälkeen. Kitaristi Kerry King mainitsi toisena syynä musiikilliseen muutokseen tarpeen pitää ihmiset arvailujen varassa.  Vastakohtana aggressiivinen hyökkäys esitettiin Reign in Blood , Slayer tietoisesti hidastaa tempoa albumin koko , mukaan Slayer 's virallinen elämäkerta .  He myös lisäsivät elementtejä, kuten vääristymättömiä kitaroita ja sävytettyjä @-@ down laulutyylejä, joita ei kuultu aiemmilla albumeilla .  King on sittemmin kritisoinut esitystään , jota hän kuvailee vaisuimmaksi . King selittää tämän sillä, että hän oli hiljattain mennyt naimisiin ja muuttanut Phoenixiin , Arizonaan . Hän kuvaili itseään todennäköisesti outo mies ulos siinä vaiheessa , hän myönsi hän ei ' t osallistua niin paljon, koska se .  Hanneman sanoi :  Meillä on joskus kuivia kausia , mutta se hyvä asia , kun on kaksi kitaristia , jotka voivat kirjoittaa musiikkia on , että et koskaan tule olemaan ilman . Luulen, että tuolloin Kerryllä oli kuiva kausi. King on myös ollut kriittinen albumia kohtaan yleisesti , kuvaillen sitä yhdeksi vähiten suosikkinsa Slayerin albumeista . Hänen mielestään laulaja Tom Araya siirtyi liian kauas tavallisesta laulutyylistään , ja lisäsi liikaa laulua .  Rumpali Dave Lombardo on sittemmin todennut : Kaikilla levyillä oli tulta , mutta se alkoi himmentyä kun South of Heaven tuli kuvaan . Ja se olen minä henkilökohtaisesti . Halusin luultavasti jotain muuta. Judas Priestin Dissident Aggressor on ainoa cover-versio Slayerin studioalbumilla. Kappale valittiin sen sota @-@ aiheisten sanoitusten takia . Hanneman kuvaili kappaletta enemmänkin vain yhdeksi niistä oudoista kappaleista, joita monet ihmiset eivät tunne, mutta se oli Kerryn ja minun suosikki, joten valitsimme sen. Samaan aikaan Cleanse the Soulia on kritisoinut voimakkaasti King , joka sanoi vihaavansa kappaletta : That 's one of the black marks in our history , in my book . Minusta se on ihan vitun kamala. [Vihaan sen avausriffiä. Sitä kutsutaan "iloiseksi riffiksi". ' Se on ihan kuin ' la @-@ lala @-@ la @-@ la @-@ la @-@ la . ' En näe itseäni soittamassa sitä, mutta sen jälkeen, kun se muuttuu raskaammaksi, pidän siitä osasta. Jos joskus tekisimme medleyn , laittaisin osan siitä sinne.  Slayerin boksi Soundtrack to the Apocalypse sisälsi neljän albumin kappaleen lisäksi varhaisen version nimikappaleesta , joka oli äänitetty Hannemanin kotona . täytä tyhjä : South of __________________ äänitettiin Los Angelesissa , Kaliforniassa Reign in Bloodin tuottajan Rick Rubinin kanssa . </w:t>
      </w:r>
    </w:p>
    <w:p>
      <w:r>
        <w:rPr>
          <w:b/>
        </w:rPr>
        <w:t xml:space="preserve">Tulos</w:t>
      </w:r>
    </w:p>
    <w:p>
      <w:r>
        <w:t xml:space="preserve"> Taivas </w:t>
      </w:r>
    </w:p>
    <w:p>
      <w:r>
        <w:rPr>
          <w:b/>
        </w:rPr>
        <w:t xml:space="preserve">Esimerkki 8.92</w:t>
      </w:r>
    </w:p>
    <w:p>
      <w:r>
        <w:t xml:space="preserve"> Taiteilija Larry Carroll ja kuvittaja Howard Schwartzberg suunnittelivat South of Heavenin kansikuvan, kun he olivat suunnitelleet Slayerin edellisen albumin Reign in Bloodin kansikuvan. Valokuvaaja Glen E. Friedman otti mainoskuvan, joka ilmestyi South of Heavenin takakannessa vuoden 1986 Reign in Blood -levyn aikoihin. Lombardon mielestä se sai Slayerin näyttämään siltä, että he olivat hieman kypsyneet, kun taas Friedman itse piti sitä todella hienona takakantikuvana ja yhtenä klassisimmista kuvista, joita heistä [Slayeristä] on koskaan otettu. Täytä tyhjä : Taiteilija Larry Carroll ja kuvittaja Howard Schwartzberg suunnittelivat South of Heavenin __________________ kannen, kun he olivat suunnitelleet Slayerin edellisen albumin Reign in Bloodin kannen. </w:t>
      </w:r>
    </w:p>
    <w:p>
      <w:r>
        <w:rPr>
          <w:b/>
        </w:rPr>
        <w:t xml:space="preserve">Tulos</w:t>
      </w:r>
    </w:p>
    <w:p>
      <w:r>
        <w:t xml:space="preserve"> Taivas </w:t>
      </w:r>
    </w:p>
    <w:p>
      <w:r>
        <w:rPr>
          <w:b/>
        </w:rPr>
        <w:t xml:space="preserve">Esimerkki 8.93</w:t>
      </w:r>
    </w:p>
    <w:p>
      <w:r>
        <w:t xml:space="preserve"> South of Heaven julkaistiin 5. heinäkuuta 1988, ja se oli viimeinen Slayer-albumi, jota levitettiin Def Jam Recordsin kautta. Kun levy-yhtiön perustajat Russell Simmons ja Rubin erosivat, Slayer allekirjoitti sopimuksen Rubinin vastaperustetun Def American Recordings -levy-yhtiön kanssa. Albumi oli korkeimmillaan Billboard 200 -albumilistan sijalla 57, ja 20. marraskuuta 1992 siitä tuli Slayerin toinen albumi, joka sai kultasertifikaatin Yhdysvalloissa. South of Heaven sai hopeasertifikaatin Yhdistyneessä kuningaskunnassa 1. tammikuuta 1993 , Slayerin ensimmäinen levy, joka teki niin kyseisessä maassa. Slayerin virallisessa elämäkerrassa todetaan, että jotkut kriitikot kehuivat albumia osoituksena Slayerin halusta kasvaa musiikillisesti ja välttää itsensä toistamista.  Alex Henderson AllMusic kuvaili levyn häiritsevä ja voimakas , kun taas Joe Matera Ultimate Guitar katsoi albumin hieman poikkeama , hän kirjoitti, että vaikka vauhti oli hidastunut , se ei uhrata mitään raskautta luontainen Slayer "s musiikki . Arvostellessaan vuonna 2003 Slayer boksi Soundtrack to the Apocalypse , Adrien Begrand of PopMatters kuvaili albumin heidän aliarvostetuin , ja tällä setillä , sen viisi valintaa osoittavat, kuinka korkealle bändi ajattelee levyn . KNAC.comin Peter Atkinson oli myös positiivinen ja sanoi, että levyllä on mahtipontisuutta ja mahtavaa läsnäoloa, mikä tekee siitä niin upean.  Graven Ola Lindgren ja Bolt Throwerin Karl Willetts arvioivat molemmat South of Heavenin kuuluvan kaikkien aikojen viiden parhaan albumin joukkoon , kun taas brasilialaisen death metal -yhtyeen Krisiunin Max Kolesne muistelee kuulleensa Silent Scream -kappaleen ensimmäistä kertaa : It just blew me away . Se oli kuin nopea tupla @-@ basso , nopeat potkut koko biisin ajan . Se oli hyvin inspiroivaa minulle .  Keskustellessaan Slayerista lokakuussa 2007 antamassaan haastattelussa Evilen keulahahmo Matt Drake totesi, että vaikka Reign in Blood oli pelkkää speediä , South of Heaven osoitti, että yhtye osaa kirjoittaa myös hidasta materiaalia.  Metal Forces -arvostelija antaa yhtyeelle tunnustusta siitä, että se ainakin yritti kokeilla jotain uutta eikä pelännyt kokeiluja uransa niin ratkaisevassa vaiheessa , luoden yhden omaperäisemmältä kuulostavista thrash / speed metal -albumeista, jonka hän on kuullut pitkään aikaan . Hän huomauttaa kuitenkin, että jos odotat kuulevasi Reign in Blood Part Two , olet suuri pettymys Kim Neely Rolling Stone hylkäsi albumin aidosti loukkaavana saatanallisena hölynpölynä. Slayerin virallinen biografia toteaa : täytä tyhjä : South of Heaven julkaistiin 5. heinäkuuta 1988 , ja se oli viimeinen Slayer albumi __________________ kautta Def Jam Records . </w:t>
      </w:r>
    </w:p>
    <w:p>
      <w:r>
        <w:rPr>
          <w:b/>
        </w:rPr>
        <w:t xml:space="preserve">Tulos</w:t>
      </w:r>
    </w:p>
    <w:p>
      <w:r>
        <w:t xml:space="preserve"> jaettu </w:t>
      </w:r>
    </w:p>
    <w:p>
      <w:r>
        <w:rPr>
          <w:b/>
        </w:rPr>
        <w:t xml:space="preserve">Esimerkki 8.94</w:t>
      </w:r>
    </w:p>
    <w:p>
      <w:r>
        <w:t xml:space="preserve"> Nimikappale ja kappale ovat saaneet erilaisia cover-tulkintoja , erityisesti Slayer-tribuuttialbumeilla. Toni Ferguson levytti jousikvartettisovituksia molemmista kappaleista albumilla The String Quartet Tribute to Slayer : The Evil You Dread , ja AllMusicin Johnny Loftus kuvaili entisen kannen olevan sellainen. 1995 Slayer tribuuttialbumi Slatanic Slaughter sisälsi kolme kappaletta, jotka alun perin ilmestyi South of Heaven , jossa nimikkokappale , Mandatory Suicide ja Spill the Blood tulkittu Cemetary , Crown of Thorns ja Grope vastaavasti . Sen vuonna 1998 julkaistu jatko-osa Slatanic Slaughter , Vol . 2 sisälsi vain kaksi kappaletta alun perin albumilta ; nimittäin Silent Scream Vaderin sovittamana ja Read Between the Lies Anatheman tulkitsemana. Vuonna 1999 ilmestynyt Straight to Hell : A Tribute to Slayer keräsi neljä albumilta peräisin olevaa Slayer-versiota, joista Abaddon ( Venom ) ja Electric Hellfire Club esittivät South of Heavenin , Chapter 7:n leikkaama Mandatory Suicide ja Gigantorin sovittama Behind the Crooked Cross . Vuonna 2006 julkaistulla argentiinalaisella tribuuttialbumilla Al Sur Del Abismo ( Tributo Argentino A Slayer ) Nafak ja Climatic Terra coveroivat myös South of Heavenin ja Mandatory Suiciden . Hatebreed coveroi kappaleen Ghosts of War vuoden 2009 cover-albumillaan For the Lions . He julkaisivat siitä myös musiikkivideon . Korn on coveroinut nimikappaleen ainakin kahdesti livenä , kerran Kid Rockin kanssa laulajana ja toisen kerran käyttäen introa yhden kappaleensa jatkoksi livenä . täytä tyhjä : Nimikappale ja kappale Mandatory Suicide ovat saaneet erilaisia cover-tulkintoja , __________________ Slayer-tribuuttialbumeilla . </w:t>
      </w:r>
    </w:p>
    <w:p>
      <w:r>
        <w:rPr>
          <w:b/>
        </w:rPr>
        <w:t xml:space="preserve">Tulos</w:t>
      </w:r>
    </w:p>
    <w:p>
      <w:r>
        <w:t xml:space="preserve"> erityisesti </w:t>
      </w:r>
    </w:p>
    <w:p>
      <w:r>
        <w:rPr>
          <w:b/>
        </w:rPr>
        <w:t xml:space="preserve">Esimerkki 8.95</w:t>
      </w:r>
    </w:p>
    <w:p>
      <w:r>
        <w:t xml:space="preserve"> Kaksi kappaletta albumilta ( Mandatory Suicide ja South of Heaven ) ovat tulleet lähes vakio kiinnikkeet bändin live setlist , notching jopa esiintymisiä seuraavissa: live DVD Live Intrusion , War at the Warfield , Still Reigning , Soundtrack to the Apocalypse 's deluxe edition 's bonus live levy , ja live tuplalevy Decade of Aggression . Lombardo vieraili suomalaisen Apocalyptica-yhtyeen kanssa näiden kahden kappaleen live-medleyllä vuoden 1998 Headbanger 's Heaven -festivaalilla Alankomaissa . Adrien Begrand of PopMatters kuvattu South of Heaven kuin epäsovinnainen set avaaja teoriassa , todeten kappale meni yli kuin megatonnin pommi räjäyttää paikka : kymmeniä käänteinen ristit heijastetaan takana korkea rumpu riser , jäntevä avaus nuotit potkaisi , jota seuraa overture basso , symbaali törmää , ja tom täyttää , joka johtaa hitaasti rakentaminen crescendo konserttiarvostelussa . Lombardo muistaa kuunnelleensa South of Heavenin live-esitystä ja ajatelleensa: "Voi pojat! Siinä kappaleessa on niin paljon groovea. ' Lapsilleni sanoin: ' Kuunnelkaa tuota! Kuunnelkaa, miten groovaavaa se on! ' Ja se on raskas. Harvinainen liveversio kappaleesta on JÄGERMUSIC Rarities 2004 promootio-CD:llä , joka jaettiin kevään 2004 Jägermeister Music Tourin osallistujille. South of Heavenin liveversio sisältyi myös bonus-DVD:lle, joka tuli yhtyeen vuonna 2007 julkaiseman yhdeksännen studioalbumin Christ Illusionin mukana ja joka kuvattiin Vancouverissa, Brittiläisessä Kolumbiassa vuoden 2006 Unholy Alliance -kiertueen aikana. täytä tyhjä : Metal Maniacs kysyi Slayeriltä vuoden 2006 haastattelussa, harkitsisivatko he South of Heavenin soittamista. </w:t>
      </w:r>
    </w:p>
    <w:p>
      <w:r>
        <w:rPr>
          <w:b/>
        </w:rPr>
        <w:t xml:space="preserve">Tulos</w:t>
      </w:r>
    </w:p>
    <w:p>
      <w:r>
        <w:t xml:space="preserve"> Metalli</w:t>
      </w:r>
    </w:p>
    <w:p>
      <w:r>
        <w:rPr>
          <w:b/>
        </w:rPr>
        <w:t xml:space="preserve">Esimerkki 8.96</w:t>
      </w:r>
    </w:p>
    <w:p>
      <w:r>
        <w:t xml:space="preserve"> Tom Araya - basso , laulu Jeff Hanneman - soolo- ja rytmikitara Kerry King - soolo- ja rytmikitara , taustalaulu Dave Lombardo - rummut fill in the blank : Tom Araya - basso , __________________ laulu  </w:t>
      </w:r>
    </w:p>
    <w:p>
      <w:r>
        <w:rPr>
          <w:b/>
        </w:rPr>
        <w:t xml:space="preserve">Tulos</w:t>
      </w:r>
    </w:p>
    <w:p>
      <w:r>
        <w:t xml:space="preserve"> lyijy </w:t>
      </w:r>
    </w:p>
    <w:p>
      <w:r>
        <w:rPr>
          <w:b/>
        </w:rPr>
        <w:t xml:space="preserve">Esimerkki 8.97</w:t>
      </w:r>
    </w:p>
    <w:p>
      <w:r>
        <w:t xml:space="preserve"> Yleisilmailu Yhdistyneessä kuningaskunnassa Yleisilmailu Yhdistyneessä kuningaskunnassa on määritelty muuksi siviili-ilma-aluksen toiminnaksi kuin kaupalliseksi ilmakuljetuslennoksi, joka suoritetaan aikataulun tai sotilasilmailun mukaisesti. Vaikka Kansainvälinen siviili-ilmailujärjestö ( ICAO ) sulkee määritelmänsä ulkopuolelle kaikenlaisen maksullisen ilmailun , jotkin kaupalliset lennot kuuluvat usein yleisilmailun piiriin Yhdistyneessä kuningaskunnassa . Alalla käytetään liikesuihkukoneita , pyöriväsiipisiä ilma-aluksia , mäntä- ja suihkumoottorisia kiinteäsiipisiä ilma-aluksia , kaikenlaisia purjelentokoneita ja ilmaa kevyempiä ilma-aluksia . Julkiseen liikenteeseen kuuluvat liikelentotoiminta ja lentotaksipalvelut , ja niiden osuus alan taloudellisesta panoksesta on lähes puolet. Muita kaupallisia ilmailualan toimintoja ovat lentotyöt , kuten maanmittaus ja lentokuljetukset , sekä lentokoulutus , jolla on tärkeä rooli lentäjien hankkimisessa kaupalliseen lentoliikenteeseen (CAT) . Yksityislentotoimintaa harjoitetaan henkilökohtaiseen liikenteeseen ja virkistyskäyttöön . Siihen kuuluu vahva vanhojen lentokoneiden liikehdintä ja erilaisia lentourheilulajeja , kuten kilpa- ja taitolentoa sekä laskuvarjohyppyä , joissa brittiläiset joukkueet ja yksilöt ovat menestyneet kansainvälisissä kilpailuissa . Yhdistyneessä kuningaskunnassa rekisteröidyistä 21 @,@ 000 siviili-ilma-aluksesta 96 prosenttia harjoittaa yleisilmailutoimintaa, ja vuosittain yleisilmailukaluston osuus on 1 @,@ 25-1 @,@ 35 miljoonaa lentotuntia. Yleisin yksittäinen ilma-alusluokka on perinteiseen yleisilmailuun liittyvä kiinteäsiipinen kevytlentokone , mutta viimeisten 20 vuoden aikana on kasvanut pääasiassa edullisempien ilma-alusten, kuten mikrovalojen , harrastelijalentokoneiden ja pienempien helikoptereiden käyttö. Yksityislentäjän lupakirjan haltijoita on 28 @,@ 000 ja purjelentäjiä 10 @,@ 000 . Osa niistä 19 @,@ 000 lentäjästä, joilla on ammattilentäjän lupakirja, harjoittaa myös yleisilmailutoimintaa. Vaikka yleisilmailua harjoitetaan yli 1 800 lentopaikalla ja laskeutumispaikalla , joiden koko vaihtelee suurista alueellisista lentokentistä maatilojen lentopaikkoihin , yli 80 prosenttia yleisilmailutoiminnasta harjoitetaan 134 suuremmalla lentopaikalla . Yleisilmailuala, joka on noin 7 prosenttia suurempi kuin CAT-ala, työllistää 12 @,@ 000 ihmistä ja tuottaa 1 @,@ 4 miljardia puntaa Yhdistyneen kuningaskunnan talouteen.Yleisilmailua sääntelee siviili-ilmailuviranomainen (CAA), vaikka sääntelyvaltuuksia siirretäänkin yhä enemmän Euroopan lentoturvallisuusvirastolle (EASA). Pääpaino on lentokelpoisuusvaatimuksissa ja lentäjien lupakirjoissa , ja tavoitteena on edistää korkeaa turvallisuusstandardia . Yleisilmailun kevyemmässä päässä sääntelyvaltaa on siirretty jonkin verran edustuselimille , ja purjelentoliito on siirtymässä itsesääntelymallista EASA:n virallisempaan hallintoon. Yhä useampien CAT-toimintojen suojelemiseksi tarvittava ilmatilan sääntely on supistanut aluetta, jolla yleisilmailulentoja voidaan suorittaa vapaasti. CAT-alan kasvu vaikeuttaa myös GA-alan pääsyä suuremmille lentoasemille, ja pienemmät lentopaikat ovat alttiita sulkemiselle ja uudelleenkehittämiselle kannattavampaan käyttöön. Yhdistyneen kuningaskunnan kaavoitusjärjestelmällä ei ole valtuuksia ottaa huomioon GA:n julkisen lentoliikenteen kansallista merkitystä, eikä se yleensä suosi pienempien, GA-markkinoille soveltuvien lentopaikkojen kehittämistä. Suunnitteluprosessista on tullut mekanismi, jonka avulla voidaan käsitellä paikallisia lentopaikkaan @-@ liittyviä ympäristökysymyksiä, jotka erityisesti melun osalta ovat GA:ta kohtaan esitetyn julkisen kritiikin pääasiallisia aiheita. täyttäkää tyhjä Yleisilmailu Yhdistyneessä kuningaskunnassa __________________. </w:t>
      </w:r>
    </w:p>
    <w:p>
      <w:r>
        <w:rPr>
          <w:b/>
        </w:rPr>
        <w:t xml:space="preserve">Tulos</w:t>
      </w:r>
    </w:p>
    <w:p>
      <w:r>
        <w:t xml:space="preserve"> Yhdistynyt </w:t>
      </w:r>
    </w:p>
    <w:p>
      <w:r>
        <w:rPr>
          <w:b/>
        </w:rPr>
        <w:t xml:space="preserve">Esimerkki 8.98</w:t>
      </w:r>
    </w:p>
    <w:p>
      <w:r>
        <w:t xml:space="preserve">Kansainvälinen siviili-ilmailujärjestö ( ICAO ) määrittelee yleisilmailun ( GA ) muuksi ilma-alusten toiminnaksi kuin kaupalliseksi lentoliikenteeksi tai lentotyömailuksi .  Se määrittelee kaupallisen ilmakuljetuksen ( CAT ) ilma-alustoiminnaksi, johon kuuluu matkustajien , rahdin tai postin kuljettaminen korvausta tai vuokrausta vastaan , ja lentotyötoiminnan ilma-alustoiminnaksi, jossa ilma-alusta käytetään erikoispalveluihin, kuten maatalouteen , rakentamiseen , valokuvaukseen , maanmittaukseen , tarkkailuun ja partiointiin , etsintä- ja pelastustoimintaan , ilmamainontaan jne. Yhdistyneessä kuningaskunnassa ( UK ) toimivat organisaatiot kuvaavat yleishyödyllistä ilmatilaa väljemmin termein, jotka käsittävät myös kaupallisen ilmakuljetuksen elementtejä . Britannian liike- ja yleisilmailujärjestö (British Business and General Aviation Association) tulkitsee sen tarkoittavan kaikkea lentokoneiden ja helikoptereiden lentämistä lukuun ottamatta suurten lentoyhtiöiden ja asevoimien harjoittamaa lentämistä. General Aviation Awareness Council käyttää nimitystä kaikki siviili-ilmailutoiminta, lukuun ottamatta säännöllistä lentoliikennettä ja muuta kuin @-@ säännöllistä lentoliikennettä korvausta tai vuokrausta vastaan . Yhdistyneen kuningaskunnan siviili-ilmailuviranomaiset (Civil Aviation Authority, CAA) määrittelivät Yhdistyneen kuningaskunnan yleisilmailun strategista uudelleentarkastelua varten yleisilmailun muuksi siviili-ilma-aluksen toiminnaksi kuin kaupalliseksi lentoliikenteeksi, joka suoritetaan aikataulun mukaisesti, ja katsoivat tarpeelliseksi poiketa ICAO:n määritelmästä ja sisällyttää siihen lentotyöt ja vähäiset CAT-toiminnot . täytä tyhjä kohta :__________________ Civil Aviation Organization (ICAO) määrittelee yleisilmailun (GA) muuksi ilma-aluksen toiminnaksi kuin kaupalliseksi lentoliikenteeksi tai lentotyötoiminnaksi . </w:t>
      </w:r>
    </w:p>
    <w:p>
      <w:r>
        <w:rPr>
          <w:b/>
        </w:rPr>
        <w:t xml:space="preserve">Tulos</w:t>
      </w:r>
    </w:p>
    <w:p>
      <w:r>
        <w:t xml:space="preserve"> Kansainvälinen </w:t>
      </w:r>
    </w:p>
    <w:p>
      <w:r>
        <w:rPr>
          <w:b/>
        </w:rPr>
        <w:t xml:space="preserve">Esimerkki 8.99</w:t>
      </w:r>
    </w:p>
    <w:p>
      <w:r>
        <w:t xml:space="preserve">Aero Club perusti Yhdistyneen kuningaskunnan ensimmäisen lentopaikan Muswell Manoriin Sheppeyn saarella, ja toukokuussa 1909 siellä suoritettiin brittiläisen lentäjän John Moore @-@ Brabazon ensimmäinen lento maassa. Vuonna 1910 Aero Clubille myönnettiin kuninkaallinen etuliite , se otti vastuulleen kaiken yksityislentämisen valvonnan Yhdistyneessä kuningaskunnassa ja alkoi myöntää ensimmäisiä brittiläisiä lentolupakirjoja. De Havilland DH.60 Mothin käyttöönotto vuonna 1925 mullisti kevytilmailun , ja Royal Aero Club , joka tunnusti siviililentämisen edistämisen elintärkeän tarpeen, perusti Light Aeroplane Club -järjestön . Vuosina 1925-1939 perustettiin noin 60 lentokerhoa ja koulutettiin yli 5 @,@ 000 lentäjää.Toisen maailmansodan aikana siviililentopaikkoja otettiin sotilaskäyttöön, olemassa olevia sotilaslentopaikkoja laajennettiin ja uusia rakennettiin. Tämän seurauksena sodan jälkeen käyttöön tuli huomattava määrä lentopaikkoja. Ennen @-@ sotaa siviililentopaikat , esimerkiksi Sywell , palautettiin siviilikäyttöön. Ylimääräiset sotilaslentokentät suljettiin , ja joissakin tapauksissa , esimerkiksi Becclesissä , ne avattiin myöhemmin uudelleen siviililentopaikoiksi. Siviili-ilmailuministeriö perustettiin sääntelemään kaikkea siviili-ilmailua Yhdistyneessä kuningaskunnassa , ja tämä tehtävä pysyi ministeriöiden vastuulla, kunnes itsenäinen CAA perustettiin vuonna 1972.Laajennetun infrastruktuurin ansiosta yleisilmailu vakiintui sodan jälkeen, kun valmistajat, kuten Cessna ja Piper, toivat markkinoille yksityismarkkinoille tarkoitettuja kevyitä lentokoneita. Cessna 172 , joka kehitettiin 1940-luvun lopun Cessna 170:stä , esiteltiin vuonna 1956, ja siitä tuli maailman myydyin yksimoottorinen @-@ moottorilentokone. Yksimäntäiset @-@ moottoriset lentokoneet ovat edelleen yleisin lentokoneluokka Yhdistyneen kuningaskunnan yleisilmailukalustossa. Rogallo-siiven kehittäminen 1950-luvulla edisti riippuliidon kehitystä 1960- ja 1970-luvuilla. 1960-luvulla kokeiltiin myös moottoroituja riippuliitimiä , mutta vasta 1970-luvulla tämä tekniikoiden yhdistelmä alkoi kypsyä ja johti ultrakevytliikkeen syntyyn. Toinen virstanpylväs yleisilmailun kehityksessä oli Learjet 23 -lentokoneen käyttöönotto vuonna 1964. Vaikka se ei ollutkaan ensimmäinen liikesuihkukone, se popularisoi liikelentotoimintaa ja vakiinnutti henkilökohtaisen suihkukoneen kokonaan uudeksi lentokoneluokaksi. täytä tyhjä : ______ siiven kehittäminen 1950-luvulla edisti riippuliidon kehitystä 1960- ja 1970-luvuilla. </w:t>
      </w:r>
    </w:p>
    <w:p>
      <w:r>
        <w:rPr>
          <w:b/>
        </w:rPr>
        <w:t xml:space="preserve">Tulos</w:t>
      </w:r>
    </w:p>
    <w:p>
      <w:r>
        <w:t xml:space="preserve"> Rogallo</w:t>
      </w:r>
    </w:p>
    <w:p>
      <w:r>
        <w:rPr>
          <w:b/>
        </w:rPr>
        <w:t xml:space="preserve">Esimerkki 8.100</w:t>
      </w:r>
    </w:p>
    <w:p>
      <w:r>
        <w:t xml:space="preserve">ilmailualalla käytetään erilaisia ilma-aluksia , kuten ilmapalloja ja ilmalaivoja , purjelentokoneita , riippuliitimiä , varjoliitimiä , mikroliitimiä , gyrokoptereita , helikoptereita , harrastajien rakentamia ja massatuotantona valmistettuja kevyitä ilma-aluksia , entisiä sotilaslentokoneita ja liikesuihkukoneita . Lennot voidaan jakaa karkeasti julkiseen liikenteeseen , ilmatyöhön ja yksityislentämiseen , joista kaksi ensimmäistä ovat kaupallista toimintaa .fill in the the blank : Yleisilmailun alalla käytetään erilaisia __________________ , mukaan lukien ilmapalloja ja ilmalaivoja , purjelentokoneita , riippuliitimiä , riippuliitimiä , varjoliitimiä , mikrovaloja , gyrocoptereita , helikoptereita , amatöörimäisiä ja massatuotantona valmistettuja kevyitä __________________ , entisiä sotilaslentokoneita __________________ ja liikesuihkukoneita . </w:t>
      </w:r>
    </w:p>
    <w:p>
      <w:r>
        <w:rPr>
          <w:b/>
        </w:rPr>
        <w:t xml:space="preserve">Tulos</w:t>
      </w:r>
    </w:p>
    <w:p>
      <w:r>
        <w:t xml:space="preserve"> lentokoneet </w:t>
      </w:r>
    </w:p>
    <w:p>
      <w:r>
        <w:rPr>
          <w:b/>
        </w:rPr>
        <w:t xml:space="preserve">Esimerkki 8.101</w:t>
      </w:r>
    </w:p>
    <w:p>
      <w:r>
        <w:t xml:space="preserve">Kaupallinen toiminta on ICAO:n CAT-määritelmän mukaista maksullista toimintaa. Jotkut niistä ovat kuitenkin läheisesti yhteydessä ilmailualaan ja niitä pidetään osana ilmailualaa. Julkinen liikenne on muuta kuin @-@ reittiliikennettä, joka @-@ lentää asiakkaan määrittelemien pisteiden välillä ja tarjoaa joustavampaa palvelua kuin lentomatkustaminen . Lentotaksiliikenteessä tarjotaan tilauslentopalveluja kolmansille osapuolille , ja liike- tai yritysilmailussa käytetään yrityksen @-@ omistamia ilma-aluksia työntekijöiden ja asiakkaiden kuljettamiseen. Näissä operaatioissa käytettäviä ilma-aluksia ovat liikesuihkukoneet , helikopterit ja kaksimäntämoottoriset @-@ lentokoneet, jotka kuljettavat kuudesta kymmeneen henkilöä . Esimerkki tämäntyyppisestä toiminnasta on katsojien kuljettaminen helikopterilla Britannian Formula 1 Grand Prix -kilpailuun Silverstonessa . Tähän liittyy niin paljon lentoja, että Cranfield Aviation Services -yhtiön mukaan helikopterikenttä on kilpailupäivänä väliaikaisesti maailman vilkkain lentokenttä. Lentotoiminta on pieni mutta tärkeä osa kaupallista ilmailualaa, joka yksinkertaisimmillaan on palkattua muuta kuin @-@ liikennettä, kuten maanmittausta, kasvien ruiskutusta ja hätätyötä (ambulanssit ja poliisi). Täytä tyhjä : Kaupallinen toiminta on ICAO:n CAT-määritelmän mukaista palkattua toimintaa, joka kuuluu __________________ . </w:t>
      </w:r>
    </w:p>
    <w:p>
      <w:r>
        <w:rPr>
          <w:b/>
        </w:rPr>
        <w:t xml:space="preserve">Tulos</w:t>
      </w:r>
    </w:p>
    <w:p>
      <w:r>
        <w:t xml:space="preserve"> syksy </w:t>
      </w:r>
    </w:p>
    <w:p>
      <w:r>
        <w:rPr>
          <w:b/>
        </w:rPr>
        <w:t xml:space="preserve">Esimerkki 8.102</w:t>
      </w:r>
    </w:p>
    <w:p>
      <w:r>
        <w:t xml:space="preserve">Lentokoulut ovat kaupallisia yrityksiä, jotka kouluttavat lentäjiä sekä vapaa-ajan tarkoituksiin että ammattilentäjiksi aikoville. Ne käyttävät laajalti perinteiseen yleisilmailuun liittyviä kiinteäsiipisiä kevyitä @-@ lentokoneita paitsi lentotunneilla myös kerhojen lentokoneina, joita vuokrataan päteville lentäjille virkistyslentoja varten. Koulujen @-@ omistamat ilma-alukset muodostavat merkittävän osan yleisilmailutoiminnasta sekä lentotuntien että ilma-alusten liikkeiden osalta. Yleisilmailuyhteisö pitää lentäjäkoulutusta keskeisenä etuna, joka on ratkaisevan tärkeää lentäjien saannin kannalta lentoyhtiöille. General Aviation Awareness Council väittää, että 60-70 prosenttia ammattilentäjistä on itse rahoittanut lentokoulutuksensa yleisilmailukouluissa, ja eräs brittiläinen lentoyhtiö on todennut, että alan on luotettava siihen, että 70-80 prosenttia uusista lentäjistä tulee yleisilmailualalta. CAA:n arvion mukaan vuosina 1996-2006 uusien ammattilentäjien määrä, jotka ovat saaneet koulutusta ilman rahoitusta, kasvoi 48 prosentista 59 prosenttiin. Vastaväite tälle väitteelle on se, että lentäjiä voidaan kouluttaa Yhdistyneen kuningaskunnan ulkopuolella ja että lentoyhtiöala ei näin ollen ole riippuvainen siitä, että lentäjien saanti Yhdistyneessä kuningaskunnassa on terveenä säilynyttä yleisilmailualaa. CAA päättelee, että yleisilmailun voimakas väheneminen antaisi jonkin verran aihetta väitteelle, jonka mukaan lentäjien rekrytointi olisi uhattuna, mutta lentotunteja koskevat tiedot eivät tue näin synkkiä näkymiä. Riippuvuus muista maista lentäjien kouluttamisessa tarkoittaa tietenkin sitä, että Yhdistynyt kuningaskunta luopuu koulutustoiminnasta saatavasta taloudellisesta hyödystä. täyttäkää tyhjä kohta: Lentokoulut ovat kaupallisia yrityksiä, jotka harjoittavat __________________ lentäjien koulutusta sekä harrastustarkoituksessa että ammatti-ilmailua varten. </w:t>
      </w:r>
    </w:p>
    <w:p>
      <w:r>
        <w:rPr>
          <w:b/>
        </w:rPr>
        <w:t xml:space="preserve">Tulos</w:t>
      </w:r>
    </w:p>
    <w:p>
      <w:r>
        <w:t xml:space="preserve"> koulutus </w:t>
      </w:r>
    </w:p>
    <w:p>
      <w:r>
        <w:rPr>
          <w:b/>
        </w:rPr>
        <w:t xml:space="preserve">Esimerkki 8.103</w:t>
      </w:r>
    </w:p>
    <w:p>
      <w:r>
        <w:t xml:space="preserve">Yksityislentäminen voi tapahtua sekä virkistystarkoituksiin että henkilökohtaiseen liikenteeseen käyttäen lentokoneita, jotka omistetaan yksin, kollektiivisesti osana syndikaattia tai vuokrataan lentokerholta. Vuosina 2001-2002 lentäjille tehdyn tutkimuksen mukaan virkistyslentojen yleisimpiä käyttötarkoituksia olivat lähilennot lähellä peruslentopaikkaa , vierailut muilla lentopaikoilla ja päiväretket . Puolet kaikista lennoista laskeutui samalle lentopaikalle, jolta ne olivat lähteneet , ja vain 9 prosentissa lennoista yövyttiin poissa kotoa.Yksityislentäminen liittyy eniten perinteiseen, tehdasvalmisteisiin kaksi- ja nelipaikkaisiin, yksimäntämoottorisiin koulutus- ja matkalentokoneisiin . Esimerkkejä näistä ovat Cessna 152 , Cessna 172 ja Piper PA28 Cherokee , jotka kaikki ovat peräisin 1950-luvulta , sekä Cirrusin nykyaikaisemmat mallit. Tällaisten lentokoneiden keskimääräisiksi tuntikustannuksiksi on arvioitu 133 puntaa, kun taas purjelentokoneiden tuntikustannuksiksi on arvioitu 77 puntaa ja ultrakevyiden lentokoneiden tuntikustannuksiksi 35 puntaa. Viimeaikaiset suuntaukset ovat lisänneet mikrolentokoneiden käyttöä ja myös huvihelikopterilentämistä pienempien ja halvempien koneiden, kuten Robinson R22:n ja R44:n, käyttöönoton myötä. Toinen yksityislentämisen kasvualue on viime vuosina ollut amatöörien rakentamien lentokoneiden, kuten Van 's Aircraft RV @-@ 4 ja Europa, käyttö. Yhdistyneessä kuningaskunnassa on voimakas vanhojen lentokoneiden liikehdintä, ja kaksi @-@ kolmasosaa 500 rekisteröidystä historiallisesta lentokoneesta on aktiivisia. Ne kattavat siviili- ja sotilasilmailun koko kirjon , esimerkkeinä 1930-luvun de Havilland Dragon Rapide -lentokone ja toisen maailmansodan (WWII) Spitfire-hävittäjä . Myös monia toisen maailmansodan jälkeisiä lentokoneita voitaisiin pitää historiallisina väljemmän määritelmän mukaan , mukaan lukien esimerkiksi 60 entistä sotilaslentokonetta, kuten Hawker Hunter . Historialliset lentokoneet ovat säännöllisesti esillä lentonäytöksissä , joiden väitetään olevan jalkapallon jälkeen toiseksi suosituin katsojien harrastus Yhdistyneessä kuningaskunnassa. täytä tyhjä : Yksityislentäminen voi olla sekä virkistyslentämistä __________________ että henkilökohtaista liikennettä, ja siinä voidaan käyttää lentokoneita, jotka omistetaan yksin, yhdessä osana syndikaattia tai jotka on vuokrattu lentokerholta. </w:t>
      </w:r>
    </w:p>
    <w:p>
      <w:r>
        <w:rPr>
          <w:b/>
        </w:rPr>
        <w:t xml:space="preserve">Tulos</w:t>
      </w:r>
    </w:p>
    <w:p>
      <w:r>
        <w:t xml:space="preserve"> tarkoitukset </w:t>
      </w:r>
    </w:p>
    <w:p>
      <w:r>
        <w:rPr>
          <w:b/>
        </w:rPr>
        <w:t xml:space="preserve">Esimerkki 8.104</w:t>
      </w:r>
    </w:p>
    <w:p>
      <w:r>
        <w:t xml:space="preserve">Kilpailullinen purjelentäminen Yhdistyneessä kuningaskunnassa tapahtuu toukokuun ja syyskuun välisenä aikana. Aluekilpailut ovat paikalliskilpailuja , jotka järjestää ja järjestää jokin alueen suuremmista purjelentokerhoista , ja ne edustavat purjelentokilpailujen lähtötasoa. Kilpailut tasoitetaan purjelentokoneen suorituskyvyn mukaan, ja ne järjestetään yleensä yhdeksän päivän aikana. Menestyminen aluekilpailuissa antaa lentäjille mahdollisuuden edetä kansallisiin kilpailuihin , joissa on viisi kilpailuluokkaa. Nämä perustuvat purjelentokoneen suorituskykyyn , joista alin on kerholuokka , ja sen jälkeen edetään standardiluokkaan ( enintään 15 metriä ( 49 jalkaa ) siipiväli , ja laskusiivekkeet eivät ole sallittuja ) , 15 metriä ( 49 jalkaa ) ( kuten standardiluokassa , mutta laskusiivekkeet ovat sallittuja ) , 18 metriä ( 59 jalkaa ) ( enintään 18 metriä ( 59 jalkaa ) siipiväli ) , ja lopuksi avoimeen @-@-luokkaan ( ei rajoituksia ) . Menestys kansallisella tasolla voi johtaa paikkaan maajoukkueessa ja kilpailuun kansainvälisellä tasolla . Vuonna 2007 Britannian purjelentojoukkue oli ykkönen , ja brittiläiset lentäjät voittivat kaksi naisten maailmanmestaruutta ja avoimen luokan Euroopan mestaruuden .Vammaisten lentokilpailut ovat avoimia kaikille potkurikäyttöisille @-@ lentokoneille, jotka pystyvät ylläpitämään vähintään 160 km:n tuntinopeutta tasalennossa . Kilpailuissa lennetään matalalla , lennetään nopeasti , käännytään vasemmalle ja kierretään 4-5 kierrosta 20-25 mailin (32-40 km) pituisella radalla. Nopeampia lentokoneita haitataan siten, että ne lähtevät hitaampien lentokoneiden jälkeen, ja tarkoituksena on, että kaikki lentokoneet syöksyvät maaliin yhdessä. Vuosittain järjestetään jopa 16 kilpailua Isossa-Britanniassa , Ranskassa ja Kanaalisaarilla sijaitsevilla lentokentillä , joissa jaetaan muun muassa Schneider Trophy- ja King 's Cup -palkinnoista , ja kausi huipentuu British Air Racing- ja European Air Racing Championships -kilpailuihin.Taitolentokilpailuja järjestetään sekä moottorilentokoneilla että purjelentokoneilla , ja vuosittain Yhdistyneessä kuningaskunnassa ja Irlannissa järjestetään jopa 30 tapahtumaa. Aloittamalla alkeistasolta lentäjät voivat siirtyä Standard- (moottorilentokoneet) tai Sports- (purjelentokoneet) tasolle ja sen jälkeen Intermediate-, Advanced- ja lopulta Unlimited-luokkiin. Jokainen luokka-aste vaatii laajempaa repertuaaria taitolentokuvioita ja asteittain suurempaa suorituskykyä lentokoneelta. Kansallisia mestaruuksia jaetaan vuosittain Standard / Sports , Intermediate , Advanced ( vain moottorilentokoneet ) ja Unlimited -tasoilla , ja lentäjät, jotka ovat saavuttaneet Advanced ja Unlimited -tasot, voivat edustaa Yhdistynyttä kuningaskuntaa kansainvälisissä kilpailuissa.Laskuvarjourheilukilpailuja järjestetään kerhojen , alueellisilla , kansallisilla ja kansainvälisillä tasoilla , ja niihin kuuluvat tarkkuuslaskut , vapaapudotuksen voimistelu , muodostelmahyppy , laskuvarjomuodostelma , vapaatyylilentäminen ja -lentäminen sekä laskuvarjourheilu . Brittiläiset joukkueet voittavat jatkuvasti mitaleita katosmuodostelman maailmanmestaruuskilpailuissa , ja brittiläinen joukkue voitti vuonna 2006 naisten 4 @-@-@ way -muodostelmahyppyjen maailmanmestaruuden. täytä tyhjä : __________________ Yhdistyneessä kuningaskunnassa purjelentoa harrastetaan toukokuun ja syyskuun välisenä aikana. </w:t>
      </w:r>
    </w:p>
    <w:p>
      <w:r>
        <w:rPr>
          <w:b/>
        </w:rPr>
        <w:t xml:space="preserve">Tulos</w:t>
      </w:r>
    </w:p>
    <w:p>
      <w:r>
        <w:t xml:space="preserve"> Kilpailukykyinen </w:t>
      </w:r>
    </w:p>
    <w:p>
      <w:r>
        <w:rPr>
          <w:b/>
        </w:rPr>
        <w:t xml:space="preserve">Esimerkki 8.105</w:t>
      </w:r>
    </w:p>
    <w:p>
      <w:r>
        <w:t xml:space="preserve">Lentopaikka on yhteisnimitys kaikille paikoille, joista käsin lentotoimintaa harjoitetaan, vaikka sen tarkoitusta voidaan luonnehtia tarkemmalla terminologialla. CAA:n strategisessa katsauksessa käytetään termiä lentokenttä paikkoihin, jotka tukevat pääasiassa laajamittaista kaupallista toimintaa, ja termiä lentokenttä paikkoihin, jotka tukevat pääasiassa yleisilmailutoimintaa. General Aviation Small Aerodrome Research Study ( GASAR ) -selvityksessä analysoitiin 687 Englannissa sijaitsevaa lentopaikkaa, jotka kuuluvat yleisilmailun piiriin, ja 374 lentopaikkaa luokiteltiin kuuteen eri tyyppiin. Nämä vaihtelevat kooltaan alueellisista lentokentistä pienimpiin maatilakenttiin , vaikka 84 prosenttia yleisilmailulennoista suoritetaan 134:ltä neljän ensimmäisen luokan suuremmalta lentopaikalta.Täytä tyhjä kohta :Lentopaikka on yhteisnimitys kaikille paikoille, joissa harjoitetaan lentotoimintaa, vaikka sen tarkoituksesta voidaan käyttää tarkempaa terminologiaa __________________ . </w:t>
      </w:r>
    </w:p>
    <w:p>
      <w:r>
        <w:rPr>
          <w:b/>
        </w:rPr>
        <w:t xml:space="preserve">Tulos</w:t>
      </w:r>
    </w:p>
    <w:p>
      <w:r>
        <w:t xml:space="preserve"> luonnehtia </w:t>
      </w:r>
    </w:p>
    <w:p>
      <w:r>
        <w:rPr>
          <w:b/>
        </w:rPr>
        <w:t xml:space="preserve">Esimerkki 8.106</w:t>
      </w:r>
    </w:p>
    <w:p>
      <w:r>
        <w:t xml:space="preserve">Tekijät, joita käytetään määritettäessä, miten yksittäinen lentopaikka luokitellaan GASAR-tutkimuksessa, perustuvat suurelta osin kokoon ja laitteisiin. Kuusi lentopaikkatyyppiä kuvataan kokoluokittain seuraavasti: alueelliset lentokentät (esim. East Midlands), suuret yleisilmailukentät (esim. Oxford), kehittyneet yleisilmailukentät (esim. Andrewsfield), yleisilmailun peruslentopaikat (esim. Rufforth), kehittyneet lentopaikat (esim. Tilstock) ja peruslentopaikat (esim. Chilbolton Hampshiressä). Varsinaiset kriteerit, joita käytettiin lentopaikkojen luokittelussa, olivat monimutkaiset, ja niissä käytettiin 28:aa eri muuttujaa, joiden tukena oli kokeneiden GA-lentäjien vertaisarviointi.Lentopaikoilla on yleensä pitkät, täysin valaistut, kovapintaiset kiitotiet, täydellinen lennonjohto sekä navigointi- ja laskeutumisapuvälineitä. Ne sijaitsevat yleensä kaupunkien reunamilla , tukevat kaupallista ja liiketoimintaa ja jättävät usein tietyntyyppiset kevytlentokoneet ulkopuolelle. Maaseudulla sijaitsevilla kentillä ilmailun kevyempi puoli , kuten mikro- ja purjelentotoiminta, on yhä yleisempää, ja kaupallista toimintaa on lentokouluja lukuun ottamatta vain vähän tai ei lainkaan. Tällä tasolla kiitotiet ovat yleensä lyhyempiä ja ruohopinnat ovat yhä yleisempiä. Navigointivälineet ovat yhä harvinaisempia ja yksinkertaisempia siellä, missä niitä on, ja epävirallinen maasta ilmaan -radioviestintä korvaa lennonjohdon. Pienimmät kentät ovat liian pieniä, jotta ne mahtuisivat yleiskäyttöön tarkoitettuihin Ordnance Survey ( OS ) -karttoihin , ja niiltä puuttuvat perustoiminnot, kuten polttoaine ja huoltopalvelut . Suurin osa kentistä on periaatteessa lyhyitä ruohikkoratoja, joilla ei ole mitään tukitoimintoja, vaikka suuremmilla kentillä ei olekaan harvinaista, että niissä on lentokonehalli. Niitä ei ole merkitty OS-karttoihin , ja ne ovat yksityisten kerhojen tai yleisemmin yksityishenkilöiden omistuksessa . Täytä tyhjä kohta :GASAR-tutkimuksessa yksittäisen lentopaikan luokittelun määrittämisessä käytetyt tekijät ovat __________________ suurelta osin koon ja tilojen perusteella. </w:t>
      </w:r>
    </w:p>
    <w:p>
      <w:r>
        <w:rPr>
          <w:b/>
        </w:rPr>
        <w:t xml:space="preserve">Tulos</w:t>
      </w:r>
    </w:p>
    <w:p>
      <w:r>
        <w:t xml:space="preserve"> perustuu </w:t>
      </w:r>
    </w:p>
    <w:p>
      <w:r>
        <w:rPr>
          <w:b/>
        </w:rPr>
        <w:t xml:space="preserve">Esimerkki 8.107</w:t>
      </w:r>
    </w:p>
    <w:p>
      <w:r>
        <w:t xml:space="preserve">Useimmilla julkisen liikenteen lentopaikoilla on oltava CAA:n myöntämä lupa. Luvan saamiseksi lentopaikan pitäjän on osoitettava CAA:lle, että: lentopaikan ja sen ympäristön fyysiset olosuhteet ovat hyväksyttävät, että lentopaikan laitteisto ja tilat ovat riittävät lentotoimintaan, jota odotetaan harjoitettavan, että käytössä on tehokas turvallisuusjohtamisjärjestelmä ja että henkilökunta on pätevää ja tarvittaessa asianmukaisesti koulutettua. GASAR-tutkimuksessa kehittyneiksi tai suuremmiksi GA-lentopaikoiksi luokitellut lentopaikat ovat muutamaa poikkeusta lukuun ottamatta luvanvaraisia. Ainoastaan kahdella yleisilmailun peruslentopaikalla , Silverstonella ja Duxfordilla , on toimilupa, ja kaikki lentopaikat ovat toimiluvattomia. Kevyen ilmailun lentoasemien tutkimusryhmä , joka on CAA:n ja alan yhteinen aloite, perustettiin vuonna 2005 tarkastelemaan kevyen ilmailun lentopaikkojen sääntelyä. Työryhmä keskittyi erityisesti lupaa vailla oleville lentopaikoille asetettujen rajoitusten tarkistamiseen. Ryhmä totesi, että vaatimusta, jonka mukaan julkista liikennettä saa harjoittaa vain luvan saaneilla lentopaikoilla, olisi tarkasteltava uudelleen vastaavien kansainvälisten ja eurooppalaisten vaatimusten yhteydessä. Ryhmä suositteli myös, että rajoitukset, jotka koskevat lentokoulutusta luvattomilla lentopaikoilla, olisi poistettava, ja se sallittiin huhtikuusta 2010 alkaen. täyttäkää tyhjä kohta: Useimmilla julkiseen liikenteeseen käytettävillä lentopaikoilla on oltava lupa __________________ . </w:t>
      </w:r>
    </w:p>
    <w:p>
      <w:r>
        <w:rPr>
          <w:b/>
        </w:rPr>
        <w:t xml:space="preserve">Tulos</w:t>
      </w:r>
    </w:p>
    <w:p>
      <w:r>
        <w:t xml:space="preserve"> CAA </w:t>
      </w:r>
    </w:p>
    <w:p>
      <w:r>
        <w:rPr>
          <w:b/>
        </w:rPr>
        <w:t xml:space="preserve">Esimerkki 8.108</w:t>
      </w:r>
    </w:p>
    <w:p>
      <w:r>
        <w:t xml:space="preserve">Yhdistyneessä kuningaskunnassa on arviolta 27 @,@ 000 rekisteröityä siviili-ilma-alusta, joista 96 prosenttia harjoittaa yleisilmailutoimintaa. Vuonna 2005 yleisilmailukalustoon kuului 9 @,@ 000 kiinteäsiipistä ilma-alusta , 4 @,@ 100 pienoislentokonetta , 1 @,@ 300 helikopteria , 1 @,@ 800 ilmalaivaa/palloa , 2 @,@ 500 purjelentokonetta ja noin 7 @,@ 000 riippuliitintä . Arvioiden mukaan Yhdistyneessä kuningaskunnassa on 900 ulkomaista @-@ rekisteröityä ilma-alusta. Vuonna 2005 CAA:n moottorilentokoneiden lentämiseen lupakirjan saaneiden lentäjien määrä oli 47 @,@ 000, joista 28 @,@ 000:lla oli yksityislentäjän lupakirja. Lopuilla oli ammattilentäjän lupakirja , joko kaupallinen lentolupakirja tai liikennelentäjän lupakirja , vaikka kaikki heistä eivät harjoittaisikaan ilmailutoimintaa. Lisäksi aktiivisia purjelentäjiä on 10 @,@ 000, ja ilmailuun @-@ liittyvien urheilu- ja harrastusyhdistysten jäsenmäärä on arviolta 36 @,@ 000 . Yhdistyneessä kuningaskunnassa sijaitsevien yleisilmailua tukevien lentopaikkojen lukumäärää on vaikea määrittää varmuudella. Pooleys 2008 United Kingdom Flight Guide -julkaisussa luetellaan 355 ja Airplan Flight Equipment UK VFR Flight Guide 2008 -julkaisussa lähes 500 . Lockyears Farm ' Strips ' and Private Airfields Flight Guide -oppaassa luetellaan yli 300 laskeutumispaikkaa . GASAR-tutkimuksessa arvioidaan, että pelkästään Englannissa on 1 @,@ 100 virallista lentopaikkaa, ja tähän lukuun sisältyy 400 suunnitteluviranomaisten tiedossa olevaa paikkaa, jotka eivät sisälly lento-oppaisiin . Lisäksi arvioidaan 759 epävirallista lentopaikkaa, jotka ovat vain maanomistajien , tullien ja Air @-@ Britain -harrasteryhmän jäsenten tiedossa.Alan arvioitiin työllistävän lähes 12 @,000 ihmistä ja tuottavan suoraan 1 @,@ 4 miljardia puntaa Yhdistyneen kuningaskunnan talouteen vuonna 2005 , mikä tekee siitä noin seitsemän prosenttia CAT-teollisuuden koosta . Lähes puolet tästä taloudellisesta panoksesta tuli liikelentotoiminnasta . täytä tyhjä :Yhdistyneessä kuningaskunnassa on arviolta 27 @,@ 000 siviililentäjää __________________ , joista 96 prosenttia harjoittaa siviili-ilmailutoimintaa. </w:t>
      </w:r>
    </w:p>
    <w:p>
      <w:r>
        <w:rPr>
          <w:b/>
        </w:rPr>
        <w:t xml:space="preserve">Tulos</w:t>
      </w:r>
    </w:p>
    <w:p>
      <w:r>
        <w:t xml:space="preserve"> lentokoneet </w:t>
      </w:r>
    </w:p>
    <w:p>
      <w:r>
        <w:rPr>
          <w:b/>
        </w:rPr>
        <w:t xml:space="preserve">Esimerkki 8.109</w:t>
      </w:r>
    </w:p>
    <w:p>
      <w:r>
        <w:t xml:space="preserve"> Useimmilla niillä ilmailualoilla, joista on saatavilla tietoja, ilma-alusten määrä ja lentotunnit ovat kasvaneet kahden viime vuosikymmenen aikana. Erityisesti yleisilmailun kevyemmät lajit: mikroliitot, amatöörilentäminen sekä ilmalaivat ja ilmapallot ovat kasvaneet voimakkaasti, vaikka viimeksi mainittua toimintaa rajoitettiinkin huomattavasti vuonna 2001 puhjenneen suu- ja sorkkatautiepidemian aikana, jolloin pääsy viljelysmaille estettiin. Perinteinen ilmailu on 1980-luvun lopun voimakkaan kasvun jälkeen viime aikoina ollut lievässä laskussa, mikä johtuu siitä, että harrasteilmailijat ovat siirtyneet käyttämään ultrakevyitä lentokoneita ja että ulkomailla @-@ rekisteröityjen lentokoneiden määrä on kasvanut. Virkistyshelikopterien käyttö on kasvanut pääasiassa pienempien ja halvempien lentokoneiden käyttöönoton ansiosta. Purjelentotoiminta on pysynyt suhteellisen muuttumattomana, vaikka itse @-@ laukaisevien moottoripurjelentokoneiden määrä on vähitellen kasvanut. Liikelentotoiminta on kasvanut voimakkaasti, vaikka Yhdistyneessä kuningaskunnassa rekisterissä olevien lentokoneiden määrä on vähentynyt. Tämä kuvastaa siirtymistä pois potkuriturbiinikoneista kohti ulkomaisia @-@ rekisteröityjä liikesuihkukoneita, joiden määrän arvioidaan kasvavan Yhdistyneessä kuningaskunnassa. Sen sijaan kaksimäntämoottoristen @-@ ilma-alusten määrä on vähentynyt merkittävästi, mikä heijastaa paineita, joita yhä joustavammat ja halvemmat reittilentoliikennepalvelut sekä kehittyneempi yritysten tilauslentotoiminta aiheuttavat kevyille @-@ taksilentokoneille. Yhdistyneessä kuningaskunnassa toimivien koulujen antaman lentokoulutuksen määrä on vähentynyt , mikä johtuu suurelta osin ulkomaisten koulujen aiheuttamasta kilpailusta, sillä ne hyötyvät alhaisemmista kustannuksista ja paremmasta säästä. Vuodesta 1990 lähtien yleisilmailualan vuosittainen lentotuntien kokonaismäärä on pysynyt välillä 1 @.@ 25 - 1 @.@ 35 miljoonaa tuntia, ja hallitseva ala on perinteinen yleisilmailuala, jonka osuus on 0 @.@ 6 miljoonaa tuntia vuodessa. Ilma-alusten lukumäärän yleinen kasvu ja lentotuntien määrän kasvu on ollut olematonta, mikä on laskenut ilma-aluskohtaisen keskimääräisen vuotuisen käyttöasteen 157 tunnista vuonna 1984 103 tuntiin vuonna 2002. Käyttöasteen lasku on johtanut spekulaatioihin, joiden mukaan yleisilmailualan taloudellinen tilanne on heikentymässä, vaikka kannattavuutta koskevien tietojen puuttuessa tätä on vaikea vahvistaa. täytä tyhjä kohta: Useimmilla __________________ -aloilla, joista on saatavissa tietoja, lentokoneiden määrä ja lentotunnit ovat kasvaneet kahden viime vuosikymmenen aikana. </w:t>
      </w:r>
    </w:p>
    <w:p>
      <w:r>
        <w:rPr>
          <w:b/>
        </w:rPr>
        <w:t xml:space="preserve">Tulos</w:t>
      </w:r>
    </w:p>
    <w:p>
      <w:r>
        <w:t xml:space="preserve"> GA </w:t>
      </w:r>
    </w:p>
    <w:p>
      <w:r>
        <w:rPr>
          <w:b/>
        </w:rPr>
        <w:t xml:space="preserve">Esimerkki 8.110</w:t>
      </w:r>
    </w:p>
    <w:p>
      <w:r>
        <w:t xml:space="preserve">Sääntelyn tavoitteena on edistää korkeaa turvallisuusstandardia ilmailun kaikilla osa-alueilla, ja tämä on CAA:n ja ilmailualan tärkein vuorovaikutusalue. Toiminnassa keskitytään varmistamaan asianmukaiset lentokelpoisuusstandardit , lentäjien pätevyysvaatimukset , ilma-alusten liikkumista koskevat säännöt ja kuljetettavat varusteet . CAA perustettiin Yhdistyneen kuningaskunnan ilmailun ensisijaiseksi sääntelyelimeksi vuonna 1972. Vuonna 1991 se aloitti työnsä Joint Aviation Authorities ( JAA ) -järjestön puitteissa sovittujen yhteisten standardien, niin sanottujen yhteisten ilmailuvaatimusten (Joint Aviation Requirements ( JAR ) , täytäntöönpanemiseksi koko Euroopan unionissa ( EU ). Vuonna 2003 otettiin askel eteenpäin, kun Euroopan lentoturvallisuusvirasto ( EASA ) perustettiin EU:n keskussääntelyelimeksi, joka otti kansallisilta viranomaisilta vastuun lentokelpoisuus- ja ympäristösääntelystä. CAA toimii EASA:n virastona näissä asioissa ja säilyttää alkuperäisen sääntelyvaltansa aloilla, joita ei ole vielä siirretty EASA:lle . Ehdotetun kehityksen tavoitteena on luoda EASA:sta koko EU:n kattava yhtenäinen viranomainen, joka ottaa yksittäisiltä jäsenvaltioilta valtuudet säännellä kaikkea ilmailua lukuun ottamatta sitä, joka on nimenomaisesti jätetty EASA:n soveltamisalan ulkopuolelle . Täytä tyhjä : Sääntelyn tavoitteena on edistää korkeaa turvallisuutta kaikilla ilmailun osa-alueilla __________________ , ja tämä on CAA:n ja ilmailualan tärkein vuorovaikutusalue. </w:t>
      </w:r>
    </w:p>
    <w:p>
      <w:r>
        <w:rPr>
          <w:b/>
        </w:rPr>
        <w:t xml:space="preserve">Tulos</w:t>
      </w:r>
    </w:p>
    <w:p>
      <w:r>
        <w:t xml:space="preserve"> standardit </w:t>
      </w:r>
    </w:p>
    <w:p>
      <w:r>
        <w:rPr>
          <w:b/>
        </w:rPr>
        <w:t xml:space="preserve">Esimerkki 8.111</w:t>
      </w:r>
    </w:p>
    <w:p>
      <w:r>
        <w:t xml:space="preserve"> Tässä yhteydessä tiettyjä yleishallinnon aloja hallinnoidaan hajautetusti. Kaikissa tapauksissa CAA / EASA säilyttää vastuun turvallisuussääntelystä, mutta edustaville elimille, erityisesti EASAn toimialaan kuulumattomilla aloilla, myönnetään laajempi valvonta niiden toiminnassa. Suurinta osaa ultrakevyistä ilma-aluksista sääntelee British Microlight Aircraft Association ( BMAA ) , mutta merkittävää osaa sääntelee Light Aircraft Association ( LAA ) , joka tunnettiin aiemmin nimellä Popular Flying Association . LAA on amatöörien rakentamien lentokoneiden sekä vanhojen ja klassisten lentokoneiden ensisijainen sääntelijä. Laskuvarjohyppäämistä sääntelee British Parachute Association , vaikka tässä toiminnassa käytettävät ilma-alukset ovat yleensä CAA @-@ sääntelemiä. Ilmapallojen ja ilmalaivojen lentämistä valvoo British Balloon and Airship Club . Yhdistyneen kuningaskunnan @-@ erityistä kansallista yksityislentäjän lupakirjaa ( NPPL ) hallinnoi National Pilots Licensing Group Ltd . , jota tukevat LAA , Aircraft Owners and Pilots Association UK , British Gliding Association ja British Microlight Aircraft Association . Näistä erillisistä ryhmistä riippumatta purjelentoa säännellään Yhdistyneessä kuningaskunnassa itse. British Gliding Association vastasi viime aikoihin asti purjelentokoneiden lentokelpoisuudesta , jota nyt säännellään virallisesti EASA:n lainsäädännön seurauksena , ja se valvoo edelleen lentäjien lupakirjoja. Riippu- ja varjoliitotoimintaa (eli jalka @-@ laukaisevia purjelentokoneita) hallinnoi British Hang Gliding and Paragliding Association . täytä tyhjä : Tässä yhteydessä tiettyjä __________________ -palvelun aloja hallinnoidaan hajautetusti. </w:t>
      </w:r>
    </w:p>
    <w:p>
      <w:r>
        <w:rPr>
          <w:b/>
        </w:rPr>
        <w:t xml:space="preserve">Tulos</w:t>
      </w:r>
    </w:p>
    <w:p>
      <w:r>
        <w:t xml:space="preserve"> GA </w:t>
      </w:r>
    </w:p>
    <w:p>
      <w:r>
        <w:rPr>
          <w:b/>
        </w:rPr>
        <w:t xml:space="preserve">Esimerkki 8.112</w:t>
      </w:r>
    </w:p>
    <w:p>
      <w:r>
        <w:t xml:space="preserve"> CAA:n ja EASA:n sääntöjen mukaan kaikkien ilma-alusten on täytettävä tietyt lentokelpoisuusvaatimukset, jotta ne voivat lentää turvallisesti ja laillisesti. Nämä vaatimukset täyttäville ilma-aluksille myönnetään lentokelpoisuustodistus . Brittiläisessä @-@-rekisterissä oleville ilma-aluksille, jotka eivät kuulu EASA:n soveltamisalaan ja jotka eivät täytä lentokelpoisuustodistuksen myöntämisen edellytyksiä, voidaan kuitenkin myöntää lentolupa . Sen nojalla ne voivat lentää Yhdistyneen kuningaskunnan ilmatilassa tietyin rajoituksin, esimerkiksi vain näkölentosäännöin tapahtuviin päivä- @-@ aikalentoihin . Useat järjestöt ( esim. British Microlight Aircraft Association ja Light Aircraft Association ) ovat saaneet eräiltä Euroopan mailta, erityisesti Ranskalta, pysyväisluonteisen lentoluvan Permit to Fly -lentoluvan saaneille ilma-aluksille niiden toiminta-alueella. Lupia myönnetään tyypillisesti vanhoille ja historiallisille ilma-aluksille , harrastajien rakentamille ilma-aluksille ja ultrakevyille lentokoneille . Täytä tyhjä : CAA:n ja EASA:n sääntöjen mukaan kaikkien ilma-alusten on täytettävä __________________ lentokelpoisuusvaatimukset, jotta ne voivat lentää turvallisesti ja laillisesti . </w:t>
      </w:r>
    </w:p>
    <w:p>
      <w:r>
        <w:rPr>
          <w:b/>
        </w:rPr>
        <w:t xml:space="preserve">Tulos</w:t>
      </w:r>
    </w:p>
    <w:p>
      <w:r>
        <w:t xml:space="preserve"> tietyt </w:t>
      </w:r>
    </w:p>
    <w:p>
      <w:r>
        <w:rPr>
          <w:b/>
        </w:rPr>
        <w:t xml:space="preserve">Esimerkki 8.113</w:t>
      </w:r>
    </w:p>
    <w:p>
      <w:r>
        <w:t xml:space="preserve">Yleisilmailun kannalta tärkein lentäjän pätevyys on yksityislentäjän lupakirja ( PPL ) , jonka haltija voi lentää virkistyslentämistä varten ilman korvausta. Euroopan @-@ laajuisen Joint Aviation Regulations Flight Crew Licensing ( JAR @-@ FCL ) -standardin lisäksi CAA myöntää myös Yhdistyneen kuningaskunnan @-@ erityisiä kansallisia lupakirjoja . Koska eurooppalaisia standardeja ei ole olemassa gyroplane-, ilmapallo- ja ilmalaivalentäjille , CAA myöntää näille lupakirjat Yhdistyneen kuningaskunnan alkuperäisen PPL-standardin mukaisesti. Vastauksena käsitykseen, jonka mukaan JAR-lentäjän lupakirjastandardit ovat liian byrokraattisia ja kalliita harrastuslentäjien kannalta , otettiin vuonna 2002 käyttöön kansallinen yksityislentäjän lupakirja ( NPPL ). NPPL-lupakirjan saaminen on helpompaa kuin JAR:n @-@ FCL-lupakirjan , sen lääketieteelliset vaatimukset eivät ole yhtä tiukat , sen myöntämiä oikeuksia on rajoitetumpi ja se on voimassa vain Yhdistyneen kuningaskunnan ja Ranskan ilmatilassa lentävillä brittiläisillä @-@ rekisteröidyillä ilma-aluksilla suoritettaviin lentoihin. Vaikka suunnitelmissa on saattaa purjelentäjien lupakirjat EASA:n sääntelykehyksen piiriin , purjelentoala on tällä hetkellä itse @-@ sääntelevä tässä suhteessa. Britannian purjelentoliiton tehtävänä on määritellä peruskoulutusta koskevat vaatimukset ja sertifioida nämä vaatimukset täyttävät lentäjät merkkijärjestelmän avulla. Lentäjiltä, jotka työskentelevät kaupallisilla ilmailualoilla , kuten lentotyössä ja liikelentotoiminnassa, vaaditaan ammattilentäjän lupakirja, joka on vähintään liikennelentäjän lupakirja . Täytä tyhjä : Lentäjän pätevyys, joka on yleisimmin saatavilla osoitteessa __________________ , on yksityislentäjän lupakirja ( PPL ) , jonka haltija voi lentää vapaa-ajan lentoja ilman korvausta. </w:t>
      </w:r>
    </w:p>
    <w:p>
      <w:r>
        <w:rPr>
          <w:b/>
        </w:rPr>
        <w:t xml:space="preserve">Tulos</w:t>
      </w:r>
    </w:p>
    <w:p>
      <w:r>
        <w:t xml:space="preserve"> asiaankuuluva </w:t>
      </w:r>
    </w:p>
    <w:p>
      <w:r>
        <w:rPr>
          <w:b/>
        </w:rPr>
        <w:t xml:space="preserve">Esimerkki 8.114</w:t>
      </w:r>
    </w:p>
    <w:p>
      <w:r>
        <w:t xml:space="preserve">Vuosina 1995-2004 tapahtui 2 @,@ 630 lento-onnettomuutta, joissa oli osallisena yleisilmailukone, joista 139 oli kuolemaan johtaneita ja joissa menehtyi 317 ihmistä. Suurin osa onnettomuuksista koski pieniä kiinteäsiipisiä ilma-aluksia, jotka olivat mukana yksityislentotoiminnassa, ja analyysien mukaan onnettomuuksien yleisimmät syyt olivat: lentokäsittelytaidot, huono harkintakyky tai lentotaito, koulutuksen tai kokemuksen puute sekä laiminlyönnit tai epäasianmukaiset toimet. Vuonna 2007 tapahtui 27 kuolemaan johtanutta onnettomuutta, joissa oli osallisena yleisilmailukone, ja niissä menehtyi 48 ihmistä. Edellisenä vuonna vastaava luku oli 16 onnettomuutta, joissa kuoli 19 ihmistä, ja vaikka vuoden 2007 tilastot ovat keskimääräistä korkeammat, ne eivät ole poikkeuksellisia . Täytä tyhjä kohta : Vuosina 1995-2004 tapahtui 2 @,@ __________________ onnettomuutta, joissa oli osallisena yleisilmailukone, joista 139 oli kuolemaan johtaneita ja 317 ihmishenkeä vaatineita . </w:t>
      </w:r>
    </w:p>
    <w:p>
      <w:r>
        <w:rPr>
          <w:b/>
        </w:rPr>
        <w:t xml:space="preserve">Tulos</w:t>
      </w:r>
    </w:p>
    <w:p>
      <w:r>
        <w:t xml:space="preserve"> 630 </w:t>
      </w:r>
    </w:p>
    <w:p>
      <w:r>
        <w:rPr>
          <w:b/>
        </w:rPr>
        <w:t xml:space="preserve">Esimerkki 8.115</w:t>
      </w:r>
    </w:p>
    <w:p>
      <w:r>
        <w:t xml:space="preserve">Kaupallisen lentoliikenteen ( CAT ) kasvu on vähentänyt yleisilmailun toimintavapautta sekä ilmassa että maassa suurilla lentoasemilla. Suurille lentoasemille pääsyn vaikeutta lisää lentopaikkojen määrän väheneminen yleensä , ja nykyisiä lentoasemia uhkaa usein sulkeminen ja uudelleen @-@ kehittäminen kannattavampaan käyttöön . Yhdistyneen kuningaskunnan suunnittelujärjestelmä on suunniteltu siten, että siinä keskitytään paikallisiin asioihin, eikä sen tehtäviin kuulu tarkastella ilmailutoiminnan kansallisia vaikutuksia. Tämä vaikeuttaa lentopaikkojen kehittämistä ja asettaa usein käyttörajoituksia niille, jotka onnistuvat neuvotteluprosessissa . Täytä tyhjä kohta : Commercial Air __________________ ( CAT ) kasvu on heikentänyt yleisilmailun toimintavapautta sekä ilmassa että maassa suuremmilla lentokentillä . </w:t>
      </w:r>
    </w:p>
    <w:p>
      <w:r>
        <w:rPr>
          <w:b/>
        </w:rPr>
        <w:t xml:space="preserve">Tulos</w:t>
      </w:r>
    </w:p>
    <w:p>
      <w:r>
        <w:t xml:space="preserve"> Liikenne </w:t>
      </w:r>
    </w:p>
    <w:p>
      <w:r>
        <w:rPr>
          <w:b/>
        </w:rPr>
        <w:t xml:space="preserve">Esimerkki 8.116</w:t>
      </w:r>
    </w:p>
    <w:p>
      <w:r>
        <w:t xml:space="preserve">  CAT-, sotilas- ja ilmailualan käyttäjät jakavat ilmatilan. Se jaetaan valvottuun ilmatilaan , jossa ilma-alusten on aina oltava lennonjohtajan valvonnassa , ja valvomattomaan ilmatilaan , jossa ilma-alukset voivat toimia itsenäisesti . Vaikka GA-lennot voivat tietyin edellytyksin päästä valvottuun ilmatilaan, ne toimivat pääasiassa sen ulkopuolella. Valvottu ilmatila on olennaisen tärkeä, jotta voidaan luoda tunnettu ilmaliikenneympäristö, joka on välttämätön CAT:n turvalliselle toiminnalle . CAA:n selvityksessä todettiin, että kaupallisten toimijoiden mielestä [ kaupallisen] toiminnan ja muiden käyttäjien sekoittaminen ei ole toivottavaa tai jopa kestämätöntä. Tämä kanta on kuitenkin johtanut laajaan A-luokan valvottuun ilmatilaan, jonka rajat ovat monimutkaisia , joista osa ulottuu maahan asti ja estää VFR:n pääsyn ilmatilaan , mikä on johtanut siihen, että valvotun ilmatilan rajojen läheisyydessä lentää suuri määrä GA-lentoja, jotka eivät voi saada virallista ilmaliikennepalvelua . Yhdessä lentäjien navigointivirheiden kanssa ilmatilan loukkauksia on kirjattu vuosittain satoja. CAT-operaatioiden ja niiden lentoasemien määrän lisääntyminen on johtanut luokan A valvotun ilmatilan vastaavaan kasvuun. Vuosina 1997-2006 tämän alueen koko kasvoi 13 prosentista 22 prosenttiin koko kansallisesta ilmatilasta ja 24 prosentista 43 prosenttiin Englannin ja Walesin yläpuolisessa ilmatilassa , mikä on johtanut siihen, että yleisilmailuyhteisö kokee, että se on syrjäytynyt. Erityisiä ongelmia yleisilmailun kannalta on suurten lentoasemien ympäristössä, jossa A-luokan valvottu ilmatila ulottuu maanpinnan tasolle asti. Kaupallisten toimintojen keskittyminen ja suuri kysyntä Kaakkois-Englannissa ovat myös johtaneet siihen, että siellä on laajoja A-luokan valvottuja ilmatila-alueita, jotka ohjaavat valvomatonta yleisilmailutoimintaa suurten @-@ törmäysriskien @-@ riskikohtien kautta. Täytä tyhjä : CAT-, sotilas- ja __________________ -käyttäjät jakavat ilmatilan. </w:t>
      </w:r>
    </w:p>
    <w:p>
      <w:r>
        <w:rPr>
          <w:b/>
        </w:rPr>
        <w:t xml:space="preserve">Tulos</w:t>
      </w:r>
    </w:p>
    <w:p>
      <w:r>
        <w:t xml:space="preserve"> GA </w:t>
      </w:r>
    </w:p>
    <w:p>
      <w:r>
        <w:rPr>
          <w:b/>
        </w:rPr>
        <w:t xml:space="preserve">Esimerkki 8.117</w:t>
      </w:r>
    </w:p>
    <w:p>
      <w:r>
        <w:t xml:space="preserve"> Alueelliset lentoasemat , kuten Edinburghin lentoasema , ovat kasvattaneet CAT-toimintojaan voimakkaasti viime vuosina. Nämä toiminnot ovat kaupallisesti ja toiminnallisesti yhteensopimattomia yleisilmailun kanssa, ja vaikka ei ole näyttöä tarkoituksellisesta syrjinnästä , sen vaikutus on ollut sen estäminen tai poissulkeminen. Yleisilmailun ilma-alusten maksuja on korotettu huomattavasti, ja joissakin tapauksissa myös käsittelymaksuja on peritty. Joillakin lentoasemilla rajoitetaan tai kielletään yleisilmailijoiden pysäköinti, ja toisilla lentoasemilla rajoitetaan tai kielletään tietty yleisilmailutoiminta. Tämän seurauksena kevyitä yleisilmailukoneita nähdään nyt harvoin tai ei koskaan suurilla, vilkkailla kansainvälisillä lentoasemilla, kuten Heathrow'lla, Stanstedilla, Gatwickissa ja Manchesterissa. Tämän tosiasiallisen toimintojen menetyksen lisäksi Yhdistyneen kuningaskunnan lentopaikkojen määrä on vähentynyt viimeisten 50 vuoden aikana lisääntyvän kaupungistumisen ja toisen maailmansodan aikana rakennettujen lentokenttien sulkemisen seurauksena. Vaihtoehtoiset ja kannattavammat maankäyttömuodot voivat myös johtaa siihen, että olemassa olevia lentopaikkoja uhkaa sulkeminen, esimerkiksi North Wealdia, tai ne voidaan jopa sulkea, kuten tapahtui Ipswichin lentoasemalle ja Bristolin Filtonin lentoasemalle . Viitaten toimivan kansallisen yleisilmailukenttien verkoston tärkeyteen erityisesti silloin, kun yleisilmailulla on ilmakuljetustehtävä, CAA toteaa, että voisi olla syytä huoleen, jos lentopaikkojen merkittävä väheneminen jatkuisi edelleen, erityisesti jos liikenneverkon keskeisiä solmukohtia menetettäisiin . Täytä tyhjä : Alueelliset lentoasemat, kuten Edinburghin lentoasema, ovat kokeneet CAT __________________ -palvelun voimakkaan kasvun viime vuosina. </w:t>
      </w:r>
    </w:p>
    <w:p>
      <w:r>
        <w:rPr>
          <w:b/>
        </w:rPr>
        <w:t xml:space="preserve">Tulos</w:t>
      </w:r>
    </w:p>
    <w:p>
      <w:r>
        <w:t xml:space="preserve"> toiminta </w:t>
      </w:r>
    </w:p>
    <w:p>
      <w:r>
        <w:rPr>
          <w:b/>
        </w:rPr>
        <w:t xml:space="preserve">Esimerkki 8.118</w:t>
      </w:r>
    </w:p>
    <w:p>
      <w:r>
        <w:t xml:space="preserve">  Suunnittelujärjestelmä on ratkaisevan tärkeä GA-lentopaikkojen elinkelpoisuuden ja toiminnan kannalta. Koska monien kaupunkien välillä ei ole säännöllistä lentoliikennettä ja koska yleisilmailun pääsy kaupallisille lentoasemille on yhä vaikeampaa ja kalliimpaa, yleisilmailun lentoliikennettä tukevaa elinkelpoista lentopaikkaverkostoa pidetään tärkeänä kansallisena kysymyksenä. GA-lentopaikkoja koskevaa yhtenäistä kansallista suunnittelupolitiikkaa ei kuitenkaan ole, ja niitä koskevat suunnittelupäätökset perustuvat paikallisiin seikkoihin, joiden kansallisia vaikutuksia ei tarvitse ottaa huomioon. Koska lentokoneet eivät kuulu meluntorjuntalainsäädännön piiriin , lentomelusta kärsivien ainoa keino on käyttää suunnitteluprosessia, ja tämä kysymys on tärkein tekijä, jonka perusteella suurin osa lentomelua koskevista maankäyttöä koskevista suunnittelupäätöksistä tehdään. Paikalliset suunnitteluviranomaiset eivät useinkaan tunne ilmailun erityisalaa, ja useimmissa ilmailua koskevissa suunnittelupäätöksissä lupa joko evätään tai se myönnetään rajoittavin ehdoin. Little Gransden on vain yksi esimerkki GA-lentopaikasta, jonka on täytynyt noudattaa sallittujen lentojen määrää koskevia suunnittelurajoituksia, mikä estää jatkokehityksen. Tällaiset rajoitukset voivat huonosti suunniteltuna tehdä GA-toiminnasta kannattamatonta tai jopa vaarallista. Täytä tyhjä kohta: Suunnittelujärjestelmä on __________________ GA-lentopaikkojen elinkelpoisuuden ja toiminnan kannalta. </w:t>
      </w:r>
    </w:p>
    <w:p>
      <w:r>
        <w:rPr>
          <w:b/>
        </w:rPr>
        <w:t xml:space="preserve">Tulos</w:t>
      </w:r>
    </w:p>
    <w:p>
      <w:r>
        <w:t xml:space="preserve"> kriittinen </w:t>
      </w:r>
    </w:p>
    <w:p>
      <w:r>
        <w:rPr>
          <w:b/>
        </w:rPr>
        <w:t xml:space="preserve">Esimerkki 8.119</w:t>
      </w:r>
    </w:p>
    <w:p>
      <w:r>
        <w:t xml:space="preserve"> Yleinen mielipide ilmailua kohtaan on yleisesti ottaen heikkenemässä, mikä perustuu lisääntyvään ympäristöön liittyvään huoleen päästöistä ja melusta, ja lentomelua koskevaan hallituksen kuulemiseen vastanneet ovat arvostelleet yksityislentämistä kevytmieliseksi tai itsekkääksi toiminnaksi. CAA:lle tehdyissä ympäristövalituksissa ja kyselyissä, jotka liittyvät nimenomaan ilmailuun, melu on ylivoimaisesti yleisin aihe. Puolet CAA:lle vuosittain tehdyistä 2 @,@ 000 meluvalituksesta koskee ilmailutoimintaa , joista suurin osa liittyy taitolentoon , yksityisiä alueita käyttäviin helikoptereihin , ilmapallo-onnettomuuksiin , laskuvarjohyppyihin ja väitettyyn matalalentoon . Lentokonemelua koskevissa suunnitteluohjeissa todetaan, että joissakin olosuhteissa yleisö kokee yleisten lentokoneiden melutason häiritsevämmäksi kuin vastaavat tasot suurten lentokenttien läheisyydessä. Tämä johtuu kevyiden lentokoneiden moottoreiden ääniominaisuuksista ja niiden harjoittamasta toiminnasta, kuten: toistuva kiertolento matalalla @-@ korkeudella lentopaikan lähellä, jolloin lentokoneet ovat kuultavissa pitkiä aikoja; hitaasti kiipeävät lentokoneet, jotka harjoittavat laskuvarjojen pudotustoimintaa tai purjelentokoneiden hinaustoimintaa, joka on keskittynyt pudotusalueelle tai lentopaikan läheisyyteen ja joka on kuultavissa myös pitkiä aikoja; lentokoneiden taitolentoa harrastavien lentokoneiden epäsäännöllinen ja toistuva moottorin melu; ja mäntämoottorit täydellä teholla matalan taustamelun alueilla, mikä johtaa siihen, että tällaista melua pidetään häiritsevämpänä . Näiden ongelmien lieventämiseksi suurin osa lentopaikoista ottaa käyttöön meluntorjuntamenetelmiä, joiden tarkoituksena on ohjata lentokoneet pois melulle alttiilta alueilta , ja yli 50:llä lentopaikalla on hallituksen vaatimus tarjota neuvontapalveluja, joissa paikalliset huolenaiheet voidaan tuoda esiin lentopaikan pitäjien kanssa. SMS Zrínyi SMS Zrínyi ( His Majesty 's ship Zrínyi ) oli Itävallan @-@ Unkarin laivaston ( K.u.K. Kriegsmarine ) Radetzky @-@ luokan pre @-@ dreadnought-taistelulaiva ( Schlachtschiff ) , joka oli nimetty kroatialaisen aatelissuvun Zrinski mukaan. Zrínyi ja sen sisaralukset , Erzherzog Franz Ferdinand ja Radetzky , olivat viimeiset Itävallan @-@ Unkarin laivaston rakentamat pre @-@ dreadnoughts. Ensimmäisen maailmansodan aikana Zrínyi toimi Adrianmerellä. Se palveli Itävallan ja Unkarin laivaston toisen divisioonan taistelulaivoissa ja pommitti Senigalliaa osana Italian tärkeän Anconan sataman pommitusta toukokuussa 1915. Liittoutuneiden Otranton salmen hallinta merkitsi kuitenkin sitä, että Itävallan ja Unkarin laivasto oli kaikin puolin ja tarkoituksin suljettu Adrianmerelle. Siitä huolimatta Zrínyi ja muut taistelulaivat sitoivat huomattavan määrän liittoutuneiden aluksia. Kun sota oli vuoden 1918 loppuun mennessä edennyt itävaltalaisia vastaan, Zrínyi oli valmis siirrettäväksi uudelle sloveenien, kroaattien ja serbien valtiolle. Marraskuun 10. päivänä 1918 - vain päivää ennen sodan päättymistä - laivaston upseerit purjehtivat taistelulaivan ulos Polasta ( Pula ) ja lopulta se antautui amerikkalaisten sukellusveneiden jahtaajien laivueelle . Sen jälkeen kun alus oli luovutettu Yhdysvaltain laivastolle , se sai lyhyen aikaa nimekseen USS Zrínyi . Saint @-@ Germain @-@ en @-@ Layen sopimuksessa luovutusta ei tunnustettu, vaan Zrínyi luovutettiin Italialle ja romutettiin romuksi . täytä tyhjä : Yleinen mielipide ilmailua kohtaan on yleisesti ottaen huonontunut päästöjä ja __________________ koskevien kasvavien ympäristöhuolien vuoksi, ja lentokoneista __________________ järjestettyyn hallituksen kuulemiseen vastanneet ovat kritisoineet yksityislentämistä kevytmieliseksi tai itsekkääksi toiminnaksi . </w:t>
      </w:r>
    </w:p>
    <w:p>
      <w:r>
        <w:rPr>
          <w:b/>
        </w:rPr>
        <w:t xml:space="preserve">Tulos</w:t>
      </w:r>
    </w:p>
    <w:p>
      <w:r>
        <w:t xml:space="preserve"> melu </w:t>
      </w:r>
    </w:p>
    <w:p>
      <w:r>
        <w:rPr>
          <w:b/>
        </w:rPr>
        <w:t xml:space="preserve">Esimerkki 8.120</w:t>
      </w:r>
    </w:p>
    <w:p>
      <w:r>
        <w:t xml:space="preserve"> Zrínyi rakennettiin Stabilimento Tecnico Triestinon telakalla Triestessä, samassa paikassa, jossa sen sisaralukset rakennettiin aiemmin. Se laskettiin vesille 15. marraskuuta 1908 ja laskettiin vesille 12. huhtikuuta 1910. Zrínyin kannella käytetty tiikki oli ainoa materiaali, jota Itävallan @-@ Unkarin oli ostettava ulkomailta laivan rakentamiseksi. Alus valmistui 15. heinäkuuta 1911 , ja 22. marraskuuta 1911 se otettiin laivastoon. Se oli luokan viimeinen valmistunut alus, ja sen miehistöön kuului 880-890 upseeria ja miestä. Zrínyi oli 138 @.@ 8 m ( 455 ft 4 in ) pitkä , ja sen leveys oli 24 @.@ 6 m ( 80 ft 8 in ) ja syväys 8 @.@ 1 m ( 26 ft 9 in ) . Se syrjäytti 14 @,@ 508 pitkää tonnia ( 14 @,@ 741 t ) normaalisti ja jopa 15 @,@ 845 pitkää tonnia ( 16 @,@ 099 t ) täydellä taistelukuormalla. Sen voimanlähteenä käytettiin kahta @-@ akselista nelisylinteristä pystysuoraa kolminkertaista paisuntamoottoria, joiden teho oli 19 800 hevosvoimaa. Aluksen huippunopeus oli 20 @.@ 5 solmua ( 38 @.@ 0 km / h ; 23 @.@ 6 mph ) . Zrínyi oli ensimmäinen Itävallan @-@ Unkarin laivaston sota-alus, joka käytti polttoöljyä täydentämään 12 Yarrow @-@ tyyppistä hiilikattilaa. Sen enimmäiskantama oli 4 @,@ 000 meripeninkulmaa ( 7 @,@ 400 km ; 4 @,@ 600 mi ) matkanopeudella 10 solmua ( 19 km / h ; 12 mph ) . Aluksen ensisijainen aseistus koostui neljästä 30,5 cm:n ( 12 tuuman ) 45 kaliiperin tykistä kahdessa kaksoistykkitornissa. Sitä täydennettiin kahdeksan 24 cm:n ( 9 @.@ 4 in ) tykin raskaalla sekundaaripatterilla, joka oli sijoitettu neljään siipitorniin. Kolmas patteri koostui kahdestakymmenestä 10 cm:n L/50-tykistä kaseemattomissa yksittäisasennuksissa , neljästä 47 mm:n L/44-tykistä ja yhdestä 47 mm:n L/33-pikatykistä. Lisäksi laivan veneet oli varustettu kahdella 66 mm:n (2,6 tuuman) maihinnousutykillä rantaoperaatioita varten. Lisäksi oli kolme 45 cm:n ( 17 @.@ 7 in ) torpedoputkea , yksi kummassakin leveyssuunnassa ja yksi perässä . täytä tyhjä : Zrínyi oli __________________ Stabilimento Tecnico Triestinon telakalla Triestessä , samassa paikassa, jossa sen sisaralukset olivat __________________ aiemmin . </w:t>
      </w:r>
    </w:p>
    <w:p>
      <w:r>
        <w:rPr>
          <w:b/>
        </w:rPr>
        <w:t xml:space="preserve">Tulos</w:t>
      </w:r>
    </w:p>
    <w:p>
      <w:r>
        <w:t xml:space="preserve"> rakennettu </w:t>
      </w:r>
    </w:p>
    <w:p>
      <w:r>
        <w:rPr>
          <w:b/>
        </w:rPr>
        <w:t xml:space="preserve">Esimerkki 8.121</w:t>
      </w:r>
    </w:p>
    <w:p>
      <w:r>
        <w:t xml:space="preserve"> Alus määrättiin Itävallan @-@ Unkarin laivaston 1. taistelulaivueeseen sen jälkeen, kun se oli otettu käyttöön vuonna 1911. Vuonna 1912 Zrínyi ja sen kaksi sisaralusta tekivät kaksi koulutusristeilyä itäiselle Välimerelle. Toisella Egeanmeren risteilyllä , joka tehtiin marras-joulukuussa , Zrínyi ja sen sisaralukset olivat mukana risteilijä SMS Admiral Spaun ja pari hävittäjää. Palattuaan Polaan koko laivasto mobilisoitui mahdollisia vihollisuuksia varten, sillä Balkanilla oli jännitteitä. Vuonna 1913 Zrínyi osallistui kansainväliseen laivaston mielenosoitukseen Joonianmerellä Balkanin sotien vastalauseena. Muiden merivoimien alukset, jotka osallistuivat mielenosoitukseen, olivat brittiläinen pre @-@ dreadnought HMS King Edward VII , italialainen pre @-@ dreadnought Ammiraglio di Saint Bon , ranskalainen panssaroitu risteilijä Edgar Quinet ja saksalainen kevyt risteilijä SMS Breslau . Brittiamiraali Cecil Burneyn komennossa olleen yhdistetyn laivueen tärkein tehtävä oli eristää Montenegron rannikko. Saarron tavoitteena oli estää serbialaisia vahvistuksia tukemasta Scutarin piiritystä , jossa Montenegro oli piirittänyt albanialaisten ja ottomaanien yhdistettyä joukkoa. Kansainvälisen saarron painostamana Serbia veti armeijansa pois Scutarista , jonka liittoutuneiden yhteinen maajoukko myöhemmin miehitti. Samana vuonna ensimmäinen neljästä uudesta Tegetthoff-luokan pelastuslaivasta, SMS Viribus Unitis, joka oli ainoa Itävallan @-@-@ Unkarin laivastolle rakennettu pelastuslaiva, tuli aktiiviseen palvelukseen. Näiden dreadnoughtien käyttöönoton myötä Zrínyi ja sen sisaralukset siirrettiin 1. divisioonasta 1. taistelulaivueen 2. divisioonaan . Täytä tyhjä : __________________ määrättiin Itävallan @-@ Unkarin laivaston 1. taistelulaivueeseen vuoden 1911 käyttöönoton jälkeen . </w:t>
      </w:r>
    </w:p>
    <w:p>
      <w:r>
        <w:rPr>
          <w:b/>
        </w:rPr>
        <w:t xml:space="preserve">Tulos</w:t>
      </w:r>
    </w:p>
    <w:p>
      <w:r>
        <w:t xml:space="preserve"> laiva </w:t>
      </w:r>
    </w:p>
    <w:p>
      <w:r>
        <w:rPr>
          <w:b/>
        </w:rPr>
        <w:t xml:space="preserve">Esimerkki 8.122</w:t>
      </w:r>
    </w:p>
    <w:p>
      <w:r>
        <w:t xml:space="preserve"> Tuolloin, kun Itävallan arkkiherttua Franz Ferdinand murhattiin 28. kesäkuuta 1914, Itävallan ja Unkarin laivaston taistelulaivat koostuivat Radetzky-luokasta, Tegetthoff-luokasta (jolla oli vielä yksi alus, SMS Szent István, rakenteilla), Erzherzog Karl -luokasta ja lopulta vanhemmasta Habsburg-luokasta. Zrínyi mobilisoitiin heinäkuun 1914 lopulla muiden Itävalta @-@-@ Unkarin laivaston alusten kanssa tukemaan SMS Goebenin ja SMS Breslaun lentoa. Nämä kaksi saksalaisalusta murtautuivat ulos Messinasta , joka oli Britannian laivaston saartama, ja pääsivät Turkkiin . Laivue oli edennyt etelään asti Brindisiin Kaakkois-Italiassa , kun uutinen onnistuneesta karkauksesta saapui Wieniin . Itävallan @-@ unkarilaiset alukset kutsuttiin takaisin ennen kuin ne pääsivät taisteluun . Toukokuun 23. päivänä 1915 , kaksi-neljä tuntia sen jälkeen, kun uutinen Italian sodanjulistuksesta oli saapunut itävaltalais-unkarilaiseen laivastotukikohtaan Polaan , Zrínyi ja muu laivasto lähtivät pommittamaan Italian ja Montenegron rannikkoa. He keskittyivät Anconan tärkeään laivastotukikohtaan ja myöhemmin Montenegron rannikolle. Montenegron pommittaminen oli osa laajempaa Itävallan @-@-@ Unkarin kampanjaa Montenegron ja Serbian kuningaskuntia vastaan , jotka olivat Ententen jäseniä , vuoden 1915 alkupuoliskolla . Hyökkäys Anconaan oli valtava menestys , ja laivat olivat koko operaation ajan ilman vastarintaa. Maakunnan ja sen lähialueen pommitusten seurauksena italialainen höyrylaiva tuhoutui itse Anconan satamassa , ja italialainen hävittäjä Turbine vaurioitui vakavasti etelämpänä . Rannikolla Anconan sataman infrastruktuuri sekä ympäröivät kaupungit kärsivät vakavia vahinkoja. Anconan ratapiha sekä kaupungin satamarakenteet vaurioituivat tai tuhoutuivat. Myös paikalliset rantapatterit tukahdutettiin. Pommitusten aikana Zrínyi auttoi myös tuhoamaan junan , rautatieaseman ja sillan Senigalliassa . Muita vaurioituneita tai tuhoutuneita kohteita olivat laiturit , varastot , öljysäiliöt , radioasemat ja paikalliset kasarmit . Pommituksissa kuoli 60 @-@3 italialaista , sekä siviilejä että sotilaita . Kun Tarantosta ja Brindisistä saapuneet italialaiset alukset saapuivat paikalle, itävaltalaiset olivat turvallisesti palanneet takaisin Polaan. Anconan pommituksen tavoitteena oli viivyttää Italian armeijan joukkojen sijoittamista Itävallan @-@ Unkarin vastaiselle rajalle tuhoamalla kriittisiä kuljetusjärjestelmiä. Yllätyshyökkäys Anconaan onnistui viivyttämään Italian siirtymistä Alpeille kahdella viikolla . Tämä viivästys antoi Itävalta @-@ Unkarille arvokasta aikaa vahvistaa Italian rajaa ja sijoittaa uudelleen joitakin joukkojaan itä- ja Balkanin rintamilta .Anconan hyökkäyksen lisäksi Itävalta @-@ Unkarin taistelulaivat olivat suurelta osin rajoitettuina Polaan sodan ajaksi . Niiden toimintaa rajoitti Itävallan ja Unkarin laivaston komentaja, amiraali Anton Haus , joka uskoi, että hänen pitäisi miehittää aluksensa vastatakseen kaikkiin italialaisten yrityksiin vallata Dalmatian rannikko. Koska hiiltä ohjattiin uudempiin Tegetthoff @-@ -luokan taistelulaivoihin , loppusodan aikana Zrínyi ja muu Itävalta- @-@ Unkarin laivasto toimivat laivueena, joka oli olemassa. Tämä johti siihen, että liittoutuneet saartoivat Otranton salmen. Kun hänen laivastonsa oli saarrettu Adrianmerellä ja hiilen puutteen vuoksi Haus noudatti miinoihin ja sukellusveneisiin perustuvaa strategiaa, jonka tarkoituksena oli vähentää liittoutuneiden laivastojen lukumääräistä ylivoimaa. Täyttäkää tyhjä : Itävallan arkkiherttua Franz Ferdinandia murhattiin 28. __________________ 1914 , jolloin Itävallan @-@ Unkarin laivaston taistelulaivat koostuivat Radetzky-luokasta , Tegetthoff-luokasta ( jonka yksi alus , SMS Szent István , oli vielä rakenteilla ) , Erzherzog Karl -luokasta ja lopulta vanhemmasta Habsburg-luokasta . </w:t>
      </w:r>
    </w:p>
    <w:p>
      <w:r>
        <w:rPr>
          <w:b/>
        </w:rPr>
        <w:t xml:space="preserve">Tulos</w:t>
      </w:r>
    </w:p>
    <w:p>
      <w:r>
        <w:t xml:space="preserve"> Kesäkuu </w:t>
      </w:r>
    </w:p>
    <w:p>
      <w:r>
        <w:rPr>
          <w:b/>
        </w:rPr>
        <w:t xml:space="preserve">Esimerkki 8.123</w:t>
      </w:r>
    </w:p>
    <w:p>
      <w:r>
        <w:t xml:space="preserve"> Itävallan ja Unkarin keisarikunnan romahdettua vuonna 1918 itävaltalaiset halusivat luovuttaa laivaston vastaperustetulle sloveenien, kroaattien ja serbien valtiolle (josta tuli myöhemmin osa Jugoslavian kuningaskuntaa), jotta italialaiset eivät voisi vaatia laivoja sotasaaliiksi. Voitokkaat liittoutuneet kieltäytyivät kuitenkin tunnustamasta itävaltalaisten ja eteläslaavien välisiä keskusteluja ja jakoivat aikanaan alukset uudelleen. Jugoslavialainen miehistö oli noussut laivaan 10. marraskuuta 1918 , päivää ennen välirauhaa , ja se oli lähtenyt Polasta sisaraluksensa Radetzkyn kanssa. Italian raskaat alukset havaitsivat ne pian , joten molemmat taistelulaivat nostivat amerikkalaiset liput ja purjehtivat etelään Adrianmeren rannikkoa pitkin Castellin lahdelle lähellä Spalatoa ( tunnetaan myös nimellä Split ) . Ne vetosivat amerikkalaisiin merivoimiin , jotta ne tapaisivat ne ja hyväksyisivät antautumisensa , minkä alueella oleva Yhdysvaltain laivaston ( USN ) sukellusveneiden takaa-ajolaivue tekikin. Alus oli ilmeisesti luovutettu nuorelle eteläslaavilaiselle valtiolle , sillä juuri kroatialainen merivoimien upseeri , Korvettenkapitaani Marijan Polić , luovutti aluksen sotapalkintona Yhdysvaltain laivaston edustajille iltapäivällä 22. marraskuuta 1919 Spalatossa ( Split ) Dalmatiassa . Samalla alus otettiin käyttöön nimellä USS Zrínyi , ja luutnantti E.E. Hazlett , USN , otti aluksen komentoonsa. Alkuperäinen amerikkalainen miehistö koostui neljästä upseerista ja 174 värvätystä miehestä, joista jälkimmäinen koostui kokonaan Yhdysvaltain laivaston reservijoukkojen henkilöstöstä . Alus pysyi ankkurissa Spalatossa lähes vuoden ajan, kun neuvottelut sen lopullisesta kohtalosta pitkittyivät. Vain kerran alus ilmeisesti käynnisti koneensa, ja se tapahtui kovan myrskyn aikana, joka iski Spalatoon 9. helmikuuta 1920 . Marraskuun 7. päivän aamuna 1920 Zrínyi poistettiin käytöstä. USS Chattanooga otti sen hinaukseen ja hinasi Brooksin ja Hoveyn avustamana taistelulaivan Italiaan. Versaillesin ja St Germainin sopimusten ehtojen mukaisesti Zrínyi luovutettiin lopulta Italian hallitukselle Venetsiassa. Se hajotettiin romutettavaksi myöhemmin samana vuonna ja vuonna 1921 . Geopyxis carbonaria Geopyxis carbonaria on sienilaji Geopyxis-suvussa , Pyronemataceae-suvussa . Laji kuvattiin tieteelle ensimmäisen kerran vuonna 1805 , ja se sai nykyisen nimensä vuonna 1889 , ja se tunnetaan yleisesti nimellä hiiltä rakastava tontun @-@ kuppi , kääpiö tammenterhokuppi , varhainen nuotiokuppi tai keijukaisen kuppi . Sienen pienet, pikarin @-@ muotoiset hedelmäkappaleet ovat punertavan @-@ ruskeat, joissa on valkeahko hapsu, ja niiden läpimitta on jopa 2 cm . Niillä on lyhyt , kapeneva varsi . Hedelmäesineitä esiintyy yleisesti maaperässä, jossa harju on hiljattain poltettu , joskus suurina määrinä . Sieni on levinnyt monille pohjoisen pallonpuoliskon lauhkeille alueille . Sitä esiintyy Euroopassa , Turkissa ja Pohjois-Amerikassa . Vaikka se on ensisijaisesti saprotrofinen laji , joka ruokkii tulipalon jälkeen jäljelle jäävää hajoavaa orgaanista ainesta , se muodostaa myös biotrofisia yhteyksiä kuusen juurien kanssa . Täytä tyhjä : Itävallan ja Unkarin keisarikunnan romahdettua __________________ itävaltalaiset halusivat luovuttaa laivaston vasta perustetulle sloveenien, kroaattien ja serbien valtiolle ( josta tuli myöhemmin osa Jugoslavian kuningaskuntaa ) estääkseen italialaisia vaatimasta laivoja sotasaaliiksi . </w:t>
      </w:r>
    </w:p>
    <w:p>
      <w:r>
        <w:rPr>
          <w:b/>
        </w:rPr>
        <w:t xml:space="preserve">Tulos</w:t>
      </w:r>
    </w:p>
    <w:p>
      <w:r>
        <w:t xml:space="preserve"> 1918 </w:t>
      </w:r>
    </w:p>
    <w:p>
      <w:r>
        <w:rPr>
          <w:b/>
        </w:rPr>
        <w:t xml:space="preserve">Esimerkki 8.124</w:t>
      </w:r>
    </w:p>
    <w:p>
      <w:r>
        <w:t xml:space="preserve">Johannes Baptista von Albertini ja Lewis David de Schweinitz kuvasivat sienen ensimmäisen kerran tieteellisesti vuonna 1805 nimellä Peziza carbonaria . Mordecai Cubitt Cooke kuvasi hedelmäkappaleita , itiöitä ja askeja vuonna 1879 ilmestyneessä teoksessaan Mycographia , seu Icones fungorum . Sienikuvia eri puolilta maailmaa . Vuonna 1889 Pier Andrea Saccardo siirsi sienen Geopyxis-sukuun , jolloin laji sai nykyisen nimensä . Heinrich Rehmin vuonna 1884 julkaisema Pustularia carbonaria on G. carbonarian synonyymi. Louis @-@ Joseph Grélet ehdotti vuonna 1937 lajiketta Geopyxis carbonaria var. sessilis , joka viittaa hedelmävartaloita tuottaviin muotoihin, joilla ei ole varsi, mutta taksonilla ei katsota olevan itsenäistä taksonomista merkitystä. Vuonna 1860 Miles Berkeley ja Moses Ashley Curtis kuvasivat lajin Peziza lepida Japanissa osana Pohjois-Tyynenmeren tutkimus- ja kartoitusretkikuntaa ( 1853-1856 ) tehdyistä kokoelmista. Mien Rifai nimesi tämän taksonin synonyymiksi G. carbonarian kanssa vuonna 1968, ja Donald Pfister vahvisti tämän taksonomisen näkemyksen noin kymmenen vuotta myöhemmin. Sienelle annettuja yleisiä nimiä ovat muun muassa hiiltä rakastava tonttu @-@ kuppi , kääpiötammenterhokuppi , keijukuppikuppi ja British Mycological Societyn hyväksymä stalked bonfire cup .fill in the blank : Sieni kuvattiin ensimmäisen kerran tieteellisesti vuonna 1805 __________________ Baptista von Albertinin ja Lewis David de Schweinitzin toimesta nimellä Peziza carbonaria . </w:t>
      </w:r>
    </w:p>
    <w:p>
      <w:r>
        <w:rPr>
          <w:b/>
        </w:rPr>
        <w:t xml:space="preserve">Tulos</w:t>
      </w:r>
    </w:p>
    <w:p>
      <w:r>
        <w:t xml:space="preserve"> Johannes </w:t>
      </w:r>
    </w:p>
    <w:p>
      <w:r>
        <w:rPr>
          <w:b/>
        </w:rPr>
        <w:t xml:space="preserve">Esimerkki 8.125</w:t>
      </w:r>
    </w:p>
    <w:p>
      <w:r>
        <w:t xml:space="preserve"> Geopyxis carbonaris -kasvintuhoojan hedelmäkappaleet ( ascocarps ) ovat kupinmuotoisia, 1-2 cm leveitä ja niissä on hapsuiset valkeat reunat. Kupin sisempi itiöiden @-@ kantava pinta , hymenium , on tiilenpunainen ja sileä , kun taas ulkopinta on himmeän keltainen , ja se voi olla joko sileä tai siinä voi olla rakkulan @-@ kaltaisia täpliä ( pustuleita ) . Varsi on pieni ( 1 - 1 @.@ 5 mm pitkä ja 1 - 2 mm leveä ) , valkoisen värinen ja laajenee jyrkästi kuppiin. Sienen ruskehtava liha on ohutta ja haurasta . Sillä ei ole ominaista makua , mutta se haisee epämiellyttävältä , kun se murskataan veteen . Sienen syömäkelpoisuutta ei tunneta , mutta hedelmäelimet ovat tukevuudeltaan vähäpätöisiä eikä niitä todennäköisesti kerätä syötäväksi .täytä tyhjä : Geopyxis carbonaris -sienen hedelmäelimet ( ascocarps ) ovat kupinmuotoisia , 1 - __________________ cm leveitä , ja niissä on hapsuiset valkeat reunat . </w:t>
      </w:r>
    </w:p>
    <w:p>
      <w:r>
        <w:rPr>
          <w:b/>
        </w:rPr>
        <w:t xml:space="preserve">Tulos</w:t>
      </w:r>
    </w:p>
    <w:p>
      <w:r>
        <w:t xml:space="preserve"> 2 </w:t>
      </w:r>
    </w:p>
    <w:p>
      <w:r>
        <w:rPr>
          <w:b/>
        </w:rPr>
        <w:t xml:space="preserve">Esimerkki 8.126</w:t>
      </w:r>
    </w:p>
    <w:p>
      <w:r>
        <w:t xml:space="preserve"> Massassa itiöt ovat valkeat. Itiöt ovat elliptisiä , sileitä , hyaliinisia , vailla öljypisaroita ( eguttulate ) ja kooltaan 13 - 18 x 7 - 9 µm . Ne ovat ohutseinäisiä ja itävät ja kasvavat nopeasti in vitro ilman ulkoisia ärsykkeitä . Itiöt ovat kooltaan 190-225 x 9-10 µm . Parafyysi on hieman keppi- @-@ muotoinen , haarautumaton , ja siinä on epäsäännöllisiä oranssin @-@ ruskeita rakeita , joiden kärjet ovat enintään 5 µm leveitä , eivätkä ne ole haarautuneita tai lohkoisia . Hypotecium , hymeniumin alapuolella oleva solukerros , koostuu tiheästi pakkautuneista, pienistä, epäsäännöllisistä soluista . Täytä tyhjä : __________________ , itiöt ovat valkeat . </w:t>
      </w:r>
    </w:p>
    <w:p>
      <w:r>
        <w:rPr>
          <w:b/>
        </w:rPr>
        <w:t xml:space="preserve">Tulos</w:t>
      </w:r>
    </w:p>
    <w:p>
      <w:r>
        <w:t xml:space="preserve"> massa </w:t>
      </w:r>
    </w:p>
    <w:p>
      <w:r>
        <w:rPr>
          <w:b/>
        </w:rPr>
        <w:t xml:space="preserve">Esimerkki 8.127</w:t>
      </w:r>
    </w:p>
    <w:p>
      <w:r>
        <w:t xml:space="preserve"> Läheisesti sukua olevalla vulkanuslaisella haltiakupilla ( Geopyxis vulcanalis ) on vaalean oranssista kellertävään vaihteleva hedelmärunko, joka on syvästi kupinmuotoinen ennen kuin se litistyy kypsyessään , ja sen murskatulla hedelmälihalla on usein rikin haju . Se voidaan erottaa mikroskooppisesti parafyyseistä , joista puuttuvat G. carbonaria -lajille tyypilliset oranssit @-@ ruskeat rakeet. Sen itiöt ovat myös suurempia, kooltaan 14-22 x 8-11 µm . Toisin kuin G. carbonaria , se kasvaa muillakin alustoilla kuin palaneella puulla , kuten sammalilla ja neulaskuivikkeella . Tarzetta cupularis , joka kasvaa samanlaisilla kasvupaikoilla kuin G. carbonaria , erottuu mikroskooppisesti itiöistään, jotka sisältävät kaksi öljypisaraa . Muita sukuja, joilla on samankaltaisia lajeja, joiden kanssa G. carbonaria voidaan sekoittaa kentällä, ovat Aleuria , Caloscypha , Melastiza ja Sowerbyella . täytä tyhjä : Lähisukulainen vulkaaninen tonttukuppi ( Geopyxis __________________ ) on vaalean oranssista kellertävään vaihteleva hedelmä, jonka hedelmäliha on syvästi kupinmuotoinen ennen kuin se litistyy kypsyessään , ja sen murskatulla hedelmälihalla on usein rikin haju . </w:t>
      </w:r>
    </w:p>
    <w:p>
      <w:r>
        <w:rPr>
          <w:b/>
        </w:rPr>
        <w:t xml:space="preserve">Tulos</w:t>
      </w:r>
    </w:p>
    <w:p>
      <w:r>
        <w:t xml:space="preserve"> vulcanalis </w:t>
      </w:r>
    </w:p>
    <w:p>
      <w:r>
        <w:rPr>
          <w:b/>
        </w:rPr>
        <w:t xml:space="preserve">Esimerkki 8.128</w:t>
      </w:r>
    </w:p>
    <w:p>
      <w:r>
        <w:t xml:space="preserve"> Geopyxis carbonaria on laajalle levinnyt palaneella maalla tai hiilellä keväällä ja koko kasvukauden ajan. Se on yksi yleisimmistä pioneerilajeista, joita löytyy palaneelta maalta . Metsänpohjan hiiltynyt karike nostaa maaperän pH:ta ja mineraalien saatavuutta. Hedelmäkasveja syntyy 16-139 viikkoa metsäpalon jälkeen havupuuvaltaisilla alueilla . Suurin osa hedelmäkasvustoista syntyy ensimmäisenä vuonna palon jälkeen. Sieni viihtyy mieluiten mikroympäristöissä, joissa on ohutta palonjälkeistä hiesua palaneiden puunrunkojen läheisyydessä. Geopyxis carbonaria -hedelmäkappaleita esiintyy usein samoissa palon jälkeisissä @-@@ metsiköissä kuin morelleja , vaikka ensin mainittuja on yleensä enemmän . Koska pikseli-kuppi hedelmiä aikaisemmin kuin morelleja , se voi toimia indikaattorina morellin lähestyvästä hedelmöitymisestä. Muita kuppisieniä, joita tavataan usein hedelmöittymässä samalla alueella kuin G. carbonaria , ovat muun muassa Aleuria- , Anthracobia- , Peziza- ja Tarzetta-sukujen sienet. Sieni esiintyy Euroopassa ( josta se on alun perin kuvattu ) , ja se on laajalle levinnyt koko Pohjois-Amerikassa . Pohjois-Amerikan levinneisyys ulottuu pohjoiseen Alaskaan asti . Vuonna 2010 se raportoitiin ensimmäisen kerran Turkista . täytä tyhjä : Geopyxis __________________ on laajalle levinnyt palaneessa maaperässä tai hiilloksessa keväällä ja koko kasvukauden ajan . </w:t>
      </w:r>
    </w:p>
    <w:p>
      <w:r>
        <w:rPr>
          <w:b/>
        </w:rPr>
        <w:t xml:space="preserve">Tulos</w:t>
      </w:r>
    </w:p>
    <w:p>
      <w:r>
        <w:t xml:space="preserve"> carbonaria </w:t>
      </w:r>
    </w:p>
    <w:p>
      <w:r>
        <w:rPr>
          <w:b/>
        </w:rPr>
        <w:t xml:space="preserve">Esimerkki 8.129</w:t>
      </w:r>
    </w:p>
    <w:p>
      <w:r>
        <w:t xml:space="preserve"> Vaikka Geopyxis carbonaria on ensisijaisesti saprotrofinen sieni, joka osallistuu duffin ja havupuiden juurten @-@ palon jälkeiseen hajoamiseen, sen on osoitettu pystyvän muodostamaan ektomykorritsoja kuusen ( Picea abies ) kanssa. Aiemmin laboratoriokokeissa oli osoitettu, että sienellä on biotrofinen vuorovaikutus männyn ( Pinus contorta ) kanssa. G. carbonaria -sienen sienirihmastot pystyivät infektoimaan puun taimien kuoren, mutta eivät tunkeutuneet endodermikseen. Nämä piirteet viittaavat siihen, että sieni on kohtalainen patogeeni , jolla on rajallinen kyky aiheuttaa siementen itävyyden vähenemistä. Lisäksi sieni tuottaa entsyymiä polyfenolioksidaasia ja pystyy hajottamaan monimutkaista orgaanista polymeeriä ligniiniä - nämä ovat saprotrofisille sienille ominaisia piirteitä. Mykorritsasienille ominainen alkeellisen Hartig-verkon muodostuminen osoitti, että G. carbonaria saattaa oikeissa olosuhteissa pystyä muodostamaan mutualistisia suhteita. Vrålstad ja kollegat ehdottavat, että sen maanpinnan alapuolella @-@ oleva yhteys kuusen juuriin suojaa sitä fyysisiltä vaurioilta tulipalon sattuessa, ja laaja hedelmäkappaleiden tuotanto tulipalon jälkeen saattaa kuvastaa sienen onnistunutta pakenemista kuolevasta isännästä, jossa sieni ei enää pysty ylläpitämään biotrofista yhteyttä. Sienen suuret hedelmöitymiset liittyvät usein isäntäpuun vaurioitumiseen, kuten palamisen yhteydessä tapahtuviin vaurioihin. Norjassa suoritettu kenttätutkimus osoitti, että hedelmäkappaleita löytyi todennäköisemmin alueilta, jotka olivat palaneet voimakkaasti, verrattuna alueisiin, joilla oli kevyitä tai kohtalaisia paloja ja joilla puut pysyivät elinkelpoisina, tai hakkuualueisiin. Hedelmöityminen oli paljon tiheämpää kuusimetsissä - jopa 700-1000 hedelmäkappaletta neliömetriä kohti - kuin mäntymetsissä , joissa hedelmäkappaleita oli satunnaisesti. Hedelmäkasvustot kasvoivat miljoonittain vuoden 1988 Yellowstonen metsäpaloja seuraavana vuonna. Kultainen dollari Kultainen dollari tai kultainen yhden @-@ dollarin kappale oli kolikko, jonka Yhdysvaltain rahapajan toimisto löi säännöllisesti vuosina 1849-1889 . Kolikkoa oli kolmea eri tyyppiä, jotka kaikki suunnitteli rahapajan pääkaivertaja James B. Longacre . Tyypin 1 kolikon halkaisija oli pienin kaikista koskaan lyödyistä yhdysvaltalaisista kolikoista. Kultadollaria oli ehdotettu useaan otteeseen 1830- ja 1840-luvuilla , mutta sitä ei alun perin hyväksytty. Kalifornian kultakuumeen aiheuttama kultaharkkojen lisääntynyt tarjonta sai kongressin lopulta toimimaan, ja vuonna 1849 se hyväksyi kultadollarin. Sen alkuvuosina hopeakolikoita hamstrattiin tai vietiin, ja kultadollari löysi helposti paikkansa kaupankäynnissä. Hopea oli jälleen liikkeessä sen jälkeen, kun kongressi edellytti vuonna 1853, että uudet metallirahat olivat kevyempiä , ja kultadollarista tuli harvinaisuus kaupassa jo ennen kuin liittovaltion kolikot katosivat liikkeestä Yhdysvaltain sisällissodan aiheuttamien taloudellisten häiriöiden vuoksi. Kulta oli jälleen liikkeessä suurimmassa osassa maata vasta vuonna 1879; kun se oli liikkeessä, kultadollari ei enää saanut takaisin asemaansa. Viimeisinä vuosinaan sitä lyötiin pieniä määriä, mikä aiheutti keinottelua varastoijien keskuudessa. Sitä kysyttiin myös koruihin kiinnitettäväksi. Tavallinen kultadollari lyötiin viimeisen kerran vuonna 1889 ; seuraavana vuonna kongressi lopetti sarjan . täytä tyhjä : Vaikka Geopyxis carbonaria on ensisijaisesti saprotrofinen sieni __________________ , joka hajottaa duffia ja havupuiden juuria palon jälkeen, sen on osoitettu kykenevän muodostamaan ektomykorritsoja kuusen ( Picea abies ) kanssa . </w:t>
      </w:r>
    </w:p>
    <w:p>
      <w:r>
        <w:rPr>
          <w:b/>
        </w:rPr>
        <w:t xml:space="preserve">Tulos</w:t>
      </w:r>
    </w:p>
    <w:p>
      <w:r>
        <w:t xml:space="preserve"> mukana </w:t>
      </w:r>
    </w:p>
    <w:p>
      <w:r>
        <w:rPr>
          <w:b/>
        </w:rPr>
        <w:t xml:space="preserve">Esimerkki 8.130</w:t>
      </w:r>
    </w:p>
    <w:p>
      <w:r>
        <w:t xml:space="preserve"> Esittäessään suunnitelmansa rahapaja ja kolikkojärjestelmä, valtiovarainministeri Alexander Hamilton vuonna 1791 ehdotti, että yksi @-@ dollarin nimellisarvo lyöty sekä kultakolikko, ja yksi hopea, edustavat kahta metallia, jotka hän ehdotti tehdään lailliseksi maksuvälineeksi. Kongressi noudatti Hamiltonin suositusta vain osittain sallimalla hopeadollarin, mutta ei tämän nimellisarvon kultakolikkoa. Ensimmäinen kultadollari lyötiin vuonna 1831 Christopher Bechtlerin yksityisessä rahapajassa Pohjois-Carolinassa. Suuri osa Yhdysvalloissa tuolloin tuotetusta kullasta oli peräisin Pohjois-Carolinan ja Georgian vuoristosta , ja Bechtlerin liikkeeseen laskemat dollarit ja muut pienet kultakolikot kiersivät tuolla alueella ja niitä nähtiin silloin tällöin kauempana. August Bechtler , Christopherin poika, löi lisää yhden @-@ dollarin kolikoita. Pian sen jälkeen, kun Bechtlerit alkoivat lyödä yksityisiä kolikoita, valtiovarainministeri Levi Woodbury kannatti sitä, että Yhdysvaltain rahapaja (Mint , kun sitä kuvataan laitoksena) löisi yhden @-@ dollarin kultakolikoita. Häntä vastusti rahapajan johtaja Robert M. Patterson . Woodbury sai presidentti Andrew Jacksonin suostuteltua lyömään mallikolikoita. Vastauksena Patterson antoi rahapajan toisen kaivertajan Christian Gobrechtin keskeyttää hopeisen yhden @-@ dollarin kolikon uuden mallin työstämisen ja työskennellä kultadollarin mallin parissa. Gobrechtin mallissa oli toisella puolella säteiden ympäröimä Liberty-lippis ja toisella puolella ympyrän muotoinen palmun oksa, jossa oli nimellisarvo, päivämäärä ja maan nimi. Kultaisen dollarin sisällyttämistä sallittuun nimellisarvoon harkittiin vuoden 1837 rahapajalakiin (Mint Act of 1837) perustuvassa tarkistuslainsäädännössä. Philadelphian sanomalehti Public Ledger kannatti joulukuussa 1836 kultadollaria todeten, että dollari on pienin kultakolikko, joka olisi kätevä, ja koska se olisi erittäin kätevä, sen tilalle ei saisi antaa hopeaa eikä paperia. Kuitenkin sen jälkeen, kun rahapajan johtaja Patterson oli esiintynyt kongressin komiteassa , kultadollarin salliva säännös poistettiin lakiehdotuksesta . täytä tyhjä : Ehdotuksessaan rahapajan ja kolikkojärjestelmän perustamista koskevasta suunnitelmastaan valtiovarainministeri Alexander Hamilton ehdotti vuonna 1791, että yhden @-@ dollarin arvoinen kolikko lyödään sekä __________________ että hopeaa, joka edustaa kahta metallia, jotka hän ehdotti lailliseksi maksuvälineeksi . </w:t>
      </w:r>
    </w:p>
    <w:p>
      <w:r>
        <w:rPr>
          <w:b/>
        </w:rPr>
        <w:t xml:space="preserve">Tulos</w:t>
      </w:r>
    </w:p>
    <w:p>
      <w:r>
        <w:t xml:space="preserve"> kulta </w:t>
      </w:r>
    </w:p>
    <w:p>
      <w:r>
        <w:rPr>
          <w:b/>
        </w:rPr>
        <w:t xml:space="preserve">Esimerkki 8.131</w:t>
      </w:r>
    </w:p>
    <w:p>
      <w:r>
        <w:t xml:space="preserve"> Tammikuussa 1844 , Pohjois-Carolinan edustaja James Iver McKay , puheenjohtaja komitean Ways and Means , pyysi näkemyksiä johtaja Patterson kultadollaria . Patterson oli saanut lisää Gobrechtin mallin mukaisia dollareita näytettäväksi komitean jäsenille , ja hän vastusti jälleen kolikkoa, jonka halkaisija olisi vain noin puoli tuumaa (13 mm), jos se laskettaisiin liikkeeseen. Hän kertoi valtiovarainministeri John C. Spencerille , että ainoat tämän kokoiset kultakolikot , Espanjan ja Kolumbian puolikkaat @-@ escudot , olivat epäsuosittuja eikä niitä ollut lyöty yli kahteenkymmeneen vuoteen. Tämä näytti tyydyttävän komiteaa, sillä mitään muuta ei tehty siihen aikaan , ja kun kultadollaria ehdotettiin uudelleen vuonna 1846, McKayn komitea suositteli sitä vastaan. Jo ennen vuotta 1848 amerikkalaisiin rahapajoihin virtasi ennätyksellisiä määriä kultaa lyötäväksi kolikoiksi , mutta Kalifornian kultakuume lisäsi näitä määriä huomattavasti. Tämä toi uudelleen esiin vaatimukset kultadollarin käyttöönotosta sekä suuremmasta nimellisarvosta kuin kotka ( 10 dollarin kappale ) , joka oli tuolloin suurin kultakolikko. Tammikuussa 1849 McKay esitti kultadollaria koskevan lakiehdotuksen , joka siirrettiin hänen valiokuntansa käsiteltäväksi. Lehdistössä käytiin paljon keskustelua ehdotetusta kolikosta ; eräs sanomalehti julkaisi ehdotuksen rengasmaisesta kultadollarista , eli kolikosta , jonka keskellä oli reikä sen pienen halkaisijan lisäämiseksi . McKay muutti lainsäädäntöään siten, että siinä säädettäisiin kaksoiskotkasta ( 20 dollarin kultakolikko ), ja kirjoitti Pattersonille , joka vastasi, että rengasmainen kultadollari ei toimisi, eikä myöskään toinen ehdotus, jonka mukaan dollarikappale koostuisi kultatulpasta hopeakolikossa . Siitä huolimatta Gobrechtin seuraaja pääkaivertajana James B. Longacre laati mallit, joista joissakin oli neliönmuotoinen reikä keskellä. McKay sai demokraattiystävänsä , New Hampshiren senaattorin Charles Athertonin , esittelemään senaatissa 1. helmikuuta 1849 lakiehdotuksen kultadollarin ja kaksoiskotkan sallimisesta - Atherton oli senaatin talousvaliokunnan puheenjohtaja. McKay toi version edustajainhuoneeseen 20. helmikuuta ; keskustelu alkoi samana päivänä. Tuolloin vähemmistönä olleen Whig-puolueen kongressiedustajat vastustivat dollaria sillä perusteella, että se olisi liian pieni, että sitä väärennettäisiin ja että huonossa valaistuksessa sitä saatettaisiin erehdyksessä käyttää puolikkaana kymppikolikkona, koska kolikot olivat samankokoisia. McKay ei vastannut asiallisesti, mutta totesi, että jos kukaan ei halunnut näitä kolikoita, niitä ei pyydettäisi rahapajalta eikä niitä lyötäisi. Pennsylvanian edustaja Joseph Ingersoll , Whig , käytti lakiehdotusta vastaan ja totesi, että Patterson vastusti uusia kolikoiden arvoja ja että ajatus oli toistuvasti hylätty aina, kun sitä oli harkittu. Toinen whigiläinen , Massachusettsin Charles Hudson , kertoi, että Patterson oli lähettänyt valiokunnalleen aidon ja väärennetyn kultadollarin, eikä enemmistö jäsenistä ollut kyennyt erottamaan niitä toisistaan. McKay ei vastannut näihin väitteisiin, mutta muut vastasivat, muun muassa New Yorkin kongressiedustaja Henry Nicoll , joka vakuutti edustajainhuoneelle, että väärennösväitteet olivat suuresti liioiteltuja. Hän totesi, että kansalaiset halusivat kaksoiskotkan ja kultadollarin, ja kultadollarin tapauksessa ne voisivat auttaa rahan kiertoa pienissä yhteisöissä, joissa seteleitä ei hyväksytty. Connecticutin edustaja John A. Rockwell , Whig , yritti jättää lakiehdotuksen pöydälle , mutta hänen esityksensä hylättiin. Lakiesitys hyväksyttiin helposti , ja se kohtasi vain vähäistä vastustusta senaatissa , ja siitä tuli laki 3. maaliskuuta 1849 . täytä tyhjä : Tammikuussa 1844 Pohjois-Carolinan edustaja James Iver __________________ , joka oli tapoja ja keinoja käsittelevän valiokunnan puheenjohtaja , pyysi johtaja Pattersonin näkemyksiä kultadollarista . </w:t>
      </w:r>
    </w:p>
    <w:p>
      <w:r>
        <w:rPr>
          <w:b/>
        </w:rPr>
        <w:t xml:space="preserve">Tulos</w:t>
      </w:r>
    </w:p>
    <w:p>
      <w:r>
        <w:t xml:space="preserve"> McKay </w:t>
      </w:r>
    </w:p>
    <w:p>
      <w:r>
        <w:rPr>
          <w:b/>
        </w:rPr>
        <w:t xml:space="preserve">Esimerkki 8.132</w:t>
      </w:r>
    </w:p>
    <w:p>
      <w:r>
        <w:t xml:space="preserve"> Philadelphian rahapajan virkamiehet, mukaan lukien pääkolikkomestari Franklin Peale , olivat enimmäkseen johtaja Pattersonin ystäviä ja sukulaisia. Ulkopuolinen heidän joukossaan oli kaivertaja James B. Longacre , Gobrechtin (joka oli kuollut vuonna 1844) seuraaja. Longacre oli entinen kuparilevyn kaivertaja ja hänet oli nimitetty Etelä-Carolinan senaattorin John C. Calhounin poliittisen vaikutusvallan ansiosta. Kun Longacre aloitti kahden uuden kolikon työstämisen vuoden 1849 alussa , hänellä ei ollut ketään apunaan. Longacre kirjoitti seuraavana vuonna, että eräs rahapajan työntekijä oli varoittanut häntä siitä, että eräs virkailija (epäilemättä Peale) aikoi heikentää pääkaivertajan asemaa antamalla suunnitelmien ja stanssien valmistelutöiden tapahtua rahapajan tilojen ulkopuolella. Kun kultakolikkolakiehdotuksesta tuli laki, Longacre ilmoitti Pattersonille, että hän oli valmis aloittamaan kultadollarin valmistuksen. Rahapajan johtaja oli samaa mieltä, ja nähtyään mallin etupuolen pääkuvasta Longacre valtuutti hänet aloittamaan muottien valmistelun. Longacren mukaan kaiverrus oli epätavallisen yksityiskohtainen ja vaati erittäin tarkkaa ja keskeytymätöntä työtä useiden viikkojen ajan. Tein alkuperäiset muotit ja navat työstömuottien tekemistä varten kahdesti uudelleen , varmistaakseni niiden täydellisen sovittamisen kolikkokoneistoon. Halusin tehdä tämän työn yksin, jotta voisin näin vastata hiljaa niille, jotka olivat kyseenalaistaneet kykyni työhön. Tulos , uskon , että oli tyydyttävä . täytä tyhjä : Philadelphian __________________ virkamiehet , mukaan lukien pääkolikkopäällikkö Franklin Peale , olivat enimmäkseen johtaja Pattersonin ystäviä ja sukulaisia . </w:t>
      </w:r>
    </w:p>
    <w:p>
      <w:r>
        <w:rPr>
          <w:b/>
        </w:rPr>
        <w:t xml:space="preserve">Tulos</w:t>
      </w:r>
    </w:p>
    <w:p>
      <w:r>
        <w:t xml:space="preserve"> Minttu </w:t>
      </w:r>
    </w:p>
    <w:p>
      <w:r>
        <w:rPr>
          <w:b/>
        </w:rPr>
        <w:t xml:space="preserve">Esimerkki 8.133</w:t>
      </w:r>
    </w:p>
    <w:p>
      <w:r>
        <w:t xml:space="preserve"> Tyypin 1 kultadollari kuvaa vapauden päätä, joka on vasemmalle päin, ja hänen päässään on kruunu tai tiara, jossa on hänen nimensä. Hänen hiuksensa on koottu ponnariksi ; häntä ympäröi 13 tähteä, jotka edustavat alkuperäisiä valtioita. Kääntöpuolella on päivämäärä ja nimellisarvo seppeleen sisällä, ja kansakunnan nimi on lähellä reunaa. Tyypin 1 mallin aikalaisarvostelut olivat yleisesti ottaen myönteisiä. New York Weekly Tribune 19. toukokuuta 1849 kuvaili uutta dollaria epäilemättä siisteimmäksi, pienimmäksi, kevyimmäksi kolikoksi tässä maassa ... se on liian herkkä ja kaunis maksamaan perunoista, hapankaalista ja suolaisesta sianlihasta . Oberon olisi voinut maksaa sillä Puckille siitä, että hän toi Titaniaa noituneen kukan .  Willis ' Bank Note List totesi , että on epätodennäköistä , että ne koskaan pääsevät yleiseen liikkeeseen ; ne ovat aivan liian pieniä .  North Carolina Standard toivoi, että ne lyötäisiin Charlotten rahapajassa ja laskettaisiin liikkeelle paikallisesti, jotta osavaltion ulkopuolelta tulevien pienten @-@-setelien ongelma poistuisi. Kolikkokauppiaana ja numismaattisena kirjoittajana tunnettu Q. David Bowers toteaa, että tyypin 1 dollarin vapauden pää on pienennetty versio kaksoiskotkan pääkuvasta, ja hyvin säilynyt kultadollari on kaunista katseltavaa. Täytä tyhjä : Tyypin 1 kultadollari esittää vapauden päätä, joka on kasvot kohti __________________ , ja hänen päässään on kruunu tai tiara, jossa on hänen nimensä . </w:t>
      </w:r>
    </w:p>
    <w:p>
      <w:r>
        <w:rPr>
          <w:b/>
        </w:rPr>
        <w:t xml:space="preserve">Tulos</w:t>
      </w:r>
    </w:p>
    <w:p>
      <w:r>
        <w:t xml:space="preserve"> vasen </w:t>
      </w:r>
    </w:p>
    <w:p>
      <w:r>
        <w:rPr>
          <w:b/>
        </w:rPr>
        <w:t xml:space="preserve">Esimerkki 8.134</w:t>
      </w:r>
    </w:p>
    <w:p>
      <w:r>
        <w:t xml:space="preserve"> Rahapajan tietojen mukaan ensimmäiset kultadollarit valmistettiin 7. toukokuuta 1849; Longacren päiväkirjamerkinnät osoittavat sen sijaan, että ensimmäiset lyötiin 8. toukokuuta. Ensimmäisenä päivänä lyötiin muutama kolikko proof-kuntoisina sekä noin 1 @,000 kolikkoa kiertoon. Philadelphian vuoden 1849 kultadollarista on viisi päälajiketta, jotka on valmistettu Longacren jatkaessa suunnittelun hienosäätöä. Longacren Philadelphian rahapajan kaiverrusosasto lähetti leimattuja kolikoita Charlotten, Dahlonegan (Georgiassa) ja New Orleansin sivuliikkeisiin; sivuliikkeissä lyötyjä kolikoita muistuttavat joitakin Philadelphiasta liikkeeseen laskettuja tyyppejä riippuen siitä, milloin kolikot oli valmistettu. Vuonna 1849 sivuliikkeissä lyödyistä kolikoista ainoastaan Charlottessa ( 1849 @-@ C ) lyötyjä kolikoita on olemassa useita eri lajikkeita; useimmat niistä ovat niin sanottua suljetun seppeleen lajiketta. Vuoden 1849 @-@ C Open Wreath -lajia tunnetaan noin viisi kappaletta ; yksi, jonka uskotaan olevan hienoin säilynyt yksilö, myytiin huutokaupassa 690 @,@ 000 dollarilla vuonna 2004, mikä on edelleen kultadollarisarjan ennätys vuodesta 2013 lähtien. Yksi tuotannon aikana tehdyistä muutoksista oli Longacren nimikirjaimen L lisääminen Libertyn kaulan katkaisuun, mikä oli ensimmäinen kerta, kun täyteen @-@ mittakaavaan tarkoitettuun tuotantoon tarkoitettuun yhdysvaltalaiseen kolikkoon oli merkitty suunnittelijan nimikirjaimet. Kaikissa vuonna 1850 alkavissa liikkeeseenlaskuissa on suljettu seppele . Täytä tyhjä : Rahapajan tietojen mukaan ensimmäiset kultadollarit valmistettiin toukokuussa __________________ , 1849 ; Longacren päiväkirjamerkinnöissä todetaan sen sijaan, että ensimmäiset lyötiin 8. toukokuuta. </w:t>
      </w:r>
    </w:p>
    <w:p>
      <w:r>
        <w:rPr>
          <w:b/>
        </w:rPr>
        <w:t xml:space="preserve">Tulos</w:t>
      </w:r>
    </w:p>
    <w:p>
      <w:r>
        <w:t xml:space="preserve"> 7 </w:t>
      </w:r>
    </w:p>
    <w:p>
      <w:r>
        <w:rPr>
          <w:b/>
        </w:rPr>
        <w:t xml:space="preserve">Esimerkki 8.135</w:t>
      </w:r>
    </w:p>
    <w:p>
      <w:r>
        <w:t xml:space="preserve"> Tyypin 2 ja 3 kultadollareissa Liberty on kuvattu intiaaniprinsessana, jolla on mielikuvituksellinen höyhenpäähine, joka ei muistuta minkään intiaaniheimon käyttämää päähinettä. Tämä kuva on epätarkka kopio Longacren kolmen @-@ dollarin kappaletta varten tekemästä suunnitelmasta, ja se on yksi monista Longacren luomista versioista Libertystä, jotka perustuvat Venus Accroupie -veistokseen tai Kyykistyvään Venukseen, joka oli tuolloin esillä Philadelphian museossa. Kääntöpuolelle Longacre mukautti kolmen @-@ dollarin kappaleen kääntöpuolelle luomansa maatalousseppeleen, joka koostui puuvillasta, maissista, tupakasta ja vehnästä ja jossa sekoittuivat pohjoisen ja etelän tuotteet. Tämä seppele ilmestyisi myöhemmin 1850-luvulla Flying Eagle -sentin kääntöpuolelle. Taidehistorioitsija Cornelius Vermeule paheksui Longacren käyttämää intiaaniprinsessamallia, jota Longacre käytti tyypin 2 ja 3 kultadollarin etupuolella, ja kolmen @-@ dollarin kappaleen kultakolikoiden "prinsessa" on setelikaivertajan tyylikäs versio 1850-luvun kansantaiteesta. Höyhenet tai höyhenet muistuttavat enemmän Walesin prinssin vaakunaa kuin mitään länsimaista rajaa nähnyttä, paitsi ehkä musiikkisalin kaunottarella . Täytä tyhjä : Tyypin 2 ja 3 kultadollareissa Liberty on kuvattu amerikkalaiseksi prinsessaksi __________________ , jolla on mielikuvituksellinen höyhenpäähine, joka ei muistuta minkään intiaaniheimon käyttämää päähinettä. </w:t>
      </w:r>
    </w:p>
    <w:p>
      <w:r>
        <w:rPr>
          <w:b/>
        </w:rPr>
        <w:t xml:space="preserve">Tulos</w:t>
      </w:r>
    </w:p>
    <w:p>
      <w:r>
        <w:t xml:space="preserve"> Kotimaiset </w:t>
      </w:r>
    </w:p>
    <w:p>
      <w:r>
        <w:rPr>
          <w:b/>
        </w:rPr>
        <w:t xml:space="preserve">Esimerkki 8.136</w:t>
      </w:r>
    </w:p>
    <w:p>
      <w:r>
        <w:t xml:space="preserve">  Kultadollaria tuotettiin edelleen 1850-luvun lopulla, vaikka lyöntimäärät laskivat kahden miljoonan tai useamman dollarin vuosiluvuista vuosina 1850-1854. Vuonna 1860 valmistettiin vain noin 51,000 kultadollaria, joista yli kaksi @-@ kolmasosaa Philadelphiassa, vajaa kolmannes San Franciscossa ja 1,566 Dahlonegassa. Jälkimmäisestä tunnetaan noin sata, mikä on yksi sarjan suurimmista Dahlonegan harvinaisuuksista. Toinen ehdokas kyseisen rahapajan harvinaisimmaksi on vuoden 1861 @-@ D , jonka arvioitu lyöntimäärä on 1 @,000 ja josta tunnetaan ehkä 45-60 kappaletta. Philadelphiasta lähetettiin Dahlonegaan 10. joulukuuta 1860 kaksi paria leimoja, jotka saapuivat 7. tammikuuta 1861, kaksi viikkoa ennen kuin Georgia äänesti irtautumisesta unionista Yhdysvaltain sisällissodan alkaessa. Kuvernööri Joseph E. Brownin käskystä osavaltion miliisi turvasi rahapajan, ja jossain vaiheessa valmistettiin pieniä määriä dollareita ja puolikkaita kotkia. Tietoja siitä, kuinka monta kolikkoa lyötiin ja milloin, ei ole säilynyt. Koska kolikkopuristimet halkeilivat ajoissa ja kaikki rahapajat saivat niitä Philadelphiasta , kolikoiden valmistusta ei voitu jatkaa, ja toukokuussa 1861 Dahlonegassa jäljellä olevat kolikot ja tarvikkeet luovutettiin Yhdysvaltain konfederaation valtiovarainministeriölle , johon Georgia oli siihen mennessä liittynyt. Kultakolikot, joiden nimellisarvo oli 6 dollaria, asetettiin syrjään määritystä varten. Normaalisti ne olisi lähetetty Philadelphiaan odottamaan seuraavan vuoden kokousta, jolloin ne olisivat olleet käytettävissä testausta varten. Sen sijaan kolikot lähetettiin Konfederaation alkuperäiseen pääkaupunkiin Montgomeryhyn Alabamaan, vaikka ei tiedetä, mitä niille tehtiin siellä ja mikä niiden lopullinen kohtalo oli. Vuoden 1861 @-@ D-dollarin harvinaisuus ja liittyminen Konfederaatioon tekevät siitä erityisen arvokkaan. Dahlonega , kuten kaksi muutakin etelän sivupurkaamoa , sulki ovensa vuoden 1861 lakkojen jälkeen. New Orleansin rahapaja löi jälleen kolikoita vuosina 1879-1909 , mutta ei enää lyönyt kultadollareita. Vuoden 1861 jälkeen Philadelphian ulkopuolella kultadollareita laskettiin liikkeeseen ainoastaan San Franciscossa vuonna 1870. Sisällissodan syttyminen horjutti yleistä luottamusta unioniin , ja kansalaiset alkoivat hamstrata erikoisrahaa , kulta- ja hopeakolikoita . Joulukuun 1861 lopulla pankit ja sitten liittovaltion valtiovarainministeriö lopettivat kullan maksamisen nimellisarvoon. Vuoden 1862 puoliväliin mennessä kaikki liittovaltion kolikot, jopa perusmetallisentit, olivat kadonneet kaupasta suuressa osassa maata. Poikkeuksena oli Kaukolänsi , jossa suurimmaksi osaksi vain kulta ja hopea olivat hyväksyttäviä valuuttoja ja paperirahaa myytiin alennuksella. Muualla maassa kulta- ja hopeakolikoita voitiin ostaa pankeista , vaihtopisteistä ja valtiovarainministeriöstä lisämaksua vastaan uusina greenbackeina , joita hallitus alkoi laskea liikkeeseen täyttääkseen kaupan aukon ja rahoittaakseen sodan . Täytä tyhjä : Kultadollaria tuotettiin edelleen __________________ loppupuolella , vaikka lyöntimäärät vähenivät luvuista, jotka olivat kaksi miljoonaa tai enemmän joka vuosi __________________ ja 1854 välillä . </w:t>
      </w:r>
    </w:p>
    <w:p>
      <w:r>
        <w:rPr>
          <w:b/>
        </w:rPr>
        <w:t xml:space="preserve">Tulos</w:t>
      </w:r>
    </w:p>
    <w:p>
      <w:r>
        <w:t xml:space="preserve"> 1850 </w:t>
      </w:r>
    </w:p>
    <w:p>
      <w:r>
        <w:rPr>
          <w:b/>
        </w:rPr>
        <w:t xml:space="preserve">Esimerkki 8.137</w:t>
      </w:r>
    </w:p>
    <w:p>
      <w:r>
        <w:t xml:space="preserve"> Koska kultaa ei ollut liikkeellä Yhdysvalloissa (paitsi länsirannikolla) sodan jälkeisenä aikana , suuri osa kyseisen metallin kolikoiden tuotannosta Yhdysvalloissa oli vientiin tarkoitettuja tuplakotkia. Näin ollen, vaikka vuonna 1862 lyötiin 1 @,@ 361 @,@ 355 kultadollaria - viimeinen kerta, kun tuotanto ylitti miljoonan dollarin rajan - lyötiin 6 @,@ 200 kultadollaria vuonna 1863, ja lyöntimäärät pysyivät alhaisina koko kolikon olemassaolon ajan lukuun ottamatta vuosia 1873 ja 1874. Rahapaja piti sopimattomana keskeyttää kongressin valtuuttaman kolikon lyönti, ja se laski liikkeeseen proof-kolikoita (yleensä muutamia kymmeniä pienelle numismaattiselle yhteisölle) erityisesti @-@ kiillotetuista stansseista ja valmisti myös riittävästi kiertoon meneviä lyöntejä, jotta proof-kolikot eivät olisi kohtuuttoman harvinaisia. Vuosina 1873 ja 1874 hallituksen hallussa olevat vanhat ja kuluneet kultadollarit sulatettiin ja lyötiin uudelleen, jolloin niitä valmistettiin suuria määriä. Tämä tehtiin odottamaan erikoisrahan maksamisen aloittamista uudelleen, mikä tapahtui vasta vuoden 1878 lopussa. Kun rahayksiköt olivat jälleen liikkeellä nimellisarvoonsa, kultadollari ei löytänyt paikkaa kaupassa suurten hopeakolikkomäärien keskellä, jotka oli joko vapautettu varastoinnista tai lyöty juuri rahapajassa. Hallitus odotti, että spesialiteettimaksujen uudelleen aloittaminen saisi dollarin ja muut pienet kultakolikot jälleen kiertämään, mutta kansalaiset, jotka saivat lunastaa paperivaluutan, käyttivät sitä edelleen kolikoita kätevämpänä. Vuosina 1870 ja 1880 yleisön kiinnostus pienen @-@ lyöntimäärän kultadollaria kohtaan kasvoi. Kolikoiden keräily oli tulossa yhä suositummaksi , ja useat numismatistit panivat sivuun joitakin kultadollareita ja toivoivat arvonnousua . Rahapaja todennäköisesti kanavoi tuotantonsa joidenkin suosittujen Philadelphian jälleenmyyjien kautta, vaikka proof-kolikoita saattoi ostaa 1 @.@ 25 dollarilla Philadelphian laitoksen kassalta. Pankit veloittivat liikkeeseen lasketuista lyönneistä palkkion. Ne olivat suosittuja korukaupassa, ja ne asennettiin erilaisiin esineisiin. Kolikot vietiin usein Kiinaan tai Japaniin , jossa tällaisia koruja valmistettiin. Rahapaja kieltäytyi myymästä kolikoita tähän kauppaan ja teki parhaansa estääkseen sen. Siitä huolimatta rahapajan virkamiehet totesivat, että korujen valmistajat onnistuivat saamaan suurimman osan kustakin liikkeeseenlaskusta. Proof-rahojen lyöntimäärät ylittivät 1 @,000 kappaletta vuoteen 1884 mennessä ja pysyivät tämän rajan yläpuolella koko sarjan loppuajan, ja nämä luvut olivat todennäköisesti koruliikkeiden edustajien paisuttamia, jotka olivat valmiita maksamaan rahapajan maksaman 0,25 dollarin preemion kolikkoa kohti. Kultadollaria käytettiin myös juhlapyhien lahjana; sen lakkauttamisen jälkeen neljänneskotkasta tuli suosittu lahja. James Pollock kannatti rahapajan johtajana vuonna 1873 antamassaan loppuraportissa, että kultadollarien lyöminen rajoitettaisiin tallettajiin, jotka sitä erityisesti pyysivät. Kultadollari ei ole kätevä kolikko pienen kokonsa vuoksi, ja se kärsii suhteellisesti enemmän kulumisesta kuin suuremmat kolikot. Hänen seuraajansa vaativat sen poistamista, ja James P. Kimball kirjoitti kongressille ennen kuin hän jätti tehtävänsä vuonna 1889, että kolikolle ei ole löytynyt juurikaan käytännön käyttöä koruja lukuun ottamatta. Myöhemmin samana vuonna uusi johtaja Edward O. Leech antoi raportin, jossa todettiin, että kultadollari on liian pieni liikkeeseen laskettavaksi, ja ... [ sitä ] käytetään lähes yksinomaan koristetarkoituksiin . Kultainen dollari lyötiin viimeisenä vuonna 1889 . Kongressi lakkautti kultadollarin sekä kolmen @-@ sentin nikkelin ja kolmen @-@ dollarin kappaleen 26. syyskuuta 1890 annetulla lailla. Kultaisia dollareita lyötiin yhteensä 19 @,@ 499 @,@ 337 kappaletta , joista 18 @,@ 223 @,@ 438 lyötiin Philadelphiassa , 1 @,@ 004 @,@ 000 New Orleansissa , 109 @,@ 138 Charlottessa , 90 @,@ 232 San Franciscossa ja 72 @,@ 529 @,@ Dahlonegassa . The Numismatist -lehden helmikuun 1899 numerossa julkaistun mainoksen mukaan kultadollareita tuotti 1 @.@ 80 dollaria kappaleelta, ja ne ovat edelleen kysyttyjä syntymäpäivälahjaksi ja koruiksi. Samassa lehdessä vuonna 1905 kerrottiin, että eräs asiakas oli tallettanut pankkiin 100 kultadollaria ; kassanhoitaja, joka oli tietoinen arvosta, hyvitti tilille 1 @.@ 60 dollaria kolikolta. Vuonna 1908 eräs jälleenmyyjä tarjosi 2 dollaria kappaleelta mistä tahansa määrästä. Kun kolikoiden keräilystä tuli 1900-luvun alussa laajalle levinnyt harrastus , kultadollareista tuli suosittu erikoisuus , jonka aseman ne säilyttävät . R.S. Yeoman 's A Guide Book of United States Coins -julkaisun vuoden 2014 painoksessa erittäin hienossa kunnossa oleva edullisin kultadollari ( VF @-@ 20 ) on 300 dollaria, joka on annettu jokaiselle tyypin 1 Philadelphian kolikolle vuosilta 1849-1853 . Niille, jotka etsivät yhden kunkin tyypin kolikon, kallein on tyypin 2 yksilö, sillä vuosien 1854 ja 1855 kolikot arvioidaan 350 dollariksi kyseisessä kunnossa ; kahden muun tyypin päivämäärät on arvioitu 300 dollariksi kyseisessä kunnossa. Täytä tyhjä : __________________ kulta ei ollut liikkeessä Yhdysvalloissa (paitsi länsirannikolla) sodan jälkeisenä aikana , ja suuri osa kyseisestä metallista valmistetuista kolikoista tuotettiin Yhdysvalloissa vientiin tarkoitettuja kaksoiskotkia. </w:t>
      </w:r>
    </w:p>
    <w:p>
      <w:r>
        <w:rPr>
          <w:b/>
        </w:rPr>
        <w:t xml:space="preserve">Tulos</w:t>
      </w:r>
    </w:p>
    <w:p>
      <w:r>
        <w:t xml:space="preserve"> Koska </w:t>
      </w:r>
    </w:p>
    <w:p>
      <w:r>
        <w:rPr>
          <w:b/>
        </w:rPr>
        <w:t xml:space="preserve">Esimerkki 8.138</w:t>
      </w:r>
    </w:p>
    <w:p>
      <w:r>
        <w:t xml:space="preserve"> Kultainen dollari oli lyhyt elpyminen aikana Early United States juhlarahoja . Vuosina 1903-1922 valmistettiin yhdeksän erilaista liikkeeseenlaskua, joiden kokonaispainosmäärä oli 99 @,@ 799 . Nämä kolikot lyötiin erilaisiin julkisiin tilaisuuksiin, ne eivät kiertäneet, eikä yhdessäkään niistä käytetty Longacren suunnittelemaa mallia. Johnson - Corey - Chaykovsky reaktio Johnson - Corey - Chaykovsky reaktio ( joskus kutsutaan Corey - Chaykovsky reaktio tai CCR ) on kemiallinen reaktio, jota käytetään orgaanisessa kemiassa synteesi epoksideja , atsiridiinien , ja syklopropaanit . A. William Johnson löysi sen vuonna 1961 ja E. J. Corey ja Michael Chaykovsky kehittivät sitä merkittävästi. Reaktiossa rikki-yliidi liitetään ketoniin , aldehydiin , imiiniin tai enoniin, jolloin syntyy vastaava 3- @-@ -jäseninen rengas . Reaktio on diastereoselektiivinen ja suosii trans-substituutiota tuotteessa alkuperäisestä stereokemiasta riippumatta. Epoksidien synteesi tällä menetelmällä on tärkeä retrosynteettinen vaihtoehto perinteisille olefiinien epoksidaatioreaktioille. Reaktiota käytetään useimmiten epoksidaatioon metyleeninsiirron kautta, ja sitä on käytetty useissa merkittävissä kokonaissynteeseissä ( Katso epoksidien synteesi jäljempänä ) . Jäljempänä käsitellään lisäksi yksityiskohtaisesti reaktion historiaa , mekanismia , soveltamisalaa ja enantioselektiivisiä muunnelmia. Useita katsauksia on julkaistu . täytä tyhjä : Kultainen dollari koki lyhyen elpymisen varhaisen Yhdysvaltojen muistomerkkien aikana __________________ . </w:t>
      </w:r>
    </w:p>
    <w:p>
      <w:r>
        <w:rPr>
          <w:b/>
        </w:rPr>
        <w:t xml:space="preserve">Tulos</w:t>
      </w:r>
    </w:p>
    <w:p>
      <w:r>
        <w:t xml:space="preserve"> kolikot </w:t>
      </w:r>
    </w:p>
    <w:p>
      <w:r>
        <w:rPr>
          <w:b/>
        </w:rPr>
        <w:t xml:space="preserve">Esimerkki 8.139</w:t>
      </w:r>
    </w:p>
    <w:p>
      <w:r>
        <w:t xml:space="preserve"> Johnsonin alkuperäinen julkaisu koski 9 @-@ dimetyylisulfoniumfluorenylidin reaktiota substituoitujen bentsaldehydijohdannaisten kanssa. Yritetty Wittigin @-@ kaltainen reaktio epäonnistui, ja sen sijaan saatiin bentsalfluoreenioksidia , jossa todettiin, että rikkijylidin ja bentsaldehydien välinen reaktio ei tuottanut bentsalfluoreeneja kuten fosfori- ja arseenijylidit .  Myöhemmin Corey ja Chaykovsky kehittivät ( dimetyylioksosulfaniumyyli ) metanidin , ( CH3 ) 2SOCH2 ja ( dimetyylisulfaniumyyli ) metanidin , ( CH3 ) 2SCH2 ( tunnetaan nimellä Corey - Chaykovsky -reagenssit ) Coreyn ja Chaykovskyn toimesta tehokkaiksi metyleenin @-@ siirtoreagensseiksi, jotka vakiinnuttivat reaktion osaksi orgaanista kaanonia . täytä tyhjä : Johnsonin alkuperäinen julkaisu koski 9 @-@ __________________ fluorenylidin reaktiota korvattujen bentsaldehydin johdannaisien kanssa . </w:t>
      </w:r>
    </w:p>
    <w:p>
      <w:r>
        <w:rPr>
          <w:b/>
        </w:rPr>
        <w:t xml:space="preserve">Tulos</w:t>
      </w:r>
    </w:p>
    <w:p>
      <w:r>
        <w:t xml:space="preserve"> dimetyylisulfonium </w:t>
      </w:r>
    </w:p>
    <w:p>
      <w:r>
        <w:rPr>
          <w:b/>
        </w:rPr>
        <w:t xml:space="preserve">Esimerkki 8.140</w:t>
      </w:r>
    </w:p>
    <w:p>
      <w:r>
        <w:t xml:space="preserve"> Johnsonin, Coreyn ja Tšaikovskyn reaktion reaktiomekanismi koostuu yliidin nukleofiilisestä additiosta karbonyyli- tai imiiniryhmään. Heteroatomiin siirtyy negatiivinen varaus, ja koska sulfoniumkationi on hyvä poistuva ryhmä, se poistuu muodostaen renkaan . Vastaavassa Wittigin reaktiossa paljon vahvemman fosforin @-@-hapen kaksoissidoksen muodostuminen estää oksiraanin muodostumisen, ja sen sijaan olefinaatio tapahtuu 4 @-@ -jäsenisen syklisen välituotteen kautta. Havaittu trans-diasereoselektiivisyys johtuu alkuperäisen addition palautuvuudesta , mikä mahdollistaa tasapainottumisen syn-betaiiniin nähden edullisempaan anti-betaiiniin. Tiheysfunktionaaliteorian laskelmat ovat osoittaneet, että nopeutta @-@ rajoittava vaihe on keskeisen sidoksen kiertyminen konformeriin, joka on välttämätön sulfoniumin takapuolen hyökkäyksen kannalta. Alkuvaiheen palautuvuuden aste ( ja siten diastereoselektiivisyys ) riippuu neljästä tekijästä , jolloin suurempi palautuvuus vastaa suurempaa selektiivisyyttä : Substraatin stabiilisuus, jolloin suurempi stabiilisuus johtaa suurempaan palautuvuuteen suosimalla lähtöainetta betaiinin sijaan . Yliidin stabiilisuus, jonka suurempi stabiilisuus johtaa vastaavasti suurempaan palautuvuuteen . Betaiinin steriittinen esteisyys, kun suurempi esteisyys johtaa suurempaan palautuvuuteen, koska se ei suosi välituotteen muodostumista ja hidastaa keskussidoksen kiertonopeutta @-@ rajoittavaa rotaatiota . Betaiinin varausten liukeneminen vastaionien, kuten litiumin, avulla, jolloin suurempi liukeneminen mahdollistaa helpomman kiertymisen betaiinin välituotteessa, mikä vähentää palautuvuutta . Täytä tyhjä : Johnson - Corey - Chaykovsky -reaktion reaktiomekanismi koostuu yliidin nukleofiilisestä additiosta karbonyyli- tai __________________ -ryhmään . </w:t>
      </w:r>
    </w:p>
    <w:p>
      <w:r>
        <w:rPr>
          <w:b/>
        </w:rPr>
        <w:t xml:space="preserve">Tulos</w:t>
      </w:r>
    </w:p>
    <w:p>
      <w:r>
        <w:t xml:space="preserve"> imiini </w:t>
      </w:r>
    </w:p>
    <w:p>
      <w:r>
        <w:rPr>
          <w:b/>
        </w:rPr>
        <w:t xml:space="preserve">Esimerkki 8.141</w:t>
      </w:r>
    </w:p>
    <w:p>
      <w:r>
        <w:t xml:space="preserve"> Johnsonin, Coreyn ja Chaykovskyn reaktiota sovelletaan monipuolisesti orgaanisessa synteesissä. Reaktio on tullut käsittämään monenlaisten rikki-ylidien reaktioita elektrofiilien kanssa paljon alkuperäisiä julkaisuja laajemmin . Sitä on käytetty useissa @-@ profiililtaan korkeatasoisissa kokonaissynteeseissä, kuten jäljempänä on esitetty, ja se on yleisesti tunnustettu tehokkaaksi orgaanisen repertuaarin muutostyökaluksi. täytä tyhjä : Johnson - Corey - Chaykovsky -reaktion soveltaminen __________________ synteesissä on monipuolista. </w:t>
      </w:r>
    </w:p>
    <w:p>
      <w:r>
        <w:rPr>
          <w:b/>
        </w:rPr>
        <w:t xml:space="preserve">Tulos</w:t>
      </w:r>
    </w:p>
    <w:p>
      <w:r>
        <w:t xml:space="preserve"> orgaaninen </w:t>
      </w:r>
    </w:p>
    <w:p>
      <w:r>
        <w:rPr>
          <w:b/>
        </w:rPr>
        <w:t xml:space="preserve">Esimerkki 8.142</w:t>
      </w:r>
    </w:p>
    <w:p>
      <w:r>
        <w:t xml:space="preserve"> Monentyyppisiä ylidejä voidaan valmistaa erilaisilla funktionaalisilla ryhmillä sekä anionisessa hiilikeskuksessa että rikissä. Substituutiomalli voi vaikuttaa eri tavoin reagenssien ( tyypillisesti sulfoniumhalogenidista , esim. trimetyylisulfoniumjodidista ) valmistuksen helppouteen ja yleiseen reaktionopeuteen . Reagenssin yleinen muoto on esitetty oikealla . Sulfoksoniumin käyttö mahdollistaa reagenssin helpomman valmistuksen käyttämällä heikompia emäksiä verrattuna sulfoniumylideihin . ( Ero on siinä, että sulfoksonium sisältää kaksoissidoksisen hapen, kun taas sulfonium ei sisällä sitä ). Ensin mainitut reagoivat hitaammin niiden suuremman vakauden vuoksi . Lisäksi sulfoksoniumreagenssien dialkyylisulfoksidi by @-@ -tuotteita pidetään huomattavasti parempina kuin sulfoniumreagenssien huomattavasti myrkyllisempiä , haihtuvampia ja hajuisampia dialkyylisulfidi by @-@ -tuotteita. Valtaosa reagensseista on monosubstituoituja ylidihiilessä ( joko R1 tai R2 vety ) . Epäsubstituoituja reagensseja on paljon harvinaisempia, mutta niitä on kuvattu : Jos ylidihiili on substituoitu elektronia @-@ vetävällä ryhmällä ( EWG ) , reagenssia kutsutaan stabiloiduksi ylidiksi . Nämä reagoivat sulfoksoniumreagenssien tapaan paljon hitaammin ja ovat tyypillisesti helpompia valmistaa. Niiden käyttökelpoisuus on rajallinen, koska reaktio voi muuttua kohtuuttoman hitaaksi : amideja sisältäviä esimerkkejä on paljon, estereitä sisältäviä esimerkkejä paljon vähemmän ja muita EWG:itä sisältäviä esimerkkejä ei juuri ole. Näihin soveltuu tyypillisesti paremmin Darzensin reaktio. Jos ylidin hiili on substituoitu aryyli- tai allyyliryhmällä , reagenssia kutsutaan puoliksi @-@ stabiloiduksi ylidiksi . Näitä on kehitetty laajasti , ja ne ovat toiseksi tärkeimpiä klassisten metyleenireagenssien ( R1 R2 H ) jälkeen. Aryylireagenssien substituutiokuvio voi vaikuttaa voimakkaasti reaktion selektiivisyyteen edellä esitettyjen kriteerien mukaisesti . Jos ylidin hiili on substituoitu alkyyliryhmällä, reagenssia kutsutaan stabiloimattomaksi ylidiksi . Alkyyliryhmien koko on tärkein selektiivisyyteen vaikuttava tekijä näillä reagensseilla . Rikin R @-@ -ryhmiä , vaikkakin tyypillisesti metyylejä , on käytetty syntetisoimaan reagensseja, jotka voivat suorittaa reaktion enantioselektiivisiä muunnelmia ( Katso muunnelmat jäljempänä ) . Ryhmien koko voi myös vaikuttaa diastereoselektiivisyyteen alisyklisissä substraateissa . Täytä tyhjä : Monentyyppisiä ylidejä voidaan __________________ erilaisilla funktionaalisilla ryhmillä sekä anionisessa hiilikeskuksessa että rikissä . </w:t>
      </w:r>
    </w:p>
    <w:p>
      <w:r>
        <w:rPr>
          <w:b/>
        </w:rPr>
        <w:t xml:space="preserve">Tulos</w:t>
      </w:r>
    </w:p>
    <w:p>
      <w:r>
        <w:t xml:space="preserve"> valmis </w:t>
      </w:r>
    </w:p>
    <w:p>
      <w:r>
        <w:rPr>
          <w:b/>
        </w:rPr>
        <w:t xml:space="preserve">Esimerkki 8.143</w:t>
      </w:r>
    </w:p>
    <w:p>
      <w:r>
        <w:t xml:space="preserve"> Rikkiylidien reaktiot ketonien ja aldehydien kanssa epoksien muodostamiseksi ovat ylivoimaisesti yleisin Johnsonin, Coreyn ja Tšaikovskyn reaktion sovellus. Esimerkkejä monimutkaisista substraateista ja "eksoottisista" ylideistä on raportoitu, kuten jäljempänä esitetään. Reaktiota on käytetty useissa merkittävissä kokonaissynteeseissä, kuten Danishefskyn taksolin kokonaissynteesissä , josta saadaan kemoterapeuttinen lääke taksoli , ja Kuehnen strykniinin kokonaissynteesissä , josta saadaan torjunta-aine strykniini . Täytä tyhjä : Rikki-ylidien reaktiot ketoneiden ja aldehydien kanssa __________________ epoksideiksi ovat ylivoimaisesti yleisin Johnson - Corey - Chaykovsky -reaktion sovellus . </w:t>
      </w:r>
    </w:p>
    <w:p>
      <w:r>
        <w:rPr>
          <w:b/>
        </w:rPr>
        <w:t xml:space="preserve">Tulos</w:t>
      </w:r>
    </w:p>
    <w:p>
      <w:r>
        <w:t xml:space="preserve"> lomake </w:t>
      </w:r>
    </w:p>
    <w:p>
      <w:r>
        <w:rPr>
          <w:b/>
        </w:rPr>
        <w:t xml:space="preserve">Esimerkki 8.144</w:t>
      </w:r>
    </w:p>
    <w:p>
      <w:r>
        <w:t xml:space="preserve"> Atsiridiinien synteesi imiineistä on toinen tärkeä Johnson-Corey-Chaikovskyn reaktion sovellus, ja se tarjoaa vaihtoehdon amiinin siirtämiselle oksatsiridiineistä. Vaikka reaktiota käytetään vähemmän, sen substraattialue ja funktionaalisten ryhmien sietokyky on samanlainen kuin karbonyylien vastaavalla reaktiolla. Jälkimmäisessä tapauksessa atsiridiini muodostuu in situ ja avautuu nukleofiilisen hyökkäyksen kautta muodostaen vastaavan amiinin . täytä tyhjä :Atsiridiinien synteesi imiineistä on toinen tärkeä Johnson - Corey - Chaykovsky -reaktion sovellus ja tarjoaa __________________ vaihtoehdon amiinin siirtämiselle oksatsiridiineistä . </w:t>
      </w:r>
    </w:p>
    <w:p>
      <w:r>
        <w:rPr>
          <w:b/>
        </w:rPr>
        <w:t xml:space="preserve">Tulos</w:t>
      </w:r>
    </w:p>
    <w:p>
      <w:r>
        <w:t xml:space="preserve"> vaihtoehto </w:t>
      </w:r>
    </w:p>
    <w:p>
      <w:r>
        <w:rPr>
          <w:b/>
        </w:rPr>
        <w:t xml:space="preserve">Esimerkki 8.145</w:t>
      </w:r>
    </w:p>
    <w:p>
      <w:r>
        <w:t xml:space="preserve"> Kun rikki-ylidejä lisätään enoneihin, sulfoksoniumreagensseilla saavutetaan yleensä suurempi 1 @,@ 4 @-@ -selektiivisyys kuin sulfoniumreagensseilla . Monien elektronia @-@ vetävien ryhmien, kuten ketonien , esterien ja amidien, on osoitettu olevan yhteensopivia reaktion kanssa ( alla olevassa esimerkissä käytetään Weinreb-amidia ) . Muissa konjugoituneissa järjestelmissä 1 @,@ 6 @-@ lisäys on yleensä 1 @,@ 4 @-@ lisäystä tärkeämpää . täytä tyhjä : Kun rikkiä __________________ lisätään enoneihin, sulfoksoniumreagensseilla saavutetaan tyypillisesti suurempi 1 @,@ 4 @-@ selektiivisyys kuin sulfoniumreagensseilla . </w:t>
      </w:r>
    </w:p>
    <w:p>
      <w:r>
        <w:rPr>
          <w:b/>
        </w:rPr>
        <w:t xml:space="preserve">Tulos</w:t>
      </w:r>
    </w:p>
    <w:p>
      <w:r>
        <w:t xml:space="preserve"> ylides </w:t>
      </w:r>
    </w:p>
    <w:p>
      <w:r>
        <w:rPr>
          <w:b/>
        </w:rPr>
        <w:t xml:space="preserve">Esimerkki 8.146</w:t>
      </w:r>
    </w:p>
    <w:p>
      <w:r>
        <w:t xml:space="preserve"> Johnsonin, Coreyn ja Chaykovskyn alunperin raportoimien reaktioiden lisäksi rikki-ylidejä on käytetty useisiin niihin liittyviin homologointireaktioihin, jotka on yleensä ryhmitelty saman nimen alle. Epoksien ja atsiridiinien kanssa reaktio toimii renkaan @-@ laajentamisena, jolloin saadaan vastaava oksetaani tai atsetidiini . Näiden reaktioiden vaatimat pitkät reaktioajat estävät niitä esiintymästä merkittävinä sivureaktioina epoksideja ja atsiridiineja syntetisoitaessa . On raportoitu useita sykloadditioita, joissa ylidi toimii nukleofiilisena karbenoidiekvivalenttina . Erilaisten monimutkaisten polymeerien synteesiin on raportoitu eläviä polymerisaatioita, joissa katalyyttinä käytetään trialkyyliboraaneja ja monomeerinä ( dimetyylioksosulfaniumyyli ) metanidia . Täytä tyhjä : __________________ Johnsonin , Coreyn ja Chaykovskyn raportoimien orig__________________ reaktioiden lisäksi rikki-ylidejä on käytetty useisiin samankaltaisiin homologointireaktioihin, jotka yleensä ryhmitellään samalla nimellä . </w:t>
      </w:r>
    </w:p>
    <w:p>
      <w:r>
        <w:rPr>
          <w:b/>
        </w:rPr>
        <w:t xml:space="preserve">Tulos</w:t>
      </w:r>
    </w:p>
    <w:p>
      <w:r>
        <w:t xml:space="preserve"> Osoitteessa </w:t>
      </w:r>
    </w:p>
    <w:p>
      <w:r>
        <w:rPr>
          <w:b/>
        </w:rPr>
        <w:t xml:space="preserve">Esimerkki 8.147</w:t>
      </w:r>
    </w:p>
    <w:p>
      <w:r>
        <w:t xml:space="preserve"> Johnsonin, Coreyn ja Tšaikovskyn reaktion enantioselektiivisen (eli enantiomeerien ylijäämää tuottavan, jota kutsutaan ee:ksi) muunnoksen kehittäminen on edelleen aktiivinen akateemisen tutkimuksen ala. Kiraalisten sulfidien käyttö stoikiometrisellä tavalla on osoittautunut onnistuneemmaksi kuin vastaavat katalyyttiset muunnokset , mutta substraattialue on edelleen kaikissa tapauksissa rajallinen. Tyypilliset orgaaniset sulfidireagenssit eivät ole kohtuuttoman kalliita, ja raseemiset reaktiot voidaan toteuttaa ekvimolaarisilla ylidimäärillä ilman, että kustannukset nousevat merkittävästi. Kiraaliset sulfidit sen sijaan ovat kalliimpia valmistaa, mikä kannustaa katalyyttisten enantioselektiivisten menetelmien kehittämistä. täytä tyhjä : __________________ ( ts. </w:t>
      </w:r>
    </w:p>
    <w:p>
      <w:r>
        <w:rPr>
          <w:b/>
        </w:rPr>
        <w:t xml:space="preserve">Tulos</w:t>
      </w:r>
    </w:p>
    <w:p>
      <w:r>
        <w:t xml:space="preserve"> enantioselektiivinen </w:t>
      </w:r>
    </w:p>
    <w:p>
      <w:r>
        <w:rPr>
          <w:b/>
        </w:rPr>
        <w:t xml:space="preserve">Esimerkki 8.148</w:t>
      </w:r>
    </w:p>
    <w:p>
      <w:r>
        <w:t xml:space="preserve"> Seuraavassa esitetään stökiometrisesti käytetyt menestyksekkäimmät reagenssit. Ensimmäinen on kaksisyklinen oksatiani, jota on käytetty β @-@-adrenergisen yhdisteen dikloori-isoproterenolin ( DCI ) synteesissä, mutta sitä rajoittaa se, että reagenssista on saatavilla vain yksi enantiomeeri. Aksiaalisen diastereomeerin synteesi järkeistetään 1 @,@ 3 @-@ anomeerisen vaikutuksen avulla, joka vähentää ekvatoriaalisen yksinäisen parin nukleofiilisyyttä . Ylidin konformaatiota rajoittaa transannulaarinen jännitys, ja metyylisubstituenttien kanssa tapahtuvat steriiliset vuorovaikutukset rajoittavat aldehydin lähestymisen ylidin yhdelle sivulle. Toinen tärkeä reagenssi on Bristolin yliopiston Varinder Aggarwalin kehittämä kamferista @-@ johdettu reagenssi. Molemmat enantiomeerit ovat helposti syntetisoitavissa, vaikka saannot ovatkin pienemmät kuin oksatianireagenssin saannot. Ylidin konformaatio määräytyy vuorovaikutuksen perusteella sillanpäähydrogeenien kanssa, ja kamferi estää aldehydin lähestymisen. Reaktiossa käytetään fosfatseeniemästä edistämään yliidin muodostumista . täytä tyhjä : Seuraavassa on esitetty stoikiometrisessä __________________ -reaktiossa käytetyt onnistuneimmat reagenssit . </w:t>
      </w:r>
    </w:p>
    <w:p>
      <w:r>
        <w:rPr>
          <w:b/>
        </w:rPr>
        <w:t xml:space="preserve">Tulos</w:t>
      </w:r>
    </w:p>
    <w:p>
      <w:r>
        <w:t xml:space="preserve"> muoti </w:t>
      </w:r>
    </w:p>
    <w:p>
      <w:r>
        <w:rPr>
          <w:b/>
        </w:rPr>
        <w:t xml:space="preserve">Esimerkki 8.149</w:t>
      </w:r>
    </w:p>
    <w:p>
      <w:r>
        <w:t xml:space="preserve"> Katalyyttiset reagenssit eivät ole olleet yhtä menestyksekkäitä, sillä useimmissa muunnelmissa saanto on heikko, enantioselektiivisyys heikko tai molemmat. Myös substraatin laajuuteen liittyy ongelmia , ja useimmilla on rajoituksia metyleeninsiirron ja alifaattisten aldehydien suhteen. Ongelmat johtuvat siitä, että tarvitaan nukleofiilinen sulfidi, joka tuottaa tehokkaasti ylidin, joka voi myös toimia hyvänä poistuvana ryhmänä epoksidin muodostamiseksi. Koska näiden toiveiden taustalla olevat tekijät ovat ristiriidassa keskenään, katalyytin ominaisuuksien virittäminen on osoittautunut vaikeaksi. Seuraavassa esitetään useita onnistuneimpia katalyyttejä sekä niiden saannot ja enantiomeerien ylijäämät ( E ) -stilbeenioksidin synteesissä . Aggarwal on kehittänyt vaihtoehtoisen menetelmän, jossa käytetään samaa sulfidia kuin edellä ja uudenlaista alkylointia, jossa käytetään paikan päällä muodostettua rodiumkarbenoidia . Myös tämän menetelmän substraattivalikoima on rajallinen, sillä se ei sovellu mihinkään elektrofiileihin, joilla on emäksisiä substituentteja, koska karbenoidi kuluttaa kilpailevasti. Ciudad Juárezin sopimus Ciudad Juárezin sopimus oli rauhansopimus, joka allekirjoitettiin Meksikon silloisen presidentin Porfirio Díazin ja vallankumouksellisen Francisco Maderon välillä 21. toukokuuta 1911. Sopimus lopetti Maderoa tukevien joukkojen ja Díazin joukkojen väliset taistelut ja päätti näin Meksikon vallankumouksen alkuvaiheen. Sopimuksessa määrättiin, että Díazin ja hänen varapresidenttinsä Ramón Corralin oli luovuttava vallasta toukokuun loppuun mennessä ja että hänen tilalleen oli määrä valita väliaikaiseksi presidentiksi Francisco León de la Barra ja järjestää presidentinvaalit . Vallankumouksen vuoksi tappioita kärsineille maksettaisiin korvauksia, ja vallankumous armahdettaisiin yleisesti. Díaz erosi 25. toukokuuta , ja väliaikaiseksi presidentiksi tuli Francisco León de la Barra . Díaz ja hänen perheensä , varapresidentti Corral sekä José Yves Limantour ja Rosendo Pineda lähtivät Meksikosta maanpakoon. Merkittävää on, että sopimuksessa ei mainittu eikä otettu käyttöön mitään sosiaalisia uudistuksia, joita Madero oli epämääräisesti luvannut aiemmissa tilaisuuksissa . Se jätti myös Porvarian valtion pääosin koskemattomaksi. Lisäksi Madero kannatti epäsuosittua ajatusta, jonka mukaan kaikki maakiistat ratkaistaisiin vanhojen tuomareiden miehittämien tuomioistuinten kautta, mikä johti satunnaisiin väkivaltaisuuksien puhkeamiseen erityisesti maaseudulla. Kesäkuun 7. päivänä 1911 Madero saapui Mexico Cityyn. Lokakuussa 1911 hänet valittiin presidentiksi , Partido Constitucional Progresista -puolueen lipun alla , yhdessä José María Pino Suárezin , hänen uuden varapresidenttikumppaninsa kanssa. Madero syrjäytti Francisco Vázquez Gómezin , Anti @-@ Reelectionistisen puolueen varapresidenttiehdokkaan vuonna 1910 , koska hän oli liian maltillinen . täytä tyhjä : Katalyyttiset reagenssit ovat olleet vähemmän menestyksekkäitä , sillä useimmat variaatiot kärsivät huonosta __________________ , heikosta enantioselektiivisyydestä tai molemmista . </w:t>
      </w:r>
    </w:p>
    <w:p>
      <w:r>
        <w:rPr>
          <w:b/>
        </w:rPr>
        <w:t xml:space="preserve">Tulos</w:t>
      </w:r>
    </w:p>
    <w:p>
      <w:r>
        <w:t xml:space="preserve"> tuotto </w:t>
      </w:r>
    </w:p>
    <w:p>
      <w:r>
        <w:rPr>
          <w:b/>
        </w:rPr>
        <w:t xml:space="preserve">Esimerkki 8.150</w:t>
      </w:r>
    </w:p>
    <w:p>
      <w:r>
        <w:t xml:space="preserve"> Kapina Porfirio Díazin hallitusta vastaan puhkesi vuoden 1910 lopulla sen jälkeen, kun Díaz oli vanginnut kilpailijansa Francisco Maderon ja ilmoittanut voittaneensa väärennetyt vaalit. Maderon aiemmat epämääräiset lupaukset maatalousuudistuksista olivat saaneet monia kannattajia. Hän itse pakeni vankilasta ja pakeni Teksasiin , josta hän julkaisi kuuluisan San Luis Potosín suunnitelmansa. Tässä manifestissa vaadittiin aseellista kansannousua Porfiriatoa vastaan ja vapaiden ja demokraattisten vaalien järjestämistä. Vastauksena Maderon julistukseen alkoivat väkivaltaiset yhteenotot koko Meksikossa marraskuussa 1910. Chihuahuassa Guerreron alueella Pascual Orozco hyökkäsi liittovaltion joukkojen kimppuun ja lähetti kuolleiden sotilaiden vaatteet Díazille viestillä Ahí te van las hojas , mándame más tamales ( Tässä ovat kääreet , lähetä minulle lisää tamaleita ). Hän aloitti sitten operaatiot, jotka uhkasivat Ciudad Juárezia . Lisäksi poliittista tukea Maderon kapinalle antoi Abraham González , joka hyväksyi San Luis Potosín suunnitelman. Suunnilleen samaan aikaan Morelosin osavaltion maatalouslevottomuudet muuttuivat Zapatan veljesten Emilianon ja Eufemion johdolla täysimittaiseksi kapinaksi . Täytä tyhjä : Kapina Porfirio Díazin hallitusta vastaan puhkesi loppuvuodesta __________________ , sen jälkeen kun Díaz oli vanginnut kilpailijansa Francisco Maderon ja ilmoittanut voittaneensa väärennetyt vaalit . </w:t>
      </w:r>
    </w:p>
    <w:p>
      <w:r>
        <w:rPr>
          <w:b/>
        </w:rPr>
        <w:t xml:space="preserve">Tulos</w:t>
      </w:r>
    </w:p>
    <w:p>
      <w:r>
        <w:t xml:space="preserve"> 1910 </w:t>
      </w:r>
    </w:p>
    <w:p>
      <w:r>
        <w:rPr>
          <w:b/>
        </w:rPr>
        <w:t xml:space="preserve">Esimerkki 8.151</w:t>
      </w:r>
    </w:p>
    <w:p>
      <w:r>
        <w:t xml:space="preserve"> Madero ylitti helmikuussa 1911 kapinoiden uutisten rohkaisemana rajan takaisin Meksikoon, missä häneen liittyivät Pancho Villa ja Orozco , ja huhtikuussa armeija alkoi lähestyä Ciudad Juárezia. Orozco ja Villa johtivat matkaa kumpikin 500 miehen voimin , kun taas Madero seurasi heitä 1 @,@ 500 ratsastajan voimin. Kaupunki piiritettiin kuun loppuun mennessä , kun Maderon armeija kohtasi jonkin verran vastarintaa Chihuahuanin maaseudulla. Madero pyysi kaupungin varuskunnan komentajaa antautumaan, mutta tämä kieltäytyi toivoen, että hänen rakentamansa linnoitukset antaisivat hänelle mahdollisuuden puolustaa kaupunkia, kunnes vahvistukset saapuisivat. Koska Madero oli huolissaan myös siitä, että suora hyökkäys kaupunkiin saattaisi aiheuttaa tykistön kranaattien kulkeutumisen rajan yli Yhdysvaltoihin, mikä voisi aiheuttaa ulkopuolisen väliintulon, ja koska Díaz oli tehnyt useita rauhanehdotuksia, hän epäröi hyökätä kaupunkiin. Hän itse asiassa määräsi komentajansa purkamaan piirityksen. Orozco ei kuitenkaan piitannut käskystä ja hyökkäsi Villan kanssa. Kahden päivän taistelujen jälkeen kaupunki kaatui kapinallisille. Madero puuttui henkilökohtaisesti asiaan säästääkseen kaupungin komentajan kenraali Navarron hengen, jonka sekä Orozco että Villa halusivat teloittaa kapinallisvankien tappamisen vuoksi. Tämä ja se, että Madero ei ottanut molempia johtajia huomioon poliittisissa nimityksissään, närkästytti ja vieraannutti heidät Maderosta . Täytä tyhjä : Kansannousuista saatujen uutisten rohkaisemana __________________ ylitti rajan takaisin Meksikoon helmikuussa 1911 . </w:t>
      </w:r>
    </w:p>
    <w:p>
      <w:r>
        <w:rPr>
          <w:b/>
        </w:rPr>
        <w:t xml:space="preserve">Tulos</w:t>
      </w:r>
    </w:p>
    <w:p>
      <w:r>
        <w:t xml:space="preserve"> Madero </w:t>
      </w:r>
    </w:p>
    <w:p>
      <w:r>
        <w:rPr>
          <w:b/>
        </w:rPr>
        <w:t xml:space="preserve">Esimerkki 8.152</w:t>
      </w:r>
    </w:p>
    <w:p>
      <w:r>
        <w:t xml:space="preserve"> Samoihin aikoihin, kun Villa ja Orozco marssivat Ciudad Juáreziin, zapatistien kapina voimistui ja levisi Pueblan, Tlaxcalan, Meksikon, Michoacánin ja Guerreron osavaltioihin. Madero nimitti 14. huhtikuuta Emiliano Zapatan virallisesti edustajakseen alueella. Zapata oli kuitenkin huolissaan siitä, että jos hän ei saisi kaikkia Morelosin suurimpia kaupunkeja täysin hallintaansa siihen mennessä, kun Madero saisi neuvottelut päätökseen Díazin kanssa , hänen maatalousliikkeensä vaatimukset ja Morelosin itsehallintokysymys jäisivät huomiotta tai sivuutettaisiin. Zapatan ensimmäinen sotatoimi oli Chinamecan kaupungin valtaaminen, josta hän sai välttämättömiä tarvikkeita. Tämän jälkeen Zapata päätti poliittisista ja strategisista syistä hyökätä Cuautlan kaupunkiin. Harhauttaakseen vastustajiaan hän kuitenkin hyökkäsi aluksi Izúcar de Matamorosin (jonka liittovaltion joukot myöhemmin valtasivat takaisin) ja Chietlan kaupunkeihin ja valtasi ne. Sieltä hän teki laajan kierroksen Cuautlan ympärillä ja valtasi Yautepecin ja Jonacatepecin , joista hän keräsi lisää tarvikkeita , ammuksia ja sotilaita . Toukokuuhun mennessä kaikista alueen suurista kaupunkikeskuksista vain Cuautla ja Morelosin pääkaupunki Cuernavaca olivat jääneet hänen hallinnan ulkopuolelle. Zapata aloitti hyökkäyksen Cuautlaan 13. toukokuuta 4000 sotilaan voimin, ja vastassa oli 400 niin sanotun kultaisen viidennen ratsuväkirykmentin eliittisotilasta. Taistelu kesti lähes viikon ja sitä on kuvailtu kuudeksi koko vallankumouksen kauheimmista taistelupäivistä . Se koostui talosta taloon -taistelusta, kädestä käteen -taistelusta, eikä kumpikaan osapuoli antanut armoa. Kenraali Victoriano Huerta saapui läheiseen Cuernavacaan 600 vahvistuksen kanssa , mutta päätti olla tulematta Cuautlan avuksi, koska hän pelkäsi, että pääkaupunki kapinoisi hänen poissa ollessaan. Toukokuun 19. päivänä Kultaisen viidennen armeijan jäännökset vetäytyivät pois kaupungista, jonka Zapatan sotilaat valtasivat. Cuautlan onnistunut valtaaminen teki Zapatasta sankarin tavallisille ihmisille kaikkialla Meksikossa, ja hänestä kirjoitettiin uusia corridoja. Zapatan vallattua Cuautlan liittovaltion hallitus hallitsi vain viittä osavaltiota ja joitakin kaupunkialueita. Porfirio Díaz itse totesi myöhemmin, että vaikka hän katsoi voivansa puolustautua Villaa ja Orozcoa vastaan Chihuahuassa , Cuautlan kukistuminen oli se tapahtuma, joka sai hänet suostumaan rauhaan Maderon kanssa . Täytä tyhjä : Samoihin aikoihin, kun Villa ja Orozco marssivat Ciudadiin __________________ , zapatistien kapina voimistui, ja se levisi Pueblan , Tlaxcalan , Meksikon , Michoacánin ja Guerreron osavaltioihin . </w:t>
      </w:r>
    </w:p>
    <w:p>
      <w:r>
        <w:rPr>
          <w:b/>
        </w:rPr>
        <w:t xml:space="preserve">Tulos</w:t>
      </w:r>
    </w:p>
    <w:p>
      <w:r>
        <w:t xml:space="preserve"> Juárez </w:t>
      </w:r>
    </w:p>
    <w:p>
      <w:r>
        <w:rPr>
          <w:b/>
        </w:rPr>
        <w:t xml:space="preserve">Esimerkki 8.153</w:t>
      </w:r>
    </w:p>
    <w:p>
      <w:r>
        <w:t xml:space="preserve"> Jo maaliskuussa 1911 Maderon edustajat tapasivat New Yorkissa Díazin valtiovarainministerin José Yves Limantourin ja Meksikon Yhdysvaltain suurlähettilään kanssa keskustellakseen mahdollisuudesta solmia rauha osapuolten välillä. Limantour ehdotti vihamielisyyksien lopettamista ja tarjosi armahdusta kaikille vallankumouksellisille, silloisen varapresidentin Ramón Corralin eroa, neljän Díazin hallituksen ministerin ja kymmenen osavaltioiden kuvernöörin vaihtamista Maderon valitsemiin ja periaatteen, jonka mukaan Díaz ei saisi valita uudelleen, mikä estäisi häntä pyrkimästä vielä yhdelle kaudelle presidentiksi (joka olisi ollut hänen yhdeksäs). Madero vastasi myönteisesti, vaikka hän totesi myös, että minkä tahansa rauhansopimuksen oli sisällettävä Díazin välitön ero. Ciudad Juárezin piirityksen ja Morelosissa puhjenneen kapinan vuoksi Díaz ja hänen kabinettinsa jäsenet alkoivat olla halukkaampia neuvottelemaan ja käynnistivät taitavasti Maderoa vastaan suunnatun rauhanhyökkäyksen. Tämä oli suurelta osin seurausta Díazin hallintoon liittyneiden suurmaanomistajien ( hacendados ) ja finanssieliitin, joka edusti maltillista siipeä hallituksessa, keskuudessa vallinneesta paniikista. Jotkut porvaristit odottivat itse asiassa, että Zapata marssisi pian itse Mexico Cityyn, ellei Maderon kanssa solmittaisi rauhaa. Díazin hallituksen maltillista näkemystä edusti Jorge Vera Estañol , joka kirjoitti ulkoministerille osoittamassaan muistiossa, että Meksikossa oli meneillään kaksi vallankumousta: poliittinen vallankumous, joka tapahtui pääasiassa pohjoisessa ja jonka tavoitteena oli lähinnä vapaiden vaalien järjestäminen ja Díazin itsensä syrjäyttäminen vallasta, ja sosiaalinen vallankumous, jonka tavoitteena oli anarkia, joka levisi koko Meksikon maaseudulle. Estañol suositteli, että ensimmäisen vallankumouksellisen ryhmän kanssa sovittaisiin, että se suostuisi periaatteeseen, jonka mukaan vaaleja ei enää järjestettäisi, ja että se antaisi yleisen armahduksen, jotta toinen ryhmä ei pääsisi vallankumouksellisena vallankumouksellisena vallankumouksellisena vallankumouksellisena ryhmänä menestymään. Anarkian pelon lisäksi Estañol oli huolissaan myös siitä, että yhteiskunnallinen vallankumous johtaisi Yhdysvaltojen sotilaalliseen väliintuloon. Estañolin näkemykset edustivat sitä yläluokan osaa, joka oli valmis sopuun ainakin osan keskiluokasta kanssa murskaamaan koko Meksikossa puhkeamassa olleet talonpoikaiskapinat, joista Zapatan kapinat olivat esimerkkinä. Limantour , joka oli pitkälti samaa mieltä Estañolin kanssa, sai tukea Meksikon rahoittajilta , jotka pelkäsivät Meksikon kansainvälisten luottojen heikkenemistä ja yleistä talouskriisiä jatkuvien yhteiskunnallisten levottomuuksien seurauksena, sekä suurmaanomistajilta, jotka olivat valmiita sopimaan Maderon kanssa, jos se lopettaisi maanviljelijöiden kapinat. Näitä yhteiskunnallisia ryhmiä vastustivat puolestaan Díazin hallituksen taantumuksellisemmat ainekset, jotka keskittyivät lähinnä liittovaltion armeijaan ja joiden mielestä kapinalliset olisi hoidettava raa'alla voimalla. Tätä ryhmää edusti kenraali Victoriano Huerta , joka myöhemmin teki vallankaappausyrityksen Maderoa vastaan. Samoin kenraali ja Díazin mahdollinen seuraaja Bernardo Reyes totesi Limantourille lähettämässään kirjeessä , että tukahduttamistoimet ( kapinallisia vastaan ) olisi toteutettava suurella tarmokkuudella rankaisemalla säälimättä kaikkia aseelliseen taisteluun osallistuvia . Lopulta Díaz kuitenkin hylkäsi kenraaliensa neuvot Custerin @-@ kaltaisina huuteluina ja päätti etsiä rauhaa vallankumouksen maltillisen siiven kanssa. Limantour oli lopulta onnistunut taivuttelemaan hänet eroamaan . Samaan aikaan myös kapinallisten keskuudessa oli erimielisyyttä . Vallankumouksellisen liikkeen vasen siipi , jota edustivat Zapata ja Orozco ( Villa pyrki toistaiseksi tukemaan Maderoa ) , varoitti mahdollisista kompromisseista Díazin kanssa . Lopulta heidän epäilyksensä osoittautuivat oikeiksi, sillä lopulta allekirjoitetussa sopimuksessa jätettiin huomiotta heidän taistelulleen keskeiset sosiaaliset kysymykset ja maatalouden maareformi . Täyttäkää tyhjä : Jo maaliskuussa 1911 Madero __________________ tapasi New Yorkissa Díazin valtiovarainministerin José Yves Limantourin ja Meksikon suurlähettilään Yhdysvalloissa keskustellakseen mahdollisuudesta solmia rauha osapuolten välillä . </w:t>
      </w:r>
    </w:p>
    <w:p>
      <w:r>
        <w:rPr>
          <w:b/>
        </w:rPr>
        <w:t xml:space="preserve">Tulos</w:t>
      </w:r>
    </w:p>
    <w:p>
      <w:r>
        <w:t xml:space="preserve"> edustajat </w:t>
      </w:r>
    </w:p>
    <w:p>
      <w:r>
        <w:rPr>
          <w:b/>
        </w:rPr>
        <w:t xml:space="preserve">Esimerkki 8.154</w:t>
      </w:r>
    </w:p>
    <w:p>
      <w:r>
        <w:t xml:space="preserve"> Sopimuksen merkittävin kohta oli, että Porfirio Díaz ja hänen varapresidenttinsä Ramón Corral eroavat ja että väliaikaisena presidenttinä toimiva de la Barra järjestää vapaat vaalit mahdollisimman pian. Lisäksi sopimuksessa määrättiin, että : Kaikille vallankumouksellisille julistetaan armahdus , ja jotkut heistä voivat hakea jäsenyyttä ruralesissa. Vallankumoukselliset joukot oli demobilisoitava mahdollisimman pian, ja liittovaltion joukkojen oli määrä olla Meksikon ainoa armeija. Tällä pyrittiin rauhoittamaan armeijaa , joka oli vastustanut kompromissia Maderon kanssa. Maderolla ja hänen kannattajillaan oli oikeus nimetä neljätoista väliaikaista osavaltioiden kuvernööriä ja hyväksyä la Barran kabinetti. Kapinallisia vastaan taistelleiden sotilaiden sukulaisille oli määrä myöntää eläkettä. Poliisit ja tuomarit sekä osavaltion lainsäätäjät , jotka oli nimitetty tai valittu Díazin aikana , saivat säilyttää virkansa . täytä tyhjä : Sopimuksen merkittävin kohta oli, että Porfirio Díaz ja hänen varapresidenttinsä Ramón Corral luopuisivat tehtävistään ja että väliaikaisena presidenttinä toimiva de la Barra järjestäisi vapaat vaalit mahdollisimman pian __________________ . </w:t>
      </w:r>
    </w:p>
    <w:p>
      <w:r>
        <w:rPr>
          <w:b/>
        </w:rPr>
        <w:t xml:space="preserve">Tulos</w:t>
      </w:r>
    </w:p>
    <w:p>
      <w:r>
        <w:t xml:space="preserve"> pian </w:t>
      </w:r>
    </w:p>
    <w:p>
      <w:r>
        <w:rPr>
          <w:b/>
        </w:rPr>
        <w:t xml:space="preserve">Esimerkki 8.155</w:t>
      </w:r>
    </w:p>
    <w:p>
      <w:r>
        <w:t xml:space="preserve"> Sopimus allekirjoitettiin 21. toukokuuta . Díaz erosi vastaavasti 25. toukokuuta . Väliaikaiseksi presidentiksi tuli Francisco de la Barra . Madero saapui Mexico Cityyn 7. kesäkuuta . Zapata kieltäytyi kuitenkin tunnustamasta de la Barran väliaikaista hallitusta , ja taistelut Morelosissa jatkuivat toistaiseksi. Madero tapasi Zapatan useaan otteeseen kesäkuun aikana . Vaikka Zapata luotti aluksi Maderoon , hän huolestui ajan myötä yhä enemmän siitä, että hänen vallankumouksensa tavoitteet eivät toteutuneet. Hän oli erityisen vihainen siitä, että Madero ei suunnitellut minkäänlaista maatalousuudistusta tai suurten hacendioiden hajottamista. Lisäksi maanomistajien hallinnassa oleva Mexico Cityn lehdistö alkoi kutsua Zapataa rosvoksi, ja liittovaltion kenraalit , kuten Huerta , jatkoivat hyökkäyksiä hänen joukkojaan vastaan sillä verukkeella, että Zapata ei ollut demobilisoitunut sopimuksen vastaisesti. Etelä-Meksikossa jatkuivat satunnaiset taistelut. Marraskuussa 1911 , pian Maderon virkaanastujaisten jälkeen , Zapata julkaisi kuuluisan Ayalan suunnitelman , jossa zapatistit tuomitsivat Maderon ja tunnustivat sen sijaan Pascual Orozcon lailliseksi presidentiksi ja vallankumouksen johtajaksi . Madero sai myös muiden vallankumouksellisten , myös Pascual Orozcon , suuren tyytymättömyyden. Maderon ensimmäinen teko sopimuksen allekirjoittamisen jälkeen oli sovinnon teko Díazin hallinnon kanssa. Sopimuksen seurauksena hän sai oikeuden nimittää jäseniä la Barran kabinettiin. Hän valitsi enimmäkseen yläluokan Maderistoja , mukaan lukien vaimonsa valtiovarainministeriön virkaan. Hän säilytti myös olemassa olevan liittovaltion järjestelmän pitämällä korkeimman oikeuden istuvat tuomarit , liittovaltion ja osavaltioiden parlamenttien lainsäätäjät ja liittovaltion eri virastojen byrokraatit . Täytä tyhjä : __________________ allekirjoitettiin 21. toukokuuta . </w:t>
      </w:r>
    </w:p>
    <w:p>
      <w:r>
        <w:rPr>
          <w:b/>
        </w:rPr>
        <w:t xml:space="preserve">Tulos</w:t>
      </w:r>
    </w:p>
    <w:p>
      <w:r>
        <w:t xml:space="preserve"> sopimus </w:t>
      </w:r>
    </w:p>
    <w:p>
      <w:r>
        <w:rPr>
          <w:b/>
        </w:rPr>
        <w:t xml:space="preserve">Esimerkki 8.156</w:t>
      </w:r>
    </w:p>
    <w:p>
      <w:r>
        <w:t xml:space="preserve"> Vuohen juhla on vasta toinen Vargas Llosan romaaneista, joka sijoittuu Perun ulkopuolelle (ensimmäinen on Maailmanlopun sota). Se on epätavallinen myös siksi, että siinä on ensimmäinen naispäähenkilö: kuten kriitikko Lynn Walford kirjoittaa The Feast of the Goat -romaanin päähenkilöstä ja myös Vargas Llosan myöhemmässä kirjassa The Way to Paradise (Tie paratiisiin), molemmat ovat täysin erilaisia kuin yksikään Vargas Llosan aiempien romaanien naishenkilöistä. Romaani tarkastelee Rafael Leónidas Trujillo Molinan diktatuurihallintoa Dominikaanisessa tasavallassa. Historioitsija Eric Roordan sanoin Trujillo oli Dominikaanisen tasavallan ja Karibian alueen historian suuri vaikuttaja, joka johti yhtä 1900-luvun kestävimmistä hallinnoista kolmenkymmenen @-@ yhden vuoden ajan vallankaappauksensa vuonna 1930 ja vuonna 1961 tapahtuneen salamurhansa välisenä aikana. Trujillo oli kouluttautunut Yhdysvaltain merijalkaväessä saaren Yhdysvaltain miehityksen aikana ja valmistui Hainan sotilasakatemiasta vuonna 1921. Yhdysvaltojen lähdettyä vuonna 1924 hänestä tuli Dominikaanisen tasavallan kansallisen poliisin johtaja, joka hänen johdollaan muuttui Dominikaanisen tasavallan kansalliseksi armeijaksi ja Trujillon henkilökohtaiseksi, käytännössä itsenäiseksi vallanpitäjäksi. Trujillo oli virallisesti diktaattori vain vuosina 1930-1938 ja 1942-1952, mutta hän pysyi tosiasiallisesti vallassa koko ajan. Vaikka hänen hallintonsa oli laajalti kansallismielinen , Daniel Chirot toteaa, ettei hänellä ollut erityistä ideologiaa ja että hänen talous- ja sosiaalipolitiikkansa oli pohjimmiltaan edistyksellistä. Romaanin nimi on peräisin suositusta dominikaanisesta merenguesta Mataron al chivo ( He tappoivat vuohen ), joka viittaa Trujillon murhaan 30. toukokuuta 1961. Merengue on Ñico Loran 1920-luvulla luoma musiikkityyli, jota Trujillo itse edisti aktiivisesti ja jota pidetään nykyään maan kansallismusiikkina. Kulttuurikriitikot Julie Sellers ja Stephen Ropp sanovat tästä Merengue-kappaleesta, että kuvittelemalla diktaattorin eläimeksi, joka voidaan muuttaa muhennokseksi (kuten Dominikaanisen tasavallan maanteillä tapettujen vuohien kohdalla usein kävi), laulu antoi Merenguen esittäjille, kuuntelijoille ja tanssijoille tunteen siitä, että he hallitsivat Trujloita ja itseään niin hyvin kuin eivät olleet kokeneet kolmeen vuosikymmeneen. Vargas Llosa siteeraa Mataron al chivo -kappaleen sanoituksia romaanin alussa . Täytä tyhjä : Trujillo oli virallisesti diktaattori vain vuosina 1930-1938 ja 1942-1963 _____ . </w:t>
      </w:r>
    </w:p>
    <w:p>
      <w:r>
        <w:rPr>
          <w:b/>
        </w:rPr>
        <w:t xml:space="preserve">Tulos</w:t>
      </w:r>
    </w:p>
    <w:p>
      <w:r>
        <w:t xml:space="preserve"> 1952 </w:t>
      </w:r>
    </w:p>
    <w:p>
      <w:r>
        <w:rPr>
          <w:b/>
        </w:rPr>
        <w:t xml:space="preserve">Esimerkki 8.157</w:t>
      </w:r>
    </w:p>
    <w:p>
      <w:r>
        <w:t xml:space="preserve"> Romaanin kerronta on jaettu kolmeen eri osaan. Yksi keskittyy Urania Cabraliin , kuvitteelliseen dominikaaniseen hahmoon, toinen käsittelee Trujillon salamurhaan osallistuneita salaliittolaisia ja kolmas keskittyy Trujilloon itseensä. Romaani vuorottelee näiden juonenkäänteiden välillä ja hyppii myös edestakaisin vuodesta 1961 vuoteen 1996, ja siinä on usein takaumia Trujillon hallinnon aikaisempiin kausiin. Vuohen juhla alkaa Uranian paluulla kotikaupunkiinsa Santo Domingoon , joka oli nimetty uudelleen Ciudad Trujilloksi Trujillon vallan aikana. Tämä tarina on pitkälti itsetutkiskeleva ja käsittelee Uranian muistoja ja hänen sisäistä myllerrystään tapahtumista, jotka edeltävät hänen lähtöään Dominikaanisesta tasavallasta kolmekymmentä @-@ viisi vuotta aiemmin. Urania pakeni Trujillon murenevaa hallintoa vuonna 1961 väittämällä, että hän aikoi opiskella nunnien suojeluksessa Michiganissa . Seuraavina vuosikymmeninä hänestä tulee merkittävä ja menestyvä newyorkilainen asianajaja. Hän palaa lopulta Dominikaaniseen tasavaltaan vuonna 1996 ja joutuu kohtaamaan isänsä ja menneisyytensä osatekijät, jotka hän on pitkään sivuuttanut. Kun Urania puhuu sairaan isänsä Agustin Cabralin kanssa, hän muistaa yhä enemmän vihaa ja inhoa, jotka johtivat hänen kolmekymmentäviisi vuotta kestäneeseen hiljaisuuteensa. Urania kertoo uudelleen isänsä vajoamisesta poliittiseen häpeään ja petoksesta, joka on sekä Uranian että Trujillon tarinan ydin. Täytä tyhjä : __________________ 'n kertomus jakautuu kolmeen eri osaan. </w:t>
      </w:r>
    </w:p>
    <w:p>
      <w:r>
        <w:rPr>
          <w:b/>
        </w:rPr>
        <w:t xml:space="preserve">Tulos</w:t>
      </w:r>
    </w:p>
    <w:p>
      <w:r>
        <w:t xml:space="preserve"> uusi </w:t>
      </w:r>
    </w:p>
    <w:p>
      <w:r>
        <w:rPr>
          <w:b/>
        </w:rPr>
        <w:t xml:space="preserve">Esimerkki 8.158</w:t>
      </w:r>
    </w:p>
    <w:p>
      <w:r>
        <w:t xml:space="preserve"> Urania Cabral ja hänen isänsä Agustín Cabral esiintyvät romaanin sekä nykyaikaisessa että historiallisessa osassa. Vuonna 1996 Urania palaa Dominikaaniseen tasavaltaan ensimmäistä kertaa sen jälkeen, kun hän lähti sieltä 14-vuotiaana. Hän on menestyvä newyorkilainen lakimies, joka on viettänyt suurimman osan viimeisistä 35 vuodesta yrittäen päästä eroon lapsuutensa traumoista, ja hän pyrkii tähän tavoitteeseen Trujillon ja Dominikaanisen tasavallan historiaan kohdistuvan akateemisen kiinnostuksen avulla. Urania on syvästi järkyttynyt menneisyytensä tapahtumista, ja hänen on pakko kohdata isänsä Agustínin rooli noissa tapahtumissa. Urania vierailee isänsä luona ja huomaa tämän olevan iän ja vakavan aivohalvauksen heikentämä niin, että hän pystyy tuskin fyysisesti reagoimaan isänsä läsnäoloon, puhumattakaan puhumisesta . Agustín kuuntelee avuttomana, kun Urania kertoo hänen menneisyydestään Egghead Cabralina , Trujillon sisäpiirin korkea-arvoisena @-@ jäsenenä , ja hänen jyrkästä putoamisestaan. Urania kertoo yksityiskohtaisesti Agustínin roolista tapahtumissa, jotka johtivat Dominikaanisen johtajan raiskaukseen ja sitä seuranneeseen elinikäiseen selibaattiin ja henkisiin traumoihin . Agustínin hahmo romaanin nykyaikaisessa osassa toimii lähinnä Uranian äänitorvena Trujillon aikakauden muisteluille ja tapahtumille, jotka ympäröivät sekä Agustín Cabralin häpeää että Uranian pakoa maasta. Uranian vastaukset ovat vähäisiä eikä hän @-@ ääntele, vaikka Uranian syytökset ovat kiihkeitä ja vaikka hänen omat tekonsa Trujillon valtakauden aikana ovat valtavia. Täytä tyhjä : Urania Cabral ja hänen isänsä Agustín Cabral __________________ sekä romaanin nykyaikaisessa että historiallisessa osassa. </w:t>
      </w:r>
    </w:p>
    <w:p>
      <w:r>
        <w:rPr>
          <w:b/>
        </w:rPr>
        <w:t xml:space="preserve">Tulos</w:t>
      </w:r>
    </w:p>
    <w:p>
      <w:r>
        <w:t xml:space="preserve"> ilmestyä </w:t>
      </w:r>
    </w:p>
    <w:p>
      <w:r>
        <w:rPr>
          <w:b/>
        </w:rPr>
        <w:t xml:space="preserve">Esimerkki 8.159</w:t>
      </w:r>
    </w:p>
    <w:p>
      <w:r>
        <w:t xml:space="preserve"> Rafael Trujillo , joka tunnetaan myös nimillä Vuohi , Päällikkö ja Hyväntekijä , on fiktiivinen hahmo, joka perustuu Dominikaanisen tasavallan todelliseen diktaattoriin vuosina 1930-1961 ja tasavallan viralliseen presidenttiin vuosina 1930-1938 ja 1943-1952 . Vargas Llosa kuvittelee Vuohen juhlassaan diktaattorin sisimpiä ajatuksia ja kertoo Vuohen viimeiset tunnit hänen omasta näkökulmastaan. Trujillon hahmo kamppailee ikääntymisen ja inkontinenssin ja impotenssin aiheuttamien fyysisten ongelmien kanssa. Fiktiivisten tapahtumien ja ensimmäisen persoonan kerronnan kautta lukija saa käsityksen miehestä, joka kolmenkymmenen @-@ yhden vuoden kauheiden poliittisten rikostensa aikana uudenaikaisti maan infrastruktuuria ja armeijaa, mutta jonka hallinnon hyökkäykset ulkomaisia vihollisiaan vastaan (erityisesti Venezuelan presidentin Rómulo Betancourtin murhayritys) johtivat siihen, että Amerikan valtioiden järjestö asetti Dominikaaniselle tasavallalle talouspakotteita 1950-luvulla . Tästä johtuva taloudellinen taantuma yhdessä muiden tekijöiden kanssa johtaa CIA:n tukemaan salamurhayritykseen, joka päättää Trujillon elämän 30. toukokuuta 1961. Trujillon hallintoa tukee sotilastiedustelupalvelun ( SIM ) johtaja Johnny Abbes García , raakalaismainen mies , jonka syyksi luetaan monet katoamiset , teloitukset ja äkilliset häpeään joutumiset . Abbes ja hänen tiedustelu-upseerinsa ovat pahamaineisia julmuudestaan , erityisesti heidän tavastaan tappaa toisinajattelijoita heittämällä heidät hai @-@ saastuttamiin vesiin . Eversti Abbes voi olla paholainen , mutta hän on hyödyllinen päällikölle ; kaikki huono on hänen syytään ja vain hyvä on Trujillon syytä . Trujillon poika , Ramfis Trujillo , on päällikön uskollinen tukija . Epäonnistuneiden koulunkäyntiyritysten jälkeen Yhdysvalloissa Ramfis palaa Dominikaaniseen tasavaltaan palvellakseen isänsä armeijassa. Hän on tunnettu naistenmies . Trujillon kuoltua Ramfis etsii kostoa ja menee jopa niin pitkälle, että kiduttaa ja tappaa avioliitossa olevan setänsä, kenraali Jose Romanin , tämän osallistuttua salamurhasalaliittoon. Joaquín Balaguer , Trujillon nukkepresidentti, on myös hänen kannattajansa , ja aluksi hänen näennäisen harmittomalla luonteellaan ei ole todellista valtaa. Trujillon kuoleman jälkeen Balaguerin rauhallisuus ja tyyneys saavat aikaan todellisen muutoksen hänen luonteessaan , ja kenraali Román kommentoi, että tämä merkityksetön mies , jota kaikki olivat aina pitäneet pelkkänä virkailijana , joka oli vain koristeellinen hahmo hallinnossa , alkoi saada yllättävää valtaa . Balaguer on se, joka ohjaa suurta osaa kirjan viimeisten osien toiminnasta . täytä tyhjä : Rafael Trujillo , joka tunnetaan myös nimillä Vuohi , Päällikkö ja __________________ , on fiktiivinen hahmo, joka perustuu Dominikaanisen tasavallan todelliseen diktaattoriin vuosina 1930-1961 ja tasavallan viralliseen presidenttiin vuosina 1930-1938 ja 1943-1952 . </w:t>
      </w:r>
    </w:p>
    <w:p>
      <w:r>
        <w:rPr>
          <w:b/>
        </w:rPr>
        <w:t xml:space="preserve">Tulos</w:t>
      </w:r>
    </w:p>
    <w:p>
      <w:r>
        <w:t xml:space="preserve"> Hyväntekeväisyysjärjestö </w:t>
      </w:r>
    </w:p>
    <w:p>
      <w:r>
        <w:rPr>
          <w:b/>
        </w:rPr>
        <w:t xml:space="preserve">Esimerkki 8.160</w:t>
      </w:r>
    </w:p>
    <w:p>
      <w:r>
        <w:t xml:space="preserve"> Salamurhaa koskeva juoni seuraa ensisijaisesti neljää salaliittolaista, jotka osallistuvat suoraan Trujillon kuolemaan. Antonio Imbert Barrera on yksi niistä harvoista salaliittolaisista, jotka selviytyvät Trujillon salamurhaa seuraavista väkivaltaisista kostotoimista. Imbert on poliitikko, joka pettyy Trujillon hallinnon petokseen ja julmuuteen . Hänen ensimmäinen suunnitelmansa Trujillon tappamiseksi kariutui, kun kuubalaiset puolisotilaalliset joukot yrittivät epäonnistuneesti kaataa hallinnon. Nyt Imbert on vakuuttunut tehtävänsä vaikeudesta ja liittyy muiden salaliittolaisten kanssa Trujillon kuoleman suunnitteluun. Muiden joukossa on Antonio de la Maza , yksi Trujillon henkilökohtaisista vartijoista . Antonion veli tapetaan osana hallituksen peitetarinaa, ja Antonio vannoo kostoa Trujillolle . Salvador Estrella Sadhalá , joka tunnetaan nimellä Turk , on hurskas katolilainen , joka närkästyneenä hallinnon monista rikoksista Jumalaa vastaan vannoo valan Trujilloa vastaan . Lopulta Turk antautuu, koska pelkää hallituksen kiduttavan hänen perhettään. Sekä Turkia että hänen viatonta veljeään kidutetaan kuukausia. Hänen isänsä pysyy uskollisena Trujillolle ja hylkää Turkin päin naamaa. Kaikesta tästä huolimatta Turk kieltäytyy tekemästä itsemurhaa eikä menetä uskoaan Jumalaan . Myöhemmin Ramfis ja muut korkean tason hallituksen miehet teloittavat hänet . Turkin läheinen ystävä , Amado García Guerrero , joka tunnetaan nimellä Amadito , on armeijan luutnantti , joka luopui rakkaastaan todisteena uskollisuudestaan Trujillolle , ja myöhemmin hänet pakotettiin tappamaan hänen veljensä todistaakseen Trujillolle . Amaditon inho itseään kohtaan ja pettymys hallintoon johtavat hänen päätökseensä auttaa Trujillon tappamisessa. Murhan jälkeen hän piiloutuu de la Mazan kanssa ja kuolee taistellen . Salamurhan jälkeen Amadito ja Antonio de la Maza päättävät taistella heitä pidättämään tulevia SIM:n jäseniä vastaan ja haluavat mieluummin kuolla taistelussa kuin jäädä vangiksi ja kidutetuksi. Täytä tyhjä : Salamurhaa koskevassa juonessa __________________ seurataan neljää salaliittolaista, jotka osallistuvat suoraan Trujillon kuolemaan. </w:t>
      </w:r>
    </w:p>
    <w:p>
      <w:r>
        <w:rPr>
          <w:b/>
        </w:rPr>
        <w:t xml:space="preserve">Tulos</w:t>
      </w:r>
    </w:p>
    <w:p>
      <w:r>
        <w:t xml:space="preserve"> ensisijaisesti </w:t>
      </w:r>
    </w:p>
    <w:p>
      <w:r>
        <w:rPr>
          <w:b/>
        </w:rPr>
        <w:t xml:space="preserve">Esimerkki 8.161</w:t>
      </w:r>
    </w:p>
    <w:p>
      <w:r>
        <w:t xml:space="preserve"> Vuohen juhla 's suuria teemoja ovat poliittinen korruptio , machismo , muisti , ja kirjoittaminen ja valta . The Melbourne Age -lehden arvostelija Olga Lorenzo ehdottaa, että Vargas Llosan tavoitteena on paljastaa latinalaisen perinteen irrationaaliset voimat, jotka synnyttävät despotismia . Täytä tyhjä : The Feast of the Goat 's major __________________ ovat poliittinen korruptio , machismi , muisti sekä kirjoittaminen ja valta . </w:t>
      </w:r>
    </w:p>
    <w:p>
      <w:r>
        <w:rPr>
          <w:b/>
        </w:rPr>
        <w:t xml:space="preserve">Tulos</w:t>
      </w:r>
    </w:p>
    <w:p>
      <w:r>
        <w:t xml:space="preserve"> teemat </w:t>
      </w:r>
    </w:p>
    <w:p>
      <w:r>
        <w:rPr>
          <w:b/>
        </w:rPr>
        <w:t xml:space="preserve">Esimerkki 8.162</w:t>
      </w:r>
    </w:p>
    <w:p>
      <w:r>
        <w:t xml:space="preserve"> Dominikaanisen yhteiskunnan rakenne oli hierarkkinen ja roolit olivat vahvasti sukupuolittuneet. Hallitsija Rafael Trujillo oli julma diktaattori, joka kummittelee Santo Domingon asukkaissa vielä 35 vuotta kuolemansa jälkeen. Hän on todellinen caudillo , joka hallitsi raa'asti ja korruptoituneesti . Hän luo kapitalistiseen yhteiskuntaansa henkilökultin ja rohkaisee hallinnon rappiota. Ennen ylennystä vastuulliseen tehtävään upseerin on läpäistävä lojaalisuustesti . Hänen kansansa on pysyttävä hänelle uskollisena kaikin keinoin , ja sitä koetellaan säännöllisesti julkisella nöyryytyksellä ja sensuurilla , vaikka epälojaalius oli harvinaista . Trujillo väkivaltaistaa naisia ja lapsia poliittisen ja seksuaalisen vallan ilmaisuna , ja joissakin tapauksissa hän ottaa vaimon tai lapsen luutnanttiensa , joista monet pysyvät edelleen sokeasti uskollisina . Jopa kirkkoa ja sotilaallisia instituutioita käytetään antamaan naisia tyrannille huvikseen . Monet salamurhaajista olivat kuuluneet Trujillon hallintoon tai olivat jossain vaiheessa olleet sen vankkoja kannattajia , mutta valtion rikokset kansaansa kohtaan olivat murentaneet heidän tukensa Trujillolle. Imbert , yksi salamurhaajista , kiteyttää tämän oivalluksen Mirabalin sisarusten murhan aiheuttamassa kommentissa : He tappavat isämme , veljemme , ystävämme . Ja nyt he tappavat naisiamme . Ja tässä me istumme, alistuneina, odottamassa vuoroamme.  Haastattelussa Vargas Llosa kuvailee Trujillon hallinnon korruptiota ja raakuutta : Hänellä oli enemmän tai vähemmän kaikki Latinalaisen Amerikan diktaattorin yleiset piirteet , mutta äärimmäisyyksiin vietynä . Julmuudessa hän meni mielestäni kauas muista - ja korruptiossa myös . täytä tyhjä : Dominikaanisen yhteiskunnan rakenne oli hierarkkinen, ja roolit olivat vahvasti __________________ . </w:t>
      </w:r>
    </w:p>
    <w:p>
      <w:r>
        <w:rPr>
          <w:b/>
        </w:rPr>
        <w:t xml:space="preserve">Tulos</w:t>
      </w:r>
    </w:p>
    <w:p>
      <w:r>
        <w:t xml:space="preserve"> sukupuolittunut </w:t>
      </w:r>
    </w:p>
    <w:p>
      <w:r>
        <w:rPr>
          <w:b/>
        </w:rPr>
        <w:t xml:space="preserve">Esimerkki 8.163</w:t>
      </w:r>
    </w:p>
    <w:p>
      <w:r>
        <w:t xml:space="preserve">  Kirjallisuudentutkija Peter Anthony Niessan mukaan machismin kaksi tärkeää osatekijää ovat aggressiivinen käyttäytyminen ja hyper @-@ seksuaalisuus . Aggressiivinen käyttäytyminen ilmenee vallan ja voiman osoittamisena, kun taas hyper @-@ seksuaalisuus ilmenee seksuaalisessa toiminnassa mahdollisimman monen kumppanin kanssa. Nämä kaksi osatekijää muokkaavat Trujillon ja hänen hallintonsa kuvausta elokuvassa Vuohen juhla . Kuten Lorenzo huomauttaa , Vargas Llosa paljastaa machismin perinteet , väkivaltaiset isät ja lasten @-@ kasvatuskäytännöt , jotka toistavat lasten häpäisemistä , niin että jokainen sukupolvi perii sielun kuihtumisen seuraavalle.  Molempien machismin osa-alueiden ilmentymänä Trujillo vaati avustajiltaan ja kabinetiltaan, että he antaisivat hänelle seksuaalisen pääsyn heidän vaimoihinsa ja tyttäriinsä. Mario Vargas Llosa kirjoitti Trujillon machismosta ja naisten kohtelusta , [ h ] hän meni sänkyyn ministeriensä vaimojen kanssa, ei vain siksi, että hän piti näistä naisista, vaan koska se oli tapa testata ministereitään . Hän halusi tietää, olivatko he valmiita hyväksymään tämän äärimmäisen nöyryytyksen. Pääasiassa ministerit olivat valmiita tähän irvokkaaseen rooliin - ja he pysyivät uskollisina Trujillolle vielä tämän kuoleman jälkeenkin . Trujillon seksuaaliset valloitukset ja vihollisten julkiset nöyryytykset toimivat myös hänen poliittisen valtansa ja machisminsa vahvistamiseksi. Niessan sanoin: "Tästä seuraa, että maksimaalinen miehekkyys on yhtä kuin poliittinen valta-asema. Trujillon yritys valloittaa Urania seksuaalisesti on esimerkki sekä Agustín Cabralin poliittisesta manipuloinnista että nuoriin naisiin kohdistuvasta seksuaalisesta vallasta. Koska Trujillon penis pysyy kuitenkin koko kohtaamisen ajan velttona ja häntä nöyryytetään nuoren tytön edessä, kohtaaminen ei täytä hänen machismo-vaatimuksiaan. fill in the blank : Kirjallisuuden __________________ Peter Anthony Niessan mukaan machismon kaksi tärkeää osatekijää ovat aggressiivinen käyttäytyminen ja hyper @-@ seksuaalisuus . </w:t>
      </w:r>
    </w:p>
    <w:p>
      <w:r>
        <w:rPr>
          <w:b/>
        </w:rPr>
        <w:t xml:space="preserve">Tulos</w:t>
      </w:r>
    </w:p>
    <w:p>
      <w:r>
        <w:t xml:space="preserve"> tutkija </w:t>
      </w:r>
    </w:p>
    <w:p>
      <w:r>
        <w:rPr>
          <w:b/>
        </w:rPr>
        <w:t xml:space="preserve">Esimerkki 8.164</w:t>
      </w:r>
    </w:p>
    <w:p>
      <w:r>
        <w:t xml:space="preserve"> Kaikki romaanin juonenkäänteet liittyvät tavalla tai toisella muistiin. Selkeimmin muistin kanssa joutuu tekemisiin Urania Cabral , joka on palannut Dominikaaniseen tasavaltaan ensimmäistä kertaa 30 vuoteen ja joutuu kohtaamaan isänsä ja traumat, jotka saivat hänet lähtemään maasta 14-vuotiaana. Urania joutui diktaattorin seksuaalisen hyväksikäytön uhriksi, jonka hänen isänsä teki yrittäessään saada diktaattorin suosion takaisin, ja hän viittaa tähän seikkaan koko kirjan ajan, mutta se paljastuu vasta aivan lopussa: kirjan lopussa Urania kertoo tuon yön muistot tädilleen ja serkuilleen, jotka eivät koskaan tienneet todellista syytä, miksi hän lähti maasta. Kun hänen tätinsä yllättyy siitä, että hän muistaa kaikki nämä yksityiskohdat, hän vastaa, että vaikka hän unohtaa monia asioita, minä muistan kaiken siitä yöstä. Urania ei voi hyväksyä sitä, että hän unohtaa hallinnon tekemät julmuudet. Uranian isä ei sen sijaan pysty liittymään hänen mukaansa tähän muisteluprosessiin, sillä hän on saanut aivohalvauksen eikä pysty puhumaan; Urania on kuitenkin vihainen siitä, että hän päätti unohtaa nämä asiat, vaikka hän pystyi vielä tunnustamaan ne. Muisti on tärkeä myös niissä romaanin osissa, jotka käsittelevät salamurhaajia . Kukin muistelee tapahtumia, jotka saivat hänet osallistumaan Trujillon salamurhaan . Näihin tapahtumiin kuuluivat Galindezin kidnappaus ja murha vuonna 1956 , Mirabalin sisarten murha vuonna 1960 ja katolisen kirkon kanssa vuonna 1961 tapahtunut erimielisyys . Vargas Llosa käyttää näitä historiallisia tapahtumia liittääkseen salamurhaajat tiettyihin hetkiin, jotka osoittavat Trujillon hallinnon väkivaltaisuuden. Myös Trujillon näytetään pohtivan menneisyyttä, eikä vähiten omaa muodostumistaan ja koulutustaan Yhdysvaltain merijalkaväen käsissä. Mutta ennen kaikkea Mario Vargas Llosa käyttää fiktiivistä Uraniaa helpottamaan romaanin pyrkimystä muistella hallintoa. Romaani alkaa ja päättyy Uranian tarinaan, ja se kehystää kertomuksen tehokkaasti menneisyyden muistamisen ja sen perinnön ymmärtämisen näkökulmasta nykyhetkessä. Koska Urania on opiskellut akateemisesti Trujillon hallinnon historiaa, hän kohtaa myös koko maan hallinnon muiston. Tämä on sopusoinnussa kirjan yhden tarkoituksen kanssa , joka on varmistaa, että diktatuurin julmuudet ja absoluuttisen vallan vaarat muistetaan uudelle sukupolvelle. Täytä tyhjä : Näihin tapauksiin kuuluivat Galindezin kidnappaus ja murha vuonna 1956, _______ sisarten murha vuonna 1960.  </w:t>
      </w:r>
    </w:p>
    <w:p>
      <w:r>
        <w:rPr>
          <w:b/>
        </w:rPr>
        <w:t xml:space="preserve">Tulos</w:t>
      </w:r>
    </w:p>
    <w:p>
      <w:r>
        <w:t xml:space="preserve"> Mirabal </w:t>
      </w:r>
    </w:p>
    <w:p>
      <w:r>
        <w:rPr>
          <w:b/>
        </w:rPr>
        <w:t xml:space="preserve">Esimerkki 8.165</w:t>
      </w:r>
    </w:p>
    <w:p>
      <w:r>
        <w:t xml:space="preserve"> María Regina Ruiz väittää romaania käsitellessään , että valta antaa haltijalleen kyvyn asettaa kieltoja ; kiellot heijastuvat historiaan , jonka tutkiminen paljastaa, mitä kerrotaan ja mitä ei kerrota . Hallituksen toimet Vuohenjuhlassa osoittavat kieltojen diskurssin: ulkomaisten sanoma- ja aikakauslehtien pääsy Trujillon maahan kiellettiin, koska niiden katsottiin uhkaavan hallituksen aatteita. Mario Vargas Llosa osallistuu tähän diskurssiin kertomalla, mitä kiellettiin. Ruiz toteaa, että myös kirjoittamisella on voima muuttaa todellisuutta . Se vie lukijan takaisin menneisyyteen ja antaa lukijalle mahdollisuuden ymmärtää myyttejä tai historioitsijoiden vääristeltyjä tarinoita. Ruiz väittää, että menneisyyden tunteminen on ratkaisevan tärkeää nykyisyyden ymmärtämiselle, joka vie meidät postmodernismiin, ja väittää, että Vuohen juhla voidaan näin ollen nähdä postmodernina diskurssina, joka antaa vallan historian uudelleenkäsittelylle. Trujillon hallinnon tapahtumia ympäröivien fiktioiden rakentaminen antaa jonkinasteisen vapauden tapahtuneista kauhuista. Kirjailija Julia Alvarez väittää, että nämä tapahtumat voidaan lopulta ymmärtää vain fiktion avulla, vain mielikuvitus voi lopulta lunastaa ne, kun taas Richard Patterson väittää, että Vargas Llosa muokkaa ja demytologisoi suurelta osin Trujillon ja hänen julman hallintonsa kertomusrakenteen avulla. Vargas Llosan kirjallisuus toimii katarttisena voimana tälle historian jaksolle . Täytä tyhjä : _________ 'n hallinnon tapahtumia ympäröivien fiktioiden rakentaminen mahdollistaa tietynlaisen vapauden tapahtuneista kauhuista. </w:t>
      </w:r>
    </w:p>
    <w:p>
      <w:r>
        <w:rPr>
          <w:b/>
        </w:rPr>
        <w:t xml:space="preserve">Tulos</w:t>
      </w:r>
    </w:p>
    <w:p>
      <w:r>
        <w:t xml:space="preserve"> Trujillo </w:t>
      </w:r>
    </w:p>
    <w:p>
      <w:r>
        <w:rPr>
          <w:b/>
        </w:rPr>
        <w:t xml:space="preserve">Esimerkki 8.166</w:t>
      </w:r>
    </w:p>
    <w:p>
      <w:r>
        <w:t xml:space="preserve"> Romaani on yhdistelmä faktaa ja fiktiota . Näiden kahden elementin yhdistäminen on tärkeää missä tahansa historiallisessa romaanissa, mutta erityisesti Vuohenjuhlassa , koska Vargas Llosa päätti kertoa todellisesta tapahtumasta sekä todellisten että fiktiivisten hahmojen mielen kautta. Jotkut hahmot ovat fiktiivisiä , ja niillä, jotka eivät ole @-@ fiktiivisiä, on silti fiktiivisiä piirteitä kirjassa . Yleiset yksityiskohdat salamurhasta ovat totta , ja salamurhaajat ovat kaikki todellisia henkilöitä . Kun he odottavat diktaattorin saapumista , he kertovat hallinnon todellisista rikoksista , kuten Mirabalin sisarusten murhasta . Vargas Llosa on kuitenkin keksinyt muita yksityiskohtia, kuten Amaditon murhaaman rakastamansa naisen veljen murhan. Hallituksen sisällä olevat henkilöt ovat myös sekoitus fiktiivisiä hahmoja ja todellisia henkilöitä . Presidentti Balaguer on todellinen , mutta koko Cabralin perhe on täysin kuvitteellinen. Wolffin mukaan Vargas Llosa käyttää historiaa lähtökohtana rakentaessaan fiktiivisen kertomuksen Trujillon hengellisestä siirtomaavallasta Dominikaanisessa tasavallassa yhden dominikaaniperheen kokemana. Fiktiivisen Cabralin perheen avulla Vargas Llosa pystyy näyttämään Trujillon hallinnon kaksi puolta: Agustinin kautta lukija näkee äärimmäisen omistautumisen ja uhrautumisen kansakunnan johtajalle ja Uranian kautta hallinnon väkivaltaisuuden ja sen jälkeensä jättämän tuskan perinnön. Vargas Llosa myös fiktiivisoi hahmojen sisäisiä ajatuksia , jotka eivät olleet @-@ fiktiivisiä , erityisesti itse Vuohen ajatuksia . Kirjallisuudentutkija Richard Pattersonin mukaan Vargas Llosa 's laajenee aina Trujillon tietoisuuden hyvin pimeälle alueelle ( kuten tarinankertoja uskaltaa käsittää sen ) .  Vargas Llosa rakensi myös kuvaa hallinnosta levottomien historiallisten tapahtumien avulla . Kirjan historiallisesta tarkkuudesta Vargas Llosa on sanonut, että se on romaani, ei historiankirja, joten otin paljon, paljon vapauksia. Ainoa rajoitus, jonka asetin itselleni, oli se, etten aio keksiä mitään sellaista, mikä ei olisi voinut tapahtua Dominikaanisen tasavallan elämän puitteissa. Olen kunnioittanut perustotuuksia , mutta olen muuttanut ja vääristellyt monia asioita tehdäkseni tarinasta vakuuttavamman - enkä ole liioitellut . Täytä tyhjä : _______ on yhdistelmä faktaa ja fiktiota . </w:t>
      </w:r>
    </w:p>
    <w:p>
      <w:r>
        <w:rPr>
          <w:b/>
        </w:rPr>
        <w:t xml:space="preserve">Tulos</w:t>
      </w:r>
    </w:p>
    <w:p>
      <w:r>
        <w:t xml:space="preserve"> uusi </w:t>
      </w:r>
    </w:p>
    <w:p>
      <w:r>
        <w:rPr>
          <w:b/>
        </w:rPr>
        <w:t xml:space="preserve">Esimerkki 8.167</w:t>
      </w:r>
    </w:p>
    <w:p>
      <w:r>
        <w:t xml:space="preserve"> Realistinen tyyli Vuohen juhla on tunnustettu joidenkin arvostelijoiden olevan tauko enemmän allegorinen lähestymistapa diktaattori romaani. Romaani sai pääosin myönteisiä arvosteluja , joista useimmat olivat valmiita hyväksymään uhraukset historiallisesta tarkkuudesta hyvän tarinankerronnan hyväksi. Yleinen kommentti romaanista on sen kuvauksellinen luonne, sillä siinä kuvataan monia kidutuksia ja murhia. Vargas antaa lukijan nähdä sortohallinnon todellisuuden sellaisella yksityiskohtaisuudella, jota hänen maanmiehensä Latinalaisen Amerikan kirjallisuudessa eivät usein käytä , kuten Michael Wood toteaa London Review of Books -lehdessä : Vargas Llosa ... kertoo meille paljon enemmän päivittäisten juonittelujen yksityiskohdista ja kidutuksen ja murhien likaisista, sadistisista yksityiskohdista .  New York Timesin Walter Kirn katsoo, että tyrmään sijoitettujen kuulustelujen ja kidutussessioiden karmeat kohtaukset jättävät romaanin muut osat kalpeaan valoon ja vievät niistä merkityksen ja vaikutuksen. Samoin Kirn antaa ymmärtää, että Woodin mainitsema kerrontakoneisto, joka on jokseenkin kömpelö, tuottaa myös suurelta osin tarpeettoman juonen. Sturrock kuvailee Urania Cabraliin keskittyvää juonikuviota romaanin keskipisteenä olevaksi tunnekeskukseksi, ja Wood on samaa mieltä siitä, että hänen kohtaamisensa menneisyyden demonien kanssa pitävät lukijan huomion. Sitä vastoin Kirnin arvostelussa todetaan, että Uranian jaksot ovat puhuttelevia ja tunnelmallisia ... [ ja ] näyttävät olevan lainassa toisenlaisesta kirjasta . täytä tyhjä : Jotkut arvostelijat tunnustavat Vuohenjuhlan realistisen tyylin olevan irti diktaattorin allegorisemmasta lähestymistavasta __________________ . </w:t>
      </w:r>
    </w:p>
    <w:p>
      <w:r>
        <w:rPr>
          <w:b/>
        </w:rPr>
        <w:t xml:space="preserve">Tulos</w:t>
      </w:r>
    </w:p>
    <w:p>
      <w:r>
        <w:t xml:space="preserve"> uusi </w:t>
      </w:r>
    </w:p>
    <w:p>
      <w:r>
        <w:rPr>
          <w:b/>
        </w:rPr>
        <w:t xml:space="preserve">Esimerkki 8.168</w:t>
      </w:r>
    </w:p>
    <w:p>
      <w:r>
        <w:t xml:space="preserve"> Englanninkielinen @-@ kieli elokuvasovitus romaanin tehtiin vuonna 2005, ohjannut Luis Llosa , Mario Vargas Llosa 's serkku. Sen pääosissa ovat Isabella Rossellini Urania Cabralina , Paul Freeman hänen isänään Agustinina , Stephanie Leonidas Uranitana ja Tomas Milian Rafael Leonidas Trujillona . Se kuvattiin sekä Dominikaanisessa tasavallassa että Espanjassa . Arvostellessaan elokuvaa Variety -lehdessä kriitikko Jonathan Holland kutsui sitä vähemmän juhlaksi kuin hieman kiirehtineeksi mutta täysin nautittavaksi kolmen @-@ ruokalajin ateriaksi ja totesi, että suurin ero lähderomaaniin oli psykologisten vivahteiden uhraaminen. Romaani on myös sovitettu näyttämölle , Jorge Alí Triana ja hänen tyttärensä Veronica Triana , ohjaajana Jorge Triana : näytelmä esitettiin ( espanjaksi , mutta simultaanikäännös englanniksi ) Repertorio Españolissa ( www.repertorio.org / chivo ) New Yorkissa vuonna 2003 ; ja tuotanto siirtyi Limaan vuonna 2007 . Romaanin näyttämöversion erityispiirteenä on, että sama näyttelijä esittää sekä Agustin Cabralia että Rafael Trujilloa . Arvostelijan Bruce Weberin mielestä tämä osoittaa, että Trujillon valtakunnan hallinta riippui sisuttomista yhteistyökumppaneista. Charles Eaton ( RAAF-upseeri ) Charles Eaton , OBE , AFC ( 21. joulukuuta 1895 - 12. marraskuuta 1979 ) oli Australian kuninkaallisten ilmavoimien ( RAAF ) korkea-arvoinen upseeri ja lentäjä , joka toimi myöhemmin diplomaattina . Hän syntyi Lontoossa , liittyi Britannian armeijaan ensimmäisen maailmansodan syttyessä ja toimi länsirintamalla ennen siirtymistään kuninkaalliseen lento-osastoon vuonna 1917 . Hänet määrättiin pommikoneiden lentäjäksi laivueeseen nro 206 , ja hän joutui kahdesti saksalaisten joukkojen vangiksi ja pakeni kahdesti. Eaton jätti armeijan vuonna 1920 ja työskenteli Intiassa, kunnes muutti Australiaan vuonna 1923. Kaksi vuotta myöhemmin hän liittyi RAAF:iin ja toimi aluksi kouluttajana lentokoulussa nro 1 . Vuosina 1929-1931 hänet valittiin johtamaan kolmea ekspeditiota kadonneiden lentokoneiden etsimiseksi Keski-Australiassa , jolloin hän sai kansallista huomiota ja ansaitsi ilmavoimien ristin innokkuudestaan ja omistautumisestaan velvollisuuksiinsa. Toisen maailmansodan kynnyksellä vuonna 1939 Eatonista tuli RAAF:n vastaperustetun Darwinin aseman (Pohjois-Australiassa) 12. (yleiskäyttöisen) laivueen ensimmäinen komentaja. Seuraavana vuonna hänet ylennettiin ryhmäkapteeniksi ja vuonna 1942 hänet nimitettiin Brittiläisen imperiumin ritarikunnan upseeriksi. Hän otti komentoonsa Batchelorissa (Northern Territory ) sijaitsevan 79. lentolaivueen vuonna 1943, ja hänet mainittiin kirjeissä Lounais-Tyynenmeren operaatioiden aikana. Eaton jäi eläkkeelle RAAF:n palveluksesta joulukuussa 1945 ja siirtyi diplomaattitehtäviin Alankomaiden Itä-Intiassa johtaen Yhdistyneiden Kansakuntien toimikuntaa pääkonsulina Indonesian kansallisen vallankumouksen aikana. Hän palasi Australiaan vuonna 1950 ja palveli Canberrassa vielä kaksi vuotta. Hänet tunnettiin myös nimellä Moth Eaton , ja hän oli myöhemmässä elämässään maanviljelijä ja kuoli vuonna 1979 83-vuotiaana. Häntä muistetaan useilla muistomerkillä Northern Territory -alueella . Täytä tyhjä : Romaanista tehtiin vuonna 2005 englanninkielinen @-@ kielinen elokuvasovitus, jonka ohjasi Luis Llosa , Mario __________________ Llosan serkku . </w:t>
      </w:r>
    </w:p>
    <w:p>
      <w:r>
        <w:rPr>
          <w:b/>
        </w:rPr>
        <w:t xml:space="preserve">Tulos</w:t>
      </w:r>
    </w:p>
    <w:p>
      <w:r>
        <w:t xml:space="preserve"> Vargas </w:t>
      </w:r>
    </w:p>
    <w:p>
      <w:r>
        <w:rPr>
          <w:b/>
        </w:rPr>
        <w:t xml:space="preserve">Esimerkki 8.169</w:t>
      </w:r>
    </w:p>
    <w:p>
      <w:r>
        <w:t xml:space="preserve"> Charles Eaton syntyi 21. joulukuuta 1895 Lambeth, Lontoo, poika William Walpole Eaton, lihakauppias, ja hänen vaimonsa Grace. Charles Eaton kävi koulua Wandsworthissa ja työskenteli Battersean kaupunginvaltuustossa 14-vuotiaasta lähtien ennen kuin hän liittyi Lontoon rykmenttiin ensimmäisen maailmansodan syttyessä elokuussa 1914. Hänet liitettiin 47. divisioonan 24. pataljoonan polkupyöräkomppaniaan ja hän saapui länsirintamalle maaliskuussa 1915. Hän osallistui juoksuhautojen pommitustehtäviin ja hyökkäyksiin vihollisen viestintälinjoja vastaan ja oli mukana Aubers Ridgen , Festubertin , Loosin ja Sommen taisteluissa. Toukokuun 14. päivänä 1915 Eaton siirtyi Kuninkaalliseen lentokuntaan (RFC) ja suoritti lentäjän peruskoulutuksen Oxfordissa. Kun hän oli laskeutumassa Maurice Farman Shorthorn -lentokoneeseensa ensimmäisen yksinlentonsa päätteeksi, toinen opiskelija törmäsi häneen ja kuoli, mutta Eaton selvisi vammoitta. Hänet otettiin palvelukseen elokuussa ja hänelle myönnettiin siivet lokakuussa . Luutnanttina hän palveli 110. laivueessa , joka käytti Martinsyde G.100 Elephant -hävittäjiä Sedgefordista ja puolusti Lontoota Zeppelin-ilma-aluksia vastaan. Hänet siirrettiin vastaperustettuihin Kuninkaallisiin ilmavoimiin (RAF) huhtikuussa 1918 ja lähetettiin seuraavassa kuussa Ranskaan lentämään Airco DH.9 -yksimoottorisia @-@-pommikoneita 206. laivueessa. Kesäkuun 29. päivänä hänet ammuttiin alas vihollisen linjojen takana ja otettiin vangiksi Nieppen lähellä. Holzmindenin sotavankileirillä Saksassa Eaton karkasi, mutta hänet otettiin kiinni ja tuomittiin sotaoikeuteen, minkä jälkeen häntä pidettiin eristyssellissä. Myöhemmin hän onnistui uudestaan karkaamaan ja liittyi uudelleen laivueeseensa sodan viimeisinä päivinä . täytä tyhjä : Charles Eaton syntyi 21. joulukuuta 1895 Lambethissä Lontoossa lihakauppias __________________ Walpole Eatonin ja hänen vaimonsa Gracen poikana. </w:t>
      </w:r>
    </w:p>
    <w:p>
      <w:r>
        <w:rPr>
          <w:b/>
        </w:rPr>
        <w:t xml:space="preserve">Tulos</w:t>
      </w:r>
    </w:p>
    <w:p>
      <w:r>
        <w:t xml:space="preserve"> William </w:t>
      </w:r>
    </w:p>
    <w:p>
      <w:r>
        <w:rPr>
          <w:b/>
        </w:rPr>
        <w:t xml:space="preserve">Esimerkki 8.170</w:t>
      </w:r>
    </w:p>
    <w:p>
      <w:r>
        <w:t xml:space="preserve"> Eaton pysyi RAF:ssa vihollisuuksien päättymisen jälkeen. Hän avioitui Beatrice Godfreyn kanssa St Thomas 's kirkossa Shepherd 's Bushissa, Lontoossa, 11. tammikuuta 1919. Hänet määrättiin 1. laivueeseen ja hän toimi lentäjänä Lontoon ja Pariisin välisessä ensimmäisessä säännöllisessä matkustajaliikenteessä, joka kuljetti edustajia Versailles'n rauhankonferenssiin ja sieltä takaisin. Eaton lähetettiin joulukuussa Intiaan suorittamaan ilmatutkimustöitä, mukaan lukien ensimmäinen Himalajan ilmatutkimus. Hän erosi RAF:n palveluksesta heinäkuussa 1920 ja jäi Intiaan siirtyäkseen keisarillisen metsäpalvelun palvelukseen. Hän haki menestyksekkäästi paikkaa Queenslandin metsäpalvelusta ja muutti perheineen Australiaan vuonna 1923. Hän muutti South Yarraan, Victoriaan ja värväytyi lento-upseeriksi Australian kuninkaallisiin ilmavoimiin (RAAF) Lavertonissa 14. elokuuta 1925. Hänet lähetettiin lentokouluun nro 1 RAAF Point Cookiin lennonopettajaksi , jossa hänet tunnettiin tiukkana kurinpitäjänä, joka koulutti lentäjänsä hyvin. Täällä Eaton sai lempinimensä Moth , sillä ilmavoimien peruskouluttaja oli tuolloin De Havilland DH.60 Moth . Hänet ylennettiin luutnantiksi helmikuussa 1928 ja hän lensi Mothilla vuoden 1929 East @-@-@ West Air Race -lentokilpailussa Sydneystä Perthiin osana Länsi-Australian satavuotisjuhlallisuuksia; hän ylitti linjan kuudentena kilpailijana RFC:n veteraanin Jerry Pentlandin jälkeen. Eatonia pidettiin yhtenä RAAF:n taitavimmista maastolentäjistä ja suunnistajista, ja hän nousi julkisuuteen johtaessaan kolmea sotilasretkeä kadonneiden lentokoneiden löytämiseksi Keski-Australiassa vuosina 1929-1931. Huhtikuussa 1929 hän koordinoi ilmavoimien osuutta lentäjien Keith Andersonin ja Bob Hitchcockin etsinnöissä, jotka olivat kadonneet Kookaburra-koneellaan etsiessään itse Charles Kingsford Smithiä ja Charles Ulmia , jotka olivat tehneet pakkolaskun Southern Cross -lentokoneella Pohjois-Länsi-Australiassa Sydneystä lähteneellä lennollaan. Kolme RAAF:n viidestä muinaisesta DH.9-kaksitasokoneesta putosi etsinnöissä - vaikkakin kaikki miehistöt välttyivät loukkaantumisilta - mukaan lukien Eatonin kone, joka koki 21. huhtikuuta Tennant Creekin lähellä moottorin mäntien sulamisen jälkeen onnettomuuden, jota hän kutsui hyväksi onnettomuudeksi. Samana päivänä Qantasin lentokoneella lentänyt kapteeni Lester Brain löysi Kookaburran hylyn Tanamin autiomaasta noin 130 kilometriä itään @-@ etelään @-@ itään Wave Hillistä. Eaton lähti Wave Hillistä 23. huhtikuuta ja johti maajoukkoa maastossa, joka saavutti onnettomuuspaikan neljä päivää myöhemmin ja hautasi janoon ja altistumiseen menehtyneen miehistön. Hän ei ollut erityisen uskonnollinen mies , mutta muisteli, että hautauksen jälkeen hän näki täydellisen ristin, jonka cirrus-pilvet muodostivat muuten kirkkaalla sinisellä taivaalla Kookaburran yläpuolella. Ilmailulautakunta kuvaili RAAF:n etsintöjen kestäneen 240 tuntia lentoaikaa mitä vaikeimmissa olosuhteissa, joissa pakkolasku merkitsi varmaa putoamista. Marraskuussa 1930 Eaton valittiin johtamaan toista retkikuntaa kadonneen lentokoneen etsimiseksi Ayers Rockin lähistöllä , mutta se peruttiin pian sen jälkeen , kun lentäjä ilmaantui Alice Springsiin . Seuraavassa kuussa hänet määrättiin etsimään W.L. Pittendrighia ja S.J. Hamrea , jotka olivat kadonneet kaksitasokoneella Golden Quest 2 yrittäessään löytää Lasseterin riuttaa . RAAF:n ryhmä, joka käytti yhteensä neljää DH.60 Mothia, löysi kadonneet miehet Dashwood Creekin läheltä 7. tammikuuta 1931, ja Eatonin johtama maaryhmä pelasti heidät neljä päivää myöhemmin. Eaton oleskeli läheisessä Alice Springsissä ja suositteli paikkaa kaupungin uudelle lentokentälle, joka hyväksyttiin ja joka on ollut käytössä sen rakentamisesta lähtien. Eatonille myönnettiin 10. maaliskuuta 1931 ilmavoimien risti tunnustuksena hänen innostuksestaan ja omistautumisestaan velvollisuuksiinsa, kun hän suoritti lentoja Keski-Australiaan etsiessään kadonneita lentäjiä. Tiedotusvälineet kutsuivat häntä aavikkotaivaan ritariksi. Sen lisäksi, että Eaton teki pakkolaskun aavikolle etsiessään Kookaburraa , hän välttyi toiselta niukalta onnettomuudelta vuonna 1929, kun hän koelennätti Wackett Warrigal I -lentokonetta kersantti Eric Douglasin kanssa. Laitettuaan kaksitasoisen koulukoneen tarkoituksella pyörimään ja havaittuaan, että ohjaimet eivät reagoi, kun hän yritti toipua, Eaton pyysi Douglasia hyppäämään ulos. Kun Douglas nousi ylös tehdäkseen niin , pyörähdys pysähtyi , ilmeisesti koska hänen vartalonsa muutti ilmavirtausta pyrstökoneen yli . Eaton onnistui tämän jälkeen laskeutumaan koneeseen , ja hän ja hänen matkustajansa olivat molemmat pahasti järkyttyneitä kokemuksesta. Joulukuussa 1931 hänet lähetettiin Lavertoniin lentokonevarikolle nro 1 , jossa hän jatkoi lentämistä ja teki myös hallinnollisia töitä. Hänet ylennettiin laivueenjohtajaksi vuonna 1936 ja hän lähti uuden vuoden tienoilla salaiselle tehtävälle, jossa hän etsi sopivia laskeutumisalueita Alankomaiden Itä-Intiassa, pääasiassa Timorissa ja Ambonissa. Siviilivaatteet yllään hän ja hänen seuralaisensa pidätettiin ja paikalliset viranomaiset pitivät heitä kolme päivää vankina Koepangissa, Hollannin Timorissa. Eaton nimitettiin 21. laivueen komentajaksi toukokuussa 1937 , ja yksi hänen ensimmäisistä tehtävistään oli suorittaa toinen ilmatutkimus Keski-Australiassa , tällä kertaa etsinnät malminetsijä Sir Herbert Geppiä varten , joka myöhemmin löydettiin elossa ja terveenä . Myöhemmin samana vuonna Eaton toimi puheenjohtajana tutkintalautakunnassa, joka tutki Hawker Demon -matkustajalentokoneen maahansyöksyä Victorian osavaltiossa, ja suositteli urhoollisuuspalkinnon myöntämistä lentomies William McAloneylle , joka oli hypännyt Demonin palavaan hylyyn pelastaakseen lentäjän; McAloney sai myöhemmin Albert-mitalin sankaruudestaan. Kun vuonna 1937 oli tehty päätös perustaa ensimmäinen Pohjois-Australian RAAF:n tukikohta , huhtikuussa 1938 Eaton , joka oli nyt RAAF:n Lavertonin aseman esikunnassa, ja siipikomentaja George Jones , RAAF:n esikunnan henkilöstöpalvelujohtaja, alkoivat laatia suunnitelmia uudesta asemasta, jota Jones johtaisi, ja uudesta laivueesta, joka sijoitettaisiin sinne Eatonin johdolla. Seuraavassa kuussa he lensivät Avro Ansonilla tarkastuskierrokselle Darwiniin, Pohjois-Territorioon, joka oli ehdotetun tukikohdan sijaintipaikka. Viivästysten vuoksi 12. (yleiskäyttöinen) laivue perustettiin vasta 6. helmikuuta 1939 Lavertonissa. Jones oli jo siirtynyt toiseen tehtävään, mutta Eaton otti laivueen komennon suunnitelmien mukaisesti. Hänet ylennettiin siiven komentajaksi 1. maaliskuuta , ja hänen ja hänen kalusto-upseerinsa , lento-upseeri Hockingin , käskettiin rakentaa yksikkö mahdollisimman nopeasti , ja he perustivat viikon kuluessa neljäntoista upseerin ja 120 lentäjän sekä neljän Ansonin ja neljän Demonin alkuperäisen kokoonpanon . Hockingin johtama kolmenkymmenen aliupseerin ja lentäjän eturyhmä alkoi siirtyä Darwiniin 1. heinäkuuta . Henkilökunta majoittui aluksi ensimmäisen maailmansodan aikana rakennettuun entiseen lihanjalostamoon , ja historioitsija Chris Coulthard @-@ Clarkin mukaan elämä vastaperustetussa lentotukikohdassa oli selvästi raakilemaista ja pioneerityyppistä. Moraali oli kuitenkin korkealla. Elokuun 31. päivänä 12. laivue aloitti ensimmäisen partiointinsa Darwinin alueen yllä yhdellä niistä seitsemästä Ansonista, jotka oli tähän mennessä toimitettu. Niitä täydennettiin neljän CAC Wirrawayn lennolla (joka korvasi alun perin suunnitellun Demons-joukon), joka nousi ilmaan Lavertonista 2. syyskuuta , päivää ennen Australian sodanjulistusta, ja saapui Darwiniin neljä päivää myöhemmin. Lennon viides Wirraway syöksyi maahan laskeutuessaan Darwiniin ja tappoi molemmat miehistön jäsenet. Täytä tyhjä kohta: __________________ jäi RAF:n palvelukseen vihollisuuksien päättymisen jälkeen. </w:t>
      </w:r>
    </w:p>
    <w:p>
      <w:r>
        <w:rPr>
          <w:b/>
        </w:rPr>
        <w:t xml:space="preserve">Tulos</w:t>
      </w:r>
    </w:p>
    <w:p>
      <w:r>
        <w:t xml:space="preserve"> Eaton </w:t>
      </w:r>
    </w:p>
    <w:p>
      <w:r>
        <w:rPr>
          <w:b/>
        </w:rPr>
        <w:t xml:space="preserve">Esimerkki 8.171</w:t>
      </w:r>
    </w:p>
    <w:p>
      <w:r>
        <w:t xml:space="preserve"> Kun sota oli julistettu , Darwin alkoi saada enemmän huomiota sotilaallisilta suunnittelijoilta. Kesäkuussa 1940 12. laivue purettiin ja muodostettiin kaksi uutta yksikköä, RAAF:n Darwinin päämaja ja 13. laivue. No. 12 Squadron säilytti Wirraway-lentueensa , kun taas sen kaksi Anson-lentueensa siirrettiin uuteen laivueeseen ; ne korvattiin myöhemmin samassa kuussa suorituskykyisemmillä Lockheed Hudsonilla . Eaton nimitettiin tukikohdan komentajaksi , ja hänet ylennettiin syyskuussa väliaikaiseksi ryhmäkapteeniksi. Hänen laivuettaan käytettiin saattue-, meritiedustelu- ja rannikkovartiointitehtävissä, ja ylikuormitetut koneet oli lähetettävä RAAF:n Richmondin asemalle, New South Walesiin, joka 240 tunnin lentotunnin jälkeen - mikä merkitsi kolmen @-@ viikon menetystä Darwinin vahvuudesta - koska syvähuolto ei ollut vielä mahdollista Pohjoisella alueella. Pian RAAF:n Darwinin esikunnan perustamisen jälkeen lentoministeri James Fairbairn vieraili tukikohdassa. Ministeri kehui myöhemmin Eatonia kaikkien joukkojen innokkuudesta ja tehokkuudesta, erityisesti kun otetaan huomioon haastavat olosuhteet. Kun Fairbairn kuoli Canberran lento-onnettomuudessa pian sen jälkeen , hänen lentäjänsä oli lentoluutnantti Robert Hitchcock , Kookaburran Bob Hitchcockin poika ja myös Eatonin 21. laivueen entinen jäsen. Alueen johtavana ilmavoimien komentajana Eaton istui Darwinin puolustusyhteistyökomitean jäsenenä. Hän oli toisinaan riidoissa merivoimien kollegansa, kapteeni E.P. Thomasin , kanssa ja sai myös ammattiyhdistysaktivistien vihat päälleen, kun hän käytti RAAF:n henkilöstöä purkamaan laivoja Port Darwinissa työtaistelun aikana; Eaton osallistui itse työhön lapioimalla hiiltä miestensa rinnalla. Helmikuun 25. päivänä 1941 hän lensi pohjoiseen tiedustellakseen Timoria, Ambonia ja Baboa Alankomaiden Uudessa-Guineassa, jotta RAAF voisi käyttää niitä mahdollisessa Tyynenmeren konfliktissa. Huhtikuuhun mennessä RAAF:n Darwinin aseman kokonaisvahvuus oli noussut lähes 700 upseeriin ja lentäjään; seuraavaan kuukauteen mennessä sitä oli lisätty Bathurst Islandin , Groote Eylandtin , Batchelorin ja Katherinen satelliittilentokentillä. Eaton luovutti Darwinin komennon lokakuussa ryhmäkapteeni Frederick Schergerille ja otti vastuulleen Wagga Waggan lähellä sijainneen palvelulentokoulun nro 2 (New South Wales). Hänen huomattava menestyksensä , väsymätön tarmokkuutensa ja tahdikkuutensa miesten käsittelyssä Pohjois-Territoriossa tunnustettiin uutena vuonna, kun hänet nimitettiin Brittiläisen imperiumin ritarikunnan upseeriksi. Eatonista tuli 1. insinöörikoulun ja sen tukikohdan, RAAF:n Ascot Valen aseman (Victoria) komentaja huhtikuussa 1942. Kaksitoista kuukautta myöhemmin hän perusti Queenslandin Townsvillessä 72. lentolaivueen, joka sittemmin lähetettiin Meraukeen Alankomaiden Uuteen-Guineaan ja johon kuuluivat 84. laivue (CAC Boomerang -hävittäjiä), 86. laivue (P @-@ 40 Kittyhawk -hävittäjiä) ja 12. laivue (A @-@ 31 Vengeance -syöksypommikoneita). Hänen suhteensa Townsvillessä sijaitsevaan North @-@-@ Eastern Area Commandiin olivat kireät ; hänen mielestään myyräkukkulasta tehtiin vuoria, ja hänet siirrettiin heinäkuussa johtamaan pommitus- ja tykistökoulua nro 2 Port Pirieen, Etelä-Australiaan. Marraskuun 30. päivänä 1943 Eaton palasi Pohjois-Territorioon ja perusti Batcheloriin 79. lentolaivueen, johon kuuluivat 1. ja 2. laivueet (jotka lensivät Bristol Beaufort -kevyitä tiedustelupommikoneita), 31. laivue (Bristol Beaufighter -pitkän kantaman hävittäjiä) ja 18. (Alankomaiden Itä-Intian) lentolaivue (B @-@ 25 Mitchell - keskikokoisia pommikoneita). Hän kehitti hyvät suhteet hollantilaiseen henkilökuntaan, joka kutsui häntä Oom Charlesiksi ( Charles-sedäksi ). Darwinissa sijaitsevan North @-@-@ Western Area Command ( NWA ) -komennuskunnan alaisuudessa toimivat Eatonin joukot osallistuivat Uuden-Guinean ja North @-@-@ Western Area -kampanjoihin vuoden 1944 aikana , joissa hän lensi säännöllisesti itse tehtävissä. Maalis-huhtikuun ajan hänen Beaufighterinsa hyökkäsivät vihollisen laivaliikennettä vastaan , kun taas Mitchellit ja Beaufortit pommittivat päivittäin Timoria, joka oli alkusoittoa operaatioille Reckless ja Persecution , Hollandia ja Aitape -alueiden valtauksille. Huhtikuun 19. päivänä hän järjesti suuren hyökkäyksen Su:ta (Hollannin Timor) vastaan, jossa hän käytti kolmekymmentäviisi Mitchelliä, Beauforttia ja Beaufighteria tuhoamaan kaupungin kasarmit ja polttoainevarastot, minkä johdosta NWA:n komentava ilma-aluksen päällikkö, varamarsalkka King Cole onnitteli häntä henkilökohtaisesti loistavasta yrityksestä. Liittoutuneiden maihinnousupäivänä 22. huhtikuuta Mitchellit ja Beaufighterit tekivät päivällä hyökkäyksen Portugalin Timorin Diliin. Maahyökkäys kohtasi vain vähän vastarintaa, mikä oli osittain sen edeltävien päivien ilmapommitusten ansiota. Kesä-heinäkuussa 79. siipi tuki liittoutuneiden hyökkäystä Noemfooriin. Eatonia suositeltiin 28. lokakuuta 1944 ansiokkaasta ja ansiokkaasta palveluksestaan NWA:ssa, ja tästä ilmoitettiin London Gazette -lehdessä 9. maaliskuuta 1945. Kun Eaton oli suorittanut komennuksensa 79. siivueessa, hänet nimitettiin tammikuussa 1945 Melbournen eteläisen alueen komentajaksi. Saksalainen sukellusvene U @-@ 862 operoi Etelä-Australian edustalla vuoden 1945 ensimmäisinä kuukausina , ja Eatonin komennossa olevat muutamat taisteluyksiköt osallistuivat tiiviisti sukellusveneiden vastaisiin partioihin, joilla pyrittiin paikallistamaan tämä ja muut alueella olevat U @-@-veneet. RAAF-joukkojen komentaja, ilmavoimien varamarsalkka Bill Bostock , katsoi, että satunnaiset hyökkäykset olivat osittain häiritseviä ja että niiden tarkoituksena oli vetää liittoutuneiden voimavarat pois Lounais-Tyynenmeren sodan etulinjasta. Huhtikuussa Eaton valitti Bostockille, että Britannian Tyynenmeren laivaston tiedustelutiedot, jotka koskivat sen laivojen liikkeitä läntisen alueen itäpuolella, olivat tunteja vanhentuneita, kun ne saatiin eteläisen alueen komentokeskukseen, minkä vuoksi RAAF:n lentokoneet eivät päässeet tapaamispaikalleen ja tuhlasivat arvokkaita lentotunteja tyhjän valtameren tutkimiseen. Helmikuun jälkeen ei ollut tehty yhtään U@-@-venehyökkäystä, ja kesäkuussa merivoimien viranomaiset ilmoittivat, ettei ilmasuojaa tarvittu kiireellisesti kuin tärkeimpien alusten osalta. Täytä tyhjä : Kun sota oli julistettu, Darwiniin alettiin kiinnittää enemmän huomiota __________________ suunnittelijoiden taholta. </w:t>
      </w:r>
    </w:p>
    <w:p>
      <w:r>
        <w:rPr>
          <w:b/>
        </w:rPr>
        <w:t xml:space="preserve">Tulos</w:t>
      </w:r>
    </w:p>
    <w:p>
      <w:r>
        <w:t xml:space="preserve"> sotilaallinen </w:t>
      </w:r>
    </w:p>
    <w:p>
      <w:r>
        <w:rPr>
          <w:b/>
        </w:rPr>
        <w:t xml:space="preserve">Esimerkki 8.172</w:t>
      </w:r>
    </w:p>
    <w:p>
      <w:r>
        <w:t xml:space="preserve"> Eaton jäi eläkkeelle RAAF:sta 31. joulukuuta 1945. Alankomaiden hallitus nimitti hänet 17. tammikuuta 1946 tunnustuksena sotapalveluksestaan Oranjaritarikunnan komentajaksi @-@ Nassaun miekoineen. Samassa kuussa hänestä tuli Australian konsuli Dilissä. Hän oli nähnyt työpaikkailmoituksen ja oli ainoa hakija, jolla oli kokemusta alueesta. Siellä ollessaan hän saattoi maakunnan kuvernööriä vierailuille liittoutuneiden hyökkäyksissä sodan aikana vaurioituneisiin kaupunkeihin ja piti huolen siitä, että hän suhtautui varovaisesti omien 79. siiven joukkojensa osuuteen. Heinäkuussa 1947 hollantilaiset joukot aloittivat poliisioperaation Indonesian tasavallan alueella, joka oli julistautunut pian sodan päättymisen jälkeen. Tulitauon solmimisen jälkeen Yhdistyneet Kansakunnat perusti komission , jonka puheenjohtajana toimi pääkonsuli Eaton @-@@ , seuraamaan tilanteen kehittymistä. Eaton ja hänen kollegansa uskoivat, että tulitauko palveli hollantilaisia peitetarinana, jonka avulla he pystyivät tunkeutumaan edelleen tasavaltalaisiin erillisalueisiin. Hänen Australian hallitukselle osoittamansa pyynnöt sotilastarkkailijoiden saamiseksi johtivat ensimmäisten rauhanturvajoukkojen lähettämiseen alueelle ; australialaisia seurasivat pian brittiläiset ja yhdysvaltalaiset tarkkailijat , ja Eaton pystyi näin antamaan realistisemman kuvan tilanteesta ulkomaailmalle. Alankomaiden hallinto vastusti jyrkästi YK-joukkojen läsnäoloa ja syytti Eatonia sopimattomuudesta , mutta Australian hallitus kieltäytyi kutsumasta häntä takaisin. Itsemääräämisoikeuden siirryttyä joulukuussa 1949 hänestä tuli Australian ensimmäinen sihteeri ja asiamies Indonesian yhdysvaltojen tasavallassa. Vuonna 1950 hän palasi Australiaan palvelemaan Canberran ulkoasiainministeriössä. Jäätyään eläkkeelle julkisesta palveluksesta vuonna 1951 hän viljeli vaimonsa kanssa maatilaa Metungissa, Victorian osavaltiossa, ja viljeli orkideoita. Myöhemmin he muuttivat Frankstoniin , jossa Eaton osallistui myynninedistämistyöhön. Charles Eaton kuoli Frankstonissa 12. marraskuuta 1979. Hän jäi vaimonsa ja kahden poikansa jälkeen ja hänet tuhkattiin. Hänen toiveidensa mukaisesti hänen tuhkansa siroteltiin lähelle Tennant Creekiä , jossa hän teki pakkolaskun vuonna 1929 Kookaburraa etsiessään RAAF:n Caribou-aluksesta 15. huhtikuuta 1981 . Hänen nimensä on näkyvästi esillä Pohjois-Territoriossa, ja hänen muistokseen on merkitty Lake Eaton Keski-Australiassa , Eaton Place Darwinin esikaupunkialueella Karamassa , Charles Eaton Drive Darwinin kansainvälisen lentokentän lähestymisalueella ja Charles Moth Eaton Saloon Bar Tennant Creek Goldfields -hotellissa . Häntä kunnioitetaan myös näytteellä Pohjois-Territorion parlamentissa ja National Trust -muistomerkillä Tennant Creekin lentokentällä. RAAF:n historiakonferenssissa vuonna 2003 ilmavoimien komentaja Mark Lax muisteli Eatonin etsintä- @-@ ja @-@ pelastusoperaatioita sotien välisenä aikana ja totesi seuraavaa: "Nykyään voisimme ajatella, että Eaton oli ehkä uranuurtaja siviiliyhteisön avustamisessa - perinne, joka jatkuu tänäkin päivänä. Ehkäpä voisin virkistää muistianne tuoreemmasta pelastustapahtumasarjasta, joka ei ole vähemmän vaarallinen kaikille osapuolille - P@-@ 3 -aluksemme, jotka ohjasivat merivoimia heidän pelastamiseensa, löysivät kadonneet purjehtijat Thierry Dubois'n, Isabelle Autissierin ja Tony Bullimoren. Havaintoni on, että tällaiset toimet ovat edelleen elintärkeitä merkityksemme kannalta, koska meidän on säilytettävä yhteytemme, tukemme ja reagoitava australialaisen yhteisön toiveisiin ja tarpeisiin.  Tina Fey Elizabeth Stamatina Tina Fey ( / feɪ / ; s. 18. toukokuuta 1970 ) on yhdysvaltalainen näyttelijä , koomikko , kirjailija ja tuottaja . Hänet tunnetaan parhaiten työstään NBC:n sketsikomediasarjassa Saturday Night Live ( 1998 @-@ 2006 ) , vaikutelmastaan Alaskan entisestä kuvernööristä ja vuoden 2008 varapresidenttiehdokkaasta Sarah Palinista sekä kehuttujen sarjojen 30 Rock ( 2006 - 2013 ) ja Unbreakable Kimmy Schmidt ( 2015 - nykyään ) luomisesta . Hänet tunnetaan myös esiintymisestään elokuvissa kuten Mean Girls ( 2004 ) , Baby Mama ( 2008 ) , Date Night ( 2010 ) , Muppets Most Wanted ( 2014 ) ja Sisters ( 2015 ) . Fey murtautui komediaan esiintyjänä Chicagossa @-@ pohjautuvassa improvisaatiokomediaryhmässä The Second City . Sitten hän liittyi SNL kirjailijaksi , myöhemmin pääkirjoittaja ja esiintyjä , tunnettu asemastaan toisena @-@ ankkurina Weekend Update segmentissä . Vuonna 2004 hän näytteli ja kirjoitti käsikirjoituksen Mean Girls -elokuvaan, joka oli sovitettu vuonna 2002 julkaistusta itse @-@ apua kirjasta Queen Bees and Wannabes . Lähdettyään SNL vuonna 2006 , hän loi tv-sarja 30 Rock Broadway Video , tilannekomedia löyhästi perustuu hänen kokemuksiaan SNL . Sarjassa Fey esittää kuvitteellisen sketsikomediasarjan pääkirjoittajaa. Vuonna 2008 hän näytteli komediaelokuvassa Baby Mama , yhdessä SNL:n entisen co @-@-tähden Amy Poehlerin kanssa. Seuraavaksi Fey esiintyi vuonna 2010 komediaelokuvassa Date Night ja animaatioelokuvassa Megamind . Vuonna 2015 hän loi ja tuotti televisiosarjan Unbreakable Kimmy Schmidt , alun perin NBC:lle ja lopulta Netflixille . Hänen viimeaikaisiin elokuviinsa kuuluvat Sisters ja Whiskey Tango Foxtrot . Fey on saanut kahdeksan Emmy-palkintoa , kaksi Golden Globe -palkintoa , viisi Screen Actors Guild -palkintoa ja neljä Writers Guild of America -palkintoa ja oli ehdolla Grammy-palkinnon saajaksi omaelämäkerrallisesta kirjastaan Bossypants , joka johti New York Timesin bestseller-listaa viisi viikkoa. Vuonna 2008 Associated Press myönsi Feylle AP:n Vuoden viihdyttäjä -palkinnon hänen satiirisesta roolistaan republikaanien varapresidenttiehdokkaana Sarah Palinina SNL:ssä vieraillessaan. Vuonna 2010 Feylle myönnettiin Mark Twain -palkinto amerikkalaisesta huumorista, ja hänestä tuli nuorin @-@ koskaan palkinnon saaja. Tammikuun 13. päivänä 2013 Fey isännöi 70. Golden Globe -palkintogaalaa yhdessä pitkäaikaisen ystävänsä ja koomikkokollegansa Amy Poehlerin kanssa ja sai kriitikoiden suosionosoituksia. Kaksikko isännöi jälleen kahtena seuraavana vuonna , jolloin vuotuinen seremonia saavutti korkeimmat katsojaluvut vuosikymmeneen ja sai samanlaista suosiota . täytä tyhjä : Eaton jäi eläkkeelle RAAF:n palveluksesta 31. __________________ 1945 . </w:t>
      </w:r>
    </w:p>
    <w:p>
      <w:r>
        <w:rPr>
          <w:b/>
        </w:rPr>
        <w:t xml:space="preserve">Tulos</w:t>
      </w:r>
    </w:p>
    <w:p>
      <w:r>
        <w:t xml:space="preserve"> Joulukuu </w:t>
      </w:r>
    </w:p>
    <w:p>
      <w:r>
        <w:rPr>
          <w:b/>
        </w:rPr>
        <w:t xml:space="preserve">Esimerkki 8.173</w:t>
      </w:r>
    </w:p>
    <w:p>
      <w:r>
        <w:t xml:space="preserve"> Fey syntyi 18. toukokuuta 1970 Upper Darby, Pennsylvania, esikaupunkialueella Philadelphia. Hänen äitinsä , Zenobia Jeanne ( ent. Xenakes ) , on meklarin työntekijä ; hänen isänsä , Donald Henry Fey ( kuoli 2015 , 82-vuotiaana ) , oli yliopiston apurahaehdotusten kirjoittaja . Hänellä on veli , Peter , joka on kahdeksan vuotta vanhempi . Feyn äiti , joka on syntynyt Pireuksessa , Kreikka , on kreikkalaisten maahanmuuttajien tytär : Vasiliki Kourelakou , Feyn äidin isoäiti , lähti Petrina , Laconia , Kreikka yksin , saapui Yhdysvaltoihin helmikuussa 1921 . Fey 's father had English , German , and Northern Irish ancestry ; one of Fey 's paternal great @-@ great @-@ great @-@ great @-@ great @-@ grandfathers was John Hewson ( 1744 – 1821 ) , a textile manufacturer who immigrated to America with the support of Benjamin Franklin , enabling Hewson to quickly open a quilting factory in the Kensington neighborhood of Philadelphia , Pennsylvania . Televisiosarjan Finding Your Roots järjestämän genealogisen DNA-testin mukaan Feyn syntyperä on 94 prosenttia eurooppalaista, 3 prosenttia Lähi-idästä ja 3 prosenttia Kaukasukselta. Fey altistui komediaan varhain : 11-vuotiaana Fey luki Joe Franklinin 's Seventy Years of Great Film Comedians kouluprojektia varten komediaa . Hän varttui katsomalla Second City Television , ja on maininnut Catherine O 'Hara roolimalli. Fey kävi Cardington @-@ Stonehurst Elementary School ja Beverly Hills Middle School Upper Darby . Keskikouluun mennessä hän tiesi olevansa kiinnostunut komediasta. Fey osallistui Upper Darby High School , jossa hän oli arvosanoin oppilas , jäsenenä kuoro , draamakerho , ja tennisjoukkue , ja co @-@ toimittaja koulun sanomalehden , The Acorn . Hän kirjoitti myös nimettömänä sanomalehden satiirisen kolumnin , The Colonel . Valmistuttuaan vuonna 1988 Fey kirjoittautui Virginian yliopistoon, jossa hän opiskeli näytelmän @-@ kirjoittamista ja näyttelemistä ja sai Pettway-palkinnon. Hän valmistui vuonna 1992 taiteen kandidaatin tutkinnon draaman . Yliopiston jälkeen hän työskenteli vastaanottovirkailijana päivisin Evanstonin YMCA:ssa ja osallistui Second Cityn kursseille iltaisin . Täytä tyhjä : Fey syntyi __________________ toukokuussa 1970 Upper Darbyssa, Pennsylvaniassa, Philadelphian esikaupungissa. </w:t>
      </w:r>
    </w:p>
    <w:p>
      <w:r>
        <w:rPr>
          <w:b/>
        </w:rPr>
        <w:t xml:space="preserve">Tulos</w:t>
      </w:r>
    </w:p>
    <w:p>
      <w:r>
        <w:t xml:space="preserve"> 18 </w:t>
      </w:r>
    </w:p>
    <w:p>
      <w:r>
        <w:rPr>
          <w:b/>
        </w:rPr>
        <w:t xml:space="preserve">Esimerkki 8.174</w:t>
      </w:r>
    </w:p>
    <w:p>
      <w:r>
        <w:t xml:space="preserve"> Vaikka suorittaa esityksiä Second City 1997, Fey toimitti useita käsikirjoituksia NBC 's varietee show Saturday Night Live ( SNL ), pyynnöstä sen pääkirjoittaja Adam McKay, entinen esiintyjä Second City. Hänet palkattiin SNL:n käsikirjoittajaksi tapaamisen jälkeen SNL:n luojan Lorne Michaelsin kanssa ja hän muutti Chicagosta New Yorkiin. Fey kertoi The New Yorker -lehdelle , että minulla oli aina ollut silmäys show'hun, niin kuin muutkin lapset silmäilevät Derek Jeteriä .  Alun perin Fey kamppaili SNL:ssä. Hänen ensimmäinen sketsinsä, joka esitettiin, oli Chris Farleyn tähdittämä Sally Jessy Raphael -satiiri. Fey jatkoi kirjoittamalla sarjan parodioita , mukaan lukien yhden ABC:n aamutalk show'sta The View . Hän kirjoitti Sully- ja Denise-sketsit yhdessä Rachel Dratchin kanssa , joka näyttelee yhtä teinistä. Fey oli statistina eräässä vuoden 1998 jaksossa , ja katsottuaan itseään hän päätti laihduttaa ja laihtui 30 kiloa . Hän kertoi New York Timesille , olin täysin normaalipainoinen , mutta olin täällä New Yorkissa , minulla oli rahaa enkä voinut ostaa vaatteita . Kun laihdutin , oli kiinnostusta laittaa minut kameraan . Vuonna 1999 McKay luopui pääkäsikirjoittajan tehtävästä, minkä vuoksi Michaels lähestyi Feytä tehtävään. Hänestä tuli SNL:n ensimmäinen naispuolinen pääkäsikirjoittaja samana vuonna. Vuonna 2000 Fey alkoi esiintyä sketseissä, ja hänestä ja Jimmy Fallonista tuli SNL:n Weekend Update -ohjelman juontajia. Fey sanoi, että hän ei pyytänyt koe-esiintymistä , mutta että Michaels lähestyi häntä. Michaels selitti, että Feyn ja Fallonin välillä oli kemiaa , vaikka päätös oli aikanaan aika riskialtis . täytä tyhjä : Esittäessään esityksiä The __________________ Cityn kanssa vuonna 1997 Fey toimitti useita käsikirjoituksia NBC:n varietee-ohjelmaan Saturday Night Live ( SNL ) sen pääkäsikirjoittajan Adam McKayn , entisen __________________ Cityn esiintyjän, pyynnöstä . </w:t>
      </w:r>
    </w:p>
    <w:p>
      <w:r>
        <w:rPr>
          <w:b/>
        </w:rPr>
        <w:t xml:space="preserve">Tulos</w:t>
      </w:r>
    </w:p>
    <w:p>
      <w:r>
        <w:t xml:space="preserve"> Toinen </w:t>
      </w:r>
    </w:p>
    <w:p>
      <w:r>
        <w:rPr>
          <w:b/>
        </w:rPr>
        <w:t xml:space="preserve">Esimerkki 8.175</w:t>
      </w:r>
    </w:p>
    <w:p>
      <w:r>
        <w:t xml:space="preserve"> Tässä 2002, Fey ehdotti pilottijakso tilanne komedia noin kaapeli-uutisverkko NBC, joka hylkäsi sen. Pilottia muokattiin uudelleen niin, että se pyörii SNL-tyylisen sarjan ympärillä, ja NBC hyväksyi sen. Fey allekirjoitti toukokuussa 2003 sopimuksen NBC:n kanssa , jonka ansiosta hän saattoi pysyä SNL:n pääkäsikirjoittajana ainakin televisiokauden 2004 - 2005 ajan. Osana sopimusta Feyn oli määrä kehittää prime @-@ time -projekti, jonka tuottaisivat Broadway Video ja NBC Universal . Adam Bernsteinin ohjaama pilottijakso keskittyi NBC:n varietee-ohjelman pääkäsikirjoittaja Liz Lemoniin ja siihen, miten hän hoiti suhteitaan ohjelman epävakaiden tähtien ja verkon uuden johtajan kanssa. Lokakuussa 2006 pilottijakso esitettiin NBC:llä nimellä 30 Rock . Vaikka jakso sai yleisesti ottaen myönteisiä arvioita , se sijoittui kolmanneksi aikajaksollaan. Televisiokanava uusi sarjan toiselle kaudelle , joka alkoi lokakuussa 2007 . Sarjan kolmas kausi sai ensi-iltansa 30. lokakuuta 2008. Ensi-iltajakso keräsi 8 @.@ 5 miljoonaa katsojaa , mikä oli sarjan korkein katsojaluku. Vuonna 2007 Fey sai Emmy-ehdokkuuden komediasarjan erinomaisesta naispääosasta. Itse sarja voitti vuonna 2007 Emmyn erinomaisesta komediasarjasta ( ja voitti sen uudelleen kahtena seuraavana vuonna ) . Vuonna 2008 hän voitti Golden Globe , Screen Actors Guild ja Emmy-palkinnot kaikki kategoriassa paras näyttelijä komediasarjassa . Seuraavana vuonna Fey voitti jälleen Golden Globe- ja Screen Actors Guild -palkinnon samoissa kategorioissa ja oli ehdolla Emmy-palkinnon saajaksi. Vuoden 2010 alussa Fey sai Golden Globe -ehdokkuuden parhaasta naispääosasta ja voitti Screen Actors Guild -palkinnon parhaasta naispääosasta . 30 Rock uusittiin kaudelle 2010-2011 maaliskuussa 2010 . Sarja palasi kaudelle 2011 - 2012 , vaikka Feyn toisen lapsensa raskauden vuoksi kauden ensi-ilta viivästyi kauden puoliväliin. Fey 's suorituskykyä show innoittamana Julia Louis @-@ Dreyfus , ja myöhemmin käyttää Louis @-@ Dreyfus pelata stand @-@ in hahmon Liz Lemon flashback kohtauksia aikana live jakson aikana viidennen kauden . Toukokuun 11. päivänä 2012 ilmoitettiin, että show oli uusittu seitsemännelle ja viimeiselle kaudelle , ensi-iltaan 4. lokakuuta 2012, 13 jaksoa. Saatuaan 13 Emmy-ehdokkuutta ja kaksi voittoa tällä viimeisellä kaudella , 30 Rock päättyi kriitikoiden ylistämässä aikavälillä 112 Emmy-ehdokkuutta . Se on mainittu yhdeksi kaikkien aikojen parhaista tv-sarjoista, ja sillä katsotaan olevan yksi televisiohistorian hienoimmista finaaleista . täytä tyhjä : __________________ 2002 , Fey ehdotti kaapeliuutisverkostoa käsittelevän tilannekomedian pilottijaksoa NBC:lle , joka hylkäsi sen . </w:t>
      </w:r>
    </w:p>
    <w:p>
      <w:r>
        <w:rPr>
          <w:b/>
        </w:rPr>
        <w:t xml:space="preserve">Tulos</w:t>
      </w:r>
    </w:p>
    <w:p>
      <w:r>
        <w:t xml:space="preserve"> Osoitteessa </w:t>
      </w:r>
    </w:p>
    <w:p>
      <w:r>
        <w:rPr>
          <w:b/>
        </w:rPr>
        <w:t xml:space="preserve">Esimerkki 8.176</w:t>
      </w:r>
    </w:p>
    <w:p>
      <w:r>
        <w:t xml:space="preserve"> Vuonna 2015 Fey loi ja tuotti televisiokomedian Unbreakable Kimmy Schmidt kollegansa 30 Rock @-@ alumnus Robert Carlock. Sarjan pääosissa on Ellie Kemper nimihenkilönä, joka pakenee tuomiopäivän kultista ja muuttaa New Yorkiin . Siinä näyttelee myös Feyn entinen kollega Jane Krakowski sekä Tituss Burgess (joka oli aiemmin esiintynyt neljässä 30 Rockin jaksossa) ja Carol Kane . Vaikka se oli alun perin tuotettu NBC , se lopulta myytiin Netflix ja heti uusittu toiselle kaudelle . Show sai ensi-iltansa 6. maaliskuuta 2015 kriittistä suosiota . Heinäkuun 16. 2015 , sarja oli ehdolla seitsemän Primetime Emmy Awards , mukaan lukien Outstanding Comedy Series . Fey itse oli ehdolla sekä sarjan luojana / vastaavana tuottajana että Outstanding Guest Actress in a Comedy Series -palkinnon saajaksi Marcia -vierailusuorituksestaan, joka oli Marcia Clarkiin viittaava kömpelö syyttäjä. täytä tyhjä : __________________ 2015 Fey loi ja tuotti televisiokomedian Unbreakable Kimmy Schmidt yhdessä 30 Rock @-@ alumnin Robert Carlockin kanssa. </w:t>
      </w:r>
    </w:p>
    <w:p>
      <w:r>
        <w:rPr>
          <w:b/>
        </w:rPr>
        <w:t xml:space="preserve">Tulos</w:t>
      </w:r>
    </w:p>
    <w:p>
      <w:r>
        <w:t xml:space="preserve"> Osoitteessa </w:t>
      </w:r>
    </w:p>
    <w:p>
      <w:r>
        <w:rPr>
          <w:b/>
        </w:rPr>
        <w:t xml:space="preserve">Esimerkki 8.177</w:t>
      </w:r>
    </w:p>
    <w:p>
      <w:r>
        <w:t xml:space="preserve"> Vuonna 2002 Fey esiintyi surrealistisessa komediassa Martin &amp; Orloff . Hän debytoi vuonna 2004 teinikomedian Mean Girls käsikirjoittajana ja toisena @-@ tähtenä. Hahmot ja käyttäytyminen elokuvassa perustuvat Fey 's lukion elämää Upper Darby High School ja ei @-@ fiktio kirja Queen Bees ja Wannabes Rosalind Wiseman . Näyttelijäkaartiin kuuluu muita SNL:n entisiä näyttelijöitä, kuten Tim Meadows , Ana Gasteyer ja Amy Poehler . Elokuva sai suotuisat arvostelut , ja se oli lipputulomenestys , joka tuotti maailmanlaajuisesti 129 miljoonaa Yhdysvaltain dollaria. Vuonna 2004 haastattelussa , Fey ilmaisi , että hän haluaisi kirjoittaa ja ohjata elokuvia . Vuonna 2006 Fey työskenteli Paramount Picturesille elokuvakäsikirjoituksen parissa , jossa oli tarkoitus näytellä Sacha Baron Cohen , nimellä Curly Oxide ja Vic Thrill , joka perustuu löyhästi tositarinaan hasidien rockmuusikosta . Vuonna 2007 hän näytteli Aqua Teen Hunger Force -animaatiokomediassa Aqua Teen Hunger Force Colon Movie Film for Theaters -elokuvassa Aqua Teensin äitiä , jättimäistä burritoa .fill in the blank : __________________ 2002 Fey esiintyi __________________ surrealistisessa komediassa Mart__________________ &amp; Orloff . </w:t>
      </w:r>
    </w:p>
    <w:p>
      <w:r>
        <w:rPr>
          <w:b/>
        </w:rPr>
        <w:t xml:space="preserve">Tulos</w:t>
      </w:r>
    </w:p>
    <w:p>
      <w:r>
        <w:t xml:space="preserve"> Osoitteessa </w:t>
      </w:r>
    </w:p>
    <w:p>
      <w:r>
        <w:rPr>
          <w:b/>
        </w:rPr>
        <w:t xml:space="preserve">Esimerkki 8.178</w:t>
      </w:r>
    </w:p>
    <w:p>
      <w:r>
        <w:t xml:space="preserve"> Helmikuun 23, 2008, Fey isännöi ensimmäisen jakson SNL jälkeen 2007 - 2008 Writers Guild of America lakko. Tästä esiintymisestä hän oli ehdolla Emmy-ehdokkaaksi kategoriassa Yksittäinen suoritus varietee- tai musiikkiohjelmassa . Fey isännöi SNL:ää toisen kerran 10. huhtikuuta 2010 ja sai esiintymisestään Emmy-ehdokkuuden kategoriassa Outstanding Guest Actress in a Comedy Series . Syyskuusta marraskuuhun 2008 , Fey teki useita vierailevia esiintymisiä SNL suorittaa sarjan parodioita republikaanien varapresidenttiehdokas Sarah Palin . On 34. kauden ensi-iltajakso , joka esitettiin 13. syyskuuta 2008 , Fey imitoi Palin sketsissä , rinnalla Amy Poehler kuin Hillary Clinton . Heidän pilailunsa sisälsi Clintonin piikittelyn Palinin Tina Fey -laseista . Täytä tyhjä : 23. helmikuuta 2008 Fey juonsi SNL:n ensimmäisen jakson vuosien 2007 - 2008 __________________ Guild of America -lakon jälkeen . </w:t>
      </w:r>
    </w:p>
    <w:p>
      <w:r>
        <w:rPr>
          <w:b/>
        </w:rPr>
        <w:t xml:space="preserve">Tulos</w:t>
      </w:r>
    </w:p>
    <w:p>
      <w:r>
        <w:t xml:space="preserve"> Kirjailijat </w:t>
      </w:r>
    </w:p>
    <w:p>
      <w:r>
        <w:rPr>
          <w:b/>
        </w:rPr>
        <w:t xml:space="preserve">Esimerkki 8.179</w:t>
      </w:r>
    </w:p>
    <w:p>
      <w:r>
        <w:t xml:space="preserve"> Tässä 1997, Fey ja muut jäsenet Second Cityn antoivat ääniä flipperipeli Medieval Madness. Vuonna 2000 Fey kumppanina muiden SNL cast jäsen Rachel Dratch Off Broadway kaksi @-@ nainen show Dratch &amp; Fey klo Upright Citizens Brigade Theater New Yorkissa. Tuotanto sai hyvän vastaanoton kriitikot . The Wall Street Journalin Tim Townsend kirjoitti, että hauskinta Feyn ja Dratchin esityksen seuraamisessa oli nähdä, miten hyvin he viihtyvät keskenään . Hän totesi, että tuotannossa ei ole kyse siitä, että kaksi naista olisi hauskoja ... Dratch ja Fey ovat vain hauskoja . Aika .  Yksi SNL:n sketseistä , Sully ja Denise , syntyi Second Cityssä . Elokuun 13. päivänä 2007 Fey vieraili Sesame Streetin jaksossa The Bookaneers . Hän esiintyi vierailevana tuomarina 25. marraskuuta 2007 jaksossa Food Network -ohjelman Iron Chef America . Fey on esiintynyt Helinä-keijuna Disneyn kampanjassa Year of a Million Dreams . Hän on myös tehnyt mainoksia American Expressille ja Garnier Nutrisselle . Huhtikuun 5. päivänä 2011 Fey 's omaelämäkerta , Bossypants , julkaistiin positiivisen arvion New York Times . Vuonna 2011 Fey kertoi The Secret Life of Girls , kaksi @-@ tunnin @-@ pitkä radiodokumentti tuottama Kitchen Sisters . Hän esitteli tarinoita naisista ja tytöistä ympäri maailmaa , ja jakoi myös muistoja omasta tyttöydestään ja äidistään . Vuonna 2012 Fey teki räppidebyyttinsä Childish Gambinon ( Donald Glover ) mixtapeilla Royalty . Glover on entinen kirjoittaja 30 Rock , jossa hän työskenteli Feyn kanssa . Fey esiintyi myös itseään iCarlyn jaksossa iShock America . täytä tyhjä : Vuonna 1997 Fey ja muut The Second Cityn jäsenet antoivat ääniä flipperipeliin Medieval __________________ . </w:t>
      </w:r>
    </w:p>
    <w:p>
      <w:r>
        <w:rPr>
          <w:b/>
        </w:rPr>
        <w:t xml:space="preserve">Tulos</w:t>
      </w:r>
    </w:p>
    <w:p>
      <w:r>
        <w:t xml:space="preserve"> Hulluus </w:t>
      </w:r>
    </w:p>
    <w:p>
      <w:r>
        <w:rPr>
          <w:b/>
        </w:rPr>
        <w:t xml:space="preserve">Esimerkki 8.180</w:t>
      </w:r>
    </w:p>
    <w:p>
      <w:r>
        <w:t xml:space="preserve"> Fey on tunnettu hänen deadpan huumoria ja toimitus; hänen sardoninen nokkeluus on tullut tavaramerkki hänen, johon useat kriitikot ovat kommentoineet niiden arviot Fey 's työ. Mukaan Los Angeles Times kriitikko Mary McNamara , Fey projekti [ s ] sekä unohdettu turvallisuus ja hyper @-@ valppaana epävarmuus samalla ilmeellä hänen esityksissään , kun taas Chronicle 's Dillon Fernando kirjoitti, että näyttelijä on erikoistunut herkullinen , tilannekohtainen ja ironinen komedia . On Fey 's koominen taito , Saturday Night Live luoja Lorne Michaels innostui, että hänen entinen työntekijä on hyvin selkeä ottaa asioita ... Se tulee aina älykkäästä paikasta ja siinä on vain särmää.  Michaels totesi lopuksi , että se ei ole pelokas . Se on vahvaa ja itsevarmaa, ja äänen tunnistaa ja on useimmiten samaa mieltä sen kanssa. The Guardian -lehdessä kirjoittanut Christopher Goodwin uskoo, että Fey on muokannut koomisen persoonansa silmälasiensa ympärille, joita hän on pitänyt vuodesta 1995 lähtien; Fey vitsaili, että lasit saavat kenet tahansa näyttämään älykkäämmältä. täytä tyhjä : The Guardian -lehdessä kirjoittanut _______ Goodwin uskoo, että Fey  </w:t>
      </w:r>
    </w:p>
    <w:p>
      <w:r>
        <w:rPr>
          <w:b/>
        </w:rPr>
        <w:t xml:space="preserve">Tulos</w:t>
      </w:r>
    </w:p>
    <w:p>
      <w:r>
        <w:t xml:space="preserve"> Christopher </w:t>
      </w:r>
    </w:p>
    <w:p>
      <w:r>
        <w:rPr>
          <w:b/>
        </w:rPr>
        <w:t xml:space="preserve">Esimerkki 8.181</w:t>
      </w:r>
    </w:p>
    <w:p>
      <w:r>
        <w:t xml:space="preserve"> Vuonna 2002 Fey sijoittui Hot 100 -listalla numerolla 80 Maxim-lehdessä, joka käytti aiemmin Rolling Stonen ottamia kuvia kutsuen häntä ajattelevan miehen seksisymboliksi. Hänet nimettiin yhdeksi People -lehden 50 kauneimmasta ihmisestä vuonna 2003 ja yhdeksi People -lehden 100 kauneimmasta ihmisestä vuosina 2007, 2008 ja 2009. Vuonna 2007 Fey sijoittui seitsemänneksi AfterEllen.comin Hot 100 -listalla. Hän toisti esiintymisen seuraavana vuonna , jolloin hänet äänestettiin listan ykköseksi. Vuonna 2001 Entertainment Weekly nimesi Feyn yhdeksi vuoden viihdyttäjäksi Weekend Update -ohjelmassa tekemästään työstä. Vuonna 2007 hänet nimettiin yhdeksi lehden vuoden viihdyttäjistä, ja vuonna 2008 hän oli toinen. Vuonna 2009 Fey nimettiin viidentenä yksilönä Entertainment Weeklyn 15 viihdyttäjää 2000-luvun listalla. Vuonna 2013 Entertainment Weekly kruunasi Feyn The Once and Future Queeniksi ( viittaus The Once and Future Kingiin ) heidän Women Who Run TV -teemassaan , kutsuen häntä vapaan maailman hauskimmaksi naiseksi.  EW siteerasi Mindy Kaling sanomalla , Tunnen aina epäoriginaalinen tuo ylös Tina minun inspiraationi , mutta hän 's jokainen 's inspiraatio syystä . Kolumni lainasi myös Zooey Deschanelin ja Lena Dunhamin ylistystä. Sanomalehtien toimittajat ja lähetystuottajat Associated Press äänesti Fey AP Vuoden viihdyttäjä kuin esiintyjä, joka oli suurin vaikutus kulttuuriin ja viihteeseen vuonna 2008 , vedoten hänen vaikutelma Sarah Palin SNL . Hän on esiintynyt Forbesin vuosittaisella 100 vaikutusvaltaisimman julkkiksen Celebrity 100 -listalla vuosina 2008 , 2009 , 2010 , 2011 ja 2012 sijoilla 99, 86, 90, 92 ja 79. Täytä tyhjä : Vuonna 2007 Fey nimettiin yhdeksi lehden vuoden viihdyttäjistä ja sijoittui toiseksi osoitteessa _______. Täytä tyhjä : Vuonna 2007 Fey nimettiin yhdeksi lehden vuoden viihdyttäjistä ja sijoittui toiseksi osoitteessa _______. </w:t>
      </w:r>
    </w:p>
    <w:p>
      <w:r>
        <w:rPr>
          <w:b/>
        </w:rPr>
        <w:t xml:space="preserve">Tulos</w:t>
      </w:r>
    </w:p>
    <w:p>
      <w:r>
        <w:t xml:space="preserve"> 2008 </w:t>
      </w:r>
    </w:p>
    <w:p>
      <w:r>
        <w:rPr>
          <w:b/>
        </w:rPr>
        <w:t xml:space="preserve">Esimerkki 8.182</w:t>
      </w:r>
    </w:p>
    <w:p>
      <w:r>
        <w:t xml:space="preserve"> Fey 's hyväntekeväisyystyötä kuuluu tukea Autism Speaks , järjestö, joka sponsoroi autismi tutkimus. Huhtikuussa 2008 hän osallistui Night of Too Many Stars , komedia hyöty show autismi koulutus . Fey tukee myös Mercy Corpsia , maailmanlaajuista avustus- ja kehitysjärjestöä, jonka kampanjaan kuuluu maailman nälänhädän lopettaminen. Fey kertoi videon Mercy Corpsin New Yorkissa sijaitsevalle toimintakeskukselle , jossa kuvataan nälkää oireena monista laajemmista maailman ongelmista. Hän tukee myös Love Our Children USA -järjestöä , joka taistelee lapsiin kohdistuvaa väkivaltaa vastaan ja joka nimesi Feyn vuonna 2009 yhdeksi niistä äideistä, jotka vaikuttavat. Hän oli vuonna 2009 kansallinen tiedottaja Light the Night Walk , joka hyödyttää Leukemia &amp; Lymphoma Society . täytä tyhjä : Fey 's hyväntekeväisyystyöhön kuuluu __________________ of Autism Speaks , järjestö, joka sponsoroi autismin tutkimusta . </w:t>
      </w:r>
    </w:p>
    <w:p>
      <w:r>
        <w:rPr>
          <w:b/>
        </w:rPr>
        <w:t xml:space="preserve">Tulos</w:t>
      </w:r>
    </w:p>
    <w:p>
      <w:r>
        <w:t xml:space="preserve"> tuki </w:t>
      </w:r>
    </w:p>
    <w:p>
      <w:r>
        <w:rPr>
          <w:b/>
        </w:rPr>
        <w:t xml:space="preserve">Esimerkki 8.183</w:t>
      </w:r>
    </w:p>
    <w:p>
      <w:r>
        <w:t xml:space="preserve"> Tässä 1994, kaksi vuotta sen jälkeen Fey liittyi Chicagon Second City improvisaatioteatteri seurue, hän alkoi dating Jeff Richmond, pianisti, joka myöhemmin tuli Second Cityn musiikillinen johtaja ja sitten säveltäjä 30 Rock. He menivät naimisiin kreikkalais-ortodoksisessa seremoniassa 3. kesäkuuta 2001. Heillä on kaksi tytärtä : Alice Zenobia Richmond ( syntynyt 10. syyskuuta 2005 ) ja Penelope Athena Richmond ( syntynyt 10. elokuuta 2011 ) . Huhtikuussa 2009 Fey ja Richmond ostivat 3 @ 4 miljoonan Yhdysvaltain dollarin asunnon Upper West Side New Yorkissa . Fey on arpi muutaman tuuman pituinen vasemmalla puolella hänen leuka ja poski , jonka syy jäi selittämättä yleisölle kunnes 2008 Vanity Fair profiilin Maureen Dowd , ja myöhemmin hänen omaelämäkerrallinen kirja , jossa hän paljasti, että kevätlukukaudella lastentarhan , olin viillettiin kasvoihin muukalainen kujalla taloni takana . Täytä tyhjä : Vuonna 1994 , kaksi vuotta sen jälkeen, kun Fey oli liittynyt Chicagon Second City -improvisaatioteatteriryhmään , hän alkoi seurustella Jeff Richmondin kanssa , pianistin, josta tuli myöhemmin Second Cityn musiikillinen johtaja ja sitten säveltäjä __________________ Rock -ohjelmassa. </w:t>
      </w:r>
    </w:p>
    <w:p>
      <w:r>
        <w:rPr>
          <w:b/>
        </w:rPr>
        <w:t xml:space="preserve">Tulos</w:t>
      </w:r>
    </w:p>
    <w:p>
      <w:r>
        <w:t xml:space="preserve"> 30 </w:t>
      </w:r>
    </w:p>
    <w:p>
      <w:r>
        <w:rPr>
          <w:b/>
        </w:rPr>
        <w:t xml:space="preserve">Esimerkki 8.184</w:t>
      </w:r>
    </w:p>
    <w:p>
      <w:r>
        <w:t xml:space="preserve"> WASP @-@ 44 WASP @-@ 44 on G @-@ -tyyppinen tähti Cetus-tähdistössä, jota kiertää Jupiter @-@ kokoinen planeetta WASP @-@ 44b . Tähti on hieman vähemmän massiivinen ja hieman pienempi kuin Aurinko ; se on myös hieman viileämpi , mutta metallipitoisempi . Tähteä havainnoi SuperWASP , planeettoja etsivä järjestö , vuodesta 2009 alkaen ; manuaaliset jatkohavainnot, joissa käytettiin WASP @-@ 44:n spektriä ja sen radiaalinopeuden mittauksia, johtivat WASP @-@ 44b -planeetan löytämiseen. Planeetta ja sen tähti esiteltiin yhdessä WASP @-@ 45b:n ja WASP @-@ 46b:n kanssa 17. toukokuuta 2011 tutkijaryhmän toimesta, joka testasi ajatusta, jonka mukaan kuumilla Jupitereilla on taipumus pyöreisiin kiertoratoihin , mikä on oletus, joka on tehty, kun tällaisten planeettojen kiertoradan eksentrisyyttä ei ole hyvin @-@ rajoitettu . Täytä tyhjä : WASP @-@ 44 on G @-@ -tyyppinen tähti osoitteessa _____________ Cetus, jota kiertää Jupiter @-@ kokoinen planeetta WASP @-@ 44b . </w:t>
      </w:r>
    </w:p>
    <w:p>
      <w:r>
        <w:rPr>
          <w:b/>
        </w:rPr>
        <w:t xml:space="preserve">Tulos</w:t>
      </w:r>
    </w:p>
    <w:p>
      <w:r>
        <w:t xml:space="preserve"> tähtikuvio </w:t>
      </w:r>
    </w:p>
    <w:p>
      <w:r>
        <w:rPr>
          <w:b/>
        </w:rPr>
        <w:t xml:space="preserve">Esimerkki 8.185</w:t>
      </w:r>
    </w:p>
    <w:p>
      <w:r>
        <w:t xml:space="preserve"> WASP @-@ 44 havaittiin heinäkuun ja marraskuun 2009 välisenä aikana WASP @-@ South -asemalla, joka on Etelä-Afrikan tähtitieteellisessä observatoriossa sijaitsevan SuperWASP-planeetan @-@ etsintäohjelman asema. Tähden havainnoista kävi ilmi sen kirkkauden ajoittainen väheneminen . WASP @-@ South keräsi yhdessä Kanariansaarilla sijaitsevassa Roque de los Muchachos -observatoriossa sijaitsevan SuperWASP @-@ North -aseman kanssa 15 @,@ 755 fotometristä havaintoa , joiden avulla tutkijat pystyivät tuottamaan tarkemman valokäyrän . Toinen havaintosarja tuotti 6 @,@ 000 pisteen fotometrisen datasarjan , mutta valokäyrä laadittiin myöhään eikä sitä otettu huomioon löytötiedotteessa. Vuonna 2010 eurooppalainen tutkijaryhmä tutki tähteä CORALIE-spektrografilla ja keräsi seitsemäntoista spektriä WASP @-@ 44:stä. Spektreistä ekstrapoloitiin radiaalinopeusmittauksia. Kerättyjen CORALIE-tietojen analyysi sulki pois sen mahdollisuuden, että havaittu radiaalinopeus johtui spektroskooppisen kaksoistähden sekoittuneesta spektristä , mikä tukee sitä mahdollisuutta, että WASP @-@ 44:ää kiertävä kappale oli todellakin planeetta, jota kutsuttiin nimellä WASP @-@ 44b . Chilessä sijaitsevan La Silla -observatorion Leonhard Euler -teleskooppia käytettiin WASP @-@ 44:n ympärillä kiertävän löydön seurantaan etsien kohtaa, jossa planeetta läpäisi tai ylittäisi isäntätähtensä. Yksi läpikulku havaittiin . WASP @-@ 44 , sen hiljattain löydetty planeetta , WASP @-@ 45:tä ja WASP @-@ 46:ta kiertävät planeetat sekä keskustelu, jossa tutkitaan tutkijoiden keskuudessa yleisesti vallitsevan oletuksen pätevyyttä, jonka mukaan lähekkäin kiertävillä kuumilla Jupiterin planeetoilla on erittäin pyöreät kiertoradat, ellei toisin todisteta, raportoitiin yhdessä löytötiedotteessa, jonka Royal Astronomical Society julkaisi 17. toukokuuta 2011. Kirjoitus toimitettiin Monthly Notices of the Royal Astronomical Society -lehteen 16. toukokuuta 2011. Täytä tyhjä : WASP @-@ 44 havaittiin heinäkuun ja marraskuun 2009 välisenä aikana WASP @-@ South -asemalla, joka on Etelä-Afrikan tähtitieteellisessä observatoriossa sijaitseva SuperWASP-planeetan @-@ etsintäasema __________________ . </w:t>
      </w:r>
    </w:p>
    <w:p>
      <w:r>
        <w:rPr>
          <w:b/>
        </w:rPr>
        <w:t xml:space="preserve">Tulos</w:t>
      </w:r>
    </w:p>
    <w:p>
      <w:r>
        <w:t xml:space="preserve"> ohjelma </w:t>
      </w:r>
    </w:p>
    <w:p>
      <w:r>
        <w:rPr>
          <w:b/>
        </w:rPr>
        <w:t xml:space="preserve">Esimerkki 8.186</w:t>
      </w:r>
    </w:p>
    <w:p>
      <w:r>
        <w:t xml:space="preserve"> WASP @-@ 44 on G @-@ -tyyppinen tähti ( saman luokan tähti kuin Aurinko ), joka sijaitsee Cetus-tähdistössä . WASP @-@ 44:n massa on 0 @.@ 951 kertaa suurempi kuin Auringon massa. Kooltaan WASP @-@ 44:n säde on 0 @.@ 927 kertaa suurempi kuin Auringon säde. WASP @-@ 44:n tehollinen lämpötila on 5410 K , eli viileämpi kuin Auringon . Tähti on kuitenkin Aurinkoon verrattuna @-@ metallirikas. Sen mitattu metallipitoisuus on [ Fe / H ] 0 @.@ 06 eli 1 @.@ 148 kertaa suurempi kuin Auringossa olevan raudan määrä. WASP @-@ 44:n kromosfääri (uloin kerros) ei ole aktiivinen. Tähti ei myöskään pyöri suurella nopeudella . Tähden näennäinen magnitudi on 12 @.@ 9 . Sitä ei voi nähdä Maasta käsin paljain silmin . täytä tyhjä : WASP @-@ 44 on G @-@ -tyyppinen tähti ( saman luokan tähti kuin Aurinko ), joka sijaitsee __________________ tähdistössä . </w:t>
      </w:r>
    </w:p>
    <w:p>
      <w:r>
        <w:rPr>
          <w:b/>
        </w:rPr>
        <w:t xml:space="preserve">Tulos</w:t>
      </w:r>
    </w:p>
    <w:p>
      <w:r>
        <w:t xml:space="preserve"> Cetus </w:t>
      </w:r>
    </w:p>
    <w:p>
      <w:r>
        <w:rPr>
          <w:b/>
        </w:rPr>
        <w:t xml:space="preserve">Esimerkki 8.187</w:t>
      </w:r>
    </w:p>
    <w:p>
      <w:r>
        <w:t xml:space="preserve"> WASP @-@ 44:n kiertoradalla on yksi tunnettu planeetta: WASP @-@ 44b . Planeetta on kuuma Jupiter, jonka massa on 0 @.@ 889 Jupiteria . Sen säde on 1 @.@ 14 kertaa Jupiterin säde . WASP @-@ 44b kiertää isäntätähteään 2 @.@ 4238039 päivän välein etäisyydellä 0 @.@ 03473 AU , joka on noin 3 @.@ 47 % Maan ja Auringon välisestä keskimääräisestä etäisyydestä . Kiertoradan kaltevuus on 86,02º , joten WASP @-@ 44b:n kiertorata kulkee lähes reunimmaisena @-@ isäntätähteensä nähden Maahan nähden. WASPA @-@ 44b:n kiertoradan eksentrisyys on 0 @.@ 036 , mikä osoittaa, että kiertorata on enimmäkseen ympyränmuotoinen. Elephantan luolat Elephantan luolat ovat veistettyjen luolien verkosto, joka sijaitsee Elephantan saarella tai Gharapurissa (kirjaimellisesti luolien kaupunki) Mumbain satamassa, 10 kilometriä (6 @.@ @ 2 mi) Mumbain kaupungista itään Intian Maharashtran osavaltiossa. Saari , joka sijaitsee Arabianmeren haarassa , koostuu kahdesta luolaryhmästä - ensimmäinen on suuri viiden hindulaisen luolan ryhmä , toinen pienempi kahden buddhalaisen luolan ryhmä . Hinduluolat sisältävät kallioon hakattuja kiviveistoksia , jotka edustavat Shaiva- hindulahkoa , joka on omistettu Shiva-herralle . Luolien kallioon hakattu arkkitehtuuri on ajoitettu 5.-8. vuosisadalle , vaikka alkuperäisten rakentajien henkilöllisyydestä kiistellään edelleen. Luolat on hakattu kiinteästä basalttikalliosta. Kaikki luolat oli myös alun perin maalattu, mutta nyt niistä on jäljellä vain jälkiä. Pääluola ( Luola 1 tai Suuri luola ) oli hindujen jumalanpalveluspaikka, kunnes portugalilaisten hallinto alkoi vuonna 1534 , minkä jälkeen luolat kärsivät vakavia vaurioita. Luola kunnostettiin 1970-luvulla vuosien laiminlyönnin jälkeen , ja se nimettiin Unescon maailmanperintökohteeksi vuonna 1987 taideteosten säilyttämiseksi . Nykyisin sitä ylläpitää Archaeological Survey of India ( ASI ) . Täytä tyhjä : WASP @-@ 44:n kiertoradalla on yksi __________________ planeetta : WASP @-@ 44b . </w:t>
      </w:r>
    </w:p>
    <w:p>
      <w:r>
        <w:rPr>
          <w:b/>
        </w:rPr>
        <w:t xml:space="preserve">Tulos</w:t>
      </w:r>
    </w:p>
    <w:p>
      <w:r>
        <w:t xml:space="preserve"> tunnettu </w:t>
      </w:r>
    </w:p>
    <w:p>
      <w:r>
        <w:rPr>
          <w:b/>
        </w:rPr>
        <w:t xml:space="preserve">Esimerkki 8.188</w:t>
      </w:r>
    </w:p>
    <w:p>
      <w:r>
        <w:t xml:space="preserve"> Elephanta Island , tai Gharapuri , on noin 11 km ( 6 @.@ 8 mi ) itään Apollo Bunder ( Bunder in Marathi tarkoittaa laituri laivaan nousemista ja poistumista matkustajien ja tavaroiden ) Mumbain satamassa ja 10 km ( 6 @.@ 2 mi ) etelään Pir Pal Trombay . Saaren pinta-ala on noin 10 km2 ( 3 @.@ 9 sq mi ) nousuveden aikaan ja noin 16 km2 ( 6 @.@ 2 sq mi ) laskuveden aikaan. Gharapuri on pieni kylä saaren eteläpuolella . Elephantan luoliin pääsee lautalla Gateway of India , Mumbai , jossa on lähin lentokenttä ja rautatieasema . Luola on suljettu maanantaisin . Saari on 2 @.@ 4 km ( 1 @.@ 5 mi ) pitkä ja sillä on kaksi kukkulaa, jotka kohoavat noin 150 m ( 490 ft ) korkeuteen . Syvä rotko halkaisee saaren sydämen pohjoisesta etelään . Lännessä kukkula nousee loivasti merestä ja ulottuu itään rotkon poikki ja nousee vähitellen äärimmäiseen itään 173 metrin korkeuteen. Tämä kukkula tunnetaan nimellä Stupa-kukkula . Kukkuloita peittää metsä, jossa on mango-, tamarindi- ja karanj-puita sekä hajanaisia palmuja. Laaksossa on riisipeltoja . Eturanta koostuu hiekasta ja mudasta , jonka reunoilla on mangrovepensaita . Laitureita on lähellä kolmea pientä kylää, jotka tunnetaan nimillä Set Bunder pohjoisessa @-@ lännessä , Mora Bunder koillisessa ja Gharapuri tai Raj Bunder etelässä. Saaren kahdella kukkulalla , läntisellä ja itäisellä , on viisi kallioon hakattua luolaa länsiosassa ja tiilinen stupa itäisellä kukkulalla sen huipulla, joka koostuu kahdesta luolasta ja muutamasta kallioon hakatusta säiliöstä. Yksi itäisellä kukkulalla sijaitsevista luolista on keskeneräinen. Se on suojeltu saari, jolla on puskurivyöhyke vuonna 1985 annetun ilmoituksen mukaan , johon kuuluu myös kielletty alue, joka ulottuu 1 kilometrin ( 0 @.@ 62 mi ) päähän rantaviivasta . täytä tyhjä : __________________ saari , tai Gharapuri , on noin 11 km ( 6 @. </w:t>
      </w:r>
    </w:p>
    <w:p>
      <w:r>
        <w:rPr>
          <w:b/>
        </w:rPr>
        <w:t xml:space="preserve">Tulos</w:t>
      </w:r>
    </w:p>
    <w:p>
      <w:r>
        <w:t xml:space="preserve"> Elephanta </w:t>
      </w:r>
    </w:p>
    <w:p>
      <w:r>
        <w:rPr>
          <w:b/>
        </w:rPr>
        <w:t xml:space="preserve">Esimerkki 8.189</w:t>
      </w:r>
    </w:p>
    <w:p>
      <w:r>
        <w:t xml:space="preserve"> Koska saarelta ei ole löydetty mitään kirjoituksia, saaren muinaishistoria on parhaimmillaankin vain arvailujen varassa. Hinduistisen Mahabharata -eepoksen sankareiden Pandavojen ja Shivan demonin, Banasuran , uskotaan molemmat rakentaneen temppeleitä tai hakanneen luolia asuakseen. Paikallisen perinteen mukaan luolat eivät ole ihmisen @-@ tekemiä. Elephantan luolien ajoitus ja syyllisyys on tuntematon. Taidehistorioitsijat ovat ajoittaneet luolat 5. vuosisadan lopun ja 8. vuosisadan lopun välille . Arkeologisissa kaivauksissa on kaivettu esiin muutamia Kshatrapa-kolikoita, jotka on ajoitettu 4. vuosisadalle jKr . Tiedossa oleva historia ulottuu ainoastaan Konkanin Mauryan-hallitsijoiden tappioon Badami Chalukyas -keisari Pulakesi II:n ( 609 - 642 ) toimesta meritaistelussa vuonna 635 jKr. Elephanta oli tuolloin nimeltään Puri tai Purika , ja se toimi Konkan Mauryan pääkaupunkina. Jotkut historioitsijat katsovat, että luolat ovat Konkan Mauryojen aikaansaannoksia , jotka ajoittuvat @-@ 6. vuosisadan puoliväliin , vaikka toiset kiistävät tämän väitteen sanomalla, että suhteellisen pieni kuningaskunta, kuten Konkan Mauryat, ei voinut ryhtyä lähes yli-inhimilliseen kaivausponnistukseen, jota tarvittiin kalliotemppelien veistämiseen kiinteästä kalliosta, eikä heillä voinut olla ammattitaitoista työvoimaa, joka olisi voinut tuottaa niin korkealaatuisia veistoksia . Jotkut muut historioitsijat katsovat, että rakentaminen oli Kalachurien ( 5-6. vuosisadan loppupuolella ) ansiota, jotka saattoivat olla feodaalisuhteessa Konkan Mauryoihin . Aikakautena , jolloin monijumalaisuus oli vallalla , Elephantan pääluola omistaa monoteismille Pashupata Shaivism lahko , lahko , johon Kalachuris sekä Konkan Mauryas kuului . täytä tyhjä : Koska mitään kirjoituksia missään saarella ei ole löydetty , muinaisen __________________ saaren on arveluilla , parhaimmillaankin . </w:t>
      </w:r>
    </w:p>
    <w:p>
      <w:r>
        <w:rPr>
          <w:b/>
        </w:rPr>
        <w:t xml:space="preserve">Tulos</w:t>
      </w:r>
    </w:p>
    <w:p>
      <w:r>
        <w:t xml:space="preserve"> historia </w:t>
      </w:r>
    </w:p>
    <w:p>
      <w:r>
        <w:rPr>
          <w:b/>
        </w:rPr>
        <w:t xml:space="preserve">Esimerkki 8.190</w:t>
      </w:r>
    </w:p>
    <w:p>
      <w:r>
        <w:t xml:space="preserve"> Saarella on kaksi ryhmää luolia kallion @-@ leikattu arkkitehtoninen tyyli . Luolat on hakattu kiinteästä basalttikivestä . Kaikki luolat on maalattu menneisyydessä , mutta niistä on jäljellä vain jälkiä. Suurempi luolaryhmä , joka koostuu viidestä luolasta saaren läntisellä kukkulalla , on tunnettu hindulaisista veistoksistaan . Ensisijainen luola , joka on numeroitu luolaksi 1 , on noin 1 @.@ 5 km ( 0 @.@ 93 mi ) korkealla kukkulan rinteessä , merelle päin . Se on kallioon hakattu temppelikompleksi, jonka pinta-ala on 5 600 m2 ( 60 000 neliöjalkaa ) ja joka koostuu pääkammiosta , kahdesta sivukammiosta , sisäpihoista ja toissijaisista pyhäköistä . Se on 39 metriä (128 jalkaa) syvä etusisäänkäynnistä takaosaan. Temppelikompleksi on Shivan asuinpaikka , joka on kuvattu laajalti tunnetuissa kaiverruksissa, jotka paljastavat hänen useita muotojaan ja tekojaan. Saaren itäosassa , Stupa-kukkulalla , on pieni ryhmä luolia , joissa on buddhalaisia muistomerkkejä . Kukkula on saanut nimensä sen uskonnollisen Stupa-monumentin mukaan, joka niissä on esillä. Toinen kahdesta luolasta on keskeneräinen , kun taas toisessa on tiilestä tehty Stupa . täytä tyhjä : Saarella on kaksi ryhmää kallion @-@ __________________ arkkitehtoniseen tyyliin rakennettuja luolia . </w:t>
      </w:r>
    </w:p>
    <w:p>
      <w:r>
        <w:rPr>
          <w:b/>
        </w:rPr>
        <w:t xml:space="preserve">Tulos</w:t>
      </w:r>
    </w:p>
    <w:p>
      <w:r>
        <w:t xml:space="preserve"> leikkaa </w:t>
      </w:r>
    </w:p>
    <w:p>
      <w:r>
        <w:rPr>
          <w:b/>
        </w:rPr>
        <w:t xml:space="preserve">Esimerkki 8.191</w:t>
      </w:r>
    </w:p>
    <w:p>
      <w:r>
        <w:t xml:space="preserve"> Pääluola , jota kutsutaan myös Shivan luolaksi , Luola 1 tai Suuri luola , on 27 metriä (89 jalkaa) neliön muotoinen ja siinä on sali (mandapa) . Sisäänkäynnillä on neljä ovea , ja takana on kolme avointa pylväikköä ja käytävä . Pilarit , kuusi kussakin rivissä , jakavat salin pienempiin kammioihin . Salin katossa on piilopalkkeja, joita tukevat kivipylväät, jotka on liitetty toisiinsa kapiteeleilla . Luolan sisäänkäynti on suunnattu pohjois-eteläsuuntaisesti , mikä on epätavallista Shivan pyhäkössä (yleensä itä-länsi). Luolan pohjoista sisäänkäyntiä , jossa on 1 @,@ 000 jyrkkää askelmaa , reunustaa kaksi Gupta-kaudelle ajoitettua Shiva-taulua . Vasemmanpuoleinen paneeli kuvaa Yogishvaraa ( Joogan herraa ) ja oikeanpuoleinen Natarajaa ( Shivaa tanssin herrana ). Shivan keskeinen pyhäkkö ( ks. 16 alla olevassa suunnitelmassa ) on vapaasti @-@ seisova nelikulmainen solu, jossa on neljä sisäänkäyntiä ja joka sijaitsee pääsalin oikeassa osassa. Pienemmät pyhäköt sijaitsevat luolien itä- ja länsipäässä . Itäinen pyhäkkö toimii seremoniallisena sisäänkäyntinä . Kummallakin seinällä on suuria Shivan kaiverruksia , joista kukin on yli 5 metriä ( 16 jalkaa ) korkea . Keskeinen Shiva-reliefi Trimurti sijaitsee eteläisellä seinällä, ja sitä reunustavat Ardhanarisvara ( puoliksi @-@ mies , puoliksi @-@ nainen Shivan esitys ) sen vasemmalla puolella ja Gangadhara sen oikealla puolella , joka tarkoittaa Ganges-joen laskeutumista Shivan mattapintaisista lokeista . Muita Shivan legendaan liittyviä kaiverruksia on nähtävissä myös pääsalissa strategisissa paikoissa yksinoikeudellisissa kabineteissa; Niihin kuuluvat Kalyanasundaramurti , joka kuvaa Shivan avioliittoa jumalatar Parvatin kanssa , Andhakasuravadamurti tai Andhakasuramardana , Shiva tappaa Andhaka-demonin Shivan toimesta , Shiva @-@ Parvati Kailash-vuorella ( Shivan asuinpaikka ) ja Ravananugraha , joka kuvaa Kailashia ravistelevaa kuningas Ravana-demonia . Pääluolassa yhdistyvät Chalukyan arkkitehtoniset piirteet , kuten jumalien , vartijoiden ja neliönmuotoisten pylväiden massiiviset hahmot sekä pääkaupungit ja Gupta-taiteelliset piirteet , kuten vuorten ja pilvien ja naisten kampausten kuvaukset . Ulkoasu : Täytä tyhjä : __________________ luola , jota kutsutaan myös Shivan luolaksi , luolaksi 1 tai suureksi luolaksi , on 27 metriä (89 jalkaa) neliön muotoinen ja siinä on sali ( mandapa ) . </w:t>
      </w:r>
    </w:p>
    <w:p>
      <w:r>
        <w:rPr>
          <w:b/>
        </w:rPr>
        <w:t xml:space="preserve">Tulos</w:t>
      </w:r>
    </w:p>
    <w:p>
      <w:r>
        <w:t xml:space="preserve"> tärkein </w:t>
      </w:r>
    </w:p>
    <w:p>
      <w:r>
        <w:rPr>
          <w:b/>
        </w:rPr>
        <w:t xml:space="preserve">Esimerkki 8.192</w:t>
      </w:r>
    </w:p>
    <w:p>
      <w:r>
        <w:t xml:space="preserve"> Kaiverrus eteläseinällä portikon itäpuolella esittää Shivaa ja Parvatia istumassa asuinpaikallaan Kailash-vuorella. Neljä @-@ aseistautunut Shiva nähdään kruunu ja kiekko sen takana ( kaikki vaurioitunut ) , pyhä lanka hänen rinnassaan , ja aamutakki peittää polviin asti . Parvati , joka on pukeutunut hienoihin vaatteisiinsa ja jonka hiukset putoavat eteen , katsoo poispäin . Hänen takanaan oikealla on naispuolinen palvelija, joka pitää kädessään lasta , joka tunnistetaan hänen pojakseen Kartikeyaksi , sodan @-@ jumalaksi . Päähenkilöiden takana on useita mies- ja naispuolisia avustajia. Shivan palvelija , Bhringin kaltainen luurangon @-@ kaltainen Bhringi , istuu hänen jalkojensa juuressa. Muut hahmot , joita ei voida erottaa toisistaan , esittävät muun muassa kuninkaallisen @-@ näköistä pitkää henkilöä , askeettia , lihavaa hahmoa , kääpiötä , härkää ( Shivan ratsu ) , Garudan piirteitä ja kahta apinaa . Vuoren maisemallinen kauneus on veistetty taivaan tausta keskellä taivaallisia olentoja, jotka suihkuttavat kukkia Shivan @-@ Parvatin päälle. Tämä kohtaus tulkitaan uhkapelikohtaukseksi , jossa Parvati on vihainen, kun Shiva huijaa noppapelissä . Tätä vastapäätä olevassa veistetyssä paneelissa on kaksi @-@ tasoista kuvaa Ravanasta nostamassa Kailashia . Ylempi kohtaus on Kailash-vuori , jossa Shiva ja Parvati istuvat. Kahdeksan @-@ aseistettu , kolme @-@ silmä Shiva käyttää päähine, jonka takana on puolikuu ja kiekko . Useimmat hänen käsivarsistaan ovat murtuneet , kaksi niistä lepää palvelijoiden päissä . Parvatin hahmo , joka istuu Shivaa vastapäätä, on jäljellä vain rungon muodossa. Paneelia reunustavat ovenvartijat . Reliefissä on myös Shivan avustajia , mutta enimmäkseen vaurioituneina . Bhringi istuu lähellä Shivan jalkoja ja hänen vasemmalla puolellaan on norsun @-@ pääinen Shivan poika Ganesha . Tässä kokonaisuudessa nähdään kymmenen @-@ päinen demoni @-@ kuningas Ravana , jonka vain yksi pää on säilynyt ehjänä ja jonka kahdestakymmenestä kädestä vain muutama on havaittavissa. Ravanan ympärillä on useita demoneja . Shivan yläpuolella on lukuisia hahmoja : hänen vasemmalla puolellaan on jumala Vishnu , joka ratsastaa ratsullaan Garudalla , luuranko @-@ hahmo ja syvennyksessä Parvatin ratsu , tiikeri . Molempiin paneeleihin liittyy legenda . Kerran Parvati oli ärsyyntynyt Shivaan. Tällä hetkellä Ravana , joka kulki Kailash-vuoren ohi , huomasi sen olevan esteenä liikkumiselleen. Ärsyyntyneenä Ravana ravisteli sitä voimakkaasti , minkä seurauksena Parvati säikähti ja halasi Shivaa . Ravanan ylimielisyydestä raivostuneena Shiva polki Ravana , joka lauloi ylistyslauluja Shivalle vapauttaakseen hänet kurjuudestaan ja muuttui Shivan innokkaaksi palvojaksi . Toisessa versiossa sanotaan, että Shiva oli tyytyväinen Ravanaan, koska hän palautti Parvatin rauhallisuuden, ja siunasi hänet. Täytä tyhjä : Portikon itäpuolella olevalla eteläseinällä olevassa kaiverruksessa kuvataan Shivaa ja Parvatia __________________ heidän asuinpaikallaan Kailash-vuorella. </w:t>
      </w:r>
    </w:p>
    <w:p>
      <w:r>
        <w:rPr>
          <w:b/>
        </w:rPr>
        <w:t xml:space="preserve">Tulos</w:t>
      </w:r>
    </w:p>
    <w:p>
      <w:r>
        <w:t xml:space="preserve"> istuen </w:t>
      </w:r>
    </w:p>
    <w:p>
      <w:r>
        <w:rPr>
          <w:b/>
        </w:rPr>
        <w:t xml:space="preserve">Esimerkki 8.193</w:t>
      </w:r>
    </w:p>
    <w:p>
      <w:r>
        <w:t xml:space="preserve"> Kuvattu mestariteos Gupta @-@ Chalukyan taiteen , tärkein veistos luolissa on Trimurti , kaiverrettu reliefi takana luolan sisäänkäyntiä vastapäätä, pohjois @-@ etelä-akselilla. Se tunnetaan myös nimillä Trimurti Sadashiva ja Maheshmurti . Kuva , 6 m ( 20 jalkaa ) korkea , kuvaa kolme @-@ päähän Shiva , joka edustaa Panchamukha Shiva . Kolmen pään sanotaan edustavan Shivan kolmea olennaista puolta : luomista , suojelua ja tuhoa . Oikeanpuoleiset @-@ kasvot ( länsikasvot ) esittävät hänet nuorena henkilönä, jolla on aistikkaat huulet ja joka ilmentää elämää ja sen elinvoimaa. Hänen kädessään on ruusunnuppua muistuttava esine , joka kuvaa lupausta elämästä ja luovuudesta . Nämä kasvot ovat lähimpänä Brahmaa , luojaa tai Umaa tai Vamadevaa , Shivan naisellista puolta ja ilon ja kauneuden luojaa . Vasen puoli @-@ kasvoja ( itäiset kasvot ) on viiksekkään nuoren miehen kasvot , jotka ilmentävät vihaa . Tämä on Shiva pelottavana Aghorana tai Bhairavana , jonka viha voi nielaista koko maailman liekkeihin jättäen jälkeensä vain tuhkaa . Tämä tunnetaan myös nimellä Rudra @-@ Shiva , Tuhoaja . Keskimmäiset kasvot , hyväntahtoiset ja mietiskelevät , muistuttavat säilyttäjä Vishnua . Tämä on Tatpurusha , olemassaolon positiivisten ja negatiivisten periaatteiden hallitsija ja niiden harmonian säilyttäjä tai Shiva, kuten joogi Yogeshwar syvässä meditaatiossa rukoilee ihmiskunnan säilymisen puolesta . Sadyojata ja Ishana ( ei veistetty ) kasvojen katsotaan olevan veistoksen taka- ja yläosassa . Trimurti-veistos , jonka taustalla on Intian portti , on otettu Maharashtran matkailuviraston ( MTDC ) logoksi . Trimurtin oikealla puolella oleva Gangadhara-kuva on joukko jumaluuksia, jotka on koottu Shivan ja Parvatin keskushahmojen ympärille , joista ensimmäinen kantaa taivaasta laskeutuvaa Ganges-jokea. Veistos on 4 m ( 13 ft ) leveä ja 5 @.@ 207 m ( 17 @.@ 08 ft ) korkea . Kuva on pahoin vaurioitunut , erityisesti Shivan ja Parvatin istuvan Shivan alaosa , jolla on neljä kättä , joista kaksi on murtunut . Kruunusta on kuvattu kuppi, jossa on kolminkertainen @-@ päinen naishahmo ( murtuneet kädet ) , joka edustaa kolmea pyhää jokea Gangesia , Yamunaa ja Sarasvatia . Shiva on veistetty ja koristeltu koristeilla . Käsivarret pitelevät käärmettä , jonka huppu näkyy hänen vasemman olkapäänsä yläpuolella . Toinen käsi ( osittain murtunut ) antaa vaikutelman Shivasta halailemassa Parvatia , jonka pää on mattapintainen . Oikeassa kädessä on pieni käärme ja lähellä kaulaa kilpikonna , jonka selkään on sidottu nippu . Koristeellinen verho peittää hänen alavartalonsa vyötärön alapuolella . Parvati on veistetty Shivan vasemmalle puolelle, ja hänellä on hiusmekko , joka on koristeltu koristeilla ja koruilla , ja hänen oikea kätensä koskettaa Parvatin pukulaatikkoa kantavan naispuolisen avustajan päätä. Jumalat Brahma ja Indra mystisine asuineen ja ratsuineen ovat Shivan oikealla puolella ; Vishnu ratsullaan Garuda ratsastaen on Parvatin vasemmalla puolella. Monet muut yksityiskohdat ovat turmeltuneet, mutta edessä olevan polvistuvan hahmon voidaan päätellä olevan kuningas, joka määräsi kuvan veistettäväksi. Takapuolella on monia jumalolentoja ja naispuolisia avustajia. Koko asetelma on taivas- ja pilvikuvien alla , ja miehet ja naiset , kaikki pukeutuneet , näytetään suihkuttamassa kukkia jumalille . Trimurtin itäpuolella olevassa kammiossa on neljän @-@ aseistetun Ardhanarishvaran veistos. Tässä kuvassa , joka on 5 @.@ 11 m ( 16 @.@ 8 jalkaa ) korkea , on päähine ( kaksinkertainen @-@ taitettu ), jossa on kaksi laskosta drapattu kohti naisen päätä ( Parvati ) ja oikealla puolella ( Shiva ) kuvattu kiharainen tukka ja puolikuu . Naishahmolla on kaikki koristeet ( leveät käsivarret ja pitkät rannekorut , suuri sormus korvassa , korusormukset sormissa ) mutta oikealla mieshahmolla on roikkuvat hiukset , käsivarret ja rannekorut . Toinen hänen käsistään lepää Nandin vasemmanpuoleisella sarven päällä, Shivan ratsulla, joka on säilynyt melko hyvin. Takana oleva käsipari on myös koruilla koristeltu ; miehen oikeassa kädessä on käärme , kun taas naisen vasemmassa kädessä on peili . Vasen etukäsi on murtunut, mutta sen arvellaan pitävän jumalatarta kaapussaan. Keskushahmoa ympäröivät jumaluudet . täytä tyhjä : Gupta @-@ Chalukyan taiteen mestariteokseksi kuvattu __________________ tärkein veistos on Trimurti , joka on kaiverrettu kohokuviona sisäänkäyntiä vasten olevan __________________ takapuolelle pohjoiseen @-@ etelään akselilla . </w:t>
      </w:r>
    </w:p>
    <w:p>
      <w:r>
        <w:rPr>
          <w:b/>
        </w:rPr>
        <w:t xml:space="preserve">Tulos</w:t>
      </w:r>
    </w:p>
    <w:p>
      <w:r>
        <w:t xml:space="preserve"> luolat </w:t>
      </w:r>
    </w:p>
    <w:p>
      <w:r>
        <w:rPr>
          <w:b/>
        </w:rPr>
        <w:t xml:space="preserve">Esimerkki 8.194</w:t>
      </w:r>
    </w:p>
    <w:p>
      <w:r>
        <w:t xml:space="preserve"> Kaiverrettua paneelia käytävän pohjoispäässä pidetään ainutlaatuisena veistoksena, ja se esittää Bhairavaa tai Virabhadraa, Shivan pelottavaa muotoa. Kaiverretussa paneelissa Shivan puoliso nähdään istumassa hänen vieressään ja näyttämässä kauhuissaan. Hänen vieressään on naispuolinen palvelija. Keskeinen hahmo , joka on paljon raunioitunut vyötärön alapuolella , on 3 @.@ 5 m ( 11 jalkaa ) korkea ja asettuu ikään kuin juoksu . Hänen päähineensä on röyhelö selässä , pääkallo ja kobra otsan päällä ja puolikuu korkealla oikealla . Hänen kasvojensa ilme on voimakas viha, joka erottuu hänen uurteisesta otsastaan , turvonneista silmistään ja syöksyhampaistaan . Jalat ja viisi käsivartta kahdeksasta ovat murtuneet , mikä johtuu portugalilaisesta vandalismista . Bhairavan kuvan alapuolella on pienempi rikkinäinen Andhaka-kuva. Tulkitaan, että Shiva keihästää häntä oikealla etukädellä , kuten ilman otetta roikkuvan keihään perusteella voidaan olettaa. Myös takimmainen käsi on nostettu ylös ja pitää norsun nahkaa suojana ; norsun pää , veistetty keihäs ja runko roikkuvat vasemmasta kädestä. Toisessa vasemmassa kädessä on käärme, joka on kierretty sen ympärille. Kädessä on kulho, johon kerätään tapetusta Andhakasta tippuva veri. Lisäksi kaiverretussa paneelissa on nähtävissä mies- ja kaksi naishahmoa , kahden askeettisen hahmo , pieni etummainen hahmo , naishahmo ja kaksi kääpiötä . Shivan päähahmon pään yläpuolella nähdään epätavallinen veistos, jossa on hyvin leveä pullo, jonka keskellä on kaareva ura , joka voidaan tulkita eri tavoin : aum tai linga tai Shivan pyhäkkö . Eteläseinään kaiverrettu niche-kuva on jumaluuksien muodostama kokonaisuus, joka on koottu Shivan ja Parvatin keskushahmojen ympärille, jotka on esitetty avioitumassa ( Kalyanasundara-ikoni ) . Parvati seisoo Shivan oikealla puolella, mikä on hindumorsiamen säädetty paikka häissä. Kaiverrukset ovat pahasti vaurioituneet ; vain yksi Shivan neljästä kädestä näkyy kokonaan ja oikea jalka puuttuu. Shivalla on päähine, johon on kiinnitetty kiiltävä kiekko . Hänen vaatteensa on hyvin @-@ drapattu ja hyvin @-@ sidottu vyötäröltä. Hänen rinnassaan näkyy pyhä lanka . Parvati on veistetty täydellisenä hahmona, jolla on kampaus, hyvin koristeltu koruilla, ja se on verhottu tiukasti niin, että vain vyötärön alapuolella näkyy syvennyksiä . Hänellä on kainosteleva ilme, ja häntä johtaa hänen isänsä, jolla on oikea käsi hänen olkapäällään . Vaikka hänen molemmat kätensä ovat vahingoittuneet , on pääteltävissä , että hänen vasen kätensä tarttui Shivan oikeaan käteen pyhän liiton merkkinä . Brahma istuu avioliiton viranhaltijapappina. Vishnu on avioliiton todistaja. Parvatin äiti Mena seisoo Vishnun vieressä. Kuu @-@ jumala Chandra , jolla on peruukki ja puolikuu , seisoo Parvatin takana pitäen kädessään pyöreää astiaa, jossa on nektaria avioliittoseremoniaa varten . Aivan pääkuvien yläpuolella , galaksi jumaluuksia , parrakkaita tietäjiä , apsaroja ( nymfejä ) , Vidyadharoja , Yaksheita , Gandharvoja , Bhringi ja muita mies- ja naispuolisia palvelijoita nähdään todistamassa avioliittoseremoniaa ja suihkuttamassa kukkia jumalalliselle parille . täytä tyhjä : Käytävän pohjoispäässä olevaa kaiverrettua paneelia pidetään ainutlaatuisena veistoksena , ja se esittää __________________ , tai Virabhadra , Shivan pelottavaa muotoa . </w:t>
      </w:r>
    </w:p>
    <w:p>
      <w:r>
        <w:rPr>
          <w:b/>
        </w:rPr>
        <w:t xml:space="preserve">Tulos</w:t>
      </w:r>
    </w:p>
    <w:p>
      <w:r>
        <w:t xml:space="preserve"> Bhairava </w:t>
      </w:r>
    </w:p>
    <w:p>
      <w:r>
        <w:rPr>
          <w:b/>
        </w:rPr>
        <w:t xml:space="preserve">Esimerkki 8.195</w:t>
      </w:r>
    </w:p>
    <w:p>
      <w:r>
        <w:t xml:space="preserve"> Pohjoisen portikon itäpuolella olevassa paneelissa on Shiva joogisessa asennossa, jota kutsutaan nimellä Yogisvara , Mahayogi , Dharmaraja ja Lakulish . Buddhaa muistuttava Shiva on ränsistyneessä kunnossa, ja sillä on vain kaksi murtunutta kättä. Shiva istuu padmasana-joogiasennossa ( ristijalka-asennossa ) lootuksen päällä, jota kaksi Nāgaa kantaa. Hänen kruunu on veistetty yksityiskohtia koristavat puolikuu , pyöreä röyhelö takana , ja hiuskiehkurat putoavat molemmin puolin olkapäitä . Hänen kasvonsa ovat rauhalliset ja mietiskelevät , silmät puoliksi @-@ kiinni . Tämä kuvaa Shivaa, joka istuu katumuksessa Himalajan vuorten keskellä sen jälkeen, kun hänen ensimmäinen vaimonsa Sati oli kuollut ja syntyi myöhemmin uudelleen Parvatina. Häntä ympäröivät jumaluudet taivaalla ja palvelijat alhaalla . Kuvassa on myös plantaani , jonka kolme lehteä on jo avattu ja yksi aukeaa , sekä auringonkukan kukka . Näitä reunustaa kaksi palvelijaa . Muita rikkinäisten kuvien tutkimisen perusteella havaittuja hahmoja ovat : Vishnu ratsastamassa Garudan selässä plantaanin lehdellä ; aurinko @-@ jumala Surya ratsastamassa täysin satuloidulla hevosella ( pää puuttuu ) ; pyhimys ruusukkeen kanssa ; kaksi naishahmoa taivaalla reisiinsä asti verhoutuneina ; kasvoton kuuhahmo vesiastian kanssa ; kolme identtistä mieshahmoa, joita reunustaa kaksi naista ; tietäjän luuranko ; Brahma ( ilman toista käsivartta ) ratsastamassa joutsenella ja Indra ilman ratsuaan ( elefantti puuttuu ) . Yogishvaraa vastapäätä olevassa läntisessä kapeikossa olevassa paneelikaiverruksessa Shiva on kuvattu Nataraja Nataraja, joka esittää Tandavaa ( kosmista tanssia ) . Niche on 4 m ( 13 jalkaa ) leveä ja 3 @.@ 4 m ( 11 jalkaa ) korkea ja matalalla seinällä . Hänellä on hyvin @-@ koristeltu päähine. Shivan kuvassa on tanssiasento, ja sillä oli kymmenen kättä, mutta ensimmäinen oikea ja kolmas vasen käsi puuttuvat. Jäljelle jäänyt ensimmäinen oikea käsi on pidetty rinnan poikki ja koskettaa vasenta kylkeä , toinen oikea käsi, joka näkyy vahingoittuneena ulos @-@ nylkemisasennossa, on murtunut kyynärpäästä . Kolmas käsi on vaurioitunut kyynärpäästä , ja neljäs käsi on myös murtunut , mutta sen voidaan päätellä pitäneen kädessään Khatvangaa ( kallon @-@ keppiä ) . Vasemmat kädet , jotka nähdään roikkumassa , ovat vaurioituneet ranteiden kohdalta . Kolmas käsi on taivutettu ( mutta murtunut ) sivussa seisovaa Parvatia kohti ja neljäs käsi on nostettu ylös. Oikea reisi ( murtunut ) on nostettu ylös , ja vasenta jalkaa ei näy lainkaan , taidokkaat käsivarsikorut ovat hyvin @-@ säilyneet ja vyötärön ympärillä oleva hame on sidottu nauhalla . Shivan vasemmalla puolella seisoo korkea Parvatin hahmo , joka on myös osittain murtunut mutta hyvin koristeltu . Parvatin takana on ilmassa oleva naishahmo . Muita reliefissä näkyviä hahmoja ovat : Vishnu ratsastaa Garudalla ; Indra ratsastaa norsullaan ; norsun @-@ pään Ganesha ; Kartikeya ; Bhrngi ; tietäjät ja palvelijat . täytä tyhjä : Pohjoisen porttikongin itäpuolella olevassa paneelissa on Shiva joogisessa asennossa, jota kutsutaan nimellä Yogisvara , Mahayogi , __________________ ja Lakulish . </w:t>
      </w:r>
    </w:p>
    <w:p>
      <w:r>
        <w:rPr>
          <w:b/>
        </w:rPr>
        <w:t xml:space="preserve">Tulos</w:t>
      </w:r>
    </w:p>
    <w:p>
      <w:r>
        <w:t xml:space="preserve"> Dharmaraja </w:t>
      </w:r>
    </w:p>
    <w:p>
      <w:r>
        <w:rPr>
          <w:b/>
        </w:rPr>
        <w:t xml:space="preserve">Esimerkki 8.196</w:t>
      </w:r>
    </w:p>
    <w:p>
      <w:r>
        <w:t xml:space="preserve"> Keskeinen pyhäkkö on vapaasti @-@ seisova neliön muotoinen solu, jonka molemmilla sivuilla on sisäänkäynnit. Jokaista ovea reunustaa kaksi dvarapalaa (portinvartijaa). Linga , Shivan symboli yhdistettynä Yonin kanssa, ja Parvatin symboli yhdessä symboloivat korkeinta ykseyttä, jota pyhäkkö jumaloi. Linga on asetettu korotetulle alustalle, joka on 1 @.@ 8 m (5 ft 11 in) korkeammalla kuin pyhäkön lattia. Kuusi askelmaa johtaa tälle tasolle lattiatasolta. Kahdeksan dvarapalan korkeus vaihtelee välillä 4 @.@ 521 - 4 @.@ 623 m ( 14 @.@ 83 - 15 @.@ 17 ft ) . Kaikki ovat vaurioituneessa kunnossa lukuun ottamatta niitä, jotka ovat pyhäkön eteläisen oven luona. Eteläportin patsaalla on monia epätavallisia piirteitä - epätavallinen päähine ; suuri kallo otsan yläpuolella ; huulet halki ja ulkonevat hampaat ; patsaita koristavat yhden helmen kaulakoru , korvakorut , yksinkertaiset kierretyt käsivarsinauhat ja paksut rannekorut ; kumara oikea olkapää ; maapallo, jota pidetään navan korkeudella ; kaapua pidetään oikeasta reidestä vasemmalla kädellä ja jalat ovat muodottomat . täytä tyhjä : Keskuspyhäkkö on vapaasti @-@ seisova neliön muotoinen __________________ , jossa on sisäänkäynnit kummallakin sivullaan . </w:t>
      </w:r>
    </w:p>
    <w:p>
      <w:r>
        <w:rPr>
          <w:b/>
        </w:rPr>
        <w:t xml:space="preserve">Tulos</w:t>
      </w:r>
    </w:p>
    <w:p>
      <w:r>
        <w:t xml:space="preserve"> solu </w:t>
      </w:r>
    </w:p>
    <w:p>
      <w:r>
        <w:rPr>
          <w:b/>
        </w:rPr>
        <w:t xml:space="preserve">Esimerkki 8.197</w:t>
      </w:r>
    </w:p>
    <w:p>
      <w:r>
        <w:t xml:space="preserve"> Useita pihoja itään ja länteen pääluola on tukossa , vaikka on 17 m (56 ft) -leveä piha, joka on saatavilla menemällä itäosaan ja kiipeämällä yhdeksän askelmaa. Pihan eteläseinällä olevassa temppelissä on hyvin @-@ säilynyt fresko . Pihalla Shivan pyhäkön edessä lähellä itäpäätä , avoimella alueella , olevan pyöreän jalustan sanotaan olevan Nandin , Shivan ratsun , istuin. Temppelin @-@ luolaportikkaan johtavien portaiden kummallakin puolella on siivekäs leijona tai leogriff , joka istuu nostettu etukäpälä . Pylväsportaalin molemmissa päissä on kammiot ja takana Linga @-@ pyhäkkö . Viisi matalaa askelmaa ja kynnys johtavat keskeiseen Linga @-@ pyhäkköön, joka on 4 @.@ 2 m (14 jalkaa) leveä ja 5 m (16 jalkaa) syvä ja jonka ympärillä on kiertävä polku ( Pradakshina @-@ polku ). Portikon takaosassa , lähellä itäpäätyä , on jättiläismäinen patsas, jossa on neljä @-@ aseistautunutta ovenvartijaa ja kaksi häntä palvelevaa demonia. Pohjoispäässä on seisova hahmo, jolla on kolmikärki. Hänen vasen kätensä nojaa turmeltuneeseen demonin @-@ hahmoon. Länsiseinällä on kuvattu Ashta @-@ Matrikas ( kahdeksan äitijumalatarta ) , joita reunustavat Kartikeya ja Ganesha , Shivan pojat . Osa Matrikoista on kuvattu lasten kanssa , mutta kaikki heistä on kuvattu niiden tunnistamiseen käytettävien ratsujen ( härkä , joutsen , riikinkukko , Garuda jne. ) kanssa. Portikon itäpäässä on toinen kappeli , jossa on yksinkertainen sisustus ja upotettu lattia . Tässä kappelissa tippuu vettä . täytä tyhjä : Useat pääluolan itä- ja länsipuolella olevat pihat ovat tukossa , mutta 17 metriä leveä piha on suljettu ja sinne pääsee astumalla __________________ -osasta yhdeksän askelmaa ylöspäin. </w:t>
      </w:r>
    </w:p>
    <w:p>
      <w:r>
        <w:rPr>
          <w:b/>
        </w:rPr>
        <w:t xml:space="preserve">Tulos</w:t>
      </w:r>
    </w:p>
    <w:p>
      <w:r>
        <w:t xml:space="preserve"> itäinen </w:t>
      </w:r>
    </w:p>
    <w:p>
      <w:r>
        <w:rPr>
          <w:b/>
        </w:rPr>
        <w:t xml:space="preserve">Esimerkki 8.198</w:t>
      </w:r>
    </w:p>
    <w:p>
      <w:r>
        <w:t xml:space="preserve"> Länsisiipi , johon pääsee pääluolan kautta , on puoliksi @-@ raunioituneessa tilassa. Siinä on pieni kappeli ja pilariluolan sisällä oleva säiliö, jonka uskotaan olevan buddhalainen. Pihan länsipuolella olevassa toisessa pyhäkössä , jossa on pylväikkö , on kaiverruksia Shivasta joogisessa asennossa istumassa lootuksen päällä, jota kaksi lihavaa, raskasta ja peruukkia kantavaa hahmoa kantaa. Tässä veistoksessa on myös kuvattu kolme @-@-@kasvoista parrakasta Bramhaa ja useita muita hahmoja. Portikon takaovesta sisäänkäynnin kautta on luola , jossa on monitahoinen Shiva Linga , joka on pystytetty karkeasti hakattujen salunkhien päälle . Oven sisäänkäynnin molemmilla sivuilla on demonien yläpuolella seisovia portinvartijapatsaita ja kaksi lihavaa, tasapainoilevaa hahmoa . Oven eteläpuolella on useiden patsaiden muodostama kokonaisuus . Näistä huomattavin on Shiva-veistos , joka on kuvattu kuuden käsivarren ja otsassa olevan kolmannen silmän kanssa. Vaikka veistos on osittain raunioitunut , veistoksessa on Shiva , jolla on koristeellinen kruunu, johon on kiinnitetty puolikuu , ja joka kantaa vasemmassa kädessään kobraa , toisessa kädessään nuijapuuta ja jonka on havaittu olevan tanssiasennossa . Tämän kuvan vieressä on hahmo plantaani-puun alla ja Shivan kuva ( Yogishvara ), joka istuu lootuksen päällä. Paneelissa nähdään myös mieshahmo, joka ratsastaa härällä, jonka kaulaan on kiinnitetty kello , naishahmo ja toinen veistos Shivan vasemmalla puolella , naishahmo, jolla on jalokivi otsassaan ja siististi silmukoitu päähine , Indra, joka ratsastaa elefantilla , Vishnu, jolla on neljä kättä, pitää toisessa vasemmassa kädessään kiekkoa ja ratsastaa Garudan selässä, jota reunustaa pieni lentävä hahmo , ja mieshahmo, jolla on puolikuu hiuksissaan . Täytä tyhjä : Länsisiipi , johon pääsee pääoven kautta __________________ , on puoliksi @-@ raunioituneessa kunnossa . </w:t>
      </w:r>
    </w:p>
    <w:p>
      <w:r>
        <w:rPr>
          <w:b/>
        </w:rPr>
        <w:t xml:space="preserve">Tulos</w:t>
      </w:r>
    </w:p>
    <w:p>
      <w:r>
        <w:t xml:space="preserve"> luola </w:t>
      </w:r>
    </w:p>
    <w:p>
      <w:r>
        <w:rPr>
          <w:b/>
        </w:rPr>
        <w:t xml:space="preserve">Esimerkki 8.199</w:t>
      </w:r>
    </w:p>
    <w:p>
      <w:r>
        <w:t xml:space="preserve"> Suuren luolan etelä- @-@ itäpuolella on toinen kaivaus , joka on itään @-@ koilliseen päin. Sen pohjoispäässä on kappeli . Tämän luolan julkisivu on täysin tuhoutunut ; jäljellä on vain joidenkin puolikkaiden @-@ pylväiden katkelmia. Sisätilat ovat kärsineet vesivahinkoja . Porrashuone on 26 m pitkä ja 11 m syvä . Kappelia kannattelee kahdeksan kahdeksan @-@ kulmapylvästä ja kaksi puoli @-@ pylvästä, ja se on muodoltaan epäsäännöllinen . Portikon takana on kolme kammiota ; keskimmäisessä on alttari ja vesikanava ( pranalika ) , mutta Linga on kadonnut. Pyhäkön ovessa on joitakin veistoksen jälkiä ( poika , lihava hahmo , alligaattorit friisissä , ja rikkinäisiä eläinhahmoja ovipilarin päässä ) . Oven @-@ pyhäkön pitäjät ovat nyt sirpaleina . Hieman etelään viimeisestä luolasta on toinen luola huonommassa kunnossa , jossa on vesivahinkoja . Se on pylväikkö , jonka kummassakin päässä oli todennäköisesti kappeli tai huone, jonka edessä oli pylväitä . Kahdessa niistä on selli takana . Keskimmäinen ovi portikon takana johtaa vaurioituneeseen pyhäkköön . Pyhäkön ovi on oven @-@ vartijat molemmilla puolilla , nojaavat kääpiöt, joilla on lentäviä hahmoja pään yläpuolella , ja oven @-@ vartijat ja demonit karmilla ja arkkitraavilla . Pyhäkkö on tavallinen huone 6 m ( 20 jalkaa ) syvä ja 5 @.@ 7 m ( 19 jalkaa ) leveä, jossa on matala alttari , jossa on Linga . Tämän luolan eteläpuolella on luola, jota voidaan käyttää säiliönä. Näiden luolien yläpuolella on tiikeriveistos , jota palvottiin tiikerijumalatar Vaghesherinä . Tämä veistos saattaa olla luolan 1 pohjoisen sisäänkäynnin vartija . Linga löytyy myös lähellä pientä lampea kukkulan huipulla . Läheltä löytyi myös veistoksia, jotka kuvaavat kiveä, jossa on aurinko ja kuu sekä äiti imettämässä lasta ( nyt siirretty ) . Luola 1:stä rotkon yläosassa on suuri sali, joka tunnetaan nimellä Sitabain temppeli ( luola ) . Pylväskäytävässä on neljä pylvästä ja kaksi pilasteria . Salin takana on kolme kammiota , joista keskimmäinen on pyhäkkö ja loput pappeja varten ( molemmat ovat tavallisia huoneita ) . Keskimmäisen pyhäkön ovessa on pilasterit ja friisi , ja kynnyksen päässä on leijonahahmot . Pyhäkössä on alttari , vesikanava ja keskellä reikä , jossa on ehkä palvottu Parvatin patsasta . A 17. @-@ vuosisadan kirjaa todetaan, että tämä luola [ on ] kaunis portti, jossa on kuisti hienosti työstetty marmoria ja kaksi epäjumalia , toinen jumalatar Vetal Candi ja pää on suuri neliö istuin . Kulkee pitkin kasvot itäisen kukkulan pohjoiseen Sitabai 's luola on pieni hindulainen kaivaus veranta , joka oli todennäköisesti olla kolme solua , mutta hylättiin jälkeen löydettyään vika kalliossa . Kukkulan itäpuolella on kuiva lampi , jonka rannoilla on suuria keinotekoisia lohkareita ja buddhalaisia säiliöitä. Pääkukkulan pohjoispuolella on buddhalaista stupaa muistuttava kumpu . Täytä tyhjä : Suuren luolan etelä- @-@ itäpuolella on __________________ -kaivaus, joka on itään @-@ koilliseen päin. </w:t>
      </w:r>
    </w:p>
    <w:p>
      <w:r>
        <w:rPr>
          <w:b/>
        </w:rPr>
        <w:t xml:space="preserve">Tulos</w:t>
      </w:r>
    </w:p>
    <w:p>
      <w:r>
        <w:t xml:space="preserve"> toinen </w:t>
      </w:r>
    </w:p>
    <w:p>
      <w:r>
        <w:rPr>
          <w:b/>
        </w:rPr>
        <w:t xml:space="preserve">Esimerkki 8.200</w:t>
      </w:r>
    </w:p>
    <w:p>
      <w:r>
        <w:t xml:space="preserve"> Elephantan luolien uhkiksi on määritelty seuraavat: kehityspaineet (lähinnä sen sijainti Mumbain satamassa), ihmisen aiheuttama paine, joka johtuu saarella asuvien yhteisöjen väestönkasvusta, saaren läheisyydessä sijaitsevien satamarakenteiden teollinen kasvu, riskivalmiussuunnitelman puuttuminen luonnonkatastrofien, kuten maanjäristysten, pyörremyrskyjen ja terrori-iskujen varalta, kestämätön matkailu ja matkailupalvelut saarella sekä kulttuuriperintömuistomerkin huono hoito. Elephantan saaren ja sen muistomerkkien säilyminen kokonaisuutena on varmistettu sekä lainsäädännöllä että luolien ja veistosten fyysisellä restauroinnilla. Perussäädökset ovat seuraavat : Vuoden 1958 laki ja säännöt ( 1959 ) ; vuoden 1957 Elephanta Island ( Protected Monument ) -säännöt , joissa kielletään kaivostoiminta, louhinta, räjäytykset, kaivaukset ja muut toimet muistomerkin läheisyydessä ; vuonna 1972 annettu laki antiikkiesineistä ja taideaarteista ja sen vuonna 1973 annetut säännöt ; vuonna 1985 annettu ilmoitus, jossa koko saari ja 1 @-@ kilometrin ( 0 @.@ 62 mi ) alue rannasta kielletyksi alueeksi ; useita Maharashtran osavaltion hallituksen ympäristölainsäädäntöjä, joilla suojeltiin aluetta ; vuoden 1966 alue- ja kaupunkisuunnittelulaki ; ja vuoden 1995 Suur-Bombayn kulttuuriperintösäännöt . Archaeological Survey of India ( ASI ) , Aurangabad Circle , ylläpitää ja hallinnoi muistomerkkejä edellä mainitun lainsäädännön ja sääntöjen perusteella. Säilyttämiseksi toteutettuihin fyysisiin toimenpiteisiin kuuluvat kalliorakenteiden vakauttaminen , tukien rakentaminen luolarakenteille, joissa pilarit ovat romahtaneet , sekä luolan lattioiden lujittaminen ja paikkaa ympäröivän suojamuurin rakentaminen. Lisäksi kohteen kävijätiloja on parannettu (kuten käymälätilat , kaiteiden rakentaminen , polut ja portaat laiturilta luoliin). Paikalle on perustettu museo ja laadittu suojelusuunnitelma. Kaiken kaikkiaan kohteen suojelu on todettu hyväksi. Kohteessa vierailee noin 25 @,@ 000 kävijää kuukaudessa. Muistomerkkien sijaintipaikalla on saatavilla myös yleisölle suunnattuja esitteitä . Maailmanperintöpäivänä 18. huhtikuuta ja maailmanperintöviikolla 19.-25. marraskuuta luolissa järjestetään erityistapahtumia . Toinen suosittu tapahtuma on vuosittain järjestettävä perinteinen tanssifestivaali, joka houkuttelee paljon kävijöitä. Julistettuaan luolat maailmanperintökohteeksi Unesco myönsi 100 @,@ 000 dollaria kohteen historian dokumentointiin ja suunnitelman laatimiseen. Osa tuesta käytettiin luolien suojeluun. Unescon tekemien arvioiden perusteella hoitosuunnitelmiin kuuluvat seuraavat: ASI:n , paikan henkilökunnan ja muiden asiasta vastaavien viranomaisten välisen viestinnän ja yhteistyön parantaminen, yleisölle suunnattujen tiedotus- ja valistusohjelmien parantaminen, matkailijoiden ympäristövaikutusten seuraaminen luolaston ja saaren ympäristöön, kallioiden kunnossapidon tehostaminen luoliin vuotavan veden torjumiseksi sekä rakenteellisten ja kemiallisten suojelutoimenpiteiden päivittäinen seuranta. Intian kansallinen taide- ja kulttuuriperintösäätiö ( INTACH ) osallistuu myös yhdessä Intian arkeologisen tutkimuslaitoksen kanssa luolaston paikallisten olosuhteiden parantamiseen. Unesco , INTACH ja Intian hallitus ovat yhdessä julkaisseet kirjan, jossa esitetään kattava restaurointisuunnitelma ja jokaisen luolastoon rakennetun veistoksen lyhyt historia.  Devin Townsend Devin Garret Townsend ( s. 5. toukokuuta 1972 ) on kanadalainen muusikko , lauluntekijä ja levytuottaja . Hän oli perustaja , lauluntekijä , laulaja ja kitaristi extreme metal -yhtye Strapping Young Ladissa vuosina 1994-2007 ja hänellä on laaja ura sooloartistina . Esitettyään lukiossa useissa heavy metal -yhtyeissä , Townsendin löysi levy-yhtiö vuonna 1993 ja häntä pyydettiin laulamaan Steve Vain Sex &amp; Religion -albumilla . Levytyksen ja kiertueiden jälkeen Vai , Townsend oli lannistunut mitä hän löysi musiikkiteollisuudessa , ja purkaa vihansa sooloalbumi Heavy kuin todella raskas asia julkaistiin salanimellä Strapping Young Lad . Hän kokosi pian yhtyeen nimellä , ja julkaisi kriitikoiden ylistämän Cityn vuonna 1997 . Sen jälkeen hän on julkaissut kolme studioalbumia Strapping Young Ladin kanssa sekä soolomateriaalia omalla itsenäisellä levy-yhtiöllään HevyDevy Recordsilla. Townsendin sooloalbumit , monipuolinen sekoitus hard rockia , progressiivista metallia , ambient , ja uusi @-@ ikä , on ollut vaihteleva kokoonpano tukevat muusikot . Vuonna 2002 hän perusti Devin Townsend Band , omistautunut kokoonpano , joka äänitti ja kiersi kaksi hänen soololevytyksensä . Vuonna 2007 hän hajotti sekä Strapping Young Ladin että Devin Townsend Bandin , pitäen taukoa kiertueista viettääkseen enemmän aikaa perheensä kanssa. Kahden @-@ vuoden tauon jälkeen hän aloitti jälleen äänittämisen ja ilmoitti pian Devin Townsend Projectin perustamisesta. Projekti alkoi neljän albumin sarjalla , joka julkaistiin vuosina 2009-2011 , joista jokainen on kirjoitettu eri tyylillä , ja Townsend jatkaa levyttämistä ja kiertämistä uuden nimimerkin alla . Kaikkien bändiensä ja projektiensa kautta Townsend on julkaissut kaksikymmentä @-@ kolme studioalbumia ja kolme livealbumia . Townsendin tavaramerkki tuotantotyyli , jossa on voimakkaasti moniraitainen ääniseinä , on verrattu Phil Spectorin ja Frank Zappan tyyleihin. Hänen monipuolinen äänensä vaihtelee huutamisesta oopperamaiseen lauluun , ja hänen laulujensa säveltäminen on yhtä monipuolista. Townsendin musiikillinen tyyli on juurtunut metalliin , ja hänen levyt on kirjoitettu ilmaisemaan hänen persoonallisuutensa eri puolia . täytä tyhjä : Elephantan luolien uhkiksi on määritelty seuraavat : kehityspaineet ( pääasiassa sen sijainnin vuoksi Mumbain satamassa ) , ihmisen aiheuttama paine, joka johtuu saarella asuvien yhteisöjen väestönkasvusta , saaren lähellä sijaitsevan sataman __________________ teollinen kasvu , ei riskivalmiussuunnitelmaa luonnonkatastrofien , kuten maanjäristysten , pyörremyrskyjen ja terrori-iskujen, varalta , kestämätön matkailu ja turismi __________________ saarella sekä kulttuuriperintöön kuuluvan muistomerkin huono hoito . </w:t>
      </w:r>
    </w:p>
    <w:p>
      <w:r>
        <w:rPr>
          <w:b/>
        </w:rPr>
        <w:t xml:space="preserve">Tulos</w:t>
      </w:r>
    </w:p>
    <w:p>
      <w:r>
        <w:t xml:space="preserve"> tilat </w:t>
      </w:r>
    </w:p>
    <w:p>
      <w:r>
        <w:rPr>
          <w:b/>
        </w:rPr>
        <w:t xml:space="preserve">Esimerkki 8.201</w:t>
      </w:r>
    </w:p>
    <w:p>
      <w:r>
        <w:t xml:space="preserve">  Devin Townsend syntyi New Westminsterissä, British Columbia, 5. toukokuuta 1972. Townsend tarttui banjoon viisivuotiaana ja alkoi soittaa kitaraa 12-vuotiaana. Varhaisnuorena hän ystävystyi Brian Beav Waddell , joka myöhemmin soittaa kitaroita osana Devin Townsend Band ja basso Devin Townsend Project . Hän osallistui useisiin metallibändeihin ollessaan lukiossa , ja perusti Grey Skies 19-vuotiaana . Samoihin aikoihin hän liittyi suosittu paikallinen ryhmä nimeltä Caustic Thought , korvaa Jed Simon kitaristina ja soittaa yhdessä basisti Byron Stroud , joista molemmista tulisi myöhemmin jäseniä Townsend 's lippulaiva bändi , Strapping Young Lad . Vuonna 1993 Townsend alkoi kirjoittaa materiaalia nimellä Noisescapes , projekti, jota hän myöhemmin kuvaili yhtä väkivaltaiseksi kuin Strapping Young Lad . Townsend nauhoitti Noisescapes-demon ja lähetti siitä kopioita eri levy-yhtiöille. Relativity Records vastasi Townsendille levytyssopimuksella ja Townsend aloitti työskentelyn ensimmäisen Noisescapes-albumin , Promise , parissa. Pian sen jälkeen levy-yhtiö esitteli hänet muusikko Steve Vai . Vaikuttunut Townsend 's laulu työtä , Vai tarjosi hänelle roolin laulaja hänen uusi albumi Sex and Religion . Sex and Religion -levyn äänittämisen jälkeen Townsend oli Vain mukana albumin tueksi järjestetyllä maailmankiertueella. Townsend sai pian toisen kiertue-keikan , tällä kertaa Vain kiertueen avausyhtyeessä , Wildheartsissa . Hän soitti bändin kanssa livenä puolet vuodesta 1994 Euroopassa ja esiintyi vierailevana muusikkona bändin Urge -singlellä . Bändin keulahahmo Ginger pysyi läheisinä ystävinä Townsendin kanssa ja kirjoitti myöhemmin useita kappaleita Infinity- ja Christeen + 4 Demos EP:lle. Kiertueella Wildheartsin kanssa Townsend muodosti lyhyen @-@ elinkaaren thrash metal -projektin Metallican silloisen @-@ basistin Jason Newstedin kanssa. Yhtyeessä , joka tunnettiin nimellä IR8 , oli Newsted laulajana ja basistina , Townsend kitaristina ja Tom Hunting Exoduksesta rummuissa . Ryhmä äänitti muutaman kappaleen yhdessä , vaikka Townsend sanoo, että he eivät koskaan aikoneet mennä pidemmälle kuin se . täytä tyhjä : Devin Townsend syntyi New Westminster , British Columbia , on __________________ 5 , 1972 . </w:t>
      </w:r>
    </w:p>
    <w:p>
      <w:r>
        <w:rPr>
          <w:b/>
        </w:rPr>
        <w:t xml:space="preserve">Tulos</w:t>
      </w:r>
    </w:p>
    <w:p>
      <w:r>
        <w:t xml:space="preserve"> Toukokuu </w:t>
      </w:r>
    </w:p>
    <w:p>
      <w:r>
        <w:rPr>
          <w:b/>
        </w:rPr>
        <w:t xml:space="preserve">Esimerkki 8.202</w:t>
      </w:r>
    </w:p>
    <w:p>
      <w:r>
        <w:t xml:space="preserve"> Vuonna 1994 Century Media Records tarjosi Townsendille sopimusta tehdä joitakin extreme-albumeita. Hän suostui viiden @-@ albumin sopimukseen levy-yhtiön kanssa ja teki myös suuren osan kitaratyöstä vuoden 1994 albumilla Millennium ja vuoden 1995 albumilla Hard Wired Vancouverin industrial-yhtye Front Line Assemblyltä. Townsend alkoi äänittää materiaalia salanimellä Strapping Young Lad . Hän vältti oikean nimensä käyttämistä tässä vaiheessa uraansa , etsien uutta alkua korkean @-@ profiilin Vai-keikan jälkeen.  Alussa halusin välttää kaikin keinoin oman nimeni käyttöä, koska minut tunnettiin Steve Vain laulajana, eikä se ollut parasta julkisuutta, hän selitti myöhemmin. Soitin jonkun toisen musiikkia ja minua arvioitiin sen musiikin perusteella. Townsend tuotti ja esitti lähes kaikki instrumentit debyytti studioalbumi , Heavy kuin todella raskas asia , joka julkaistiin huhtikuussa 1995 . Levyn julkaisun jälkeen Townsend ja useat muut Vancouverissa tuntemansa muusikkoystävät levyttivät vuonna 1996 ensimmäisen sooloalbuminsa Punky Brüster - Cooked on Phonics . Kirjoitettu ja äänitetty alle kuukaudessa , albumi tuotettiin parodiana punk rock -yhtyeistä ja dokumentoi teko myydä itsensä valtavirran menestyksen vuoksi . Townsend perusti oman itsenäisen levy-yhtiönsä , HevyDevy Records , julkaisemaan albumin . Townsend kokosi Strapping Young Ladin pysyvän kokoonpanon äänittämään Cityä , mukaan lukien tuottelias metallirumpali Gene Hoglan , sekä Townsendin entiset bänditoverit Jed Simon kitaralla ja Byron Stroud bassolla . Industrial @-@ vaikutteita albumi julkaistiin vuonna 1997 . Tähän päivään asti albumia pidetään yleisesti Strapping Young Ladin parhaana työnä , Metal Maniacs kutsuu sitä uraauurtavaksi ja Revolver nimeää sen yhdeksi kaikkien aikojen parhaista metallialbumeista. Townsend itse pitää sitä bändin 's lopullinen albumi . Myöhemmin samana vuonna Townsend julkaisi toisen sooloalbuminsa Ocean Machine : Biomech . Albumi sisälsi sekoituksen hard rockia , ambientia ja progressiivista rockia . Cityn ja Ocean Machine : Biomechin valmistumisen jälkeen Townsend alkoi lähestyä henkistä romahdusta . täytä tyhjä : Vuonna 1994 Century Media Records tarjosi Townsendille sopimusta joidenkin __________________ -albumien tekemisestä. </w:t>
      </w:r>
    </w:p>
    <w:p>
      <w:r>
        <w:rPr>
          <w:b/>
        </w:rPr>
        <w:t xml:space="preserve">Tulos</w:t>
      </w:r>
    </w:p>
    <w:p>
      <w:r>
        <w:t xml:space="preserve"> extreme </w:t>
      </w:r>
    </w:p>
    <w:p>
      <w:r>
        <w:rPr>
          <w:b/>
        </w:rPr>
        <w:t xml:space="preserve">Esimerkki 8.203</w:t>
      </w:r>
    </w:p>
    <w:p>
      <w:r>
        <w:t xml:space="preserve"> Townsendin seuraava projekti kesti useita vuosia ennen kuin se toteutui. IR8-demonauhan luomisen jälkeen Townsend ja Jason Newsted olivat aloittaneet työn uuden projektin nimeltä Fizzicist , jota he kuvailivat raskaammaksi kuin Strapping Young Lad . Kun IR8-nauha vuoti , Newstedin Metallica -yhtyetoverit James Hetfield ja Lars Ulrich saivat tietää projektista. Hetfield oli helvetin vihainen siitä, että Newsted soitti bändin ulkopuolella , ja Newstedin bändikaverit estivät häntä työskentelemästä enää missään sivuprojekteissa . Kun projekti oli pysähtynyt , Townsend sen sijaan kirjoitti albumin itse , otsikoiden sen Physicist . Townsend kokosi Strapping Young Lad -yhtyetoverinsa nauhoittamaan sitä , ainoa kerta, kun tämä kokoonpano oli mukana Devin Townsendin albumilla. Thrash @-@ vaikutteita Physicist julkaistiin kesäkuussa 2000 , ja se on yleisesti pidetään matalimmillaan Townsendin uran . Hoglan ja muu bändi olivat tyytymättömiä tapaan, jolla ääni oli miksattu , ja Townsend pitää sitä hänen huonoin albumi tähän mennessä . Tunne hän oli syrjäyttänyt joukon faneja Physicist , Townsend tunsi hänellä oli mahdollisuus tehdä henkilökohtaisempi ja rehellinen levy . Townsend inspiroitui eräänä aamuna ajaessaan Kanadan halki bändinsä kanssa , ja katsoi kirjoittaakseen kotimaalleen omistetun introspektiivisen albumin . Hän tuotti ja nauhoitti Terria , hyvin kuvitetun stream @-@ of @-@ tietoisuuden albumin , yhdessä Gene Hoglanin kanssa rummuissa , Craig McFarlandin kanssa bassossa ja Jamie Meyerin kanssa koskettimissa . Townsend mainitsi Ween 's White Pepper inspiraationa albumin . Terria julkaistiin marraskuussa 2001 . täytä tyhjä : Townsendin seuraava projekti __________________ useita vuosia ennen kuin se toteutui . </w:t>
      </w:r>
    </w:p>
    <w:p>
      <w:r>
        <w:rPr>
          <w:b/>
        </w:rPr>
        <w:t xml:space="preserve">Tulos</w:t>
      </w:r>
    </w:p>
    <w:p>
      <w:r>
        <w:t xml:space="preserve"> otti </w:t>
      </w:r>
    </w:p>
    <w:p>
      <w:r>
        <w:rPr>
          <w:b/>
        </w:rPr>
        <w:t xml:space="preserve">Esimerkki 8.204</w:t>
      </w:r>
    </w:p>
    <w:p>
      <w:r>
        <w:t xml:space="preserve"> Townsendin sooloura kesti vuoteen 2002 asti. Viiden @-@ vuoden levytystauon jälkeen Strapping Young Lad kokoontui uudelleen nauhoittamaan uutta albumia. Townsend hyvittää albumin , Strapping Young Lad , emotionaalisena vastauksena syyskuun 11. päivän 2001 iskuihin Yhdysvalloissa .  Jos maailma on räjähtämässä, Townsend sanoi, kirjoitetaan sille soundtrack. Albumin sanoitukset perustuivat enemmän pelkoon ja epävarmuuteen kuin Cityn vihamieliset sanoitukset. Musiikillisesti Strapping Young Lad oli vähemmän industrial kuin City , ja muistuttaa enemmän death metal , jossa on suurempi @-@ kuin @-@ elämä rock tuotantotyyli . Townsend mainitsi Front Line Assembly , Grotus , ja Samael 's Passage vaikutteita . Itse @-@@ nimetty albumi julkaistiin helmikuussa 2003 . Se sai laimeat arvostelut , ja kriitikot pitivät sitä huonompi kuin City , mutta se oli bändin ensimmäinen listalla albumi , joka tuli 97. sijalla Billboardin Top Heatseekers kaavio . Vaikka Strapping Young Lad oli yhdistetty uudelleen , Townsend muodosti uuden , pysyvän bändi tasavertainen Strapping nauhoittaa ja kiertue hänen soolojulkaisuja . Devin Townsend Band koostui Brian Beav Waddell kitara , Mike Young basso , Ryan Van Poederooyen rummut , ja Dave Young koskettimet . Townsend esiintyi kitara , laulu , ja tuotanto , kuten hän teki Strapping Young Lad . Townsend työskenteli bändin ensimmäisen albumin , Accelerated Evolution , samaan aikaan hän työskenteli Strapping Young Lad , viettämällä puolet viikosta yhden ja puolet toisen . Accelerated Evolution , joka on saanut nimensä siitä, että uusi bändi saatiin kasaan alle vuodessa, julkaistiin kuukausi Strapping Young Ladin jälkeen. Mike G. of Metal Maniacs kutsui sitä vuoden albumiksi fill in the blank : Townsendin sooloura kesti vuoteen __________________ . </w:t>
      </w:r>
    </w:p>
    <w:p>
      <w:r>
        <w:rPr>
          <w:b/>
        </w:rPr>
        <w:t xml:space="preserve">Tulos</w:t>
      </w:r>
    </w:p>
    <w:p>
      <w:r>
        <w:t xml:space="preserve"> 2002 </w:t>
      </w:r>
    </w:p>
    <w:p>
      <w:r>
        <w:rPr>
          <w:b/>
        </w:rPr>
        <w:t xml:space="preserve">Esimerkki 8.205</w:t>
      </w:r>
    </w:p>
    <w:p>
      <w:r>
        <w:t xml:space="preserve">  Townsend vetäytyi kiertueelta viettääkseen aikaa perheensä kanssa . Kotona , Townsend valmistui hänen toinen soolo ambient albumi , The Hummer , julkaisemalla sen yksinomaan hänen verkkosivuillaan marraskuussa 2006 . Toukokuussa 2007 Townsend julkaisi Ziltoid the Omniscient , kieli @-@ in @-@ poskella rock-ooppera noin samannimisen fiktiivinen avaruusolio . Tämä oli todella sooloalbumi ; hän ohjelmoi rummut käyttäen Drumkit from Hell , ohjelmisto rumpukone, joka käyttää näytteitä äänittänyt Tomas Haake Meshuggah ja soitti kaikki muut instrumentit itse . Pian albumin julkaisun jälkeen Townsend ilmoitti, ettei hän enää aikonut kiertää tai tehdä albumeita Strapping Young Ladin tai Devin Townsend Bandin kanssa. Hän selitti, että hän oli palanut loppuun matkustamisesta, kiertämisestä ja itsensä mainostamisesta ja halusi tehdä tuotantotyötä, kirjoittaa albumeita ja viettää aikaa perheensä kanssa ilman haastattelujen tai kiertämisen aiheuttamaa stressiä. Vuonna 2008 Townsend lainasi äänensä hahmoille useissa Adult Swim -sarjakuvan Metalocalypse jaksoissa ( katso lisää kohdasta Muusikko cameot Metalocalypse -sarjakuvassa ) . Alkuperäinen hahmo suunnittelu Pickles the Drummer , yksi sarjan päähenkilöt , oli hämmästyttävän samankaltainen Townsend . Sarjan luoja Brendon Small myönsi samankaltaisuuden ja muutti muotoilua ennen sarjan alkua. Varmistimme, ettei hän näyttänyt Devin Townsendilta. Annoimme hänelle pukinparran ja dreadoverin, jotta hän ei näyttäisi siltä . täytä tyhjä : Townsend vetäytyi kiertueelta viettääkseen __________________ perheensä kanssa. </w:t>
      </w:r>
    </w:p>
    <w:p>
      <w:r>
        <w:rPr>
          <w:b/>
        </w:rPr>
        <w:t xml:space="preserve">Tulos</w:t>
      </w:r>
    </w:p>
    <w:p>
      <w:r>
        <w:t xml:space="preserve"> aika </w:t>
      </w:r>
    </w:p>
    <w:p>
      <w:r>
        <w:rPr>
          <w:b/>
        </w:rPr>
        <w:t xml:space="preserve">Esimerkki 8.206</w:t>
      </w:r>
    </w:p>
    <w:p>
      <w:r>
        <w:t xml:space="preserve"> Poistuttuaan musiikkiteollisuudesta Townsend leikkasi tavaramerkkinsä hiukset pois ja lopetti juomisen ja tupakoinnin. Townsend piti hämmentävänä sitä, että hänellä oli vaikeuksia kirjoittaa musiikkia ilman huumeita , ja että hänellä oli vaikeuksia tunnistaa tarkoitustaan muusikkona . Hän vietti vuoden tuottamalla albumeja ilman kirjoittamista , mutta totesi sen palkitsevaksi ja päätti ottaa kitaran käteen ja vain kirjoittaa . Tästä alkoi itsensä löytämisen kausi , jolloin hän oppi luomaan ilman huumeita . Kahden vuoden aikana Townsend kirjoitti yli 60 kappaletta , ja totesi, että ne sopivat neljään eri tyyliin . Maaliskuussa 2009 Townsend ilmoitti suunnitelmistaan neljän @-@ albumin sarjasta nimeltä Devin Townsend Project , jonka tavoitteena on selventää hänen musiikillista identiteettiään ja olla tilivelvollinen julkisuuteen projisoimastaan persoonasta. Projektin konseptiin kuuluu eri teema ja eri ryhmä muusikoita jokaisella albumilla. Ki , Devin Townsend Project -tetralogian ensimmäinen albumi on kirjoitettu pohjustamaan seuraavia albumeita. Townsend kanavoi uuden @-@ löytämänsä hallinnan ja raittiuden Ki , kireä , rauhallinen albumi , joka on ristiriidassa paljon musiikkia hän oli tunnettu . Lisävokaaleista vastasi Ché Aimee Dorval ( Casualties of Cool ) . Ki julkaistiin toukokuussa 2009 . Toinen merkintä , kaupallinen , mutta raskas albumi nimeltä Addicted , julkaistiin marraskuussa 2009 ja sisältää päälaulajat Townsend ja hollantilainen laulaja Anneke van Giersbergen . Brian Beav Waddell rekrytoitiin Devin Townsend Bandista soittamaan bassoa . Townsend palasi lavalle tammikuussa 2010 , kiertäen Pohjois-Amerikkaa pääesiintyjän Between the Buried and Me sekä Cynicin ja Scale the Summitin kanssa . Tätä seurasi pääesiintyjäkiertue Australiassa ja sarja korkean @-@ profiilin keikkoja Euroopassa ( esimerkiksi co @-@ pääesiintyjänä Brutal Assault -festivaalilla Tšekissä ) . Hän oli pääesiintyjänä lokakuussa 2010 alkaneella Pohjois-Amerikan kiertueella brittiläisten levy-yhtiökumppaneidensa TesseracT:n tukemana ja kiersi Euroopassa Aeon Zenin ja Anneke van Giersbergenin tukemana. Devin Townsend Project -sarjan kolmas ja neljäs albumi , Deconstruction ja Ghost , julkaistiin samanaikaisesti 21. kesäkuuta 2011 . Joulukuussa 2011 kaikki neljä Devin Townsend Project -albumia lisämateriaalin kanssa julkaistiin Contain Us -boksina . Townsend esitti kaikki neljä Devin Townsend Project -albumia Lontoossa ja nauhoitti ne 18. kesäkuuta 2012 julkaistua By a Thread : Live in London 2011 -nimistä DVD-boksia varten. Kolme ensimmäistä keikkaa pidettiin University of London Unionissa , 10.-12. marraskuuta 2011 . Ki , Addicted , ja Deconstruction esitettiin kukin yhtenä iltana , vastaavasti . Show Ghost pidettiin Union Chapel , Islington 13. marraskuuta 2011 . Nämä neljä esitystä olivat kukin nimeltään An Evening with the Devin Townsend Project . Vaikka Devin Townsend Project oli alun perin neljän @-@ albumin sarja , Townsend päätti jatkaa työskentelyä nimimerkillä ja julkaisi viidennen albumin , Epicloud 18. syyskuuta 2012 . Jälleen mukana Anneke van Giersbergen laulaa , Epicloud ilmestyi useissa Euroopan listoilla , huipussaan sijalla 8 Suomessa . Lokakuun 27. päivänä 2012 Devin Townsend esitti yhden @-@ off show kattaa hänen musiikillisen uransa nimeltään The Retinal Circus at Roundhouse Lontoossa . 3 @-@ tunnin esitys tallennettiin teräväpiirtona ja julkaistiin DVD:llä ja Blu @-@ ray:llä 30. syyskuuta 2013 . Myös vuonna 2012 , Townsend soitti bassoa debyytti Bent Sea albumi Noistalgia . Hän myös tuotti levyn . Toinen Townsendin useaan otteeseen mainitsema projekti vuosien 2009 ja 2012 välillä on Obviouser , albumi, joka sisältää karmivaa , bassovetoista apokalyptista musiikkia, joka on luotu Ampegin rigillä ja islantilaisella kuorolla. Työskennellessään monien projektien parissa samanaikaisesti tuolloin , Townsend totesi vuonna 2012 Obviouser -projekti kilpailee paalupaikasta , kunnes hän herää ja sanoo " hän haluaa tehdä sen " . täytä tyhjä : Poistettuaan itsensä musiikkiteollisuudesta , __________________ leikkasi tavaramerkkinsä hiukset pois ja lopetti juomisen ja tupakoinnin . </w:t>
      </w:r>
    </w:p>
    <w:p>
      <w:r>
        <w:rPr>
          <w:b/>
        </w:rPr>
        <w:t xml:space="preserve">Tulos</w:t>
      </w:r>
    </w:p>
    <w:p>
      <w:r>
        <w:t xml:space="preserve"> Townsend </w:t>
      </w:r>
    </w:p>
    <w:p>
      <w:r>
        <w:rPr>
          <w:b/>
        </w:rPr>
        <w:t xml:space="preserve">Esimerkki 8.207</w:t>
      </w:r>
    </w:p>
    <w:p>
      <w:r>
        <w:t xml:space="preserve"> Deconstructionin ja Ghostin jälkeen Townsend ilmoitti uudesta albumista Casualties of Cool , jonka kanssa hän alkoi työskennellä Epicloudin julkaisun jälkeen. Levyllä on mukana Ché Aimee Dorval ( Ki ) laulajana ja Morgan Ågren rummuissa . Townsend kuvaili albumin kuulostaa ahdistaa Johnny Cashin lauluja ja myöhäisillan musiikkia , korostaen se tulee olemaan erilainen kuin mikään hänen aiemmin tekemänsä . Townsend viittasi albumin musiikki on lähimpänä hänen sydäntään tässä vaiheessa elämäänsä , ja että se on tärkeä ja tyydyttävä projekti hän ei halua kiirehtiä . Albumi valmistui marraskuussa 2013 , ja albumille tehtiin myös bonuslevy , joka sisältää ylijäämämateriaalia pääalbumilta sekä kappaleita Ghost 2 -levyltä , joka on julkaisematon kokoelma Ghostin ylijäämäkappaleita . Alun perin vuonna 2012 , Townsend totesi, että tämä albumi on kuudes ja viimeinen albumi Devin Townsend Project -sarjassa , mutta hän vahvisti lopulta, että Casualties of Cool on oma projektinsa . Townsend aloitti myös joukkorahoituskampanjan PledgeMusicin kautta tukeakseen albumin julkaisua . Rahoitus saavutti nopeasti tavoitteensa , ja kaikki ylimääräiset varat laitettiin suoraan Townsendin tuleviin projekteihin. Casualties of Cool julkaistiin 14. toukokuuta 2014 . Albumi julkaistiin uudelleen @-@ maailmanlaajuisesti 15. tammikuuta 2016 sisältäen ylimääräisen DVD:n, jossa on livemateriaalia vuoden 2014 konsertista Union Chapelissa Lontoossa . Vuodesta 2009 alkaen Townsend työskenteli pitkään @-@ käynnissä olleen albumiprojektin nimeltä Z ² , joka on jatkoa albumille Ziltoid the Omniscient ( 2007 ) . Alun perin vuonna 2012 , hän kiusoitteli hän voi olla juuri kirjoittanut raskain asia hän 's koskaan tehnyt albumin , ja kertoi siellä saattaa yllättävä puute Ziltoid itse näkyvät albumilla . Kuitenkin elokuussa 2013 , Lontoon @-@ perustuu radioasema TeamRock Radio esitti ensimmäisen jakson Ziltoid Radio , satiirinen radio-ohjelma isännöi yksinomaan Ziltoid , tämä on yksi osa Z ² -projektin . Townsend keskusteli myös ZTV tai Ziltoid TV edeltää albumin . Myöhemmin Townsend totesi, että hänen on ollut vaikea aikatauluttaa ja työskennellä projektin kanssa kiertueiden ja kirjoittamisen keskellä , todeten, että vaatii paljon vaivaa pitää sisällön kieli @-@ in @-@ poskella huumoria viihdyttävä . Kirjoitettuaan ideoita yli 70 kappaletta , Townsend totesi, että hän aikoo vihdoin saada koko projektin valmiiksi , jonka jälkeen ilmoitus albumi julkaistaan 27. lokakuuta 2014 . Äänitysprosessi alkoi toukokuussa 2014 , ja lopullinen projekti sisältää albumin , Ziltoid TV-ohjelman ja live-esityksen , sekä suuren graafisen romaanin sarjakuvan ja dokumentin . Itse albumi on tupla-albumi , jossa levy yksi on pääalbumi ja levy kaksi sisältää Devin Townsend Projectin materiaalia ; Townsendin mukaan albumin teemana on Ziltoid vastaan maailma . Devin Townsend Projectin levyn nimi on Sky Blue ja Ziltoidin levyn nimi Dark Matters . Levyn valmistumisen jälkeen Townsend totesi projektin olleen rangaistava ja todellinen painajainen saada valmiiksi materiaalin määrän ja tiukan aikataulun vuoksi. Hän kuvaili myös vaikeuksia projektin kertomalla, jos hän oli koskaan aio aloittaa juominen [ uudelleen ] , viime kuukausina olisi ollut se , mutta nyt hän alkaa innostua uudelleen . Myöhemmin , kun kaaos viimeistely oli laantunut , Townsend totesi, että hän on todella tyytyväinen lopputulokseen . Townsend äskettäin keskusteltu vähintään vuoden @-@ pitkä tauko , alkaen sen jälkeen Z ² show tapahtuu Royal Albert Hall 13. huhtikuuta 2015 . Määrittelemättömän pitkän tauon aikana Townsend aikoo ladata akkujaan , saada inspiraatiota ja kokemuksia ja nähdä, mitä seuraava luku pitää hänelle sisällään . Vuonna 2014 , Devin äänitti ' poppy sounding ' kappaleen Los Angelesissa tuottaja Brian Howes , mutta on päättänyt olla julkaisematta . Devin mainitsi, että hän on vastaan projektin on keinotekoinen johtuen nykyisestä hard rock sävyjä populaarimusiikissa . Hän kuvaili sitä haaleaksi heavy metal Devin kappaleeksi . Joulukuun 11. 2015 Townsend ilmoitti Twitterin kautta, että hän äänittää lauluja Steve Vain kappaleeseen . Huhtikuussa 2016 , Devin on keskellä seitsemännen DTP-albumin , nimeltään Transcendence , nauhoituksia Armoury Studiosissa Vancouverissa . täytä loppuun : Deconstructionin ja Ghostin jälkeen Townsend ilmoitti uudesta albumista , Casualties of Cool , jonka parissa hän aloitti työskentelyn Epicloudin __________________ jälkeen . </w:t>
      </w:r>
    </w:p>
    <w:p>
      <w:r>
        <w:rPr>
          <w:b/>
        </w:rPr>
        <w:t xml:space="preserve">Tulos</w:t>
      </w:r>
    </w:p>
    <w:p>
      <w:r>
        <w:t xml:space="preserve"> vapauta </w:t>
      </w:r>
    </w:p>
    <w:p>
      <w:r>
        <w:rPr>
          <w:b/>
        </w:rPr>
        <w:t xml:space="preserve">Esimerkki 8.208</w:t>
      </w:r>
    </w:p>
    <w:p>
      <w:r>
        <w:t xml:space="preserve"> Townsend on ollut naimisissa tyttöystävänsä Tracy Turnerin kanssa 19-vuotiaasta lähtien. Hän synnytti heidän ensimmäisen poikansa , Reyner Liam Johnstan Townsend , 4. lokakuuta 2006 . Hän on kasvissyöjä . täytä tyhjä : __________________ on ollut naimisissa tyttöystävänsä Tracy Turnerin kanssa 19-vuotiaasta lähtien. </w:t>
      </w:r>
    </w:p>
    <w:p>
      <w:r>
        <w:rPr>
          <w:b/>
        </w:rPr>
        <w:t xml:space="preserve">Tulos</w:t>
      </w:r>
    </w:p>
    <w:p>
      <w:r>
        <w:t xml:space="preserve"> Townsend </w:t>
      </w:r>
    </w:p>
    <w:p>
      <w:r>
        <w:rPr>
          <w:b/>
        </w:rPr>
        <w:t xml:space="preserve">Esimerkki 8.209</w:t>
      </w:r>
    </w:p>
    <w:p>
      <w:r>
        <w:t xml:space="preserve"> Townsend suunnitteli kaksi pääprojektiaan , aggressiivinen Strapping Young Lad ja hänen melodisempi soolomateriaalinsa , vastakohdiksi . Strapping Young Ladin musiikki oli monipuolinen sekoitus äärimetallin genrejä : death metal , thrash metal , black metal ja industrial metal . Townsendin soolomateriaali sekoittaa monia tyylilajeja ja vaikutteita , jossa on elementtejä tunnelmallisesta ambient-musiikista , hard rockista ja progressiivisesta rockista sekä pop metalista ja areenarockista . Hän kuvaili sitä erittäin orkestroitu tyyppi laajamittainen musiikki perustuu hard rock ja heavy metal . Tiivis ja tuotettu suuri määrä ambient-elementtejä . Huolimatta Strapping Young Ladin suuremmasta valtavirran hyväksynnästä , Townsend samaistuu enemmän soolomateriaaliinsa , eikä ole koskaan tarkoittanut Strapping Young Ladin olevan hänen musiikkinsa keskipiste . täytä tyhjä : Townsend suunnitteli kaksi pääprojektiaan , aggressiivisen Strapping Young Ladin ja melodisemman __________________ -materiaalinsa , vastakohdiksi . </w:t>
      </w:r>
    </w:p>
    <w:p>
      <w:r>
        <w:rPr>
          <w:b/>
        </w:rPr>
        <w:t xml:space="preserve">Tulos</w:t>
      </w:r>
    </w:p>
    <w:p>
      <w:r>
        <w:t xml:space="preserve"> solo </w:t>
      </w:r>
    </w:p>
    <w:p>
      <w:r>
        <w:rPr>
          <w:b/>
        </w:rPr>
        <w:t xml:space="preserve">Esimerkki 8.210</w:t>
      </w:r>
    </w:p>
    <w:p>
      <w:r>
        <w:t xml:space="preserve"> Koska itse @-@ julistautunut fani multitracking , Townsend on kehittänyt tavaramerkkinä tuotantotyyli, jossa tunnelmallinen, kerroksellinen seinä äänen. Townsend on saanut kriitikoiden ylistystä tuotannostaan , jota Metal Maniacsin Mike G:n mukaan leimaa aina seikkailun, juonittelun, kaoottisen tunnelman ja yleisen äänipyrotekniikan tuntu. Townsend käyttää pääasiassa Pro Toolsia musiikkinsa tuottamiseen , muiden ohjelmistosarjojen , kuten Steinberg Cubase , Ableton Live ja Logic Pro , ohella. Townsendin musiikilliset ideat ja tuotantotyyli ovat herättäneet vertailuja Phil Spectoriin ja Frank Zappaan . Townsend on tehnyt itse suurimman osan soolotöistään miksauksen ja masteroinnin. Hän on myös miksannut ja remixannut töitä muille artisteille, kuten Rammsteinille , August Burns Redille ja Misery Signalsille . fill in the blank : Itsestään @-@ julistautuneena moniraidoituksen fanina Townsend on kehittänyt tavaramerkkinsä tuotantotyylin __________________ tunnelmallinen , kerroksellinen ääniseinä . </w:t>
      </w:r>
    </w:p>
    <w:p>
      <w:r>
        <w:rPr>
          <w:b/>
        </w:rPr>
        <w:t xml:space="preserve">Tulos</w:t>
      </w:r>
    </w:p>
    <w:p>
      <w:r>
        <w:t xml:space="preserve"> featuring </w:t>
      </w:r>
    </w:p>
    <w:p>
      <w:r>
        <w:rPr>
          <w:b/>
        </w:rPr>
        <w:t xml:space="preserve">Esimerkki 8.211</w:t>
      </w:r>
    </w:p>
    <w:p>
      <w:r>
        <w:t xml:space="preserve"> Townsend käyttää pääasiassa Open C viritys sekä kuusi ja seitsemän jousi kitara. Hän käyttää nyt myös Open B-viritystä ja Open B-viritystä ( Open C-viritys, joka on viritetty puoli askelta ja kokonainen askel alaspäin ) kuusijousisissa kitaroissaan . Townsendin tekniikka vaihtelee fingerpicking , power sointuja ja polychords sweep @-@ picked arpeggiot ja naputtelu tekniikoita . Hänet tunnetaan myös voimakkaasta kaiku- ja viive-efektien käytöstä . Hän on ilmaissut, että hänellä ei ole makua shred kitara , sanomalla, että musiikillisesti se ei tee mitään minulle ja että hän vain sooloilee, kun hän ajattelee, että hän voi biisin yhteydessä . täytä tyhjä : __________________ käyttää pääasiassa Open C viritys sekä kuusi- ja seitsemän jousinen kitara . </w:t>
      </w:r>
    </w:p>
    <w:p>
      <w:r>
        <w:rPr>
          <w:b/>
        </w:rPr>
        <w:t xml:space="preserve">Tulos</w:t>
      </w:r>
    </w:p>
    <w:p>
      <w:r>
        <w:t xml:space="preserve"> Townsend </w:t>
      </w:r>
    </w:p>
    <w:p>
      <w:r>
        <w:rPr>
          <w:b/>
        </w:rPr>
        <w:t xml:space="preserve">Esimerkki 8.212</w:t>
      </w:r>
    </w:p>
    <w:p>
      <w:r>
        <w:t xml:space="preserve"> Townsend 's käyttää erilaisia laulu tekniikoita työssään , kuten huutaa , murinaa tai jopa falsetti. Hänen äänialansa on todettu olevan yli 5 oktaavia ( C2 - F7 ) . täytä tyhjä : Townsend 's __________________ a variety of vocal techniques in his work , including screaming , growling or even falsetto . </w:t>
      </w:r>
    </w:p>
    <w:p>
      <w:r>
        <w:rPr>
          <w:b/>
        </w:rPr>
        <w:t xml:space="preserve">Tulos</w:t>
      </w:r>
    </w:p>
    <w:p>
      <w:r>
        <w:t xml:space="preserve"> työllistää </w:t>
      </w:r>
    </w:p>
    <w:p>
      <w:r>
        <w:rPr>
          <w:b/>
        </w:rPr>
        <w:t xml:space="preserve">Esimerkki 8.213</w:t>
      </w:r>
    </w:p>
    <w:p>
      <w:r>
        <w:t xml:space="preserve"> Townsend ammentaa vaikutteita monista eri musiikkilajeista, erityisesti heavy metalista. Townsend on maininnut vaikutteikseen muun muassa Judas Priestin , W.A.S.P.:n , Frank Zappan , Broadway-musikaalit , ABBA:n , new @-@ age -musiikin , Neuvostoliittolaisen Ranskan , King 's X:n , Morbid Angelin , Barkmarketin , Grotusin , Jane 's Addictionin , Metallican , Cop Shoot Copin ja Fear Factoryn , ja hän on myös ilmaissut useaan otteeseen ihailunsa Meshuggahia kohtaan kutsuen heitä planeetan parhaaksi metalliyhtyeeksi . Townsend luettelee Paul Hornin ja Ravi Shankarin kahdeksi tärkeimmäksi muusikoksi elämässään. Kaksi kappaletta, jotka Townsend hyvittää muuttamaan hänen ajattelutapaansa musiikista, ovat King 's X:n The Burning Down ja Jane 's Addictionin Up the Beach . Cityn vaikutteita olivat yhtyeet kuten Foetus ja Cop Shoot Cop , ja The New Blackin vaikutteita olivat Meshuggah ja perinteisempi metalli kuten Metallica . Hän on myös vaikuttanut orkesterin ja klassisen musiikin säveltäjät, kuten John Williams , Trevor Jones ja Igor Stravinsky . täytä tyhjä : Townsend __________________ vaikutteita monista eri musiikkilajeista , merkittävimpänä heavy metal . </w:t>
      </w:r>
    </w:p>
    <w:p>
      <w:r>
        <w:rPr>
          <w:b/>
        </w:rPr>
        <w:t xml:space="preserve">Tulos</w:t>
      </w:r>
    </w:p>
    <w:p>
      <w:r>
        <w:t xml:space="preserve"> piirtää </w:t>
      </w:r>
    </w:p>
    <w:p>
      <w:r>
        <w:rPr>
          <w:b/>
        </w:rPr>
        <w:t xml:space="preserve">Esimerkki 8.214</w:t>
      </w:r>
    </w:p>
    <w:p>
      <w:r>
        <w:t xml:space="preserve"> Zagrebin synagoga Zagrebin synagoga ( kroatiksi : Zagrebačka sinagoga ) oli Zagrebin juutalaisyhteisön tärkein jumalanpalveluspaikka nykyisessä Kroatiassa. Se rakennettiin vuonna 1867 Itävallan keisarikuntaan kuuluneessa Kroatian @-@ Slavoniassa , ja sitä käytettiin, kunnes fasistiviranomaiset purivat sen vuonna 1941 akselivaltion @-@ yhdenmukaistamassa itsenäisessä Kroatian valtiossa . Maurilaishenkinen synagoga , joka oli suunniteltu Wienissä sijaitsevan Leopoldstädter Tempelin mukaan, sijaitsi nykyisellä Praška-kadulla. Se on ollut kaupungin historian ainoa tarkoitusta varten @-@ rakennettu juutalainen jumalanpalvelus. Se oli yksi kaupungin merkittävimmistä julkisista rakennuksista ja yksi alueen arvostetuimmista synagogaarkkitehtuurin esimerkeistä. Vuodesta 1980 lähtien on tehty suunnitelmia synagogan rakentamiseksi uudelleen alkuperäiselle paikalleen. Erilaisten poliittisten olosuhteiden vuoksi edistyminen on ollut hyvin vähäistä. Hallituksen ja juutalaisjärjestöjen välillä on suuria erimielisyyksiä siitä, missä määrin juutalaisjärjestöjen tulisi osallistua jälleenrakennushanketta koskeviin päätöksiin, mukaan lukien uuden rakennuksen ehdotettu muotoilu ja luonne . täytä tyhjä : Zagrebin synagoga Zagrebin synagoga ( kroatiksi: Zagrebačka sinagoga ) oli Zagrebin juutalaisyhteisön tärkein jumalanpalveluspaikka __________________ @-@ päivän Kroatiassa . </w:t>
      </w:r>
    </w:p>
    <w:p>
      <w:r>
        <w:rPr>
          <w:b/>
        </w:rPr>
        <w:t xml:space="preserve">Tulos</w:t>
      </w:r>
    </w:p>
    <w:p>
      <w:r>
        <w:t xml:space="preserve"> moderni </w:t>
      </w:r>
    </w:p>
    <w:p>
      <w:r>
        <w:rPr>
          <w:b/>
        </w:rPr>
        <w:t xml:space="preserve">Esimerkki 8.215</w:t>
      </w:r>
    </w:p>
    <w:p>
      <w:r>
        <w:t xml:space="preserve"> Keisari Joosef II:n vuonna 1782 antaman suvaitsevaisuusediktin kannustamana juutalaiset asettuivat pysyvästi Zagrebiin ensimmäisen kerran kahdeksastoista-luvun lopulla ja perustivat juutalaisyhteisön vuonna 1806. Vuonna 1809 juutalaisyhteisöllä oli rabbi, ja vuonna 1811 sillä oli oma hautausmaa. Jo vuonna 1833 yhteisö sai luvan ostaa maata synagogan rakentamista varten, mutta sillä ei ollut tuolloin riittävästi rahaa synagogan rahoittamiseen. Vuoteen 1855 mennessä yhteisö oli kasvanut 700 jäseneen, ja 30. lokakuuta samana vuonna päätettiin rakentaa uusi juutalainen synagoga . Vuonna 1861 nimitetty rakennuskomitea valitsi ja osti tontin Maria Valeria -kadun (nykyinen Praška-katu) ja Ban Jelačićin aukion, kaupungin keskusaukion, kulmasta. Vuonna 1864 laadittu uusi kaupunkisuunnittelukaava vähensi kuitenkin rakentamiseen käytettävissä olevaa aluetta, ja yhteisö päätti ostaa toisen 1 @,@ 540 neliömetrin suuruisen tontin Maria Valeria -kadulta noin 80 metriä alkuperäisestä paikasta etelään. Täytä tyhjä : Keisari Joosef Joosefin vuonna 1782 antaman suvaitsevaisuusediktin __________________ kannustamina juutalaiset asettuivat pysyvästi Zagrebiin ensimmäisen kerran 1700-luvun loppupuolella ja perustivat juutalaisyhteisön vuonna 1806. </w:t>
      </w:r>
    </w:p>
    <w:p>
      <w:r>
        <w:rPr>
          <w:b/>
        </w:rPr>
        <w:t xml:space="preserve">Tulos</w:t>
      </w:r>
    </w:p>
    <w:p>
      <w:r>
        <w:t xml:space="preserve"> II </w:t>
      </w:r>
    </w:p>
    <w:p>
      <w:r>
        <w:rPr>
          <w:b/>
        </w:rPr>
        <w:t xml:space="preserve">Esimerkki 8.216</w:t>
      </w:r>
    </w:p>
    <w:p>
      <w:r>
        <w:t xml:space="preserve"> Franjo Klein , Wienissä @-@ syntynyt zagrebilainen arkkitehti, sai tehtäväkseen rakentaa synagogan. Klein , romanttisen historismin edustaja , mallintaa rakennuksen wieniläisen Leopoldstädter Tempel ( 1858 ) , maurilaisen herätysliikkeen temppelin , jonka on suunnitellut Ludwig Förster . Siitä tuli Keski-Euroopan synagogasuunnittelun prototyyppi. Zagrebin synagoga käytti jo kehitettyä pyöreän kaaren tyyliä ( Rundbogenstil ) , mutta ei omaksunut Försterin varhaisia itämaisia motiiveja . Pääjulkisivun sommittelu , jossa on hallitseva ulosvedetty ja korotettu ulkonema ja kaksi symmetristä alempaa sivuosaa , kuvastaa sisäistä jakoa kolmeen kirkkolaivaan . Ensimmäisen @-@ kerroksen tasolla julkisivu erottui kolmen @-@ kaaren sisäänkäynnistä ja biforasta , kun taas ensimmäisen @-@ kerroksen tasolla oli korkea triforium, jossa oli korotettu kaari ja portaiden nelinkertaiset ruusukkeet. Synagoga muodosti suurimman osan tontista länteen päin. Se etääntyi kadunvarsi- @-@ linjasta sen Itävallassa ja Unkarissa tuolloin vielä voimassa olleen säännön mukaisesti, jonka mukaan ei-@katoliset jumalanpalveluspaikat eivät saa päästä kadulta sisään. Synagogassa oli leveämpi ja hieman korkeampi keskilaiva ja kaksi kapeampaa keskilaivaa ; toisin kuin Försterin Wienissä sijaitsevassa synagogassa, siinä ei ollut basilikaalisuunnitelmaa. Rakentaminen alkoi vuonna 1866 ja valmistui seuraavana vuonna. Synagoga vihittiin virallisesti käyttöön 27. syyskuuta 1867, jolloin kaupungin ja alueen viranomaisten edustajat, Zagrebin julkisuuden henkilöt ja monet kansalaiset osallistuivat seremoniaan. Se oli Zagrebin alakaupungin ensimmäinen näkyvä julkinen rakennus, ja sen arkkitehtuuri ja mittakaava herättivät yleistä ihailua ja kiitosta . Täytä tyhjä : Franjo __________________ , Wienissä @-@ syntynyt zagrebilainen arkkitehti, sai toimeksiannon rakentaa synagoga . </w:t>
      </w:r>
    </w:p>
    <w:p>
      <w:r>
        <w:rPr>
          <w:b/>
        </w:rPr>
        <w:t xml:space="preserve">Tulos</w:t>
      </w:r>
    </w:p>
    <w:p>
      <w:r>
        <w:t xml:space="preserve"> Klein </w:t>
      </w:r>
    </w:p>
    <w:p>
      <w:r>
        <w:rPr>
          <w:b/>
        </w:rPr>
        <w:t xml:space="preserve">Esimerkki 8.217</w:t>
      </w:r>
    </w:p>
    <w:p>
      <w:r>
        <w:t xml:space="preserve"> Uuden synagogan myötä urut otettiin käyttöön jumalanpalveluksessa. Ortodoksijuutalaisten pieni vähemmistö piti tätä muutosta sietämättömänä , ja he alkoivat pitää jumalanpalveluksiaan erillään , vuokratuissa tiloissa . Vuoden 1880 maanjäristyksessä synagoga kärsi vähäisiä vaurioita, ja se korjattiin seuraavana vuonna. Suurelta osin Unkarista , Böömistä ja Määriin suuntautuneen maahanmuuton ansiosta Zagrebin juutalaisväestön määrä kasvoi nopeasti : 1 @,@ 285 jäsenestä vuonna 1887 3 @,@ 237 jäseneen vuonna 1900 ja sitten 5 @,@ 970 jäseneen vuonna 1921 . Synagoogasta tuli liian pieni vastaamaan alati @-@ kasvavan yhteisön tarpeita. Vuonna 1921 aloitettiin peruskorjaus käytettävissä olevien paikkojen määrän lisäämiseksi. Vuonna 1931 tehty suunnitelma lisätä kapasiteettia 944 istumapaikkaan hylättiin lopulta . Keskuslämmitysjärjestelmä asennettiin vuonna 1933 . täytä tyhjä : Uuden __________________ myötä jumalanpalvelukseen otettiin käyttöön urut. </w:t>
      </w:r>
    </w:p>
    <w:p>
      <w:r>
        <w:rPr>
          <w:b/>
        </w:rPr>
        <w:t xml:space="preserve">Tulos</w:t>
      </w:r>
    </w:p>
    <w:p>
      <w:r>
        <w:t xml:space="preserve"> synagoga </w:t>
      </w:r>
    </w:p>
    <w:p>
      <w:r>
        <w:rPr>
          <w:b/>
        </w:rPr>
        <w:t xml:space="preserve">Esimerkki 8.218</w:t>
      </w:r>
    </w:p>
    <w:p>
      <w:r>
        <w:t xml:space="preserve"> Kun Jugoslavian kuningaskunta romahti vuonna 1941 akselivaltojen hyökkäyksen seurauksena huhtikuun sodassa, syntyi itsenäinen Kroatian valtio. Sitä hallitsi äärinationalistinen Ustaša-hallinto. Ustaša aloitti nopeasti juutalaisten järjestelmällisen vainon, joka oli malliltaan natsi-Saksan lähestymistapaa, ja ajoittain se oli vielä raaempaa. Käyttöön otettiin rotulakeja , juutalaisten omaisuus takavarikoitiin ja juutalaiset joutuivat joukkopidätyksiin ja karkotuksiin kuolemanleireille Kroatiassa ja ulkomailla. Lokakuussa 1941 Zagrebin vastikään nimitetty pormestari Ivan Werner antoi määräyksen, jolla Praška-kadun synagoga purettiin, koska se ei muka sopinut kaupungin yleissuunnitelmaan. Purkaminen aloitettiin 10. lokakuuta 1941 ja se eteni hitaasti, jotta viereiset rakennukset eivät vahingoittuisi, ja se saatiin päätökseen huhtikuuhun 1942 mennessä. Koko prosessi valokuvattiin propagandatarkoituksiin , ja valokuvia esiteltiin yleisölle antisemitistisessä näyttelyssä, joka järjestettiin ensimmäisen kerran Zagrebissa. Sitä esiteltiin myös Dubrovnikissa , Karlovacissa , Sarajevossa , Vukovarissa ja Zemunissa osoituksena Kroatian juutalaiskysymyksen ratkaisusta. Elokuvaohjaaja Lordan Zafranović löysi viisi vuosikymmentä myöhemmin pätkän purkutilaisuutta kuvaavasta elokuvasta, kun hän tutki vuonna 1993 ilmestynyttä dokumenttielokuvaansa Decline of the Century : Testimony of L. Z. (Vuosisadan taantuma: L. Z:n todistus); elokuvasta on säilynyt 41 sekuntia. Tämä kuvamateriaali esitettiin myös Mira Wolfin dokumenttielokuvassa , The Zagreb Synagogue 1867 @-@ 1942 ( 1996 ) , jonka tuotti Kroatian radio- ja televisioyhtiö . Synagogan kahdeksan arvokasta Toora-kääröä pelastettiin Ustaša-hallituksen ministerin Mile Budakin naapurissa asuneen yrittäjän ja teollisuusmiehen Leonardo Grivičićin väliintulon ansiosta. Hän oli myös läheinen Poglavnik Ante Pavelićin ja Kolmannen valtakunnan Kroatian suurlähettilään Edmund Glaise @-@ Horstenaun kanssa. Vaikka Grivičićilla ei ollut merkittävää poliittista roolia itsenäisessä Kroatian valtiossa , häntä pidettiin luotettavana. Lokakuun 9. päivänä 1941 hän sai tietää hallituksen suunnitelmasta aloittaa synagogan purkaminen seuraavana aamuna. Illalla Grivičić välitti tiedon salaa synagogan johtavalle kanttorille Grünerille , ja yön aikana toorakääröt siirrettiin turvaan. Pian synagogan tuhoutumisen jälkeen Zagrebin katolinen arkkipiispa Aloysius Stepinac piti saarnan, jossa hän sanoi : Kaikkien uskontojen jumalanhuone on pyhä asia, ja joka vahingoittaa sitä, maksaa siitä hengellään. Tässä ja seuraavassa maailmassa heitä rangaistaan. Ivo Kraus pelasti rakennuksen ainoat säilyneet fragmentit - pesualtaan ja kaksi muistopöytää esipihalta sekä joitakin pylvään osia. Hän kaivoi ne raunioista pian toisen maailmansodan päättymisen jälkeen. Pesuallas ja muistopöydät ovat nyt Zagrebin kaupunginmuseossa. Pylvään osia säilyttää Zagrebin juutalaisyhteisö . Täytä tyhjä : Kun Jugoslavian kuningaskunta romahti vuonna 1941 akselivaltion hyökkäyksen seurauksena __________________ sodassa, syntyi itsenäinen Kroatian valtio . </w:t>
      </w:r>
    </w:p>
    <w:p>
      <w:r>
        <w:rPr>
          <w:b/>
        </w:rPr>
        <w:t xml:space="preserve">Tulos</w:t>
      </w:r>
    </w:p>
    <w:p>
      <w:r>
        <w:t xml:space="preserve"> Huhtikuu </w:t>
      </w:r>
    </w:p>
    <w:p>
      <w:r>
        <w:rPr>
          <w:b/>
        </w:rPr>
        <w:t xml:space="preserve">Esimerkki 8.219</w:t>
      </w:r>
    </w:p>
    <w:p>
      <w:r>
        <w:t xml:space="preserve">Vain yksi viidestäw Kroatian juutalaisesta selvisi toisen maailmansodan holokaustista. Vuosien 1948 ja 1952 välillä lähes puolet Zagrebin juutalaisyhteisön eloonjääneistä jäsenistä päätti muuttaa Israeliin, ja yhteisö laski yhteen @-@ kymmenesosaan sotaa edeltäneestä jäsenmäärästään. Jugoslavian kommunistihallinto kansallisti lähes kaikki Zagrebin juutalaisyhteisön omistamat kiinteistöt, myös Praška-kadun tontin. Kaikki tämä yhdistettynä uuden hallinnon yleiseen uskonnonvihamielisyyteen teki synagogan jälleenrakentamisen lähes mahdottomaksi. Toisen maailmansodan jälkeen entisen synagogan tyhjillään ollutta paikkaa käytettiin tilapäisenä lentopallokenttänä. Lentopallokenttä teki tilaa vuonna 1959 rakennetulle tehdasvalmisteiselle tavaratalorakennukselle. Tavaratalo tuhoutui täysin tulipalossa 31. joulukuuta 1980 ja purettiin sen jälkeen. Huolimatta aikaisemmista ajatuksista pysyvän tavaratalorakennuksen rakentamisesta samalle paikalle ja vuonna 1977 järjestetystä arkkitehtuurikilpailusta sen suunnittelusta , rakennusta ei rakennettu. Sen sijaan tontti muutettiin parkkipaikaksi, joka on säilynyt tänäkin päivänä. Vuoden 1986 jälkeen Zagrebin juutalainen yhteisö alkoi harkita juutalaisen kulttuurikeskuksen ja muistosynagogan rakentamista. Kaksi arkkitehtia , Branko Silađin ja Boris Morsan , jotka molemmat osallistuivat vuonna 1977 epäonnistuneeseen tavaratalokilpailuun , tulivat omasta aloitteestaan ja esittivät ideansa uudesta juutalaiskeskuksesta Praška-kadulle . Juutalaisyhteisö ei lopulta hyväksynyt Silađinin näkemystä, vaan sen sijaan kansainvälisen arkkitehtuurikilpailun perusteella suunniteltiin kulttuurikeskuksen ja synagogan rakentamista. Vaikka hanke sai tukea sekä Jugoslaviassa että ulkomailla, kunnanhallitus joko viivytteli tai kieltäytyi myöntämästä tarvittavia lupia. Täytä tyhjä : Vain yksi viidestä Kroatian juutalaisesta selvisi toisen sodan holokaustista __________________ . </w:t>
      </w:r>
    </w:p>
    <w:p>
      <w:r>
        <w:rPr>
          <w:b/>
        </w:rPr>
        <w:t xml:space="preserve">Tulos</w:t>
      </w:r>
    </w:p>
    <w:p>
      <w:r>
        <w:t xml:space="preserve"> Maailma </w:t>
      </w:r>
    </w:p>
    <w:p>
      <w:r>
        <w:rPr>
          <w:b/>
        </w:rPr>
        <w:t xml:space="preserve">Esimerkki 8.220</w:t>
      </w:r>
    </w:p>
    <w:p>
      <w:r>
        <w:t xml:space="preserve">Syksyllä 1990, Kroatian ensimmäisten demokraattisten vaalien jälkeen, kunnanhallitus hyväksyi lopulta hankkeen. Arkkitehtuurikilpailu oli tarkoitus järjestää tammikuussa 1991. Poliittiset levottomuudet maassa , joita seurasivat Jugoslavian hajoaminen ja Kroatian itsenäisyyssota ( 1991-1995 ) , saivat aikaan sen, että hanke lykättiin uudelleen. Vuonna 1994 Kroatian presidentti Franjo Tuđman sanoi Zagrebin juutalaisyhteisön neuvoston jäsenelle Jakov Bienenfeldille , että heidän olisi rakennettava uusi synagoga entisen synagogan paikalle, ja Kroatian hallitus rahoittaisi sen. Bienenfeld kieltäytyi tarjouksesta pitäen sitä sopimattomana, kun 1800 katolista kirkkoa on tuhoutunut Kroatian itsenäisyyssodan aikana. Sillä välin Zagrebin juutalainen yhteisö pyrki laillisesti hankkimaan omaisuutensa takaisin. Kroatian denationalisointilaki annettiin vuonna 1996 , ja Praška-kadun tontti palautettiin lopulta yhteisölle 31. joulukuuta 1999. Vuoteen 2000 mennessä jälleenrakennustoimet käynnistyivät uudelleen. Kroatian hallitukselle ja Zagrebin kaupungille toimitettiin heinäkuussa 2004 investointiselvitys, jota tarkistettiin lokakuussa 2004. Arkkitehtuurikilpailu suunniteltiin pidettäväksi vuonna 2005. Vuonna 2005 Zagrebin juutalaisyhteisössä ilmennyt eripura johti kuitenkin Ivo ja Slavko Goldsteinin johtaman Bet Israel -nimisen juutalaisyhteisön perustamiseen. Syyskuussa 2006 Kroatian hallitus perusti rakennustyöryhmän . Päätettiin, että Kroatian hallitus ja Zagrebin kaupunki rahoittaisivat osittain hankkeen, jonka arvoksi arvioitiin tuolloin 173 miljoonaa Kroatian kruunua (30 miljoonaa Yhdysvaltain dollaria), ja että molempien juutalaisjärjestöjen olisi oltava edustettuina työryhmässä. Zagrebin juutalainen yhteisö, joka on Praška-kadun kiinteistön ainoa omistaja ja joka pitää itseään myös Zagrebin juutalaisen yhteisön ainoana laillisena edustajana, ei kuitenkaan hyväksynyt Bet Israelin osallistumista. Tämän seurauksena yhteisö ja sen puheenjohtaja Ognjen Kraus kieltäytyivät osallistumasta hankkeeseen asetetuin ehdoin. Uuden rakennuksen suunnittelusta ja luonteesta oli myös erimielisyyksiä. Faksimile-uudelleenrakentamista ei vakavasti harkittu, vaikka se olikin toteutettavissa. Yleisesti oltiin yhtä mieltä siitä, että uudella rakennuksella olisi oltava sekä kulttuuri- että kaupallinen tarkoitus. Zagrebin juutalaisyhteisö toivoi modernia, alkuperäistä synagogaa muistuttavaa rakennusta, mutta Bet Israel kannatti alkuperäisen synagogan julkisivun jäljennöksen rakentamista, koska sillä katsottiin olevan voimakas symboliikka. Myös arkkitehtien , kaupunkisuunnittelijoiden ja taidehistorioitsijoiden mielipiteet jakautuivat samansuuntaisesti. Vuonna 2014 ja 2015 Zagrebin juutalainen yhteisö esitti uudet suunnitelmat 10 @,@ 600 m2 ( 114 @,@ 000 sq ft ) monikäyttöisestä juutalaisesta keskuksesta ja synagogasta Praška-kadulla.1806 Suuri rannikkohurrikaani Suuri rannikkohurrikaani 1806 oli vakava ja tuhoisa myrsky Yhdysvaltain itärannikolla, joka tuotti jopa 36 tuumaa ( 91 cm ) sadetta osissa Massachusettsia . Hurrikaani havaittiin ensimmäisen kerran 17. elokuuta Pienten Antillien itäpuolella, ja se saapui Bahamalle 19. elokuuta . Häiriö jatkoi ajautumistaan pohjoiseen ja laskeutui Cape Fear -joen suulle Pohjois-Carolinassa 22. elokuuta . Myrsky siirtyi pian merelle Saffir-Simpsonin hurrikaanituulten asteikolla kategorian 2 @-@ vastaavana hurrikaanina , joka pysyi Uuden Englannin edustalla, ennen kuin se hajosi Nova Scotian eteläpuolella 25. elokuuta huomattavasti heikompana myrskynä. Useat ranskalaiset ja brittiläiset sotilasalukset vaurioituivat merellä . Carolinassa suola- , sokeri- , riisi- ja puutavarateollisuus kärsivät huomattavasti, ja useita ihmisiä sai surmansa. Laitureille ja aluksille aiheutui kohtalaisia vahinkoja , ja monet alukset haaksirikkoutuivat Pohjois-Karolinan sulkusaarilla . Suurin osa hurrikaanin aiheuttamista kuolemantapauksista tapahtui Rose @-@ in @-@ Bloom -aluksella Barnegat Inletin edustalla New Jerseyssä , jossa 21 laivan 48 matkustajasta kuoli ja 171 000 dollarin (1806 USD) vahingot sen lastille . Saavuttuaan Uuteen Englantiin , raportit ilmoittivat äärimmäisistä sateista , vaikka kuolemantapauksia ei raportoitu ; kaiken kaikkiaan hurrikaani tappoi yli 24 ihmistä koko radallaan . täytä tyhjä : Syksyllä 1990 , ensimmäisten demokraattisten vaalien jälkeen __________________ , kunnanhallitus hyväksyi lopulta hankkeen . </w:t>
      </w:r>
    </w:p>
    <w:p>
      <w:r>
        <w:rPr>
          <w:b/>
        </w:rPr>
        <w:t xml:space="preserve">Tulos</w:t>
      </w:r>
    </w:p>
    <w:p>
      <w:r>
        <w:t xml:space="preserve"> Kroatia </w:t>
      </w:r>
    </w:p>
    <w:p>
      <w:r>
        <w:rPr>
          <w:b/>
        </w:rPr>
        <w:t xml:space="preserve">Esimerkki 8.221</w:t>
      </w:r>
    </w:p>
    <w:p>
      <w:r>
        <w:t xml:space="preserve"> Vuoden 1806 suuri rannikkohurrikaani havaittiin ensimmäisen kerran kaukana itään Pieniltä Antilleilta 17. elokuuta . Säähistorioitsija David M. Ludlum seurasi häiriön rataa Bahamalle 19. elokuuta ; voimakkaat tuulet jatkuivat kuitenkin 21. elokuuta asti noin 240 km Bahaman Eleutheran saaresta itään. Ohjausvirtaukset toivat myrskyn pohjoiseen , ja se lähestyi Charleston , Etelä-Carolina 22. elokuuta , jossa yleisesti itäinen virtaus edelsi myrskyä ja osoitti sen kulkevan kaukana kaupungin itäpuolella . Hurrikaani laskeutui Cape Fear -joen suulle Pohjois-Carolinassa myöhemmin samana päivänä , vaikka myrskyn varhaisimmat vaikutukset alkoivat useita päiviä aikaisemmin, ja puuskat olivat aluksi koilliseen päin, mutta kääntyivät myöhemmin lounaaseen. Ilmoitukset samanlaisista tuulten vaihteluista koko alueella viittasivat siihen, että myrsky jatkui paikallaan useita tunteja. Se siirtyi lopulta takaisin merelle Norfolkin eteläpuolella Virginiassa ja poistui alueelta 24. elokuuta . Hurrikaani säilytti 1 @-@ minuutin suurimmat jatkuvat tuulet 110 mph ( 175 km / h ) merellä ollessaan , mikä vastaa kategorian 2 järjestelmää Saffir-Simpsonin hurrikaanituulten asteikolla . Uuden Englannin edustalla myrsky oli 90 mailin ( 150 km ) leveä , ja se havaittiin viimeksi Nova Scotian eteläpuolella 25. elokuuta hieman heikompana , ja sen jatkuvat tuulet olivat 75 mailia tunnissa ( 120 km / h ) . täytä tyhjä : __________________ Vuoden 1806 rannikkohurrikaani __________________ havaittiin ensimmäisen kerran kaukana itään Pienistä Antilleista 17. elokuuta . </w:t>
      </w:r>
    </w:p>
    <w:p>
      <w:r>
        <w:rPr>
          <w:b/>
        </w:rPr>
        <w:t xml:space="preserve">Tulos</w:t>
      </w:r>
    </w:p>
    <w:p>
      <w:r>
        <w:t xml:space="preserve"> Suuri </w:t>
      </w:r>
    </w:p>
    <w:p>
      <w:r>
        <w:rPr>
          <w:b/>
        </w:rPr>
        <w:t xml:space="preserve">Esimerkki 8.222</w:t>
      </w:r>
    </w:p>
    <w:p>
      <w:r>
        <w:t xml:space="preserve">Hurrikaani vaurioitti useita aluksia, kun ne vielä ajelehtivat merellä, hajottamalla ja vahingoittamalla Jérôme Bonaparten laivastoa ja hajottamalla 74 @-@ tykillä varustetun ranskalaisen Impétueux-linja-aluksen, joka myöhemmin laskeutui Cape Henryn lähelle. Charlestonissa , Etelä-Carolinassa , hurrikaani huuhtoi useita aluksia karille ja kaatoivat lukuisia puita , vaikka kaupungin sataman vauriot olivat vähäiset . Winyah Bayn rannalla sijaitsevan North Islandin majakka romahti kovassa tuulessa , ja varsinaisessa Georgetownissa hurrikaania pidettiin pahimpana sitten vuoden 1804 Antigua-Charleston-hurrikaanin , vaikka sen myrskytulva oli pienempi. Lähistöllä tuhoutui 94 hehtaarin kokoinen puuvillapelto. Smithvillessä , Pohjois-Carolinassa , lukuisat alukset kärsivät vaurioita , ja huomattavia tuhoja rakenteissa havaittiin , ja monet laiturit romuttuivat . Samaan aikaan Wilmingtonissa hurrikaani aiheutti laajoja vahinkoja, monet laiturit vaurioituivat pahoin ja suola-, sokeri-, riisi- ja puutavarateollisuus kärsivät merkittäviä tappioita. Tuuli tai vesi tuhosi kolmen muuratun talon harjakatto-osat , ja puutalot kärsivät erityisen pahoin, sillä monet niistä tuhoutuivat ja rakenteilla olevat tasoitettiin. Yksi henkilö kuoli seinän romahdettua, ja useita orjia kuoli, yksi hukkumalla, paikallisilla plantaaseilla. Bald Head Islandilla Yhdysvaltojen veroleikkuripalvelun alus Governor Williams riisuttiin keulamastostaan ja se rantautui ennen kuin se korjattiin ja jatkoi matkaansa. Toinen viraston omistama alus , Diligence , oli kiinnitettynä Wilmingtonin satamassa eikä kärsinyt vahinkoja; samoin New Bernissä tapahtui vain vähän vahinkoja. Myrskyn aikana useat alukset ja rannikolle joutuneiden merimiesten tarvikkeet ajettiin karille pitkin Pohjois-Karolinan rannikkoa. Bogue Banksin rannikolta löydettiin Adolphus- ja Atlantic-alusten jäänteet, ja Core Banksin rannikolta huuhtoutui rantaan ruumis, jonka kalat olivat syöneet osittain. Norfolkiin, Virginiaan, saapuessaan hurrikaani aiheutti kohtalaisia vahinkoja. Tuulet kaatoivat useita hiljattain rakennettuja rakennuksia ja savupiippuja , kaatoivat puita ja aitoja ja huuhtoivat kaksi vesialusta karille. Myrskyn jälkeen Chesapeake Bayn rantaviivan muutokset mahdollistivat kaupungin perustamisen Willoughby Spitiin . Rose @-@ in @-@ Bloom -alus joutui hurrikaanin kouriin, kun se oli Barnegat Inletin, New Jerseyn, edustalla matkalla Charlestonista New Yorkiin, mutta siihen iski suuri aalto, joka kaatoi aluksen, minkä seurauksena 21 sen 48 matkustajasta kuoli ja 171 000 dollaria sen 180 000 dollarin (1806 USD) lastista menetettiin. Alus pysyi hädin tuskin pinnalla, sillä 30 puuvillapaalia esti sitä uppoamasta kokonaan; eloonjääneet kuljetettiin New Yorkiin brittiläisellä Swift-briggillä, joka oli tuolloin matkalla kohti St. John 'sia, Newfoundlandia. Hurrikaani aiheutti voimakkaita puuskia New Yorkin lähistöllä , ja Bellevillessä, New Jerseyssä, useat persikkapuut jäivät lehdettömiksi ja kitkettiin. Cape Codissa Massachusettsissa satoi rankkasateita, ja sen satamassa havaittiin vähäisiä vahinkoja. Edgartownissa puolestaan eräs henkilö todisti rankkasateita , kirjasi, että tynnyri täyttyi 76 cm:n (30 in) vedellä, ja arvioi, että kokonaissademäärä nousi 91 cm:n (36 in) sademäärään siellä, missä myrsky tuhosi paikallisia viljelykasveja ja rantautti viisi rahtilaivaa . Brewsterissä puolestaan havaittiin vakavia vahinkoja viljelykasveille ja suolalaitoksille , ja sademääräksi kirjattiin 46 senttimetriä . Bostonin raporttien mukaan sademäärät olivat kuitenkin vaatimattomampia, ja sademääräksi todettiin 0 @.@ 40 in ( 1 @.@ 0 cm ) tunnissa . Forward Intelligence Team Forward Intelligence Teams ( FIT ) ovat kaksi tai useampia poliiseja, joita Yhdistyneen kuningaskunnan poliisivoimat käyttävät keräämään tiedustelutietoja paikan päällä ja joissain olosuhteissa häiritsemään aktivisteja ja estämään @-@ sosiaalisen käyttäytymisen vastaista toimintaa . He käyttävät kameroita, videokameroita ja äänitallentimia yleisön avoimen valvonnan toteuttamiseen. Avoimen tarkkailun käyttöä vastaan on nostettu menestyksettömiä oikeudellisia kanteita, mutta vuonna 2009 muutoksenhakutuomioistuin päätti, että poliisien on perusteltava valokuvien säilyttäminen tapauskohtaisesti. Kaikki säilytetyt tiedot tallennetaan Crimint-tietokantaan. Poliittiset aktivistit ovat arvostelleet FIT:iä ja sanoneet, että heidän mielestään FIT:n käytön tavoitteena mielenosoitusten aikana on estää lailliset mielenosoitukset. Myös toimittajat ovat valittaneet, että FIT:t yrittävät estää heitä kuvaamasta mielenosoituksia ja että ne tarkkailevat toimittajia. Vuonna 2007 perustettiin Fitwatch-kampanjaryhmä, jonka tavoitteena on estää FIT:n toimintaa ja tarkkailla poliiseja. Kaksi ryhmän jäsentä pidätettiin vuoden 2008 ilmastoleirillä esteellisyyssyytteiden perusteella. Vastaavanlainen poliisin valvontayksikkö , Video Intelligence Unit , toimii Greater Manchesterin poliisissa. Kesäkuussa 2010 sisäministeriö ilmoitti tarkistavansa FIT:ien käyttöä järjestyksenvalvonnassa .fill in the blank :Hurrikaani vaurioitti useita aluksia niiden ajelehtiessa vielä merellä , hajotti ja vahingoitti Jérôme Bonaparten laivastoa ja tuhosi 74 @-@ tykillä varustetun ranskalaisen linjalaiva Impétueux'n , joka myöhemmin rantautui lähelle Cape __________________ . </w:t>
      </w:r>
    </w:p>
    <w:p>
      <w:r>
        <w:rPr>
          <w:b/>
        </w:rPr>
        <w:t xml:space="preserve">Tulos</w:t>
      </w:r>
    </w:p>
    <w:p>
      <w:r>
        <w:t xml:space="preserve"> Henry </w:t>
      </w:r>
    </w:p>
    <w:p>
      <w:r>
        <w:rPr>
          <w:b/>
        </w:rPr>
        <w:t xml:space="preserve">Esimerkki 8.223</w:t>
      </w:r>
    </w:p>
    <w:p>
      <w:r>
        <w:t xml:space="preserve"> FIT:t perustettiin ensimmäisen kerran 1990-luvun alussa osana Metropolitan Police -poliisin järjestyksenvalvontayksikköä (CO11), joka on Metropolitan Police -poliisin järjestyksenvalvontayksikön osasto. Aluksi ne kohdistivat toimintaansa jalkapallofaneihin , metsästyssabotööreihin ja poliittisiin mielenosoittajiin (ainakin vuodesta 1996 lähtien) käyttäen kameroita , videokameroita ja ääninauhureita yleisön avoimeen valvontaan. Poliisit käyttävät täyttä virkapukua , ja heidän on tarkoitus olla hyvin näkyviä . Heidän virkapukunsa poikkeaa joskus tavallisista poliiseista siinä, että heidän keltaisen fluoresoivan takkinsa yläosa on sininen . Poliisi palkkaa myös siviilikuvaajia työskentelemään FIT:n rinnalla. Scotland Yardin mukaan FIT-tiimien tarkoituksena on tallentaa mielenosoittajiin liittyviä todisteita siltä varalta, että mielenosoituksessa esiintyy myöhemmin häiriöitä. </w:t>
      </w:r>
    </w:p>
    <w:p>
      <w:r>
        <w:rPr>
          <w:b/>
        </w:rPr>
        <w:t xml:space="preserve">Tulos</w:t>
      </w:r>
    </w:p>
    <w:p>
      <w:r>
        <w:t xml:space="preserve"> CO11 </w:t>
      </w:r>
    </w:p>
    <w:p>
      <w:r>
        <w:rPr>
          <w:b/>
          <w:u w:val="single"/>
        </w:rPr>
        <w:t xml:space="preserve">Tehtävä numero 9</w:t>
      </w:r>
    </w:p>
    <w:p>
      <w:r>
        <w:t xml:space="preserve">Lue annettu tiivistelmä tapahtumista ja kirjoita pidempi tarina, joka kattaa kaiken tiivistelmässä kuvatun. Kirjoittamasi tarinan tulisi olla pidempi kuin lukemasi tiivistelmä, mutta se ei saisi toistaa itseään. Tarinan tulisi koostua lauseista, jotka muodostavat yhtenäisen ja loogisen tapahtumaketjun, ja sen tulisi olla riittävän pitkä täyttämään kaksi tai useampia kappaleita. Älä jätä pois mitään tiivistelmästä ilmeneviä yksityiskohtia. Tee tarinasta sellainen, että tiivistelmä on tarkka luonnehdinta kirjoittamistasi kappaleista. Se, että lisäät tarinaan ylimääräisiä yksityiskohtia, joita ei ole mainittu tiivistelmässä, on ok, kunhan ne eivät ole ristiriidassa tiivistelmässä olevien yksityiskohtien kanssa.</w:t>
      </w:r>
    </w:p>
    <w:p>
      <w:r>
        <w:rPr>
          <w:b/>
        </w:rPr>
        <w:t xml:space="preserve">Esimerkki 9.0</w:t>
      </w:r>
    </w:p>
    <w:p>
      <w:r>
        <w:t xml:space="preserve">Minun piti mennä treffeille erään naisen kanssa, mutta asiat eivät menneet suunnitelmien mukaan. Sen sijaan, että olisin luovuttanut ajatuksen epäonnistumisesta, pysyin mukana ja päätin pysyä mukana. Kaiken tämän jälkeen seurustelemme edelleen.</w:t>
      </w:r>
    </w:p>
    <w:p>
      <w:r>
        <w:rPr>
          <w:b/>
        </w:rPr>
        <w:t xml:space="preserve">Tulos</w:t>
      </w:r>
    </w:p>
    <w:p>
      <w:r>
        <w:t xml:space="preserve">Oli aika kylmä päivä kesäaikaan, ei voinut olla yli 60 astetta, kun astuin ensimmäisen kerran ulos talostani ja kohti autoa. Olin menossa elokuviin ystäväni kanssa, joka oli rukoillut minua menemään katsomaan elokuvan jo päiviä, vaikka nyt en edes muista, mikä elokuva se oli. Minulla ei ollut paljon aikaa miettiä, koska olin vielä tokkurainen, joten menin nopeasti takaisin sisälle hakemaan kupin kahvia ennen kuin lähdin ulos. Kun laitoin koneen päälle ja kuulin sen hurisevan käynnistymään, päätin myös räpsäistä television päälle nopeasti nähdäkseni, mitä maailmassa tapahtui. En rehellisesti sanottuna muista mitä näin, koska mieleni on sumea koko jutusta, mutta muistan sen olleen melkoisen tylsää ihmeteltävää, mutta se mikä jäi mieleen oli liikennehälytys. Myöhästyisimme elokuvasta, jos emme lähtisi pian, joten nappasin nopeasti sen kahvin, joka oli loppunut, ja ryntäsin ulos ovesta täysin mustana kuppi kahvia, jota en enää edes halunnut. Ystäväni odotti minua kotonaan, kun hain hänet, ja hän oli hieman harmissaan siitä, että olin myöhässä, mutta en ajatellut asiaa sen kummemmin. Nyt tämä on se kohta, joka jäi todella, todella mieleeni. Juuri kun hän nousi autoon, hänen tyttärensä juoksi nopeasti ulos ja kutsui hänet takaisin sisään. Kun hän tuli takaisin ulos, hän oli kirkkaan punainen ja kertoi minulle, ettei voinut lähteä, että hänen oli jäätävä kotiin eikä halunnut selittää, mutta olin itsepintainen, ja niin hän teki. Ilmeisesti lapsenvahti ei ehtinyt ajoissa paikalle, joten kaikki oli turhaa, mutta sen sijaan, että olisin antanut hänen tuntea huonoa omaatuntoa, ajoin nopeasti kotiin ja hain blu-ray-levyn elokuvasta, josta ajattelin hänen pitävän, ja ajoin takaisin hänen kotiinsa. Tässä vaiheessa voitte varmaan tajuta, että kyseessä ei ole ihan tavallinen ystävä, vaan joku, johon olin halunnut tehdä vaikutuksen, joten kun palasin takaisin ja näytin hänelle blu-rayn, katsoimme sen yhdessä, ja se oli aika mahtava kokemus. Koko ajan ajattelin vain sitä, kuinka onnekas olin, kun sain olla tässä talossa hänen ja hänen perheensä kanssa, jotka näyttivät suhtautuvan minuun melko vastaanottavaisesti. Joka tapauksessa, kun tämä kaikki oli ohi, sen sijaan, että hän olisi lähtenyt, hän tarjoutui jäämään päivälliselle, ja tämä oli ensimmäinen kerta, kun söisin hänen kanssaan yksin, koska hänen tyttärensä otti päiväunet heti syömisen jälkeen muutamaa minuuttia aiemmin. Tämä on niin ikimuistoinen minulle, koska se oli ensimmäinen kokemus, että minulla oli romanttisessa ympäristössä tämän naisen kanssa, joka olen nyt seurustelen ja en koskaan unohda sitä.</w:t>
      </w:r>
    </w:p>
    <w:p>
      <w:r>
        <w:rPr>
          <w:b/>
        </w:rPr>
        <w:t xml:space="preserve">Esimerkki 9.1</w:t>
      </w:r>
    </w:p>
    <w:p>
      <w:r>
        <w:t xml:space="preserve">Olin parhaan ystäväni morsiusneito häissä. Seisoin hänen vierellään ja katselin, kun hän meni naimisiin miehensä kanssa.</w:t>
      </w:r>
    </w:p>
    <w:p>
      <w:r>
        <w:rPr>
          <w:b/>
        </w:rPr>
        <w:t xml:space="preserve">Tulos</w:t>
      </w:r>
    </w:p>
    <w:p>
      <w:r>
        <w:t xml:space="preserve">Olin hiljattain parhaan ystäväni morsiusneitona häissä. Tämä oli hyvin tärkeä päivä. En ollut koskaan ollut häissä, saati sitten morsiusneitona. Minulla oli paljon vastuuta ja minua jännitti alttarille astuminen. Tiedän, että kaikki katsovat morsianta, mutta olin silti ahdistunut siitä, että minua katsottiin edes muutaman sekunnin ajan. Aloitimme päivän aikaisin aamulla kahvilla ja kampauksella ja meikillä. Meille tehtiin hiukset ja meikki ammattilaisten toimesta ja se tuntui todella erikoiselta. Juttelimme parhaan ystäväni kanssa siitä, kuinka tämä päivä tulisi muuttamaan elämäni. Olin todella innoissani hänen ja hänen tulevan miehensä puolesta. Seremonian aika koitti ja kävelin alttarille ennen parasta ystävääni. Katselin, kun hän käveli alttarille, ja jouduin pidättelemään kyyneleitä ja rumaa itkua. Otin hänen kukkakimppunsa, kun hän tarttui pian tulevan aviomiehensä käteen. Kuuntelin heidän valansa ja muistan kuinka onnellisia he molemmat olivat. Oli aika vaihtaa sormuksia ja sanoa "tahdon". Annoin hänelle hänen uuden miehensä vihkisormuksen, ja se oli hyvin erityinen hetki meille kaikille. Ne olivat kauneimmat häät, joissa olen koskaan ollut.</w:t>
      </w:r>
    </w:p>
    <w:p>
      <w:r>
        <w:rPr>
          <w:b/>
        </w:rPr>
        <w:t xml:space="preserve">Esimerkki 9.2</w:t>
      </w:r>
    </w:p>
    <w:p>
      <w:r>
        <w:t xml:space="preserve">Se oli 6 kuukautta sitten tapahtua minun college joukkue. Tapahtui välikohtaus, ja väärä henkilö poistettiin joukkueesta. Sitten tutkin ja löysin oikean ja rankaisin häntä.</w:t>
      </w:r>
    </w:p>
    <w:p>
      <w:r>
        <w:rPr>
          <w:b/>
        </w:rPr>
        <w:t xml:space="preserve">Tulos</w:t>
      </w:r>
    </w:p>
    <w:p>
      <w:r>
        <w:t xml:space="preserve">Se oli 6 kuukautta sitten tapahtua minun college joukkue. Se oli tapaus, jonka aiheutti yksi joukkueen jäsenistä. Mutta valmentaja poisti henkilön virheellisesti joukkueestani. Sinä päivänä olin kiireinen muissa töissä. Se aiheutti suuria tappioita joukkueelle, joten he poistivat väärät henkilöt. Sitten tulin ja kysyin henkilöitä joukkueestani. He sanoivat, että heidät on poistettu. Olin todella järkyttynyt kuullessani tämän. Sitten kuulin tapahtuneesta ja tiesin, että heidät oli poistettu väärin. Sitten järjestin yhden kokouksen tiimilleni. Siinä kokouksessa kysyin, kuka tämän teki. Rikoksen tehnyt henkilö oli iloinen. Olin todella järkyttynyt nähdessäni hänen kasvonsa, koska hän teki tämän rikoksen rahasta. Sitten tutkin, kuka antoi hänelle rahaa tähän. Löysin joitakin johtolankoja siitä henkilöstä. Sitten huomaan hänet joka päivä. Kerroin valmentajalle, että rikoksen teki toinen henkilö. He eivät kuule sanojani. Sitten kerroin joitakin tietoja ja esitin johtolankoja. Sitten he soittivat kyseiselle henkilölle ja tutkivat häntä. Lopulta he suostuivat siihen. Sitten hänet erotettiin välittömästi. Sitten he yhdistävät väärin poistetut henkilöt.</w:t>
      </w:r>
    </w:p>
    <w:p>
      <w:r>
        <w:rPr>
          <w:b/>
        </w:rPr>
        <w:t xml:space="preserve">Esimerkki 9.3</w:t>
      </w:r>
    </w:p>
    <w:p>
      <w:r>
        <w:t xml:space="preserve">Muutto päättyi tänään, ja se oli tuskallista. Tyttöystäväni ei ole tyytyväinen eroon, mutta minä voin paljon paremmin.</w:t>
      </w:r>
    </w:p>
    <w:p>
      <w:r>
        <w:rPr>
          <w:b/>
        </w:rPr>
        <w:t xml:space="preserve">Tulos</w:t>
      </w:r>
    </w:p>
    <w:p>
      <w:r>
        <w:t xml:space="preserve">Tänään päättyy muutto uuteen asuntoon. Se on ollut pitkä henkinen kamppailu viimeisten parin kuukauden aikana ja varmasti viimeisen viikon aikana. Se on nyt toteutunut, eikä tyttöystäväni ole siitä iloinen. Tiedän, että se on oikein. Minun piti suojella lapsia, en vain luottanut asumistilanteeseen. Mutta se on tullut kalliiksi tyttöystävän ja minun kanssa. Hän on hyvin tunteellinen asian suhteen, hänellä on paljon tunteenpurkauksia ja hän suuttuu minulle. Hän on yrittänyt vähän purkaa lapsia eikä todellakaan pidä pojastani. Mutta sisimmässäni tiedän, että se oli oikein, lapset ovat onnellisia. Ja olen innoissani saadessani elämämme takaisin raiteilleen. En ole varma, mitä minun ja tyttöystäväni kanssa tapahtuu, mutta yritämme selvittää asiaa. tyttöystävä on hieman muuttumassa, ja luulen, että syvällä sisimmässään hän tietää, että tämän piti tapahtua. Uskon, että hän tulee vielä paremmin toimeen tilanteen kanssa. Tunnen huonoa omaatuntoa hänen puolestaan, hänellä on niin paljon käsiteltävää. Ensimmäisen kanssa on aina kamppailua, ja luulen, että viimeinen on vain käynyt hänen kimppuunsa. Varsinainen muutto oli tuskallinen! Olen väsynyt, polviini ja selkääni sattuu ja olen uupunut. Se oli viikko portaita, laatikoita, kuorma-autoja ja kipua. Vihaan muuttoa.</w:t>
      </w:r>
    </w:p>
    <w:p>
      <w:r>
        <w:rPr>
          <w:b/>
        </w:rPr>
        <w:t xml:space="preserve">Esimerkki 9.4</w:t>
      </w:r>
    </w:p>
    <w:p>
      <w:r>
        <w:t xml:space="preserve">Päivä, jolloin hautasimme rakkaan anoppini, oli muistettava. Se oli kaunis päivä ja upea tilaisuus. Kaikki tulivat kunnioittamaan häntä. Palvelus oli erittäin mukava ja henkilökohtainen.</w:t>
      </w:r>
    </w:p>
    <w:p>
      <w:r>
        <w:rPr>
          <w:b/>
        </w:rPr>
        <w:t xml:space="preserve">Tulos</w:t>
      </w:r>
    </w:p>
    <w:p>
      <w:r>
        <w:t xml:space="preserve">Tänään laskimme anoppini lepäämään. Hautajaiset olivat kauniit ja hyvin tyylikkäät. Siellä oli niin paljon ihmisiä. Ystäviä, perheenjäseniä, klubin jäseniä, tanssijoita, naapureita, ihmisiä kirkosta. Tulen kaipaamaan häntä kovasti, sillä hän oli paras ystäväni 20 vuoden ajan. En vieläkään voi uskoa, että hän on poissa. Syöpä on syvältä! Monet paikalla olleista tekivät lahjoituksen eläinsuojille. Hän suhtautui eläimiin niin intohimoisesti. Häntä rakastettiin ja häntä tullaan kaipaamaan. Pastorin pitämä jumalanpalvelus oli niin tyylikäs ja tilaisuuteen sopiva. Muistan tämän päivän pitkään. Häntä ei koskaan unohdeta. Sää oli kaunis. Nautin jumalanpalveluksesta. Hautajaiset ovat usein masentavia, mutta hänen hautajaisensa olivat hyvin mukavat.</w:t>
      </w:r>
    </w:p>
    <w:p>
      <w:r>
        <w:rPr>
          <w:b/>
        </w:rPr>
        <w:t xml:space="preserve">Esimerkki 9.5</w:t>
      </w:r>
    </w:p>
    <w:p>
      <w:r>
        <w:t xml:space="preserve">Lopetin työni kaksi viikkoa sitten ja aiheutin perheelleni taloudellista stressiä. Lopetin työni, koska melkein tapoin jonkun vahingossa.</w:t>
      </w:r>
    </w:p>
    <w:p>
      <w:r>
        <w:rPr>
          <w:b/>
        </w:rPr>
        <w:t xml:space="preserve">Tulos</w:t>
      </w:r>
    </w:p>
    <w:p>
      <w:r>
        <w:t xml:space="preserve">Lopetin työni nyt kaksi kuukautta sitten, kun henkilökuntaa oli niin vähän ja ylikuormitettu, että vakavia turvallisuusongelmia alkoi esiintyä. Vaikka turvallisuusongelmia alkoi esiintyä yhä enemmän, esimiehemme yksinkertaisesti kasasi lisää töitä. Hänen esimiehensä kertoi hänelle, ettei se ollut tärkeää ja että voisimme jättää sen tekemättä, mutta esimieheni halusi tehdä vaikutuksen kaikkiin ja olla "numero 1", joten hän jätti kaikki neuvot huomiotta. Hänen selkänsä takana alettiin kuiskailla, muut farmaseutit alkoivat huolehtia lisensseistään, mutta paine vain kasvoi. Löysin väärät pillerit hyllyssä olevasta pullosta, ja esimieheni suuttui minulle, vaikka en ollut täyttänyt kyseisestä pullosta lainkaan sillä viikolla. Mitään ei enää koskaan mainittu, ja aloin valvoa kolmelta aamuyöllä ja miettiä, oliko väärä lääke mennyt huomaamatta ulos aiemmin tai sen jälkeen. Nämä tulot olivat niin tärkeitä perheelleni, työ oli niin tärkeä itsetuntoni kannalta, mutta tiesin, että jos jotain tapahtuisi, olisin vastuussa riippumatta siitä, kuka todella oli syyllinen. Työni oli ollut alun perin myrkyllistä, esimieheni oli väkivaltainen ja pahamaineinen yrityksessämme ilkeänä henkilönä. Työtoverini kouluttivat minua huutamalla minulle ja sitten riitelivät ja paasasasivat keskenään espanjaksi minusta. Mutta minä sinnittelin, en halunnut antaa heidän voittaa. Joka aamu toivoin, että joutuisin niin vakavaan kolariin, etten voisi työskennellä lähitulevaisuudessa. Napsin miehelleni, napsin lapselleni. Jokainen hetki, jonka en viettänyt töissä, oli täynnä murskaavaa pelkoa siitä, että minun olisi palattava takaisin muutaman tunnin kuluttua. Avioliittoni kärsi suuresti, itsetuntoni oli romuna. Silti jatkoin. Mutta se yksi pieni tabletti Tramadolia riitti nostamaan minut siitä. Olin kauhuissani, että joku, jolla oli yli kymmenen vuoden kokemus, oli erehdyksessä laittanut valvottavaa ainetta verenpainelääkkeen pulloon. Eikä kukaan huomannut sitä. Eivätkö joka päivä tehdyt valvotun lääkkeen laskennat olleet pielessä? Se tuntui minusta oudolta, jokainen tabletti on niin tarkkaan kirjanpidossa, että joku joko laski väärin tai huomasi sen, mutta ei ehtinyt hoitaa paperitöitä ja sivuutti asian. Kuinka monta kertaa näin oli tapahtunut aiemmin? Miksi minua syytettiin? Nämä kysymykset söivät ja söivät minua, kunnes tajusin tappavani itseni työn takia, jossa minut heitettiin bussin alle, vaikka tiesin, että minua vastaan voitaisiin nostaa rikossyyte, vaikka en tehnyt mitään väärää. Niinpä lopetin, vaikka nyt turvaudumme ruokapankkeihin ja luottoihin selvitäksemme.</w:t>
      </w:r>
    </w:p>
    <w:p>
      <w:r>
        <w:rPr>
          <w:b/>
        </w:rPr>
        <w:t xml:space="preserve">Esimerkki 9.6</w:t>
      </w:r>
    </w:p>
    <w:p>
      <w:r>
        <w:t xml:space="preserve">Siellä minulla on muistoja hukkumisesta. Tunnen itseni hyvin siunatuksi ja suojelluksi. Tämä viestii minulle, että Jumalalla on nyt erilainen suunnitelma elämääni varten.</w:t>
      </w:r>
    </w:p>
    <w:p>
      <w:r>
        <w:rPr>
          <w:b/>
        </w:rPr>
        <w:t xml:space="preserve">Tulos</w:t>
      </w:r>
    </w:p>
    <w:p>
      <w:r>
        <w:t xml:space="preserve">Näen siitä yhä joskus unta. Kylmästä vedestä ja merenpohjasta, jota jalkani eivät voineet koskettaa. Ajattelen yhä sitä paniikkitilaa, jossa olin. Jalkani olivat täysin krampissa ja oikean vartaloni puoli myös krampissa ja liikkumattomana. En pystynyt liikkumaan, en pystynyt pysymään pinnalla. Lihakset, jotka eivät olleet kramppaamassa, kramppasivat nyt, koska tein yhä kömpelömpiä ja epätoivoisia liikkeitä pysyäkseni pinnalla. Otin vettä, tukehduin, näöni muuttui epäselväksi. Muistan menettäneeni tajuntani pinnalla, paniikki valtasi mieleni. Mutta sitten muistan vaipuneeni mukavaan olemattomuuden syleilyyn. Se oli niin ikuisesti rauhallista. Ajattelin itsekseni, "tämä se on", olen kuollut. Mutta tunsin läsnäolon kaikuvan lävitseni, niin syvästi, että koko kehoni tärisi. Se sanoi vain yhden asian - "EI".  Heräsin päivää myöhemmin sairaalassa. Minulle kerrottiin, että minut pelasti toinen surffaaja, joka näki minun hukkuvan. Vielä 26 kuukauden jälkeenkin näen siitä unta, hukkumisesta, kuoleman hyväksymisestä ja... jostain muusta tuolla ulkona. Jumalallisesta jostain, joka sanoo minulle "ei". Nyt ei ole sinun aikasi. Tunnen itseni todella siunatuksi ja suojelluksi. Etsin nyt syytä siihen, miksi jumala pelasti minut. Täytyy olla jokin syy, miksi minut vedettiin takaisin.</w:t>
      </w:r>
    </w:p>
    <w:p>
      <w:r>
        <w:rPr>
          <w:b/>
        </w:rPr>
        <w:t xml:space="preserve">Esimerkki 9.7</w:t>
      </w:r>
    </w:p>
    <w:p>
      <w:r>
        <w:t xml:space="preserve">Poikaystäväni pyysi minua muuttamaan hänen luokseen. Keskustelimme siitä illallisella hänen asunnossaan. Puhuimme päätöksistä, jotka meidän piti tehdä yhdessä, kuten siitä, missä asuisimme.</w:t>
      </w:r>
    </w:p>
    <w:p>
      <w:r>
        <w:rPr>
          <w:b/>
        </w:rPr>
        <w:t xml:space="preserve">Tulos</w:t>
      </w:r>
    </w:p>
    <w:p>
      <w:r>
        <w:t xml:space="preserve">Viime yönä poikaystäväni kysyi minulta, haluanko asua hänen kanssaan. Menin hänen luokseen, jotta voisimme puhua asiasta. söimme illallista ja puhuimme siitä. puhuimme siitä, missä voisimme asua. Keskustelimme myös siitä, miten se olisi taloudellisesti ja miten selvittäisimme sen. Minusta tuntuu, että käsittelimme paljon asioita. Minusta tuntuu, että tämä on hyvä ajatus. Uskon, että tämä voi todella toimia, ja se on saanut minut innostumaan! en malta odottaa, että saan asiat liikkeelle. Joskus elämässä on vain hypättävä jalat edellä! Ensi viikonloppuna aiomme saada pallon liikkeelle. aiomme etsiä paikkaa lounaasta. uskon todella, että tämä on oikea siirto. minulle ja hänelle. Hän on yhtä innoissaan kuin minäkin.</w:t>
      </w:r>
    </w:p>
    <w:p>
      <w:r>
        <w:rPr>
          <w:b/>
        </w:rPr>
        <w:t xml:space="preserve">Esimerkki 9.8</w:t>
      </w:r>
    </w:p>
    <w:p>
      <w:r>
        <w:t xml:space="preserve">Luetteloin oma-aloitteisesti kotini myytäväksi, mikä lopulta onnistui liian nopeasti käteismyynnillä ja 3 viikon sulkemisajalla,</w:t>
      </w:r>
    </w:p>
    <w:p>
      <w:r>
        <w:rPr>
          <w:b/>
        </w:rPr>
        <w:t xml:space="preserve">Tulos</w:t>
      </w:r>
    </w:p>
    <w:p>
      <w:r>
        <w:t xml:space="preserve">Kolme viikkoa sitten heräsin innostuneena. Erosin hiljattain ja olin valmis suuriin muutoksiin elämässäni. Sängyssä maatessani mietin, mitä voisin tehdä, tunsin itseni tukahdutetuksi vuosia avioliitossa ollessani, ja ensimmäistä kertaa pitkään aikaan tunsin itseni vapaaksi. Vapaa tekemään mitä tahansa halusin, en nuorene yhtään, ajattelin itsekseni. Nousin sängystä ja kävin läpi laatikostani vanhoja päiväkirjoja, ajattelin elää uudelleen yhden parhaista muistoistani. Ehkä mennä Six Flagsiin tai... Kun avasin päiväkirjan, ensimmäinen sivu, jonka näin, kertoi joistakin tavoitteista, joita minulla oli vuosia sitten. Tuossa merkinnässä... maailmanmatkailu oli sijalla 2. Olen näet aina halunnut matkustaa ympäri maailmaa, mutta entinen mieheni lannisti minut kertomalla, ettei meillä ole rahaa tai säästöjä sellaiseen. Kun seisoin siinä katsomassa vanhaa päiväkirjaani, päätin, että haluan tehdä siitä ykköstavoitteeni juuri nyt! Menin alakertaan, keitin itselleni kupin kahvia ja hyppäsin suihkuun. Olin innoissani mahdollisuudesta matkustaa, voisin jättää kaiken taakseni ja aloittaa alusta jossain muualla. Ajatukseni kulkivat kaikkialle, mietin, missä maassa kävisin ensin, pitäisikö minun etsiä air bnb:tä vai majoittua hotelliin. Paljonko minulla on rahaa ja mistä saisin lisää rahaa. Ajatukseni olivat aivan sekaisin. Nousin suihkusta, pukeuduin ja aloitin tutkimukseni. Avasin kannettavan tietokoneeni ja menin youtubeen ja ensimmäinen video, jonka näin, kertoi eräästä ihmisestä, joka myi kaiken ja matkusti ympäri maailmaa 9 kuukautta. Aivan kuin tämä olisi ollut kohtaloni, otin tämän merkkinä siitä, että minunkin pitäisi tehdä näin. Soitin ystävälleni, joka on kiinteistönvälittäjä, ja pyysin häntä listaamaan kolmen makuuhuoneen aloituskotini. Hän oli hämmentynyt ja halusi lähteä drinkille, mutta minulla oli paljon tekemistä, ja selitin hänelle, että minun on myytävä huonekaluni ja kaikki talossani oleva ja jos voisimme juoda kahvit luonani milloin tahansa, kun hän on vapaa. Hän tuli tunnin sisällä ja luuli, että olin tulossa hulluksi. Hän auttoi minua ja tiesi perheestä, joka saattaisi olla kiinnostunut ostamaan taloni. Seuraavien päivien aikana vietin aikani siivoamisen, myymisen ja järjestäytymisen välillä. Ostosta kiinnostunut perhe tuli katsomaan taloa, kun olin vielä järjestelemässä. Perhe tarvitsi kiireellisesti asuinpaikan, koska he olivat muuttamassa eri osavaltiosta, mutta mikään ei olisi voinut valmistaa minua siihen, että myisin taloni 3 viikon kuluessa ja käteismyynnillä.</w:t>
      </w:r>
    </w:p>
    <w:p>
      <w:r>
        <w:rPr>
          <w:b/>
        </w:rPr>
        <w:t xml:space="preserve">Esimerkki 9.9</w:t>
      </w:r>
    </w:p>
    <w:p>
      <w:r>
        <w:t xml:space="preserve">Hääpäivän aamu sujui hyvin, mutta juuri seremonian aikaan alkoi ukkostaa. Meidän oli vietävä koko lavastus sisälle, odotettava myrskyn väistymistä ja pystytettävä kaikki uudelleen. Menimme kuitenkin naimisiin sateenkaaren alla!</w:t>
      </w:r>
    </w:p>
    <w:p>
      <w:r>
        <w:rPr>
          <w:b/>
        </w:rPr>
        <w:t xml:space="preserve">Tulos</w:t>
      </w:r>
    </w:p>
    <w:p>
      <w:r>
        <w:t xml:space="preserve">Erittäin merkittävä päivä elämässäni viime kuukausina oli hääpäiväni kesäkuussa. Olimme olleet kihloissa melkein 9 kuukautta, ja olin suunnitellut viimeiset 9 kuukautta stressaavasti. Häitä edeltävä päivä alkoi stressaavasti. Meillä oli harjoitusillallisella ongelma, jossa virkailijamme valitti eikä ollut kovinkaan kannustava kaikkien muuttuvien olosuhteiden suhteen. Hän suututti minut niin, koska hän teki päivästä vain itsestään ja siitä, miten se ei ollut hänelle helppoa, mutta se on meidän suuri päivä! Lopulta napsahdin ja menin ulos morsiusneidon kanssa rauhoittumaan. Hän pyysi lopulta anteeksi, ja sitten menimme kotiin lepäämään ennen suurta päivää! Hääpäivänä heräsin aikaisin, koska en saanut unta jännityksestä! Menin aamiaiselle ja tapasin siellä morsiusneitoni ja äitini. Pystyin tuskin syömään, mutta onnistuin syömään keksin ja kananmunia. Sitten menimme kampaamoon, ja kesti melkein neljä tuntia saada kaikki hiuksemme ja meikkimme tehtyä. Söimme herkullisen thaimaalaisen lounaan, joka oli täydellinen, koska se on lempiruokaani. Sitten valmistauduimme ja suuntasimme juhlapaikalle. Oli niin hullun kuuma, joten seisoin tuulettimen edessä ja laitoin jalkani jääveteen yrittäessäni pysyä viileänä! Saimme kuvat valmiiksi, aikataulusta jäljessä, mutta lopulta oli aika piiloutua sisälle seremoniaa varten. Ihmiset alkoivat saapua, mutta juuri kun seremonian piti alkaa, alkoi valtava ukkosmyrsky! Mieheni joutui juoksentelemaan ympäriinsä saadakseen kaikki auttamaan tuolien tuomisessa sisälle. Onneksi sää selkeni pian, ja saimme kaiken aseteltua uudelleen ja seremonia alkoi. Se oli kaunis, sateenkaari oli yläpuolella ja kirkas aurinko paistoi. Kaiken kaikkiaan se oli hyvin erityinen päivä, ja olen niin onnellinen siitä, että olen nyt naimisissa!</w:t>
      </w:r>
    </w:p>
    <w:p>
      <w:r>
        <w:rPr>
          <w:b/>
        </w:rPr>
        <w:t xml:space="preserve">Esimerkki 9.10</w:t>
      </w:r>
    </w:p>
    <w:p>
      <w:r>
        <w:t xml:space="preserve">Tämä kirjoitus kertoo ensimmäisestä päivästä, jolloin muutin kumppanini Celian luo, joka sattuu myös muuttamaan maan toiselle puolelle. Siinä käydään läpi tunteet, jotka syntyivät siitä, kun kävelin ovesta sisään ja hän esitteli minulle paikkoja aina yön loppuun asti.</w:t>
      </w:r>
    </w:p>
    <w:p>
      <w:r>
        <w:rPr>
          <w:b/>
        </w:rPr>
        <w:t xml:space="preserve">Tulos</w:t>
      </w:r>
    </w:p>
    <w:p>
      <w:r>
        <w:t xml:space="preserve">Vau, tänään oli melkoinen päivä minulle! Olen aika poikki kaiken toiminnan jälkeen. Minun piti herätä aikaisin tänä aamuna päästäkseni lentokoneeseen, jolla lensin maan toiselle puolelle, jossa tapasin Celian, tyttöystäväni. Muuttoauto odotti minua siellä, joten menimme suoraan asuntoon ja aloimme purkaa laatikoita. Kun työskentelimme purkaaksemme ja laittaaksemme tavaroita pois, Celia antoi minulle epävirallisen kierroksen asunnossa. Se oli tietysti pienin huolenaiheeni, mutta täytyy sanoa, että oli kiva nähdä, että asunto on söpö ja viihtyisä. Rehellisesti sanottuna odotan innolla, että pääsen asumaan tänne täysipäiväisesti, se on todella kiva paikka. Celia on myös paras. Hän teki tilaa kaikille tavaroilleni ja on ollut niin ystävällinen ja vieraanvarainen. Onneksi saimme muuttoasiat aika nopeasti valmiiksi, joten suihkun ja pienen rentoutumisajan jälkeen Celia tarjoutui viemään minut ulos naapurustoon. Se oli niin uutta ja erilaista, mutta rakastin sitä, miltä kaikki tuntui. Pysähdyimme muutamaan siistiin kauppaan ja menimme sitten aikaisin illalliselle kivaan ravintolaan, joka on ihan kadun päässä asunnostamme. En voi uskoa, että se on nyt oikeasti "meidän kotimme"! Se on niin jännittävää. En malta odottaa, mihin tulevaisuutemme johtaa tästä eteenpäin. Näin kiireisen päivän jälkeen on nyt kuitenkin aika levätä.</w:t>
      </w:r>
    </w:p>
    <w:p>
      <w:r>
        <w:rPr>
          <w:b/>
        </w:rPr>
        <w:t xml:space="preserve">Esimerkki 9.11</w:t>
      </w:r>
    </w:p>
    <w:p>
      <w:r>
        <w:t xml:space="preserve">Neljä kuukautta sitten myimme vaimoni kanssa ensimmäisen omakotitalomme. Päätös oli vaikea, mutta sen oli pakko tapahtua, koska tarvitsimme lisää makuuhuoneita kasvaville lapsillemme.</w:t>
      </w:r>
    </w:p>
    <w:p>
      <w:r>
        <w:rPr>
          <w:b/>
        </w:rPr>
        <w:t xml:space="preserve">Tulos</w:t>
      </w:r>
    </w:p>
    <w:p>
      <w:r>
        <w:t xml:space="preserve">Olemme asuneet vaimoni kanssa samassa omakotitalossa viimeiset kymmenen vuotta. Se oli ensimmäinen omakotitalomme, ja ostimme sen, kun olimme vastanaineet. Nyt kun lapsemme kasvavat, tarvitsimme lisää makuuhuoneita. Yritimme saada nykyisen tilanteen toimimaan, koska olemme hyvin kiintyneitä tähän ensimmäiseen taloon. Päätös oli vaikea, mutta pitkän harkinnan jälkeen päätimme myydä sen. Tämä tapahtui noin neljä kuukautta sitten. Olemme innoissamme uudesta talosta, johon olemme muuttamassa, mutta kaipaamme nostalgisia piirteitä siitä, missä kasvatimme lapsemme heidän nuoruudessaan. Kaipaamme ulkona olevaa omenapuuta, jonka istutimme itse, kun muutimme taloon. Kaipaamme seinään tehtyjä merkkejä, joihin kirjasimme heidän pituutensa heidän kasvaessaan. Yritämme kuitenkin odottaa innolla uusia muistoja, joita luomme uudessa kodissa, ja suunnata katseemme tulevaisuuteen. Tässä talossa on ruokailunurkkaus, jossa voimme kuvitella monia perheen pizza- ja elokuvailtoja tulevaisuudessa. Talossa on myös tulipesä, jonka äärellä voimme kuvitella lasten nauttivan ystäviensä kutsumisesta, kun he kasvavat vanhemmiksi. On tärkeää, ettemme koskaan kiinny maallisiin asioihin, sillä mikään ei kestä. On myös tärkeää muistaa, että vaikka mikään ei kestä, mitään ei menetetä. Mitä vanhemmaksi tulen, sitä enemmän ymmärrän, mitä tämä todella merkitsee minulle.</w:t>
      </w:r>
    </w:p>
    <w:p>
      <w:r>
        <w:rPr>
          <w:b/>
        </w:rPr>
        <w:t xml:space="preserve">Esimerkki 9.12</w:t>
      </w:r>
    </w:p>
    <w:p>
      <w:r>
        <w:t xml:space="preserve">Neljän pitkän opiskeluvuoden jälkeen ystäväni ja minä saavuimme maaliin. Enää ei tarvinnut huolehtia kokeista eikä kotitehtävistä. Olemme kaikki valmiita aloittamaan seuraavan luvun elämässämme.</w:t>
      </w:r>
    </w:p>
    <w:p>
      <w:r>
        <w:rPr>
          <w:b/>
        </w:rPr>
        <w:t xml:space="preserve">Tulos</w:t>
      </w:r>
    </w:p>
    <w:p>
      <w:r>
        <w:t xml:space="preserve">Nyt oli aika miettiä, mitä tehdä yliopiston jälkeen. Minun oli aloitettava työnhaku. Minun oli myös aloitettava verkostoituminen ihmisten kanssa, joita olen koskaan tavannut, jotta saisin työnhakuvihjeitä. Työnhaussa on epäilemättä ylä- ja alamäkiä (ja ylä- ja alamäkiä ja taas ylä- ja alamäkiä). Jotta voisit navigoida työnhaussa ja lopulta saada ensimmäisen työpaikkasi, tarvitset jonkinlaista ohjausta. Aloita kysymällä itseltäsi nämä kysymykset: Millaista työtä haluan, onko minulla työkokemusta. Tunnenko edes aloja, joille olen menossa. Koska minulla ei ole paikkaa missä asua jouduin palaamaan vanhempieni luokse,minulla ei ollut varaa asuntoon tai vain maksaa talon vuokraa tai maksaa muita laskuja,jouduin olemaan riippuvainen vanhemmistani. Seuraavana aamuna aloin etsiä töitä internetistä ja tehdä hakemuksia,soittaa ystäville. Muutaman viikon kuluttua minulle tarjottiin työtä teollisuusyrityksestä. Ensimmäinen työpaikka on erityinen. Siihen on pari syytä: kokemus palaa mieleen, se antaa harjoitusta, jota tarvitaan muissa tehtävissä, ja se opettaa rahan arvon. Totta kai teemme nuorena töitä kodin ympärillä, kuten tiskaamme, imuroimme ja pyykkäämme pyykkiä, mutta rahasta työskentely muille antaa erilaisen tunteen. Kyseessä oli kankaita valmistava yritys. Muutaman viikon harjoittelun ja työhön tarttumisen jälkeen esimieheni päätti, että saisin työskennellä yksin, koska hän näki minussa luottamusta, ja minäkin olin varma, että pystyin työskentelemään yksin, koska tiesin tarkalleen, mitä tehdä. Kun aloin työskennellä yksin, minulle annettiin raskaampia ja kovempia töitä, kuten esimerkiksi paitojen ja t-paitojen hintalappujen sijasta minun piti nyt liputtaa hintalappuja raskaisiin farkkuihin, takkeihin, koululaukkuihin jne. Minun oli myös pakattava nämä tavarat laatikoihin niiden hinnan, painon ja koon mukaan. Kun olin pakannut tuotteet laatikoihin hanapistoolilla, minun oli myös laitettava painavat laatikot kuormalavalle ja siirrettävä ne rullan avulla paikkaan, jossa muut työntekijät nostavat laatikot ja laittavat ne kuorma-autoihin, jotka lähettävät ne kauppoihin. Vaikka olin nuorin työntekijä, muut työntekijät olivat hyvin ystävällisiä. Aina kun tarvitsin apua, he olivat valmiita auttamaan minua. Kolmen kuukauden kuluttua minut ylennettiin korkeampaan asemaan ja palkkani nousi, koska olin hyvin ahkera ja keskittynyt. Elämä alkoi tuntua paremmalta minun piti muuttaa vanhempieni talosta ja vuokrata asuntoni, aloin myös maksaa laskujani ei ole niin helppoa, mutta minun täytyi ponnistella ja tehdä muita sivutoimisia töitä. Minun piti myös säästää, jotta voisin tehdä muita kursseja ja kasvattaa uraani.</w:t>
      </w:r>
    </w:p>
    <w:p>
      <w:r>
        <w:rPr>
          <w:b/>
        </w:rPr>
        <w:t xml:space="preserve">Esimerkki 9.13</w:t>
      </w:r>
    </w:p>
    <w:p>
      <w:r>
        <w:t xml:space="preserve">Lähdimme matkalle Etelä-Floridaan kalastamaan. Ennen tätä matkaa äitini kielsi minua ottamasta hänen autoaan, mutta otimme sen kuitenkin. Menetimme auton ja luulimme menettäneemme koiranpentumme, mutta löysimme sen myöhemmin autosta.</w:t>
      </w:r>
    </w:p>
    <w:p>
      <w:r>
        <w:rPr>
          <w:b/>
        </w:rPr>
        <w:t xml:space="preserve">Tulos</w:t>
      </w:r>
    </w:p>
    <w:p>
      <w:r>
        <w:t xml:space="preserve">Kävimme kalastusmatkalla Etelä-Floridassa. Äitini kielsi minua ottamasta hänen autoaan mukaan, koska se ei ollut valmis tien päälle, emmekä kuunnelleet. Minä, poikaystäväni ja kaksi veljeäni ahtauduimme kaikki tähän sedaniin uuden koiranpentumme kanssa. Teimme matkamme valtatietä pitkin noin 40 mailia (se oli 180 mailin matka), kun poikaystäväni huomauttaa, että lämpömittari nousee. Pian sen jälkeen auto alkaa jumiutua. Tässä kohtaa kaikki muuttuu. Pysähdymme moottoritien sivuun tarkastaaksemme auton. Se osoittautuu jäähdyttimen ongelmaksi, ja ilman kaupunkeja 20 mailin säteellä missään suunnassa olimme pulassa. Istumme kaikki autossa ja yritämme välttää kuumuutta, kun huomaamme: "Onko kukaan nähnyt pentua?". Silloin asiat pahenevat entisestään, koska emme löytäneet pentuamme, ja luulimme, että hän oli saattanut karata meistä oikealla olevaan Evergladesiin, joten aloimme kulkea mudassa etsien ympärillemme. Kutsuimme hänen nimeään, ravistimme laatikollisen herkkuja, emmekä vieläkään löydä häntä. Sitten veljeni autossa kutsui meidät kaikki paikalle ja kas, pentu oli siellä. Se piileskeli penkkien ja takakontin välissä pysyäkseen viileänä ja jotenkin se löysi tiensä paikkaan, jossa kukaan meistä ei nähnyt sitä! Tämä tuo esiin moraalimme odottaessamme kolminkertaista a:ta, jonka isoäitini oli soittanut meille. Loppujen lopuksi emme koskaan päässeet tuolle matkalle koiranpennun kanssa, mutta selvisimme siitä kaikki hyvin, ja se oli meille ikimuistoinen pieni road trip.</w:t>
      </w:r>
    </w:p>
    <w:p>
      <w:r>
        <w:rPr>
          <w:b/>
        </w:rPr>
        <w:t xml:space="preserve">Esimerkki 9.14</w:t>
      </w:r>
    </w:p>
    <w:p>
      <w:r>
        <w:t xml:space="preserve">Exäni halusi antaa pojalleni kissan hänen 7-vuotissyntymäpäiväkseen. Suostuin, ja pieni Rag Doll -kissa löysi tiensä kotiini. Nyt minulla on kolme ihanaa kissaa ja olen onnellinen kuin mikä.</w:t>
      </w:r>
    </w:p>
    <w:p>
      <w:r>
        <w:rPr>
          <w:b/>
        </w:rPr>
        <w:t xml:space="preserve">Tulos</w:t>
      </w:r>
    </w:p>
    <w:p>
      <w:r>
        <w:t xml:space="preserve">Eräs minulle viime aikoina mieleenpainuva tapahtuma on uuden kissanpennun saaminen. Se oli lahja seitsemänvuotiaalle pojalleni hänen isältään, ja hän selvitti ensin kanssani, voiko hän saada kissan, koska meillä on jo kaksi. Olin aluksi sanomassa ei, mutta sitten hän kertoi, että kyseessä oli Rag Doll -kissa, ja olin lukenut paljon siitä, miten mahtava tuo kissarotu on. Se, että kyseessä oli puhdasrotuinen kissa, muutti mieleni siitä, pitäisikö meidän hankkia se. Kaksi ensimmäistä kissaani ovat pelastettuja, tappokodista ja eläinlääkärin vastaanotolta, ja sanoin itselleni, että olin pelastanut jo kaksi ja voin antaa tällekin hyvän kodin. Sanoin hänelle kyllä, sitten meidän piti melkein kuukausi, jotta hän olisi valmis tulemaan meille. Kun exäni vihdoin toi sen meille, minulla ei ollut aavistustakaan, kuinka nopeasti rakastuisin siihen. Se on söpöin, pörröisin, pikkuinen kisu ikinä, ja sen persoonallisuudesta on niin helppo pitää. Se on suloinen ja pehmoinen, se murisee heti, kun sitä koskettaa tai nostaa sen ylös, ja se näyttää niin onnelliselta, kun sitä silittää. Se on myös superleikkisä, se ottaa lelun käteensä ja juoksee ja syöksyy sen päälle, ja sen lempileluissa on höyheniä. Se juoksee ja hyppii ilmassa niin koomisesti, että sen tempauksille voi vain nauraa. Se on tehnyt valtavan vaikutuksen kotiini, kaksi muuta kissaa ovat hyväksyneet sen hyvin, ensimmäisen päivän hissuttelun jälkeen. Rakastan kahta ensimmäistä kissaani palasiksi, mutta kumpikaan niistä ei ole sylikissa. Uusi kisu rakastaa käpertyä syliini ja tulla silitetyksi. Olen niin onnellinen, kun minulla on kissa, joka haluaa halailla ja olla lähellä. Olen hyvin onnellinen siitä, että minulla on nyt kolme kissaa kotonani, ja niin on myös poikani, sillä hän haluaa sanoa olevansa hullu kissapoika.</w:t>
      </w:r>
    </w:p>
    <w:p>
      <w:r>
        <w:rPr>
          <w:b/>
        </w:rPr>
        <w:t xml:space="preserve">Esimerkki 9.15</w:t>
      </w:r>
    </w:p>
    <w:p>
      <w:r>
        <w:t xml:space="preserve">Viime kuukausien mieleenpainuvin ja merkittävin päivä on väitöskirjani valmistuminen. Se on merkittävä, koska olen perheeni ensimmäinen, jolla on ylempi korkeakoulututkinto. Pyrin innostamaan tulevia sukupolvia perheestäni tekemään samoin.</w:t>
      </w:r>
    </w:p>
    <w:p>
      <w:r>
        <w:rPr>
          <w:b/>
        </w:rPr>
        <w:t xml:space="preserve">Tulos</w:t>
      </w:r>
    </w:p>
    <w:p>
      <w:r>
        <w:t xml:space="preserve">3 kuukautta sitten otin elämässäni valtavan askeleen eteenpäin. Minulle myönnettiin tohtorin tutkintotodistus. Olin ensimmäinen perheessäni, joka teki jotain kandidaatin tutkintoa pidempää, ja olen hyvin ylpeä siitä. Koko perheeni oli tukenani, ja veljenpoikani mielestä on hienoa, että olen nyt lääkäri. Minua innoitti jatkamaan koulunkäyntiä terapeutiksi, koska olin lapsena mukana puheterapiassa. Minulla oli hörhöilyä ja ahdistusta puhumisesta. Nyt pystyn puhumaan itsevarmasti ja ilman hermostuneisuutta hänen ansiostaan. Hänellä oli valtava vaikutus elämääni, ja haluan antaa sen takaisin. seuraava askeleeni on työpaikan löytäminen tai vastaanoton avaaminen. Olen avoin työskentelemään kenen tahansa kanssa, mutta haluaisin keskittyä nuoriin aikuisiin, joilla on samoja ongelmia kuin minulla. Minusta tuntuu, että voisin luoda mielekkäitä yhteyksiä heidän kanssaan. Seremonian jälkeen menimme kaikki ulos syömään. Sain paljon lääkäriaiheisia kortteja, ja veljeni osti minulle parane pian -ilmapallon. En ole vieläkään löytänyt uraa, mutta olen vasta 3 kuukautta koulusta. Jonain päivänä toivon saavani oman vastaanoton, mutta aika näyttää. Tulevaisuus näyttää valoisalta, ja vaikka olen surullinen, että lopetan koulun, olen iloinen voidessani aloittaa uuden luvun elämässäni.</w:t>
      </w:r>
    </w:p>
    <w:p>
      <w:r>
        <w:rPr>
          <w:b/>
        </w:rPr>
        <w:t xml:space="preserve">Esimerkki 9.16</w:t>
      </w:r>
    </w:p>
    <w:p>
      <w:r>
        <w:t xml:space="preserve">Synnytys alkoi yli 72 tuntia ennen kuin sain poikani. Minulla oli kovia kipuja. Lopulta pääsin sairaalaan, jossa minulle tehtiin hätäkeisarileikkaus, ja sain kauniin poikani.</w:t>
      </w:r>
    </w:p>
    <w:p>
      <w:r>
        <w:rPr>
          <w:b/>
        </w:rPr>
        <w:t xml:space="preserve">Tulos</w:t>
      </w:r>
    </w:p>
    <w:p>
      <w:r>
        <w:t xml:space="preserve">Kun istun tässä katsomassa kauniin vastasyntyneen poikani unta, voin vihdoin pohtia hänen syntymätarinaansa. Mikä tarina! Halusin todella synnyttää luonnollisesti - se oli kirjattu synnytyssuunnitelmaani ja kaikkeen muuhun. Kun supistukset alkoivat kotona, ne olivat hyvin satunnaisia. Seuraavien 72 tunnin aikana synnytin hitaasti kotona ja harjoittelin kaikkia tutkimiani kivunhoitotekniikoita (kylpyamme toimi minulle parhaiten). Kolmatta päivää kohti kivut olivat voimakkaita, ja lääkäri suositteli, että ilmoittaudun sairaalaan. Kun olin asettunut sisään, sairaanhoitajat suosittelivat epiduraalipuudutusta kivun hallitsemiseksi. Kun odotin epiduraalia, he yhtäkkiä määräsivät ultraäänitutkimuksen. Se pelästytti minua hieman. Oliko jokin vialla? Minusta kaikki näytti ruudulla hyvältä. Kun lääkäri tuli sisään, hän kertoi minulle uutiset. Vauvani oli kääntynyt pää alaspäin poikittain, eikä häntä ollut enää aikaa yrittää kääntää. Vauvamonitori näytti merkkejä hädästä. Minulla ei ollut muuta vaihtoehtoa kuin tehdä hätäkeisarileikkaus. Minut nukutettiin, ja kun heräsin, mieheni kertoi, että poikamme oli kaunis. En malttanut odottaa, että saisin pitää häntä sylissäni! Kaikki oli sen arvoista, kun suloinen poikavauvani asetettiin syliini ja sain vihdoin katsoa hänen pulleita pieniä kasvojaan. Rakastan häntä niin paljon!</w:t>
      </w:r>
    </w:p>
    <w:p>
      <w:r>
        <w:rPr>
          <w:b/>
        </w:rPr>
        <w:t xml:space="preserve">Esimerkki 9.17</w:t>
      </w:r>
    </w:p>
    <w:p>
      <w:r>
        <w:t xml:space="preserve">Tulin käymään äitini luona sairaalassa pitkittyneen ja kuolemaan johtavan sairauden aikana. Saavuin paikalle ja löysin hänet kauhuissaan ja hallusinoimassa hänelle annetun lääkityksen vuoksi. Se oli hyvin järkyttävää nähdä.</w:t>
      </w:r>
    </w:p>
    <w:p>
      <w:r>
        <w:rPr>
          <w:b/>
        </w:rPr>
        <w:t xml:space="preserve">Tulos</w:t>
      </w:r>
    </w:p>
    <w:p>
      <w:r>
        <w:t xml:space="preserve">Tällä viikolla menin sairaalaan tapaamaan äitiäni. Viimeisten kuuden viikon aikana hänen terveytensä on mennyt jyrkkään laskuun. Hän on iäkäs, ja hänellä oli diagnosoitu kuolemaan johtava sairaus, mutta hän oli elänyt pari vuotta ilman suurempaa heikkenemistä. Noin kuusi viikkoa sitten veimme hänet päivystykseen lieväksi luulemamme ongelman vuoksi. Se ei ollutkaan lievä. Hänen sairautensa paheni äkillisesti ja jyrkästi. Kun menin käymään äitini luona tällä viikolla, kuulin hänen huutavan ennen kuin astuin hänen sairaalahuoneeseensa. Hän ei keskittynyt minuun, kun astuin huoneeseen, ja hän näytti kauhuissaan. Hän toisti samaa höpöhöpöfraasia yhä uudelleen ja uudelleen. Halusin tietysti tehdä jotain lohduttaakseni häntä. Hän vaikutti melko tavoittamattomalta. Lopulta menin pyytämään hänen hoitajaansa paikalle, jotta voisimme katsoa, olisiko olemassa lääketieteellistä toimenpidettä, joka voisi lohduttaa häntä. Äitini lääkäri tuli huoneeseen ja selitti, että hän oli ollut edellisenä iltana levoton, joten hänelle annettiin lääkitys. Lääkityksen seurauksena hän nukkui viime yönä, koko päivän tänään ja oli hiljattain herännyt hallusinaatioihin. Olen yleensä stoalainen ihminen, mutta lääkärin puhuessa aloin itkeä. En voinut lopettaa. Itkin koko kotimatkan ajan. Ajattelin, että olin herkistynyt äitini terveydentilan heikkenemiselle, mutta huomasin sillä hetkellä, etten pysty käsittelemään hänen selvää kärsimystään. Sairaalassa ei enää käytetä sitä lääkettä, joka aiheutti hänelle hallusinaatiot, joten toivottavasti en näe äitiäni enää koskaan niin kauhuissaan.</w:t>
      </w:r>
    </w:p>
    <w:p>
      <w:r>
        <w:rPr>
          <w:b/>
        </w:rPr>
        <w:t xml:space="preserve">Esimerkki 9.18</w:t>
      </w:r>
    </w:p>
    <w:p>
      <w:r>
        <w:t xml:space="preserve">Muutin Denveristä Houstoniin ollakseni tyttöystäväni kanssa. Se oli hyvin stressaava kokemus ja vei paljon aikaa.</w:t>
      </w:r>
    </w:p>
    <w:p>
      <w:r>
        <w:rPr>
          <w:b/>
        </w:rPr>
        <w:t xml:space="preserve">Tulos</w:t>
      </w:r>
    </w:p>
    <w:p>
      <w:r>
        <w:t xml:space="preserve">Muutin hiljattain Houstoniin, TX Denveristä, CO:sta ollakseni nykyisen tyttöystäväni kanssa. Se oli kaiken kaikkiaan hyvin hermoja raastava kokemus, ja olin hyvin epävarma siitä, miten kaikki sujuisi. Riittää sanoa, että otin suuren riskin. Mielestäni se oli todella vaikea asia, mutta halusin tehdä sen, koska uskoin siihen. Olin hermostunut koko ajan. Otin Uberin Denverin keskustan juna-asemalle ja sitten junan lentokentälle. Olin useita tunteja etuajassa, mutta jouduin odottamaan ikuisuuden, koska sinä päivänä oli niin paljon ihmisiä lentämässä. Kesti noin 2 tuntia päästä TSA:n läpi ja päästä terminaaliin. Sitten yritin kaikin tavoin pysyä rauhallisena koneeseeni asti. Se myöhästyi pari tuntia, ja päädyimme lentämään vasta noin klo 21.00. Laskeuduin kello 11, ja olin hurmioitunut nähdessäni tyttöystäväni. Otimme matkatavarani ja lähdimme. Minusta tuntui, että matka oli vihdoin ohi ja olen iloinen, että tein sen päätöksen, jonka tein. Ajoimme hänen kotiinsa ja matkalla saimme Whataburgerin, joka oli herkullinen. En ollut koskaan ennen syönyt sitä.</w:t>
      </w:r>
    </w:p>
    <w:p>
      <w:r>
        <w:rPr>
          <w:b/>
        </w:rPr>
        <w:t xml:space="preserve">Esimerkki 9.19</w:t>
      </w:r>
    </w:p>
    <w:p>
      <w:r>
        <w:t xml:space="preserve">Menimme naimisiin lastemme ja isovanhempieni läsnä ollessa. Se oli kaiken kaikkiaan hyvä päivä, vaikkakaan se ei ollut kaikkea mitä odotin/</w:t>
      </w:r>
    </w:p>
    <w:p>
      <w:r>
        <w:rPr>
          <w:b/>
        </w:rPr>
        <w:t xml:space="preserve">Tulos</w:t>
      </w:r>
    </w:p>
    <w:p>
      <w:r>
        <w:t xml:space="preserve">Menimme mieheni Georgen kanssa naimisiin kuusi kuukautta sitten. Meillä oli hyvin pienet häät, joihin osallistuivat vain lapsemme ja isovanhempani. Georgella on kaksi tytärtä, jotka ovat viisi ja kahdeksanvuotiaat. Minulla on yksi kahdeksanvuotias tytär ja yksi nelivuotias poika. Poikani Ryan on hyvin aktiivinen ja utelias pikkupoika. Meidät vihittiin huvimajassa puistossa. Puisto oli täynnä kauniita puutarhoja ja järvi, jonka keskellä oli vesielementti. Hääpäivämme oli kauniina kesäpäivänä. Seremonian aikana paikalliset ankat päättivät liittyä seuraamme. Ankat sotkivat huvimajan lattian. Kun sanoimme valamme, Ryan huomasi ankat ja päätti tarkistaa ne. Hän ryntäsi huvimajan alueelle, jossa ankat olivat. Kun hän juoksi niitä kohti, hän liukastui ja kaatui ankan kakkaan ja kompastui isoäitini jalkoihin, jolloin hänen kenkänsä likaantuivat. Siihen mennessä ankat päättivät lähteä ja ne kahlasivat kohti järveä. Kun Ryan nousi ylös isoäitini jalkoihin kompastumisesta, hän lähti jahtaamaan ankkoja. Tässä vaiheessa näimme Ryanin jahtaavan ankkoja ja menevän kohti järveä. George ja minä lopetimme valan lausumisen toisillemme ja lähdimme Ryanin perään. Mutta oli liian myöhäistä saada hänet kiinni ennen kuin hän ehti järvelle. Kauhuksemme Ryan putosi järveen. Luojan kiitos vesi ei ollut syvää reunalla, ja saimme hänet turvallisesti kiinni. Kaiken draaman jälkeen palasimme takaisin Gazaboon ja jatkoimme valan vannomista. Hääpäivämme oli kaiken kaikkiaan hyvä päivä, vaikka se ei ollutkaan sellainen kuin odotin.</w:t>
      </w:r>
    </w:p>
    <w:p>
      <w:r>
        <w:rPr>
          <w:b/>
        </w:rPr>
        <w:t xml:space="preserve">Esimerkki 9.20</w:t>
      </w:r>
    </w:p>
    <w:p>
      <w:r>
        <w:t xml:space="preserve">Poikani palasi sotilaskomennukselta. Pidimme hänelle suuret kotiinpaluujuhlat. Ilta päättyi huonosti, juopotteluun ja fyysiseen tappeluun.</w:t>
      </w:r>
    </w:p>
    <w:p>
      <w:r>
        <w:rPr>
          <w:b/>
        </w:rPr>
        <w:t xml:space="preserve">Tulos</w:t>
      </w:r>
    </w:p>
    <w:p>
      <w:r>
        <w:t xml:space="preserve">Poikani palasi sotilaskomennukselta vietettyään vuoden Kuubassa. Järjestimme hänelle suuret "kotiinpaluu"-juhlat. Paikalle saapui koko perhe paria henkilöä lukuun ottamatta. Meillä oli hauskaa, kunnes jotkut sukulaiset olivat hyvin päihtyneitä. Minusta tuntui niin pahalta poikani puolesta, että hänen piti nähdä tämä hänen juhlapäivänään. Sää oli mukava. Meillä oli grillijuhlat ja grillasimme erilaisia lihoja. Osa sukulaisista toi myös ruokaa. Se, minkä olisi pitänyt olla hieno päivä, muuttui kaaokseksi. Useat perheenjäsenistämme ovat alkoholisteja. Ihmiset alkoivat riidellä ja äänekkäästi. Poikani isä käyttäytyi pahiten. Hän aloitti tappelun, ja poliisi kutsuttiin paikalle. Hän joutui lopulta vankilaan. Häntä syytettiin vakavasta pahoinpitelystä. Vielä tänäkin päivänä osa perheenjäsenistämme ei puhu toisilleen. Se todella vaikutti tämänvuotisiin juhlapäiviin. Jotkut sukulaisemme eivät tulleet kiitospäivänä tai jouluna. Epäilen, että emme enää koskaan vietä juhlia, joihin liittyy alkoholia.</w:t>
      </w:r>
    </w:p>
    <w:p>
      <w:r>
        <w:rPr>
          <w:b/>
        </w:rPr>
        <w:t xml:space="preserve">Esimerkki 9.21</w:t>
      </w:r>
    </w:p>
    <w:p>
      <w:r>
        <w:t xml:space="preserve">Löysin Costcosta tuotteen, joka tarjosi valtavasti toivoa lääketieteelliseen ongelmaani. Se on erikoislaatuinen juusto, jossa on erikoinen ainesosa. Se tarjosi massiivista helpotusta edellä mainittuun lääketieteelliseen ongelmaan, ja kehoni pystyi palaamaan normaaliksi sen nauttimisen jälkeen.</w:t>
      </w:r>
    </w:p>
    <w:p>
      <w:r>
        <w:rPr>
          <w:b/>
        </w:rPr>
        <w:t xml:space="preserve">Tulos</w:t>
      </w:r>
    </w:p>
    <w:p>
      <w:r>
        <w:t xml:space="preserve">Olen ollut tekemisissä kroonisen, "parantumattoman" sairauden kanssa noin 16 vuotta, mutta äskettäin olen löytänyt jotain, joka saattaa olla mahdollinen parannuskeino. Sanotaan, että ruoka on paras lääke, ja löysin, ehkä sattumalta, Costcosta tuotteen, joka tarjosi suurta helpotusta tähän sairauteen, joka voidaan nyt luokitella loisinfektioksi viimeaikaisten verikokeideni tulosten mukaan. Se tapahtui noin 2 kuukautta sitten, mutta kuvaan yksityiskohtaisesti, mikä tuote on ja miksi se auttaa tilaani. Laajemmasta näkökulmasta tarkasteltuna tämä tapahtuma oli upea ja helpottava, sillä se tarjoaa valtavasti toivoa tulevaisuutta varten ja muille, joilla saattaa olla samanlaisia vaivoja. Kun selailin juustoja Costcon juustosaarella, eräs tietty tuotemerkki erottui minusta. Pakkauksen etiketissä luki "New York Extra Sharp Cheddar Cheese". Mikä New Yorkin extra terävässä cheddarjuustossa on niin erityistä, ajattelin. Olen kokeillut niin monia cheddarjuustomerkkejä ennenkin, mutta en ole saanut niistä juuri mitään hyötyä. Kävi ilmi, että tässä juustossa käytetään annattoa elintarvikeväriaineena. Yleensä elintarvikeväriä pidetään terveydelle haitallisena, mutta annatto on ainutlaatuinen. Se toimii sekä mausteena että elintarvikeväriaineena. Mauste on mieto, eikä kehomme yleensä havaitse sitä. Tämän juuston syömisen jälkeen tapahtui jotain erityistä. Parasiitit, jotka ovat vaivanneet minua vuosikymmeniä, alkoivat räjähtää, ja tapahtui joukkopako, jota en halua kuvata yksityiskohtaisesti, mutta siihen kuului vessassa juokseminen 30-40 kertaa viiden tunnin aikana. Mutta miksi? Miksi tämä aine toimi, kun niin monet muut kalliit lääketieteelliset hoidot ja parasiittilääkkeet ovat epäonnistuneet aiemmin? Tässä tapauksessa kokonaisuus on suurempi kuin osiensa summa. Juuston kaikki yksittäiset osat ovat tärkeitä. Annatto on lääketieteellisen kirjallisuuden mukaan loislääkettä. Se tarjoaa lukuisia terveyshyötyjä, ja se on suhteellisen yleinen ruoanlaitossa käytetty mauste. Yhdistettynä juuston sisältämään vähäiseen määrään maitosokeria, jota usein kutsutaan heraksi, kokonaisvaikutus on synergistinen.</w:t>
      </w:r>
    </w:p>
    <w:p>
      <w:r>
        <w:rPr>
          <w:b/>
        </w:rPr>
        <w:t xml:space="preserve">Esimerkki 9.22</w:t>
      </w:r>
    </w:p>
    <w:p>
      <w:r>
        <w:t xml:space="preserve">Juhlimme äitini syntymäpäivää yhdessä tänä vuonna, ja halusin todella tehdä hänestä erityisen onnellisen. Hän kertoi meille, että se oli ensimmäinen kerta, kun joku osti hänelle kakun ja järjesti hänelle juhlat. Kuulimme sen ja itkimme yhdessä.</w:t>
      </w:r>
    </w:p>
    <w:p>
      <w:r>
        <w:rPr>
          <w:b/>
        </w:rPr>
        <w:t xml:space="preserve">Tulos</w:t>
      </w:r>
    </w:p>
    <w:p>
      <w:r>
        <w:t xml:space="preserve">Tänään muistelin äidin syntymäpäivää. Siitä on nyt noin viisi viikkoa, mutta se saa minut yhä hymyilemään, kun ajattelen sitä. En vieläkään voi uskoa, että onnistuimme järjestämään yllätysjuhlat! Asiat menivät hieman arveluttaviksi, kun äiti sanoi, ettei häntä oikein huvittaisi lähteä ulos syömään, mutta kaikki kääntyi parhain päin, kun tein koiranpennun silmätaikani ja hän lähti mukaan miten tahansa. Sain sen silti. Kun saavuimme tavalliseen ravintolaan, kävelimme sisään kuten tavallisesti, mutta emäntä sanoi, että he odottivat suurta seuruetta, joten meidän pitäisi istua ravintolan takaosassa. Kun käännyimme kulman taakse - BAM - siellä oli koko perhe, vain äidille! Oli mahtavaa nähdä se rakkaus, joka meillä kaikilla on häntä kohtaan, ja se, että hän oli kerrankin esityksen tähti. Hänen kasvonsa hehkuivat, ja niin hehkuivat myös meidän kasvomme. Vietimme ravintolassa tuntikausia yhdessä kaikkien rakkaidemme kanssa, ja sitten he toivat kakun... äidin lempikakun. Jäätelökakku! Silloin kyyneleet alkoivat virrata. Hän kuiskasi korvaani, ettei hänellä ollut koskaan juhlia itselleen. Hän oli aina se, joka järjesti juhlat. Joten tarpeetonta pysyä kyyneleet valuivat pitkin kasvojani hänen kanssaan. Rakastan tätä naista. Voin vain toivoa olevani puoliksi sellainen nainen kuin hän.</w:t>
      </w:r>
    </w:p>
    <w:p>
      <w:r>
        <w:rPr>
          <w:b/>
        </w:rPr>
        <w:t xml:space="preserve">Esimerkki 9.23</w:t>
      </w:r>
    </w:p>
    <w:p>
      <w:r>
        <w:t xml:space="preserve">Tajusin, että voin säästää rahaa tekemällä oman nikotiini-e-nesteen ja ostamalla sen kaupasta. Se on paljon halvempaa. Olen myös innostunut aloittamaan sen harrastuksena.</w:t>
      </w:r>
    </w:p>
    <w:p>
      <w:r>
        <w:rPr>
          <w:b/>
        </w:rPr>
        <w:t xml:space="preserve">Tulos</w:t>
      </w:r>
    </w:p>
    <w:p>
      <w:r>
        <w:t xml:space="preserve">Viime kuussa löysin loistavan tavan säästää rahaa höyrystysharrastuksessani. Ostan yleensä e-mehuni vape-kaupasta, mutta sain hiljattain tietää, että voit tehdä sen itse. Se on melko halpaa verrattuna 20 dollarin pullon ostamiseen kaupasta. Minulle maksaa noin yhdestä kahteen dollaria tehdä 30 ml:n pullo vap-nestettä. Minusta se on myös melko terveellisempää verrattuna savukkeiden polttamiseen, koska tiedän, mitä höyrystän. Siinä on vain neljä ainesosaa (PF, VG, nikotiini ja tiivistetty maku) verrattuna siihen, mitä savukkeissa on. Sen lisäksi, että sekoittamalla erän tätä tavaraa säästän aikaa ja rahaa, nautin sen tekemisestä. Olin vain niin yllättynyt siitä, etten ole kuullut muiden ihmisten tekevän DIY-mehun valmistusta. Tämä oli siis silmiinpistävä oivallus. On hauska selata kaikkia makuja, joita voi sekoittaa/tehdä. Nyt tiedän, miksi kaikkialla avataan niin paljon vappukauppoja, koska ihmiset ostavat näitä 20 dollarin pulloja ja se on erittäin kannattavaa omistajille, mutta asiakkaat eivät tiedä, että se on vain yksinkertainen neljän ainesosan sekoitus. Propyleeniglykoli, kasviglykoli, nikotiini ja keinotekoinen aromi. En tiedä teistä, mutta minusta se kuulostaa paljon terveellisemmältä kuin tavalliset savukkeet. Nykyään ei koskaan tiedä, mitä kaikkea savukkeisiin laitetaan. Kuulin kerran, että niihin on lisätty rakettipolttoainetta.</w:t>
      </w:r>
    </w:p>
    <w:p>
      <w:r>
        <w:rPr>
          <w:b/>
        </w:rPr>
        <w:t xml:space="preserve">Esimerkki 9.24</w:t>
      </w:r>
    </w:p>
    <w:p>
      <w:r>
        <w:t xml:space="preserve">Aiemmin tänä kesänä menimme sulhaseni kanssa juustofestivaaleille. Hänen äitinsä päätti tavata meidät siellä viettääkseen päivän kanssamme. Monet asiat menivät pieleen, mutta se oli hyvin ikimuistoinen ja yhdistävä kokemus.</w:t>
      </w:r>
    </w:p>
    <w:p>
      <w:r>
        <w:rPr>
          <w:b/>
        </w:rPr>
        <w:t xml:space="preserve">Tulos</w:t>
      </w:r>
    </w:p>
    <w:p>
      <w:r>
        <w:t xml:space="preserve">Viime kuukausien mieleenpainuvin tapahtuma minulle oli juustofestivaali. Sulhaseni äiti halusi tulla käymään luonamme kyseisenä viikonloppuna, mutta meillä oli jo suunnitelmia mennä tälle festivaalille. Hän päätti, että hänkin tulisi mukaamme. Ulkona oli niin kuuma, yli 80 astetta. Tapahtuma oli ulkona, kaduilla, eikä auringolta voinut suojautua. Tämä teki myyjien kannalta haastavaa pitää juustot kylminä ja varastoituna. Tapahtuma keräsi enemmän väkeä kuin he olivat kuvitelleet. Monien myyjien suosituimmat tuotteet alkoivat loppua jo muutaman tunnin kuluessa. Löysimme pienen kahvilan, jossa oli pöytä vapaana sen jälkeen, kun meille kerrottiin, että alun perin suunnittelemassamme paikassa olisi yli tunnin odotus. Tajusimme nopeasti, miksi kahvila oli niin tyhjä. Ruoka oli kuin jotain, mitä tarjoiltaisiin Fyre Festivalilla. Caesar-salaatti oli vain muutama salaattipala ja kastike. Voisimme valittaa, mutta olimme vain niin helpottuneita päästessämme sisälle ja pois kuumuudesta. Myöhemmin löysimme huumoria tilaamiemme ruokien olosuhteista. Tämä on minulle löydetty muisto, koska en usein pääse viettämään aikaa tulevan anoppini kanssa, joten oli mukavaa, että meillä oli aikaa olla yhdessä.</w:t>
      </w:r>
    </w:p>
    <w:p>
      <w:r>
        <w:rPr>
          <w:b/>
        </w:rPr>
        <w:t xml:space="preserve">Esimerkki 9.25</w:t>
      </w:r>
    </w:p>
    <w:p>
      <w:r>
        <w:t xml:space="preserve">Isäni sairastui dementiaan asuttuaan vanhempieni ja lasteni kanssa 3 vuotta. Muutimme pois huonoissa olosuhteissa. Sitten hän kuoli, kun emme olleet yhteydessä.</w:t>
      </w:r>
    </w:p>
    <w:p>
      <w:r>
        <w:rPr>
          <w:b/>
        </w:rPr>
        <w:t xml:space="preserve">Tulos</w:t>
      </w:r>
    </w:p>
    <w:p>
      <w:r>
        <w:t xml:space="preserve">Isäni kuoli... Kaipaan häntä joka päivä. Kadun, etten puhunut hänen kanssaan hänen viimeisinä elinkuukausinaan. Minun olisi pitänyt ottaa enemmän huomioon, mitä hänelle tapahtui ja olla ymmärtäväisempi. Se oli suuri virhe minun osaltani. Isäni oli kiltti ja rakastava mies, ja minusta tuntuu, että petin hänet. Hän ei koskaan päässyt tapaamaan tytärtäni hänen syntymänsä jälkeen. Mieleenpainuvin tapahtuma oli, kun näin hänet viimeisen kerran, ajoimme pois pakettiautolla ja hän vain istui pyörätuolissaan pihatiellä ja tuijotti meitä. Hän oli iloinen siitä, että olimme lähdössä, koska hänen mielestään me ylireagoimme siihen, mitä hän oli tehnyt ja sanonut. Hän alkoi tulla TODELLA ilkeäksi 2,5-vuotiaalle pojalleni ja sanoi hänelle kauheita asioita, kun tämä ei kuunnellut. En koskaan unohda hänen kasvojaan, kun ajoimme pois. Ajattelen sitä koko ajan. Kunpa voisin sanoa hänelle, että olen pahoillani ja että rakastan häntä. Olin niin järkyttynyt, kun sain puhelun. Käymme hänen haudallaan Redmondissa koko ajan, mutta nyt on melkein talvi, joten meidän on odotettava vähän aikaa. Hän merkitsi niin paljon pojalleni, ja nyt Malakai sanoo: "Isoisä on tähdissä!". Se särkee sydämeni. Emme odottaneet hänen menehtyvän niin äkkiä, hänellä oli lämpöhäiriö. Olisinpa voinut olla äitini kanssa, kun se tapahtui, hän oli aivan yksin.</w:t>
      </w:r>
    </w:p>
    <w:p>
      <w:r>
        <w:rPr>
          <w:b/>
        </w:rPr>
        <w:t xml:space="preserve">Esimerkki 9.26</w:t>
      </w:r>
    </w:p>
    <w:p>
      <w:r>
        <w:t xml:space="preserve">Kävin perheen ja ystävieni kanssa retkeilemässä Perris-järvellä. Kuumuus oli kamalaa, enkä unohda sitä koskaan. Nautin kuitenkin ystävieni ja perheeni seurasta ja muistojen tekemisestä.</w:t>
      </w:r>
    </w:p>
    <w:p>
      <w:r>
        <w:rPr>
          <w:b/>
        </w:rPr>
        <w:t xml:space="preserve">Tulos</w:t>
      </w:r>
    </w:p>
    <w:p>
      <w:r>
        <w:t xml:space="preserve">Minä ja vaimoni olemme esikaupunkilaisia, emmekä oikeastaan koskaan poistu talosta kuumina kesäpäivinä. Mutta tapaamme ystäviä, koska pidämme heistä niin paljon. Ystävämme ovat innokkaita leirintämatkailijoita ja kutsuivat meidät mukaansa viikonlopuksi keskellä kesää. Totta kai suostuimme ja katselimme toisiamme kotiin päästyämme ja mietimme, mitä tarvikkeita voisimme tarvita. Meillä ei ollut aavistustakaan, mitä ottaa mukaan eikä mitä odottaa. Teimme siis parhaamme ottaen huomioon, ettei meillä ollut edes makuupusseja saati sitten telttaa. Saavuimme leirintäalueelle, jossa ystävämme olivat jo. Paikka oli seesteinen ja siellä oli hyvä tunnelma, mutta kuumuus oli sietämättömän kuuma. Kuumuudelta ei voinut piiloutua mihinkään. Emme liikkuneet päivän aikana juuri lainkaan ja toivoimme, että aurinko laskisi tavallista nopeammin. Teimme lyhyitä vaelluksia leirintäalueen ympärillä vain katsellaksemme millaisia tiloja siellä oli. Ei paljon helpotusta kuumuuteen. No aurinko vihdoin laski ja sitten jouduimme kamppailemaan hyttysten kanssa. Vihaan hyttysiä. Onneksi meillä oli mukana hyönteiskarkotetta ja ystävämme näkivät, että olimme hieman turhautuneita koko asiasta. Ystävämme sytyttivät nuotion ja se oli ihanaa. Se vei hyttyset pois ja lämmitti yön viileyttä. Joimme olutta ja kerroimme tarinoita menneisyydestämme ja sitten oli hauskaa siitä eteenpäin. Olen iloinen, että se kesti vain kaksi päivää, koska minusta ei vain ole kavereideni tapaan isoksi retkeilijäksi. Minä ja vaimoni olimme yllättyneitä siitä empatiasta, jolla ystävämme suhtautuivat meihin. Minusta tuntui, että hekin olivat olleet samassa tilanteessa aloittaessaan retkeilyn. Minä ja vaimoni opimme paljon itsestämme ja ystävistämme tuon elämämme menetetyn viikonlopun aikana. Arvostamme ystäviämme nyt entistä enemmän ja ensi kerralla olemme valmiita tarttumaan leirintäalueeseen.</w:t>
      </w:r>
    </w:p>
    <w:p>
      <w:r>
        <w:rPr>
          <w:b/>
        </w:rPr>
        <w:t xml:space="preserve">Esimerkki 9.27</w:t>
      </w:r>
    </w:p>
    <w:p>
      <w:r>
        <w:t xml:space="preserve">Opin ruoan keräilystä itseopiskelun, lukemisen ja videoiden avulla. Tämä laajensi itseäni ja ymmärrystäni ympäröivästä maailmasta.</w:t>
      </w:r>
    </w:p>
    <w:p>
      <w:r>
        <w:rPr>
          <w:b/>
        </w:rPr>
        <w:t xml:space="preserve">Tulos</w:t>
      </w:r>
    </w:p>
    <w:p>
      <w:r>
        <w:t xml:space="preserve">Noin 6 kuukautta sitten opin etsimään ruokaa. Se on ollut silmiä avaava kokemus. Minulla ei ollut aavistustakaan, että ympärillämme on niin paljon ruokaa, jonka ohi kuljemme päivittäin. On tavallaan järkyttävää oppia, että ympärillämme on niin paljon yltäkylläisyyttä, ja silti elämme puutteessa. Opin siitä sen jälkeen, kun katsoin siitä kertovan videon. Se todella avasi silmäni ja näytti minulle jotain uutta. Luin ja tutkin paljon, mikä valmisti minua menemään ympärilläni oleviin puistoihin ja löytämään asioita. Suurten kaupunkien lähipuistoissa on paljon ruokaa. Jopa jalkakäytävien istutusruukuissa kasvaa tavaraa. Asiat, joita kutsumme "rikkaruohoiksi", ovat itse asiassa ravitsevia ja herkullisia kasveja. Olen kasvanut paljon sen jälkeen, kun heräsin tähän kaikkeen. Horisonttiini on laajentunut. Tietoisuuteni on lisääntynyt. Itseluottamukseni ja itseluottamukseni ovat lisääntyneet. Se on ollut hieno kokemus. En vaihtaisi oppimaani mihinkään.</w:t>
      </w:r>
    </w:p>
    <w:p>
      <w:r>
        <w:rPr>
          <w:b/>
        </w:rPr>
        <w:t xml:space="preserve">Esimerkki 9.28</w:t>
      </w:r>
    </w:p>
    <w:p>
      <w:r>
        <w:t xml:space="preserve">Ajaessani kotiin minä ja muutama ystäväni näimme ufon! Pysähdyimme ja kuvasimme sitä muiden ihmisten kanssa ennen kuin kadotimme sen näkyvistä. Emme tiedä, mikä se oli, ja tuhannet ihmiset ovat nähneet siitä otetun kuvan.</w:t>
      </w:r>
    </w:p>
    <w:p>
      <w:r>
        <w:rPr>
          <w:b/>
        </w:rPr>
        <w:t xml:space="preserve">Tulos</w:t>
      </w:r>
    </w:p>
    <w:p>
      <w:r>
        <w:t xml:space="preserve">Kolme kuukautta sitten minä ja kaksi ystävääni olimme tulossa kotiin illallisen ja drinkkien jälkeen suosikkiravintolastamme. Ajoimme tietä pitkin metsäisen alueen läpi, kun näimme kaukana kirkkaita valoja. Nämä valot olivat niin häikäiseviä, että meidän oli pysähdyttävä. Nousimme ulos tutkimaan asiaa, koska tuossa kaupunginosassa ei ole rakennuksia tai tiloja. Juuri kun pääsimme ulos, näimme kiekonmuotoisen esineen kohoavan sieltä, missä valot loistivat. Emme voineet uskoa näkemäämme ja otimme nopeasti puhelimet esiin vangitakseen hetken. Esine potkaisi tuulta, kun se nousi ilmaan, mutta siitä lähti aavemainen hiljaisuus. Se leijui ilmassa kolmisenkymmentä sekuntia ennen kuin se syöksyi pois horisontin yli nopeudella, joka ei tunnu mahdolliselta. Tuuli tyyntyi, kun ufo poistui näkyvistä. Me kaikki vain seisoimme epäuskoisina siitä, mitä olimme todistamassa. Latasimme videon sosiaaliseen mediaan, ja ystäväni onnistui striimaamaan osan aluksesta suorana Instagramissa. Kuvamateriaali keräsi niin paljon huomiota ja katselukertoja ihmisiltä ympäri maailmaa. Monet ihmiset luulivat kommenteissa, että kyseessä oli huijaus, mutta me kerroimme heille, että kaikki oli totta. Lopulta videot poistettiin kaikilta sivuiltamme. Näyttää siltä, että jotkut ihmiset eivät halua totuuden tulevan julki vielä.</w:t>
      </w:r>
    </w:p>
    <w:p>
      <w:r>
        <w:rPr>
          <w:b/>
        </w:rPr>
        <w:t xml:space="preserve">Esimerkki 9.29</w:t>
      </w:r>
    </w:p>
    <w:p>
      <w:r>
        <w:t xml:space="preserve">Tämä merkintä kertoo kokemuksesta, jonka sain hiljattain koulussa. Se kertoo siitä, miltä minusta tuntuu ja miten käsittelin tämän tilanteen.</w:t>
      </w:r>
    </w:p>
    <w:p>
      <w:r>
        <w:rPr>
          <w:b/>
        </w:rPr>
        <w:t xml:space="preserve">Tulos</w:t>
      </w:r>
    </w:p>
    <w:p>
      <w:r>
        <w:t xml:space="preserve">Lukuvuoden alussa syyskuussa, neljä kuukautta sitten, sain tietää, että minulla oli uusi opettaja algebralle. Hänen nimensä oli herra Bolton. Vaikka hän näytti melko nuorelta, hän väitti opettaneensa matematiikkaa 15 vuotta. Olen aina ollut erittäin hyvä matematiikassa, joten odotin innolla oppivani paljon tällä tunnilla. Ensimmäiset viikot olivat tietysti helppoja, koska suurin osa materiaalista oli kertausta. Herra Bolton kuitenkin vaati, että kaikki tehtiin juuri niin kuin hän halusi. Meidän oli esimerkiksi kirjoitettava nimemme oikealle jokaisen tehtävän oikeaan yläkulmaan. Jos sitä ei ollut kirjoitettu sinne, hän poisti pisteitä. Noin lokakuun puolivälissä, kun aloimme käsitellä uutta materiaalia, asiat muuttuivat huonompaan suuntaan. Herra Bolton vaati, että oppilaiden oli näytettävä, miten olimme ratkaisseet ongelmat. Hän ei hyväksynyt sitä, että tämä oli vanhanaikainen tapa tehdä asioita. Nykypäivän opiskelijat ovat eläneet koko elämänsä digitaalisella aikakaudella. Kun on jotain tiedettävää, käytämme kännyköitämme vastauksen etsimiseen. Näin me teimme työt, niitä ei voi kirjoittaa ylös. Jos vastaus on oikea, muuta ei tarvita. No, herra Bolton otti jatkuvasti pisteitä pois siitä, että en näyttänyt töitä, ja kiitospäivään mennessä luokkani keskiarvo oli 47! Koska olen aina ollut hyvä oppilas, tiedän, että ongelma oli herra Boltonissa, ei minussa. Joten kerroin asiasta äidille. Hän soitti rehtorille ja sai minut siirrettyä toiselle luokalle.</w:t>
      </w:r>
    </w:p>
    <w:p>
      <w:r>
        <w:rPr>
          <w:b/>
        </w:rPr>
        <w:t xml:space="preserve">Esimerkki 9.30</w:t>
      </w:r>
    </w:p>
    <w:p>
      <w:r>
        <w:t xml:space="preserve">Laitoin lintukylvyn, jotta tahditon naapuri ei tukkisi ainoaa avattavaa ikkunaani. Selkääni sattui sen tekeminen. Minusta se oli hyvä ratkaisu.</w:t>
      </w:r>
    </w:p>
    <w:p>
      <w:r>
        <w:rPr>
          <w:b/>
        </w:rPr>
        <w:t xml:space="preserve">Tulos</w:t>
      </w:r>
    </w:p>
    <w:p>
      <w:r>
        <w:t xml:space="preserve">Lintukylpy osoittautui paljon suuremmaksi kuin jotain, joka estää naapuriani pysäköimästä sinne, minne en halunnut hänen pysäköivän. Vaikka se onnistuikin siinä erittäin hyvin. Saan niin paljon iloa lintujen näkemisestä siinä. Nauran myös kissoilleni, jotka istuvat ikkunassa katselemassa lintuja. Olen hyvin iloinen siitä, että huono tilanne muuttui sellaiseksi, joka tuottaa minulle iloa. Joka kerta, kun kävelen ikkunan ohi, mikä tapahtuu useita kertoja päivässä, ja näen lintuja tai kissani katselemassa lintuja, olen iloinen siitä, että se, mitä pidin huonona asiana, muuttui hyväksi. Olen myös yllättynyt siitä, miten paljon iloa lintujen näkeminen tuottaa minulle. En todellakaan koskaan odottanut saavani sellaista reaktiota. Kun linnut ovat kylpeneet, ne hyppäävät pieneen kukkapuskaan, joka on aivan ikkunaani vastapäätä. Ne kuivaavat itsensä. Ne pörröttävät. Ne ovat niin söpöjä ja niin lähellä kissojani. Kissat ovat niin kiinnostuneita. Linnut eivät tunnu välittävän siitä, että kissat ovat niin lähellä. Linnut ovat onnekkaita, että ruudut ovat siellä. Kävi ilmi, että oli hyvä asia hankkia tuo lintukylpy, jota en todellakaan olisi tehnyt, jos naapurini ei olisi ollut töykeä ja pysäköinyt nurmikolleni.</w:t>
      </w:r>
    </w:p>
    <w:p>
      <w:r>
        <w:rPr>
          <w:b/>
        </w:rPr>
        <w:t xml:space="preserve">Esimerkki 9.31</w:t>
      </w:r>
    </w:p>
    <w:p>
      <w:r>
        <w:t xml:space="preserve">Minut otettiin mukaan auttamaan valmisteluissa ja pystyin ehdottamaan ideoita, joilla tapahtumasta saataisiin vieläkin erikoisempi. Työstimme asiaa useita päiviä ja päätimme lopulta romanttisen illallisen rannalla, jossa muusikot esiintyvät auringonlaskun aikaan.</w:t>
      </w:r>
    </w:p>
    <w:p>
      <w:r>
        <w:rPr>
          <w:b/>
        </w:rPr>
        <w:t xml:space="preserve">Tulos</w:t>
      </w:r>
    </w:p>
    <w:p>
      <w:r>
        <w:t xml:space="preserve">Kovan työn jälkeen saimme tilattua illallisen ennakkoon. Käytimme useita eri taktiikoita/kysymyksiä selvittääksemme, mitä tilata pariskunnalle, ilman että he tiesivät mitään. Ruoan valitseminen oli hauskaa. Puhuimme conciergen kanssa siitä, että myös muusikot tulisivat. Juttelimme heidän kanssaan ja keskustelimme siitä, millaista musiikkia toivoimme saavamme. Kävimme leipomossa. Pyysimme heitä valmistamaan erityisen jälkiruoan. Se oli yksilöity heidän nimillään. Kävimme kukkakaupassa. Hankimme kukkia pöydälle. Teimme tämän ennen pariskunnan saapumisaikaa. Kaikki oli valmiina ja sujui ongelmitta. Katselimme alussa muutaman minuutin ajan. Näimme, että hän oli erittäin yllättynyt ja onnellinen, mikä oli tavoite. Meidän piti myös ottaa useita kuvia piilopaikastamme.</w:t>
      </w:r>
    </w:p>
    <w:p>
      <w:r>
        <w:rPr>
          <w:b/>
        </w:rPr>
        <w:t xml:space="preserve">Esimerkki 9.32</w:t>
      </w:r>
    </w:p>
    <w:p>
      <w:r>
        <w:t xml:space="preserve">Kuukausien odottelun jälkeen muutin vihdoin ensimmäiseen asuntooni poikaystäväni kanssa. Tavaroiden pakkaamisella ei ollut suurta kiirettä ennen muuttoa edeltävää päivää, sillä se ei tuntunut todelliselta. Oli vaikea käsittää, että asuisin eri tilassa ja kaukana perheestäni.</w:t>
      </w:r>
    </w:p>
    <w:p>
      <w:r>
        <w:rPr>
          <w:b/>
        </w:rPr>
        <w:t xml:space="preserve">Tulos</w:t>
      </w:r>
    </w:p>
    <w:p>
      <w:r>
        <w:t xml:space="preserve">Alle kuukausi sitten muutin ensimmäiseen asuntooni. Olin asunut vanhempieni luona koko ikäni, lukuun ottamatta lyhyttä aikaa yliopistossa. Olimme poikaystäväni kanssa valmistautuneet muuttoon jo muutaman kuukauden ajan ja odotimme joka kuukausi soittoa vuokranantajalta, joka kertoisi meille, kun asunto vapautuisi. Lopulta elokuussa tuli puhelu, jonka mukaan voisimme muuttaa syyskuussa avoimeen asuntoon. Joka päivä ennen muuttoa joko mietin, mitä minun pitäisi pakata, tai pakkasin muutaman tavaran laatikoihin. Kiire ei ollut kovinkaan suuri ennen kuin vasta edellisenä päivänä. Asiat tuntuivat todelliselta vasta muuttopäivänä. Heräsin kahdeksalta aamulla, jotta voisin tavata vuokranantajan kello 9.30. Se oli äärimmäisen hermostuttavaa, koska prosessi oli minulle uusi. Saavuin ennen poikaystävääni ja odotin aulan sohvalla. Vietin seuraavat kymmenen minuuttia tekstiviesteillä ystävilleni ja perheelleni. Poikaystäväni astui vihdoin huoneeseen ja olin helpottunut. Aloimme allekirjoittaa papereita ja selvittää kaikkea. Olimme molemmat innokkaita saamaan tämän tehtävän valmiiksi, jotta voisimme aloittaa asunnon läpikäynnin. Ensimmäinen kerta, kun kävelin asuntoon, oli surrealistinen. En voinut uskoa, että asuisin kahden vuoden poikaystäväni kanssa ja kaukana vanhemmistani. Katselin ympärilleni suurta tilaa enkä vieläkään voinut käsittää, että se oli uusi kotini. Odotin, että tajusin sen. Asunnossa oli se "uuden" asunnon siivousaineiden tuoksu. Se oli aluksi niin tyhjä, vaikka siellä oli kaikki laatikot ja huonekalut. Olen vielä asettautumassa sisään. Ainoa mikä puuttuu on koirani, joka asuu edelleen perheeni kanssa ja jota kaipaan kovasti. Käyn sen luona muutaman kerran viikossa. Saamme sen tänne luoksemme heti, kun maksamme erittäin kalliin lemmikkieläinpantin, ja silloin uskon, että asiat tuntuvat täydellisemmiltä.</w:t>
      </w:r>
    </w:p>
    <w:p>
      <w:r>
        <w:rPr>
          <w:b/>
        </w:rPr>
        <w:t xml:space="preserve">Esimerkki 9.33</w:t>
      </w:r>
    </w:p>
    <w:p>
      <w:r>
        <w:t xml:space="preserve">Monien riitaisien riitojen jälkeen erosin poikaystävästäni. Se oli emotionaalisesti rankka puhelu, jonka piti tapahtua, ja se oli parhaaksi.</w:t>
      </w:r>
    </w:p>
    <w:p>
      <w:r>
        <w:rPr>
          <w:b/>
        </w:rPr>
        <w:t xml:space="preserve">Tulos</w:t>
      </w:r>
    </w:p>
    <w:p>
      <w:r>
        <w:t xml:space="preserve">Noin kolme kuukautta sitten erosin poikaystävästäni. Olimme seurustelleet noin 6 kuukautta ennen eroa. Kaikki meni ihan hyvin, mutta viime aikoina olimme alkaneet riidellä useammin ja hänen kommunikointitaitonsa jättivät toivomisen varaa. Muistan, että kerroin hänelle, että meidän pitäisi puhua ja pyysin häntä soittamaan minulle, kun hän on töissä. Istuin autossani Targetin parkkipaikalla odottamassa hänen soittoaan pari tuntia. Tykkään käydä vaikeita keskusteluja autossani, koska se tuntuu intiimiltä, mutta sitten minulla on mahdollisuus ajaa ja tyhjentää pääni. Vatsani loksahti alas, kun musiikki katkeili ja näin hänen nimensä puhelimen näytöllä. Juttelimme muutaman minuutin ajan, ja keskustelu tuntui molemmin puolin jännittyneeltä/pois päältä. Lopulta kerroin hänelle, että halusin puhua, koska en vain pystynyt tekemään tätä enää. Olin viettänyt viime aikoina niin paljon aikaa olemalla onneton ja tunteellinen, enkä nähnyt ulospääsyä siitä meille. Oli paljon hiljaisuutta ja "en odottanut tätä". Hän myönsi, ettei ollut kuunnellut sitä, mitä kerroin hänelle haluavani ja tarvitsevani, joten hän moitti itseään ja syytti itseään. Me molemmat itkimme, paljon puhelun aikana. Yritin vakuuttaa hänelle, että kunnioitan häntä eikä minulla ole mitään pahaa häntä kohtaan, suhde ei vain toimi meillä. Hän oli niin ystävällinen ja hänellä oli niin paljon mukavaa sanottavaa minulle, että sillä hetkellä mietin, teinkö oikein. Koko keskustelu oli niin tunteikas, enkä ikinä unohda, kun suljin puhelimen ja tunsin, että minulta putosi paino. Tein oikein, meidän molempien kannalta.</w:t>
      </w:r>
    </w:p>
    <w:p>
      <w:r>
        <w:rPr>
          <w:b/>
        </w:rPr>
        <w:t xml:space="preserve">Esimerkki 9.34</w:t>
      </w:r>
    </w:p>
    <w:p>
      <w:r>
        <w:t xml:space="preserve">Sulhaseni kertoi minulle, että odotamme ensimmäistä lastamme. Vietimme aikaa yhdessä lukemalla ja suunnittelemalla tulevaisuuttamme.</w:t>
      </w:r>
    </w:p>
    <w:p>
      <w:r>
        <w:rPr>
          <w:b/>
        </w:rPr>
        <w:t xml:space="preserve">Tulos</w:t>
      </w:r>
    </w:p>
    <w:p>
      <w:r>
        <w:t xml:space="preserve">Kihlattuni Rebecca paljasti minulle olevansa raskaana. En voi käsittää, miten innoissani hän on. Tosin minun on myönnettävä, etten ole yhtä innoissani. Vietimme paljon aikaa katsellen vauvakirjoja ja käyden läpi raha-asioitamme. Hän ei tienaa kovin paljon, ja olemme suurelta osin riippuvaisia minun tuloistani, jotta voimme maksaa useimmat asiat. Hän ei vaikuttanut kovin huolestuneelta. Minusta hänen pitäisi olla. Vauvojen kasvattaminen maksaa omaisuuden, ainakin minulle on kerrottu niin. En usko, että hänellä on aavistustakaan. Hänellä on paljon asioita, joista hänellä ei ole aavistustakaan, asioita, joita en ole kertonut hänelle. Olen pitänyt salaisuutta hallussani jo vuosia. En ole uskaltanut kertoa hänelle, koska en ole ollut varma, miten hän reagoi. Nyt minulla ei ole vaihtoehtoja. Olen lukenut vauvakirjoja ja suunnitellut hänen kanssaan vain saadakseni aikaa. Nyt minun on kerrottava hänelle totuus, että olen hedelmätön. Maailmani on romahtanut.</w:t>
      </w:r>
    </w:p>
    <w:p>
      <w:r>
        <w:rPr>
          <w:b/>
        </w:rPr>
        <w:t xml:space="preserve">Esimerkki 9.35</w:t>
      </w:r>
    </w:p>
    <w:p>
      <w:r>
        <w:t xml:space="preserve">Vaimoni sairastui yhtäkkiä. Matka päivystykseen antoi meille vastauksia, joita emme halunneet kuulla.</w:t>
      </w:r>
    </w:p>
    <w:p>
      <w:r>
        <w:rPr>
          <w:b/>
        </w:rPr>
        <w:t xml:space="preserve">Tulos</w:t>
      </w:r>
    </w:p>
    <w:p>
      <w:r>
        <w:t xml:space="preserve">Sain elämäni pahimmat uutiset 6 kuukautta sitten. Vielä tänäkään päivänä en ymmärrä, miten jatkaa elämää. Tarkoitan, mitä teet, kun huomaat, ettet voi hallita elämän tärkeimpiä asioita. Mitä seuraavaksi tapahtuu, kun sinulle tapahtuu jotain näin dramaattista? on kysymys, jota olen kysynyt. Kaikki alkoi pienestä sairaudesta, kunnes hän pyörtyi ja minun oli kiidätettävä hänet ensiapuun. Ajattelin, että sen täytyi johtua stressistä, koska olimme juuri muuttaneet uuteen taloon ja hän oli pääkoristelija. Kun hän tuli tajuihinsa, hänelle tehtiin kokeita. Testien jälkeen juttelimme lääkärin kanssa. Lääkäri sanoi, että hän ei oikein osannut sanoa, mistä oli kyse, ja meidät ohjattiin erikoislääkärin vastaanotolle. Tapasimme erikoislääkärin, ja hän sanoi, että hänen olisi tehtävä joitakin testejä. Testin jälkeen tuli uutinen, lääkäri sanoi epäilevänsä, että kyseessä saattaa olla syöpä. Olin järkyttynyt ja sanoin, että hänen on tehtävä vielä lisää testejä varmistaakseen asian. Hän pakotti meidät jäämään yöksi suorittamaan testit. Testien jälkeen tuli vahvistus, että hänen rinnastaan löytyi kasvain. Olin niin hukassa, olen yhä hukassa, mutta toivoa on vielä.</w:t>
      </w:r>
    </w:p>
    <w:p>
      <w:r>
        <w:rPr>
          <w:b/>
        </w:rPr>
        <w:t xml:space="preserve">Esimerkki 9.36</w:t>
      </w:r>
    </w:p>
    <w:p>
      <w:r>
        <w:t xml:space="preserve">Päivä oli samaan aikaan katkeransuloinen. Jätin lapseni yliopistolle. Se oli hyvin tunteikas päivä, mutta myös hyvin tyydyttävä. Se oli iso asia kaikille.</w:t>
      </w:r>
    </w:p>
    <w:p>
      <w:r>
        <w:rPr>
          <w:b/>
        </w:rPr>
        <w:t xml:space="preserve">Tulos</w:t>
      </w:r>
    </w:p>
    <w:p>
      <w:r>
        <w:t xml:space="preserve">Elokuussa 2019 jätimme tyttäremme yliopistoon. Ajoimme noin kuusi ja puoli tuntia viedäksemme hänet kotiin. Se oli suuri päivä kaikille. Olin niin onnellinen ja innoissani hänen puolestaan. Samalla olin tietysti myös hieman surullinen. Tiedän, että tulen kaipaamaan häntä todella paljon. Yliopistossa ollessamme olimme niin ylpeitä. Näimme kampuksella monia vanhempia lastensa kanssa. Se oli hieman kaoottista, mutta kuitenkin hyvin järjestettyä. Ylemmät luokkalaiset auttoivat fukseja muutossa. Yritimme sisustaa hänen asuntolahuoneensa tavaroilla, jotka muistuttivat häntä kotoa. Tyttäreni ja hänen uusi kämppiksensä olivat iloisia tavatessaan vihdoin toisensa. Koko päivä kului niin nopeasti. Kun oli aika sanoa hyvästit, yritin olla iloinen. Lopulta en voinut olla tunteilematta. Muistan tuosta päivästä eniten sen, mitä tyttäreni teki meidän vuoksemme. Hänellä oli jäähyväislahjat meille kaikille. Hän kirjoitti jokaiselle kirjeen. En uskaltanut lukea sitä hänen edessään, koska olin jo niin liikuttunut. En koskaan unohda tätä päivää.</w:t>
      </w:r>
    </w:p>
    <w:p>
      <w:r>
        <w:rPr>
          <w:b/>
        </w:rPr>
        <w:t xml:space="preserve">Esimerkki 9.37</w:t>
      </w:r>
    </w:p>
    <w:p>
      <w:r>
        <w:t xml:space="preserve">Yritin parhaani mukaan tulla mestarikoulutettavaksi Yhdysvalloissa. Siskoni vitsaili, hänen ystävänsä antoi minulle itseluottamusta, ja minusta tuli paras asianajaja.</w:t>
      </w:r>
    </w:p>
    <w:p>
      <w:r>
        <w:rPr>
          <w:b/>
        </w:rPr>
        <w:t xml:space="preserve">Tulos</w:t>
      </w:r>
    </w:p>
    <w:p>
      <w:r>
        <w:t xml:space="preserve">Olen edelleen niin ylpeä itsestäni niistä saavutuksista, joita olen tehnyt viime vuoden aikana. En olisi koskaan uskonut, että olisin tässä tilanteessa. Asetin joitakin tavoitteita ja saavutin ne. Tämä on todella ensimmäinen kerta elämässäni, kun olen asettanut itselleni tavoitteen ja saavuttanut sen. En voi edes selittää, miten hienolta se tuntuu. Olen ylpein siitä, että minusta on tullut Master Case Scholar Yhdysvalloissa. Olen halunnut tätä niin kauan ja tehnyt niin paljon töitä. Opiskelin viikkoja kerrallaan, tuntuu siltä. Luovuin täysin sosiaalisesta elämästäni. Omistin koko itseni tämän tavoitteen saavuttamiselle. Siskoni ei uskonut, että pystyisin siihen. Hän sanoi, että uskoisi sen, kun näkisi sen. Hän todella epäili minua. Ainoa ihminen, joka todella antoi minulle itseluottamusta, oli siskoni ystävä. Lopulta saavutin tavoitteeni. Siskoni on sittemmin pyytänyt anteeksi, että epäili minua.</w:t>
      </w:r>
    </w:p>
    <w:p>
      <w:r>
        <w:rPr>
          <w:b/>
        </w:rPr>
        <w:t xml:space="preserve">Esimerkki 9.38</w:t>
      </w:r>
    </w:p>
    <w:p>
      <w:r>
        <w:t xml:space="preserve">Alapuolella sijaitsevan asunnon naapuri kävi luonani maanantaiaamuna valittamassa tärisevästä asunnostaan. Se johtui iltaharjoituksistani, ja suostuin lopettamaan ne. Hänellä oli mukanaan kaksi ystävää, ja he aikoivat lähteä pian Afrikkaan.</w:t>
      </w:r>
    </w:p>
    <w:p>
      <w:r>
        <w:rPr>
          <w:b/>
        </w:rPr>
        <w:t xml:space="preserve">Tulos</w:t>
      </w:r>
    </w:p>
    <w:p>
      <w:r>
        <w:t xml:space="preserve">Vaikka hänen ystävänsä vaikuttivat ystävällisiltä, sain heistä oudon vaikutelman. Yritin olla ystävällinen ja kysyin, mihin päin Afrikkaa he olivat menossa. He katsoivat minua oudosti, sanoivat jotain vieraalla kielellä ja lähtivät. En välittänyt siitä ja suljin oven. Jatkoin naapurini satunnaista tapaamista viikkojen ajan, ja asiat olivat ystävällisiä. Lopetin liikuntarutiinini ja liityin kuntosalille. Asuntoni on muutenkin aivan liian pieni kuntoiluun. Eräänä päivänä hississä nähdessäni näin naapurini ja kysyin, miten hänen ystäviensä matka sujui. Hän sanoi, että he olivat vielä siellä, mutta heidän pitäisi palata pian. Hissin ovi avautui, astuin ulos ja toivotin hänelle hyvää päivänjatkoa. Kaksi viikkoa myöhemmin ovelleni koputettiin. Se oli alakerran naapurini, jonka seurassa oli hänen kaksi ystäväänsä aiemmalta ajalta. Tervehdin heitä ja kysyin, olinko liian äänekäs. Olin hiljattain siivonnut, ja musiikkini ja kauhea lauluni olivat hieman äänekkäitä. He sanoivat ei, joten kysyin, haluaisivatko he tulla sisään. Kun he tulivat sisään, huomasin eteisessä olevan suuren laatikon. Kysyin, mitä laatikossa on? He vastasivat "olet uusi lemmikki" Hämmentyneenä avasin laatikon ja löysin häkin, jossa oli kaunis papukaija.</w:t>
      </w:r>
    </w:p>
    <w:p>
      <w:r>
        <w:rPr>
          <w:b/>
        </w:rPr>
        <w:t xml:space="preserve">Esimerkki 9.39</w:t>
      </w:r>
    </w:p>
    <w:p>
      <w:r>
        <w:t xml:space="preserve">Löysin myöhään yöllä tieltä vaeltelevan koiran. Otin sen hihnaan, vein sen kotiin ja ruokin sen. Sitten lähdimme kävelylle, jossa koira johdatti meidät takaisin alueelle, jossa sen perhe asui, puhuimme naapurin kanssa ja löysimme koiran tarkan kotipaikan.</w:t>
      </w:r>
    </w:p>
    <w:p>
      <w:r>
        <w:rPr>
          <w:b/>
        </w:rPr>
        <w:t xml:space="preserve">Tulos</w:t>
      </w:r>
    </w:p>
    <w:p>
      <w:r>
        <w:t xml:space="preserve">Kuluneella viikolla tapahtui mielenkiintoinen, tavallisuudesta poikkeava tapahtuma. Ajoin kotiin ja huomasin vanhan koiran yrittävän ylittää tietä. Koira oli selvästi vanha liikkumistavastaan päätellen, eikä sillä ollut edes kaulapantaa. Aloin huolestua sen turvallisuudesta, joten hyppäsin ulos ja otin koiran kaulapannan ja hihnan, jotka minulla oli takakontissani. Koira vaikutti riittävän ystävälliseltä, mutta se selvästi pelkäsi minua, enkä halunnut asettaa sitä suurempaan vaaraan, joten tavallaan paimensin sen tien sivuun. Sieltä pystyin lähestymään koiraa ja pääsemään tarpeeksi lähelle, jotta pystyin laittamaan sille kaulapannan ja hihnan. Okei, miten jatkan tästä eteenpäin, ajattelin itsekseni, sillä koiralla ei ollut kaulapantaa eikä merkkejä, ja kello oli hieman yli 21.30 illalla. Onneksi taloni oli lähellä, joten talutin koiran autotalliini ja annoin sille koiran herkkuja ja vettä, koska se näytti uupuneelta. Näin sain hieman aikaa miettiä, mitä tekisin seuraavaksi. Päädyin tekemään ison kyltin, jonka voisin laittaa lähistöllä olevaan kadunkulmaan, koska ajattelin, että koiran omistajat olisivat etsimässä sitä. Kun koira oli virkistynyt hieman ruoasta ja vedestä, sain uuden idean. Koska en voinut soittaa eläinsuojeluviranomaisille siihen aikaan yöstä, minulle jäi muutama vaihtoehto. Pitäisin koiran yön yli ja soittaisin, että se noudettaisiin aamulla. Tai laittaa koiralle hihna takaisin ja katsoa, yrittäisikö se kävellä kotiin. Valitsin jälkimmäisen vaihtoehdon, joten lähdimme pimeässä seuraamaan tietä, kunnes pääsimme muutaman korttelin päähän asunnostani. Tässä vaiheessa koira yritti kääntyä tieltä hyvin pimeille poluille, ja epäröin lähteä uuden ystäväni kanssa pois kuljetun polun varrelta. Tässä vaiheessa auto kääntyi kadulle ja ajoi pihatielle, ja ajattelin, että se olisi hyvä tilaisuus kysyä naapurilta, oliko heillä aavistustakaan, kenen koira tämä oli. Onneksi kävi ilmi, että he tunsivat koiran ja ohjasivat minut kotiin, jossa sen perhe asuu, ja lukuun ottamatta kiusallista ovenkoputtelutilannetta myöhään yöllä kaikki sujui hyvin, ja sain koiran takaisin perheensä luokse.</w:t>
      </w:r>
    </w:p>
    <w:p>
      <w:r>
        <w:rPr>
          <w:b/>
        </w:rPr>
        <w:t xml:space="preserve">Esimerkki 9.40</w:t>
      </w:r>
    </w:p>
    <w:p>
      <w:r>
        <w:t xml:space="preserve">Tämä oli tarina siitä, miten setäni palkkasi minut töihin hänen yritykseensä. Aluksi se oli minulle unelmatyö, mutta ylennyksen jälkeen se muuttui painajaiseksi. Lopputulos oli se, että irtisanoin itseni, ja se vahingoitti vakavasti suhdettani setääni.</w:t>
      </w:r>
    </w:p>
    <w:p>
      <w:r>
        <w:rPr>
          <w:b/>
        </w:rPr>
        <w:t xml:space="preserve">Tulos</w:t>
      </w:r>
    </w:p>
    <w:p>
      <w:r>
        <w:t xml:space="preserve">Taas yksi stressi- ja työpäivä. Luulin, että setäni työpaikalla työskentely olisi unelmatyöni ja hauskaa, mutta se oli virhe. Ajattelin hyvää ideaa mainostaa työtä, mutta se muuttui kauheaksi uneksi ja painajaiseksi. Setäni sysäsi kaiken syyn minun niskoilleni ja tämä ei päättynyt hyvin. Päädyin lopettamaan enkä palaa takaisin päätökseen. Toivon todella, etten olisi työskennellyt siellä. Se kuulosti aluksi hyvältä idealta, mutta hitto. Suhteeni voi kestää aikaa kääntyä setäni kanssa, mutta siihen asti minun täytyy tehdä vähän siellä sun täällä, jotta se paranisi. Toivon taas, etten olisi saanut tätä työtä. Ajattelen nyt paljon setääni ja toivon, että meillä on taas kaikki hyvin kuten ennenkin. Tämä todella satuttaa minua ja perhettäni. Isäni ja setäni ovat nyt sodassa tämän suuren virheen takia. En tiedä miten se voi olla niin väärin ja ei ollenkaan oikein. Ei se ollut niin paljon rahaa, mutta todellisuudessa se oli huonoin idea mitä enemmän ajattelen sitä. Taas yksi päivä lähemmäs sitä, että olisin lähempänä setääni. Toivottavasti tämä tapahtuu. Toinen päivä päiväkirja, toinen päivä.</w:t>
      </w:r>
    </w:p>
    <w:p>
      <w:r>
        <w:rPr>
          <w:b/>
        </w:rPr>
        <w:t xml:space="preserve">Esimerkki 9.41</w:t>
      </w:r>
    </w:p>
    <w:p>
      <w:r>
        <w:t xml:space="preserve">Päiväkirjamerkintä miehestä, josta pidin, joka piti minusta ja joka jätti minut. Menimme hitaasti, paloimme kuumina, sitten paloimme loppuun. Henkilökohtaisista ja perhesyistä.</w:t>
      </w:r>
    </w:p>
    <w:p>
      <w:r>
        <w:rPr>
          <w:b/>
        </w:rPr>
        <w:t xml:space="preserve">Tulos</w:t>
      </w:r>
    </w:p>
    <w:p>
      <w:r>
        <w:t xml:space="preserve">Hän sanoi odottavansa minua. Että olin sen arvoinen hänelle. Hän kertoi, että tein hänet onnelliseksi ja että hän pystyi puhumaan minulle tavalla, jolla hän ei ole koskaan ennen pystynyt puhumaan kenenkään muun kanssa. Olin niin onnellinen siitä, että olin merkinnyt jotain tälle ihmiselle sillä tavalla kuin hän kertoi minulle. Halusin ottaa asiat hitaasti hänen kanssaan, sydämeni oli jo revennyt ja alkoi parantua. Tiesin, että sydämeni täyttyi hänestä täysin. Meillä oli tapana valvoa myöhään ja vain puhua toisillemme, kunnes nukahdimme. Nukuin yöllä paremmin. Toivoin, että hänkin nukkui paremmin. Eräänä yönä, kun olimme viettäneet aikaa juttelemalla kuten ennenkin, hän pyysi minua tyttöystäväkseen. Kysyin häneltä, kysyikö hän virallisesti eikä vain vitsaillut. Hän sanoi kysyvänsä. Sanoin kyllä. Ei edes kahta viikkoa myöhemmin hän erosi minusta. Koska meillä molemmilla oli muita asioita hoidettavana. Hänen elämässään ei yhtäkkiä ollut tilaa minulle. Olen vieläkin murtunut siitä. Minuun sattuu vieläkin. Se sattuu juuri nyt. Miksi luvata minulle näitä asioita ja sitten ottaa ne pois? Mitä minä tein. Teinkö väärin? Hän sanoo, etten tehnyt. En usko häntä. En vihaa häntä.</w:t>
      </w:r>
    </w:p>
    <w:p>
      <w:r>
        <w:rPr>
          <w:b/>
        </w:rPr>
        <w:t xml:space="preserve">Esimerkki 9.42</w:t>
      </w:r>
    </w:p>
    <w:p>
      <w:r>
        <w:t xml:space="preserve">Läikytin olueni, kun olin aivan yksin talossa. ja taloni on paljon hiljaisempi, kun vaimoni ja lapseni eivät ole täällä.Mutta rakastan äänekkyyttä joskus.</w:t>
      </w:r>
    </w:p>
    <w:p>
      <w:r>
        <w:rPr>
          <w:b/>
        </w:rPr>
        <w:t xml:space="preserve">Tulos</w:t>
      </w:r>
    </w:p>
    <w:p>
      <w:r>
        <w:t xml:space="preserve">Kunpa voisin päästä yli alkoholismistani. Haluan aidosti muuttua, ja olen onnistunut vakuuttamaan läheisilleni, että olen aloittanut prosessin, mutta en ole yhtään erilainen kuin kaksi viikkoa sitten, kun läikytin olutta tyhjään taloon. Haluan sanoa, että olut aiheutti sen, mutta se olen minä. Käyttäytymiseni on ajanut vaimoni ja lapseni pois. Hän vei heidät äitinsä luokse Kaliforniaan, enkä pysty pysymään selvin päin niin kauan, että voisin ajaa ja mennä katsomaan heitä. En ole aina ollut tällainen, mutta kun menetin työni, menetin tarkoitukseni. Tunnen itseni niin kylmäksi ja autioksi koko ajan. Tai ainakin minusta tuntui. Vaikka en olekaan erilainen, minulla on toivo, että voin muuttua. Olen löytänyt uskonnon ja uskon sen voimaan ja olen sanonut läheisilleni, että tulen muuttumaan. Paradoksaalista kyllä, valheeni ei ollut lainkaan vilpitön. Kun hän lähti sinä aamuna kaksi viikkoa sitten, etsin lohtua siitä, mikä alun perin aiheutti minulle kurjuutta. Otin kellarista laatikollisen olutta, join ja itkin. Vasta viimeisen oluen jälkeen katsoin itseäni, vaikka olin humalassa, ja tajusin, että minun on muututtava. Menin kirjahyllyyn ja otin esiin ainoan kirjan, jolla uskoin olevan voimaa - voimaa, jonka avulla voisin voittaa. Läikytin olueni tahallani, kun olin yksin kotona. Kun luin Johanneksen kirjan jakeita, tunsin voimaa, jota minulla ei ollut koskaan ennen ollut, ja kompuroin lavuaarille kaatamaan oluen pois. Heitin koko kätköni pois. Minulla on edelleen halu, mutta nyt minulla on toivoa.</w:t>
      </w:r>
    </w:p>
    <w:p>
      <w:r>
        <w:rPr>
          <w:b/>
        </w:rPr>
        <w:t xml:space="preserve">Esimerkki 9.43</w:t>
      </w:r>
    </w:p>
    <w:p>
      <w:r>
        <w:t xml:space="preserve">Olimme vaimoni kanssa häämatkalla muutama kuukausi sitten. Kävimme viidessä huvipuistossa ja kolmessa kaupungissa. Se oli niin hauskaa.</w:t>
      </w:r>
    </w:p>
    <w:p>
      <w:r>
        <w:rPr>
          <w:b/>
        </w:rPr>
        <w:t xml:space="preserve">Tulos</w:t>
      </w:r>
    </w:p>
    <w:p>
      <w:r>
        <w:t xml:space="preserve">Menimme vaimoni kanssa naimisiin lokakuussa 2018. Aikataulujemme vuoksi pääsimme kuitenkin häämatkalle vasta kesäkuussa 2019. Ennen kuherruskuukautta minulla oli joitakin erittäin tärkeitä töitä erääntymässä, ja odotin todella innolla aikaa pitää hauskaa. Rakastamme molemmat huvipuistoja, joten häämatkamme tarkoituksena oli vierailla kuudessa uudessa huvipuistossa. Aloitimme Holiday Worldista Indianassa. Siellä oli uskomattomia vuoristoratoja, muun muassa yksi Voyage-niminen, joka on nyt kaikkien aikojen viiden parhaan joukossa. Siellä oli myös paljon hienoja vesiajeluja. Sen jälkeen menimme Kentucky Kingdomiin. Se oli pieni puisto, mutta siellä oli hienoja rullaluistimia. Valitettavasti oli 100 astetta lämmintä ja kosteaa, ja jostain syystä vesipuisto ei ollut auki. Tämän vuoksi lähdimme todella aikaisin seuraavaan kohteeseemme, Dollywoodiin. Valitettavasti jouduimme perumaan vierailun Dollywoodiin valtavan myrskyn takia. Sen sijaan jatkoimme matkaa Carowindsiin, ja pääsimme ajamaan Fury 325:llä, joka on nyt toinen suosikkilautani. Vietimme kaksi päivää Charlottessa, jossa Carowinds sijaitsee, ja suuntasimme sitten Virginiaan Kings Dominioniin. Puisto oli uskomaton. Rakastimme molemmat intimidator 305:tä ja Twisted Timbersiä. Tämän jälkeen suuntasimme Philadelphiaan nauttimaan itse kaupungista, jossa ei ole teemapuistoja. Viimeinen pysähdyksemme oli Torontossa, jossa nautimme kaupungista ja upeasta teemapuistosta nimeltä Canada's Wonderland. Häämatkan mieleenpainuvin osa oli luultavasti ensimmäinen puisto. Se oli niin hyvä ja meillä oli kiire, että loma oli vasta alkamassa.</w:t>
      </w:r>
    </w:p>
    <w:p>
      <w:r>
        <w:rPr>
          <w:b/>
        </w:rPr>
        <w:t xml:space="preserve">Esimerkki 9.44</w:t>
      </w:r>
    </w:p>
    <w:p>
      <w:r>
        <w:t xml:space="preserve">Se tapahtui 6 kuukautta sitten kotikaupungissani. Siellä tapahtui jokin rikos. Perheeni pidätettiin väärin perustein. Tutkin asiaa ja löysin johtolangan. Se johtolanka on hyödyllinen poliisille. He tutkivat sitä jengiä ja hyväksyivät totuuden. Poliisi vapautti perheeni.</w:t>
      </w:r>
    </w:p>
    <w:p>
      <w:r>
        <w:rPr>
          <w:b/>
        </w:rPr>
        <w:t xml:space="preserve">Tulos</w:t>
      </w:r>
    </w:p>
    <w:p>
      <w:r>
        <w:t xml:space="preserve">Vanhempieni talon ulkopuolella tapahtui ryöstö, ja poliisi pidätti heidät, koska he luulivat, että he olivat osallisia. Kerroin heille, että asumme täällä, mutta emme olleet osallisia rikokseen. Naapuri kuitenkin kertoi poliisille, että vanhempani olivat rikoksen tapahtumapaikalla. Vaikka tuosta päivästä on kulunut 6 kuukautta, en voi vieläkään lakata ajattelemasta sitä. Aivan tien varrella asui pariskunta, joka muistutti paljon vanhempiani. Kuulin kadulla puhuttavan, että he olivat molemmat mukana paikallisessa jengissä. Ilmeisesti he varastivat paikalta puhelimen ja käsilaukun ja heidän lapsensa on kantanut käsilaukkua mukanaan. Otin yhteyttä poliisiin ja selitin, mitä olin kuullut korttelissa, ja he päättivät käydä tässä kodissa. Saapuessaan paikalle he löysivät käsilaukun nurmikkotuolin päällä ja joitakin muita uhreille kuuluneita henkilökohtaisia tavaroita. He pidättivät pariskunnan ja vapauttivat perheeni. Ajattelimme haastaa piirikunnan oikeuteen kaikesta siitä kärsimyksestä, jonka he ovat aiheuttaneet perheelleni. Meidän on kai odotettava ja katsottava, mitä oikeudenkäynnissä tapahtuu. Pariskunnan oli muutettava pois vuokratusta talosta, kun he olivat vankilassa. Olen yhä järkyttynyt, että näin tapahtui! Mitä olisi tapahtunut, jos en olisi saanut tätä tietoa selville? En voisi kuvitella, että vanhempani jäisivät vankilaan ja joutuisivat oikeuteen rikoksesta, jota he eivät ole tehneet.</w:t>
      </w:r>
    </w:p>
    <w:p>
      <w:r>
        <w:rPr>
          <w:b/>
        </w:rPr>
        <w:t xml:space="preserve">Esimerkki 9.45</w:t>
      </w:r>
    </w:p>
    <w:p>
      <w:r>
        <w:t xml:space="preserve">Kälyni kuoli toukokuun lopussa. Hänen oli tarkoitus osallistua konserttiin minun ja sisarusteni kanssa heinäkuun alussa. Se oli traagista aikaa, mutta perheeni selvisi siitä ja piti yhteyttä parhaalla mahdollisella tavalla.</w:t>
      </w:r>
    </w:p>
    <w:p>
      <w:r>
        <w:rPr>
          <w:b/>
        </w:rPr>
        <w:t xml:space="preserve">Tulos</w:t>
      </w:r>
    </w:p>
    <w:p>
      <w:r>
        <w:t xml:space="preserve">Kälyni oli minulle hyvin erityinen ihminen ja tärkeä osa elämäämme. Hänellä oli joitakin terveysongelmia aikuisiällä. Hänellä todettiin diabetes, kun hän oli 40-vuotias. Hänen kaulansa leikattiin muutama kuukausi ennen kuolemaansa. Hänelle oli tarkoitus tehdä polven tekonivelleikkaus ennen kuolemaansa. Hänellä oli normaali päivä kuolinpäivänään. Hänellä oli tapaaminen jonkun seurakuntalaisensa kanssa sinä aamuna. Hän meni ulos näyttämään ystävälleen puutarhaansa, ja sitten hänen ystävänsä lähti. Hän oli puutarhassaan, kun hän sai yhtäkkiä massiivisen aneurysman. Meillä oli turvakameroiden videomateriaalia, joka näytti meille tarkalleen, mitä tapahtui. Hän pani kädet päänsä päälle ja putosi polvilleen. Hän tukevoitti itseään hetkeksi ennen kuin kaatui kokonaan maahan. Veljeni löysi hänet muutamaa minuuttia myöhemmin ja soitti ambulanssin. Hän oli periaatteessa hengityskoneessa siitä lähtien, kunnes hän kuoli noin 8 tuntia myöhemmin. Tapahtumasta on kulunut 5 kuukautta, ja se tuntuu edelleen niin epätodelliselta. Kaipaan hänen hymyään ja hänen nauruaan. Hänellä oli paras nauru! Tulee olemaan vaikeaa, kun perheemme kokoontuu tänä vuonna juhlapyhien viettoon, mutta me pidämme yhtä ja kunnioitamme häntä parhaalla mahdollisella tavalla.</w:t>
      </w:r>
    </w:p>
    <w:p>
      <w:r>
        <w:rPr>
          <w:b/>
        </w:rPr>
        <w:t xml:space="preserve">Esimerkki 9.46</w:t>
      </w:r>
    </w:p>
    <w:p>
      <w:r>
        <w:t xml:space="preserve">Tutkin luottotietoja itsestäni ja löysin selittämättömiä velkoja. Olin järkyttynyt, mutta sain selville, kuka se oli. Pakotin heidät maksamaan sen takaisin.</w:t>
      </w:r>
    </w:p>
    <w:p>
      <w:r>
        <w:rPr>
          <w:b/>
        </w:rPr>
        <w:t xml:space="preserve">Tulos</w:t>
      </w:r>
    </w:p>
    <w:p>
      <w:r>
        <w:t xml:space="preserve">Tutkin taloutta ja sitä, miten voisin olla taloudellisesti kunnossa. Päätin tehdä itsestäni täydellisen luottotietoraportin, varsinkin kun se oli ilmainen. Yllätyksekseni löysin lähes 15 000 dollaria luottokorttivelkaa. Minulla ei ollut aavistustakaan niistä, ja ne eivät oikeastaan olleet minun. Soitin luottokorttiyhtiölle, jolle luottokortit raportin mukaan kuuluivat, ja ilmoitin petoksesta. Luottokorttiyhtiö kertoi minulle sitten, että maksuja on suoritettu, mikä tarkoittaa, että kyseessä ei luultavasti ollut joku satunnainen henkilö ja että minun pitäisi ensin tarkistaa asia perheeltä ja ystäviltä. Tämän jälkeen sain sitten selville, että se oli oma vanhempani, joka oli avannut kaksi luottokorttia nimissäni ja maksanut ne loppuun. Olin niin järkyttynyt ja shokissa. Tunsin itseni petetyksi, turhautuneeksi, järkyttyneeksi ja siltä, etten enää tiennyt keneen luottaa. en voinut uskoa, että vanhempi tekisi näin omalle lapselleen. Sitten minulle annettiin syyllisyydentunne siitä ja siitä, että minun pitäisi omistaa se. Pakotin heidät keksimään keinon maksaa se takaisin tietyssä ajassa. En ole varma, miten he onnistuivat siinä, mutta he onnistuivat. Minun piti uhata heitä oikeustoimilla, jos sitä ei makseta määräpäivään mennessä. Onneksi tähän ei päädytty.</w:t>
      </w:r>
    </w:p>
    <w:p>
      <w:r>
        <w:rPr>
          <w:b/>
        </w:rPr>
        <w:t xml:space="preserve">Esimerkki 9.47</w:t>
      </w:r>
    </w:p>
    <w:p>
      <w:r>
        <w:t xml:space="preserve">Tarina kertoo matkasta, jonka tein Budapestiin, Unkariin, yhden parhaan ystäväni kanssa. Matka oli hyvin rikastuttava kokemus. Tutustuimme Unkarin kulttuuriin, kauniisiin maisemiin ja saimme vaihtaa kuulumisia, kun emme olleet nähneet toisiamme lähes vuoteen.</w:t>
      </w:r>
    </w:p>
    <w:p>
      <w:r>
        <w:rPr>
          <w:b/>
        </w:rPr>
        <w:t xml:space="preserve">Tulos</w:t>
      </w:r>
    </w:p>
    <w:p>
      <w:r>
        <w:t xml:space="preserve">Tämä tapahtuma kertoo matkastani Budapestiin, Unkariin yhden parhaan ystäväni kanssa. Kolme viikkoa sitten tein matkan Budapestiin, Unkariin yhden lapsuuteni parhaan ystäväni kanssa. Olin jo Euroopassa, koska olin ollut töissä Madridissa, Espanjassa. Otin lyhyen lennon ja tapasin ystäväni Unkarissa. Hänellä oli melkoinen jetlag, koska hän tuli Yhdysvalloista, mutta menimme illalla syömään. Olimme aivan ällikällä lyötyjä siitä, miten herkullista unkarilainen ruoka on. Söimme herkullista pataa ja keittoa. Olin aluksi huolissani siitä, millaista ruoka olisi. En syö lihaa, ja luin etukäteen, että unkarilaiset rakastavat lihaa, mutta minulla ei ollut vaikeuksia löytää kasvisvaihtoehtoja. Seuraavana päivänä matkallamme näimme kauniin parlamenttirakennuksen ja kauniin linnan. Muistan kävelleeni monia portaita ylös ja väsyneeni kuumassa kesäauringossa. Yhtäkkiä kuitenkin saavuimme kaareen, joka vei meidät tunnelin päähän. Sieltä pilkisti auringonvalo läpi, ja siellä oli kauneinta arkkitehtuuria, mitä olin koskaan nähnyt. Näin kauniita mosaiikkeja ja mukulakiviaukion, jolta avautui näkymä koko Budapestiin. Täydellisellä paikalla oli baari, jossa pystyimme istumaan ja katselemaan näkymiä kaupungin ja parlamentin rakennukseen veden toisella puolella. Se oli aivan henkeäsalpaava ja suosikkini matkan aikana. Toiseksi paras matkan osa oli veneajelu auringonlaskun aikaan, jolloin saimme myöhemmin nähdä valaistut rakennukset yöllä. Viimeisen matkapäivän päätteeksi kävimme kuuluisissa kylpylöissä. Se oli täydellinen hetki rentoutua sen jälkeen, kun olimme kävelleet monta kilometriä edellisinä päivinä. Kylvyillä sanotaan olevan parantavia ominaisuuksia, mutta siitä huolimatta ne olivat minusta hyvin rentouttavia. Tämä matka oli kaiken kaikkiaan mahtava, nautin todella siitä, että sain jakaa kansainvälisen kokemuksen yhden parhaista ystävistäni kanssa. En ollut nähnyt häntä melkein vuoteen, joten oli todella hienoa vaihtaa kuulumisia ja jakaa hänen kanssaan hieman kaoottisesta elämästäni silloin, kun työskentelin Euroopassa.</w:t>
      </w:r>
    </w:p>
    <w:p>
      <w:r>
        <w:rPr>
          <w:b/>
        </w:rPr>
        <w:t xml:space="preserve">Esimerkki 9.48</w:t>
      </w:r>
    </w:p>
    <w:p>
      <w:r>
        <w:t xml:space="preserve">Kaiken kaikkiaan se oli hieno muisto meille molemmille! Bahamalle matkustaminen on loistava paikka rentoutua ja viettää aikaa jonkun kanssa, josta nauttii ja jota rakastaa. Kaikkiin siellä tarjolla oleviin tapahtumiin meneminen on erittäin jännittävää!</w:t>
      </w:r>
    </w:p>
    <w:p>
      <w:r>
        <w:rPr>
          <w:b/>
        </w:rPr>
        <w:t xml:space="preserve">Tulos</w:t>
      </w:r>
    </w:p>
    <w:p>
      <w:r>
        <w:t xml:space="preserve">Ensinnäkin olin hyvin todennäköisesti kuvata noin bahama, joka on yksi kaunis paikka maailmassa. tunsin paljon yllättävää bahama. bahama on koti vaaleansinisiä rantoja, läpikuultava vedenalainen luolia, rikas kuninkaallinen perintö ja yksinomainen yksityinen saaret. Bahamalta löytyy saari jokaiseen makuun ja tyyliin, ja sen subtrooppisesta viehätyksestä on helppo nauttia yön yli tai viikon mittaisella risteilyllä. Bahama tunnetaan virallisesti nimellä Bahaman kansainyhteisö,on maa Lucayan saaristossa Länsi-Intiassa. kaikki ja kaikki se oli hieno muisto meille molemmille! ja menossa Bahama on loistava paikka saada täynnä seikkailua, paikallista kulttuuria, rentoutumista, romantiikkaa ja paljon tapahtumia, jotka auttavat nauttimaan ja rakastamaan lomaamme. Bahama koostuu 700 saaresta ja yli 2 000 kalliosta ja poukamasta, jotka ovat ripoteltu yli 100 000 neliökilometrin valtameren alueelle. Saaristo on ekologinen keidas, joka ylpeilee planeetan kirkkaimmalla vedellä. näemme varpaat yhtä helposti kuin maailman kolmanneksi suurimman reunustavan valliriutan. nimi "Bahama" tulee espanjankielisistä sanoista "baja mar", joka tarkoittaa matalaa vettä tai merta. siellä on monenlaisia tapahtumia, kuten Junkanoo, McLean's Town Conch Cracking Festival. Bahamalaisessa kulttuurissa yhdistyvät vaikutteet Afrikasta ja Euroopasta, ja se on sukua karibialaiselle kreolikulttuurille sekä Yhdysvaltojen eteläosien gullah-kulttuurille. Grand Bahama Island, Bahamas International Film Festival. kaikkiin siellä tarjottaviin tapahtumiin meneminen on erittäin jännittävää!</w:t>
      </w:r>
    </w:p>
    <w:p>
      <w:r>
        <w:rPr>
          <w:b/>
        </w:rPr>
        <w:t xml:space="preserve">Esimerkki 9.49</w:t>
      </w:r>
    </w:p>
    <w:p>
      <w:r>
        <w:t xml:space="preserve">Tarinani kertoo siitä, miten sain kahden vuoden merkin ja kakun paikallisissa Anonyymien Alkoholistien ja Anonyymien Narkomaanien kokouksissa siitä, että olen ollut puhdas ja raitis. Se sisältää myös sen, miltä minusta tuntui saada kahden vuoden merkki, ja yksityiskohtia kokemuksesta.</w:t>
      </w:r>
    </w:p>
    <w:p>
      <w:r>
        <w:rPr>
          <w:b/>
        </w:rPr>
        <w:t xml:space="preserve">Tulos</w:t>
      </w:r>
    </w:p>
    <w:p>
      <w:r>
        <w:t xml:space="preserve">Sain hiljattain merkkini siitä, että olen ollut kaksi vuotta kuivilla ja raittiina paikallisessa Anonyymien Alkoholistien kokouksessani sekä Anonyymien Narkomaanien kokouksessani. Se oli hyvin rauhallinen ja rauhallinen aamu, joka oli täynnä jännitystä ja ylpeyttä. Kävelin kokoukseen hieman hermostuneena, mutta kun kokouksen johtaja alkoi puhua, hermoni rauhoittuivat ja tunsin oloni mukavammaksi ja saavutetummaksi. Johtaja antoi lyhyen lausunnon siitä, kuinka pitkälle olin päässyt toipumisessani / matkallani, kuinka ylpeä hän oli minusta ja kuinka olin koskettanut ja vaikuttanut hänen elämäänsä. Kun hän oli lopettanut puheensa, hän esitteli minut sekä antoi minulle kahden vuoden merkkini ja erittäin kauniin kakun. Sen jälkeen sponsorini yllätti minut esiintymällä. Alun perin hän oli kertonut minulle, että hän ei voisi osallistua, mikä sai minut hyvin pettymään, koska hän oli ja on niin tärkeä osa raittiuttani ja toipumistani. Sponsorini tuli huoneen eteen ja piti puheen minusta ja toipumisestani, mikä sai minut itkemään, koska se oli hyvin tunteellista. Tämän jälkeen kaikki huoneessa oli kakkua, ja monet heistä tulivat henkilökohtaisesti luokseni onnittelemaan minua ja kehumaan onnistumistani toipumisessa. Monet kokouksen osanottajat toivat minulle pieniä lahjoja ja muistoesineitä, mikä sai minut tuntemaan itseni hyvin erityiseksi. Yksi saamistani lahjoista oli pieni laatikko, johon oli kaiverrettu raittiuspäiväni/raittiuspäiväni sekä hyvin erityinen sitaatti, joka inspiroi minua. "Sillä missä aarteesi on, siellä on myös sydämesi". Sponsorini antoi minulle päiväkirjan, jonka etukannen sisäpuolella oli hänen kirjoittamansa kaiverrus sekä raittiuspäiväni / puhdas päiväys. Tämä oli hyvin mieleenpainuva tapahtuma, koska olen tehnyt kovasti töitä voittaakseni paljon paheita elämässäni, mukaan lukien riippuvuus ja taustalla olevat olosuhteet ja asiat, jotka ovat vaikuttaneet riippuvuuteeni. Se, että pystyin seisomaan vertaisteni täyttämän huoneen edessä ja sanomaan rehellisesti, että olen ollut kaksi vuotta puhdas ja raitis, oli niin ikimuistoinen ja erityinen kokemus ja tapahtuma.</w:t>
      </w:r>
    </w:p>
    <w:p>
      <w:r>
        <w:rPr>
          <w:b/>
        </w:rPr>
        <w:t xml:space="preserve">Esimerkki 9.50</w:t>
      </w:r>
    </w:p>
    <w:p>
      <w:r>
        <w:t xml:space="preserve">Pääsin itse kriisivakausyksikköön, koska olin itsetuhoinen, humalassa ja kyllästynyt alkoholiriippuvuuteen. Olin siellä seitsemän tuntia, ja henkilökunta poisti henkilökohtaisen omaisuuteni ja valvoi minua. Sain lähteä seitsemän tunnin kuluttua.</w:t>
      </w:r>
    </w:p>
    <w:p>
      <w:r>
        <w:rPr>
          <w:b/>
        </w:rPr>
        <w:t xml:space="preserve">Tulos</w:t>
      </w:r>
    </w:p>
    <w:p>
      <w:r>
        <w:t xml:space="preserve">En ole pystynyt kirjoittamaan tähän päiväkirjaan vähään aikaan, elämä on ollut aika hullua viime aikoina, mutta minusta tuntuu, että otan askelia elämäni parantamiseksi. Noin kaksi kuukautta sitten minulla oli vaikea päivä töissä, pomoni antoi minulle toisen varoituksen myöhästymisestä ja varoitti minua, että seuraavalla kerralla saan potkut. Matkalla töistä kotiin sinä päivänä pysähdyin viinakauppaan ja ostin kannullisen vodkaa. Kun pääsin autolleni, aloin heti juoda, tunsin itseni niin toivottomaksi ja siltä, ettei minulla ollut mitään, minkä vuoksi elää. Minusta tuntui, että pomoni vihasi minua ja tuntui siltä, että hän antaa muiden työkavereiden päästä pälkähästä paljon enemmän kuin minun. Kaikki laskuni ovat myöhässä, palkkani tuskin kattaa laskuni. Käynnistin auton ja lähdin ajamaan, aioin mennä ajamaan autollani alas make out -mäestä. Pääsin mäen huipulle ja puhelimeni soi. Äitini kuva tuijotti minua. Tiesin, etten voinut jättää häntä, hän olisi järkyttynyt, jos ottaisin oman henkeni. Tiesin, mistä saisin apua, ystäväni oli mennyt kriisivakiointiyksikköön muutama viikko sitten, koska hän oli alkanut taas viiltelemään itseään. Googlasin osoitteen ja seurasin ohjeita. Kun saavuin initin parkkipaikalle, se oli pieni valkoinen rakennus, jonka edessä oli punaisia ja keltaisia tulppaaneja. Häpesin enkä halunnut mennä sisään. Auton ikkunaan koputettiin. Katsoin ylös ja näin siniseen poolopaitaan pukeutuneen miehen katsovan minua hyvin huolestuneena. Avasin oven ja hän kysyi, olinko kunnossa. Kerroin, etten ollut ja tarvitsin apua. Hän sanoi, että hän saattaa minut sisään ja auttaa minua kirjautumaan sisään. Minut vietiin huoneeseen ja eräs nainen tarkisti, ettei minulla ollut huumeita tai aseita. Minulle annettiin sairaalapyjama ja käskettiin pukea se päälleni. Kaikki henkilökohtaiset tavarani vietiin yksikön haltuun. Pian psykologi tuli antamaan minulle arvion. Kun olin ollut tässä paikassa seitsemän tuntia henkilökunnan seuratessa minua, minulle sanottiin, että voisin lähteä, jos joku tulisi hakemaan minut. Soitin äidilleni, ja hän tuli hakemaan minut, pelkäsin niin, että hän suuttuisi minulle, mutta kun hän saapui, hän halasi minua valtavasti kyynelten valuessa pitkin hänen poskeaan, hän kertoi minulle, että hän aikoi auttaa minua alkoholiongelmani kanssa ja että hän rakastaa minua.</w:t>
      </w:r>
    </w:p>
    <w:p>
      <w:r>
        <w:rPr>
          <w:b/>
        </w:rPr>
        <w:t xml:space="preserve">Esimerkki 9.51</w:t>
      </w:r>
    </w:p>
    <w:p>
      <w:r>
        <w:t xml:space="preserve">Ajoin Chicagoon katsomaan ensimmäistä baseball-otteluani. Se oli tyypillinen amerikkalainen kokemus. Minulla oli hauskaa pelissä ja menin sen jälkeen tanssimaan.</w:t>
      </w:r>
    </w:p>
    <w:p>
      <w:r>
        <w:rPr>
          <w:b/>
        </w:rPr>
        <w:t xml:space="preserve">Tulos</w:t>
      </w:r>
    </w:p>
    <w:p>
      <w:r>
        <w:t xml:space="preserve">Ajoin Chicagoon ensimmäiseen baseball-otteluuni. Matka oli pitkä, mutta sen arvoinen. Kun saavuimme paikalle, löysimme paikkamme ja menimme syömään välipalaa. Saimme kaikki klassiset baseball-välipalat. Saimme hot dogeja, popcornia, pähkinöitä ja suuria juomia matkamuistokupissa. Meillä oli todella hyvät paikat, ja näimme pelaajien kasvot. Lähellemme osui virhepallo, mutta se meni pari paikkaa kauemmas meistä. Hiekkasimme ja hurrasimme, se oli hauskaa. Pelin jälkeen päätimme katsoa, mitä muuta Chicagossa oli tekemistä. Löysimme kivan tanssiklubin, josta ihmisillä oli hyvää sanottavaa. Menimme tanssimaan ja otimme muutaman drinkin. Valvoimme aika myöhään ja päädyimme ottamaan hotellin Chicagon keskustasta. Koko kokemus oli todella hauska ja tekisin sen mielelläni uudestaan. Suunnittelemme jo seuraavaa matkaa Chicagoon, ehkä menemme museoon tai menemme toiseen baseball-otteluun. Olen iloinen, että ensimmäinen baseball-otteluni oli näin hienossa kaupungissa.</w:t>
      </w:r>
    </w:p>
    <w:p>
      <w:r>
        <w:rPr>
          <w:b/>
        </w:rPr>
        <w:t xml:space="preserve">Esimerkki 9.52</w:t>
      </w:r>
    </w:p>
    <w:p>
      <w:r>
        <w:t xml:space="preserve">Serkkuni menehtyi äskettäin aivosyöpään. Hän oli tuolloin vain 28-vuotias, ja hän oli taistellut syöpää vastaan noin 5 vuotta. Osallistuin hänen hautajaisiinsa vanhempieni ja muun laajemman perheeni kanssa.</w:t>
      </w:r>
    </w:p>
    <w:p>
      <w:r>
        <w:rPr>
          <w:b/>
        </w:rPr>
        <w:t xml:space="preserve">Tulos</w:t>
      </w:r>
    </w:p>
    <w:p>
      <w:r>
        <w:t xml:space="preserve">Tänään oli yksi elämäni surullisimmista päivistä. Se alkoi aikaisin päivällä, ja vanhempani kävivät hakemassa minut kotoa. Kaikki olivat hyvin synkällä tuulella, mutta oli aurinkoista ja melko lämmintä. Ajoimme noin kolmenkymmenen minuutin ajomatkan päässä sijaitsevaan kirkkoon lähelle sitä, missä äitini varttui, ja ajaessani en voinut olla ajattelematta kaikkia niitä hyviä muistoja, joita minulla oli serkkuni kanssa. Hän oli aina niin iloinen ja mukava, ja hänen kanssaan oli vain hauska olla. Mutta nyt se kaikki oli mennyttä, ja minulla oli vain muistoja, jotka pyörivät mielessäni. Kun saavuin kirkkoon ja näin koko perheeni, se oli vaikeaa. Kaikki oli niin surullista. Tätini näkeminen oli mielestäni vaikeinta, mutta tiesin silloin, että hän oli vahva ja pääsisi tästä yli. Setäni on pastori, joten hän pystyi auttamaan jumalanpalveluksessa, ja luulen, että se auttoi lievittämään tuskaa. Jumalanpalveluksen jälkeen menimme kaikki hautausmaalle ja kokoonnuimme kukkulalle varjoon. Viimeisen leposijan näkeminen iski minuun todella pahasti, ja aloin itkeä paljon enemmän kuin olin itkenyt koko päivän. Kaikki muistot ja se lopullinen järkytys aivoihini, että hän ei koskaan palaisi, tekivät minut hyvin surulliseksi ja saivat minut kaipaamaan häntä kovasti. Sitten tapasimme kaikki paikallisessa paikassa, jossa tarjoiltiin myöhäistä lounasta ja otimme juotavaa. Oli hyvä nähdä niin paljon perhettäni, mutta samalla niin surullista, koska ajattelin, että meidän ei pitäisi nähdä toisiamme, ainakaan tästä syystä. En oikein tiennyt miltä tuntui, kun lähdimme ja pääsin kotiin. Olin syvästi surullinen ja ajattelin vain, miltä tädistäni, sedästäni ja serkuistani tuntui. Tiedän, että heidän elämänsä oli muuttunut ikuisesti, ja nyt elämä alkoi alusta ilman heidän rakasta läheistään, ja se satutti minua taas. Mutta perheeni on vahva ja vahvempi yhdessä, ja tiedän, että selviämme tästä, kuten mistä tahansa muustakin tragediasta, joka tulee tiellemme.</w:t>
      </w:r>
    </w:p>
    <w:p>
      <w:r>
        <w:rPr>
          <w:b/>
        </w:rPr>
        <w:t xml:space="preserve">Esimerkki 9.53</w:t>
      </w:r>
    </w:p>
    <w:p>
      <w:r>
        <w:t xml:space="preserve">Oli siskoni 20-vuotissyntymäpäivä, joten perhe suunnitteli hänelle yllätysretken eläintarhaan. Saimme nähdä paljon hienoja eläimiä, käydä ulkona syömässä ja syödä myös kakkua.</w:t>
      </w:r>
    </w:p>
    <w:p>
      <w:r>
        <w:rPr>
          <w:b/>
        </w:rPr>
        <w:t xml:space="preserve">Tulos</w:t>
      </w:r>
    </w:p>
    <w:p>
      <w:r>
        <w:t xml:space="preserve">Rakas päiväkirja, tänään on siskoni 20-vuotissyntymäpäivä. Äitini kertoi minulle aiemmin tällä viikolla, mitä teemme. Hän päätti, että koko perhe menee paikalliseen eläintarhaan. Eläintarhan jälkeen menemme syömään erääseen kivaan ravintolaan lähistöllä. Tämä kaikki on yllätys siskolleni, koska hänellä on syntymäpäivä. Meillä oli tänään hidas alku, kuten tavallista. Kun vihdoin pääsimme ulos talosta, nousimme kaikki perheen tila-autoon. Sitten aloitimme matkamme eläintarhaan. Saavuimme vihdoin perille. Oli kuuma aurinkoinen päivä. Se oli täydellinen päivä eläintarhaan. Saimme nähdä kaikkia hienoja eläimiä. Minun suosikkini taisi olla apinat. Yhdellä niistä oli jostain syystä selkävamma, joten se oli eristyksissä muista, kun se parani. Pingviinit olivat myös aika siistejä. Kun olimme nähneet kaiken, mitä eläintarha tarjosi, menimme takaisin tila-autoon ja lähdimme kohti ravintolaa, johon olimme menossa. Luulen, että kaikki olivat uupuneita, kun saavuimme ravintolaan käveltyämme eläintarhassa koko päivän kuumassa auringossa. En oikein pitänyt paikasta, johon menimme syömään, koska musiikki oli vähän liian kovalla. Ruoka oli sentään ihan hyvää. Maksoimme laskun ja suuntasimme kotiin laulamaan onnitteluja siskolleni ja syömään kakkua. Tämä oli luultavasti lempikohtani, koska sain vihdoin istua alas ja rentoutua.</w:t>
      </w:r>
    </w:p>
    <w:p>
      <w:r>
        <w:rPr>
          <w:b/>
        </w:rPr>
        <w:t xml:space="preserve">Esimerkki 9.54</w:t>
      </w:r>
    </w:p>
    <w:p>
      <w:r>
        <w:t xml:space="preserve">Mieheni ja minä menimme risteilylle Alaskaan toukokuussa 2019. Matkustimme lentokoneessa ensimmäistä kertaa elämässämme. Matka oli ainutkertainen kokemus.</w:t>
      </w:r>
    </w:p>
    <w:p>
      <w:r>
        <w:rPr>
          <w:b/>
        </w:rPr>
        <w:t xml:space="preserve">Tulos</w:t>
      </w:r>
    </w:p>
    <w:p>
      <w:r>
        <w:t xml:space="preserve">Lähdimme mieheni kanssa risteilylle Alaskaan hääpäivämme ja eläkkeelle jäämiseni kunniaksi. Se oli meille molemmille ensimmäinen kerta lentokoneessa. Olin hieman hermostunut, koska lensimme lähtöpäivänä, joten lentokoneen myöhästyminen saattoi merkitä matkan jäämistä väliin, mutta minulla oli matkavakuutus. Onneksi meillä ei ollut viivästyksiä ja saavuimme perille hyvissä ajoin. Olin varannut kuljetuksen lentokentältä laiturille, ja bussinkuljettaja esitteli meille matkan varrella paikkoja. Ohitimme Space Needlen, joka oli mahtava! Laiturille päästyämme jouduimme odottamaan hieman laivaan pääsyä. Kun pääsimme laivaan, menimme suoraan jonottamaan ruokaa. Siitä oli jo tunteja, kun olimme syöneet kunnon ruokaa, emmekä vielä päässeet huoneisiimme. Kävelimme vähän ympäriinsä ja sitten lopulta menimme hyttiimme.  Lomamme oli vihdoin alkamassa! Päivät täyttyivät ruoasta, maisemista, elokuvista, kasinoista, esityksistä ja muutamista maaretkistä. Laivan eri osiin tutustuminen piti meidät hyvin kiireisinä.  Risteilyn mieleenpainuvin hetki oli, kun menimme Glacier Bayhin - maisemat olivat henkeäsalpaavat! Näimme jäätikön hajoavan veteen muutaman kerran, kerran oli suuri murtuma. Otin niin paljon kuvia, mutta en pystynyt täysin vangitsemaan kaikkien hetkien kauneutta ja kunnioitusta. Tämä matka oli kerran elämässä tapahtuva kokemus... vaikka menisin takaisin, en voisi koskaan kokea täysin samaa taikaa kuin ensimmäisellä kerralla - mutta olisi hauska yrittää!</w:t>
      </w:r>
    </w:p>
    <w:p>
      <w:r>
        <w:rPr>
          <w:b/>
        </w:rPr>
        <w:t xml:space="preserve">Esimerkki 9.55</w:t>
      </w:r>
    </w:p>
    <w:p>
      <w:r>
        <w:t xml:space="preserve">Perheeni, siskoni perhe ja vanhempani lähtivät matkalle Smoky Mountainsiin. Kävimme DollyWoodissa, SplashCountry'ssa, Hatfield and McCoysissa, Goats on the Roofissa ja monissa muissa paikallisissa nähtävyyksissä. Se oli ihanaa perheaikaa.</w:t>
      </w:r>
    </w:p>
    <w:p>
      <w:r>
        <w:rPr>
          <w:b/>
        </w:rPr>
        <w:t xml:space="preserve">Tulos</w:t>
      </w:r>
    </w:p>
    <w:p>
      <w:r>
        <w:t xml:space="preserve">Perheeni, siskoni perhe ja vanhempani lähtivät matkalle Smoky Mountainsiin. Kävimme DollyWoodissa, SplashCountryssä, Hatfield and McCoysissa, Goats on the Roofissa ja monissa muissa paikallisissa nähtävyyksissä. Se oli ihanaa perheaikaa. Yksi matkan jännittävimmistä osista oli se, kun tyttäreni valittiin Hatfield and McCoysin illallisnäytöksen lavalle. Hänellä oli niin hauskaa päästä tanssimaan kaikkien kanssa lavalla, ja ostimme jopa videon kotiin, jotta hän voisi aina muistaa sen. Poikani ja tyttäreni ajoivat myös ensimmäistä kertaa Goats on the Roofin vuoristoradalla. Tyttäreni ei ollut tarpeeksi pitkä ajamaan yksin, joten minun piti ajaa hänen kanssaan tällä kertaa. En malta odottaa, että hän pystyy tekemään sen yksin, sillä poikani rakasti sitä! Se oli yksi hänen lempiasioistaan. Lapseni rakastivat myös mökkiämme. Meillä oli valtava mökki, jossa oli tarpeeksi tilaa koko perheelleni yöpyä yhdessä. Lapset rakastivat sitä, että siinä oli sisäuima-allas, poreallas, pelihuone ja teatterihuone! He puhuvat edelleen lempiajeluistaan DollyWoodissa. Tämä oli tyttäreni ensimmäinen kerta, kun hän ajoi paljon isommilla kyydillä, joten kesti vähän aikaa saada hänet suostuteltua vuoristorataan, mutta kun hän kokeili sitä, hän jäi koukkuun. Hänen suosikkinsa oli Fire Chaser, ja hän on kerjännyt päästä ajamaan sillä uudelleen. Lapseni nauttivat tästä matkasta eivätkä malta odottaa, että pääsemme takaisin. Harkitsemme itse asiassa paluuta ensi kuussa ja annamme heidän nähdä kaikki Dollywoodin valot.</w:t>
      </w:r>
    </w:p>
    <w:p>
      <w:r>
        <w:rPr>
          <w:b/>
        </w:rPr>
        <w:t xml:space="preserve">Esimerkki 9.56</w:t>
      </w:r>
    </w:p>
    <w:p>
      <w:r>
        <w:t xml:space="preserve">Tässä on kyse työnhakukokemuksistani viimeisten 2 kuukauden ajalta. Olen hakenut yli 10 työpaikkaa ja lopulta päädyin yhteen, jossa palkka on korkeampi kuin nykyisessä työssäni. Minulla on myös vähemmän stressiä verrattuna nykyiseen työhöni. Jotkut nykyisistä työtovereistani ovat hyvin tunteellisia lähtöni vuoksi.</w:t>
      </w:r>
    </w:p>
    <w:p>
      <w:r>
        <w:rPr>
          <w:b/>
        </w:rPr>
        <w:t xml:space="preserve">Tulos</w:t>
      </w:r>
    </w:p>
    <w:p>
      <w:r>
        <w:t xml:space="preserve">Tapahtuma, josta kirjoitan, on viimeaikainen työnhakuni. Aloin etsiä uutta työtä sen jälkeen, kun työtoveri lähti ja teki työstäni paljon stressaavampaa. Työnhaku ei ollut helppo päätös, kun olin työskennellyt samassa paikassa lähes 12 vuotta. Aloitin työnhakusivusto Indeedin kautta. Huomasin, että heidän sähköposti-ilmoituksensa on erittäin hyödyllinen työnhakijalle. Tämä työnhaku ei ole helppo prosessi, jossa saatekirjeeni ja ansioluetteloni on räätälöitävä yksittäistä työpaikkaa varten. Hain yli 10 työpaikkaa, ja minulla on yksi puhelinhaastattelu ja toinen henkilökohtainen haastattelu tämän kahden kuukauden aikana. Menin henkilökohtaiseen haastatteluun työpaikkaan ja sain selville, että minulla on kokemusta kyseisestä työpaikasta. Olin innoissani kuullessani, että sain yhden työpaikan, jossa palkka on paljon korkeampi kuin mitä ansaitsen. Minulla on myös vähemmän stressiä tietyissä työn osissa verrattuna siihen, mitä työskentelen. Aloitan uuden työn noin viikon kuluttua. Toivottavasti asiat sujuvat hyvin. Tunnen itseni ahdistuneeksi ja innostuneeksi samaan aikaan. Se johtuu osittain siitä, että olin samassa tehtävässä lähes 12 vuotta samassa yrityksessä, ja nyt minun on sopeuduttava uusiin rutiineihin. Jotkut työtovereistani, joissa työskentelen nyt, ovat hyvin surullisia lähtöni vuoksi.</w:t>
      </w:r>
    </w:p>
    <w:p>
      <w:r>
        <w:rPr>
          <w:b/>
        </w:rPr>
        <w:t xml:space="preserve">Esimerkki 9.57</w:t>
      </w:r>
    </w:p>
    <w:p>
      <w:r>
        <w:t xml:space="preserve">Elämässäni oli ikimuistoisin päivä hääpäiväni ja toimistossani oli ylennys minulle toimistossani se on niin kunnioittava hetki toimistossani.</w:t>
      </w:r>
    </w:p>
    <w:p>
      <w:r>
        <w:rPr>
          <w:b/>
        </w:rPr>
        <w:t xml:space="preserve">Tulos</w:t>
      </w:r>
    </w:p>
    <w:p>
      <w:r>
        <w:t xml:space="preserve">Päivä oli koittanut, se oli hääpäiväni, ja olin ollut niin hirveän hermostunut kaikista sitä ympäröivistä olosuhteista. Olin sekoamassa aika pahasti, kun tajusin, että hei, olin menossa naimisiin unelmieni tytön kanssa. Tapa, jolla olimme tavanneet, oli upea ja täysin sattumanvarainen. Olimme molemmat olleet henkisen ohjauksen kokoontumisessa metsässä sijaitsevassa retriitissä, ja siitä hetkestä lähtien, kun näin hänet, tiesin, että minun oli puhuttava hänelle. Lähestyin häntä pehmeä hymy kasvoillani, ja me katsoimme toisiamme, ja pystyin heti sanomaan, että hän oli se oikea. Nyt tässä ollaan, kaksi ja puoli vuotta myöhemmin, ja minä kamppailen perhanan solmioni kanssa, hikoilen ja olen yleisesti ottaen hermoraunio. Kuten sanoin, tajusin, että hän on unelmieni tyttö, ja tapaamisemme oli vain sattuman kauppaa. Odotin alttarilla kyhmy kurkussa, odottaen, että hänen kauniit kasvonsa johdatettaisiin alttarille hänen isänsä johdattamana. Kun tuo hetki koitti, olin ihastunut tähtiin, melkein kaaduin siihen, miten kaunis hän todella oli, en ollut nähnyt häntä kolmeen päivään polttareiden takia ja tietysti perinteen takia, jonka mukaan sulhanen ei näe morsianta ennen tätä hetkeä hääpäivänään. Heti kun hän saapui alttarille, tunsin kaiken paniikin sydämessäni liukenevan. Hymyilimme toisillemme ja otimme toisiamme kädestä kiinni, kun katsoimme kohti pappia, joka aloitti seremonian. En malttanut odottaa, että saisin tehdä hänestä omani, tuoda hänet elämääni vaimokseni, ja tiesin, että hän tunsi samoin. Se oli aivan ihanaa, ja kaikkea sitä, mitä olisin voinut odottaa ja enemmänkin. Vastaanotto oli myös räjähtävä, paljon ihmisiä nauroi ja kertoi onnellisia tarinoita meistä kahdesta, ja toivotti meille täysin onnellista elämää yhdessä. Tästä huolimatta voimme jättää häämatkan pois tästä, koska se voi olla hieman raju, jopa teille päiväkirjallisille. Kun saavuimme kotiin häämatkalta ja minun oli palattava töihin, jätin uuden morsiameni suurella halveksunnalla yksin kotiin, vaikka tiesin, että palaisin tapaamaan häntä vain kahdeksan lyhyen tunnin kuluttua. Kiirehdin toimistolle aloittaakseni päiväni ja tehokkaasti uuden elämäni. Kun kävelin toimistoon, minut kutsuttiin välittömästi esimieheni toimistoon, ja ajattelin heti, että on ongelmia, mutta olin sitten helpottunut siitä, että mitään ongelmia ei ollutkaan. Itse asiassa minua oli odottanut ylennys kaikesta ahkerasta työstäni ja uskollisuudestani yhtiötä kohtaan. Voisiko tämä enää parantua? Tarkoitan, että minulla on ollut kaiken kaikkiaan pirun hyvä tuuri, mutta onko se todella onnea? Vai onko se tulosta kovasta työstäni, kärsivällisyydestäni ja päättäväisyydestäni menestyä tässä elämässä? Päätän uskoa, että se on luultavasti sekoitus molempia. Olen enemmän kuin tyytyväinen siihen, miten elämäni on tähän mennessä sujunut!</w:t>
      </w:r>
    </w:p>
    <w:p>
      <w:r>
        <w:rPr>
          <w:b/>
        </w:rPr>
        <w:t xml:space="preserve">Esimerkki 9.58</w:t>
      </w:r>
    </w:p>
    <w:p>
      <w:r>
        <w:t xml:space="preserve">Mieheni sortui aktiiviseen amfetamiiniriippuvuuteen. Hänet pidätettiin ja on tällä hetkellä vankilassa. En tiedä, mitä avioliitolleni tapahtuu.</w:t>
      </w:r>
    </w:p>
    <w:p>
      <w:r>
        <w:rPr>
          <w:b/>
        </w:rPr>
        <w:t xml:space="preserve">Tulos</w:t>
      </w:r>
    </w:p>
    <w:p>
      <w:r>
        <w:t xml:space="preserve">Hän on elämäni rakkaus ja hieno mies, mutta huumeet ovat elämäni suurin tuskan lähde. En ole varma, mikä tarkalleen sai hänet aloittamaan huumeiden käytön, mutta tiedän, että hänellä oli rankka lapsuus. Eräänä päivänä kävelin autotalliin ja näin, että hän oli järjestänyt sen täysin uudelleen, ja huomasin pienen lasipiipun yhdellä pöydällä. En ollut koskaan ennen nähnyt tämäntyyppistä piippua, mutta huomasin sen sisälle kertyneen jäännöksen. Kysyin häneltä asiasta, ja hän myönsi, että hän oli polttanut piippua aiemmin päivällä, ja alkoi siivota autotallia. Kysyin häneltä, kuinka kauan hän oli käyttänyt, ja hän sanoi aloittaneensa hiljattain. Olin huomannut joitakin muutoksia hänen käytöksessään viime aikoina. Hän alkoi valvoa yöllä yhä myöhemmin. Toisinaan heräsin aamulla, ja hän oli yhä hereillä. Ajattelin, että hän oli stressaantunut työnsä vuoksi tai että hänen piti saada kiinni jokin tehtävä, mutta en ajatellut asiaa kovinkaan paljoa. Kun hän kerran myönsi polttavansa metamfetamiinia, sanoin hänelle, että hänen oli saatava apua. Tämä on liukas tie, enkä halunnut sen menevän äärimmäiseen pisteeseen. Tämä tapahtui viisi vuotta sitten. Hän kävi vieroitushoidossa muutaman kuukauden ja kaikki näytti olevan hyvin. Hän palasi takaisin ja osallistui NA-kokouksiin ja tapasi ihmisiä, jotka voisivat auttaa häntä ongelmiensa kanssa. Sitten hän alkoi taas käyttäytyä oudosti. Hän tuli kotiin oudosti yöllä, ja kun otin hänet puheeksi, hän alkoi puolustautua ja kieltäytyi vastaamasta kysymyksiini. Sitten tuli pidätys. Sen seurauksena, että hän meni vieroitukseen, hän menetti työnsä. Minun oli otettava kaksi työvuoroa, jotta tulisin toimeen. Kun hän palasi takaisin, hänen oli vaikea pitää työpaikkaa. Hän pomppi työpaikasta toiseen, kunnes hän tapasi NA:ssa ihmisiä, jotka järjestivät hänelle kunnon työpaikan paikallisesta pikaruokaravintolasta. Hän oli työskennellyt siellä kolme vuotta, ja sitten hän sai loistavan idean varastaa kassalta rahaa ruokkiakseen tapansa. Kolme kuukautta sitten johtaja otti hänet tästä kiinni, ja hänet pidätettiin samana päivänä. Rakastan häntä koko sydämestäni, mutta en voi jäädä hänen luokseen, jos hän sortuu uudelleen, koska seuraavalla kerralla en tiedä mitä hän tekee.</w:t>
      </w:r>
    </w:p>
    <w:p>
      <w:r>
        <w:rPr>
          <w:b/>
        </w:rPr>
        <w:t xml:space="preserve">Esimerkki 9.59</w:t>
      </w:r>
    </w:p>
    <w:p>
      <w:r>
        <w:t xml:space="preserve">Se oli vaimoni syntymäpäivä all inclusive -lomakeskuksessa. Meillä oli siellä hauskaa. Tanssimme paljon, söimme paljon ja joimme paljon. Teimme myös paljon aktiviteetteja.</w:t>
      </w:r>
    </w:p>
    <w:p>
      <w:r>
        <w:rPr>
          <w:b/>
        </w:rPr>
        <w:t xml:space="preserve">Tulos</w:t>
      </w:r>
    </w:p>
    <w:p>
      <w:r>
        <w:t xml:space="preserve">Oli vihdoin vaimoni syntymäpäivä. Halusin yllättää hänet ja perheen erityisellä matkalla paikkaan, jossa kukaan meistä ei ole ennen käynyt. Päätimme lähteä ensimmäistä kertaa all inclusive -lomakeskukseen, jotta vähennämme stressiä ja taakkaa kaiken maksamisesta. Saapuessamme meitä tervehti ystävällinen henkilökunta. Kun olimme kirjautuneet sisään, päätimme mennä aulabaariin drinkille. Sen jälkeen veimme juomamme pakettiautoon ja pakettiauto vei meidät huoneisiimme. Jätettyämme laukkumme hotellihuoneisiin menimme sitten syömään lounasta buffetiin. Se oli ensimmäinen kerta, kun vaimoni kävi all you can eat buffetissa. Aluksi hän oli epäileväinen, mutta sitten hän sanoi nauttineensa ruoasta ja siitä, miten se oli järjestetty. Sitten menimme allasalueelle, jossa oli välipala- ja juomabaari, jossa oli myös kaikki voit syödä välipaloja. Nautimme ajastamme siellä ja uiminen siellä oli hauskaa. Sen jälkeen menimme iltaviihteeseen. Siellä näimme erilaisia esityksiä lapsille ja aikuisille. Sain sieltä baarista lisää juomia ja vein niitä hänelle ja perheelle. Seuraavana päivänä meillä oli paljon hauskaa kaikissa muissa aktiviteeteissa.</w:t>
      </w:r>
    </w:p>
    <w:p>
      <w:r>
        <w:rPr>
          <w:b/>
        </w:rPr>
        <w:t xml:space="preserve">Esimerkki 9.60</w:t>
      </w:r>
    </w:p>
    <w:p>
      <w:r>
        <w:t xml:space="preserve">Vietän 40-vuotissyntymäpäiväni järvimökillä Kentuckyssa. Kaksi parasta ystävääni collegesta olivat siellä perheineen. Viikonlopun aikana lapsemme tulivat paljon lähemmäksi toisiaan.</w:t>
      </w:r>
    </w:p>
    <w:p>
      <w:r>
        <w:rPr>
          <w:b/>
        </w:rPr>
        <w:t xml:space="preserve">Tulos</w:t>
      </w:r>
    </w:p>
    <w:p>
      <w:r>
        <w:t xml:space="preserve">Se oli fantastinen oleskelu. Söimme s'moresia nuotion äärellä ja hengailimme laiturilla päivisin. Oli ihanaa tavata vanhoja ystäviä. Olimme vain huolettomia ja meistä tuntui kuin olisimme taas 20-vuotiaita vain viikonlopun ajan. Ajattelimme kaikki, että olisi uskomatonta, jos lapsemme menisivät myöhemmin elämässään samaan yliopistoon ja jatkaisivat tätä sykliä. Viimeisenä iltanamme siellä päätimme haudata aikakapselin, jonka kaivamme esiin 10 vuoden päästä. Lapsemme laittoivat myös esineitä kapseliin ja he tekivät oman sopimuksensa yhteydenpidosta. Jo ennen lähtöämme he vaihtoivat sähköpostiosoitteita, puhelinnumeroita ja ystävystyivät toistensa kanssa facebookissa. Se oli surrealistista. En muuttaisi mitään. Matkalla kotiin takaisin todellisuuteen sunnuntai-iltana mieheni kommentoi, kuinka paljon hän nautti kaikkien perheiden tapaamisesta. Hän opetti lapsia kalastamaan ja syöttämään koukkuja matoihin. Olin niin iloinen, että teimme tämän. En voisi kuvitellakaan parempia puitteita 40-vuotissyntymäpäivälleni. Toivon, että teemme sen joka vuosi.</w:t>
      </w:r>
    </w:p>
    <w:p>
      <w:r>
        <w:rPr>
          <w:b/>
        </w:rPr>
        <w:t xml:space="preserve">Esimerkki 9.61</w:t>
      </w:r>
    </w:p>
    <w:p>
      <w:r>
        <w:t xml:space="preserve">Tyypin 1 diabeetikko valmistautuu istumaan alas ja syömään päivällistä tavallisena lauantai-iltapäivänä. Tyypin 1 diabeetikon verensokeri on kuitenkin yllättäen erittäin alhainen, mikä aiheuttaa ongelmia.</w:t>
      </w:r>
    </w:p>
    <w:p>
      <w:r>
        <w:rPr>
          <w:b/>
        </w:rPr>
        <w:t xml:space="preserve">Tulos</w:t>
      </w:r>
    </w:p>
    <w:p>
      <w:r>
        <w:t xml:space="preserve">Tunsin, että minua alkoi huimata. Tiesin tämän merkin heti. Verensokerini oli alhainen. Tiesin, että minun oli saatava jotain sisääni ennen kuin tilanne paheni, koska saatoin pyörtyä. Ateria, joka minulla oli edessäni, ei valitettavasti ollut tarpeeksi sokeripitoinen kompensoidakseen tätä. Minun oli pakko juosta keittiöön katsomaan, mitä löytäisin. Valitettavasti meillä ei ollut talossa lainkaan mehua, jota voisin juoda. Kävin etsimässä keksejä kaapeista, mutta jälleen kerran en löytänyt yhtään. Aloin jo panikoida tässä vaiheessa. Talossa ei ollut ketään muuta, joka olisi voinut auttaa minua, jos menettäisin tajuntani. Saatoin tosissani kuolla. Lopulta muistin, että pidin silloin tällöin laukussani suklaapatukan juuri tällaista tilannetta varten. Ryntäsin makuuhuoneeseen ja toivoin vastoin toivoa, etten ollut jo syönyt sitä ja että se oli vielä siellä. Onneksi se oli. Ahmin suklaapatukan nopeasti ja nautin jokaisen suupalan parhaani mukaan. Odotin hermostuneena, että se saisi otteen kehossani. Tunsin sydämen sykkeen hidastuvan. Pian sen jälkeen pääni alkoi kirkastua. Tiesin, että olin nyt ulkona metsästä, mutta minun oli oltava varovaisempi tulevaisuudessa.</w:t>
      </w:r>
    </w:p>
    <w:p>
      <w:r>
        <w:rPr>
          <w:b/>
        </w:rPr>
        <w:t xml:space="preserve">Esimerkki 9.62</w:t>
      </w:r>
    </w:p>
    <w:p>
      <w:r>
        <w:t xml:space="preserve">Poikani valmistui lukiosta. Hänellä oli juhlat sen jälkeen. Paljon sukulaisia tuli kaukaa. Hänen biologinen isänsä ei tullut paikalle. Hänen ystävänsä ja perheensä toivat lahjoja.</w:t>
      </w:r>
    </w:p>
    <w:p>
      <w:r>
        <w:rPr>
          <w:b/>
        </w:rPr>
        <w:t xml:space="preserve">Tulos</w:t>
      </w:r>
    </w:p>
    <w:p>
      <w:r>
        <w:t xml:space="preserve">Poikani isä ja minä emme tulleet jonkin ajan kuluttua toimeen keskenämme. Kuherruskuukausivaihe meni nopeasti ohi. Yritimme olla sivistyneesti poikamme vuoksi, mutta nämä asiat eivät aina onnistu. Poikani oli juuri valmistumassa lukiosta, ja kerroimme hänelle juhlista jälkikäteen. Hän ei koskaan sanonut menevänsä, joten meillä ei ollut mitään odotettavaa. Hänen valmistumisensa jälkeisiin juhliin tulivat kaikki läheltä ja kaukaa. Se oli kaunis lahjojen ja rakkauden levitys. Poikani ystävät ja perhe toivat lahjoja. Paitsi ehkä yhden lahjan, jonka hän halusi. Isä ei koskaan tullut paikalle. En koskaan saanut syytä. Mutta en ollut yllättynyt. On parasta, että odotukset ovat alhaiset. Siten, jos asiat onnistuvat, se on yllätys. Luulen, että poikani pärjää hyvin.</w:t>
      </w:r>
    </w:p>
    <w:p>
      <w:r>
        <w:rPr>
          <w:b/>
        </w:rPr>
        <w:t xml:space="preserve">Esimerkki 9.63</w:t>
      </w:r>
    </w:p>
    <w:p>
      <w:r>
        <w:t xml:space="preserve">äitien emotionaalinen siirtyminen ja jännitys virstanpylvässiirtymästä pikkulapsesta luokkalaiseksi siirtymisestä</w:t>
      </w:r>
    </w:p>
    <w:p>
      <w:r>
        <w:rPr>
          <w:b/>
        </w:rPr>
        <w:t xml:space="preserve">Tulos</w:t>
      </w:r>
    </w:p>
    <w:p>
      <w:r>
        <w:t xml:space="preserve">Maanantaina tyttäreni aloitti "Isojen tyttöjen koulun"!!!! Hän on virallisesti siirtynyt päiväkotiin! Koulussa oleminen ei ole hänelle kuitenkaan uutta. Hän on ollut esiopetuksessa vuoden, joten hän on tottunut nousemaan ylös, pukemaan koulupuvun päälleen ja olemaan isojen lasten seurassa. Hän oli hyvin innoissaan päiväkodin aloittamisesta. minä en kuitenkaan ole valmis siihen, että hän on niin valmis. Hän meni aikaisin nukkumaan klo 19.00 ja valot sammuivat! Herätin hänet perinteiseen "herätyslauluun". Olen laulanut hänelle tätä laulua siitä lähtien, kun hän oli vauva, tämä herättää tunteita tietäen, että hän on nyt "iso lapsi" Joskus hän laulaa mukana... joskus hän vetää peiton päänsä yli. . Nousin myös aikaisin laittamaan aamiaista. Päivittäinen aamiaisemme koostuu munanvalkuaisista, kalkkunapekonista ja hedelmistä. Silloin tällöin annan hänen syödä lempimurojaan, mutta pidämme sen terveellisenä! Hän söi vain vähän. Ymmärrän, että hän oli hermostunut. Niinpä nappasimme hänen kimaltelevan kirjalaukkunsa, lounaslaatikkonsa, joka näyttää käsilaukulta, ja valtavan ostoskassin koulutarvikkeita ja lähdimme kouluun. Olen hyvin siunattu, että hänen koulunsa on vain 5 minuutin päässä kotoa. Pääsimme perille hetkessä, ja saatoin hänet sisään. Opettajat olivat jakaneet lapset kahvilaan luokka-asteittain. Menin antamaan hänelle suukon ennen kuin hän istui alas, ja hän peitti kasvonsa!!!! Myöhemmin hän kertoi minulle, että muut lapset pilkkasivat häntä. MUTTA SE ON ENSIMMÄINEN PÄIVÄ PÄIVÄKODISSA!!!! Näyttää siltä, että tyttöni on jo kasvanut!!!!</w:t>
      </w:r>
    </w:p>
    <w:p>
      <w:r>
        <w:rPr>
          <w:b/>
        </w:rPr>
        <w:t xml:space="preserve">Esimerkki 9.64</w:t>
      </w:r>
    </w:p>
    <w:p>
      <w:r>
        <w:t xml:space="preserve">Veljentyttäreni 15-vuotissyntymäpäiväjuhla oli toukokuussa, mutta aluksi en odottanut olevani paikalla. Tein useita järjestelyjä, jotta voisin olla siellä hänen kanssaan ja olla osa hänen juhlaansa.</w:t>
      </w:r>
    </w:p>
    <w:p>
      <w:r>
        <w:rPr>
          <w:b/>
        </w:rPr>
        <w:t xml:space="preserve">Tulos</w:t>
      </w:r>
    </w:p>
    <w:p>
      <w:r>
        <w:t xml:space="preserve">Tämän vuoden (2019) toukokuun 21. päivänä ensimmäisellä veljentyttärelläni oli 15-vuotissyntymäpäiväjuhlat. Siitä asti kun hän oli pieni vauva odotin tätä hetkeä, koska hänellä on persoonallisuus, joka saa minut tuntemaan, että minulla on siskoni takaisin, kun hän oli nuori. Se koskee, koska useista syistä siskoni ei ole enää kanssamme, ja hän on kuin muisto, joka meillä on siskostani. Miksi tuo päivämäärä oli niin tärkeä minulle? No, en ole enää kotimaassani. Asun ulkomailla urani vuoksi, mutta tuona päivänä halusin hypätä omalta paikkakunnaltani hänen paikkakunnalleen, koska en voi jättää väliin tätä kerran elämässä tapahtuvaa tapahtumaa sisarentyttärelleni. Maksoin ylihintaa lentolippuni hinnasta, viivyin noin 12 tuntia toisessa maassa, sairastuin aterian takia, mutta tiedättekö mitä?, En kadu yhtään. Päivän päätteeksi näin hänen kasvonsa, näin, kuinka onnellinen hän oli juhlassaan, ja hän oli myös iloinen nähdessään minut siellä. Sain tanssia pienen veljentyttäreni kanssa, joka on myös minun pieni lapseni, ja muistan sen loppuelämäni ajan. Sanoin hänelle, että kun olin lentokoneessa, näin hänen äitinsä taivaalla, hän pyysi minua kantamaan häntä ja sanoi, että rakastan sinua hänen edessään. Veljentyttäreni oli niin onnellinen, hän halasi minua ja kuiskasin: äitisi on niin ylpeä sinusta, kulta. Olen melko varma, että myös siskoni tanssi taivaassa. Yö oli liian lyhyt, mutta muistot ovat äärettömiä, koska jokainen sekunti oli arvokas. Minun on matkustettava takaisin seuraavana päivänä, ilman mitään laukussani, mutta sydän täynnä rakkautta. Perhe on aarre, joka tekee elämästäsi aina arvokkaan.</w:t>
      </w:r>
    </w:p>
    <w:p>
      <w:r>
        <w:rPr>
          <w:b/>
        </w:rPr>
        <w:t xml:space="preserve">Esimerkki 9.65</w:t>
      </w:r>
    </w:p>
    <w:p>
      <w:r>
        <w:t xml:space="preserve">Epäonnistunut elämä kaikessa, mitä yritin, huipentui eräänä alkukesän päivänä paikalliseen vapaa-ajan pesäpalloliigaan. Voitimme paikallisen mestaruuden ja tunsin olevani onnistunut. Epäonnistuminen muuttui kerrankin menestykseksi.</w:t>
      </w:r>
    </w:p>
    <w:p>
      <w:r>
        <w:rPr>
          <w:b/>
        </w:rPr>
        <w:t xml:space="preserve">Tulos</w:t>
      </w:r>
    </w:p>
    <w:p>
      <w:r>
        <w:t xml:space="preserve">Koko elämäni ajan olen hävinnyt kaikessa, mitä olen yrittänyt. Siitä tuli minulle niin tavallista, etten koskaan edes odottanut voittavani. Tämä ei kuitenkaan koskaan lannistanut minua yrittämästä, itse asiassa se jopa vähensi paineita yrittämisestä, koska tunsin jo tietäväni lopputuloksen. Kun siis näin mainoksen paikallisesta vapaa-ajan pesäpalloliigasta, ajattelin, miksipä ei? Ilmoittauduin paikalle olettaen, että minua ei kuitenkaan valittaisi joukkueeseen, koska minulla ei ole todellisia urheilullisia kykyjä, mutta yllätyksekseni kaikki muutkin joukkueessa olivat yhtä huonoja kuin minä! Pääsin joukkueeseen ja huomasin, että minulla oli todella hyvä yhteys muihin pelaajiin. Meillä kaikilla näytti olevan samanlainen menneisyys. Olimme kaikki tottuneet olemaan häviäjiä. Kukaan meistä ei odottanut pääsevänsä joukkueeseen, eikä meillä kaikilla ollut illuusioita siitä, että voittaisimme jotain. Se oli vain hauskaa. Tällaisen samanhenkisen ryhmän tapaaminen oli meille kaikille epätavallista ja jännittävää. Ennen kuin tiesimmekään, tapasimme ja harjoittelimme niin paljon kuin pystyimme, ihan vain siksi, että nautimme toistemme seurasta. Meistä tuli perhe. Ymmärsimme toisiamme. Kun soitimme, meistä tuli melkein yksi ihminen. Se oli aivan uskomatonta. Pelasimme joukkue toisensa jälkeen, nautimme vain kokemuksesta, ja kun voitimme kerta toisensa jälkeen, nauroimme sille, että se oli vain sattumaa, tai oletimme, että toisella joukkueella ei ollut kokemusta. Mutta ennen kuin huomasimmekaan, olimme loppuottelussa pelaamassa mestaruudesta. Odotimme kaikki, että tässä vaiheessa onni loppuisi, mutta niin ei käynyt. Me voitimme. Joukko epäonnistujia kokoontui yhteen ja voitti mestaruuden yhdessä. Se kesä oli yksi muistettavista. Joskus voittaminen vaatii vain hauskanpitoa.</w:t>
      </w:r>
    </w:p>
    <w:p>
      <w:r>
        <w:rPr>
          <w:b/>
        </w:rPr>
        <w:t xml:space="preserve">Esimerkki 9.66</w:t>
      </w:r>
    </w:p>
    <w:p>
      <w:r>
        <w:t xml:space="preserve">Pitkäselkäinen koirani halvaantui yhtäkkiä eräänä aamuna. Kauhea eläinlääkärini käski vain tappaa sen. Mutta nyt se on melkein täysin kunnossa.</w:t>
      </w:r>
    </w:p>
    <w:p>
      <w:r>
        <w:rPr>
          <w:b/>
        </w:rPr>
        <w:t xml:space="preserve">Tulos</w:t>
      </w:r>
    </w:p>
    <w:p>
      <w:r>
        <w:t xml:space="preserve">Minulla on dackel/wiener-koira. Heräsin siihen, että se oli halvaantunut kuukausi sitten (kesäkuussa). Vein sen eläinlääkäriin, kuten yleensä tehdään, ja hän sanoi vain: "Lopeta se. Se ei ole hyvä elämä. Se ei koskaan parane." koska minulla ei ollut varaa 10k leikkaukseen. Menin kotiin, itkin sitä, ajattelin sitä, katselin halvaantuneiden koirien foorumeilta koko yön. Se oli aika paha ilta. Tunsin itseni vain niin helvetin toivottomaksi kaiken suhteen. Halvaantuminen tuli hyvin äkillisesti. Edellisenä iltana se ontui vain vähän, kun toin sen kävelyn jälkeen. Luulin, että se oli astunut johonkin. Seuraavana päivänä se oli iloinen ja kunnossa, paitsi että se ei pystynyt liikuttamaan takajalkojaan. Annoin sille steroideja, laitoin sen häkkiin ja tein laserhoitoja. Minulle sanottiin: "Tämä ei auta. Se saa virtsankuumenemisen, se kärsii." Eläinlääkärini osaa todella masentaa minut helvetin hyvin, voisin sanoa. Ostin sänkyyn kastumisen estäviä tyynyjä, sulkusuihketta, hän oli onnellinen ollessaan kotona ja minä olin vain huolissani tulevaisuudesta. Ja se parani. Se on nyt melkein täysin kunnossa, ei kiitos paskaeläinlääkärini.</w:t>
      </w:r>
    </w:p>
    <w:p>
      <w:r>
        <w:rPr>
          <w:b/>
        </w:rPr>
        <w:t xml:space="preserve">Esimerkki 9.67</w:t>
      </w:r>
    </w:p>
    <w:p>
      <w:r>
        <w:t xml:space="preserve">Vanhempi menee takapihalle kokkailemaan lomien aikana. Vanhemman tehtävänä on vahtia yhtä lasta eikä kaikkia lapsia kerralla olutta juodessaan ja hukuttautua hetkeen. Lapsetkin nauttivat takapihan kokkolasta.</w:t>
      </w:r>
    </w:p>
    <w:p>
      <w:r>
        <w:rPr>
          <w:b/>
        </w:rPr>
        <w:t xml:space="preserve">Tulos</w:t>
      </w:r>
    </w:p>
    <w:p>
      <w:r>
        <w:t xml:space="preserve">Kävin lomajuhlassa, jossa oli takapihalla kokkailua. Se oli siinä mielessä ikimuistoinen, että se oli ensimmäinen suunniteltu retki lasteni kanssa, jotka ovat vielä pikkulapsia. Kotiäitinä on ollut vaikeaa pikkulasten kanssa, varsinkin ensimmäiset pari vuotta. Tuntuu, että olen uhrannut paljon kasvattaakseni heitä henkilökohtaisesti, ja joskus tunnen yhä ristiriitaa perhepäätökseni suhteen. Joten sanomalla, että tämä oli henkilökohtaisesti mieleenpainuva, ainakin minulle, saattaisi olla hieman vähättelyä. Joulujuhlista jäi eniten mieleen se, että istuin heidän takapihallaan ja join olutta suoraan pullosta auringon paistaessa kasvoilleni. Minun tehtäväni oli vahtia yhtä pikkulapsistani, kun puolisoni huolehti muista. Se tuntui helpommalta yhden lapsen kanssa. Luulen, että työ moninkertaistuu huomattavasti useamman lapsen myötä, ja ymmärrän, miksi useimmat vanhemmat haluavat nykyään pitäytyä yhdessä lapsessa. Joka tapauksessa tuo hetki takapihalla tuntui rentouttavalta, sellaiselta, mitä en ollut kokenut pitkään aikaan. Se oli yhtä lailla vapautta, ja hetken aikaa tuntui kuin minulla ei olisi lapsia ollenkaan. Tarkoitan, että minulla oli yksi, jota vahdin tuolloin, mutta tuo ohikiitävä hetki tuntui maukkaalta sadepisaralta, kun olet jumissa karussa, kuumassa autiomaassa. Lapseni nauttivat tapahtumasta täysin siemauksin, vaikkeivät oikeastaan syöneetkään hyvää ruokaa. He saivat leikkiä muiden lasten kanssa, jotka olivat myös paikalla, ja he saivat nähdä, miltä oikeat juhlat aikuisten kanssa näyttävät. Itse nautin siitä, ja toivon, että tällaisia tapahtumia järjestettäisiin tulevaisuudessa enemmän.</w:t>
      </w:r>
    </w:p>
    <w:p>
      <w:r>
        <w:rPr>
          <w:b/>
        </w:rPr>
        <w:t xml:space="preserve">Esimerkki 9.68</w:t>
      </w:r>
    </w:p>
    <w:p>
      <w:r>
        <w:t xml:space="preserve">Teimme vaimoni kanssa improvisoidun matkan yhteen suosikkipaikoistamme. Emme odottaneet siltä paljon, mutta siitä tuli yksi kaikkien aikojen lempimuistoistani.</w:t>
      </w:r>
    </w:p>
    <w:p>
      <w:r>
        <w:rPr>
          <w:b/>
        </w:rPr>
        <w:t xml:space="preserve">Tulos</w:t>
      </w:r>
    </w:p>
    <w:p>
      <w:r>
        <w:t xml:space="preserve">Vaimoni ja minä lähdimme pienelle, viime hetken lomalle Gatlinburgiin, Tennesseehen. Se oli tämän vuoden huhtikuussa. Se oli minulle hyvin ikimuistoinen matka. Rakastan viettää aikaa vaimoni kanssa, ja kun pääsemme pois viime hetkellä, se tekee siitä paljon erikoisemman. Vietimme häämatkamme Gatlinburgissa, ja sillä on meille erityinen merkitys. Tämä kerta oli erityinen, koska meillä oli niin paljon enemmän yhteyksiä kuin yleensä. Saimme tehdä enemmän asioita, koska sää oli tällä kertaa lämpimämpi. Saimme asua lähellä keskustaa, joten kävimme yhdessä paljon eri paikoissa. Mieleenpainuvinta oli istua ravintolan parvekkeella, josta oli näkymät kaupungin läpi kulkevalle päätielle. Vietimme siellä tuntikausia vain jutellen ja ihmisiä katsellen. Ajattelen vieläkin tuota iltapäivää ja sitä, miten hauskaa meillä oli yhdessä, kun vain olimme yhdessä, emmekä oikeastaan tehneet yhtään mitään. Tuon päivän lisäksi söimme muutaman kerran hienoissa paikoissa. Kävimme myös kokeilemassa uutta paikkaa, joka oli todella huono, mutta silti otimme siitä kaiken irti. Kaiken kaikkiaan tuo reissu oli yksi elämäni hienoimmista hetkistä. Se johtui siitä, että vietin sen lempihenkilöni kanssa, jonka olen koskaan tavannut. Puhumme vieläkin siitä, miten emme malta odottaa, että pääsemme takaisin, mutta en usko, että mikään matka vetää vertoja sille.</w:t>
      </w:r>
    </w:p>
    <w:p>
      <w:r>
        <w:rPr>
          <w:b/>
        </w:rPr>
        <w:t xml:space="preserve">Esimerkki 9.69</w:t>
      </w:r>
    </w:p>
    <w:p>
      <w:r>
        <w:t xml:space="preserve">Läheiset sukulaiseni kokoontuivat yhteen vierailulle, ja meillä oli hauskaa. Kaikki pikkulapset olivat paikalla ja näimme jopa peuran.</w:t>
      </w:r>
    </w:p>
    <w:p>
      <w:r>
        <w:rPr>
          <w:b/>
        </w:rPr>
        <w:t xml:space="preserve">Tulos</w:t>
      </w:r>
    </w:p>
    <w:p>
      <w:r>
        <w:t xml:space="preserve">Kävin perheen luona siskoni luona lomalla. Se oli ensimmäinen kerta vuosiin, kun olimme kaikki kokoontuneet yhteen, ja jotkut nuoremmista lapsista eivät olleet koskaan tavanneet. Oli hienoa katsella, kun he kaikki leikkivät yhdessä ja tulivat toimeen keskenään. Autoin paljon ruoanlaitossa, koska pidän siitä ja olen siinä hyvä. Oli hauska mennä lasten kanssa metsään ja näyttää heille jokea, ja näimme peuran. Pelasin baseballia muutaman veljenpojan kanssa. Kävimme syömässä hienossa ravintolassa ja meillä oli hauskaa. Oli kiva tavata sisaruksiani ja hengailla kuten ennenkin. Emme olleet kaikki olleet yhdessä pitkään aikaan ja muistelimme asioita. Oli hieman kylmä, mutta lunta ei satanut, ja teimme eräänä iltana nuotion pihalle ja joimme ehkä vähän liikaa. Vanhempani nauttivat siitä, että he näkivät kaikki lapset juoksentelemassa ympäriinsä. Se oli hienoa aikaa perheeni kanssa, ja aiomme toistaa sen tänä vuonna. Keskustelimme siitä, että ensi kerralla vuokraisimme kivan järvitalon tai jotain vähän lähempänä kaikkia. On vaikea tavata usein, koska olemme kaikki hajallaan eri puolilla maata. Se oli hyvä muistutus siitä, miten onnekas olen, kun minulla on niin hyvä perhe. Odotan innolla seuraavaa kertaa.</w:t>
      </w:r>
    </w:p>
    <w:p>
      <w:r>
        <w:rPr>
          <w:b/>
        </w:rPr>
        <w:t xml:space="preserve">Esimerkki 9.70</w:t>
      </w:r>
    </w:p>
    <w:p>
      <w:r>
        <w:t xml:space="preserve">Siskoni tarvitsi minua ostamaan miehelleen lahjan hänen puolestaan ja antoi minulle 800 dollaria. Ystäväni kävi luonani samana päivänä, ja he varastivat rahat minulta. Jäin maksamaan lahjan omilla rahoillani.</w:t>
      </w:r>
    </w:p>
    <w:p>
      <w:r>
        <w:rPr>
          <w:b/>
        </w:rPr>
        <w:t xml:space="preserve">Tulos</w:t>
      </w:r>
    </w:p>
    <w:p>
      <w:r>
        <w:t xml:space="preserve">Noin kaksi kuukautta sitten siskoni pyysi minua ostamaan liput konserttiin miehelleen ja antoi minulle 800 dollaria, jotta ostaisin ne hänelle. Hän pyysi minua tekemään sen hänen puolestaan, koska kyseessä oli yllätyslahja heidän hääpäiväkseen, eikä hän halunnut miehen tietävän siitä. Iltapäivällä, kun hän antoi minulle rahat, menin kotiin ja laitoin ne pöytälaatikkooni tarkoituksenani tallettaa ne pankkiini seuraavana päivänä, jotta voisin tehdä ostoksen. Myöhemmin samana iltana luokseni tuli ystäväni, jolla oli ongelmia poikaystävänsä kanssa. Juttelimme ja juttelimme, ja hän kysyi, voisiko hän käyttää tietokonettani, ja minä tietenkin suostuin. Olin puhelimessa mieheni kanssa, joka oli poissa kaupungista ja eri huoneessa, kun hän oli tietokoneella. Pian sen jälkeen hänen oli yhtäkkiä lähdettävä, ja hänen syynsä siihen oli epäselvä ja kuulosti epäilyttävältä, mutta hänet tuntien totesin, että hän valehteli siitä, mitä hän todella aikoi tehdä, enkä välittänyt siitä liikaa. Seuraavana päivänä olin valmistautumassa lähtemään pankkiin, ja kun avasin pöytälaatikkoni, rahat olivat kadonneet! Tarkistin lompakkoni ja käsilaukkuni nähdäkseni, olinko jostain syystä laittanut ne sinne, vaikka tiedän varmasti, etten koskaan siirtänyt niitä. Tiesin heti, että hän oli varastanut rahat minulta, ja hänen haihatteleva tekosyynsä lähtemiselle kävi nyt täysin järkeen. Olin raivona. Soitin hänelle välittömästi, eikä hän vastannut. Soitin hänelle vielä kolme kertaa, eikä hän vieläkään vastannut. Joten lähetin hänelle tekstiviestin ja teeskentelin, että kaikki oli hyvin, jotta hän soittaisi minulle takaisin. Hän soitti minulle takaisin ja kysyin häneltä, oliko hän ottanut rahat. Hän väitti, ettei tiennyt, mistä puhuin, ja yritti syyttää siitä lapsiani (jotka nukkuivat, kun hän oli paikalla), ja vaistosin, että hän valehteli jälleen kerran. Tässä vaiheessa en voinut tehdä paljon muuta kuin kirjoittaa hänet pois ystävänä ja tietää, ettei häneen voinut luottaa. Tämä oli erityisen loukkaavaa minulle, koska minun oli nyt keksittävä 800 dollaria omista rahoistani lippujen maksamiseen, koska olin henkilö, johon luotin. Olen muutenkin taloudellisesti vaikeuksissa, joten 800 dollaria on minulle paljon rahaa.</w:t>
      </w:r>
    </w:p>
    <w:p>
      <w:r>
        <w:rPr>
          <w:b/>
        </w:rPr>
        <w:t xml:space="preserve">Esimerkki 9.71</w:t>
      </w:r>
    </w:p>
    <w:p>
      <w:r>
        <w:t xml:space="preserve">Perheeni lähti hiljattain rantalomalle kolmen pienen lapsen kanssa. Se oli väsyttävää, mutta kaiken kaikkiaan hieno kokemus, erityisesti retkemme luonnonlähteelle.</w:t>
      </w:r>
    </w:p>
    <w:p>
      <w:r>
        <w:rPr>
          <w:b/>
        </w:rPr>
        <w:t xml:space="preserve">Tulos</w:t>
      </w:r>
    </w:p>
    <w:p>
      <w:r>
        <w:t xml:space="preserve">Viikko sitten lähdimme perheeni kanssa todella hauskalle lomalle. Menimme rannalle! Otimme 3 lastamme mukaan, ja vaikka he ovat pieniä, he nauttivat rannasta. He pysyttelivät enimmäkseen hiekassa leikkimässä leluilla, mutta he todella pitivät siitä, joskus kuulee, että lapset eivät pidä hiekasta, mutta he pitivät siitä. Olemme uupuneita mutta se oli sen arvoista, tarvitsemme nyt lomaa lomasta. Kohokohtia on varmasti luonnonlähde jossa lapset uivat paljon ja me meloimme vähän. Pakkasimme lounaat mukaan sitä varten. Koska lapset eivät olisi muuten jaksaneet koko päivää. Me itseasiassa putosimme kanootista, mikä oli vähän noloa, mutta vesi oli mahtavaa. Olemme nyt takaisin kotona. Se oli hieno reissu, jonka muistamme vielä pitkään. Toivottavasti lapset muistavat sen, mutta me varmasti muistimme. En ole varma, milloin meillä on mahdollisuus lähteä toiselle sellaiselle. Joten meidän on nautittava niistä niin kauan kuin meillä on. Kiitos lukemisesta.</w:t>
      </w:r>
    </w:p>
    <w:p>
      <w:r>
        <w:rPr>
          <w:b/>
        </w:rPr>
        <w:t xml:space="preserve">Esimerkki 9.72</w:t>
      </w:r>
    </w:p>
    <w:p>
      <w:r>
        <w:t xml:space="preserve">Jokin aika sitten sain ylennyksen ja palkankorotuksen työpaikallani. En ole ollut töissä pitkään aikaan, joten tämä on merkittävä asia.</w:t>
      </w:r>
    </w:p>
    <w:p>
      <w:r>
        <w:rPr>
          <w:b/>
        </w:rPr>
        <w:t xml:space="preserve">Tulos</w:t>
      </w:r>
    </w:p>
    <w:p>
      <w:r>
        <w:t xml:space="preserve">Muutama kuukausi sitten sain ylennyksen ja palkankorotuksen työpaikallani. Tämä on minulle hyvin tärkeä virstanpylväs, koska olen vielä suhteellisen nuori enkä ole ollut nykyisellä työnantajallani kovin pitkään. Pomoni kuitenkin katsoivat, että oli aika antaa minulle enemmän vastuuta ja enemmän rahaa siitä työstä, jota olen heille tähän mennessä tehnyt. Vielä tärkeämpää on se, että koska olen vielä nuori, se osoittaa, että alan maineeni kasvaa. Työskentelen väestömäärältään suhteellisen suurella alueella, mutta alani ei ole kovin suuri. Useimmat alalla työskentelevät ihmiset tuntevat toisensa, ja sana leviää nopeasti. Nykyisen työnantajani palveluksessa ollessani olen jo tavannut monia kollegoitani muissa organisaatioissa. Olen myös tavannut monia muiden alan organisaatioiden omistajia ja esimiehiä. Kun saan ylennyksen ja enemmän tunnustusta näin nopeasti, minulla on enemmän vaihtoehtoja, jos päätän jättää työni. Lisäksi minusta tuntui hyvältä, että pystyin tekemään vaikutuksen esimiehiini. Monet nuoret työntekijät eivät saa sellaista tilaisuutta kuin minä olen tähän mennessä saanut, joten oli tärkeää, että tein hyvän vaikutuksen. Olen huomannut, että ihmiset arvostavat työmoraaliani ja ahkeruuttani, jotka ovat kaksi minulle tärkeää asiaa. Olen kulkenut pitkän matkan sitten yliopiston, eikä tie ollut helpoin mahdollinen, joten se, että työskentelen ja menestyn alallani, on tärkeä merkki siitä, kuka olen ammattilaisena. Aion tarttua tähän ja jatkaa sitä, että pomoni ovat tyytyväisiä päätökseen palkata minut tulevina kuukausina. Aion myös nähdä, onko se tehnyt vaikutuksen organisaationi ulkopuolisiin ihmisiin muita mahdollisia mahdollisuuksia varten.</w:t>
      </w:r>
    </w:p>
    <w:p>
      <w:r>
        <w:rPr>
          <w:b/>
        </w:rPr>
        <w:t xml:space="preserve">Esimerkki 9.73</w:t>
      </w:r>
    </w:p>
    <w:p>
      <w:r>
        <w:t xml:space="preserve">Isäni kuoli. Viikkoa myöhemmin pidimme hänen muistotilaisuutensa, ja se oli perheelleni vaikeaa aikaa.</w:t>
      </w:r>
    </w:p>
    <w:p>
      <w:r>
        <w:rPr>
          <w:b/>
        </w:rPr>
        <w:t xml:space="preserve">Tulos</w:t>
      </w:r>
    </w:p>
    <w:p>
      <w:r>
        <w:t xml:space="preserve">Tänään perheeni kokoontui yhteen pikkukaupungissa. Siitä on vuosia, kun olemme olleet kaikki samassa paikassa samaan aikaan. Yleensä kauan sitten kadonneiden sukulaisten tapaaminen on iloinen tilaisuus useimmille perheille. Me emme ole useimmat perheet. Yleensä emme tule toimeen keskenämme. Tänään ei ollut tavallista. Tänään kokoonnuimme kunnioittamaan yhtä monimutkaisimmista miehistä, jonka useimmat meistä ovat koskaan tunteneet. Tänään me kaikki tuimme toisiamme ja lohdutimme toisiamme isäni nimissä. Isäni kuoli viikko sitten, ja tänään oli hänen muistotilaisuutensa. Tämä on ollut vaikea viikko. On ollut vaikeaa ymmärtää, että hän on poissa, mutta tämä päivä oli pahin. Meillä oli avoin arkku. Hän näytti niin oudolta, se oli hän, mutta ei kuitenkaan hän. Katselin, kun osa perheestäni purskahti kyyneliin, osa hiljaa. Toiset pidättelivät sitä. Tunsin, että minun oli oltava vahva oman pienen perheeni vuoksi. Lapseni eivät enää koskaan saa nähdä isoisäänsä. Minä en saa enää koskaan nähdä isääni, mutta isänä en voinut antaa lasteni katsoa, kun romahdan täysin. Tämän päivän jälkeen hänelle jäävät vain hänen omaisuutensa ja tuhkansa.</w:t>
      </w:r>
    </w:p>
    <w:p>
      <w:r>
        <w:rPr>
          <w:b/>
        </w:rPr>
        <w:t xml:space="preserve">Esimerkki 9.74</w:t>
      </w:r>
    </w:p>
    <w:p>
      <w:r>
        <w:t xml:space="preserve">Ostin uuden talon, josta pidän kovasti. Se saa minut tuntemaan oloni turvalliseksi. Rakastan työskennellä sen parissa ja parantaa sen ulkonäköä.</w:t>
      </w:r>
    </w:p>
    <w:p>
      <w:r>
        <w:rPr>
          <w:b/>
        </w:rPr>
        <w:t xml:space="preserve">Tulos</w:t>
      </w:r>
    </w:p>
    <w:p>
      <w:r>
        <w:t xml:space="preserve">Yksi mieleenpainuva tapahtuma elämässäni viime aikoina oli talon ostaminen. Tuntuu turvalliselta omistaa oma paikka. Sen voi sisustaa haluamallaan tavalla. Voit asua siellä niin kauan kuin haluat. Pihalle voi istuttaa mitä haluaa. Pankin menettelyt olivat helppoja. Ihmiset olivat hyvin ystävällisiä ja avuliaita. Edellinen omistaja oli hyvin yhteistyöhaluinen. Kaiken kaikkiaan prosessi oli helppo. Pidän myös naapureistani. Uima-allas on myös mukava. Sen pitäminen puhtaana vaatii hieman työtä, mutta se on sen arvoista. Minusta on paljon iloa huolehtia uudesta asunnostani. En malta odottaa, että saan kutsua ihmisiä kylään. Rakastan myös takkaa. Se on erittäin rentouttava talvella.</w:t>
      </w:r>
    </w:p>
    <w:p>
      <w:r>
        <w:rPr>
          <w:b/>
        </w:rPr>
        <w:t xml:space="preserve">Esimerkki 9.75</w:t>
      </w:r>
    </w:p>
    <w:p>
      <w:r>
        <w:t xml:space="preserve">Tapasin sosiaalisessa mediassa naisen, jonka tunsin lukiossa, ja me tapasimme. Olemme yhdessä pitkään ja pidän sitä siunauksena.</w:t>
      </w:r>
    </w:p>
    <w:p>
      <w:r>
        <w:rPr>
          <w:b/>
        </w:rPr>
        <w:t xml:space="preserve">Tulos</w:t>
      </w:r>
    </w:p>
    <w:p>
      <w:r>
        <w:t xml:space="preserve">Olen enimmäkseen yksityinen ihminen, joten on sanomattakin selvää, että olen joskus yksinäinen. Tosin olen omatoiminen ja omavarainen. En myöskään ajattele tulevaisuutta kovin paljon. No, tapasin hiljattain naisen, jonka kanssa kävin lukiota. Olen 37-vuotias, joten siitä on jo aikaa, kun tunsimme toisemme. Tapasimme ja aloimme jutella uudelleen Facebookin kautta. Pian päätimme tavata henkilökohtaisesti ja katsoa mitä tapahtuu. Tulimme heti toimeen ja päätimme alkaa seurustella yksinoikeudella. En voi kuvitellakaan, etten olisi nyt ilman häntä, ja hän muuttaa elämäni kaikin tavoin paremmaksi! Olen ilmoittautunut uudelleen yliopistoon ja pyrin parantamaan itseäni kaikin puolin. Hän saa minut haluamaan olla parempi mies ja asettua aloilleen ja ehkä jopa perustaa perheen. Tämä on valtava askel minulle. Aika näyttää. Tulevaisuutemme on edessämme! Rakkautta ei todellakaan voi korvata mikään.</w:t>
      </w:r>
    </w:p>
    <w:p>
      <w:r>
        <w:rPr>
          <w:b/>
        </w:rPr>
        <w:t xml:space="preserve">Esimerkki 9.76</w:t>
      </w:r>
    </w:p>
    <w:p>
      <w:r>
        <w:t xml:space="preserve">Menin veljentyttäreni syntymäpäiväjuhliin, joissa tanssimme, pelasimme pelejä, söimme kakkua ja pidimme hauskaa. Leikimme myös barbeilla ja hänellä on vaikeuksia puhaltaa joitakin temppukynttilöitä.</w:t>
      </w:r>
    </w:p>
    <w:p>
      <w:r>
        <w:rPr>
          <w:b/>
        </w:rPr>
        <w:t xml:space="preserve">Tulos</w:t>
      </w:r>
    </w:p>
    <w:p>
      <w:r>
        <w:t xml:space="preserve">Kävin tänään Maryn syntymäpäiväjuhlissa. En voi uskoa, että veljentyttäreni on jo neljä. Muistan vieläkin päivän, jolloin hän syntyi. Hän oli kuin pieni ilopallo. Ja hän täytti juuri neljä! Meillä oli hauskaa juhlissa. Tanssimme koko illan. Tiesin, että Mary rakasti barbeja. Joten ostin hänelle Barbien lahjaksi. Leikimme sillä juhlissa. Olin niin iloinen nähdessäni, että hän piti siitä. Kaikki purskahtivat nauruun, kun Mary yritti kovasti puhaltaa kynttilöitä. Hänen piti yrittää kolmesti. Mutta hän onnistui. Olen niin ylpeä hänestä ja siitä, mitä hänestä on kasvamassa... En malta odottaa, että näen hänet taas. Haluan ostaa hänelle koko joukon nukkeja. Aion käydä hänen luonaan hyvin pian. Haluan nähdä sen ilon hänen kasvoillaan.</w:t>
      </w:r>
    </w:p>
    <w:p>
      <w:r>
        <w:rPr>
          <w:b/>
        </w:rPr>
        <w:t xml:space="preserve">Esimerkki 9.77</w:t>
      </w:r>
    </w:p>
    <w:p>
      <w:r>
        <w:t xml:space="preserve">Kirjoitin siitä, kuinka menetin kaiken elämässäni ja ihmettelin eksyksissä ja toivottomana vuosia. Juuri kun olin valmis luovuttamaan, elämä näytti minulle, miten nopeasti asiat voivat kääntyä ja onneksi tällä kertaa hyvään suuntaan! Älä koskaan anna periksi!</w:t>
      </w:r>
    </w:p>
    <w:p>
      <w:r>
        <w:rPr>
          <w:b/>
        </w:rPr>
        <w:t xml:space="preserve">Tulos</w:t>
      </w:r>
    </w:p>
    <w:p>
      <w:r>
        <w:t xml:space="preserve">Rakas päiväkirja,Käytyäni läpi elämäni pisimmät neljä vuotta ja tuntien jatkuvasti, ettei tilanne koskaan parane, asiat alkavat vihdoin näyttää paremmalta! Koska menetin kotini, parhaiten palkatun työpaikan, joka minulla on koskaan ollut, kaikki aineelliset tavarani, perheeni, useita ystäviä, lapseni väliaikaisesti ja kaiken muun, mitä voisin menettää, huomasin, että olin alkanut menettää itseluottamukseni, uskoni ja jopa itseni. Menetin kaiken, mistä välitin, olin henkisesti ja fyysisesti pahoinpidelty, sydämeni murtunut, koditon, nälkäinen ja eksyksissä. Tämä jatkui vuosikausia ilman mitään muutosta tai edistystä, vaikka tein mitä tai yritin kuinka kovasti. Tunsin itseni yksinäisimmäksi, surullisimmaksi, väsyneimmäksi ja toivottomimmaksi, mitä olen koskaan tuntenut elämässäni, ja aloin luovuttaa. Noin kuukausi sitten minulle kuitenkin näytettiin, kuinka nopeasti elämä voi kääntyä. Heräsin eräänä päivänä, joka näytti yhtä tyhjältä ja toivottomalta kuin muutkin päivät, voi kuinka elämä on täynnä yllätyksiä! Minua siunattiin sattumalta kodilla oltuani vuosia koditon. Joku maksoi muutaman ensimmäisen kuukauden laskut puolestani, sai minut muuttamaan ja auttoi minua näkemään valoa tunnelin päässä. Lapseni palaavat pian kotiin kanssani, ja alan löytää itseni uudelleen! Älä koskaan anna periksi! Koskaan ei ole liian myöhäistä! Älkääkä koskaan unohtako, että elämä voi muuttua silmänräpäyksessä. Jatkakaa ponnistelua!</w:t>
      </w:r>
    </w:p>
    <w:p>
      <w:r>
        <w:rPr>
          <w:b/>
        </w:rPr>
        <w:t xml:space="preserve">Esimerkki 9.78</w:t>
      </w:r>
    </w:p>
    <w:p>
      <w:r>
        <w:t xml:space="preserve">Eräänä päivänä näin miehen istuvan yksin itkien kadun varrella. Hän oli koditon, ja olin saanut tietää, että hän oli kuolemansairas. Istuin hänen viereensä ja puhuin hänelle ja yritin saada hänet voimaan paremmin.</w:t>
      </w:r>
    </w:p>
    <w:p>
      <w:r>
        <w:rPr>
          <w:b/>
        </w:rPr>
        <w:t xml:space="preserve">Tulos</w:t>
      </w:r>
    </w:p>
    <w:p>
      <w:r>
        <w:t xml:space="preserve">Tänään oli todella kylmä, ja tuntui siltä, että oli yksi niistä päivistä, jolloin tuntuu vain matalalta ja energialta. Tiesin, että minun pitäisi mennä töihin, mutta halusin jäädä kotiin ja juoda kaakaota Netflixiä katsellen. Kello oli melkein puoli kahdeksan, ja päätin lähteä töihin. Olin pukeutunut niin, että tiesin olevani tarpeeksi lämmin. Päätin ottaa kaiken irti säästä ja kävellä reippaasti töihin sinä päivänä. Kävelyni ei ollut vielä kovin pitkällä, kun päädyin lopulta pääkadulle ja törmäsin mieheen, jonka olin nähnyt ennenkin, mutta en ollut koskaan puhunut hänelle. Hän oli koditon mies, jonka näin silloin tällöin penkomassa roskiksia. Tänä päivänä hän sattui olemaan tielläni, ja satuin vain kysymään häneltä, oliko hän kunnossa. Hänen täytyi kai tuntea jotain, koska hän alkoi heti itkeä ja vuodattaa sydäntään tilastaan. Tunsin, että hän tarvitsi jotakuta, joten istuin ja kuuntelin häntä jonkin aikaa. Huomasin, että se todella auttoi häntä selviytymään tuosta hetkestä. Se oli todella antoisaa myös minulle. Pystyin auttamaan jotakuta, joka todella tarvitsi minua. Halusin kertoa hänelle, että hän voi tulla juttelemaan minulle milloin tahansa, mutta hän juoksi pois liian nopeasti. Se oli minulle kuitenkin ikimuistoinen kokemus.</w:t>
      </w:r>
    </w:p>
    <w:p>
      <w:r>
        <w:rPr>
          <w:b/>
        </w:rPr>
        <w:t xml:space="preserve">Esimerkki 9.79</w:t>
      </w:r>
    </w:p>
    <w:p>
      <w:r>
        <w:t xml:space="preserve">Pelasimme ystävieni kanssa aiemmin tänä kesänä golf-turnauksessa syöpäjärjestön tukisäätiön hyväksi. Se oli ensimmäinen kerta, kun pelasimme tässä turnauksessa sen jälkeen, kun ystäväni isä kuoli syöpään. Se oli hyvin tunteikas kokemus.</w:t>
      </w:r>
    </w:p>
    <w:p>
      <w:r>
        <w:rPr>
          <w:b/>
        </w:rPr>
        <w:t xml:space="preserve">Tulos</w:t>
      </w:r>
    </w:p>
    <w:p>
      <w:r>
        <w:t xml:space="preserve">Ystäväni ja minä kasvoimme yhdessä, ja vietimme paljon aikaa toistemme perheiden kanssa. Hänen isänsä menehtyi muutama kuukausi sitten syöpään ja se oli rankkaa kaikille. Pelasimme aina koulun jälkeen golfia hänen isänsä kanssa, koska olimme molemmat joukkueessa. Hänen isänsä oli minulle mentori, jota ihailin. En olisi ikinä uskonut, että pelaisimme yhdessä golfturnauksessa, jolla tuetaan syöpäsäätiötä. Saavuimme ajoissa paikalle ja ostimme muistopussin, joka asetettiin yhdelle viheriöistä läheisen muistoksi. Olimme joukkue numero 8, joten meidän oli odotettava, että muut aloittavat golfaamisen ensin. Pelasimme 18 reikää golfia muutamassa tunnissa ja tapasimme sitten takaisin suojassa katsomassa tulostaulua. Me sijoittuimme kolmanneksi, mikä sopi minulle. Oli tunteikasta, kun meidän piti vastaanottaa palkintomme, koska hän piti lyhyen puheen isästään. Sitten suuntasimme paikalliseen pubiin ja otimme muutaman oluen rentoutuaksemme. Se oli erityinen hetki elämässäni. Ystäväni arvosti tukeani, ja olin enemmän kuin iloinen voidessani auttaa. Ensi vuonna aiomme mennä paikalle aikaisin, jotta voimme olla ensimmäisinä tiillä. Minun ei pitäisi valittaa, mutta jalkoihini sattui seuraavana päivänä niin paljon seisomisesta.</w:t>
      </w:r>
    </w:p>
    <w:p>
      <w:r>
        <w:rPr>
          <w:b/>
        </w:rPr>
        <w:t xml:space="preserve">Esimerkki 9.80</w:t>
      </w:r>
    </w:p>
    <w:p>
      <w:r>
        <w:t xml:space="preserve">Äitini ja minä teimme sovinnon pitkän eron jälkeen. Hän pyysi vihdoin anteeksi vuosia kestänyttä henkistä hyväksikäyttöä. Nyt jatkamme suhteemme jälleenrakentamista.</w:t>
      </w:r>
    </w:p>
    <w:p>
      <w:r>
        <w:rPr>
          <w:b/>
        </w:rPr>
        <w:t xml:space="preserve">Tulos</w:t>
      </w:r>
    </w:p>
    <w:p>
      <w:r>
        <w:t xml:space="preserve">Tein äitini kanssa sovinnon oltuani erossa toisistaan vuosia. Tämä tapahtui terapeuttini rohkaisemana. Kävin äitini kanssa keskustelua hänen aiemmasta emotionaalisesta hyväksikäytöstään minua kohtaan, joka aiheutti paljon lapsuuden traumoja. Hän paitsi myönsi hyväksikäytön ensimmäistä kertaa, myös pyysi anteeksi, mikä oli hänelle hyvin epätyypillistä. Vietimme monta tuntia itkien ja puhuen menneisyydestä sekä tulevaisuudesta. Opimme uusia asioita toisistamme. Ensimmäistä kertaa minusta tuntui, että äitini ymmärsi minua. Tunsin vihdoin olevani hyväksytty. Tunsin itseni kuulluksi ja kyllä, rakastetuksi. Vuosien ajan hän oli kiusannut minua, kieltänyt tunteeni ja haukkunut minua, kun yritin ilmaista, mitä tunsin hänestä ja hänen käytöksestään. Keskusteltuani ymmärsin, että hän peitteli omia epävarmuuksiaan. Ehkä häntä itseään oli käytetty hyväksi. Hän vaikuttaa varautuneelta oman lapsuutensa suhteen. Se ei millään tavalla oikeuta hänen käytöstään. Mutta se saa minut näkemään hänet inhimillisempänä. Uskon, että hän on muuttunut iän myötä, ja nyt jatkamme suhteemme jälleenrakentamista.</w:t>
      </w:r>
    </w:p>
    <w:p>
      <w:r>
        <w:rPr>
          <w:b/>
        </w:rPr>
        <w:t xml:space="preserve">Esimerkki 9.81</w:t>
      </w:r>
    </w:p>
    <w:p>
      <w:r>
        <w:t xml:space="preserve">Matkustimme kotikaupunkiini, jossa sain nähdä perheeni ensimmäistä kertaa vähään aikaan. Koko perheeni sai tavata poikani ensimmäistä kertaa, ja myös mieheni sai tavata joitakin perheenjäseniä, joita hän ei ollut aiemmin tavannut.</w:t>
      </w:r>
    </w:p>
    <w:p>
      <w:r>
        <w:rPr>
          <w:b/>
        </w:rPr>
        <w:t xml:space="preserve">Tulos</w:t>
      </w:r>
    </w:p>
    <w:p>
      <w:r>
        <w:t xml:space="preserve">Muutama kuukausi sitten lähdimme poikani kanssa lomalle kotiini. Se oli pelottavaa, koska se oli poikani 1. kerta kun hän lensi ja olin aika stressaantunut siitä. Se oli ensimmäinen kerta vuosiin, kun olin palannut kotiin, ja suurin osa perheestäni tapasi poikani, joka oli tuolloin puolitoistavuotias.  Lennot sujuivat odotettua paremmin, ja lopulta laskeuduimme, vuokrasimme auton, pääsimme tullin läpi ja ajoimme perheen luo. Vietimme paljon aikaa äitini kanssa, joka oli hiljattain muuttanut asuntoon ja asui ensimmäistä kertaa elämässään yksin. Isäni kuoli 3 vuotta sitten, ja aiemmin hän oli asunut nuoremman siskoni kanssa. Mutta hän päätti, että jokainen tarvitsee oman tilan ja muutti pois.  Saimme nähdä kaikki serkkuni, tätini ja setäni, ja poikani tapasi serkkunsa ensimmäistä kertaa. Mieheni sai myös tavata monia perheenjäseniäni, joita hän ei ollut koskaan aiemmin tavannut. Ehdimme nähdä maailman parhaan ystäväni, jota en näe tarpeeksi usein. Kävimme vanhassa lapsuudenkodissani katsomassa, miltä se näytti, ajoimme ylä- ja alakouluni ohi ja kiersimme kaikki paikat, joilla oli merkitystä minulle, kun kasvoin. Äitini oli niin onnellinen voidessaan viettää aikaa pojanpoikansa kanssa. Tietenkin hän hemmotteli häntä leluilla ja lahjoilla. Se, että sain jakaa tämän poikani ja aviomieheni kanssa, oli aika uskomatonta. Asumme niin kaukana kotiseudultani, että oli todella hienoa olla taas heidän kanssaan.</w:t>
      </w:r>
    </w:p>
    <w:p>
      <w:r>
        <w:rPr>
          <w:b/>
        </w:rPr>
        <w:t xml:space="preserve">Esimerkki 9.82</w:t>
      </w:r>
    </w:p>
    <w:p>
      <w:r>
        <w:t xml:space="preserve">Kokemus, jonka saimme tällä kiertomatkalla, oli jotain sellaista, mitä emme olleet kokeneet aiemmin. Vegasin kasinot ja yöelämä olivat surrealistisia.</w:t>
      </w:r>
    </w:p>
    <w:p>
      <w:r>
        <w:rPr>
          <w:b/>
        </w:rPr>
        <w:t xml:space="preserve">Tulos</w:t>
      </w:r>
    </w:p>
    <w:p>
      <w:r>
        <w:t xml:space="preserve">Noin neljä kuukautta sitten lähdimme kumppanini kanssa lomalle Las Vegasiin. Alku ei ollut hyvä, sillä lentomme Vegasiin oli neljä tuntia myöhässä. Lisäksi lentoonlähdön aikana satoi jatkuvasti. Alkuvaikeuksien jälkeen olimme erittäin tyytyväisiä laskeutuessamme Las Vegasin lentokentälle turvallisesti. Kuljetuksen löytäminen hotelliin kesti jonkin aikaa. Kuljettaja sekoitti määränpäämme pari kertaa, mutta pääsi lopulta hotellillemme. Koska oli liian myöhä, lepäsimme tuona yönä. Seuraavat neljä päivää meillä oli hauskaa. Ensimmäisenä päivänä kävelimme ympäri keskustaa ja tutustuimme mielenkiintoisiin paikkoihin. Seuraavana päivänä lähdimme bussikierrokselle, joka kattoi keskustan lisäksi myös laitakaupungin ja muita kuuluisia paikkoja. Kolmantena päivänä kävimme erilaisissa paikoissa ja rakennuksissa, jotka olimme merkinneet edellisenä päivänä. Eri hotellien design on aivan uskomaton. Useimmissa niistä on korkealuokkaisia kauppoja. Eräässä taidekaupassa, jossa kävimme, oli taideteoksia, joiden hinta oli vähintään 10 000 dollaria. Toinen mielenkiintoinen kokemus oli todistaa kasinoita kaikissa hotelleissa, joissa kävimme. Pelasimme kevyesti joissakin niistä ja itse asiassa voitimme hieman rahaa. Muita mieleenpainuvia kohtaamisia olivat myös Bellagiossa musiikin kanssa synkronoidut tanssivat vesiaallot ja Miragen tulivuorenpurkaukset.</w:t>
      </w:r>
    </w:p>
    <w:p>
      <w:r>
        <w:rPr>
          <w:b/>
        </w:rPr>
        <w:t xml:space="preserve">Esimerkki 9.83</w:t>
      </w:r>
    </w:p>
    <w:p>
      <w:r>
        <w:t xml:space="preserve">Puhuttuani vain 2 päivää sen jälkeen, kun olin tavannut netissä, tapasin miehen illallisella. Menimme upeaan italialaiseen ravintolaan ja meillä oli ihanaa, ja tajusin nopeasti, miten hieno mies hän oli.</w:t>
      </w:r>
    </w:p>
    <w:p>
      <w:r>
        <w:rPr>
          <w:b/>
        </w:rPr>
        <w:t xml:space="preserve">Tulos</w:t>
      </w:r>
    </w:p>
    <w:p>
      <w:r>
        <w:t xml:space="preserve">Kun löysin hänet deittisovelluksesta, aloimme puhua nopeasti. Jopa puhelimessa, jota yleensä vihaan. Sovimme menevämme ulos syömään, jo 2 päivää sen jälkeen kun olimme alkaneet puhua. Hän halusi näyttää minulle talonsa, joten ajoin hänen luokseen. Puhuttuamme vähän aikaa, ajoin meidät ravintolaan. Söimme ihanan italialaisen illallisen mukavassa ympäristössä. Jaoimme pullon viiniä. Siellä oli pianisti, josta nautin. Kun palasimme hänen kotiinsa, hän kysyi, haluaisinko tulla sisään. Epäröin hieman, mutta suostuin, koska en halunnut illan päättyvän vielä. Aloimme katsoa elokuvaa, ja hän nukahti. Halasimme jonkin aikaa, mutta päätin lähteä, koska en halunnut hänen haluavan seurustella kanssani. Myöhemmin hän kertoi minulle, että hän ei koskaan odottanut, että pääsisi kanssani naimaan sinä yönä. Olin todella vaikuttunut siitä, miten treffit sujuivat. Hän oli mahtava kaveri ja tapasimme uudelleen 2 päivää myöhemmin.</w:t>
      </w:r>
    </w:p>
    <w:p>
      <w:r>
        <w:rPr>
          <w:b/>
        </w:rPr>
        <w:t xml:space="preserve">Esimerkki 9.84</w:t>
      </w:r>
    </w:p>
    <w:p>
      <w:r>
        <w:t xml:space="preserve">Kun äitini kuoli, minä ja siskoni järjestimme hänen hautajaisensa. Hautausurakoitsijan kanssa oli hyvin vaikea työskennellä, mutta lopulta kaikki järjestyi. Se oli hieno hautajaistilaisuus.</w:t>
      </w:r>
    </w:p>
    <w:p>
      <w:r>
        <w:rPr>
          <w:b/>
        </w:rPr>
        <w:t xml:space="preserve">Tulos</w:t>
      </w:r>
    </w:p>
    <w:p>
      <w:r>
        <w:t xml:space="preserve">Tänään oli äidin hautajaiset. Minä ja siskoni olimme vastuussa kaikesta hänen hautajaisiinsa liittyvästä. Olin ollut huolissani siitä, miten hautajaisista tulisi, koska hautausurakoitsija ei ollut kaikkein miellyttävin henkilö, jonka kanssa oli mukava olla tekemisissä. vähän aikaa näytti siltä, ettei siitä tulisi sellaista hyvää hautajaistilaisuutta, jollaisen halusimme äidille järjestää. näytti siltä, että hän oli hankala kiusatakseen minua ja siskoani, tuntui siltä, että kaikesta, mitä halusimme, hänellä oli jonkinlainen erimielisyys. lopulta pääsimme kuitenkin kaikki yhteisymmärrykseen hautajaisista. se oli kaunis hautajaistilaisuus, kaikki sukulaiset ja ystävät saapuivat paikalle ajoissa. hautajaistilaisuus sujui sujuvasti. En koskaan tiennyt, että hautajaistilaisuuden täydelliseen sujumiseen tarvitaan niin paljon. Olen aina luullut, että kaikki menee niin kuin haluaa. Luulen, että äitini olisi halunnut nähdä, miten hyvin onnistuimme. kaiken kaikkiaan hautajaistilaisuus oli kaunis, se oli surullinen päivä, mutta samaan aikaan hieno päivä, koska meillä oli hieno tilaisuus ja kaikki sujui hyvin ja oli järjestyksessä. Kaipaan äitiäni, mutta tiedän, että hän on taivaassa onnellisena. Toivottavasti hän piti jumalanpalveluksesta. isäni oli myös tyytyväinen jumalanpalvelukseen. minä ja siskoni hoidimme kaiken aika hyvin.</w:t>
      </w:r>
    </w:p>
    <w:p>
      <w:r>
        <w:rPr>
          <w:b/>
        </w:rPr>
        <w:t xml:space="preserve">Esimerkki 9.85</w:t>
      </w:r>
    </w:p>
    <w:p>
      <w:r>
        <w:t xml:space="preserve">Meillä oli sukukokous. Veljeni loukkasi tarjoilijaa, tahattomasti. Se oli vain hetki, mutta se jäi mieleeni loukkauksen luonteen vuoksi. Se oli vain äänensävy, ei mitään muuta.</w:t>
      </w:r>
    </w:p>
    <w:p>
      <w:r>
        <w:rPr>
          <w:b/>
        </w:rPr>
        <w:t xml:space="preserve">Tulos</w:t>
      </w:r>
    </w:p>
    <w:p>
      <w:r>
        <w:t xml:space="preserve">Menin läheiseen kaupunkiin tapaamaan perheenjäseniä erittäin ikimuistoiseen sukukokoukseen. Meitä oli yhteensä noin 12. Menimme illalliselle erittäin mukavaan kiinalaiseen ravintolaan. Veljeni, joka on matematiikan professori, on hyvin tarkka kielensä suhteen. Hän vaatii tarkkuutta kaikilta ympärillään olevilta. Hän alkoi kysellä paljon ruokavaihtoehdoista. Tarjoilija loukkaantui, vaikka kysymyksissä ei ollut mitään loukkaavaa. Tarjoilija ei kuitenkaan pitänyt veljeni äänensävystä. Eräässä vaiheessa hän astui taaksepäin ja sanoi: "Minulle ei tarvitse puhua noin". Se oli aika surullista. Tajusin, että veljeni ei tiedä, miltä hän vaikuttaa, kun hän on professorimoodissa. Veljeni päätyi lopulta saamaan jotain, mistä hän ei oikeastaan pitänyt, koska hän tunsi itsensä huonoksi tapahtuneesta ja oli päättänyt lakata kyselemästä. Loppujen lopuksi ruoka oli hyvää, seura oli hyvää, hetki unohtui, ja tarjoilija sai melko mukavat tipit. Ja oli hyvä nähdä veljeni. Meillä oli erinomainen loppu tapaaminen. Olen varmaan ainoa, joka muistaa sen hetken vieläkin.</w:t>
      </w:r>
    </w:p>
    <w:p>
      <w:r>
        <w:rPr>
          <w:b/>
        </w:rPr>
        <w:t xml:space="preserve">Esimerkki 9.86</w:t>
      </w:r>
    </w:p>
    <w:p>
      <w:r>
        <w:t xml:space="preserve">Kun heräsin 48-vuotispäivän aamuna krapulaisena, lähdin löytöretkelle. Päätin luopua alkoholista 30 päiväksi.</w:t>
      </w:r>
    </w:p>
    <w:p>
      <w:r>
        <w:rPr>
          <w:b/>
        </w:rPr>
        <w:t xml:space="preserve">Tulos</w:t>
      </w:r>
    </w:p>
    <w:p>
      <w:r>
        <w:t xml:space="preserve">Herääminen 48. syntymäpäivän aamuna tavalliseen krapulaan innoitti viimeiseen krapulaan seuraavaksi 30 päiväksi. Heräsin ymmärtäen, että tarvitsin muutosta, uutta suuntaa elämälleni. 30 päivän raittius tuntui helpolta yritykseltä, ainakin aluksi. Matka alkakoon! Päivä 1 oli inspiroiva, visualisoin tulevan itseni raittiina menestyvänä ja hyvin toimivana ihmisenä. Kaikille ystävilleni ja perheelleni tehtiin suuria ilmoituksia tästä uudesta yrityksestä, uudesta raittiista minästä. Päivä 2 - 5, tämä on helppoa olla raitis ja hieman toimivampi. Motivaatio treenata alkoi noin 6. päivänä, ja se kesti noin 9. päivään asti. Päivä 10 - 15, kaipasin tätä uutta ja parempaa unta, jota minulle luvattiin niin varhain raittiuden tavoittelussa, ja se vihdoin tuli. Syvin äänekkäin uni, joka minulla on ollut vuosiin, tuntui hämmästyttävältä herätä niin väsyneenä, koska nukuit niin kovasti - sain tämän! Päivä 16 - 20, nukun edelleen ja luulen, että olen paremmin toimiva ihminen. Vihaan edelleen työtäni ja vain hieman enemmän motivaatiota treenata. Päivä 21, kutsu liittyä ystävien kanssa baariin - gulp! Voisiko uusi raitis päiväni suorittaa tämän testin onnistuneesti? Kyllä, minä tein sen! Menin baariin ja heräsin seuraavana päivänä hyvällä tuulella - ei krapulaa, joka vaivaisi minua. Päivä 22 - 26, uni on hienoa, uni on hyvää, mutta entä korkeamman toimintakyvyn omaava minä? Ovatko kaikki ne vuodet lähes päivittäistä juomista heikentäneet kykyäni olla paremmin toimiva menestyvä ihminen? Minulla on enää 4 päivää aikaa selvittää tämä, ehkä kaikki napsahtaa kohdalleen 30. päivänä? Viimeiset 4 päivää vietettiin kerraten tätä matkaa, kunnes se saapui, iso 3-0. Heräsin tuona aamuna, kun en tuntenut mitään uutta tai erilaista, olen edelleen sama minä.</w:t>
      </w:r>
    </w:p>
    <w:p>
      <w:r>
        <w:rPr>
          <w:b/>
        </w:rPr>
        <w:t xml:space="preserve">Esimerkki 9.87</w:t>
      </w:r>
    </w:p>
    <w:p>
      <w:r>
        <w:t xml:space="preserve">Palasin kouluun vuosien tauon jälkeen. Sitten kaiken kovan työn jälkeen valmistuin</w:t>
      </w:r>
    </w:p>
    <w:p>
      <w:r>
        <w:rPr>
          <w:b/>
        </w:rPr>
        <w:t xml:space="preserve">Tulos</w:t>
      </w:r>
    </w:p>
    <w:p>
      <w:r>
        <w:t xml:space="preserve">Kolme kuukautta sitten palasin kouluun oltuani poissa jonkin aikaa. Opiskelin ahkerasti collegessa. Tapasin uusia ystäviä. Kävimme aina viikonloppuisin juhlimassa. Olin aina kännissä ja oksensin monta kertaa. Se oli sen arvoista. Opiskelin insinööriksi. Se oli rankkaa. Materiaali oli hyvin haastavaa. Minun oli vaikea saada ohjeita oikein ongelmiin. Opiskelin ahkerasti ja valmistuin. Minulla oli hauskaa valmistujaisissa. Yleisössä oli paljon ihmisiä. Vilkutin heille kaikille. Heitin lakin ilmaan ja sain tutkintotodistukseni. Toivon saavani hyvän työpaikan lähikuukausina.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docId:E577A525963B32AF382D305C15BF24A7</keywords>
  <dc:description>generated by python-docx</dc:description>
  <lastModifiedBy/>
  <revision>1</revision>
  <dcterms:created xsi:type="dcterms:W3CDTF">2013-12-23T23:15:00.0000000Z</dcterms:created>
  <dcterms:modified xsi:type="dcterms:W3CDTF">2013-12-23T23:15:00.0000000Z</dcterms:modified>
  <category/>
</coreProperties>
</file>