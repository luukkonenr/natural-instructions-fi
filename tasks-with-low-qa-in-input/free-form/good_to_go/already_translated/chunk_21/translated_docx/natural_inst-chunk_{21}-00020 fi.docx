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9.88</w:t>
      </w:r>
    </w:p>
    <w:p>
      <w:r>
        <w:t xml:space="preserve">Muutama kuukausi sitten työpaikallani oli avoinna kokoaikainen paikka. hain sitä useiden muiden kanssa. uuvuttavan prosessin jälkeen sain ylennyksen.</w:t>
      </w:r>
    </w:p>
    <w:p>
      <w:r>
        <w:rPr>
          <w:b/>
        </w:rPr>
        <w:t xml:space="preserve">Tulos</w:t>
      </w:r>
    </w:p>
    <w:p>
      <w:r>
        <w:t xml:space="preserve">olen työskennellyt työssäni jo yli 3 vuotta. Viisi kuukautta sitten oli avoinna kokoaikainen paikka, jossa tehtäisiin sitä, mitä tein osa-aikaisesti. päätin hakea paikkaa, kuten useat muutkin nykyisen tiimini jäsenet. tämä oli suuri tapahtuma, koska edut ovat täällä suuret, joten kokoaikaiset paikat ovat hyvin harvinaisia ja kilpailukykyisiä, kun niitä aukeaa. Työstin ansioluetteloani ja tapaustani viikkokausia varmistaakseni, että minulla oli parhaat mahdollisuudet saada paikka. jouduin muutamaan riitaan työtovereiden kanssa siitä, kenet pitäisi myös ylentää. tämä aiheutti paljon jännitteitä keskuudessamme ja teki varsinaisesta työstä vaikeaa lähes kuukauden ajan. meillä oli ensimmäinen haastatteluaalto, joka tyrmäsi puolet hakijoista. tämä pahensi tilannetta entisestään, sillä joitakin pidempään toimessa olleita työntekijöitä ei viety toiselle haastattelukierrokselle. olin onnekas, että minut vietiin läpi. toisen kierroksen jälkeen meillä oli kaksi päivää, jolloin emme tienneet, kuka oli voittanut paikan. Tämä oli myös meille stressaavaa ja lisäsi toimiston ja meidän kaikkien henkilökohtaista jännitystä, sillä se oli elämänmuutos kaikille paikan voittaneille palkan ja elämänkaaremme vuoksi. muutaman päivän kuluttua esimieheni kutsui minut toimistoonsa ja ilmoitti, että olin voittanut paikan. tämä oli minulle yllätys, sillä luulin, että muita jäseniä oli suosittu ja he saisivat paikan. olin hurmioitunut paikan voittamisesta, sillä palkkani yli kaksinkertaistui ja sain loistavia etuja. stressistä huolimatta olin erittäin tyytyväinen tilanteeseen.</w:t>
      </w:r>
    </w:p>
    <w:p>
      <w:r>
        <w:rPr>
          <w:b/>
        </w:rPr>
        <w:t xml:space="preserve">Esimerkki 9.89</w:t>
      </w:r>
    </w:p>
    <w:p>
      <w:r>
        <w:t xml:space="preserve">Jäin eläkkeelle viisi kuukautta sitten, ja olen niin onnellinen kuin olen koskaan ollut. Voin tehdä sitä, mitä haluan, ja lisäksi vietän neljä päivää viikossa kaksivuotiaan tyttärentyttäreni kanssa. Minulla on nyt niin hyvä olla; en ole koskaan ennen kokenut tällaista tunnetta.</w:t>
      </w:r>
    </w:p>
    <w:p>
      <w:r>
        <w:rPr>
          <w:b/>
        </w:rPr>
        <w:t xml:space="preserve">Tulos</w:t>
      </w:r>
    </w:p>
    <w:p>
      <w:r>
        <w:t xml:space="preserve">63-vuotiaana voin rehellisesti sanoa, että olen niin onnellinen kuin koskaan olen ollut. Jäin eläkkeelle kokopäivätyöstä maaliskuun lopussa. tulonlähteeni ovat nyt eläkkeeni , sosiaaliturvani ja m-turvani. elän nyt elämää, jota en ole koskaan ennen elänyt. vertaan tilannettani, vaikkakaan en täysin vertailukelpoinen, vaan vankilaan, joka pääsee vankilasta. tein neljäkymmentä vuotta töitä, joista en nauttinut ja/tai jotka olivat huonosti palkattuja, tein työtä, joka oli liian vaikeaa minulle; oli epävakaata jne. Kun jäin eläkkeelle, se oli kuin aloittaisin uuden elämän. luulin, että pitäisin "uudesta elämästäni", mutta itse asiassa rakastan sitä. asiat ovat liian hyvin ollakseen totta. minun ei tarvitse enää tehdä töitä, vaan saan viettää neljä täyttä päivää viikossa ihanan kaksivuotiaan tyttärentyttärentyttäreni Kinsleyn kanssa. tämä johtuu siitä, että vaimoni pitää pientä päivähoitopaikkaa täällä talossamme, joten Kinsley viettää täällä kahdeksan täyttä tuntia neljä päivää viikossa. En voi sanoin ilmaista, kuinka paljon rakastan Kinsleytä. Minulla on yksi tytär, mutta kun hän oli pieni, olin hyvin hajamielinen muutaman ongelman kanssa, jotka liittyivät työhöni sekä joihinkin henkilökohtaisiin asioihin. en viettänyt läheskään niin paljon aikaa tyttäreni kanssa kuin olisin toivonut, kun hän oli hyvin nuori. Tämän ajan viettäminen tyttärentyttäreni kanssa on siis aivan uusi kokemus. hänen kasvunsa seuraaminen, hämmästyminen, kun hän tekee uusia asioita lähes joka päivä... uskomatonta. kaikki isovanhemmat kehuvat, miten fiksuja heidän lapsenlapsensa ovat, joten teen samoin... Kinsley on niin älykäs, että se melkein pelottaa minua. ja hän on niin onnellinen! eikä mikään ihme, kun hänen ympärillään on koko ajan rakastavia sukulaisia. kaiken tämän lisäksi ihmisenä, joka oli kärsinyt unettomuudesta monta vuotta, on ihmeellistä, että voin nyt nukkua silloin kun haluan, ilman painetta herätyskelloista tai siitä, sainko riittävästi unta, että minulla ei ole enää näitä paineita. Minun ei tarvitse huolehtia siitä, voiko työpaikkani tarjota vakuutuksen, jos haluan ilmoittautua sairaaksi. minun ei tarvitse huolehtia ajamisesta huonolla säällä, kuten minun oli niin usein tehtävä talvella täällä new yorkin osavaltion keskiosassa, jossa lumimyrskyt toisinaan riepottelevat meitä. kuuntelen myös mielelläni CD-levyjäni, ja minusta tuli hiljattain Frank sinatran fani; parempi myöhään kuin ei milloinkaan. nautin ihanan ja kannustavan vaimoni seurasta. kaiken kaikkiaan asiat ovat siis hyvin. maksoin 40 vuoden ajan maksuja ja ansaitsin vapauteni.</w:t>
      </w:r>
    </w:p>
    <w:p>
      <w:r>
        <w:rPr>
          <w:b/>
        </w:rPr>
        <w:t xml:space="preserve">Esimerkki 9.90</w:t>
      </w:r>
    </w:p>
    <w:p>
      <w:r>
        <w:t xml:space="preserve">Tyttäreni hyväksyttiin Rutgersin yliopistoon sen jälkeen, kun olin vuosien ajan ponnistellut paljon käsitelläkseni suuria tarkkaavaisuusongelmia.</w:t>
      </w:r>
    </w:p>
    <w:p>
      <w:r>
        <w:rPr>
          <w:b/>
        </w:rPr>
        <w:t xml:space="preserve">Tulos</w:t>
      </w:r>
    </w:p>
    <w:p>
      <w:r>
        <w:t xml:space="preserve">Minä, kuten kaikki vastuulliset vanhemmat, haaveilen lapsiemme miellyttävästä tulevaisuudesta ja voin hyödyntää elämän mahdollisuuksia askeleena kuilun ylittämiseksi. mutta joissakin tilanteissa meidän on annettava heille vauhtia, erityisellä tyttärelläni on suuri tarkkaavaisuushäiriöongelma, ja minulle on ollut suuri haaste auttaa häntä selviytymään tästä ongelmasta ja pystymään menemään ulos maailmaan ja hyödyntämään elämässä olevia mahdollisuuksia. hänen unelmansa ja minun unelmani oli, että hän pääsisi yliopistoon ja puolestaan opiskella valitsemaansa uraa, valmistua ja saavuttaa huippuosaamista ja että hänen tutkintonsa voi saada hyvän aseman yrityksessä tai hän voi ryhtyä mihin tahansa liiketoimintaan, joka onko minä tuen häntä isänäMutta sain mukavan uutisen ja muutama päivä sitten saimme sähköpostin, joka ilmoitti, että tyttäreni hyväksyttiin Rugertsin yliopistoon ja voisi opiskella sitä, mitä hän aina halusi, olen todella hyvin onnellinen, että kaikki tämä on saavutettu niin paljon jatkuvan ponnistelun jälkeen, jotta hän voi saavuttaa tavoitteensa. On kiehtovaa, miten elämä joskus miellyttää meitä tällaisilla lahjoilla, hänellä lapsillaan oli aina vaikeuksia pitää huomiota ja suostua mihinkään. Professorit huomasivat, että heidän arvosanansa eivät pystyneet nousemaan, koska luokissa he eivät kiinnittäneet tarpeeksi huomiota ymmärtääkseen ja tenttimisen aikaan en tiennyt, mitä tehdä. Mutta kun tajusin tämän ja pystyin puhumaan hänen opettajiensa kanssa ja näkemään hänen muistiinpanonsa, aloin työskennellä auttaakseni häntä henkilökohtaisesti. Aloin opettaa häntä kotona, lähetin hänet tekemään tarkkaavaisuusharjoituksia ja etsin Googlesta, mitä voisin tehdä auttaakseni häntä. Tavoitteeni on aina ollut, että hänestä tulisi erinomainen, ja tiedän, että hänestä tulee sellainen. Aluksi hänen oli hyvin vaikea pitää keskittymisensä yllä parin tunnin ajan, sillä pian jonkin asian aloittamisen jälkeen hän kyllästyi tai kiinnitti huomionsa johonkin muuhun. Oli hyvin stressaavaa tuntea, että aluksi mikään ei auttanut häntä. Kokeilin kaikkea, mitä löysin googlesta, mutta parannusta ei tullut. Sillä hetkellä päätin mennä erikoislääkärin luo, ja hänen kanssaan teimme kaiken tarvittavan hänen tarkkaavaisuutensa parantamiseksi. Stressihetkien, ylä- ja alamäkien jälkeen aloimme vihdoin nähdä parannusta. Ja juuri silloin näin valoa pimeydessä, vihdoin tyttäreni alkoi parantua, hänen tiensä menestykseen oli kirkastumassa. Jatkoin sinnikkäästi harjoituksia ja harjoittelua kotona, ja hänen arvosanansa alkoivat parantua, huonon oppilaan jälkeen hän alkoi olla tavallinen oppilas, läpäisi kaikki aineet hyvillä arvosanoilla, opettajat onnittelivat häntä. Hän pystyi valmistumaan lukiosta ja sitten yliopistoon ja näin toteuttamaan unelmansa.</w:t>
      </w:r>
    </w:p>
    <w:p>
      <w:r>
        <w:rPr>
          <w:b/>
        </w:rPr>
        <w:t xml:space="preserve">Esimerkki 9.91</w:t>
      </w:r>
    </w:p>
    <w:p>
      <w:r>
        <w:t xml:space="preserve">Ajoimme poikamme collegeen 3 tunnin matkan päähän. Autossani oli ongelmia matkalla. Jouduin hyvästelemään huoltoaseman parkkipaikalla.</w:t>
      </w:r>
    </w:p>
    <w:p>
      <w:r>
        <w:rPr>
          <w:b/>
        </w:rPr>
        <w:t xml:space="preserve">Tulos</w:t>
      </w:r>
    </w:p>
    <w:p>
      <w:r>
        <w:t xml:space="preserve">Poikani aloitti opinnot. Lastasimme molemmat automme hänen tavaroillaan ja suuntasimme hänen korkeakouluunsa, joka oli 3 tunnin matkan päässä. Tämä on ensimmäinen lapsemme, joka lähtee yliopistoon, joten se on stressaavaa, kallista ja vain surullista. Minulle se oli vielä pahempaa, koska autoni moottorin tarkastusvalo syttyi, kun olimme ajamassa häntä sinne. Jouduin hyvästelemään huoltoaseman parkkipaikalla, mikä ei ollut ihan ihanteellista. Onnistuimme saamaan kaikki hänen tavaransa pyörää lukuun ottamatta yhteen autoon, ja minä ajoin takaisin kotiin siltä varalta, että autossa olisi jotain suurempaa vikaa. Vaimoni ajoi hänet kouluun purkamaan kaikki hänen tavaransa. Vanhin tyttäreni lähti heidän mukaansa auttamaan, mutta meillä ei ollut autossa tilaa nuoremmalle tyttärelleni, jonka ajoin kotiin. En edes päässyt näkemään hänen asuntolahuonettaan tai kampusta tai mitään. Kaipaan häntä kovasti, sillä kaikki tuntuu erilaiselta nyt, kun hän on poissa. Lähetän hänelle säännöllisesti tekstiviestejä, mutta se ei todellakaan ole sama asia kuin nähdä häntä koko ajan. Hän on tulossa takaisin vierailulle työpäivänä, joten ainakin se on meille hyväksi. Autossa oli jonkinlainen sähköongelma, joka aiheutti laukeamishäiriöitä, 800 dollaria myöhemmin se on korjattu. Vaimoni ajoi hänen pyöränsä tänne viikkoa myöhemmin. Otimme hänet aikaisin collegeen bändileiriä varten. Hänet hyväksyttiin bändiin, mutta hän päätti, ettei halua tehdä sitä, joten hän kieltäytyi. Olisimmepa odottaneet vielä kaksi viikkoa, ennen kuin muutimme hänen luokseen.</w:t>
      </w:r>
    </w:p>
    <w:p>
      <w:r>
        <w:rPr>
          <w:b/>
        </w:rPr>
        <w:t xml:space="preserve">Esimerkki 9.92</w:t>
      </w:r>
    </w:p>
    <w:p>
      <w:r>
        <w:t xml:space="preserve">Yritykseni valehteli minulle aluksi taloudesta. Mutta lopulta sain ansaitsemani palkankorotuksen. Sain myös odottamattoman ylennyksen.</w:t>
      </w:r>
    </w:p>
    <w:p>
      <w:r>
        <w:rPr>
          <w:b/>
        </w:rPr>
        <w:t xml:space="preserve">Tulos</w:t>
      </w:r>
    </w:p>
    <w:p>
      <w:r>
        <w:t xml:space="preserve">Palkankorotukseni ja ylennykseni jälkeen kaikki näytti menevän oikeaan suuntaan. Pystyin hankkimaan sertifikaatin jostain, joka auttoi ansioluetteloni kasvattamisessa. Ja se lisäsi kokemustani. Kiitos tästä uudesta sertifikaatista ansioluettelossani. Pystyin hakemaan useita muita työpaikkoja muissa yrityksissä. Nämä ovat paikkoja, joihin en voinut hakea aiemmin. En ollut varma, jättäisinkö työpaikkani vai en. Halusin vain pitää vaihtoehtoni avoimina. Siitä oli jo jonkin aikaa, enkä ollut kuullut vastausta yhdestäkään paikasta, johon olin hakenut. Ajattelin, että ne eivät varmaan palkkaa. Ja että olisin luultavasti jumissa paikallani jonkin aikaa. Eräänä päivänä sain kuitenkin yllättäen puhelinsoiton, jossa minulle tehtiin hämmästyttävä tarjous. He olivat hyvin kiinnostuneita kokemuksestani. Ja entisen yritykseni uuden todistuksen ansiosta sain paljon paremman tarjouksen/palkan. Vaikka sain palkankorotuksen ja ylennyksen entisestä työpaikastani, hyödyin lopulta enemmän siitä, että lähdin ja siirryin uuteen yritykseen.</w:t>
      </w:r>
    </w:p>
    <w:p>
      <w:r>
        <w:rPr>
          <w:b/>
        </w:rPr>
        <w:t xml:space="preserve">Esimerkki 9.93</w:t>
      </w:r>
    </w:p>
    <w:p>
      <w:r>
        <w:t xml:space="preserve">Muutama sunnuntai sitten RCIA-luokkamme piti lyhyen esittelyseremonian sunnuntain messussa. Kaikki sujui hyvin ja virheitä oli hyvin vähän. Olin yllättynyt siitä, miten koskettavaksi tämä hyvin lyhyt seremonia osoittautui minulle.</w:t>
      </w:r>
    </w:p>
    <w:p>
      <w:r>
        <w:rPr>
          <w:b/>
        </w:rPr>
        <w:t xml:space="preserve">Tulos</w:t>
      </w:r>
    </w:p>
    <w:p>
      <w:r>
        <w:t xml:space="preserve">Noin kolme viikkoa sitten minun piti tehdä lyhyt esittelyseremonia RCIA-luokalleni sunnuntain messussa. Seremonia oli luultavasti yksi viime vuoden parhaista tapahtumista kirkossa. Tapasin paljon uusia ihmisiä, ja he kaikki olivat mahtavia. He kaikki vaikuttivat erittäin mukavilta ja ystävällisiltä, ja kävimme jopa brunssilla yhdessä sen jälkeen. Yksi tapaamistani ihmisistä oli Sharon. Hän valmistui hiljattain yliopistosta ja oli tosi siisti. Meillä molemmilla on paljon samanlaisia kiinnostuksen kohteita, ja hän pitää jopa korinkudonnasta. Minun on ehdottomasti näytettävä hänelle korikokoelmani jonain päivänä. Toinen tapaamani henkilö oli Byron. Hän oli juutalainen ja kääntyi hiljattain. Ilmeisesti hän on myös kuuluisa DJ ja hänellä on sama musiikkimaku kuin minulla. Aion mennä hänen keikalleen ensi viikolla! En ole mikään klubien ystävä, mutta toivottavasti siitä tulee hauskaa. Joka tapauksessa brunssi oli aika hyvä. Kävimme kreikkalaisessa ravintolassa, jossa en ole koskaan käynyt, ja söimme parasta gyrosta. Se oli niin hyvää, että halusin tilata lisää, mutta olen dieetillä, joten en voinut. Aion kuitenkin ehdottomasti käydä siellä paljon useammin ja kokeilla lisää ruokia.</w:t>
      </w:r>
    </w:p>
    <w:p>
      <w:r>
        <w:rPr>
          <w:b/>
        </w:rPr>
        <w:t xml:space="preserve">Esimerkki 9.94</w:t>
      </w:r>
    </w:p>
    <w:p>
      <w:r>
        <w:t xml:space="preserve">Äidilläni todettiin yllättäen Alzheimerin tauti, ja se on vaikuttanut suuresti hänen elämänlaatuunsa. Se on myös vaikuttanut dramaattisesti meidän omaan näkemykseemme omasta kuolevaisuudestamme.</w:t>
      </w:r>
    </w:p>
    <w:p>
      <w:r>
        <w:rPr>
          <w:b/>
        </w:rPr>
        <w:t xml:space="preserve">Tulos</w:t>
      </w:r>
    </w:p>
    <w:p>
      <w:r>
        <w:t xml:space="preserve">Muutama kuukausi sitten äidillä todettiin Alzheimerin tauti. Aluksi oireita oli helppo olla huomaamatta. Hän unohti, missä hänen käsilaukkunsa oli tai missä kaukosäädin oli. Sitten ne tulivat selvemmiksi. Hän teki samaa ruokaa päivälliseksi kahtena päivänä peräkkäin unohtaen, että hän oli tehnyt sen eilen, ja sitten hänen kasvoillaan näkyi surua, kun hänelle näytettiin edellisen päivän tähteitä. Luulen, että äiti tajusi sen ja yritti kovasti taistella oireita vastaan. Kävimme lääkärissä, joka ohjasi meidät erikoislääkärille. Asiantuntija määräsi lääkityksen ja toimintaterapiaa. Vaikka hänen oireensa ovat tällä hetkellä lieviä, hän fiksoituu elämänlaatunsa menettämiseen. Hän on huolissaan siitä, että hänestä tulee meille taakka, ja myös siitä, että hän jää yksin. Minä käytän aikani hänen rauhoittelemiseensa ja tutkin samalla sairauden yksityiskohtia. Lapseni eivät vielä tiedä, ja stressaan siitä, milloin ja mitä kerron heille. Veljeni on löytänyt tukiryhmiä, jotka voivat auttaa selviytymään sairauden etenemisestä. Toistaiseksi äiti asuu edelleen isän luona, ja hänkin on peloissaan. Häntä pelottaa, että hän ei pysty auttamaan äitiä tavalla, jota tämä tarvitsee.</w:t>
      </w:r>
    </w:p>
    <w:p>
      <w:r>
        <w:rPr>
          <w:b/>
        </w:rPr>
        <w:t xml:space="preserve">Esimerkki 9.95</w:t>
      </w:r>
    </w:p>
    <w:p>
      <w:r>
        <w:t xml:space="preserve">Matka terveydenhuoltojärjestelmän läpi, joka lopulta johti laadukkaaseen lääkäriin, joka teki minulle poskionteloleikkauksen. Ihana äitini huolehti minusta ja pienestä lapsestani, jotta mieheni pystyi edelleen työskentelemään.</w:t>
      </w:r>
    </w:p>
    <w:p>
      <w:r>
        <w:rPr>
          <w:b/>
        </w:rPr>
        <w:t xml:space="preserve">Tulos</w:t>
      </w:r>
    </w:p>
    <w:p>
      <w:r>
        <w:t xml:space="preserve">Olen kärsinyt poskiontelo-ongelmista jo useita vuosia. Olen kamppaillut terveydenhuoltojärjestelmän läpi yrittäen löytää ratkaisua. Löysin lopulta ratkaisun noin viisi kuukautta sitten tohtori Gevorkianista. Tohtori Gevorkian oli alansa johtava kirurgi. Hän suoritti ihmeellisen leikkauksen, joka auttoi parantamaan poskiontelo-ongelmani lopullisesti. Äitini, Jumala häntä siunatkoon, suostui tulemaan huolehtimaan minusta ja pikku-Johnnysta, jotta mieheni voi edelleen työskennellä. Hän asui luonamme useita viikkoja, kun minä hoidin takaisin. Johnny rakasti sitä, että mummo oli hänen luonaan hoitamassa häntä, kun äiti yritti toipua. Tohtori Gevorkian kävi jopa kotona tarkistamassa vointini. Hän sanoi, että poskionteloni paranevat hienosti. Hän ennustaa täydellistä paranemista. Mieheni on kiitollinen sekä lääkärille että äidilleni. Minä olen kiitollinen hänen ammattiliitolleen siitä, että hän neuvotteli näin hienon sairausvakuutuksen. Aikaisempi sairausvakuutuksemme oli aivan kauhea. Mutta liitto todella auttoi meitä saamaan tämän hienon vakuutuksen, jotta sain tämän leikkauksen.</w:t>
      </w:r>
    </w:p>
    <w:p>
      <w:r>
        <w:rPr>
          <w:b/>
        </w:rPr>
        <w:t xml:space="preserve">Esimerkki 9.96</w:t>
      </w:r>
    </w:p>
    <w:p>
      <w:r>
        <w:t xml:space="preserve">Minulla on 18-vuotias tytär, joka on akateemisesti erittäin terävä. Mutta hänellä oli toinen elämä, jota vaimoni ja minä emme hyväksy, mikä johti siihen, että hän muutti pois.</w:t>
      </w:r>
    </w:p>
    <w:p>
      <w:r>
        <w:rPr>
          <w:b/>
        </w:rPr>
        <w:t xml:space="preserve">Tulos</w:t>
      </w:r>
    </w:p>
    <w:p>
      <w:r>
        <w:t xml:space="preserve">Minulla on viisi lasta iältään 23-vuotiaasta 16-vuotiaaseen. 16-vuotiaat ovat kaksosia (vain tiedoksi). Heidän keskellään minulla on 18-vuotias tytär. Hän on aina ollut melko hiljainen ja hieman varautunut, mutta on ollut hyvä lapsi ja meidän on harvoin tarvinnut olla huolissamme hänestä. Hän päätti muutama vuosi sitten, että hän haluaa valmistua lukiosta ja suorittaa ammattikorkeakoulututkinnon. Vaimoni ja minä molemmat pidimme tätä loistavana ajatuksena ja tuimme häntä täysin siinä, mutta neuvoimme myös, että se olisi paljon työtä. Kun hän pääsi lukioon, hän ryhtyi heti toimeen. Ainakin aluksi hän tarvitsi hieman apua siinä, miten selvittää, mitä kursseja pitäisi ottaa jne. Hän ei myöskään voinut aloittaa "early college" -ohjelmaa ennen kuin hän oli juniori (11. luokka). Hän teki kovasti töitä ja ponnisti paljon 11. ja 12. luokan välisenä aikana. Olimme hyvin tyytyväisiä nähdessämme, mitä hän teki. Viime huhtikuussa hän valmistui yleissivistävistä opinnoista (arvosanoin) kuukautta ennen lukionsa päättymistä. Seuraavassa kuussa hän valmistui lukiosta kiitettävästi.  Olin hyvin ylpeä hänestä ja ajattelin, että hän oli tehnyt erinomaista työtä. Hänen tulevaisuutensa näytti mielestämme valoisalta. Muutama viikko hänen valmistumisensa jälkeen löysin hänen instragram-tililtään useita viestejä, jotka olivat yhteisessä kännykässä, jota käytämme "kotipuhelimena". Viestit olivat hänen ja erään sukulaisensa välisiä, ja ne olivat erittäin mauttomia, tökeröitä ja sopimattomia. Päähäni sattui enemmän kuin koskaan ennen näiden viestien lukemisen jälkeen, koska käsitykseni tyttärestäni oli muuttunut, eikä suinkaan parempaan suuntaan. Olin pettynyt ja ahdistunut, kun näin kävi. Pian sen jälkeen, kesäkuun alussa, kun olin töissä, hän kertoi vaimolleni lähtevänsä. Hän pakkasi joitakin tavaroitaan , käveli ovesta ulos ja lähti. En ole puhunut hänelle sen jälkeen, vaikka tiedämme, missä hän on. Olen ollut sydämeni murtunut tästä enkä ole tiennyt mitä tehdä tilanteelle. Hän on 18 ja voi tehdä omat valintansa, mutta toivoimme, ettei hän olisi tehnyt tätä valintaa.</w:t>
      </w:r>
    </w:p>
    <w:p>
      <w:r>
        <w:rPr>
          <w:b/>
        </w:rPr>
        <w:t xml:space="preserve">Esimerkki 9.97</w:t>
      </w:r>
    </w:p>
    <w:p>
      <w:r>
        <w:t xml:space="preserve">Kaikilla nuorimman tyttäreni syntymäpäiväjuhliin kutsutuilla oli hauskaa, vaikka oli kylmä. He saivat leikkiä sokerilennokilla ja nähdä sen hyppivän vanhimman tyttäreni pään päällä. Nuorin tyttäreni (synttärisankari) yllätti kaikki ottamalla muutaman askeleen heidän edessään.</w:t>
      </w:r>
    </w:p>
    <w:p>
      <w:r>
        <w:rPr>
          <w:b/>
        </w:rPr>
        <w:t xml:space="preserve">Tulos</w:t>
      </w:r>
    </w:p>
    <w:p>
      <w:r>
        <w:t xml:space="preserve">Nuorimman lapseni syntymäpäiväjuhlia oli hieman vaikea suunnitella. Mieheni työskenteli tuolloin taas toisessa vuorossa, joten juhlien piti olla viikonloppuna, jotta hänellä olisi vapaapäivä, mutta sitäkään ei voitu luvata. Sää oli edelleen ajoittain sen verran kylmä, että tiesimme, että juhlien oli oltava sisätiloissa, tai ne saattoivat jäädä sateisiksi. Päädyimme vuokraamaan rakennuksen yhdestä läheisestä puistosta ja päätimme pitää juhlat siellä. Isäni ja veljeni toivat lämmittimen tunteja etukäteen, jotta voisimme lämmittää rakennuksen, vaikka sääntöjen mukaan lämmitin ei saanut olla siellä, mutta oli liian kylmä, joten vahdimme sitä tarkasti. Mieheni valmisti BBQ pulled porkia ja silputtua kanaa vieraille, ja äitini teki upean kakun ja kuppikakkuja. Kakku oli koristeellinen riisi-ranskalainen herkku ja kuppikakut olivat suklaata, kaikki oli tehty Minny Mousea muistuttaviksi. Huomasimme, että unohdimme kylmälaukun popsia varten, mutta ulkona oli niin kylmä ja maassa oli vielä lunta, joten laitoimme pop-laatikot vain rakennuksen oven ulkopuolelle. Ei ollut mitään syytä juosta takaisin kaupunkiin, kun luonto tarjosi meille oman kylmälaukun. Siskoni ja yksi hänen ystävistään tulivat myös aikaisin auttamaan koristeluissa. Paikalle saapui melkoinen määrä ihmisiä, mutta meillä kaikilla oli hauskaa. Äitini otti sokerilennokkinsa esiin näyttääkseen sitä ihmisille, ja se hyppäsi lopulta kaikkien päiden päälle. Se hyppäsi jopa vanhimman lapseni päälle, ja hän säikähti ja juoksi pöytään. Varmistettuamme, että hän oli kunnossa, pidimme sitä aika hauskana, koska sokerikiitäjät eivät ole lainkaan vaarallisia eläimiä. Nuorimmaiseni vietti suurimman osan ajastaan ryömien ympäri rakennusta, ja häntä siirrettiin ihmiseltä toiselle, mutta heti sen jälkeen kun lahjat oli avattu ja ihmiset valmistautuivat lähtemään, hän päätti yllättää kaikki ja otti pari askelta. Se ei ollut paljon, mutta se oli alku. Olin myös vaikuttunut siitä, että anoppini ilmestyi juhliin, koska olimme kutsuneet muita perheenjäseniä, joiden kanssa hän ei tule yhtä hyvin toimeen, ja hän yleensä pyrkii välttelemään heitä. Onneksi ei ollut ongelmia ja kaikilla oli hauskaa.</w:t>
      </w:r>
    </w:p>
    <w:p>
      <w:r>
        <w:rPr>
          <w:b/>
        </w:rPr>
        <w:t xml:space="preserve">Esimerkki 9.98</w:t>
      </w:r>
    </w:p>
    <w:p>
      <w:r>
        <w:t xml:space="preserve">Opin tekemään käänteisen sadetanssin. Youtube näytti minulle, miten pysäytän xpilvien sateen tekemisen. Tämä johti vahingossa maahurrikaaniin.</w:t>
      </w:r>
    </w:p>
    <w:p>
      <w:r>
        <w:rPr>
          <w:b/>
        </w:rPr>
        <w:t xml:space="preserve">Tulos</w:t>
      </w:r>
    </w:p>
    <w:p>
      <w:r>
        <w:t xml:space="preserve">No katsottuani eräänä päivänä youtube salaliittovideota päätin kokeilla ja toistaa sen itselleni. videolla esiintyvä henkilö oli nähnyt kemiallista jälkeä, jonka hehkuva pallo, joka osoittautui demoniksi, oli asettanut pilviin. videolla esiintyvä henkilö nuhteli sitä Jeesuksen nimessä, ja se lähti pois ja katosi. Niin minäkin tein, ja niin kävi myös, että sadepilvetkin päättivät lähteä pois. meillä ei satanut kolmeen kuukauteen siellä, missä asuin, koska keksin, miten tehdä käänteinen sadetanssi! ennen tätä meillä satoi liikaa, eivätkä maanviljelijät pystyneet istuttamaan satoaan, joten kaikki olivat kuolemassa nälkään. Olen iloinen voidessani sanoa, että niin ei tule tapahtumaan nyt! Siinä oli kuitenkin yksi haittapuoli. Se oli se, että koska ei satanut, ilmanpaine nousi. Niinpä ilmakehä tuotti lopulta hurrikaanin. Se tuhosi suuren alueen ja oli hyvin vaarallinen. Loppu hyvin, kaikki hyvin. Olin iloinen, että sato säilyi vahingoittumattomana. Rakastan youtube-videoiden katsomista. minusta tuntuu myös, että olen oppinut paljon.</w:t>
      </w:r>
    </w:p>
    <w:p>
      <w:r>
        <w:rPr>
          <w:b/>
        </w:rPr>
        <w:t xml:space="preserve">Esimerkki 9.99</w:t>
      </w:r>
    </w:p>
    <w:p>
      <w:r>
        <w:t xml:space="preserve">Otin uudelleen yhteyttä tyttöön, jonka kanssa minulla oli ollut on-off-suhde, ja menimme yhdessä teemapuistoon yhdeksi päiväksi. Se oli hauska ja ikimuistoinen kokemus meille molemmille, ja lopussa romanssi alkoi uudelleen.</w:t>
      </w:r>
    </w:p>
    <w:p>
      <w:r>
        <w:rPr>
          <w:b/>
        </w:rPr>
        <w:t xml:space="preserve">Tulos</w:t>
      </w:r>
    </w:p>
    <w:p>
      <w:r>
        <w:t xml:space="preserve">Noin kolme viikkoa sitten menin huvipuistoon tytön kanssa, jonka kanssa olin saanut yhteyden uudelleen, meillä oli ollut on-off-suhde yhdessä, joten meidän oli helppo tuntea olomme mukavaksi toistemme kanssa kuin ennen vanhaan. Vietimme päivän ajelemalla muutamilla laitteilla yhdessä. Olimme tehneet keskenämme sopimuksen, että hän valitsisi kyydin, sitten minä saisin valita kyydin ja me molemmat ajaisimme niillä yhdessä. Nauroimme toisillemme koko ajan. Se oli kuin ennen vanhaan. Oli niin hyvä tuntea taas se tunne, jonka kerran jaoimme yhdessä. Se sai meidät miettimään, miksi emme koskaan yrittäneet saada suhdettamme kestämään. Päivän mittaan tulimme lähemmäksi toisiamme. Hän alkoi avautua minulle, ja päätimme, että yritämme saada sen taas toimimaan. Nyt kun molemmat tiedämme, että haluamme toisemme elämäämme, lupasimme, että antaisimme molemmat kaikkemme. Päätimme syödä lounasta, joten vein hänet puiston sille puolelle, josta oli kaunis näköala, levitin viltin ja sanoin hänelle, että tulen pian takaisin ruokamme kanssa. Menin hakemaan ruokaa ja pysähdyin kukkia myyvän kojun luona. Ajattelin, että hän pitäisi siitä, jos yllättäisin hänet niillä. Kävelin takaisin sinne, missä hän oli, ja yllätin hänet kukilla. Hän rakasti niitä. Istuimme ja nautimme lounastamme yhdessä ennen kuin lähdimme huvipuistosta. Jatkoimme suhdettamme, ja kaikki sujui hienosti.</w:t>
      </w:r>
    </w:p>
    <w:p>
      <w:r>
        <w:rPr>
          <w:b/>
        </w:rPr>
        <w:t xml:space="preserve">Esimerkki 9.100</w:t>
      </w:r>
    </w:p>
    <w:p>
      <w:r>
        <w:t xml:space="preserve">Vein isäni Stanley Cupin 7. ottelun katsojien juhliin. Joukkueemme voitti, ja sain juhlia hänen kanssaan ja koko stadionilla ja nähdä kaikki ne tunteet, joita kaikki, myös minä, tunsivat.</w:t>
      </w:r>
    </w:p>
    <w:p>
      <w:r>
        <w:rPr>
          <w:b/>
        </w:rPr>
        <w:t xml:space="preserve">Tulos</w:t>
      </w:r>
    </w:p>
    <w:p>
      <w:r>
        <w:t xml:space="preserve">Stanley Cup -sarjan 7. ottelun katsominen isäni kanssa ja joukkueemme voitto on jotain, jonka muistan ikuisesti! Jopa neljä kuukautta myöhemmin tapahtuma on yhä mieleeni! Vaikka liput Stanley Cupin otteluun minun ja isän suosikkijoukkueelle olivat erittäin kalliita, juhlimme silti suurta voittoa kuin olisimme olleet katsomossa!!! Näimme joukkueen tekevän voittopisteet katsojien juhlissa. Mutta olimmepa missä tahansa, oli hienoa todistaa isäni kanssa, että joukkueemme saavutti näin suuren voiton. Voin melkein vieläkin kuulla hänen innostuneet hurraahuudot. Oli myös aika hullua nähdä, miten kaikki hyppäsivät jaloistaan, kun kello kävi nollaan ja voittomme oli varmistunut! Kaikki olivat hurmioituneita! Näin parin kaverin pelipaidoissa itkevän jännityksestä ja ylpeydestä ja halanneen toisiaan - en tajunnut, miten paljon tämä merkitsi joillekin ihmisille! Isäni antoi minulle ison ja suuren "high-five" ja alkoi sitten tehdä samaa ystävilleen. Sitten matkin ja nostin käteni ylös "vähän ihoa" kaikille käsivarren etäisyydellä oleville. Sain läpsyjä ja halauksia kaikilta ympärilläni ensimmäisen kymmenen minuutin aikana, jolloin kaikkien adrenaliini oli huipussaan! Jopa televisiossa esiintyneet urheilutoimittajat näyttivät olevan ihmeissään voitosta. Oli niin hauskaa juhlia tätä monumentaalista urheiluvoittoa kaupungillemme isäni ja kaikkien muiden fanien kanssa!</w:t>
      </w:r>
    </w:p>
    <w:p>
      <w:r>
        <w:rPr>
          <w:b/>
        </w:rPr>
        <w:t xml:space="preserve">Esimerkki 9.101</w:t>
      </w:r>
    </w:p>
    <w:p>
      <w:r>
        <w:t xml:space="preserve">Olen hiljattain ollut yhteydessä entiseen rakkauteeni. Törmäsin häneen Raleyn kaupassa, enkä ollut tajunnut, että hän muutti takaisin kaupunkiin. Kävimme mukavilla treffeillä elokuvissa ja syömässä. Päätimme illan katsomalla poikia. Odotan kovasti lisää muistoja hänen kanssaan.</w:t>
      </w:r>
    </w:p>
    <w:p>
      <w:r>
        <w:rPr>
          <w:b/>
        </w:rPr>
        <w:t xml:space="preserve">Tulos</w:t>
      </w:r>
    </w:p>
    <w:p>
      <w:r>
        <w:t xml:space="preserve">Se alkoi melko hyvin, mutta muuttui hitaasti huonommaksi. Kun olimme saaneet yhteyden uudelleen, aloimme kai huomata toisissamme enemmän pieniä asioita, joista emme pitäneet. Aloimme riidellä jatkuvasti pienistä asioista emmekä voineet olla samaa mieltä juuri mistään. Puhuimme edelleen päivittäin, mutta jonkin ajan kuluttua se meni siihen pisteeseen, että halusin olla välittämättä puhelimestani. Hän alkoi käyttäytyä hyvin oudosti, eikä kestänyt kauaa tajuta, että hän petti minua. Ilmeisesti kyse oli paljon muustakin. Hän petti minua, mutta hän asui itse asiassa toisen miehen kanssa, joten sain tietää, että olin jonkinlainen sivumies. Se ei oikein miellyttänyt minua, ja olin odottanut tätä innolla. Tiedän, että minun piti muistella tärkeää osaa elämästäni, ja se vaikutti hyvältä tarinalta ennen kuin tämä alkoi tapahtua, joten pyydän anteeksi. Joka tapauksessa, riideltyämme jatkuvasti ja riideltyämme paljon, päätimme tulla "ystäviksi". Se ei tietenkään kestäisi kovin kauan, koska kyllästyin siihen. Lopulta riitelimme, ja nyt emme enää puhu toisillemme. Hän on raskaana toisen miehen lapselle, ja asuu tällä hetkellä edelleen miehen kanssa. Loppujen lopuksi se oli hyvin pettymys. Odotin kovasti, että saisin jonkun läheisen, mutta millä hinnalla? Iloinen päiväkirjamerkintäni, on muuttunut surkeaksi ja sitä pyydän anteeksi.</w:t>
      </w:r>
    </w:p>
    <w:p>
      <w:r>
        <w:rPr>
          <w:b/>
        </w:rPr>
        <w:t xml:space="preserve">Esimerkki 9.102</w:t>
      </w:r>
    </w:p>
    <w:p>
      <w:r>
        <w:t xml:space="preserve">Teimme hiljattain matkan osavaltion ulkopuolelle, ja siihen osallistui lähiperheeni. Matkan tarkoituksena oli, että poikani on luistelija ja hän osallistui siellä kilpailuun.</w:t>
      </w:r>
    </w:p>
    <w:p>
      <w:r>
        <w:rPr>
          <w:b/>
        </w:rPr>
        <w:t xml:space="preserve">Tulos</w:t>
      </w:r>
    </w:p>
    <w:p>
      <w:r>
        <w:t xml:space="preserve">Menimme Bostoniin nuorimman lapseni luistelukilpailuun, lähdimme aikaisin aamulla, koska olimme huolissamme liikenteestä. Olin yllättynyt liikenteen vähyydestä, olimme aivan liian aikaisin! Mutta se oli hyvä, koska löysimme Dunkin Donutsin ja saimme syötyä jotain, ja ehdimme myös varmistaa, että B:n hiukset näyttivät oikeilta. Saavuimme jäähallille ja katselimme ympärillemme, oli jäätävän kylmä, paljon kylmempi kuin odotin, ja kaduin vaatevalintaani ja sitä, etten ottanut huopia mukaan. "B" oli erittäin innoissaan ja olin huolissani, että hän olisi väsynyt tapahtumaan mennessä. Muut perheet saapuivat kilpailuun, ja yksi pojista, jota vastaan "B" kilpaili, saapui paikalle ja vaikutti vain oudolta, aivan kuin häntä olisi ärsyttänyt meidän läsnäolomme. Hymyilin hänen äidilleen, mutta hän teki niin kuin ei olisi nähnyt minua. Olin niin hermostunut B:n puolesta, halusin vain, että asiat menisivät hyvin hänen kannaltaan, ja halusin tehdä kaikkeni auttaakseni häntä pärjäämään hyvin. "B" ei ollut lainkaan hermostunut, yllättävää kyllä! Aamu venyi, ja viimein oli aika pukea hänet pukuun. Hänen valmentajansa vei hänet kävelylle ulos, ja sitten istuimme katsomossa odottamassa, ja minusta tuntui, että minua alkaa oksettaa. Sitten B luisteli ja hän luisteli hyvin, todella hyvin. Odotimme tuloksia ja saimme tietää, että hän voitti. Hän oli niin innoissaan, me kaikki olimme innoissamme, ja vanhempi poikani sanoi, että se oli kaiken odottelun arvoista. Sitten odotimme mitaliseremoniaa, joka oli hieman hankala, koska joku oli kertonut jäähallille, että olimme lähteneet, joten he yrittivät järjestää seremonian ilman "B:tä". Joka tapauksessa "B" voitti, ja se oli hyvin erityinen hetki. Sitten pakkasimme tavarat ja ajoimme 2 tunnin matkan kotiin. Olin niin helpottunut ja pystyin taas hengittämään, kaikki hänen kova työnsä oli tuottanut tulosta.</w:t>
      </w:r>
    </w:p>
    <w:p>
      <w:r>
        <w:rPr>
          <w:b/>
        </w:rPr>
        <w:t xml:space="preserve">Esimerkki 9.103</w:t>
      </w:r>
    </w:p>
    <w:p>
      <w:r>
        <w:t xml:space="preserve">Vierailin heinäkuun neljännen päivän viikonloppuna ystäväni luona hänen kotikaupungissaan Ormond Beachissa Floridassa. Teimme useita aktiviteetteja, mutta mieleenpainuvin oli kävely rannalla.</w:t>
      </w:r>
    </w:p>
    <w:p>
      <w:r>
        <w:rPr>
          <w:b/>
        </w:rPr>
        <w:t xml:space="preserve">Tulos</w:t>
      </w:r>
    </w:p>
    <w:p>
      <w:r>
        <w:t xml:space="preserve">Kaksi kuukautta sitten vierailin hyvän ystäväni luona Ormondissa Floridassa heinäkuun 4. päivänä. Tapailimme silloin, kun asuimme samassa kaupungissa, mutta nyt välillämme on muutama sata kilometriä. Minulla on ollut ikävä häntä, joten halusin tehdä pikaisen viikonloppumatkan vain hengailla. Päädyin yöpymään hänen luonaan rannalla, joka oli mahtavaa. Joka aamu söimme aamiaista paikallisessa kuppilassa ja sitten lähdimme rannalle rentoutumaan. Oli niin mukavaa olla taas hänen sylissään ja haistaa hänen partavetensä tuoksu. Viimeinen yö, jonka vietin siellä, oli paras. Hän yllätti minut illallisella rannalla, eikä ateria tuottanut pettymystä. Hän teki tuoretta äyriäispastaa Alfredo-kastikkeella, salaattia ja kotitekoisia sämpylöitä. Hörppäsimme suosikkioluttamme istuessamme pienen pöydän ääreen, jonka hän oli pystyttänyt. Mieleenpainuvin osa oli kävelyretki, jonka teimme illallisen jälkeen rantaviivaa pitkin. Vuorovesi alkoi tulla rantaan, ja hän pysähtyi ja antoi minulle hellästi suukon. Hämmästyin, kun hän veti esiin pienen rasian, jonka sisällä oli kaulakoru. Hänen ystävällisyytensä häkellytti minua. En malta odottaa, että näemme toisemme uudelleen, mutta tiedän, että siihen menee vielä muutama kuukausi. Toivon vain, että pystymme molemmat odottamaan tätä välimatkaa ja jonain päivänä olemme yhdessä. Jos sen on tarkoitus olla niin kaikki järjestyy.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docId:96027A6837F1234395DC1F1A465B17FB</keywords>
  <dc:description>generated by python-docx</dc:description>
  <lastModifiedBy/>
  <revision>1</revision>
  <dcterms:created xsi:type="dcterms:W3CDTF">2013-12-23T23:15:00.0000000Z</dcterms:created>
  <dcterms:modified xsi:type="dcterms:W3CDTF">2013-12-23T23:15:00.0000000Z</dcterms:modified>
  <category/>
</coreProperties>
</file>