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7.1270</w:t>
      </w:r>
    </w:p>
    <w:p>
      <w:r>
        <w:t xml:space="preserve">Teksti: niin tämä tapahtui viime yönä, kun osallistuin loppuvuoden juhliin paikallisella opiskelijaklubilla.entinen tyttöystäväni, jota olin seurustellut lyhyesti ennen kuin hän jätti minut kuukausi sitten, sattui myös olemaan näissä juhlissa. en ollut nähnyt häntä eron jälkeen (jota en ottanut hyvin vastaan tunteideni vuoksi), joten oli yllätys nähdä hänet siellä.Näin hänet baarissa toisen tytön kanssa, jonka oletin tuolloin olevan hänen ystävänsä. juttelimme lyhyesti, vaikka kiusallisuus (ja jotkut syvällä olevat jäännöstunteet häntä kohtaan) säilyivät edelleen, ja hän antoi minulle paikkansa baarissa tilatakseen juomia ja lähti sitten ystävänsä kanssa. ilta jatkui kuten nämä illat jatkuvat, tanssin ystävieni kanssa, juttelin muiden kanssa ja (tämä selittää paljon) join paljon, bonuksena en edes nähnyt exääni suurimman osan ajasta satunnaisten vilkaisujen lisäksi väkijoukossa tai wc-linjoilla.lähellä illan loppua olin juttelemassa joidenkin ihmisten kanssa sivuhuoneessa, joka on yleensä valaistu ja jossa ihmiset säilyttävät takkejaan. sitten hän tuli sisään ystävänsä kanssa ja sanoi, että he olivat lähdössä. juttelimme muutaman minuutin, sitten hänen ystävänsä tuli tänne ja yllätyksekseni suuteli häntä ja lähti sitten menemään vessaan vielä kerran."huh, mitä se oli?" sanoin "öö, no, hän on tyttöystäväni jotenoo..." Minuun iski yhtäkkiä hämmentävä tunteiden aalto tämän asian suhteen, mitä ei auttanut se, että olin melko humalassa. mutta olin päättänyt ottaa asian kevyesti. "oi, olinko niin paha, että sinusta tuli lesbo?" sanoin vitsailevasti. tämä osoittautui vääräksi sanomaksi.Hän kävi kimppuuni yhtäkkiä vihaisena ja kertoi olevansa bi. sanoin hänelle, etten ollut koskaan tiennyt siitä, ja hän sanoi: "No ethän sinä ole koskaan kysynyt". vastasin: "No miten minun olisi pitänyt rikkoa aihetta?", ja tilanne kärjistyi siitä.Seurasi kiihkeä huutokamppailu välillämme juuri siellä vaatehuoneessa, vaikka muistini tapahtumasta on hieman hämärä, muistan hänen sanoneen muun muassa, että hän ei koskaan oikeastaan pitänyt minusta, että olin lapsi ja minun piti kasvaa aikuiseksi, ja syytöksiä siitä, että olin homofoobikko (mikä oli erityisen ärsyttävää), ja sitten hän lähti pois, ja minä huusin hänen takanaan rivouksia. Yritin säilyttää malttini muutaman minuutin ajan, lähdin ja menin baariin tapaamaan ystävääni, toivoen, että se veisi ajatukseni muualle, mutta hän näki varmaan tappelun, sillä hän sanoi: "Hei, sinun ei pitäisi puhua pahaa x:stä, hän on hyvä ihminen". se teki sen. En pystynyt pidättelemään sitä enää ja aloin itkemään, juuri siinä. ystäväni vei minut sivuhuoneeseen, ja kunniaksi sanoakseni, kuultuaan koko tarinan, hän kertoi minulle, että hän oli tarkistamassa mielipidettään x:stä. mutta silti vesipisarat tulivat, vittu! ihmiset kävelivät ohi (luonnollisesti mukaan lukien tyttö, josta pidin ja jota olin suunnitellut pyytäväni myöhemmin ulos, ja tiedän, että itkeminen ei todellakaan ole kiihottavaa, hurraa-huuto!), kysyivät, olinko kunnossa ja lohduttivat minua, mikä oli lohduttavaa mutta silti syvästi noloa minulle. tätä jatkui melkein koko loppuillan, ennen kuin lähdin. seuraavana aamuna heräsin krapulaisena ja masentuneena, en ollut niinkään polttanut sitä siltaa, vaan olin pikemminkin pommittanut sitä ja myrkyttänyt joen sen alla, mikä ilta!</w:t>
      </w:r>
    </w:p>
    <w:p>
      <w:r>
        <w:rPr>
          <w:b/>
        </w:rPr>
        <w:t xml:space="preserve">Tulos</w:t>
      </w:r>
    </w:p>
    <w:p>
      <w:r>
        <w:t xml:space="preserve">näkee ex-tyttöystävänsä juhlissa uuden tyttöystävänsä kanssa, joutuu humalassa huutokamppailuun ja päätyy itkemään kaikkien nähden</w:t>
      </w:r>
    </w:p>
    <w:p>
      <w:r>
        <w:rPr>
          <w:b/>
        </w:rPr>
        <w:t xml:space="preserve">Esimerkki 7.1271</w:t>
      </w:r>
    </w:p>
    <w:p>
      <w:r>
        <w:t xml:space="preserve">Teksti: päätin tehdä pizzaa eilen illalla. tein tavalliseen tapaan - esilämmitin uunin, laitoin pizzan valmiiksi ja laitoin sen sisään. kun ajastin soi, tyttöystäväni meni hakemaan pizzaa, mutta kumartui tarkistamaan, oliko se valmis. kuulen hänen huutavan veristä murhaa, ja ensimmäinen ajatukseni oli: "Voi paska, onko joku kissoista päässyt uuniin?????". ei. ilmeisesti, vaikka käytämme uunia melko usein, iso hämähäkki oli päättänyt rakentaa verkon uunin yläreunaan, polttimen kohdalle. se oli ilmeisesti kuollut, mutta hämähäkinseitit ovat yllättävän sitkeitä. lisäksi sen ruumis oli palanut pois ja irronnut jaloista, jotka roikkuivat yhä uunin yläosasta. vaikka olin melko varma, ettei pizzaan joutunut hämähäkinpaloja (ehkä vähän verkkoa...), se kieltäytyi syömästä pizzaa, mikä on ihan reilua. tilasi sen sijaan intialaista ruokaa. tarinan opetus? katsokaa uuniinne, ennen kuin laitatte sinne jotain!</w:t>
      </w:r>
    </w:p>
    <w:p>
      <w:r>
        <w:rPr>
          <w:b/>
        </w:rPr>
        <w:t xml:space="preserve">Tulos</w:t>
      </w:r>
    </w:p>
    <w:p>
      <w:r>
        <w:t xml:space="preserve">hämähäkit ovat tyhmiä ja asuvat uuneissa.</w:t>
      </w:r>
    </w:p>
    <w:p>
      <w:r>
        <w:rPr>
          <w:b/>
        </w:rPr>
        <w:t xml:space="preserve">Esimerkki 7.1272</w:t>
      </w:r>
    </w:p>
    <w:p>
      <w:r>
        <w:t xml:space="preserve">Teksti: käytän siis vanhaa 70-luvun puolivälin pioneer sx-450 -vastaanotinta toimistohuoneeni "tietokonekaiuttimien" virranlähteenä. aioin olla siellä koko päivän tekemässä käyttöohjetta eräälle työssä olevalle laitteelle, joten päätin, että tarvitsen musiikkia työskennellessäni.  Vahvistin oli käyttäytynyt viime aikoina hieman oudosti, mutta en ollut jaksanut tehdä asialle mitään. Joten ennen kuin ryhdyin töihin, avaan vahvistimen kannen (rikkoi vuoden 1976 takuusinetin) ja annan kaikille säätimille ja poteille kunnon annoksen kosketuspuhdistusainetta. noin puolet purkista.  Annan laitteen tuulettua muutaman minuutin ja antaa kontaktinpuhdistusaineen haihtua, sitten päätän kytkeä sen päälle ja testata kaiken ennen kuin laitan kannen takaisin kiinni. kytken sen päälle ja napsautan kiertokytkimen "off"-asennosta "speakers-a"-asentoon... ja kiertokytkimestä tulee kaari, ja voi paska tulipalo!  Tulipalo kaikkialla! kaikki asiat! joten tietenkin kurkotan tulipalon keskelle kääntääkseni kytkimen takaisin asentoon "off". nyt käsivarteni on tulessa, paitani on tulessa, pöytä on tulessa, ikkunan varjostin on tulessa ja mikä tärkeintä, stereoni on tulessa... ja kaikki tulessa oleva on menossa tyttöystäväni pöydälle.  Tyttöystävä käyttää keittiön pöytää töiden tekemiseen, koska hän pitää työpöytänsä vuorena papereita ja roskia. tiedän, että jos palo pääsee sinne, en saa sitä enää mitenkään hallintaan. tiedän, etten voi kääntää selkääni tälle kasvavalle hirviölle etsiäkseni sammuttajaa, joten huudan "apua! tulipalo!"." ja yritän samalla fyysisesti estää palon leviämisen viereiselle pöydälle ja taputtaa sitä paidallani (joka oli kastunut puhdistusaineesta ja oli jo melko liekeissä). ei apua. tiedän, että hän on viereisessä huoneessa. tiedän, että hän kuulee minut. lopulta savuhälytin laukeaa, ja se saa vastauksen.  hän tulee huoneeseen ja auttaa minua sammuttamaan palon. kävi ilmi, että hän oli luullut minun pilailevan hänen kanssaan, kunnes savuhälytin laukesi. lopulta sain palovammoja oikeaan käteeni ja vatsaani ja menetin kasan paperitöitä, mutta kummallista kyllä, itse stereot kärsivät vain vähän vahinkoa ja niiden pitäisi olla korjattavissa - vain pari johtoa suli ja se poltti pienen narun, joka liikuttaa valintakellon osoitinta.  ei vaurioita mihinkään piirilevyllä, jotenkin. huono puoli on se, että minun piti vielä istua siellä (nyt ilman musiikkia) ja tehdä tuo käyttöohje siivottuani sotkun.</w:t>
      </w:r>
    </w:p>
    <w:p>
      <w:r>
        <w:rPr>
          <w:b/>
        </w:rPr>
        <w:t xml:space="preserve">Tulos</w:t>
      </w:r>
    </w:p>
    <w:p>
      <w:r>
        <w:t xml:space="preserve">Yritin korjata jotain, sytytin tulipalon, eikä kukaan tullut auttamaan, koska he luulivat, että vitsailin.</w:t>
      </w:r>
    </w:p>
    <w:p>
      <w:r>
        <w:rPr>
          <w:b/>
        </w:rPr>
        <w:t xml:space="preserve">Esimerkki 7.1273</w:t>
      </w:r>
    </w:p>
    <w:p>
      <w:r>
        <w:t xml:space="preserve">Teksti: ok, joten ennen kuin aloitan, tämä on lyhyt, joten siellä olet gotifu tänään (tiedän, ironista), kun olin vain surffaamassa netissä, tekemässä normaalia paskaa, normaaleja juttuja, katsomassa joitakin videoita, tappamalla vitun hämähäkki (nuo pikku paskat pelottaa vittu ulos minusta), saada muutama ponnahdusikkunoita, ja yksi noista ponnahdusikkunoita sattui olemaan virus, luulin, että se oli firefox päivitys, ja minulla sattui olemaan juotavaa. Joten tästä tämä vittuilu alkaa. sain viruksen, olin helvetin peloissani, joten menin puhelimeen (isäni oli teknikko) ja läikytin juomani vahingossa, nyt olin todella peloissani, tietokoneeni on melko tehokas, joten jos se kärähtää (virtajohto on edessä, pohjassa), myös virtapiikki. Joten siivoan sotkun, mutta virus on edelleen toiminnassa, joten soitan isälleni, hän kertoo minulle, miten pääsen eroon viruksesta, ja tämän viruksen takia en voinut käyttää tietokonettani lainkaan, yritin käynnistää tietokoneen uudelleen, mutta se ei latautunut (windows ei käynnistynyt), joten minun oli käytävä kolmen tunnin matka asentamassa windows uudelleen, hankkimassa uusi näppäimistö ja hiiri (fml...), ja uuden kupin (mahtava muki, ei vuoda (älä huoli, en mainosta)). ja kaikki oli hyvin siitä eteenpäin, tiedän, lyhyt kuin vittu lol. vittu,</w:t>
      </w:r>
    </w:p>
    <w:p>
      <w:r>
        <w:rPr>
          <w:b/>
        </w:rPr>
        <w:t xml:space="preserve">Tulos</w:t>
      </w:r>
    </w:p>
    <w:p>
      <w:r>
        <w:t xml:space="preserve">saa viruksen, kaataa kupin, soittaa isälle saadakseen viruksen pois, joutuu asentamaan windowsin uudelleen, hankkimaan uuden hiiren, näppäimistön ja kupin.</w:t>
      </w:r>
    </w:p>
    <w:p>
      <w:r>
        <w:rPr>
          <w:b/>
        </w:rPr>
        <w:t xml:space="preserve">Esimerkki 7.1274</w:t>
      </w:r>
    </w:p>
    <w:p>
      <w:r>
        <w:t xml:space="preserve">Teksti: niin tämä tapahtui muutama tunti sitten. olin laittamassa joitakin kentän aita ja t-pylväs antaa koirilleni isompi piha. olin kirjaimellisesti viimeisen pylvään ja jotenkin pylväs pounder pomppia pois ja tuli alas pääni. älä kysy, miten, koska en ole varma. Heti osuman jälkeen muistan sanoneeni: "Hitto, olen pyörtymässä, tolppapaalu on yhä pääni yläpuolella - heittäkää paalu", ja tein juuri niin, ja sitten ilmeisesti romahdin. tyttöystäväni oli paikalla ja sanoi, että olin tajuttomana noin 30 sekuntia, sitten vedin hattuni pois ja pyysin häntä hakemaan minulle rättejä ja vettä, jotta voisin painaa verenvuodon tyrehdyttämiseksi. Sitten pohdin, pitäisikö minun mennä sairaalaan vai ei. keskustelun jälkeen ja kun naamani oli jotenkin kihelmöivä, päätin pyytää häntä viemään minut ensiapuun, joka on noin puolentoista tunnin matkan päässä. lähdemme ensiapuun. siellä tehdään joitakin skannauksia, jotka sulkevat pääni, ja sitten kerrotaan, että minulla on pieni sisäinen aivoverenvuoto. sitten minut kärrätetään ambulanssilla toiseen sairaalaan lisäarviointia varten, koska edellisessä sairaalassa oli neurologian erikoislääkäreitä. joten istun nyt sairaalan ensiapupoliklinikalla kirjoittamassa tätä teille kaikille, kun toinen erikoislääkäri tarkastelee aivokuviani.</w:t>
      </w:r>
    </w:p>
    <w:p>
      <w:r>
        <w:rPr>
          <w:b/>
        </w:rPr>
        <w:t xml:space="preserve">Tulos</w:t>
      </w:r>
    </w:p>
    <w:p>
      <w:r>
        <w:t xml:space="preserve">tifu lyömällä itseäni päähän tolppakuskilla, sitten keskustelemalla lääketieteellisestä tarpeesta ja saamalla niitit ja mahdollisen sisäisen aivoverenvuodon.</w:t>
      </w:r>
    </w:p>
    <w:p>
      <w:r>
        <w:rPr>
          <w:b/>
        </w:rPr>
        <w:t xml:space="preserve">Esimerkki 7.1275</w:t>
      </w:r>
    </w:p>
    <w:p>
      <w:r>
        <w:t xml:space="preserve">Teksti: Minulla on... no, oli Galaxy Note 5.eräänä päivänä huomasin pienen aukon puhelimen kulmassa, jossa lasi alkoi irrota rungosta. (mikä näytti internetin tutkimusteni mukaan olevan yleinen ongelma)joten lähetin sen samsungin korjaamoon, koska minulla oli vielä takuu, mutta ei, se oli "minun vikani", että se oli suunniteltu niin huonosti ja halusivat yli 200 dollaria korjauksesta. ei, en maksanut. nyt fu... ostin itselleni internetistä note 5:n lasin korjaussarjan ja yritin korjata sitä, mutta kesken korjauksen tajusin, että itse näyttö oli irronnut rungosta, ei lasi. nyt minulla on kuollut note 5, joka ei edes käynnisty.</w:t>
      </w:r>
    </w:p>
    <w:p>
      <w:r>
        <w:rPr>
          <w:b/>
        </w:rPr>
        <w:t xml:space="preserve">Tulos</w:t>
      </w:r>
    </w:p>
    <w:p>
      <w:r>
        <w:t xml:space="preserve">sain kieltävän vastauksen huollon jälkeen, teki kalliista puhelimesta paperipainon.</w:t>
      </w:r>
    </w:p>
    <w:p>
      <w:r>
        <w:rPr>
          <w:b/>
        </w:rPr>
        <w:t xml:space="preserve">Esimerkki 7.1276</w:t>
      </w:r>
    </w:p>
    <w:p>
      <w:r>
        <w:t xml:space="preserve">Teksti: aina kun halaan vaimoani, laitan usein käteni hänen rintaliiviensä lukolle ja nykäisen sitä leikkisästi, vedän sitä ulos noin sentin verran, ikään kuin uhkaisin napsauttaa sen takaisin. hän sanoo jotakin tyyliin "älä uskalla!" tai jotakin yhtä leikkisää. joskus, jos olemme kotona, avaan lukon jopa yhdellä kädellä (taidon, jonka opettelin täydelliseksi lukiossa), ja hän nuhtelee minua ja kiinnittää sen takaisin. se on hauskaa. olemme olleet naimisissa jo miljoona vuotta.tänään työkaveri, joka on ollut äitiyslomalla, näki minut ensimmäistä kertaa kuukausiin ja halasi minua aivan viattomasti. kun taputtelin häntä hellästi ja veljellisesti keskelle selkää, vaisto otti vallan, ja ennen kuin ehdin pysäyttää itseäni, tartuin hänen rintaliiviensä lukosta ja nykäisin sitä. niin kuin nykäisin-nykäisin. hänen oli pakko huomata. lopetimme jutustelun uudesta vauvasta ja jatkoimme omia asioitamme. olen melko varma, ettei hän enää koskaan halaise minua. olen idiootti.</w:t>
      </w:r>
    </w:p>
    <w:p>
      <w:r>
        <w:rPr>
          <w:b/>
        </w:rPr>
        <w:t xml:space="preserve">Tulos</w:t>
      </w:r>
    </w:p>
    <w:p>
      <w:r>
        <w:t xml:space="preserve">Halasin työkaveria ja tartuin automaattisesti hänen rintaliiviensä hihnaan. Tiedättehän, niin kuin minä teen.</w:t>
      </w:r>
    </w:p>
    <w:p>
      <w:r>
        <w:rPr>
          <w:b/>
        </w:rPr>
        <w:t xml:space="preserve">Esimerkki 7.1277</w:t>
      </w:r>
    </w:p>
    <w:p>
      <w:r>
        <w:t xml:space="preserve">Teksti: joten täällä olen töissä ja luin jälleen yhden tifun naisista. päätin ladata omani, koska olen tylsistynyt ja haluan tietää, mitä te kaikki olette mieltä siitä.joten vähän taustaa. olen 18-vuotias mies ja asun kotona. minulla ei ole vielä ollut kovin paljon kokemusta tytöistä ja olen luonteeltani ujo. myös äidinkieleni ei ole englanti, joten anteeksi kielioppini. myös se on hiukan pitkä, joten anteeksi sekin. niin kuin useimmat tifut, tämä juontaa juurensa siihen, kun olin 16-vuotias. olin juuri valmistunut lukiosta ja minulla oli pisin loma, joka minulla olisi koskaan ollut. tämä tyttö ja minä juttelimme paljon ja aloimme hengailla yhdessä. kävimme kaupungilla melkein joka päivä ja nautin siitä. pidin tästä tytöstä jo lukiossa, mutta en koskaan myöntänyt sitä. tunteet, joita minulla oli häntä kohtaan, eivät merkinneet minulle mitään, ja kadotin ne lopulta. tiedän siis, mitä ajattelet... olimme yhdessä melkein joka päivä, hän oli helvetin seksikäs ja nautimme yhteisestä ajastamme. allot. kuitenkin, niin tyhmä idiootti kuin olen, en koskaan tajunnut mitään. minusta se näytti hyvältä ystävyydeltä. eräänä iltana tekstailimme ja hän kertoi olevansa joka ikinen ilta. otin vain tiedon ja hautasin sen syvälle muistiini jonnekin. eräänä päivänä hän pyysi hengailla, mutta minun piti olla töissä sinä päivänä. (emme koskaan hengaile illalla, koska hän ei koskaan halunnut sitä (*miten ilmeistä se voi olla??*) joten hän pyysi minua hengailemaan illalla. ajattelin, että se olisi hauskaa ja voisimme syödä illallista matkan varrella. ja niin me teimme. lisään vielä, että viikkoa aiemmin löimme vetoa siitä, että hän ei uskaltaisi suudella minua (en edes muista, miten se tapahtui). mutta hän hävisi vedon, koska määräaika oli viikkoa ennen päivää, jolloin hengailimme. häviäjän oli maksettava toiselle pizza. se näytti minusta aika makealta, se oli loppujen lopuksi win-win-tilanne! söimme romanttisen mcdonaldsin ja menimme bussiasemalle, jossa meidän tiemme eroaisivat. hän kysyi minulta, oliko hänen vielä maksettava pizza. vastasin kyllä tietenkin, voitin vedon loppujen lopuksi! hän pysähtyi kävelemään ja kysyi minulta, olisiko sillä väliä, jos hän suutelisi minua heti siellä. vastasin, että hän ei tekisi sitä kuitenkaan. mutta pojat, olin väärässä... siitä alkoi avosuhde. minulla ei ollut mahdollisuutta naida häntä, koska emme koskaan päässeet siihen (*joo, sekin on vittuilua, tätä voisi kutsua tifuceptioniksi*). sillä välin hän oli varattu toisen miehen kanssa, jota en pannut ollenkaan pahakseni, hän kuitenkin piti miehestä kovasti ja kertoi sen minulle. erosimme hänen uuden poikaystävänsä takia. hän tajusi pian, että mies käytti häntä vain seksiin koko ajan ja palasi luokseni. rakastuimme oikeastaan, mutta muutaman päivän kuluttua siitä, kun olimme kumpikin tunnustaneet, hän rakastui taas siihen toiseen mieheen. Näin kävi muutamaan otteeseen ja minä rakastin häntä edelleen, vaikka kaverini sanoivat minulle, että hän vain käytti minua hyväkseen ja kohteli minua kuin roskaa. jossain vaiheessa kävelin hänen kanssaan taas kaupungilla ja hän tykkäsi tuosta tyypistä, joka käytti häntä taas hyväkseen. miettiessäni tajusin jotakin. sain valtavan oivalluksen ja tajusin, että tämä tyttö ei ehkä ollut minua varten, ja sanoin hänelle, että olisi parempi, jos hän jatkaisi miehen kanssa ollakseen onnellinen. olin vilpitön ja tässä kohtaa (*luulen*) mokasin taas. jonkin ajan kuluttua aloin kaipaamaan häntä ja muutaman päivän kuluttua hän erosi taas miehestä ja alkoi sanoa haluavansa minut taas. suostuin, mutta riitelimme kuitenkin ennenkaikkea enkä puhunut hänelle reiluun 6 kuukauteen. kaipasin häntä ja kringelöin joka päivä miettien, että "**miksi vitussa tein sen...**" aloimme puhua taas helmikuussa ja kerroin hänelle kaipaavani niitä aikoja. hän kertoi tuntevansa samoin. kun meillä oli sovittu treffit, hän kertoi minulle 2 päivää sen jälkeen, että hänellä oli poikaystävä ja että se ei onnistuisi. nyt nopeasti eteenpäin 2 vuotta, olen edelleen kauhuissani ja ajattelen häntä. en vain saa häntä pois päästäni. ystävät sanovat sen johtuvan siitä, että hän on ensimmäinen tyttö, jonka kanssa minulla oli tällainen seksuaalinen yhteys. kaikki ystäväni vihaavat häntä, koska hän kohteli minua, ja rehellisesti sanottuna en ole niin pahoillani hänestä, enkä myöskään usko, että voisin kieltäytyä, jos hän kysyisi minulta, voisimmeko aloittaa asiat uudelleen. niille, joita kiinnostaa. voin lähettää ensimmäisen yön, joka oli ehkä suurin moka ikinä. p.s. kyllä, hänen perseensä oli yhtä hyvä kuin Katella.</w:t>
      </w:r>
    </w:p>
    <w:p>
      <w:r>
        <w:rPr>
          <w:b/>
        </w:rPr>
        <w:t xml:space="preserve">Tulos</w:t>
      </w:r>
    </w:p>
    <w:p>
      <w:r>
        <w:t xml:space="preserve">tapasin tytön 2 vuotta sitten, ja vieläkin kauhistelen, koska sanoin hänelle, että hänen olisi parempi olla toisen miehen kanssa, vaikka hän muka kohteli minua kuin roskaa.</w:t>
      </w:r>
    </w:p>
    <w:p>
      <w:r>
        <w:rPr>
          <w:b/>
        </w:rPr>
        <w:t xml:space="preserve">Esimerkki 7.1278</w:t>
      </w:r>
    </w:p>
    <w:p>
      <w:r>
        <w:t xml:space="preserve">Teksti: tämä tapahtui useita kuukausia sitten.minulla on työssäni useita eri tehtäviä, jotka minun on suoritettava päivittäin, kuten mikä tahansa muukin työ. minun tehtäväni sinä päivänä oli muun muassa viedä roskat ulos. yleensä kaikki roskat on kasattu takahuoneeseen yhdessä monien pahvilaatikoiden kanssa. tein työtäni, leikkasin pahvilaatikoita auki ja taittelin ne litteiksi, jotta ne olisi helppo kantaa ulos. kun olin juuri kävelemässä ulos takaovesta, huomasin, että ovessa oli jostain syystä muoviputki, enkä tiedä miksi, mutta tunsin itseni erityisen laiskaksi sinä päivänä. Tein päätöksen, että muoviputken siirtämisen sijaan aion vain avata oven, viedä roskat ulos ja nostaa muoviputken maasta, kun menen takaisin sisälle. kuten otsikosta voi päätellä, tämä muoviputki ei ollut muovia. avasin oven, ja se putosi maahan ja pirstoutui samalla jättäen valtavan äänen. se oli valo. heti yksi työtoverini juoksi takaisin katsomaan, oliko kaikki kunnossa, ja minä seisoin siinä jähmettyneenä, enkä voinut sanoa muuta kuin "paska", kun lähdin hakemaan luutaa siivotakseni tarpeettoman sotkun. edit: korjattu kielioppi.</w:t>
      </w:r>
    </w:p>
    <w:p>
      <w:r>
        <w:rPr>
          <w:b/>
        </w:rPr>
        <w:t xml:space="preserve">Tulos</w:t>
      </w:r>
    </w:p>
    <w:p>
      <w:r>
        <w:t xml:space="preserve">luulin valoa muoviputkeksi ja annoin sen pudota maahan avatessani oven, jolloin se pirstoutui kaikkialle ja piti hyvin kuuluvaa ääntä.</w:t>
      </w:r>
    </w:p>
    <w:p>
      <w:r>
        <w:rPr>
          <w:b/>
        </w:rPr>
        <w:t xml:space="preserve">Esimerkki 7.1279</w:t>
      </w:r>
    </w:p>
    <w:p>
      <w:r>
        <w:t xml:space="preserve">Teksti: Vaimoni ja lapset asuvat hänen vanhempiensa luona lomien ajan. hänen siskonsa on myös palannut collegesta. tänään, kun perheenjäsenet viihdyttivät lapsiamme, vaimoni ja minä hiivimme takaisin huoneeseemme viettämään muutaman minuutin kahden kesken. unohdimme täysin, että lastenvalvontalaite oli huoneessa ja päällä! ei mikään vanhan koulukunnan pelkkä äänivalvontalaite. ei hd-videovalvontalaite, joka pauhaa täyttä teräväpiirtoääntä ja -videokuvaa kaikille olohuoneessa oleville. Pahinta siinä oli se, että hänen vanhempansa ovat teknisesti taitamattomia, joten he eivät keksineet, miten vastaanottimen saa pois päältä, joten he vain työnsivät sen näyttöpuoli alaspäin ja laittoivat pyyhkeitä sen päälle. saimme tietää kaiken tämän, kun hänen siskonsa kertoi meille hetkeä myöhemmin, että he kuulivat meidät huoneeseen. sanomattakin on selvää, että olen nöyryytetty, ja olemme täällä vielä muutaman päivän. tifu.</w:t>
      </w:r>
    </w:p>
    <w:p>
      <w:r>
        <w:rPr>
          <w:b/>
        </w:rPr>
        <w:t xml:space="preserve">Tulos</w:t>
      </w:r>
    </w:p>
    <w:p>
      <w:r>
        <w:t xml:space="preserve">harrastin seksiä vaimoni kanssa hänen vanhempiensa luona, kun vauvamonitori oli huoneessa. Koko perhe kuuli.</w:t>
      </w:r>
    </w:p>
    <w:p>
      <w:r>
        <w:rPr>
          <w:b/>
        </w:rPr>
        <w:t xml:space="preserve">Esimerkki 7.1280</w:t>
      </w:r>
    </w:p>
    <w:p>
      <w:r>
        <w:t xml:space="preserve">Teksti: tällä hetkellä menossa läpi oikeusjuttu gbh. olen vetoaa syyttömäksi, en halua päästä yksityiskohtiin, mutta karkeasti, mies ahdistaa muslimi ystäväni, astun kertoa hänelle pois hän lyö ystäväni kaaos insues. hakkaan hänen perseensä, kun hänen ystävänsä hyppäävät minua, valitettavasti hän hävisi ja loukkaantui. Mutta sen jälkeen kun olin julkaissut matkasuunnitelmani facebookissa, "uhri" on lähettänyt kuvia postauksistani syyttäjän lakimiehelle, he ottivat passini pois ja haluavat minun ilmoittautuvan joka viikko. matkustan työni vuoksi, joten se on vain yksi tapa, jolla hän voi yrittää kostaa minulle. Menen huomenna oikeuteen yrittämään saada ilmoittautumista koskevan takuuehdon poistettua. oppi on, että kaikki on pidettävä yksityisenä eikä koskaan julkaista mitään facebookissa. päivitän tietoja, jos joku antaa tietoja ****. päivitys* minulta vietiin passi, mutta voin poistua osavaltiosta sillä perusteella, että minulla on osoite ja työpaikka, ja onneksi minun ei tarvitse ilmoittautua, hän yritti. maksaa silti vielä $2k-$3k pelkästään lakimieheni hoitamaan asian. johonkin paskaan minulla ei ole varaa. parasta on se, että ennen tätä yritin lähteä reppureissaamaan, nyt se on lykätty vielä 9 kuukaudeksi ja sen jälkeen. rahat käytetään lakimieheeni. Vielä 9 kuukautta aikaa edes harkita säästöjen aloittamista. (oikeudenkäynti on kestänyt 18 kuukautta, oikeudenkäyntiin on vielä 9 kuukautta. se on maksanut jo 7 000 dollaria ja luultavasti vielä 7 000 dollaria, ehkä enemmänkin. miettikää kahdesti, ennen kuin teette jotain, olitte viattomia itsepuolustuksesta tai ette, tämä kaikki olisi voitu välttää vittu, inhoan sanoa sitä, mutta tarttumalla kaveriinne ja kävelemällä pois -.-).</w:t>
      </w:r>
    </w:p>
    <w:p>
      <w:r>
        <w:rPr>
          <w:b/>
        </w:rPr>
        <w:t xml:space="preserve">Tulos</w:t>
      </w:r>
    </w:p>
    <w:p>
      <w:r>
        <w:t xml:space="preserve">tuomioistuin puolusti ystävää "uhrilta" ja kavereilta, "uhri" otti kuvakaappauksia matkasuunnitelmistani työnhakua varten, tuomioistuin vei passin ja yritti määrätä viikoittaisesta raportoinnista.</w:t>
      </w:r>
    </w:p>
    <w:p>
      <w:r>
        <w:rPr>
          <w:b/>
        </w:rPr>
        <w:t xml:space="preserve">Esimerkki 7.1281</w:t>
      </w:r>
    </w:p>
    <w:p>
      <w:r>
        <w:t xml:space="preserve">Teksti: heräsin, nousin sängystä ja menin keittämään kahvia.Olen sellainen kaveri, joka tykkää, että kahvissa on paljon sokeria, joten kaadoin 2,5 rkl sokeria mukiin.Otin kulauksen ja se maistui kuin itse saatana olisi noussut keittiöni lattialta ja lyönyt minua kurkkuun.Kävi ilmi, että se oli suolaa.</w:t>
      </w:r>
    </w:p>
    <w:p>
      <w:r>
        <w:rPr>
          <w:b/>
        </w:rPr>
        <w:t xml:space="preserve">Tulos</w:t>
      </w:r>
    </w:p>
    <w:p>
      <w:r>
        <w:t xml:space="preserve">vitut suolasta.</w:t>
      </w:r>
    </w:p>
    <w:p>
      <w:r>
        <w:rPr>
          <w:b/>
        </w:rPr>
        <w:t xml:space="preserve">Esimerkki 7.1282</w:t>
      </w:r>
    </w:p>
    <w:p>
      <w:r>
        <w:t xml:space="preserve">Teksti: tapasin hänet töiden kautta, ja tulimme toimeen melkein heti. olen 22-vuotias ja hän 18 (luultavasti ensimmäinen virheeni). ikäero ei oikeastaan häirinnyt minua, koska hän vaikutti fiksulta, hauskalta ja ystävälliseltä yksilöltä. meillä oli myös paljon samoja kiinnostuksen kohteita. olimme yhdessä vain vähän aikaa ennen kuin hän lähti yliopistoon, mutta tuona aikana tulimme melko läheisiksi. sanoin hänelle, etten ole sellainen kaveri, joka seurustelee tyttöjen kanssa vain kerran. pidin hänestä ja halusin, että hän pysyisi luonani. hän suostui ja vietimme niin paljon aikaa yhdessä kuin pystyimme, kunnes hän lähti. se oli surullinen jäähyväinen, sanoin, että soitan hänelle joka päivä. nopeasti kaksi viikkoa eteenpäin, olemme puhuneet puhelimessa tuntikausia joka päivä, meillä on ikävä toisiamme. Hän halusi, että tulisin sinne, enkä ole ollut lomalla vuosiin. Hän käy koulua Pittsburghissa, enkä ole koskaan käynyt siellä, joten sanoin: "Mitäpä siitä, tästä tulee hauskaa." Suunnittelin jääväni neljäksi yöksi, lähtisin varhain torstaiaamuna ja tulisin kotiin varhain maanantaiaamuna. Matkustaisin kolmella eri junalla 12 tunnin aikana ja yöpyisin kolmessa eri hotellissa. kuljetusten ja hotellimajoituksen kanssa kulutukseni oli 1100 dollaria. ilman ruokaa ja aktiviteetteja (en aikonut ilmestyä paikalle ja odottaa, että hän viihdyttäisi minua, minulla oli ideoita). tämä näytti hauskalta, vaikkakin kalliilta, kokemukselta.Siirryin eteenpäin kuukausi. suuri päivä. saavuin hotelliin noin kahdeksan maissa, ja hän lähti tapaamaan minua. hän käyttäytyi hieman oudosti, mutta en ottanut sitä sydämelleni. olen hieman sumuinen koko koettelemuksesta, ja voin ajatella vain sitä, kuinka kovasti kaipasin häntä. hänen ei ollut tarkoitus nukkua yön yli, koska hänellä oli tunti seuraavana päivänä, joten suunnittelimme tapaavamme seuraavana päivänä, joten saatoin hänet takaisin. seuraavana päivänä oli aika selvää, että hän oli etäinen, mutta esitin silti tyhmää. sinä iltana menimme hotellin sijaan hänen asuntolaansa. makasimme molemmat sängyssä, kumarruin suudellakseni häntä, mutta hän kääntyi pois. olin saanut tarpeekseni. kysyn häneltä, mitä teen täällä ja hän kertoo, että hän halusi "hengailla" ja että olen hänen "ystävänsä", mutta hän ei halua "johdatella minua". en tullut hänen ystäväkseen ja hengailemaan kaveritasolla. olimme hyvin avoimia siitä, mitä halusimme tältä suhteelta, ja tämä oli menossa täysin päinvastaiseen suuntaan. sanoin hänelle, etten usko voivani olla vain ystäviä ja että minun pitäisi palata hotelliin. on perjantai, olen täällä maanantaihin asti ja olen kännissä. tietysti lähetän hänelle tekstiviestin. sanoin hänelle, että olen yksin enkä halua menettää häntä. olisi ihan ok olla vain ystävä. ehkä voisin tavata jonkun hänen ystävänsä ja löytää valoa tähän lomaan, joka on juuri kääntynyt päälaelleen. hän toistaa, mitä sanoin hänelle. "sanoit minulle, ettet halua olla ystäväni, joten ei. ole kiltti ja häivy elämästäni." poistin ystävyyssuhteeni facebookissa ja snapchatissa (se oli kuin toinen tapa jutella toisillemme enemmän visuaalisessa ilmapiirissä) ja olen täysin pihalla. hän vain repi sydämeni rinnastani ja polki sen päälle. joten menin ja otin tatuoinnin, jonka aioin ottaa tänä talvena, kunhan olen toipunut tästä reissusta taloudellisesti. pieni muisto, jonka avulla muistaisin tuon jumalanhylkäämän kaupungin. se on aivan uskomattoman kaunis, rakastan sitä, ja se on ainoa syy, miksi ylipäätään tulin pittsburghiin. Vannon, älä välitä kaikesta, mitä sanoin hänestä. Mikä tyttö? joten tässä vaiheessa yritän päättää, pitäisikö minun sietää vielä kaksi yötä vai häipyä. hotellit on jo maksettu ja junalippu ostettu, joten minun pitäisi vain ottaa kaikki irti. tai voin ostaa lentolipun kotiin. se maksaa sata taalaa, nousen junaan klo 6 aamulla (6 tunnin päästä) ja olen kotona klo 12 iltapäivällä. liput oli ostettu ja pääsin pois sieltä nopeammin kuin lepakko helvetistä. kaverit, en mene enää koskaan lomalle.</w:t>
      </w:r>
    </w:p>
    <w:p>
      <w:r>
        <w:rPr>
          <w:b/>
        </w:rPr>
        <w:t xml:space="preserve">Tulos</w:t>
      </w:r>
    </w:p>
    <w:p>
      <w:r>
        <w:t xml:space="preserve">menin tapaamaan tyttöä neljäksi päiväksi, matkustin 12 tuntia, 500 mailia kolmella junalla. hän sanoi minulle, että hän haluaa olla vain ystävä. sanoin hänelle, että olin valmis ja ostin lentolipun kotiin seuraavana aamuna. jäin paitsi kahdesta päivästä, yhdestä hotellivarauksesta ja amtrak-lipusta. kaiken kaikkiaan tuhlasin kollektiivisesti 1400 dollaria elämäni huonoimpaan lomaan. ainakaan hän ei johtanut minua harhaan.</w:t>
      </w:r>
    </w:p>
    <w:p>
      <w:r>
        <w:rPr>
          <w:b/>
        </w:rPr>
        <w:t xml:space="preserve">Esimerkki 7.1283</w:t>
      </w:r>
    </w:p>
    <w:p>
      <w:r>
        <w:t xml:space="preserve">Teksti: muutama kuukausi sitten sain kaksi ruuvia leukaani, ja sen jälkeen olen joutunut käymään miljoonissa tarkastuksissa. tämänpäiväinen tapaaminen oli "15 minuutin tapaaminen" vain "mittausten tekemistä varten". kävelin sisään luullakseni, että se olisi taas yksi rutiinitapaaminen, jossa mitattaisiin purentani tai jotain muuta yksinkertaista. väärässä. Kävelen tuolin luo ja näen novacane-ruiskeen. tiedän, että minua on huijattu. alan panikoida. kysyn: "Mitä varten tuo on? kukaan ei ole puhunut mitään neuloista." Minulle kerrotaan, että ikenet leikataan auki, jotta ruuvit voidaan mitata. minulla ei ole ollut mitään tilaisuutta valmistautua henkisesti siihen, että suuhuni työnnetään neula. Se on valtava fobia, jos et ole jo tajunnut sitä. joten pyydän, että se tehtäisiin ilman novacanea. olen ennenkin leikannut ikeneni terävällä maissilastulla ja selvinnyt hengissä. lisäksi minulla on todella korkea kivunsietokyky, joten ei mitään hätää, eikö niin? taas väärässä. he aloittavat ja olen kunnossa ensimmäisen pätkän, mutta sitten puolivälissä tajuan, että tehtiin virheitä. Selviän vielä muutaman minuutin, kyyneleet valuvat pitkin kasvojani ja vihaan itseäni. Minun on säälittävästi perusteltava itku sanomalla, että se on vain fysiologinen reaktio, ja vakuutettava, että olen kunnossa. sammuin noin 80 prosenttisesti. ja jouduin kuitenkin saamaan sen pirun pistoksen.</w:t>
      </w:r>
    </w:p>
    <w:p>
      <w:r>
        <w:rPr>
          <w:b/>
        </w:rPr>
        <w:t xml:space="preserve">Tulos</w:t>
      </w:r>
    </w:p>
    <w:p>
      <w:r>
        <w:t xml:space="preserve">tifu ja luulin olevani niin iso ja kova kovis, että saisin leikattua ikenet auki hammaslääkärissä ilman novacanea välttääkseni kauhut, joita suuhun pistäminen aiheuttaisi. nössöilin 80 prosenttia matkasta ja jouduin kuitenkin ottamaan pistoksen.</w:t>
      </w:r>
    </w:p>
    <w:p>
      <w:r>
        <w:rPr>
          <w:b/>
        </w:rPr>
        <w:t xml:space="preserve">Esimerkki 7.1284</w:t>
      </w:r>
    </w:p>
    <w:p>
      <w:r>
        <w:t xml:space="preserve">Teksti: eilen iltapäivällä äitini kertoi minulle, että hän tarvitsi läppärini huomenna (tänään) aamulla töihin, koska hänen omansa oli rikki. myöhemmin samana iltana olin katsomassa pornoa. yleensä avaan monta välilehteä pornovideoita ja teen muita asioita niiden puskuroinnin aikana, jotta minun ei tarvitse odottaa, kun olen sen äärellä. joten lopetan ja suljen läppärini. joten seuraavana päivänä (tänään) herään äitini ukkosmaiseen mölinään. hän oli raivoissaan ja huusi, kuinka nolostunut hän oli ja muuta paskaa, joten vaadin selitystä. hän kertoi menneensä kaupungintalomme kerhotalolle läppärini kanssa, koska internet-signaalimme oli pielessä. hän halusi käyttää kerhotalon langatonta internet-signaalia, mutta hän ei pystynyt liittymään verkkoon (koska hän on surkea tekniikan kanssa), joten hän pyysi ryhmää tuntemattomia auttamaan häntä. Niinpä nämä ihmiset tulivat tarkastamaan läppärini ja äitini huomasi nämä paskaiset välilehdet, ja hän napsautti niitä. niinpä he katselivat isin pientä tyttöä ottamassa bbc:tä ja faye reagania nelinkontin ja muuta spermatäytteistä ja orgasmin huutavaa laadukasta paskaa. niinpä äitini kertoi heille: "anteeksi, se on minun poikani", ja he nauravat hänelle. nämä ihmiset luultavasti luulivat häntä joksikin vitun pornoriippuvaiseksi julkiseksi masturbaattoriksi tai joksikin sellaiseksi. minusta se oli hulvatonta, ja äiti oli aika vihainen, mutta tunsin hänen äänestään, että se oli myös hänen mielestään aika hauskaa. hän lähti huoneestani, ja vaikka ajattelin, miten huonosti kusetin, koska äitini löysi pornoni, ajattelin, ettei äidilläni olisi voinut olla parempaa tapaa löytää pornoni. Parempi kuin saada minut kiinni housut kintuissa ja nussimasta huoneessani; ulkona, satunnaisten tuntemattomien edessä, saaden hänet näyttämään siltä, että se on hänen, ja minut, kaukana. se oli aika hyvä suunnittelematon kepponen, joten luulen, että se on kaksijakoinen. se on moka, mutta ei ole. edit: unohdin sulkea välilehdet, en jätä avoimia pornovälilehtiä auki. edit: jotkut ihmiset ovat vihaisia minulle, mutta hei, rauhoittukaa. tästä tifussa on kyse. tiedän, että mokasin.</w:t>
      </w:r>
    </w:p>
    <w:p>
      <w:r>
        <w:rPr>
          <w:b/>
        </w:rPr>
        <w:t xml:space="preserve">Tulos</w:t>
      </w:r>
    </w:p>
    <w:p>
      <w:r>
        <w:t xml:space="preserve">- jätti pornovälilehdet auki. äiti avasi ne satunnaisten vieraiden ihmisten edessä.</w:t>
      </w:r>
    </w:p>
    <w:p>
      <w:r>
        <w:rPr>
          <w:b/>
        </w:rPr>
        <w:t xml:space="preserve">Esimerkki 7.1285</w:t>
      </w:r>
    </w:p>
    <w:p>
      <w:r>
        <w:t xml:space="preserve">Teksti: tämä tapahtui tunnin sisällä. olen ollut todella innostunut uudesta netflix-sarjasta "narcos". en muista, milloin viimeksi olisin välittänyt sarjasta näin paljon. olen aika aikaisessa vaiheessa, joten se on ollut mielessäni koko päivän töissä. olin juuri päässyt sekopäisestä päivästä, jolloin ajelin ympäriinsä ilman mitään syytä, joten olin erittäin innoissani kiipeämässä sänkyyn ja katsomassa loput sarjasta. kasvavana poikana tiesin, että oli tärkeää täydentää tätä terveellisellä aterialla. Niinpä pysähdyin paikalliseen dollarikauppaan ja nappasin pari kuppia ramen-nuudeleita tai mitä ikinä siellä olikaan. päivitän, jos sain heisimadon. joka tapauksessa heitin yhden noista rasvaisista herkuista mikroon. yleensä olen valutuskone. en pidä sipulista, jota on haudutettu harmaassa vedessä. jostain syystä tunsin itseni seikkailunhaluiseksi tänä iltana ja jätin tuon mössön sisään. iso virhe. vihdoin asettaudun sänkyyni nuudelikuppi toisessa kädessä ja läppäri toisessa. narcos on päällä. vittu, kaikki on hienosti. käytän klassista nuudelikäärintätekniikkaa haarukallani, huolimattomasti fiktiivisen huumekaupan fiksaatiossa. osa nuudeleista valuu sivulle ja liukuu ranteeseeni. yäk. kompensoin tämän yksinkertaisesti kallistamalla kuppia sivulle, yrittäen kääntää nuudelit takaisin sisään, unohtaen täysin, että olin jättänyt höyryävän liemen sisään. tämä johti siihen, että kaadoin huomattavan määrän mehua jalkoväliini. jähmetyin hämmentyneenä kivuttomuudesta. en tiennyt, että liemi oli yksinkertaisesti tihkunut alusvaatteisiini. sillä hetkellä ajattelin olevani onnekas ja luulin säästyneeni kunnon palleanpoltolta. olinpa väärässä. sen sijaan liemi valui palleideni ohi ja laskeutui suoraan takapuolelleni. rupesin huutamaan, hyppäsin pystyyn ja strippasin kuin hullu hölmö. useiden "ow ow hot" -tanssien jälkeen istuin häpeissäni ja söin loput nuudeleistani.</w:t>
      </w:r>
    </w:p>
    <w:p>
      <w:r>
        <w:rPr>
          <w:b/>
        </w:rPr>
        <w:t xml:space="preserve">Tulos</w:t>
      </w:r>
    </w:p>
    <w:p>
      <w:r>
        <w:t xml:space="preserve">jätin liemen sisään, kallistin kupin, poltin maut.</w:t>
      </w:r>
    </w:p>
    <w:p>
      <w:r>
        <w:rPr>
          <w:b/>
        </w:rPr>
        <w:t xml:space="preserve">Esimerkki 7.1286</w:t>
      </w:r>
    </w:p>
    <w:p>
      <w:r>
        <w:t xml:space="preserve">Teksti: tänään menin katsomaan transcendencea poikaystäväni kanssa. hän oli kiinnostunut, koska hän lopettaa koulun ja rakastaa tietokoneita, kun taas minä olin innostunut elokuvan lähtökohdista (ja tietysti Johnny deppistä!). kun lähdimme teatterista, hän puhui siitä, miten mahtavaa olisi kirjoittaa koodia tekoälyn luomiseksi, kun taas minä pyyhin kyyneleitä "pyhä paska, miltä tuntuu". kun pääsimme autolle, mainitsin, etten ymmärrä, miksi ihmiset valittivat elokuvan tylsyydestä. tarina oli uskomaton, hahmokehitys ei ollut liikaa eikä liian vähän, ja että lähtökohta oman tietoisuustilan kytkemisestä tietokoneeseen oli täydellisen ristiriitaisen tasoinen. lopetin sanomalla, että "he eivät varmaan ole kovin fiksuja tai heidän tarkkaavaisuutensa on huono, jos he eivät pystyneet katsomaan sitä." Silloin se tapahtui... massiivisen ironian ylikuormituksessa en ollut tarkkaavainen enkä vetänyt jalkaani kokonaan autoon ennen kuin yritin sulkea sen. jalkaani sattuu vieläkin tunti myöhemmin.</w:t>
      </w:r>
    </w:p>
    <w:p>
      <w:r>
        <w:rPr>
          <w:b/>
        </w:rPr>
        <w:t xml:space="preserve">Tulos</w:t>
      </w:r>
    </w:p>
    <w:p>
      <w:r>
        <w:t xml:space="preserve">loukkasin ihmisiä, jotka eivät pystyneet katsomaan transcendencea, sanomalla, että he eivät ole kovin fiksuja ja/tai että heidän tarkkaavaisuutensa on heikko, ja suljin sitten auton oven jalkani päälle.</w:t>
      </w:r>
    </w:p>
    <w:p>
      <w:r>
        <w:rPr>
          <w:b/>
        </w:rPr>
        <w:t xml:space="preserve">Esimerkki 7.1287</w:t>
      </w:r>
    </w:p>
    <w:p>
      <w:r>
        <w:t xml:space="preserve">Teksti: tänään, tehdäkseni asiat mielenkiintoisiksi minun niin, toin hänen kotiinsa kermavaahtopurkin, jota voisimme suihkuttaa toisillemme ja nuolla toisiltamme. se sujui hyvin ja me molemmat olimme tulessa, mutta sitten kun menin suihkuttamaan lisää hänen olkapäähänsä, en kallistanut sitä tarpeeksi. niille teistä, jotka eivät tiedä, kermavaahtopurkki, jota ei ole kallistettu oikealla tavalla, räiskyy ja sylkee kermaista ripulia kaikkialle. tässä tapauksessa sitä oli hänen olkapäällään ja hiuksissaan ja suoraan hänen korvaansa. minä melkein tapoin tunnelman, mutta me molemmat aloimme heti nauraa ja päädyimme kuitenkin naimaan toisiamme.</w:t>
      </w:r>
    </w:p>
    <w:p>
      <w:r>
        <w:rPr>
          <w:b/>
        </w:rPr>
        <w:t xml:space="preserve">Tulos</w:t>
      </w:r>
    </w:p>
    <w:p>
      <w:r>
        <w:t xml:space="preserve">Yritin suihkuttaa kermavaahtoa, mutta se ei toiminut niin kuin olin suunnitellut.</w:t>
      </w:r>
    </w:p>
    <w:p>
      <w:r>
        <w:rPr>
          <w:b/>
        </w:rPr>
        <w:t xml:space="preserve">Esimerkki 7.1288</w:t>
      </w:r>
    </w:p>
    <w:p>
      <w:r>
        <w:t xml:space="preserve">Teksti: olen siis 19-vuotias mies, asun kahden veljeni ja äitini kanssa. opiskelen tällä hetkellä todella ahkerasti ja minulla on tapana tulla koulusta ulos klo 22.00. tänään oli yksi niistä päivistä, olin juuri opiskellut matematiikkaa aamukahdeksasta iltayhdeksään ja tunsin itseni uupuneeksi. tajusin ansaitsevani vähän "omaa aikaa". pudotin laukkuni lattialle, menin huoneeseeni, vedin housut alas ja makasin sängyssäni : tästä tulee *hyvää*. otan älypuhelimeni ja löydän hienon videon subredditistä, jota en mainitse *vink*. laitan videon mykistykseen, jotta kuulen, jos sukulaiseni lähestyvät (minulla ei ole lukkoa). *fullscreen, let the fun begin. *I will skip the details but things were going really well until that happens : a small piece of dust lands on the right of my screen. i thought "come on,that little thing won't interfider with my solowrestle" so i brush it away when the situation begins to go out of control. ilmeisesti, jos pyyhkäisee näytön oikealla puolella, se kääntää äänenvoimakkuuden ylös. luulen, että tiedätte mitä on tulossa : se nousee maksimiin, täydellä äänellä. mutta ei siinä kaikki : juuri kun se tapahtuu, näyttelijä antaa parilleen kovimman läpsäisyn perseelle, jonka olen koskaan kuullut. Vannon Jumalan nimeen, etten ole koskaan kuullut yhtä kovaa. mutta odottakaa, siinä on vielä enemmän (tällainen viittaus) : hän kirjaimellisesti huutaa täysillä (kuulen sen vieläkin kaikuen päässäni). menin paniikkitilaan, laitoin sormeni kaiuttimelle ja käänsin sen takaisin mykistykseen. sydämeni lyö nopeammin kuin usain bolt ja opin, kuinka nopeasti kova kiintymys voi kadota. Pahin osa on: sen jälkeen koko talo kuulosti niin hiljaiselta. sain kylpeä häpeässäni. ottakaa huomioon, kaverit: kytkekää kuulokkeet, kun kiillotatte parsaksenne. muuten englanti ei ole äidinkieleni, joten pyydän anteeksi mahdollisia virheitä tai tylsää kirjoitustyyliä.</w:t>
      </w:r>
    </w:p>
    <w:p>
      <w:r>
        <w:rPr>
          <w:b/>
        </w:rPr>
        <w:t xml:space="preserve">Tulos</w:t>
      </w:r>
    </w:p>
    <w:p>
      <w:r>
        <w:t xml:space="preserve">Laitoin vahingossa pornoni täydelle äänentoistolle perheeni talossa.</w:t>
      </w:r>
    </w:p>
    <w:p>
      <w:r>
        <w:rPr>
          <w:b/>
        </w:rPr>
        <w:t xml:space="preserve">Esimerkki 7.1289</w:t>
      </w:r>
    </w:p>
    <w:p>
      <w:r>
        <w:t xml:space="preserve">Teksti: kyllä, tämä tapahtui aiemmin tänään. työskentelen päiväkodissa iltapäivätoiminnan opettajana. teimme kurpitsavanukasta "välipalaksi" tällä viikolla. eräs lapsi avasi kurpitsasoseen purkin, mutta astuin väliin vetääkseni kannen takaisin. ajattelin ironisesti: "en halua, että hän viiltää itseään vahingossa!" Valitettavasti purkinavaaja ei leikannut puhtaasti koko matkalta. oppilas jätti tölkistä hieman leikkaamatta, jotta kannen pystyi vetämään takaisin, mutta toinen metallinpalanen yhdisti kannen edelleen tölkkiin. tässä kohtaa mokasin. käytin tölkinavaajan sivua kannen nostamiseen, mutta se jäi jumiin. laitoin peukaloni kannen alle työntääkseni sitä ylöspäin, kun se yhtäkkiä antoi periksi. kannen työntämisen voimasta ja yhtäkkisestä periksi antamisesta seurasi, että löin peukaloni terävään reunaan tölkkiä. Veri alkoi välittömästi kerääntyä ruoanvalmistuskäsineeseeni. osa verestäni joutui kurpitsasoseeseen, joten se oli pilalla. nyt nämä ovat vanhempia lapsia (5-11), joten he osasivat kertoa, että jokin oli vialla. pidin pääni kylmänä, mutta lapset kysyivät: "Mitä tapahtui?!" Soitin toimistoon ja pyysin jotakuta tulemaan paikalle, kun yritin puhdistaa itseäni vessassa. tuli melko selväksi, että haava oli paha. Tiedän, että sormilla on tapana vuotaa paljon verta, mutta sitä valui pitkin kättäni, ja ihoa oli iso läiskä. ajoin itseni kiireelliseen hoitoon, ja nyt minulla on viisi tikkiä peukalossa. en oikein pidä siitä, että näen omaa vertani kaikkialla tai että minulla on neuloja, joten vietin suurimman osan käynnistä silmät kiinni ja hyvä käsi puristettuna. mutta hei, ainakin saan korvausta työtapaturmasta!</w:t>
      </w:r>
    </w:p>
    <w:p>
      <w:r>
        <w:rPr>
          <w:b/>
        </w:rPr>
        <w:t xml:space="preserve">Tulos</w:t>
      </w:r>
    </w:p>
    <w:p>
      <w:r>
        <w:t xml:space="preserve">viilsin peukaloni peltipurkkiin, sain verta oppilaani välipalaan ja viisi tikkiä.</w:t>
      </w:r>
    </w:p>
    <w:p>
      <w:r>
        <w:rPr>
          <w:b/>
        </w:rPr>
        <w:t xml:space="preserve">Esimerkki 7.1290</w:t>
      </w:r>
    </w:p>
    <w:p>
      <w:r>
        <w:t xml:space="preserve">Teksti: niin tämä tapahtui noin 2 kuukautta sitten noin 12:15 aamulla, kun heräsin ja tajusin, että minun täytyy pissata. nousin ylös sängystä ja menin helpottamaan itseäni. kun olin lopettanut tajusin, että olin tavallaan nälkäinen ja koska olen lihava perse, päätin mennä keittiöön hakemaan välipalaa. meidän ruokakomerossamme ei ollut paljon, joten päätin napata jäätelövoileivän pakastimesta ja viedä sen takaisin huoneeseeni. Juuri kun olin kuitenkin sulkemassa pakastinta, huomasin ylähyllyllä silikonisia muffinssikääreitä ja uteliaisuuteni heräsi, joten nappasin yhden. koska ainoa valo tuli pakastimesta( olin vielä väsynyt enkä halunnut häikäistä itseäni kirkkaalla valolla), en nähnyt sitä kovin hyvin, mutta se näytti leivonnaiselta. leivonnainen kuulosti herkulliselta juuri nyt, joten otin tuntemattoman leivonnaisen ja lähdin kävelemään takaisin huoneeseeni. kuorin varovasti kääreen sivua yrittäen olla pudottamatta muruja ja otin palan. heti huomasin pistelyä kielessäni ja sitten huomasin *maun*, se oli kuin sitruunanmakuista suolaa sekoitettuna öljyyn. sylkäisin sen heti ulos ja juoksin vessaan tarkastamaan suuni, mutta kun laitoin valot päälle, häikäistyin ja kompastuin, jolloin kaaduin lasisen saippua-annostelijamme päälle. nyt voitte sanoa, että ylireagoin juoksemalla ja että se oli minun vikani, mutta antakaa kun kerron teille, kun pureudut johonkin ja suusi alkaa täyttyä syljellä ja poreilla *pimeässä* et ajattele järkevästi. Kun vanhempani olivat huutaneet minulle, kysyin heiltä, mitä nuo muffinssikääreissä olevat jutut olivat. kävi ilmi, että siskoni oli päättänyt tehdä kotitekoisia kylpypommeja, mutta hänellä ei ollut muotteja, joten hän käytti muffinssikääreitä. se, mihin olin purrut, oli itse asiassa sininen laventelinen kylpypommi. yrittäessäni olla ovela herätin vahingossa koko taloni ja jouduin ostamaan uuden saippua-annostelijan. fml.</w:t>
      </w:r>
    </w:p>
    <w:p>
      <w:r>
        <w:rPr>
          <w:b/>
        </w:rPr>
        <w:t xml:space="preserve">Tulos</w:t>
      </w:r>
    </w:p>
    <w:p>
      <w:r>
        <w:t xml:space="preserve">heräsin kello 12 aamulla ja sain nälkää. purin vahingossa kylpypommiin ja rikoin saippua-annostelijan, kun juoksin vessaan, koska silmäni eivät olleet vielä sopeutuneet valoon.</w:t>
      </w:r>
    </w:p>
    <w:p>
      <w:r>
        <w:rPr>
          <w:b/>
        </w:rPr>
        <w:t xml:space="preserve">Esimerkki 7.1291</w:t>
      </w:r>
    </w:p>
    <w:p>
      <w:r>
        <w:t xml:space="preserve">Teksti: valvon siis laitosta, joka sekoittaa kasvisruokaa ja lannoitteita... pyrimme saamaan tilauksemme 2 viikon toimitusajalla, ja laitoksessa on vain minä ja 2 muuta ihmistä. emme täyttäneet kiintiötä, jonka asetin sille, mitä meidän piti saada tehtyä tällä viikolla, joten päätin, että sen sijaan, että jättäisin lauantaipäivän viettämättä leikkimällä lasteni kanssa, työskentelisin myöhään... sain suodattimeni käyntiin yhdellä 2000 gallonan tuote-erällä ja aloin tehdä toista.  Minulla oli noin 1400 gallonaa sekoittimessa, ja huomasin, että suodattimeni kävi hitaasti, joten pysäytin sekoittimeen menevän nesteen ja menin hoitamaan suodattimen. Sain suodattimen toimimaan taas tyytyväisenä ja palasin takaisin, avasin tarvitsemani raaka-aineen säiliön viereisen säiliön venttiilin, painoin pumpun kytkintä ja kävelin etupuolelle.  Kun olin päässyt eteen, reaktio oli saanut aikaan sen, että se oli alkanut vaahdota sekoittimesta ja sekoittimen edessä olevalle ritilälle. juoksin sinne, sammutin pumpun ja suljin venttiilin.  Kun kävelin sekoittimen eteen, vaahto oli jähmettynyt ritilän (joka estää sekoittimesta tulevia tavaroita päätymästä tuotantolattialle) yläreunaan ja noin 15 metrin päähän sekoittimen eteen... hitaasti vaahto tyhjeni ja muuttui raskaaksi valkoiseksi lietteeksi...  Vietin siis noin tunnin lapioimalla paksua valkoista lietettä tyhjään säiliöön, ja sitten äärettömässä viisaudessani (ja koska halusin vielä saada kaksi viimeistä erää valmiiksi, jotta voisin nauttia viikonlopusta lasteni kanssa) päätin tyhjentää sekoittimen kuoppaan, odottaen, että tämä vittu menisi pumppupumpun läpi ja 6000 gallonan säiliöön, jossa säilytämme huuhteluvettä, kunnes paikallinen maanviljelijä tulee hakemaan sen pois puolestamme (hänellä on aika hyvä diili, hänelle maksetaan satunnaisten ravinteiden hakemisesta, joita hän käyttää pelloillaan eläinten rehun kasvattamiseen....) sen sijaan, että se olisi mennyt pumpun läpi ja säiliöön (kuten kaikki muukin, mitä olemme sinne kaataneet), se valui ulos, tukki letkun säiliöstä säiliöön, muuttui kiinteäksi säiliön reiässä ja muodostui mukavaksi 3 tuuman syvyiseksi puoliksi kiinteäksi paskakasaksi kuopassa.  Ja kaiken lisäksi minulla on vielä 2000 kiloa tätä kiinteää paskaa sekoittimeni pohjassa... joten menen nukkumaan ja palaan huomenna (ja luultavasti sunnuntaina) töihin siivoamaan tätä paskaa... edit: painoin enteriä muutaman kerran....</w:t>
      </w:r>
    </w:p>
    <w:p>
      <w:r>
        <w:rPr>
          <w:b/>
        </w:rPr>
        <w:t xml:space="preserve">Tulos</w:t>
      </w:r>
    </w:p>
    <w:p>
      <w:r>
        <w:t xml:space="preserve">tänään mokasin tekemällä ~16000lbs slushia, ja nyt saan viettää viikonlopun siivoamalla sitä sen sijaan, että viettäisin aikaa lasteni kanssa....</w:t>
      </w:r>
    </w:p>
    <w:p>
      <w:r>
        <w:rPr>
          <w:b/>
        </w:rPr>
        <w:t xml:space="preserve">Esimerkki 7.1292</w:t>
      </w:r>
    </w:p>
    <w:p>
      <w:r>
        <w:t xml:space="preserve">Teksti: **Minua pyydettiin tulemaan syntymäpäiväjuhliin muutaman kaupungin päässä (mielestäni on myös tärkeää huomata, että se oli keskellä kesää, ja se on todella kuumassa eteläisessä osavaltiossa). se oli viikonloppuna, ja silloin olin teini-ikäisen superbilevaiheessa, joten en epäröinyt lähteä. kun juhlat jatkuivat seuraavaan aamuun, toinen ystävä kysyi, haluaisinko jatkaa juhlia hänen luonaan. hän on vähän hyypiö, mutta tarjosi ilmaisia juhlatarvikkeita ja paikan, jossa juhlia voisi jatkaa, joten tartuin tilaisuuteen.       En ollut syönyt paljoa, mutta olin juonut paljon nestettä parin viime päivän aikana, enkä ollut käynyt vessassa sen jälkeen, kun olin lähtenyt omasta kodistani perjantai-iltana. minun on myös huomattava, että minulla on ibs, ja vatsani on oikukas peto. nopeasti eteenpäin sunnuntaihin. olin lykännyt peppukonferenssia niin kauan kuin mahdollista, koska, noh, aika hyvinhän sitä tietää, miten asiat tulevat käymään.    Joten, tuntien suolistossani jo kaksi päivää hautuneen tulivuoritoiminnan, annan periksi ja hiivin kylpyhuoneeseen - tähän *pieneen, ohutseinäiseen peltipurkkikylppäriin*, joka oli aivan hänen makuuhuoneensa oven vieressä. En vain enää jaksa ja vakuutan itselleni, että pyydän pahimmassa tapauksessa vain kylpyhuonesuihketta. Voi pojat, olinpa minä *väärässä*.   *se, mitä seuraavaksi tapahtui, oli kuin ex-lax-kohtaus elokuvassa dumb and dumber.* Tuntui kuin kehoni olisi juuri kääntänyt itsensä ylösalaisin, suorittanut manauksen suolistossani tai molempien yhdistelmän.   **vittuun** - yleensä ihmisten ei tarvitse tarkistaa näitä asioita, mutta minä olen tarkistanut ne joka kerta tämän tapauksen jälkeen (huuhtelen vessan etukäteen nähdäkseni itse vessan voimakkuuden/ jos se näyttää siltä, että se tukkeutuu helposti), jos minun on pakko oksentaa persereiästäni, koska tapahtui seuraavaa: minä *paskat* *(sanaleikki on tarkoitettu)* vedin vivusta, ja minulla on täytynyt olla helvetinmoinen tyhjennys, koska pönttö alkoi **ylivuotaa**. ei tarpeeksi hitaasti, jotta vesi olisi voinut sulkea, koska se täyttyi sekunneissa ja alkoi valua yli kuin suklaalähde pahimmissa häissä, joihin sinut on koskaan kutsuttu.   *vittu hyvä luoja, suklaavanukas ällöttävä sotku, jota kehoni piti arvottomana, valuu nyt lattialle, ulos kylpyhuoneesta, ja imeytyy* **matolle** *olohuoneeseen.* * *matolle.* toistan, ***matolle**. tynnyrin ulos kylpyhuoneesta ja ystäväni huoneeseen, salaisuus on paljastunut ennen kuin ehdin edes alkaa puhua. minä sekoan, hän sekoaa, paskaa on *joka paikassa*, ja se haisee kuin portti-o-let, jota itse saatana on käyttänyt 50 000 kätyrinsä kanssa coachella-festivaaleilla vietetyn pitkän viikonlopun jälkeen. vesi suljetaan, mutta ei ennen kuin se on onnistunut luomaan pienoismallisen järven ruskeasta suovedestä, joka ulottui nilkkoihimme asti. kahlasimme ympäriinsä 15 senttiä suolen jälkeisessä monsuunissani. meidän oli alettava käyttää ämpäreitä kauhoillaksemme ihmisen tekemään järveen, joka oli ennen ollut hänen kylpyhuoneensa. ja, se muuttuu *huonommaksi*. en voinut sietää oman sotkuni hajua ja tilannetta, koska, kuten alussa mainitsin, olin pumpattu täyteen huumeita ja olin alunperin hyvin huonovointinen. aloin kuivakäpälöidä kesken kaiken, ja päädyin menemään ystäväni huoneeseen ja pyysin häntä siivoamaan sen. niin hän tekikin. olin niin nöyryytetty, että pyysin ystäväni hakemaan minut ja viemään minut takaisin autolleni, kun olin raitistunut. astuin ulos hänen autostaan, nousin omaani ja ajoin pois. mitä häneen tulee, emme ole puhuneet sen jälkeen.</w:t>
      </w:r>
    </w:p>
    <w:p>
      <w:r>
        <w:rPr>
          <w:b/>
        </w:rPr>
        <w:t xml:space="preserve">Tulos</w:t>
      </w:r>
    </w:p>
    <w:p>
      <w:r>
        <w:t xml:space="preserve">*Räjähdysmäinen ripuli tukkii vessan kahden päivän juhlimisen jälkeen, aiheuttaa paskantäyteisen kolmen tuuman tulvan matolla päällystettyyn kotiin. pakeni rikospaikalta, ei koskaan puhunut heille enää. *</w:t>
      </w:r>
    </w:p>
    <w:p>
      <w:r>
        <w:rPr>
          <w:b/>
        </w:rPr>
        <w:t xml:space="preserve">Esimerkki 7.1293</w:t>
      </w:r>
    </w:p>
    <w:p>
      <w:r>
        <w:t xml:space="preserve">Teksti: tifu, koska en varmistanut, että puhelimeni oli ladattu tarpeeksi ennen kuin lähdin töistä tälle päivälle.(anonymiteetin vuoksi en anna tässä viestissä oikeita nimiä tai sijainteja)aloitin hiljattain harjoittelun eräässä keskustassa sijaitsevassa yrityksessä. asun noin tunnin junamatkan päässä työpaikaltani, ja suosikkiburrito-paikkani on kotini ja työpaikkani välissä, lähellä pääkatua, joten koska äitini oli lähdössä ulos syömään ja isäni ei halunnut laittaa ruokaa, tarjosin hakea burritot illalliseksi kotimatkalla töistä. Kaikki hyvin. joka tapauksessa, työpäivä oli pitkä. olemme pieni yritys, joten vaikka olen vain harjoittelija, minulla on paljon vastuuta. se ei oikeastaan ole ongelma, koska pidän työstä, mutta se on silti stressaavaa. minulta loppui hiljattain myös ruoho (olen melko säännöllinen tupakoitsija), joten ajattelin, että olisi mukavaa hakea sitä, koska diilerini toimii samalla alueella kuin burrito-paikka, joka on noin 20-40 minuutin päässä kotoa. Olen siis ollut säännöllinen tupakoitsija 3 vuotta, enkä siinä mielessä noviisi, mutta en todellakaan ole säännöllinen ostaja. kaikki ystäväni ovat pilviveikkoja, ja olen melko arka ihminen, joten yleensä ystäväni hakevat kaman ja minä vain maksan heille siitä. sen jälkeen kun tapasin diilerini 3 vuotta sitten, olen tainnut käydä hänen luonaan vain 4-5 kertaa, ja joka kerta olen mennyt ystävieni kanssa. tämä olisi siis ensimmäinen kerta, kun menen hakemaan ruohoa yksin. Pointtini on, että olin hieman hermostunut, ja pukeudun töihin paljon muodollisemmin kuin normaalisti, mikä vain lisäsi hermostuneisuuttani (ajattelin, että hän saattaisi katsoa minua kuin tunkkaista liikemiestä, joka tulee keskustasta tuhlaamaan valtavat käytettävissä olevat tulonsa huumeisiin - todellisuudessa olen vain 18-vuotias poika tiukasti keskiluokkaisesta perheestä). joka tapauksessa, avaan tekstiviestiketjun viime kerrasta, kun tekstasin hänelle (6 kuukautta sitten btw), mutta muistan, että hän on itse asiassa uskomattoman ystävällinen. saan siitä itseluottamusta, ja lähetän hänelle (ehkä liiankin mukavan) "yo bro, voinko saada 40 pussin pääkadun juna-aseman ympärille?".", kun lähden toimistolta kello 6. hän vastaa "mihin aikaan", ja sanon ihan vain huijaan ja sanon "6:45", enkä tiedä, kuinka kauan siihen oikeasti menee minulta tai häneltä. isäni on tarjoutunut hakemaan minut noin 15 minuutin päässä asuinalueeltamme olevasta paikasta, koska hänen pitää hoitaa siellä asioita. Sanon hänelle, että kun otetaan huomioon, että käyn syömässä, kestää tunnin päästä hänen luokseen, mutta olen iloinen, että saan kyydin. ensimmäinen pieni takaisku tulee. lähtiessäni toimistolta minun on lähetettävä postia yritykselle. Ongelma on se, että unohdin totaalisesti, ratsastaessani ensimmäisen huumekauppani järjestämisen itsevarmuudella, ja kävelin pari minuuttia postitoimiston ohi. ei kuitenkaan hätää, kävelen vain takaisin ja postitan kaiken. stressitasoni nousi hieman tämän takia, mutta olimme silti liikkeellä ja kuuntelin rentouttavaa musiikkia. sitten saavuin juna-asemalle. asun melko suuressa kaupungissa, ja nyt oli ruuhka-aika, joten junat olivat täynnä. en saanut yhtäkään kolmesta ensimmäisestä junasta, jotka tulivat asemalle, yksinkertaisesti ruuhkan vuoksi. Tämä ei kuitenkaan ollut kovin paha juttu, sillä kaupungissani junia kulkee melko usein, joten pääsin junaan 10 minuutissa asemalle saapumisen jälkeen, ja ehdin silti ajoissa tapaamaan jälleenmyyjää ja pääsemään kotiin hyväksyttävässä ajassa. sitten nousin junaan, ja ajoimme yhden pysäkin ennen kuin seuraavalla asemalla oli viiden minuutin myöhästyminen. aloin jo hieman stressaantua, ja katson puhelintani ja näen, että sen akku oli pudonnut alle 10 prosentin. hienoa. olen kuitenkin klaustrofoobikko, ja musiikki oli minulle tärkeä selviytymismekanismi. minulla oli enää noin neljä pysäkkiä, joten olin rauhallinen ja kuuntelin musiikkia, koska ajattelin, että se ei vie liikaa akkua ja auttaa. joka tapauksessa lähdemme liikkeelle, ja saavun main streetin asemalle kello 18:30. tässä vaiheessa olen nyt täysin rento. nostan lähimmästä atm:stä 40 dollaria ruohoa varten ja kävelen hitaasti burrito-paikalle. haen isäni ja minun ruoat. kaikki on hyvin. sitten saan tekstiviestin diileriltäni. "Oletko siellä?" "joo oon burrito-paikassa, minne menisin?". ei vastausta. Odotin viisi minuuttia burrito-paikan ulkopuolella, ja lähetin hänelle tekstiviestin. "olen juuri kirsikkakadulla" olen hieman stressaantunut juuri nyt, koska puhelimessani on 5 % akusta ja häneltä kestää kauan vastata. katson alas, ja puhelimeni kuolee 5 %:n kohdalla. nyt olen paniikissa. ostan ensimmäistä kertaa huumeita yksin, eikä diilerini saa minuun yhteyttä. miksi en ladannut puhelintani töissä? meitä ympäröi koko päivän pelkät tietokoneet! parin minuutin paniikin ja vaihtoehtojeni pohtimisen jälkeen muistan, että juna-aseman lähistöllä on tekniikkaliike, onneksi on. Menen sinne ja pyydän kannettavaa laturia, ja heillä on sellainen. Se maksaa 35 dollaria, mutta tässä vaiheessa minulla ei ole vaihtoehtoja. Minun on pystyttävä ottamaan yhteyttä jälleenmyyjääni ennen kotiinlähtöä, mutta myös isääni. kaupassa ei oteta korttia, joten maksan ruohon käteisellä. se ei ole ihan ihanteellista, mutta puhelimeni lataaminen kestää joka tapauksessa jonkin aikaa, joten minulla on aikaa palata aseman lähellä olevaan pankkiautomaattiin. menen nostamaan toiset 40 dollaria, mutta tililläni ei ole tarpeeksi rahaa siihen. Olen nyt pulassa: jälleenmyyjäni ei tiedä, missä olen, minulla ei ole tarpeeksi rahaa maksaakseni hänelle, ja minun on pyydettävä isältäni rahaa kertomatta hänelle, miksi tarvitsen sitä, mutta en voi myöskään taata, että hän vastaa nopeasti, kun soitan, tai että hän saa rahat tililleni riittävän nopeasti. Puhelimeni latautuu yhä, kun mietin, mitä tehdä. keksin alibin ja saan 20 dollaria lisää isältäni, joka vastaa nopeasti, jolloin saldoni on yli 40 dollaria, joten kaikki on hyvin. kun puhelimeni herää henkiin, jälleenmyyjäni soittelee ja tekstaa minulle kiivaasti. hän käskee minun tavata "työntekijänsä" kiinalaisen ravintolan ulkopuolella scott streetillä. Menen sinne ja luulen, että kaikki on hyvin. naiivisti otan lompakkoni esiin, tuskallisen ilmeisesti. kaveri vain nauraa ja sanoo: "Pidä jatkossa rahat valmiina". otan joka tapauksessa 20 dollaria esiin, mutta jostain syystä en löydä toista nostamaani 20 dollaria. panikoin ja sanon hänelle: "anna hetki aikaa". käännyn kulman taakse, enkä todellakaan löydä näitä rahoja. Päätän, että minun on täytynyt pudottaa ne matkalla takaisin pankkiautomaatilta. ajattelen vain "vittu vittu vittu vittu vittu vittu vittu vittu vittu vittu vittu vittu vittu vittu". etsin kuumeisesti toista pankkiautomaattia, mutta en löydä sitä. palaan takaisin työntekijän luo ja selitän. tarjoudun keskeyttämään kaupan, mutta hän on valmis antamaan sen mennä läpi, joten tarjoudun palaamaan takaisin asemalle. "Koko matkan asemalle? ei, käänny tästä kulmasta, niin löydät sellaisen." Kulma, jota juuri menin. Voi luoja. Joka tapauksessa kävi ilmi, että asema on lähempänä kuin luulimme, mutta se on silti aika kaukana. mutta minun on tehtävä, mitä minun on tehtävä, joten menen. kävelymatka kestää viisi minuuttia, mutta teen sen kolmessa. pääsen pankkiautomaatille, ja siellä on jono. voi luoja. sitten jälleenmyyjäni soittaa minulle vihaisena. "Mitä on tekeillä?!" Kello on 7:20. Tämä on helvetin paha juttu. Käytän pankkiautomaattia, mutta saldoni on vain 19 dollaria eikä 20 dollaria, jotka tarvitsen. Päätän ottaa 10 dollaria ja maksaa loput kolikoilla. Se on kamalaa, eikä se ehkä mene läpi, mutta minun on pakko kokeilla sitä. Tietenkin pankkiautomaatilla ei ole 10 dollarin seteleitä. helvetin kamalaa. Olen itkun partaalla. Lähetän tekstiviestin isälleni. "Tarvitsen 5 dollaria lisää", ja käytän aiempaa alibia. hän puree. luojan kiitos. otan esiin tarvitsemani toiset 20 dollaria, juoksen kirjaimellisesti takaisin työntekijän luokse, haen ruohoni ja maksan hänelle. kävelen pois ja tärisen yhä. diilerini soittaa minulle uudelleen: "kaverini on lähdössä, sinulta menee 30 minuuttia, veli" (hän arvioi sen suurpiirteisesti, sillä minulta kesti itse asiassa 45 minuuttia). Sanon hänelle, että "sain tavaran jo, olen pahoillani". lähetän hänelle tekstiviestin, jossa pyydän anteeksi ja kysyn, myykö hän minulle enää koskaan. onneksi hän myy. ja siksi muistan nyt aina ladata puhelimeni ennen toimistolta lähtöä; koskaan ei tiedä, mitä tapahtuu. ainakin minulla on nyt kannettava laturi.</w:t>
      </w:r>
    </w:p>
    <w:p>
      <w:r>
        <w:rPr>
          <w:b/>
        </w:rPr>
        <w:t xml:space="preserve">Tulos</w:t>
      </w:r>
    </w:p>
    <w:p>
      <w:r>
        <w:t xml:space="preserve">Kun en ladannut puhelintani, mokasin huumekaupan, suututin isäni ja pelkäsin henkeni puolesta.</w:t>
      </w:r>
    </w:p>
    <w:p>
      <w:r>
        <w:rPr>
          <w:b/>
        </w:rPr>
        <w:t xml:space="preserve">Esimerkki 7.1294</w:t>
      </w:r>
    </w:p>
    <w:p>
      <w:r>
        <w:t xml:space="preserve">Teksti: Olin ystäväni luona leikkitreffeillä vanhimmalle lapselleni, koska koulu oli tänään loppu, ja kiinnitin huomiota 5-vuotiaaseen poikaani, kun hän hyppi sohvalla parhaan ystävänsä kanssa. 8 kuukauden ikäiseni nappasi puhelimeni vieressäni olevalta sohvalta, mutta en ajatellut asiaa, koska annan hänen yleensä leikkiä puhelimellani. istuessani kuulen puhelimestani pari epäilyttävää piippausta. Katson alas ja huomaan, että hän on facebookin chat-sovelluksessani. Ajattelin, että hän luultavasti kirjoitti juuri pitkän viestin äidilleni tai jotain, enkä ajattele asiaa, kunnes kuulen lisää piippauksia. Nostan puhelimen ja huomaan, että hän ei vain yrittänyt soittaa videopuhelua ystävälleni, vaan myös lähetti tälle 7 sekunnin mittaisen ääniviestin, jossa valittelin siitä, että mieheni ei ollut puhdistanut tyttäremme korvia tarpeeksi hyvin tänä aamuna. pyysin anteeksi vuolaasti, ja hän onneksi suhtautui asiaan hyvällä huumorilla (onneksi enemmänkin hänen itsensä kuin minun takiani), mutta olen silti murtunut.</w:t>
      </w:r>
    </w:p>
    <w:p>
      <w:r>
        <w:rPr>
          <w:b/>
        </w:rPr>
        <w:t xml:space="preserve">Tulos</w:t>
      </w:r>
    </w:p>
    <w:p>
      <w:r>
        <w:t xml:space="preserve">on 8 kuukauden ikäiseni video, jolla hän soitti ystävälleni, kun tämä oli hautaamassa vastasyntynyttä poikaansa.</w:t>
      </w:r>
    </w:p>
    <w:p>
      <w:r>
        <w:rPr>
          <w:b/>
        </w:rPr>
        <w:t xml:space="preserve">Esimerkki 7.1295</w:t>
      </w:r>
    </w:p>
    <w:p>
      <w:r>
        <w:t xml:space="preserve">Teksti: tämä tapahtui 3 vuotta sitten. draamaluokkani sai tehtäväkseen koota sketsin muistopäivän kokoukseen (asun kanadassa). päivänä, jolloin olemme kaikki valmiina liikuntasalissa, ja kouluni 1500 oppilasta ja jotkut veteraanit tulevat sisään, ja kaikki on hiljaista ja synkkää. trumpetin soitua saan aloittaa lukemisen "in flanders field" -runon. minulla on mikrofoni, jotta koko liikuntasali kuulee minut, paitsi että äänentoistoon työskentelevät ihmiset (ei tekniikan ammattilaiset) mokaavat eivätkä kytke mikrofonia päälle. sanon ensimmäisen rivin ja tajuan, ettei kukaan kuullut minua. joten sanon sen uudestaan toivoen, että he olisivat tajunneet virheen ja laittaneet mikrofonin päälle. ei. joten sanon vittu. minun olisi pitänyt huutaa "in flanders field". miten kunnioitettavaa. paitsi että äänityshenkilöt laittavat vihdoin mikrofonin päälle ja vittuiluni kaikuu koko salissa. luen nopeasti ensimmäiset repliikit ja annan mikrofonin seuraavalle henkilölle. sain ihanan puhuttelun varapuheenjohtajalta ja valtavan naurun draamaopettajaltamme.</w:t>
      </w:r>
    </w:p>
    <w:p>
      <w:r>
        <w:rPr>
          <w:b/>
        </w:rPr>
        <w:t xml:space="preserve">Tulos</w:t>
      </w:r>
    </w:p>
    <w:p>
      <w:r>
        <w:t xml:space="preserve">mikrofoni ei toiminut muistopäivän kokoontumisessa, sanoin turhautuneena "vittu", ja taikaiskusta mikrofoni toimi sillä kertaa.</w:t>
      </w:r>
    </w:p>
    <w:p>
      <w:r>
        <w:rPr>
          <w:b/>
        </w:rPr>
        <w:t xml:space="preserve">Esimerkki 7.1296</w:t>
      </w:r>
    </w:p>
    <w:p>
      <w:r>
        <w:t xml:space="preserve">Teksti: tänä aamuna yritin tehdä smoothieta aamiaiseksi, kun 2-vuotias poikani heräsi ja kiipesi tiskipöydälle, kun otin jogurttia jääkaapista. pysyäkseni hänen hyvällä puolellaan annoin hänelle pakastettuja hedelmiä laitettavaksi. hän on 2-vuotias, joten hän ei odota, että olen lusikoinut jogurttia ja hän kaataa liikaa. "fuuuuuuuu....its ok se on ok, tuplaan vain tuoreet banaanit tasoittaakseni sen", laitan kannen päälle, käynnistän tehosekoittimen. tink tink tink tink. "woah...varmaan liikaa hedelmiä. ei se mitään, se on pian muusia." Käynnistän sen uudestaan, tink tink tink tink boom. "ah mitä vittua!" tehosekoittimessa oli reikä ja olin myöhässä, joten heitin sisällön lavuaariin ja valmistauduin päivään. töiden jälkeen tiskasin ja huomasin, että lusikka oli naarmuuntunut ja rosoinen, ja koska olen idiootti, ajattelin, että vaimoni antoi koirien syödä siitä. Onneksi poikani häiritsi minua, koska kun vaimoni tuli kotiin, hän näki lusikan ja sanoi: "Pitää heittää tämä lusikka pois, se on vitun ase!" Ai niin, niin tehosekoitin hajosi! edit: a-&gt;the</w:t>
      </w:r>
    </w:p>
    <w:p>
      <w:r>
        <w:rPr>
          <w:b/>
        </w:rPr>
        <w:t xml:space="preserve">Tulos</w:t>
      </w:r>
    </w:p>
    <w:p>
      <w:r>
        <w:t xml:space="preserve">pudotin lusikan tehosekoittimeeni, käynnistin sen, hajotin tehosekoittimen, runnoin lusikan ja melkein syytin siitä vaimoani.</w:t>
      </w:r>
    </w:p>
    <w:p>
      <w:r>
        <w:rPr>
          <w:b/>
        </w:rPr>
        <w:t xml:space="preserve">Esimerkki 7.1297</w:t>
      </w:r>
    </w:p>
    <w:p>
      <w:r>
        <w:t xml:space="preserve">Teksti: lähdin stressaavalle matkalle katsomaan isääni, joka hiljattain joutui saattohoitoon. ajomatka on 9 tuntia ovelta ovelle. oli ihanat kolme päivää isäni kanssa, katsoimme elokuvia, sain kuulla hänen valittavan sairaalaruoasta, sain nähdä setien ja serkkujen virran, jotka kävivät katsomassa isää ja osoittamassa kunnioitustaan, ja sain kokata hänelle kotitekoisia aterioita, jotka piristivät hänen päiväänsä. sain myös erityisen etuoikeuden vastata isäni kysymykseen uskonnosta ja selittää hänelle kuolinvuoteellaan, miksi olen ateisti enkä käy enää kirkossa. :( anteeksi isä. minäkin rakastan sinua. kolmen päivän jälkeen minun oli lähdettävä ja tultava kotiin. kun nostin viimeisen matkalaukun takakonttiin, nappasin takakontista muovipussin äitini tavaroita antaakseni ne hänelle, ja paiskasin takakontin kiinni. hyvästelin äitini ja kurkistin taskuuni etsimään auton avaimia. voi ei, ei, ei, ei. en voi uskoa, että tein juuri näin. perkele, lukitsin avaimet auton takakonttiin. tarkistan kaikki taskut toistuvasti ja sanoin jatkuvasti ei, jumalauta miten helvetissä. ei ei ei ei. on sunnuntaiaamu pikkukaupungissa. ei ole autoliikkeitä. olen kusessa. minun on päästävä kotiin. minun on mentävä huomenna töihin. perkele. olen kusessa. otan puhelimeni esiin ja jatkan jättämällä vastaajaan viestin kaupungin ainoalle lukkosepälle. 60 minuuttia myöhemmin hän soittaa takaisin. lukkoseppä. voin avata ovenne, mutta autossanne on elektroninen takaluukun kytkin, joten emme voi avata takaluukkua. taittuuko istuimenne alas? minä: ei! istuin ei taitu alas. siinä on pieni muovinen ovi alas taitettavan juomatelineen takana. se on 6 tuumaa kertaa 6 tuumaa. lukkoseppä. okei. menen sinne ja katson mitä voimme tehdä. lukkoseppä saapuu paikalle ja jatkaa oveni avaamista vain hitusen pienellä puhallettavalla ilmatyynyllä (aika siistiä) nyt hän voi käyttää tikkua oven lukon laukaisemiseen. tietysti hälytys laukeaa nyt ja kaikki vanhat naapurit katsovat ulos ikkunoistaan. lukkoseppä on siis takapenkillä, hän avaa pienen aukon takakonttiin ja alkaa etsiä takakontin hätäavauslaukaisinta. bingo. takakontti on auki. alan kaivaa avaimia, hälytys soi. avaimia ei ole. mitä vittua!!! minulla oli avaimet takakontin avaamiseen, enkä ole poistunut autostani koko aikana, niiden täytyy olla täällä. Kirjoitan hänelle shekin, ja hän lähtee. Käsken äitiäni menemään yläkertaan ja hakemaan muovipussin, jonka annoin hänelle. Kappas vain, pudotin kyrpää imevät avaimet pussiin, kun annoin sen äidille. 2 tuntia myöhemmin ja aikataulusta jäljessä lähdin liikkeelle helpottuneena mutta suuttuneena. opetus oppi. jos en olisi tietoisesti päättänyt pitää auton avaimia samassa kädessä, jolla annoin laukun äidilleni, tätä ei olisi koskaan tapahtunut.</w:t>
      </w:r>
    </w:p>
    <w:p>
      <w:r>
        <w:rPr>
          <w:b/>
        </w:rPr>
        <w:t xml:space="preserve">Tulos</w:t>
      </w:r>
    </w:p>
    <w:p>
      <w:r>
        <w:t xml:space="preserve">Lukitsin avaimet takakonttiin, tai niin ainakin luulin. pieni kaupunki, sunnuntaiaamu, matkalla tapaamaan kuolevaa isääni. tapoin kaksi tuntia, jouduin maksamaan lukkosepälle sata dollaria avatakseni takakontin ja tajusin, etteivät avaimet olleetkaan takakontissa. fml. avaimet putosivat vahingossa muovipussiin, jonka annoin äidilleni.</w:t>
      </w:r>
    </w:p>
    <w:p>
      <w:r>
        <w:rPr>
          <w:b/>
        </w:rPr>
        <w:t xml:space="preserve">Esimerkki 7.1298</w:t>
      </w:r>
    </w:p>
    <w:p>
      <w:r>
        <w:t xml:space="preserve">Teksti: tämä tapahtui vain muutama minuutti sitten. sain upouusi google pixel xl postissa tänään ja heti alkoi asentaa. yritin nähdä, jos voisin käyttää vanhaa sim-kortti, joten poistin lokeron ja asettaa kortin päälle. se näytti olevan liian suuri, mutta luulin, että se oli tarkoitus olla like that.so, Yritin liu'uttaa sekä kortin ja lokeron sisään, mutta ne eivät sovi, mutta vanha kortti teki. Työnsin sen sisään ja ajattelin, että oli hassua, että lokero ei mene takaisin sisään, koska nyt siinä on aukko. silloin tajusin virheeni. sitten tilanne paheni. yritin kalastaa sitä ulos omin voimin, mutta tuloksetta. turhauduin niin, että tuhosin lokeron kotelon, ja nyt puolet näytöstä on vain staattinen. nyt en voi käyttää uutta puhelintani, koska siinä on väärä sim-kortti, ja näyttö on ihan sekaisin, enkä voi käyttää vanhaa puhelintani, koska siinä ei ole sim-korttia.</w:t>
      </w:r>
    </w:p>
    <w:p>
      <w:r>
        <w:rPr>
          <w:b/>
        </w:rPr>
        <w:t xml:space="preserve">Tulos</w:t>
      </w:r>
    </w:p>
    <w:p>
      <w:r>
        <w:t xml:space="preserve">pakotti vääränkokoisen sim-kortin uuteen puhelimeeni ja mokasin sen yrittämällä poistaa sen itse.</w:t>
      </w:r>
    </w:p>
    <w:p>
      <w:r>
        <w:rPr>
          <w:b/>
        </w:rPr>
        <w:t xml:space="preserve">Esimerkki 7.1299</w:t>
      </w:r>
    </w:p>
    <w:p>
      <w:r>
        <w:t xml:space="preserve">Teksti: tämä tapahtui juuri minuuttia sitten, joten tämä on totta tifu.My harrastus on soittaa sähkökitaraa ja hieman yli kuukausi sitten päätin laittaa rahaa alas ostaa unelmani vahvistin; Matamp vihreä gt120. nyt gt120 on massiivinen kuulostava 120w kaikki putkivahvistin, mutta valitettavasti asun pienessä asunnossa. onneksi omistan mukava weber massa 200 vaimennin, jota käytän aina koputtaa äänenvoimakkuuden minun vahvistimet soittaessani asunnossa, jotta naapurit eivät soita poliisit minua.  olen soittanut gt120:sta asunnossani muutaman viikon ajan suhteellisen pienellä äänenvoimakkuudella vaimenninlaitteen kautta (master-volyymin ollessa 2 tai alle). vaimenninlaitteen käyttäminen on ehdottoman välttämätöntä asunnossa soitettaessa, sillä gt120 on niin kovaääninen, että jopa master-volyymin ollessa alle 2 se repii pään irti.  Joten muutama päivä sitten päätin kokeilla kampittaa vahvistinta kuullakseni, miltä se kuulostaa, kun putkia ajetaan kovaa. nyt pitää muistaa, että vaikka vahvistin on mitoitettu 120w:lle, se on "puhdas teho". vahvistimen valmistaja kertoi minulle, että tämä vahvistin voi työntää 170w:n tehoa, kun se on täydellä teholla. typerä minä ajattelin, että koska vaimentimeni on mitoitettu käsittelemään 200w:n tehoa, on luultavasti turvallista kampittaa vahvistinta siihen.  Ensimmäisellä kerralla kun kokeilin sitä, mitään pahaa ei tapahtunut; itse asiassa vahvistimen ääni oli niin hyvä, että leukani melkein osui lattiaan. päätin, että halusin aina soittaa vahvistimen käynnistettynä sen jälkeen. joten tänä aamuna heräsin ja käynnistin sen harjoitellakseni hieman, sitten muutaman minuutin jammailun jälkeen aloin kuulla kuristavaa sihisevää ääntä. katson ylös ja savua valuu vaimentimesta, joten sammutin vahvistimen nopeasti. toivottavasti en vahingoittanut vahvistinta.</w:t>
      </w:r>
    </w:p>
    <w:p>
      <w:r>
        <w:rPr>
          <w:b/>
        </w:rPr>
        <w:t xml:space="preserve">Tulos</w:t>
      </w:r>
    </w:p>
    <w:p>
      <w:r>
        <w:t xml:space="preserve">; päätin kääntää vahvistimeni 11:een ja päästää taikasavun ulos vaimenninlaitteestani.</w:t>
      </w:r>
    </w:p>
    <w:p>
      <w:r>
        <w:rPr>
          <w:b/>
        </w:rPr>
        <w:t xml:space="preserve">Esimerkki 7.1300</w:t>
      </w:r>
    </w:p>
    <w:p>
      <w:r>
        <w:t xml:space="preserve">Teksti: Okei, tämä tapahtui tänään Olen vaihto-opiskelija Saksasta, joka on Uudessa-Seelannissa 6 kuukautta ja tänään me (ryhmä kansainvälisiä opiskelijoita) kävimme rannalla nimeltä muriwai beach. se on aika karu ranta (mielestäni).olimme menossa kävelylle näköalatasanteelta toiselle. se on todella kaunis ja olin onnellinen mutta mielialani pitäisi muuttua pian. kun pääsimme parkkipaikalle teimme 10 minuutin tauon ja saimme kävellä mäkeä alas rantaan ja siellä oli myös luola jossa vesi virtaa heitti. minä ja muutama kaveri kävelimme heitti vettä ja kiipesimme pienelle kalliolle joka oli kuiva. sitten tämä yksi kaveri pudotti pullonkorkin ja se liukui alas kalliolta suoraan veteen ja kaiken aaltoilun ja muun kanssa se joutui sen kallion väliin, jolla seisoimme, ja sen kallion väliin, joka oli aivan vieressämme. Koska kaikilla oli kengät jalassa ja minä olen hyvä ystävä, kiipesin hieman alas kalliota, jossa pullonkorkki oli jumissa, mutta rako oli todella pieni, joten sitä oli lähes mahdotonta saada pois, joten odotin isompaa aaltoa, joka siirtäisi korkin. sitten se tuli, mutta se ei vain siirtänyt korkkia, vaan minut! menetin hallinnan ja liukastuin alas kalliota, joka oli täynnä teräviä simpukoita. laskeuduin veteen, joka oli lonkkasyvällä. Seisoin siinä pitelemässä korkkia ja olin ylpeä itsestäni, koska en välittänyt siitä, että olin märkä, mutta sitten tajusin sen... puhelimeni!! se oli koko ajan taskussani... otin sen heti esiin ja annoin sen ystävälleni, joka yritti käynnistää sen, kun kiipesin vedestä... se ei toiminut.... Joten tässä teidän täytyy tietää, että minulla on lg nexus 5 ja en voi avata sitä ja ottaa tavaroita, kuten akkua ulos... tiedän, että jos laitan sen riisisäkkiin yhdeksi päiväksi, se ehkä toimii taas... mutta puhelimeni yllättää minut aina, joten olen hieman skeptinen.. ja koska se ei ole tarpeeksi paha, viillän itseäni koko käteeni ja jalkoihini.... Joten nyt istun täällä ilman puhelinta, ainoa tapa ottaa yhteyttä perheeseeni on posti (heillä ei ole sosiaalista mediaa vaan instagram, joka ei toimi ipadissani), en voi ottaa yhteyttä ystäviini, koska käytämme whatsappia, joka ei myöskään toimi ipadissani, ja viillän joka puolella... ey, mutta täytyy nähdä se positiivisena... sain pullonkorkin! yritin saada juuttuneen pullonkorkin kivien välistä suoraan mereenjoutuin aallon alle ja liukastuin alas terävien simpukoiden peittämää kiveä pitkin jäin veteen puhelimeni taskussa (laitoin sen nyt riisipussiin)minulla on viiltohaavoja kaikkialla jaloissani ja käsivarsissani kiitos, että luitte minun mokani! hyvää päivää/iltaa/yö!</w:t>
      </w:r>
    </w:p>
    <w:p>
      <w:r>
        <w:rPr>
          <w:b/>
        </w:rPr>
        <w:t xml:space="preserve">Tulos</w:t>
      </w:r>
    </w:p>
    <w:p/>
    <w:p>
      <w:r>
        <w:rPr>
          <w:b/>
        </w:rPr>
        <w:t xml:space="preserve">Esimerkki 7.1301</w:t>
      </w:r>
    </w:p>
    <w:p>
      <w:r>
        <w:t xml:space="preserve">Teksti: tämä tapahtui itse asiassa yli christmas.I äskettäin erottaa minun ex ja muutti takaisin vanhempieni kanssa tällä hetkellä nukkuu patjalla olohuoneen lattialla, koska siskoni, hänen poikaystävänsä ja heidän 2 vuoden poika muutti ennen minua säästää rahaa.joten olen erottaa minun ex pari kuukautta takaisin tunne melko paska ja alas noin minun itse. Alkoi tuntua paremmalta joululoman tienoilla. menin eräänä iltana ulos juomaan muutaman oluen ja tulin myöhään takaisin. nyt veljenpoikani takia äitini ja siskoni ja hän tulevat yleensä kaikki yhdessä alas portaita, kun hän herää, kävelevät minun nukkumapaikkani läpi ja menevät keittiöön. he kulkevat portaita alaspäin, kuulen heidät, mutta olen vielä puoliunessa. Veljenpoika avaa oven, juoksee luokseni ja huutaa yrittäen herättää minut leikkimään, mutta en kiinnitä huomiota. Sitten hän vetää peittoni pois päältäni äidin ja siskon seisoessa siinä ja katsellessa paljastuu aamun seisokki, joka työntyy boksereideni nappien välissä olevasta aukosta. Kuulen "voi luoja" ja heidän molempien nauravan, avaan silmäni nähdäkseni mistä on kyse ja tajutakseni, miksi tunnen vedon kalullani. vedän nopeasti peiton takaisin päälleni ja huudan veljenpojalleni ja teeskentelen, etten tiedä mitä on tapahtunut, ja menen takaisin nukkumaan, kun he jatkavat matkaansa keittiöön nauraen. herään jonkin aikaa myöhemmin aamupalalle ja käyttäydyn kuin mitään ei olisi tapahtunut.</w:t>
      </w:r>
    </w:p>
    <w:p>
      <w:r>
        <w:rPr>
          <w:b/>
        </w:rPr>
        <w:t xml:space="preserve">Tulos</w:t>
      </w:r>
    </w:p>
    <w:p>
      <w:r>
        <w:t xml:space="preserve">veljenpoika vetää peiton pois päältäni nukkuessani paljastaakseen aamupuuni äidilleni ja siskolleni.</w:t>
      </w:r>
    </w:p>
    <w:p>
      <w:r>
        <w:rPr>
          <w:b/>
        </w:rPr>
        <w:t xml:space="preserve">Esimerkki 7.1302</w:t>
      </w:r>
    </w:p>
    <w:p>
      <w:r>
        <w:t xml:space="preserve">Teksti: kaksi vuotta aiemmin kävin röntgenkuvassa, jossa näkyi, että kaksi alimmaista viisaudenluutani istuivat suorassa kulmassa siihen nähden, miten niiden pitäisi kasvaa, mutta se ei näyttänyt vielä miltään vakavalta, eikä hammaslääkäri tehnyt selväksi, olisiko minun pitänyt tehdä jotain aikaisemmin. eilen kävin ensimmäisellä hammaslääkärin tarkastuksella kahteen vuoteen, ja tiesin, että viisaudenluutani olisi pitänyt lähteä pian, joten odotin, että minulle kerrottaisiin, että ne lähtisivät. Niiden poistaminen oli vain yksi asia, minulle kerrottiin, että vasen alin poskihammas saatetaan joutua poistamaan, koska viisaudenhammas oli alkanut vaikuttaa hampaan juureen ja se oli vaurioitunut, ja he ehdottivat, että menisin erikoislääkärille, jotta saisin lisää tietoa siitä, voisinko pitää poskihampaani. Tämän kuullessani olin hetken aikaa täysin tyrmistynyt, sillä opiskelijana minulla on tuskin varaa jokapäiväisiin tarpeisiini, ja sitten yhtäkkiä sain tietää, että tämäkin tulisi olemaan kallista. tuntuu aika pahalta, olen nyt todella stressaantunut.</w:t>
      </w:r>
    </w:p>
    <w:p>
      <w:r>
        <w:rPr>
          <w:b/>
        </w:rPr>
        <w:t xml:space="preserve">Tulos</w:t>
      </w:r>
    </w:p>
    <w:p>
      <w:r>
        <w:t xml:space="preserve">**: jätin viisaudenhampaani liian pitkäksi aikaa, ja nyt ne ovat vahingoittaneet poskihampaan juuria, ehkä joudun poistattamaan muutakin kuin vain viisaudenhampaat.</w:t>
      </w:r>
    </w:p>
    <w:p>
      <w:r>
        <w:rPr>
          <w:b/>
        </w:rPr>
        <w:t xml:space="preserve">Esimerkki 7.1303</w:t>
      </w:r>
    </w:p>
    <w:p>
      <w:r>
        <w:t xml:space="preserve">Teksti: selasin redditin etusivua ja olin kääntänyt suurimman osan linkeistä violetiksi. minulla oli tylsää, joten napsautin "satunnainen" subreddit-vaihtoehtoa ja löysin maagisen pienen subredditin, joka oli samanlainen kuin tifu ja jossa oli vain noin 10 viestiä. avasin muutamia viestejä tässä subredditissä ja löysin tämän pienen helmen. [helmi](http://www.reddit.com/r/tiwafb/comments/2f8r23/tiwafb_by_achieving_maximum_nipple_pleasure/) luin sen ja yritin ymmärtää ja nyt kun olen lukenut sen, en voi lukea sitä pois. d:</w:t>
      </w:r>
    </w:p>
    <w:p>
      <w:r>
        <w:rPr>
          <w:b/>
        </w:rPr>
        <w:t xml:space="preserve">Tulos</w:t>
      </w:r>
    </w:p>
    <w:p>
      <w:r>
        <w:t xml:space="preserve">löysin satunnaisen subredditin ja olin järkyttynyt, mutta yllättynyt.</w:t>
      </w:r>
    </w:p>
    <w:p>
      <w:r>
        <w:rPr>
          <w:b/>
        </w:rPr>
        <w:t xml:space="preserve">Esimerkki 7.1304</w:t>
      </w:r>
    </w:p>
    <w:p>
      <w:r>
        <w:t xml:space="preserve">Teksti: kuten otsikosta voisi päätellä, tämä moka on vanhoista hyvistä msn-ajoista. olin estänyt sen muistista, mutta hyvä ystäväni käy parhaillaan läpi samanlaista tilannetta, jossa hän sukelsi liian nopeasti. *disclaimer* muistakaa, että tämä kaikki tapahtui, kun olin neljätoista. se oli nöyryyttävä ja kiusallinen tilanne kenelle tahansa, teinistä puhumattakaan, ja kyllä, olen kauhea ihminen blaa blaa blaa, mutta en todellakaan tiennyt, mitä tehdä tuolloin. voitte olla varmoja, että olen itse asiassa kunnollinen ihminen ja käsittelisin tämän paljon eri tavalla nyt kuin silloin.Olin siis urheilukarnevaaleilla (australialainen kouluperinne, pulleiden ja suosittujen lasten kirous - minä olin jälkimmäinen) hengailemassa parhaan ystäväni kanssa, joka oli alemmalla luokalla, ja tapasin kaikki hänen ystävänsä. yksi heistä, jota aion kutsua Joshiksi, koska sekin on erittäin yleinen nimi sukupolvessani, oli todella söpö emo/scene-kaveri, joka oli todella, todella suosittu, ja jälkikäteen ajateltuna minun olisi pitänyt tajuta, että hän oli aivan liian siisti seurustellakseen kanssani; mutta palaan asiaan.Myöhemmin, olen kotona msn:ssä ja pari parhaan ystäväni kaveria lisää minut, ja alamme jutella. yksi heistä, minun täydelliseksi ilokseni, on Josh! hän osoittautuu todella suloiseksi ja herkäksi, ei koskaan tuntenut äitiään, kauan kadoksissa ollut sisko, kirjoittaa minulle runoja, kertoo rakastavansa minua enemmän kuin Edward Bellaa, jne. jne, kaikkea sitä paskaa, mitä tyhmät neljätoistavuotiaat haluavat kuulla, koska he yrittävät liian kovasti olla pidettyjä. tämä tapahtui pitkän viikonlopun aikana, joten rakastuimme yhdessä päivässä. olette kaikki olleet neljätoistavuotiaita ennenkin, älkää tuomitko minua. luonnollisesti, koska meillä on niin paljon yhteistä, hän pyytää minua tyttöystäväkseen. ajattelen hänen värjättyä, mustaa, rottinkimaista sivuhapsuaan, joka oli tuolloin muotia, ja olen täysin ihastunut, ja tietysti sanon kyllä.Sitten minun on päästävä pois msn:stä ja mentävä isäni luo viikonlopuksi, joten annan hänelle kännykkänumeroni, jotta voin jutella "uuden poikaystävän" kanssa. En tiedä, mitä hän sanoi, mutta jotain se varmaan oli, mutta näin sinä yönä unta, jossa "kohtaus"-Josh oli tavallinen ääliö, teinipoika, joka on liian siisti kouluun, ja en tiedä, mutta neuronit alkoivat viimein jotenkin käynnistyä päässäni."Ei voi olla mahdollista, että tämä supersuosittu poika, jonka housuihin kaikki minihameiset kolmetoistavuotiaat koulutytöt haluavat päästä käsiksi, kirjoittaa runoja ja haluaa olla poikaystäväni." Ajattelin. joten laitoin viestiä parhaalle ystävälleni, jonka nimeksi laitan lea. "lea", tekstasin epäröiden. "Kenen Joshin kanssa seurustelen?" "Joshin", sanoin."Sen Joshin, jonka kanssa juttelimme torstaina Ovalissa?" "Minkä väriset hiukset hänellä on?" "Hän on vaalea, Ladytwoface." "Miksi kysyt tätä nyt?" "Luulin, että hän oli eri Josh." "...." "Se oli se mokailu, mutta, "Joskus on hyvä, joskus on huono". Kerron, miten siinä kävi.Joka tapauksessa, selvitettyäni asian Lean kanssa, tajusin vihdoin, etten itse asiassa tapaile emo-kohtauksen Joshia, jolla on upea (ällöttävä) tukka. Itse asiassa tapailen Joshia, Lean poikaystävän parhaan ystävän, nörttimäisen, warhammeria pelaavan, isovanhempiensa luona asuvan ja äärimmäisen suojellun Joshin, parasta kaveria. mitä minä teen?Henkilökohtainen mottoni oli tuolloin (ja on yhä): "olet tehnyt sänkysi, nyt sinun on nukuttava siinä".Mitä siinä tilanteessa pitäisi tehdä? menin maanantaiaamuna kouluun. nappasin siipimieheni matkalla sisään. marssin kirjastoon, jossa hän hengaili, ja tein itsestäni parhaan tyttöystävän, jonka 14-vuotias itseni olisi voinut toivoa olevan. sitä kesti neljä viikkoa, ja sitten en enää jaksanut. Välttelin häntä koko perjantain ajan ja pyysin viikonloppulomaa, johon hän surkeasti suostui. hän tuli kouluun seuraavana maanantaiaamuna (matalat) viillot käsivarressa, tarttui minuun, raahasi minut lähimmälle penkille ja alkoi heti suudella minua niin intohimoisesti kuin pystyi. olin. kauhuissani. erosin kyynelehtien hänestä saman tien, sanoin hänelle, että hänellä oli selvästi liikaa ongelmia, joita minun ei tarvinnut käsitellä. myöhemmin samalla viikolla hän seurasi minua kotiin ja antoi minulle todella kauhean, surullisen runon, jonka myöhemmin revin ja heitin pois (en hänen nähtensä), kaveriparka oli jo tarpeeksi epätoivoinen. viikkoa myöhemmin hän jahtasi toista tyttöä luokaltani, mutta tyttö vain piti hänen runojaan helvetin karmivina ja käski häntä jättämään hänet rauhaan.</w:t>
      </w:r>
    </w:p>
    <w:p>
      <w:r>
        <w:rPr>
          <w:b/>
        </w:rPr>
        <w:t xml:space="preserve">Tulos</w:t>
      </w:r>
    </w:p>
    <w:p>
      <w:r>
        <w:t xml:space="preserve">aloin seurustella erään pojan kanssa msn:n välityksellä. osoittautui vääräksi pojaksi. otin sen vastaan ja seurustelin hänen kanssaan kuitenkin. lopputulos oli viiltely, mutta en usko, että pilasin hänen elämänsä täysin, ehkä?</w:t>
      </w:r>
    </w:p>
    <w:p>
      <w:r>
        <w:rPr>
          <w:b/>
        </w:rPr>
        <w:t xml:space="preserve">Esimerkki 7.1305</w:t>
      </w:r>
    </w:p>
    <w:p>
      <w:r>
        <w:t xml:space="preserve">Teksti: tulin lounasvuorostani ravintolasta, jossa työskentelen, muutaman minuutin myöhässä. huomasin saaneeni pysäköintisakon autoni tuulilasiin. tarkistin, milloin sakko oli kirjoitettu, koska luulin maksaneeni pysäköinnistä riittävän pitkän ajan. sakko oli kirjoitettu kello 15.40, eli noin kolme minuuttia ennen kuin saavuin autolleni. sakko oli 10 dollarin sakko. "ei se mitään", ajattelin. pysähdyn vain kunnantalolla ja maksan sen kotimatkalla. jos pysäköintivirhemaksu maksetaan 30 minuutin kuluessa sen kirjoittamisesta, on maksettava vain puolet sakon hinnasta. ajoin kunnantaloa lähimmälle parkkipaikalle. parkkipaikka sattui olemaan vastapäätä paneraa. kun olin pysäköimässä autoa "hit me with your best shot". se oli yksi suosikkibiiseistäni guitar heroista, joten minun oli luonnollisesti kuunneltava kappaleen loppuosa ennen kuin nousin ulos.menin maksamaan noin 15 minuutin pysäköinnin välttääkseni toisen sakon saamisen, mutta painoin vahingossa "1" maksimissaan 5 tunnin pysäköintiä varten 5 dollarilla eikä "2" 15 minuutin pysäköintiä varten 0,25 dollarilla. oli melko viileää ja ihmiset odottivat takanani maksaakseen, joten sen sijaan, että olisin yrittänyt korjata maksua, maksoin vain 5 dollaria. olin hyvin vähäpukeinen ja ajattelin, että nopea pysähdys kadun toisella puolella olevassa panerassa olisi lämmin tarkistuspiste, josta voisin napata kuuman teen matkalla kunnantalolle. odotin jonossa muutaman minuutin ja päätin, että keksi sopisi hyvin teen kanssa. tee yhdessä keksin kanssa maksoi toiset 5 dollaria. tajusin, ettei olisi kovin mukavaa pitää molempia käsiä paljaana kylmässä säässä, joten päätin istua alas ja nauttia keksin. olin täysin unohtanut alkuperäisen aikomukseni maksaa lippu suolaiseen vadelmamanteli-makuun. keksin lopetettuani huomasin, että kello oli 4:09. 1 minuutti ennen kuin pysäköintilippu maksaisi täyden hinnan. huokaisin raskaasti. olin käyttänyt 10 dollaria matkalla yrittäessäni säästää 5 dollaria sakkoon, mikä lopulta johti epäonnistumiseen.</w:t>
      </w:r>
    </w:p>
    <w:p>
      <w:r>
        <w:rPr>
          <w:b/>
        </w:rPr>
        <w:t xml:space="preserve">Tulos</w:t>
      </w:r>
    </w:p>
    <w:p>
      <w:r>
        <w:t xml:space="preserve">Yritin säästää rahaa maksamalla pysäköintilipun 30 minuutin sisällä ja päädyin maksamaan vielä enemmän pysäköinnistä ja ostamaan keksin.</w:t>
      </w:r>
    </w:p>
    <w:p>
      <w:r>
        <w:rPr>
          <w:b/>
        </w:rPr>
        <w:t xml:space="preserve">Esimerkki 7.1306</w:t>
      </w:r>
    </w:p>
    <w:p>
      <w:r>
        <w:t xml:space="preserve">Teksti: Tämä tapahtui muutama kuukausi sitten. olin muuttamassa pois asunnostani; vietin koko päivän pakatessani ja siivotessani. menemme ystäväni kanssa aina tiistaisin klo 14:30 alkavalle tunnille, mutta tuona päivänä sanoin hänelle, etten voi, koska olin jäljessä pakkaamisessa. noin klo 13:00 hän lähetti minulle tekstiviestin, jossa hän sanoi olevansa kahvilassa aivan kadun varrella. minun pitäisi tavata hänet kahvilla ja mennä joogaan. ei tarvinnut paljon suostutella, koska pakkaaminen on vitun syvältä. joten nappasin pyöräni ja joogamattoni ja menin kahville. tilasin latten, en ajatellut siitä mitään, ja menimme joogaan. sillä hetkellä kun ohjaaja astuu sisään, kehoni muistuttaa minua aiemmin nautitusta kahvista. tunnen sen mölinän, jonka tunnen aina kahvin juomisen jälkeen. sen "joo-sinun täytyy paskoa-nyt" -mölinän. puristan posket yhteen, keskityn hengitykseeni ja sanon itselleni, ettei minun tarvitse paskoa. mutta luulen, että useimmat ihmiset tietävät kahvin voiman. yritän olla välittämättä halusta, yritän pitää mieleni kirkkaana. en ollut koskaan kävellyt ulos joogatunnilta, en tiedä miksi en vain lähtenyt paskalle. menemme tuoliasentoon ja pieni pieru tulee ulos. ei kuultavissa, mutta täysin tuntuvasti. ehdottomasti juuri paskantanut. kävelin suoraan tunnilta vessaan, vapautin suolistoni, heitin alusvaatteet pois ja jatkoin tuntia. namaste.</w:t>
      </w:r>
    </w:p>
    <w:p>
      <w:r>
        <w:rPr>
          <w:b/>
        </w:rPr>
        <w:t xml:space="preserve">Tulos</w:t>
      </w:r>
    </w:p>
    <w:p>
      <w:r>
        <w:t xml:space="preserve">luultavasti juuri sitä, mitä luuletkin tapahtuvan.</w:t>
      </w:r>
    </w:p>
    <w:p>
      <w:r>
        <w:rPr>
          <w:b/>
        </w:rPr>
        <w:t xml:space="preserve">Esimerkki 7.1307</w:t>
      </w:r>
    </w:p>
    <w:p>
      <w:r>
        <w:t xml:space="preserve">Teksti: Tämä tapahtui 5 minuuttia sitten. olen tietotekniikka-alalla. vuosia sitten olin laitteistoteknikko ja käytimme paineilmaa. paljon. kuten monet muutkin, huomasimme, että ruiskuttamalla tölkkiä ylösalaisin tuotettiin ponnekaasupilvi, joka oli paitsi hauska taisteluissa, myös jäädytti kaikenlaista paskaa kosketuksesta. laitteistokaveri täällä töissä siivosi kannettavaa tietokonetta. ruiskutti vähän sinne tänne.  Otan tölkin, käännän sen ylösalaisin ja ammun häntä pilvellä. hän vastaa tulitukseen. tyttö meidän kuution alueella nauraa perseelleen. ammuskelemme toisiamme edestakaisin. yhtäkkiä me kolme ja muut läheisissä kuutioissa olevat alkavat yskiä. en tiedä, mitä näissä vehkeissä on nykyään, mutta vuosia sitten se ei ollut tällaista. maistamme sen kurkussamme. se ei lähde pois. ja se on kamalaa.</w:t>
      </w:r>
    </w:p>
    <w:p>
      <w:r>
        <w:rPr>
          <w:b/>
        </w:rPr>
        <w:t xml:space="preserve">Tulos</w:t>
      </w:r>
    </w:p>
    <w:p>
      <w:r>
        <w:t xml:space="preserve">työpaikalla oli paineilmakannustaistelu, ja kaikki joutuivat lähtemään pois ilmassa olevan hajun ja maun vuoksi.</w:t>
      </w:r>
    </w:p>
    <w:p>
      <w:r>
        <w:rPr>
          <w:b/>
        </w:rPr>
        <w:t xml:space="preserve">Esimerkki 7.1308</w:t>
      </w:r>
    </w:p>
    <w:p>
      <w:r>
        <w:t xml:space="preserve">Teksti: tifu salaisena joulupukkina. päätin viime hetkellä liittyä redditiin ihan vain liittyäkseni mukaan. mieheni rekisteröityi jokin aika sitten, ja se vain näytti hauskalta jutulta. kun ottelut ilmestyivät, stalkkasin heti ss:n, keskustelin oikeasta lahjasta ystävieni ja mieheni kanssa ja valitsin sitten toivomani täydelliset lahjat.  Koska minulla on amazon prime, lisäsin vain hänen osoitteensa, ja bam, ilmainen toimitus. ss sai lahjansa nopeasti ja oletan, että hän piti siitä. kummallista kyllä, amazon lähetti minulle merkin, että muutama muukin heiltä ostamani tavara toimitettiin tänään, mutta mitään ei ollut kuistilla.  kirjauduin tililleni amazoniin ja huomasin, että olin vahingossa muuttanut oletuslähetysosoitteeni ss:lle! joten nyt 26-vuotias graduntekijä ss:ni on saanut lähettämäni pelin, romaanin ja kahvipöytäkirjan, lisäksi 8-vuotiaalle lapselleni tarkoitetun tiedepaketin "miten tehdä matoja" ja lahjan miehelleni (jota en voi paljastaa täällä, koska hän lukee paljon tifua). Onneksi kumpikaan lahja ei ollut hirveän kallis, ja olen pyytänyt ss:tä nauttimaan lahjoista tai lahjoittamaan ne leluja pikkulapsille. uskokaa pois, olisi voinut käydä paljon huonomminkin.</w:t>
      </w:r>
    </w:p>
    <w:p>
      <w:r>
        <w:rPr>
          <w:b/>
        </w:rPr>
        <w:t xml:space="preserve">Tulos</w:t>
      </w:r>
    </w:p>
    <w:p>
      <w:r>
        <w:t xml:space="preserve">ss:stäni tuli amazonin oletuslähetys, ja hän sai miehelleni ja lapselleni tarkoitettuja tavaroita.</w:t>
      </w:r>
    </w:p>
    <w:p>
      <w:r>
        <w:rPr>
          <w:b/>
        </w:rPr>
        <w:t xml:space="preserve">Esimerkki 7.1309</w:t>
      </w:r>
    </w:p>
    <w:p>
      <w:r>
        <w:t xml:space="preserve">Teksti: (muutama kuukausi sitten, koska **t**ifu, eikö?)se oli ensimmäinen conini sen jälkeen, kun olin saanut oikean työpaikan, joten menin täysillä töihin miettimällä, kenet haluaisin cosplayta ainakin kuukautta ennen tapahtumaa. olen aiemmin cosplaytaillut [10. tohtori](https://repartocostumi.files.wordpress.com/2012/03/doctor-who-the-idiots-lantern.jpg) (lentolaseja + ruskeat raidalliset housut + sininen poolo + korkeavyötäröiset housut - ruskea raidallinen bleiseri), [raggedy 11th](http://static.comicvine.com/uploads/original/0/4115/1184907-d11s01ep01_wal_02_doctor.jpg) (mainitut housut + valkoinen poolo + sininen solmio) ja [rory williams](http://cdn.playbuzz.com/cdn/608555f9-45b8-40f1-85ac-9004c3fe0c23/4c8f0df5-49c5-4f31-88c4-046b1b9d4ff5.jpg) (ruutupaita + liivi tai mikä sen nimi nyt onkaan + farkut). doctor who:lla on melko suuri fanijoukko kotimaassani, mutta kumma kyllä vain suurin piirtein viisi ihmistä tunnisti minut. en ole varma johtuuko se asuista vai siitä, että minulla ei ollut sama vartalotyyppi kuin hahmoilla - he olivat kaikki pitkiä ja hoikkia, minä taas olen lyhyt ja pullea -, mutta tukka oli lähes aina kohdallaan.Joten tutkin vaihtoehtoja muista fandomeistani ja päätin tehdä humanisoidun [barylin interstella 5555:stä](http://www.panicposters.com/media/catalog/product/cache/1/image/f63dc5ec28f3175f8a7f615bd217eb71/f/i/file_26.jpg). Miksipä ei, olihan tämä scifi con, eikö niin? ja joillakin aiemmilla coneilla lähiseudullani oli daft punk -cosplaytajia, joten miksipä ei. se oli melkein täydellinen hahmo minulle: lyhyt ja tukeva, minulla oli asu (musta lihaspaita + shortsit + nilkkurit + pääpanta + pyyhe + silmälasit), ja osaan oikeasti soittaa rumpuja. ainoa asia, mitä minulla ei ollut, oli hänen hiuksensa. menin coniin parhaan ystäväni kanssa (joka päätti myös cosplayta) ja hänen esittämänsä hahmo tunnistettiin muutamaan otteeseen, vaikka minua ei tunnistettu. ajattelin, että "ei se mitään, eihän interstella 5555 ole täällä kovin kuuluisa".... vain löytääkseni postauksia päiviä conin jälkeen, että se oli maan conien mestaruuskilpailu, koska siellä ei ollut tungosta, ihmiset olivat mukavia, blaa blaa, kaikki positiivista blaa, ja ihmiset oikeasti tunnistivat kuka cosplaytti ketä ja lalala samanlaisia juttuja. niinku 100% postauksista, i shit you not.......well, fuck. ~~ ehkä cosplay ei sittenkään ole minua varten.~~ :(</w:t>
      </w:r>
    </w:p>
    <w:p>
      <w:r>
        <w:rPr>
          <w:b/>
        </w:rPr>
        <w:t xml:space="preserve">Tulos</w:t>
      </w:r>
    </w:p>
    <w:p>
      <w:r>
        <w:t xml:space="preserve">cosplayed valmisteluineen ja kaikkineen, luultavasti ainoa hahmo, jota ei tunnistettu conissa.</w:t>
      </w:r>
    </w:p>
    <w:p>
      <w:r>
        <w:rPr>
          <w:b/>
        </w:rPr>
        <w:t xml:space="preserve">Esimerkki 7.1310</w:t>
      </w:r>
    </w:p>
    <w:p>
      <w:r>
        <w:t xml:space="preserve">Teksti: Tämä tapahtui noin kaksi vuotta sitten. pieni taustatieto: olen nörtti. olin lukion marssiryhmässä ja kiihdytetyillä kursseilla, ja ihmiset sanoivat, että näytin paljon [jim parsonsilta](https://flavorwire.files.wordpress.com/2015/01/mv5bmja3mzizmjm5nl5bml5banbnxkftztgwoti5otqzmje-_v1_sx640_sy720_.jpg). Olen siis luonnollisesti suositun vastakohta, mutta en täysin sosiaalisesti kyvytön. olin lukion yläasteella ja olin tekemässä harjoituskoetta loppukokeisiin, kun näin erään tytön ensimmäistä kertaa. hän oli aivan upea. hän jätti minut sanattomaksi. sanotaan häntä amyksi. yritin siis flirttailla, kuten kuka tahansa lukiolainen. *Yritin*. tähän kuului myös se, että potkaisin häntä pöydän alta uudestaan ja uudestaan ja esitin, etten tarkoittanut sitä. amy piti sitä söpönä ja ärsyttävänä. mikäs siinä. kävi ilmi, myös minun onnekseni, että hän oli jo kiinnostunut toisesta kaverista, joka lopulta pyysi häntä ulos noin kaksi kuukautta sen jälkeen. joten kun olin kuukauden verran yrittänyt saada amyä seurustelemaan kanssani, luovutin. Siirryin eteenpäin noin 6 kuukautta kesäloman jälkeen, viimeisen lukuvuoden alkuun. menin lukukauden ensimmäiselle liikuntatunnille ja näin upean tytön, jota en ollut koskaan ennen nähnyt. hän oli lopulta vaihto-oppilas etelä-amerikasta. sanotaan häntä Martinaksi. ilmeisesti hänestä tuli myös erittäin suosittu koulussani ollessaan siellä. Luonnollisesti laitoin isot poikien housut jalkaan, käänsin viehätysvoimani ja flirttailin. menimme muutamille treffeille ja löysimme toisemme. tämä oli minulle suuri yllätys, koska olin niin nörtti ja epäsuosittu kaveri. niinpä minusta tuli vuorostani super itsevarma, mikä muuttui röyhkeydeksi ja ihastuin martinaan. en voinut lakata ajattelemasta häntä ja halusin vain olla pari, mitä hän ei missään nimessä halunnut. koko tämän ajan amy tunnusti minulle rakkauttaan. hän kertoi tehneensä virheen ja pitävänsä minusta ja kaikkea sellaista. tehdään myös yksi asia selväksi, amy on kaunis. aivan upea. olisin ollut maailman onnekkain kaveri seurustellessani hänen kanssaan. Mutta olin idiootti. ensimmäinen asia, jonka tein, oli kertoa Martinalle. tässä kohtaa mokasin. olin omahyväinen kusipää. joka kerta kun näin amyn kiusasin häntä siitä ja pilkkasin häntä päin naamaa. jälkeenpäin ajatellen olin kamala ja tunnen syyllisyyttä siitä vielä tänäkin päivänä. toinen hieno asia tässä tilanteessa oli se, että martina ei suostunut seurustelemaan yksinomaan kanssani. hän huijasi minua noin neljän kuukauden ajan, ja kun lopulta tajusin, ettei suhteestamme tulisi mitään, loukkaannuin pahasti ja lopetin sen. puhuin hänelle vasta sen jälkeen, kun hän lähti takaisin etelä-amerikkaan. olin taas kusipää. Ymmärrän nyt, miksi hän ei halunnut tehdä sitä; olisi vaikeaa seurustella jonkun kanssa ja olla yksinoikeudella tietäen, että joutuu jättämään hänet parin kuukauden päästä. mutta tajusin tämän kauan sen jälkeen, kun oli jo liian myöhäistä. etenimme taas muutaman kuukauden eteenpäin, ja olin keskellä hyvin aikaa vievää klubitoimintaa amyn kanssa. tapasimme taas, mutta olin edelleen omahyväinen kusipää. kiusasin häntä ja pilkkasin häntä luultuani flirttailevani. kävi ilmi, ettei niin flirttailla. anteeksipyynnön jälkeen menimme treffeille ja seurustelemme edelleen tähän päivään asti. olin niin ääliö ja hän auttoi minua tajuamaan sen. ja ennen kuin saan tonneittain vihaa, uskon, että olen muuttunut valtavasti ja se kaikki johtui hänestä. hän pitää sitä edelleen päässäni tähän päivään asti.</w:t>
      </w:r>
    </w:p>
    <w:p>
      <w:r>
        <w:rPr>
          <w:b/>
        </w:rPr>
        <w:t xml:space="preserve">Tulos</w:t>
      </w:r>
    </w:p>
    <w:p>
      <w:r>
        <w:t xml:space="preserve">pyysin tyttöä ulos ja epäonnistuin. tuhlasin aikaani yrittäessäni seurustella ulkomaalaisen vaihto-oppilaan kanssa, minusta tuli kusipää, epäonnistuin jälleen, palasin takaisin ensimmäisen tytön luokse, ja hän auttoi minua purkamaan kusipäisyyteni.</w:t>
      </w:r>
    </w:p>
    <w:p>
      <w:r>
        <w:rPr>
          <w:b/>
        </w:rPr>
        <w:t xml:space="preserve">Esimerkki 7.1311</w:t>
      </w:r>
    </w:p>
    <w:p>
      <w:r>
        <w:t xml:space="preserve">Teksti: ei heittää pois, koska, vittu. niin tämä tapahtui pari tuntia sitten, olen edelleen elän läpi kaikkein cringe worthy hetki elämässäni. sain upouusi android muutama viikko sitten, mutta ei ollut mitään musiikkia mennä siihen. äitipuoleni ehdotti synkronoida musiikkini perheen acct (joka sisältää muutamia tuhansia kappaleita). hyppäsin kaikki sen ja olen kuunnellut musiikkia siitä lähtien, tämä on, missä olen mokasin, royally. 21-vuotiaana nautin tyttöjen kanssa juttelemisesta, alastonkuvien vastaanottamisesta ja jopa muutaman lähettämisestä. voitte varmasti päätellä, mihin tämä johtaa. tänä iltana menin tapaamaan isääni ja hänen vaimoaan. kun saavuin paikalle, isovanhempani ja isovanhempipuoleni olivat myös siellä. isäni ja äitipuoleni olivat juuri palanneet jostain disney landin juhlista muutamaa päivää aiemmin ja halusivat näyttää heille kaikki hienot kuvat, jotka he olivat ottaneet. ajattelematta mitään, keräännyimme kaikki kannettavan tietokoneen ympärille odottaen innokkaasti perheen yhteisiä hetkiä. myöhään eilen illalla sain loistoidean ottaa muutama mulkkukuva ja lähettää ne. ei hyvä idea. hän avaa kuvat ja siellä, kaikessa loistossaan, on mulkkuni kädessäni alastomana kuin sinitiainen ottamassa peilimulkkukuvia. kaikki jähmettyvät reiluksi viideksi sekunniksi ennen kuin tajuavat, mitä vittua on tekeillä. isoäitini vinkuu hieman pettymyksestä, kun taas isäni huutaa sulje tietokone. siellä oli 7 tai 8 mulkkua, jotka olivat ylimpänä, koska ne olivat viimeisimpiä, jotka tuijottivat takaisin minuun, kun minä yritin näyttää pirun seksikkäältä. en ole nähnyt tai kuullut kenestäkään perheestäni sen jälkeen kun lähdin. menin autooni ja purin kaiken synkronoinnin ja kävin läpi gmail-kuvat ja poistin kaikki todisteet. valitettavasti vanhempani ja isovanhempani eivät koskaan pysty poistamaan niitä kuvia kuten minä tyhjensin roskapöntön. olen nyt nurkassa itkemässä. jos joku on utelias, poistin hieman yli 100 kuvaa, jotka vaihtelevat omista kuvistani joihinkin jlaw-aktakuviin.</w:t>
      </w:r>
    </w:p>
    <w:p>
      <w:r>
        <w:rPr>
          <w:b/>
        </w:rPr>
        <w:t xml:space="preserve">Tulos</w:t>
      </w:r>
    </w:p>
    <w:p>
      <w:r>
        <w:t xml:space="preserve">penikseni sai isoäitini vikisemään ja isäni huutamaan. seuraavaksi vein roskat ulos hävittääkseni todisteet.</w:t>
      </w:r>
    </w:p>
    <w:p>
      <w:r>
        <w:rPr>
          <w:b/>
        </w:rPr>
        <w:t xml:space="preserve">Esimerkki 7.1312</w:t>
      </w:r>
    </w:p>
    <w:p>
      <w:r>
        <w:t xml:space="preserve">Teksti: tämä on siis melkoinen. olin ystäväni luona, kun hänen äitinsä oli lähdössä takaisin kotimaahansa argentiinaan. söimme kotitekoista pizzaa, joka oli todella hyvää, mutta aiheutti minulle vakavia kulholiikkeitä. menin ystäväni kylpyhuoneeseen tekemään asiani, istuin alas ja otin puhelimeni esiin. Kaikki näytti olevan kunnossa, mutta minulla on taipumus avata vahingossa kamerarulla, kun yritän avata puhelimeni lukituksen. joten ilmeisesti avasin kamerarullani ja otin vahingossa kuvan, kun yritin sulkea sen. suljin kamerarullani, hoidin asioitani ja pidin hauskaa loppuillan juhlissa. en edes katsonut kuvaa loppupäivän aikana. kun pääsin kotiin, menin aika aikaisin nukkumaan, koska join vähän ja minulla oli töitä seuraavana päivänä. seuraavana aamuna valmistautuessani avasin kamerarullani jälleen yrittäessäni avata puhelimeni lukitusta, ja katso, näen valokuvan, jonka otin edellisenä iltana. siinä näkyi minut, housut alhaalla, paskomassa, ja penikseni 3/4 oli näkyvissä. kylpyhuoneessa, johon menin, on seinä, joka on pelkkä valtava vitun peili, joka kuvasi minut paskomassa. Poistan kuvan nopeasti enkä ajattele siitä mitään. kunnes näen 13-vuotiaan siskoni kikattavan takana. hän avasi puhelimeni ottaakseen "peikkoselfien", kuten hän sitä kutsuu, ja näki kuvan. hän luulee nyt, että otin alastonkuvia ja lähetin ne jollekulle kaverini juhlissa, ja nyt on kiusallinen tunnelma aina, kun olen hänen seurassaan.</w:t>
      </w:r>
    </w:p>
    <w:p>
      <w:r>
        <w:rPr>
          <w:b/>
        </w:rPr>
        <w:t xml:space="preserve">Tulos</w:t>
      </w:r>
    </w:p>
    <w:p>
      <w:r>
        <w:t xml:space="preserve">otin vahingossa kuvan ystäväni kylpyhuoneessa, jossa on valtava peili, joka kuvasi minut paskomassa. 13-vuotias siskoni näki sen ja nyt hän luulee, että lähetin alastonkuvia ystäväni juhlien aikana.</w:t>
      </w:r>
    </w:p>
    <w:p>
      <w:r>
        <w:rPr>
          <w:b/>
        </w:rPr>
        <w:t xml:space="preserve">Esimerkki 7.1313</w:t>
      </w:r>
    </w:p>
    <w:p>
      <w:r>
        <w:t xml:space="preserve">Teksti: tehdä pitkä tarina lyhyesti aiemmin olen käsitellyt muutamia ongelmia alas portaita ja oli check up tulossa lääkärin kanssa en ole koskaan ollut ennen. minun vakituinen lääkäri ei enää ottanut minun vakuutukseni, joten olin tapaaminen tämän kanssa ensimmäistä kertaa ja sai suoraan osaksi on pant vähemmän osa. Hieno ensivaikutelma, jos saan sanoa. tapaamispäivänä olin hermostunut siitä, että joku tuntematon tökkii kiveksiäni. kaikki meni suunnitelmien mukaan, kunnes pudotin alushousuni. kun hän oli siellä alhaalla tekemässä sitä, mitä ikinä he tekevätkin, hän kysyi, olenko seksuaalisesti aktiivinen. tässä kohtaa tilanne muuttuu aika arveluttavaksi. Yritän keventää tunnelmaa ja vitsailen hermostuneesti. virheeni oli se, että kun hän kysyi, olenko seksuaalisesti aktiivinen, sanoin "kunpa olisin". joten tässä vaiheessa halusin kuolla, ja hän lopetti tekemisensä, katsoi minua ja sanoi "anteeksi"." Tässä vaiheessa tiesin, että mokasin ja pyysin heti anteeksi, mutta minua kehotettiin lähtemään ja saisin toisen lääkärin ja odotan heiltä puhelinsoittoa muutaman viikon sisällä. joten siinä. se, mitä luulin harmittomaksi vitsiksi omalla kustannuksellani, muuttui siihen, että menetin lääkärin. toivotaan vain, että tuo puhelinsoitto ei ole seksuaalista häirintää koskeva oikeusjuttu. ps Anteeksi otsikko, olen melko väsynyt.</w:t>
      </w:r>
    </w:p>
    <w:p>
      <w:r>
        <w:rPr>
          <w:b/>
        </w:rPr>
        <w:t xml:space="preserve">Tulos</w:t>
      </w:r>
    </w:p>
    <w:p>
      <w:r>
        <w:t xml:space="preserve">vitsailin seksuaalisesti, kun lääkärini kosketteli pallejani. Hän kielsi minua olemasta hänen potilaansa.</w:t>
      </w:r>
    </w:p>
    <w:p>
      <w:r>
        <w:rPr>
          <w:b/>
        </w:rPr>
        <w:t xml:space="preserve">Esimerkki 7.1314</w:t>
      </w:r>
    </w:p>
    <w:p>
      <w:r>
        <w:t xml:space="preserve">Teksti: en saanut unta viime yönä, koska olin juomassa ja sanoin itselleni: "hei, 1$ pornosta on aika halpaa, sinun pitäisi päästä siihen, senkin high roller, sinä" Tililläni oli vain 0,58 dollaria, koska shekkini oli vielä selvittämättä neljännen heinäkuuta ja cinco de cuatro -viikonlopun jälkeen. se vain tavallaan kielsi minut, joten en ajatellut asiaa, joten tein vain teon ja jatkoin päivääni. myöhemmin sain sähköpostin, jossa sanottiin, että kortillasi on epäilyttävää toimintaa yhden dollarin verran ja että he aikoivat sulkea korttini (en lukenut sitä osaa). Tässä kohtaa alkaa tulla mielenkiintoista. saavuin kurssilleni (suoritan kesällä joitakin opintopisteitä cc:ssä) hieman myöhässä vain saadakseni selville, että opettaja oli jo peruuttanut ne kaksi päivää, jotka jätin väliin viime viikolla. olin niinku vittu joo, asiat järjestyvät joskus, luulin, että minut potkitaan ulos kurssilta. istuttuani läpi surullisen kahden ja puolen tunnin luennon köyhyydestä ja rikkaista ihmisistä, varsinkin krapulassa koko yön kestäneen yön jälkeen, menin pyytämään anteeksi viime viikolla tapahtunutta myöhästymistäni. keskustelu meni vähän näin:taustatietoa: hyvä ystävä kuoli syöpään, parhaan ystävän äiti kuoli äskettäin toisen sairauskohtauksen jälkeen, isoisä voi hyvin oltuaan kuukauden sairaalassa syövän takia. en ole mikään toivonpilkahdus, kun on kyse näistä asioista, mutta poikkean aiheesta. minä: hei, anteeksi, että myöhästyin viime viikolla (lisää karman vaivaama valhe tähän)opettaja: olitko tänään myöhässä?minä: itse asiassa olin, jäikö minulta jotakin väliin?minä: joo joo, peruin viime viikon kurssin, koska mieheni kanssa oli hätätapaus sairaalassa.m: (lääketieteellisesti kiinnostunut) se on kauheaa, saanko kysyä miksi?t: hänellä on paksusuolen syöpä. m: oi, ystäväni äidillä oli juuri äskettäin se, se on kauheaa.t: miten hän voi, selvisikö hän?m: ei, hän kuoli.M: (meinasi sanoa ystävä, kun olin nuorempi, mutta luojan kiitos pidin kieleni kurissa) isoisäni kuitenkin juuri sairasti paksusuolensyöpää ja pääsi juuri sairaalasta, he pääsivät eroon kaikesta. t: kuinka kauan hän oli siellä?m: kuukauden. hän melkein kuoli ollessaan tajuttomana. (välitön henkinen naamapalmu)m: mutta hän on nykyään kuorma-auto.t: no se on hienoa.m: no, onnea ja mukavaa viikkoa, heippa. aion välttää neuvontaa uravalintana. tää oli vasta alkua mun fu päivälle. valehdeltuani puheestani ja käytyäni sosiopaatiksi opettajani kanssa siitä, miksi en ollut tunnilla viime viikolla, oli vihdoin aika päivän ensimmäiselle aterialle, makealle, makealle chik-fil-a:lle. kävelen sisään, mutta kuponit eivät toimi; kaveri sanoo, että saan ilmaisen keksin seuraamalla Twitteriä; seuraan; hankin ilmaisen keksin; keksi oli herkullinen; siirrän 30 dollaria sekkitilille. ostaakseni ruokaa myöhemmin; palaan tunnin päästä; päätän mennä drive through:n kautta, jotta ehdin seuraavalle tunnille; iso virhe; tunsin myyjän lukiosta; olin tavallaan ihastunut häneen muutama vuosi sitten; tilaan kaksi mausteista kanavoileipää ja coleslaw'ta; coleslaw on ihan huippua; pysähdyn ikkunan eteen; käyttäydyn kuin en tuntisi häntä; inhoan puhua ihmisille lukiosta; olen kusipää; annan kortin; hän ojentaa minulle pussin taivaita; hän pyyhkäisee korttia muutaman kerran ja huomaa, että se oli vanhentunut; pyysin muuta maksuvälinettä; en lunastanut shekkiä, koska olen lonkaltainen ääliö, joka käyttää mobiilitalletusta; yritin tarkistaa varoja puhelimella; puhelin sammui; menin antamaan kassin takaisin, koska olin tässä vaiheessa jo täysissä vaikeissa tilanteissa enkä tiennyt, mitä tehdä; hän sanoi, että kaikki on kunnossa ja että se on hänen kustannuksellaan; olin sanaton ja kiittelin häntä helvetin paljon; olin nälkäinen; noh, se keskustelu meni ohi, ja tunsin itseni ääliöksi, koska 10 dollaria, jotka maksoin hänelle, olivat 1-2 tuntia kovaa työtä, enemmän tai vähemmän. Joten nyt olen helvetin innokas korjaamaan tämän vitun typerän pankkikortin, ja kas kummaa, pankkini oli matkalla kouluun, josta olin vähällä myöhästyä. menen sisään, henkilöllisyystodistus kädessä, ja sanon naiselle: "rouva, tarvitsen apuanne korttini pidättämisen poistamisessa", aivan kuin tietäisin, mistä vittu puhuin. "oi, olen vain jonkun sijainen, annan teille pankkiirin." saan istua odotushuoneeseen. päässäni toistelin juuri, "pyydän, hakekaa vanha äijä, hän voisi ymmärtää, että ostan pornoa dollarilla ja että minulla ei ole tarpeeksi rahaa maksaa sitä." ei. saan vain istua naisen kanssa, joka oli suloinen kuin mikä ja muistutti minua isoäidistäni. keskustelu on seuraavanlainen: pankkiiri: hei, miten voin auttaa teitä tänään?minä: ei paljoa, minun täytyy vain poistaa pidätys veloitustililtäni, jotta voin maksaa takaisin sille mukavalle tytölle cfa:sta, joka maksoi illalliseni. b: se oli hirveän ystävällistä herralta: oli se tosiaan, en tiennyt mitä tehdä, kun olin siellä toisen......................b: meidän täytyy siis käydä läpi viimeisimmät ostoksesi. m: se ei varmaan ole tarpeen, kyse on vain muutamasta dollaristab: se on vain menettelytapa, sirm: okei joo, ostin sen redditgiftsin tonttujäsenyyden, kyllä, kävin konsertissa, en muista tehneeni ostoksia discreet billing ltd:ltä. (koska tuo nimi auttaa paljon)b: okei, hoidan vain nuo todella nopeasti tilanne ratkaistu, hän menee ja tulostaa minulle uuden kortin (se on loistava) ja sanoo, "sinun pitäisi olla varovainen sen kanssa, mitä ostat netistä." johon vastasin, "joo, minun pitäisi varmaan ottaa korttitietoni pois läppäriltäni." aivan kuin en olisi ollut minä, joka osti pornoa. me molemmat tiesimme sen, mutta en voinut sanoa mitään, koska ystäväni ja hänen äitinsä olivat naapurissa, ja hän yritti vain keksiä, mitä mokasin elämässäni, jotta voisi välttää sitä. Kun se koettelemus oli ohi, ajoin cfa:lle maksamaan tytölle takaisin. hän ripusti tavaroita ja lähti ravintolasta, luulen, että sain häneltä potkut. idk. joka tapauksessa olen edelleen kusipää. no, aloin ajaa sorapolkua pitkin kouluun, mutta kaalisalaatti valui kaikkialle autossa. pääsin kouluun ja laitoin loput salaatista voileipien päälle, mutta ne maistuivat kylmältä syyllisyyden häpeältä. kaadoin kaalisalaattia myös ainoille housuilleni, jotka minulla oli.</w:t>
      </w:r>
    </w:p>
    <w:p>
      <w:r>
        <w:rPr>
          <w:b/>
        </w:rPr>
        <w:t xml:space="preserve">Tulos</w:t>
      </w:r>
    </w:p>
    <w:p>
      <w:r>
        <w:t xml:space="preserve">ostin pornoa dollarilla; kortti jäätyi; pilasin opettajani illan/viikon myötätunnon puutteella syöpää kohtaan; varastin kamaa tytöltä chik-fil-a:ssa, josta pidin; kerroin pankkiirille pornosta; söin vihdoin illallisen, joka maistui pahalta syyllisyyden takia; ja läikytin kaalisalaattia päälleni.</w:t>
      </w:r>
    </w:p>
    <w:p>
      <w:r>
        <w:rPr>
          <w:b/>
        </w:rPr>
        <w:t xml:space="preserve">Esimerkki 7.1315</w:t>
      </w:r>
    </w:p>
    <w:p>
      <w:r>
        <w:t xml:space="preserve">Teksti: tämä tapahtui 2 päivää sitten. menimme pelaamaan golfia parin kaverin kanssa ja päätimme ottaa golfkärryn. en ole koskaan ennen ollut sellaisessa, koska yleensä kävelen kentällä, joten olin yllättynyt siitä, miten nopeasti ne liikkuivat! joka tapauksessa menemme sisään, ja ensimmäinen virheemme oli ajatella, että mahtuisimme kolme meistä kahden hengen kärryyn. joten seison matkustajan edessä, pitäen kiinni kärryn katosta. pääsemme ensimmäisen reiän loppuun tällä tavalla, ja se toimii melko hyvin. menemme toiselle tiille, sama järjestely sisällä, joten olen edelleen pystyssä. etenemme melko nopeasti, mutta kun lähestymme tiitä suorassa linjassa, ajattelin, että voin päästää irti, koska emme kääntyisi. kuinka väärässä olinkaan. kuski nykäisi pyörää vasemmalle ja lensin ulos kärryn kyljestä, laskeuduin suoraan kiven päälle polvelleni ennen kuin pyörin 3/4 aikaa kivipolkua pitkin! Nousin ylös ja harjauduin pois, sain muutaman naarmun, mutta ajattelin, että "minulla oli tuuria!" ja nauroimme sille...., kunnes eilen aamulla nousin ylös enkä pystynyt painamaan polvelleni yhtään mitään. nyt minun on vaikea kävellä sillä ollenkaan, luulen, että nivelsiteet/lihakset saattavat olla revenneet!</w:t>
      </w:r>
    </w:p>
    <w:p>
      <w:r>
        <w:rPr>
          <w:b/>
        </w:rPr>
        <w:t xml:space="preserve">Tulos</w:t>
      </w:r>
    </w:p>
    <w:p>
      <w:r>
        <w:t xml:space="preserve">päästin golfkärryn kahvasta irti liian aikaisin, putosin ulos ja loukkasin polveni.</w:t>
      </w:r>
    </w:p>
    <w:p>
      <w:r>
        <w:rPr>
          <w:b/>
        </w:rPr>
        <w:t xml:space="preserve">Esimerkki 7.1316</w:t>
      </w:r>
    </w:p>
    <w:p>
      <w:r>
        <w:t xml:space="preserve">Teksti: tämä tapahtui noin 5 vuotta sitten. valmistuin koulusta miamissa ja olin muuttamassa takaisin new yorkiin. ajoin suurimman osan tavaroistani kotiin maasturilla, ja sitten minun piti lentää takaisin hoitamaan joitakin asioita. kävin vielä kerran läpi asuntoni floridassa ja huomasin, että olin vahingossa jättänyt sinne joitakin keittiötarvikkeita. Ei se mitään, olin tällä kertaa lentämässä takaisin, ja matkalaukkuni oli käytännössä tyhjä, joten tungin yhden ison keittoastian käsimatkatavaroihini. tässä kohtaa mokasin. matkalaukku oli edelleen melko tyhjä, joten etsin asunnosta muita tavaroita, jotka minun pitäisi viedä takaisin. kaapissa oli juuri avattu pussi jauhoja, joiden vieressä oli muutama ylijäänyt zip-pussi. ajattelin, ettei ruokaa saisi tuhlata, joten pussitin jauhot kahteen zip-pussiin, teippasin ne teipillä, jotta ne eivät repeäisi, ja tungin ne kattilaan. näette varmaan, mihin tämä johtaa... lentokentällä minut tutkittiin ja liputettiin, ja minut vietiin erityiselle alueelle tarkastusta varten. kattila otettiin esiin ja kaksi jauhopussia otettiin ulos. "mitä nuo ovat, sir?" virkapukuinen nainen kysyi. hänen vieressään seisoi toinen kaveri (virkailija?), joka näytti vakavalta. koska olin viisastelija, vastasin: "mitä luulette niiden olevan?" he katsoivat epäuskoisesti toisiaan, sitten he katsoivat takaisin minuun "oletteko tosissanne" -tyyppisellä katseella. okei, tässä vaiheessa tajusin, että minun pitäisi lopettaa viisastelu. jatkoin änkytellen: "nämä ovat keittiövälineitä... tämä on keittoastia... nämä kaksi pussia ovat jauhoja." miksi he ovat niin tiukkapipoisia, eikö tässä ole täyttä järkeä, jauhoja keittoastian sisällä?joka tapauksessa, kaksi huumorintajutonta poliisia repi teipin, avasi pussit, pyyhkäisi jauhot, syötti ne johonkin koneeseen ja palautti ne sitten minulle. muistan heidän pudistaneen päätään, kun he käskivät minun jatkaa matkaani, ja sanoivat: "älkää tehkö tätä ensi kerralla." kaiken kaikkiaan myöhästyin noin tunnin, mutta ehdin lennolleni. tajusin vasta paluulennollani, kuinka idiootti olin. jauhoni selvisivät matkasta.</w:t>
      </w:r>
    </w:p>
    <w:p>
      <w:r>
        <w:rPr>
          <w:b/>
        </w:rPr>
        <w:t xml:space="preserve">Tulos</w:t>
      </w:r>
    </w:p>
    <w:p>
      <w:r>
        <w:t xml:space="preserve">Yritin tuoda ruokajauhoja keittoastian sisällä oleviin ziploc-pusseihin teipattuna Miamin kansainvälisellä lentokentällä. minut tarkastettiin ja seulottiin.</w:t>
      </w:r>
    </w:p>
    <w:p>
      <w:r>
        <w:rPr>
          <w:b/>
        </w:rPr>
        <w:t xml:space="preserve">Esimerkki 7.1317</w:t>
      </w:r>
    </w:p>
    <w:p>
      <w:r>
        <w:t xml:space="preserve">Teksti: *Emme tienneet tätä, kun muutimme lähes kymmenen vuotta sitten, mutta minun on aivan kauhea LVI-järjestelmä, joka johtuu todennäköisesti siitä, että molemmat vessat on yhdistetty huonosti. on yksi rr käytävällä ja toinen äitini huoneessa. myös isäpuoleni on hyvin halpa mies, hän tekee mitä tahansa säästääkseen rahaa, hän ostaa mitä tahansa geneerisiä/halpoja merkkejä kaikesta riippumatta siitä, kuinka huonolaatuinen merkki on, kaikki säästääkseen rahaa. Tämä kaikki vaikuttaa suuresti siihen, että minulla on fu. en ole aivan varma, mistä se johtuu, mutta satunnaisimmat ruoka-aineet aiheuttavat minulle äärimmäisen pahaa ripulia. esimerkiksi, mutta ei pelkästään - tietyntyyppiset ruoat, juomat ja jopa keksit. joka tapauksessa, rakastan big rediä, ja isäpuoleni oli ostanut (tietenkin) big redin geneeristä tuotemerkkiä. päätin juoda sitä joka tapauksessa, koska rakastan punaista limsaa yleensä. tässä kohtaa fu tapahtuu. en edes tiennyt, että näin kävisi, mutta tämä geneerinen punainen limsa aiheutti minulle pian hyvin pahaa ripulia. ryntäsin eteisen vessaan ja tein asiani, minun oli pakko kiirehtiä, koska minun oli mentävä töihin noin 20 minuutin kuluttua, ja kiirehtiessäni tukin vessan. minulla ei todellakaan ollut aikaa ottaa syytä niskoilleni, koska minun oli oltava pian töissä. sen jälkeen kun se oli tapahtunut, ryntäsin kiireesti autolleni ja kiihdytin töihin. Ironista kyllä, olen töissä ruokakauppaketjussa, joka myy sitä limsaa, jonka takia jouduin tähän sotkuun. joka tapauksessa, noin 6 tuntia myöhemmin, olin menossa kotiin, enkä ajatellut mitään vessasta tai ripulista. mielessäni oli vain päivällinen ja nukkuminen. Kun saavuin kotiin, avaan oven ja menen eteiseen päästäkseni huoneeseeni, ja näen vessavettä... kaikkialla. koska tukin eteisen vessan, eteisen vessa tulvi ja äitini vessa tulvi. tämä puolestaan tulvi molempiin vessoihin, eteiseen ja äitini huoneeseen.Tämän seurauksena meidän oli vuokrattava putkityökalu nimeltään "käärme" kaiken korjaamiseksi ja palkattava kaverit ajamaan käärme kaikkien putkien läpi. tämä maksoi meille tietenkin paljon rahaa, ja tämä tapahtui ironisesti sen vuoksi, että yritimme säästää rahaa ostamalla halpaa soodamerkkiä.</w:t>
      </w:r>
    </w:p>
    <w:p>
      <w:r>
        <w:rPr>
          <w:b/>
        </w:rPr>
        <w:t xml:space="preserve">Tulos</w:t>
      </w:r>
    </w:p>
    <w:p>
      <w:r>
        <w:t xml:space="preserve">tulvin talooni, koska halpa limsa ei sopinut vatsaani hyvin, mistä sain ripulin. sitten tukin vessan, mikä pilasi talomme surkeat putkistot, ja kaiken korjaaminen tuli kalliiksi.</w:t>
      </w:r>
    </w:p>
    <w:p>
      <w:r>
        <w:rPr>
          <w:b/>
        </w:rPr>
        <w:t xml:space="preserve">Esimerkki 7.1318</w:t>
      </w:r>
    </w:p>
    <w:p>
      <w:r>
        <w:t xml:space="preserve">Teksti: tänään oli melko laiska päivä, ja olin juuri saanut valmiiksi projektin, jonka näytämme myöhemmin pomollemme. vapaalla ajalla lähdin siivoamaan f: -asemaani, joka sisältää käyttämättömän windows-kansion. koska tietokoneeni on aika hidas, jouduin poistamaan melkein kaikki alikansiot käsin. parin minuutin kuluttua eräs kollega kysyi minulta kysymyksen jostain, mitä minun piti etsiä c: -asemalta, ja siinä mokasin. vastattuani hänen kysymykseensä poistin windows-kansiossa olevia juttuja, kunnes huomasin varoituksen: "iis.log on toisen prosessin käytössä" (teille, jotka ette ole teknisiä ihmisiä: minkään vanhan kansion tiedostojen ei olisi pitänyt olla käytössä). sitten tajusin, että olin poistamassa tavaraa c:\windows-kansiosta. kun huomasin sen, oli jo liian myöhäistä. mikään ohjelma ei toiminut, eikä edes asennusohjelma käynnistynyt. pomon kamera ja minun oli kerrottava hänelle, että minä, tietotekniikkatyyppi, olin liian tyhmä käyttämään tietokonetta.</w:t>
      </w:r>
    </w:p>
    <w:p>
      <w:r>
        <w:rPr>
          <w:b/>
        </w:rPr>
        <w:t xml:space="preserve">Tulos</w:t>
      </w:r>
    </w:p>
    <w:p>
      <w:r>
        <w:t xml:space="preserve">tappoi tietokoneeni typeryydellä juuri ennen tärkeää esitystä</w:t>
      </w:r>
    </w:p>
    <w:p>
      <w:r>
        <w:rPr>
          <w:b/>
        </w:rPr>
        <w:t xml:space="preserve">Esimerkki 7.1319</w:t>
      </w:r>
    </w:p>
    <w:p>
      <w:r>
        <w:t xml:space="preserve">Teksti: olen ottanut vapaapäivän töistä flunssan/flunssan takia, joka saa minut yskimään hullun lailla ja huimaamaan. ihana aviomieheni tekee minulle kupposen keittoa ja antaa sen minulle sohvalla istuen. hän lähtee pudottamaan kahdeksaa. juon keittoni, elämäni parhaan vitun keiton. Sitten minua huimaa, ja kuppi painaa reeeeeeeeeeeealasti, ja läikytän sen päälleni. siitä muodostuu mukava lätäkkö sohvalle jalkani viereen. yritän ponnistaa heikentynyttä kehoani ylös, jotta pääsen vittuun sohvalta kuuman keiton peittämältä sohvalta, ja pistän käteni keittoon. tajuan, että minua pidetään vangittuna, ja sitkeä keitto on imeytynyt housujeni läpi ja polttaa reittäni. alan huutaa aviomiehen nimeä, enkä tiedä, miksi hänellä kesti niin kauan... kun hän saapuu paikalle, hän nauraa, ei oikein tiedä, mistä aloittaa, ja nostaa minut pois kuumasta keittosotkusta. lopputuloksena on useita keitonhajuisia tyynyjä, minä makaan sängyllä märissä pyyhkeissä peitettynä yrittäen rauhoitella palanutta reittäni ja kättäni. lisäksi minulla on yhä flunssa.</w:t>
      </w:r>
    </w:p>
    <w:p>
      <w:r>
        <w:rPr>
          <w:b/>
        </w:rPr>
        <w:t xml:space="preserve">Tulos</w:t>
      </w:r>
    </w:p>
    <w:p>
      <w:r>
        <w:t xml:space="preserve">heikko flunssasta, läikytin kuumaa keittoa päälleni ja poltin reiteni.</w:t>
      </w:r>
    </w:p>
    <w:p>
      <w:r>
        <w:rPr>
          <w:b/>
        </w:rPr>
        <w:t xml:space="preserve">Esimerkki 7.1320</w:t>
      </w:r>
    </w:p>
    <w:p>
      <w:r>
        <w:t xml:space="preserve">Teksti: tifu tekemällä vahingossa huijauspommi-puhelun Tämä tapahtui 12 vuotta sitten. 15-vuotiaana olin holtiton pikku mulkku. rikoin mielelläni kalliiden autojen ikkunoita, laitoin ilotulitteita ihmisten postilaatikoista, lähetin ihmisille satoja puntia huijauskiinalaisina toimituksina ja ammuskelin paintball-aseellani ohi ajavia autoja. Kaikista näistä teoista suosikkini oli kuitenkin pilapuhelut. tykkäsin olla huomion keskipisteenä kavereideni edessä (teimme sitä yleensä ryhmissä), harjoitella typerää aksenttiani, soittaa yksityisnumerosta ja ennen kaikkea kuulla, millainen vaikutus sanoillani oli hämmentyneeseen ja toisinaan vihaisempaan henkilöön linjan toisella puolella. Erään kerran erään pilapuhelun seuraukset antoivat kuitenkin 15-vuotiaalle itselleni sen massiivisen läpsäisyn, jota olin odottanut. Kyseisenä päivänä minulla ja muutamalla kaverillani oli tylsää kotonani, molemmat vanhempani olivat poissa, ja ulkona satoi, joten päätimme pitää hauskaa vittuillessamme tuntemattomille puhelimessa. Ajattelin olevani erityisen fiksu soittaessani 141 ennen näitä satunnaisia puhelinnumeroita, sillä olin jäänyt aiemmin kiinni, kun uhrini olivat käyttäneet soittajan tunnistusta, enkä varmasti aikonut tehdä samaa virhettä tällä kertaa. joten minä ja kaksi ystävääni aloimme soittaa satunnaisia numeroita. on korostettava, että pilapuheluissamme ei ollut mitään hienostunutta. juttuja, kuten "oi runkkari!". "fuk your mudda" "you wan' suk suk?" ja vielä typerämpiä loukkauksia. soitimme useisiin ravintoloihin, kauppoihin ja toimistoihin (keltaisten sivujen avulla) ennen kuin lopulta soitimme satunnaisnumeroihin. noin tunnin ja melko tylsien reaktioiden jälkeen päätin soittaa vielä yhden puhelun, ennen kuin lopetan ja katson Fresh Princen. numero soi hetken, ennen kuin se meni erityisen yläluokkaiselta kuulostavan naisen vastaajaan. jostain syystä, enkä tiedä vieläkään tänään miksi, päätin laittaa uskomattoman syvän äänen päälle (ajatelkaa jos bane olisi lisääntynyt orkin kanssa) ja sanoin äänensävyn kohdalla "rakennuksessa on pommi" ennen kuin löin luurin korvaan. minä ja kaverini pidimme tätä hauskana, ja jatkoin päivää unohtaen, että olin edes soittanut tuon puhelun. seuraavana aamuna, kun söin aamupalaa perheeni kanssa, kuulin koputuksen ovelle. Kun menin avaamaan oven, löysin kuusi pukumiestä, jotka kysyivät, voisivatko he puhua vanhempieni kanssa. Kun äitini tuli ulos, he kertoivat olevansa cid:stä (rikostutkintaosasto. periaatteessa ihmisiä, jotka keräävät tietoja vakavimmista rikoksista Yhdistyneessä kuningaskunnassa) ja josko tämän talon numero olisi "02075******?" Kun äitini vahvisti asian, he kertoivat, että tästä numerosta oli lähetetty huijauspommi arkaluonteiseen hallituksen rakennukseen. Äitini oli täysin ymmällään, mutta kutsui heidät olohuoneeseemme. tässä vaiheessa, hiki valui pitkin selkärankaani, tajusin, kuinka paljon olin mokannut ja vielä enemmän, kuinka suuressa paskassa olin. nyt harkitsin ensin pakenemista. juoksin keittiöön, ulos puutarhaan ennen kuin hyppäsin puutarha-aidan yli. mutta olin lihava 15-vuotias, ja tuskin olisin päässyt pitkälle, ennen kuin he olisivat olleet perässäni. Niinpä tunnustin rikoksen heti: "Olen rehellinen, minä tein sen, se olin minä, en tajunnut, että näin kävisi." Vanhempieni molempien kasvoilla oli aivan kauhistunut ilme. johtava tutkija oli järkyttynyt ja katseli kollegoitaan hetken, ennen kuin kääntyi puoleeni ja sanoi: "Nuori mies, onko sinulla mitään käsitystä siitä vahingosta, jonka viiden sekunnin typeryytesi on aiheuttanut?" Hän jatkoi kertomalla, että ääniviestini kuulleet naiset juoksivat huutaen ulos rakennuksesta, ja sen jälkeen 900 ihmistä oli evakuoitava, kun poliisi ja pomminpurkajat kiersivät rakennusta koirien kanssa etsimässä räjähteitä. ennen pitkää ja ilman vanhempieni vastarintaa minut vietiin suureen poliisiasemaan Lontoon keskustassa, minulta otettiin sormenjäljet ja minut laitettiin huoneeseen, jossa oli nauhuri ja jossa minua grillattiin. minua kuulusteltiin siitä, olinko surffaillut internetissä iraan tai al qaidaan liittyvien sivustojen perässä, oliko joku käskenyt minua tekemään niin jne. olen turkkilais- ja bosnialaista syntyperää ja minulla on outo lähi-idältä kuulostava nimi, joten tarvittiin paljon aikaa vakuuttaa heidät siitä, etten toiminut jonkinlaisen ulkopuolisen ohjeistuksen alaisena. hetken kuluttua he kuitenkin tajusivat, että olin vain tyhmä paskiainen, joka oli onnistunut miljoonista mahdollisista lukumääristä jotenkin vahingossa huijaamaan pommi-puhelun tärkeään hallituksen rakennukseen. sain varoituksen ja varoituksen, että jos jäisin kiinni siitä uudestaan, joutuisin kohtaamaan lain koko painoarvon. vanhempani eivät puhuneet minulle kuukausiin, koulukaverit pitivät sitä hulvattomana ja kutsuivat minua "terroristiksi" vuosien ajan, ja lakkasin soittamasta pilapuheluita. se oli ehdottomasti käännekohta teini-iässäni. ilman ikääni olisin joutunut terrorismisyytteeseen.</w:t>
      </w:r>
    </w:p>
    <w:p>
      <w:r>
        <w:rPr>
          <w:b/>
        </w:rPr>
        <w:t xml:space="preserve">Tulos</w:t>
      </w:r>
    </w:p>
    <w:p>
      <w:r>
        <w:t xml:space="preserve">soitin pilapuhelun satunnaiseen numeroon, kun olin 15-vuotias, ja jätin ääniviestin, jossa sanottiin, että "rakennuksessa on pommi". osoittautui arkaluonteiseksi hallituksen rakennukseksi lontoon keskustassa. heräsin seuraavana aamuna siihen, että terrorisminvastaisen komennon tutkijat olivat ovellani. minut pidätettiin ja sain nuorisorikosrekisteriotteen. en soittanut enää koskaan pilapuheluita ja luovuin mulkkuilusta lopullisesti.</w:t>
      </w:r>
    </w:p>
    <w:p>
      <w:r>
        <w:rPr>
          <w:b/>
        </w:rPr>
        <w:t xml:space="preserve">Esimerkki 7.1321</w:t>
      </w:r>
    </w:p>
    <w:p>
      <w:r>
        <w:t xml:space="preserve">Teksti: pystyn kirjoittamaan vain oikealla kädelläni, joten tämä vaivalloisuus itsessään on turhauttava muistutus kuolemattomasta typeryydestäni. oli lounasaika, ja äitini kertoi minulle, että hän oli tilannut t-luupihvejä omaha steaksista. kävelen pakastimeen, ja siellä ne makasivat, yhteensä 72 unssia luullista, hyvin marmoroitua punaista lihaa. Päätin valita pienemmän palan ja sulattaa sen. tämä oli ensimmäinen yritykseni pannulla paistamisen valmistustavassa. aluksi minun oli laitettava paistinpannu uuniin 500 asteeseen viideksi minuutiksi, samalla kun naudanliha sulatettiin. olin valmistautunut paistamaan sen oliiviöljyssä ja ripauksella lawry's-suolaa, ja olin innostunut kokeilemaan sitä. tässä kohtaa homma menee huonoksi. kun uunin ajastin lyö nollaa, ryntään sinne ja kurkotan uuniin paljain käsin. **"uunikintaat, senkin hölmö!"** huutaa alitajuntani. otan huomioon omat varoitukseni ja puen kuumuutta hylkivät hanskat ylleni. nostan hefaestuksen takomosta valtavan kuuman pannun. tunnen, kuinka kuumuus leviää sormiini, mutta matka hellanlevylle on armollisen lyhyt. pudotan pannun pannulle, jonka olin laittanut kovalle teholle valmistautuessani tähän tapahtumaan, ja vedän kintaat pois, ja katastrofi on selvästi vältetty. Olin juuri alkanut kaataa oliiviöljyä pannulle, kun tajusin, että pihvini on edelleen maustamaton. oliiviöljyn pitäisi olla lähellä huoneenlämpöä ennen kypsentämistä, joten luonnollinen vaistoni on siirtää se pois liedeltä. alitajuntani tunsi selvästi olonsa hieman ylimieliseksi, tai ehkä se nukkui kytkimen ääressä, koska en kuullut mitään varoituksia. En vain koskenut kahvaan, vaan tartuin siihen ja siirsin sitä reilut 18 senttiä, mikä lisäsi ruostumattoman teräksen kiehuvan kuumuuden painetta. pannu ja useampi kuin muutama kirosana lentävät ympäri keittotasoa. Heti kun olin valmis murehtimaan itsesääliä ja tuomitsemaan pannun ikuisuuteen helvetissä, rajallinen partiokoulutukseni alkaa toimia. ryntään tiskialtaalle ja laitan käteni kylmän veden alle reiluksi minuutiksi. käteni rakkuloita paukkuen ravistelen pihvin suolan päälle ja heitän sen pannulle välittämättä kuumasta öljystä. nämä eivät sattuneet fyysisesti aivan yhtä pahasti, mutta itseluottamukseni kärsinyt vero oli epätodellinen. moninkertaiset palovammat keittiötapaturmasta, eikä mitään ollut vielä keitetty. en ehkä koskaan enää palaa keittiötaiteen pariin.</w:t>
      </w:r>
    </w:p>
    <w:p>
      <w:r>
        <w:rPr>
          <w:b/>
        </w:rPr>
        <w:t xml:space="preserve">Tulos</w:t>
      </w:r>
    </w:p>
    <w:p>
      <w:r>
        <w:t xml:space="preserve">nappasin 500-asteisen pannun, minulla on tällä hetkellä vain yksi täysin toimiva käsi, ja harkitsen vakavasti noutoruokien tilaamista loppuelämäkseni.</w:t>
      </w:r>
    </w:p>
    <w:p>
      <w:r>
        <w:rPr>
          <w:b/>
        </w:rPr>
        <w:t xml:space="preserve">Esimerkki 7.1322</w:t>
      </w:r>
    </w:p>
    <w:p>
      <w:r>
        <w:t xml:space="preserve">Teksti: rakas reddit, tänään mokasin sekoittamalla sokeria dieettikokikseen. se alkoi jostain yksinkertaisesta juomasta. teki mieli kokista, mutta kauhukseni huomasin, että minulla oli vain dieettikokista. mitä väliä, vein sen alakertaan ja avasin sen. nostin hopeisen tölkin huulilleni ja otin ison kulauksen. nieltyäni sen tajusin, että se maistui aika pahalta, joten menin yläkertaan kaatamaan sokeria siihen. Otin melko ison lusikan, kauhoin sokeria ja kaadoin sen suoraan kokikseen. heti se alkoi vaahdota ja roiskua ympäri keittiöni tiskipöytää, lattiaa ja sokeria sisältävää astiaa. haettuani siivoustarvikkeita ja siivottuani sen, otin kulauksen siitä, mitä kokisraukastani oli jäljellä, ja se maistui edelleen kamalalta. hörppäsin loput kokiksesta ja heitin sen pois.</w:t>
      </w:r>
    </w:p>
    <w:p>
      <w:r>
        <w:rPr>
          <w:b/>
        </w:rPr>
        <w:t xml:space="preserve">Tulos</w:t>
      </w:r>
    </w:p>
    <w:p>
      <w:r>
        <w:t xml:space="preserve">sokeri ja dieettikokis eivät sovi yhteen</w:t>
      </w:r>
    </w:p>
    <w:p>
      <w:r>
        <w:rPr>
          <w:b/>
        </w:rPr>
        <w:t xml:space="preserve">Esimerkki 7.1323</w:t>
      </w:r>
    </w:p>
    <w:p>
      <w:r>
        <w:t xml:space="preserve">Teksti: No niin, tämä tapahtui noin tunti tai kaksi tuntia sitten. sain tekstiviestin, että minun pitäisi mennä opiskelemaan parin ystäväni kanssa, joten pakkasin tavarani ja kävelin ulos ovesta. "On tarpeeksi kaunis päivä", ajattelin. "mun pitäis ajaa pyörällä. tosin yöllä tulee kylmä, joten mun pitäis ottaa takki mukaan." nappasin kypärän ja takin ja kävelin ulos. nyt tässä takissa sattuu olemaan helma, joka on revennyt, joten mun pitää tarkistaa, ettei sen taskun sisältö ole pudonnut ulos. idiootti oon, laitoin autoni ja kotini avaimet tuohon taskuun. joo, siinä mä mokasin. pääsin kirjastoon, ja sitten kurkistin taskuun tarkistaakseni, ja avaimet ei ollut siellä. huokaisin ja palasin takaisin, etsien niitä tieltä. sitten, toisen kierroksen jälkeen, kävelin tien kirjastoon. nyt kotini on noin 3 - 4 mailin päässä collegesta. ylitin valtatien, joka on muuten aivan helvetin pelottava, ja tein tieni poliisiasemalle. kerroin heille ja palasin sitten kotiin. olisin myös kiitollinen, jos teillä on vinkkejä siitä, mitä minun pitäisi tehdä.</w:t>
      </w:r>
    </w:p>
    <w:p>
      <w:r>
        <w:rPr>
          <w:b/>
        </w:rPr>
        <w:t xml:space="preserve">Tulos</w:t>
      </w:r>
    </w:p>
    <w:p>
      <w:r>
        <w:t xml:space="preserve">minulla oli takki, jossa oli vika, sitten hukkasin avaimeni ja jouduin kävelemään etsimään niitä, mutta turhaan.</w:t>
      </w:r>
    </w:p>
    <w:p>
      <w:r>
        <w:rPr>
          <w:b/>
        </w:rPr>
        <w:t xml:space="preserve">Esimerkki 7.1324</w:t>
      </w:r>
    </w:p>
    <w:p>
      <w:r>
        <w:t xml:space="preserve">Teksti: tämä tapahtui viime yönä, kun kotipoikani jätti minut kaljapingisturnaukseen, ja minun piti löytää viime hetken tuuraaja ennen sen alkua. kyselen vain ihmisiltä, jos he tietäisivät ketään, joka olisi käytettävissä sijaisena, ja hetken kuluttua sain ystävän ystävän ystävän, jolla ei ollut paria, vakuuttuneeksi siitä, että hän voisi pelata kanssani. pelaan myös paljon blizzardin hearthstonea, ja siinä yhteisössä ja twitchissä.tv:ssä ihmiset sanovat olevansa "never lucky", kun huono rng tapahtuu. vain yksi niistä videopelivitseistä. tämä turnaus on säännöllinen juttu, joten olin jo rekisteröinyt tiiminimeni vakituisen partnerini kanssa jokin aika sitten, joten uusi partnerini kysyi minulta: "Mikä on tiimin nimi?" "never lucky." Jonkin kiusallisen hiljaisuuden jälkeen hän sanoi: ".... tietenkään en ole koskaan onnekas, olen vitun pyörätuolissa." Tunsin itseni niin kusipääksi...</w:t>
      </w:r>
    </w:p>
    <w:p>
      <w:r>
        <w:rPr>
          <w:b/>
        </w:rPr>
        <w:t xml:space="preserve">Tulos</w:t>
      </w:r>
    </w:p>
    <w:p>
      <w:r>
        <w:t xml:space="preserve">en ole koskaan onnekas</w:t>
      </w:r>
    </w:p>
    <w:p>
      <w:r>
        <w:rPr>
          <w:b/>
        </w:rPr>
        <w:t xml:space="preserve">Esimerkki 7.1325</w:t>
      </w:r>
    </w:p>
    <w:p>
      <w:r>
        <w:t xml:space="preserve">Teksti: kuten tavallista, tämä ei oikeastaan tapahtunut tänään. joten minulla on joitakin uudelleenkäytettäviä vesipulloja, jotka on valmistettu metallista (ruostumattomasta teräksestä, olen melko varma). eräänä päivänä olin tietokoneluokassa tekemässä java-testiä. oli aivan hiljaista, lukuun ottamatta näppäimistöjen epätoivoista napsautusta, kun opiskelijatoverini ja minä kamppailimme koodauksen läpi. koska minulla on taipumus juoda paljon, olin tuonut yhden vesipulloista ja asettanut sen viereeni lattialle työpöydän viereen. minua janotti, joten kurkotin alas saadakseni juotavaa.... ja tavallaan puoliksi pudotin, puoliksi kaadoin vesipullon. se oli noin kaksi kolmasosaa täynnä, ja se putosi kaakelilattialle. jos elämäni olisi sarjakuva, onomatopoeettiset "klang" "kolahdus" "klang" "klang" "klang" olisi vienyt kokonaisen sivun. se tuntui kovimmalta jutulta, jonka olen koskaan kuullut. onneksi professori ja muu luokka katsoivat minua vain ilkeästi, kun istuin siinä lammasmaisesti ja hiljaa jatkoin ohjelmointia huonosti. en edes ehtinyt juoda.</w:t>
      </w:r>
    </w:p>
    <w:p>
      <w:r>
        <w:rPr>
          <w:b/>
        </w:rPr>
        <w:t xml:space="preserve">Tulos</w:t>
      </w:r>
    </w:p>
    <w:p>
      <w:r>
        <w:t xml:space="preserve">clang</w:t>
      </w:r>
    </w:p>
    <w:p>
      <w:r>
        <w:rPr>
          <w:b/>
        </w:rPr>
        <w:t xml:space="preserve">Esimerkki 7.1326</w:t>
      </w:r>
    </w:p>
    <w:p>
      <w:r>
        <w:t xml:space="preserve">Teksti: kissani pölyinen, on sisäkissa. jostain syystä, kun yrität silittää sitä, kun se rentoutuu ulkona, se juoksee pois tieltä pensaisiin tai jotain. yritin silittää sitä ja se juoksi pienelle puukaistaleelle, joka erottaa (vilkasliikenteisen) tien talostamme. ajattelin vähän siitä, koska oletin, että sillä oli tarpeeksi järkeä pysyä poissa autojen luota.menin skeittipuistoon pitämään hauskaa. kun tulin kotiin, joku kaveri tuli kaatamaan jättimäistä puuta, joka oli kaatunut nurmikollemme. hän meni puun luokse ja palasi muutaman minuutin kuluttua ja kysyi meiltä, oliko meillä *kissa*. vittu. dustyn jalka oli revitty irti ja se vuoti kuiviin puun taakse muutaman metrin päähän ulko-ovestamme. luulen, että se jäi auton alle. toivon, etten olisi yrittänyt silitellä sitä, enkä taida kertoa perheelleni, että olin yrittänyt sitä tehdä. se sai viettää neljä leppoisaa vuotta tässä maailmassa.</w:t>
      </w:r>
    </w:p>
    <w:p>
      <w:r>
        <w:rPr>
          <w:b/>
        </w:rPr>
        <w:t xml:space="preserve">Tulos</w:t>
      </w:r>
    </w:p>
    <w:p>
      <w:r>
        <w:t xml:space="preserve">ajoin vahingossa kissan tielle, jossa se menetti raajansa, sain jonkun miesparan kertomaan perheelleni, että kissani oli kuollut, ja kaikki talossa auttoivat haudan kaivamisessa.</w:t>
      </w:r>
    </w:p>
    <w:p>
      <w:r>
        <w:rPr>
          <w:b/>
        </w:rPr>
        <w:t xml:space="preserve">Esimerkki 7.1327</w:t>
      </w:r>
    </w:p>
    <w:p>
      <w:r>
        <w:t xml:space="preserve">Teksti: No niin, kusipäät. joka vuosi perheeni järjestää naapuruston kanssa "joulujuhlan" (eli alkoholia, ruokaa, hauskaa). minulla oli tapana ottaa parin vuoden takainen tyttöystäväni mukaani, mutta erottuamme erosimme, joten olin yksin liikkeellä. Tai niin ainakin luulin. minulla oli vanha kaveri, jota kutsuttiin "matchmakeriksi". se oli kaveri, joka saattoi pariskuntia yhteen, ja ne kestivät pitkään tai menivät naimisiin. nyt kun ajattelen asiaa, hänellä on täydellinen ennätys avioparien yhteen saattamisessa. En olisi käyttänyt hänen palvelujaan, koska a) en halunnut olla tahra hänen täydellisessä rekisterissään, b) en halunnut olla pitkäaikaisessa suhteessa eron jälkeen, kun valmistauduin valmistumaan yliopistosta, ja c) olin jo suhteessa. mutta hän lähetti minulle tekstiviestin, jossa hän sanoi löytäneensä tytön, ja sanoin: "vitut, kokeillaan." Ennen kuin toin tytön perhejuhliin, pyysin tietysti tapaamaan brunssille. brunssi oli mahtava. tyttö oli viehättävä, fiksu ja hauska. Meillä oli samanlaisia kiinnostuksen kohteita, olimme samaa mieltä tietyistä asioista. ajattelin itsekseni, *hitto, matchmaker oli oikeassa. * ollakseni idiootti, joka olen, kutsuin hänet tapaamiseen, ja hän hymyili ja vastasi: "jos pidät minulle seuraa häissä." Hän oli mahtava.Ammuin ystävälleni tekstiviestin, jossa sanoin, että kiitos, kun järjestit meidät yhteen ja että treffit sujuivat hyvin. mutta hänen vastauksensa sai minut huolestumaan. hän tekstasi takaisin: "kiva kuulla. kertoiko hän sinulle työstään?" Olin hämmentynyt. vastasin tekstiviestillä: "ei. mikä hänen työnsä on?"." ja koska hän oli kusipää, hän ei koskaan kertonut minulle. joten seuraavat pari tuntia vietin aikani miettien *mikä vittu on tämän tytön työ?* ja seuraavat pari tuntia luulin, että hän oli escortti. kuunnelkaa minua. tämä ei ollut kaukaa haettua. ystäväni tunsi ihmisiä kaikilta elämänaloilta. Hän oli sosiaalinen kaveri, oli muotisuunnittelija, jolla oli yhteyksiä kaikkialle. ja kun muistelin keskustelua tytön kanssa, ajattelin, että se oli mahdollista. tein sosiaalisen median stalkkausta enkä löytänyt häntä. googlasin hänen nimeään, eikä mitään löytynyt. *oliko hän antanut minulle väärän nimen? oliko minulle annettu väärän nimen? olin järkyttynyt. ja kun hän soitti ovikelloa tullakseen sisään juhliin, ainoa asia, jota pystyin ajattelemaan, oli a) kuinka hyvältä hän näytti joulupuserossa ja b) mikä vittu oli hänen työnsä. mietin, miten saisin sen ulos hänestä. esittelisin hänet perheelle ja ajattelin, että keskustelu toisi sen esiin. *sivumennen sanoen hän ei tavannut vanhempiani, mikä oli minusta ovela veto. * hän kommentoi kaikkia asioita, joista puhuimme brunssilla, mutta ei hänen työtään. sanoin hänelle, että minun täytyy auttaa keittiössä, ja hän sanoi menevänsä katsomaan jalkapalloa perheen kanssa - hieno veto häneltä. kuluu kolmisenkymmentä minuuttia, olen baarimikkona kuin mestari ja teen samalla pomminvarmaa lammaspaistia. tosissani, naulasin tuon lautasen vittuun. ajoittain keittiössä ollessani alan nähdä ystävien ja perheenjäsenten kävelevän luokseni ja puhuvan siitä, kuinka treffini ovat mahtavat, kuinka olen onnekas ja tuovat, mutta tuovat esiin asiaa koskevia tietoja.esimerkiksi 18 vuotta vanha ystäväni sanoo: "mies, sun deittisi on mahtava. hän tienaa hyvin sillä mitä tekee." siskoni mainitsee: "olen sekä onnellinen että huolissani sinusta." jopa iäkäs naapurini sanoo: "söpö tyttö. sun pitää auttaa häntä vaihtamaan ammattia." *tyttö voisi olla prostituoitu. ilta jatkuu, kaikki menee hienosti. käymme toisen keskustelun ulkona nuotiopaikan äärellä hengailemassa vanhojen naapurustokaverieni kanssa, ja kun ne alkavat elää, jännityksen voi tuntea. sanon, että olen menossa takaisin kotiini, ja tarjoudun jättämään hänet hänen luokseen, mutta hän sujauttaa sisään "miksen voisi jäädä luoksesi yöksi". *se on menossa alas.* mutta kun olemme lähdössä, isokokoinen naapurini kävelee paikalle ja sanoo: "jos olet joskus minun kulmillani, tässä on käyntikorttini." Kerronpa teille tästä naapurista. mahtava tyyppi, varakas yksilö, vähän mulkku, kun juo liikaa rommikolaa. hän ei koskaan kertonut meille työtään, sanoi vain, että hänellä menee hyvin. hän ja hänen vaimonsa olivat myös tauolla. kun nousimme autoon ja ajoin kotiin, minun oli pakko kysyä kysymys. mutta sen sijaan, että olisin ollut normaali ihminen ja kysynyt, mikä hänen työnsä oli, vuodatan tämän: "oletko prostituoitu? tarkoitan, sillä ei ole väliä, jos olet. itse asiassa näytät aivan liian hyvältä ollaksesi sellainen. mutta olen vain utelias." *mokasin.* hän pitää tauon, nauraa hysteerisesti (ei hyvä merkki), rauhoittuu ja kysyy vain: "mistä tiesit?" alan sisäisesti panikoida. minut on koukutettu prostituoituun. en tiedä miten vastata ja yksinkertaisesti hiljennyn ja soitan joulumusiikkia autossa. kysyn vain, haluaako hän yhä tulla kahville ja sanoo: "sinun pitää ensin maksaa minulle etukäteen." otan lompakkoni esiin ja hän alkaa taas nauraa. *Oliko paidallani jotain? oliko rintamukseni alhaalla?* hän käskee minun laittaa lompakkoni pois ja sanoo olevansa itse asiassa tuleva asianajaja, joka työskentelee ystäväni muotifirmassa. menen punaiseksi, pystyn tuskin liikkumaan ja sanon vain: "Voi paska, olen niin pahoillani." hän hymyilee, suutelee minua poskelle ja sanoo, että hyvää yötä ja soita hänelle huomenna. kun hän lähtee, en vieläkään pysty liikkumaan enkä sano mitään. sanon vain, että "odota, jäin paitsi seksistä kuuman lakimiehen kanssa" ja kävelen takaisin asuntoon.</w:t>
      </w:r>
    </w:p>
    <w:p>
      <w:r>
        <w:rPr>
          <w:b/>
        </w:rPr>
        <w:t xml:space="preserve">Tulos</w:t>
      </w:r>
    </w:p>
    <w:p>
      <w:r>
        <w:t xml:space="preserve">en tiennyt seuralaiseni ammattia. luulin häntä prostituoiduksi. todellisuudessa hän oli asianajaja. jäin paitsi hauskasta illasta.</w:t>
      </w:r>
    </w:p>
    <w:p>
      <w:r>
        <w:rPr>
          <w:b/>
        </w:rPr>
        <w:t xml:space="preserve">Esimerkki 7.1328</w:t>
      </w:r>
    </w:p>
    <w:p>
      <w:r>
        <w:t xml:space="preserve">Teksti: tifu: olen 19-vuotias ja olen ollut koko kesän hengenpelastajana kyseisessä altaassa, mutta minut ylennettiin hiljattain johtajaksi (kun edellinen johtaja lähti... äkillisesti). yritin olla hyvä pikku johtaja ja menin suodatinhuoneeseen puhdistamaan suodattimet. altaamme on yli viisikymmentä vuotta vanha, joten siellä on paljon raskasta, ruostuvaa, ikivanhaa putkistoa. kaikki meni kuitenkin hyvin, ja sain tyhjennettyä, puhdistettua ja käynnistettyä kaiken uudelleen ilman vaikeuksia. ongelma tuli juuri sen jälkeen, kun olin saanut täytettyä uudelleen kuopan, jossa suodattimemme sijaitsevat. tuore täyttövesi pauhaa l-muotoisesta muoviputkesta, jonka halkaisija on ehkä 6-7 tuumaa, alas kuoppaan - melko korkealla paineella. "jukra", ajattelen, "olisi ikävää, jos jokin näistä putkista puhkeaisi. se luultavasti tappaisi minut." mutta ei mitään. tartun sulkuvipuun, alan vetää sitä kiinni - ja räjähdys kuin massiivisen haulikon laukeaminen, jota seurasi useita pienempiä (suhteellisesti) pamahduksia ja kimmokkeita. valikoidut sanat pakenivat minulta, kun kehoni hyppäsi takaisin ulos ovesta ja vei minut pois. Pian ainoa ääni oli kuitenkin veden virtaaminen. hiippailin takaisin sisään. l:n lyhyt, alaspäin suuntautuva varsi oli räjähtänyt suoraan alas kuoppaan; muutama pienempi paksun muoviputken kappale lensi ympäri huonetta. yksikään ei osunut minuun. refleksit tai enkelit, en tiedä. mutta laitan jonkun kaupungin kunnossapitotyöntekijöistä tulemaan mukaani huomenna, kun minun on puhdistettava suodattimet... taas.</w:t>
      </w:r>
    </w:p>
    <w:p>
      <w:r>
        <w:rPr>
          <w:b/>
        </w:rPr>
        <w:t xml:space="preserve">Tulos</w:t>
      </w:r>
    </w:p>
    <w:p>
      <w:r>
        <w:t xml:space="preserve">Vanha putkenpätkä ajatteli, että olisi siistiä räjähtää naamalleni...</w:t>
      </w:r>
    </w:p>
    <w:p>
      <w:r>
        <w:rPr>
          <w:b/>
        </w:rPr>
        <w:t xml:space="preserve">Esimerkki 7.1329</w:t>
      </w:r>
    </w:p>
    <w:p>
      <w:r>
        <w:t xml:space="preserve">Teksti: kuten suurin osa vittu tämä ei tapahtunut tänään. tämä tapahtui 6 kuukautta sitten. olen lukiossa jokainen luokka osallistuu jalkapalloturnaukseen. pelaamme viime voittajia vastaan, pelaan puolustajana. pikakelaus hieman 6 minuuttia jäljellä se on 1-1. yksi heidän pelaajistaan ampui meidän maalivahti ei ollut hyvässä asennossa, joten ajattelematta liukui pelastaa pallon. se pomppi minusta ja muut potkaisi sen pois. kun liukui löin polveni tolppaan niin kovaa, etten voinut nousta 15 sekuntia. Näin vähän verta, mutta en välittänyt siitä. toisessa polvessani oli siteet viime kuussa tehdystä pienestä leikkauksesta, joten otin ne pois ja sidoin toisen polveni ja jatkoin pelaamista. en pystynyt juoksemaan lainkaan loppua kohden. pelissä oli rangaistuspotkukilpailu. hävisimme. pyysin apua ja minut kannettiin vessaan. muutamat opettajat tulivat katsomaan, kuinka paha se oli, ja se oli aika syvä, jotkut heistä eivät voineet katsoa sitä. he soittivat äidilleni, joka vei minut sairaalaan ja tikkasi minut. lääkäri sanoi, etten saisi koukistaa polvea viikkoon.   (en ole äidinkielinen, anteeksi huono englantini)</w:t>
      </w:r>
    </w:p>
    <w:p>
      <w:r>
        <w:rPr>
          <w:b/>
        </w:rPr>
        <w:t xml:space="preserve">Tulos</w:t>
      </w:r>
    </w:p>
    <w:p>
      <w:r>
        <w:t xml:space="preserve">: loukkasin polveni pelatessani jalkapalloa, enkä pystynyt kävelemään viikkoon.</w:t>
      </w:r>
    </w:p>
    <w:p>
      <w:r>
        <w:rPr>
          <w:b/>
        </w:rPr>
        <w:t xml:space="preserve">Esimerkki 7.1330</w:t>
      </w:r>
    </w:p>
    <w:p>
      <w:r>
        <w:t xml:space="preserve">Teksti: No niin, tämä vaatii hieman taustatietoa: minulla ja ystävilläni on termi kuvaamaan "pelaajakokkailua", eli sitä, kun laitat jotain liedelle tai uuniin ja unohdat sen, koska olet kiireinen pelin kanssa, nimittäin: wow-kokkailu. kukaan meistä ei pelaa enää wowia, mutta termi jäi kiinni monien hiilihappoillallisten seurauksena. joka tapauksessa, tällä kertaa istuin täällä pelaamassa jotain peliä, ja työskentelen iltaisin, joten olin hereillä neljältä aamulla ja minulla oli hieman nälkä. Luonnollisesti minulla on täysi varasto pakastepizzoja ja lähdin iloisesti keittiölle laittamaan yhden uuniin, niin kuin yleensä tehdään. nyt laitan mielessäni puhelimeni 15 minuutin ajastimeen ja lähden palaamaan huoneeseeni, mutta matkan varrella saan hirveän vatsakivun, joka on ilmeisesti seurausta pakastepizzojen ja tyhjänpäiväisen ruokavalion syömisestä viimeisen viikon aikana. (olin hiljattain taas sinkku.) joten ryntään vessaan, teen asiani ja palaan huoneeseeni jatkamaan peliä, johon olin niin syventynyt. muistan myös, että katson parhaillaan supernaturalin viimeisintä kautta valmistautuakseni pian alkavaan uuteen kauteen. kaikki hyvin, eikö? aloitan uuden jakson istuessani alas ja katson sen läpi ja loppuun. (muista, että nämä jaksot ovat 45 minuutin mittaisia). tässä vaiheessa saatat ehkä huomata, että unohdin laittaa ajastimen pizzaa varten. tarkemmin sanottuna tässä vaiheessa tajuan, että minulla on vähän nälkä, ja minun pitäisi tehdä vähän f...oh fuck!juoksen keittiöön, ryntään ovi auki ja näen vittuun, se on periaatteessa kuin avaisi oven silent hilliin. näen hädin tuskin mitään. miksi savuhälytin ei lauennut, saatatte kysyä? tämä ei ole ensimmäinen kerta, kun tällaista tapahtuu, joten olen luonnollisesti irrottanut sen, jotta en heräisi kämppikseni keskellä päivää.No, ottaen huomioon, ettei tämä ole ensimmäinen kerta, kun näin tapahtuu, teen sen, mitä yleensä teemme tällaisessa tilanteessa, avaan molemmat ikkunat ja alan tuulettaa huoneen. silmiäni kirvelee kuin hullu. avaan hellan ja näen herkullisen hiilifrizbee-illalliseni valmiina odottamassa minua. nyt olen poikamies ja olen ennenkin syönyt pahempia asioita kuin hiillosta, jossa on taikinapohja, joten odotan iloisesti, että suurin osa savusta hälvenee, valmistelen pizzan jäänteet ja tuon ne takaisin huoneeseeni. ajattelen, että kaikki on hyvin. laitan seuraavan jakson supernaturalia ja alan nakata. Noin jakson puolivälissä ovikello soi. mikä on minusta aika outoa, kun ottaa huomioon, että kello on jo lähempänä kuutta aamulla, mutta ajattelen, että "hei, ehkä se on lehdenjakelija tai jotain". se ei ole mielestäni *niin* epätodennäköistä. pyörähdän tuoliltani ja horjahdan etuovelle, avaan sen ja edessäni seisoo kolme palomiestä täydissä varusteissa. kaksi heistä ryntää ohitseni eteiseen ja levittäytyy talon läpi, viimeinen tarttuu minua olkapäistä ja kysyy melko ankarasti, missä tulipalo on. minä, täysin sekaisin sekä unenpuutteesta että tilanteesta, mainitsen, että tulipaloa ei ole, mutta poltin pizzan 20 minuuttia sitten.palomies soittaa takaisin kumppaneilleen ja selittää, että kyseessä oli väärä hälytys. selitän tilanteen kolmelle miehelle, ja he nauravat. he kertovat minulle, miten he saivat puhelun mahdollisesta tulipalosta ja miten se on itse asiassa melko yleinen tapaus.**selvästi**, kun ikkunasta tulee savua keskellä yötä, jotkut sivulliset saattavat kävellä ohi ja luulla sitä tulipaloksi, *kuka tiesi. *Mutta itse asiassa unohdin, että olin jättänyt uunin päälle, joten savua muodostui vielä silloin, kun olin palannut huoneeseeni. (joo, uuni pitäisi puhdistaa).</w:t>
      </w:r>
    </w:p>
    <w:p>
      <w:r>
        <w:rPr>
          <w:b/>
        </w:rPr>
        <w:t xml:space="preserve">Tulos</w:t>
      </w:r>
    </w:p>
    <w:p>
      <w:r>
        <w:t xml:space="preserve">tuli nälkä, tuli palomiehiä.</w:t>
      </w:r>
    </w:p>
    <w:p>
      <w:r>
        <w:rPr>
          <w:b/>
        </w:rPr>
        <w:t xml:space="preserve">Esimerkki 7.1331</w:t>
      </w:r>
    </w:p>
    <w:p>
      <w:r>
        <w:t xml:space="preserve">Teksti: jotta saisitte käsityksen ympäristöstäni, minulla on pieni työpöytä, jossa on muutamia tavaroita. työpöydän etupuolelle on pingotettu ethernet-kaapeli dvd-soittimeeni, koska sen saaminen taakse on hankalaa, ja se oli vain väliaikaista. lattialla on myös sellainen muovijuttu, joka laitetaan lattialle pitämään sotkut poissa matolta. teelleni ei ole paljon tilaa, joten laitoin sen viereeni, joka sattui olemaan johdon edessä.Minun oli todella pakko käydä vessassa, joten nousin ylös ja nerona, joka olen, lähden kävelemään ja kompastun johtoon. reititin/modeemi (luulen, että ne ovat molemmat samassa, mutta en ole täysin varma.) kaatuu ja teeni putoaa pöydältä. tässä vaiheessa haluan mainita, että käyttämäni lasi oli helvetin iso. se oli luultavasti 24 unssia ja noin 2/3 täynnä, joten kuten voitte kuvitella, se oli sotkuinen. kun se putosi, se meni myös housuihini ja muovisen matonsuojajuttuni päältä. onnekseni. pyyhekaappi on aivan huoneeni vieressä. äitini on olohuoneessa ja näkee huoneeseeni, joten hiivin ulos ja haen pyyhkeen mahdollisimman hiljaa. tehtävä suoritettu. palaan huoneeseeni ja alan pyyhkiä tahmeaa, tahroja tekevää makeaa teetä. tässä vaiheessa äitini tulee tänne ja antaa minulle papereita koulua varten. hän tietenkin näkee, kun pyyhin tarmokkaasti mattoa (joka ei yllättäen ole tahriintunut). hän kysyy, mistä tämä meteli johtuu, ja minä vain mutisen vastauksen, koska häpeän sitä, miten tyhmä olin. hän taisi luulla sitä passiiviseksi aggressioksi, koska suuttui ja lähti pois. nyt istun vain tässä kirjoittamassa tätä taas yhden lasillisen teen kanssa. toivottakaa onnea, etten tee enää mitään tyhmää!</w:t>
      </w:r>
    </w:p>
    <w:p>
      <w:r>
        <w:rPr>
          <w:b/>
        </w:rPr>
        <w:t xml:space="preserve">Tulos</w:t>
      </w:r>
    </w:p>
    <w:p>
      <w:r>
        <w:t xml:space="preserve">kompastuin johtoon, läikytin lähes täyden teelasini ja sain sitä kaikkialle.</w:t>
      </w:r>
    </w:p>
    <w:p>
      <w:r>
        <w:rPr>
          <w:b/>
        </w:rPr>
        <w:t xml:space="preserve">Esimerkki 7.1332</w:t>
      </w:r>
    </w:p>
    <w:p>
      <w:r>
        <w:t xml:space="preserve">Teksti: muutama vuosi sitten, kun työskentelin pikaruokaravintolassa (jota ei mainita), minut sijoitettiin kassalle kassanhoitajaksi. otin vastaan ihmisten tilauksia, tein heille juomia jne. ensimmäisenä työpäivänä, muistaakseni. se on tärkeä huomautus. niinpä eräs nainen tulee sisään. hän oli (kuten myöhemmin sain tietää) kanta-asiakas, joka tuli aina sisään ja teki tilauksia neljän aikaan iltapäivällä. hän oli superkireä kaikkien johtajien ja suurimman osan henkilökunnasta kanssa ja auttoi usein järjestämään varainkeräyksiä ja muuta sellaista. en tiennyt tätä faktaa. olin uusi kaveri. nainen tulee kassalle.hän on seksikäs. hän on vanha. vanha ja seksikäs. niin kuin häntä haluaisi kutsua milfiksi, mutta hän on melkein gilf, tiedäthän? "oletko sinä uusi täällä?" hän kysyy. "öö, joo. mitä saisi olla tänään?" sanon iloisena ja innostuksesta kuplivana. myös seisokki on (luojan kiitos!) piilossa tiskillä, jonka takana seison. "no, otan vain kahvin. onhan se senioreille ilmaista?" tiesin uuden työni perusteet, mutta minulla oli hyvin vähän kokemusta ilmaiseen ruokaan liittyvistä asioista. joten poistun paikalta ja kävelen takaisin johtajan luo. koputan oveen ja työnnän pääni sisään. "hei, annammeko me senioreille kahvia ilmaiseksi? edessä on eräs kaveri, joka haluaa sellaisen." johtajani katsoo ylös puhelimestaan. "joo, mutta heidän pitää olla vanhoja. näyttääkö asiakas vanhalta?" "no joo, mutta..." "perinteisesti seniorit ovat 65-vuotiaita tai vanhempia. me olemme hieman lepsumpia, mutta käytä omaa harkintaasi. voisit ainakin aina kysyä häneltä." vakuuttuneena siitä, että asia on hoidettu, esimieheni kääntyy pyörätuolissaan selkä minuun päin. seisoin siinä hetken nolona, mietiskellen. sitten juoksin takaisin tiskille, jossa rouva odottaa yhä kärsivällisesti. " saitko kaiken selvitettyä?" hän hymyilee leveästi. "joo, kahvi on senioreille ilmaista.""hyvä." hän alkaa penkoa käsilaukkuaan. pidän tauon ja sanon lauseen, jota **ei yksikään nainen koskaan halua kuulla**. "minkä ikäinen olet?" tiedätkö sen hetken jokaisessa kauhuelokuvassa, kun hirviö katsoo kameraan murha silmissään? kuvittele se, mutta huulikiilto ja korvakorut ovat mukana. hän katsoo käsilaukustaan ja kohtaa katseeni hitaasti. koska olen täysi ääliö, minulta menee kymmenen sekuntia tajuta, mitä olin sanonut. "Voi." Seuraa hiljaisuus, joka on pidempi kuin tilaus: 1886~~. seisokki on jo kauan sitten kadonnut. "miksi teidän täytyy tietää?""no, voimme antaa ilmaisia kahveja vain 65-vuotiaille tai sitä vanhemmille senioreille." sitten tajuan, että olen loukannut tätä naista kahdesti suuresti alle 30 sekunnissa. hän katsoo minua, silmissään lailliset kyyneleet. "Näytänkö todella niin vanhalta?" Vahingonhallinta. "ei, ei, ei, ei... itse asiassa saatte tämän kahvin ilmaiseksi." laitan kahvin tiskille hänen eteensä. vähän sitä valuu kannen yli ja valuu tiskille ja tippuu hänen kengälleen. vitun jäätä kakun päälle. hän tuijottaa minua. "olen pahoillani." sanon.Tässä vaiheessa tunnen itseni aivan kamalaksi. me kaikki tiedämme, että yritin vain noudattaa sääntöjä ja estää kaaoksen syntymisen työpaikalla, mutta hän tietää vain, että olen loukannut ja loukannut häntä ennen kuin lopulta ontuvasti asetan kahvin hänen eteensä ja läikytän sen hänen päälleen. "olen pahoillani." sanon taas. "en tarkoittanut..." hän katsoo minua. ottaa kahvin. kääntyy ja kävelee kohti ovea. katson hänen kävelevän pois, ja tunnen itseni aivan roskaläjäksi. hänen kävellessään pois näen hänen pudistelevan päätään ja mutisevan: "minulle ei ole koskaan ennen käynyt näin..." kuin elokuvassa hän pysähtyy ovelle, toisella kädellä kahvi kädessä ja toisella kädellä ovea auki tuentaen, ja tuijottaa minua reilun kymmenen sekunnin ajan ja kävelee sitten ulos.Myöhemmin hän kertoo esimiehelleni, mitä tapahtui. esimieheni haukkuu minua naisen edessä, mutta työvuoroni päätyttyä hän sanoo minulle, että vaikka tekoni oli teknisesti oikein, minun on "ajateltava ihmisiä." Hän kertoi myös, että kun hän oli haukkunut minut naisen (ilmeisesti hänen nimensä on roxanne) edessä, hän meni takaisin toimistoonsa ja nauroi "melkein viisi minuuttia".</w:t>
      </w:r>
    </w:p>
    <w:p>
      <w:r>
        <w:rPr>
          <w:b/>
        </w:rPr>
        <w:t xml:space="preserve">Tulos</w:t>
      </w:r>
    </w:p>
    <w:p>
      <w:r>
        <w:t xml:space="preserve">halusi antaa naiselle ilmaisen kahvin. sen sijaan loukkasi häntä kahdesti. särki hänen sydämensä ja tunsi olonsa kamalaksi.</w:t>
      </w:r>
    </w:p>
    <w:p>
      <w:r>
        <w:rPr>
          <w:b/>
        </w:rPr>
        <w:t xml:space="preserve">Esimerkki 7.1333</w:t>
      </w:r>
    </w:p>
    <w:p>
      <w:r>
        <w:t xml:space="preserve">Teksti: juhlittuani ja syötyäni roskia viikonloppuna new orleansissa ystävien kanssa lensin takaisin kotiin. olin krapulassa pari päivää, mutta en kokenut vatsavaivoja, joiden luulin tulleen aiemmin. tajuan nyt, että ehkä lento sai minut tukkeutumaan, mutta kuka tietää. eräänä päivänä ajellessani töistä kotiin jäin hirveään ruuhkaan asuinkadulla, eikä minulla ollut vaihtoehtoa kääntyä ympäri tai pysähtyä bensa-asemalle. puristin ja puristin ja melkein aloin itkeä. hitaasti ja varmasti se tapahtui. sitten sitä tapahtui lisää ja jäin istumaan siihen vielä 20 minuutiksi, kunnes saavuin kotiin. avasin oven tyttöystävälleni, joka joogasi. hän katsoi minua "mitä vittua", kun kahlasin sisään, ja sanoi: "älä koskaan kysy." Menin kylpyhuoneeseen, riisuutuin varovasti, hyppäsin suihkuun, paskansin, puhdistuin vielä vähän ja kuivasin itseni. laitoin alusvaatteet pois ja käänsin nopeasti 2,5 vuotta pesemättömätrrl slim cut -farkut nurinpäin ja heitin ne paniikista pesuun. heitin sinne tide-pesuainepallon ja käynnistin pesun. 45 minuuttia myöhemmin avaan koneen ja näen, että siellä oli toinen parini valkoisia rrl slim cut -farkkuja, jotka olivat nyt tahriintuneet. muistakaa, että nykyinen pari oli menettänyt kauniin indigon värinsä ja näyttää nyt lee dunagareesilta.</w:t>
      </w:r>
    </w:p>
    <w:p>
      <w:r>
        <w:rPr>
          <w:b/>
        </w:rPr>
        <w:t xml:space="preserve">Tulos</w:t>
      </w:r>
    </w:p>
    <w:p>
      <w:r>
        <w:t xml:space="preserve">juhlin liian kovaa, paskansin housuihini, heitin farkkuni pesuun paniikissa, että tyttöystäväni saisi elinikäiset arvet, kun näkisi minun jynssäävän paskatahroja farkuistani. pesussa oli jo valkoiset rrl-farkut, väriaine muutti ne sinisiksi, joten nyt molemmat parit ovat pilalla. tämä oli repostaus /r/rawdenimistä.</w:t>
      </w:r>
    </w:p>
    <w:p>
      <w:r>
        <w:rPr>
          <w:b/>
        </w:rPr>
        <w:t xml:space="preserve">Esimerkki 7.1334</w:t>
      </w:r>
    </w:p>
    <w:p>
      <w:r>
        <w:t xml:space="preserve">Teksti: olin katsomassa https://www.youtube.com/watch?v=wmqdoiqn9ka&amp;feature=iv&amp;src_vid=o2uvkubozvy&amp;annotation_id=annotation_325438045, ja ehdotettujen videoiden joukossa oli "mario powerups in real life". valitettavasti klikkasin sen alla olevaa videota, joka oli "fun with condoms". silloin äitini päätti tulla ylös. en ole puhunut hänelle sen jälkeen.</w:t>
      </w:r>
    </w:p>
    <w:p>
      <w:r>
        <w:rPr>
          <w:b/>
        </w:rPr>
        <w:t xml:space="preserve">Tulos</w:t>
      </w:r>
    </w:p>
    <w:p>
      <w:r>
        <w:t xml:space="preserve">Kun olet 11-vuotias, älä osoita kiinnostusta mihinkään, mikä on lähelläkään seksiä.</w:t>
      </w:r>
    </w:p>
    <w:p>
      <w:r>
        <w:rPr>
          <w:b/>
        </w:rPr>
        <w:t xml:space="preserve">Esimerkki 7.1335</w:t>
      </w:r>
    </w:p>
    <w:p>
      <w:r>
        <w:t xml:space="preserve">Teksti: tämä tapahtui tänään noin klo 12:30.Olin tyttöystäväni luona ja ajattelimme, että olisimme yksin kotona, kunnes noin 1, kun hänen äitinsä tuli kotiin. aloimme pelleillä ja seuraava asia, jonka tiesit, olin avaamassa kondomia, mutta kun olin aikeissa laittaa sen päälle, kuulin etuoven avautuvan. Tiesin, että minulla olisi muutama sekunti aikaa saada vaatteeni takaisin päälleni, ja noin kymmenessä sekunnissa olin kunnossa. kiireessäni pukeutua pudotin käärimättömän kondomin maahan, mutta onneksi näin sen matkalla ulos tyttöystäväni makuuhuoneesta. nostin sen ylös, laitoin taskuuni heittääkseni sen myöhemmin pois ja menin alakertaan tervehtimään tyttöystäväni äitiä.tässä kohtaa tilanne pahenee vielä paljon pahemmaksi: taloon astunut henkilö ei ollutkaan tyttöystäväni äiti, vaan itse asiassa hänen isänsä, jonka sain tavata ensimmäistä kertaa palattuani jonkinlaiselta matkalta. hän oli tietysti jo valmiiksi varmaan tyytymätön nähdessään pojan yksin tyttärensä kanssa kello 12.30, mutta oli vielä enemmän järkyttynyt siitä, mitä seuraavaksi tapahtui.Olin hermostunut, joten olin pitänyt kädet taskuissa, ja pidin muun muassa kondomia tyhjäkäynnillä oikeassa kädessäni. sitten hän kurotti kättään, ja ottamatta kondomia pois kädestäni puristin hänen kättään. en usko, että tein hyvän ensivaikutelman.</w:t>
      </w:r>
    </w:p>
    <w:p>
      <w:r>
        <w:rPr>
          <w:b/>
        </w:rPr>
        <w:t xml:space="preserve">Tulos</w:t>
      </w:r>
    </w:p>
    <w:p>
      <w:r>
        <w:t xml:space="preserve">tapasin tyttöystäväni isän ensimmäistä kertaa ja ojensin hänelle ovelasti avoimen kondomin kättelyssä.</w:t>
      </w:r>
    </w:p>
    <w:p>
      <w:r>
        <w:rPr>
          <w:b/>
        </w:rPr>
        <w:t xml:space="preserve">Esimerkki 7.1336</w:t>
      </w:r>
    </w:p>
    <w:p>
      <w:r>
        <w:t xml:space="preserve">Teksti: olen 17. vanhempani ovat poissa kaupungista, joten eilen illalla pidin pienet bileet kotonani. meillä oli samppanjaa ja vodkaa. joten se on jo melko tyhmää. mutta en tietenkään voinut lopettaa siihen. ystäväni poikaystävä toi 20-vuotiaan pilviveikkoystävänsä mukanaan. hän oli hahmotelmallinen ja luuseri, mutta vaikutti harmittomalta. hän toi ruohoa, ja poltin sitä ensimmäistä kertaa hänen ja joidenkin muiden ystävieni kanssa. istuimme kaikki sohvallani katsomassa elokuvaa. yhtä lukuun ottamatta kaikki ystäväni olivat siellä pariskuntana, ja elokuvan edetessä he lähtivät huoneesta pussailemaan. kännissä ja pilvessä ollessani aloin halailla stoner-hemmon kanssa, ja siitä tuli pussailua, ja lopulta menimme makuuhuoneeseen, ja hän sormetti minua ja söi minua. Hän sanoi koko ajan, ettei halunnut minun tekevän jotain, mitä katuisin. kuten kävi ilmi, hän oli todella, todella huono kaikessa, ja lopulta menin takaisin alakertaan. en katunut sitä sen takia, miten pitkälle menimme, vaan enemmänkin siksi, ettei se ollut edes hauska kokemus. puhuin aamulla kaverini kanssa ja olin aika ok sen kanssa, mutta sitten stoner-kaveri kertoi kaverini poikaystävälle kaiken ja se todella pelästytti minut. poikaystävä käy eri koulua, joten en usko, että se tulee julki, ja hän on ihan hyvä tyyppi, mutta en silti pääse eroon ajatuksesta. tunnen itseni niin säälittäväksi.</w:t>
      </w:r>
    </w:p>
    <w:p>
      <w:r>
        <w:rPr>
          <w:b/>
        </w:rPr>
        <w:t xml:space="preserve">Tulos</w:t>
      </w:r>
    </w:p>
    <w:p>
      <w:r>
        <w:t xml:space="preserve">menin liian pitkälle juuri tapaamani miehen kanssa; nyt hän kertoi asiasta yhteiselle ystävälle, ja tunnen olevani todella häkeltynyt.</w:t>
      </w:r>
    </w:p>
    <w:p>
      <w:r>
        <w:rPr>
          <w:b/>
        </w:rPr>
        <w:t xml:space="preserve">Esimerkki 7.1337</w:t>
      </w:r>
    </w:p>
    <w:p>
      <w:r>
        <w:t xml:space="preserve">Teksti: tämä tapahtui lauantaina. ystäväni ja minä olemme paikallisilla renessanssimessuilla, ja olemme kännissä, täällä Floridassa on kuuma päivä, ja olemme lähdössä. kun olemme lähdössä, uloskäynnillä on tyttö, jolla on aikakausipuku ja joka hyvästelee kaikki, ja kun menemme lähelle, hän katsoo minua ja sanoo "kiva hattu!". (se tapahtui niin nopeasti, ehkä se ei ollut niin innostunutta kuin miltä annan sen kuulostaa) minulla oli päässäni gravity falls dipper -hattuni, joten ilmeisesti olen helvetin siisti. kurotan sliiiiiiiiiiiiick-liikkeiden laukustani ja osoitan vasemmalla peukalollani itseäni, ja kun hän nyökkää, teen sormipyssyn hänelle samalla kädellä, isken silmää superkovaa silmää ja teen sen kielen naksahtavan äänen, jonka teet, kun sormipyssytät jotakuta, ja hän tavallaan hymyilee hieman ja katsoo poispäin, ja vannon, että hän nyrpistää otsaansa tai jotakin. sillä hetkellä tajuan kuinka vitun nolo olin juuri ja kaikki lähtijät ovat super hiljaa ja kaikki ympärilläni kuulevat tämän. kun pääsemme ulos portilta, ystäväni alkaa kuvailla minulle kuinka kamala hetki se oli ja etten olisi voinut käsitellä kohteliaisuutta huonommin ja osoittaa samalla niin paljon itsevarmuutta. mitä enemmän ajattelen sitä sitä, sitä enemmän se karmii, joten yritän olla enää tekemättä sitä.</w:t>
      </w:r>
    </w:p>
    <w:p>
      <w:r>
        <w:rPr>
          <w:b/>
        </w:rPr>
        <w:t xml:space="preserve">Tulos</w:t>
      </w:r>
    </w:p>
    <w:p>
      <w:r>
        <w:t xml:space="preserve">eräs söpö tyttö kehui hattuani renn-messuilta lähtiessäni, ja pudotin spagettini.</w:t>
      </w:r>
    </w:p>
    <w:p>
      <w:r>
        <w:rPr>
          <w:b/>
        </w:rPr>
        <w:t xml:space="preserve">Esimerkki 7.1338</w:t>
      </w:r>
    </w:p>
    <w:p>
      <w:r>
        <w:t xml:space="preserve">Teksti: tämä tapahtui maanantaina, mutta siitä huolimatta en ole iloinen siitä. sunnuntaina suljin työpaikan, jossa työskentelen, ja olin poissa noin klo 12 asti. 12-tuntisen työvuoron jälkeen olin äärimmäisen uupunut. ja niinpä, kun pääsin kotiin kyseisestä työstä, päätin käydä suihkussa ja ottaa unilääkkeitä ja mennä nukkumaan. En tässä järjestyksessä. otin ensin pillerit, koska en tiennyt, millainen vaikutus niillä olisi minuun. menin mukavaan kuumaan suihkuun ja aloin tuntea itseni hyvin uneliaaksi. noin viisi minuuttia suihkussa ollessani (ja 15 minuuttia pillereiden ottamisen jälkeen) päätin vain istua suihkussa ja antaa veden huuhtoutua päälleni jonkin aikaa. kukaan muu ei ollut kotona, joten ajattelin, että miksipä ei. en muista paljon sen jälkeen. maanantaina minulla oli toinen työvuoro klo 10.00. heräsin suihkussa klo 9.54 ja tajusin vääryyteni. menin paniikissa töihin niin nopeasti kuin mahdollista, ja pääsin töihin kuusi minuuttia sen jälkeen, kun työvuoroni oli määrä alkaa. pomoni ei ollut lainkaan tyytyväinen, ja sain nuhteita, vaikka olin ollut töissä vasta neljättä päivää. melkein sain potkut, mutta se on nyt jo menneisyyttä. esimieheni sai selville, mitä tapahtui, ja itse asiassa nauroi asialle kanssani.</w:t>
      </w:r>
    </w:p>
    <w:p>
      <w:r>
        <w:rPr>
          <w:b/>
        </w:rPr>
        <w:t xml:space="preserve">Tulos</w:t>
      </w:r>
    </w:p>
    <w:p>
      <w:r>
        <w:t xml:space="preserve">otti unilääkkeitä ennen kuumaan suihkuun menoa, nukahti suihkuun ja myöhästyi seuraavana päivänä töistä.</w:t>
      </w:r>
    </w:p>
    <w:p>
      <w:r>
        <w:rPr>
          <w:b/>
        </w:rPr>
        <w:t xml:space="preserve">Esimerkki 7.1339</w:t>
      </w:r>
    </w:p>
    <w:p>
      <w:r>
        <w:t xml:space="preserve">Teksti: niin tämä tapahtui juuri viime yönä. minä ja ystäväni juhlivat ystäväni syntymäpäivää ja menimme strippiklubille. en yleensä pidä strippiklubeista, koska olen todella hyvä poimimaan tyttöjä baarissa, jotta voin saada ilmaista seksiä aina kun haluan. päätin lopulta mennä, koska ystäväni halusivat minut sinne suojaamaan, koska strippiklubi, johon he olivat menossa, oli kaupungin huonossa osassa. Päädyin olemaan hidas valmistautumaan, koska pelkäsin menoa enkä ehtinyt syödä ennen lähtöä. viime hetkellä heitin kinkkuvoileivän ja lähdin. kun saavuimme strippiklubille, minulla oli vielä noin puolikas voileipä, jonka salakuljetin klubille laittamalla sen taskuuni. istuin alas yksin ja jatkoin syömistä sillä aikaa kun ystäväni tekivät juttujaan. luonnollisesti monet stripparit tulvivat luokseni yrittäen tarjota minulle tansseja ja muuta, ja minä aina kieltäydyin. yksi tyttö tarjoutui antamaan minulle ilmaisen sylitanssin, ja ennen kuin ehdin kieltäytyä, hän hyppäsi syliini. hänen tisunsa osui voileipääni ja löi sen pois kädestäni. sinapin peittämä leipä laskeutui tytön tissille ja putosi lattialle, kun taas kinkkua lensi kaikkialle. tyttö huusi kovaan ääneen "mitä vittua!" ja johto tuli paikalle. hän sanoi, että heitin voileipäni häntä kohti ja he vaativat minua lähtemään. he saivat kolme valtavaa portsaria saattamaan minut ulos. olisin luultavasti voinut ottaa heidät vastaan, mutta tiesin, ettei se ollut sen arvoista. ystäväni näkivät mitä tapahtui ja seurasivat minua ulos, jolloin juhlat päättyivät...</w:t>
      </w:r>
    </w:p>
    <w:p>
      <w:r>
        <w:rPr>
          <w:b/>
        </w:rPr>
        <w:t xml:space="preserve">Tulos</w:t>
      </w:r>
    </w:p>
    <w:p>
      <w:r>
        <w:t xml:space="preserve">ystäväni syntymäpäiväjuhlat päättyivät hieman odotettua aikaisemmin.</w:t>
      </w:r>
    </w:p>
    <w:p>
      <w:r>
        <w:rPr>
          <w:b/>
        </w:rPr>
        <w:t xml:space="preserve">Esimerkki 7.1340</w:t>
      </w:r>
    </w:p>
    <w:p>
      <w:r>
        <w:t xml:space="preserve">Teksti: lukenut lifehack on reddit ennen noin kakkaaminen töissä, ja niin kun aloitin minun kiiltävä uusi toimistotyötä jatkoin kokeilla sitä. se pian tuli häpeällinen tapa, että yritän kovasti päästä eroon. nopeasti eteenpäin tänään, kun tein buttclench kun odotin esimieheni lopettaa puhumisen minulle, ryntäsin vessaan ja toi puhelimeni mukanani. sain hieman innostunut hedelmä ninja ja päädyin olemaan siellä 10 minuuttia ennen kuin pyyhkiminen ja seisomaan ylös huuhtelua varten.Kauhukseni huomasin, että kulhossa oli kämmenen kokoinen kakkaraita, lähellä sitä kohtaa, joka imee vettä/kakkaa sisään. edes valtava määrä tp:tä, jota käytin pyyhkimiseen, ei pyyhkinyt sitä pois, kun se vedettiin alas. Yritin vetää uudelleen, mutta se jäi sinne ja pilkkasi minua kuin omahyväinen paskiainen, joka se on. Juoksin vain pois, toivoen, ettei kukaan nähnyt minua (vaikka olen varma, että he kuulivat huuhteluni kahdesti, koska toimisto on pieni). kirjoitan tätä kuutiostani, pää roikkuen häpeissäni. säälin sitä mukavaa huoltajaa, joka joutuu myöhemmin jynssäämään sen pois.</w:t>
      </w:r>
    </w:p>
    <w:p>
      <w:r>
        <w:rPr>
          <w:b/>
        </w:rPr>
        <w:t xml:space="preserve">Tulos</w:t>
      </w:r>
    </w:p>
    <w:p>
      <w:r>
        <w:t xml:space="preserve">mutaraitoja.</w:t>
      </w:r>
    </w:p>
    <w:p>
      <w:r>
        <w:rPr>
          <w:b/>
        </w:rPr>
        <w:t xml:space="preserve">Esimerkki 7.1341</w:t>
      </w:r>
    </w:p>
    <w:p>
      <w:r>
        <w:t xml:space="preserve">Teksti: Hei, joten hieman kontekstia täällä, äitini osti palan "hunajakenno" saippuaa aiemmin tänä päivänä, jossa on näitä hunajakenno kristalli asioita sisällä it.now nopeasti eteenpäin viisitoista minuuttia sitten, kun suihkussa olin kiehtoi ja kiehtoi ulkonäkö ja tuoksu tämän saippua; se tuoksui hyvin samankaltainen maku hunaja [yllättäen]. Muistin rangaistuksen, jonka sain nuorempana makeisten varastamisesta, ja se oli syödä vähän saippuaa - en muistanut, miltä se tuntui, joten ajattelin itsekseni: "hei, mikset kokeilisi vähän? se on hunajakennoa, joten sen täytyy olla aika miellyttävää verrattuna siihen, miltä luulen tavallisen saippuan maistuvan". jatkoin tätä vitun ajatusta ja nuolin sitä paljon.... aluksi en maistanut mitään, joten jatkoin saippuanpesutehtäviäni ja kerrostin naamani tällä vaahdolla. aloin tuntea polttavaa tunnetta suussani ja silloin muistin millaista oli syödä saippuaa... polttava tunne voimistui ja tuntui kivuliaalta, joten menin paniikkiin ja yritin nopeasti pestä saippuan pois suustani. pudotin saippuan ja laitoin pääni vesivirran alle kieli ulos työntyneenä... sitten se joutui silmiini... tämä sattui paljon enemmän. sokeuduin väliaikaisesti, kun yritin vähentää veden painetta, jotta voisin pestä paholaisen pois silmistäni. liukastuin dramaattisesti saippuapalalla ja laskeuduin kyljelleni jysähdellen ja paljon kiroillen. olin kipeä lonkka, silmät paloivat ja keuhkoni oli liuennut. tämä kaikki tapahtui noin 8 sekunnin aikana, enkä todellakaan suosittele saippuan nuolemista.</w:t>
      </w:r>
    </w:p>
    <w:p>
      <w:r>
        <w:rPr>
          <w:b/>
        </w:rPr>
        <w:t xml:space="preserve">Tulos</w:t>
      </w:r>
    </w:p>
    <w:p>
      <w:r>
        <w:t xml:space="preserve">nuoltuani herkullista saippuaa, joka poltti sisuskalujani, rapautti silmäni ja jätti minut halvaantuneena suihkun lattialle.</w:t>
      </w:r>
    </w:p>
    <w:p>
      <w:r>
        <w:rPr>
          <w:b/>
        </w:rPr>
        <w:t xml:space="preserve">Esimerkki 7.1342</w:t>
      </w:r>
    </w:p>
    <w:p>
      <w:r>
        <w:t xml:space="preserve">Teksti: tämä moka alkoi kaksi päivää sitten, mutta käyn läpi seurauksia kirjoittaessani tätä. pari päivää sitten pelleilin muutaman opettajan kanssa laittamalla "ncage"-laajennuksen heidän Google Chrome -selaimiinsa. Niille, jotka eivät tiedä, mikä se on, se on laajennus, joka korvaa kaikki nettisivujen kuvat nicholas cagella. Koska olen sellainen ihminen kuin olen, annoin sen olla siellä noin kaksi tuntia, ja sitten palasin opettajan luokse, kerroin siitä, ja nauroimme sille kuin mitään ei olisi tapahtunut. Kuten varmaan arvaatte, kaikki opettajat eivät suhtautuneet harmittomiin kepposiin. Yksi opettajista, jolle tein tämän, ei pitänyt minusta kovinkaan paljon, ja unohdin vahingossa palata hänen luokseen, joten hän nautti Nikolain häkistä noin kaksi päivää. Koulu ei tiennyt, mitä tehdä, joten he soittivat tekniseen tukeen korjaamaan asian. Säästän teidät tylsiltä yksityiskohdilta toimistokäynnistäni: joku kertoi opettajalle, minut kutsuttiin paikalle, tunnustin sen, joten minua ei ole erotettu... mutta minua ei enää päästetä kyseiseen luokkaan.</w:t>
      </w:r>
    </w:p>
    <w:p>
      <w:r>
        <w:rPr>
          <w:b/>
        </w:rPr>
        <w:t xml:space="preserve">Tulos</w:t>
      </w:r>
    </w:p>
    <w:p>
      <w:r>
        <w:t xml:space="preserve">ncaged opettajan tietokone ja unohti sen. opettaja on raivoissaan, eikä saa enää mennä luokkahuoneeseensa.</w:t>
      </w:r>
    </w:p>
    <w:p>
      <w:r>
        <w:rPr>
          <w:b/>
        </w:rPr>
        <w:t xml:space="preserve">Esimerkki 7.1343</w:t>
      </w:r>
    </w:p>
    <w:p>
      <w:r>
        <w:t xml:space="preserve">Teksti: kyllä, keittoa. ensimmäinen virheeni oli, että arvioin väärin käyttämäni veden määrän. en ollut koskaan ennen tehnyt tällaista keittoa. en tee paljon ruokaa. laitoin siis ainekset kattilaan. sinne meni paloiteltu porkkana ja sipuli, kanankoipia. kaikki kattilaan. liikaa vettä. toinen virheeni oli, etten noudattanut äitini tarkkaa neuvoa maistella samalla kun keitin. laitoin kaiken kattilaan, kiehautin sen ja vähensin sen sitten kiehumiseen. jätin sen noin tunniksi. kun palasin sen ääreen, se tuoksui melko hyvältä. jos olisin maistanut sitä, olisin tajunnut, että jokin oli mennyt pieleen, ja herkullisen kanakeiton sijaan minulla oli hieman kanamaista vettä. keitin nuudeleita ja laitoin ne ja kanaveden kulhoon. vasta kun istuin alas syömään, tajusin, etteivät asiat olleet menneet suunnitelmien mukaan. olin melko nälkäinen, joten söin kulhollisen nuudeleita, kananpalaset olivat ok, mutta liemi ei ollut parasta.  Ajattelin, että voisin ottaa osan vedestä pois kattilasta ja antaa sen kiehua. antaa ylimääräisen veden kiehua pois ilman, että makua menetetään toivottavasti liikaa. laitoin siis lieden takaisin päälle ja menin takaisin olohuoneeseen odottamaan. siitä pääsemmekin kolmanteen virheeseeni. nukahtamiseen. torkahdin sohvalle ja heräsin myöhemmin outoon hajuun. se tuoksui todella oudolta. en oikein osannut paikantaa sitä. sitten tajusin, mitä oli tapahtumassa, ja nousin ylös säikähdyksellä.  ryntäsin keittiöön ja räpsin oven auki, ja minua tervehti lattiasta kattoon ulottuva savu. paksua valkoista savua. se muistutti minua siitä, kun olin kylpyhuoneessa, kun se täyttyy höyrystä. haju oli kauhea. sammutin lieden ja avasin ikkunan. poistoilmapuhallin oli jo päällä, mutta se oli tehoton. nappasin pyyhkeen ja siirsin sillä keittopadan tiskialtaaseen, ja täytin sen puoleen väliin vedellä. tämä näytti estävän uuden savun muodostumisen. ryntäsin ulos keittiöstä ja juoksin toiseen huoneeseen haukkaamaan happea.  keittiössä oli mahdotonta hengittää. olohuoneessa ei ollut paljon parempi. heti kun olin avannut keittiön oven, savu oli alkanut valua ulos. jatkoin matkaani kohti asuntoni takaosaa; keittiöstä kauimpana oleva huone oli kylpyhuone. koska ulkona oli kylmä ja lämmitin oli ollut päällä, kaikissa kolmessa huoneessa oli suljettu ovet, joten kylpyhuoneen ilma oli suhteellisen koskematonta. kun olin saanut henkeä, poistuin kylpyhuoneesta sulkien oven perässäni. takaisin keittiössä oli edelleen melko paha ilma.  heilutin teepyyhettä ikkunan edessä tuuletusliikkeellä yrittäessäni puhdistaa ilmaa. jouduin kävelemään edestakaisin keittiöstä kylpyhuoneeseen saadakseni ilmaa. kävin edestakaisin jonkin aikaa, mutta sillä ei ollut suurta vaikutusta. olin avannut kaikki asunnon ikkunat, mutta jättänyt makuuhuoneen oven kiinni koko tapahtuman ajaksi siinä toivossa, että se säilyisi savulta. en halunnut avata ulko-ovea, koska se johtaa yhteiseen portaikkoon, joka on suljettu.  Koska oli melko myöhäinen ilta, en halunnut aiheuttaa paniikkia tai savustaa naapureitani. noin tunnin kuluttua olin tehnyt niin paljon kuin pystyin. menin sinä yönä nukkumaan nälkäisenä, savun haju sieraimissani. tämä kaikki tapahtui sunnuntaina. vasta tänään asunto on alkanut todella haista normaalilta. olen käyttänyt fabreeze-ainetta olohuoneen mattoihin ja polttanut melko paljon suitsukkeita. keittiö haisee edelleen melko savuiselta.  Olin pessyt pyykkiä sinä päivänä, kun yritin keittää keittoa, ja olohuoneessa roikkui useita paitoja lämmittimen vieressä kuivumassa. joten minulla on ollut savun tuoksuisia paitoja töissä osan viikosta. kattila ei selvinnyt. yritin puhdistaa sitä, mutta sain sen vaikutelman, ettei siitä tulisi enää koskaan puhdasta. heitin sen pois tänä iltana yritettyäni puhdistaa sitä uudelleen. luulen, että sain jonkinlaisen päätöksen heittämällä kattilan pois. oli melkein katarttista, kun kirjoitin tämän pois. minusta tuntuu siltä, että voin jatkaa elämääni nyt.</w:t>
      </w:r>
    </w:p>
    <w:p>
      <w:r>
        <w:rPr>
          <w:b/>
        </w:rPr>
        <w:t xml:space="preserve">Tulos</w:t>
      </w:r>
    </w:p>
    <w:p>
      <w:r>
        <w:t xml:space="preserve">: älä nukahda, jos sinulla on tavaraa liedellä.</w:t>
      </w:r>
    </w:p>
    <w:p>
      <w:r>
        <w:rPr>
          <w:b/>
        </w:rPr>
        <w:t xml:space="preserve">Esimerkki 7.1344</w:t>
      </w:r>
    </w:p>
    <w:p>
      <w:r>
        <w:t xml:space="preserve">Teksti: hei, postaus, joka *todellakin* tapahtuu tänään!niin, noin kahden viikon ajan perheeni ja minä olemme olleet lomalla vancouverissa sukulaisten luona. koska koulu alkaa muutaman päivän päästä, aloimme ajaa tänään takaisin kotikaupunkiimme. joka tapauksessa, matkan varrella minun ja sisarusteni on mentävä vessaan, koska olemme olleet tiellä jo jonkin aikaa. joka tapauksessa, on aika käydä lounaalla, joten pysähdymme lähimpään mcdonaldsiin pienessä kaupungissa lähellä moottoritietä.Joka tapauksessa, tässä on vittuilua: vihaan ehdottomasti automatkoja, koska minulla on tapana voida pahoin, huimaantua, pyörryttää, huumaantua, mitä vittua tahansa. silmälasini ovat hämärtyneet, ja koska olen laiska, päätin puhdistaa ne vasta myöhemmin, koska en ole kuljettaja. joten menen miesten pesuhuoneeseen ja jatkan virtsapöntön käyttöä. uskon kuitenkin, että nuorempi veljeni oli mennyt vessaan ennen minua, joten koputin kopin oveen uskoen hänen olevan toisella puolella. Hän ei vastaa, ja minä alan olla hieman huolissani, sillä hän oli alkanut tuntea olonsa hieman pahoinvoivaksi ennen lounastaukoamme/vessataukoa. minä, joka olen niin ulkopuolinen pelle kuin olen, katson pienestä raosta sisään tarkistaakseni, onko hän kunnossa. paitsi että se ei ole hän. Kaiken kukkuraksi poika on aasialainen, kuten mekin, ja koska minulla ei ollut silmälaseja, tajusin sen vasta, kun oli liian myöhäistä. Tajusin tämän hitaasti ja pesin vain käteni - tosin hitaasti, jotta voin pyytää anteeksi, kun hän tulee ulos. luultavasti paskoo toisen kerran tilanteensa takia, hän ei poistu koppiin, kun olen siellä. poistun nolona, ja juuri kun olemme tilaamassa, veli, jonka luulin olevan koppiin, kävelee sisään hiton ravintolaan. menen vain autoon ja odotan herkullista poutiini. ystäväni luulevat varmaan myös, että olen nyt jonkinlainen pedofiili, mutta sanoin heille, että se oli vahinko. en ikinä tekisi tällaista. en ole jared subwaysta. pidän enemmän *minun* ikäisistä saappaista.</w:t>
      </w:r>
    </w:p>
    <w:p>
      <w:r>
        <w:rPr>
          <w:b/>
        </w:rPr>
        <w:t xml:space="preserve">Tulos</w:t>
      </w:r>
    </w:p>
    <w:p>
      <w:r>
        <w:t xml:space="preserve">arvelin jonkun pojan vessakopissa, kun luulin sitä nuoremmaksi veljekseni.</w:t>
      </w:r>
    </w:p>
    <w:p>
      <w:r>
        <w:rPr>
          <w:b/>
        </w:rPr>
        <w:t xml:space="preserve">Esimerkki 7.1345</w:t>
      </w:r>
    </w:p>
    <w:p>
      <w:r>
        <w:t xml:space="preserve">Teksti: perinteiseen tapaan se ei tapahtunut tänään, mutta muistin sen itse asiassa keskustelun aikana tänään.Jostain syystä koirani oli pentuiästä lähtien sekoittanut keskenään sen, mitä murina ja vinkuminen tarkoitti. Joten jos se käveli kadulla ja näki humalaisen miehen tai toisen uroskoiran tai mistä tahansa syystä se halusi näyttää pelottavalta, se paljasti hampaansa ja paisutteli rintaansa ja teki... säälittäviä vinkumisääniä /facepalm.jpg/. toisaalta jos se halusi ilmaista kiintymystä, kuten kun sitä siliteltiin, se alkoi murista niin matalalta ja syvältä, että sen saattoi kuulla luissa.koirat ovat siis tyhmiä, ihan sama, vai mitä? kuvitellaan, muutama vuosi sitten, olen treffeillä, asiat sujuvat hienosti ja kutsun kaverin ("alex", jotta minun ei tarvitse kutsua häntä kaveriksi lopputekstissä) luokseni. varoitan alexia etukäteen, että minulla on koira, joka näyttää [tältä](http://imgur.com/p6shfhb), mutta on itse asiassa suloisin kiltti poika ikinä, joka rakastaa sinua viisi minuuttia tapaamisesi jälkeen. alex kertoo rehellisesti, ettei ole koiraihminen, mutta kunhan koira suhtautuu häneen rauhallisesti, hän suhtautuu siihen myös rauhallisesti heti. Menemme siis luokseni, alex esitellään koiralleni ja kuolataan, ja sitten vetäydymme huoneeseeni pitämään molempia osapuolia palkitsevaa hauskaa. tarkoitan siis seksiä. sen jälkeen aivoni ovat jonkinlaisessa miellyttävässä sumussa, ja yritän keksiä, miten potkaisin alexin ulos, jotta voisin ottaa torkut, enkä oikeastaan kiinnitä huomiota ympäristööni... kunnes kuulen kauhukiljahduksen ja saan kyynärpäällä kylkiluihini satakiloiselta kaverilta, joka rimpuilee paniikissa.Olin nimittäin unohtanut varoittaa Alexia koirani murinasta, mikä on aika iso juttu, kun koira näyttää useimpien ihmisten mielikuvalta baskerville houndista. Tämä jättimäinen ääliö oli siis hiipinyt pimeään makuuhuoneeseen, törmäsi nenällään alexiin (joka oli lähempänä), ja siinä toivossa, että saisi silittää ja päästä sängylle, murisi niin kovaa ja voimakkaasti kuin pystyi. en usko, että olen koskaan nähnyt täysikasvuisen miehen joutuvan tuollaiseen paniikkiin. minulta kesti 20 minuuttia rauhoitella se, eikä se sen jälkeen edes soittanut minulle :( otan täyden vastuun. en usko, että suhde ei-koiraihmisen kanssa olisi toiminut kuitenkaan.</w:t>
      </w:r>
    </w:p>
    <w:p>
      <w:r>
        <w:rPr>
          <w:b/>
        </w:rPr>
        <w:t xml:space="preserve">Tulos</w:t>
      </w:r>
    </w:p>
    <w:p>
      <w:r>
        <w:t xml:space="preserve">en kertonut treffikumppanilleni, että koirani murisee kuin se aikoisi repiä kurkkusi auki, kun se pitää sinusta. aiheutti sydänkohtauksen nuorelle miehelle, jolla oli valoisa tulevaisuus.</w:t>
      </w:r>
    </w:p>
    <w:p>
      <w:r>
        <w:rPr>
          <w:b/>
        </w:rPr>
        <w:t xml:space="preserve">Esimerkki 7.1346</w:t>
      </w:r>
    </w:p>
    <w:p>
      <w:r>
        <w:t xml:space="preserve">Teksti: tämä tapahtui itse asiassa eilen, mutta olin liian kiireinen postittaakseni tämän, koska yritin keksiä keinoja, joilla maa voisi nielaista minut. siis, viikko sitten olin [rikkonut silmälasini](http://imgur.com/a/xy7dw) jättämällä ne sängylle yöksi, unohtamalla ne ja murskaamalla ne armottomasti jaloillani nukkuessani. sen takia minun oli odotettava kokonainen viikko, että saisin uudet kehykset. Onneksi takuu kattoi sen, vaikka se oli päättynyt vuosi sitten. siistiä. siirryin eteenpäin eiliseen *(lauantaihin)*, [sain vihdoin uudet kehykset](http://imgur.com/a/km01p) ja sain takaisin näkökykyni. tähän mennessä olin murskannut lasini kolme kertaa kolmen vuoden aikana, joten luulisi, että olisin oppinut läksyni, eikö niin?No, kahdeksan tuntia myöhemmin, juuri kun tulen suihkusta, otan puhelimeni ja päätän istua sängylle tarkistamatta, oliko kiitorata julistettu laskeutumiskelpoiseksi vai ei. kun takapuoleni koskettaa sänkyä, niin myös upouudet silmälasikehykseni, ja epätoivon ja kurjuuden tunne ryntää kehoni läpi nopeammin kuin kehysten tuottama "särö"-ääni.Joten tässä minä nyt olen, taas kerran, ja joudun menemään takaisin liikkeeseen ja kertomaan heille, että olen [wwe'd paskat ulos silmälaseistani](http://imgur.com/a/suiqv) jo neljännen kerran. kaiken kaikkiaan tämä ei ole läheskään katastrofaalinen tifu verrattuna siihen, mitä täällä aika ajoin näkyy, mutta toivon, että lukemalla tämän joku ajattelee hädän hetkellä "no, ainakin minä en ole yhtä hyödytön kuin tämä kaveri tuolla".</w:t>
      </w:r>
    </w:p>
    <w:p>
      <w:r>
        <w:rPr>
          <w:b/>
        </w:rPr>
        <w:t xml:space="preserve">Tulos</w:t>
      </w:r>
    </w:p>
    <w:p>
      <w:r>
        <w:t xml:space="preserve">Rikoin silmälasini viikko sitten murskaamalla ne vartalollani. jouduin odottamaan viikon, että saisin uudet kehykset. sain uudet kehykset, ja samana päivänä istuin niiden päällä ja rikoin ne samalla.</w:t>
      </w:r>
    </w:p>
    <w:p>
      <w:r>
        <w:rPr>
          <w:b/>
        </w:rPr>
        <w:t xml:space="preserve">Esimerkki 7.1347</w:t>
      </w:r>
    </w:p>
    <w:p>
      <w:r>
        <w:t xml:space="preserve">Teksti: tämä tapahtui kolme päivää sitten. istuin koulun luokkahuoneessa ja yritin tehdä läksyjäni valmiiksi. minulla on viime aikoina ollut tapana osoittaa ihmisille ovea, kun he tekevät/sanovat jotain typerää. tässä vaiheessa yritän keskittyä äänekkäässä luokkahuoneessa. Ajattelin itsekseni: "Hyvä on, vannon, että seuraava henkilö, joka huutaa tai tulee tänne, kuolee." Jatkan siis työskentelyä, ja näen jonkun tulevan luokseni, ja yritän parhaani mukaan säilyttää malttini. hän kysyy: "Oletko herra h:n luokalla?", johon vastaan "kyllä", edelleen turhautuneena, koska minulta on kysytty kotitehtäviä yli viisi kertaa tänään. hän kysyy "onko tämä kotitehtävä?" hän osoittaa työpaperia. tässä vaiheessa en sano yhtään mitään ja osoitan vain ovea. hän kävelee ulos, ja näin olisin tehnyt ystävilleni samassa tilanteessa, kunnes tajuan tehneeni näin kehitysvammaiselle lapselle. en löytänyt häntä loppupäivän aikana, ja olen melko varma, että joudun helvettiin.</w:t>
      </w:r>
    </w:p>
    <w:p>
      <w:r>
        <w:rPr>
          <w:b/>
        </w:rPr>
        <w:t xml:space="preserve">Tulos</w:t>
      </w:r>
    </w:p>
    <w:p>
      <w:r>
        <w:t xml:space="preserve">kehitysvammainen tyttö kysyi, mitä kotitehtävät ovat - käski hänen painua vittuun.</w:t>
      </w:r>
    </w:p>
    <w:p>
      <w:r>
        <w:rPr>
          <w:b/>
        </w:rPr>
        <w:t xml:space="preserve">Esimerkki 7.1348</w:t>
      </w:r>
    </w:p>
    <w:p>
      <w:r>
        <w:t xml:space="preserve">Teksti: eilen illalla olin erityisen huonolla tuulella ennen nukkumaanmenoa, ja siihen vaikutti vielä se, että suoraan yläpuolellani asuvat ihmiset olivat todella äänekkäitä. tämä antoi minulle syyn paiskata makuuhuoneeni oven kiinni estääkseni osan melusta (mutta myös siksi, että halusin purkaa osan vihastani). Olen itse asiassa täysi-ikäinen aikuinen, mutta käyttäydyin luultavasti kuin ahdistunut teini-ikäinen paiskaamalla ovea kunnolla kiinni. siirry eteenpäin noin kello 3.30 aamulla, kun heräsin ja minun oli pissattava todella pahasti. jatkoin makuuhuoneeni oven avaamista, mutta arvatkaa mitä... oven nuppi ei toiminut. pystyin kääntämään nuppia, mutta ovi ei auennut itsekseen. oven nuppi vain kolisi hyödyttömästi, se oli täysin rikki. asun myös yksin, joten en voi soittaa apua. okei... syvä tauko (ja yritän olla panikoimatta). yritin arvioida tilannetta ja katsoa, olisiko olemassa jokin keino, jolla voisin avata oven ja käydä vihdoin kusella. ensin keksin käyttää ruuvimeisseliä oven nupin irrottamiseen. etsin epätoivoisesti makuuhuoneestani ruuvimeisseliä, mutta ei onnistu. alan myös etsiä mitä tahansa esinettä, jota voisi käyttää ruuvimeisselinä (kortteja, kolikoita tai mitä tahansa muuta, johon ruuvi mahtuisi), mutta ei onnistu. tässä vaiheessa epätoivo alkaa vihdoinkin iskeä (ja minun on pissattava todella pahasti). täysi paniikkitila varmistuu ja alan yrittää kiskoa ovea auki molemmilla käsilläni. olen aika vahva kaveri, mutta lopulta siitä ei ollut mitään hyötyä. juuri kun olin potkimassa ovea sisään, keksin loistavan idean... päätin, että viimeinen vaihtoehtoni (sen lisäksi, että heittäydyn turhaan oveen) on paeta ikkunan kautta. olen onnekas siinä mielessä, että asun asuntokompleksini pohjakerroksessa, joten minun ei tarvitse kiivetä rakennusta alas. avaan vain ikkunan ja ryömin ulos.kun pääsen lähelle pääsisäänkäyntiä, tajuan, että etuovi on yleensä lukossa. kello on myös 3.45 aamulla, joten tuskin kukaan päästäisi minua sisään. tätä pahentaa vielä se, että minulla on päälläni vain pyjama (siis ilman paitaa ja paljain jaloin). minulla ei ole aavistustakaan, miten selittäisin tämän kenellekään, joka olisi valmis päästämään minut takaisin sisään, ja mainitsinko jo, että minun on todella kipeästi käytävä kusella.Luojan kiitos joku oli tukenut asuntokompleksimme ulko-oven auki, joten minun ei tarvinnut yrittää soittaa kenellekään, jotta minut päästettäisiin sisään. juoksin (oikeastaan spurttasin) sviittiini ja otin tuon loistavan pissan. kuten kävi ilmi, ovi aukeaa edelleen toiselta puolelta. pääsin takaisin makuuhuoneeseeni (enkä sulkenut ovea) ja nukuin kuin mitään ei olisi koskaan tapahtunut.tarinan opetus on se, että älä koskaan anna vihasi voittaa itseäsi. olin pahalla tuulella ja päätin paiskata makuuhuoneeni oven kiinni (todella kovaa). oven nuppi hajosi enkä saanut ovea auki. käytettyäni kaikki vaihtoehdot loppuun sain idean kiivetä makuuhuoneen ikkunan kautta pakoon.</w:t>
      </w:r>
    </w:p>
    <w:p>
      <w:r>
        <w:rPr>
          <w:b/>
        </w:rPr>
        <w:t xml:space="preserve">Tulos</w:t>
      </w:r>
    </w:p>
    <w:p/>
    <w:p>
      <w:r>
        <w:rPr>
          <w:b/>
        </w:rPr>
        <w:t xml:space="preserve">Esimerkki 7.1349</w:t>
      </w:r>
    </w:p>
    <w:p>
      <w:r>
        <w:t xml:space="preserve">Teksti: lupasin tämän viestin kommentti muutama päivä sitten, ja halusin toimittaa. pakollinen tämä ei tapahtunut tänään, mutta peruskoulutuksessa Missourissa vuonna 2009. olen nainen, mutta ei super merkitystä tarina. (anteeksi, että edessä on seinä tekstiä). porakersantit saivat joukkueeni juoksemaan kierroksia läpi kasarmin portaita ylös ja alas täydessä varustuksessa (eli luodinkestävät liivit levyineen. polvisuojat, kyynärsuojat, kypärät ja rinkat). Tämä oli "uuden armeijan" alku, joten meitä ei teknisesti saanut kouluttaa näin, minkä vuoksi teimme sen sisällä. miten vain, odotin perusopetuksen olevan tällaista. meidät tukittiin jatkuvasti juoksemalla kersanttien toimiston läpi ahtaiden tilojen vuoksi, joten ihmiset turhautuivat ja heidän oli pysähdyttävä liikkumaan. Erityisesti eräs tyyppi huusi meitä jatkuvasti "lopeta vittu käveleminen" ja rehellisesti sanottuna kuuden kierroksen jälkeen olin vain kyllästynyt hänen paskaansa. emme voineet mennä minnekään, missä ei ollut tilaa, odota vain. joten seuraavalla kierroksella kuulen taas jonkun sanovan "lopeta vittu käveleminen" ja olettaen, että se oli taas tuo tyyppi, huudan vain "turpa tukkoon!" Nopeasti eteenpäin, ja vastaukseni oli kovempi "kuka vittu sanoi tuon", kun tajusin, etten ollutkaan reagoinut joukkueeni ostajalle, vaan uudelle drill sergeantille, josta meille oli kerrottu. tuon oivalluksen jälkeen vain juoksin kauhuissani pois, mutta sitten he kutsuivat koko neljännen joukkueen ulos kaiuttimien kautta. olimme nyt muodostelmassa, kun joukkueeni drillit flippasivat (ilmeisesti) siitä, kuka voisi tehdä tuollaista. pelkäsin kauhuissani, että saisin koko joukkueeni vaikeuksiin, joten tunnustin heti, toivoen säästäväni heidät brutaalilta savustussessiolta, joka oli tapahtumassa. yksi drillerimme brooklynista tuli kasvoilleni ja puhui aluksi rauhallisesti siitä, mitä tein, ja sitten lauseen puolessa välissä hän vain napsahti. hän puhui niin läheltä ja niin kovaa ja niin nopeasti. sitten minut lähetettiin sisälle pukemaan pt-puku päälleni. hienoa. tulen takaisin ulos ja se oli kuin vitun elokuva, vannon Jumalan nimeen. sinä päivänä oli alkanut sataa, joten kaikkialla oli lätäköitä ja mutaa. he laittoivat minut seisomaan mudassa varuillaan, kunnes koko komppania kutsuttiin ulos, ja he kääntyivät ympäri niin, että he tuijottivat minua. sitten savusessio alkoi. he laittoivat minut tekemään punnerruksia, istumaannousuja, matalaa ryömimistä, vain pyörimään kuin kusipää mudassa, koska "toit niin paljon häpeää armeijalle, että meitä hävettää käyttää samaa univormua kuin sinä." Tätä jatkui noin tunnin, kunnes oli ruokailun aika. muu komppania marssi pois, ja minua käskettiin matalana ryömimään ruokalaan asti ja syömään viimeisenä. sitten jonossa kaksi naispuolista ylikersanttia, jotka vihasivat minua muutenkin, piirittivät minut. Molemmat alkoivat huutaa minulle, todella kaivellen henkilökohtaisia loukkauksia kuten "käytät ulkonäköäsi saadaksesi elämässä mitä haluat" (aivan, siksi olen peruskoulutuksessa, koska minulla ei ollut varaa collegeen) ja joitakin muita lähinnä ulkonäköön perustuvia loukkauksia. he löivät minua hatuillaan be fave ja tavallaan tönivät minua ympäriinsä. yksi heistä näki minun puristavan nyrkkejäni (rehellisesti sanottuna yritin parhaani mukaan olla itkemättä tässä vaiheessa, olin hauras lapsi) ja sitten he lisäsivät sitä. toivoen saavansa minut lyömään yhtä heistä, jotta he voisivat hakata minut (heidän sanojensa mukaan).Lopulta saan ruokani, ja kirjaimellisesti sillä sekunnilla, kun perseeni osuu penkkiin, meitä käsketään pakkaamaan ja lähtemään. näin tapahtuu joka päivä seuraavat kaksi viikkoa. palaamme kasarmille ja minut lähetetään seisomaan nurkkaan, kun he miettivät, miten minua rangaistaan. siihen kuuluu aika monta tuntia fyysistä harjoittelua pitkälle yöhön. minut myös herätetään monta kertaa yössä lisää minipolttoistuntoja varten. seuraavana päivänä, uskomattomalla tuurillani, on meidän köysitornimme. yksi naispuolinen porakersantti, en todellakaan tiedä miksi hän vihasi minua niin paljon, testasi valjaamme ja päästi meidät ylhäältä. hän pyyhkii minut ylöspäin ja lähettää minut takaisin rivin päähän. muistakaa, että korkeat paikat ovat suurin pelkoni, joten tämä päivä oli jo valmiiksi stressaava. kun on minun vuoroni huipulla, arvaatte varmaan, sekunnin ajan olen peloissani, ja sitten minut vain työnnetään reunan yli. seuraavana päivänä, superparhaan tuurini ansiosta, on kaasukammio. taas lempipurjehtijani vastaa testikaasun annostelusta. hän näkee minun tulevan sisään noin yhdeksän muun kanssa joukkueestani, ja hänen kasvonsa syttyvät valoon. "Onneksi olkoon, että kuulutte neiti allonsy_badwolfin joukkueeseen, olette täällä vielä jonkin aikaa!" Käymme läpi koko harjoituksen, sitten otamme maskin pois, mutta laitamme sen takaisin päälle ja tyhjennämme sen, ja meidän pitäisi olla valmiita. Sitten hän kertoo minulle, että kukaan ei saa poistua kammiosta, ennen kuin sanon yksin koko sotilaslupauksen. Kaikki, jotka ovat koskaan kokeneet tämän, tietävät, että on hyvin vaikeaa puhua kaasun aiheuttaman oksentelun ja oksentelun läpi, ja sotilaslupauksen sanominen on hieman raskasta.Huudan tässä omaan torveeni, että se haaste oli minun, jumalauta, hallussani. Tein sen läpi, ja hänen kasvonsa olivat vain senttien päässä yhdestä, joten hän oli onnekas, kun kyyneleeni, räkäni ja sylkeni peittivät hänet sen jälkeen, varsinkin kun huusin viimeisen repliikin: "Olen amerikkalainen sotilas!", ja sitten olimme vapaita.Minua kusetettiin vähän siellä sun täällä jälkeenpäin, mutta luulen, että lopulta todistin itseni. Varsinaisen joukkoni koulutuskersantit antoivat minulle paljon tunnustusta lopussa, he kaikki löivät vetoa siitä, kuinka nopeasti lopettaisin ja yrittäisin saada potkut ulos armeijasta. muutuin tunteellisesta lapsesta, joka itki koko ajan, aika kovaksi nartuksi, mutta sitä odotin perusjoukon tekevän minulle. lopussa myös koulutuskersanttini myönsivät tietävänsä, mitä oikeasti oli tapahtunut, että se ei ollut tarkoitus harjoituksissa.  vaikka se oli silti sopimatonta, se oli heidän mielestään hulvatonta. lempinimeni jakson aikana oli "haista vittu mies". se porari, jonka aikana kirosin, antoi minulle jopa kiitosta siitä, että jaksoin loppuun asti. se oli kuitenkin kauheaa siihen aikaan. pelkäsin joka päivä, mitä tapahtuisi. Vanhojen peruskoulutuskirjeideni lukeminen vanhemmilleni on kuitenkin aika hulvatonta, olin pelon sekaisin. edit: täällä on paljon negatiivisia ihmisiä. armeija on mitä on. liityin sinne odottaen täyttä metatakkityylistä peruskoulutusta. se ei ollut läheskään niin kamalaa, mutta se teki minusta paremman sotilaan ja paremman työntekijän siviilielämässä. se ei sovi kaikille, joten jos nämä tarinat suututtavat sinua tai mitä tahansa, älä liity. niin yksinkertaista kuin se on. tämän takia pakollinen asepalvelus on huono ajatus. se ei sovi kaikille. monet veteraanit ovat kokeneet paljon pahempaa, ja monet ovat kokeneet vähemmän.</w:t>
      </w:r>
    </w:p>
    <w:p>
      <w:r>
        <w:rPr>
          <w:b/>
        </w:rPr>
        <w:t xml:space="preserve">Tulos</w:t>
      </w:r>
    </w:p>
    <w:p>
      <w:r>
        <w:t xml:space="preserve">käski sotamiehen painua helvettiin, oli itse asiassa ylikersantti. seuraa kidutusrangaistus. elämän opit.</w:t>
      </w:r>
    </w:p>
    <w:p>
      <w:r>
        <w:rPr>
          <w:b/>
        </w:rPr>
        <w:t xml:space="preserve">Esimerkki 7.1350</w:t>
      </w:r>
    </w:p>
    <w:p>
      <w:r>
        <w:t xml:space="preserve">Teksti: (Kaikki sujui ongelmitta, mutta koska hänen hiuksensa ovat lyhyet, käytimme vain noin 1/3 pullosta. jätin jäljellä olevan liuoksen alkuperäisessä pullossa huoneemme pöydälle. ja siinä oli minun vittumainen osuuteni. keskiyöllä pullo alkoi turvota ja rupesi puhkeamaan. olin tietokoneella ja kämppikseni nukkui. tunsin, kuinka jotain viileää suihkusi niskaani pitkin. luulin ensin, että se oli sammutusjärjestelmä (tiedättehän, se vesisumutin, joka asennettiin kattoon) ja ajattelin "voi paska, onko rakennuksessa tulipalo?". mutta hetken kuluttua tajusin, että se tuli pöydästä, käännyin takaisin ja näin pullon turvonneen ja suihkuttavan liuosta ympäri huonetta. sitä pääsi jopa tyynyyn, lakanaan, ja koko reppuni on tuon liuoksen peitossa. ja haju on kamala, se haisee periaatteessa ammoniakille tai pahimmalle julkiselle vessalle ikinä. nyt siivoan huonettani keskiyöllä, kun se haisee kuselle. // selvennykseksi: ostamamme pullo tuli kahdessa osassa, ja käyttääkseen niitä pitää sekoittaa keskenään, ja se käynnistää reaktion kaasun vapautumiseksi. siksi se ei puhkea, kun se on kaupassa pitkään.</w:t>
      </w:r>
    </w:p>
    <w:p>
      <w:r>
        <w:rPr>
          <w:b/>
        </w:rPr>
        <w:t xml:space="preserve">Tulos</w:t>
      </w:r>
    </w:p>
    <w:p>
      <w:r>
        <w:t xml:space="preserve">värjäsin kämppikseni hiuksia, en käyttänyt koko pulloa, jätin sen rauhaan, se suuttui ja suihkutteli ympäri huonetta, nyt keskiyöllä huoneeni haisee kuselle.</w:t>
      </w:r>
    </w:p>
    <w:p>
      <w:r>
        <w:rPr>
          <w:b/>
        </w:rPr>
        <w:t xml:space="preserve">Esimerkki 7.1351</w:t>
      </w:r>
    </w:p>
    <w:p>
      <w:r>
        <w:t xml:space="preserve">Teksti: niin tämä alkoi muutama päivä sitten, mutta on tällä hetkellä kehittymässä. vähän taustatietoa: gf isoisä hänen isänsä puolella kuoli hiljattain, hänellä on paska vuokranantajat ja ei pidä katsella elokuvia hän ei tiedä. tämä viikonloppu rullaa noin ja päätän mennä käymään minun gf ylös koulussa. Hän tylsistyy uudessa asunnossaan, koska vuokranantajat päättivät, etteivät halua asentaa kaapelia ja wlania. Ajattelin, että voin tuoda kovalevyn ja antaa hänelle muutaman hyvän elokuvan, jotta hän voi katsoa jotain netflixin sijasta, kun hänellä on aikaa, kuten hyvä kaveri olen. Laitan siis joitain mimmivideoita ja yritän hankkia muutaman elokuvan, joita haluan hänen katsovan (toivoen, että hän ymmärtäisi nyt joitain tappajaviittauksiani), mutta hän taistelee koko ajan. lopulta hän vain sanoo minulle, että "laita mitä tahansa, mistä hän mielestäni pitää", mikä tarkoittaa, että "osaan poistaa juttuja". mutta alan laittaa joitain elokuvia, jotka tuntuvat olevan hänen mieleisensä, ja aloitamme ison tapahtuman katsomalla hänen valitsemaansa elokuvaa. (ainoa moka tässä oli se, että jouduin katsomaan Tammyn uudestaan) viikonloppu menee ohi ilman, että olisi tarvinnut naida, ja palaan kotiin. illalla istun sängyssä tekemässä projektia, ja saan tekstiviestin, jossa hän sanoo katsovansa yhden niistä elokuvista, jotka laitoin, mutta joita hän ei aluksi halunnut. Ajattelin, että "piste. hän pääsee minun genreeni. mahtavaa." Kysyin, minkä elokuvan hän valitsi, ja hän vastasi, että "wish i was here". tässä on vittuilu. minä, joka olen niin tietämätön persläpi, sanoin hänelle, että se voi olla vähän surullista hänen kannaltaan, mutta minusta se oli aika hauskaa. Niille, jotka eivät ehkä tunne elokuvaa, lasten isoisä kuolee hitaasti ja heidän isänsä joutuu kamppailemaan tilanteen kanssa. sain tekstiviestin ehkä 30 minuuttia sen jälkeen, kun olin lähettänyt tekstiviestin, jossa luki: "hei joo, anna minulle leffa isoisän kuolemasta... loistava idea." Siirryn nyt tähän, puhuin juuri puhelimessa nyyhkyttävän tyttöystäväni kanssa, joka ei enää luota elokuvamakuuni eikä siihen, mitä pidän hauskana. taisin pyytää anteeksi joka toisessa virkkeessäni, mutta hän oli (oikeutetusti) silti hyvin järkyttynyt.</w:t>
      </w:r>
    </w:p>
    <w:p>
      <w:r>
        <w:rPr>
          <w:b/>
        </w:rPr>
        <w:t xml:space="preserve">Tulos</w:t>
      </w:r>
    </w:p>
    <w:p>
      <w:r>
        <w:t xml:space="preserve">Kiitos Zach Braff</w:t>
      </w:r>
    </w:p>
    <w:p>
      <w:r>
        <w:rPr>
          <w:b/>
        </w:rPr>
        <w:t xml:space="preserve">Esimerkki 7.1352</w:t>
      </w:r>
    </w:p>
    <w:p>
      <w:r>
        <w:t xml:space="preserve">Teksti: hei taas, olen taas kerran mokannut!olen siis tässä ryhmässä. en mainitse nimeä turvallisuussyistä, mutta me tykkäämme painia keskenämme... hyvin kovaa painia... ja siihen liittyy myös lyöntejä.tappelen siis jäsentä nro 2 vastaan.syöksyn häntä kohti, ja hän tarttuu minuun ja heittää minut maahan.hän lankesi siihen! &gt;:)potkaisen häntä rintaan, niin että hän kompastuu, kierin eteenpäin, nousen jaloilleni ja heitän lyönnin. mitä en tiennyt oli se, että hän oli jo toipunut potkusta. hän torjuu lyöntiäni kyynärvarrellaan lyömällä sen lyöntiäni vasten, suoraan huonosti paikallaan olevaan peukalooni. ***ccccccrrrrrrrrrakkk***ei tiedä kuinka moni teistä on ennenkin saanut nivelen sijoiltaan, mutta kerrottakoon... se on kivuliaampaa kuin sen murtuminen useampaan osaan.menen välittömästi maahan, napautan hyvällä kädelläni maata osoittaakseni, että luovun ottelusta, ja jäsenet kerääntyvät ympärilleni. kaikki tietävät, mitä tapahtui. samalla kun ryhmänjohtaja soveltaa parantavia painepisteitä peukalooni, yritän päästä yli kivusta. tunti alkaa. vittu, en voi enää missata enempää, eivätkä hekään. ennen lähtöä ryhmänjohtaja menee kättelemään minua.hän huijasi minua. hän tarttui ranteeseeni ja peukalooni ja työnsi sen takaisin paikalleen. se olisi pysynyt paikallaan, jos en olisi hätkähtänyt... tiedättehän, koska **tunneilla sattui niin paljon.** peukalo oli siirretty väärään paikkaan ja se meni sijoiltaan matkalla tunnille. päädyin kävelemään ulos tunnilta ja lähtemään kotiin hoitamaan peukaloparkaani. ---------------------.</w:t>
      </w:r>
    </w:p>
    <w:p>
      <w:r>
        <w:rPr>
          <w:b/>
        </w:rPr>
        <w:t xml:space="preserve">Tulos</w:t>
      </w:r>
    </w:p>
    <w:p>
      <w:r>
        <w:t xml:space="preserve">Olin tappelussa ryhmäni toisen jäsenen kanssa, koska meillä oli tylsää, ja minulla meni peukalo sijoiltaan. johtaja siirsi sen vahingossa väärään paikkaan, ja se meni pian sen jälkeen uudelleen sijoiltaan.</w:t>
      </w:r>
    </w:p>
    <w:p>
      <w:r>
        <w:rPr>
          <w:b/>
        </w:rPr>
        <w:t xml:space="preserve">Esimerkki 7.1353</w:t>
      </w:r>
    </w:p>
    <w:p>
      <w:r>
        <w:t xml:space="preserve">Teksti: aamuni alkoi personal training -tunnilla, jota varten en syönyt tarpeeksi. tämä johti siihen, että olin yllättävän heikko rasituksesta sen jälkeen. session jälkeen istuin autossa odottamassa, että oloni paranisi. hetken kuluttua menin starbucksiin hakemaan vaniljapapuja saadakseni energiaa kotiinajoa varten. tässä vaiheessa tunnen, että oksennan ja odottelen muutaman minuutin ennen kuin ajan. tunnen oloni taas paremmaksi, olin väärässä. valoissa odottaessani oksennan, valo menee vihreäksi ja oksennan itseni ja ratin päälle. pysähdyn välittömästi ostoskeskukseen. puhdistan itseni pyyhkeellä, soitan vanhemmilleni ilmoittaakseni heille, että myöhästyn. laitan vaniljapapuni ja puhelimeni auton päälle, koska auton sisäpuolella on oksennusta kaikkialla. oksennuksen jälkeen olo paranee ja menen takaisin autoon ja otan frappeni mukaani. lähden iloisena ja paremman oloisena kotiin. heti kotiin päästyäni huomaan, että unohdin puhelimeni. en löydä sitä! tajuan, että jätin sen auton päälle. minulla ei ole omaa autoa ja vanhempani käyttivät molempia autoja vasta 6 tuntia myöhemmin. tässä vaiheessa palaan takaisin kauppakeskukseen autoni löytämisen toivossa, mutta ei onnistu. sitten kun olen matkalla kotiin surullisena näen puhelimen tien sivussa. pysäytän nopeasti ja juoksen hakemaan puhelimen. lifeproof-kotelo oli lentänyt irti kotelostani ja löysin siitä vain etupuolen. puhelin oli murskaantunut korjauskelvottomaksi. nyt joudun maksamaan 199 dollaria sen vaihtamisesta, ja kaikki tämä vain siksi, että unohdin ottaa sen pois katolta.</w:t>
      </w:r>
    </w:p>
    <w:p>
      <w:r>
        <w:rPr>
          <w:b/>
        </w:rPr>
        <w:t xml:space="preserve">Tulos</w:t>
      </w:r>
    </w:p>
    <w:p>
      <w:r>
        <w:t xml:space="preserve">treenasin, oksensin autoon. pysäytin auton, jätin puhelimen auton päälle. ajoin pois, puhelin jäi auton alle ja tuhoutui useiden tuntien aikana.</w:t>
      </w:r>
    </w:p>
    <w:p>
      <w:r>
        <w:rPr>
          <w:b/>
        </w:rPr>
        <w:t xml:space="preserve">Esimerkki 7.1354</w:t>
      </w:r>
    </w:p>
    <w:p>
      <w:r>
        <w:t xml:space="preserve">Teksti: kuten useimmat tifut, tämä tapahtui noin 6 vuotta sitten. ystäväni oli juuri lähtenyt lomalle ja minä ja toinen ystäväni olimme päättäneet, että olisi hyvä idea mennä hänen takapihalleen ja mennä hänen trampoliinilleen, mikä oli meille täysin ok. Kun saavuimme sinne, päätin, että olisi hauska ajatus hakea hänen vajastaan bensiiniä ja sytyttää jotain tavaroita tuleen (minulla oli pakkomielle tulesta tässä vaiheessa elämääni). otin siis esiin mainitun bensiinin ja halusin nähdä, syttyisikö bensiini vedessä, joten aloin kaataa hyvin pienen määrän pieneen leivinpannuun vettä, joka oli jätetty maahan, laskin bensiinikanisterin alas ja sytytin sen tuleen. Tässä vaiheessa helvetti on irti, olin jättänyt bensiinikanisterin liian lähelle liekkiä ja se syttyi tuleen, aioin juosta, mutta sitten panikoin, että kanisteri räjähtäisi ja polttaisi talon ja vajan, joten tartuin kanisteriin ja juoksin kulman taakse ulkohanalle ja jatkoin kanisterin täyttämistä vedellä. 11-vuotias mieleni ei tietenkään tiennyt, että vesi ei tietenkään sammuta bensiiniä, joten heti kun vesi oli täyttänyt kanisterin jäljellä olevan tilan, bensiini valui ulos. Olin ihan käsissäni, joten pudotin kanisterin ja sitten se räjähti. koko kehoni oli tulessa, takkini oli sulanut ihooni ja pystyin haistamaan ihoni ja hiukseni. en oikeastaan muista kovin paljon sen jälkeen, mutta pysähdyin, putosin ja pyörin. ilahdutin liikaa, kun tulipalo oli sammunut, revin takkini pois ja juoksin kotiin niin nopeasti kuin pystyin. kun pääsin sisälle taloon, äitini pystyi haistamaan, mitä oli tapahtunut. hän laittoi minut autoon ja ajoi sairaalaan, joka onneksi sijaitsi vain kahden minuutin päässä tien varrella. Onneksi äitini laittoi märän pyyhkeen kasvoilleni, mikä uskoakseni esti kasvoni näyttämästä kädeltäni, joka nyt näyttää siltä kuin siihen olisi pysyvästi palanut pekonisuikale. muistan, kun tulin sairaalasta kotiin, olin täysin kalju, kaikki hiukseni olivat loppuneet ja ääneni oli savun hengittämisen aiheuttama hevonen. pian sen jälkeen kehoni muuttui valtaviksi rakkuloiksi, mikä oli vitun sairasta. äitini ei ollut kertonut isälleni, koska hän oli työmatkalla eikä halunnut huolestuttaa häntä. hän käveli ovesta sisään ja näki minut ja kirjaimellisesti murtui. niin kauheita muistoja. joten muistakaa lapset älkää leikkikö tulella, se on voima, jonka kanssa ei kannata pelleillä.</w:t>
      </w:r>
    </w:p>
    <w:p>
      <w:r>
        <w:rPr>
          <w:b/>
        </w:rPr>
        <w:t xml:space="preserve">Tulos</w:t>
      </w:r>
    </w:p>
    <w:p>
      <w:r>
        <w:t xml:space="preserve">leikin bensiinillä ja melkein poltin itseni kuoliaaksi.</w:t>
      </w:r>
    </w:p>
    <w:p>
      <w:r>
        <w:rPr>
          <w:b/>
        </w:rPr>
        <w:t xml:space="preserve">Esimerkki 7.1355</w:t>
      </w:r>
    </w:p>
    <w:p>
      <w:r>
        <w:t xml:space="preserve">Teksti: asun siis ukissa, joka vuosi meille tulee opiskelija eri maista asumaan erään järjestön kautta, ja tällä kertaa se oli italialainen. tämän lisäksi minulla on italialainen ystävä, jonka tapasin yliopistossa, tämä ystävä ja minä sanomme aina tyhmiä juttuja toisillemme ja yritämme saada toisemme sanomaan juttuja, joita he eivät normaalisti sanoisi omalla kielellään. tämä kertoo kaiken. periaatteessa olen 21-vuotias ja tämä tyttö on 20-vuotias, joten ajattelin, että olisi hyvä ajatus kysyä ystävältäni apua italian kielen puhumiseen. (ei sillä, että olisin halunnut tehdä vaikutuksen häneen tai mitään...)alunperin pyysin häneltä hieman apua yksinkertaisissa sanoissa ja fraaseissa, kuten hei, mitä kuuluu? mitä tykkäät tehdä? ja sen kaltaisissa tavallisemmissa jutuissa. luotin siihen, että hän tiesi mistä puhui (tietenkin) ja tein muistiinpanoja, hän ehdotti lisäksi, että "entä jos hän tykkää sinusta". sinun täytyy osata vietellä hänet, tai kertoa hänelle, että pidät hänestä tai että hän on kaunis." Siitä kohtaa sanoin vain "vittu", olet oikeassa! tein muistiinpanoja kuin krapulainen ensimmäisen vuoden opiskelija, joka yrittää päästä perille luennoilta, jotka hän oli missannut. hän saapui. ja luoja, hän oli nätti. Näytin hänelle aluettani ja vein hänet katsomaan joitakin asioita, joita hän oli tutkinut netistä lähellä asuinpaikkaani. vietimme ikuisuuden vitsaillen toistemme kanssa ja opettamalla toisillemme, miten puhua englantia ja italiaa jne jne jne... sitten tuli toiseksi viimeinen ilta, jolloin hän oli masentunut, ja ajattelin, että olisi mukavaa viedä hänet tuntemaani ihanaan ravintolaan, josta on merinäköala. Oli torstai-ilta, ravintola oli tyhjä ja aurinko oli laskemassa kun lopetimme, täydellinen ilta. kun lähdimme oli ulkona melko kylmä, mutta hän vaati, että menemme istumaan rannalle ja katsomaan auringonlaskua. tässä vaiheessa ajattelin itsekseni "miksi helvetissä ei?"!". "Mennään". istuimme hiekkarannan päällä katsellen auringonlaskua hänen päänsä olkapäälläni, mahtavaa!. lopulta hän halasi minuun ja antoi suukon poskelle, käänsin pääni katsomaan häntä, kun hän katsoi huuliani. kuiskasin "intro culo di mammata", toistan "intro culo di mammata", kun menin suutelemaan häntä. Nyt tämä lause, jonka minulle sanottiin tarkoittavan "olet niin kaunis". ei edes vittu lähellekään! ilmeisesti sanoin "vittu äitisi perseeseen tai äitisi perseeseen", kun menin siihen. sanotaan vain, että asiat menivät hieman kiusallisiksi ja hämmentäviksi.</w:t>
      </w:r>
    </w:p>
    <w:p>
      <w:r>
        <w:rPr>
          <w:b/>
        </w:rPr>
        <w:t xml:space="preserve">Tulos</w:t>
      </w:r>
    </w:p>
    <w:p>
      <w:r>
        <w:t xml:space="preserve">sanoin kuumalle opiskelijalle, että nussin hänen äitiään perseeseen, kun olin siinä hetkessä.</w:t>
      </w:r>
    </w:p>
    <w:p>
      <w:r>
        <w:rPr>
          <w:b/>
        </w:rPr>
        <w:t xml:space="preserve">Esimerkki 7.1356</w:t>
      </w:r>
    </w:p>
    <w:p>
      <w:r>
        <w:t xml:space="preserve">Teksti: niille, jotka eivät tiedä, grounders (tai hiekka-ansat) on leikkivälineillä pelattava leikkikenttäväline, jossa "se" voi huutaa "grounders" merkitäkseen jonkun, joka on hiekalla eikä välineillä, mutta "se" joutuu sulkemaan silmänsä, kun hän on välineillä. en ole enää lapsi, olen nuori aikuinen. Mutta minä ja muutama kaverini päätimme leikkiä groundersia eräänä päivänä puistossa hengailemassa. minä olin "se" ja olin välineellä, joka oli ehkä 8'-10' irti maasta (kerrostettu puulastuilla, ei hiekalla) ja ajattelin: "hei, tein tällaisia hyppyjä koko ajan, kun olin pieni. olen nyt isompi, joten sen pitäisi olla vielä pienempi ongelma." Minä olin "se" ja olin välineellä, joka oli ehkä 8'-10' irti maasta." minun niin oli ilmeisesti käski minua olemaan, mutta en kuullut häntä. joten tein sen ja, kuten voitte kertoa tämän viestin läsnäolosta tällä subilla, se ei päättynyt hyvin. ilmeisesti minun onni oli hirveä sillä hetkellä, kun laskeuduin. nilkkani on nyt murtunut ja vääränlainen, ja odotan soittoa kirurgilta, joka kertoo, tarvitsenko oikaisuleikkauksen (lääkäri sanoi, että 95 %:sti tarvitsisin). Voin lähettää kuvan jalkaa pitkästä tumman violetista mustelmasta, joka kulkee koko nilkkani/kilveni sivulla, jos joku liian skeptinen henkilö ei usko minua, mutta en usko, että tämä on mitenkään kaukaa haettua.</w:t>
      </w:r>
    </w:p>
    <w:p>
      <w:r>
        <w:rPr>
          <w:b/>
        </w:rPr>
        <w:t xml:space="preserve">Tulos</w:t>
      </w:r>
    </w:p>
    <w:p>
      <w:r>
        <w:t xml:space="preserve">Dun mursi nilkkani.</w:t>
      </w:r>
    </w:p>
    <w:p>
      <w:r>
        <w:rPr>
          <w:b/>
        </w:rPr>
        <w:t xml:space="preserve">Esimerkki 7.1357</w:t>
      </w:r>
    </w:p>
    <w:p>
      <w:r>
        <w:t xml:space="preserve">Teksti: Toisin kuin useimmat tifut tämä tapahtui noin 2 minuuttia sitten..olin juuri tullut kotiin aamutunnilta, laittanut hillot päälle ja katsonut ulos ikkunasta. 6 kerrosta alempana huomasin ystäväni kävelevän asuntolani ohi. ajattelin huvikseni yrittää saada hänen huomionsa. koska asuntolani ikkunat eivät aukea, ainoa keino siihen oli koputtaa ikkunaan. noin 5 koputuksen jälkeen ikkuna hajosi ja lasinsiruja lensi kaikkialle... sitä satoi alaspäin olevien ihmisten päälle. Sanomattakin on selvää, että olen kusessa. Ja pahinta on se, etten edes tiedä, sainko kaverini huomion...., joka on aikeissa tehdä "työmääräyksen", tarvitsen tekosyitä saadakseni sen näyttämään onnettomuudelta.... edit. Menin ra:n luo, kuten useimmat teistä ehdottivat. Kerroin hänelle, että koputin muutaman kerran nähdäkseni, josko joku kuulisi minua... *tuomitseva katse häneltä* ja että se meni rikki. hän ei nauranut... sanoi että olin idiootti, mutta hän ei halunnut että tämä tulisi millään tavalla hänen tietoonsa. joten hän käytti ra-valtuuksiaan soittaakseen huollolle, jotta he vaihtaisivat ikkunan nopeasti ennen kuin siitä tulisi iso ongelma. huolto on tulossa...</w:t>
      </w:r>
    </w:p>
    <w:p>
      <w:r>
        <w:rPr>
          <w:b/>
        </w:rPr>
        <w:t xml:space="preserve">Tulos</w:t>
      </w:r>
    </w:p>
    <w:p>
      <w:r>
        <w:t xml:space="preserve">koputti ikkunaan saadakseen ystävän huomion, joka rikkoutui paineen alla.</w:t>
      </w:r>
    </w:p>
    <w:p>
      <w:r>
        <w:rPr>
          <w:b/>
        </w:rPr>
        <w:t xml:space="preserve">Esimerkki 7.1358</w:t>
      </w:r>
    </w:p>
    <w:p>
      <w:r>
        <w:t xml:space="preserve">Teksti: kuten otsikossa sanotaan, olen laktoosi-intolerantti. pystyn kuitenkin kuluttamaan lieviä määriä maitotuotteita ilman mitään muuta kuin lievää vatsakipua. viime yönä minulla oli hyvä olo tapettuani puoli pulloa viiniä, joten kun kämppikseni kysyi, halusiko kukaan pizzaa, koska hän oli saamassa sellaisen, sanoin tietysti kyllä. joten saan pizzani ja syön siitä puolet, jatkan juomista kämppikseni kanssa ja pidän hauskaa, kun lopetan pullon. Myöhemmin samana iltana päihtynyt mieleni ajattelee, että on hyvä idea syödä kulhollinen jäätelöä... nukahdan ja kaikki on yllättävän hyvin. viisi tuntia myöhemmin (tänä aamuna) herään anatomian tunnille ja ryntään tunnille. tunnen oloni aika hyväksi edelliseen yöhön nähden ja päätän vaihtaa paikkaa ja istua jonnekin muualle. luokka on auditorio, jossa on kolme osastoa, joten kävelen luokan toiselle puolelle ja näen tyhjän istumapaikan kahden tytön välissä, kutsumme heitä jennyksi ja carlyksi. (en tiedä heidän nimiään enkä tule koskaan tietämäänkään...) sekuntia istumisen jälkeen piereskelen sulamatonta maitotuotetta, joka on juuri lämmitellyt vatsassani tuntikausia, ja sanonpa teille, että se oli niin kamalaa, että silmäni vetistivät. pidän itseäni melko nokkelana, ja käännän nopeasti puoliksi ympäri ja katson taakseni ja teen naaman, sitten käännyn jennyn puoleen ja mumisen henkäykseni alla: "ugh, se haisee vitun pahalle"... naamani oli niin punainen, vaikka olen melko varma, ettei kukaan uskonut sitä.</w:t>
      </w:r>
    </w:p>
    <w:p>
      <w:r>
        <w:rPr>
          <w:b/>
        </w:rPr>
        <w:t xml:space="preserve">Tulos</w:t>
      </w:r>
    </w:p>
    <w:p>
      <w:r>
        <w:t xml:space="preserve">söin tonneittain maitotuotteita, istuin luokassa kuumien tyttöjen vieressä, mädän lihan haju karkasi minusta ja tappoi ainakin neljä viatonta sivullista.</w:t>
      </w:r>
    </w:p>
    <w:p>
      <w:r>
        <w:rPr>
          <w:b/>
        </w:rPr>
        <w:t xml:space="preserve">Esimerkki 7.1359</w:t>
      </w:r>
    </w:p>
    <w:p>
      <w:r>
        <w:t xml:space="preserve">Teksti: joten tämä oli perjantai ja olin katsomassa noin 2 tunnin ajomatka työmaalle olin työskennellyt, että päivä minun myymälä, joka on noin 5mins nurkan takana minun place.hit torkku 1 liian monta kertaa ja päätyi ohittaa kylpyhuone rutiini, tarttumalla omena ja juoksu ulos door.whats vikaa ohittaa aamulla kylpyhuone rutiini on puuttuu minun aamulla kakka. kiipeän verkostoituminen tornit elantonsa ja uskokaa minua, 500ft ilmassa on vähiten ajatus paikka tarvitse mennä #2.Siitä huolimatta ehdin juuri ja juuri ajoissa töihin, otin varusteet päälle ja aloitin kiipeämisen. noin 250ft-300ft korkeudessa virheeni kävi selväksi. vuosia kokeneempi kiipeilykumppanini nauroi perseelleen, kun radioin maahenkilökunnalle, jotta hekin voivat nauraa tilanteelleni. hän selitti, että 400ft korkeudessa on kiinnikkeitä, jotka ovat tarpeeksi isoja istumiseen, ja minun pitäisi kirjaimellisesti paskoa tuuleen sieltä käsin.Se viimeinen 100ft:n nousu oli aivan kamalaa. jaloissasi ei ole tarvittavaa liikelaajuutta kiipeämiseen torneihin, kun puristat takapuolesi niin kovaa kuin pystyt välttyäksesi alushousujen räjähdykseltä suuressa korkeudessa. kun pääsin 400ft:n korkeudessa oleville kiinnityspisteille, seuraava kauhistuttava vaihe oli löysätä jalkahihnoja valjaistani niin paljon, että sain housuni alas ja paikoilleen.Nopean tuulen suunnan tarkistuksen ja radiosoiton maahan, että pommitus oli alkamassa, jälkeen pystyin vihdoin päästämään höyryävän hyötykuormani irti 400 jalan korkeudesta. puuvillahansikkaideni vuori uhrattiin improvisoiduksi tp:ksi. ja koska tiedän, että ihmiset kysyvät, että torni oli pellolla, pommitus onnistui ja osui kohteeseen, ja pudotusalue oli turvallisesti kaukana laitteista, ajoneuvoista ja työtovereista jossakin maatilan peltoaukealla. edit: kiitos reddit, kaikkien aikojen eniten kannatusta saanut viestini koskee nyt kakkaani.</w:t>
      </w:r>
    </w:p>
    <w:p>
      <w:r>
        <w:rPr>
          <w:b/>
        </w:rPr>
        <w:t xml:space="preserve">Tulos</w:t>
      </w:r>
    </w:p>
    <w:p>
      <w:r>
        <w:t xml:space="preserve">tifu ryntäämällä töihin käymättä vessassa ja paskomalla 400 jalan korkeudessa olevan tornin reunalta.</w:t>
      </w:r>
    </w:p>
    <w:p>
      <w:r>
        <w:rPr>
          <w:b/>
        </w:rPr>
        <w:t xml:space="preserve">Esimerkki 7.1360</w:t>
      </w:r>
    </w:p>
    <w:p>
      <w:r>
        <w:t xml:space="preserve">Teksti: niin noin vuosi sitten paras ystäväni ja minut pidätettiin veitsenkärjellä kävelemässä autolleni mahtavan Iron Maiden -keikan jälkeen. se oli yksi oudoimmista kokemuksista, koska olimme molemmat aivan jähmettyneinä emmekä tienneet mitä tehdä. onneksi kun menen konsertteihin, otan mukaani ilmastointiteippilompakkoni, jossa on vain henkilöllisyystodistukseni ja hieman käteistä.. tässä tapauksessa minulla oli 40 dollaria jäljellä. hän pyysi rahojamme ja minä vain heitin lompakkoni ja me molemmat juoksimme autolleni. Tämän jälkeen päätimme, että emme olisi valmistautumattomia, jos se tapahtuisi uudelleen, joten tilasimme amazonista kumisia harjoitusveitsiä ja päätimme, että hyökkäämme satunnaisesti toistemme kimppuun, jotta pysyisimme varpaillaan. kämppikseni ja minä olemme olleet parhaita ystäviä 11-vuotiaasta lähtien ja olemme olleet kämppiksiä nyt noin kolme vuotta, ja meillä molemmilla on vastakkaiset työajat. hän työskentelee yövuorossa ja pääsee vapaaksi noin klo 6 aamulla, ja minä työskentelen aamuisin, ja minun on oltava töissä klo 7.30 aamulla. Joten nopeasti eteenpäin tähän aamuun... herään noin 6:15 kävelen kylpyhuoneeseeni bokserit jalassa ja kämppikseni on kylpyhuoneeni oven takana kumiveitsen kanssa ja hän huutaa ja hyökkää kimppuuni... minä sekoan ja huudan ja tartun hänen käsiinsä ja me rähinöimme kylpyhuoneeni läpi kaatamalla hammasharjatelineeni ja kolhiessani vesipikani maahan ja vettä menee kaikkialle. liukastun ja osun lattiaan todella kovaa ja huudan noooooooooooo ja hän puukottaa minua rintaan.. työnnän hänet pois päältäni ja nauramme sille, vaikka sydämeni sykkii edelleen. sitten kuulemme kovaa paukutusta oveen. alakerran naapuri on ovella käsiase kädessään ja sanoo soittaneensa poliisit ja rikkovansa oven, jos emme avaa. lopulta rauhoitamme hänet, mutta oli liian myöhäistä estää poliisin tulo, joten jouduimme selviytymään siitä. oli todella vaikeaa selittää, miksi olimme myöhässä töistä.</w:t>
      </w:r>
    </w:p>
    <w:p>
      <w:r>
        <w:rPr>
          <w:b/>
        </w:rPr>
        <w:t xml:space="preserve">Tulos</w:t>
      </w:r>
    </w:p>
    <w:p>
      <w:r>
        <w:t xml:space="preserve">- ystäväni hyökkäsi kimppuuni kumiveitsellä, sain poliisit paikalle, koska olin liian realistinen.</w:t>
      </w:r>
    </w:p>
    <w:p>
      <w:r>
        <w:rPr>
          <w:b/>
        </w:rPr>
        <w:t xml:space="preserve">Esimerkki 7.1361</w:t>
      </w:r>
    </w:p>
    <w:p>
      <w:r>
        <w:t xml:space="preserve">Teksti: tämä fu tapahtui ehkä 3-4 vuotta sitten. löydettyäni redditin, teidän täytyy lukea tämä, koska se on tarina, jonka rakastan kertoa kaikille.Joten yksi hyvä ystäväni (kutsumme häntä Garyksi) ottaa haikibudo-opetusta. tämä on kuin karate, taekwondo ja niin edelleen, mutta keskittyy vahvasti katanoiden käyttöön. Liikkuminen, viiltely, hyökkääminen, puolustautuminen ja kaikki. gary kertoi minulle, että hän on seurannut sitä viimeiset 10-12 kuukautta, joten ajattelin, että hän on siinä yhtä hyvä kuin minä taekwondossa (harrastanut sitä viimeiset kolme vuotta). eräänä päivänä olemme luonani muutaman ystävän kanssa, otamme olutta, nauramme ja vain nautimme elämästä. Laitoin hyvää ruokaa ja kaikki, lopetimme, jatkoimme juomista ja yritimme pelastaa maailman. gary kysyi yllättäen, voisiko hän ottaa appelsiinin syödäkseen, koska hänellä oli vielä nälkä (kännissä v***). sanoin hänelle (joo, tietysti, se oli hyvä idea....), että hän saa tietysti appelsiinin, mutta vain jos hän saa leikata sen ilmassa sen jälkeen, kun olen heittänyt sen häntä kohti (ei mikään pikapallon heitto, enemmänkin sulkapallolentopallo) ja jos hän onnistuu leikkaamaan sen kahtia katanallani (myös huomioitavaa, tämä katana on kauhean terävä ja vaarallinen. en halua, että kukaan koskettaa sitä, koska se on vaarallinen ase, jos et tiedä mitä teet. (tämän tyypin pitäisi olla katana-mestari, 'jäsen?)). tyhmyyttään tai humalassaan, en ole varma kumpi, hän ilmeisesti sanoi ya man let's do this!!!!!!. haen appelsiinin, annan katanan hänelle, jotta hän tuntisi sen painon ja kaiken, siirryn vähintään kolmen metrin päähän hänestä (tuo on helvetin terävä), katson, kun hän valmistautuu, kyyristyn polvelleni (odottelen vaakasuoraa lyöntiä, kuten ''kuka tahansa'' olisi tehnyt välttääkseen pääni leikkaamisen irti) ja pyydän häntä valmistautumaan. hän tekee niin, valmistautuu makeaan horinzontaliseen lyöntiin a la hedelmä-ninja. heitän appelsiinin kauniiseen kaarevaan kaarelle niin, että se laskeutuu hitaasti alas hänen eteensä. hän muuttaa asentoaan viime hetkellä ja viiltää suoraan pystysuoraan alaspäin, ja terän kärki osuu lattiaan aivan hänen jalkansa eteen. me kaikki alamme nauraa, koska hän ei koskenut appelsiiniin, samalla kun hän alkaa kiroilla vuolaasti äidinkielellään. Kysyimme, mikä hätänä, koska kaikki näytti hyvältä, kunnes näimme veren, joka alkoi tulla runsaasti hänen sukastaan. se oli niin terävä, että se meni suoraan sukan läpi, leikkasi isovarpaan kahtia (avattu keskeltä, räpylät molemmilta puolilta ( meillä ei ollut 2 garyn osaa. vain yksi, mutta suloisesti leikattu kahtia)). joten aktivoimme hullunmyllyn pelastustilan. otimme koko tp-rullan, teimme siihen valtavan siteen, nappasimme garyn olkapäälleni, veimme hänet autoon ja kiidätimme hänet lähimpään sairaalaan (kiitos jumalan ''ilmaisesta'' terveydenhoidosta (love you cacanada))5 minuutissa, jossa side (kokonainen tp-rengas) valui runsaasti verta. ryntäämme ensiapuun, menemme hoitajan luo ja yritämme selittää hänelle nauramatta, kuinka gary on tyhmä, kun leikkasi oman varpaansa katanalla. Hyvä loppu, lääkäri kertoi meille, että leikkaus oli täydellinen eikä se koskettanut luuta, joten tarvittiin vain 4 tikkiä, jotta hänen varpaansa saatiin takaisin ''normaaliin'' kuntoon. hän kertoi myös, että hän näki sen ensimmäistä kertaa ja että se oli helvetin hauskaa. tänään varvas on parantunut täydellisesti, kuin mitään ei olisi koskaan tapahtunutkaan. hän ei kävellyt kuukauteen, hänen haikubo-opettajansa nauroi kovasti, ja muistutan häntä siitä lähtien vähintään kerran kuussa. viime viikolla menin juhliin, joissa oli paljon minulle tuntemattomia ihmisiä, ja jotkut heistä tiesivät tuon tarinan ilman, että kerroin sitä heille. miten siistiä se onkaan!!! myös huomata, että söin appelsiinin sitä seuraavana päivänä. edit: oikeinkirjoitus, lisää korjattavaa.</w:t>
      </w:r>
    </w:p>
    <w:p>
      <w:r>
        <w:rPr>
          <w:b/>
        </w:rPr>
        <w:t xml:space="preserve">Tulos</w:t>
      </w:r>
    </w:p>
    <w:p>
      <w:r>
        <w:t xml:space="preserve">ystävä ottaa katana-tunteja. haluaa appelsiinin, pyydän häntä leikkaamaan sen a la hedelmä ninja, heiluttaa katanaa kohti jalkojaan, leikkaa isovarpaansa kahtia, ei koskenut appelsiiniin.</w:t>
      </w:r>
    </w:p>
    <w:p>
      <w:r>
        <w:rPr>
          <w:b/>
        </w:rPr>
        <w:t xml:space="preserve">Esimerkki 7.1362</w:t>
      </w:r>
    </w:p>
    <w:p>
      <w:r>
        <w:t xml:space="preserve">Teksti: tifu laittamalla muovikorin suihkuuni. itse asiassa asensin tämän hyllykorin vuosi sitten, mutta vasta tänään sain selville, miten mokasin. en vieläkään tiedä, paljonko se tulee maksamaan, ehkä useita tuhansia taaloja, mutta se olisi voinut olla sata kertaa pahempaa. vuokraan asuntoni. olen ensimmäinen vuokralainen täydellisen remontin jälkeen, joten kaikki on täydellisessä kunnossa, mutta joskus asioista puuttuu kokemuksen mukanaan tuomia ominaisuuksia. suihku on yksi näistä paikoista: siellä ei ole paikkaa suihkugeelille ja muulle. olisin asentanut oikean hyllyn, mutta tämä ei ole minun asuntoni, eikä porakoneen asettaminen koskemattomiin valkoisiin laattoihin, jotka eivät ole minun, tuntunut hyvältä ajatukselta. se olisi kuitenkin luultavasti maksanut vähemmän kuin se, mitä tein. valitsin pienen muovikorin, joka on kiinnitetty imukupeilla. se sopii täydellisesti laattoihin. No, enimmäkseen täydellisesti, viimeisen vuoden aikana se on pudonnut kahdesti, mutta en oikeastaan välitä siitä, koska se on vain muovipulloja muovikorissa. lähdin viikoksi lomalle. kun palasin iloisena sunnuntai-iltana, kori oli pudonnut... mutta olin asentanut sen suihkun säätimien yläpuolelle, ja pudotessaan se oli onnistunut laittamaan suihkun päälle. suihku kävi täydellä teholla, lämpimällä (kaasulla lämmitetyllä) vedellä. koko asunto oli sumuinen. pahimmillaan se oli ollut käynnissä melkein kymmenen päivää. tiedän paremmin, kun saan vesi- ja kaasumittarit luettua (ne ovat suljetussa huoneessa, johon minulla ei ole pääsyä).Vakuutus ei varmasti maksa, koska pienellä painettuun tekstiin on kirjattu, että se ei korvaa vesi- tai kaasuvahinkoja, jotka johtuvat siitä, että asunto on jätetty valvomatta yli kolmeksi päiväksi ilman, että sähköverkkoa on katkaistu. ehkä osa syyllisyydestä on niiden tyyppien harteilla, jotka suunnittelivat ja asensivat suihkun, joka käynnistyy alaspäin suuntautuvalla liikkeellä. sähköalan normi on, että pelkkä alaspäin suuntautuva liike sammuttaa laitteet, ei käynnistä, ja nyt kun ajattelen asiaa, niin näyttääkin käyvän useimmille suihkuille, joita voin ajatella. mutta silti tiesin, että se hemmetin vehje putoaisi joskus, sen vain *piti* tapahtua, kun olin kymmenen päivän lomalla.Hieno puoli on se, että juuri päivää ennen lähtöä olin puhdistanut viemärin, koska se poisti vettä hitaammin kuin suihku. jos en olisi tehnyt sitä, koko asuntoni olisi tulvinut, ja alapuolella oleville asunnoille aiheutuneet vahingot olisivat voineet nousta satoihin tuhansiin.</w:t>
      </w:r>
    </w:p>
    <w:p>
      <w:r>
        <w:rPr>
          <w:b/>
        </w:rPr>
        <w:t xml:space="preserve">Tulos</w:t>
      </w:r>
    </w:p>
    <w:p>
      <w:r>
        <w:t xml:space="preserve">asensi imukuppikiinnitteisen korin suihkusäätimien yläpuolelle, se putosi alas, käynnisti suihkun, ja kuumaa vettä juoksi ehkä kymmenen päivää. oppi lukemaan vakuutuksen pienen printin.</w:t>
      </w:r>
    </w:p>
    <w:p>
      <w:r>
        <w:rPr>
          <w:b/>
        </w:rPr>
        <w:t xml:space="preserve">Esimerkki 7.1363</w:t>
      </w:r>
    </w:p>
    <w:p>
      <w:r>
        <w:t xml:space="preserve">Teksti: okei, englantini on hieman huonoa ja saatat nähdä muutaman huonosti rakennetun lauseen, mutta kunhan ymmärrät minua, se on ok.kaikki alkoi kuin tavallinen päivä espanjalaisessa koulussa, yksi opettajistani oli sairas, joten meillä oli ylimääräinen tunti aikaa tehdä mitä halusimme. minä ja ystäväni päätimme mennä kirjastoon, koska heillä oli siellä Macit ja halusimme selata innerwebz.Nyt alkaa vittuilu: ajattelimme, että lose/lose-pelin lataaminen macille ja highscore-taistelun tavoittelu oli nerokas idea (lose/lose on peli, jossa kun tapat vihollisen, macilta poistetaan satunnainen tiedosto, joka voi olla kuvake, pelitiedosto tai... sys-tiedosto). käynnistimme lose/lose-pelin, ja näyttöön tuli varoitus: "tämä peli voi pilata järjestelmäsi pahasti blaa blaa blaa blaa... paina mitä tahansa näppäintä aloittaaksesi "käynnistämme pelin ja alamme tappaa muukalaisia kuin ei olisi huomista, näemme poistettavat tiedostot "wav, png, mp3...", saavutamme 100 pistettä ja pelin vaikeusaste kasvaa, paljon enemmän muukalaisia ilmestyy ja se tarkoittaa enemmän vahinkoa, hävisimme kaksisataa jotain jotain jotain, ja sammutamme tietokoneen ennen kuin kukaan näkee mitä juuri teimme. [-= hyppää seuraavaan päivään =-]opettaja, jota en ole koskaan nähnyt, ilmestyy luokkaamme ja sanoo, että joku luokkamme jäsenistä sotki tietokoneen, ja sanoo, että hän menetti päivien työn ja valtavan määrän tietoa. se oli hänen macinsa, ei oppilaan käyttämä mac. kukaan ei tiedä, kuka voisi tehdä niin, ja koko luokalta kielletään pääsy kirjastoon.</w:t>
      </w:r>
    </w:p>
    <w:p>
      <w:r>
        <w:rPr>
          <w:b/>
        </w:rPr>
        <w:t xml:space="preserve">Tulos</w:t>
      </w:r>
    </w:p>
    <w:p>
      <w:r>
        <w:t xml:space="preserve">olla tyhmä ja onnekas ja poistaa valtavan määrän tietoja erään opettajani mukaan.</w:t>
      </w:r>
    </w:p>
    <w:p>
      <w:r>
        <w:rPr>
          <w:b/>
        </w:rPr>
        <w:t xml:space="preserve">Esimerkki 7.1364</w:t>
      </w:r>
    </w:p>
    <w:p>
      <w:r>
        <w:t xml:space="preserve">Teksti: ulkoilutin koiraani ja jotenkin ajattelin isisin tapaa "jakaa" seksiorjia. mielikuvitukseni on lievästi psykopaatti, joten jotenkin ajattelin laulua "99 pullollista olutta seinällä", jossa olut korvataan orjatytöillä. se jäi päähäni, suureksi harmikseni. Joskus minusta paras tapa saada laulu pois päästäni on laulaa se itselleni, joten tein juuri niin hyvin pehmeästi. Olin ilmeisesti vähemmän pehmeä kuin luulin, sillä olen melko varma, että kaksi ohikulkijaa katsoi minua selvästi oudosti.</w:t>
      </w:r>
    </w:p>
    <w:p>
      <w:r>
        <w:rPr>
          <w:b/>
        </w:rPr>
        <w:t xml:space="preserve">Tulos</w:t>
      </w:r>
    </w:p>
    <w:p>
      <w:r>
        <w:t xml:space="preserve">sain loukkaavan laulun juuttumaan päähäni, yritin laulaa sitä saadakseni sen ulos, loukkasin satunnaista ohikulkijaa</w:t>
      </w:r>
    </w:p>
    <w:p>
      <w:r>
        <w:rPr>
          <w:b/>
        </w:rPr>
        <w:t xml:space="preserve">Esimerkki 7.1365</w:t>
      </w:r>
    </w:p>
    <w:p>
      <w:r>
        <w:t xml:space="preserve">Teksti: minun niin oli juhlimassa hänen 2. äitienpäivä poikamme kanssa hänen äitinsä, täti, isoäiti, ja muut perheenjäsenet mukaan lukien hänen veljensä. pian sen jälkeen, kun saimme ensimmäisen kerran yhdessä hän kertoi minulle hänen veljensä (6 vuotta vanhempi kuin hän) ahdisteli häntä, kun muutaman kerran hän oli noin 6 tai 7. sitten yritti harrastaa seksiä hänen kanssaan, kun hän oli 14-vuotias. hän muutti takaisin sen jälkeen, kun hänellä oli minnekään mennä huumeiden ja rikoksia ja juttuja. olin viileä aluksi, mutta aloin huomata hänen katsomassa häntä perversseillä tavoilla. Hän muutti luokseni poikamme synnyttyä. Muutaman kuukauden kuluttua kävimme hänen äitinsä luona, ja sain hänet kiinni siitä, kun hän katsoi häntä taas, vedin hänet sivuun ja käskin häntä lopettamaan, olin aikeissa antaa hänelle turpiin, mutta hän vain jatkoi sanomalla, ettei tehnyt mitään, ja kiisti sen ja sanoi, ettei halunnut riidellä. Siitä on noin 10 kuukautta. Tänään äitienpäivän grillijuhlassa sain hänet kiinni siitä, kun hän katsoi häntä ja vaihtoi silmiään pian sen jälkeen, kun olimme päässeet altaasta. Pyysin häntä tulemaan sisälle puhumaan kanssani. kun hän oli poissa kaikkien luota, sanoin hänelle, että se oli hänen viimeinen varoituksensa. hän jatkoi sen kieltämistä, joten sanoin hänelle, ettei hänen tarvinnut myöntää sitä, mutta jos se tapahtuu uudelleen, lyön hänen suunsa. hän sanoi, että lyö minua, jos katson häntä. joten tein juuri niin. hän vain peitti päänsä ja käpertyi nurkkaan, ja muutaman lyönnin jälkeen en voinut lyödä häntä niin, ovi avautui, ja kaikki ryntäsivät sisään. hänen veljensä juoksi talon toiselle puolelle huutaen, että meidän pitäisi mennä ulos (yritti kai näyttää kovalta tyttöystävänsä edessä). hänen äitinsä, isäpuolensa, isoäitinsä ja tätinsä pitelivät minua loitolla, mutta etenin silti sentti sentiltä kohti häntä. joku sanoi jotain pidätyksestä, sitten hänen isäpuolensa työnsi minut, kun en vastustellut, huoneeseen ja rauhoitti minut. pian sen jälkeen minä, poikani ja äitini tulimme takaisin kotiin. en rehellisesti sanottuna tiedä, miltä minusta nyt tuntuisi.</w:t>
      </w:r>
    </w:p>
    <w:p>
      <w:r>
        <w:rPr>
          <w:b/>
        </w:rPr>
        <w:t xml:space="preserve">Tulos</w:t>
      </w:r>
    </w:p>
    <w:p>
      <w:r>
        <w:t xml:space="preserve">minun niin veli on pervo, joka ei myönnä ahdisteli häntä tai pyytää seksiä, ja ei lopeta silmä googling häntä jälkeen kahdesti kohteliaasti pyydettiin olemaan. päätyi saada hänen perseensä potkia äitienpäivänä.</w:t>
      </w:r>
    </w:p>
    <w:p>
      <w:r>
        <w:rPr>
          <w:b/>
        </w:rPr>
        <w:t xml:space="preserve">Esimerkki 7.1366</w:t>
      </w:r>
    </w:p>
    <w:p>
      <w:r>
        <w:t xml:space="preserve">Teksti: olin hereillä vain tunnin tänään ja mokasin. olin kakkaamassa ja huomasin, että rullassa ei ollut paljon vessapaperia jäljellä. se olisi voinut olla itse ongelma, mutta kylpyhuoneessani on rautalankahylly, joka on korkealla vessan yläpuolella. pidän siellä vessapaperipakettia tällaisia tilanteita varten, joten kesken kakan nousen ylös ja nappaan rullan. Teline on jonkin verran korkea, joten se ei ole kaikkein siroin manööveri. onnistun nappaamaan rullan ja ajattelen olevani matkalla siivoamaan ja jatkamaan päivää. vessapaperipaketti ei kuitenkaan ollut sitä mieltä, että minut pitäisi päästää näin helpolla. sen sijaan, että olisin saanut vain yhden rullan, toinen rulla livahtaa ulos paketista ja rullaa telineestä suoraan vessanpönttöön, räiskähtäen. kakkavesi roiskuu suoraan vessanpöntöstä seinille ja lattialle. eikä siinä kaikki, vaan sitä ilkeää vettä valui myös jalkoihini ja paitaani, housuihini ja alusvaatteisiini. en sanoisi, että vettä olisi ollut runsaasti, mutta jukra, kakkavesi on silti helvetin ällöttävää, ja nyt minun on otettava toinen suihku, siivottava kylpyhuone ja pestävä vaatteeni, jotka olivat periaatteessa juuri pestyjä. Ja se juuri kastunut vessapaperirulla? se piti hakea kakkavessasta, ja se on täysin rikki ja ilkeä. se piti heittää roskiin ja viedä heti roskat ulos. nopean 10 minuutin sijasta annoin itselleni heti tonneittain uusia kiireellisiä askareita tehtäväksi.</w:t>
      </w:r>
    </w:p>
    <w:p>
      <w:r>
        <w:rPr>
          <w:b/>
        </w:rPr>
        <w:t xml:space="preserve">Tulos</w:t>
      </w:r>
    </w:p>
    <w:p>
      <w:r>
        <w:t xml:space="preserve">tarvitsin vessapaperirullaa, joka oli vessan yläpuolella, kun kakkasin, tartuin yhteen, mutta toinen putosi ja roiskutti kakkavettä päälleni ja kylpyhuoneeseeni.</w:t>
      </w:r>
    </w:p>
    <w:p>
      <w:r>
        <w:rPr>
          <w:b/>
        </w:rPr>
        <w:t xml:space="preserve">Esimerkki 7.1367</w:t>
      </w:r>
    </w:p>
    <w:p>
      <w:r>
        <w:t xml:space="preserve">Teksti: ensimmäinen viesti tänne. olen vain järkyttynyt tästä, ja piti jakaa. minun bf ja minulla oli melko iso riita viime yönä. menimme nukkumaan hieman katkerina, ja minun piti lähteä aikaisin töihin tänä aamuna. olin melko järkyttynyt riidasta, mutta minun bf, koska hän on kultainen, tekstasi minulle, että hänellä olisi illallinen valmiina minulle (hänellä oli koulua iltaan asti myös).halusin tehdä hänelle jotain erityistä, joten menin kahvilaan, joka on tunnettu leivonnaisistaan, ja löysin täydellisen kakun. se oli värikäs legokakku, joka oli tehty erimakuisista mousseista. se oli minun onnenpäiväni!! otin viimeisen kakun sieltä, paketoin sen laatikkoon ja palasin töihin. säilytin sitä henkilökunnan huoneen jääkaapissa ja laitoin jopa hälytyksen kännykkääni, jotta en unohtaisi sitä. 15 minuuttia ennen lähtöäni hälytys soi. Olin valmis viemään kakun kotiin! mutta minulla oli myös siivottavaa. (teen töitä lasten kanssa. joten paljon materiaalia laitettavaksi pois). siivosin, otin tavarani ja lähdin työkaverin kanssa. juttelimme bussissa, ihan vain itsestämme, kun yhtäkkiä tajusin. jätin kakun jääkaappiin. kaiken kukkuraksi seuraava vuoroni on torstaina. sanoin rauhallisesti työkaverille, että hän voi ottaa kakun, koska se oli koskematta. sisimmässäni olin sydän murtuneena. minulla oli tämä ihana kakku, jonka halusin antaa sulhaselleni hyvittääkseni eilisen illan, mutta se kaikki meni vain hukkaan. haluan vieläkin itkeä sitä.</w:t>
      </w:r>
    </w:p>
    <w:p>
      <w:r>
        <w:rPr>
          <w:b/>
        </w:rPr>
        <w:t xml:space="preserve">Tulos</w:t>
      </w:r>
    </w:p>
    <w:p>
      <w:r>
        <w:t xml:space="preserve">ostin mahtavan legokakun bf:lle meikkilahjaksi. unohdin sen töihin. seuraava vuoro on torstaina. menetetty tapaus.</w:t>
      </w:r>
    </w:p>
    <w:p>
      <w:r>
        <w:rPr>
          <w:b/>
        </w:rPr>
        <w:t xml:space="preserve">Esimerkki 7.1368</w:t>
      </w:r>
    </w:p>
    <w:p>
      <w:r>
        <w:t xml:space="preserve">Teksti: tämä tapahtui vuosia sitten, kun olin viidennellä luokalla (olen nyt 26-vuotias). koulussani viidennellä luokalla on yksi opettaja koko päivän ajan. tämä opettaja opettaa kaikkia aineita. kaikki vihasivat tätä opettajaa, koska hän oli erittäin ilkeä vanhempi nainen, joka näytti siltä kuin olisi luovuttanut ja päättänyt tehdä elämästä helvettiä myös kaikille muille. nyt vittuiluun. vanhempani olivat aika lepsuja ja antoivat minun katsoa South Park -elokuvan.  Seuraavana päivänä olimme tunnilla ja opettaja kutsui minua jatkuvasti vastaamaan kysymyksiin, koska en alunperin ollut kiinnittänyt huomiota. tämä alkoi nolottaa/raivostuttaa minua. lopulta hän kutsui minua uudelleen ja seuraavaksi tapahtui näin:hän: handiesandcandies88 mikä on vastaus ongelmaan?minä: ööh...en tiedä hän: no, mikset kiinnittäisi vähän enemmän huomiota. minä: no mikset menisi imemään jotain aasin palleja. koko luokka vain tuijotti minua, heidän pienet kehittyvät aivonsa yrittäen käsittää, mitä juuri sanoin.sekunnin (tuntui 10 minuutilta) hiljaisuuden jälkeen hän vei minut nopeasti rehtorin toimistoon. vanhemmilleni soitettiin, mutta syytä ei kerrottu, vain että olin pulassa. kun vanhempani saapuivat paikalle, he näkivät minut odottamassa, pää alhaalla roikkuen. rehtorin toimistossa: rehtori: okei, nyt handiesandcandies88 miksi et kerro vanhemmillesi mitä sanoit. minä: sanoin mrs. stephensonille.......mene imemään aasin pallit....isäni sitten purskahti nauruun, ja äitini hiljensi hänet nopeasti.  minut erotettiin kahdeksi päiväksi. hauskinta koko jutussa oli se, että minut sijoitettiin edistyneemmälle (paljon vaikeammalle) luokalle, koska he eivät halunneet minun olevan saman opettajan kanssa samalla luokalla. arvosanani itse asiassa paranivat paljon, ja sain paremmat pisteet testeissä. en tiedä johtuiko se siitä, että minua haastettiin enemmän, vai paremmasta opettajasta. sain todistuksen ja rehtori puhui kanssani. hän periaatteessa sanoi olevansa vaikuttunut siitä, että pärjään niin hyvin, ja että hän oli ylpeä.</w:t>
      </w:r>
    </w:p>
    <w:p>
      <w:r>
        <w:rPr>
          <w:b/>
        </w:rPr>
        <w:t xml:space="preserve">Tulos</w:t>
      </w:r>
    </w:p>
    <w:p>
      <w:r>
        <w:t xml:space="preserve">sanoin viidennen luokan opettajalleni, että imekää aasin pallit, erotettiin kahdeksi päiväksi ja laitettiin edistyneelle luokalle, pärjäsin paremmin edistyneellä luokalla, sain todistuksen siitä, että pärjäsin niin hyvin.</w:t>
      </w:r>
    </w:p>
    <w:p>
      <w:r>
        <w:rPr>
          <w:b/>
        </w:rPr>
        <w:t xml:space="preserve">Esimerkki 7.1369</w:t>
      </w:r>
    </w:p>
    <w:p>
      <w:r>
        <w:t xml:space="preserve">Teksti: tämä tyttö ja minä olimme aikoinaan melko kiinteitä ystäviä. luonnollisesti ajauduimme hieman erilleen, kun hän meni kihloihin (olen mies). no, tänään ajattelin, kuinka monissa häissä olin käynyt tänä kesänä, ja aloin miettiä, miksi en ollut saanut kutsua hänen häihinsä. puhtaasta vaistosta lähetin hänelle viestin kysyäkseni, milloin häät ovat.ajattelin, että ehkä hän oli julkaissut häiden päivämäärän facebookissa, ja menin heti hänen profiiliinsa katsomaan, oliko häät tulossa lähiaikoina, jotta minun ei tarvitsisi odottaa vastausta. aloin huomata, että jokin oli outoa, kun hänen parisuhdetilansa "kihloissa" oli kadonnut, eikä hän ollut julkaissut yhtään kuvaa miehen kanssa vähään aikaan. selatessani hänen postauksiaan viime kuukausien ajalta törmäsin yhteen maaliskuulta, jossa luki, että häät oli peruttu.Pyysin seuraavassa viestissäni vuolaasti anteeksi, johon hän ei ole vielä vastannut. oletan, että hän nukkuu ja näkee viestini aamulla. päivityksiä on tulossa. päivitys: no kaverit, tämä ei todellakaan mennyt niin kuin odotin. näyttää siltä, että minulla on treffit ensi viikolla.</w:t>
      </w:r>
    </w:p>
    <w:p>
      <w:r>
        <w:rPr>
          <w:b/>
        </w:rPr>
        <w:t xml:space="preserve">Tulos</w:t>
      </w:r>
    </w:p>
    <w:p>
      <w:r>
        <w:t xml:space="preserve">Kysyin vanhalta ystävältäni, milloin hän on menossa naimisiin. kävi ilmi, että hän kertoi kaikille, että hänen kihlauksensa peruttiin kuukausia sitten, enkä huomannut sitä.</w:t>
      </w:r>
    </w:p>
    <w:p>
      <w:r>
        <w:rPr>
          <w:b/>
        </w:rPr>
        <w:t xml:space="preserve">Esimerkki 7.1370</w:t>
      </w:r>
    </w:p>
    <w:p>
      <w:r>
        <w:t xml:space="preserve">Teksti: olen käymässä ystävieni luona toisessa koulussa, "mary" ja "dave". asumme kaikki maryn huoneessa, koska hänen vanha kämppäkaverinsa muutti pois. hengailemme kaikki maryn yhteisessä huoneessa hänen kämppäkavereidensa kanssa, juttelemme, hän juo hieman. noin tuntia aiemmin, ystäväni ja minä käytimme 20 minuuttia puhaltamalla ja sitomalla 2 kondomia, jotka mary nopeasti pamautti! mutta hei, "meillä on vielä 2 lisää", jos haluaisimme tehdä sen uudestaan.joten me kaikki vitsailimme siitä, että unohdin. dave ja minä olemme tunteneet toisemme kolme vuotta, emmekä ole homoja, mutta vitsailemme siitä, että me seurustelemme, että olemme rakastuneita, ihan vain typeriä vitsejä. ja sanon: "älä huoli. meillä on vielä kaksi kondomia ja mary nukkuu todella raskaasti." kukaan ei kuullut vitsiä niin kuin tarkoitin. nyt olen se kaveri toiselta koululta, joka vitsailee raiskauksista, jotka ovat liian todellisia ollakseen hauskoja.</w:t>
      </w:r>
    </w:p>
    <w:p>
      <w:r>
        <w:rPr>
          <w:b/>
        </w:rPr>
        <w:t xml:space="preserve">Tulos</w:t>
      </w:r>
    </w:p>
    <w:p>
      <w:r>
        <w:t xml:space="preserve">yöpyi naispuolisen ystävän huoneessa miespuolisen ystävänsä kanssa &amp; hän , sanoi "älä huoli, meillä on vielä kaksi kondomia ja [naispuolinen ystävämme] on raskas nukkuja", joka oli täysin väärinymmärretty.</w:t>
      </w:r>
    </w:p>
    <w:p>
      <w:r>
        <w:rPr>
          <w:b/>
        </w:rPr>
        <w:t xml:space="preserve">Esimerkki 7.1371</w:t>
      </w:r>
    </w:p>
    <w:p>
      <w:r>
        <w:t xml:space="preserve">Teksti: tämä tapahtui viime kesänä. olimme perheeni kanssa lomalla new niagara fallsilla. matkan loppupuolella päätimme isäni kanssa mennä läheiseen puistoon pelaamaan frisbeetä. noin 60 metrin päässä oli 5-6-vuotiaita lapsia. he leikkivät puisilla bumerangeilla. muutaman tunnin leikkimisen jälkeen meitä väsytti ja päätimme lähteä takaisin hotellille. heti kun olimme menossa autolle, bumerangi laskeutui jalkojeni viereen. tässä kohtaa minä mokasin. koska olin väsynyt, en ollut oikein koordinoitunut, joten heitin bumerangin heidän yleiseen suuntaansa. heitto oli osunut kohdalleen ja kaartui suoraan heitä kohti. he eivät katsoneet jostain syystä, joten huusin saadakseni heidän huomionsa, mutta se oli liian myöhäistä. läimäys. suoraan pojan otsaan. 60 metrin päähän. poika alkoi heti itkeä ja juoksi vanhempiensa luokse. onneksi he suhtautuivat asiaan todella rauhallisesti, ja poika oli kunnossa. hän jopa antoi minulle vitosen! isäni nauroi sillä välin perseelleen koko matkan takaisin.</w:t>
      </w:r>
    </w:p>
    <w:p>
      <w:r>
        <w:rPr>
          <w:b/>
        </w:rPr>
        <w:t xml:space="preserve">Tulos</w:t>
      </w:r>
    </w:p>
    <w:p>
      <w:r>
        <w:t xml:space="preserve">heitti täydellisen heiton bumerangilla. smack.</w:t>
      </w:r>
    </w:p>
    <w:p>
      <w:r>
        <w:rPr>
          <w:b/>
        </w:rPr>
        <w:t xml:space="preserve">Esimerkki 7.1372</w:t>
      </w:r>
    </w:p>
    <w:p>
      <w:r>
        <w:t xml:space="preserve">Teksti: rakas reddit, tänään, minä mokasin. edellinen sivuhuomautus - sain ensimmäisen kerran iphone ehkä noin 7 vuotta sitten. käski siri kutsua minua "danny", se päätti mennä "daddy". koskaan korjata sitä, epäkypsä minä ajattelin, että se oli melko hauskaa. vittu. noin kuukausi sitten ostin omenakellon. olen käyttänyt sitä seurata minun harjoitukset- karkeasti - ja käyttää sitä, kun olen kuntosalilla. vittu osa, helposti saatavilla painikkeet, jotka aina näyttävät toimivan perse väärinpäin tarjota eri toimintoja. Kun teen punnerruksia, ranteeni taipuvat, jolloin kämmenselkä painuu kohti olkapäätä, luonnollisesti. tämä aiheuttaa painetta apple-kellon kyljessä oleviin painikkeisiin. virtapainiketta painettuna pitäminen tuo esiin valikon, jossa on kolme vaihtoehtoa - 1. virran katkaisu2. lääketieteelliset tiedot3. hätäpalvelutjatkuva painaminen tästä painikkeesta ilmoittaa/hälyttää hätäpalveluihin ja soittaa hätänumeroon 9-1-1 ja lähettää sos-tekstiviestin hätäyhteyshenkilöllesi. Toisen kerran kolmen viikon sisällä paikallinen poliisi ilmestyi kuntosalille, jossa käyn kesken treenin, etsimään minua. kaikki johtui huonosta suunnittelusta, kun treenasin kellolla, jonka pääpaino on aktiivisuusseurannassa. tämä tapahtui myös lauantaina noin kolme viikkoa ennen tätä tapausta. ensimmäisellä kerralla olin peruuttanut puhelun ja soittanut hätänumeroon ilmoittaakseni, että olin soittanut vahingossa. konstaapeli ilmestyi paikalle noin 10 minuuttia myöhemmin. Tämän lisäksi se lähetti äidilleni tämän tekstin: "hätäpuhelu sosdanny0wnz on soittanut hätäpuhelun tästä likimääräisestä sijainnista. saat tämän viestin, koska isä on merkinnyt sinut hätäyhteyshenkilöksi."äiti soittaa minulle sekoamassa, ja minun täytyy selittää ihanalle henkilökunnalle tiskillä, että olen idiootti, ja tietysti pyytää anteeksi, että tuhlasin paikallisen leon aikaa... myös, jos joku tietää mitään asetuksia tai muutoksia, joita voin tehdä, olisin erittäin kiitollinen siitä. tämä ominaisuus ei todellakaan ole järkevin minulle, ja haluaisin mielelläni pystyä poistamaan sen käytöstä.</w:t>
      </w:r>
    </w:p>
    <w:p>
      <w:r>
        <w:rPr>
          <w:b/>
        </w:rPr>
        <w:t xml:space="preserve">Tulos</w:t>
      </w:r>
    </w:p>
    <w:p>
      <w:r>
        <w:t xml:space="preserve">kesken treenin kelloni soitti hätänumeroon, ja poliisi tuli salille. kahdesti.</w:t>
      </w:r>
    </w:p>
    <w:p>
      <w:r>
        <w:rPr>
          <w:b/>
        </w:rPr>
        <w:t xml:space="preserve">Esimerkki 7.1373</w:t>
      </w:r>
    </w:p>
    <w:p>
      <w:r>
        <w:t xml:space="preserve">Teksti: heittää pois ilmeisistä syistä. tämä tarina sijoittuu aikaan, jolloin olin noin kolmetoista vuotta vanha ja yläasteella. minusta tuntui oudolta käydä suihkussa jumpan jälkeen (joten en koskaan käynyt), mutta en silti halunnut tuntea oloani ällöttäväksi. tämä johti minut äitini huoneen laatikkoon, jossa oli useita yksittäin käärittyjä paketteja pyyhkeitä. luulin, että nämä pyyhkeet oli tarkoitettu virkistämään kehoa, ja otettuani lähes kymmenen tai jotain, pyyhin niitä runsaasti kasvoihini, käsivarsilleni ja kainaloihini tulevina kouluviikkoina. fu oli tämä, äitini pyyhkeet olivat itse asiassa emättimen raikastuspyyhkeitä.</w:t>
      </w:r>
    </w:p>
    <w:p>
      <w:r>
        <w:rPr>
          <w:b/>
        </w:rPr>
        <w:t xml:space="preserve">Tulos</w:t>
      </w:r>
    </w:p>
    <w:p>
      <w:r>
        <w:t xml:space="preserve">pyyhin tietämättäni kasvoni emätinpyyhkeillä.</w:t>
      </w:r>
    </w:p>
    <w:p>
      <w:r>
        <w:rPr>
          <w:b/>
        </w:rPr>
        <w:t xml:space="preserve">Esimerkki 7.1374</w:t>
      </w:r>
    </w:p>
    <w:p>
      <w:r>
        <w:t xml:space="preserve">Teksti: kuten useimmat tifut, tämä ei tapahtunut tänään, mutta aikana joitakin kuukausia loppuvuodesta 2011. ensimmäinen osa tämän tifu ei ole varsinainen tifu, mutta tausta, joka tekee tifu kaikki parempi. lisään tl;dr niin voit ohittaa sen, jos niin haluat. **osa 1: tausta** taustaa varten: elokuussa 2011 olin muuttamassa takaisin asuntolahuoneeseeni yliopistossani. asuntola-alue, jossa asuin, oli kukkulalla ja metsän ympäröimä, joten ulkona oli kaikenlaista tavallista villieläimistöä ja hyönteisiä. asuin pohjakerroksessa ja löysin usein satunnaisia ötököitä ja hyönteisiä hiipimässä asuntolahuoneeseeni uloskäynnin kautta, joka oli jätetty auki, tai kun ötökät pääsivät helposti sisään rakennukseen reiän tai lattian halkeaman kautta tai jotain muuta. Ei mitään lähellekään tartuntatasoa, mutta vain satunnaisia ötököitä ikkunalaudalla tai pääsemässä sisään pienestä reiästä ikkunaseinässä tai jostain muusta. oli kesä ja hyvin kuuma, eikä meillä ollut ilmastointia, joten ikkuna jätettiin usein auki.Kun laitoin suihkua ja kylpyhuonetarvikkeita kylpyhuoneeseeni (joka sijaitsi yhden hengen asuntolahuoneessani), huomasin hitaasti ryömiväni lavuaarin alta (lavuaarini oli ikään kuin seinään kiinnitetty kelluva lavuaari, jonka alla oleva viemäriputki kulki myös seinään, eikä sen alla ollut mitään muuta kuin lattia) kohti seinää, aivan kuin se kävelisi ilmassa. se oli melko pienikokoinen hämähäkki, jolla oli erittäin pitkät jalat.Olin hieman peloissani, mutta tämä hämähäkki kiehtoi ja kiinnosti minua äärimmäisen paljon, kun katselin sen istuvan verkollaan, jonka se teki yhdistäkseen seinän lavuaarin vasemmalla puolella lavuaarin alle, jossa se oletettavasti asui. jos et tiennyt (koska minä en todellakaan tiennyt), tämä hämähäkkilaji on ***pholcus phalangioides*** eli pitkärunkoiset kellarihämähäkit, joita kutsutaan yleisesti isän pitkätjalkaisiksi. urbaanin legendan mukaan nämä hämähäkit olivat maailman myrkyllisimpiä hämähäkkejä, mutta vaarattomia ihmisille, koska niiden torahampaat eivät tunkeutuneet ihmisen ihon läpi. ***so cool.*** (pidin sitä silloin uskomattomana, mutta sain hiljattain tietää, että nämä urbaanilegendat ovat myyttejä, sillä sen myrkky ei ole vaarallista ja se voi halutessaan tunkeutua ihoon ja purra sinua - mutta ne eivät yleensä välitä ihmisistä, joten kaikki on hyvin.) Nyt voitte varmasti huomata, etten ole mitenkään arachnofoobikko ja ajattelin *noh... se on aika iso enkä todellakaan halua olla vittuilematta sille...". lisäksi se tykkää pimeistä kosteista kellarimaisista paikoista, kuten lavuaarin alta, joten se luultavasti pysyy siellä tässä itselleen tekemässään kodissa. lisäksi se luultavasti syö ne paskiaiset, jotka oikeasti haluavat satuttaa minua, kuten hyttyset ja muut paskiaishyönteiset... joten se suojelee minua joka tapauksessa... luulen, että pidän sen täällä ja annan sen olla. * päätin, että siitä tulee lemmikkihämähäkkini, ja sillä hetkellä nimesin sen Borikseksi (Boris-hämähäkin mukaan, jonka nimi on who). kävelin välittömästi 15-20 askelta asuntolani ulkopuolelle takaovelle ja avasin oven ja katselin maata pari minuuttia ja jatkoin nappaamalla pienen hyönteisen, joka näytti sirkalta, ja toin sen takaisin asuntolaani ja pudotin sen Boriksen verkkoon rauhantarjouksena. boris on mennyt takaisin lavuaarin alle siinä vaiheessa, mutta heti sen jälkeen kun sirkka oli jäänyt hänen verkkoonsa, se tupsahti päänsä ulos ja hyppäsi eteenpäin verkolla, yhden pompun lähemmäs ruokaansa (ja uhriaan), hyppäsi eteenpäin hyppyjen välissä kahden sekunnin tauko ja alkoi kietoa sirkkaa verkkoon ja syödä sitä. nauhoitin tämän ipadilleni, koska se oli helvetin siistiä. näin syntyi ystävyys. boriksella ja minulla oli tällainen keskinäinen suhde, jossa jos hyönteinen tuli asuntolaan ja häiritsi minua (lähinnä kärpäset, koiperhoset, hyttyset), löin sen ilmasta ja pudotin sen sen verkkoon. muutoin luotin siihen, että se pärjäsi kyllä itse.  **osa 2: tifu** kului pari kuukautta ja kaikki meni hyvin tämän boris nimisen hämähäkin suhteen, joka asui kylpyhuoneeni lavuaarin alla. eräänä päivänä huomasin toisen isukin pitkät jalat enkä heti tunnistanut sitä borikseksi, koska tämän runko oli paljon isompi suhteessa boriksen pieneen runkoon. ajattelin heti, että tämä uusi daddy long legs -hämähäkki oli naaras, koska arachnidien ja hyönteisten naaraslajit ovat yleensä isompia kuin urospuoliset lajit. ensimmäinen reaktioni oli *awww tuo on niin söpöä boriksella on tyttöystävä aion nimetä hänet bora* ja päätin typerästi vain suullisesti antaa borikselle bro fist bumpin siitä, että hänellä on tyttöystävä-hämähäkki ja että hän saa jotain toimintaa, koska hei, ainakin yksi meistä oli. en ajatellut asiaa sen kummemmin ja menin asioilleni - paskoin, ajelin partani, kävin suihkussa jne. eräänä päivänä (ehkä viikko tai kaksi Boran näkemisen jälkeen) istuin vessassa ja puhuin puhelimessa, tavalliseen tapaan. yhtäkkiä tunsin kutinaa jalassani. en ajatellut siitä mitään ja harjasin jalkaani toisella jalallani. se tapahtui uudelleen, mutta nyt jalassani. en taas ajatellut siitä mitään, ehkä se oli vain pieni tuulenvire tai jotain ja vain mielettömästi rapsuttelin jalkaani. sitten taas kutina jalassani. katsoin alas. jos voisin kuvailla kohtausta teille - se oli periaatteessa kohtaus suoraan Harry Potterista ja salaisuuksien kammiosta, kun Harry ja Ron olivat lähdössä metsästä ja kaikki aragogin poikaset alkoivat ryömiä kaikkialta ja jahdata Harrya ja Ronia... - saattoi olla liioittelua, mutta jalkojeni ympärillä juoksi ainakin 20 pientä pikku borista, ja säikähdin helvetisti. Olin avuton. keskellä kakkaa. alushousut nilkoissa. 20 vitun kiihtynyttä vauvahämähäkkiä juoksenteli jaloissani ja kylpyhuoneen lattialla. tartuin jalkojeni vieressä olevaan ilmanraikastinpurkkiin ja aloin suihkuttaa sitä kaikkialle, koko lattialle, kaikkialle missä näin vauvahämähäkin. kirjaimellisesti yhden askeleen päässä siitä, että sytyttäisin kylpyhuoneeni tuleen. niitä oli kaikkialla. pienen kylpyhuoneeni lattian joka nurkassa. ne juoksentelivat ympäriinsä. kaatuilivat ympäriinsä. yrittivät ryömiä seiniä pitkin ja putosivat. en pelkää hämähäkkejä, mutta en todellakaan pystynyt sanomaan, oliko ihoni ryömimässä pelosta vai ryömiikö jokin(t) ihoni päällä.  onnistuin rauhoittamaan itseni sen verran, että sain kaatopaikkani valmiiksi, siivosin ja aloin tappaa näitä pääkallovauva-hämähäkkejä. märät paperipyyhkeet ja ilmanraikastin käytettävissäni, aloin suihkuttaa ja tappaa ja pyyhkiä lattiaa. noin tunnin kuluttua olin melko varma, että sain suurimman osan niistä, jos en kaikkia. sitten revin Boriksen verkon alas ja odotin, että se lihava ämmä Bora tulisi ulos, ja tapoin hänetkin. *ei enää tyttöystävää.**ei enää seksikästä aikaa sinulle boris.* kirjaimellisesti tapoin kaikki hämähäkit paitsi boriksen, koska 1. en löytänyt häntä ja...2. minulla oli pieni tunneside tähän tyhmään hämähäkkiin. joka tapauksessa. kaiken tämän kovan työn jälkeen olin päättänyt käydä suihkussa, koska olin ryöminyt ympäri kylpyhuonettani tappaen, jynssäämällä, pyyhkimällä ja siivoamalla. suihku oli aika virkistävä. yritin rentoutua ja unohtaa, mitä juuri oli tapahtunut. aloin pestä hiuksiani ja katsoin alas ja näin märän, sotkeutuneen näennäisen hiusryppään. kurkotin alas poimiakseni sen suihkun lattialta ja onnistuin saamaan vain kaksi hiuslankaa irti rykelmästä. joten kurkotin takaisin alas ja hiukset *liikkuivat poispäin* minusta, joten tartuin niihin uudestaan ja vedin irti kaikki paitsi yhden yksittäisen säikeen, ja kauhukseni tajusin, että olin juuri repäissyt irti 7 Boriksen jalkaa. # murhasin juuri vahingossa lemmikkihämähäkkini, kun vesivirta lähetti sen viemäriin. olin hyvin surullinen suihkun loppuajan. en enää koskaan pidä lemmikkihämähäkkiä. **tl;dr: löysin hämähäkin kylpyhuoneestani, nimesin sen borikseksi, pidin sitä lemmikkinä, ruokin sitä satunnaisesti. eräänä päivänä sillä oli naishämähäkkiystävä, ja pidin sitä söpönä ja jätin sen huomiotta. boris ja hänen tyttöystävänsä tekivät pieniä hämähäkkipoikasia, jotka ryömivät jalkojeni päällä kylpyhuoneessa, kun olin kakkaamassa. säikähdin, tapoin ne kaikki tarkoituksenani jättää boris eloon. en löytänyt borista ennen kuin menin suihkuun ja sekoitin hänet vahingossa sotkeutuneisiin hiuksiin ja revin melkein kaikki hänen jalkansa irti. **ja koska tiedän, että se tulee esille - en ollut yhtä kiintynyt häneen kuin tifu torakan siittiöiden poikimiseen isäpoika, ja suruni rajoittui suihkuun. **edit: whoa! ensimmäinen kultani! kiitos paljon ystävällinen muukalainen! **</w:t>
      </w:r>
    </w:p>
    <w:p>
      <w:r>
        <w:rPr>
          <w:b/>
        </w:rPr>
        <w:t xml:space="preserve">Tulos</w:t>
      </w:r>
    </w:p>
    <w:p>
      <w:r>
        <w:t xml:space="preserve">löysin pitkäjalkaisen isukin kylpyhuoneestani muuttaessani asuntolaan, päätin, että se oli vaaraton ja pidin sitä "lemmikkinä" antamalla sen asua pesualtaani alla kylpyhuoneessani. syötin sille silloin tällöin minua ärsyttäviä hyönteisiä. nimesin sen Borikseksi.**</w:t>
      </w:r>
    </w:p>
    <w:p>
      <w:r>
        <w:rPr>
          <w:b/>
        </w:rPr>
        <w:t xml:space="preserve">Esimerkki 7.1375</w:t>
      </w:r>
    </w:p>
    <w:p>
      <w:r>
        <w:t xml:space="preserve">Teksti: Ensimmäisenä päivänä, kun palasin talvilomalta, astuin uneliaana päivän ensimmäiselle tunnilleni: kemian tunnille. jatkoimme edellisen oppitunnin neutralointikokeista, ja tehtävämme oli neutraloida suolahappo (ärsyttävä, mutta ei vaarallinen) emäksellä.Lämmitettyämme dekantterilasin meidän piti siirtää se kuumuudenkestävälle matolle: helppoa, eikö?peläten pientä palovammaa ensimmäisenä päivänä, käytin käteviä metallisia piikkejä ( joissa oli täysin suorat piikit ) ja siirsin niillä dekantterilasia opettajan suositusten mukaisesti. tätä ei kuitenkaan demonstroitu, ja yritin tarttua dekantterilasia sivuilta, en reunasta, ja yksi esimerkki yksinkertaisesta fysiikasta myöhemmin dekantterilasi hajosi hapon ympäröimänä opettajan pöydälle. cue naurua, vihainen opettaja ja yksi hyvin punainen naama. tästä tulee pitkä vuosi reddit.</w:t>
      </w:r>
    </w:p>
    <w:p>
      <w:r>
        <w:rPr>
          <w:b/>
        </w:rPr>
        <w:t xml:space="preserve">Tulos</w:t>
      </w:r>
    </w:p>
    <w:p>
      <w:r>
        <w:t xml:space="preserve">yritti nostaa kuumaa happotäytteistä dekantterilasia, jossa oli metallipiikkejä, tarttui liian tiukasti sivuihin, ja se lensi ja hajosi opettajan pöydälle.</w:t>
      </w:r>
    </w:p>
    <w:p>
      <w:r>
        <w:rPr>
          <w:b/>
        </w:rPr>
        <w:t xml:space="preserve">Esimerkki 7.1376</w:t>
      </w:r>
    </w:p>
    <w:p>
      <w:r>
        <w:t xml:space="preserve">Teksti: Pyydän anteeksi etukäteen, koska englannin kielessäni on useita virheitä, se ei ole äidinkieleni, kuten olette ehkä arvanneet. tämä fu alkoi tiistaina ja vaikuttaa minuun vielä tänäänkin. tiistaina olin koulumatkalla ja sen jälkeen päätin mennä hyvän ystäväni luokse auttamaan häntä englannin kotitehtävissä. kun olin hänen luonaan puhuimme ensin vähän yleisistä asioista ja sitten hän laittoi television päälle, hänen syynsä siihen oli, että hänellä on aina televisio päällä, mutta joka tapauksessa hän halusi yhtäkkiä halata ja seuraavaksi hän makasi päälleni ja alkoi suudella minua. idk miten se tapahtui, mutta suudelma tuntui hyvältä (minun pitäisi ehkä sanoa, etten ole kiinnostunut suhteesta hänen kanssaan, eikä hänkään ole kiinnostunut suhteesta hänen kanssaan, ainakin hän kertoi minulle niin). myöhemmin hän oli alasti olin alasti minulla ei ollut seisokki ja poika en tiennyt miksi luultavasti koska en tuntenut oikein. long story short ei seksiä minulle. joka tapauksessa kaksi päivää myöhemmin olen kirjoittelemassa ihastukseni kanssa ja se menee melko hyvin, siihen pisteeseen, että paras ystäväni sanoi, että olen aika lähellä olla mukana suhteessa hänen kanssaan. olin kuin vittu kyllä, mutta sitten ajattelin tiistai ja tunsin kuin olisin pettänyt häntä. ja joka kerta kun kirjoittelen hänen kanssaan tunnen syyllisyyttä... tänään tosin tiistain tyttö kirjoitti kanssani ja kysyi sitten onko huhu siitä että minulla on tyttöystävä totta. sanoin "idk maybe i'm not sure" ja hän meni sekaisin siitä miksi suutelin häntä silloin ja muuta ja tunsin itseni aika pahaksi ja sanoin "no mitä mun pitäis tehdä? potkaista sut pois mun luota". nyt pelkään että hän saattaa kertoa jollekkin ja pilata siten elämäni(ok ehkä vähän liioiteltua mutta joo....</w:t>
      </w:r>
    </w:p>
    <w:p>
      <w:r>
        <w:rPr>
          <w:b/>
        </w:rPr>
        <w:t xml:space="preserve">Tulos</w:t>
      </w:r>
    </w:p>
    <w:p>
      <w:r>
        <w:t xml:space="preserve">melkein sai panna, ei seisokki, ei seksiä, tyttö kuuli, että olin ihastunut johonkin muuhun mennyt apeshit nyt saattaa pilata elämäni</w:t>
      </w:r>
    </w:p>
    <w:p>
      <w:r>
        <w:rPr>
          <w:b/>
        </w:rPr>
        <w:t xml:space="preserve">Esimerkki 7.1377</w:t>
      </w:r>
    </w:p>
    <w:p>
      <w:r>
        <w:t xml:space="preserve">Teksti: tämä on monipäiväinen tarina. olin juuri valmistunut 50 parhaan yliopistosta ja tunsin olevani maailman huipulla. olin luokkani parhaimmistoa, minulla oli paljon ystäviä ja olin suurimmaksi osaksi valmis ottamaan vastaan todellisen maailman. ainoa ongelma oli, ettei minulla ollut työtä, haaste, johon tiesin törmääväni ja jonka ajattelin voittavani melko helposti. Olin väärässä. kävin haastattelussa toisensa jälkeen kuukausien ajan, mutta en saanut mitään, joten masennuin, ja oli erittäin vaikeaa kääntää tilannetta. eräänä päivänä ystäväni kutsuivat minut drinkille erityisestä syystä, en tiennyt miksi, mutta ajattelin, että miksipä ei. kävi ilmi, että homoystäväni, kutsukaamme häntä Kyleksi, sai hienon työpaikan toimistopäällikkönä! Ihan oikeasti, tämä poika on vasta kuukausia yliopistosta ja on jo vastuussa kymmenistä ihmisistä, wtf! ja sillä välin minä pärjäsin paljon paremmin kuin hän samassa pääaineessa, liiketaloudessa, kun hän kävi juhlimassa joka toinen ilta. hymyilin tekohymyillen "olen niin ylpeä puolestasi" ja kun tulin kotiin, sekosin. seuraavana päivänä, kun olin vähän rauhoittunut, soitin hänelle ja kysyin neuvoa, mitä minun pitäisi tehdä tehdäkseni vaikutuksen työnantajiin. Hän käski minun olla erittäin avoin ja ystävällinen heille, ja periaatteessa hän ajatteli, että homous oli luultavasti naula arkkuun tämän työpaikan saamiseksi. tajusin sitten, että hän oli luultavasti oikeassa. usa:ssa on pakkomielle antaa etuja ja erityiskohtelua homoille, joten on selvää, mitä minun on tehtävä. lopuksi esittelen teille tapahtuman. Menin seuraavaan haastatteluun violetissa puvussa, jollainen Jokeri pukeutuisi, ranteessani oli sateenkaaren muotoinen rannekoru, ja olin harjoitellut korkeaa ääntäni ja käsiliikkeitä päiväkausia. rehellisesti sanottuna luulin, että kaveri vain heittäisi minut ulos nähtyään minut, mutta yllätyksekseni hän päästi minut haastatteluun. Juttelimme ja olin superkiihkeä, ja meillä molemmilla oli pari nauruhetkeä, ja ajattelin, että "omg, toimiiko tämä oikeasti?" Ja kävi ilmi, että toimi, ja niin kävi, minulle tarjottiin paikan päällä töitä, ja minulle kerrottiin, että toisin moninaisuutta työpaikalle. minusta ei tulisi esimiestä, vaan paikka suoraan alapuolella, mikä sopi minulle hyvin. Hyväksyin ja kirjaimellisesti kaksi minuuttia sen jälkeen tajusin, että minun pitäisi joko teeskennellä olevani homo koko työni ajan tai tulla sinne heterona ja toivottavasti en saisi potkuja, valitsin välivaiheen menetelmän, jossa jos joku kysyisi, olisin bi, ja toivoin, että se toimisi. Ensimmäisenä päivänäni pomoni kutsui minut toimistoonsa toivoen voivansa viedä minut lounaalle, ja koska vastasin takaisin normaaliin sävyyn, huomasin, että hän suuttui hieman. menimme lounaalle, jossa hän todella kysyi, olinko teeskennellyt sitä haastattelussa. epäröin ennen kuin kerroin totuuden ja minulle puhuttiin alas teeskentelystä. mutta koska se oli ensimmäinen päiväni, hän ei antanut minulle potkuja, mutta hän vihasi minua sen takia. lähdin töistä vain muutaman viikon kuluttua, koska kaikki saivat tietää, kun hän oli "vahingossa" paljastanut sen, eikä kukaan halunnut olla tekemisissä kanssani.</w:t>
      </w:r>
    </w:p>
    <w:p>
      <w:r>
        <w:rPr>
          <w:b/>
        </w:rPr>
        <w:t xml:space="preserve">Tulos</w:t>
      </w:r>
    </w:p>
    <w:p>
      <w:r>
        <w:t xml:space="preserve">teeskentelin olevani homo saadakseni työpaikan, sain työpaikan, koska olin homo, lähdin muutaman viikon kuluttua, koska ihmiset pitivät minua surullisena.</w:t>
      </w:r>
    </w:p>
    <w:p>
      <w:r>
        <w:rPr>
          <w:b/>
        </w:rPr>
        <w:t xml:space="preserve">Esimerkki 7.1378</w:t>
      </w:r>
    </w:p>
    <w:p>
      <w:r>
        <w:t xml:space="preserve">Teksti: kävelen parin kaverin kanssa kohti keskustan ravintolaa. yksi heistä oli kaupungissa lomalla, joten halusimme mennä syömään hyvän aterian tuolloin. ei tarvita mitään varsinaista taustatarinaa, muuta kuin se, että olimme vain kavereita kävelyllä. saavumme suojatien yli, ja päätämme kiirehtiä sen yli. kaverini mainitsee jotain siitä, että pääsemme tien yli nopeammin kuin ajoneuvo, jolla on vaikeuksia manööveröintiin (tankki, luulisin? Keskustelimme videopeleistä, Metal Gear oli mielessäni), joten vastaan helposti: "No, se jalkojen hyvä puoli on, että voi vaihtaa vauhtia ja kiertää nopeasti ja helposti." Kirjaimellisesti sanojen lähtiessä suustani näen pyörätuolissa olevan miehen, jota nainen työntää. periaatteessa ainoat muut ihmiset kadulla; he olivat jo sillä puolella, jolle olimme menossa.  Koska olin niin kiinni keskustelussa kuin olinkin, aivoni tarvitsivat hetken rekisteröidä, mitä juuri oli tapahtunut, ja vasta kun he pysähtyivät sivuun päästääkseen meidät ohi ja näin silmäkulmastani miehen katsovan poispäin tyrmistyneenä, minulle alkoi valjeta, mitä juuri tein. ja pelkurina, joka olen, jatkoin vain kävelyä ystävieni kanssa, täysin jähmettyneenä, vailla kirjaimellisesti mitään hajua siitä, miten reagoida mokaani.  en voinut olla täysin varma, johtuiko se siitä, mitä sanoin, mutta jälkikäteen ajateltuna en ole varma, mitä muuta se olisi voinut olla. en edes nähnyt, mikä kaverissa oikeasti oli vialla, mutta oletettavasti hän tarvitsi sitä pyörätuolia syystä. vain... jumalauta, olen joskus helvetin jälkeenjäänyt. minun olisi ainakin pitänyt pyytää anteeksi, mutta ajatus siitä, että hän ei ehkä oikeasti kuullut minua ja olisin tehnyt itsestäni vielä suuremman hölmön, sai minut panikoimaan.</w:t>
      </w:r>
    </w:p>
    <w:p>
      <w:r>
        <w:rPr>
          <w:b/>
        </w:rPr>
        <w:t xml:space="preserve">Tulos</w:t>
      </w:r>
    </w:p>
    <w:p>
      <w:r>
        <w:t xml:space="preserve">väänsin vahingossa veitsen niin kovaa kuin pyörätuolissa istuvalle olisi mahdollista.</w:t>
      </w:r>
    </w:p>
    <w:p>
      <w:r>
        <w:rPr>
          <w:b/>
        </w:rPr>
        <w:t xml:space="preserve">Esimerkki 7.1379</w:t>
      </w:r>
    </w:p>
    <w:p>
      <w:r>
        <w:t xml:space="preserve">Teksti: maassamme on tavallista, että meillä on "toimistopoikia", jotka huolehtivat siivouksesta, keittävät teetä/kahvia, lämmittävät joskus ruokaa meille jne. He ovat pienituloisten kotitalouksien työntekijöitä. heitä varten ei ole monia lakeja, mikä johtaa siihen, että ihmiset käyttävät heitä hyväkseen. nämä kaverit tekevät ylitöitä, tulevat toimistolle viikonloppuisin saadakseen kaikenlaiset korjaustyöt tehtyä jne. Joka tapauksessa viime aikoina toimistossamme, joka väitti, että siellä on joustavat työajat, on asennettu biometrinen järjestelmä, jolla taataan, että kaikki työskentelevät yhdeksän tunnin ajan. Niinpä me kaksi puhuimme siitä, kuinka typerää on odottaa, että meidän täytyy tehdä työaikamme loppuun sen sijaan, että lähdemme kotiin, kun työmme on valmis. toimistopoika istui ja kuunteli ja alkoi kertoa meille, kuinka hänet pakotetaan tulemaan 12-14 tuntia ja kuinka hän ei saa siitä mitään korvausta ja kuinka hän joutuu pitämään 6 päivää vapaata vaimonsa leikkauksen takia ja että hänen palkkaansa aiotaan leikata. kehotimme häntä puhumaan hr:n kanssa, koska emme olleet varmoja hänen sopimuksestaan. seuraavana aamuna kerroin kollegalleni, joka työskentelee hr:n ja hallinnon parissa, mitä hän sanoi, ja hän puolestaan meni kertomaan vanhemmalle hr:lle. en odottanut, että hän kertoisi hänelle kaiken tämän. vanhempi hr kutsuu minut luokseen ja pakottaa minut kertomaan hänelle, mitä hän sanoi. yritin olla mahdollisimman diplomaattinen. sitten hän kutsui miehen sisälle ja alkoi huutaa hänelle niin paljon, sanoi juttuja, kuten että jos hän valittaa toiselle henkilölle tällä tavalla, hän voi etsiä uuden työpaikan. oli todella epäammattimaista, miten hän huusi hänelle, kun minä istuin huoneessa. näytti siltä, kuin olisin valittanut hänestä. tarkoitan, että valitin, mutta en hänelle, eikä se ollut tarkoitukseni. olen tuntenut oloni kamalaksi koko sen päivän jälkeen, kun häntä moitittiin tällä tavalla, koska en pystynyt pitämään suutani kiinni.  [edit]: kiitos kaikille vastauksista. otin opikseni, ja huomasin myös, etten saa luottaa kehenkään töissä koskaan. pitäisi keskittyä musiikin kuunteluun, ja työskentelyyn tai netistä katsomiseen tutoriaaleja, jotka auttaisivat taitojeni kasvattamisessa.</w:t>
      </w:r>
    </w:p>
    <w:p>
      <w:r>
        <w:rPr>
          <w:b/>
        </w:rPr>
        <w:t xml:space="preserve">Tulos</w:t>
      </w:r>
    </w:p>
    <w:p>
      <w:r>
        <w:t xml:space="preserve">Kerroin kollegalle siitä, kuinka toimistopoika valitti työajoista, joka puolestaan kertoi asiasta henkilöstöpäällikölle, joka puolestaan huusi hänelle täysillä edessäni ja teki siitä suuren numeron, ja tunnen itseni äärimmäisen syylliseksi siitä.</w:t>
      </w:r>
    </w:p>
    <w:p>
      <w:r>
        <w:rPr>
          <w:b/>
        </w:rPr>
        <w:t xml:space="preserve">Esimerkki 7.1380</w:t>
      </w:r>
    </w:p>
    <w:p>
      <w:r>
        <w:t xml:space="preserve">Teksti: kiitos meksikolaiselle hyytelömiehelle, joka inspiroi minua jakamaan...vähän taustaa: olen kolmekymppinen, kuten myös tyttöystäväni. meillä on upea yhteinen tytär, hänellä on 2 teini-ikäistä edellisestä avioliitosta.tyttöystäväni ja minä voimme olla hyvin leikkisiä...kirjaimellisesti. nauraminen ennen seksiä, sen aikana tai sen jälkeen ei ole harvinaista. vitsejä tehdään, tansseja saatetaan esittää tai olla esittämättä huitomalla raajoja. eräänä iltana, muutama kuukausi sitten, olemme olohuoneessa, ja ohjaimen koko tulee yhtäkkiä mieleeni. en muista tarkalleen miten sinne päädyimme, mutta siinä me olimme....ja olin kaivanut ohjaimeni esiin verratakseni sitä tv-ohjaimeen....hei! katsokaa tuota! se on kuin musta versio minusta, jossa on napit ja ei hiuksia! rinnakkaisvertailut kulkevat pituussuunnassa, makaan päällä vertaillakseni ympärysmittaa. kaiken kaikkiaan alle minuutti, mitään ohjaimen raiskausta ei tehty, vain rankkaa hyväilyä. tyttöystävä ja minä harhautumme, yö loppuu lopulta kesken...seuraavana päivänä. lapset kotona koulusta, normaali iltapäivä. hänen teini-ikäinen tyttärensä katselee tv:tä, mitä hän tekee liian usein. tyttöystäväni tekee vitsinomaisen kommentin siitä, että tyttö rakastaa tv:tä liikaa. tässä vaiheessa uusi käytös esittäytyi... teini-ikäinen tyttö, yrittäen olla hauska, poimii tv:n x-ohjaimen, kyllä, tuon tv:n x-ohjaimen (x:n ei ole vahingossa tässä vaiheessa), ja alkaa rakastavasti hieroa sitä poskeaan vasten ilmaisten, kuinka paljon hän rakastaa tv:tä, ja saattoi tai saattoi myös olla, ettei hän suudellut sitä...hämmästyttävää kyllä, minä todistin tämän, ja pidin itseni siinä hetkessä kasassa. myös tyttöystäväni oli tietoinen yhteisestä mokastamme, sillä hänen silmänsä muuttuivat yhtäkkiä hetkeksi sielua varastaviksi lautasiksi. sen jälkeen kun lapset olivat kaikki sängyssä.... jaoimme ehdottomasti helvetinmoiset naurut tuolle! Myönnän, että tein enemmän kuin muutaman "aivan kuin hänen äitinsä" -vitsin. olin vain lievästi huolissani siitä, että chris hansen ilmestyy keittiööni eräänä päivänä. olen sittemmin katkaissut tv-johdon, ja satelliittiyhtiöllä on nyt x-ohjaimeni. ja olen varma, että siitä puuttuu jokin vitsi.</w:t>
      </w:r>
    </w:p>
    <w:p>
      <w:r>
        <w:rPr>
          <w:b/>
        </w:rPr>
        <w:t xml:space="preserve">Tulos</w:t>
      </w:r>
    </w:p>
    <w:p>
      <w:r>
        <w:t xml:space="preserve">käytti ohjainta vaa'ankielenä, tyttöystävän teini-ikäinen tytär sitten halaili ohjaimen kanssa, odotti "saalistajan kiinniottamista" kuvausmiehistöä...</w:t>
      </w:r>
    </w:p>
    <w:p>
      <w:r>
        <w:rPr>
          <w:b/>
        </w:rPr>
        <w:t xml:space="preserve">Esimerkki 7.1381</w:t>
      </w:r>
    </w:p>
    <w:p>
      <w:r>
        <w:t xml:space="preserve">Teksti: tapahtui ~5am eilen. anteeksi englando, en ole loco.niin sainsbury on "starbucks caffe latte" myynnissä, ja viime viikolla päätin ostaa kaksi näistä pahoja poikia. join ensimmäisen maanantaina, ja ostin toisen lauantai-iltana, popsahti se auki 5am sunnuntaina. sain sen valmiiksi, unohdin lopettaa sen ja huomasin, että olin unohtanut heittää pois toisen maanantaina. se oli puoliksi täynnä, ja siksi luulin, että se oli uudempi. otin elämäni suurimman kulauksen kahvia, nielaisin sen jostain syystä ja oksensin insta-oksentamalla näppäimistölleni ja housuilleni. kuvittele vanhaa hapanta maitoa, lämpimässä säilytettyä, viikon vanhaa, sekoitettuna pikakahviin ja lisättyyn sokeriin, päälle tummaa hometta. laita pillit tuohon ämmästä. siemaile. nielaise. niele. yritin juosta vessaan, mutta lisko karkasi toista kertaa, koko käytävän matolle. asun asuntolassa neljän tytön ja kolmen pojan kanssa. tytöt ovat siisteysfriikkejä, yksi heistä on vegaani, muutkin ovat outoja. oksennuksessani on oudoin, kuvottavin haju, mitä voi kuvitella, ja se haisee koko käytävälle. ruiskutettuani koko alueen jollain satunnaisella fabreezen kaltaisella paskalla, voin jostain syystä haistaa sen jopa keittiön alueella, joka on kirjaimellisesti rakennuksen toisella puolella. en ole iloinen pilalle menneistä housuista, hapon täyttämästä näppäimistöstä ja hajusta, mutta oletan, että tämä laukaisee joitakin vegaaneja talossa, joten tarinan opetus: monissa tilanteissa on ehkä aina myös hyviä puolia. mutta toisaalta luen näitä tarinoita homeeseen liittyvistä kuolemantapauksista, ja ajattelen, että saatan kuolla pian.</w:t>
      </w:r>
    </w:p>
    <w:p>
      <w:r>
        <w:rPr>
          <w:b/>
        </w:rPr>
        <w:t xml:space="preserve">Tulos</w:t>
      </w:r>
    </w:p>
    <w:p>
      <w:r>
        <w:t xml:space="preserve">join homeista viikon vanhaa jääkahvia, oksensin näppäimistölle, housuille, käytävälle. käytävä haisi, vegaaniset puhdasfriikit saavat laukauksia parhaillaan. ehkä kuolemaan johtava sairaus tulossa.</w:t>
      </w:r>
    </w:p>
    <w:p>
      <w:r>
        <w:rPr>
          <w:b/>
        </w:rPr>
        <w:t xml:space="preserve">Esimerkki 7.1382</w:t>
      </w:r>
    </w:p>
    <w:p>
      <w:r>
        <w:t xml:space="preserve">Teksti: kuten monet tifut, tämä tapahtui vuosia sitten, minut kutsuttiin osallistumaan Hugh O'Brianin nuorisojohtajaviikonloppuun (hoby), olin ainoa koulustani tuona viikonloppuna, ja kotona olin vähän luuseri, joten tässä ympäristössä sain puhtaalta pöydältä menneisyyteni. se sujui hienosti, sain ystäviä, juttelin ihmisten kanssa ja minulla oli vain hauskaa. osa kokemusta oli se, että he kutsuivat menestyneitä liikemiehiä puhumaan meille ja antamaan neuvoja. eräs mies (sanotaan häntä markiksi) rullaa sisään segwayllä, työskenteli yrityksessä ja pärjäsi hyvin. virallisen keskustelun jälkeen päätin mennä puhumaan hänelle segwayn spekseistä (tekniikkanörtti), jotta saisin käsityksen siitä, miten se pysyy pystyssä ja tasapainossa. mark kertoi mielellään segwayn toiminnasta, ja tunnin kuluttua hän päätti keskustelumme siihen, että "segwayn päälle ei voi kaatua". Nuorempi korvani on varmaan pettänyt minut, koska bs-hälytykseni laukesi. vastasin hänelle, että olin varma, että voisin kaataa segwayn, ja hänen vastauksensa oli se, että hän astui pois segwayn päältä ja sanoi teini-ikäiselle naamalleni: "annan sinulle 100 dollaria, jos pystyt kaatamaan tämän". kaverina, joka teki töitä 5 dollarin tuntipalkalla lapioimalla lannoitetta, otin vedon heti vastaan. Nousin segwaylle, otin suunnan (ihan huvikseni) ja valmistauduin. ajattelin, että "tämä on tehty menemään eteenpäin ja tekemään tiukkoja käännöksiä, mutta jos menen taaksepäin, minun pitäisi pystyä tekemään täysi kääntö", joten vain nykäisin ja nojasin niin nopeasti kuin pystyn taaksepäin, ja kompensoidakseni segway meni taaksepäin, nopeasti. Sanoisin, että pääsin noin 30 asteen kulmaan maahan nähden, ja olisin saattanut kaatua, ellen olisi osunut takanani olevaan häkkyrämuuriin. tästä alkaa hauskuus, koska menin taaksepäin, ja seinään osumiseni voima nosti minut pystyyn, ja melkein menetin tajuntani. Olin kuitenkin tarpeeksi tajuissani tuntiakseni, mitä seuraavaksi tapahtui, nojasin eteenpäin ohjaustankoon, ja segway törmäsi seinään vastapäätä. en ole aivan varma, mitä tapahtui, mutta ilmeisesti voima riitti pudottamaan minut pois, olin yhä tajuissani, ja nyt minulla oli hyvin huolestunut merkki (luultavasti huolissani oikeusjutusta), mutta sanoin hänelle, että olin kunnossa ja ettei minun tarvinnut huolehtia siitä, ja koska olin puoliksi tajuissani, olin oudon myöntyväinen, ja pyysin vain, että minut autettaisiin huoneeseeni nukkumaan, kieltäydyin myös 100 dollarin maksusta, koska en kaatanut segwaya.</w:t>
      </w:r>
    </w:p>
    <w:p>
      <w:r>
        <w:rPr>
          <w:b/>
        </w:rPr>
        <w:t xml:space="preserve">Tulos</w:t>
      </w:r>
    </w:p>
    <w:p>
      <w:r>
        <w:t xml:space="preserve">löin pääni seinään, ei kerran, vaan kahdesti segwaylla</w:t>
      </w:r>
    </w:p>
    <w:p>
      <w:r>
        <w:rPr>
          <w:b/>
        </w:rPr>
        <w:t xml:space="preserve">Esimerkki 7.1383</w:t>
      </w:r>
    </w:p>
    <w:p>
      <w:r>
        <w:t xml:space="preserve">Teksti: ensimmäinen mokani alkoi noin kaksi viikkoa sitten, kun polaaripyörre ulotti ensimmäisen kerran jäisen otteensa eteläisen Indianan ylle. työskentelen (mahdollisesti aiemmin) kokopäiväisesti jakelukuskina ~~giant horrible pizza corporation~~:ssa~ ja olen työskennellyt yli kaksi vuotta. joten luonnollisesti alle minimipalkan tienaavana ja kuullessani, että -17 asteen lumimyrsky oli tulossa, soitin sinä päivänä töistä pois.varovaisuuteni toi minulle viikon pelikiellon, koska työnantajani pitää näitä olosuhteita täysin kohtuullisena paikkana, jossa ihmiset voivat työskennellä ilman vaarakorvausta... alle minimipalkan... omassa autossaan. viikon pelikieltoni päättyi viime viikolla ja torstai koittaa: "Hei fido, hauska nähdä sinua! ota uusi kaveri mukaasi ensimmäiseen toimitukseesi." Suostun tietysti ja lähden lastaamaan päivän ensimmäistä toimitusta autooni, haen uuden kaverin ja lähden liikkeelle.tähänastiset virheet:*työskentely yrityspizzeriassa*ei ole täyttä vakuutusta autossani*ei ole tarkistanut lämpötiloja torstaina*yritys kouluttaa uusi henkilö sen sijaan, että ajaisi kuin se vainoharhainen jahdattu eläin, joka jäällä toimitukset tekevät sinusta*muotoiluViiden sadan metrin päässä myymälästä stop-merkin kohdalla (teknisesti juuri ennen sitä) sain selville, että -5:ssä mustaa jäätä voi muodostua laajoina laikkuina.... keskellä kirkasta päivää... ruuhka-aikaan. sain selville tämän hienon tiedon, kun jarrujeni eivät pysäyttäneet autoa niin kuin niiden olisi pitänyt, vaan lisäsivät vain surkean piereskelevän lukkiutumisenestoäänen, kun liukastuin 20 jalkaa tietä pitkin päin maasturin perään. ansaitsin siitä uuden kahden viikon työkiellon ja 2200 dollarin korjauslaskun. tässä kuussa minä mokasin. (edit: kiitos palvelualan väelle myötätunnosta, se antoi minulle tarpeeksi motivaatiota lähteä kotoa).</w:t>
      </w:r>
    </w:p>
    <w:p>
      <w:r>
        <w:rPr>
          <w:b/>
        </w:rPr>
        <w:t xml:space="preserve">Tulos</w:t>
      </w:r>
    </w:p>
    <w:p>
      <w:r>
        <w:t xml:space="preserve">älä jätä opintoja kesken.</w:t>
      </w:r>
    </w:p>
    <w:p>
      <w:r>
        <w:rPr>
          <w:b/>
        </w:rPr>
        <w:t xml:space="preserve">Esimerkki 7.1384</w:t>
      </w:r>
    </w:p>
    <w:p>
      <w:r>
        <w:t xml:space="preserve">Teksti: im ei ole paljon pelaaja ollenkaan, mutta rakastan ehdottomasti Fallout-sarjaa. uusi Fallout on tulossa ulos pian, joten päätin ostaa xbox 1. (kyllä, ostin konsolin vain tätä 1 peliä varten). valitettavasti olin hyvin päihtynyt, kun tein tämän päätöksen. menin paikalliseen gamestopiin sulkemisaikana ostamaan mainitun pelikonsolin. näin pinon xbox 1:tä ja nappasin yhden ylhäältä tuodakseni sen tiskille. kuten kävi ilmi. tämä pino xboxeja oli pino tyhjiä konsolikoteloita, joilla mainostettiin tuotetta. Varsinaiset pelikonsolit olivat tiskin takana. joka tapauksessa tartuin tyhjään laatikkoon, joka oli kiinni kaikissa muissa laatikoissa, ja nostin sen rinnalleni raahaten loput näytteestä mukanani. painon virhearviointi yhdessä (humalani?) kanssa.) heittivät minut tasapainosta ja saivat minut heittämään yhteen teipattujen xbox-laatikoiden näyttelyn lattialle. Onneksi peliväki on maailman tuomitsemattomimpia ihmisiä, ja he antoivat minun ostaa oikean xbox 1:n ja lähteä. ps: minun piti sitten palata takaisin ja ostaa uudet ohjaimet. he varmasti nauroivat.</w:t>
      </w:r>
    </w:p>
    <w:p>
      <w:r>
        <w:rPr>
          <w:b/>
        </w:rPr>
        <w:t xml:space="preserve">Tulos</w:t>
      </w:r>
    </w:p>
    <w:p>
      <w:r>
        <w:t xml:space="preserve">tarttui tyhjään laatikkoon, joka oli napautettu toisiin tyhjiin laatikoihin, ja kaatui, jolloin kaikki laatikot sinkoutuivat lattialle.</w:t>
      </w:r>
    </w:p>
    <w:p>
      <w:r>
        <w:rPr>
          <w:b/>
        </w:rPr>
        <w:t xml:space="preserve">Esimerkki 7.1385</w:t>
      </w:r>
    </w:p>
    <w:p>
      <w:r>
        <w:t xml:space="preserve">Teksti: toisin kuin useimmat fus, tämä on usean päivän fuso olin menossa läpi minun normaali yläasteen päivä, mitään epätavallista tapahtuu, kunnes ystäväni, sanotaan häntä drew, joka ei ole koskaan ollut suhde (lukio) saa pyytää hänen numeronsa tämän tytön, sanotaan häntä anna. ystäväni ei halua antaa tytölle numeroa, joten minä annoin, koska drew on hermostunut mf. anna ja minä tekstailemme hänestä noin tunnin ajan, ja jossain vaiheessa tapahtuu näin:anna: voitko pyytää drew'ta lähettämään minulle tekstiviestin?minä: vain jos teet minulle palveluksen.anna: mitä?(nyt tulee fu)minä: sinun täytyy auttaa minua jonkun kanssa, josta pidän. (anna on hänen ystävänsä)anna: okei, kenen?minä: sinun pitää vannoa raamatun nimeen, ettet kerro kenellekään.anna: kme: (kerron hänelle nimen, sanotaan häntä rebeccaksi)anna: voi luojaopeasti eteenpäin tähän päivään, anna, rebecca ja kaikki hänen ystävänsä katsovat minua oudosti ja kaiken lisäksi kuulen heidän puhuvan siitä, kuinka olen pervo ja outo ja rebecca sanoi, että voin painua helvettiin ja sairastaa syöpää.</w:t>
      </w:r>
    </w:p>
    <w:p>
      <w:r>
        <w:rPr>
          <w:b/>
        </w:rPr>
        <w:t xml:space="preserve">Tulos</w:t>
      </w:r>
    </w:p>
    <w:p>
      <w:r>
        <w:t xml:space="preserve">älä yritä solmia suhdetta yläasteella.</w:t>
      </w:r>
    </w:p>
    <w:p>
      <w:r>
        <w:rPr>
          <w:b/>
        </w:rPr>
        <w:t xml:space="preserve">Esimerkki 7.1386</w:t>
      </w:r>
    </w:p>
    <w:p>
      <w:r>
        <w:t xml:space="preserve">Teksti: tämä moka tapahtui monta vuotta sitten. olin seitsemännellä luokalla, ja silloin meillä oli koulussa kuvataidetunteja. koska olin kamala kaikessa, mikä vaati hienomotoriikkaa, en pitänyt niistä (olen vieläkin kamala - näyttää olevan perinnöllinen juttu - äitini piirsi minulle lapsena leijonan, joka näytti pikemminkin hiireltä, joka kärsii kliinisestä masennuksesta - mutta palaan asiaan). meitä käskettiin siis maalaamaan mitä tahansa, mikä meistä tuntui mieluisalta. alistuin taas yhteen tuntiin kidutusta ja istuin tuolilleni. Aloin maalata taloa, koska muuta en osannut ajatella. noin vartin kuluttua taideopettajani kävelee ohi. hän supistaa huuliaan, huokaa työni taitamattomuutta ja istuu kärsivällisesti viereeni tarjoutuen auttamaan. hyväksyn ilomielin hänen tarjouksensa ja annan arkkini hänelle. mitä tahansa, mitä tahansa, jotta pääsisin pakoon. hän alkaa maalata suorakulmaisen sotkuni päälle ja muuttaa sen kauniiksi rakennukseksi. hän uppoutuu siihen täysin ja unohtaa täysin, että hänen piti vain neuvoa minua. katson ihmeissäni, kun hän tekee idioottimaisen näköisestä "suorakulmioista toisten suorakulmioiden päällä" koostuvasta "nipusta suorakulmioita toisten suorakulmioiden päällä" tämän upean kartanon, jossa on torneja ja torneja. hän työskentelee maalaukseni parissa yksin nelisenkymmentä minuuttia, ja vasta kun vieressäni istuva mies pudottaa pensselinsä, hän herää melkeinpä transsimaisesta olotilastaan.Hän palaa todellisuuteen uupuneena mutta tyytyväisenä ja katsoo työtään. jäljellä on vain yksi pieni osa. hikoillen hän osoittaa sitä. "Täytä vain tämä osa, p_lash. käytä tätä maalia siihen, niin olet valmis." Hän sanoo, että hän on valmis.""kiitos rouva." istun alas ja kaadan heti puolet maalipulloista ja vesilasin, jota hän käytti siveltimen puhdistamiseen. maalauksen päälle huuhtoutuu epäpyhä sekoitus maaleja, vettä ja opettajani hikeä. kauhistuneena käännyn katsomaan opettajani kasvoja. väristä tyhjentynyt, tärisevä, hän katselee erottamatonta ruskeaa massaa, jossa hänen maalauksensa kerran oli. hän laskee päänsä alas ja alkaa itkeä. kyyneleet valuvat lakanalle jättäen kaoottisen sotkun sekaan pieniä harmaanvalkoisia alueita. päätän heti, etten enää koskaan koske pensseliin. en ole vieläkään koskenut.</w:t>
      </w:r>
    </w:p>
    <w:p>
      <w:r>
        <w:rPr>
          <w:b/>
        </w:rPr>
        <w:t xml:space="preserve">Tulos</w:t>
      </w:r>
    </w:p>
    <w:p>
      <w:r>
        <w:t xml:space="preserve">yritin maalata, otin opettajani apua, tuhosin hänen kauniin luomuksensa hetkessä, tajusin, ettei taide ole minun juttuni...</w:t>
      </w:r>
    </w:p>
    <w:p>
      <w:r>
        <w:rPr>
          <w:b/>
        </w:rPr>
        <w:t xml:space="preserve">Esimerkki 7.1387</w:t>
      </w:r>
    </w:p>
    <w:p>
      <w:r>
        <w:t xml:space="preserve">Teksti: Tämä tapahtui, kun olin teini-ikäinen ja työskentelin kesätöissä leipätehtaassa. työskentelin enimmäkseen tuotantolinjalla syöttäen hot dog -pulla-annoksia liukuhihnalle, mutta minun piti myös tehdä siivoustehtäviä, kuten tyhjentää roskakontit, jotka olivat täynnä turvonneita taikinan jäänteitä, ja lakaista lattiat. työnsin yhtenä aamuna yhtä jäykkää työntösiivuria ja siivosin aluetta lähellä tehtaan linjan loppupäätä. Valmiit leipäviipaleet vierivät ohi liukuhihnalla valmiina pussitettaviksi. kun vedin luuta taaksepäin työntääkseni sitä vielä kerran eteenpäin, työnsin luudan takapään vahingossa liukuhihnan alapintaan. kone reagoi tähän nöyryytykseen antamalla ällöttävän mekaanisen äänen, ja hihna venyi, soljui ja sitten repesi. kauniit ruskeat leipäviipaleet alkoivat kaikki valua lattialle. oli selvää, että olin tehnyt vakavaa vahinkoa.vilkaisin ympärilleni nähdäkseni, oliko kukaan vielä huomannut, mitä oli tapahtunut. kukaan ei ollut huomannut, joten mietin nopeasti vaihtoehtoja. päätin, että olisi parasta paeta. otin luutani ja aloin huomaamattomasti lakaista pois onnettomuuspaikalta. lakaisin vastakkaiseen suuntaan, kunnes lakaisin itseni suoraan viereiseen huoneeseen. ikuisuudelta tuntuneen ajan kuluttua joku vihdoin huomasi sekasorron, ja aloin kuulla huutoa. joku pysäytti nopeasti tehdassarjan.  jatkoin lakaisurutiini ja katselin silmäkulmastani, kuinka väkijoukko kehittyi. rikospaikalle alkoi kerääntyä työntekijöitä, ja päätin, että näyttäisin syylliseltä, jos en menisi sinne katsomaan verilöylyä, kuten kaikki muutkin. hengitin syvään ja vaelsin sinne mahdollisimman utelias ja viaton ilme kasvoillani. työnjohtaja oli jo paikalla, ja siellä oli myös paljon muita työntekijöitä, ja he seuloivat todistusaineistoa yrittäen löytää vian syyn.  yksi kaveri otti työkengän ja työnsi varpaallaan sivuun lattialla olevia leipiä. hän huomasi jotain ja huusi työnjohtajalle. minäkin katsoin tarkemmin ja näin, että he olivat löytäneet lattialta suuria puunlastuja. työnjohtaja mietti asiaa hetken ja katsoi sitten ylöspäin tutkiakseen kuljetinhihnaa. parin sekunnin kuluttua hän huomasi jotain muuta ja kurottautui ylöspäin vetääkseen kaksi isompaa lastua pois kuljetinhihnalta.  hän näytti hämmentyneeltä ja neuvotteli yhden muun työntekijän kanssa yrittäen selvittää, mitä oli tapahtunut. tässä vaiheessa olin yhtä utelias kuin muutkin, miten sirpaleet sopivat tähän kaikkeen, ja muistan ajatelleeni, että olin aiheuttanut enemmän vahinkoa kuin olin tajunnutkaan. juuri tuon tarkan ajatuksen jälkeen vilkaisin alas luutaani. se, mitä näin, sai minut välittömästi voimaan pahoin.  luutani yläpäästä puuttui selvästi joitakin sirpaleita, ja oli räikeän selvää, että haavat olivat tuoreita. luutani ja sirpaleet sopivat täydellisesti yhteen. minulla oli ollut niin kiire poistua paikalta, etten ollut edes huomannut luutaani. oli kuin olisin ilmestynyt murhapaikalle, murhaan, josta olin itse vastuussa, ja ylpeänä heiluttanut murha-asetta ja jakanut kirkkaanpunaisia ilmapalloja kaikille.tungin nopeasti luudan pään kainaloni alle piilottaakseni todisteet ja teeskentelin olevani yhtä järkyttynyt ja hämmentynyt kuin muutkin siitä, mitä oli tapahtunut. huomasin viereisessä huoneessa toisen samanlaisen luudan kuin omani, ja onnistuin menemään sinne kenenkään huomiotta.  Piilotin sirpaleisen luutani oven taakse, nappasin tuoreen luudan ja jatkoin lakaistua ja juoruilua tapahtuneesta. minua ei koskaan saatu kiinni, mutta kaikki tuotanto jouduttiin pysäyttämään pariksi tunniksi sillä aikaa, kun aiheuttamani vahinko korjattiin.</w:t>
      </w:r>
    </w:p>
    <w:p>
      <w:r>
        <w:rPr>
          <w:b/>
        </w:rPr>
        <w:t xml:space="preserve">Tulos</w:t>
      </w:r>
    </w:p>
    <w:p>
      <w:r>
        <w:t xml:space="preserve">tunki vahingossa luudan leipätehtaan liukuhihnaan ja sulki koko tehtaan pariksi tunniksi.</w:t>
      </w:r>
    </w:p>
    <w:p>
      <w:r>
        <w:rPr>
          <w:b/>
        </w:rPr>
        <w:t xml:space="preserve">Esimerkki 7.1388</w:t>
      </w:r>
    </w:p>
    <w:p>
      <w:r>
        <w:t xml:space="preserve">Teksti: Muista, tämä oli *täydellisessä* pimeydessä (paitsi hyvin pieni määrä valoa jääkaapistani.) koko tarinan pituuden ajan.Joten, olen nörtti, valmistautumassa pelaamaan joitakin ranked cs: go kavereideni kanssa. päätimme ottaa 5 ennen kuin alamme dominoida joitakin tehostettuja eläimiä. joten päätän mennä kuselle ja napata jotain välipaloja. joten menen keittiöön ja kyllä! kakku! nappaan itselleni lihavan palan ja menen hakemaan vettä huuhtelemaan sen alas. kun haen vettä, tifu tapahtuu. takanani kuulen helvetin kovaäänisimmän iskevän äänen. sen sijaan, että olisin hypännyt hieman ja sitten toipunut, minulla oli sen sijaan kaikki kauheat mahdollisuudet siitä, mikä olisi voinut aiheuttaa tuon äänen. murhaaja? sarjamurhaaja? hullu exä? joo vitut siitä. ajatukseni menivät tyhjiksi, paitsi yksi asia, joka. **juokse. ** en halunnut olla se kusipää, joka näkyy law and order -jaksojen introissa, joten otin valkoisen perseeni ja juoksin yhtä nopeasti kuin metamfetamiinia käyttävä kenialainen, joka juoksee raatelevaa susilaumaa karkuun. juoksin kohti oviaukostani tulevaa pientä valaistusta ja hyppäsin nopeasti siitä läpi. valitettavasti en ollut ihan niin siro, kuin olisin toivonut olevani. Kun laukaisin oviaukosta läpi, onnistun (*täysillä vauhdilla*) lyömään oikean olkapääni oven karmiin ja murskaamaan sen vittuun. ilmeisesti se oli niin helvetin kova, että ystäväni kuulivat iskun mikrofonistani, joka istui pöydälläni huoneen toisella puolella. kun vinkun ja nousen ylös, ylpeys ja olkapää kipeänä, tajuan, että kakku oli pudonnut lattialle, mutta niin, että se oli yhä yhtenä kappaleena paperilautasella. siinä on siis yksi valoisa puoli.</w:t>
      </w:r>
    </w:p>
    <w:p>
      <w:r>
        <w:rPr>
          <w:b/>
        </w:rPr>
        <w:t xml:space="preserve">Tulos</w:t>
      </w:r>
    </w:p>
    <w:p>
      <w:r>
        <w:t xml:space="preserve">Kuulin melua talossani ja tulin täysin nössöksi. yritin juosta ja päädyin tappelemaan oviaukkoni kanssa. hävisin.</w:t>
      </w:r>
    </w:p>
    <w:p>
      <w:r>
        <w:rPr>
          <w:b/>
        </w:rPr>
        <w:t xml:space="preserve">Esimerkki 7.1389</w:t>
      </w:r>
    </w:p>
    <w:p>
      <w:r>
        <w:t xml:space="preserve">Teksti: tämä on sama vanha ei tapahtunut tänään, mutta tapahtui itse asiassa viime vuonna.Heräsin eräänä aamuna, olin tietokoneella tunnin tekemässä tavallisia juttuja, sitten tajusin, etten ollut vieläkään syönyt aamiaista. katsoin kelloa ja kello oli jo puoliltapäivin, joten ajattelin: "Vittu, vanhempani huutavat minulle, jos en sano, että olen syönyt jotain."." juoksin keittiöön, otin aamiaispatukan ruokakomerosta ja mietin hetken, mitä haluaisin juoda. Sitten päätin, että nyt on iltapäivä, kukaan ei välitä, jos juon kokista aamiaiseksi." joten nappasin mexicolan, koska lasipullokokit ovat maailman parhaita asioita. nyt jotta tiedätte, että näiden mexicola-pullojen avaamiseen tarvitaan pullonavaaja, enkä ole ammattilainen pullonavaajien kanssa, ja yleensä panikoin aina kun yritän käyttää niitä. Niinpä jatkan pullonavaajan tuomista kokiksen korkin luo ja laitan sen paikoilleen ja alan panikoida yrittäessäni pitää kokiksen vakaana tulevaa avausyritystä varten. sitten se tapahtui, tunnen pistoksen oikeassa etusormessani, ja pullo vain lentää ympäri. Ensimmäinen tekoni oli ottaa pullo talteen ja laittaa se taas vakaaksi sen jälkeen, kun se oli kaatanut osan sisällöstään tiskille. sitten katsoin sormeni yläosaa ja säikähdin hieman. sormeni keskimmäinen nivelosa, joka näyttää polvilumpion korkilta, kun sitä taivuttaa, oli kokonaan leikattu auki hyvin syvälle, ja haavassa näkyi valkoista ainetta. outoa oli se, etten tuntenut minkäänlaista kipua, tunsin vain epämukavuutta katsellessani sormeani, joten ajattelin sitten: "No, paska, voin jo sanoa, että tämä tulee olemaan ongelma vähän aikaa, kunnes se paranee"." Minun oli pidettävä sormeni suorassa, koska jos taivuttaisin sitä yhtään, haava avautuisi kokonaan ja lihaisat sisuskaluni paljastuisivat kaikelle. kävelin ensin kylpyhuoneeseen nauraen ääneen itsekseni (luultavasti sain veljeni huoneessaan luulemaan, että olin hullu) ja nappasin nenäliinaa käärimään sormeni siltä varalta, että se yhtäkkiä alkaisi roiskua ja valua verta kaikkialle. se ei yllättäen vuotanut koskaan verta, eikä minulla olisi ollut ongelmaa, jos olisi, koska minulla on jo verenvuotohäiriö, joka aiheuttaa sen, että näen koko ajan omaa vertani.Kun olin käärinyt sormeni, juoksin vanhempieni työpajalle, jossa he olivat töissä, ja sanoin heille, että tarvitsisin yhden helvetin ison laastarin. äitini tulee sitten mukaani ja näytän hänelle keittiössä aivan hirveän näköistä sormeani. sanon hänelle, ennen kuin hän tarttuu mihinkään sormeni hoitoon, että haluan, että vielä avattu mexicola-pullo laitetaan pois ennen kaikkea, koska aioin juoda sitä paskaa vielä myöhemmin. Kun hän menee tekemään tätä, minua alkaa yhtäkkiä huimata (tämä tapahtui noin 5 minuuttia sen jälkeen, kun olin leikannut sormeni), ja huomaan tarttuvani keittiön tiskipöytään tukeakseni. tässä vaiheessa menetän tajuntani kokonaan ja näen hulluja kuvia ja kuulen aaltojen kaltaisia ääniä kuin olisin ollut meressä. herään yhtäkkiä tästä oudosta huumetripistä mielessäni keittiön tuolissa, ja äitini kertoi minulle, että hän oli raahannut minut sinne pyörtymiseni jälkeen. ainoa asia, jonka teen tällä hetkellä, on mutista "vau, näin unta", sitten menetän tajuntani jälleen ja palaan takaisin oudolle huumetripille mielessäni. herään taas ja ihmiset huutavat ympärilläni, ilmeisesti olin saanut useita aggressiivisia kouristuskohtauksia ja äitini oli jäänyt yksin yrittäen estää minua lyömästä päätäni johonkin samalla kun hän soitti apua. huomaan heti, että olin täysin hengästynyt ja tarvitsin useita syviä henkäyksiä tajutakseni ympäristöni, koko perheeni oli huoneessa ja ambulanssi oli tulossa, koska kukaan ei tiennyt mitä minulle tapahtui. huomasin, että minua alkoi taas huimata ja olin vähällä pudota tajuttomaksi taas, mutta onnistuin hillitsemään itseni.pian näiden tapahtumien jälkeen menin sairaalaan er ja sain katetrikuvauksen nähdäkseni, oliko aivoissa jotain vikaa, mutta mitään vikaa ei ollut. vietin vain tunnin lääkäreiden kuulusteluissa, eikä kukaan heistä näyttänyt välittävän paskaakaan sormiparastani. En vieläkään tiedä, mitä minulle tarkalleen ottaen tapahtui, se kuulostaa vasovagaaliselta synkopeelta, mutta minulla oli ilmeisesti grand mal -kohtauksen oireita. en pystynyt taivuttamaan oikeaa etusormeani kahteen viikkoon ilman, että haava aukesi uudelleen. ps: ilmeisesti kokiksen lasi oli lohjennut pois, kun avasin sen, ja lasi aiheutti sormeni viiltämisen. en avaa enää mexicokea.</w:t>
      </w:r>
    </w:p>
    <w:p>
      <w:r>
        <w:rPr>
          <w:b/>
        </w:rPr>
        <w:t xml:space="preserve">Tulos</w:t>
      </w:r>
    </w:p>
    <w:p>
      <w:r>
        <w:t xml:space="preserve">leikkasin sormeni auki pullonavaajalla yrittäessäni avata kokista, pyörryin, sain kouristuskohtauksia ja jouduin sairaalaan.</w:t>
      </w:r>
    </w:p>
    <w:p>
      <w:r>
        <w:rPr>
          <w:b/>
        </w:rPr>
        <w:t xml:space="preserve">Esimerkki 7.1390</w:t>
      </w:r>
    </w:p>
    <w:p>
      <w:r>
        <w:t xml:space="preserve">Teksti: Hei reddit. en olisi ikinä uskonut, että kirjoittaisin tänne, mutta niin kai useimmat tuntevat fu:n jälkeen, joten toivottavasti turhautumiseni voi olla kevytmielisen naurun lähde teidän puolellanne. tämä tapahtui viime yönä, ja jälkiseuraukset jatkuivat tänään. tässä on kuukauden lievä mokani: käyn koulua ucsb:ssä ja asun kampuksen ulkopuolella college-kaupungissa isla vistassa. Ainoa oleellinen yksityiskohta tässä on se, että kadut ovat täynnä autoja, jotka pysäköivät kyseiselle kadulle. aloitin hiljattain pelaamaan super smash brother melee -peliä muutama kuukausi sitten, ja kaverini kertoi, että parin kadun päässä järjestetään luokittelematon turnaus, joten päätin mennä testaamaan onneani. turnaus alkoi kello 20.00. ajoin itseni ja toisen kaverini autolla, ja saavuimme kadulle, jolla turnaus järjestetään. siellä ei ollut parhaita paikkoja pysäköidä, joten ajoin hieman pidemmälle kadulle, ja juuri ja juuri mahdun kadun reunaa pitkin, mutta takapääni oli noin metrin matkan päässä asuinkerrostalon ajotieltä. Ystäväni kommentoi tätä, mutta jätin asian huomiotta, koska en ollut läheskään estämässä ketään, joka halusi pysäköidä asuinkerrostalokompleksin pihatielle, ja koska pidän kojelaudassa aina pientä lappua, jossa on numeroni, johon voin soittaa, jos päädyn aiheuttamaan kenellekään haittaa.Kävelemme siis ylös rakennukseen, jossa turnaus järjestetään, ja huomaamme, että siellä on itse asiassa enemmän vapaita paikkoja, joita emme vain nähneet tullessamme sisään, se oli kuin hyvin pieni parkkipaikka. ystäväni kysyy, haluaisinko siirtää autoani varmuuden vuoksi, mutta sanon ei, koska olin melko varma, ettei autoni ollut pysäköity siten, että se olisi häirinnyt ketään, koska olen pysäköinyt "laittomasti" vain noin puolitoista metriä ulos. lisäksi oli torstai-ilta, enkä odottanut olevani siellä pitkään aikaan. menemme sisään, ja ystäväni ja minä olimme molemmat yllättyneitä siitä, kuinka paljon ihmisiä siellä todella oli. Odotin vain kourallista tyyppejä, kun taas täällä oli enemmänkin noin 30-40 ihmistä. Lyhyesti sanottuna minut suljettiin pois noin kello 23.00, kolme tuntia turnauksen alkamisen jälkeen. Jäin pelaamaan muutamaa ystävyyspeliä vielä noin 20 minuuttia, kun ystäväni ja minä päätimme molemmat lähteä. kello 23.22 oli noin 23.22, kun pääsimme autolleni, tai ainakin sinne, missä sen oli tarkoitus olla. Se oli kadonnut, ja joku toinen auto oli jo siinä paikassa, jossa se oli ollut. Olen hieman hämmentynyt tästä, koska tajusin, että autoni todella hinattiin pois. Soitin hinauspalveluun, jonka numero on painettu kaikkialle opiskelukaupungissani, ja he sanoivat, ettei heillä ole sitä. Soitin kolmelle suurimmalle hinausfirmalle alueellani, ja kaikki sanoivat, ettei heillä ole autoani. Soitan vielä useita minuutteja, kunnes sitten soitan goletan poliisille, koska ajattelin, että ehkä oli pieni mahdollisuus, että auto oli varastettu (jotenkin melkein mieluummin se kuin se, että se oli hinattu). he vahvistavat, että auton oli itse asiassa hinannut *hinaustoimisto, jolle olin jo soittanut*, joten soitan heille takaisin ja kysyn, mihin toimiin minun on ryhdyttävä autoni takaisin saamiseksi. Auto ei ollut rekisteröity minun nimiini, vaan isäni nimiin, joten minun on soitettava hänelle ja pyydettävä häntä laatimaan aikomus luovuttaa auto minun nimiini, jossa on hänen lisenssinsä skannattuna, allekirjoitus jne... Hän ottaa auton ja lähettää sen minulle. Kello on jo 12:15, enkä voi enää tehdä asialle mitään, joten menen nukkumaan.Seuraavana aamuna (tänä aamuna) herään ja kävelen ystäväni luokse tulostamaan aikeen vapauttaa auto nimiini. kohtasin vain alkaneet ongelmat, joita on, kun yrittää käyttää tulostinta, joten ei kai hassumpaa. kävelen sitten bussipysäkille ja hyppään bussiin. gps-tietokoneeni oli ohjattu hinausfirmaan, jossa autoni oli, ja se kertoi, että bussilla sinne pääseminen kestää noin 15 minuuttia. ensimmäinen asia, jonka teen, on tietenkin käynnistää reddit ja eksyä kastikkeeseen. huomaan, että puhelimeni ei ole värähtänyt ilmoittaen minulle, että pysäkkini on pian, joten tarkistan sen (on kulunut vasta noin 10 minuuttia, eikä bussi ole vielä pysähtynyt) ja näen, että olemme ohittaneet pysäkkini aika reilusti. Olen nyt melko tuntemattomalla alueella, ja minun on löydettävä tieni takaisin sinne, minne minun pitäisi mennä. hyppään ulos bussista ja ylitän kadun noustakseni seuraavaan bussiin, joka tulee minun suuntaani. seuraava bussi lähti valtatietä takaisin kohti kouluani, joten jouduin odottamaan toista bussia. kaiken kaikkiaan myöhästyin noin 35 minuuttia. bussinkuljetustaitoni kaipaavat ilmeisesti vielä hiukan harjoitusta.pääsen vihdoin hinauspihalle, aikeet vapauttaa auto kädessäni ja henkinen valmistautuminen pudottamaan törkeän summan rahaa hinausmaksusta. menen toimistoon, ja autoni ei ole 30 metrin päässä, vaan se vain istuu siellä. Mikään ei olisi estänyt minua pääsemästä sisään ja ajamasta pois, jos olisin halunnut, ei aita, ei portti, ei muuri, vain laki. Menen sisälle ja puhun vastaanottovirkailijalle. Hän sanoo, ettei voi vapauttaa autoa, ellei isäni faksaa hänelle täsmälleen samaa paperia, joka minulla on käsissäni, koska se on "yhtiön käytäntö". Kuka vittu käyttää enää faksia? (Joten sen sijaan, että olisi mennyt Kinkosiin tai mihin tahansa, isäni onnistuu löytämään faksipalvelun netistä, ja minä istun toimistossa kuuntelemassa, kun vastaanoton rouva puhuu siitä, miten hänen lapsensa isä on vankilassa, ja kertoo työkaverilleen, että hän saa vain 10 dollaria elatusapua kuukaudessa tai jotain paskaa. Rehellisesti sanottuna se tosiaan toi perspektiiviä siihen, että minun ongelmani eivät ole maailmanloppu, ja että monilla hänen kaltaisillaan ihmisillä on paljon suurempia ongelmia (tämä on itse asiassa nauhoitettu puhelimeeni, koska minulla on tapana nauhoittaa kaikki tilanteet, joissa sanotaan jotain, jota saatan tarvita oikeudellisista syistä, varotoimenpiteenä kai). Joka tapauksessa, se toimii, ja vastaanoton nainen käy läpi liikkeet hankkimalla minulle vapautuslomakkeet autostani ja lopulta sanoo: "Se maksaa 340 dollaria." Woah, mitä! Soitin viime yönä ja hän sanoi, että hinauksesta (joka oli kuin neljän mailin hinaus) maksetaan vähintään 250 dollaria, ja 90 dollaria päivässä joka päivä, kun se on ollut tontilla, mutta 24 tunnin jakson jälkeen, koska se on ollut siellä. Kysyin tästä, ja hän sanoi: "se on 250 hinauksesta ja 90 heti, kun se tulee tontillemme." Tiesin jo, etten koskaan voittaisi tätä millään tavalla, joten otin vain korttini esiin, haarukoin rahat, joita minulla ei ole varaa menettää, sanoin: "hyvää päivänjatkoa", ja menin autolleni ja häivyin sieltä. viimeinen "haista vittu", jonka sain tästä kaikesta, oli, kun katsoin kuittia, jossa luki: "aika sisään: Minulta kesti noin 5 minuuttia päästä takaisin Isla Visaan hinausfirmalta, joten hinaajalta kului noin 10 minuuttia, mikä tarkoittaa, että olin luultavasti vain noin 20 minuuttia liian myöhässä autoni pelastamiseksi. samat 20 minuuttia, jotka käytin päättäessäni vain hengailla ja seurustella turnauksen jälkeen. rottia.</w:t>
      </w:r>
    </w:p>
    <w:p>
      <w:r>
        <w:rPr>
          <w:b/>
        </w:rPr>
        <w:t xml:space="preserve">Tulos</w:t>
      </w:r>
    </w:p>
    <w:p>
      <w:r>
        <w:t xml:space="preserve">Osallistuin n00bsille tarkoitettuun smash melee -turnaukseen. luulin, että saisin suolan turnauksen aikana, mutta sain suolan heti turnauksen jälkeen.</w:t>
      </w:r>
    </w:p>
    <w:p>
      <w:r>
        <w:rPr>
          <w:b/>
        </w:rPr>
        <w:t xml:space="preserve">Esimerkki 7.1391</w:t>
      </w:r>
    </w:p>
    <w:p>
      <w:r>
        <w:t xml:space="preserve">Teksti: tämä tapahtui 6 vuotta sitten. olin käynnistää tauko ja sen jälkeen meillä olisi pe. olin tylsää ja halusin tehdä joitakin parkour, olen tehnyt sitä ennen, joten minulla oli jonkin verran kokemusta.Olin seisoi lähellä portaita, joten ajattelin: voisin tehdä selkäflip seinän kaiteen alla. Niinpä kiipeän kaiteelle ja asettaudun paikalleni noin 2,5 metrin päähän maasta. oli melko kuuma ja käteni olivat märät hiestä. ja kun halusin tehdä back flipin, liukastun. laskeudun kämmeneni alapäähän, kaverini tuijottavat minua ja alkavat nauraa, koska liukastuin ja epäonnistuin. ranteisiini sattuu ihan helvetisti, mutta ravistelin itseni ja naureskelin sille. 10 minuuttia myöhemmin pe alkaa ja kävelemme liikuntasaliin. ja huomasin että ranteeni sisäosa, missä sädeluu loppuu ranteessa, alkoi turvota. hermostuin koska en pystynyt liikuttamaan peukaloani ja taivuttamaan ranteeni. menen opettajan luokse ja näytän hänelle ranteeni ja kerron tarinan. hän juoksee opettajainhuoneeseen ja nappaa jäähdytyspakkaukset ja soittaa vanhemmilleni hakemaan minut. kerron myös heille tarinan ja ajamme sairaalaan. sinne saapuessamme kirjauduimme sisään ja jouduimme odottamaan 3 tuntia ennen kuin oli minun vuoroni. minut röntgenkuvattiin ja joudun odottamaan vielä tunnin ennen kuin sain tuloksen. halkaisin sädeluun kahtia luun keskelle asti. äitini oli järkyttynyt. sitten meidän piti taas odottaa. vielä tunnin kuluttua hoitaja kutsui minut sisään hakemaan kipsit. aluksi hän halusi antaa minulle täydet kipsit mikä tarkoitti sitä että pystyin liikuttamaan vain peukaloa, jota en pystynyt liikuttamaan. sitten lääkäri tuli sisään ja korjasi häntä.sain kipsit ja sain särkylääkkeen lähes 6 tunnin sairaalassa olon jälkeen. ajoimme kotiin ja kotona äitini kertoi minulle, että menen kouluun kipsin kanssa. pukeminen ja vaatteiden riisuminen oli tuskallista ensimmäisen kuukauden ajan. ja koulussa vain istuin ja välillä piti lukea. koulussa on muutenkin tylsää, mutta en voinut edes kirjoittaa, joten minun piti vain istua ja kuunnella. 3 pitkän kuukauden kuluttua kipsit poistettiin ja pystyin ensimmäisen kerran liikuttamaan ranteitani hieman. lääkäri sanoi myös, etten saa nostaa tai työntää raskaita painoja, koska ranteeni oli pahasti vaurioitunut ja se pysyy sellaisena. ja jos en kuuntelisi, ranteeni pahenisi. nyt 6 vuotta myöhemmin kadun sitä. en pysty tekemään nostoja tai punnerruksia pitääkseni käteni kunnossa. en pysty auttamaan isääni, kun hänen pitää siirtää jotain isoa. ja kaaduin kauheasti, kun en pystynyt auttamaan.</w:t>
      </w:r>
    </w:p>
    <w:p>
      <w:r>
        <w:rPr>
          <w:b/>
        </w:rPr>
        <w:t xml:space="preserve">Tulos</w:t>
      </w:r>
    </w:p>
    <w:p>
      <w:r>
        <w:t xml:space="preserve">halusi tehdä parkouria, liukastui, laskeutui kämmenen alaosaan, sai nauraa, meni sairaalaan, mursi molemmat kädet, sai kipsin 3 kuukaudeksi, nyt vaurioituneet ranteet.</w:t>
      </w:r>
    </w:p>
    <w:p>
      <w:r>
        <w:rPr>
          <w:b/>
        </w:rPr>
        <w:t xml:space="preserve">Esimerkki 7.1392</w:t>
      </w:r>
    </w:p>
    <w:p>
      <w:r>
        <w:t xml:space="preserve">Teksti: tämä tapahtui perjantaina, mutta kukaan ei välitä siitä.Olin tietokoneluokassa tekemässä jotain picoctf 2014 -tehtävää (linkki täällä: https://picoctf.com), ja tämä vieressäni istuva idiootti, kutsuttakoon häntä nimellä "fred", kertoo opettajalle, että "Matthew hakkeroi hänen tietokonettaan!" Fred on aiheuttanut muille lapsille vaikeuksia monta kertaa, kuten silloin, kun hän sanoo, että katson pornoa tietokoneellani, vaikka kaikki pornosivustot on estetty. Opettaja, jota kutsumme nimellä "billy", kysyy: "Matthew, onko tämä totta?" Vastaan: "Ei, tein vain turvallista, ei-laitonta hakkerointikilpailua." Mutta sitten fred sanoo: "Näetkö? Hän hakkeroi!" Opettaja sanoo: "Matthew!!! Tapaamme koulun jälkeen kahden viikon ajan! Tiedämme molemmat, että olet ollut vaikeuksissa pornomateriaalin katsomisesta ennenkin, joten miksi teet näin?" edit: ilahdutti oikeinkirjoituksen tarkistuksen natseja.</w:t>
      </w:r>
    </w:p>
    <w:p>
      <w:r>
        <w:rPr>
          <w:b/>
        </w:rPr>
        <w:t xml:space="preserve">Tulos</w:t>
      </w:r>
    </w:p>
    <w:p>
      <w:r>
        <w:t xml:space="preserve">sain kaksi viikkoa jälki-istuntoa turvallisesta ja laillisesta hakkerointikilpailusta -</w:t>
      </w:r>
    </w:p>
    <w:p>
      <w:r>
        <w:rPr>
          <w:b/>
        </w:rPr>
        <w:t xml:space="preserve">Esimerkki 7.1393</w:t>
      </w:r>
    </w:p>
    <w:p>
      <w:r>
        <w:t xml:space="preserve">Teksti: No, se ei ollut tänään, se oli tässä elokuussa.poikaystäväni ja minä olimme leirintämatkalla ystävien kanssa ja me kaksi vetäydyimme pieneen mökkiimme noin klo 3 yöllä. olin juuri saanut kuukautiseni. normaalisti se pilaisi mielialan minulle, mutta se oli melko lailla viimeinen tilaisuutemme harrastaa seksiä ennen kuin lähdin maasta, joten olin päättänyt olla antamatta luontoäidin pilata sitä meille.     Joten teimme asiamme ja olimme molemmat lopussa uupuneita. nukahdimme lopulta yhdessä muutamaa minuuttia myöhemmin. suoraan tuulettimen alle. kun olin vielä alasti. kuukautisteni aikana. jos et tiedä, miksi se oli kamala ajatus, se käy pian tuskallisen selväksi. heräsin muutamaa tuntia myöhemmin, harhaisena. kramppeihini tuli niin kovia, että luulin kuolevani. juoksin kylpyhuoneeseen ja istuin siellä hetken aikaa ennen kuin herätin poikaystäväni ja pyysin häntä vaihtamaan kuukautiseni ystäväni (sanotaan häntä frankiksi) kanssa, joka oli matkalla kanssamme. luulin rehellisesti, että kuolisin, jos en siirtäisi kuukautisia miesystävälleni. kuvittelin jopa näkeväni poikaystäväni kävelevän ulos huoneesta veriset kuukautiseni käsissään, valmiina kuukautisteni myyjäksi.     sitten jatkoin elämäni pisimmän ja pahimmalta haisevan paskan ottamista. myöhemmin sain selville, että poikaystäväni lähti mökiltä ja kysyi ystäviltämme, voisiko hän nukkua heidän teltassaan. pelästytin miesparan pois sängystään. onneksi hän sanoo olleensa liian väsynyt ymmärtääkseen, mitä tapahtui, ja tuskin muisti mitään.</w:t>
      </w:r>
    </w:p>
    <w:p>
      <w:r>
        <w:rPr>
          <w:b/>
        </w:rPr>
        <w:t xml:space="preserve">Tulos</w:t>
      </w:r>
    </w:p>
    <w:p>
      <w:r>
        <w:t xml:space="preserve">Nukahdin alasti tuulettimen eteen kuukautisteni aikana, ja päädyin hallusinoimaan, paskoin pahasti ja säikäytin poikaystäväni ulos huoneesta.</w:t>
      </w:r>
    </w:p>
    <w:p>
      <w:r>
        <w:rPr>
          <w:b/>
        </w:rPr>
        <w:t xml:space="preserve">Esimerkki 7.1394</w:t>
      </w:r>
    </w:p>
    <w:p>
      <w:r>
        <w:t xml:space="preserve">Teksti: niin viime viikkoina ive on harkinnut päivittää Windows 10. eilen illalla, olen vihdoin vetää liipaisinta ja päätti päivittää Windows 10, innokkaasti odottaa sitä päivittää, jotta voin fap käyttäen minun upouusi ohjelmisto (ottaen huomioon en ole fapped että päivä).anyway, jälkeen pari tuntia, päivitys on valmis. ensimmäinen asia, jonka huomaan, on se, että kaikki tiedostoni eivät ole siellä, missä ne ovat olleet. olin kuin oh horyy shit ja aloin epätoivoisesti etsiä kaikkialta. onnistuin löytämään ne "windows old" -kansiosta, koska itse asiassa tarvitsin vanhaa documents-kansiota koulujuttujani varten, leikkasin sen alkuperäiseen cdrive-sijaintiin. tajusin kuitenkin, että monet muutkin kohteeni ovat siirtyneet muualle, erityisesti kaikki pelini. joten minun oli tehtävä pikakuvakkeet kaikille peleilleni uudelleen. toivon epätoivoisesti, että ne ovat vielä tallessa. tajusin myös, että windows 10 toimi todella hitaasti. ohjauspaneelin avaaminen kesti 15 sekuntia, mitä kaltaiseni ensimmäisen maailman maalainen ei voi sietää. etsin vastauksia internetistä ja sain tietää, että minun pitäisi manuaalisesti säätää, kuinka paljon RAM-muistia varataan tietyille ohjelmille ja niin edelleen. tietokone nopeutui sen jälkeen huomattavasti. himoni faksaamiseen oli tuskin enää aisoissa tässä vaiheessa. onnistuin kompastumaan windowsin päivitysvälilehteen, jossa odotti päivitys. kun asensin päivityksen, kaikki tiedostoni palasivat paikoilleen. jumalauta. siirsin ja palautin tarpeettomasti kaikki dokumenttini välilehdelle, enkä vieläkään ole faksaillut. kello oli 21.30.valitettavasti tämän päivityksen myötä wlan-yhteyteni lakkasi toimimasta. wlan-yhteyteni, vaikka se oli luja ja vahva, ei tunnistanut eikä pystynyt muodostamaan yhteyttä, koska "yksi tai useampi verkkoprotokolla ei ollut paikallaan" (paitsi jos olin moden/reitittimen vieressä). yhden ihmiskunnan historian voimakkaimman fap-halun ja yleisen turhautuneisuuden takia, koska minulla ei ollut internetiä, aloin epätoivoisesti etsiä vastauksia puhelimestani. Tämän tapahtuman aikana keräsin paljon tietokonetietoutta, kuten komentokehotteita, regedit-ohjelmia, tcp/ip-resetointia jne. valitettavasti, vaikka olin etsinyt kolme tuntia ja resetoinut reitittimen/modeemin useita kertoja prosessin aikana, en löytänyt korjausta wlaniini enkä korjausta fap-haluuni. klo 12:30 luovutin väsyneenä, kipeänä ja lyötynä ja päätin vain fapata käyttämällä ulkoiselle asemalleni ladattuja hätäpornovideoita. Olin aika surullinen, sillä odotin jotain loistavaa windows 10 -pornosovelluspaskaa, mutta sen sijaan jouduin tyytymään paskaan, jota fapsasin ainakin kahdeksan kertaa. tänä aamuna yritin vielä kerran etsiä ongelmieni juurta. yksi lupaavimmista menetelmistä sisälsi verkkosovittimen hkey-rekisterin viemisen windows 7 -tietokoneesta windows 10 -tietokoneeseen ja viedyn hkey-rekisterin korvaamisen (ilmeisesti yli kaksi vuotta vanhoilla tietokoneilla on usein tämä ongelma). koska tieteelliset tietoni eivät kuitenkaan ole 50 (fallout lol), en voinut viedä rekisteriä. lopulta luovutin tänä iltapäivänä ja palasin takaisin windows 7:ään ja fapasin kolmea eri videota kerralla. fap-pyrkimykseni voi johtaa suuriin motiiveihin ja tekoihin.</w:t>
      </w:r>
    </w:p>
    <w:p>
      <w:r>
        <w:rPr>
          <w:b/>
        </w:rPr>
        <w:t xml:space="preserve">Tulos</w:t>
      </w:r>
    </w:p>
    <w:p>
      <w:r>
        <w:t xml:space="preserve">windows 10 ei ehkä toimi parhaalla mahdollisella tavalla, jos tietokoneesi on yli kaksi tai kolme vuotta vanha.</w:t>
      </w:r>
    </w:p>
    <w:p>
      <w:r>
        <w:rPr>
          <w:b/>
        </w:rPr>
        <w:t xml:space="preserve">Esimerkki 7.1395</w:t>
      </w:r>
    </w:p>
    <w:p>
      <w:r>
        <w:t xml:space="preserve">Teksti: ei tapahtunut tänään, vaan lauantai-iltana. minun niin on kampaaja, mutta osaa myös mallina, joten hänet palkattiin tähän muotinäytökseen tekemään kampauksia ja kävelemään kiitoradalla. ympärillä oli paljon kuumia malleja, minun visuaaliseksi ilokseni, mutta ympärillä oli myös paljon lapsia, koska tämä oli kaikenikäisten näytös. kun näytös alkaa, niin minun niin haluaa minun ottavan kuvia hänestä kiitoradalla. Teen mielelläni sen, ja menin etupuolelle etsimään hyvää paikkaa, jotta saisin hyviä kuvia. totean tässä vaiheessa, etten ole ammattivalokuvaaja, eikä minulla ole hienoa kameraa. mutta osaan käyttää iphone-kameraani riittävän hyvin. joten minulla on mukava paikka noin keskellä näyttämöä vasemmalla, kun aloin säätää kamerasovelluksessani (kamera+) kehystystä ja valon asetuksia varmistaakseni, että saan mahdollisimman hyviä kuvia. nyt kun olin valmistautumassa, lasten esitys alkaa, mikä on hienoa, koska voin käyttää lapsia referenssinä tarkennusta varten. en ole ottanut vielä yhtään kuvaa, koska mihin tarvitsen kuvia lapsista. tämä on eri asia kuin mitä vieressäni istuva vanha rouva varmaan ajatteli. vanha rouva: ai otatko kuvia tyttärestäsi? minä: en, otan kuvia tyttöystävästäni. tiesin, mitä olin sanonut sillä hetkellä, kun sanoin sen. Olisinpa ottanut kuvan rouvan reaktiosta, koska se oli täydellinen sekoitus inhoa ja pelkoa, ja tietysti sain ympärilläni olevien vanhempien katseet. tietysti peräännyin. minä: oi! ei, ei, ei. ei lapsista, tyttöystäväni in *putiikin nimi tässä* esityksessä. vanha rouva: voi! voi voi. ajattelin... unohda. hän kääntyi takaisin esitykseen ja minä laitoin puhelimeni pois, kunnes so:n esitys alkoi. aina välillä vanha rouva katsoi minua tuijottaen tikareilla sieluuni.</w:t>
      </w:r>
    </w:p>
    <w:p>
      <w:r>
        <w:rPr>
          <w:b/>
        </w:rPr>
        <w:t xml:space="preserve">Tulos</w:t>
      </w:r>
    </w:p>
    <w:p>
      <w:r>
        <w:t xml:space="preserve">otti esiin puhelimen, häntä syytettiin henkisesti pedofiiliksi.</w:t>
      </w:r>
    </w:p>
    <w:p>
      <w:r>
        <w:rPr>
          <w:b/>
        </w:rPr>
        <w:t xml:space="preserve">Esimerkki 7.1396</w:t>
      </w:r>
    </w:p>
    <w:p>
      <w:r>
        <w:t xml:space="preserve">Teksti: tämä tapahtui melkein viisi vuotta sitten, ja se on edelleen henkilökohtainen tarinani äärimmäinen häpeä. olin noin 23-vuotias ja nautin kerätä niin paljon seksuaalista kokemusta kuin pystyin. en oikeastaan etsinyt vakavaa suhdetta siinä vaiheessa elämääni, menin mieluummin nopean jännityksen perässä aina kun vain pystyin. niinpä ystäväni luona oli juhlat. olin juonut aivan liikaa, aivan kuten tämä varsin söpö tyttö (ainakin luulin häntä söpöksi, olin hyvin, hyvin humalassa), jonka olin juuri tavannut sinä iltana, ja tulimme varsin hyvin toimeen. meidän - tai sanoisinko hänen - tavoitteemme eivät kuitenkaan oikeastaan menneet pussailua pidemmälle tänä iltana. vaihdoimme numeroita ja siinä se sitten olikin.seuraavien päivien ajan tekstailimme toisillemme ja päätimme, että meidän pitäisi tavata uudelleen. sovimme treffit baariin hänen asunnon lähelle, joka sijaitsi melko hämärällä alueella wienissä. koska olin ollut humalassa ja minulla on yleensä huono muisti kasvojen suhteen, olin hieman huolissani siitä, etten tunnistaisi häntä enää, mutta optimistinen 23-vuotias minä ajattelin, että kaikki kääntyisi parhain päin.saavuin siis paikalle noin viisi minuuttia myöhässä ja siellä näen hänet, seisomassa baaritiskin edessä ja tarkistamassa kännykkäänsä. hän ei ollut ihan niin söpö kuin muistin hänet, mutta silti ihan ok. laitoin viehättävimmän hymyni ja sanoin: "toivottavasti et ole odottanut liian kauan", kun lähestyin häntä. hän vaikutti hieman hämmentyneeltä, mutta sanoi, että se oli ok. menimme sisään ottamaan juomia. kun vaadin maksamaan hänen juomansa, hän vaikutti jälleen hieman yllättyneeltä, mutta toisaalta en ajatellut siitä paljon. juttelimme arkisista jutuista, millaisesta musiikista hän piti ja mistä muusta. tunsin selvästi kemian syntyvän ja sen lisäksi, että hän oli hieman hiljaisempi kuin muistin, kaikki sujui hyvin. ja sitten asiat alkoivat muuttua oudoiksi. noin tunnin jutustelun jälkeen hän yhtäkkiä kysyi minulta täysin yllättäen: "haluatko naida? mun kämppä on ihan nurkan takana." tarvitseeko mainita, että minulla seisoi heti. koskaan elämässäni tyttö, jonka olin käytännössä juuri tavannut, ei ollut kysynyt minulta jotain tuollaista niin suoraan. siitä hetkestä lähtien se vähäinenkin aivotoiminta, joka minulla oli ollut, lakkasi olemasta. en ole enää koskaan poistunut baarista yhtä nopeasti kuin sinä iltana.tytön asunto oli pieni, mutta kiva. siinä ei ollut juuri mitään henkilökohtaista tavaraa, kuten valokuvia ja muuta sellaista, vähän tyhjä ja tyhjä, niin sanotusti. en kuitenkaan välittänyt siitä paljon, koska seuraavan noin tunnin ajan jatkoimme naimista niin villisti kuin en ollut koskaan ennen nainut, mukaan lukien minä nuolemalla, sormettamalla ja nussimalla tytön persettä, mikä oli tytölle varsin mukavaa. kaiken kaikkiaan se näytti varmaan ihan kohtaukselta huononmakuisesta hardcore-pornosta. kun teko oli tehty ja siemen vuodatettu, tunsin itseni melko helpottuneeksi ja olin valmistautumassa rentoutumaan. muistan ajatelleeni, että tämä tyttö oli mahtava ja että minun pitäisi ehdottomasti pitää häneen yhteyttä. ja sitten tuli surullinen ilmestys. parin minuutin kuluttua hän alkoi pukeutua ja sanoi, että minun oli lähdettävä nyt ja maksettava hänelle 300 euroa. kyllä, maksettava hänelle. kävi ilmi, että sen sijaan, että olisin nussinut tyttöä, jonka olin tavannut juhlissa edellisenä iltana, olin nussinut ... prostituoitua. oli ollut sattumaa tai jumalten pilkkaa, että tyttö a oli päättänyt olla tulematta treffeillemme ja tyttö b sattui seisomaan juuri siinä samassa paikassa, jossa olin odottanut tytön a:n olevan. olin järkyttynyt, kun vihdoin tajusin, että seksielämäni oli farssi. se oli kuin huonossa rikoselokuvassa, jossa joku sulkee väkivaltaisesti hotellihuoneensa oven ja ovessa oleva numero muuttuu numerosta 9 numeroksi 6. minulla ei tietenkään ollut tarpeeksi rahaa maksaakseni tytölle. yritin selittää tilannetta tytölle, mutta se ei miellyttänyt häntä. hänen ilmeestään saattoi myös päätellä, että hän ei uskonut minua. ollakseni rehellinen, en minäkään olisi uskonut tätä tarinaa. Päädyin antamaan hänelle puhelinnumeroni, jotta voisin toimittaa rahat 24 tunnin sisällä. jälkiseuraukset: kerroin tarinan perheelleni, koska tunsin itseni avuttomaksi enkä keksinyt mitään keinoa, jolla voisin maksaa 300 euron laskun huoralta. kyllä, se oli hulvatonta. minua uhkaili parittaja, joka katkaisi jalkani, jos en maksaisi. kyllä, sekin oli hulvatonta. menin poliisin puheille, joka lopetti nuo uhkailut. se oli hulvattominta. puhuin tytön kanssa, joka ei ollut tullut treffeillemme, koska epäilin shemeä tai lavastusta, ja kerroin hänelle koko tarinan. hän oli syytön. en koskaan sen jälkeen saanut tilaisuutta toisiin ensitreffeihin. :-(</w:t>
      </w:r>
    </w:p>
    <w:p>
      <w:r>
        <w:rPr>
          <w:b/>
        </w:rPr>
        <w:t xml:space="preserve">Tulos</w:t>
      </w:r>
    </w:p>
    <w:p>
      <w:r>
        <w:t xml:space="preserve">Olen huorintekijä, mutta en maksanut seksistä.</w:t>
      </w:r>
    </w:p>
    <w:p>
      <w:r>
        <w:rPr>
          <w:b/>
        </w:rPr>
        <w:t xml:space="preserve">Esimerkki 7.1397</w:t>
      </w:r>
    </w:p>
    <w:p>
      <w:r>
        <w:t xml:space="preserve">Teksti: heittää pois, jotta maailma ei tiedä, kuinka paljon kusipää olen todella. olin myöhässä töihin ja takana kuorma, joka oli menossa 11 mailia tunnissa 45. Tämä alue on backroads, jotka ovat maanvyörymiä, joten pidän aina minun gps-sovellus auki puhelimessani sen pidikkeessä. putosin puhelimeni viime yönä ja näytöni on joitakin halkeamia siinä. jotenkin minun hätäinen tilassaan, ajattelin tunsin alueen kiinnittämättä huomiota, luulin halkeama näytöni oli tie, näytti siltä, että on sisäänkäynti juuri siellä, missä halkeama oli sijoitettu. Siellä ei aina ole katukylttejä, joten vakuutin itselleni, että se oli laillinen. kuten kävi ilmi, se oli sisäänkäynti johonkin, mutta en tiennyt mihin. tie kapeni, eikä ollut hyvää paikkaa kääntyä, joten jatkoin matkaa. yhtäkkiä näin auton tulevan minua kohti. ei ollut mitään tietä takaisin, olin jumissa. ajattelin, että se oli yksi tai kaksi autoa, ehkä heitä ei haittaisi peruuttaa. yhdestä tai kahdesta autosta tuli kaksikymmentä tai kolmekymmentä. puhelimeni oli tässä vaiheessa hyödytön palanen säröillä olevaa metallia, joka kertoi, että minun pitäisi kääntyä. Ei helvetti, sherlock. en voinut kääntyä. muutaman sekunnin kiusallisen tyhjäkäynnin jälkeen jokainen auto peruutti sentti sentiltä. sitten tajusin, että tämä oli hautajaiskulkue. voi hitsi. he olivat niin kilttejä ja peruuttelivat hitaasti. luultavasti ajattelivat, että olin hieman hölmö enkä se täysin tietämätön kusipää, joka todella olen. jossain vaiheessa sekasotkua jouduin paniikkiin, ehkä kun näin yli 20 surijaa jättimäisen krusifiksin ja harjoituksessa olevan saatanan välissä, jotka syttyisivät liekkeihin, jos menisin liian lähelle. tie leveni vain vähän, ja älykkyysosamääräni nousi. tein k-käännöksen, en tosin englanninkielistä k:ta, vaan mahdollisesti monimutkaisemman, mandariininkielisen tai arabialaisen kirjaimen. tässä vaiheessa esitin austin powersia, hitaasti edestakaisin. harkitsin autoni hylkäämistä ja spurttia pois katsomatta taakseni. se kesti ikuisuuden. hysteerisessä tilassani huiputin tämän pelleesityksen napauttamalla puskurillani johtavan auton puskuriin. vahingot olivat minimaaliset - mutta kuljettaja teki onnettomuusrutiinin, kun kaikki nämä raukat nousivat ulos autostaan ja tuijottelivat minua. myöhästyin tapaamisestani.</w:t>
      </w:r>
    </w:p>
    <w:p>
      <w:r>
        <w:rPr>
          <w:b/>
        </w:rPr>
        <w:t xml:space="preserve">Tulos</w:t>
      </w:r>
    </w:p>
    <w:p>
      <w:r>
        <w:t xml:space="preserve">luuli näytön halkeamaa pikakuvakkeeksi. 3 tunnin oikotie muuttui lähes mätäneväksi ruumiiksi ja suureksi nimettömäksi lahjoitukseksi syöpätutkimukseen.</w:t>
      </w:r>
    </w:p>
    <w:p>
      <w:r>
        <w:rPr>
          <w:b/>
        </w:rPr>
        <w:t xml:space="preserve">Esimerkki 7.1398</w:t>
      </w:r>
    </w:p>
    <w:p>
      <w:r>
        <w:t xml:space="preserve">Teksti: joten olen kyllästynyt masturbointiin viimeisten parin kuukauden aikana. menetin neitsyyteni viime vuonna tytölle, jonka kanssa kävin koulua (olen nyt 20.. aika myöhään, mutta w/e) ja jatkoimme ystävien kanssa etuisuuksien tyyppistä sopimusta kuukausia sen jälkeen, kunnes hän lähti yliopistoon.Siitä lähtien, kun hän lähti, minulla ei ole ollut mitään, joten alan kokeilla erilaisia asioita minun wank a' spanks. tämän viimeisen 30-päivän aikana päätin pidättäytyä kokonaan, kuten kaverimme yli /r / nofapissa, mutta vain nauraa. ajattelin, että 30 päivän jälkeen se olisi uskomaton ilon ja onnen räjähdys. tässä vaiheessa innostuin. olin kuullut ystävieni puhuvan tytöistä, jotka leikkivät perserei'illään ja vastaavilla ja kuinka he pitivät siitä. olin kiinnostunut, joten katsoin siitä. yleinen ajatus on, että on joko ok tehdä näin, tai sitten on homo, kun tekee näin. en pidä miehistä, joten en siis ole homo, joten ajattelin kokeilla sitä. halusin sen olevan puhdasta, joten löysin aika ison suihkupussin ajatellen, että mitä isompi se oli, sitä parempi tulos. tässä vaiheessa asiat menivät alamäkeen. nopeasti eteenpäin tähän päivään. 30 päivää nofapia ja aika heittää pyyhe sisään/alas (tulee varmasti valtava siivous!??) Huuhtelen itseni ja sitten odotan. ja odotan. ja odotan lisää. teen hyppyjumppia saadakseni voimakkaamman puhdistuksen. jokin jyrisee. paine kasvaa. juoksen vessaan ja päästän kivien räjäyttämän niagaraputouksen persereikääni. kiitos vittu että se on ohi sanon itselleni. nousen ylös ja menen huoneeseeni katsomaan mitä pornoa aion katsoa. jyrinä alkaa taas. mitä? juoksen taas vessaan. vessan ympärillä räjähtää väkivaltainen räiskyvä sotku. Alan voida pahoin siitä, mitä tuotan, kun mietin, milloin tämä hulluus loppuu. pyyhin ja huuhtelen ja nousen taas seisomaan. rumble rumble. rakkaudesta ladel. istun taas alas, lyötynä ja peloissani hyvinvointini puolesta, kun toinen vesiputous putoaa uima-altaasta, jota ilmeisesti säilytän sisälläni. puoli tuntia myöhemmin istun nyt vessanpöntöllä paniikissa, sillä en ole koskaan tuntenut vastaavaa sotkua enkä pelkoa. en voi paeta enkä piiloutua. taidan soittaa äidilleni ja sanoa, että rakastan häntä.</w:t>
      </w:r>
    </w:p>
    <w:p>
      <w:r>
        <w:rPr>
          <w:b/>
        </w:rPr>
        <w:t xml:space="preserve">Tulos</w:t>
      </w:r>
    </w:p>
    <w:p>
      <w:r>
        <w:t xml:space="preserve">Suunnittelin yhdistäväni 30 päivää masturboimatta jättämistä anaalileikkiin. yritin puhdistautua anaalileikkiä varten ja päädyin jättämään itseni sekä henkisesti että fyysisesti riekaleiksi.</w:t>
      </w:r>
    </w:p>
    <w:p>
      <w:r>
        <w:rPr>
          <w:b/>
        </w:rPr>
        <w:t xml:space="preserve">Esimerkki 7.1399</w:t>
      </w:r>
    </w:p>
    <w:p>
      <w:r>
        <w:t xml:space="preserve">Teksti: Tämä tapahtui viime viikonloppuna. menin parin ystäväni luo curry- ja elokuvailtaan. saamme näitä mikroaaltouunissa valmistettavia curryja co-op-nimisestä kaupasta, koska ne ovat superhelppoja, halpoja ja mahtavia. sovin, että haen ne matkalla sinne. menin kauppaan ja siellä ollessani päätin hakea vielä pari muuta tavaraa, kuten kokista ja popcornia jne. kun pääsin kassalle, nainen kysyi, haluanko pussin? kieltäydyin, koska autoni on juuri ulkona, ja lisäksi ne maksavat nyt 5 penniä! .... Otin siis kaikki tavarat molempiin käsiin ja pujotin joitakin tavaroita kainalooni, ja kävelin kuin ylikuormitettu laukkahevonen ulos kaupasta. Kun lähestyin autoa, tajusin, etten voinut mitenkään kurottaa taskuuni ja ottaa avaimia, ja lisäksi tunsin, että jotkin tavarat alkoivat lipsua. Kriittinen tilanne alkoi muuttua yhä lähempänä ja lähempänä autoa, joten aloin kävellä nopeammin ja yritin tarttua tavaroihin tiukemmin vasemmalla kädelläni ja ottaa avaimet kiinni oikealla ja se onnistui !... paitsi currypakkaus, joka onnistui liukastumaan ja räjähtämään betonille roiskuen kaikkialle. katsoin alas ja curry oli mennyt kaikkialle ja näytti siltä, kuin kovasta ripulista kärsivällä koiralla olisi ollut kenttäpäivä roiskuen kaikkialle farkkuihini ja kenkiini... Olin tässä vaiheessa hieman pulassa, sillä paikalla oli katsojia, jotka olivat kusemassa housuihinsa, enkä ollut varma, mitä tehdä. laitoin tavarat autoon ja siivosin hätäisesti nenäliinoilla pahimman, heitin tuhoutuneen currypakkauksen roskikseen ja nousin nolona autoon ja ajoin kotiin. vaihdoin vaatteet ja menin sitten ystäväni luo (joka piti koko tapausta hulvattomana). Tästä seikkailusta olen saanut selville, että curry tahraa... pahasti. tarkoitan, että farkut olivat vanhat, joten heitin ne pois, mutta tahra roikkuu sitkeästi kengissä. lisäksi curryn jäämien haju autossani ei lähde pois! joten olen oppinut, että aina on ostettava joko 5 pennin pussi tai pussi loppuelämäksi, jotta säästyt kenkien ja farkkujen tuhoamiselta ja autosi hajulta kuin curry-ravintola.</w:t>
      </w:r>
    </w:p>
    <w:p>
      <w:r>
        <w:rPr>
          <w:b/>
        </w:rPr>
        <w:t xml:space="preserve">Tulos</w:t>
      </w:r>
    </w:p>
    <w:p>
      <w:r>
        <w:t xml:space="preserve">toin tavaraa supermarketista, en ostanut 5 pennin pussia, minkä seurauksena pudotin currya kengilleni ja farkuilleni ja pilasin ne.</w:t>
      </w:r>
    </w:p>
    <w:p>
      <w:r>
        <w:rPr>
          <w:b/>
        </w:rPr>
        <w:t xml:space="preserve">Esimerkki 7.1400</w:t>
      </w:r>
    </w:p>
    <w:p>
      <w:r>
        <w:t xml:space="preserve">Teksti: tämä tapahtui noin puoli tuntia sitten. se alkoi kuin upea päivä. oli noin puolenpäivän aikaan huomenna, aurinkoista ja kaunista, ja olin vuoristoretkellä vapaaehtoisryhmän kanssa, jonka kanssa työskentelen, ja joukon lapsia kanssa. hyvän aikaa se on vain hieno päivä, ei mitään vikaa. sitten pikkuhiljaa alan huomata pieniä yksityiskohtia, jotka ovat pielessä. ihan pieniä juttuja aluksi, kuten mietin, miksi en hae pakettejani postista, niin kuin minun pitäisi tehdä huomenna. en oikein muista enempää. vain tämä kasvava tunne siitä, että jokin on hirveän pielessä. lopulta tajuan, että reppuni ei ole reppuni. en omista sellaista reppua, en muista ostaneeni sitä. löydän siitä odottamani r.m. williamsin saappaat, joita en saa vielä noin kuukauteen. ne ovat ihan kuluneet ja repaleiset, käyttökelvottomat (mikä sinänsä oli kamalaa, nuo saappaat ovat kalliit). lopulta katson rannekelloani. siinä lukee 13/13, mikä yhdessä sen kanssa, että luulin sen olevan 13/7, sai minut tajuamaan, että tajuntani oli hypännyt 6 kuukautta eteenpäin ajassa. minulla ei ollut mitään muistikuvaa viimeisestä 6 kuukaudesta. (puhumattakaan siitä, että sen olisi oikeastaan pitänyt olla 15/7 tai että kuukausia on vain 12. tai että 6 kuukauden päästä olisi talvi.) jossakin vaiheessa sää oli muuttunut huonommaksi, ja samalla kun yritin selvittää, mitä oli tekeillä, meidän oli myös alettava saada lapsia alas vuorelta. eräässä vaiheessa olimme menossa alas todella jyrkkää polkua ja paska oli kaaos. En muista tarkalleen miten, mutta se päättyi siihen, että monet lapset vain syöksyivät alas, kun minä takerruin oikealla kädelläni kiinni juuriin ja pidin vasemmalla kädelläni kiinni niin monesta lapsesta kuin pystyin. sitten se hyppää vähän eteenpäin ja yritän soittaa isälleni selvittääkseni, mitä helvettiä olen tehnyt kuusi kuukautta, mutta ilmeisesti muistinmenetys on muuttanut pin-koodin, ja paniikissani päädyin lukitsemaan puhelimen. Luulen, että tässä vaiheessa heräsin täristen ja hikisenä. se ei ehkä kuulosta kovin pahalta, mutta olen nähnyt aika monta ihan perseestä unta, ja tämä on yksi kaikkien aikojen kauhistuttavimmista. se oli uskomattoman realistista. olin niin varma, että se oli vain huomenna. missään vaiheessa ei tullut edes etäisesti mieleen, että se voisi olla unta, ja se muuttui kaikkien aikojen parhaimmasta päivästä totaaliseksi paskamyrskyksi niin nopeasti. toivottavasti pääsen pian taas nukkumaan, mulla on oikeasti huomenna paskaa tekemistä. anteeksi myös, jos tää ei oo tarpeeksi vittuilua. en tiedä minne muualle postata tätä ja tuntuu, että se on jakamisen arvoinen. toivotaan, että herään huomenna enkä vasta 6 kuukauden päästä huomenna.</w:t>
      </w:r>
    </w:p>
    <w:p>
      <w:r>
        <w:rPr>
          <w:b/>
        </w:rPr>
        <w:t xml:space="preserve">Tulos</w:t>
      </w:r>
    </w:p>
    <w:p>
      <w:r>
        <w:t xml:space="preserve">Näin unta, heräsin paniikissa, enkä saa unta. l2lue lisätietoja.</w:t>
      </w:r>
    </w:p>
    <w:p>
      <w:r>
        <w:rPr>
          <w:b/>
        </w:rPr>
        <w:t xml:space="preserve">Esimerkki 7.1401</w:t>
      </w:r>
    </w:p>
    <w:p>
      <w:r>
        <w:t xml:space="preserve">Teksti: kyllä, tämä oli tänään!nautin siis kaikenlaisesta musiikista, mutta viime aikoina olen ottanut tavaksi kuunnella musiikkia artisteittain (soittolistojen tai vain sekoittamisen sijaan), ja törmäsin hiljattain death gripsiin, joten se oli päivän valintani.dg on kovaääninen ja selkeä, eikä se kuulosta samalta kuin monet muut kuuntelemani artistit. Jos et ole kuullut heistä, ajattele rapin, melun ja elektronisen musiikin risteytystä. se ei varmaan tee heille oikeutta, mutta olen vasta tutustumassa heihin. se on vähintäänkin mielenkiintoista. siirryn fu:hon. olin nousemassa bussista yliopistolla, ja olin juuri saanut snapin ystävältäni. puhelimeni (htc one m9) reagoi hieman epäjohdonmukaisesti snapin avaamiseen, kun musiikki soi. Videoiden kohdalla se joko pysäyttää kappaleen sen ajaksi tai lopettaa sen kokonaan, ja kuvien kohdalla voi joskus kuulla kappaleen välkkyvän, kun avaat sen, vaikka se on myös pysähtynyt silloin tällöin. voitte varmaan ymmärtää, mihin tämä johtaa... tällä kertaa onnistuin työntämään kuulokeliitäntäni tarpeeksi pitkälle ulos, jotta se pysäytti kappaleen, kun otin puhelimeni esiin, joten ajattelin tietenkin, että se johtui snapista, ei innokkuudestani vastata siihen.Vedän ilmoituspalkin alas ja painan soittoa mediasoittimessa ja ympäristöni saa kuulla "take a shit where i aint't never been fuck what you thought you could not comprehend this shit if i fist your brain with it" ja vielä 15 sekuntia kunnes huomasin saamani katseet.</w:t>
      </w:r>
    </w:p>
    <w:p>
      <w:r>
        <w:rPr>
          <w:b/>
        </w:rPr>
        <w:t xml:space="preserve">Tulos</w:t>
      </w:r>
    </w:p>
    <w:p>
      <w:r>
        <w:t xml:space="preserve">kaikki eivät nauti takyonista</w:t>
      </w:r>
    </w:p>
    <w:p>
      <w:r>
        <w:rPr>
          <w:b/>
        </w:rPr>
        <w:t xml:space="preserve">Esimerkki 7.1402</w:t>
      </w:r>
    </w:p>
    <w:p>
      <w:r>
        <w:t xml:space="preserve">Teksti: kaksi yötä sitten olin juuri palannut kaupunkiin ja halusin ottaa muutaman drinkin ystävien kanssa. siirryin pari tuntia eteenpäin, ja olin menettänyt tajuntani kokonaan. tämän pimeyden aikana varastin ilmeisesti baarista viskipullon, mitä en tekisi normaalitilanteessa.  No, joskus sen jälkeen jätin baarin ja kaikki ystäväni syistä, joita en vieläkään ymmärrä. päädyin harhailemaan erään avioparin kotiin, ja jostain syystä luulin heidän kotinsa olevan minun kotini. haluaisin mainita, että minulla ei ollut avaimia, joten ainoa vaihtoehtoni oli yrittää murtautua sisään ikkunasta taskuveitseni avulla.  Se ei onnistunut, ja pian sen jälkeen paikalle ilmestyi neljä poliisiautoa. homma oli hanskassa, poliisit heittivät minut käsirautoihin ja autoon. tämä oli ehdottomasti elämäni raittiin kokemus. päädyin istumaan poliisiautossa pitkän aikaa, ja lopulta äidilleni soitettiin, ja hänen oli ajettava tänne hakemaan minut. päädyin lopulta ilman syytteitä, kiitos noiden ihanien kodinomistajien, jotka ovat jonkinlainen jumalan lahja, mutta sain korvani täyteen ja pari läppää äidiltäni.</w:t>
      </w:r>
    </w:p>
    <w:p>
      <w:r>
        <w:rPr>
          <w:b/>
        </w:rPr>
        <w:t xml:space="preserve">Tulos</w:t>
      </w:r>
    </w:p>
    <w:p>
      <w:r>
        <w:t xml:space="preserve">pimeni ja yritti ryhtyä jonkinlaiseksi kissamurtautujaksi, mutta ei onnistunut.</w:t>
      </w:r>
    </w:p>
    <w:p>
      <w:r>
        <w:rPr>
          <w:b/>
        </w:rPr>
        <w:t xml:space="preserve">Esimerkki 7.1403</w:t>
      </w:r>
    </w:p>
    <w:p>
      <w:r>
        <w:t xml:space="preserve">Teksti: ensimmäistä kertaa lähettäjä! anteeksi muotoiluvirheet.kuten monet tifu, tämä ei tapahtunut tänään, mutta noin neljä vuotta sitten minun toisen vuoden lukiossa. olin ottanut ap maailmanhistoriaa, ja opettaja oli todellinen riesa perseessä. kaikki vihasivat häntä. meillä oli vähintään 3 tuntia kotitehtäviä joka ilta hänen luokassaan. hän oli myös todella tiukka, ja kaikki pelkäsivät häntä. Ainoa hyvä asia, jonka hän teki, oli se, että hän teki verkossa harjoituskokeita (100 kysymystä), ja monet kysymyksistä laitettiin varsinaiseen kokeeseen. noin vuoden puolivälissä löysin verkkoversion oppikirjasta. koska olin laiska, päätin tehdä word-dokumentin kaikista kysymyksistä ja vastauksista, jotta voisin opiskella niistä kokeeseen. ctrl+f kysymyksen kohdalla, etsin vastauksen kirjasta ja kopioin sen ylös. muutama viikko sen jälkeen, kun aloin tehdä näin (ja pärjäsin kokeissa paljon paremmin), aloin jakaa niitä viidelle (silloiselle) lähimmälle ystävälleni. luotin täysin siihen, että he, hölmö kun olin, eivät levittäneet sitä eteenpäin. kului muutama kuukausi, ja eräänä päivänä opettajamme päätti, että teemme harjoituskokeen luokassa valmistautuaksemme kokeeseen, ja voisimme käyttää muistiinpanojamme, ja ne laskettaisiin mukaan varsinaiseen kokeeseen. Opettajamme alkaa kävellä ympäriinsä, ja noin viiden minuutin kuluttua hän alkaa huutaa. Tällä pojalla, jonka kanssa en ollut koskaan puhunut, jota en ollut koskaan tavannut, en edes tiennyt hänen nimeään, oli tulostettu versio harjoituskokeestani, ja hän käytti sitä kokeessa. Pelästyin paskat housuun, koska ajattelin, että voi luoja, minua rangaistaan kunniakoodilla ja minut erotetaan, eikä näin voi käydä minulle, olen hyvä ihminen. huudettuaan meille koko loppuajan opettajamme sanoo, että harjoituskokeen tekijän on ilmoittauduttava, tai kun hän saa selville, kuka sen teki, hänet erotetaan koulusta. menen kotiin tuskastuneena ja miettien, mitä tekisin. Lähetän tekstiviestin kaikille viidelle ihmiselle, joille lähetin testit, ja kysyn heiltä, olivatko he luovuttaneet ne. Tietenkin kaikki kiistävät asian. Lopulta päätin kirjoittaa opettajalle viestin, jossa selitän, että olin tehnyt testin, käytin sitä varsinaisten kokeiden opiskeluun ja annoin sen vain muutamille ystäville, jotka todella tarvitsivat sitä, ja luotin heihin täysin, enkä tiennyt, miten tämä poika oli saanut sen, mutta olin pahoillani enkä ikinä tekisi niin enää koskaan jne jne. jätin sen hänen ovensa alle seuraavana päivänä. tunnilla hän otti minut sivuun ja sanoi ymmärtävänsä, etten ollut pulassa. olin niin helpottunut. poika, jolla oli koe, sai pelikieltoa, ja siihen se sitten jäi. nopeasti neljä vuotta eteenpäin, ja muistan koko fiaskon. aloin lähettää tekstiviestiä ystävälleni, sanotaanpa häntä mariksi, jonka kanssa olen edelleen hyvin läheinen. Kävi ilmi, että *jokaisella ihmisellä*, jolla oli ollut ap-maailma sinä vuonna, oli ollut harjoituskokeeni. kysyin tuttaviltani, joilla oli ollut ap-maailma, ja kyllä, se oli ollut heillä. yksi parhaista ystävistäni, jonka tapasin juniorivuonna, kiitti minua, koska kokeideni ansiosta hän pääsi kurssista läpi. muokkaus: kursivointiongelma. kiitos herkkä-badger!</w:t>
      </w:r>
    </w:p>
    <w:p>
      <w:r>
        <w:rPr>
          <w:b/>
        </w:rPr>
        <w:t xml:space="preserve">Tulos</w:t>
      </w:r>
    </w:p>
    <w:p>
      <w:r>
        <w:t xml:space="preserve">vahingossa vuoden ap-maailman kokeiden Walter White of ap world testeistä</w:t>
      </w:r>
    </w:p>
    <w:p>
      <w:r>
        <w:rPr>
          <w:b/>
        </w:rPr>
        <w:t xml:space="preserve">Esimerkki 7.1404</w:t>
      </w:r>
    </w:p>
    <w:p>
      <w:r>
        <w:t xml:space="preserve">Teksti: en ole henkisesti kovin hyvässä jamassa. muutama kuukausi sitten minut jätti kuuden vuoden takainen ex-tyttöystäväni. kaikki yhteiset ystävämme reagoivat minuun paljon ankarammin kuin hän itse. itse asiassa hän ja minä olemme edelleen viileitä toistemme kanssa.  omat ystäväni asuvat kohtuullisen ajomatkan päässä. kaiken tämän lopputuloksena tunnen itseni yksinäiseksi ja eristäytyneeksi. muutama päivä sitten rekisteröidyin okcupidiin, lähetin muutaman viestin, ja olen itse asiassa melkein keskustellut erään naisen kanssa, joka on mielestäni aika siisti.  Yritän saada varsinaista vuoropuhelua käymään, mutta saan vain yhden lauseen, joskus yhden sanan vastauksia. sitten... tänään mokasin. masennukseni ja turhautumiseni saivat yliotteen minusta, ja heitin norsun alas juoksukysymyksen. kysyin, onko kiinnostusta, onko mahdollista, että välillämme voisi tapahtua jotain.hänen vastauksensa oli, että hänellä on vain kiireitä tänään, ja voin hyväksyä sen, mutta tunnen silti itseni kusipääksi. edit: kiitos ystävällisistä sanoistasi. asia, josta olen oikeastaan järkyttynyt, on se, että käsittelin asian huonosti ja purin turhautumiseni johonkin toiseen sen sijaan, että olisin tuntenut sen kunnolla.</w:t>
      </w:r>
    </w:p>
    <w:p>
      <w:r>
        <w:rPr>
          <w:b/>
        </w:rPr>
        <w:t xml:space="preserve">Tulos</w:t>
      </w:r>
    </w:p>
    <w:p>
      <w:r>
        <w:t xml:space="preserve">läski masentava surullinen säkki menetti malttinsa ainoalle ihmiselle, joka on kiinnittänyt häneen kunnolla huomiota kuukausiin.</w:t>
      </w:r>
    </w:p>
    <w:p>
      <w:r>
        <w:rPr>
          <w:b/>
        </w:rPr>
        <w:t xml:space="preserve">Esimerkki 7.1405</w:t>
      </w:r>
    </w:p>
    <w:p>
      <w:r>
        <w:t xml:space="preserve">Teksti: Menin kauppaan ja ostin pussillisen kahvipapuja, innostuneena siitä, että voisin mennä seuraavana päivänä töihin ilman kahvin keittämistä.Menen töihin, otan pussillisen papuja esiin ja lähden liikkeelle. ne maistuivat melko hyvältä ja pitivät minut kofeiinissa (luulen, tuskin pystyn enää sanomaan). olin tyytyväinen itseeni ja napostelin niitä pitkin päivää. tätä jatkui muutaman viikon ajan, ja olin melko tyytyväinen.  Sitten eräänä lauantaina päätin heittää osan pavuista tehosekoittimeen maapähkinävoin ja muun paskan kanssa ja tehdä smoothien. herkullista. muutaman tunnin kuluttua sain melko lievän vatsakivun. en ajatellut mitään ja sivuutin sen. myöhemmin samana iltana tunsin peräsuolessani kolinaa.Istun alas paskomaan, eikä mitään tule ulos. huomaan, että se haluaisi, mutta ei vain pääse. paksusuoleni oli tukkeutunut kuin kivi. luulen, että kun tein paskaa smoothieta, tehosekoitin ei pystynyt jauhamaan kahvipapuja niin hienoksi kuin minä sain hampaillani jauhettua, ja näin syntyneet palat olivat imeneet kaiken kosteuden kakkani sisältä.  ei hätää, pystyn työntämään tämän läpi. jos vain. kun käytin kaikki voimani työntämiseen, minua iski kivun seinä. nämä kahvipalaset eivät olleet ainoastaan kuivattaneet paskaani, vaan repivät myös persereikääni. kuvittele, jos joku olisi työntänyt puoliksi kuivunutta asfalttibetonia takapuoleesi, eikä sinulla olisi ollut muuta vaihtoehtoa kuin paskoa se ulos.  Se on lähin asia, johon voin verrata sitä. kipu oli epätodellista. pieni huomautus käyttämästäni kylpyhuoneesta: pääkylpyhuone oli remontissa, joten jouduin käyttämään vieraskylpyhuonetta, joka koostuu wc:stä ja lavuaarista, jotka on suljettu suurin piirtein porttipöntön kokoiseen tilaan ilman ilmanvaihtoa.  Ilmanvaihdon puutteen, pienen suljetun tilan ja sen vuoksi, että käytin kaikki voimani manaamaan itseni, minua alkoi hieman huimata. kiireessä nappasin kourallisen vessapaperia, jotta pääsisin eroon paskasta, joka roikkui vielä perseessäni, ja yritin juosta ulos kylpyhuoneesta. nousin tietenkin ylös aivan liian nopeasti ja pyörryin. puolimatkassa ulos kylpyhuoneesta, housut yhä nilkkojeni ympärillä. tulin tajuihini muutamaa sekuntia myöhemmin (luulen) ja tyhjensin sisälmykseni kylmässä suihkussa.</w:t>
      </w:r>
    </w:p>
    <w:p>
      <w:r>
        <w:rPr>
          <w:b/>
        </w:rPr>
        <w:t xml:space="preserve">Tulos</w:t>
      </w:r>
    </w:p>
    <w:p>
      <w:r>
        <w:t xml:space="preserve">Kahvipapujen syöminen sai minut vohvelin polkijaksi.</w:t>
      </w:r>
    </w:p>
    <w:p>
      <w:r>
        <w:rPr>
          <w:b/>
        </w:rPr>
        <w:t xml:space="preserve">Esimerkki 7.1406</w:t>
      </w:r>
    </w:p>
    <w:p>
      <w:r>
        <w:t xml:space="preserve">Teksti: Okei, 7 hengen kaveriporukallani on sunnuntaina tylsää, joten menemme paikalliseen laser tag -paikkaan. pelaamme muutaman kierroksen laser tagia, ja paikalle ilmestyy noin 20 kaksitoistavuotiaiden syntymäpäiväjuhlien ryhmä. ystäväni ja minä emme ole huolissamme, koska he eivät mitenkään laittaisi meitä kaikkia, mukaan lukien lasten vanhemmat, tuolle pienelle laser tag -areenalle. väärässä !!! !!! emme voineet edes piiloutua sinne, koska siellä oli niin paljon lapsia. joten juoksimme ystäväni kanssa pieneen huoneeseen ja sinne oli lopulta tungettu neljä lasta. joten ystäväni ja minä aloimme ampua lapsia emmekä päästäneet heitä ulos. lapset alkoivat kiroilla meille ja haukkuivat meitä ääliöiksi, joten jatkoimme, pari heistä päätyi itkemään ja kierros päättyi. menimme kaikki ulos ja katsoimme tuloksia, ja ystäväni ja minä saimme lopulta 73 tappoa noista neljästä vangitsemastamme lapsesta. Lapset, jotka saimme loukkuun, kertoivat isilleen ja he suuttuivat meille. ja tietenkin yksi loukkuun jääneistä lapsista oli synttärisankari. isät alkoivat huutaa meille ja meidät pakotettiin ulos. yksi isistä tuli todella aggressiiviseksi ja sanoi, että hän aikoo hakata minut. oppitunti: älkää saako lapsia loukkuun ja laserteko heitä. edit: en tiennyt, että tifu-yhteisön laukaiseminen on niin helppoa. 😤😤😤😤👌</w:t>
      </w:r>
    </w:p>
    <w:p>
      <w:r>
        <w:rPr>
          <w:b/>
        </w:rPr>
        <w:t xml:space="preserve">Tulos</w:t>
      </w:r>
    </w:p>
    <w:p>
      <w:r>
        <w:t xml:space="preserve">vangitsivat joitakin lapsia huoneeseen ja ampuivat heitä laseraseella useita kertoja, pilasivat heidän syntymäpäiväjuhlansa ja saivat huutaa isiltä.</w:t>
      </w:r>
    </w:p>
    <w:p>
      <w:r>
        <w:rPr>
          <w:b/>
        </w:rPr>
        <w:t xml:space="preserve">Esimerkki 7.1407</w:t>
      </w:r>
    </w:p>
    <w:p>
      <w:r>
        <w:t xml:space="preserve">Teksti: tämä tapahtui viime yönä. tätini ja 2 naispuolista serkkuani ovat tulleet vanhempieni luokse viikonlopuksi. tämä tapahtuma sattuu heidän vierailunsa toisena iltana. äitini, tätini ja serkkuni menivät elokuviin. olin töissä klo 21.00 asti. ajoin kotiin, menin suihkuun ja aloin shampoopesemään hiuksiani.  kurkotan taakseni tarttuakseni pesulappuun takanani. mutta en vain tartu mihinkään muuhun kuin metalliin. outoa. käännyn ympäri ja takanani ei ole pesulappuja. katson allani ja näen nurkassa pesulappujen nipun. nostan nipun ylös ja ne tuntuvat läpimäriltä ja painavilta, vaikka ne olivatkin nurkassa, jonne vesi ei osunut.  arvelin, että se oli joltakin veljeltäni ja he pudottivat pesulaput lattialle jostain syystä. nyt kun tartun pesulappuihin, alan huomata, että hyvin tummanpunaista nestettä alkaa tihkua ulos. väännän pesulappuja ja pesulapuista alkaa tihkua verisiä möhkäleitä ja verta. joudun paniikkiin ja pudotan pesulaput suihkun lattialle.verta on käsivarsillani ja säärilläni. luojan kiitos se ei laskeutunut mihinkään muualle. alan noxata. potkaisen kuukautisten pesulappujen verisen rykelmän takaisin nurkkaan ja näen, kuinka viemäriin alkaa tihkua tummanpunaista. ilmeisesti tätini tai jompikumpi serkuistani tai kaikki kolme olivat kuukautistensa aikaan ja päättivät käyttää pesulappuja tamponina.</w:t>
      </w:r>
    </w:p>
    <w:p>
      <w:r>
        <w:rPr>
          <w:b/>
        </w:rPr>
        <w:t xml:space="preserve">Tulos</w:t>
      </w:r>
    </w:p>
    <w:p>
      <w:r>
        <w:t xml:space="preserve">tietämättään poimi tamponeina käytettyjä pesulappuja.</w:t>
      </w:r>
    </w:p>
    <w:p>
      <w:r>
        <w:rPr>
          <w:b/>
        </w:rPr>
        <w:t xml:space="preserve">Esimerkki 7.1408</w:t>
      </w:r>
    </w:p>
    <w:p>
      <w:r>
        <w:t xml:space="preserve">Teksti: Minulla on paha tapa antaa vaatteideni rypistyä pesun ja kuivauksen jälkeen, enkä osaa käyttää silitysrautaa erityisen hyvin. joten rypyttömyyden poistamiseksi heitän vaatteeni yleensä vain kuivausrumpuun muutamaksi minuutiksi, jotta ne ovat lämpimiä ja näyttävät ainakin kunnollisilta.tänään minulla oli kova kiire ulos ovesta, koska olin viivytellyt enkä ollut valmistautunut tapaamiseen, johon minun piti lähteä 30 minuutin päästä. heitin vaatteeni kuivausrumpuun ja painoin käynnistysnappia samalla kun suuntasin kohti kylpyhuonetta laittamaan hiukseni ylös, kun kuulin sen.Olin heittänyt kuivausrumpuun vain t-paidan ja farkut, mutta kuivausrummusta kuului kova kolahtelu. ja sitten vielä kahden kolahduksen jälkeen kuulin veret seisauttavan miau. tässä vaiheessa menin paniikkitilaan ja sekunnin murto-osan ajan jähmetyin.Kun vihdoin onnistuin liikkumaan, avasin kuivausrummun ja kissani lensi ulos ja häipyi keittiöön. kun sanon "häipyi", tarkoitan oikeasti, että se horjahti ja kiemurteli kohti keittiötä kuin känninen opiskelijayhdistyksen tyttö. tunnen itseni todella kauheaksi siitä, että melkein tapoin kissani ja mahdollisesti pilasin kuivausrummun.</w:t>
      </w:r>
    </w:p>
    <w:p>
      <w:r>
        <w:rPr>
          <w:b/>
        </w:rPr>
        <w:t xml:space="preserve">Tulos</w:t>
      </w:r>
    </w:p>
    <w:p>
      <w:r>
        <w:t xml:space="preserve">kissankarvat ovat kiinni vaatteissani heti, kun otan ne kuivausrummusta, mutta hyvä puoli on se, että kissani tuoksuu raikkaalta kuin päivänkakkara.</w:t>
      </w:r>
    </w:p>
    <w:p>
      <w:r>
        <w:rPr>
          <w:b/>
        </w:rPr>
        <w:t xml:space="preserve">Esimerkki 7.1409</w:t>
      </w:r>
    </w:p>
    <w:p>
      <w:r>
        <w:t xml:space="preserve">Teksti: toisin kuin useimmat tifut, tämä vain tapahtui.olen siis itse nätti tyttö ja usein tykkään asua talossani ilman vaatteita. tänä päivänä, toisin kuin useimpina näinä täysin alastomina päivinä, minulla oli päälläni mieheni bokserit ja toppi. mieheni ja minä juoksimme ympäri taloa yrittäen löytää hänen silmälasejaan jo jonkin aikaa; kävimme ulkona, katsoimme keittiössä, makuuhuoneissa, jne. Löysimme ne lopulta kylpyhuoneesta. saatuaan vihdoin takaisin näkökykynsä hän päätti viedä koiramme kävelylle, kuten tavanomaiset iltarutiinit. hän kertoi minulle tarinaa muista kerroista, joissa hän oli "laittanut silmälasit turvalliseen paikkaan, unohtanut, minne oli ne laittanut, ja oli pian sen jälkeen liian sokea löytääkseen ne." Naureskelimme, kun tajusin, että hän ei oikeastaan ollut nähnyt tissejäni tänään. *huhhuh!* kun hän kertoo jännittäviä tarinoitaan, nostan tankkini ylös ja alan leikkiä kohtalaisen suurilla rintamelonillani. hän yrittää saada tarinansa valmiiksi, joten hän kävelee ympäri taloa yrittäen olla välittämättä minusta, kun minä jahtaan häntä ja pomppaan sen mukaisesti ympäriinsä. valitettavasti silmälasiseikkailuissamme unohdimme sulkea ulko-oven. ja mikä vielä ikävämpää, meillä ei ole verkko-ovea, vaan valtava lasi-ikkunaovi pääovemme takana, jonka takana on lukkorauta. Joten tässä minä olen, paita solisluun yläpuolelle vedettynä, nännit harhassa, jahdatessani miestäni ympäri olohuonettamme, ja kadun toisella puolella vanhemmat kiidättävät lapsensa keskiviikkopuvuissaan autoihin ja ajavat pois. sunnuntaista tulee kiusallinen. no, taidamme kai muuttaa. ** edit: tieteellisyyden vuoksi [tässä](http://static.cdn.ea.com/battlelog/prod/emblems/320/552/bf3/2832655391744190552.jpeg?v=1346863861) on kuva siitä, miltä rintamelonit ovat saattaneet näyttää kadun toiselta puolelta.</w:t>
      </w:r>
    </w:p>
    <w:p>
      <w:r>
        <w:rPr>
          <w:b/>
        </w:rPr>
        <w:t xml:space="preserve">Tulos</w:t>
      </w:r>
    </w:p>
    <w:p>
      <w:r>
        <w:t xml:space="preserve">** jahtasin miestäni ympäriinsä paljailla rinnoillani, kun kirkossakävijät yrittivät suojella lapsiaan pakanallisen rintojen näkemiseltä.</w:t>
      </w:r>
    </w:p>
    <w:p>
      <w:r>
        <w:rPr>
          <w:b/>
        </w:rPr>
        <w:t xml:space="preserve">Esimerkki 7.1410</w:t>
      </w:r>
    </w:p>
    <w:p>
      <w:r>
        <w:t xml:space="preserve">Teksti: myönnettäköön, että tämä ei ollut tänään, pikemminkin se oli kuin 14 vuotta sitten. meillä kaikilla on ollut se ikä, jossa me vain oppii paskaa siitä, miten asiat toimii.No olin tässä iässä kuva 5 vuotta vanha tai niin.I minulla oli kuumetta. äitini, ennen työtä, käski minua jäämään kotiin antaa minulle pienen säiliön tylenol ja otin sen. kaikki hyvin, selvisin hengissä. nyt on fu:n aika. tulee seuraava sunnuntai ja minulla on taas pientä päänsärkyä tai kuumetta, joten luonnollisesti koska olen se vitun lääkäri, joka olen, menin hakemaan tylenolia purkista. join noin puolet pullosta ja kaaduin lattialle tylenol-pullo vuotaa vain tippa ulos kuin veri murhapaikalla. äiti tulee kotiin ja näkee minut maassa, joka näyttää täysin elottomalta ruumiilta. hän soittaa sitten ambulanssin ja he tulevat viemään minut sairaalaan siivoamaan kuinka paljon paskaa laitoin kehooni kun pääsin kotiin sinä päivänä sain kunnon selkäsaunan koska olin oma lääkärini. en ole varma onko kaikki yksityiskohdat tarkkoja näin äitini kertoi sen minulle. ja muistan olleeni sairaalahuoneessa kun näin valokuvan. opetus opittu:</w:t>
      </w:r>
    </w:p>
    <w:p>
      <w:r>
        <w:rPr>
          <w:b/>
        </w:rPr>
        <w:t xml:space="preserve">Tulos</w:t>
      </w:r>
    </w:p>
    <w:p>
      <w:r>
        <w:t xml:space="preserve">tunsin olevani sairas ja join puoli pulloa tylenolia ja melkein kuolin.</w:t>
      </w:r>
    </w:p>
    <w:p>
      <w:r>
        <w:rPr>
          <w:b/>
        </w:rPr>
        <w:t xml:space="preserve">Esimerkki 7.1411</w:t>
      </w:r>
    </w:p>
    <w:p>
      <w:r>
        <w:t xml:space="preserve">Teksti: olen virallisesti elänyt pahinta kuviteltavissa olevaa kliseetä. tai ainakin pahinta kuviteltavissa olevaa kliseetä tällä hetkellä. töissä työpöytäni sijaitsee huoneessa, jossa on tulostin, joten kaikki käyvät siellä melko usein. olin tekemässä isompaa tulostustyötä ja paperini loppui. menin hyllylle hakemaan lisää paperia. tarvitsemani koko oli alemmalla hyllyllä, joten kumarruin hakemaan paperia. ja silloin huoneen läpi suhahti kauhea ääni ja tunsin viileän ilmavirran pyyhkäisevän sisäreitäni pitkin. onneksi kukaan ei ollut paikalla sillä hetkellä... joten sain viettää kunnon hetken tuijottaen järkyttyneenä alaspäin niin kauheasti paikannettua repeämää...ryntäsin vessaan kuin vaeltava pingviini, jolla oli erittäin epämuodikkaasti puettu villatakki (toistuvat painajaiset siitä, miksi 90-luku oli ja on edelleen minulle kauhea look), ja kaikki mitä minulla oli mukanani oli kasa hakaneuloja, joista kiinnitin neuloja housuihini.Pahinta on se, että minulla ei ole tänään autoa, sillä mieheni jätti minut kotiin ennen töihin lähtöä ja hakee minut yleensä torstaisin. mikä tarkoittaa... että olen jumissa näin vielä ainakin viisi tuntia. nyt vain istun ja toivon, että pystyn minimoimaan liikkumisen, koska pelkään, että kymmenet hakaneulat päättävät yhtäkkiä purkautua ja hyökätä takamukseni ja arvokkaan lastini kimppuun. *Kun kävelen, näytän jähmettyneeltä pingviiniltä, jonka on todella pakko päästä pissalle.</w:t>
      </w:r>
    </w:p>
    <w:p>
      <w:r>
        <w:rPr>
          <w:b/>
        </w:rPr>
        <w:t xml:space="preserve">Tulos</w:t>
      </w:r>
    </w:p>
    <w:p>
      <w:r>
        <w:t xml:space="preserve">klassinen klisee - housuni repesivät auki, kun kumarruin tänään töissä. kaikki, mikä erottaa maailman näkemästä kaiken omaisuuteni, on joukko epävarmasti sijoitettuja hakaneuloja.</w:t>
      </w:r>
    </w:p>
    <w:p>
      <w:r>
        <w:rPr>
          <w:b/>
        </w:rPr>
        <w:t xml:space="preserve">Esimerkki 7.1412</w:t>
      </w:r>
    </w:p>
    <w:p>
      <w:r>
        <w:t xml:space="preserve">Teksti: Varastoin hyllyjä taide- ja käsityöliikkeessä, työskentelen varhaisaamuvuorossa ja pääsen yleensä ulos kaupasta ennen aukeamista. tänään he pyysivät minua jäämään tunniksi auttamaan kuorma-auton purkamisessa, joten suostuin ja jatkoin päivääni.Noin tunti myymälän avaamisen jälkeen olin hyllyllä laittamassa kasan pikkutavaraa pois, kun äärimmäinen pierukipu iski. tarkistin ympäriltäni, että alue oli vapaa, joten päästin sen irti. onneksi se ei päästänyt ääntäkään, ja luulin olevani turvassa. juuri silloin kuulin jonkun äänen hyllyn toisesta päästä. käännyn ympäri ja näen nuoren pojan kävelevän hyllyä pitkin minua kohti. Hän käveli viereeni ja seisoi vieressäni, ja huomasin, että hänellä oli kypärä päässään. hän katsoi minua ja tajusin, että tällä pojalla on downin syndrooma. ajattelin, että "helvetti, kyllä se on vielä selvä", ja juuri silloin haju alkoi tuntua, ja häivyin siitä paikasta. kävelin seuraavalle käytävälle ja lähdin takaisin töihini.  Olen yhä kuuloetäisyydellä paikasta, jossa piereskelin, ja kuulen jonkun huutavan, joten kävelen takaisin ja näen lapsen äidin sanovan pojalleen: "Et voi tehdä noin, se ei ole kohteliasta, se huutaa julkisella paikalla, luulin, että tämä on jo ohi." Olen piileskellyt takapihalla nyt 30 minuuttia odottamassa, että he lähtevät...</w:t>
      </w:r>
    </w:p>
    <w:p>
      <w:r>
        <w:rPr>
          <w:b/>
        </w:rPr>
        <w:t xml:space="preserve">Tulos</w:t>
      </w:r>
    </w:p>
    <w:p>
      <w:r>
        <w:t xml:space="preserve">piereskeli työpaikan käytävällä, ja siitä syytettiin down-syndroomaista lasta.</w:t>
      </w:r>
    </w:p>
    <w:p>
      <w:r>
        <w:rPr>
          <w:b/>
        </w:rPr>
        <w:t xml:space="preserve">Esimerkki 7.1413</w:t>
      </w:r>
    </w:p>
    <w:p>
      <w:r>
        <w:t xml:space="preserve">Teksti: tämä tapahtui itse asiassa tänään, noin 4 tuntia sitten.Joka päivä koulun jälkeen on joukko ihmisiä odottamassa kerhojen/urheilutoiminnan alkamista. mutta tänään joku poika toi kuivajäätä, ja päätimme leikkiä sillä. Yksi meistä oli kuullut, että jos kuivajäätä laitetaan pulloon, jossa on vettä, se räjähtää, ja minulla oli mielikuva hiilihappokokispullosta, jonka korkki ampuu irti. laitoimme kuivajäätä pulloon, jossa oli vettä, ja korkkasimme sen, ja ennen kuin huomasimmekaan, pullo oli liian kylmä pideltäväksi, ja pudotimme sen keskelle helvetin suurta atriumia (jossa on muuten loistava akustiikka).pullo räjähti, muovi rikkoutui ja aiheutti äärimmäisen kovaäänisen melun. jotta tiedämme, kuinka kova ääni tämä ääni oli; rakennuksen toisella puolella olevat opettajat lukitsivat ovensa ja luulivat, että kyseessä oli kouluammuskelu. ensireaktiomme oli paniikki, ja juoksimme pois paikalta, mutta myöhemmin palasimme takaisin, koska tiesimme, että kameroita on joka puolella, ja meidät varmasti saataisiin kiinni. apulaisrehtori oli raivoissaan, ja hän ottaa yhteyttä päärehtoriin. pahin puoli on se, että kuulemme päätöksen vasta maanantaina, ja olen erittäin huolissani siitä, mitä tulee tapahtumaan.</w:t>
      </w:r>
    </w:p>
    <w:p>
      <w:r>
        <w:rPr>
          <w:b/>
        </w:rPr>
        <w:t xml:space="preserve">Tulos</w:t>
      </w:r>
    </w:p>
    <w:p>
      <w:r>
        <w:t xml:space="preserve">jälkeenjäänyt kaveriporukka tekee kuivajääpommin keskelle koulua ja luulee sen olevan kuin kokaiinin ravistelua.</w:t>
      </w:r>
    </w:p>
    <w:p>
      <w:r>
        <w:rPr>
          <w:b/>
        </w:rPr>
        <w:t xml:space="preserve">Esimerkki 7.1414</w:t>
      </w:r>
    </w:p>
    <w:p>
      <w:r>
        <w:t xml:space="preserve">Teksti: kaikki, jotka tuntevat minut, tietävät, että kun menen ulos syömään ystävieni kanssa tai mitä tahansa, vitsailen yleensä tarjoilijan kanssa ja muuta sellaista. no, tänään minä ja pomoni menimme ulos syömään. se oli tavallinen illallinen pomoni kanssa, käyttäydyimme niin kuin tyrmäisimme toisemme ja vitsailimme kovaan ääneen, kun kaikki tuomitsivat meidät hiljaa. Menemme ruokapöydän ääreen ja tilaamme ruokamme. huomaan, että ruokaa valmistava kaveri näyttää aivan Jonah Hilliltä 21 jump streetin introsta. joten minä vitsiniekka, joka minä olen, sanon hänelle sen ja nauran kaverin kanssa. Sitten sanoin hänelle vitsikkäästi, että hänen pitäisi ehdottomasti lopettaa työnsä ja muuttaa Hollywoodiin (koska se on fiksu asia, eikö?) No, tässä kohtaa asiat muuttuvat kiusallisiksi. kävi ilmi, että kaveri luuli minun flirttailevan hänen kanssaan, ja kun en kiinnittänyt häneen huomiota, hän kutsui minua söpöksi. pomoni kuuli sen ja yritti saada minut lopettamaan vitsailun kaverin kanssa Jonah Hill -jutusta. vasta kun olin melkein lopettanut päivälliseni, tajusin, että hän tarkkaili minua koko ajan ja yritti flirttailla takaisin. tunsin oloni äärimmäisen kiusalliseksi ja lopetin päivällisen aikaisin. haluan tehdä selväksi, etten vihaa ketään heidän seksuaalisuutensa perusteella. en vain heilahda sillä tavalla. olen sataprosenttisesti hetero.</w:t>
      </w:r>
    </w:p>
    <w:p>
      <w:r>
        <w:rPr>
          <w:b/>
        </w:rPr>
        <w:t xml:space="preserve">Tulos</w:t>
      </w:r>
    </w:p>
    <w:p>
      <w:r>
        <w:t xml:space="preserve">trollailen paljon kaikkien kanssa, mutta eräs homo luuli, että yritän iskeä häntä, ja se sai minut tuntemaan oloni kiusalliseksi.</w:t>
      </w:r>
    </w:p>
    <w:p>
      <w:r>
        <w:rPr>
          <w:b/>
        </w:rPr>
        <w:t xml:space="preserve">Esimerkki 7.1415</w:t>
      </w:r>
    </w:p>
    <w:p>
      <w:r>
        <w:t xml:space="preserve">Löysin junasta lompakon, jossa oli periaatteessa kaverin viimeiset 10 vuotta. kävin sen läpi ja löysin fedexin työntekijän kortin ja päätin soittaa fedexin 1800-numeroon ja kysyä, löytävätkö he hänet ja kertoa hänelle, ettei hänen tarvitse hermostua. minut yhdistettiin keskukseen, jossa hän työskentelee, ja puhuin henkilökohtaisesti hänen kanssaan ja vakuutin, että kaikki hänen korttinsa ja rahansa olivat siinä, ja hän antoi osoitteen, johon voin lähettää sen.     fedex tarjoutui lähettämään kuljettajan kotiini noutamaan sen, mutta koska minulla oli hyvä mieli, sanoin säästääkseni matkan, että jätän sen kaupungin kuljetuskeskukseen, minulle kerrottiin, että se olisi ilmaista, ja minua kiitettiin yhä uudelleen ja uudelleen. nopeasti eteenpäin tähän aamuun, menen kuljetuskeskukseen ja selitän tämän, ja kieltäydyttyäni paketoimasta sitä ilmaiseksi pyydän kohteliaasti johtajaa. tämä nainen muistutti minua siitä, että vaikka maailmassa on hyviä ihmisiä, kuten minä itse olen, maailmassa on sattumalta myös noitia.  hänen vastauksensa minulle oli: "miksi minun pitäisi rikkoa yritykseni käytäntöä vain siksi, että löysit jonkun lompakon?" "No, neiti, koska löytämäni lompakko on fedexin työntekijän ja yrityskonttori kertoi minulle, että he lähettäisivät kuljettajan hakemaan sitä, mutta halusin säästää fedexiltä matkan ja viedä sen sinne, tämä ei hyödytä minua, en ymmärrä, miksi tämä on niin suuri ongelma." Tämä ei ole mikään ongelma."Olen pahoillani, mutta emme lähetä mitään ilmaiseksi." Yritin olla pilaamatta peliäni, ja maksoin 7,50 dollaria saadakseni lompakkonsa tälle miehelle.  Sitten menen Subwayhin, nälkäisenä tenttikokeesta. Tilaan pihvin ja juustoa. Etsin taskustani 10 dollarin setelin, jonka olin säästänyt lounasta varten. Ei, taskussa oli vain 2,50. Karma palaa takaisin. Minun tapauksessani se sai minut jättämään lounaan väliin. edit: en odottanut, että tämä räjähtäisi käsiin, olin vain iloinen, että minulla oli vihdoin jotain postattavaa tifuun, kommentit saavat minut nauramaan. enkä käyttänyt lompakossa olevia rahoja, koska niissä ei ollut paljon ja näin, että henkilöllä oli nuori lapsi ja puoliso ja hän pystyi käyttämään niitä enemmän kuin minä.</w:t>
      </w:r>
    </w:p>
    <w:p>
      <w:r>
        <w:rPr>
          <w:b/>
        </w:rPr>
        <w:t xml:space="preserve">Tulos</w:t>
      </w:r>
    </w:p>
    <w:p>
      <w:r>
        <w:t xml:space="preserve">käytin loput rahani jonkun lompakon postittamiseen, eikä minulla ollut tarpeeksi rahaa lounaaseen.</w:t>
      </w:r>
    </w:p>
    <w:p>
      <w:r>
        <w:rPr>
          <w:b/>
        </w:rPr>
        <w:t xml:space="preserve">Esimerkki 7.1416</w:t>
      </w:r>
    </w:p>
    <w:p>
      <w:r>
        <w:t xml:space="preserve">Teksti: Tämä tapahtui noin 3 viikkoa sitten.Olen kokki ravintolassa. eräänä päivänä äiti ja lapsi kävelee sisään ja istuu eteeni. äiti sanoo menevänsä vessaan ja pyytää minua vahtimaan poikaansa pari minuuttia. sanon, että okei. lapsi on noin 5-7-vuotias, arvaan.  joka tapauksessa, työskentelen tavalliseen tapaan, kun pudotan kalanpalasen lattialle. sanon "^paskat" todella matalalla äänellä, tuskin edes kuiskaamalla. no, pojalla on varmaan pöllökorvat tai jotain, koska hän vastaa: "olen jo paskantamassa". katson häntä ja mietin, "häh?".  "paskon jo tälle tuolille". tässä vaiheessa tajusin, että hän luuli minun käskeneen häntä "istumaan", ja hän matki "aksenttiani". hän jatkoi kikatellen ja leikkien kanssani: "haluatko, että paskon jonnekin muualle? voinko paskoa lattialle?".  paskoa pöydälle? teeheehee!" en ole varma, mikä on äidin kanta kirosanoihin, mutta en myöskään halunnut ottaa mitään riskejä. ennen kuin hän tulee takaisin, yritän vaihtaa puheenaihetta sanomalla: "se, missä olet, on hyvä.  oletko nälkäinen? mikä on lempiruokasi?". poika vastasi "kyllä-". ajattelin, että hyvä on, mahdollinen kriisi vältetty. sitten, juuri kun hänen äitinsä on palaamassa paikalleen, poika huutaa: "voinko paskoa naamallesi?". en voinut estää itseäni nauramasta, mutta äitiä ei huvittanut pätkääkään. hän yksinkertaisesti huusi: "mitä helvettiä opetat lapselleni?", kun hän tarttui poikaansa käsivarresta ja ryntäsi ulos.</w:t>
      </w:r>
    </w:p>
    <w:p>
      <w:r>
        <w:rPr>
          <w:b/>
        </w:rPr>
        <w:t xml:space="preserve">Tulos</w:t>
      </w:r>
    </w:p>
    <w:p>
      <w:r>
        <w:t xml:space="preserve">sanoi "paska" lapsen edessä, lapsi luuli, että sanoin "istu" ja alkoi kopioida minua, äiti suuttui.</w:t>
      </w:r>
    </w:p>
    <w:p>
      <w:r>
        <w:rPr>
          <w:b/>
        </w:rPr>
        <w:t xml:space="preserve">Esimerkki 7.1417</w:t>
      </w:r>
    </w:p>
    <w:p>
      <w:r>
        <w:t xml:space="preserve">Teksti: tajusin tänään, miten pahasti mokasin, kun vaimo soitti minulle ja kertoi, että auton akku oli tyhjä. olin yllättynyt ja kauhuissani, kun nyt jo lähes hysteerinen raskaana oleva vaimoni paasasi puhelimeen, että hän oli juuri saanut kaikki laukkunsa kahden kerroksen portaita pitkin autolle ja huomasi, ettei autossa ollut virtaa, avaimetonta lukitusta tai moottorin käynnistystä. yritin selvittää, miten tämä oli mahdollista, kylmä sää? tyhjä akku? idiootti aviomies? jälkimmäinen. "Harkitsevassa" yrityksessäni jättää vaimolleni mixtappi pitkää 3 tunnin matkaa varten hänen äitinsä luokse poltin hänelle mixtapin (cd:n) ja jätin hänelle viestin auton kojelaudalle. Olin sytyttänyt auton sisävalon (lauantaina) kirjoittaakseni viestin ja jätin valon palamaan koko ajaksi (torstai-iltana). kävi ilmi, että kun tienvarsiavustajat tulivat käynnistämään autoa, heti kun kaapelit oli kytketty akkuun - sisävalo syttyi! kaiken kaikkiaan hän oli ymmärtäväinen ja imarreltu cd:stä ja vain 2 tuntia myöhässä!!!</w:t>
      </w:r>
    </w:p>
    <w:p>
      <w:r>
        <w:rPr>
          <w:b/>
        </w:rPr>
        <w:t xml:space="preserve">Tulos</w:t>
      </w:r>
    </w:p>
    <w:p>
      <w:r>
        <w:t xml:space="preserve">teki epäitsekkäästi mixtapen raskaana olevalle vaimolle, jätti valot päälle autoon kirjoittaessaan hänelle söpön viestin. auton akku tyhjä, kun hän meni käyttämään autoa 4 päivää myöhemmin!</w:t>
      </w:r>
    </w:p>
    <w:p>
      <w:r>
        <w:rPr>
          <w:b/>
        </w:rPr>
        <w:t xml:space="preserve">Esimerkki 7.1418</w:t>
      </w:r>
    </w:p>
    <w:p>
      <w:r>
        <w:t xml:space="preserve">Teksti: (Se oli puolitoista kuukautta sitten, selaa myös tekstiseinän 2. aukkoon, jos haluat ohittaa selostuksen puhelimeni vaihtovaihtoehdoista.) viime heinäkuussa olin päättänyt tehdä matkan isovanhempieni luokse muutamaksi viikoksi, ja koska olen 14-vuotias eivätkä vanhempani voisi ajaa minua, joku keksi, että minun pitäisi ottaa juna Burlingtonista Oshawaan (kaikille Ontariossa asuville), joka on periaatteessa koko linja. Se oli siis lauantaina, ja mitä teen tiistai-iltana? pudotan puhelimeni, mutta teen sitä usein, enkä ole koskaan rikkonut näyttöä. *ei tällä kertaa!* se pirun vehje hajosi! toimii edelleen ihan hyvin, mutta näyttö on rikki. Joten ei mitään hätää, eikö niin? Hanki vain uusi puhelin!... Ei niin yksinkertaista, ainakaan minulle. Seuraavana päivänä vanhempani tarjosivat minulle kolme vaihtoehtoa. (muistakaa, että tämä on kanadan dollareissa)1 - osta sopimus (100 dollaria) ja maksa 4 dollaria Motorolan g-somethingista.2 - osta sopimus pois ja maksa 56$ samsung g-1:stä(?)3 - maksa 100$ näytön vaihtamisesta En halunnut valita vaihtoehtoja 1 ja 2, koska en halunnut sitoutua uuteen sopimukseen kahdeksi vuodeksi tai mikä se nyt onkaan, ja vaihtoehdossa 1 saisin puhelimen, johon olisi vaikeampi saada koteloa, ja lisäksi pidän fyysisestä kotinäppäimestä. Vaihtoehto 2 oli maksaa yli 200 dollaria pidemmästä sopimuksesta ja puhelimesta, joka on periaatteessa sama kuin nykyinen samsung grand prime! joten valitse halvin vaihtoehto, eikö niin? mitä voisi mennä pieleen? aika paljon! nyt teidän on ymmärrettävä, että minulla ei ole töitä. olen 14-vuotias, joten se on mahdollista, ja lähimpänä töitä minulla on 50 dollarin kuukausipalkkainen paperinjakeluhomma, joka on äitini nimissä, koska aloitin sen 12-vuotiaana. minulla on siis rajallinen määrä rahaa. 260$ (olin juuri ostanut jotain tavaraa, onneksi), joten halusin valita halvimman vaihtoehdon. joten vanhempieni kauhistukseksi päätin vaihtaa näytön. äiti sanoi: "Mennään ostoskeskuksen kioskille, olen kuullut siitä paikasta paljon hyvää!"." Joten menemme sinne, maksamme kaverille 113$ (veroineen) ja häivymme 4 tunniksi, palaamme takaisin ja lähdemme. tulen kotiin ja huomaan, että *näytön alla on pölyä ja paskaa!* nämä idiootit eivät edes puhdistaneet sitä ennen kuin laittoivat sen päälle!!! *Mutta se pahenee,* koska nyt on *äidin vitun viive kirjoituksessani.* ette varmaan tiedä mitä tarkoitan. näette, on viive näppäimen napauttamisessa siihen, että kirjain ilmestyy ruudulle, joten hän leers ce o ut l i ke this (joten kirjaimet tulevat ulos näin), joten nyt täytyy kirjoittaa aika hitaasti, mikä on ärsyttävää ihmiselle, jonka ikäinen väestö elää puhelimiensa varassa. Joten menen seuraavana päivänä takaisin, valmiina antamaan tälle tyypille korvakuulolta, ja pojat, olin lähellä. koska tämä pikku ämmä virkailijasta *kirjoittaa* (pikemminkin naputtelee hitaasti) ja sanoo kaikkein alentavimmalla äänellä "ei ole mitään viivettä, veli." mutta tarjoutuu korjaamaan lian. joten painun vittuun *neljään perjantai-iltapäivään* asti, jolloin puhelin palautetaan, ja kuulkaa: *kotipainike on löysällä, eikä toimi!* joten pitää muistaa, että seuraavana päivänä minun pitää ehtiä junaan klo 7 aamulla, jolloin heidän *nerokas ratkaisunsa* on hankkia lainapuhelin kolmen viikon reissuani varten. *leikkaus siihen, kun palaan takaisin, ja varsinainen vittuilu alkaa.*menen siis ostoskeskukseen ja haen puhelimeni, kaikki toimii, mutta se vitun painike on edelleen löysällä. joten tässä vaiheessa äitini ja minä olemme täynnä, joten menemme takaisin valittamaan johtajalle. edellinen virkailija on paikalla ja pyydettyämme puhumaan johtajalle hän sanoo "ei se mitään, voitte puhua minulle" ja menee *kirotun kioskin toiselle puolelle* soittamaan puhelun. sitten tulee takaisin ja sanoo että hän tulee tunnin päästä. leikkaus tuntia myöhemmin ja alan valittaa sille jonka oletin olevan johtaja, mutta itse asiassa se olikin vain joku kaveri! missä helvetissä johtaja oli? en vittu tiedä! joten ryntään ulos, tietäen että kaverin (sid) piti tulla joka toinen perjantai. joten menen kotiin ja yritän tottua tähän romukoppaani. leikkaus seuraavaan perjantaihin ja kaveri ei ole siellä. sama juttu seuraavalla viikolla.Lopulta hän tulee seuraavalla viikolla. tietysti haluan hyvitystä, johon hän vastaa: "aiotko maksaa näytöni takaisin?", johon minä vastaan: "aiotko laittaa rikkinäisen näytöni takaisin?" ja muita vastaavia huomautuksia. lopulta hän maksaa 100 dollaria, """"job"""" hinnan. äitini takanani soittaa: "hinta oli ja 13 dollaria lisää veroja.".", minkä oletan äidin luulleen äidin vain yrittävän imeä häneltä jokaisen ~~penny~~ nikkelin, joka hänellä oli, joten hän pyytää nähdä äidin pankkikortin, vaatimattomasti tarkistaakseen, maksoivatko he oikeasti tuon summan (vaikka en ymmärrä, miten hän tekisi niin, koska hän ei ole pankki ja kaikkea), puhumattakaan siitä, että maksoin käteisellä! Joten siihen mennessä minä vain katkaisin tappioni ja painuin takaisin kotiin, olin kyllästynyt tähän paskanjauhantaan. joten tässä sitä nyt ollaan. minulla on rikkinäinen puhelin, jonka en ansainnut mitenkään, ja menetin 13$ sen takia. ei pahin asia tässä subredditissä. mutta hei, joku saattaa nauttia tarinasta. tarinan opetus? älä luota varjoisiin/halpamyyjiin/korjaajiin kalliiden taskukoneiden kanssa. (Tiedän, iso shokki!)</w:t>
      </w:r>
    </w:p>
    <w:p>
      <w:r>
        <w:rPr>
          <w:b/>
        </w:rPr>
        <w:t xml:space="preserve">Tulos</w:t>
      </w:r>
    </w:p>
    <w:p>
      <w:r>
        <w:t xml:space="preserve">Pudotin puhelimeni, ja eteni saada vitun yli jotkut ihmiset, että maksoin korjata näytön, yli span muutaman viikon, vain saada ei edes täyttä hyvitystä!</w:t>
      </w:r>
    </w:p>
    <w:p>
      <w:r>
        <w:rPr>
          <w:b/>
        </w:rPr>
        <w:t xml:space="preserve">Esimerkki 7.1419</w:t>
      </w:r>
    </w:p>
    <w:p>
      <w:r>
        <w:t xml:space="preserve">Teksti: pakollinen tämä ei tapahtunut tänään vaan noin 15 vuotta sitten. olin siis kuudennella luokalla, noin 12-vuotias, asuin ruotsissa. luokkamme oli menossa jonkinlaiselle yön yli kestävälle telttailuretkelle metsään. meillä oli mukanamme teltat ja kaikkea sellaista paskaa ja upouusi kännykkäni, jonka sain vanhemmiltani, ensimmäinen kännykkäni. sain koko selostuksen siitä, että vain hätätilanteissa saa soittaa ja kaikkea sellaista.Olimme siis kävelemässä metsässä, ja minä ja kolme muuta kaveria ja yksi opettaja eksyimme ryhmästä ja jäimme erilleen. alkoi tulla pimeää, mutta yritimme yhä löytää pääjoukkoa. kännykän kuuluvuus oli huono, joten opettaja ei saanut yhteyttä muihin opettajiin. minä ja toinen kaveri kävelimme vähän matkaa pienelle kukkulalle, ja minulla oli yksi palkki! soitan nopeasti vanhemmilleni jostain typerästä syystä ja sanon että olemme eksyneet, mutta unohdan mainita pienen yksityiskohdan että meillä on opettaja mukana. kun kuuluvuus on heikko, on vaikea kommunikoida ja paljon asioita katoaa. puhelu katkeaa enkä ajattele siitä paljoa. lopulta löydämme jotenkin pääjoukon, luulen että vain kävelemällä ympäriinsä, ja silloin saan puhelun koulun vararehtorilta. ilmeisesti vanhempani olivat soittaneet koululle ja poliisille. poliisi aikoi laittaa kopterit valmiiksi, mutta koska oli jo pimeää, se ei ollut mahdollista. joten he alkoivat järjestää etsintäpartiota koirien ja kaikenlaisen kanssa. onneksi löysimme pääjoukon ennen kuin he pääsivät kunnolla liikkeelle. onneksi ei ollut mitään seurauksia, paitsi että vanhempani suuttuivat siitä, etten maininnut ratkaisevia yksityiskohtia tilanteestamme :)</w:t>
      </w:r>
    </w:p>
    <w:p>
      <w:r>
        <w:rPr>
          <w:b/>
        </w:rPr>
        <w:t xml:space="preserve">Tulos</w:t>
      </w:r>
    </w:p>
    <w:p>
      <w:r>
        <w:t xml:space="preserve">eksyimme metsään, soitimme vanhemmille emmekä maininneet, että meillä oli opettaja mukanamme, ja poliisit aloittivat etsintäpartioiden kokoamisen.</w:t>
      </w:r>
    </w:p>
    <w:p>
      <w:r>
        <w:rPr>
          <w:b/>
        </w:rPr>
        <w:t xml:space="preserve">Esimerkki 7.1420</w:t>
      </w:r>
    </w:p>
    <w:p>
      <w:r>
        <w:t xml:space="preserve">Teksti: eilen näin jossakin viestiketjussa, että jos laitat etikkaa minileukapalloihin, haju häviää, jos hajua on. koska olen niin tyhmä, kokeilin sitä, vaikka pallini eivät haise, mutta kokeilin silti. kuka ei haluaisi hajuttomia palloja?&amp;nbsp;kun olin ajanut genitaalini ja pallini ja siivonnut, juoksin keittiöön ja otin kupin valkoista etikkaa ja juoksin takaisin kylpyhuoneeseen. ensin, varmuuden vuoksi, laitoin sormeni siihen ja pyyhin sitä palleilleni, se kirveli vähän. kohautin olkapäitäni ja menin suihkuun.&amp;nbsp;pestyäni itseni, tartuin kuppiin, hengitin syvään ja pudotin pallini kuppiin. silloin tiesin, että mokasin. se tuntui kuin tuhat pistoa jakkihyppymuurahaisista. auringon ydin oli palleillani. Kuvittele, että vedät pallisi juustoraastetta pitkin ja uit sitten alkoholilammikossa. siltä minusta tuntui. &amp;nbsp;pesin sen pois ja lähdin pois sieltä. en enää koskaan laita mitään palleilleni. &amp;nbsp;** &amp;nbsp;p.s. vittu internet^ja^jenny.</w:t>
      </w:r>
    </w:p>
    <w:p>
      <w:r>
        <w:rPr>
          <w:b/>
        </w:rPr>
        <w:t xml:space="preserve">Tulos</w:t>
      </w:r>
    </w:p>
    <w:p>
      <w:r>
        <w:t xml:space="preserve">kastelin pallejani etikkaan parranajon jälkeen, kirveli kuin narttu.**</w:t>
      </w:r>
    </w:p>
    <w:p>
      <w:r>
        <w:rPr>
          <w:b/>
        </w:rPr>
        <w:t xml:space="preserve">Esimerkki 7.1421</w:t>
      </w:r>
    </w:p>
    <w:p>
      <w:r>
        <w:t xml:space="preserve">Teksti: reposting tämä, koska se ei ollut vitun viikonloppu. damn it.first tifu olen lähettämistä täällä, älä anal fist minua (vielä)hieman taustaa. tämä tapahtui monta vuotta sitten, kun olin noin 10 tai 11 (mennä kuva subreddit nimi). olin käynyt kyseistä koulua ensimmäisestä vuodesta lähtien, ja edellinen vuosi ennen tätä tapahtumaa oli paras kouluvuoteni ikinä, opettajat olivat loistavia, asiat olivat oikeasti hauskoja ja onnistuin pääsemään luokkani toiseksi (niin hyvä kuin olen ikinä ollut), ja tämä nykyinen vuosi oli helvetin tylsä. jokainen yksittäinen opettaja halusi metsästää veret seisauttavaa ykköstä ja kurinpidossa ei annettu armoa. olen myös erittäin laktoosi-intolerantti. tämä oli noin lukuvuoden alussa ja ensimmäisellä tunnilla vatsani oli jo paskana, ja pian siitä tuli yhtä tuskaa kuin laukaus vatsaan. ensimmäisellä ja toisella tunnilla oli englannin tunteja, ja tämä opettaja oli kuin helvetti aivoissa, hän sekoitti jatkuvasti mieltäsi demotivoivilla uhkauksilla ja sai sinut todella näyttämään siltä kuin olisit kauhonut jätevedenpuhdistamon pohjasta. istuin siis tässä luokan takaosassa yrittäen pidättää paskan sisäänsä kaikin voimin, mitä anaalilihakseni pystyivät tekemään. Itse asiassa pidättelin sitä aika hyvin, aina kun halusin luovuttaa ja kysyä opettajalta, voisinko helpottaa oloani, sanoin itselleni henkisellä tasolla, että pystyn pidättelemään sitä, ja se toimi, mikä on hyvä asia ja myös erittäin huono asia. joten kun tauko tuli, ryntäsin heti nopeammin kuin usain bolt on enhancers lähimpään vessaan. *vittu, siellä on vain joukko kyykkypönttöjä, joissa ei ole paperirullia* mutta olin epätoivoinen, joten menin sisään. se oli niin huono päätös. vedin housuni alas, jalkani vapisivat yrittäessäni pidätellä sitä vielä sekunnin ajan, ja heti kun peräaukkoni ja alla olevan vessan välillä oli selvä näköyhteys, päästin helvetin valloilleen. kuulitte luultavasti, kun tiputtelin mössöisiä ripulimöhkäleitä koulun ulkopuolella olevasta rakennuksesta, mutta sen arvioiminen, voivatko muut ihmiset kuulla ulosteeni aiheuttamat ääniaallot yli 200 metrin päästä, ei ollut nyt tärkeintä. nyt siellä oli vesimäisiä ulostemöhkäleitä, jotka roiskuivat kaikkialle. ja tarkoitan ihan joka helvetin paikkaan. seinillä oli kakkapisaroita, ja jotkut onnistuivat pomppimaan viereiseen koppiin. näytti siltä kuin ronald mcdonald olisi murhannut viisitoista asiakasta taco bellissä.Seuraavaksi ajattelin itsekseni *miten helvetissä minun pitäisi siivota tämä paska pois* kuten kuka tahansa 11-vuotias ajattelisi, ja kaikki mitä minulla oli taskuissani oli paketti kolmikerroksisia nenäliinoja, joten aloin jynssätä kaikkialle, minne pystyin niillä kahdeksalla paperimassa-arkilla, joita minulla oli. mutta kun yritin puhdistaa vessan takaosaa, jossa oli huuhtelusäiliö, nojasin hieman liikaa eteenpäin (olin kyykistynyt koko ajan housut alhaalla), ja naamani putosi suoraan pönttöön. Voi luoja, se oli kauhistuttavaa. minulla oli silloin myös silmälasit, joten en nähnyt paskaakaan (oikeastaan päinvastoin), ja kaikki mitä haisin oli päivälliseni jäänteet. joten kun olin pyyhkinyt suurimman osan paskasta pois silmälasieni ja kasvojeni päältä, tajusin pian, että myös housuni olivat ripulin peitossa. no vittu, se on nyt tahriintunut, joten mitä helvettiä minä teen? *sallikaa minun tehdä typeriä irrationaalisia päätöksiä ja alkaa hieroa paskaa kankaaseen nenäliinoilla, jotka ovat myös paskan peitossa!* sen jälkeen, kun olin ikuisuudelta tuntuneen ikuisuuden yrittänyt saada kakkatahroja pois univormustani, kuulin kellon alkavan soida. vittu. joten juoksin ulos ovesta (luojan kiitos valitsin syrjäisen vessan, jota kukaan muu ei käyttänyt), pesin lasini ja kasvoni vesijohtovedellä, roiskin hieman univormulleni, koska logiikka kertoi, että veden roiskiminen tahraisiin vaatteisiin muutaman kerran saa sen katoamaan. no ei se saanut, joten lopulta ryntäsin käytävään kokoontumaan luokkatovereideni kanssa. haisin edelleen homeiselle ripulille ja valkoisessa univormussani oli ruskeita läiskiä, mistä viereeni istunut kusipää muistutti minua mielellään. hän paljasti peitetarinani siitä, että haisin paskalle, kertomalla siitä kemian opettajallemme. sillä hetkellä halusin todella nussia hänen pikkuista pulleaa vittunaamaansa. mutta ei siitä nyt mitään, minun oli keksittävä jokin tarina, joka ei saisi tulevia sukupolvia nolostumaan siitä. joten kerroin, että olin juoksemassa juoksuradalla ja kompastuin ja putosin koiranpaskaan. he suostuivat olemaan eri mieltä teesini kanssa ja minut tuotiin toimistoon ja sain uudet vaatteet. mutta haisin edelleen ulosteelle johtuen siitä, että ihoni oli imenyt osan siitä kasvoista ja muista alueista. kukaan ei halunnut tehdä kanssani kemian kokeita. lopulta siirryin toiseen kouluun ja erinäisten muiden onnettomuuksien jälkeen olen täällä.</w:t>
      </w:r>
    </w:p>
    <w:p>
      <w:r>
        <w:rPr>
          <w:b/>
        </w:rPr>
        <w:t xml:space="preserve">Tulos</w:t>
      </w:r>
    </w:p>
    <w:p>
      <w:r>
        <w:t xml:space="preserve">jouduin paskaan tilanteeseen ja nyt kaikki luulevat, että vedän magneettisesti puoleeni koiranpaskaa.**</w:t>
      </w:r>
    </w:p>
    <w:p>
      <w:r>
        <w:rPr>
          <w:b/>
        </w:rPr>
        <w:t xml:space="preserve">Esimerkki 7.1422</w:t>
      </w:r>
    </w:p>
    <w:p>
      <w:r>
        <w:t xml:space="preserve">Teksti: sekaisin otsikko jalka kaavin ei ruoka . reddit mokasin. se kaikki tapahtui noin viikko sitten, palasin kotiin yön jälkeen ulkona ja olin vielä erittäin humalassa. kävelen kylpyhuoneeseen ja valmistaudun menemään nukkumaan. yhtäkkiä silmäkulmassa näen jotain, mitä en ole koskaan nähnyt ( [tämä paskiainen!] ( http://g-ecx.images-amazon.com/images/g/02/uk/pcs/aplus/velvet_pedi_main.png)) känninen minä tutkii esinettä ja tulee siihen tulokseen, että tätä täytyy käyttää kuolleen ihon raaputtamiseen otsalta. raaputan otsaani ja känninen minä on tyytyväinen tulokseen, menen yläkertaan ja nukahdan välittömästi. muutamaa tuntia myöhemmin herään, koska vatsaani sattuu kuin narttu. menen vessaan hoitamaan asiani ja lähtiessäni vilkaisen itseäni peiliin. säikähdän helvetisti, että minulla on naarmuja joka puolella otsaani. Minulla ei ole aavistustakaan, miten ne ovat sinne joutuneet, koska minulla on paha tapa saada tajuttomuus/ruskeus. tajuan nopeasti, että paras toimintatapa on desinfioida haavat. otan partavettä, kaadan sitä käteeni ja hieron sitä päähäni. huudan. naamani palaa, se on kivuliain asia, mitä minulle on koskaan tapahtunut. yritän selvittää, mitä kasvoilleni on tapahtunut. käyn läpi valokuva-albumiani puhelimessani.  siellä on kuvia juuri ennen kuin lähdin bileistä, joissa otsani on helvetin sileä. kun laitan puhelimeni pois, näen hänet silmäkulmastani. jalkakaavin nauraa minulle. saan flashbackin ja tajuan, mitä oli tapahtunut. viikkoa myöhemmin: iho alkaa palautua normaaliksi. yhden päivän kuluttua otsani oli kuorikerroksen peitossa. kerroin kaikille, että juoksin päin seinää humalassa. se määrä, jonka olin kuullut tällä viikolla, "mitä naamallesi sattuu", oli tajunnanräjäyttävä.</w:t>
      </w:r>
    </w:p>
    <w:p>
      <w:r>
        <w:rPr>
          <w:b/>
        </w:rPr>
        <w:t xml:space="preserve">Tulos</w:t>
      </w:r>
    </w:p>
    <w:p>
      <w:r>
        <w:t xml:space="preserve">Jalkakaapimet on tehty jalkojen, ei kasvojen, kaapimiseen.</w:t>
      </w:r>
    </w:p>
    <w:p>
      <w:r>
        <w:rPr>
          <w:b/>
        </w:rPr>
        <w:t xml:space="preserve">Esimerkki 7.1423</w:t>
      </w:r>
    </w:p>
    <w:p>
      <w:r>
        <w:t xml:space="preserve">Teksti: joten toisin kuin monet viestit täällä, tämä tapahtui juuri tunti tai kaksi sitten.tifu ei ole tarpeeksi voileipiä, kääreet, hedelmiä kupit, ja muut valikoituja tavaroita tehty ja esillä kahvilassa kokki varten, ja hotellin pääjohtaja tuli läpi joidenkin asiakkaiden ja oli erittäin suuttunut off.she saattoi olla krapulainen tai ottaa huono päivä, mutta sain pääosan siitä. Ymmärrän myös täysin, mistä hän on tulossa, jos se olisi ollut asiakas, olisimme menettäneet sen myynnin. minulla oli vain huono päivä ja kaikki kesti pidempään. nyt olen vaarantanut pysyvän oleskelulupani, koska minulla ei ollut gluteenitonta voileipää tai vegaanista wrapia saatavilla hänelle....... en ole koskaan elämässäni valmistanut näin nopeasti! melko pieni, mutta sillä on suuria vaikutuksia elämääni lol.</w:t>
      </w:r>
    </w:p>
    <w:p>
      <w:r>
        <w:rPr>
          <w:b/>
        </w:rPr>
        <w:t xml:space="preserve">Tulos</w:t>
      </w:r>
    </w:p>
    <w:p>
      <w:r>
        <w:t xml:space="preserve">mokasin, kun en valmistellut tarpeeksi varastoa, gm tuli asiakkaiden kanssa ja oli erittäin vihainen siitä, mitä olin tehnyt.</w:t>
      </w:r>
    </w:p>
    <w:p>
      <w:r>
        <w:rPr>
          <w:b/>
        </w:rPr>
        <w:t xml:space="preserve">Esimerkki 7.1424</w:t>
      </w:r>
    </w:p>
    <w:p>
      <w:r>
        <w:t xml:space="preserve">Teksti: kun olen yksin, huudan yleensä satunnaisia juttuja rikkoakseni yksitoikkoisuutta. katselin jotain tv:tä ja käännyin pois kävelläkseni sohvalle. huudahdin: "yeah bitch, call me steve-o!". kun istuin sohvalle, katsoin ulos ikkunasta ja näin postipaketin reunan. avasin oven ja se oli 12-vuotias naapurini. asun paritalossa ja paketti oli vahingossa toimitettu etummaiseen yksikköön, jossa hän asuu, hänen äitinsä käski hänen tuoda sen takaisin.</w:t>
      </w:r>
    </w:p>
    <w:p>
      <w:r>
        <w:rPr>
          <w:b/>
        </w:rPr>
        <w:t xml:space="preserve">Tulos</w:t>
      </w:r>
    </w:p>
    <w:p>
      <w:r>
        <w:t xml:space="preserve">saattoi vahingossa sanoa naapurintytölle: "Joo, ämmä, kutsu minua Steve-0:ksi!"</w:t>
      </w:r>
    </w:p>
    <w:p>
      <w:r>
        <w:rPr>
          <w:b/>
        </w:rPr>
        <w:t xml:space="preserve">Esimerkki 7.1425</w:t>
      </w:r>
    </w:p>
    <w:p>
      <w:r>
        <w:t xml:space="preserve">Teksti: No, tämä kaikki alkoi viime yönä. reddit kuten äitini on sanonut minulle monta kertaa, "huonoa onnea tulee kolme kertaa" ja hän on yleensä oikeassa. matkalla kotiin töistä autoni moottori alkoi syttyä (huonoa onnea #1), joten kun pääsin kotiin vedin ulos isäni kätevä dandy tietokone, joka koukut suoraan autoon ja etsii virhekoodeja (bitchin' ottaa isä mekaanikko). Vanhemmat ovat lomalla viikon, ei isää, ei mekaanikkoa. veljeni on toiseksi paras asia, josta minun ei tarvitse maksaa. siistiä. soitin hänelle ja ajoimme autoni hänen luokseen, hän ajoi minut kotiin. korjaamme sen huomisiltana, ajan vanhempieni kolmannella autolla, joka seisoo pihatiellä, kunnes pikkuveljeni saa ajokortin parin kuukauden päästä. ei hätää.Aamulla herään, teen tavanomaiset asiat: paskon, käyn suihkussa, ajan parran. Lähden töihin. Matkalla, kirjaimellisesti yhden kadun päässä, joku mulkku päättää jarruttaa, enkä ole vieläkään varma, miksi. Tämä on Kanada, täällä on satanut lunta viimeiset kolme päivää. Tiet ovat todella liukkaat, ja olen autossa, jota olen ajanut vain kerran. Minun autossani on herkät jarrut, tässä ei ole. Jarrut lukkiutuvat, ja minun on joko työnnettävä auto suoraan tämän tyypin perseeseen tai väistettävä vasemmalle tai oikealle. Vasemmalla on vastaantuleva liikenne ja pari valaisinpylvästä. Oikealla on puhelinpylväs ja jonkun tyypin etupiha. Vitut siitä, saan toimeenpanevan pysäköinnin tämän tyypin etupihalle, minulla ei ole varaa korjata tätä pirun vehjettä (huonoa tuuria #2). Edessäni olevassa autossa istuva kaveri tuijottaa minua 10 sekunnin ajan, hän näyttää ihan siltä vinkuvalta hylje-meemiltä. sitten hän ajaa pois. olen siis jumissa jonkun kaverin pihatiellä ja ajattelen, että joudun maksamaan hinauskulut. ei, hyvä tyyppi, talon omistaja, tulee ulos talostaan kahden lapion kanssa ja sanoo: "ei hätää, saamme sinut pois täältä." Viisi minuuttia myöhemmin kiitos kaverille, ja olen taas tiellä matkalla töihin.Tämä kaveri oli mestari. töiden jälkeen sanon, että vitut siitä, ja menen viinakauppaan, en tiedä mitä tämä kaveri juo, joten otan vain six pack coronaa, koska vittu mä tykkään siitä. pysähdyn kaverin luona ja kiitän häntä siitä, että hän auttoi mua tänä aamuna. pysähdyn autovaraosaliikkeessä, otan sytytystulpat ja lähden matkalle veljieni luokse. kaikki on nyt hyvin, aion korjata autoni, ja tämä loppuu tähän. ei.Saavun veljeni talolle ja hän ottaa lumilapiokoneensa esiin, "pysäköi tielle, minun täytyy aurata ajotieni". mainitsinko, että lunta on satanut kolme päivää? se ei ole loppunut, miksi helvetissä auraat nyt? ihan sama, menen ulos ajotieltä. vedän tien sivuun ja se vitun sivuraide katoaa. kaikki lumi, joka oli pakkautunut alas, antaa periksi, ja autoni syö paskaa ja sukeltaa nokka edellä ojaan (huono tuuri #3). vittu. veli ja hänen ystävänsä kiinnittävät auton ja hänen autonsa kiinnityshihnat, ja me yritämme parhaan kykymme mukaan. se on kaksipyöräveto, paska vain paheni. joten soitin hinausfirmalle ja sain autoni ulos 80 dollarilla. olut, osat ja hinausauto maksoivat yhteensä noin 160 dollaria, joten oli kai hyvä, etten törmännyt edellä ajavaan kaveriin. hyvä uutinen on, että auto korjattiin tänä iltana, joten minun ei tarvitse enää koskaan ajaa vanhempieni autoa.</w:t>
      </w:r>
    </w:p>
    <w:p>
      <w:r>
        <w:rPr>
          <w:b/>
        </w:rPr>
        <w:t xml:space="preserve">Tulos</w:t>
      </w:r>
    </w:p>
    <w:p>
      <w:r>
        <w:t xml:space="preserve">luovutan ajokorttini huomenna ajokorttitoimistolle, koska vittu en ansaitse olla liikenteessä.</w:t>
      </w:r>
    </w:p>
    <w:p>
      <w:r>
        <w:rPr>
          <w:b/>
        </w:rPr>
        <w:t xml:space="preserve">Esimerkki 7.1426</w:t>
      </w:r>
    </w:p>
    <w:p>
      <w:r>
        <w:t xml:space="preserve">Teksti: Yritän jättää tylsän esittelyn väliin, joten tässä on se, mitä sinun on tiedettävä: - asun Seattlessa, ja Vancouver on kolmen tunnin ajomatkan päässä minusta. - on tämän tytön viimeinen viikonloppu Seattlessa, ja olin suunnitellut matkustavani viikonlopuksi vancouveriin viimeisille valtaville treffeille. - Meillä oli jo varattuna paljon kaikkea, ja siitä piti tulla mahtavaa, eikö? - Väärin. matkapäivä koittaa (tänään), joten nappaamme laukkumme ja lähdemme tien päälle. kaksi tuntia jammailemme musiikkia, vitsailemme ja ajamme vaarallista ylinopeutta, kuten kaikki muutkin likaiset tuhatvuotiaat nykyään. toki meillä oli kiire, koska olimme hieman myöhässä sovitusta ratsastusretkestä, mutta ei se mitään. ja sitten yhtäkkiä törmäämme ruuhkaan. paljon liikennettä. istuimme autossa ihmettelemässä, miksi yksikään auto ei oikeasti liiku. ja sitten jokin napsahti. "Voi hei, tämä on rajavalvonta!" ja sitten jotain muuta. "Voi paska, tämä on rajavalvonta." Olin jättänyt passini asuntooni. kätevästi edessä oli pieni u-käännös, joten voisin vain suunnata takaisin Seattleen, eikö niin? väärin. Otan u-käännöksen, mutta kääntyessäni huomaan, että rajavalvonta, jonka kautta pääsee Yhdysvaltoihin, on jo takanamme. Rajat ovat tavallaan porrastettu, joten Kanadan sisäänkäynti sijaitsee kauempana Kanadan sisällä ja Yhdysvaltojen sisäänkäynti hieman syvemmällä Yhdysvaltojen sisällä. Olin jumissa ei-kenenkään-maalla, ilman minkäänlaista passia. ilmeisesti rajavalvonta ei päästänyt meitä takaisin Yhdysvaltoihin, vaan meidät ohjattiin rajavalvontaviraston sisäpuolelle. siellä joudun odottamaan kaksi tuntia, että saisin puhua jonkun kanssa. seisoskeltuani siellä eliniän tai kaksi puhun vihdoin rajavalvontavirkailijan kanssa. Mutta hups, en ole USA:n kansalainen. ja hups, minulla ei ole green cardia mukanani. ja hups, sakko siitä on 600 dollaria. no, kerrottuani virkamiehelle nyyhkytarinani hän lopulta sääli minua niin paljon, että vältyin 600 dollarin sakolta ja minut lähetettiin takaisin tielle Seattleen. en taida enää nähdä tyttöä.</w:t>
      </w:r>
    </w:p>
    <w:p>
      <w:r>
        <w:rPr>
          <w:b/>
        </w:rPr>
        <w:t xml:space="preserve">Tulos</w:t>
      </w:r>
    </w:p>
    <w:p>
      <w:r>
        <w:t xml:space="preserve">Älkää unohtako passejanne, lapset.</w:t>
      </w:r>
    </w:p>
    <w:p>
      <w:r>
        <w:rPr>
          <w:b/>
        </w:rPr>
        <w:t xml:space="preserve">Esimerkki 7.1427</w:t>
      </w:r>
    </w:p>
    <w:p>
      <w:r>
        <w:t xml:space="preserve">Teksti: niin sen syntymäpäiväni ja minä ja poikani mennä ulos hooters syy, hyvin vain syy. joten puhumme ja meidän söpö tarjoilija pitää sekaantuu meille ja minä on idiootti olen luulen shes flirttailee kanssani, kun hän ilmeisesti vain haluaa meidän kärki häntä hyvin (teimme kärki häntä erittäin hyvin lol) joka tapauksessa minun humalassa tilassa pyydän hänen numeronsa ja kumma kyllä hän todella antaa sen minulle! Joten ajattelin heti itsekseni ahhhh kyllä hän ehdottomasti haluaa sen joten tekstailin hänelle, olin ihan likainen ja hän näytti pitävän siitä kunnes pilasin sen täysin sanomalla "pidän naisestani niin kuin pidän kanansiivistä... alasti" hyvä peli hän tekstasi heti, ok sori olet porttikiellossa hootersiin enkä halua nähdä sinua täällä enää koskaan tai muuten soitamme poliisit" welp.</w:t>
      </w:r>
    </w:p>
    <w:p>
      <w:r>
        <w:rPr>
          <w:b/>
        </w:rPr>
        <w:t xml:space="preserve">Tulos</w:t>
      </w:r>
    </w:p>
    <w:p>
      <w:r>
        <w:t xml:space="preserve">ei voi enää syödä Hootersissa</w:t>
      </w:r>
    </w:p>
    <w:p>
      <w:r>
        <w:rPr>
          <w:b/>
        </w:rPr>
        <w:t xml:space="preserve">Esimerkki 7.1428</w:t>
      </w:r>
    </w:p>
    <w:p>
      <w:r>
        <w:t xml:space="preserve">Teksti: Aamupyöräillessäni töihin huomasin tiellä vanhan matkapuhelimen, joka näytti vanhalta Motorolalta, jossa oli pieni antenni. se oli lukitsematon, joten avasin puhelinluettelon ja ajattelin kokeilla yhtä numeroista, jotta voisin selvittää, kenelle se kuului. Yritin soittaa "colinille", mutta näyttöön ilmestyi viesti, jossa luki "palvelu rajoitettu". ajattelin vain, että se on luultavasti lukittu, koska omistaja tietää sen kadonneen. sitten huomasin, että sen päällä oli kierrettävä nuppi, joka muistutti radiopuhelinta, ja oranssi nappi, jollaista painamalla voi puhua radiopuhelimessa. Painoin oranssia nappia ja puhuin laitteeseen "haloo... haloo?" En kuullut vastausta, mutta näytöllä luki "hätäpuhelu aktivoitu" vittu vittu vittu vittu vittu.... painoin poistumisnappia ja viesti katosi. okei... siis mihin hätäpalveluun olen juuri soittanut?...Laitoin laitteen laukkuun ja päätin lähteä töihin (noin 15 minuutin pyöräily), sillä työpaikkani vieressä oli poliisin puhelinpalvelukeskus, joka vaikutti yhtä hyvältä paikalta kuin mikä tahansa muukin. puhelinpalvelukeskus oli suljettu yleisöltä, joten suuntasin töihin soittamaan ei-hätänumeroon 101 selittääkseni, mitä oli tapahtunut. Kun olin puhelimessa odottamassa, että minut yhdistettäisiin, kollegani huomasi luurin näytönsäästäjän - siinä luki "police scotland". kerroin operaattorille, mitä oli tapahtunut, ja hän sanoi lähettävänsä jonkun viereisestä puhelinpalvelukeskuksesta noutamaan sen. sanoin, että olisin luultavasti suihkussa, koska olin juuri pyöräillyt, joten jättäisin sen kollegalleni.Tässä vaiheessa katsoin parhaaksi kertoa pomolleni, että hänen pitäisi odottaa poliiseja ovella, mutta ei syytä huoleen, koska he aikoivat vain hakea löytämäni luurin. Menin yläkertaan hänen toimistoonsa ja kerroin hänelle, hän katsoi ulos ikkunasta ja huudahti: "Poliiseja on kaikkialla", katsoin ulos ikkunasta ja hän oli oikeassa. Näin viisi poliisiautoa 50 metrin säteellä rakennuksesta, kaksi oli parkkipaikallamme, ja kolme muuta oli tiellä edessä. Kaikki ne liikkuivat hitaasti - etsien jotain tai jotakuta.Juoksin portaita alas ja ulos heilautin yhtä autoista, kaksi pysähtyi viereeni ja kaksi aseistettua poliisia alkoi kävellä minua kohti, kaksi muuta tavallista poliisia nousi myös ulos, kysyin, etsivätkö he löytämääni poliisin luuria, he sanoivat etsivänsä luurin omistajaa, koska hän oli laittanut hätäpuhelun ja kadonnut alueelta. menin hieman lammasmaisesti... "painoin luurin oranssia nappia luullessani sitä radiopuhelimeksi ja sanoin hei, en tiennyt, että se oli poliisin luuri, olen pahoillani." Aseistetut poliisit kävelivät pois luotani ja näyttivät hyvin ärsyyntyneiltä, aseistamattomat poliisit sanoivat, että heidän olisi jäätävä luokseni, kunnes poliisi löydetään. Kävi ilmi, että luuri kuului peitepoliisille. kutsuin heidät sisälle, ja he ottivat minulta lausunnon. kesti noin viisi minuuttia, ennen kuin kadonnut poliisi löydettiin. pyysin anteeksi kovasti poliisin ajan tuhlaamista ja hyvästelin. tämä kaikki tapahtui ennen kello 9.30 aamulla. kollegoillani oli hauskaa pilkata minua.</w:t>
      </w:r>
    </w:p>
    <w:p>
      <w:r>
        <w:rPr>
          <w:b/>
        </w:rPr>
        <w:t xml:space="preserve">Tulos</w:t>
      </w:r>
    </w:p>
    <w:p>
      <w:r>
        <w:t xml:space="preserve">löysin salaperäisen luurin työmatkallani. painoin hätäpainiketta, koska luulin sitä radiopuhelimeksi, jonka omistajaa yritin löytää. vein sen töihin, minut jäljitettiin ja viisi poliisiautoa ilmestyi paikalle etsimään peitehenkilöä, jolle luuri kuului. olin epäilty numero yksi, kunnes hänet löydettiin.</w:t>
      </w:r>
    </w:p>
    <w:p>
      <w:r>
        <w:rPr>
          <w:b/>
        </w:rPr>
        <w:t xml:space="preserve">Esimerkki 7.1429</w:t>
      </w:r>
    </w:p>
    <w:p>
      <w:r>
        <w:t xml:space="preserve">Teksti: tämä vittuilu tapahtui itse asiassa tänään, ja se tapahtuu parhaillaan, kun pidän taukoa kirjoittaakseni tätä. tänä aamuna heräsin myöhään ja myöhästyin hieman töistä, kuten tavallista. kaksi kissaani heräävät ja seuraavat minua joka aamu, kunnes olen vihdoin laittanut aamiaisen niiden kulhoihin ja lähden töihin. Tajusin, että kun olin laittanut ruokaa molempiin kulhoihin, kissanruoka olisi loppunut kokonaan. tein muistiinpanon, että hakisin sitä kotimatkalla töistä. asun vanhempieni luona, jotka haluavat päästää kissat ulos, kun en ole kotona. tulin töistä kotiin, valtava pussi kissanruokaa kädessäni, ja kissani juoksivat ohitseni, kun tulin käytävää pitkin. Saavuin huoneeseeni johtavalle ulko-ovelle, heilautin sen auki, ja kissat juoksivat sisään, kun vihdoin laskin pussin alas. Katsoin kissojani, eivätkä ne ilmeisesti osanneet odottaa, että tulisin kotiin syömään, sillä yksi niistä pudotti hiiren keskelle huonettani, vielä elossa. kissat ovat nyt täysin ihastuneet ruokapussiin, koska nyt ne tietävät, että on aika syödä. hiiri, joka ei ole idiootti, lähtee juoksemaan. joten nyt kissani syövät, ja minä tutkin huoneeni joka nurkan ja rakoilun hiirtä etsimällä sitä ilman minkäänlaista onnea.</w:t>
      </w:r>
    </w:p>
    <w:p>
      <w:r>
        <w:rPr>
          <w:b/>
        </w:rPr>
        <w:t xml:space="preserve">Tulos</w:t>
      </w:r>
    </w:p>
    <w:p>
      <w:r>
        <w:t xml:space="preserve">kissanruoka loppui aamulla, tulin töistä kotiin, jossa oli nälkäisiä kissoja, joiden kynsissä oli yhä potkiva hiiri. nyt pelaan kissa-hiiri-leikkiä, jossa minä olen kissa.</w:t>
      </w:r>
    </w:p>
    <w:p>
      <w:r>
        <w:rPr>
          <w:b/>
        </w:rPr>
        <w:t xml:space="preserve">Esimerkki 7.1430</w:t>
      </w:r>
    </w:p>
    <w:p>
      <w:r>
        <w:t xml:space="preserve">Teksti: tämä tapahtui itse asiassa viikolla. pitkän, turhauttavan työpäivän jälkeen päätän mennä paikalliseen, melko uuteen baariin. haluan vain tutustua paikkaan ja lukea lasin viiniä. on vielä aika aikaista, joten paikka ei ole vielä täynnä. istun baaritiskille ja huomaan heti, että baarimikko on uskomattoman komea. oletan, että siitä on apua tuolla alalla. hän ottaa viinitilaukseni vastaan, ja alan lukea kirjaani, vilkaisen ylös ja jutustelen hänen kanssaan silloin tällöin. tulemme hyvin toimeen. Keskustelu sujuu todella helposti. päädyn sulkemaan kirjani ja jäämään paljon pidemmäksi aikaa kuin odotin. baarissa on paljon ruuhkaa, mutta hän palaa silti juttelemaan kanssani hiljaisina hetkinä. torjun pari pyyntöä muilta baarin asiakkailta, jotka kysyvät, voisivatko he tarjota minulle juotavaa. siirryn nopeasti eteenpäin viimeiseen puheluun. tilanne on rauhoittumassa, ja komea baarimikko siivoaa paikkoja, vilkaisten minua yhä silloin tällöin. siinä vaiheessa olen jo raitistunut, ja olen yksi ainoista kolmesta ihmisestä, jotka ovat jäljellä paikassa. Nousen seisomaan ja sanon: "Tässä taitaa olla se hetki, jolloin potkit minut ulos", ja hän pudistaa päätään - "tarvitsen seuraa sulkemisen ajaksi, jos se ei haittaa." Tähän asti kaikki on hyvin. hän laittaa kaiken valmiiksi, lukitsee pääsisäänkäynnin. sitten hän kävelee luokseni ja alkaa suudella minua. pussailemme vähän aikaa. komea baarimikko on hyvä suutelija. päätän, että haluan ottaa häneltä suihin juuri siellä baarissa. hän ei näytä vastustavan. kun alan tehdä juttuani, hän työntää käteni hyvin päättäväisesti kohti hänen pyllynsä aluetta. hän siis pitää anaalileikistä? olen mukana. paitsi että kun sormeni löytää tiensä hänen halkiolleen, tunnen, että jotain on sotkeutunut hänen pyllynkarvoihinsa. jatkan edelleen suihinottoa, sydämeni painuu alas, kun tajuan, että hänellä on useita kakkapellettejä juuri jumissa siellä. en saa ajatuksiani irti siitä. tämä komea mies on syvällä kurkussani, ja ainoa asia, joka pyörii mielessäni, on se, että yritän tällä hetkellä raivata tieni kakan ohi.Sanomattakin on selvää, että lopetin hänet niin nopeasti kuin osasin, kiitin häntä juomista ja häivyin sieltä. kotona käytin puolet käsisaippuastani yrittäessäni puhdistaa hajua pois. muistan vieläkin sen koostumuksen/tuntuman, kun niin monet kakkapelletit... roikkuivat siellä.</w:t>
      </w:r>
    </w:p>
    <w:p>
      <w:r>
        <w:rPr>
          <w:b/>
        </w:rPr>
        <w:t xml:space="preserve">Tulos</w:t>
      </w:r>
    </w:p>
    <w:p>
      <w:r>
        <w:t xml:space="preserve">sormi kaveri, jolla oli metsä kakkapellettejä halki. en saa sitä pois päästäni.</w:t>
      </w:r>
    </w:p>
    <w:p>
      <w:r>
        <w:rPr>
          <w:b/>
        </w:rPr>
        <w:t xml:space="preserve">Esimerkki 7.1431</w:t>
      </w:r>
    </w:p>
    <w:p>
      <w:r>
        <w:t xml:space="preserve">Teksti: eilen illalla menin työpaikalleni redactediin. olemme redacted, mutta teemme myös päivittäistavarakauppoja ja kuvia ja, arvasittehan, western unionia. meillä on paljon ihmisiä, jotka lähettävät ja vastaanottavat rahaa koko päivän, mutta useammin yöllä... kun olen töissä. menin sinne ja otin valokuvakassan, joka on ainoa, jolla saamme tehdä wu-tapahtumia. muutama minuutti ja useat maksutapahtumat sujuvat hienosti, kunnes huomaan, että pennit ovat loppu. mokasin. otan rullan ja lyön sen tiskiin avatakseni sen, mutta kolikot lentävät kaikkialle. saan ne kaikki ylös ja takaisin kassaan - tai niin ainakin luulin. löysin yhden pennin muutamaa minuuttia myöhemmin ja siirryn avaamaan kassani asiakkaiden välissä laittaakseni sen sisään. kassan avaamiseen on kaksi tapaa. ei myyntiä ja lopullinen kuittaus/raportointi. arvaa kumpaa nappia painoin. tuijotan työkaveriani, joka juuri näki minun tekevän tämän, ja olemme molemmat kauhuissamme. tuota nappia käytetään vain yön lopussa, ja meillä oli jäljellä noin 6 tuntia. periaatteessa otin pois kassan, mutta myös pysäytin wu:n yön ajaksi. soitin vuoropäällikölleni, joka peilasi kauhunsekaisia ilmeitämme, koska myymäläpäällikkö oli kanssamme sinä iltana. hän keksi suunnitelman. Hän näytti minulle, miten koko päätelaite nollataan. suunnitelma oli jatkaa sen nollaamista. jos myymäläpäällikkö tulisi ostamaan jotain, kertoisin hänelle, että päätelaite oli jumissa käynnistymässä uudelleen. jos asiakkaat tulisivat, kertoisin heille, että wu - emme me - oli poissa käytöstä. lähdin auttamaan redaktoitua myymälää noin 15 minuuttia ennen taukoni alkua, ja palatessani takaisin kellon luo näen työtoverini valehtelevan asiakkaalle.</w:t>
      </w:r>
    </w:p>
    <w:p>
      <w:r>
        <w:rPr>
          <w:b/>
        </w:rPr>
        <w:t xml:space="preserve">Tulos</w:t>
      </w:r>
    </w:p>
    <w:p>
      <w:r>
        <w:t xml:space="preserve">sulki vahingossa myymälän ainoan rekisterin, jossa voi tehdä Western Union -tapahtumia, ja aiheutti haittaa alueelleni.</w:t>
      </w:r>
    </w:p>
    <w:p>
      <w:r>
        <w:rPr>
          <w:b/>
        </w:rPr>
        <w:t xml:space="preserve">Esimerkki 7.1432</w:t>
      </w:r>
    </w:p>
    <w:p>
      <w:r>
        <w:t xml:space="preserve">Teksti: No niin, tarinan aika, lapset. heittää pois, koska nimettömyys ja paska. niin kuin viime aikoina, isäni on ollut joitakin terveysongelmia ja eilen se laskeutui hänet sairaalaan. äitini vei hänet ensiapuun eilen iltapäivällä ja he päättivät pitää hänet yön yli. tämän vuoksi, äitini halusi minun ja pikkuveljeni mennä takaisin heidän kotiinsa ja hakea joitakin isäni henkilökohtaisia tavaroita, joita hän voisi tarvita hänen oleskelunsa aikana. näiden esineiden joukossa oli duffel laukku, että hän ottaa hänen mukanaan tiellä (hän on rekkakuski). Äitini pyysi meitä poistamaan joitakin tavaroita laukusta, jotta saisimme tilaa muille tavaroille, joita hän saattaisi tarvita. kun poistimme housuja, joita hän ei tarvitsisi, löysimme isäni piiskaustarvikkeet. tämä on ongelma lähinnä äitimme konservatiivisten kristillisten arvojen vuoksi. tämä on saanut minut ja veljeni hieman pulaan, koska emme tiedä, pitäisikö meidän kertoa äidilleni asiasta vai pitää asia salassa ja antaa asian olla. molemmissa on varmasti hyvät ja huonot puolensa.</w:t>
      </w:r>
    </w:p>
    <w:p>
      <w:r>
        <w:rPr>
          <w:b/>
        </w:rPr>
        <w:t xml:space="preserve">Tulos</w:t>
      </w:r>
    </w:p>
    <w:p>
      <w:r>
        <w:t xml:space="preserve">löysin isän hauskan aikakauslehden, joka yrittää nyt estää seuraavan kylmän sodan.</w:t>
      </w:r>
    </w:p>
    <w:p>
      <w:r>
        <w:rPr>
          <w:b/>
        </w:rPr>
        <w:t xml:space="preserve">Esimerkki 7.1433</w:t>
      </w:r>
    </w:p>
    <w:p>
      <w:r>
        <w:t xml:space="preserve">Teksti: pakollinen "tämä ei tapahtunut tänään". joka tapauksessa, minun tarinani.pari vuotta sitten, äitipuoleni oli Kuubassa viikon ajan, ja isäni oli Torontossa työmatkalla, ja he jättivät yhden autoista (2002 Saturn ion). pieni taustatieto ensin, se oli huhtikuun 20. päivä (joka tunnetaan myös nimellä 4/20, typerä tekosyy polttaa kohtuuttomia määriä ruohoa ja juhlia). Minulla oli ystävä luonani (sanotaan häntä keviniksi) ja kutsuin muutamia muita. kevin sanoi osaavansa ajaa vakioautoa, joten tarjosimme ystävillemme kyytiä kotiini. menemme autoon, ja kevin kamppailee kytkimen kanssa. lopulta auto jämähtää ulos ajotieltä, ja siinä vaiheessa tunnen oloni epävarmaksi koko ideasta. sanon kevinille, että ehkä meidän pitäisi vain unohtaa kyyti ja he löytävät tiensä tänne omin avuin. hän suostuu, ja päätämme pysäköidä auton, mennä sisälle, jatkaa katsomista kuinka korkealle ja odottaa ystäviemme saapumista. ystäväni alkaa vetää takaisin ajotielle, änkyttäen aivan kuten ennenkin. tässä vaiheessa auto istuu täsmälleen siellä, minne äitipuoleni jätti sen. tässä kohtaa kaikki meni pieleen. auto jysähtää eteenpäin ja menee suoraan autotallin oven läpi. ilman roskiksia, muovituoleja ja työpöytää auto olisi saattanut mennä puhtaasti olohuoneeseen. tässä vaiheessa ystäväni hyperventiloi ja on paniikkikohtauksen keskellä, kun taas minä istun siinä naureskellen, koska elämäni on ohi ja vanhempani aikovat tappaa minut. mutta ainakin auto on sammutettu ja voimme miettiä, mitä helvettiä teemme. muovituolit on tuhottu, roskikset runneltu korjauskelvottomiksi, työpöytä melkein tuhottu, mutta mikä pahinta, se vitun auto on juuri ajanut taloni läpi. muistakaa, että isäni palaa työmatkaltaan vajaan 12 tunnin päästä. yritämme ensin saada auton *pois*, mutta autotallin ovi on täysin tuhoutunut ja vääntynyt helvetinmoiseksi painaen auton kattoa vasten. kesti yli tunnin saada se ulos. nyt meidän on vain hyväksyttävä se, että autotallin oven paikalla on periaatteessa reikä, koska se on vääntynyt kuin harmonikka. joten alamme potkia sitä paskaksi, jotta se ainakin sulkeutuisi, ja yritämme korjata työpöytää käyttämällä romupuita, joita isälläni oli lojumassa. pian kaikki muutkin ystäväni saapuvat paikalle ja saavat kunnon annoksen mitä vittua. pidämme tupakkatauon, selitämme, mitä juuri tapahtui, ja yritämme ideoida, miten helvetissä minä ja kevin pääsemme tästä ulos. epäonnistumme surkeasti keksimään mitään järkevää. silloin ystäväni (sanotaan häntä frankiksi) sanoo: "miksette vain sano, että joku yritti varastaa auton, mutta mokasi ja häipyi paikalta?" ilmeisen jälkeenjäänyt suunnitelma. kukaan ei uskoisi sitä. miten he ylipäätään pääsivät auton sisälle? joten istumme ja mietimme ja poltamme lisää ruohoa ja palaamme hiljalleen frankin ideaan. "teidän pitäisi rikkoa auton ikkuna, jotta se näyttäisi siltä, että joku todella yritti varastaa auton", hän sanoo. tässä vaiheessa olemme kaikki leipääntyneet paskaksi ja myönnämme, että koska ei ole mitään järkevää tapaa selittää tätä koko sotkua, meidän oli turvauduttava frankin typerään ideaan. palaamme takaisin sisälle taloon ja yritämme arvioida vahinkoja. tässä vaiheessa huomaamme, että olohuoneen seinässä on helvetinmoinen reikä, koska yksi työpöydän palkeista työntyi kipsirappauksen läpi ja meni toiselle puolelle. no vittu, turha siitä on nyt murehtia, koska keksimme juuri tämän *nerokkaan* suunnitelman. ja kyllä, rikoin ikkunan, jotta tarina olisi "uskottavampi" (opin myös, että noita ikkunoita on hyvin vaikea rikkoa). lopulta kaikki lähtevät ja odotan vain, että isä tulee kotiin, jotta voin kertoa hänelle tarkalleen, mitä ei tapahtunut. luonnollisesti hän soittaa poliisit. nopeasti eteenpäin siihen, kun poliisit ilmestyvät paikalle. selitän "tilanteen" ja he alkavat kysellä. "Miksi yritit korjata autotallin ovea?" *oh, halusin vain saada sen edes kiinni, jotta voin mennä nukkumaan ja murehtia sitä huomenna...*"miksi yritit korjata työpöytää?" *uhhhh...*"miksi et soittanut meille heti kun se tapahtui?" *paskat.* "Miten murtovaras sai auton avaimet?" *en tiedä, ehkä hän tiesi missä ne olivat tai ehkä...* "kuuntele, mikään tarinassasi ei käy järkeen. mutta jos olet tosissasi ja tämä tapahtui oikeasti, aloitamme tutkimuksen ja yritämme löytää hänet. mutta jos huomaamme, että tuhlaat aikaamme, se ei pääty hyvin. joten kerro heti jos valehtelet, niin unohdamme koko jutun." Tässä vaiheessa tiesin, että se oli ohi. edes ääliö ei uskoisi tätä tarinaa. ajattelin, että on parempi jatkaa valehteluani, ja myönsin siinä vaiheessa, että se oli paskapuhetta. onneksi poliisit ovat paikalla, joten isäni ei voi tappaa minua vielä. poliisit nauroivat ja sanoivat: "no emme me ole vihaisia, varmasti isäsi keksii jonkin keinon rangaista sinua", ja lähtivät. käännyn isäni puoleen, ja hän alkaa nauraa. en tajua yhtään, mitä vittua on tekeillä. hän laittaa kätensä olkapäälleni ja sanoo: "olet helvetin idiootti, mutta rakastan sinua." päässäni ajattelen vain "???" ja hän sanoo, että meidän pitäisi alkaa korjata sitä reikää olohuoneessa. menemme siis canadian tireen ja haemme rappausta ja muuta paskaa ja korjaamme seinän, korjaamme työpöydän, tuomme auton vaihdettavaksi ja vaihdamme autotallin oven lopulta. kaiken kaikkiaan se maksoi minulle noin 900 dollaria (kevin maksoi puolet) ja lyhensi todennäköisesti elinikääni parilla vuodella stressin takia. äitipuoleni ei myöskään puhunut minulle melkein kahteen viikkoon. minulla ei ole enää kuvia siitä, kun se tapahtui, koska siitä on jo pari vuotta, mutta minulla on kuvia siitä, miltä se näyttää nykyään.[here ya go](http://imgur.com/a/pplko)</w:t>
      </w:r>
    </w:p>
    <w:p>
      <w:r>
        <w:rPr>
          <w:b/>
        </w:rPr>
        <w:t xml:space="preserve">Tulos</w:t>
      </w:r>
    </w:p>
    <w:p>
      <w:r>
        <w:t xml:space="preserve">ystäväni törmäsi äitipuoleni autoon autotallin oven läpi. epätoivosta rikoin auton ikkunan ja sanoin, että joku yritti varastaa auton. poliisit eivät uskoneet sitä, ja isäni mielestä se oli hauskaa (en tiedä tähän päivään mennessä miksi).</w:t>
      </w:r>
    </w:p>
    <w:p>
      <w:r>
        <w:rPr>
          <w:b/>
        </w:rPr>
        <w:t xml:space="preserve">Esimerkki 7.1434</w:t>
      </w:r>
    </w:p>
    <w:p>
      <w:r>
        <w:t xml:space="preserve">Teksti: Seuraavaksi tuli taskupistooli, joka oli ihan ok, mutta olen nössö enkä pystynyt purkamaan luoteja kammiosta yksin. Tässä vaiheessa olin hieman hutera, mutta en kovin pahasti. viimeinen ase, jota käsittelin, oli .22-kaliiperinen kivääri. se latautui "putkilokerosta" (korjatkaa, jos olen väärässä), jossa oli mäntä. jostain syystä tämä ase sai minut kylmään hikeen. latasin sen hienosti, en ladannut yhtään patruunaa ja sitten purin sen. heti kun laskin kiväärin maahan, asepelko sai minut kiinni. istuin ämpärin päälle, kun isäni haki minulle teetä, jonka imin kerralla alas. hän laittoi aseet pois, ja minä horjahdin sisälle taloon.Minun oli todella pakko käydä pissalla, ja päätin, että makoilu sokeuden asettumiseen asti olisi liian työlästä. hapuilin korvat soidessa kylpyhuoneeseen. seuraavaksi heräsin ihanilta päiväunilta. en muista juuri muuta kuin huuhtelun ja sohvalla makaamisen, kun kasvoihini sattui.</w:t>
      </w:r>
    </w:p>
    <w:p>
      <w:r>
        <w:rPr>
          <w:b/>
        </w:rPr>
        <w:t xml:space="preserve">Tulos</w:t>
      </w:r>
    </w:p>
    <w:p>
      <w:r>
        <w:t xml:space="preserve">että lataamaton ase sai minut pyörtymään kylpyhuoneeseeni.</w:t>
      </w:r>
    </w:p>
    <w:p>
      <w:r>
        <w:rPr>
          <w:b/>
        </w:rPr>
        <w:t xml:space="preserve">Esimerkki 7.1435</w:t>
      </w:r>
    </w:p>
    <w:p>
      <w:r>
        <w:t xml:space="preserve">Teksti: selitin tuon osion kommenteissa, kuinka olin collegessa irlannissa, ja ikäni. no täältä se vittuilu sitten lähtee.en siis koskaan kertonut tarinaa kenellekään (paitsi redditissä), koska halusin pitää sen hauskana tarinana, jonka voisin kertoa muutaman vuoden päästä, kun se ei olisi enää niin noloa, mutta unohdin, että ystäväni selaavat redditiä. sanoin siis aiemmin, että tytön (jonka kanssa päädyin lopulta sänkyyn) huonekaverit saivat jotenkin selville, mutta näyttää siltä, että heitto oli aika turha. joten kuten voitte kuvitella, ystäväni sai selville, eikä se kuulemma ollut vaikeaa, mutta tässä on vittuilua.oli siis syntymäpäiväni, ja kutsuin kaverini kylään eräänlaisiin juhliin, mutta oikeastaan se oli vain tekosyy pelata videopelejä. kuitenkin isovanhempani olivat myös kylässä, samoin vanhempani ja nuoremmat sisarukseni. joten ilmeisesti ystäväni kertoi muille kavereille. sain heiltä lahjaksi kaikenlaista, suklaanmakuista liukuvoidetta, suklaanmakuisia kondomeja ja mitä tahansa muuta. oli jo tarpeeksi paha juttu, että kaverini antoivat minulle näitä, mutta sitten tuli vielä k.o., he olivat ostaneet minulle suklaapeniskakun ja päättivät sitten kertoa tarinan vanhemmilleni ja kaikille muille talossa oleville. en uskalla tarkistaa facebookista tai mistään mitään atm.</w:t>
      </w:r>
    </w:p>
    <w:p>
      <w:r>
        <w:rPr>
          <w:b/>
        </w:rPr>
        <w:t xml:space="preserve">Tulos</w:t>
      </w:r>
    </w:p>
    <w:p>
      <w:r>
        <w:t xml:space="preserve">tuli reddit-kuuluisaksi, koska ostin suklaata sen sijaan, että olisin käyttänyt munaani, ja sain lopulta suklaamunan.</w:t>
      </w:r>
    </w:p>
    <w:p>
      <w:r>
        <w:rPr>
          <w:b/>
        </w:rPr>
        <w:t xml:space="preserve">Esimerkki 7.1436</w:t>
      </w:r>
    </w:p>
    <w:p>
      <w:r>
        <w:t xml:space="preserve">Teksti: en pidä soittamisesta automaattisiin puhelinjärjestelmiin. tänään minun oli soitettava internet-palveluntarjoajalle, joka auttoi minua siirtämään palveluni uuteen asuntooni. puhuin kahden eri henkilön kanssa, koska he molemmat eivät tienneet, mikä ongelmani oli. kun minut siirrettiin vielä yhdelle henkilölle, yhteys katkaistiin. olin ärtynyt. jotta voisin puhua oikean henkilön kanssa, sinun olisi pitänyt istua muutaman automaattisen valikon läpi. ja olin kyllästynyt oltuani puhelimessa jo puoli tuntia. päätin soittaa vielä kerran, ja heti automatisoitu ääni oli erilainen, iloisempi kuin toinen. hän tarjosi ilmaista risteilyä bahamalle! minut oli vain siirrettävä. ajattelin, että "mitä helvettiä, jokin menee hyvin, olen sentään nämä puhelut", ja hyväksyin siirron. suora ääni tervehti minua onnittelemalla ja alkoi kertoa matkan yksityiskohtia. asun kaliforniassa enkä oikein ymmärrä maantiedettä, joten minulle ei selvinnyt, että bahama oli mantereen toisella puolella itään päin. kun nainen sanoi "kun saavut Floridaan..." olin raivona! vastasin "anteeksi, en ajatellut, että minun pitäisi päästä maan toiselle puolelle (joutuakseni käyttämään rahaa siihen) päästäkseni Floridaan, en halua ilmaista matkaanne, näkemiin". jälkeenpäin muistin, että minulle ilmoitettiin, että minulla oli vuosi aikaa lunastaa risteilytarjous, ja olisin voinut ottaa mukaan muutaman ystäväni. jälkikäteen ajateltuna ajattelen, että jos olisin säästänyt rahaa vuoden ajan, olisin voinut nauttia bahamalle suuntautuvasta matkasta kaikkine kustannuksineen viihdeineen ja rajattomine ruokineen. mutta olin liian vihainen ajatellakseni selkeästi.</w:t>
      </w:r>
    </w:p>
    <w:p>
      <w:r>
        <w:rPr>
          <w:b/>
        </w:rPr>
        <w:t xml:space="preserve">Tulos</w:t>
      </w:r>
    </w:p>
    <w:p>
      <w:r>
        <w:t xml:space="preserve">sain tarpeekseni automaattisista puhelinjärjestelmistä, minulle tarjottiin ilmaista matkaa Bahamalle, kieltäydyin siitä, ja nyt minulla ei ole matkaa.</w:t>
      </w:r>
    </w:p>
    <w:p>
      <w:r>
        <w:rPr>
          <w:b/>
        </w:rPr>
        <w:t xml:space="preserve">Esimerkki 7.1437</w:t>
      </w:r>
    </w:p>
    <w:p>
      <w:r>
        <w:t xml:space="preserve">Teksti: tämä tapahtui (yllätys!) jokin aika sitten yläasteella. jokaisen lukukauden lopussa kaikki koulumme kunnia-arvosanan saaneet lapset pääsivät palkintoretkelle kansalaiskeskukseen tai puistoon tai elokuviin tai wendy'siin tai johonkin. koska kyseessä oli yläaste, tämä tarkoitti käytännössä sitä, että kaikki menivät, paitsi ne lapset, jotka olivat jo aloittaneet huumeidenkäytön. seitsemännen luokan lopussa kävelimme kaikki kaupungin puistoon, mikä oli hienoa, koska se on kaunis, kilometrin mittainen puiden ja nurmikon ja urheilukentän ja rannan muodostama alue Michigan-järven rannalla. Vietimme siellä periaatteessa koko päivän, ja meille tarjottiin piknik-lounas, ja saimme vapaasti päättää, minne menemme ja mitä teemme. eräs ystäväni, jota kutsumme nimellä "k", kuljeskeli puistossa kavereidensa kanssa, samoin kuin tytön, jota kutsumme nimellä "f", kaverit. Joka tapauksessa, k ja hänen kaverinsa hengailivat, kun f:n kavereista joku tulee ja juttelee yhdelle k:n kavereista. k:n kaveri menee sitten k:n luokse ja paljastaa, että f tykkää k:sta ja haluaa f:n ja k:n seurustelevan. tiedän, hyvin kiertävä, yläasteaikainen tapa tehdä asioita. klassista. k on siis tavallaan hyvin helposti taivuteltavissa oleva ihminen, ja kaikki hänen kaverinsa rohkaisevat häntä: "joo, sun pitäis ehdottomasti tapailla häntä, tee se!" koska treffit merkitsivät jotain yläasteella, kai. k menee ja kysyy f:ää, ja tämä luonnollisesti suostuu. f ja k tapailivat koko kesän niin hienosti kuin kaksi pian kahdeksasluokkalaista vain voi, hengailivat muutaman kerran kuussa kavereidensa kanssa, olivat yleisesti ottaen kiusallisia jne. kahdeksannen luokan alussa aloin sekaantua asiaan. Olimme k:n kanssa kohtalaisen läheisiä ystäviä, niin läheisiä, että hän antoi minun kuulla hänen valittavansa siitä, kuinka paljon hän inhosi f:ää eikä koskaan pitänytkään hänestä ja kuinka häntä ei olisi pitänyt suostutella tapailemaan f:ää. Olin kuullut tuon kesän aikana, mutta kun koulu alkoi, en kuullut k:n enää koskaan puhuvan f:stä, joten pienen kahdeksasluokkalaisen jusdeknowledge-tietäjän päässä se tarkoitti, että k oli jättänyt f:n.Noin kaksi kuukautta lukuvuoden alettua istuin luonnontieteiden tunnilla, jonka jaoin f:n kanssa. itse asiassa istuin aivan hänen edessään. hän puhui pöytäseurueensa kanssa, kun kuulin hänen mainitsevan k:n nimen ja hänen käytöksensä. oletin luonnollisesti, että hän puhui erosta, ja käännyin ympäri ja kerroin omat sanani. "minusta oli hyvä, että te erositte. k ei koskaan pitänyt sinusta." hän tuijotti minua hämmentyneenä muutaman sekunnin ajan ennen kuin selitti epäröiden, että hän ja k seurustelivat yhä. useimmilla hälytys soisi päässään tässä vaiheessa: "minä mokasin helvetinmoisella tavalla, eikö niin?", mutta minä tyhmänä pikku paskiaisena oletin, että hän vitsaili. "Ei voi olla totta", sanoin. "Lyön vetoa kahdesta keksistä, että hän ei koskaan pitänyt sinusta, ettekä edes seurustele." Miksi en uskonut F:ää? hän seurusteli K:n kanssa, minä en. olivatko ne kaksi kahvilakeksiä sen arvoisia? luultavasti, ne olivat niin pehmeitä, että romahtivat oman painonsa alla. joka tapauksessa olin juuri lyönyt vetoa parisuhteessa olevan tytön kanssa siitä, että hänen poikaystävänsä ei pitänyt, ei, ei koskaan pitänyt hänestä ja että he eivät itse asiassa olleet kyseisessä suhteessa. luoja, olin surkea. joka tapauksessa, seuraavana päivänä kävelin käytävillä ennen tunnin alkua. käännyin nurkan takaa ja näin f:n kävelevän minua kohti itkien, ystäviensä ympäröimänä, jotka lohduttivat häntä. En tiedä mitä ajattelin, loogisesti minun olisi pitänyt juosta ja piiloutua, mutta jatkoin kävelyä hänen ohitseen luottaen oikeellisuuteeni. olin juuri menossa hänen ohitseen, kun hän pysähtyi, kääntyi ja ojensi minulle kaksi keksiä ja sanoi: "Olit oikeassa." Hän oli tuonut esiin sen, mitä sanoin k:lle, joka jätti hänet juuri siinä vaiheessa. Tunsin siis hieman syyllisyyttä, mutta sain siitä kaksi keksiä. ja sitä paitsi, kuten sanoin, k ei koskaan pitänyt hänestä, eikä heidän olisi pitänyt seurustella. k tuli myöhemmin kiittämään minua: hän oli ollut toiveikas ja pelännyt ottaa asian puheeksi.</w:t>
      </w:r>
    </w:p>
    <w:p>
      <w:r>
        <w:rPr>
          <w:b/>
        </w:rPr>
        <w:t xml:space="preserve">Tulos</w:t>
      </w:r>
    </w:p>
    <w:p>
      <w:r>
        <w:t xml:space="preserve">löin vetoa erään tytön kanssa siitä, että hänen poikaystävänsä ei ollut pitänyt hänestä koko heidän suhteensa ajan, olettaen, että se oli päättynyt. ei ollutkaan, särjin tytön sydämen, mutta sain ilmaista ruokaa!</w:t>
      </w:r>
    </w:p>
    <w:p>
      <w:r>
        <w:rPr>
          <w:b/>
        </w:rPr>
        <w:t xml:space="preserve">Esimerkki 7.1438</w:t>
      </w:r>
    </w:p>
    <w:p>
      <w:r>
        <w:t xml:space="preserve">Teksti: tapahtui itse asiassa hetki sitten. olen tuntenut tämän tytön jo vuosia, noin 10 vuotta, ja olen ollut ihastunut häneen siitä asti, kun olimme ala-asteella. menimme valitettavasti eri yläasteille, joten en juurikaan tunnustanut silloin, mutta pidimme yhteyttä soittamalla silloin tällöin. hengailimme yhdessä muutaman viikon välein tai niin, mutta se oli todella satunnaista siihen pisteeseen asti, että en usko, että hän oli oikeasti nähnyt minut sillä tavalla kuin minä näin hänet. noin lukiossa, olen vihdoin murtautunut ulos minun ujo vaihe ja oli saanut enemmän kunnossa ja lihaksikas yhdessä pidempi joten päädyin dating noin ja oli melko tunnettu pelaaja, mutta olimme silti hengaili. ajattelin, että hän luultavasti tekisi samoin ja että tämä oli turha suhde jatkaa, koska hän ei nähnyt minua niin kuin minä näin hänet.Nopeasti eteenpäin nykypäivään, valmistumisestamme on kulunut neljä vuotta, ja pidimme edelleen yhteyttä, mutta emme enää yhtä usein tai tiiviisti kuin ennen. minulla oli edelleen tunteita häntä kohtaan, kaikkien näiden vuosien aikana, enkä ymmärtänyt miksi. harkittuani parin viikon ajan kertomista hänelle, ajattelin, että on parasta vain saada se pois rinnastani ennen kuin se tuhoaa tajuntani. ajattelin itsekseni, että täytyy olla jokin syy, miksi minulla on edelleen näitä tunteita ja miksi päädymme toistemme elämään, vaikka olemme tavoitelleet muita suhteita ja kypsyneet. olemme täysin erilaisia ihmisiä verrattuna aiempiin vuosiin, mutta silti nämä tunteet ovat edelleen olemassa, minun on saatava tämä pois rinnastani jo.hän snapchattasi minua juodessani baarissa, ajattelin aloittaa sen rauhallisesti, vain kehua häntä, jutella vähän, ja tavallaan ohimennen sujauttaa sinne, että minulla on ollut tunteita häntä kohtaan melkein vuosikymmenen ajan. tekstiviestit tuntuvat intensiivisiltä, ehdottomasti erilaisilta kuin mikään muu, mitä olin koskaan lähettänyt hänelle tai mistä olin puhunut hänen kanssaan aiemmin. hän lähetti minulle kuvan, jossa hänellä oli hyvin hämmentynyt ilme kasvoillaan ja teksti "..." en ymmärtänyt tätä vastausta, olin vielä hämmentyneempi kuin aiemmin. hän alkoi kirjoittaa ja jatkoi kirjoittamista ikuisuudelta tuntuneen ajan ja vähän kauemmin. "hei hemmo, missä sä asut?" oli seuraava teksti. olin ihan pihalla, en melkein osannut reagoida, olin vain jotenkin jähmettynyt. odotin muutaman minuutin ennen kuin vastasin, koska en tiennyt mitä seuraavaksi tarkalleen ottaen tapahtuisi, ja pohdin aivopähkinöillä, saisinko panoa vai olisinko äärimmäisen pettymyksen tuottava keskustelu ja päätyisin halailemaan sitä loppuun. kesken aivoriiheni missaan puhelinsoiton, joka soi vain kerran. sitten hän lähetti minulle snäpin. nyt olin todella hämmentynyt. hän alkoi kirjoittaa uudestaan. "olen niin pahoillani...minulla on poikaystävä. ole kiltti äläkä vastaa enää tekstareihin, se oli hän, joka kysyi missä asut, hän haluaa puhua kanssasi henkilökohtaisesti nähtyään lähettämäsi viestin...." "anteeksi etten kertonut sinulle, mutta hyvää yötä!!! älä huolehdi hänestä, minä hoidan sen :)" sain lopulta vielä muutaman puhelun. sitten erittäin aggressiivisia tekstiviestejä, joista osa koski äitiäni ja kaikkea sen tapaista. sanomattakin on selvää, että tämä on ollut aika masentava ilta. pidän näitä tunteita edelleen yllä enkä usko niiden katoavan lähiaikoina, mutta tämä ei todellakaan ollut se tapa, jolla ajattelin sen menevän. toivon vain, ettei mies ole oikeasti kusipää äidille sen takia.</w:t>
      </w:r>
    </w:p>
    <w:p>
      <w:r>
        <w:rPr>
          <w:b/>
        </w:rPr>
        <w:t xml:space="preserve">Tulos</w:t>
      </w:r>
    </w:p>
    <w:p>
      <w:r>
        <w:t xml:space="preserve">tunnustin tunteita tyttöä kohtaan, jonka olen tuntenut melkein 10 vuotta, en tiennyt, että hänellä oli bf, joka on humalassa ja hänen kanssaan, hän näki tunnustuksen tekstiviestillä ja haluaa nyt tavata minut, oletettavasti potkaistakseen minua perseelle. kello on 3:30 aamulla.</w:t>
      </w:r>
    </w:p>
    <w:p>
      <w:r>
        <w:rPr>
          <w:b/>
        </w:rPr>
        <w:t xml:space="preserve">Esimerkki 7.1439</w:t>
      </w:r>
    </w:p>
    <w:p>
      <w:r>
        <w:t xml:space="preserve">Teksti: huomasin, että useimmat tarinat täällä ne tapahtuvat useimmiten ei tänään ja itse asiassa juuri muistin, että tein tämän ja ajattelin jakaa sen. tämä tapahtui vuosi sitten. olin juuri täyttänyt 21 ja ystäväni halusi syödä paikassa, jossa he tarjoilivat juomia. hän tiesi, etten ollut koskaan käynyt red robinissa ja kertoi minulle, että hän haluaa minun kokeilevan sitä. joten menemme sinne ja tarjoilijamme on aivan hullun kaunis. Joten melkein koko ajan siellä puhuimme siitä, kuinka söpö hän oli. lähellä loppua meidän aterian olin alkanut työntää häntä pyytämään häntä ulos. luulen, että olin vitsi aluksi, mutta jonkin ajan kuluttua se muuttui vakavaksi asia, jossa aloin sitten työntää häntä mennä sitä. hän kieltäytyi ja lopulta keskustelu muuttui tämä haaste jättää hänen numeronsa ja jos ehkä hän voi saada hänet tekstiviestin hänelle. hän kieltäytyi edelleen ja lopulta kysyi , "mikset jättäisi numeroasi ja kokeilisit sitten." ajattelin asiaa ja sanoin , "joo, olen mukana...hae minulle kynä." Meillä molemmilla ei ollut kynää mukana joten jostain syystä olin vain päättänyt jättää numeroni. pyysin tarjoilijalta kynää ja kun hän lähti pois otin lompakostani seteleitä ja aloin kirjoittaa numeroa hänen tippeihinsä. näytin ystävälleni, että olin kirjoittanut todellisen numeroni ja jätin rahat pöydälle ja lähdin pois. olin 110% varma, ettei hän koskaan uskaltaisi lähettää tekstiviestiä, joten en ajatellut mitään teostani enkä oikeastaan ajatellut sitä enää. noin viikko meni ja sain tekstiviestin tuntemattomalta numerolta. olin siihen mennessä täysin unohtanut, että olin jättänyt numeroni minnekään. avasin tekstin ja huomasin jonkun hyvin huonolla kieliopilla kutsuvan minua söpöksi. hämmentyneenä vastasin "kuka siellä on?" ja sitten yhtäkkiä tuli useita tekstiviestejä pienissä lyhyissä pätkissä, joissa kysyttiin, miten pidän miehistäni, olisinko valmis tapaamiseen ja joitain risteäviä katuja, minne voisin mennä. nyt olen ihan kuin okei joku pilailee kanssani oudolla tavalla tai jotain ja vastasin vain, että jättäkää minut rauhaan. Lyhyen ajan kuluttua saan yhtäkkiä kuvaviestin ja se oli selfie kaverista ja kysyi minulta, voisinko pitää häntä viehättävänä ja kuinka viehättävä olin.... ja sitten tajusin... tarjoilija Red Robinissa on varmaan käyttänyt dollarin, jossa oli numeroni, ja tämä kaveri on varmaan luullut, että hän antaa hänelle numeronsa. nauran ja vastaan, "sinulla on varmaan dollarini, vai?". hemmo mä oon mies ja se numero ei oo hänen" johon hän vastaa "y u lyin". sanon hänelle uudestaan että oon mies ja että hän tuhlaa aikaansa ja hänen pitää jättää minut rauhaan. hän alkoi lähettää useita tekstiviestejä huonolla oikeinkirjoituksella ja kieliopilla että valehtelen, mitä vaan, ja että menetän aikaa ja muuta sellaista. näytin sen myöhemmin kaverilleni ja meillä oli hyvät naurut, ja se luultavasti rohkaisi häntä olemaan koskaan jättämättä numeroaan, joten aika lailla en rohkaissut häntä olemaan minkäänlainen spontaani ollenkaan. Tiedän, että se oli tyhmää, mutta kun minulle sanottiin, etten voi jättää numeroani, otin sen haasteena ja se oli lopputulokseni. edit: monet teistä kysyvät, miksi valitsin dollarin. se oli enemmänkin se ensimmäinen asia, joka sanottiin, kuten "kirjoitetaan se dollariin", ja jätimme suunnitelman ennalleen. se oli huono ajatus, joka pysyi huonona.</w:t>
      </w:r>
    </w:p>
    <w:p>
      <w:r>
        <w:rPr>
          <w:b/>
        </w:rPr>
        <w:t xml:space="preserve">Tulos</w:t>
      </w:r>
    </w:p>
    <w:p>
      <w:r>
        <w:t xml:space="preserve">yritin saada kaveria iskemään tyttöä, haastettiin jättämään puhelinnumeroni, päädyin pettämään tuntemattoman tyypin.</w:t>
      </w:r>
    </w:p>
    <w:p>
      <w:r>
        <w:rPr>
          <w:b/>
        </w:rPr>
        <w:t xml:space="preserve">Esimerkki 7.1440</w:t>
      </w:r>
    </w:p>
    <w:p>
      <w:r>
        <w:t xml:space="preserve">Teksti: kuten tämän subin kanssa on tapana, tämä vittuilu ei tapahtunut tänään vaan noin 6 vuotta sitten. ihmiset, joiden kanssa työskentelin tuolloin, söivät aina lounasta yhdessä kahvilassa. kuvittele terveydenhuollon toimintaympäristö. tämä ryhmä oli pääasiassa yli 40-vuotiaita naisia, ja minä olin yli 20-vuotias mies, joten olin usein poissaoleva, kun he valittivat lapsistaan ja miehistään. eräänä kohtalokkaana päivänä luin sanomalehteä ja törmäsin juttuun naisesta, joka meni paskalle ja synnytti sen sijaan vauvan (ilmeisesti näin tapahtuu).  Niinpä puhuin ja kerroin pöydässä tämän tarinan ja totesin: "Miten voit olla niin tyhmä, ettet tiedä olevasi raskaana? olen melko varma, että tietäisin, jos olisin raskaana". välittömästi esimieheni nousi ylös ja käveli pois, samalla kun yksi työtovereistani tuijotti minua silmät pyöreinä siitä, mitä olin juuri sanonut. kävi ilmi, että esimieheni teki täsmälleen saman 18 vuotta sitten. tunsin itseni ääliöksi.</w:t>
      </w:r>
    </w:p>
    <w:p>
      <w:r>
        <w:rPr>
          <w:b/>
        </w:rPr>
        <w:t xml:space="preserve">Tulos</w:t>
      </w:r>
    </w:p>
    <w:p>
      <w:r>
        <w:t xml:space="preserve">kutsui tietämättäni pomoani tyhmäksi, koska hän oli yllättäen kakkauttanut vauvan ulos.</w:t>
      </w:r>
    </w:p>
    <w:p>
      <w:r>
        <w:rPr>
          <w:b/>
        </w:rPr>
        <w:t xml:space="preserve">Esimerkki 7.1441</w:t>
      </w:r>
    </w:p>
    <w:p>
      <w:r>
        <w:t xml:space="preserve">Teksti: sain vihdoin rohkeutta hakea intialaista noutoruokaa. se oli helvetin mausteista. en ole tottunut syömään mausteista ruokaa, mutta olin nälkäinen kuin merileijonakilpikonna. joten söin ruoan loppuun nieleskelemällä sen alas muutaman lasillisen sunny d:n kera. seuraavat 48 tuntia sen jälkeen oli pelkkää massiivista ripulia. jouduin jättämään töitä väliin noiden kahden päivän ajan. persereikäni paloi kuin ghost riderin helvetin tulta. ainakin parikymmentä käyntiä vessassa. en pystynyt nukkumaan. se oli ihan helvetin painajainen. olen ateisti, mutta rukoilin jumalaa ja jeesusta, että jos he lopettaisivat tämän ripulin, niin ottaisin heiltä suihin ikuisiksi ajoiksi. vihdoin 48 tunnin jälkeen se alkoi laantua. viikkoa myöhemmin olen terve kuin seabiscuit. teen yhden asian selväksi: mieluummin näännyn nälkään kuin syön enää ikinä intialaista ruokaa. haistakaa vittu! haistakaa vittu perseeseen! ja haistakaa vittu kaikki, jotka syövät sitä!!!!</w:t>
      </w:r>
    </w:p>
    <w:p>
      <w:r>
        <w:rPr>
          <w:b/>
        </w:rPr>
        <w:t xml:space="preserve">Tulos</w:t>
      </w:r>
    </w:p>
    <w:p>
      <w:r>
        <w:t xml:space="preserve">katso otsikko</w:t>
      </w:r>
    </w:p>
    <w:p>
      <w:r>
        <w:rPr>
          <w:b/>
        </w:rPr>
        <w:t xml:space="preserve">Esimerkki 7.1442</w:t>
      </w:r>
    </w:p>
    <w:p>
      <w:r>
        <w:t xml:space="preserve">Teksti: tämä on yksi ensimmäisistä ei-häviö tifus olen luultavasti luonut, mutta ensinnäkin, kuten useimmat tifus, tämä tapahtui ennen, luultavasti aikana yläasteella.minun kumikengät, että olen aina yleisesti käyttää aina kun pääsen ulos, on korjattu äitini, koska siellä joitakin pieniä vaurioita kenkäni, kuten se oli "* nauraa*".minulla ei ole muuta vaihtoehtoa, mutta minun täytyy käyttää vanhoja kenkiä varastointi osa talon. Valitsin ruskeat kengät, jotka äitini sanoi, että niitä on aiemmin käyttänyt setäni. menin kouluun, ja minulla oli tavallinen päivä, kunnes myöhemmin lounaalla, kun kenkäni romahti kävellessäni, luultavasti siksi, että osuin vahingossa reunaan. aioin syödä kavereideni kanssa, mutta minun oli pysähdyttävä satunnaiselle penkille, koska halusin välttää nolostumisen. onneksi otin teippini mukaani laukussani. Olen käyttänyt sitä teippiä käärimään kenkäni, jotta ne eivät romahtaisi uudestaan. nyt näyttää siltä, että kenkäni ovat muumioituneet tai jotain, mutta siitä on silti hyötyä, sillä siitä on hyötyä toiminnallisuuden kannalta, vastineeksi haittaavasta kosmeettisesta ulkonäöstä. pystyn hädin tuskin juoksemaan, mutta pystyn kävelemään kovaa. luokka nauraa kengilleni, mutta kestän sen, sillä minua on aina käytetty luokan pelleksi.Myöhemmin kun menin kotiin, kotiapulaiseni ja äitini reagoivat samoin. tällä kertaa äitini poisti teipin ja sanoi, että se on vahva, mutta se on korjattava. lopulta sain helpotuksen ja melkein unohdin kaiken sen jälkeen, kun pelasin videopelejä vaihdettuani univaatteet päälleni. tämä ei varmaankaan ole fu-juttu, mutta se on komediankultaa, jos joku näkisi minun tekevän niin. koko luokka nauraa minulle. **.</w:t>
      </w:r>
    </w:p>
    <w:p>
      <w:r>
        <w:rPr>
          <w:b/>
        </w:rPr>
        <w:t xml:space="preserve">Tulos</w:t>
      </w:r>
    </w:p>
    <w:p>
      <w:r>
        <w:t xml:space="preserve">kenkä romahtaa, käytin teippiä sen korjaamiseen.</w:t>
      </w:r>
    </w:p>
    <w:p>
      <w:r>
        <w:rPr>
          <w:b/>
        </w:rPr>
        <w:t xml:space="preserve">Esimerkki 7.1443</w:t>
      </w:r>
    </w:p>
    <w:p>
      <w:r>
        <w:t xml:space="preserve">Teksti: joten teillä saattaa olla aavistus mitä tapahtui, mutta tässä se on kuitenkin.menin tacobellille syömään nopeasti ja sain normaalin ateriani. yleensä otan muutaman tulisen kastikkeen nautittavaksi tacojeni päälle, mutta päätin kokeilla tulipalokastiketta saadakseni vähän enemmän purtavaa... no sain sen.kun avasin kastikkeen, pidin tacoa toisella ja aioin avata kastikkeen toisella. helpottaakseni sitä tartuin kastikkeeseen hampaillani ja yritin repiä kulmaa. no tämä kastike oli vähän tuskallinen joten säädin puraisuani reunaan uudelleen ja vedin nopeasti. tämän takia tuli kastike aukesi hyvin nopeasti ja ampui tuli kastike nenääni. pysähdyin hetkeksi yrittäen tajuta mitä oli juuri tapahtunut ja silloin palaminen alkoi. nenäni paloi nyt tuhansien aurinkojen lämmöllä eikä minulla ollut mitään keinoa lopettaa sitä. juoksin tacobellin vessaan ja yritin heti puhaltaa nestemäistä tulta pois nenästäni. mikään ei auttanut ja tuntui kuin kipu ei loppuisi koskaan. noin 10 minuutin kovan kivun ja nenäni vuotamisen jälkeen kipu vihdoin laantui. nyt istun täällä töissä nenä punaisena kuin pysäytysvalo ja jatkuva tacobell-kastikkeen maku kurkussani. en enää koskaan yritä avata kastikepakkausta suullani. en koskaan.</w:t>
      </w:r>
    </w:p>
    <w:p>
      <w:r>
        <w:rPr>
          <w:b/>
        </w:rPr>
        <w:t xml:space="preserve">Tulos</w:t>
      </w:r>
    </w:p>
    <w:p>
      <w:r>
        <w:t xml:space="preserve">hengitetty tulipalo tacobell-kastike</w:t>
      </w:r>
    </w:p>
    <w:p>
      <w:r>
        <w:rPr>
          <w:b/>
        </w:rPr>
        <w:t xml:space="preserve">Esimerkki 7.1444</w:t>
      </w:r>
    </w:p>
    <w:p>
      <w:r>
        <w:t xml:space="preserve">Teksti: okei, ymmärrän, että ötökät ovat monissa paikoissa normaalia ja herkullista syötävää. itse asiassa olin juuri thaimaassa ja söin pieniä sirkkoja, jotka olivat yllättävän hyviä. mutta kun et odota ötököitä ateriassasi, se voi todella pilata ruokailukokemuksesi. myös keittooni päätyneiden ötököiden määrä oli... liikaa. Niinpä päätin tehdä miehelleni ja itselleni kotitekoisen kopion olive gardenin zuppa toscana -keitosta (tiedättehän, se keitto, jossa on makkaraa, perunoita ja lehtikaalia). olin juuri viettänyt ikuisuuden perunoiden viipaloimiseen, ja olin laiska. tiedän vihannesten pesun merkityksen, joten nappasin lehtikaalin ja juoksutin sen kuuliaisesti hanan alle hetkeksi. rehellisesti sanottuna ajattelin, että se riittää! revin lehdet nopeasti irti ja lisäsin sen sitten liemeeni. en huomannut mitään tavallisesta poikkeavaa, ja lisäsin loput ainekset ja annoin sen kiehua. vasta kun aloin siivota leikkuulautaa, tajusin, että lehtikaalin varret, joissa oli vielä pieniä lehdenpalasia, olivat täynnä hedelmäkärpäsiä. Tarkoitan, että yhdellä pienellä lehdellä oli noin 6 ötökkää. tarkistin kaikki lehtikaalin tähteet, ja jokaisessa lehdessä oli vähintään 5 kuollutta hedelmäkärpästä kiharoiden lehtien sisällä. panikoin, avasin kattilan ja tutkin liemen päällä kelluvaa "pippuria" lähemmin... jep, "pippurilla" oli pieniä jalkoja ja siipiä. ehdottomasti hedelmäkärpäsiä. käytin lusikkaa ja poimin noin 12 kärpästä, jotka näin heti. Toivoin, että ehkä siinä oli kaikki... mutta kun olin sekoittanut kattilaa nopeasti, noin 15 kärpästä kellui vielä lisää. nyt minulla oli yksi asia, joka auttoi minua. samalla tavalla kuin kuolleet ihmisruumiit kelluvat, nämä kuolleet kärpäset kelluivat suoraan keittoni yläosaan, mikä helpotti niiden havaitsemista. mutta valitettavasti joka kerta, kun luulin siivilöineeni kaikki ötökät, nopea sekoittaminen toi esiin vielä lisää. se ei loppunut koskaan. poimin ötököitä keitostani 45 minuutin ajan. ihan oikeasti, mieheni ja minä olimme nälissämme. siinä vaiheessa minulla oli useita paperipyyhkeitä täynnä ötököitä (ja pippuria, koska eroa on todella vaikea erottaa!). arvelisin, että ötököitä oli jo ainakin sata, jotka olin ottanut pois. ja valitettavasti monelta niistä puuttui siivet tai jalat, mikä todennäköisesti tarkoittaa, että ne piileskelivät yhä keittopannussani ja olivat luultavasti liian pieniä ja eksyneitä, jotta niitä olisi voinut edes löytää. tässä vaiheessa päätin myöntää tappioni, ja moraalisen vastuun vuoksi kerroin miehelleni, etten ollut pessyt lehtikaalia kovin hyvin ja että keitossa oli muutama hedelmäkärpänen. sanoin luulleeni saaneeni ne kaikki pois (tämä oli valhe).. ja halusiko hän silti syödä keittoa? hän sanoi, että se oli hyvää ja että olimme luultavasti syöneet paljon ötököitä, joista emme tienneet ravintoloissa ja aina kun söimme ulkona (miten hyvä tyyppi, vai mitä?!). joten söimme keittoa. söin pienen kulhon, mutta nähtyäni, miten mielettömän määrän kärpäsiä olin poistanut, ja tiedettyäni, etten voinut saada niitä kaikkia pois, en vain jaksanut syödä enempää keittoa. aviomieheni söi neljä kulhoa. [Tässä on kuva yhdestä niistä pikku kavereista, jotka irrotin keitostani.](https://imgur.com/bevrec3)</w:t>
      </w:r>
    </w:p>
    <w:p>
      <w:r>
        <w:rPr>
          <w:b/>
        </w:rPr>
        <w:t xml:space="preserve">Tulos</w:t>
      </w:r>
    </w:p>
    <w:p>
      <w:r>
        <w:t xml:space="preserve">olin laiska enkä pessyt lehtikaalia ennen sen kanssa keittämistä. keitto oli täynnä hedelmäkärpäsiä. yritin saada ne kaikki pois, mutta en onnistunut; päädyin syömään ne kuitenkin.</w:t>
      </w:r>
    </w:p>
    <w:p>
      <w:r>
        <w:rPr>
          <w:b/>
        </w:rPr>
        <w:t xml:space="preserve">Esimerkki 7.1445</w:t>
      </w:r>
    </w:p>
    <w:p>
      <w:r>
        <w:t xml:space="preserve">Teksti: okei, tämä tapahtui tänään (woah! tifu päivänä, jolloin se tapahtui!). pidän siis eräästä tytöstä, joka ei käy kouluamme (kutsu häntä Alexiksi). Alexilla ja minulla on siis aika paljon yhteistä, paitsi että hän on minua vanhempi. mutta silti kerroin hänelle, että pidän hänestä (sen jälkeen kun hän painosti minua kovasti kertomaan, kenestä pidän) whatsappin välityksellä, niin kuin sinä teet, ja hän näytti olevan sinut sen kanssa. hän ei tehnyt asioista kiusallisia (luojan kiitos siitä!) ja olimme edelleen hyvissä väleissä (btw hän kertoi pitävänsä minusta ystävänä, ei &lt;3). tapasimme toisemme irl sen jälkeen, eikä mitään suurempaa tapahtunut. eli kunnes tänään päätin mennä kouluun ja kertoa kaikille, että minulla on tyttöystävä (olen luokan poika, joka osasi koodata 5. luokalta lähtien ja olen se nörtti, joka istuu luokan nurkassa). näytin kaikille selfieitä meistä (kyllä, emme ole huonoissa väleissä. meitä voisi kutsua "hyviksi ystäviksi") ja muita kuvia meistä. en tiennyt, että hän tunsi jonkun luokaltani. kun tulin kotiin, olin onnellinen, koska mielessäni suosioni koulussa nousi 40 prosentista ehkä 75 prosenttiin. istuin juuri katsomassa gmm:tä youtubesta, kun sain whatsappin. luultavasti ystävä kysyi hänestä. Katsoin viestin(t). se oli hän. ja hän oli ihan sekaisin. joten kysyin häneltä, mistä hän tietää mitä tein, ja hän kertoi yhteisestä ystävästämme. s.h.i.t. parin päivän päästä kotonani on bileet, ja vanhempani kutsuivat perheensä. nyt en todellakaan halua näyttää naamaani hänelle. olen varmasti mennyttä (xx/10/2015, en anna päivämäärää, jos joku tuttuni näkee tämän).</w:t>
      </w:r>
    </w:p>
    <w:p>
      <w:r>
        <w:rPr>
          <w:b/>
        </w:rPr>
        <w:t xml:space="preserve">Tulos</w:t>
      </w:r>
    </w:p>
    <w:p>
      <w:r>
        <w:t xml:space="preserve">: Kerroin kaikille luokassa, että ihastukseni on tyttöystäväni, hän saa tietää ja sekoaa.</w:t>
      </w:r>
    </w:p>
    <w:p>
      <w:r>
        <w:rPr>
          <w:b/>
        </w:rPr>
        <w:t xml:space="preserve">Esimerkki 7.1446</w:t>
      </w:r>
    </w:p>
    <w:p>
      <w:r>
        <w:t xml:space="preserve">Teksti: Kuulin, että sitruunamehu on hyvää akneen/aknearpeisiin, joten menen ostamaan sitä, palaan takaisin ja alan levittää sitruunamehua tietyille alueille makuuhuoneessani. minun on saatava sitruunamehua selkääni, joten ajattelin hypätä suihkuun. kaadan sitruunamehua selkääni pitkin, alan hieroa sitä niin hyvin kuin pystyn, jatkan ulos suihkusta, ja peräsuoleni on tulessa.</w:t>
      </w:r>
    </w:p>
    <w:p>
      <w:r>
        <w:rPr>
          <w:b/>
        </w:rPr>
        <w:t xml:space="preserve">Tulos</w:t>
      </w:r>
    </w:p>
    <w:p>
      <w:r>
        <w:t xml:space="preserve">Kaadoin puhdasta sitruunamehua selkääni pitkin halki. En vieläkään pysty kävelemään.</w:t>
      </w:r>
    </w:p>
    <w:p>
      <w:r>
        <w:rPr>
          <w:b/>
        </w:rPr>
        <w:t xml:space="preserve">Esimerkki 7.1447</w:t>
      </w:r>
    </w:p>
    <w:p>
      <w:r>
        <w:t xml:space="preserve">Teksti: **Työskentelen kolmannessa vuorossa, minkä vuoksi menen nukkumaan kello 8.00. **tifu** Minulla oli juuri *tarvittavat* murot kulhoon ennen nukkumaanmenoa. tyhjennän laatikon kulhooni. sen sijaan, että olisin ottanut **maitoa**, otin vitun pullon **pepsia**, ja unisessa ja hieman pilvessä olevassa tilassani (älkää tuomitko minua) kaadoin sen kaiken ainoan kulhoni fruit loopien päälle. ja tässä talossa ei ole oikeastaan yhtään mitään, paitsi jos todella laitan ruokaa. ja olen liian väsynyt ajaakseni dunkin soo:lle. jep.</w:t>
      </w:r>
    </w:p>
    <w:p>
      <w:r>
        <w:rPr>
          <w:b/>
        </w:rPr>
        <w:t xml:space="preserve">Tulos</w:t>
      </w:r>
    </w:p>
    <w:p>
      <w:r>
        <w:t xml:space="preserve">Olen väsynyt ja pilvessä ja kaadoin Pepsiä muroihini.</w:t>
      </w:r>
    </w:p>
    <w:p>
      <w:r>
        <w:rPr>
          <w:b/>
        </w:rPr>
        <w:t xml:space="preserve">Esimerkki 7.1448</w:t>
      </w:r>
    </w:p>
    <w:p>
      <w:r>
        <w:t xml:space="preserve">Teksti: tifu: niin, tämä tapahtui keskiviikkona iltapäivällä. ajoin Lyft ja oli pickup gps ei löytänyt. se sai minut kiertää 2-korttelin säteellä yrittää löytää pax: n (matkustaja) sijainti. valmistumisen jälkeen minun ensimmäinen täysi ympyrä soitin pax joka kertoi minulle, että he olivat kulmassa x kadun ja y kadun 2 y kadun rakennuksessa. Olin tulossa juuri tuohon risteykseen ja rakennuksen nähtyäni sanoin hänelle, että tulen ulos ihan kohta. rakennuksen ulkopuolella kolmella eri moottoripyöräpoliisilla oli kolme eri autoa rivissä ja he antoivat kaikille sakkoja. Tämä on erittäin vilkas risteys, jossa on kaksi autokaistaa kumpaankin suuntaan ja paljon jalankulkijoita, jotka näyttävät haluavan tulla osuman kohteeksi. Joten tässä minä olin, odottamassa tässä vilkkaassa risteyksessä mahdollisuutta kääntyä vasemmalle, katselin valoja, vastaantulevaa liikennettä, takanani olevia autoja, jalankulkijoita, jotka etsivät tilaisuutta ~~ylittää~~ tulla osuman kohteeksi, palasin takaisin varmistamaan, että valo oli yhä vihreä, ja koko ajan ihmettelin, mitä noiden poliisien kanssa oikein tapahtui. Lopulta näin tilaisuuden kääntyä vasemmalle ja tein niin. kun käännyin, näin, että keskimmäinen auto, joka oli aiemmin saanut sakot, vetäytyi pois jalkakäytävältä ja palasi takaisin liikenteeseen, ja hänen sakottajapoliisinsakin häipyi. tyhmä perseeni ajatteli: "mahtavaa, täydellinen parkkipaikka, josta voin noutaa matkustajani!" ajoin reunakivelle kahden muun auton väliin, jotka saivat yhä sakkoja, ja painoin sovelluksen painiketta "arrive". matkustajat olivat odottaneet ulkona ja nousivat autooni 30 sekunnin kuluessa siitä, kun olin pysähtynyt (hyvä matkustajani), kun takanani ollut poliisi käveli kuljettajan puoleiselle ikkunalleni. en vieläkään tiennyt tehneeni mitään väärää ja kysyin häneltä ystävällisesti: "Mitä on tekeillä, konstaapeli?". "saanko nähdä ajokorttinne?" hän kysyi ja vaikutti samaan aikaan sekä ärsyyntyneeltä että välinpitämättömältä. toki annoin hänelle henkilöllisyystodistukseni. hän katsoi sitä hetken ja kertoi sitten, että ajoin risteyksestä vasemmalle ja että siinä risteyksessä ei saa kääntyä, ja siksi hän oli juuri sakottanut toista kaveria. juuri silloin tajusin tyhmyyteni. Kerroin hänelle, etten nähnyt kääntymiskieltokylttiä, että olen pahoillani ja että se oli rehellinen virhe. hän sanoi palaavansa pian ja palasi moottoripyöränsä luokse. noin minuutin kuluttua hän palasi henkilöllisyystodistukseni ja sakkolappuni kanssa ja osoitti minulle oikeuden istuntopäivän ja osoitti, missä minun pitää allekirjoittaa. ja niin minä mokasin ja tarjoilin itselleni sakkolapun hopealautasella.</w:t>
      </w:r>
    </w:p>
    <w:p>
      <w:r>
        <w:rPr>
          <w:b/>
        </w:rPr>
        <w:t xml:space="preserve">Tulos</w:t>
      </w:r>
    </w:p>
    <w:p>
      <w:r>
        <w:t xml:space="preserve">en ollut nähnyt (huonosti mainostettua) kylttiä, jossa luki "kääntyminen kielletty", käännyin vasemmalle poliisin eteen, jouduin jonoon autoja, jotka saivat sakkoja samasta asiasta, edellä mainittua poliisia ja hänen sakotettavaa autoaan, ja toisen poliisin ja hänen sakotettavan autonsa takana, paikassa, jossa edelliselle autolle annettiin sakkoja, ja sain sittemmin sakkolapun itselleni. totuus on se, etten vain halunnut jäädä sakkopartion ulkopuolelle :(</w:t>
      </w:r>
    </w:p>
    <w:p>
      <w:r>
        <w:rPr>
          <w:b/>
        </w:rPr>
        <w:t xml:space="preserve">Esimerkki 7.1449</w:t>
      </w:r>
    </w:p>
    <w:p>
      <w:r>
        <w:t xml:space="preserve">Teksti: itse asiassa tänään. viihdyin kotona ja päätin, että haluan oppia espanjaa lukemalla espanjankielisen version one piece -mangasta, jota satun lukemaan. kymmenen minuutin nettisivujen koluamisen jälkeen löysin vihdoin hyvän käännetyn version. ajattelin vain nauttia hetkestä, menin jääkaapin ääreen, avasin tölkin kylmää olutta ja aloitin luvun 1: el amanecer de la aventura.lukiessani tajusin, että pystyin itse asiassa suurin piirtein seuraamaan, mitä tekstit sanovat, kun otetaan huomioon vähäinen espanjan kielen oppimiseni ja se, että tunsin yhden teoksen juonen aiemmista englanninkielisistä kappaleista. tein nyrkkipotkun innostuksesta. ja siinä kaikki meni mierdaksi.oluttölkki nostettiin pöydältä ja se kaatui läppärini päälle don! ja alkoi sylkeä olutta kuin tulviva pato. tuijotin sitä reilun sekunnin ajan, ennen kuin tajusin, mitä olin tehnyt. tartuin läppäriin ja nostin sen ylösalaisin korkealle pääni yläpuolelle, ja suihkuttelin kasvojani ja niskaani olutvaahdoilla, kun oluttölkki putosi ja vieri lattialle. koska en päässyt käsivarteeni käsiksi, revin virta- ja hiirenjohdon irti kannettavasta tietokoneesta hampaillani pitäen sitä edelleen ylösalaisin ja ravistellen. en voinut uskoa, että tietokoneeni ei räjähtänyt päälleni sillä hetkellä, mutta näyttäisi siltä, että nestettä ei tihkunut näppäimistön alle liikaa, ja nopea ajatteluni sai ne valumaan melko mukavasti.kävelin ruokapöytään ja asetin kannettavani ylösalaisin pöydän reunalle, jotta se jatkaisi valumista, ja pelastin nopeasti lattialla olevat reppuni ja housuni saapuvalta tulvarintamalta. katsoin oluttölkkiä, joka istui surullisena läikkyneiden tavaroiden lammikossa, ja päätin, että minun ei pitäisi antaa sen mennä hukkaan, joten nostin tölkin pois lammikosta ja laitoin myös oluen jäännöksen ruokapöydälle.Sitten juoksin keittiöön hakemaan vanhan t-paitarätin ja liotin osan oluesta lattialta, menin kylpyhuoneeseen hakemaan moppini ja taputtelin loput oluesta kuivaksi. ajattelin, että minun pitäisi varmaan vain mopata lattia, mutta päätin vetää pienen hengähdystauon, tartuin pöydälle jääneeseen oluttölkkiin ja otin huikan.Minun olisi pitänyt tietää, että jokin oli vialla heti, kun tartuin olueen, sillä tölkki ei ollut jääkylmä vaan lämmin. ennen kuin tajusinkaan, olin ottanut valtavan kulauksen viikon vanhaa olutta, jonka tyttöystäväni oli jättänyt ruokapöydälle. en voinut edes sylkeä sitä takaisin, sillä se oli jo mennyt alas. Ajattelin, kuinka typeräksi koko tilanne oli muuttunut. aloin mopata lattiaa, mikä kesti reilut viisi minuuttia, ja päätin, että koska olin jo aloittanut, moppasin koko olohuoneen ja kylppärin. "tästä tulisi hyvä tifu-postaus", ajattelin itsekseni huuhdellessani käteni ja palasin työpöytäni ääreen. kytkin virran ja hiiren takaisin. kurotin oluttölkin ja otin kulauksen valmistautuessani avaamaan redditiä. olin juuri ottanut toisen valtavan kulauksen viikon vanhaa haaleaa olutta.</w:t>
      </w:r>
    </w:p>
    <w:p>
      <w:r>
        <w:rPr>
          <w:b/>
        </w:rPr>
        <w:t xml:space="preserve">Tulos</w:t>
      </w:r>
    </w:p>
    <w:p>
      <w:r>
        <w:t xml:space="preserve">kaatanut olutta tietokoneelle, yrittänyt pelastaa olutta ja juonut vahingossa viikon vanhaa olutta toisesta tölkistä kahdesti.</w:t>
      </w:r>
    </w:p>
    <w:p>
      <w:r>
        <w:rPr>
          <w:b/>
        </w:rPr>
        <w:t xml:space="preserve">Esimerkki 7.1450</w:t>
      </w:r>
    </w:p>
    <w:p>
      <w:r>
        <w:t xml:space="preserve">Teksti: tämä tapahtui itse asiassa tänään. kouluni antaa jokaiselle oppilaalle ipadin ja tunnuksemme ovat takana. hain viimeisen humanististen aineiden projektini muutama viikko sitten kotiin vietäväksi. kun vein kaikki tavarani autolleni, asetin ipadin ja projektin autoni päälle, jotta voisin avata vanhemman autoni oven. No, laitoin projektini takapenkille ja sitten vain nousin kyytiin ja käynnistin sen. tästä alkaa vittuilu, koska unohdin täysin laittaa ipadin autoon. raukka makasi katolla, kun aloin ajaa pois. (tämä tifu tapahtuu toledossa, oh mutta asun 30 mailin päässä koulustani.) ajoin kohti itäistä toledoa, jossa halusin tsekata jotain ensi viikonlopun konserttia varten, ja juuri kun olin ylittämässä siltaa, kuulin jotain, joka kuulosti siltä, että autostani putoaisi äänekkäästi jotain *mutta en ajatellut mitään siitä.*aloittaessani matkani takaisin kotiin, yhä lähellä pudonneen ipadin paikkaa, huomasin jonkun tuntemattoman henkilön lähettäneen minulle viestin facebookissa, mutta jätin sen huomiotta enkä lukenut sitä ennen kuin pääsin kotiin 40 minuuttia myöhemmin. hups. ystävällinen tuntematon huomasi sen sillalla ja näki koulun tunnukseni ja ilmoitti minulle, että se oli hänen hallussaan ja että hän halusi antaa sen minulle takaisin. en ollut edes huomannut, että se oli kadonnut, ennen kuin luin viestin, kun olin jo kotona. katsoin laukkuuni ja reaktioni oli periaatteessa "no paska, se taisi pudota autostani." Nousin takaisin autooni ja ryntäsin takaisin koululle, jossa pyysin häntä tapaamaan minut. ylimääräinen ylinopeuteni ei näyttänyt vievän minua perille yhtään nopeammin. tosin koko ajomatkan ajan puhuin itsekseni siitä, miten aion ehdottomasti laittaa tämän redditiin myöhemmin. odottelin kiusallisesti kouluni parkkipaikalla tuntematonta ihmistä tuomassa minulle ipadini. tämä tuntui niin hämärältä huumekaupalta. kerroin hänelle, miltä autoni näytti, ja sitten viereeni rullautui iso ja valkoinen lava-auto. hän nousi ulos ja ojensi minulle sen **vittu** vehkeen, jonka takia ajoin tänään lähes 100 mailia, koska olin liian hajamielinen ja väsynyt unenpuutteesta. olin äärimmäisen kiitollinen. tässä vaiheessa isäni oli melkein valmis töistä, joten raahasin perseeni takaisin kotiin yrittäessäni ehtiä sinne ennen kuin hän huomasi, etten ollut kotona niin kuin olisi pitänyt. onnistuin kiihdyttämään onnistuneesti takaisin kotiin ennen kuin hän saapui paikalle. hänellä ei ole mitään hajua tästä iltapäivän mokasta.</w:t>
      </w:r>
    </w:p>
    <w:p>
      <w:r>
        <w:rPr>
          <w:b/>
        </w:rPr>
        <w:t xml:space="preserve">Tulos</w:t>
      </w:r>
    </w:p>
    <w:p>
      <w:r>
        <w:t xml:space="preserve">unohdin laittaa koulun ipadin autooni ja jätin sen katolle. putosi autostani itäisessä toledossa. menin kotiin 30 mailin päähän ennen kuin tajusin, että olin hukannut sen. ystävällinen muukalainen löysi sen ja antoi sen minulle, kun ajoin takaisin koululle. raahasin sen kotiin ennen kuin isäni huomasi, että olin poissa. **</w:t>
      </w:r>
    </w:p>
    <w:p>
      <w:r>
        <w:rPr>
          <w:b/>
        </w:rPr>
        <w:t xml:space="preserve">Esimerkki 7.1451</w:t>
      </w:r>
    </w:p>
    <w:p>
      <w:r>
        <w:t xml:space="preserve">Teksti: niin... tämä kaikki tapahtui noin 3 viikkoa sitten. olin koko perheeni kanssa suurella souturetkellä, reitti kulki aivan perkeleen mihinkään. eräässä vaiheessa meidän piti ottaa veneet pois, jotta pääsisimme sisään toisesta sisääntulopisteestä. yhtäkkiä sain isoja vatsakramppeja. ajattelin, että pienen ilmamäärän päästäminen ulos olisi hyvä strategia käsitellä sitä. ei, ei. luotin pieruun, suurin virhe ikinä. tiedätte mitä tapahtui, minun ei tarvitse mennä yksityiskohtiin. okei, vatsakrampit, kirjaimellisesti paskat housuissa, tunsin yhtäkkiä tarvetta paskoa.. okei okei. etsin vessaa tai taloa... mitä tahansa.. mutta ei ollut mitään. vain pensaita ja peltoja niin kauas kuin silmä kantaa. en tiennyt mitä tehdä. joten pyysin sedältäni nenäliinoja ja juoksin niin nopeasti kuin pystyin (muistakaa: paskat housuissa) pensaiden taakse ja päästin kaiken ulos. Pellot (muistaakseni vilja) peittivät alareunani. joten kun pensaat olivat selkäni takana, pellot edessäni ja perheeni odotti parin metrin päässä (mutta yhä pensaiden takana, joten he eivät periaatteessa nähneet minua) jatkaakseni soutamista, vedin valtavan paskan. vain nenäliinojen kanssa ja muuten pelastusliivit päälläni (en ehtinyt riisua niitä). Kävin hetken ja kun tulin takaisin, he joutuivat odottamaan noin 20 minuuttia, he kaikki tiesivät, mitä juuri tapahtui. kukaan ei puhunut siitä. myöhemmin päivällisellä setäni kääri tarinan ja kertoi naapureille (koko perheeni edessä, joka oli paikalla ja yritti syrjäyttää tapahtuneen) "hauskan tarinan veljenpojastaan" ja siitä, miten hauskasti juoksin jalat levällään hänen luokseen ja pyysin nenäliinoja. yritän myös tukahduttaa sen siitä lähtien, mutta ajattelin, että redditin on tiedettävä.</w:t>
      </w:r>
    </w:p>
    <w:p>
      <w:r>
        <w:rPr>
          <w:b/>
        </w:rPr>
        <w:t xml:space="preserve">Tulos</w:t>
      </w:r>
    </w:p>
    <w:p>
      <w:r>
        <w:t xml:space="preserve">paskaa sattuu, eikä sillä ole väliä, missä tai kenen kanssa olet.</w:t>
      </w:r>
    </w:p>
    <w:p>
      <w:r>
        <w:rPr>
          <w:b/>
        </w:rPr>
        <w:t xml:space="preserve">Esimerkki 7.1452</w:t>
      </w:r>
    </w:p>
    <w:p>
      <w:r>
        <w:t xml:space="preserve">Teksti: olen suuri radiohead-fani, joka asuu trooppisessa valtiossa.Oli hyvin synkkä päivä, jolloin satoi rankasti, college oli juuri päättynyt ja olin matkalla kotiin. yhtäkkiä minulla oli voimakas halu kuunnella ok tietokoneella joten laitoin albumin shuffleen,laitoin kuulokkeet päähäni,sitten kypäräni ja olin matkalla kotiin,nostin myös äänenvoimakkuuden 88:aan paranoid androidilla,täytyy sanoa että se oli kaunis kokemus,radiohead in the rain on aivan😍😍,sitten tuli let down , ja jos et ole kuullut tätä kappaletta suosittelen lämpimästi kuuntelemaan sen heti ,2min kappaleen jälkeen ja olen täysin zoned out,klo 3:40 kun sillon alkaa,tietämättäni päädyn ajamaan 90km tunnissa . pyörä liukastuu menee väärälle kaistalle törmään vastaantulevaan kuorma-autoon ,murtuu muutama luu ja mustelma polviin ja kämmeniin . nyt olen sairaalassa ,odottelen vanhempiani,kuuntelen exit musiikkia.</w:t>
      </w:r>
    </w:p>
    <w:p>
      <w:r>
        <w:rPr>
          <w:b/>
        </w:rPr>
        <w:t xml:space="preserve">Tulos</w:t>
      </w:r>
    </w:p>
    <w:p>
      <w:r>
        <w:t xml:space="preserve">kuunteli Radioheadia täydellä äänenvoimakkuudella pyöräillessään, ylitti nopeusrajoituksen, liukastui, törmäsi kuorma-autoon, melkein kuoli.</w:t>
      </w:r>
    </w:p>
    <w:p>
      <w:r>
        <w:rPr>
          <w:b/>
        </w:rPr>
        <w:t xml:space="preserve">Esimerkki 7.1453</w:t>
      </w:r>
    </w:p>
    <w:p>
      <w:r>
        <w:t xml:space="preserve">Teksti: No, tämä tapahtui muutama vuosi sitten, mutta miten vain, ajattelin, että voisin yhtä hyvin jakaa melkoisen pitkän kakkatarinani luettuani viime lauantaina tapahtuneen pentulaatikkokakkatapahtuman. joten tässä sitä mennään... muutama vuosi sitten, kun olin 16-vuotias, pääsin valtavaan mestaruusuimakilpailuun st. charlesissa, mo:ssa. nyt vähän taustaa ennen kuin sukellan siihen, miten mokasin.....niille, jotka eivät ole koskaan ennen osallistuneet tai käyneet uintikisoissa, ne ovat syvältä. istut odottamassa tuntikausia superkuivalla iholla, uupuneena ja mikä pahinta, sinulla on aina nälkä. ongelma on se, että tunnet itsesi painavaksi, joka on vajoamassa altaan pohjalle, jos syöt mitään varsinaista ateriaa vastaavaa. Joten periaatteessa ruokavalioni muuttuu ravitsevasta ateriasta kolme kertaa päivässä syömiseen, jossa on yhdistelmä cheeze-itziä, nature valley -patukoita, chex mixiä, mysliä ja mitä tahansa muuta, mitä löydän naposteltavaksi koko päivän. tämä ei tietenkään ole ruokavalio, johon kehoni on tottunut säännöllisesti. joka tapauksessa, on perjantai-ilta, ja olemme juuri päättäneet ensimmäisen kilpailupäivämme. Kun pakkaan uintilaukkuani, tunnen äkillisen tärähdyksen alavatsassani. harkitsen vessaan menoa nopeasti, mutta tajuan nopeasti olevani yksi viimeisistä ihmisistä, jotka pääsevät bussiin takaisin joukkueen hotelliin. joten pidättelen sitä... matkalla takaisin hotellille kipu alkaa tulla aaltoina. kun saavumme hotellille, kipu laantuu, ja voin ajatella vain kunnon aterian syömistä. kävelemme kulman taakse yhteen hotellin sisällä olevaan aulahuoneeseen, jossa ryhmämme saattajat ovat tarjoilleet meksikolaista ruokaa. nappaan heti lautasen, heitän pari tacoa ja lätkäisen burriton lautaselleni. istun alas ja saan syötyä puolet ensimmäisestä tacostani, kunnes kipu alavatsassani yhtäkkiä voimistuu. en pysty heti pidättelemään tätä paskaa enää. vähän lisää taustatietoa, en ollut koskaan ennen käynyt tässä hotellissa, enkä ollut oikeastaan ollut tässä hotellissa enempää kuin ehkä 15 minuuttia ennen tätä iltaa. saavuimme perjantaina iltapäivällä, jätimme laukkumme ja menimme suoraan altaalle. minulla on hyvin vähän tietoa siitä, missä asiat ovat. joka tapauksessa, takaisin tarinaan, menen heti kulman taakse ja näen miesten ja naisten vessan, ja ajattelen itsekseni, kiitos jumala. toiveeni murskaantuvat hyvin nopeasti, kun näen huoltomiesten siivouskärryn ja "Älä astu sisään" -kyltin estämässä tietäni. harkitsen nopeasti menemistä naisten vessaan, kunnes näen kahden viehättävän naisen kävelevän sisään. minulla ei olisi mitenkään ollut munaa mennä sinne ja murskata vessanpönttöä heidän ollessaan siellä. käännyn nopeasti kulman ympäri vastaanoton puoleen ja kysyn vastaanottovirkailijalta, missä on lähin käymälä. hän tietysti osoittaa minut sinne, mistä juuri tulin, käymälään, jota juuri siivottiin. tässä vaiheessa olen räjähtämäisilläni aivan vastaanoton edessä. käännyn nopeasti ympäri ja painan jatkuvasti hissin ylöspäin-painiketta (luullen, että se kulkisi yhtään nopeammin). hissi vihdoin aukeaa, painan sen kerroksen nappia, jossa olen, ja alan hitaasti kyyristellä. mietin itsekseni, etten voi uskoa, että harkitsen todella paskantamista hississä. ovi aukeaa, ja huoneeni on käytävän päässä, 15 metrin päässä. tästä tulisi vuosisadan valokuvafinaali. persereikäni tuntui kuin viemärit, jotka yrittävät suojella kaupunkia katastrofaaliselta hurrikaanilta. alan kahlaamaan mahdollisimman nopeasti huoneeseeni. saavun huoneeseeni ja kurotan taskustani avainkorttini. vedän sen esiin ja pyyhkäisen... punainen. pyyhkäisen uudestaan... punainen. pyyhkäisen uudestaan... punainen. mietin itsekseni, että voi helvetti, sinun täytyy vitun vitsailla! tässä vaiheessa mielessäni ei ole muita vaihtoehtoja. vedän shortsit alas, menen kuolontuoliasentoon ja pidän kiinni ovenkahvasta, ja paskat, ja otin yhden elämäni ilkeimmistä paskoista. pystyin ajattelemaan vain, että pyydän, ettei kukaan käänny nurkan takaa ja näe tätä. onneksi kukaan ei kääntynyt, mutta alapuolellani oli luultavasti läpimitaltaan lähes 16 tuuman kokoinen paskan muhennon näköinen pannukakku. panikoin välittömästi ja kurkistan toiseen taskuuni ja vedän sieltä esiin toisen avainkortin. En voi uskoa sitä. otin jonkun toisen avainkortin uintikisoissa. pyyhkäisen korttia, ja se muuttuu vihreäksi (luojan kiitos). alan etsiä jotain, millä voisin siivota tämän, ja kaikki puhtaat kylpypyyhkeet olivat ainoa, millä voisin siivota tämän paskapannukakun. kaappaan kaikki kylpypyyhkeet telineestä, juoksen oveni ulkopuolelle ja alan lapioida paskapannukakkua pyyhkeiden sekaan. löyhkä saa minut melkein oksentamaan suoraan paskan tahrimalle matolle. siivoan maton mahdollisimman nopeasti ja heitän pyyhkeet takaisin huoneeseen ja lavuaarin alle. pyyhin perseeni, pesen käteni ja palaan syömään kuin mitään ei olisi tapahtunut. kun olen syönyt päivällisen loppuun, kävelemme kämppikseni kanssa huoneeseemme ja olen unohtanut täysin lavuaarin alla olevat paskapyyhkeet. kämppikseni päättää, että hänen täytyy käydä suihkussa ja menee kylpyhuoneeseen ja lukitsee oven. noin minuutin kuluttua tästä tajuan heti, että siellä ei ole yhtään puhdasta pyyhettä. yritän olla varkain ja mennä kylpyhuoneeseen hävittämään todisteet, mutta ovi on lukossa. kuulen suihkun sammuvan, kämppikseni kurkistaa päänsä oven ulkopuolelle ja kysyy, missä kaikki kylpypyyhkeet ovat. Annan hänelle parhaan mahdollisen teeskennellyn hämmentyneen "en tiedä" -ilmeen. hän alkaa etsiä ja näkee kylpypyyhkeet heitettyinä lavuaarin alle. seuraava asia, jonka kuulen, on kovaääninen äijä mitä vittua tämä on?! tässä vaiheessa minun oli pakko kertoa hänelle totuus tapahtuneesta. hän ei pystynyt sanomaan muuta kuin että missä sinä teit tämän hanurista tekoa? näytän hänelle kauhean hajuisen märän läiskän matolla metrin verran ovemme ulkopuolella. hän nappasi kirvesmyrkkysuihkepullon ja alkoi sytyttää märkää kohtaa kirveellä, mikä vain pahensi asiaa. päädyin jättämään kylpypyyhkeet lavuaarin alle siivoojille. kyllä, tiedän, olen mulkku. jätin kuitenkin 20 dollarin tipin ja lapun, jossa luki: "pahoittelen sotkua. varmistakaa, että teillä on hanskat kädessänne, ennen kuin hävitätte nämä."</w:t>
      </w:r>
    </w:p>
    <w:p>
      <w:r>
        <w:rPr>
          <w:b/>
        </w:rPr>
        <w:t xml:space="preserve">Tulos</w:t>
      </w:r>
    </w:p>
    <w:p>
      <w:r>
        <w:t xml:space="preserve">pidättelin paskaa niin kauan, että minulta loppuivat vaihtoehdot ja tuhosin viattoman hotellin maton.</w:t>
      </w:r>
    </w:p>
    <w:p>
      <w:r>
        <w:rPr>
          <w:b/>
        </w:rPr>
        <w:t xml:space="preserve">Esimerkki 7.1454</w:t>
      </w:r>
    </w:p>
    <w:p>
      <w:r>
        <w:t xml:space="preserve">Teksti: harkitsen tämän lähettämistä, mutta idk ehkä jakaminen saa minut tuntemaan oloni paremmaksi. tänä aamuna kävelin kahden ystäväni kanssa käytävällä ennen koulua. kävelimme melko nopeasti, koska meidän piti palauttaa tehtävä ennen kelloa, ja olin täysin stressaantunut. edessämme oli neljä tai viisi tyttöä, jotka kävelivät käytävällä jonossa, joten he tukkivat koko tien. jälkeenpäin katsottuna he luultavasti kulkivat kohtuullista vauhtia, mutta viime aikoina minulla on ollut paljon käytäväraivoa, ja minulla oli tehtävä, joten sanoin jotain tyyliin "jessus, voisitteko kävellä hitaammin?!?" Oikeastaan minun olisi pitänyt vain pysähtyä siihen, koska se oli jo tarpeeksi epäkohteliasta. ohitimme heidät, ja yksi heistä sanoi: "ei tarvitse olla epäkohtelias!" En todellakaan tiedä miksi, mutta minulla ei ollut mitään ajatusta mielessäni, ja käänsin selkäsaunan sille, joka sen sanoi katsomatta taaksepäin. taisin myös sanoa pehmeästi "hei haista vittu". ääni huutaa sitten "sinä, tule tänne heti!" ensimmäinen ajatukseni oli *voi luoja, joudun tappelemaan häntä vastaan*, mutta sitten käännyin ympäri ja näin, että se ei itse asiassa ollutkaan teinityttö, vaan lyhyt opettaja, jolla oli rennot vaatteet. aloin pyytää anteeksi, ja hän saattoi minut toimistoon ja käski siellä olevaa ohjaajaa "hoitamaan hänet, hän vain läppäsi minua!"." puhuin ohjaajalle, heittäydyin hänen armoilleen ja sanoin kuinka kauhean pahoillani olin, hän sanoi että olin kunnossa(luulen jopa että hän piti sitä hauskana), ja sanoi että minun pitäisi mennä etsimään opettaja ja pyytämään anteeksi. sanoin opettajalle uudestaan ja uudestaan että olin todella pahoillani ja että luulin että hän oli yksi ystävistäni, mutta hän ei oikein hyväksynyt sitä. tunnen itseni oikeastaan aika pahaksi nyt, koska hän vaikutti aika loukkaantuneelta, ja olin oikeasti melkoinen kusipää. tämänhetkiset mielialat: syyllinen, nolostunut, häpeissäni.</w:t>
      </w:r>
    </w:p>
    <w:p>
      <w:r>
        <w:rPr>
          <w:b/>
        </w:rPr>
        <w:t xml:space="preserve">Tulos</w:t>
      </w:r>
    </w:p>
    <w:p>
      <w:r>
        <w:t xml:space="preserve">räksyttivät ja huusivat opettajalle, joka luuli heitä teinitytöksi.</w:t>
      </w:r>
    </w:p>
    <w:p>
      <w:r>
        <w:rPr>
          <w:b/>
        </w:rPr>
        <w:t xml:space="preserve">Esimerkki 7.1455</w:t>
      </w:r>
    </w:p>
    <w:p>
      <w:r>
        <w:t xml:space="preserve">Teksti: tifu by popping a cysti'm puhelimessani joten pyydän anteeksi muotoilua.noin viikko ja puoli sitten aloin kehittää kysta poskessani. minulla on ollut kystat ennen, mutta ei noin noin noin 7 tai 8 vuotta, joten aluksi olin todella toivoen se oli vain spot.after 4 päivää laittaa sen pois, menen lääkäreille ja olen laittaa 7 päivän antibioottikuuri. Lääkäri sanoi, että yleensä se paranee noin viidessä päivässä, mutta hän antoi minulle varmuuden vuoksi vielä kaksi päivää lisää, koska se näytti tässä vaiheessa jo aika pahalta. okei, hienoa, halusin antibiootteja, ja olen iloinen, että se paranee melko nopeasti. ensimmäisinä parina päivänä ei ole paljon muutosta, ehkä hieman vähemmän punaista ja vähemmän tulehtunutta, mutta ei paljon muuta. "Ei se mitään", ajattelen, "en voi odottaa, että se toimii heti". Kuluu vielä kolme päivää, ja kysta on edelleen siellä, iloisesti roikkuen kasvojeni sivulla, noin 2 cm:n levyisenä ja 1 cm:n korkuisena(?). herään tänään, kuurin kuudentena päivänä, ja poskessani, joka ei ole tähän asti ollut kivulias, jyskyttää. Kipu hellittää päivän mittaan, pahimmillaan saan silloin tällöin lievän pistoksen. Joka tapauksessa, vaimoni ja minä sekä 13 kuukauden ikäinen poikamme menemme äitini luo syömään, lopetamme ja nousen ylös päästäkseni kylpemään pikkuisen. Tässä kohtaa tapahtuu se vittuilu. Kävelen kylpyhuoneeseen, jossa on valtava seinästä seinään ulottuva peili, tämä on tärkeää. poskessani on taas pistelyä, ja nojaan eteenpäin peiliä kohti katsellakseni. aivan keskellä on pieni valkoinen piste, ja yrittäessäni saada paremman kuvan venytän ja puristan ihoa. se räjähtää täysin. koko peili, oikeasti, neliömetri peiliä on nyt täynnä kellertävää märkää, valkoista raitamaista paskaa, jota voin kuvailla vain hiiren pienen spagetin ja veren näköiseksi. no hitto, se oli odottamatonta. Penni pennistä, punta kuitenkin punnasta, puristan uudestaan, kovempaa tällä kertaa, ja vähintään yhtä paljon taas ampuu ulos, peittäen toisen metrin lasia. käytävän päästä kuulen tuolin raapimisen keittiön lattialla, jota seuraa "mennään etsimään isi!" Vittu. vittu vittu unohdin, että minun piti kylvettää, eikä toistaa pussimaisempaa, ällöttävämpää chestburster-kohtausta alienista. tässä kohtaa minun olisi pitänyt napata vessapaperia ja alkaa siivota sotkua, mutta ei. jostain vitun syystä ajattelin, että olisi hyvä idea puristaa sitä kolmannen kerran. paksu veri tällä kertaa. puolet peilin kolmannelle osalle ja puolet tiskipöydälle lavuaarin viereen. ei mitään varsinaisesti lavuaariin, mutta sen viereen. loistavaa. haen nopeasti pari kourallista vessapaperia ja yritän korjata vahinkoa. yllätyksettömästi tämä vain sotkee jo ennestään jättimäisen sotkun jättimäiseksi vitun abortiksi tilanteesta. Kun työskentelen tiskin ääressä, tiskille alkaa valua lisää verta. Kun katson ylös yhdestä harvoista jäljellä olevista kirkkaista peilipinnoista, näen, että poskeni vuotaa verta. kirjaimellisesti vuotaa verta. pitkin kasvojani, partaani myöten. pahemmaksi tämä ei voi mennä. Käännyn ympäri, ja siellä ovat rakastava vaimoni ja poikani, ensin mainitun ilme on järkyttynyt ja inhottava, jälkimmäisen iloinen ja innostunut kylpemisestä. "Älkää tuomitko minua, se oli vahinko", tulee tyhmästä, tyhmästä suustani. vaimo huokaisee ja sanoo menevänsä hakemaan pojan pyjamaa, ja minulle jää ylihypetty pikkulapsi, joka on päästä varpaisiin pastakastikkeessa ja jogurtissa, kylpyamme, jota ei ole vieläkään juoksutettu, ja joka näyttää puoliksi sydämelliseltä ja alle puoliksi valmiilta murhapaikan siivousyritykseltä, ja kasvot, joista roiskuu edelleen verta joka kerta, kun liikutan nenäliinaa, jota pidän sitä vasten. Onnistun jotenkin riisumaan pomppivan poikavauvani ja saamaan hänet kylpyyn vain yhdellä kädellä, jolloin parempi puoliskoni palaa takaisin, istuu alas - huokaisten jälleen - ja ottaa kylpyaikansa haltuunsa jättäen minut tekemään toisen, onnistuneemman yrityksen ja siivoamaan. kotimatka oli lähes täysin hiljainen, eikä hän ole vieläkään sanonut minulle paljon mitään. toivottavasti huomenna hän on parempi!</w:t>
      </w:r>
    </w:p>
    <w:p>
      <w:r>
        <w:rPr>
          <w:b/>
        </w:rPr>
        <w:t xml:space="preserve">Tulos</w:t>
      </w:r>
    </w:p>
    <w:p>
      <w:r>
        <w:t xml:space="preserve">poskeeni poksahti kysta, valtava ällöttävä sotku, vaimo tietää menneensä naimisiin lapsen kanssa.</w:t>
      </w:r>
    </w:p>
    <w:p>
      <w:r>
        <w:rPr>
          <w:b/>
        </w:rPr>
        <w:t xml:space="preserve">Esimerkki 7.1456</w:t>
      </w:r>
    </w:p>
    <w:p>
      <w:r>
        <w:t xml:space="preserve">Teksti: kyllä, tämä tapahtui juuri.taustatietoa: vietin perjantain ja lauantaina poissa kotoa ja pakkasin deodoranttiani reppuuni. kun pääsin kotiin myöhään eilen illalla, menin suoraan nukkumaan.juuri nyt, kun tein hajamielisesti useita asioita, jotta voisin lähteä kotoa, kurottauduin laatikkoon hakemaan deodoranttiani, enkä ottanut käyttämääni tikkua, vaan toisen puolikkaan 2:sta 1:lle, jota ei ole vielä avattu, ja yritin levittää sitä melko aggressiivisella tavalla.Tietenkin te luultavasti jo näette virheeni ja ymmärrätte, että muovisuojus oli vielä uudessa deodorantissa. mutta jotenkin typerä perseeni ehti tehdä yhden täyden kainalonvedon ennen kuin tajusin virheeni. kainaloni tuntuu nyt aivan kuin kissa olisi jäänyt siihen kiinni ja yrittänyt raapia tiensä ulos. en usko, että se on kuolemanvakava sairaus, mutta piru vieköön, että se kirvelee.</w:t>
      </w:r>
    </w:p>
    <w:p>
      <w:r>
        <w:rPr>
          <w:b/>
        </w:rPr>
        <w:t xml:space="preserve">Tulos</w:t>
      </w:r>
    </w:p>
    <w:p>
      <w:r>
        <w:t xml:space="preserve">en ottanut muovisuojaa pois uudesta deodorantista ja raapinut sen jälkeen paskaa kainalostani.</w:t>
      </w:r>
    </w:p>
    <w:p>
      <w:r>
        <w:rPr>
          <w:b/>
        </w:rPr>
        <w:t xml:space="preserve">Esimerkki 7.1457</w:t>
      </w:r>
    </w:p>
    <w:p>
      <w:r>
        <w:t xml:space="preserve">Teksti: tämä tapahtui siis 30.3.2013. olin työskennellyt muutaman kuukauden ajan apulaisjohtajana paikallisessa lähikaupassa, kutsuttakoon sitä Casie'siksi, ja näin ollen minun vastuullani oli tuurata sairaita tai poissaolevia työtovereita. nyt oli toinen apulaisjohtaja, ja me kaksi vuorottelimme viikonloppuisin. tänä lauantaina minun ei pitänyt olla töissä. Toinen apulaisjohtaja, sanotaan häntä Seanaksi, asui noin 15 kilometrin päässä ja oli lumessa, koska osavaltion aurat eivät olleet raivanneet lunta. lauantaini alkoi siis puhelinsoitolla noin kello 2 yöllä. sanoin Seanalle, ettei se ollut iso juttu, että tekisin mielelläni hänen vuoronsa (olin selvästi liian väsynyt ymmärtääkseni, mitä sanoin), ja lähdin valmistautumaan töihin.  Aamulla kello 4 oli jo 4 ja olin töissä. kävi ilmi, että henkilö, jonka piti työskennellä keittiössä, päätti odottaa juuri siihen hetkeen soittamalla. tästä tuli nyt minun vastuullani. soitin johtajalle, ja hän tuli hoitamaan liikkeen etupuolta, ja minä menin keittiöön. aamuvuoro sujui periaatteessa ilman välikohtauksia, mutta työvuorossa on tauko kello 8.30-10. johtaja meni kotiin tänä aikana, ja hänen sijaisensa tuli kello 10, joten minä pystyin palaamaan keittiölle. nyt alkaa naurettava tilanne. klo 12:45 lounas on ohi ja olen siivousmoodissa, jotta voin lähteä kotiin klo 14. keittiötyöntekijän velvollisuuksiin kuuluu kylpyhuoneen siivoaminen. aloitan aina, aina, naistenhuoneesta, koska siellä ei ole koskaan sotkua. kun olin tulossa naistenhuoneesta, moppi kädessä, 50-luvun alkupuolella oleva valkoinen mies, jolla oli noin 40 ylimääräistä kiloa, syöksyi miestenhuoneeseen, kun yritin mennä sinne siivoamaan. "ei se mitään", ajattelin, "siivoan vain vähän keittiössä ja menen sinne kohta." 15 minuuttia myöhemmin, en pilaile, tämä mies tulee ulos vessasta ja melkein juoksee uloskäynnille. huolestun heti, ihmiset eivät yleensä juokse pois vessoista.  Peläten mitä saattaisin löytää avaan hitaasti kylpyhuoneen oven, menen naistenhuoneeseen ja oksennan vessanpönttöön. miestenhuone oli peitetty iljettävimmän hajuisella, juoksevalla, hernekeiton värisellä, naurettavan suurella määrällä paskaa, mitä voitte koskaan kuvitella. ei, enemmänkin, klikkaa tätä;https://www.dropbox.com/s/aiofpqfpzqrkbhn/2013-03-30%2013.04.31.jpgso, jouduin moppaamaan, lattian, seinän, vessanpöntön ja uskokaa tai älkää, lavuaarin kyljen, joka ei ole tuossa kuvassa. toivoin, että moppi poistaisi kaiken tämän riettaan ulosteen vessanpöntöstä, mutta turhaan. jouduin poistamaan vessanpöntön istuimen käsin ja siivoamaan sen saranoiden alta, välistä ja kaikkialta saranoiden ympäriltä. "Letkulla?" kysytte? Ei. Paperipyyhkeillä. Siinä se on... en voi edes ajatella sitä päivää oksentamatta, ajattelin, että arvostaisitte tarinaa r/tifu.</w:t>
      </w:r>
    </w:p>
    <w:p>
      <w:r>
        <w:rPr>
          <w:b/>
        </w:rPr>
        <w:t xml:space="preserve">Tulos</w:t>
      </w:r>
    </w:p>
    <w:p>
      <w:r>
        <w:t xml:space="preserve">siivosin jonkun räjähdysmäisen nestemäisen ripulin jälkiä vapaapäivänäni, jolloin minun olisi pitänyt nukkua vain kaksi tuntia, 8,25 dollarin tuntipalkalla.</w:t>
      </w:r>
    </w:p>
    <w:p>
      <w:r>
        <w:rPr>
          <w:b/>
        </w:rPr>
        <w:t xml:space="preserve">Esimerkki 7.1458</w:t>
      </w:r>
    </w:p>
    <w:p>
      <w:r>
        <w:t xml:space="preserve">Teksti: Esipuheena: jos tunnet itsetuhoisuutta, soita jollekulle. tai soita numeroon 1-800-273-8255. jos et ole yhdysvalloissa, tässä on luettelo itsemurha-apupuhelimista ympäri maailmaa: http://www.suicide.org/international-suicide-hotlines.htmli olen Dylan. tein ama-jutun täällä muutama kuukausi sitten. (http://redd.it/26kv9p) mokasin tällä kertaa todella pahasti. en kirjoita tätä ollakseni hauska, vaan osoittaakseni, että voit katsoa kauheaa tilannetta taaksepäin ja ottaa sen kevyesti. haluan levittää tietoisuutta ja toivottavasti auttaa joitakin ihmisiä. kuten useimmat tifu-postaukset, tämä ei siis tapahtunut tänään, vaan kuukausi sitten. en käytä poisheitettävää tiliä, koska haluan teidän kaikkien tietävän, ettei ole häpeä myöntää pienintäkään mielisairautta. tarina alkaa siis tästä. tunsin itseni hyvin masentuneeksi. olin juuri muuttanut uuteen asuntooni, kun olin saanut potkut edellisestä työpaikastani rakennuksen isännöitsijänä. se oli äkillinen potku, ja minun oli pakko muuttaa nopeasti löytääkseni uuden asunnon. onneksi minulla oli ystävä, joka myös etsi asuntoa. muutimme hänen kanssaan yhteen. se on kiva ja viehättävä asunto, joka on superkokoisen lähellä sitä, missä asuin. sijaishuollossa kasvaneena muutto on minulle laukaiseva tekijä. se on hirveän stressaavaa, eikä se ole kivaa. se, että sijaisvanhemmat sanoivat vuosia, etten ollut tarpeeksi hyvä ja että minun piti pakata laukkuni, otti todella koville. olin uudessa asunnossani tiistai-iltana. ystäväni oli soittanut minulle kysyäkseen, menisinkö hänen puolestaan töihin. sanoin kyllä, mutta työpaikkani ei tarvinnut minua, sillä se oli jo laantunut, kun saavuin sinne. (olen baarimikko), joten söin illallista työpaikallani ja lähdin kotiin. kun saavuin kotiin, tulin hyvin, hyvin surulliseksi. se tuntui oudolta, koska olen yleensä pirteä ja positiivinen. käytän lääkettä nimeltä vyvanse. Se on stimulantti, jota käytetään adhd:n hoidossa. jos sitä ottaa liikaa, voi tapahtua kauheita asioita, jopa kuolema. no, itsetuhoisten tunteideni vuoksi otin lähes 1200 mg lääkettä. ajattelin, että se tappaisi minut, ja soitin autopalveluun, joka haki minut. pyysin palvelua viemään minut vanhempieni vanhaan kotiin, joka sijaitsi toisella puolella kaupunkiani. saavuin perille ja päätin kävellä ympäriinsä. aloin todella tuntea lääkityksen vaikutukset. hengittäminen oli yhä vaikeampaa ja seisominen paljon vaikeampaa. olen varma, että sydämeni hakkasi nopeammin kuin koskaan aiemmin. tämän matkan aikana kirjoitin facebookiin, että otin yliannostuksen ja olin kuolemassa, ja olin hyvästellyt kaikki. (aivan liikaa tietoa jaettavaksi, tiedän). niinpä ihanat ystäväni soittivat poliisille. niin monet ihmiset soittivat hätänumeroon, että sadat poliisit olivat aloittaneet etsintäni. muistakaa, että tämä kaikki alkoi noin kello 12 keskiviikkona (aamulla?). jatkaen tarinaa, olin kompuroimassa hautausmaalla ja menettämässä hitaasti voimani. Muistan hämärästi, että hautausmaan vartijakoirat haukkuivat minua, joten lähdin nopeasti pois sieltä. kävelin asuinalueeni katuja pitkin ja kävelin paikalliseen puistoon. se näytti olevan hyvin suuri puisto, jossa oli pyöräilyreittejä ja muuta sellaista. tässä vaiheessa hallusinoin melko pahasti ja pelkäsin kuollakseni, että poliisi löytäisi minut. kävelin tämän puiston läpi ja putosin matalaan puroon, kastuin, kylmenin ja tulin hyvin ällöttäväksi. jatkoin kävelemistä tämän puiston läpi, samalla kun kävelin yhä hitaammin ja hitaammin. hengitykseni oli muuttunut äärimmäisen vaikeaksi, kun taas sydämeni syke kiihtyi ja kiihtyi. hallusinaatiot alkoivat sen jälkeen, kun en pystynyt kävelemään enää pidemmälle. istahdin mutaan ja vain tuijotin ympäristöäni. Luulin, että ympärilläni oli poliiseja, ja olin aivan sekaisin. kaikki liikkeet (hallusinaatiot) pelottivat minua ja saivat minut yrittämään nousta ylös ja juosta. en päässyt ylös, ja olin varma, että saisin paniikkikohtauksen, ja siinä vaiheessa muistan halunneeni sen tapahtuvan. aamunkoiton koittaessa kuulin paljon liikettä ympärilläni, ja olin varma, että poliisit löytäisivät minut minä hetkenä hyvänsä. pelon kautta nousin ylös ja kompuroin tielle, jonka luulin olevan tie. valitettavasti putosin kuoppaan. kuoppaan, joka oli mutainen ja kauhea, ja putosin siihen pää edellä. muistan, että kun putosin, jalkani upposivat mutaan ja olivat jumissa. vedin toisen jalkani ulos, ja valitettavasti saappaani ei tullut mukaan. onnistuin jotenkin kiipeämään kuopasta ulos ja kompastumaan pyörätielle. tässä kohtaa asiat muuttuvat vielä oudommiksi... edessäni oli sammakko poliisin univormussa. vihreä, limainen sammakko, joka seisoi pystyssä poliisin univormussa. uskokaa pois, olin aivan helvetin peloissani. sammakkopoliisi kysyi minulta, mikä nimeni oli. sanoin "dylan.....", ja sammakkopoliisi sanoi sitten "tule mukaani dylan, jutellaan". halusin kuolla ja tein parhaani juostakseni pois sammakkopoliisin luota. hän soitti radiopuhelimeensa ja useita muita sammakkopoliiseja ilmestyi paikalle! tässä vaiheessa olin hekotellut ja luulin todella, että kuolema oli tulossa. pakoyritykseni aikana pakenin sammakkopoliiseja, tartuin keppiin puolustaakseni itseäni ja aloin huutaa "tämä ei voi päättyä näin. ette voi viedä minua!"." pääsin jonkun talon takapihalle, kun edessäni pysähtyy poliisiauto täynnä sammakkopoliiseja. tässä vaiheessa sammakkopoliisit jahtaavat minua takaa, kun taas ryhmä sammakkopoliiseja pysähtyy eteeni. olen piiritetty ja sekoan. ainoa asia, jonka osaan tehdä, on tarttua keppiini ja heiluttaa sitä kävelemällä ympyrää. sammakkopoliisit vetävät tasereita esiin ja käskevät minun laskeutua maahan. yksi sammakkopoliisi sanoo: "me emme ole kaikki pahiksia. sinun ei tarvitse pelätä meitä. uutiset saavat meidät näyttämään pahoilta, mutta emme todellakaan ole. me teemme tällaisia asioita auttaaksemme kaltaisiasi ihmisiä." en välitä, mitä sammakkopoliisi sanoo. hän oli sammakko, minä olin ihminen. olin varma, että voisin päästä karkuun joukolta sammakoita. Niinpä isompi sammakkopoliisi taklasi minut ja piti minua maassa. tässä vaiheessa ympärilläni oli ainakin kuusi sammakkopoliisia. se oli kamalaa, ja pelkäsin paskat housussa. sammakkopoliisi laittoi minulle käsiraudat (se oli aika kivuliasta, koska käteni olivat selän takana, ja he pakottivat minut makaamaan selälläni) ja laittoi minut ambulanssiin. ambulanssimiehet eivät tienneet, mikä minua vaivasi. (he kaikki näyttivät ihmisiltä, mutta he vain näyttivät niin rumilta. en ollut varma, näinkö hallusinaatioita vai en.) eräs ambulanssimies kysyi minulta, olinko pilvessä kokaiinista. sanoin, että olin pilvessä vyvanseista, ja heidän piti itse asiassa googlettaa se kännykällään. ambulanssimiehet veivät minut sairaalaan, käsiraudat paareille kiinnitettynä. Näytin rikolliselta, ja tunsin itse asiassa olevani sellainen. niin monta tuijotusta, irvailua ja katsetta sairaalassa. olin jo raitistunut tässä vaiheessa, mutta hengitykseni oli muuttunut jyrkäksi ja näköni alkoi hämärtyä. yksi ystäväni kävi luonani päivystyspoliklinikalla. hän tiesi, että olin siellä, vain facebookissa olleesta viestistäni, jossa keskusteltiin tämänhetkisestä tilastani. ystävien mukaan se ei ollut "onko dylan kunnossa?" vaan "tämä on avunhuuto, ja dylania pitää moittia tästä typerästä käytöksestä". vietin koko päivän metrosairaalan päivystysosastolla. tulin sairaalaan noin klo 11, oltuani kateissa melkein 12 tuntia. noin klo 20:00 sänkyni siirrettiin käytävään, jossa odottaisin viisi tuntia, että sairaalassa olisi saatavilla huone. lopulta aivohalvausosastolla oli tilaa. unohdin mainita, etten saanut käydä suihkussa kahtena ensimmäisenä päivänä sairaalassa ollessani. he eivät sallineet sitä, koska se oli riski itselleni. väittelin, väittelin ja väittelin, mutta en lopulta saanut heitä suostuteltua sallimaan minulle suihkun etuoikeutta. psykologit ja psykiatrit kuulustelivat ja kuulustelivat minua päivän ajan selvittääkseen, olinko edelleen vaaraksi itselleni. kerroin heille, että asiat eivät vaikuttaneet hyvältä elämässäni itsemurhayritykseni aikaan. tarkemmin ajateltuna elämäni ei ollutkaan niin huonoa. monet stressit tulivat päälleni kerralla, ja otin lääkkeitäni liikaa. Sairaalassa minut laitettiin 72 tunnin tarkkailuun, ja minut vapautettiin kahden päivän kuluessa. psykiatrian osasto oli helvetillinen ja pelottava. minusta tuntui, että olin täysin normaali verrattuna useimpiin ihmisiin siellä, ja halusin todella lisätä tietoisuutta mielenterveysongelmista parhaalla osaamallani tavalla. itsemurha ei ole vitsi. se ei ole vastaus ongelmiin. se ei ratkaise mitään. on ihmisiä, jotka rakastivat sinua. (tajusin tämän, kun sain 25 viestiä ja kymmeniä vastaamattomia puheluita ihmisiltä, jotka olivat huolissaan hyvinvoinnistani). jos sinusta tuntuu, että voisit mahdollisesti vahingoittaa itseäsi, soita jollekulle. soita numeroon 1-800-273-8255, jos olet Yhdysvalloissa. voit puhua koulutetun kriisineuvojan kanssa. kirjoitin tämän osoittaakseni, että itsemurhayritys on traagista. itsemurhaan syyllistyminen on paljon traagisempaa. itsemurhiin ja mielenterveysongelmiin liittyy niin paljon negatiivista leimaa. se ei ole reilua niitä kohtaan, jotka kamppailevat, ja tässä toivotaan, että oikealla määrällä ponnisteluja se vähitellen muuttuu. koko sairaalassa oloni aikana minut tuomittiin ja sain ajatella, että tein hirvittävän rikoksen yrittämällä omaa henkeäni. tunsin itseni rikolliseksi ja tunsin itseni rehellisesti sanottuna pahemmaksi kuin silloin, kun yritin lopettaa elämäni. niin ei saisi tapahtua. kiitos, että luit. vakavasti.</w:t>
      </w:r>
    </w:p>
    <w:p>
      <w:r>
        <w:rPr>
          <w:b/>
        </w:rPr>
        <w:t xml:space="preserve">Tulos</w:t>
      </w:r>
    </w:p>
    <w:p>
      <w:r>
        <w:t xml:space="preserve">Olin järkyttynyt ja yritin tappaa itseni yliannostamalla adhd-lääkkeitä. kuvittelin, että poliisit näyttivät sammakoilta, ja minut pelastettiin ja pantiin sairaalaan, jossa minua tuomittiin loputtomasti ja sain tuntea itseni rikolliseksi.</w:t>
      </w:r>
    </w:p>
    <w:p>
      <w:r>
        <w:rPr>
          <w:b/>
        </w:rPr>
        <w:t xml:space="preserve">Esimerkki 7.1459</w:t>
      </w:r>
    </w:p>
    <w:p>
      <w:r>
        <w:t xml:space="preserve">Teksti: Olin suunnitellut meneväni illalliselle useiden perheenjäsenten kanssa, joita näen ehkä kerran tai kahdesti vuodessa. olimme kaikki menossa yhteen, ja tämän vuoksi minun oli pakko perua suunnitelmani ystäväni kanssa, joka muutti Cincinnatiin, kutsumme häntä Cinci.  cinci on joku, jota näen myös harvoin, mutta ajattelin, että minun pitäisi nähdä perheeni, koska siellä oli niin paljon ihmisiä, joita en tavallisesti näe. kysyin kämppikseltäni, haluaisiko hän tulla mukaan, koska ajaisin sinne noin puolitoista tuntia.  hän suostui, mutta koska minun piti lähteä juuri kun pyysin häntä, hänellä oli yllään t-paita ja jumppashortsit. illallisen jälkeen ystäväni cincinnatista tekstaa minulle ja sanoo, että tulkaa kuitenkin. päätämme mennä tapaamaan cinciä. kämppikseni ja minä olemme molemmat hänen ystäviään, ja hänellä on useita muitakin ystäviä mukanaan.  menemme kaikki baariin, juomme muutaman drinkin, ja päätämme kiertää klubille. cue vittu. odotamme jonossa, ja lopulta pääsemme sisään. kysyttyämme henkilöllisyystodistuksia, he sanovat kaverilleni, joka tuli mukaan matkalle, "pukukoodi, astukaa ulos jonosta." Hän ei pääse sisään. me kaikki astumme ulos jonosta ja yritämme miettiä, mitä meidän pitäisi tehdä.  *ding* nerokas idea. cinci päättää mennä pyytämään taksikuskia vaihtamaan housuja kämppikseni kanssa 50 dollarista. ensimmäinen taksikuski - ei onnistu. hän ajaa pois kiireellä. toinen taksikuski - meillä on voittaja. hän on ensin epävarma, mutta lopulta hän suostuu ajatukseen.  hän ajaa cincin ja kämppikseni pankkiautomaatille, sitten kotiinsa, sitten takaisin kadunkulmaan, jossa odotamme. cue fuck up two. yksi mukana olleista kavereista on edellinen kämppikseni. hänkään ei ollut tajunnut, että olisi pukeutumiskoodi, ja hänellä oli sandaalit jalassaan. cabby 2 palaa takaisin kavereideni kanssa, ja päädytään siihen, että häntä kositaan kenkien takia jaloissaan.  50 dollaria lisää, kiitos. annoimme lisää käteistä, kävelimme takaisin portsarin luo ja selitimme, mitä kaikkea jouduimme tekemään päästaksemme klubille. hän antoi meidän ohittaa jonon. videotodiste . [pants](https://vimeo.com/140119016) [shoes](https://vimeo.com/140119027)</w:t>
      </w:r>
    </w:p>
    <w:p>
      <w:r>
        <w:rPr>
          <w:b/>
        </w:rPr>
        <w:t xml:space="preserve">Tulos</w:t>
      </w:r>
    </w:p>
    <w:p>
      <w:r>
        <w:t xml:space="preserve">kutsuin ystävän illalliselle, päädyin viemään hänet klubille, johon hän ei ollut pukeutunut. maksoin ystävälle, jota en näe usein, 100 dollaria, koska kiirehdin ystäviä tapaamaan. vittuilu päättyi hyvin; silti 100 dollaria**</w:t>
      </w:r>
    </w:p>
    <w:p>
      <w:r>
        <w:rPr>
          <w:b/>
        </w:rPr>
        <w:t xml:space="preserve">Esimerkki 7.1460</w:t>
      </w:r>
    </w:p>
    <w:p>
      <w:r>
        <w:t xml:space="preserve">Teksti: tätä ei tapahtunut tänään, mutta loppukokeet ovat estäneet minua lähettämästä sitä, joten tässä sitä nyt ollaan... suurimman osan ajasta olen viivyttelevä laiska persläpi, ja se palaa aina takaisin puremaan minua. no, tämä paha tapa melkein maksoi minulle näköni eräänä päivänä, joten aion korjata sen (myöhemmin). Periaatteessa minulla ei ollut enää piilolinssejä säilytettävää liuosta, koska kun isäukko kysyi minulta, oliko sitä jäljellä (hän tarjoutui ostamaan minulle kaupassa ollessaan), tyhmäpäiseni ei noussut sohvalta tarkistamaan asiaa ja oletti, että minulla oli sitä. Kappas vain, kun menin ottamaan piilolinssejäni pois, minulla ei ollut liuosta, mutta minulla oli kuitenkin varapullo, jota pidän autossani ja jota olin taas liian laiska hakemaan. Onneksi katsoin sivulleni ja näin, että pikkusiskollani oli valtava pullo. sen sijaan, että olisin mennyt autooni, käytin vain hänen pulloaan. nopeasti eteenpäin seuraavaan aamuun, menin laittamaan piilolinssejäni ja huomasin, että ne olivat muuttuneet hyvin erikoisen vihreän sävyisiksi. hyvin oudoksi voisin sanoa. no niin. Juuri kun laitoin ensimmäisen piilolinssin, katsoin alas ja näin, että siskoni "piilolinssiliuos" oli itse asiassa korvaliuosta, jota hän käyttää pitääkseen lävistysreikänsä puhtaana. melkein heti silmäni tuntui siltä, kuin paholainen olisi juuri nussinut sitä epäpyhällä sapelillaan. kerron teille, kun näen taas.</w:t>
      </w:r>
    </w:p>
    <w:p>
      <w:r>
        <w:rPr>
          <w:b/>
        </w:rPr>
        <w:t xml:space="preserve">Tulos</w:t>
      </w:r>
    </w:p>
    <w:p>
      <w:r>
        <w:t xml:space="preserve">Olin liian laiska hankkimaan omaa piilolinssejä, ja nyt en näe mitään.</w:t>
      </w:r>
    </w:p>
    <w:p>
      <w:r>
        <w:rPr>
          <w:b/>
        </w:rPr>
        <w:t xml:space="preserve">Esimerkki 7.1461</w:t>
      </w:r>
    </w:p>
    <w:p>
      <w:r>
        <w:t xml:space="preserve">Teksti: tämä tapahtui tänä aamuna, ja otin siitä varmasti opikseni. aloin treenata personal trainerin kanssa muutama viikko sitten, koska halusin lihoa. käyn kahdesti viikossa, ja treenit ovat aamulla, joten minun on noustava noin kahdeksan tai yhdeksän aikaan ja syötävä jotain. en ole mikään aamuihminen, joten olen vielä tottumassa siihen, että herään aikaisemmin ja syön aamiaisen. Tässä kohtaa mokasin. kaipasin sipsejä ja salsaa, joten päätin syödä muutaman, jotta saisin vatsani täyteen treeniä varten. etenin nopeasti eteenpäin siihen, kun aloin treenata. pääsin läpi normaalista lämmittelystä ja jatkoin kyykkyjen tekemistä. tällä viikolla minun piti tehdä 100. No, työnnän itseni liian koville ja alan tuntea oloni huonoksi, ja työnnän tunteen syrjään. Seuraavaksi teen noin 40 punnerrusta, ja oloni pahenee. siirryn seuraavaan harjoitukseen, ja se saa minut ylittämään rajan. pyydän päästä vessaan ja kävelen rauhallisesti sinne, aivan kuin mikään ei olisi vialla ja minun pitäisi vain käydä pissalla. kun menen sisään, oksennan vessanpönttöön. se oli kamalaa. vähän pääsi pönttöön, joten kurkottelen ottamaan vessapaperia. katson ja näen, ettei siellä ole yhtään, joten minun on pakko käyttää käsiäni ja vettä saadakseni sen pois. se oli uskomattoman ällöttävää. kun menen pesemään käteni, onneni pahenee, koska saippuaa ei ollut. joten minun on käytettävä deodoranttia, joka on tiskillä. kun olen siivonnut itseni, kävelen ulos ja lopetan treenini kuin mitään ei olisi tapahtunutkaan. minua nolotti niin paljon, ja ainoat, joille kerroin asiasta, ovat veljeni ja äitini.</w:t>
      </w:r>
    </w:p>
    <w:p>
      <w:r>
        <w:rPr>
          <w:b/>
        </w:rPr>
        <w:t xml:space="preserve">Tulos</w:t>
      </w:r>
    </w:p>
    <w:p>
      <w:r>
        <w:t xml:space="preserve">söin epäterveellisesti ennen treeniä ja maksoin siitä myöhemmin.</w:t>
      </w:r>
    </w:p>
    <w:p>
      <w:r>
        <w:rPr>
          <w:b/>
        </w:rPr>
        <w:t xml:space="preserve">Esimerkki 7.1462</w:t>
      </w:r>
    </w:p>
    <w:p>
      <w:r>
        <w:t xml:space="preserve">Teksti: tämä tapahtui muutama viikko sitten. pidän kuumakastike-pulloa äitini kotona ja hän kutsui minut syömään. sinä iltana oli kaupasta ostettua paistettua kanaa, joka sopii täydellisesti haamupippuri-naga jolokia -kastikkeeseeni. koska kastike on niin intensiivistä (siinä jopa ehdotetaan sen käyttämistä lieden puhdistusaineena), tiputan yleensä vähän lautaselleni ja upotan ateriani siihen. äitini oli saanut kanan jo jonkin aikaa sitten, joten se piti lämmittää mikroaaltouunissa. lämmitän sen lautasella, tiputan vähän kastiketta sivuun ja menen kaupungille.se oli niin hyvää, että päätän ottaa jälkiruokaa. otan siis saman lautasen, laitan kanaa siihen ja mikron. noin minuutin kuluttua avaan mikroaaltouunin oven ja talossa on pippurikaupunki. äiti, minä ja veljeni alamme yskimään hillittömästi ja silmät palavat. olin juuri mikrossa lämmittänyt haamupippurikastikkeen ja sitä oli ilmassa. kesti noin 20 minuuttia ennen kuin ilma oli puhdistunut, mutta yskä jatkui meidän kaikkien yöhön.    **</w:t>
      </w:r>
    </w:p>
    <w:p>
      <w:r>
        <w:rPr>
          <w:b/>
        </w:rPr>
        <w:t xml:space="preserve">Tulos</w:t>
      </w:r>
    </w:p>
    <w:p>
      <w:r>
        <w:t xml:space="preserve">- mikroaaltouunissa lämmitettyä aavepippurikastiketta, yskää ja kyyneleitä.**</w:t>
      </w:r>
    </w:p>
    <w:p>
      <w:r>
        <w:rPr>
          <w:b/>
        </w:rPr>
        <w:t xml:space="preserve">Esimerkki 7.1463</w:t>
      </w:r>
    </w:p>
    <w:p>
      <w:r>
        <w:t xml:space="preserve">Teksti: tämä vittuilu tapahtui viime kuussa. käyn korkeakoulun ompelukurssia, ja siihen liittyy teollisuuslaitteita. nämä ompelukoneet menevät läpi kynnen kuin kuuma veitsi voin läpi. olen ollut korkeakoulussa kaksi vuotta, olen kuullut kaikki turvallisuusluennot, ja olen lakannut käyttämästä turvalaitteita, koska olen vain niin pirun täynnä itseäni.... tiedätte, mihin tämä johtaa. istuin koneeni ääressä, oikea jalka (se, jota käytän polkimiin) alhaalla, ja olin juuri laittamassa asioita kuntoon. olin ruuvaamassa paininjalkaa, kun alitajuisesti ajattelin: "Miten ompelen, kun jalkani ovat ihan vääntyneet?"."Olen tehnyt tämän sata kertaa ennenkin ilman ongelmia, mutta tällä kertaa jalkani päätti laskeutua lattian sijasta suoraan ompelupolkimelle, kun avasin jalkani. Olin keskittynyt ruuvaamaan paininjalan tiukasti kiinni, joten astuin kovaa alas ja kone alkoi ommella, käteni oli aivan vaaravyöhykkeellä. kiitän suurta, nuudeliherraamme siitä, etten ollut vielä laittanut neulaa sisään; peukaloni jäi paininjalan ja neulatangon väliin, joten sitä piestiin muutaman sekunnin ajan. Tämä on periaatteessa sama kuin saisi 7 kertaa täysiä iskuja vasaralla. kynsi alkoi mustua välittömästi ja peukaloni turposi kaksinkertaiseksi normaaliin kokoonsa nähden. kaikki tämä helvetin viikko ennen lopputyöni eräpäivää. kotiin päästyäni näytin isälleni (mekaanikko, paljon kokemusta kynsivammoista). Hän meni työkalulaatikkoonsa, otti esiin pienen porakoneen ja sanoi: "Kuule, tiedän, että tämä kuulostaa barbaariselta, mutta kynnen alle on kerääntynyt paljon verta, ja jos et vapauta painetta, kynsi putoaa. Ota tämä pora ja tee pieni reikä, jotta veri pääsee irti." Ja niin tein. kuukautta myöhemmin se on hiljalleen irtoamassa. edit: kuvia 15 minuuttia onnettomuuden jälkeen: http://imgur.com/4mpj7spthe seuraavana päivänä: http://imgur.com/r8iycj9took pois kynsilakkaa viikko myöhemmin vaurioiden arvioimiseksi: http://imgur.com/b1phncbjust nyt, äskettäin leikattu: http://imgur.com/ht62thacuticle kuivunut ja irtoaa. vain toinen puoli on irtoamassa kynsipedistä. pystyn katsomaan kynnen alta, mutta ilman apua en saa hyvää kuvaa.</w:t>
      </w:r>
    </w:p>
    <w:p>
      <w:r>
        <w:rPr>
          <w:b/>
        </w:rPr>
        <w:t xml:space="preserve">Tulos</w:t>
      </w:r>
    </w:p>
    <w:p>
      <w:r>
        <w:t xml:space="preserve">Teollisuusompelukone löi peukalonkynteni, ja siihen piti porata käsin reikä veren poistamiseksi.</w:t>
      </w:r>
    </w:p>
    <w:p>
      <w:r>
        <w:rPr>
          <w:b/>
        </w:rPr>
        <w:t xml:space="preserve">Esimerkki 7.1464</w:t>
      </w:r>
    </w:p>
    <w:p>
      <w:r>
        <w:t xml:space="preserve">Teksti: olen siis britti, baarissa san diegossa. se on paikallinen panimo, sellainen jossa kaikki tuntevat toisensa, ja sitten siellä on minä ja muutama kaveri. eräs kaveri tulee sisään palveluskoiran kanssa ja tilaa oluen. seison hänen vieressään ja kaverini kysyy minulta, mitä luulen, että hänen koiransa on. "Kuka tietää, ehkä se on vuoristopelastuskoira tai jotain?" sanoin. koiralla oli hieno takki, jossa luki "olen palveluskoira, älkää silittäkö minua" tai jotain sinne päin. tajusin kuitenkin, että kaveri ei ole sokea, joten sosiaalisessa paikassa ollessani ajattelin kysyä häneltä. menin siis hänen luokseen ja kysyin: "Anteeksi... mitä varten koirasi on?".". muutaman sekunnin kuluttua hän sanoo "im hard of hearing". koska olin baarissa, ajattelin, ettei hän tajunnut kysymystäni, joten tein lopullisen mokan ja sanoin uudestaan, kovemmalla äänellä "mitä varten koirasi on????". sitten tajusin sen. katsoin häntä, kun hän vastasi uudestaan, tällä kertaa vakavammalla äänensävyllä kasvoillaan. istuin alas, join tuoppini loppuun ja lähdin.</w:t>
      </w:r>
    </w:p>
    <w:p>
      <w:r>
        <w:rPr>
          <w:b/>
        </w:rPr>
        <w:t xml:space="preserve">Tulos</w:t>
      </w:r>
    </w:p>
    <w:p>
      <w:r>
        <w:t xml:space="preserve">Kysyin kuurolta kaverilta, mitä varten hänen koiransa on, ja kysyin häneltä saman kysymyksen kovempaa...</w:t>
      </w:r>
    </w:p>
    <w:p>
      <w:r>
        <w:rPr>
          <w:b/>
        </w:rPr>
        <w:t xml:space="preserve">Esimerkki 7.1465</w:t>
      </w:r>
    </w:p>
    <w:p>
      <w:r>
        <w:t xml:space="preserve">Teksti: tifu näin aikaisin 10 minuuttia sitten. tausta: äiti lähti hiljattain dieetille, joten tietysti koko talo teki niin. tulin juuri takaisin collegesta, joten olen tottunut syömään ihan mitä tahansa, mikä maistuu. joka tapauksessa. veli haluaa muffinsseja, koska on syönyt pb&amp;j:tä (äiti jätti nuo muutamat makeat ainekset rauhaan). päätän tehdä ne tyhjästä. yritän olla jättämättä todisteita tästä sankarillisesta yrityksestä ja alan puhaltaa jauhoja ympäriinsä. jotenkin se menee takaiskuksi ja joutuu silmiini...räpäytän vaistomaisesti silmiäni miljoona kertaa ja haukottelen henkeä, koska tunnen jauhojen jähmettyvän silmiini. huudan pääni irti, kun kuvittelen pieniä taikinapalloja kovakalvoilleni. kuulen vain 16-vuotiaan veljeni nauravan minulle niin, että hän pudottaa xbox-ohjaimensa. vanhempani opettivat, etten saisi koskaan panikoida, mutta minä panikoin...menen kuin herra Miyagi kaikkeen ympärilläni ja äidin tehosekoitin putoaa jalalleni. äitini ajaa tyhmän perseeni hätäkeskukseen luennoimassa ruokailusta kahdeksan jälkeen.</w:t>
      </w:r>
    </w:p>
    <w:p>
      <w:r>
        <w:rPr>
          <w:b/>
        </w:rPr>
        <w:t xml:space="preserve">Tulos</w:t>
      </w:r>
    </w:p>
    <w:p>
      <w:r>
        <w:t xml:space="preserve">teen taikinaa silmiini ja murran kaksi varvasta paniikkikohtaukseni aikana.</w:t>
      </w:r>
    </w:p>
    <w:p>
      <w:r>
        <w:rPr>
          <w:b/>
        </w:rPr>
        <w:t xml:space="preserve">Esimerkki 7.1466</w:t>
      </w:r>
    </w:p>
    <w:p>
      <w:r>
        <w:t xml:space="preserve">Teksti: tifu ottamalla torkut matkalla kotiin valmistautua töihin. kun olin ajossa. selaan usein tifu-osiota toivoen, etten koskaan lähetä tänne viestiä, mutta tänään minulla on uuvuttava tarina pitkästä, loputtomasta päivästä. sanotaan vain, että olen saanut 2 "oletko kunnossa? "s jokaista 10 bitchings. Aloitetaan. edit: teknisesti siskoni auto. olen vain aina kutsunut sitä minun autokseni. anteeksi, jos oli epäselvyyttä. joten aloitan hieman taustatarinalla, jotta voitte vastata kysymyksiin myöhemmin. teen töitä jopa 5 päivää viikossa joka viikonloppu ainakin, arkipäivät vaihtelevat. käyn koulussa vain kaksi. suurin osa ystävistäni on vapaita vain viikonloppuisin, joten yritän silloin tällöin mennä yöksi heidän luokseen, joka on noin 45-50 minuutin ajomatkan päässä asuinpaikastani. joten eilen illalla töiden jälkeen klo 22 lähdin ulos. hetken hengailun jälkeen lähdin ajamaan kotiin noin klo 5-6 aamulla töihin klo 9 aamulla. autossani ei ole toimivaa radiota, joten luotan puhelimeeni, joka ei ollut kovinkaan äänekäs eikä kai pystynyt pitämään minua hereillä. muistan vain ajaneeni tietä pitkin ja sitten lensin ilmassa ylösalaisin. aluksi ajattelin, että voinko korjata tämän? mitä voin tehdä tämän korjaamiseksi?" sitten kuulin katon raapivan maata. olen varmaan yksi rauhallisimmista ihmisistä näissä tilanteissa ikinä. sanon tämän, koska heti kun tajusin, että olin kusessa, tartuin vain puhelimeeni, joka makasi ikkunassa (kuulin musiikin soivan), ja soitin isälleni, sanoin, etten ollut varma, missä olin, ja annoin hänelle epämääräisen käsityksen siitä, mitä viimeksi muistin.muut katsomalla jälkiä ja omaa tietämystäni itsestäni tämä on mitä mahdollisesti tapahtui: nukahdin ja juoksin rumpukaistaleiden yli, normaalisti hereillä nämä pelottavat minua jostain syystä helvetisti, joten unessa voisin kuvitella, että se riittäisi nykäisemään ratin aivan liian kovaa vasemmalle ajamaan ojaan, vahingossa leikkasin ratin ja sieltä muistan olleeni ylösalaisin lentäen ilmassa ja liukuen sitten vähän aikaa. Siskoni omistaa auton. olen melko varma, että olen maksanut suurimman osan siitä pois. olen maksanut noin 4-5 000 dollaria. asun tai asun myös hänen kanssaan. hän soitti minulle ja kertoi, miten olen sotkenut kaiken. etten tiedä, mitä helvettiä olen juuri tehnyt. hänen ensimmäiset sanansa soittaessaan minulle olivat: "mitä helvettiä. mitä helvettiä olet tehnyt." myöhemmin matkalla sairaalaan hän soitti isälleni uudelleen kertoakseen hänelle, kuinka arvoton roskasäkki olen. vielä myöhemmin päivällä saan kuulla, kuinka tämän auton romuttaminen osoittaa hänen epäkunnioitustaan, osoittaa, etten arvosta sitä, mitä hän tekee vuokseni, ja kai minun on nyt opittava romuttamaan auto kunnioittavasti. siskoni auttoi minua paljon, kun muutin tänne. myi minulle ylimääräisen autonsa ja auttoi minua hankkimaan xbox one -laitteen (tällä on merkitystä). olin juuri aloittanut työpaikan tuolloin. en tiennyt tuolloin, että hän pitää näitä asioita joka käänteessä pääni yläpuolella. alun perin maksoin autosta niin paljon kuukaudessa ja xboxista niin paljon kuukaudessa. kun olin maksanut xboxin pois, hän päätti, että maksoin vain autosta. en välitä. hän saa kaikki opiskelijapalautusrahani auton maksuun. no ei se mitään. en välitä. maksan edelleen. Hän auttaa, kun työtunteja vähennetään, ja antaa minun jättää maksuja väliin seuraavaan palkkaani asti. ajattelin sen johtuvan siitä, että annan hänelle kaikki palautukseni ja aioin antaa hänelle kaikki veroni. nyt. lisäsin 300 dollarin television tuohon listaan (olin aikeissa ostaa sen, mutta se oli 50 dollarin alennuksessa tai jotain, mutta he maksoivat kaiken, joten voisin maksaa sen takaisin laskussani). auton romuttamisesta ja sen lähettämisestä isäni taloon varastoitavaksi vapaasti sen sijaan, että olisin maksanut 200 dollaria päivässä tornien mukaan. muiden asioiden ohella, joita en ole vielä ymmärtänyt ja jotka on vain selitetty minulle "toissijaisina asioina", minut on potkittu ulos. asun nyt noin 50 minuutin päässä koulusta ja töistä, aloitan pian uuden työn jossain noin 30 minuutin päässä täältä vastakkaiseen suuntaan koulusta, eikä minulla ole autoa. asioita, jotka unohdin lisätä: siskollani oli täysi vakuutusturva autosta, joten hän saa maksun sen arvosta plus sen, mitä olen antanut hänelle, kuulostaa minusta hyvältä sopimukselta, en ymmärrä, miksi hän vihaa minua niin paljon. Hän pitää 300 dollarin television. Hän pitää myös xbox 1:n. Auto: http://i.imgur.com/v97rygfcar sen jälkeen, kun se oli käännetty takaisin ylös: http://i.imgur.com/iwqu1a8 edit 1: siskoni puhui veljeni kanssa, kun hän saa rahat romusta, hän on päättänyt antaa minulle sen, mitä on jäljellä, jotta voin ostaa uuden auton. Jos hän saa 4 000 dollaria ja olen hänelle 2 000 dollaria velkaa, hän antaa minulle 2 000 dollaria. En tiedä saanko tv:n ja xboxin takaisin vielä : (. xbox ja tv eivät ehkä ole sinulle paljon, mutta omistan vain tietokoneen koulua varten, vaatteita, xboxin, työpöydän, futonin, ja minulla oli ennen xbox ja tv.</w:t>
      </w:r>
    </w:p>
    <w:p>
      <w:r>
        <w:rPr>
          <w:b/>
        </w:rPr>
        <w:t xml:space="preserve">Tulos</w:t>
      </w:r>
    </w:p>
    <w:p>
      <w:r>
        <w:t xml:space="preserve">nukahdin ja romutin epäkunnioittavasti, joten sain potkut ja siskoni pitää kaikki rahani ja tavarani.</w:t>
      </w:r>
    </w:p>
    <w:p>
      <w:r>
        <w:rPr>
          <w:b/>
        </w:rPr>
        <w:t xml:space="preserve">Esimerkki 7.1467</w:t>
      </w:r>
    </w:p>
    <w:p>
      <w:r>
        <w:t xml:space="preserve">Teksti: Minulla on päivätyö, mutta sivutoimisesti ajan toisinaan eräälle melko tunnetulle kimppakyytiyritykselle. eilen illalla päätin, että aioin ajaa. siitä on aikaa, kun olen viimeksi ottanut kyytejä, joten kun pääsin päivätyöstäni töistä, menin parkkihalliin ja siivosin autoni. olen kuullut kauhutarinoita kuljettajista, joilla on aivan ällöttäviä autoja, joten yritän pitää omani yleensä siistinä. muutama viikko sitten matkustin konserttiin. kaverillani ja minulla on tapana tulla hieman janoisiksi näillä automatkoilla, joten otin mukaani coca-colaa ja pullon jamesonin irlantilaista viskiä (rauhoittukaa, tyttöystäväni ajoi). juotiin pullo loppuun ja konsertti oli eeppinen. alter bridge, jos olet utelias. siirryin eilisiltaan, kun sain ensimmäisen kyydinpyyntöni. se oli sairaalan luona. kun pysähdyin, klinikan sisäänkäynnin ulkopuolella seisoi nuori nainen. hänellä oli kipsi oikean jalkansa ympärillä. pysähdyin ja hän kiipesi takapenkille. jotkut menevät eteen, jotkut taakse. henkilökohtainen mieltymys. tervehdin ja käynnistin mittarin, niin sanotusti. kun olin aikeissa pysähtyä, hän sanoi "oh...".Täällä takana on viskipullo." Tajusin heti, mistä hän puhui, ja sanoin: "Niinkö?" "Joo", hän sanoi, "se on tyhjä... no, melkein tyhjä." Pullossa oli vielä vähän jäljellä, mikä on jo sinänsä häpeällistä. hän tavallaan työntää sitä minua kohti osoittaakseen, että sitä oli vielä jäljellä (ja mahdollisesti usuttaakseen minua juomaan sen loppuun), ja sitten hän kysyy: "Haluaisitko, että heitän sen pois puolestasi"?" Nyt voin vain kuvitella, millaisen vaikutelman hän on saanut tullessaan sairaalasta jo murtuneen jalan kanssa (kuten hän myöhemmin kertoi minulle) ja noustessaan autoon miehen kanssa, jolla on lähes täysin humalassa oleva viskipullo (ja parta tehosteeksi) istuimensa alla. mutta hän oli viileä ja näytti ymmärtävän, että olipa pullon olemassaolon syy mikä tahansa, sitä ei juotu sinä päivänä. joten suostuin ja hän heitti pullon pois. kun hän palasi autoon, hän sanoi "en ole varma, että se ei kuitenkaan ollut sinun" ja nauroi hieman sen jälkeen. minäkin nauroin ja toivoin, ettei tämä vaikuttanut yleiseen tähtiarvosanaani. jälkikäteen katsottuna minusta tuntuu huonommalta, että pakotin hänet nousemaan autosta uudelleen murtuneen jalan kanssa heittääkseen pullon pois. mutta no. edit: oikeinkirjoitus ja sanamuoto.</w:t>
      </w:r>
    </w:p>
    <w:p>
      <w:r>
        <w:rPr>
          <w:b/>
        </w:rPr>
        <w:t xml:space="preserve">Tulos</w:t>
      </w:r>
    </w:p>
    <w:p>
      <w:r>
        <w:t xml:space="preserve">join viskipullon autossani automatkan aikana ja unohdin heittää sen pois ennen kuin annoin asiakkaalle kyydin.</w:t>
      </w:r>
    </w:p>
    <w:p>
      <w:r>
        <w:rPr>
          <w:b/>
        </w:rPr>
        <w:t xml:space="preserve">Esimerkki 7.1468</w:t>
      </w:r>
    </w:p>
    <w:p>
      <w:r>
        <w:t xml:space="preserve">Teksti: nähtyäni toisen tifu-postin täällä muistin yhden omani monien vuosien takaa.Hieman (pidempi) tausta: olin lapsi, jolla oli monia käyttäytymisongelmia, joten pitääkseen ne kurissa lääkärini neuvoi vanhempiani saamaan minut urheiluun. olin noin 10-vuotias. isäni oli 2 danin musta vyö judossa tuossa vaiheessa ( Jumala lepää hänen sielunsa, mia huhtikuusta 2005 lähtien), joten ilmeisesti hän vei minut salilleen.neuvo toimi. opin hyvin nopeasti kurin ja itsehillinnän käsitteet. ymmärsin kuinka paljon tuskaa aiheutin muille lapsille tuntemalla sen itse tuolla salilla vanhemmilta lapsilta, joten hiljalleen rauhoituin. minusta tuli - kuten olen vieläkin - hyvin rauhallinen ihminen, minua on todella, todella, todella vaikea saada menettämään malttini, ja vaikka niin tapahtuisi, väkivaltaiseksi tulemista ei koskaan tapahtunut. käytin itsepuolustuksessa oppimaani vain saadakseni aikaa päästä eroon vaikeuksista tai kilpailuista (joissa voitin paljon).mitä sain myös tästä - sen lisäksi, että korjasin käyttäytymisongelmani - oli rakkaus kamppailulajeihin, kaikenlaisiin. noin 5 vuoden judon jälkeen aloin käydä rinnakkain eri kuntosalilla ystäväni kanssa, koska hän piti potkunyrkkeilystä. hän lopetti noin vuoden päästä, mutta minä jatkoin. sitten jätin judon aikidoon, joten kävin periaatteessa 6 päivää/viikko 2h/päivä kuntosalilla. rakastin sitä. olin hyvä siinä. potkunyrkkeilyn senseini painosti minua menemään k-b-kilpailuihin, aikidon senseini painosti minua menemään aikidokilpailuihin. miellyttääkseni molempia minun olisi pitänyt jättää koulu kesken harjoittelun ja matkustamisen takia enkä halunnut tehdä sitä. valitettavasti lopulta se ei ollut minun päätökseni. toisella polvellani oli erilainen käsitys siitä, mitä hän haluaa minun tekevän tulevaisuudessa, joten hän vain nopsaan jätti urheilun pelleilyt pois. monien leikkausten ja polveni korjaamisyrityksien jälkeen lääkäreiden paras tuomio oli: "tulet olemaan kunnossa loppuelämäsi, mutta et tule koskaan kestämään kilpailutason osumaa polveen, koska vaurio todennäköisesti ei koskaan pysty painamaan sitä ruokaa ja kävelemään kepillä ja ontuen loppuelämäsi". minua kiellettiin juoksemasta tai harrastamasta minkäänlaista urheilua ainakin kahteen vuoteen. jouduin käymään fysioterapiassa kolme kertaa viikossa seuraavan vuoden ajan. olin silloin 19-vuotias ja kaikki unelmani olivat murskana.aloin syödä kuin sika ja juoda ja annoin itseni vaipua suureen masennukseen. luulin, että elämäni oli ohi. en pystynyt tekemään sitä, mitä rakastin eniten. lihoin 60 kiloa yhdessä vuodessa. tapoin itseni hitaasti. sitten eräänä päivänä sanoin: "nyt riittää. tämä ei ole sitä, mikä minä olen". muutin toiselle puolelle maata. sain kouluni päätökseen, sain loistavan työpaikan, sain uusia ystäviä, joilla ei ollut mitään tekemistä menneisyyteni kanssa, ja elämäni sujui hyvin. olin taas onnellinen. muistakaa, että kannoin edelleen mukanani niitä 65 kiloa, jotka lihoin.sitten tapahtui se vittuilu. eräänä viikonloppuna, hulluissa juhlissa, ihmiset olivat kännissä ja tekivät kaikenlaista paskaa, mitä parikymppiset kaverit tekevät. yksi heistä, melko hyvä ystäväni, entinen rugby-pelaaja, pelasi typerää leikkiä "lyö minua ja jos et saa minua perääntymään, juot kolme paukkua. jos minä peräännyn, juon kolme paukkua". hän oli pirun jättiläinen, joten sen jälkeen, kun kaikki muut paitsi minä olivat lyömässä - mukaan lukien tytöt - kaveri ei liikkunut senttiäkään, mutta joillakin juhlien osanottajilla oli suuria haasteita pysytellä kahdella jalalla.Välttelin niin paljon kuin pystyin hänen haastettaan, mutta tiedättehän miten se on, lopulta minun oli pakko ottaa huitaisu. otin, pehmeän huitaisun, oli aika näkyvää, että pidättelin. join paukkuni, mutta kaikki pilkkasivat minua, myös se iso kaveri, joku alkoi jossain vaiheessa haukkua minua "lihavaksi muijaksi, joka ei osaa huitoa", ja jotenkin koko hiton väkijoukko alkoi huutaa, että yrittäisin uudestaan, ja se iso kaveri pilkkasi minua jollain : "anna mennä täysillä, pikku pullea tyttö, et voi satuttaa minua", joten lopulta sanoin: "oletko varma, että haluat tätä? se satuttaa sinua todella pahasti". " aahahhaaahahah, joo, anna mennä ja kokeile sitä ". olen noin 170 cm, hän on noin 170 cm. luulen, että siinä vaiheessa kaikki turhautumiseni siitä, mitä en voinut tehdä polveni takia, tuli ulos, joten hyppäsin seisoma-asennosta hieman ilmaan ja löin häntä ristiin kasvoihin oikealla kädelläni.  hän kaatui kuin kaadettu puu. alkoi vuotaa verta nenästä heti ja minuutissa oli valtava turvotus vasemmassa poskiluussa. kaikki vaikenivat tiesivät heti että se oli paha, olen nähnyt tällaisia osumia tapahtuvan kilpailuissa kun joku on ollut epäonninen ja saanut pyöreän potkun kasvoihin. soitin hätänumeroon. ystäväni oli leikkauksessa 3 tuntia. lääkärit joutuivat rakentamaan uudelleen nenän pyramidin ja joitain muita vaurioita leukaluuhun. loppujen lopuksi olemme edelleen hyviä ystäviä. näemme toisiamme noin 4-5 kertaa viikossa, koska käymme yhdessä kuntosalilla. Minulla on edelleen ne 60 ylimääräistä kiloa, joista en koskaan päässyt eroon. ja hyvä vitsi loppuun: kun olin kihloissa vaimoni kanssa , juhlissa muutama vuosi sitten, perheväkivallasta tuli puhe. vaimoni ilmoitti nopeasti, että jos koskaan löisin häntä, hän jättäisi minut heti. ystäväni vastaus oli: " jos hän lyö sinua ja hän todella tarkoittaa sitä, sinä luultavasti kuolet ". näin vaimoni sai tietää mokastani.</w:t>
      </w:r>
    </w:p>
    <w:p>
      <w:r>
        <w:rPr>
          <w:b/>
        </w:rPr>
        <w:t xml:space="preserve">Tulos</w:t>
      </w:r>
    </w:p>
    <w:p>
      <w:r>
        <w:t xml:space="preserve">: pitkä historia kamppailulajien parissa, turhauduin loukkaantumiseen, vuosia myöhemmin - kännissä kuin paska - puran turhautumiseni ystäväni päälle, ja hän saa lopulta melko pahoja vammoja kasvoihinsa.</w:t>
      </w:r>
    </w:p>
    <w:p>
      <w:r>
        <w:rPr>
          <w:b/>
        </w:rPr>
        <w:t xml:space="preserve">Esimerkki 7.1469</w:t>
      </w:r>
    </w:p>
    <w:p>
      <w:r>
        <w:t xml:space="preserve">Teksti: ensin hieman taustaa. työskentelen rento ruokaravintolassa, ja ravintolan pieni koko ja suuri asiakasmäärä tarkoittaa sitä, että jokaisella henkilökunnan jäsenellä on niin sanotusti monta hattua. joten päivittäin minun vastuullani ei ole ainoastaan ruoanvalmistus ja kahvin keittäminen, vaan myös ruoan valmistelu ja pöytien tarjoilu. se voi olla aika hektistä ajoittain, mutta hoidamme sen hyvin!tämä ilta oli melko kiireinen, ja meillä oli varaus muutamalle vanhemmalle ja noin 5-6 lapselle. Kaikki, jotka työskentelevät ravintola-alalla (tai oikeastaan kaikki, jotka ovat tavanneet lapsia), voivat todistaa, että lapset sotkevat paljon, saati sitten puoli tusinaa lasta. tämä ilta ei ollut poikkeus, sillä viiden minuutin sisällä siitä, kun oli saanut juomansa, yksi lapsista oli kaatanut sen kaikkialle. kun huomasin tämän, hyppäsin heti toimintaan ja käytännössä jätin kaiken, mitä olin juuri tekemässä, siivoamaan sen. Lattiamme ovat kiillotettua betonia, ja voisin vain kuvitella, että pieni lapsi kaatuisi ja vanhemmat syyttäisivät minua kaikista vammoista, joita heidän lapsensa saattaisi saada siitä, että hän vittu juoksentelisi ympäri ravintolaa ja liukastuisi. moppasin sen pois, laitoin märän lattian kyltin sinne, missä moppasin, ja sanoin lasten vanhemmille: "varokaa, nämä kiillotetut betonilattiat muuttuvat erittäin liukkaiksi, kun ne kastuvat, ja en haluaisi, että lapsenne liukastuisivat ja loukkaisivat itsensä". Ymmärrätte varmaan jo, mihin tämä johtaa, eikö niin? menen siivoamaan toista pöytää, joka ei ole kaukana. kävelen takaisin sinne, missä olin juuri mopannut, lautaset ja lasit kädessä. jalkani liukastuvat, ja putoan suoraan takamukselleni ja hajotan kaiken, mitä olin kantanut. nyt punaisena kasvoiltani, kun olin juuri varoittanut kaikkia liukkaasta lattiasta, pakenen nopeasti keittiölle rauhoittuakseni ja välttääkseni sitä, etteivät monet ihmiset naura epäonnelleni!</w:t>
      </w:r>
    </w:p>
    <w:p>
      <w:r>
        <w:rPr>
          <w:b/>
        </w:rPr>
        <w:t xml:space="preserve">Tulos</w:t>
      </w:r>
    </w:p>
    <w:p>
      <w:r>
        <w:t xml:space="preserve">varoitti joitakin vanhempia ja heidän lapsiaan liukkaasta lattiasta, liukastui lattialla ja rikkoi samalla paljon tavaraa.</w:t>
      </w:r>
    </w:p>
    <w:p>
      <w:r>
        <w:rPr>
          <w:b/>
        </w:rPr>
        <w:t xml:space="preserve">Esimerkki 7.1470</w:t>
      </w:r>
    </w:p>
    <w:p>
      <w:r>
        <w:t xml:space="preserve">Teksti: taustatietoa. minun ja ryhmäni bsc-psykologian kurssillamme on tehtävä esitysmoduuli, joka perustuu tutkimuksiin ja aikakauslehtiin ja blaa blaa blaa. koska olen ainoa teknisesti taitava, minun tehtäväni oli liittää kaikkien työt powerpointtiin. tämänpäiväinen esitys oli lukukauden viimeinen. ajattelin, että tekisin tästä erikoisen, joten lisäsin räjähtävän dia-siirtymän jokaiseen diakuvaan, sain jokaisen lauseen ja kuvan lentämään sivusta ja lisäsin räjähdyksiä kaikkeen. räjähdykset paransivat kaikkea. räjähdykset paransivat kaikkea. tänään kaikki nukkuivat yöunet, joten emme ehtineet katsoa powerpointia läpi ennen kuin menimme sisään (istunto on aamulla ensimmäisenä). ei se mitään, otamme vain riskin. saimme kaikki yksitellen huoneen. käynnistin powerpointin. otsikkolehti. kaikki nyökkäävät ja hämmästelevät diaa, myös opettajamme.toinen sivu. minun sivuni. kaikki dian siirtymät tekevät tehtävänsä. kaikki on kunnossa. kolmas sivu. katson ympärilleni, kun se siirtyy. opettajani ja kaksi neljästä ryhmäni jäsenestä saavat kohtauksia. hups. edit: [tässä](http://speedy.sh/6uhtv/obesity.pptx) on powerpoint.</w:t>
      </w:r>
    </w:p>
    <w:p>
      <w:r>
        <w:rPr>
          <w:b/>
        </w:rPr>
        <w:t xml:space="preserve">Tulos</w:t>
      </w:r>
    </w:p>
    <w:p>
      <w:r>
        <w:t xml:space="preserve">liialliset diasiirtymät johtivat siihen, että ohjaajani/merkitsijäni ja kaksi luokkatoveriani saivat kouristuskohtauksia dia-animaatioideni poikkeuksellisen mahtavuuden vuoksi.</w:t>
      </w:r>
    </w:p>
    <w:p>
      <w:r>
        <w:rPr>
          <w:b/>
        </w:rPr>
        <w:t xml:space="preserve">Esimerkki 7.1471</w:t>
      </w:r>
    </w:p>
    <w:p>
      <w:r>
        <w:t xml:space="preserve">Teksti: tässä siis taustaa. turkkilaisessa istanbulissa on *minibusseja*. ne ovat periaatteessa pienempiä busseja, joilla ei ole muita pysäkkejä kuin ensimmäiset pysäkit, ne ovat aina ahtaita, ja kuljettajat eivät välitä liikennesäännöistä. lisäksi suurin osa niistä on erittäin väkivaltaisia ja voivat hakata sinut, jos vastustat heitä millään tavalla, olitpa sitten matkustaja tai toinen kuljettaja. olen aina välttänyt niiden käyttöä, koska ne ovat kalliimpia kuin kunnan sääntelemät tavalliset bussit, ne ovat ahtaampia, ja ajaminen voi helposti tehdä sinut sairaaksi.joka tapauksessa, kun olin 6-7-vuotias, olin innokas liikennetarkastaja. ja eräänä päivänä pikkubussi ajoi punaisen valon ohi. näin ne tekevät usein, mutta jostain syystä halusin puhaltaa pilliin juuri tämän tapauksen kohdalla ja sanoin isälleni, että soitan poliisille, kun pääsemme kotiin.en koskaan tehnyt niin - kroonisen laiskuuteni vuoksi. mutta en ole koskaan unohtanut tämän kaverin rekisterikilpeä, koska se oli äärimmäisen helppo muistaa ja olen kaunaa pitävä mulkku. jopa isäni muisti rekisterikilven, koska otin sen toisinaan esille lapsuusmuistona: "muistatko kun..." vuosia myöhemmin (olen nyt 24-vuotias) muutimme eri kaupunginosaan. ja tänään olin palaamassa kotiin ja näin isäni juttelemassa jonkun tyypin kanssa kerrostalon ulkopuolella. hän virnisti ja kutsui minut heidän luokseen esittäytymään. huom. olen vuosien varrella muuttunut mauttomaksi, eikä isääni yleensä haittaa, jos päällystän sen huumorilla.hän sanoi: - muistatko sen pikkubussin, joka ajoi punaisia päin? luulin, että hän muisteli poikansa hullua mutta söpöä/hauskaa pakkomiellettä ja kertoi siitä naapurille, kuten hän tykkäsi puhua/kerskua lapsistaan. joten sanoin: - joo, muistan vieläkin sen kusipään. tavallinen paskiainen pikkubussin kuljettaja, mitä odotimme? sitten naapurin naama punastui. isäni myös. mutta hän näytti siltä, että hänkin yritti pidätellä naurua. oletin naapurin olevan pikkubussikuski ja yritin pyytää anteeksi:- ei kaikki pikkubussikuskit tietenkään ole noin pahoja, vain suurin osa. isäni osoitti kadun varrella pysäköityä pikkubussia ja sanoi, että hän on *tämän* pikkubussin mies. katsoin, mutta tiesin, ettei minun olisi tarvinnut katsoa. siinä oli sama rekisterikilpi. ja pyysin anteeksi ja pyysin anteeksi ja pyysin anteeksi ja sanoin, että se oli lapsuuden juttu ja kuinka olin varma, että hän on hyvä kuski ja kuinka olin varma, että sitä ajoi mahdollisesti joku muu sillä kertaa (tämä oli yleinen käytäntö - minibussin jaettu omistus). hän ei sanonut paljon kohteliaisuudesta. mutta nyt olen liian peloissani melko lailla edes törmätäkseni häneen. hyvä, että hän tekee pitkiä työpäiviä ajamalla punaisia valoja.</w:t>
      </w:r>
    </w:p>
    <w:p>
      <w:r>
        <w:rPr>
          <w:b/>
        </w:rPr>
        <w:t xml:space="preserve">Tulos</w:t>
      </w:r>
    </w:p>
    <w:p>
      <w:r>
        <w:t xml:space="preserve">pitänyt kiinni lapsuuden kaunasta aivan liian kauan.</w:t>
      </w:r>
    </w:p>
    <w:p>
      <w:r>
        <w:rPr>
          <w:b/>
        </w:rPr>
        <w:t xml:space="preserve">Esimerkki 7.1472</w:t>
      </w:r>
    </w:p>
    <w:p>
      <w:r>
        <w:t xml:space="preserve">Teksti: Koirani käyttäytyi hyvin töissä tänään, joten *tottakai* se ansaitsi erikoispalkinnon. pysähdyin kaikkien suosikkitarvikeliikkeeseen, ja pitkän haistelun jälkeen se päätyi "bully-tikkuun" (kuivattu "naudanlihapihvi", kuten pakkauksessa niin hienovaraisesti sanotaan). palasimme autolle, ja koska minulla on nyt hyvin innostunut husky-sekoitus pomppimassa tiukasti suljetussa tilassa, päätin antaa sille sen hassun jutun sen sijaan, että odottaisin noin 45 minuuttia, kunnes pääsemme kotiin.  Ja se *on* pakko kääriä siihen kauheaan, paksuun, jotenkin venyvään ja jotenkin ei-mitään-muoviin. kokeilin kynsiä, toimi jotenkin. kokeilin avaimia, toimi vieläkin paremmin! hitto! pystyn tekemään tämän! sain sen puoliksi auki, ja yritän pitää kiinni käärimättömästä osasta vetäessäni loput muovista irti, kun yhtäkkiä tunnen terävän, kirvelevän kivun peukalossani. *yllätys, mothertrucker* peukaloni vuotaa verta viillosta, jonka on aiheuttanut "kuivatun naudanlihapizzan" terävä reuna. hölmö ei ole edes huolissaan siitä, että olisin voinut vuotaa kuiviin ja kuolla /shttp://i.imgur.com/gryfqna.jpghttp://i.imgur.com/affdvh3.jpg.</w:t>
      </w:r>
    </w:p>
    <w:p>
      <w:r>
        <w:rPr>
          <w:b/>
        </w:rPr>
        <w:t xml:space="preserve">Tulos</w:t>
      </w:r>
    </w:p>
    <w:p>
      <w:r>
        <w:t xml:space="preserve">yritin antaa koiralleni herkkua; viilsin peukaloni auki kuolleen sonnin peniksellä.</w:t>
      </w:r>
    </w:p>
    <w:p>
      <w:r>
        <w:rPr>
          <w:b/>
        </w:rPr>
        <w:t xml:space="preserve">Esimerkki 7.1473</w:t>
      </w:r>
    </w:p>
    <w:p>
      <w:r>
        <w:t xml:space="preserve">Teksti: ok tässä on pizzalähetyksen huumeiden pidätystarina, jonka mainitsin edellisessä viestissäni (linkki täällä:http://redd.it/303v1m) noin vuosi/kaksi vuotta sitten työskentelin pizzalähettinä. tämä tarina tapahtuu, kun olin vielä melko uusi. joten käytin edelleen puhelintani gps:ää varten. eräänä iltana sain toimituksen kaukana erämaassa (metsässä, hämärässä, missä tahansa) hyppään autooni (edelliseen autoon, joka oli hitaasti ikkunallinen) ja lähden matkalle talolle. tämä talo on kaukana, kuin tämä talo olisi mordor ja minun kauppani shire. pääsen tielle, jonka varrella talo on, ja se on hämärin tie, jonka olen nähnyt vähään aikaan. Ei päällystetty, mutta jotenkin ylikasvanut, mutta juuri tarpeeksi, jotta ihmiset eivät valita. Nyt pääsen tien kirjaimelliseen päähän, kuin bam, ei enää tietä, kuin metsä olisi kadonnut, mutta siellä on postilaatikko ja ajotie. Joten alan kääntyä ajotielle, ja pam, pam, pam, kiitos, rouva, sinisten vilkkuvien valojen meri tulee takanani. jolloin olen hämmentynyt ja alan sekoilla. jolloin kolme swat-tiimin konstaapelia lähestyy autoani, minä vain käännän ikkunan alas ja työnnän käteni ulos. yksi konstaapeleista kysyy: "Mitä teet täällä?" jolloin utelen suustani. (tiedättehän millainen olen joskus) "pizza, olen täällä toimittamassa pizzaa, olen pahoillani!" hän kävelee luokseni, enkä ole vieläkään keksinyt, mikä näistä tekijöistä sai hänet tekemään sen mitä hän tekee, se, että olen peloissani, se, että t-swift soi autossani aina vain pehmeämmin, vai se, että hän tiesi, että olin väärässä paikassa väärään aikaan. hän heilutti kahta muuta hänen ja minun luokseni ja käski minun astua ulos autosta, he pyysivät nähdä osoitteeni, ja kun näytin sen heille. he kertoivat minulle, että olen väärässä talossa ja että tämä on huumetalo, johon tehdään pian ratsia, joten he ovat tarkkailleet sitä. minä, joka olen minä, tietysti vitsailin, että tiesin, että tällä tiellä oli jotain hämärää. kun he kertoivat minulle tämän, huomasin viisi muuta poliisiautoa, jotka kaikki olivat pimennossa. yksi poliisi sanoi minulle: "Hei, seuraa minua, niin vien sinut oikeaan paikkaan." Vastaan hyvin yllättyneenä: "Niinkö?" Niinpä seurasin heitä, mutta en seurannut vain tuota yhtä maasturia, vaan muut viisi seurasivat minua. niinpä ajauduin pienelle asuinalueelle, ehkä yhteensä noin kymmenen taloa. pysähdymme oikean talon eteen, pimennetty maasturi, pizzantekijä, jota seurasi viisi muuta pimennettyä ajoneuvoa. niinpä kävelen taloon, jossa tilauksen tehnyt kaveri on istunut kuistillaan kavereidensa kanssa. Pyydän anteeksi myöhästymistäni, ja hän sanoo "kannatti" ja antaa minulle melko hyvän tipin. Kun kävelen takaisin autolleni, konstaapeli laskee ikkunansa alas ja sanoo "Hei, ole varovainen siellä, poika." Vastaan "Ole varovainen siellä, ja kiitos, ettet pidättänyt minua." Palaan kauppaan, ja esimieheni kysyy minulta, miksi viivyin niin kauan, ja sanon vain "käännyin väärään suuntaan.".</w:t>
      </w:r>
    </w:p>
    <w:p>
      <w:r>
        <w:rPr>
          <w:b/>
        </w:rPr>
        <w:t xml:space="preserve">Tulos</w:t>
      </w:r>
    </w:p>
    <w:p>
      <w:r>
        <w:t xml:space="preserve">; väärä talo, itse asiassa huumetalo, pelästynyt punapää, poliisisaattue, hyvä tippi, pizza.</w:t>
      </w:r>
    </w:p>
    <w:p>
      <w:r>
        <w:rPr>
          <w:b/>
        </w:rPr>
        <w:t xml:space="preserve">Esimerkki 7.1474</w:t>
      </w:r>
    </w:p>
    <w:p>
      <w:r>
        <w:t xml:space="preserve">Teksti: joten haluan aloittaa tämän sanomalla, että tämä tapahtui muutama vuosi sitten, kun olin 19-vuotias. lähetin tämän aiemmin tällä viikolla, ja luulin, että koko "säästä se viikonloppuihin" -sääntö oli vain vitsi. ilmeisesti ei. joten pari läheistä ystävää ja minä hengailimme kesällä 2011 muistaakseni, poltimme hieman ja jostain syystä etsin puhelimestani kuvaviestiä, jonka olin saanut kauan sitten yhdeltä heistä, joka oli todella hauska, ja he kaikki halusivat nähdä sen uudelleen, koska alkuperäinen lähettäjä oli poistanut sen.Nyt vähän taustaa, tuolloin minulla oli flip-puhelin ja käytin sitä ylpeänä vuosia, kunnes sain älypuhelimen noin vuosi sitten. Kaikki teistä, joilla oli flip-puhelimet, tietävät, että jotkin niistä eivät tallentaneet viestejä vastaavalle henkilölle, vaan ne tallennettiin vain päivämäärän mukaan, ja saapuneet ja lähetetyt viestit tallennettiin erillisiin kansioihin, kuten sähköpostit. Kummallista kyllä, se poisti tavalliset tekstiviestit tietyn määrän jälkeen, mutta jätti kaikki kuvaviestit alareunaan. En tekstannut kovin usein, joten en oikeastaan huomannut sitä ennen kuin etsin tätä "hauskaa" kuvaa. en edes muista, mikä se vitun kuva *oli*, koska se, mitä seuraavaksi tapahtui, muutti välittömän keskittymislinjani täysin. törmäsin alastonkuvaan, jonka sain tytöltä, jonka kanssa seurustelin kauan sitten, seurustelin hyvin lyhyen aikaa, mutta en oikeastaan niin kauan, että häntä voisi kutsua exäksi. hän meni eri kouluun ja hänellä oli pitkäaikainen poikaystävä, ja lopetimme yhteydenpidon sen jälkeen. se oli kokorintamakuvaus, mutta hänen kasvonsa eivät olleet kuvassa. en edes muistanut, että sain tämän pahan pojan. niille, jotka ihmettelevät (voi ketä vitsailen, kaikki teistä), se oli hyvää kamaa. en oikein voinut salata sitä, että näin jotain, joka herätti kiinnostukseni, koska huudahdin äänekkäästi "jumalauta!" ihan automaattisena reaktiona. hiljennyin nopeasti ja poistuin viesteistäni, mutta he kaikki innostuivat kovasti sanomalla "mitä, mitä!" ja yritin leikkiä, että se oli vain jotain tyhmää. sanomattakin on selvää, että olin täysin paskapuhetta ja he tiesivät sen, joten useiden minuuttien jälkeen he suostuttelivat minut näyttämään kuvan heille.Nyt flip-puhelimissa oli tavallista painaa "ok"-nappia liian monta kertaa ja lähettää vahingossa tyhjiä viestejä jollekin. sitä tapahtui itse asiassa aika usein. tämä on tärkeää myöhemmin. tässä siis ystäväni ovat, hengittävät niskaani, ahtautuneina tämän pienen puhelimen ympärille, ja minä olen jotenkin hermostunut. en ollut koskaan laittanut tyttöä tuolla tavalla alttiiksi ja paljastanut häntä, ja rehellisesti sanottuna se oli ainoa alastonkuvani, joka minulla oli siihen asti elämässäni, joten koko juttu tuntui jotenkin oudolta. Sitten taas menetin yhteydenpitoni tähän tyttöön kokonaan useiksi kuukausiksi, joten jatkoin eteenpäin äänekkäästi "vitut siitä!". selasin takaisin viestieni alareunaan ja löysin kuvan. painoin ok ja avasin sen, ja painoin ilmeisesti ok:ta liian monta kertaa, koska puhelimeni viivytteli sekunnin tai kaksi ja luki "lähetys"... paitsi, etten voinut painaa lopetusnäppäintä, koska nämä kusipäät nappasivat puhelimen ja menivät sisään heti, kun näkivät rinnat. huusin, että "odota!", mutta oli jo myöhäistä. he kaikki eivät tienneet mitä tapahtui, he vain näkivät kuvan katoavan, ja minä vain istuin siinä äänettömänä muutaman sekunnin ajan tuijottaen vain kaukaisuuteen. olin lähettänyt tälle tytölle hänen oman alastonkuvansa takaisin. hän ei siis vain saanut viestiä tyypiltä, jonka kanssa hän ei ollut puhunut sitten vitun kaksisataavuotisjuhlien, vaan viestin sisällönä olivat omat rintasi tuijottamassa sinua takaisin. jouduin paniikkiin, koska hän ei vastannut noin viiden minuutin kuluttua. Joten tyhmänä yritin korjata tilanteen ja sanoa jotain tyyliin "oh, ystäväni kävi puhelimeni läpi ja lähetti tämän takaisin sinulle vitsinä, haha", täysin huomioimatta hänen todellista kysymystään, *miksi vitussa tällä perverssillä on yhä tämä kuva?* sillä välin kun kaikki tämä tapahtuu, ystäväni ovat helvetin hysteerisiä ja nauravat epäonnelleni. ja syystäkin. sain tästä paskaa pitkään kavereiltani, ja meidän kesken heräsi aina kysymys: millaista on avata viesti ja nähdä alaston itsensä tuijottavan sinua. hän sai kyllä viestin, mutta ei vastannut koskaan, enkä onneksi nähnyt häntä enää koskaan. tämä on minun mokani.</w:t>
      </w:r>
    </w:p>
    <w:p>
      <w:r>
        <w:rPr>
          <w:b/>
        </w:rPr>
        <w:t xml:space="preserve">Tulos</w:t>
      </w:r>
    </w:p>
    <w:p>
      <w:r>
        <w:t xml:space="preserve">flip-puhelimet eivät ole optimaalisia alastonkuvien katseluun.</w:t>
      </w:r>
    </w:p>
    <w:p>
      <w:r>
        <w:rPr>
          <w:b/>
        </w:rPr>
        <w:t xml:space="preserve">Esimerkki 7.1475</w:t>
      </w:r>
    </w:p>
    <w:p>
      <w:r>
        <w:t xml:space="preserve">Teksti: joten tämä alkoi jo syntymäpäivilläni vuonna 2012. päätin hemmotella itseäni ja ostin uuden puhelimen. kotimatkalla tyttö, jonka kanssa olin ollut menossa ulos, lähetti minulle seksikkään kuvan, jossa toivotti minulle hyvää syntymäpäivää. hienoa, heti kun pääsin ovesta sisään, otin yhden pystyssä olevasta peniksestäni lähettääkseni takaisin hänelle, mutta kun painoin lähetä, se sanoi, että "lähetys epäonnistui" (asunnossani on surkea kuuluvuus), joten valitsin uudelleen ja asetin sen ikkunan viereen, jossa vaiheessa se kuolee. sen sijaan, että olisin ladannut sen ja painanut lähetä, tajusin, että tämä on paras hetki testata uuden puhelimeni kameraa. otan sim-kortin ulos, vien vanhan puhelimeni laatikkoon, käynnistän uuden puhelimeni ja lähetän hänelle kuvan peniksestäni. minä ja tämä tyttö seurustelimme vielä jonkin aikaa, mutta hän halusi olla tosissaan ja keskittyä uraansa. minä halusin matkustaa ja kokea mahdollisimman paljon. kaiken kaikkiaan ero oli aika ikävä, paljon pahempi kuin olisi pitänyt kahdelle ihmiselle, jotka halusivat niin erilaisia asioita.tämän kesän alussa olin menossa festivaaleille nykyisen tyttöystäväni kanssa enkä halunnut ottaa mukaan mitään kovin arvokasta, joten etsin vanhan puhelimeni. koin sen pienen hetken, jonka kaikki ovat kokeneet, kun ajattelin, miten käytin ennen niin pientä puhelinta verrattuna nykyiseen puhelimeeni. kytkin sen laturiin, laitoin vanhan sim-korttini takaisin ja pakkasin sen valmiiksi. käynnistin puhelimeni vasta, kun olin bussissa melkein festivaaleilla, kun tyttöystäväni kysyi, voisiko hän soittaa eräälle kaverilleen kysyäkseen, missä he olivat. Laitoin sen päälle ja kun olin antamassa sitä tyttöystävälleni, se värisee ja näytöllä lukee "toimitus onnistui". en ajattele siitä mitään ja annan sen tyttöystävälleni soittaa ystävälleen. siihen mennessä kun hän on lopettanut puhelun, on tullut kolme tekstiviestiä. olin mies ja kannoin suurimman osan tavaroista mukanani, joten pyysin tyttöä lukemaan ne minulle. no pyhä paska oli huono ajatus. ne olivat kaikki exältä, joka oli tulossa yhä vihaisemmaksi - "mitä vittua?" "mikä vittu sinua vaivaa?" (tässä vaiheessa aloin miettiä, mitä on tekeillä). "et puhu minulle yli vuoteen ja ensimmäinen yhteydenotto on kuva munastasi" tyttöystäväni pysähtyi kävelemään ja hänen äänensävynsä muuttui merkittävästi viimeisen yhteydenoton puolivälissä. kesti noin 15 minuuttia, kun vannoin kaikelle mahdolliselle, etten lähettänyt kenellekään kuvaa peniksestäni, jotta hän antoi minun nähdä puhelimeni. Kun vihdoin sain sen, tarkistin kuvagallerian, ja viestissä lähetetyn kuvan päivämäärä oli otettu vuonna 2012. olin ehkä todistanut olevani oikeassa, etten pettänyt häntä tai flirttaillut kenenkään kanssa, mutta vittu olipa rankka alku viikonlopulle.</w:t>
      </w:r>
    </w:p>
    <w:p>
      <w:r>
        <w:rPr>
          <w:b/>
        </w:rPr>
        <w:t xml:space="preserve">Tulos</w:t>
      </w:r>
    </w:p>
    <w:p>
      <w:r>
        <w:t xml:space="preserve">käynnistin vanhan puhelimeni, lähetin kuvan peniksestäni exälleni, pyysin nykyistä tyttöystävääni lukemaan saamani tekstiviestit.</w:t>
      </w:r>
    </w:p>
    <w:p>
      <w:r>
        <w:rPr>
          <w:b/>
        </w:rPr>
        <w:t xml:space="preserve">Esimerkki 7.1476</w:t>
      </w:r>
    </w:p>
    <w:p>
      <w:r>
        <w:t xml:space="preserve">Teksti: tyttöystäväni ja minä olemme olleet yhdessä hieman yli vuoden ja 5 kuukautta, viime vuonna tähän aikaan, minä 17-vuotiaana ja vielä lukiossa, olin saanut uuden ystävän, joka sattui olemaan nainen, kutsumme häntä S. Olimme vain ystäviä jonkin aikaa, mutta aloin tavallaan pitää hänestä. En koskaan halunnut minkäänlaista suhdetta s:n kanssa, mutta kerroin tyttöystävälleni (tuolloin 18), että sain siistin uuden ystävän. tyttöystäväni ei ottanut tätä oikealla tavalla, sillä hän näki minun tekstiviestailevan s:lle muutaman kerran, kun olimme yhdessä (hups), ja luuli minun pettävän häntä. Päädyin lopulta yrittämään eroa kanssani, koska hän oli niin loukkaantunut teoistani. pystyin lopulta todistamaan, että olin vain ystävä s:n kanssa, ja minä ja tyttöystäväni palasimme yhteen. nyt, vuotta myöhemmin, tapahtui jotain muuta. työskentelemme samassa paikassa, ja saimme uuden työtoverin, joka sattuu olemaan nainen. muistan nähneeni tämän tytön koulussa viime vuonna (olen nyt yliopistossa), ja olen melko varma, että hänellä on poikaystävä. joka tapauksessa, tänään kysyin tyttöystävältäni: "näin, että tulit toimeen uuden työkaverimme kanssa, onko hän mukava? en ehtinyt jutella hänen kanssaan paljon, mutta hän vaikutti mukavalta." tyttöystäväni kysyy: "Miksi hän on mielestäsi söpö?" öö, okei... vastaan: "eh, hän on ihan hyvä, mutta sinä olet kauniimpi, itse asiassa olet kaunein tuntemani tyttö." helvetin sulavaa... tai niin ainakin luulin. tyttö sanoo: "mmmhm, ota turvallinen vastaus." vastaan: "rehellisesti*."." Sitten hän suuttuu minulle ja vastaa tekstiviesteihini nopeasti lyhyillä vastauksilla ja lopulta "mun pitää tehdä essee, palaan myöhemmin." Okei... huomasin, että hän ei ollut tyytyväinen. kysyn, mikä on vialla, ja hän sanoo "ei mikään. olen kunnossa."." vittu. yritän saada häntä kertomaan mikä on vialla, mutta hän ei suostu murtumaan. noin 20 minuutin tekstiviestittömyyden jälkeen hän lähettää satunnaisen "vitut kaikesta." ja alkaa kiukutella siitä, miten hän vihaa sitä mitä tein hänelle viime vuonna ja miten se tekee hänet niin helposti mustasukkaiseksi. että hän vihaa minua sen takia, mitä tein hänelle. tämä särki sydämeni lukiessani sanoja "vihaan sinua" unelmieni tytöltä. hän kysyi koko ajan, haluanko erota hänestä. en halunnut, mutta hän jatkoi sanomalla niin paljon loukkaavia asioita, että tavallaan halusin nyt. en tiedä, mitä tehdä nyt, hän sanoo, että jos eroan hänestä nyt, se säästää hänet niin paljon tuskalta, kuin että joutuisi kokemaan sen, mitä tapahtui viime vuonna uudelleen. mutta tiedän, että jos eroan hänestä, hän saa minut tuntemaan itseni maailman sydämettömimmäksi itsekkääksi ihmiseksi. hän sanoo jatkuvasti, että olen hänen kanssaan vain säälistä ja että minun pitäisi tehdä sitä, mikä tekisi minut onnelliseksi, ei häntä. sanoin hänelle, että haluan pysyä hänen kanssaan ja etten ole hänen kanssaan säälistä, vaan koska rakastan häntä. hän vaikuttaa siltä, että hän haluaa erota minusta, mutta hän sanoo, ettei voi erota minusta. en tiedä, mitä nyt pitäisi tehdä, lopetanko vain vai yritänkö selvittää asiat uudelleen.</w:t>
      </w:r>
    </w:p>
    <w:p>
      <w:r>
        <w:rPr>
          <w:b/>
        </w:rPr>
        <w:t xml:space="preserve">Tulos</w:t>
      </w:r>
    </w:p>
    <w:p>
      <w:r>
        <w:t xml:space="preserve">Kysyin tyttöystävältäni uudesta työkaverista, ja hän saa mieleensä huonoja muistoja ja haluaa, että eroan hänestä.</w:t>
      </w:r>
    </w:p>
    <w:p>
      <w:r>
        <w:rPr>
          <w:b/>
        </w:rPr>
        <w:t xml:space="preserve">Esimerkki 7.1477</w:t>
      </w:r>
    </w:p>
    <w:p>
      <w:r>
        <w:t xml:space="preserve">Teksti: itse asiassa tämä tarina ulottuu kuukausien päähän, mutta tuho tapahtui noin kuukausi sitten.Joten tästä tulee monimutkaista, ja englanti ei ole ensimmäinen kieleni, joten olkaa kärsivällisiä kanssani.maaliskuussa/huhtikuussa tyttöystäväni ystävä (sanotaan häntä stacyksi) kysyy häneltä, olenko koskaan lyönyt häntä tai olenko koskaan kohdellut häntä huonosti, koska kaksi ihmistä (joihin tässä tarinassa viitataan nimillä littleshit ja major moron, mutta emme tienneet, keitä he olivat, koska stacy halusi "suojella heidän yksityisyyttään") kertoi hänelle, että olin väkivaltainen. nyt, puhun paljon paskaa, olen yleensä se ääliö, joka uhkaa ystävällisesti polttaa talosi ja koirasi sillä, mutta en voi sietää fyysistä väkivaltaa, se on osa tekoa, ja yleensä ystäväni ja tuttavani ymmärtävät sen melko nopeasti. ja koska tyttöystäväni on elänyt hyväksikäyttösuhteen läpi, tuo kysymys suututti hänet todella paljon. hän ei kertonut minulle, että se tapahtui ennen toukokuuta. nyt stacy ja minä olemme hyvin huonoissa väleissä. me vain vihaamme toisiamme, mutta yritämme olla sivistyneesti, koska tyttöystäväni pitää hänestä, ja hänen kaverinsa oli ennen paras ystäväni, joten hylkäsin sen, että hän on vain totaalinen ämmä. mutta tyttöystäväni ei halunnut jättää asiaa sikseen (ja hemmetin oikeassa hän oli). hän halusi tutkia, keitä nuo kaksi ihmistä olivat. niin me teimme. menin tapaamaan littleshittiä, ja hän kertoi suoraan, että stacy keksi koko jutun, ja että hän suojelee minua, koska hänenkin mielestään stacy oli ämmä. kysyin myös major moronilta, joka kertoi minulle saman asian. joten päässäni oli selvää, että stacy halusi minun ja gf:n eroavan. tästä päästään tifuun. toukokuussa major moron vietti uskomattoman paljon aikaa kotonani. gf:ni ei ollut siellä, joten ajattelin, että "hei, bro time, aika hakea olutta ja pelata videopelejä koko yö", ja ilmeisesti hän oli sinut sen kanssa. Se oli aluksi tosi hauskaa, mutta sitten tajusin, ettei hän vain lähtenyt. hän vietti kolme päivää putkeen kotonani ja häipyi sitten sanomatta sanaakaan, vain soittaakseen kelloa viikkoa myöhemmin. enkä voi sietää sitä, kun ihmiset ovat liian pitkään tervetulleita. Kerran hän käytti pintani puhuakseen skypessä tyttöystävälleen kysymättä minulta lupaa tai sanomatta sanaakaan, koska olin jo nukkumassa. tämä tapahtui yönä ennen kuin tyttöystäväni palasi kotiin. ja kun hän saapui, halusin mennä skypeen puhuakseni kavereideni kanssa, ja mitä näen? suuri ääliö unohti kirjautua ulos skypestä. ja mistä hän puhui? minusta ja tyttöystävästäni. Hän sanoi, että olen pelkkä paskiainen, että meidän pitäisi erota, että hän vihaa minua ja kaikkia muitakin ryhmän jäseniä. että hän ja littleshit olivat myös ne, jotka aloittivat sen huhun. ja kun kysyin häneltä, hänellä oli otsaa sanoa, että ei ole oikein lukea sitä yksityistä keskustelua, jonka hän kävi laitteellani kotonani, jossa annoin hänelle vettä ja leipää.</w:t>
      </w:r>
    </w:p>
    <w:p>
      <w:r>
        <w:rPr>
          <w:b/>
        </w:rPr>
        <w:t xml:space="preserve">Tulos</w:t>
      </w:r>
    </w:p>
    <w:p>
      <w:r>
        <w:t xml:space="preserve">Joku kusipää kyykkäsi luonani, puhui paskaa minusta ja raivostui, kun sain tietää. Minulla ei myöskään ole ystäviä.</w:t>
      </w:r>
    </w:p>
    <w:p>
      <w:r>
        <w:rPr>
          <w:b/>
        </w:rPr>
        <w:t xml:space="preserve">Esimerkki 7.1478</w:t>
      </w:r>
    </w:p>
    <w:p>
      <w:r>
        <w:t xml:space="preserve">Teksti: tänään, kuten muinakin päivinä, pyöräilin kouluun päästäkseni klo 8:00 aamulla luokkaan neljänneksen ensimmäiseen välikokeeseeni. olin hieman myöhässä ja pyöräilin niin nopeasti kuin pystyin kuulokkeet korvissani soittaen musiikkia siinä toivossa, että olisin hereillä luokkaan mennessä. kun olin kiertämässä pyöräilykierrosta luokkani lähistöllä, kuulin jonkun huutavan, jota seurasi äänekäs pamahdus. Käännyn ympäri ja näen professorini maassa rikkinäiset silmälasit, kädet ja kasvot vuotavat verta ja paperit ovat hajallaan (hänellä oli laatikko, jossa oli välikokeet). hän katsoo vihaisena minua tuijottaen, ja pyydän heti anteeksi ja alan kerätä kokeita. Kun olin keräämässä kokeita hänelle, hän pysäyttää minut ja kävelee luentosaliin. saan lopulta kaikki kokeet ja laitan ne hänen laatikkoonsa ja kävelen luokkaan. kaikki kääntyivät ympäri ja tuijottivat minua kuin olisin paholainen ja tajusin, että professori oli jo lähtenyt, mutta hänellä oli lappu taululla. Hän kirjoitti yksinkertaisesti: "ei välikoetta tänään, paha pyöräonnettomuus, menossa sairaalaan, loppukoe on nyt koko luokan arvosanan arvoinen". välikokeen piti olla 40 % arvosanasta ja loppukoe 60 %, nyt hän tekee koko luokan arvosanasta loppukokeesta, ja kaikki tietävät, että se on minun syytäni.</w:t>
      </w:r>
    </w:p>
    <w:p>
      <w:r>
        <w:rPr>
          <w:b/>
        </w:rPr>
        <w:t xml:space="preserve">Tulos</w:t>
      </w:r>
    </w:p>
    <w:p>
      <w:r>
        <w:t xml:space="preserve">Aiheutin professorini kaatumisen pyörällään, minkä seurauksena hän joutui sairaalaan, peruutin välikokeet ja tein koko luokan arvosanasta loppukokeemme. Kaikki luokassa haluavat tappaa minut.</w:t>
      </w:r>
    </w:p>
    <w:p>
      <w:r>
        <w:rPr>
          <w:b/>
        </w:rPr>
        <w:t xml:space="preserve">Esimerkki 7.1479</w:t>
      </w:r>
    </w:p>
    <w:p>
      <w:r>
        <w:t xml:space="preserve">Teksti: minulla on autotallissa laatikollinen olutta siitä, kun olin viime torstaina ystäväni luona, join olutta, söin pizzaa ja pelasin videopelejä. mukavaa aikaa. aiemmin tänään päätin laittaa pari olutta pakastimeen myöhempää nauttimista varten, sillä pidän kovasti siitä, että olueni on jääkylmää. olin tehnyt näin ennenkin, ja se onnistui hienosti; tulin takaisin noin puolen tunnin kuluttua, ja olut oli ihanan kylmää.Tällä kertaa kuitenkin mokasin. olin suunnitellut hakevani oluet puoli tuntia myöhemmin... mutta unohdin. ja ne olivat siellä koko päivän, kunnes noin tunti sitten päätin ottaa juotavaa, kun jatkoin videopelihommiani (tällä kertaa yksin). kävi ilmi, että kun olutta pitää pakastimessa liian kauan, siitä tulee sellaista vaahtoavaa slussaa. (no, monet juomat muuttuvat limaisiksi näissä olosuhteissa, joten ei yllätyksiä.) On myös käynyt ilmi, että jos yrittää avata pullon vaahtoavaa slush-olutta, se vittu purkautuu kuin valkoinen vaahtoava oluen tuoksuinen vesuvius, ja se vittu lentää **ihan minne vain.** makuuhuoneesta käytävän toiselle puolelle kylpyhuoneeseen (jossa heitin loput ammottavasta olutvaahdosta vessanpönttöön), ja lattialla oli oluttahroja. Onneksi oli keskiyö ja kaikki nukkuivat (ja onneksi meillä on kovat puulattiat eikä mattoa, joten siivoaminen ei ollut niin painajaismainen tehtävä kuin se olisi voinut olla). valitettavasti en pystynyt pelastamaan oluita. yritin lämmittää avaamatonta pulloa hanan alla sulattaakseni lietteen ja palauttaakseni sen takaisin nestemäiseen (ja räjähdysherkkään) muotoonsa, mutta yritykseni olivat turhia. anteeksi, budweiser.</w:t>
      </w:r>
    </w:p>
    <w:p>
      <w:r>
        <w:rPr>
          <w:b/>
        </w:rPr>
        <w:t xml:space="preserve">Tulos</w:t>
      </w:r>
    </w:p>
    <w:p>
      <w:r>
        <w:t xml:space="preserve">auttoi olueni saavuttamaan unelmansa olla tulivuori.</w:t>
      </w:r>
    </w:p>
    <w:p>
      <w:r>
        <w:rPr>
          <w:b/>
        </w:rPr>
        <w:t xml:space="preserve">Esimerkki 7.1480</w:t>
      </w:r>
    </w:p>
    <w:p>
      <w:r>
        <w:t xml:space="preserve">Teksti: niin, äskettäin lähetin tifu soittamalla minun g / f minun työpuhelimesta, joka löytyy [täältä](http://www.reddit.com/r/tifu/comments/2a6kvd/tifu_by_calling_my_gf_from_my_work_phone/).Luulin varmasti olisin potkut. varmasti! minut tuotiin toimistoon perjantaina. kun kävelin hitaasti kohti pomoni ovea pääni tuijottaen suoraan alaspäin, olin melkein varma, että olisin paska purkitetaan juuri silloin ja siellä. olin laittanut minun ansioluettelot verkossa tapahtumasta lähtien, mutta todella nauttia tästä työstä enkä halunnut menettää sitä.  Kun astuin toimistoon, pomollani, joka on yleensä todella mukava kaveri, oli hyvin ankara ja anteeksiantamaton ilme kasvoillaan. istuin alas, enkä ollut varma, yrittikö hän pidätellä naurua vai oliko hän liian vakava. aloitimme puhumalla töistä ja siitä, miten asiat menivät. kerroin hänelle tavanomaisen. sitten hän laski molemmat kätensä työpöydän päälle, tiukasti kiinni toisissaan, sormet yhteen kietoutuneina. hän sanoi minulle: "Josh, tiedät, mistä tässä on kyse, etkö tiedäkin?" Minä tietysti esitin yllättynyttä.   "En ole varma, rehellisesti sanottuna", sanoin. "mutta sen perusteella, mitä tapahtui toissapäivänä, oletan, että kyse on siitä, että soitan henkilökohtaisia puheluita töissä ollessani?" Hän käski minun selittää, mitä tapahtui, ja niin tein. selitin, mitä minun ja kouluttajan välillä tapahtui. miten hän kuuli minun ja tyttöystäväni sopimattoman puhelun. olin unohtanut kaiken tapahtuneen keskellä täysin kirjallisen varoitukseni, jonka sain siitä, että olin selaillut nettiä töissä ollessani. tietokonejärjestelmämme ovat jokseenkin vanhanaikaisia. netin selaaminen onnistuu yksinkertaisesti palauttamalla internet explorerin selainasetukset. kun olin kertonut hänelle, mitä oli tapahtunut, hän sanoi minulle, että se oli mielenkiintoista, mutta ei se ollut syy, miksi hän kutsui minut toimistoonsa. he olivat antamassa minulle potkuja, mutta sillä ei ollut mitään tekemistä tuon puhelun kanssa. kouluttajani ei edes kertonut hänelle, mitä oli tapahtunut, ja saatoin jopa aiheuttaa hänelle ongelmia! (ffs) he antoivat minulle potkut, koska allekirjoitin paperin, jossa sanottiin, että seuraava kerta, kun jäisin kiinni selaamisesta, olisi periaatteessa viimeinen. ja, no, minä mokasin. edit#1: minulla on maanantaina haastattelu toiseen työpaikkaan, josta maksetaan hieman enemmän. ei tosin ole unelmatyöni, mutta paskaa sattuu ja tapahtuu. edit#2: niille ihmisille, jotka sanovat, etteivät tunne myötätuntoa, ei se haittaa, lol. ihmiset jotka kutsuvat minua idiootiksi, sekin on ihan ok. en välitä siitä mitä ihmiset sanovat minusta internetissä. se oli virhe jonka tein ja jonka kanssa minun on elettävä. en odota sympatiaa keneltäkään. ajattelin vain että se kuuluu tänne, koska mokasin pahasti. viimeinen edit: sain uuden työn!!! :d</w:t>
      </w:r>
    </w:p>
    <w:p>
      <w:r>
        <w:rPr>
          <w:b/>
        </w:rPr>
        <w:t xml:space="preserve">Tulos</w:t>
      </w:r>
    </w:p>
    <w:p>
      <w:r>
        <w:t xml:space="preserve">harrastin puhelinseksiä naiseni kanssa työpuhelimessani, ja kouluttajani kuuli sen ja julkaisi tifun. tifun takia sain potkut, ja pomoni sai tietää puhelinseksistä ilman, että hänen olisi tarvinnut, ja kouluttajani joutui vaikeuksiin. mikä moka.</w:t>
      </w:r>
    </w:p>
    <w:p>
      <w:r>
        <w:rPr>
          <w:b/>
        </w:rPr>
        <w:t xml:space="preserve">Esimerkki 7.1481</w:t>
      </w:r>
    </w:p>
    <w:p>
      <w:r>
        <w:t xml:space="preserve">Teksti: okei, tämä tapahtui noin 45 minuuttia sitten, heikon vatsan omaavien kannattaa katsoa muualle, kärsivällisyyttä.Minulla oli eilen vähän huono olo, en tiedä johtuiko se jostain syömästäni, mutta olin eilen illalla hieman pahoinvoiva ennen nukahtamista, mutta en oksentanut tai mitään. Heräsin tänä aamuna ja tuntui hyvältä, ja koska minulla oli aamulla vapaata luokasta, päätin selata redditiä ennen yliopistoon menoa, jolloin törmäsin [tähän viestiin](https://www.reddit.com/r/askreddit/comments/3dxtox/what_is_the_most_infamous_post_in_reddits_history/) /r/askredditissä. Yksi ykköskommentteihin kuului linkki [redditin saastan museoon](https://www.reddit.com/r/redditsmuseumoffilth/comments/2pltpv/hi_welcome_the_reddits_museum_of_filth/) (nsfl-linkki vain rohkeille). tältä ilkeältä sivulta löydät tarinoita [sairaalloisen lihavista naisista, jotka saivat keskenmenon, mutta olivat liian lihavia huomatakseen sitä, ja sikiö sitten mätäni hänen rasvarulliensa alla,](https://www.reddit.com/r/askreddit/comments/230ys4/what_was_your_worst_im_so_fucked_moment/cgsn50v) toinen tarina [jolly ranchersista,](https://www.reddit.com/r/askreddit/comments/9wcte/reddit_whats_the_grossestnastiest_thing_thats/c0er6q4) useita tarinoita [vanhoista, spermatahratuista kenkälaatikoista](https://www.reddit.com/r/askreddit/comments/t0ynr/throwaway_time_whats_your_secret_that_could/c4ilkt2)/[sukista](https://www.reddit.com/r/wtf/comments/1yxasm/crusty_jizz_sock_nsfwnsfl/)/[peileistä](https://np.reddit.com/r/wtf/comments/2gekjs/my_exroommates_cum_mirror_he_kept_it_hiding_in/)/[boksereista](https://www.reddit.com/r/wtf/comments/109awg/you_thought_the_shoebox_was_bad_my_cousins/), naisesta, jolla oli [emätinvuotoa ja pussi doritoja](https://www.reddit.com/r/askreddit/comments/q5ikr/reddit_what_is_the_weirdest most_fucked_up_thing/c3uynfu) ja coup des gras, tarina [ulosteiden täyttämästä märkäpesäkkeestä, jota verrattiin dagobahin suohon](https://www.reddit.com/r/askreddit/comments/xo41d/doctorsnursesredditors_what_has_been_your_most/c5o66p2) koska minulla on vahva vatsa ja ajattelin, että se olisi hauska, napsautin linkkiä ja käytin reilut 30 minuuttia lukiessani jokaista viestiä ja nauraessani perseeni irti.nopeesti eteenpäin noin puoleenpäivään ja menen yliopistolle syömään nopean lounaan ennen luentoa. yliopistollani on kampuksella kahvila, joka tekee superhalpoja lounaita opiskelijoille, yleensä jotain yksinkertaista kuten nachoja tai pastaa vain parilla taalalla ja koska olen laiska syön näitä satunnaisesti. tänään se oli lasagnea. otan siis lasagneni ja menen ulos istumaan pihalle, ja se tuoksuu naudanliha-tomaatti-juustoiselle hyvyydelle, aivan kuten mummo teki, joten otan ison haarukan ja haukkaan.sillä sekunnilla kun alan pureskella, jostain syystä minulle tulee heti mieleen kaikki tämän aamun tarinat. mätänevä istukka, nainen, jolla on toukkia ja naudanlihaa emättimessään, kuukautispekoni, katson juustokastiketta ja voin vain kuvitella spermalla tahraantuneet bokserit, eritteet ja doritot. olen niin inhottava, että syljen lasagnen ulos ja tekisi mieli tukehtua, ja sitten todella mokasin, katsoin, mitä äsken sylkäisin ulos. pureskelemani naudanlihan, pastan ja juuston sotku näytti satunnaiselta punaisen, ruskean ja valkoisen pyörteeltä, ja minulle tulee heti mieleen mätä, veri ja paska, jotka tulivat esiin tuon lihavan naisen takapuolen paiseesta, joka muistutti niin paljon dagobahin suota, enkä kestä sitä enää ja alan oksentaa kuin ammuttu oksennus vieressäni olevan penkin tyhjälle puolelle.kaikki ihmiset lopettavat tekemisensä ja katsovat minua, mutta minä en pysty lopettamaan, joka palasella tämän aamun aamiaista, palat muistuttavat toisesta vittumaisesta tarinasta, naisesta, joka söi istukkansa, kahdesta down-syndrooma-lapsesta, jotka nyrkkeilivät anaalisesti kyynärniveleen asti. please mary mother of god make it stop. fast forward hieman eteenpäin ja nyt vieressäni on laillinen lätäkkö ruokaa ja vatsan sappea ja rukoilen ainoaa tuntemaani jumalaa tekemään sen lopun. lopulta vatsani on tyhjä yhdessä ylpeyteni ja tulevien romanttisten näkymieni kanssa tässä yliopistossa, mutisen jotain lasagnesta, nappaan kamani ja painun vittuun sieltä ja menen kotiin. asiaan liittymättömänä huomautuksena, tietääkö kukaan kuinka vaikeaa on vaihtaa koulua? :(</w:t>
      </w:r>
    </w:p>
    <w:p>
      <w:r>
        <w:rPr>
          <w:b/>
        </w:rPr>
        <w:t xml:space="preserve">Tulos</w:t>
      </w:r>
    </w:p>
    <w:p>
      <w:r>
        <w:t xml:space="preserve">Vietin aamun selaamalla redditiä ja sain perusteellisen ällötyksen joistakin nsfl-postauksista, mikä sai minut oksentamaan lasagneeni.</w:t>
      </w:r>
    </w:p>
    <w:p>
      <w:r>
        <w:rPr>
          <w:b/>
        </w:rPr>
        <w:t xml:space="preserve">Esimerkki 7.1482</w:t>
      </w:r>
    </w:p>
    <w:p>
      <w:r>
        <w:t xml:space="preserve">Teksti: tämä tapahtui eilen ja nyt kun katson sitä taaksepäin, minusta se on enemmän hauska kuin noloa.(lähetetty myöhään, joten minusta tuntui, että se haudattiin)joten eilen osallistuin ms. latina-kilpailuun ystäväni puolesta. se alkoi klo 3, joten kuten kuka tahansa kunnon ihminen, saavuin paikalle noin klo 2:30. Muutama ystäväni oli myös paikalla osoittamassa tukeaan, ja löysin heidät helposti. istuimme lavan oikealla puolella muutaman rivin takana, joten meillä oli hyvä näkymä kilpailijoihin. tässä ryhmässä oli aluksi vain noin 7 ihmistä, mutta minulle kerrottiin, että paikalle oli tulossa lisää väkeä, joten kaksi paikkaa vieressäni oli tyhjänä heitä varten. Olimme kaikki lukion ekaluokkalaisia. Myöhemmin paikalle ilmestyi vanha kaveri ja kysyi, oliko paikat varattu, ja koska olin helvetin hankala, änkytin hetken ja sanoin ei. hän istui alas, taitteli jalkansa ja avasi esitteen, joka oli kai myöhemmin merkityksellinen. vittuilua seurasi, kun kilpailu alkoi. Kuten sanoin, minä ja ryhmäni istuimme muutaman rivin päässä lavasta, joten edessämme oli ihmisiä. yksi ryhmä oli erityisesti neljän hienon espanjalaisen tytön ryhmä. esityksen puolivälissä ystäväni, jota kutsumme leahiksi, napauttaa minua ja sanoo: "Hei, nuo tytöt tuolla ylhäällä tsekkaavat sinua", osoittaen kuumien tyttöjen ryhmää. Kummallista kyllä, tyttöryhmä katsoo meidän suuntaamme, kikattaa ja kääntää sitten huomionsa takaisin esitykseen. en pidä itseäni kovinkaan hyvännäköisenä, mutta mikäs siinä. esitys jatkuu, kunnes tulee 10 minuutin tauko, joten kaikki liikkuvat ympäriinsä kuvia ja juomia varten. yksi niistä hienoista chicasista, joista puhuin aiemmin, tulee paikalleni ja yrittää aloittaa keskustelun kanssani. hänellä oli söpöimmät kasvot, jotka olen ikinä nähnyt elämässäni, tarkoitan upea, olen ihastunut tähtiin. hän alkaa puhua, mutta puhuu espanjaa, ja tässä ystäväni on se kohta, jossa mokaan. En osaa puhua espanjaa elämäni pelastamiseksi, olen rehellisesti sanottuna reputtamassa sillä kurssilla. joten sanon kohteliaasti "ööö, en puhu meksikoa" suurin vitun hymy kasvoillani, kunnes tajusin, mitä olin sanonut. en ole koskaan nähnyt tyttöjen kasvojen muuttuvan iloisista vitun nopeasti vihaisiksi. ainoa sana, jonka oikeastaan ymmärsin ennen kuin hän kiusallisesti ryntäsi pois, oli "ämmä". leah alkaa nauraa epäonnistumiselleni ja minä painan naamani käsiini. aiemmin mainitsemani kaveri, joka istui vieressäni, sanoo "et siis puhu meksikoa?" ja alkaa nauraa leahin kanssa. elämäni noloin päivä. muuten esitys oli mahtava!</w:t>
      </w:r>
    </w:p>
    <w:p>
      <w:r>
        <w:rPr>
          <w:b/>
        </w:rPr>
        <w:t xml:space="preserve">Tulos</w:t>
      </w:r>
    </w:p>
    <w:p>
      <w:r>
        <w:t xml:space="preserve">kerroin erehdyksessä kuumalle chicalle, etten puhu meksikoa, ja ystäväni ja joku satunnainen vanha meksikolainen kaveri nauroivat minulle.</w:t>
      </w:r>
    </w:p>
    <w:p>
      <w:r>
        <w:rPr>
          <w:b/>
        </w:rPr>
        <w:t xml:space="preserve">Esimerkki 7.1483</w:t>
      </w:r>
    </w:p>
    <w:p>
      <w:r>
        <w:t xml:space="preserve">Teksti: Olen niin tyhmä. tämä oli itse asiassa lauantaina, olin myymässä tavaraa craigslist, myin televisio sängynrunko, ja se innoitti minua lähettää minun Xbox 360, joka on istunut kaapissa, olin epäröinyt myydä sitä, koska minulla on xbox yksi nyt, ja pelit eivät ole vielä taaksepäin yhteensopiva.  Mutta päätin tehdä sen, tarvitsin tavallaan rahaa, joten tein postauksen. pari tuntia myöhemmin sain puhelun. kaveri halusi ostaa sen pojalleen. kysyi, voisimmeko tavata ja ottaisinko 200 dollaria siitä, hintapyyntö oli 220 dollaria, joten suostuin.Mikään ei vaikuttanut tavallisesta poikkeavalta, ja olin vaikuttunut itsestäni päivän aiempien myyntieni vuoksi, joten menin tapaamaan kaveria. ennen lähtöä varmistin, että kaikki tiedot oli pyyhitty koneesta, ja tapasin hänet, näytin hänelle xboxin ja pelit, ja hän otti esiin pankkikuoren, jossa oli rahaa. hän otti kuoresta pari sataa, laittoi ne taskuunsa ja jätti kaksi rapeaa 100 dollarin seteliä kuoreen. katsoin kuoreen, näin setelit ja teimme vaihdon.  hän lähti ja minä lähdin. eilen menin elokuviin, yritin ostaa alennuksia toisella setelillä ja minulle sanottiin, että se oli väärennös. luulin, että kaveri vitsaili. tosiaan katsoin tarkemmin ja molemmat setelit olivat selvästi väärennöksiä.  Kuvat ja kaikki muu näytti oikealta, mutta paperi ei ollut kunnossa, eikä siinä ollut mitään yksityiskohtia, jotka olisivat olleet havaittavissa valossa katsottuna. olen ääliö, kun en katsonut niitä ennen kuin hyväksyin ne. pankin kirjekuori rauhoitti mieleni, enkä myöskään koskenut niihin niin paljon, että olisin tajunnut niiden olevan väärennöksiä.Minulla ei ole juuri mitään tietoa kaverista, minulla on puhelinnumero, lähetin hänelle tekstiviestin väärennetyistä laskuista, mutta en tietenkään saanut vastausta. ajattelin soittaa poliisille, mutta ymmärrän, etten saa siitä mitään rahaa, enkä usko, että he todella yrittäisivät jäljittää häntä. sain arvokkaan oppitunnin ja menetin xboxini ja jonkin verran naiiviutta. muokkaus: kiitos kaikista neuvoista, tein poliisiraportin netissä, ja joudun luultavasti luovuttamaan laskut, odottelen vain vastausta.</w:t>
      </w:r>
    </w:p>
    <w:p>
      <w:r>
        <w:rPr>
          <w:b/>
        </w:rPr>
        <w:t xml:space="preserve">Tulos</w:t>
      </w:r>
    </w:p>
    <w:p>
      <w:r>
        <w:t xml:space="preserve">myin xboxini väärennetyllä rahalla.</w:t>
      </w:r>
    </w:p>
    <w:p>
      <w:r>
        <w:rPr>
          <w:b/>
        </w:rPr>
        <w:t xml:space="preserve">Esimerkki 7.1484</w:t>
      </w:r>
    </w:p>
    <w:p>
      <w:r>
        <w:t xml:space="preserve">Teksti: toinen mokani, jonka kirjoitan tänne (en tiedä miksi, se saa minut tuntemaan itseni pahan oloiseksi, mutta minun oli vain pakko jakaa tämä). tämä tapahtui aiemmin tällä viikolla. istuin collegessa (uk college) tekemässä kovaa opiskelua, koska minulla on vielä muutama tentti jäljellä. koska kello oli 17:30 illalla ja collegepäivä päättyi tänään 14:45, oletin olevani ainoa, joka oli jäljellä rakennuksessa. minulle tuli nälkä, joten päätin pakata tavarani ja lopettaa päivän. Ennen kuin lähden, päätän tyhjentää rakkoni. kun menen miesten vessaan, näen märkä lattia -kyltin ja minua tervehtii välittömästi puhdistusnesteen haju. ajattelen tietenkin, että vessa on juuri siivottu ja että kukaan ei häiritse pissaamistani. äärimmäisessä maalaisjärjen pettämisessä astun noin metrin tai kahden metrin päähän pisuaarista (en ole hyvä arvioimaan etäisyyksiä), avaan vetoketjuni farkkujeni alta, otan penikseni esiin ja alan pissata suoraan pisuaarin viemäriviemäriin. alan ottaa muutaman askeleen taaksepäin nähdäkseni, voisinko jatkaa virtsani kaareutumista suoraan viemäriin, ja onnistun siinä. halveksun asentoani ja sanon vain siinä ja odotan, että lopetan, minulla ei ole mitään kiirettä. yhtäkkiä näen, että ovi alkaa avautua, ja alan joutua paniikkiin. välitön reaktioni oli mennä mahdollisimman lähelle pisuaaria, jotta en näyttäisi oudolta, mutta penikseni vain loksahti kaikkialle, ja sain pissaa kaikkialle alapuoliskolleni ja lattialle, ennen kuin pääsin lähellekään luonnollista pissa-asentoa. mies, joka käveli sisään, näki selvästi kaiken, sillä hän lähti heti pois katsekontaktia ottamatta. häpesin tekoani niin paljon, että yritin parhaani mukaan siivota sotkuni käyttämällä yhdistelmää vessapaperia, vettä hanasta ja omaa huppariani kuivattaakseni sitä hieman. sen jälkeen laitoin farkkuni ja hupparini käsienkuivaajan alle ja suihkutin kenkäni vedellä. sen jälkeen ajoin kotiin, mutta en ennen kuin olin suihkuttanut itseni nopeasti.</w:t>
      </w:r>
    </w:p>
    <w:p>
      <w:r>
        <w:rPr>
          <w:b/>
        </w:rPr>
        <w:t xml:space="preserve">Tulos</w:t>
      </w:r>
    </w:p>
    <w:p>
      <w:r>
        <w:t xml:space="preserve">pissasin vessassa, jäin kiinni ja roiskin virtsaa päälleni ja lattialle.</w:t>
      </w:r>
    </w:p>
    <w:p>
      <w:r>
        <w:rPr>
          <w:b/>
        </w:rPr>
        <w:t xml:space="preserve">Esimerkki 7.1485</w:t>
      </w:r>
    </w:p>
    <w:p>
      <w:r>
        <w:t xml:space="preserve">Teksti: kuten monet näistä alkavat - tämä tapahtui viikonloppuna... niin lauantaiaamuna tyttöystäväni pudotti puhelimensa vessanpönttöön. hän kalasti sen ulos ja kertoi minulle, mitä hän oli tehnyt, johon vastasin paljon pilkkaa ja naurua! hän oli melko vihainen... mutta hän kuivasi sen pois, heitti sen johonkin riisiä, ja sunnuntaiaamuna toimi hyvin. Jatkoin koko päivän kommentoimista ja naureskelua hänelle sanoen, kuinka idiootti hän on, ja yleisesti ottaen vitsailin hänen kustannuksellaan. joten tässä kohtaa mokasin. karma sai minut kuin narttu. sunnuntai-iltana olin housuissani valmiina nukkumaanmenoa varten, ja olin juuri käynyt vessassa (ehkä ymmärrätte, mihin tämä johtaa....) menin sammuttamaan valoa lähtiessäni ja kuulin "pamahduksen". kylpyhuone on pimeä, koska sammutin valon ja ajattelin "hmm, se on outoa"... joten laitoin valon takaisin päälle ja käännyin ympäri, ja kas kummaa, puhelimeni ui syvällä altaan pohjassa. se oli siellä varmaan reilut 5 sekuntia ennen kuin huomasin sen, ja tietysti nappasin sen ulos mahdollisimman pian! Juoksin keittiöön tyttöystäväni luokse ja sanoin: "Ompa uskomatonta, mitä olen juuri tehnyt..." ja hän sanoi: "Pudotitko puhelimesi vessanpönttöön?" - en tietenkään saanut mitään myötätuntoa. valitettavasti jumalat eivät hymyilleet minulle, vaan päättivät todella purra minua karmaansa, sillä puhelin on kuollut kuin kivi.</w:t>
      </w:r>
    </w:p>
    <w:p>
      <w:r>
        <w:rPr>
          <w:b/>
        </w:rPr>
        <w:t xml:space="preserve">Tulos</w:t>
      </w:r>
    </w:p>
    <w:p>
      <w:r>
        <w:t xml:space="preserve">Tyttöystävä pudotti puhelimensa vessanpönttöön. paahdoin hänet kunnolla. karma puree minua perseeseen, ja pudotin omani vessanpönttöön seuraavana päivänä. hänen puhelimensa toimii - minun ei.</w:t>
      </w:r>
    </w:p>
    <w:p>
      <w:r>
        <w:rPr>
          <w:b/>
        </w:rPr>
        <w:t xml:space="preserve">Esimerkki 7.1486</w:t>
      </w:r>
    </w:p>
    <w:p>
      <w:r>
        <w:t xml:space="preserve">Teksti: tifu poikien rantareissun jälkeen oli vähällä päätyä yhden kaverini hukkumiseen. muutama kaverini meni rannalle uimaan (2 heistä on varmoja uimareita, 1 toinen tuskin osaa uida) myrskyn jälkeen, joka aiheutti suuria aaltoja. istuin rannalla pelaamassa puhelimellani ja katselin aaltoja vähän aikaa. muutaman minuutin kuluttua epävarma uimari kaveri tuli portailta takanani ja sanoi, että hänen mielestään meidän pitäisi mennä sairaalaan (hänellä oli pieni haava jalassaan, joka oli noin tuuman mittainen eikä lainkaan syvä). hän kertoo minulle, että valtava aalto pyyhkäisi hänet pois ja huuhtoi hänet kiville. päädymme kävelemään takaisin majapaikkaamme ja siirrän sohvapöydälle tyynyjä, jotta hän voi nostaa jalkaansa istuessaan oleskelualueella. koska olemme luonnontieteiden ja anatomian opiskelijoita, selvitämme melko nopeasti, että hänellä oli korkki reidessä ja pieni haava jalassaan.Kysyin, haluaisiko hän jotain juotavaa. nousin sitten ylös, tönäisin varpaani sohvaan, jolla hän istui, ja mursin sen. hän päätyi sitten hakemaan minulle juotavaa samalla, kun nostin jalkaani vähentääkseni turvotusta, joka aiheutui yhä lihavammasta varpaastani.</w:t>
      </w:r>
    </w:p>
    <w:p>
      <w:r>
        <w:rPr>
          <w:b/>
        </w:rPr>
        <w:t xml:space="preserve">Tulos</w:t>
      </w:r>
    </w:p>
    <w:p>
      <w:r>
        <w:t xml:space="preserve">ystäväni melkein hukkui ja minä sain murtuneen varpaan, kun hain hänelle juotavaa.</w:t>
      </w:r>
    </w:p>
    <w:p>
      <w:r>
        <w:rPr>
          <w:b/>
        </w:rPr>
        <w:t xml:space="preserve">Esimerkki 7.1487</w:t>
      </w:r>
    </w:p>
    <w:p>
      <w:r>
        <w:t xml:space="preserve">Teksti: heittää pois, koska olen liian nolostunut lähettää tämän minun tärkein tili. tämä todella tapahtui tänään! joten olin matkalla takaisin kotiin veljeni talosta joulun. hän ja hänen perheensä asuvat noin 4 tunnin päässä. kun olen tien päälle, se on sade ja alkaa muuttua pimeäksi. matkalla sinne, alan ajatella seksiä. alan ajatella suutelemista, pussailua, ja seksiä naisten kanssa, että olen ollut ihastunut. se ei myöskään auttanut, että kotimatkalla kuuntelin musiikkia, jossa puhuttiin myös seksuaalisista asioista. kun mietin, että saan tiepään, ajattelen ajatusta, jonka hyvä ystäväni laittoi päähäni. mitä jos masterbaatin ja ajaisin samaan aikaan? kun teen tätä, se ei ala tuntua minusta tavalliselta masterbaatilta, joten päätän pysähtyä ja alkaa mennä päälle. tässä kohtaa tapahtuu fu. muistakaa, että on pimeää. olen siis pysähtynyt, silmät kiinni ja nykimässä ketjua, kun kaveri pysähtyy hänen takanaan ja kävelee ikkunaani kohti. olin niin keskittynyt tekemiseen, etten edes tiennyt, että ikkunallani oli kaveri, kunnes hän sanoi "hei! hei!" nappasin mcdonaldsin mcdouble-kääreeni ja peittelin itseni. hän kysyi, tarvitsenko apua. sanoin, etten tarvitse, ja sanoin, että kaikki on hyvin. asia on niin, että hän ei ehkä nähnyt minun masterbatoivan, koska ulkona ja autossani oli melkein pilkkopimeää. jos hän näki minut, hän esitti sen todella hyvin. kun hän ajoi pois, lähdin pois, suljin housuni ja päätin, etten tee tätä enää ikinä. jos tunnen tarvetta masterbatoida, minun pitäisi a. hankkia todellinen roadhead, jos saan siihen tilaisuuden enää koskaan, b. odottaa, kunnes olen yksityisessä paikassa, tai c. olla tekemättä sitä ollenkaan.</w:t>
      </w:r>
    </w:p>
    <w:p>
      <w:r>
        <w:rPr>
          <w:b/>
        </w:rPr>
        <w:t xml:space="preserve">Tulos</w:t>
      </w:r>
    </w:p>
    <w:p>
      <w:r>
        <w:t xml:space="preserve">aloin miettiä seksiä kotimatkalla, yritin masterbointia ajon aikana, päätin pysähtyä, jäin melkein kiinni siitä toisen miehen edessä, joka oli aidosti huolissaan turvallisuudestani.</w:t>
      </w:r>
    </w:p>
    <w:p>
      <w:r>
        <w:rPr>
          <w:b/>
        </w:rPr>
        <w:t xml:space="preserve">Esimerkki 7.1488</w:t>
      </w:r>
    </w:p>
    <w:p>
      <w:r>
        <w:t xml:space="preserve">Teksti: tämä polttoaine on vielä kesken, mutta siitä huolimatta se ei ole yksi ylpeimmistä hetkistäni. aloin etsiä käytettyjä autoja, jotka olivat suhteellisen halpoja, mutta myös mahdollisimman uusia ja toimivia. löysin (miltä tuntui) täydellisen tarjouksen: käytetyn vuoden 2008 mallin sedanin, jolla oli alle 90 kilometrin ajokilometrit ja joka maksoi vain 2 000 dollaria. tämä tuntui liian hyvältä ollakseen totta. sitä se todellakin oli. otin sähköpostitse yhteyttä omistajaan, joka alkoi kertoa, että hänen oli päästävä eroon autosta, koska hän oli armeijan lääkintämies, joka oli lähdössä afganistaniin. en voi uskoa, että uskoin hänen nyyhkytarinansa, mutta kaikki tuntui uskottavalta, koska olin yhä sokeutunut täydelliseltä vaikuttavasta tarjouksesta. en tietenkään epäillyt mitään, ja kun hän pyysi tietojani toimituskulujen määrittämiseksi (hän halusi niin anteliaasti toimittaa auton minulle), annoin hänelle kotiosoitteeni. Päätin googlettaa hänen tietonsa, mutta mitään ei löytynyt. tarkistin auton ebay motorsista, mutta mitään ei löytynyt. googletin "ebay military car-" enkä ehtinyt edes kirjoittaa loppuun, ennen kuin seuraava sana, joka tuli esiin, oli "scam". kävi ilmi, että samaan tarinaan ja tilanteeseen, jonka jouduin käymään läpi, liittyy 50 muuta sähköpostitiliä. Ennen kuin kaikki alkavat haukkua minua siitä, että tein niin, olen jo ilmoittanut hänen sähköpostitililleen mahdollisista phishingiin/huijaukseen liittyvistä toimista. en epäile, että mitään muuta tapahtuisi, kun otetaan huomioon, ettei hänellä ole muita henkilökohtaisia tietoja minusta, mutta osoitteeni lähettäminen oli typerä veto. tyypillinen lauantai-ilta!</w:t>
      </w:r>
    </w:p>
    <w:p>
      <w:r>
        <w:rPr>
          <w:b/>
        </w:rPr>
        <w:t xml:space="preserve">Tulos</w:t>
      </w:r>
    </w:p>
    <w:p>
      <w:r>
        <w:t xml:space="preserve">uskoin ebay-huijaukseen, jonka avulla saisin hyvän auton halvalla, ja nyt pelkään, että taloni joutuu hyökkäyksen kohteeksi... niin kaunista!</w:t>
      </w:r>
    </w:p>
    <w:p>
      <w:r>
        <w:rPr>
          <w:b/>
        </w:rPr>
        <w:t xml:space="preserve">Esimerkki 7.1489</w:t>
      </w:r>
    </w:p>
    <w:p>
      <w:r>
        <w:t xml:space="preserve">Teksti: niin, obv heittää pois, koska ystäväni ei vieläkään tiedä ja se voisi olla hieman kiusallista, jos hän sai selville... niin taustatarina on yksinkertainen, olen kohtuullisen normaalisti kiimainen kaveri (23) ja viime aikoina ovat löytäneet pari sivustoja, jotka näyttävät sopivan minulle aivan alas tee - ja olen varma, että voitte kaikki selvittää, mitä se tarkoittaa. nyt, normaalisti olen vain tunkki sängyssä yöllä ja minulla on aina nenäliinoja tai jotain lähellä ja sanotaanpa vain reddit *se on meidän pikku salaisuus*. Nyt on kuitenkin talvi ja asiat viilenevät, ja muutaman viime yön ajan olen käpertynyt sohvalle peiton kanssa rentoutumaan töiden jälkeen ennen nukkumaanmenoa, ja no, läppärini on juuri siinä, ja sanotut tietyt verkkosivut vain *sattuvat* ilmestymään, ja no, yksi asia johtaa toiseen, ja yhtäkkiä löydän itseni melko tahmeasta (kirjaimellisesti) tilanteesta ilman nenäliinoja lähellä. Sen sijaan, että olisin vaivautunut nousemaan ylös ja levittämään tavaroita ympäriinsä, otin vain pyyhkeen ja pesin itseni puhtaaksi. kyseistä pyyhettä käytettiin sitten kahtena seuraavana iltana samasta syystä, ja se jätettiin sohvan viereiseen nurkkaan odottamaan, että ehdin pestä pyykkiä.  (asun yksin, joten en ole kovin huolissani, tiedän, että se on siellä, ja se on hieman ällöttävä, mutta meh, nostan sen myöhemmin ylös, eikä kukaan ole viisaampi...) tai niin ajattelin...    Siirry eteenpäin tähän päivään, minulla oli kaveri kylässä, jonka oli määrä saapua juuri ennen kuin pääsin tänään töistä kotiin, joten sanoin hänelle, että hän voisi vain tulla sisään ja käydä kahvilla, ja minä tulisin pian. nyt, viime aikoina on satanut kaatamalla, eikä tämäkään päivä ollut poikkeus, ja taivaat aukesivat juuri kun olin nousemassa bussista.  Kävelin nopeasti mäkeä alas kotiini ja avasin oven juuri ajoissa nähdäkseni, kuinka ystäväni (joka myös joutui samaan kaatosateeseen) otti sanotun happytimes-pyyhkeen ja kuivasi perusteellisesti kasvonsa, hiuksensa, kätensä ja sitten taas kasvonsa... en voinut muuta kuin tuijottaa... Herran tähden en tiedä, miksei hän ottanut puhdasta taiteltua pyyhettä kasasta.  ei, en maininnut mitään - hän oli kuiva, pyyhe siirrettiin *varomaisesti* ja suoraan pesukoneeseen ja kahvi keitettiin. valitettavasti tiedän, kuinka paljon pyyhettä käytettiin, ja sanotaanko näin, että ei ole mitään mahdollisuutta olla joutumatta kosketuksiin.... kanssa.    **</w:t>
      </w:r>
    </w:p>
    <w:p>
      <w:r>
        <w:rPr>
          <w:b/>
        </w:rPr>
        <w:t xml:space="preserve">Tulos</w:t>
      </w:r>
    </w:p>
    <w:p>
      <w:r>
        <w:t xml:space="preserve">** suihkutteli pyyhkeeseen muutaman päivän ajan, koska oli laiska, ja ystäväni käytti samaa pyyhettä kuivatteluun sademyrskyn jälkeen.</w:t>
      </w:r>
    </w:p>
    <w:p>
      <w:r>
        <w:rPr>
          <w:b/>
        </w:rPr>
        <w:t xml:space="preserve">Esimerkki 7.1490</w:t>
      </w:r>
    </w:p>
    <w:p>
      <w:r>
        <w:t xml:space="preserve">Teksti: tämä tapahtui kirjaimellisesti juuri. minulla oli erilainen tarina suunnitellut minun ensimmäinen viesti täällä, joka on paljon enemmän humoristinen, mutta luulen, että tämä vie slot sijaan.Olen Tennesseestä, mutta olen Indianassa töissä tällä viikolla. olen huoltoasemalla käyttää vessassa ja istun autossani, kun saan koputtaa ikkunaani ja tämä kaveri alkaa kysyä, jos olen todella Tennesseestä ja on iloinen nähdessään toisen etelävaltiolainen. Hän on maidontuottaja, joka on jäänyt tänne, koska hänen toimituspaikkansa oli jo suljettu, ja hän tarvitsee rahaa bensaan, ja hänellä on vasikka hinauksessa. Kuuntelen hänen tarinansa, ja seuraavaksi olen pankkiautomaatilla antamassa tälle kaverille 100 taalaa kahdesta tankista bensaa. Hän sanoo maksavansa minulle takaisin ja lisäksi pankkiautomaattimaksun ja lähettävänsä minulle juustoa heidän tilaltaan kiitokseksi. annoin hänelle korttini (hänellä on liikeosoite, johon hän voi "lähettää rahani"), ja sain hänen tietonsa ennen kuin annoin hänelle rahat. en vieläkään tunne oloani hyväksi, kaikki tapahtui niin nopeasti. Katsoin hänen antamiaan tietoja, eivätkä ne kaikki täsmää. joten nyt istun tässä, melko varma, että minua huijattiin ja olen menettänyt 100 taalaa, enkä voi keskittyä työhöni. nyt minun on kai odotettava ja katsottava, maksaako hän minulle rahat takaisin, mutta todennäköisesti ei...</w:t>
      </w:r>
    </w:p>
    <w:p>
      <w:r>
        <w:rPr>
          <w:b/>
        </w:rPr>
        <w:t xml:space="preserve">Tulos</w:t>
      </w:r>
    </w:p>
    <w:p>
      <w:r>
        <w:t xml:space="preserve">Luulin olevani liian fiksu tulla huijatuksi, maitotilallinen huijasi minulta 100 taalaa, koska he olivat jääneet jumiin. todennäköisesti en saa 100 taalaani takaisin eikä juustoa :(</w:t>
      </w:r>
    </w:p>
    <w:p>
      <w:r>
        <w:rPr>
          <w:b/>
        </w:rPr>
        <w:t xml:space="preserve">Esimerkki 7.1491</w:t>
      </w:r>
    </w:p>
    <w:p>
      <w:r>
        <w:t xml:space="preserve">Teksti: en minä, vaan wifey, mutta se oli tänään, joten se saa joitakin pisteitä. meille lähetettiin edistäminen comcast menettää puhelimen ja mennä alas pelkkä kaksinkertainen pelata tv ja internet. vaimoni kirjautui verkossa saada mahtava käsitellä, että juuri noin jakaa laskumme kahtia. uusi modeemi olisi tarpeen, koska meidän on vanhentunut niin vahvisti toimitusosoite puhelimessa avulias comcast edustaja yllättynyt meille tarjottiin makea käsitellä. sitten, lähetä tilaus, woohoo! odota, täytyy soittaa toiseen comcast linja "täydentää tilauksen", joten hän teki. olin juuri suorittanut loistava paska ja tuli ulos onnellinen vaimo, joka juuri saanut tarjouksen odottamalla täydentää tilauksen. ei, uudet asiakkaat vain. heidän " kohdennettu" markkinointi menee kymmenen vuoden tilaaja hänen tilinsä tervetuliaisnäyttö. vietti vielä 60 + minuuttia puhelimessa selittää heidän vika &amp; huolimattomuus vs. meidän, jne. vain pudottamalla puhelin tarkoittaa lasku nousisi.</w:t>
      </w:r>
    </w:p>
    <w:p>
      <w:r>
        <w:rPr>
          <w:b/>
        </w:rPr>
        <w:t xml:space="preserve">Tulos</w:t>
      </w:r>
    </w:p>
    <w:p>
      <w:r>
        <w:t xml:space="preserve">comcastin pitäisi imeä munaa, mutta vain jos he eivät ole kiinnostuneita asiasta.</w:t>
      </w:r>
    </w:p>
    <w:p>
      <w:r>
        <w:rPr>
          <w:b/>
        </w:rPr>
        <w:t xml:space="preserve">Esimerkki 7.1492</w:t>
      </w:r>
    </w:p>
    <w:p>
      <w:r>
        <w:t xml:space="preserve">Teksti: olin jauhanut tehosekoittimessa (syötävien valmistusta varten - minulla on unettomuutta enkä polta. siellä missä asun, ei saa syötäviä) enkä pessyt sitä. päätin ottaa smoothien myöhäiseksi, myöhäiseksi aamiaiseksi ja käytin tietysti tehosekoitinta. päätin mennä kuntosalille höyrystymään ja juoksemaan, mutta odotin vähän, koska vastasin sähköposteihin. taisin kestää vähän liian kauan ja lähdin ulos. liikenne oli hidasta aivan kuntosalin nurkan takana ja näin, että siellä oli piirikunnan sheriffin raittiustarkastus. en juo, joten ei mitään hätää. he ottivat ihan rauhassa vain autoilijat tuulettamaan ikkunan alas ja juttelivat "kohteliaasti" heidän kanssaan nähdäkseen, kuinka kiitospäiväviikonloppuna he olivat kännissä. katsoin taustapeiliin, ja yhtäkkiä kuin tyhjästä kivi iski minuun. olin ihan vitun kännissä. kesti hetken tajuta, mistä oli kyse, mutta sitten tajusin sen: blenderi, ruohoa, sieni pilvessä. ajoin apulaissheriffin viereen ja pörräsin ikkunan alas. hän valaisi autoon ja tervehti minua. "hyvää iltaa, herra. olemmeko juoneet tänä iltana?" (vilkuilin "me"-osaa - se on lempinimeni.) ei. en juo. menen treenaamaan. "o.k., herra. hyvää joulua - tässä on kynä, mukavaa iltaa." hän ojensi minulle kynän, jossa oli sheriffin osaston nimi. tuntui siltä, että pidin kynää kädessäni ikuisuuksia, katsoin sitä ja sitten jostain syystä, enkä tiedä, miksi vitussa tein sen, sanoin: "kiitos, apulaissheriffi. kun käytän tätä, tulen aina ajattelemaan sinua." hänen hymynsä katosi ja hän katsoi minua kummastellen. luulin, että olin kusessa, mutta jotenkin keräsin itselleni rohkeutta nostaa ikkunan ylös ja ajaa sitten hitaasti eteenpäin. yritin olla katsomatta peruutuspeiliin, mutta en voinut itselleni mitään. hän tuijotti autoani, kun ajoin mahdollisimman varovaisesti kauas. edit: aikajanan korjaaminen.</w:t>
      </w:r>
    </w:p>
    <w:p>
      <w:r>
        <w:rPr>
          <w:b/>
        </w:rPr>
        <w:t xml:space="preserve">Tulos</w:t>
      </w:r>
    </w:p>
    <w:p>
      <w:r>
        <w:t xml:space="preserve">tahattomasti kännissä pilvessä ja sitten minut pysäytettiin raittiustarkastuksessa sillä hetkellä, kun minuun osui sienivoimainen kivi.</w:t>
      </w:r>
    </w:p>
    <w:p>
      <w:r>
        <w:rPr>
          <w:b/>
        </w:rPr>
        <w:t xml:space="preserve">Esimerkki 7.1493</w:t>
      </w:r>
    </w:p>
    <w:p>
      <w:r>
        <w:t xml:space="preserve">Teksti: muutama kuukausi sitten menin tinder-treffeille 27-vuotiaan miehen kanssa, itse asiassa menin kahdelle treffeille. en tiennyt, mikä helvetin jättimäinen virhe se olisi... Joten, asetetaanpa kohtaus. meillä on ollut ensimmäiset treffit, olemme nyt sopien hätäisesti lähestymässä toisia treffejä. Kun katson nyt taaksepäin, oli joitakin vakavia punaisia lippuja. en tarkoita vain normaalikokoisia lippuja, joita alitajuntasi heiluttaa sujuvasti... puhun summerista, sireeneistä, asumisesta kaupungissa, joka on tehty vain punaisista lipuista. minusta on aina vaikeaa arvioida jonkun persoonallisuutta viestin perusteella. me tultiin toimeen kohtuullisen hyvin, tarpeeksi hyvin, jotta voisimme mennä toisille treffeille, mutta sisuskaluissani oli vain jotain. en kuitenkaan osannut oikein sanoa sitä, mutta halusin innokkaasti selvittää lisää, jotenkin vahvistaa syyn siihen, miksi minusta tuntui tältä. toiset treffit olivat koittaneet, ja olimme päättäneet lähteä syömään. onnistuin myöhästymään hieman, kun hölmöilin ympäri taloa ja jäin jokaisen kuljettajan perään, joka luultavasti ansaitsisi ajokiellon, koska oli idiootti. kun kiirehdin ravintolaan, hidastin lähestymistä, kun olin saanut hänet näkyviini. keskustelu sujui normaalisti, puhuimme päivästämme ja tutustuimme toisiimme hieman paremmin. ruokaa syötiin. viiniä juotiin. ennen näitä treffejä hän oli kysynyt minulta, haluaisinko mennä hänen asuntoonsa katsomaan elokuvaa, suostuin, mutta totesin tiukasti, että seksiä ei tule kyseisenä iltana. maksoimme ruuan ja etenimme hänen asuntoonsa. Kun lähestyimme hänen ulko-oveaan, hän otti avaimet esiin ja avasi lukituksen. sanat eivät pysty kuvaamaan sitä hajua, joka löysi tiensä kerran puhtaaseen nenääni. tunkkainen haju, jonka voin vain sanoa haisevan ruumiilta, ympäröi jokaista senttimetriä minusta. taistelin kaikin voimin, etten rypistänyt kasvojani ylöspäin ällöttävästi. ja silloin näin sen, vai pitäisikö sanoa ne... seisoin puhtaassa shokissa 0,23 sekuntia, mutta minulle se tuntui eliniältä. "Mitä nuo ovat?" olin täysin tietoinen siitä, että osoitin hänen olohuoneen ja keittiön oviinsa tiukasti kiinnitettyjä lapsiportteja. pohdin hetken, a) olinko todella kävellyt äkkikuolemaani ja jäisin nyt loukkuun, vai b) oliko hänellä järkevä selitys. hän käänsi katseensa seuratakseen osoittamani sormen linjaa ja vastasi nopeasti: "Ai nuo? öh, nuo ovat veljenpoikiani varten, kun he yöpyvät täällä!" Hän kysyi, mitä ne ovat." nyt, halusin todella pitää tästä tyypistä, hän vaikutti kunnolliselta ja hän kiehtoi minua hieman, tarpeeksi jatkaakseni treffejämme. voi pojat, olinpa väärässä. jospa joku olisi ollut paikalla läimäyttämässä naamaani ja sanomassa, että painu vittuun. kun asetuimme mukavasti sohvalle, hän hitaasti lähestyi minua kuin kissa saalista. hän käänsi katseensa kasvoilleni. tietämättä, mitä oli tapahtumassa, tutkiskelin tarkkaan televisiota ja keskityin edessämme olleeseen seikkailulliseen elokuvaan. tunsin hänen silmiensä kaivautuvan minuun. käännyin ja hymyilin, mutta ennen kuin tiesinkään, hänen huulensa olivat minussa, hänen kielensä erotti suljetut huuleni ja etsi kaikki suussani olevat tilat. vastasin hitaasti yrittäen rauhoittaa aina halukasta tinder-treffikumppaniani. siitä ei ollut hyötyä. hän odotti epätoivoisesti, että vastaisin hänelle, halusi, etten vastaisi sanoilla, vaan teoilla. nautinnolla. hänen kätensä hiuksissani, tarttuen jokaiseen hiuslankaan, jonka hän sai kiedottua suurten nahkamaisten käsiensä ympärille. melkein huusin tuskasta, kun hän hiuksistani vetäessään huitaisi päätäni taaksepäin ja neljänneksi (kyllä, kiitos willow smith), jolloin pääni iskeytyi seinään. katsoin häntä etsien tunnistusta siitä, mitä juuri oli tapahtunut. hän nojautui lähelle minua, jolloin luulin, että hän aikoi tarkastaa, olinko kunnossa, kunnes hänen kasvonsa olivat millimetrien päässä minun kasvoistani. "Ime munaa tai pakotan sut" reaktioni oli shokki. en vain odottanut tuota lausuntoa, vaan olisin halunnut sen olevan kysymys. etäännyin hänestä hämmentyneenä ja hiukan pelokkaana siitä, että olin tämän miehen asunnossa, miten pääsisin sieltä pois?! näin jälkikäteen ajateltuna se olisi ollut täydellinen hetki lähteä. olisi pitänyt. mutta ei, jäin. "Anteeksi? Ei, en usko", ilmoitin. "Minusta sinä olet tuhma tyttö!" Sinulla taitaa olla väärä käsitys minusta, kaveri. En koskaan, tähän päivään asti, ymmärrä, miten juuri silloin tuntui olevan täydellinen hetki siirtää hänen päänsä alas kohti kaulaani ja sujauttaa kielensä ulos hyvin voidellusta suustaan. Kaikki tapahtui silmänräpäyksessä. En voinut tehdä tai sanoa mitään, jotta se olisi loppunut. Vartaloni oli jäykkä, mutta mieleni huusi apua ja kyseli samalla, mitä helvettiä oikein tapahtui. hän nuoli minua. vitun naamalleni. ei lempeää nuolemista. ei sellaista nuolemista kuin kissa, joka nuolee tassua puhdistaakseen itseään. ei sellaista nuolemista, jolla nuollaan roiskeita kastikkeesta sormesta. nuolemista, joka oli säästynyt hänen suussaan tuntikausia. nuolaisu, jonka saat koiraltasi ihaillen ja rakastaen sen jälkeen, kun olet ollut poissa muutaman päivän. silmäni kiristyivät kiinni, kasvoni sementoituivat inhon ilmeeseen. aivoni työskentelevät kovasti tajutakseen, mitä vittua on tekeillä. hänen karhean kielensä väkivaltaisen läiskäyksen ääni, joka iskeytyy jännittyneeseen ihooni, kuului toistuvasti korvissani. makasin paikallani liikkumatta. hän ei vain vittu nuollut minua kuin viimeistä magnumia monipakkauksessa. seuraava osa tapahtui melko nopeasti. ennen kuin tajusinkaan, hänen vaatteensa olivat lattialla ja hän istui viereisellä istuimella rajusti masturboimassa. turvallista sanoa, että nappasin kaikki tavarani ja häivyin helvettiin.</w:t>
      </w:r>
    </w:p>
    <w:p>
      <w:r>
        <w:rPr>
          <w:b/>
        </w:rPr>
        <w:t xml:space="preserve">Tulos</w:t>
      </w:r>
    </w:p>
    <w:p>
      <w:r>
        <w:t xml:space="preserve">meni tinder-treffeille, sai koiran nuolemaan naamaansa ja lähti henkisesti peloissaan.</w:t>
      </w:r>
    </w:p>
    <w:p>
      <w:r>
        <w:rPr>
          <w:b/>
        </w:rPr>
        <w:t xml:space="preserve">Esimerkki 7.1494</w:t>
      </w:r>
    </w:p>
    <w:p>
      <w:r>
        <w:t xml:space="preserve">Teksti: tämä tapahtui tunteja sitten, tulin juuri kotiin lääkäriltä. onneksi on lauantai, joten voin jakaa tämän.jokin aika sitten minulla diagnosoitiin crohnin tauti. niille, jotka eivät tunne sitä, yksi suurimmista ongelmista, joita crohnin tautia sairastavat kärsivät, on paskantaminen tiettyjen ruokien syömisen jälkeen. henkilökohtaisesti minulla on ongelma monien hedelmien, sitrushedelmien (citri?), jotka ovat tärkeimpiä niistä. joka tapauksessa, siirryn nyt ruoka-aineisiin. minulla on ollut melko paha flunssa koko viikon (lääkäri vahvisti juuri, että minulla on myös keuhkokuume, keuhkoputkentulehdus, muita ikäviä poskiontelotulehduksia ja muuta sellaista. hienoa), joten olen ottanut nyquiliä ja paljon parasetamolia, jota on täydennetty kohtuullisella määrällä appelsiinimehua c-vitamiinin saamiseksi. No, viime yö oli flunssan kurjin yö, ja olin maannut sängyssä puoliksi tajuttomana yrittäen vain hengittää ja pyyhkiä nenääni samaan aikaan. tunnin tai kahden jälkeen sänkyni vieressä oleva nenäliinakasa kasvoi nenäliinavuoreksi. päihtyneet ja hyvin sairaat aivoni päättivät, että käytin liikaa nenäliinoja, joten minun pitäisi ryhtyä käyttämään uudelleen vähemmän räkäisiä paloja nenäliinavuoren huipulta. kleenex. jonkin aikaa tämän jälkeen (mutta ei liian kauan) appelsiinimehu, jota olin nauttinut toivoen taistelevani tätä vitun flunssaa vastaan, päätti, että se ei mieluummin vain haluaisi olla missään tekemisissä sen kanssa. vatsani kurlaa ja koen pientä epämukavuutta, ja sitten piipahdan. "ei se ollutkaan niin paha", aivoparka päätteli, "ehkä voisin piereskellä uudestaan ja saada vähemmän ilmavaivoja, ja kaikki menisi hyvin." Ei, paskansin itseäni. ei kovin paha, kai sitä voisi kutsua paskaksi, ei oikeastaan mitään, olen paskantanut sänkyni paljon pahemmin ennenkin. paska ei oikeastaan edes riittänyt tippumaan rakoistani, joten nappasin nenäliinan ja pyyhin sen nopeasti, ja jätin nenäliinan mt. kleenexin huipulle. ei tarvinnut oikeastaan nousta ylös. en ole varma, milloin se tapahtui, mutta heräsin tänä aamuna erityisen paskanhajuiseen olotilaan. En oikeastaan edes muistanut paskantaneeni viime yönä. en ennen kuin näin peilikuvani peilistä. näytin ihan sellaiselta erikoisjoukkojen kaverilta, jotka maalaavat naamaansa raitoja ja pisteitä, jotta heitä ei näe viidakossa. joten oksensin. Koko kylppäriin. nyt sängyssäni ja kasvoillani on paskaa, räkää joka puolella ja oksennusta koko kylppärissä. onneksi kämppäkaverini tulevat kotiin vasta huomenna. kirjoitan tätä rauhassa, koska en halua vielä alkaa siivoamaan.</w:t>
      </w:r>
    </w:p>
    <w:p>
      <w:r>
        <w:rPr>
          <w:b/>
        </w:rPr>
        <w:t xml:space="preserve">Tulos</w:t>
      </w:r>
    </w:p>
    <w:p>
      <w:r>
        <w:t xml:space="preserve">olin liian laiska siivoamaan jälkiäni, ja päädyin sotkemaan nenäliinan, jossa luulin olevan vain räkää (todellisuudessa siinä oli oikeasti paskaa), kaikkialle kasvoilleni, partaani ja sängylleni. kyllä, se on todella ällöttävää.</w:t>
      </w:r>
    </w:p>
    <w:p>
      <w:r>
        <w:rPr>
          <w:b/>
        </w:rPr>
        <w:t xml:space="preserve">Esimerkki 7.1495</w:t>
      </w:r>
    </w:p>
    <w:p>
      <w:r>
        <w:t xml:space="preserve">Teksti: olen yleensä melko maltillinen ja apaattinen ihminen, mutta en todellakaan pidä perusteettomasta rasismista, ja siellä on eräs tyyppi, jolla sattuu olemaan aspergerin oireyhtymä (se on kerrankin diagnosoitu), joka puhuu jatkuvasti kahdesta aiheesta:1) kuinka järjestäytynyt uskonto pilaa maailman ja se pitäisi hävittää.2) kuinka järjestäytynyt uskonto pilaa maailman ja se pitäisi hävittää.3) kuinka järjestäytynyt uskonto pilaa maailman ja järjestäytynyt uskonto pitäisi hävittää.4) kuinka järjestäytynyt uskonto pilaa maailman ja järjestäytynyt uskonto pitäisi hävittää.) kuinka kaikki ruskeat ihmiset pitäisi ampua. olen jokseenkin klassinen liberaali, sellainen joka uskoo ensin vapauteen kaikilla elämän osa-alueilla ja sitten pääoman omistamiseen, joten tässä on tietysti ideologinen ristiriita.Joten kysyn häneltä, onko hän koskaan yrittänyt keskustella rennosti säästä tai jostain, hän vastaa: "en, mutta se sharia-lain vastainen mielenosoitus taannoin oli aika siisti, näitkö sen?" Vastaan siihen: "nuo ihmiset olivat englantilaisen puolustusliigan jäseniä, periaatteessa joukko uusnatsien jalkapallofaneja, pidätkö natsit parempana kuin muslimit?" Hän sanoo sitten: "mieluummin natsit johtaisivat maata kuin muslimit", ja sanon sitten: "ymmärrätkö edes koraania?". ymmärrätkö yhtään sosiaalista ja poliittista kontekstia, joka aiheuttaa nämä tapahtumat "hän sanoo sitten "se johtuu kaikista laittomista maahanmuuttajista "kysyn häneltä, onko hän koskaan puhunut pakolaiselle, yllätys, hän sanoo ei, hän päättää, typerästi kysyäkseni, onko hänellä sympatiaa ihmisiä kohtaan, jotka pakenevat konflikteja sodan runtelemilta alueilta asumalla Australiassa, hän sanoo ei, he tuovat konfliktin mukanaan.Kysyn, onko hänellä lainkaan empatiaa, hän sanoo: "Empatia on inhimillinen konstruktio, se ei ole välttämätön yhteiskunnalle." Tässä vaiheessa olen uskomattoman turhautunut. "Empatia ja jaettu kunnioitus ja ymmärrys tekevät meistä ihmisiä, senkin paskiainen, siksi on olemassa ihmisoikeudet ja sotarikostuomioistuimet." "Ihmisoikeuksia ei ole olemassa." hän vastaa, "ne ovat yhteiskunnan rakennelma, joka perustaa sääntönsä 2000 vuotta vanhaan satuun" "no, raha on yhteiskunnan rakennelma, mutta en näe sinun menevän ilman sitä, olet yksi tekopyhimmistä tuntemistani ihmisistä" "sitten hän yrittää lyödä minua, hän on 180-senttinen 110-kiloinen läskimöhkäle, minä 180-senttinen 85-kiloinen uimari, jolla on tappajahartiat". Hänen yrityksensä lyödä minua päähän sattuu hänen käteensä enemmän kuin kallooni, istun rauhallisesti alas ja sanon "riitelemmekö ideologisesta kiistasta, eikö olekin mahtavan tekopyhää sinulta", jolloin hän yrittää potkaista tuolini alta pois. päätän olla tappelematta vastaan, koska se ei ole vaivan arvoista.</w:t>
      </w:r>
    </w:p>
    <w:p>
      <w:r>
        <w:rPr>
          <w:b/>
        </w:rPr>
        <w:t xml:space="preserve">Tulos</w:t>
      </w:r>
    </w:p>
    <w:p>
      <w:r>
        <w:t xml:space="preserve">: rasistiset autistiset niskaparrat käyvät kimppuuni, ja minua lyödään.</w:t>
      </w:r>
    </w:p>
    <w:p>
      <w:r>
        <w:rPr>
          <w:b/>
        </w:rPr>
        <w:t xml:space="preserve">Esimerkki 7.1496</w:t>
      </w:r>
    </w:p>
    <w:p>
      <w:r>
        <w:t xml:space="preserve">Teksti: (Äitini näytti kaikille kuvaa puhelimessaan, ja minä olin viimeinen, joka katsoi sitä. äiti näytti kaikille kuvaa puhelimessaan, ja minä olin viimeinen, joka katsoi sitä. päätin pitää hänen puhelimensa ja lähettää tekstiviestin veljelleni (äiti valittaa, ettei veli koskaan vastaa tekstiviesteihin, joten halusin nähdä, vastaisiko veli, jos lähettäisin hänelle tekstiviestin äidin puhelimesta). avatessani sovelluksen hänen tekstiviestinsä tulivat näkyviin, ja niissä näkyi esikatselu viimeisimmästä lähetetystä/vastaanotetusta tekstiviestistä viimeisimmille tekstiviestin saaneille henkilöille. isäni oli ensimmäisten viiden joukossa, ja todistin viestiä, joka sai minut haluamaan kaivaa silmäni ulos. äidiltäni äidilleni, se oli:..l.. + ( ) = ☺i esitin, etten nähnyt sitä, ja annoin puhelimen takaisin, mutta se teksti on ikuisesti muistissani.</w:t>
      </w:r>
    </w:p>
    <w:p>
      <w:r>
        <w:rPr>
          <w:b/>
        </w:rPr>
        <w:t xml:space="preserve">Tulos</w:t>
      </w:r>
    </w:p>
    <w:p>
      <w:r>
        <w:t xml:space="preserve">katsoin äitini puhelinta, joka oli arpeutunut seksiä pyytävästä tekstiviestistä...</w:t>
      </w:r>
    </w:p>
    <w:p>
      <w:r>
        <w:rPr>
          <w:b/>
        </w:rPr>
        <w:t xml:space="preserve">Esimerkki 7.1497</w:t>
      </w:r>
    </w:p>
    <w:p>
      <w:r>
        <w:t xml:space="preserve">Teksti: värjään yleensä hiukseni tummanpunaruskeiksi, mutta ajattelin, että haluaisin vaihtelua. ja koska olen vielä yliopistossa, ei ole parempaa aikaa kokeilla viileitä hiusvärejä. ostin laatikollisen hiustenvalkaisuaineita ja toisen laatikollisen punaista väriainetta ja menin töihin asuntoni kylpyhuoneeseen. istuttuani hetken odottamassa, että väriaine imeytyisi, menin suihkuun huuhtelemaan sen pois. Hiuksissani oli paljon väriainetta, joten kun astuin suihkuun, kirkkaanpunainen väriaine alkoi huuhtoutua pois ja kerääntyä suihkun pohjalle, joka ei tyhjene kunnolla. ja tietysti osa valui silmääni, minkä seurauksena räiskin ympäriinsä ja roiskin väriainetta suihkun laatoille ja lasiliukuovelle etsiessäni pyyhettä. Juuri kun taputtelin silmääni pyyhkeen märällä kulmalla, poikaystäväni (hän asuu kanssani) tuli kotiin ja tuli kylpyhuoneeseen. hän näki punaiseksi roiskuneen lasioven ja minut suihkussa ja kiljui. minä, joka olin säikähtänyt hänen huutoaan, koska en ollut edes kuullut hänen tulevan kylpyhuoneeseen, kiljuin myös. hyppäsin taaksepäin ja kompastuin maahan suihkussa, ja hän veti oven auki säikähtäen. hän näki minut kaatuneena useiden senttien verenpunaiseen veteen, ja seinällä oli lisää punaisia roiskeita, ja silloin tajusin, miten pelottavalta sen on täytynyt näyttää. sanoin nopeasti, että se oli vain hiusväriä, ja päädyimme nauramaan asialle.</w:t>
      </w:r>
    </w:p>
    <w:p>
      <w:r>
        <w:rPr>
          <w:b/>
        </w:rPr>
        <w:t xml:space="preserve">Tulos</w:t>
      </w:r>
    </w:p>
    <w:p>
      <w:r>
        <w:t xml:space="preserve">värjäsin hiukset kirkkaanpunaisiksi. poikaystävä näki minut pesemässä väriainetta pois suihkussa ja luuli, että olin veren peitossa.</w:t>
      </w:r>
    </w:p>
    <w:p>
      <w:r>
        <w:rPr>
          <w:b/>
        </w:rPr>
        <w:t xml:space="preserve">Esimerkki 7.1498</w:t>
      </w:r>
    </w:p>
    <w:p>
      <w:r>
        <w:t xml:space="preserve">Teksti: Tämä tapahtui kaksi päivää sitten. meillä on vakioasiakas, joka on 30-vuotias ja kehitysvammainen. hän tuli keskiviikkona ja kysyi eräästä takista, jota meillä on, ja kysyi sitten, onko meillä vessaa. sanoin hänelle, että ei, koska meillä ei ole julkista vessaa, ja hän asuu noin 400 metrin päässä myymälästä.  Hän puki takin päälleen ja kysyi, sopiiko se minulle, ja sanoin, että sopi. Hän sanoi, että otan sen, ja sanoi sitten: "Minun täytyy käydä pissalla". maksoin hänelle, ja hän ojensi minulle rahat. kun otin hänen vaihtorahansa, hän kysyi uudelleen, oliko meillä vessaa - taas ei.  Aloin ojentaa hänelle vaihtorahoja, ja hänen silmänsä ikään kuin lasittuvat, ja hän kääntyy ja katsoo ulos ovesta, ja kuulen veden juoksevan. ajattelen, että pyhä paska, hän pissaa lattialle! hän seisoo siinä ja katsoo suoraan eteenpäin reilun 30 sekunnin ajan. vihdoin vedenpaisumus loppuu, ja hän katsoo alaspäin ja sanoo: "Pissasin juuri housuihini, anteeksi".  Käskin hänen mennä kotiin siistiytymään ja menen hakemaan paperipyyhkeitä, hanskoja ja puhdistusainetta. kun palaan takaisin, hän seisoo yhä vain siinä. käsken häntä taas menemään kotiin ja siistiytymään. hän kävelee suoraan pissan läpi ja raidoittaa sitä vähän ympäriinsä. kävellessään ulos hän sanoo "kiitos takista". [todiste](http://i.imgur.com/gdxgwqp.jpg)</w:t>
      </w:r>
    </w:p>
    <w:p>
      <w:r>
        <w:rPr>
          <w:b/>
        </w:rPr>
        <w:t xml:space="preserve">Tulos</w:t>
      </w:r>
    </w:p>
    <w:p>
      <w:r>
        <w:t xml:space="preserve">/ asiakas pyysi vessaa / meillä ei ole julkista vessaa / hän pissaa lattialle.</w:t>
      </w:r>
    </w:p>
    <w:p>
      <w:r>
        <w:rPr>
          <w:b/>
        </w:rPr>
        <w:t xml:space="preserve">Esimerkki 7.1499</w:t>
      </w:r>
    </w:p>
    <w:p>
      <w:r>
        <w:t xml:space="preserve">Teksti: joten vähän taustatietoa olen 24 ja minulla on miespuolinen kaljuuntuminen, joka itsessään on perseestä, mutta voin käsitellä sitä kuitenkin yhdessä minun miespuolinen kaljuuntuminen minulla on myös follikuliitti. joka on infektio karvatupet! mitä vittua on, että kaikki on noin? niin jäljellä hevosenkengän hiukset minulla on pääni on myös mukava pilkullinen ihottuma koko se.Olen käynyt lääkärissä melkein kerran kuussa katsomassa, voisimmeko kokeilla jotain muuta, koska se todella romuttaa itseluottamukseni. Minusta tuntuu, että ihmiset katsovat jatkuvasti takaraivooni, koska se näyttää inhottavalta. Aloitin työt tänä aamuna kello 6 aamulla, ja turhautuneena aloin etsiä internetistä mahdollisia hoitokeinoja ja muuta tietoa. Kirjoitin hakusanaksi "follikuliitin masennus", koska se todella vaivaa minua ja halusin nähdä, onko muilla ihmisillä sama ongelma ja miten he ovat sen kanssa pärjänneet. unohdin kuitenkin sulkea ikkunan ja jätin sen toimistooni päälle, kun menin tekemään muita asioita noin kolmeksi tunniksi. poissa ollessani monet ihmiset käyttivät huonetta ja näkivät varmasti näytön, se on hyvin pieni yritys, joten meidän on puhuttava toisillemme koko päivän joka päivä, ja aloin saada "oletko kunnossa?" -kysymyksiä sieltä täältä, ja tajusin vasta palattuani tietokoneen ääreen, miksi. sydämeni upposi ja tunsin itseni jälkeenjääneeksi heti, en voi odottaa huomista, jolloin joku ojentaa käteeni itsemurhapuhelimen puhelinkortin.</w:t>
      </w:r>
    </w:p>
    <w:p>
      <w:r>
        <w:rPr>
          <w:b/>
        </w:rPr>
        <w:t xml:space="preserve">Tulos</w:t>
      </w:r>
    </w:p>
    <w:p>
      <w:r>
        <w:t xml:space="preserve">Ihmiset työpaikallani lukevat näyttöäni ja luulevat, että haluan tappaa itseni.</w:t>
      </w:r>
    </w:p>
    <w:p>
      <w:r>
        <w:rPr>
          <w:b/>
        </w:rPr>
        <w:t xml:space="preserve">Esimerkki 7.1500</w:t>
      </w:r>
    </w:p>
    <w:p>
      <w:r>
        <w:t xml:space="preserve">Teksti: joten sain juuri uuden työpaikan noin kuukausi sitten työskentelee sijoitusyhtiö &amp; asiat ovat menneet todella hyvin. olen poimien materiaalia paremmin kuin luulin (koska olen uusi investointeja) sekä tutustua paljon minun työtoverit &amp; johtajat näyttävät olevan todella kiinnostunut minusta.  Tämä on hieman erilaista minulle, koska olen ollut varautunut, hiljainen yksilö koko elämäni ajan, mutta asiat näyttävät menevän hyvin, joten mikäs siinä, ehkä jatkan samaan malliin. joka tapauksessa olen selittänyt vaimolleni, miten hyvin työ on sujunut viime aikoina blaa blaa blaa, ja hänen mielestään olisi hyvä ajatus pitää "statement-päivä" pukeutumalla hienoon pukuuni töihin osoittaakseni esimiehille, että olen oma-aloitteinen/rakentamassa henkilökohtaista brändiäni.  Ajattelin, että mitä hittoa, näen paljon ihmisiä kävelemässä puvuissa ympäriinsä koko päivän, ja he näyttävät olevan tärkeitä ihmisiä yritykselle. joten olen tänään töissä pukeutuneena täydelliseen pukuun ja solmioon farkkupäivänä (en saanut muistutusta), ja kaikki tiimissäni luulevat salaa, että minulla on työhaastattelu ylemmän tason tehtävään yrityksessä oltuani täällä vain muutaman kuukauden.  tiedän tämän vain siksi, että esimieheni kysyi minulta, mitä paikkaa olin haastattelemassa tänään, koska muutkin halusivat hakea sitä. aka miten hän sai jo haastattelun &amp; minä en new year resolution: ei enää lausuntoja.</w:t>
      </w:r>
    </w:p>
    <w:p>
      <w:r>
        <w:rPr>
          <w:b/>
        </w:rPr>
        <w:t xml:space="preserve">Tulos</w:t>
      </w:r>
    </w:p>
    <w:p>
      <w:r>
        <w:t xml:space="preserve">pukeuduin pukuun töissä rentona päivänä, nyt kaikki luulevat, että minut ylennetään, eivätkä ole iloisia siitä.</w:t>
      </w:r>
    </w:p>
    <w:p>
      <w:r>
        <w:rPr>
          <w:b/>
        </w:rPr>
        <w:t xml:space="preserve">Esimerkki 7.1501</w:t>
      </w:r>
    </w:p>
    <w:p>
      <w:r>
        <w:t xml:space="preserve">Teksti: noin tunti sitten setäni, joka asuu luonamme työpaikkojensa välissä, pyysi minua viemään roskat ulos. siellä on iso säkki ja pizzalaatikko täynnä kananluita. sanon hänelle, että teen kaksi reissua. hän vaatii, että teen sen yhdellä reissulla. jotain, mitä sinun pitäisi tietää sedästäni, hän on kaksisuuntainen ja käyttäytyy kuin viisivuotias, kun hän ei saa tahtoaan läpi. hän ei voi pitää kuorma-autonkuljettajan työpaikkaa, jos kaikki ei ole *juuri* niin. Hänellä oli ennen oma yritys, mutta hän pilasi sen. kaiken kaikkiaan hän on masentunut ja hänellä on luultavasti itsetunto-ongelmia. hän on 180-senttinen, minä olen 180-senttinen ja painan 70 kiloa. takaisin tarinaan, hän vaati, että teen sen yhdellä reissulla. sanoin hänelle ei ja sanoin, että teen sen kahdella reissulla. en halunnut läikyttää luita ja joutua keräämään niitä. yritän kävellä ulos, ja hän ottaa laatikon ja työntää sen kasvoilleni. kävelen ulos, ja hän heittää laatikon, joka on täynnä vitun kananluita, minua kohti. Kun tulen takaisin sisälle, hän sanoo isoveljelleni, että hänen, lainaus: "hänen pitää lähteä pois ennen kuin hän tappaa tämän pojan" ja "se pikku kusipää voi mennä kuolemaan minun puolestani." Minä olen kusipää, kun hän ei edes laittanut uutta roskapussia sisään, kun olin viemässä sitä ulos? hän käy läpi joitain asioita, mutta antaako se hänelle luvan olla mulkku kaikille?edit: hieman lisää taustatietoa, setäni on äitini veli ja hän oli yläkerrassa eikä tiedä vielä. isäni on rekkakuski ja tuli juuri nyt viikonlopuksi kotiin. aion kertoa äidilleni tilanteesta, kun olemme ulkona. sedälläni on ollut tapana riehua ihmisille näin. isoveljeni on kokenut setäni paskanjauhantaa ennenkin ja aika pitkälti sanonut minulle: "jep, mokasit veli." Setäni on karannut ties minne, veljeni olisi tarvinnut hänen pickup-kuorma-autoaan, mutta mokasin hattua hänen puolestaan.</w:t>
      </w:r>
    </w:p>
    <w:p>
      <w:r>
        <w:rPr>
          <w:b/>
        </w:rPr>
        <w:t xml:space="preserve">Tulos</w:t>
      </w:r>
    </w:p>
    <w:p>
      <w:r>
        <w:t xml:space="preserve">ei antanut periksi aikuisen miehen raivokohtaukselle, sai turpiinsa.</w:t>
      </w:r>
    </w:p>
    <w:p>
      <w:r>
        <w:rPr>
          <w:b/>
        </w:rPr>
        <w:t xml:space="preserve">Esimerkki 7.1502</w:t>
      </w:r>
    </w:p>
    <w:p>
      <w:r>
        <w:t xml:space="preserve">Teksti: No niin, koska olen aikuinen mies 20-luvun alussa, en ole koskaan ajellut häpykarvoitukseni ennen, ja nyt kun puska on kasvanut hieman suureksi ja minun oli tarkoitus matkustaa ulkomaille jonkin aikaa, päätin kokeilla trimmausta vähentääkseni aikaa, joka kului kolikkokukkaroni pesemiseen ja kuivaamiseen. päätin tyytyä partaveitseen ja kampaan ja vain nikkaroida sen pois vähän kerrallaan, koska se oli oikeastaan kaikki materiaalit, joita minulla oli. se sujui todella hyvin suihkussa ja ajattelin, että vihdoinkin tein sen ja se oli hyvä idea. nopeasti eteenpäin muutama tunti ja pallejani kutittaa kuin myrsky. luulin, että se oli täitä käyttämästäni kammasta. luulin, että se oli mahdollisesti täitä käyttämästäni partakoneesta. luulin, että se oli harhailevia, ajeltuja karvoja, jotka työntyvät häpykarvojeni ympärille. ehkäpä kutinaa aiheutti vain häpykarvojen kampaaminen ja/tai niistä vetäminen. mutta ei. tajusin lopulta, että häpykarvojen kampaaminen, niiden työntäminen ulos ja niiden ajeleminen pois kasvojen partaveitsellä oli loistava tapa teroittaa jokainen häpykarva kuin miekka ja tehdä kalustani jatkuvasti itseään vahingoittava henkilökohtainen piikkisika. joten istuin 14 tunnin lennon läpi usasta aasiaan ja palleani tuntuivat palavan 10 minuutin välein. pahinta on se, että on lähes mahdotonta nähdä, mitkä karvat ovat teräviä (suurin osa niistä) ja mitkä hienoja, ja niitä on liian paljon, jotta niitä voisi korjata millään tehokkaalla tavalla. aion etsiä huomenna sakset tai jotain vastaavaa ja jatkaa siitä eteenpäin.</w:t>
      </w:r>
    </w:p>
    <w:p>
      <w:r>
        <w:rPr>
          <w:b/>
        </w:rPr>
        <w:t xml:space="preserve">Tulos</w:t>
      </w:r>
    </w:p>
    <w:p>
      <w:r>
        <w:t xml:space="preserve">älä käytä partakoneella häpykarvojesi leikkaamiseen.</w:t>
      </w:r>
    </w:p>
    <w:p>
      <w:r>
        <w:rPr>
          <w:b/>
        </w:rPr>
        <w:t xml:space="preserve">Esimerkki 7.1503</w:t>
      </w:r>
    </w:p>
    <w:p>
      <w:r>
        <w:t xml:space="preserve">Teksti: Tämä tapahtui juuri muutama tunti sitten. ulkomaalaisille tiedoksi, että tänään on Yhdysvalloissa muistopäivä, jonka tarkoituksena on kunnioittaa armeijan palveluksessa kuolleita, mutta se on vain tekosyy saada vapaapäivä koulusta/työstä ja myydä autoja. minulla ja kavereillani oli tylsää, joten päätimme mennä Six Flags -tapahtumaan (asumme Marylandissa, aivan Washingtonin lähellä), joten sinne on vain noin 15 minuutin matka) ja hankimme kausikorttimme vuodeksi. Kun pääsimme varsinaiseen puistoon, ajoimme muutamilla vuoristoradoilla takana, ja sitten suuntasimme kohti suosikkiajeluamme: [the mind eraser] (https://i.ytimg.com/vi/buhsv1j1tzc/maxresdefault.jpg). tässä vuoristoradassa jalat roikkuvat, joten jos sinulla on flip-flipit, sinun on otettava ne pois, jotta vältät väistämättömän. tänä vuonna se muutettiin vapaaehtoiseksi vr-vuoristoradaksi. tämä osa on tarinan kannalta hyvin tärkeä, päätin käyttää [salvatore ferragamo flip-floppejani] (http://shop.nordstrom.com/s/salvatore-ferragamo-groove-slide-sandal-men/4365699?cm_mmc=google-_-productads-_-men%3ashoes%3asandals_slides-_-5178529&amp;rkg_id=h-d799e6fba667bf2ac0813562424253b9_t-1496105372&amp;adpos=1o3&amp;creative=146652331805&amp;device=c&amp;network=g&amp;gclid=cjwkeajwja_jbrd8idhpxaz0t3wsjab4rxw59t7bb1qmmy5c0gv5ldy1xh6xgq2yhn7_0d3ridsvixoc4pdw_wcb) ihan vain näyttääkseni. kun hoitaja kiinnitti vr-kuulokkeeni, aloin jutella takanani istuvan ystäväni kanssa. olin niin uppoutunut kuulokkeisiin ja keskusteluun, että unohdin ottaa varvassandaalini pois. kun huomasin, että minulla oli ne vielä jalassa, olimme jo puolivälissä ensimmäistä mäkeä. olin selvinnyt koko matkan varpaat tuskin kiinni kengässä. mutta koska suunnittelijakenkäjumala rakastaa minua, menetin otteeni. kun ajelu pysähtyi, aloin luonnollisesti rentoutua, ja niin myös varpaani. oikea kenkäni oli kunnossa, mutta vasen kenkäni ei ollut yhtä onnekas, ja se on luultavasti jossain ruohikossa. sitä ei koskaan enää nähdä, 160 dollarin kenkä, kadonnut. tyhmyyteni takia. **edit**: tarkistin juuri hinnan uudestaan, ne olivat oikeasti 195 dollaria. fml.</w:t>
      </w:r>
    </w:p>
    <w:p>
      <w:r>
        <w:rPr>
          <w:b/>
        </w:rPr>
        <w:t xml:space="preserve">Tulos</w:t>
      </w:r>
    </w:p>
    <w:p>
      <w:r>
        <w:t xml:space="preserve">menetin 160 dollarin kengän, koska unohdin ottaa varvassandaalit pois ennen vuoristoradan alkua.</w:t>
      </w:r>
    </w:p>
    <w:p>
      <w:r>
        <w:rPr>
          <w:b/>
        </w:rPr>
        <w:t xml:space="preserve">Esimerkki 7.1504</w:t>
      </w:r>
    </w:p>
    <w:p>
      <w:r>
        <w:t xml:space="preserve">Teksti: tämä tapahtui itse asiassa muutama vuosi sitten. olin siis palannut yliopistolta talvilomalle. en tehnyt sinä päivänä yhtään mitään, istuin vain laiskalla perseelläni luultavasti redditissä. äitini kävelee huoneeseen ja kysyy, milloin aion laittaa kaiken hänen musiikkinsa hänen uuteen iphone 4s:äänsä. Ensinnäkin, hänellä ei ole vielä yhtään musiikkia itunesissa; hänellä ei ole edes omaa henkilökohtaista itunesia (minulla on kaikki biisini itunesissa, joten minun täytyi tehdä erillinen itunes hänelle). joten sanon hänelle, että teen sen myöhemmin, kuten aina teen. hän sanoo: "Sanot aina noin..." Hitto, hän tajusi. Joten aloin kysyä häneltä, mitä musiikkia hän haluaa, ja hän antoi minulle listan, jossa oli joukko artisteja/biisejä, ja yritin parhaani mukaan ladata ne laittomasti. kun olin saanut ladattua suurimman osan niistä, liitin hänen iphone 4s:nsä läppäriini. tuli ilmoitus, jossa kysyttiin, haluanko synkronoida "alc0tt's iphonen"." Olin hetken hämmentynyt, mutta muistin, että tämä oli vanha 4s, jonka annoin äidilleni, emmekä koskaan nimenneet sitä uudelleen. joten napsautin "kyllä" ja luulin, että kaikki on hyvin. synkronointi alkoi, mutta se kesti aivan liian kauan. latasin vain noin 50 kappaletta, joten sen ei pitäisi kestää näin kauan, eikö niin? tarkistin, mitä tapahtui, ja tajusin, että se synkronoi kaikki *minun* tietoni hänen puhelimeensa. Minun 1500 kappalettani, kaikki valokuvani, yhteystietoni, tekstiviestini, kaikki. irrotin iphonen, mutta vahinko oli jo tapahtunut. mokasin. kerroin äidilleni mokastani, ja hän sanoi tarvitsevansa yhteystietonsa huomenna, koska hän odottaa viestejä töistä. tämä tarkoitti sitä, että meidän täytyisi mennä at&amp;t-liikkeeseen aikaisin aamulla matkalla hänen työpaikalleen. at&amp;t-liike aukeaa yhdeksältä ja äitini täytyy olla töissä yhdeksältä... joten hän on ymmärrettävästi vihainen. äitini herättää minut aikaisin seuraavana aamuna ja sanoo, että meidän täytyy lähteä noin puolen tunnin päästä at&amp;t-liikkeeseen. nyökyttelen puoliunessa ja makaan sängyssä hetken aikaa. hän kertoo, että lähdemme nyt, ja minä puen päälleni vaatteet ja ryntään ovesta ulos autolle. selitän teille, millainen sää ulkona on. on talvi. on helvetin kylmä. alkoi juuri sataa vähän lunta, ja ennusteen mukaan lunta pitäisi sataa kevyesti vielä muutaman tunnin ajan. Nyt kerron teille äidin autosta. se oli kaunis, valkoinen, vuoden 2003 mustang. ostimme sen kaverilta craigslistiltä, mutta se toimi todella hyvin ja ongelmia oli harvoin. yksi asia, jonka kaveri mainitsi, on se, että sillä ei pidä ajaa lumessa. se on kaksivetoinen auto, eikä se ole hyvä lumessa.... *ei ollenkaan*... mutta lunta alkoi juuri sataa, joten ajattelimme, ettei se ole kovin paha juttu. meidän piti vain ajaa at&amp;t-liikkeeseen, jonka ohitamme muutenkin matkalla hänen töihin (25 min), ja sitten ajaa takaisin. ei paha juttu. menimme siis autoon, äitini ajoi ja minä istuin matkustajan paikalla. Äiti lähtee ajamaan ja ajaa noin 15 km/h, koska hän tietää, että auto ei ole hyvä lumessa. hidas ja tasainen voittaa kisan. tie näyttää aika liukkaalta, mutta ei *tosi* pahalta. pääsemme at&amp;t-liikkeeseen ongelmitta. siellä korjataan hänen puhelimensa ja olemme taas tiellä. asiat sujuvat hienosti, kunnes äiti yrittää pysähtyä hyvin hitaasti punaisissa valoissa, mutta auto jatkaa matkaa. se liukuu kunnes pysähtyy reunakiveykseen (ajoimme oikealla kaistalla). tämä säikäytti meidät paskat housuun. sama juttu tapahtui vielä pari kertaa ja saimme meidät kuvainnollisesti paskomaan housuihimme. pääsemme äitini työpaikalle hienosti ja hän parkkeeraa työpaikkansa eteen. hän sanoo minulle, että minun pitäisi varmaan soittaa isälleni, että hän tulisi hakemaan minut tai ehkä ottaa bussi, koska tiet ovat niin liukkaat. minä, joka olen liian itsevarma mies, sanon, että ei se ole ongelma, pääsen kyllä kotiin. joten ajan pois. ajan hyvin hitaasti ja varovasti näiden olosuhteiden vuoksi, mutta luontoäiti ei välitä siitä, kuinka varovainen olet. oli vielä kaksi kertaa, kun yritin hidastaa vauhtia noin puolen korttelin verran pysähtyäkseni punaisiin valoihin, mutta auto vain jatkaa liikettä, vaikka jalkani on jarrulla. se on helvetin pelottavaa. olen siis noin viiden minuutin päässä kotoa ja olen juuri maistelemassa makeaa voittoa, kun näen edessäni olevan katulampun muuttuvan keltaiseksi. Olin hyvin lähellä valoa, joten en mitenkään ehtisi pysähtyä ajoissa. tiedän muuten, että tässä risteyksessä on kamera, joka antaa sakkoja. astun siis kaasulle (en edes niin kovaa), mutta juuri kun teen sen, menetän auton hallinnan. auto alkaa kääntyä oikealle, joten yritän oikaista sitä, mutta auto ei suostunut siihen. Sitten, käytännössä hidastettuna, se suuntaa suoraan kohti jalkakäytävällä olevaa puuta. auto hyppää jalkakäytävän yli ja törmää pää edellä puuhun. pam. turvatyyny iskee minua kasvoihin ja jään shokkiin ikuisuudelta tuntuvaksi ajaksi. juoksen ulos arvioimaan vahinkoja ja myös vain vittuun autostani, joka voi räjähtää koska tahansa (näin ajattelin helvetin peloissani). Mutta pyhä paska, unohdin sammuttaa auton. joten auto vain yrittää nousta ylös sitä vitun puuta. juoksen takaisin autoon ja otan avaimet ulos. se on vihdoin ohi. soitan poliisille ja äidilleni kertoakseni mitä tapahtui. sitten odotellessani harjoittelin huutamaan "vittu" noin 10 minuutin ajan.</w:t>
      </w:r>
    </w:p>
    <w:p>
      <w:r>
        <w:rPr>
          <w:b/>
        </w:rPr>
        <w:t xml:space="preserve">Tulos</w:t>
      </w:r>
    </w:p>
    <w:p>
      <w:r>
        <w:t xml:space="preserve">synkronoin vahingossa kaikki muistini puhelimestani äitini puhelimeen. tämä aiheutti sen, että ajoin takaisin at&amp;t-kaupasta lumisateessa ja romutin äitini auton täysin.</w:t>
      </w:r>
    </w:p>
    <w:p>
      <w:r>
        <w:rPr>
          <w:b/>
        </w:rPr>
        <w:t xml:space="preserve">Esimerkki 7.1505</w:t>
      </w:r>
    </w:p>
    <w:p>
      <w:r>
        <w:t xml:space="preserve">Teksti: ensimmäinen viestini. olen sinkku haluaisi olla treffeillä ja saada lapsia. eräänä iltana, useita kuukausia sitten, vastatessani whatsapp, kävelin, avaimen, astui autoon, ja näki lasten turvaistuin matkustajan istuimella. nopeasti poistui. skannattu ympärillä omistaja. mutta ei nähnyt omistaja. sydämeni raivosi. näki autoni pysäköitynä lähistöllä. tämä auto ja autoni on saman merkin mallin värinen - nissan aurinkoinen taivas-sininen. lukittu kuljettajan ovi. käveli yli autoni kanssa. edelleen hämmentynyt, miksi autoni avain toimi. luultavasti ovea ei ollut lukittu.</w:t>
      </w:r>
    </w:p>
    <w:p>
      <w:r>
        <w:rPr>
          <w:b/>
        </w:rPr>
        <w:t xml:space="preserve">Tulos</w:t>
      </w:r>
    </w:p>
    <w:p>
      <w:r>
        <w:t xml:space="preserve">tuli jonkun auton samanmerkkisen mallin väriseen autoon.</w:t>
      </w:r>
    </w:p>
    <w:p>
      <w:r>
        <w:rPr>
          <w:b/>
        </w:rPr>
        <w:t xml:space="preserve">Esimerkki 7.1506</w:t>
      </w:r>
    </w:p>
    <w:p>
      <w:r>
        <w:t xml:space="preserve">Teksti: tämä tapahtui pari tuntia sitten. olin ostoskeskuksessa kavereideni kanssa shoppailemassa, tiedäthän, ostamassa tavaraa, pitämässä hauskaa ja aiheuttamassa ongelmia. osa aiheuttamistamme ongelmista oli sadan dollarin seteleiden rypistäminen, joita ojensimme ihmisille kaupoissa. se oli mahtavaa. Olimme juuri lähdössä, mutta kuljimme liukuportaiden ohi ja huomasimme hätäjarrupainikkeen. he huudahtivat: "sammuta se hiton narttu muddafucka, senkin helvetin crackhuora, helvetin moddafucking narttu." suostuin tietysti, olettaen, ettei julkisten liukuportaiden sammuttamisesta ollut seuraamuksia. kävelin liukuportaille, käänsin hätäluukun ylös ja työnsin voimakkaasti. juoksin kavereideni kanssa karkuun ja piilouduin macy'siin. yksi turvamiehistä juoksi luoksemme ja sanoi: " jotkut idiootit sammuttivat hissin ja vanha nainen kaatui." aloimme hysteerisesti nauraa ja huusin: " tämä oli kaikkien aikojen paras kepponen." vartija tarttui minuun ja veti minut luokseen ja istutti minut hierontatuoliin ja käski kavereitani pysymään siellä. poliisit tulivat ja ottivat minut säilöön. kaverini maksoivat kaikki takuuni. nyt istun kotona sängyssäni ja kadun, etten odottanut, että vanha nainen poistuu liukuportaista. |**Voi paska...</w:t>
      </w:r>
    </w:p>
    <w:p>
      <w:r>
        <w:rPr>
          <w:b/>
        </w:rPr>
        <w:t xml:space="preserve">Tulos</w:t>
      </w:r>
    </w:p>
    <w:p>
      <w:r>
        <w:t xml:space="preserve">teki kepposen painamalla liukuportaiden hätäpysäytyspainiketta ja aiheutti hätätilanteen.</w:t>
      </w:r>
    </w:p>
    <w:p>
      <w:r>
        <w:rPr>
          <w:b/>
        </w:rPr>
        <w:t xml:space="preserve">Esimerkki 7.1507</w:t>
      </w:r>
    </w:p>
    <w:p>
      <w:r>
        <w:t xml:space="preserve">Teksti: tämä hieno vitunmoinen hetki sattui muutama viikko sitten, kun olin lomalla. oli ilta, ja olin laittanut elokuvan kaikkien katsottavaksi. päätimme ottaa esille naposteltavaa - sipsejä, suklaata jne., ja päätin, että olisin halunnut jäätelöä. Olin kauimpana välipalakätköstä, joten joku muu nousi hakemaan haluamiani herkkuja. tässä vaiheessa minun pitäisi mainita, millaista jäätelöä pyysin. se oli cornetto, eräänlainen pakattu jäätelö tötterössä, jonka pohja on täytetty suklaalla. Tässä kohtaa tapahtuu ensimmäinen final destination -tyylinen tapahtuma. muistakaa, että huone on pimennetty elokuvan takia. jäistä herkkuani noutava kaveri päätti heittää sen minua kohti, ja heti perään hän ohitti kaiken, mikä muistutti minua hämärästi, minkä seurauksena rakkaani laskeutui lattialle. kovaa. säikähdin. tiesin, että runko oli vaurioitunut. purin sen varovasti ja arvioin vamman. onneksi vain kiinteä suklaaosa tötterön pohjasta oli katkennut. söin sen ja siirryin lopuille, söin jäätelön ja suurimman osan tötteröstä nopeasti loppuun. jostain syystä, kun olin saavuttanut jäätelötötteröni katkenneen pään, käänsin sen ympäri, niin että pää osoitti nyt ylöspäin. oli lopullisen määränpään tapahtuman numero duo aika. joku oli päästänyt irti hyttyssuihketta, joka haisi taivaaseen asti. Kun laitoin viimeisen jäännöksen käpyni suuhuni, suihke saavutti minut, mikä sai minut aivastamaan ja minä olen prosessit, sulkemaan leukani. tiesin heti saaneeni vammoja. nielettuani käpyni hajonneen jäännöksen tutkin suuni kattoa, ja olin melko kauhuissani löytäessäni purukumin läpyskän. se oli sen pienen harjanteen etuosa, joka kulkee suun kattoa pitkin, ja se oli juuri leikattu irti vitun jäätelötötteröllä. veri alkoi tietysti virrata vapaasti, ja ryntäsin vessaan yrittäessäni tyrehdyttää veren virtausta. lopulta se hidastui, ja nilkutin takaisin istuimelleni, välillä suu tyhjäksi huuhtoen. kaiken kovan ruoan syöminen muutamaan päivään sen jälkeen aiheutti haavan avautumisen ja verenvuodon uudelleen, harmikseni. haistakaa vittu jäätelötötteröt, haistakaa vittu.</w:t>
      </w:r>
    </w:p>
    <w:p>
      <w:r>
        <w:rPr>
          <w:b/>
        </w:rPr>
        <w:t xml:space="preserve">Tulos</w:t>
      </w:r>
    </w:p>
    <w:p>
      <w:r>
        <w:t xml:space="preserve">Päätin syödä cornettoa, aivastin ja leikkasin sillä osan suustani.</w:t>
      </w:r>
    </w:p>
    <w:p>
      <w:r>
        <w:rPr>
          <w:b/>
        </w:rPr>
        <w:t xml:space="preserve">Esimerkki 7.1508</w:t>
      </w:r>
    </w:p>
    <w:p>
      <w:r>
        <w:t xml:space="preserve">Teksti: teknisesti ifu maanantaina, mutta tunnen vasta nyt seuraukset. olen etsinyt ylimääräistä rahaa lomien ajaksi, ja eräs ystäväni mainitsi vapaaehtoistyöstä lääketieteellisen tiedekunnan tutkimuksissa. päätin, että miksipä ei, sillä mitä pahempaa voisi tapahtua? Löysin magneettikuvaustutkimuksen, johon tarvittiin nuoria miehiä ja josta maksettiin hyvin, joten soitin sinne ja menin maanantaina. Kun lääkäri valmisteli minua kuvaukseen, hän antoi minulle korvatulpat, koska hän sanoi, että se olisi kovaäänistä, joten laitoin ne sattumanvaraisesti enkä ajatellut asiasta mitään. Kävi ilmi, että tutkimuksen magneettikuvaus oli paljon pidempi kuin normaali magneettikuvaus, se oli yli tunnin mittainen ja sitä tehtiin jatkuvasti, eikä taukoja pidetty muutaman minuutin välein. en ole varma, tiedättekö, kuinka äänekäs magneettikuvaus on, mutta kuvitelkaa, että olette metallisessa putkessa ja joku paukuttaa sitä yli tunnin ajan. olin tulossa hulluksi ja hyppäsin ulos heti, kun he kertoivat, että se oli ohi. Sen lisäksi, että tunsin klaustrofobista tunnetta loppupäivän ajan, maanantai ei ollut kovin paha. valitettavasti keskiviikkona maatessani huomasin korvassani soivan. soitto on jatkunut jatkuvasti viimeiset 24 tuntia, ja nyt pelkään, että annoin itselleni tinnituksen vain nopean rahan takia.</w:t>
      </w:r>
    </w:p>
    <w:p>
      <w:r>
        <w:rPr>
          <w:b/>
        </w:rPr>
        <w:t xml:space="preserve">Tulos</w:t>
      </w:r>
    </w:p>
    <w:p>
      <w:r>
        <w:t xml:space="preserve">sai magneettikuvauksen helpolla rahalla, saattaa vaurioittaa korvaa pysyvästi.</w:t>
      </w:r>
    </w:p>
    <w:p>
      <w:r>
        <w:rPr>
          <w:b/>
        </w:rPr>
        <w:t xml:space="preserve">Esimerkki 7.1509</w:t>
      </w:r>
    </w:p>
    <w:p>
      <w:r>
        <w:t xml:space="preserve">Teksti: Kokemukseni mukaan paikalliset miehet eivät ole erityisen hyvin varusteltuja, mikä tarkoittaa, että luonnollisesti vetoan vaihto-opiskelijoihin. olen viettänyt aikaa erään suomalaisen kaverin kanssa ja sanotaanko näin, että hän jätti minut sanattomaksi. pyysin kuvia, muistoksi. hän epäröi, mutta suostui lopulta, kunhan hän sai minusta tuhmia kuvia, hänen sanojensa mukaan "jotta meillä molemmilla olisi likaa toisistamme, kaiken varalta". hän otti limsatölkin ja laittoi sen kuviin, "perspektiivin vuoksi". tämä yllätti minut aluksi (kun otetaan huomioon hänen alkuperäinen epäröintinsä), mutta siinä oli järkeä, joten en ajatellut asiaa kovinkaan paljoa. pian lähdimme omille teillemme. kuvat, joita hänellä oli minusta, pääsivät julkisuuteen ("puhelimeni hakkeroitiin"), ja sanomattakin on selvää, että se aiheutti paljon draamaa, joten minun oli pakko iskeä takaisin. sain itseni ja tyttöystäväni lähettämään kuvat kaikille mahdollisille, joihin oli liitetty hänen nimensä. joka tapauksessa tämä on hyvin sosiaalinen kampus, ihmiset puhuvat kaikesta mahdollisesta. aluksi en voinut lakata kuulemasta hänen mulkustaan, sitten en voinut lakata kuulemasta kaikista tytöistä, joiden kanssa hän tapaili, jopa läheisistä ystävistäni. vasta lukuvuoden lopussa sain palaset kasaan - alastonkuvani vastineeksi, kokaiinitölkki, epäröivä käytös. todellisuudessa hänen suunnitelmansa oli käyttää minua mainostaakseen epäsuorasti koko kampukselle, kuinka massiivinen hänen kalunsa oli, ja saadakseen paljon panoja koko sen vuoden ajan, jonka hän on täällä, ainakin se on spekulointini. ehkä jonain päivänä käyn suomessa tapaamassa häntä, jotta voin vahvistaa teoriani.</w:t>
      </w:r>
    </w:p>
    <w:p>
      <w:r>
        <w:rPr>
          <w:b/>
        </w:rPr>
        <w:t xml:space="preserve">Tulos</w:t>
      </w:r>
    </w:p>
    <w:p>
      <w:r>
        <w:t xml:space="preserve">vaihdan alastonkuvia kaverista, kaveri vuotaa kuvia, minä vuodan hänen mulkkukuvansa, koko kampus oppii, että hänellä on krapula, ja tajuaa, että tämä oli hänen suunnitelmansa koko ajan.</w:t>
      </w:r>
    </w:p>
    <w:p>
      <w:r>
        <w:rPr>
          <w:b/>
        </w:rPr>
        <w:t xml:space="preserve">Esimerkki 7.1510</w:t>
      </w:r>
    </w:p>
    <w:p>
      <w:r>
        <w:t xml:space="preserve">Teksti: Okei, tämä tapahtui kuukausi sitten, mutta sain vasta tänään tietää mokastani. viime kuussa minun piti kirjoittaa 1000 sanan essee eräästä oikeustapauksesta yliopiston akateemisen kirjoittamisen kurssilleni. aina kun lähetän tehtävän, en tietenkään koskaan lue työtäni läpi varmistaakseni, etten ole tehnyt virheitä (kyllä, olen tyhmä), vaan lähetän ne vain heti, kun luulen, että tehtäväni on tarpeeksi hyvä.lähetän sen siis ja jatkan päivääni. kuukautta myöhemmin (tänään) minulla on tapaaminen akateemisen kirjoittamisen opettajani kanssa esseestäni. ajattelen "sain varmaan b:n kuten edellisessäkin!" olin aika innoissani kuullessani palautetta siitä, miten hyvin pärjäsin. sitten saavun paikalle ja pääsin juttelemaan. en vain saanut e:tä esseestä, vaan hän myös sanoi: "laitoit väärän linkin esseeseesi, kirjoita se uudelleen ensi viikolla." sanoin: "Toki." Lähden tapaamaan ystävääni ja näytän hänelle e:ni. hän sanoi: "Katso linkkiä alareunassa." ja siinä näen mokani. sivun alareunassa on linkki hyvin eroottiseen ja kuvaavaan artikkeliin isästä ja hyvin sensuroimattomiin yksityiskohtiin, joita en kerro täällä, jos tämä otetaan pois. mutta uskokaa pois, se on aika paha. kaverini ja minä nauramme sille ja näytämme sen muille kavereilleni. mutta en voi olla tuntematta huonoa omaatuntoa professorini puolesta. mitä hän ajatteli, kun hän näki tuon? mikä oli hänen reaktionsa? en usko, että haluan tietää. muuta en ajattele lukukauden loppuajaksi.</w:t>
      </w:r>
    </w:p>
    <w:p>
      <w:r>
        <w:rPr>
          <w:b/>
        </w:rPr>
        <w:t xml:space="preserve">Tulos</w:t>
      </w:r>
    </w:p>
    <w:p>
      <w:r>
        <w:t xml:space="preserve">lähettämällä esseessäni linkin erotiikkasivustolle, ja opettajani reputti minut.</w:t>
      </w:r>
    </w:p>
    <w:p>
      <w:r>
        <w:rPr>
          <w:b/>
        </w:rPr>
        <w:t xml:space="preserve">Esimerkki 7.1511</w:t>
      </w:r>
    </w:p>
    <w:p>
      <w:r>
        <w:t xml:space="preserve">Teksti: niin tietenkään tämä ei tapahtunut tänään, mutta tapahtui muutama vuosi sitten, kun olin lukiossa. olin siis lukiossa viikonloppuna eikä minulla ollut mitään tekemistä. ulkona oli kaunis päivä, joten minä ja 3 ystävääni halusimme mennä uimaan. asumme melko korkean tulotason alueella, joten monilla ystävillämme on uima-altaat. valitettavasti kukaan heistä ei voi hengailla, joten saimme idean. yksi hyvistä ystävistämme lähtee aidatulle yhteisölle, täysin varustettuna vartijalla sisäänkäynnillä estämässä ihmisiä tulemasta sisään. tässä aidatussa yhteisössä on suloinen järvi, jossa on ranta ja kaikkea mitä voisimme ikinä haluta kauniina päivänä. yksi ystävistäni käy itse asiassa tässä aidatussa yhteisössä niin paljon, että vaikka hän ei asu siellä, hänen nimensä on laitettu listalle, jotta hän pääsee sisään. joten annamme hänen nimensä ja pääsemme sisään ja menemme suoraan järvelle. parkkeeraamme ulkopuolelle ja menemme vihdoin uimaan. tässä järvessä on yksi sellainen lautta, josta lapset hyppäävät, mutta se oli hyvin matalalla alueella. joten huvin vuoksi nostamme neljä ankkuria (jotka olivat oikeastaan vain neljä betonilla täytettyä ämpäriä, jotka oli kiinnitetty teräketjuilla) ja siirretään lautta keskelle järveä. juuri kun olemme valmiit ja aikeissa tehdä sairaita sukelluksia, katsomme taaksepäin ja näemme autoni ympärillä olevat kolme, en helvetti vieköön, kolme poliisiautoa ja poliisin, jolla on kovakaiutin ja joka huutaa meille: "tuokaa lautta takaisin välittömästi!"." Asumme taas kerran suurituloisella alueella, jossa ei ole suuria rikoksia, joten poliisi rakastaa pidättää lapsia, se on kaikki mitä heillä on tehtävänä. Melomme lautan takaisin, ja poliisit haluavat viedä meidät takaisin poliisiasemalle antamaan sakot, ja nyt tapahtuu kolme hienoa asiaa siitä, kun jäimme kiinni, siihen asti kun meidät vapautetaan.1.. oli se, että kun meitä vietiin asemalle, olimme "liian vitun märkiä", jotta meidät voitiin laittaa poliisiautoihin, joten meidät pakotettiin pakkaamaan kaikki minun autooni ja saimme saattajan sinne. 2. Yksi ystävistäni ei ollut hiljaa siitä, kuinka naurettavaa tämä kaikki oli, että he lähettivät kuusi poliisia peräämme jne... ja eräs poliisi huusi hänelle, ja lainaan, nämä olivat hänen tarkat sanansa, "minä hallitsen kohtaloasi!!! voin heittää sinut naama alaspäin paskakasaan juuri nyt!". 3. juuri tuo poliisi, joka juuri huusi ystävälleni, istui alas ja alkoi kirjoittaa sakkoja. kun hän kirjoitti sakkoja, hänen puhelimensa alkoi soida, ja en voi keksiä tätä, hänen soittoäänensä oli krapulasta, "olemme kolme parasta ystävää, joita kenelläkään on ikinä ollut, kolme parasta ystävää, joita kenelläkään on ikinä ollut!" linkitän kappaleen tarinan lopussa. meinasin tukehtua yrittäessäni olla kuolematta nauruun. äitien oli pakko hakea meidät, ja saimme sakot tunkeutumisesta maahan ja järjestyshäiriöistä. Meidän piti palata poliisiasemalle tuomiota varten, tuomari sanoi, että "tämä olisi ollut vaarallista, jos olisitte olleet humalassa", ja antoi meille 15 tuntia yhdyskuntapalvelua. kävi ilmi, että muutamaa päivää aiemmin luokkamme tyttö ajoi vahingossa Range Roverillaan järveen, kun se oli täynnä lapsia. (ei huolta, hänen vanhempansa hankkivat hänelle uuden mersun hyvitykseksi, en vitsaile), joten he lisäsivät vartijoita järven ympärillä, ja meillä oli huono ajoitus. vieläkin lempitarinani poliiseista, paitsi silloin kun he pidättivät bileeni. ringtone: https://www.youtube.com/watch?v=xsgp35vd6qq.</w:t>
      </w:r>
    </w:p>
    <w:p>
      <w:r>
        <w:rPr>
          <w:b/>
        </w:rPr>
        <w:t xml:space="preserve">Tulos</w:t>
      </w:r>
    </w:p>
    <w:p>
      <w:r>
        <w:t xml:space="preserve">menin ystävien naapurustoon, uin järvessä, siirsin lautan, minut pidätettiin, kohtaloani ohjattiin.</w:t>
      </w:r>
    </w:p>
    <w:p>
      <w:r>
        <w:rPr>
          <w:b/>
        </w:rPr>
        <w:t xml:space="preserve">Esimerkki 7.1512</w:t>
      </w:r>
    </w:p>
    <w:p>
      <w:r>
        <w:t xml:space="preserve">Teksti: toinen tifu etusivulla muistutti minua tästä fu:sta. matkalla eräälle työpaikalleni oli moottoritien ramppi, jossa betoninen suojatie oli haljennut ja siinä oli valtava maalin siirtymä, joka osoitti melko vakavaa onnettomuutta. eräänä päivänä, kun vain ammuin paskaa, mainitsin paikan sen yrityksen omistajalle, jolle työskentelin, ja kysyin: "kukaköhän se kusipää oli, joka laittoi autonsa suojakaiteeseen?".  omistaja vastasi: "se oli poikani, se oli corvette, jonka olin juuri ostanut hänelle, hän oli humalassa ja sai halvaantua pariksi vuodeksi sen takia." teki mieli erottaa itseni. onneksi hän ei sen jälkeen kiinnittänyt siihen paljon huomiota eikä siitä enää koskaan puhuttu mitään, mutta olen vielä tänäkin päivänä tuntenut itseni tosi kusipääksi sen takia.</w:t>
      </w:r>
    </w:p>
    <w:p>
      <w:r>
        <w:rPr>
          <w:b/>
        </w:rPr>
        <w:t xml:space="preserve">Tulos</w:t>
      </w:r>
    </w:p>
    <w:p>
      <w:r>
        <w:t xml:space="preserve">loukkasin erästä kuljettajaa hänen autonsa romuttamisesta pomolleni. se osoittautui hänen pojakseen.</w:t>
      </w:r>
    </w:p>
    <w:p>
      <w:r>
        <w:rPr>
          <w:b/>
        </w:rPr>
        <w:t xml:space="preserve">Esimerkki 7.1513</w:t>
      </w:r>
    </w:p>
    <w:p>
      <w:r>
        <w:t xml:space="preserve">Teksti: olen työskennellyt kotitekoisen laserin parissa viimeiset 2 viikkoa, ja sain sen valmiiksi vain pari tuntia sitten. lapsena halusin kokeilla jotain, joka ei ole minun. isäni oli viime yönä kovassa humalassa, joten hän nukkui noin klo 12 tai jotain sellaista. hän katseli jalkapallopeliä ja raivostui todella kovaa, koska hänen paskamainen joukkueensa oli häviöllä. Tämän pitäisi antaa teille käsityksen siitä, millainen ihminen hän on. joten kun sain laserini valmiiksi, ajattelin tehdä hänelle palveluksen muuttamalla muotoilua laserillani, koska kun olen kokeillut kangasta, se vaihtaa väriä hieman (en tiedä, mikä väri vaihtaa mitä, joten ei ollut mitään ongelmaa ottaa outoja värejä). Joten laitoin vain mini jank laser yli insignia ja se syttyy suoraan fire.I sotki laitteen kanssa hieman ennen kättä tehdä siitä vahvempi ja nopeampi. mutta se paska ei toiminut, yhtäkkiä palava Meksikon lippu on edessäni ja stanking.idk mitä tarttua joten jostain syystä tartun lautasen ja murskata sen suoraan lipun ajattelin lyömällä se lopettaa palaminen. nyt mulla on vitun lautanen tuhoutunut ja vitun kuollut lippu. isäni on puoliksi hereillä krapulasta ja huutaa espanjankielisiä kirosanoja. löydän sammuttimen ja laitan naulan hänen paskaisen lippunsa arkkuun. sain selkääni, mutta loppujen lopuksi se on hieman hauskaa, koska olen huoneessani kikattaen.</w:t>
      </w:r>
    </w:p>
    <w:p>
      <w:r>
        <w:rPr>
          <w:b/>
        </w:rPr>
        <w:t xml:space="preserve">Tulos</w:t>
      </w:r>
    </w:p>
    <w:p>
      <w:r>
        <w:t xml:space="preserve">Tein kotitekoisen laserin, poltin isän lempilipun, hän raivostui, sain läpsäisyn. Nyt huoneessa lukemassa reddit-paskaa.</w:t>
      </w:r>
    </w:p>
    <w:p>
      <w:r>
        <w:rPr>
          <w:b/>
        </w:rPr>
        <w:t xml:space="preserve">Esimerkki 7.1514</w:t>
      </w:r>
    </w:p>
    <w:p>
      <w:r>
        <w:t xml:space="preserve">Teksti: työskentelen ambulanssina Baijerissa, tämä tapahtui yövuorossa noin kolme viikkoa sitten. sinä yönä olin ensihoitolääkärin ajoneuvon kuljettajana. minä ja läheinen ambulanssi hoidimme sydänpysähdystä. lopulta potilas sai pulssin takaisin, ja me kuljetimme hänet lähimpään sairaalaan. kun ambulanssimiehistö alkoi purkaa ambulanssia sinne, kuljettajalla oli kaikki kädet täynnä elämää ylläpitäviä laitteita, joten pyysin häntä antamaan minulle ambulanssin avaimet, jotta voisin avata a&amp;e-oven heille (ambulanssin avaimiin on kiinnitetty pieni laite, joka avaa kyseisen oven). laitoin avaimet taskuuni ja autoin siirtämään potilaan sairaalan paareille. ulkona ambulanssimiehistö oli edelleen kiireinen siivoamaan, lääkäri ja minä päätimme palata asemapaikallemme, koska oli myöhäisilta. soitin radiopuhelimella keskukseen ja ilmoitin, että olemme jälleen vapaita puheluita varten. koska olimme lähin yksikkö, meidät lähetettiin puheluun kaupungin keskustaan, noin viiden minuutin päähän. olin tietysti tässä vaiheessa jo unohtanut ambulanssin avaimet, jotka olivat edelleen taskussa. olin noin 1,5 minuutin päässä määränpäästä, kun tie suljettiin rakennustöiden vuoksi. minun oli nopeasti keksittävä vaihtoehtoinen reitti. kun olin miettimässä, lähetys soitti. d: "nm 76/2, sinulla on vielä ambulanssin avaimet, ne ovat jumissa sairaalassa "minä: "no hitto, mitä minun pitäisi tehdä, olen melkein perillä "d: "en tiedä, ehkä heität ne jonnekin, ehkä "sillä hetkellä minusta tämä tuntui hyvältä idealta.Niinpä pysähdyin, siniset valot yhä päällä, ja laitoin ne tienvarressa olevan roskiksen alle. jälkikäteen ajateltuna, ei paras hetkeni... joten lähdin taas liikkeelle soittaen ambulanssimiehistölle puhelimella kertoakseni, minne olin "piilottanut" avaimet. ilmeisesti he kysyivät minulta, mitä helvettiä ajattelin, koska he eivät pääse paikalle ilman ajoneuvoa.Siihen mennessä olin jo kaukana kadulla, joten minun oli käännyttävä, jotta sain avaimet takaisin. kaiken tämän näki kaksi jalankulkijaa. mitä helvettiä he sitten ajattelivatkaan... hetkeä myöhemmin toinen ambulanssi soitti radiolla ja ehdotti, että jumissa oleva ambulanssimiehistö hakisi vara-avainparin piirin ems-asemalta, joka on vain 20 metrin päässä a&amp;e:stä.Kun kuulin tämän, tilanne oli ratkennut puolestani. jatkoin puhelua ja - toisen ambulanssin kanssa - hoidimme potilasta. noin 10 minuutin kuluttua istuin autossani ja kirjoitin jotain, kun lähetystö soitti minulle jälleen kerran radiolla. yleensä näin ei tapahdu, kun olet tapahtumapaikalla. vastasin ja minua pyydettiin - melko aggressiiviseen sävyyn - menemään välittömästi sairaalaan ja antamaan avaimet ambulanssimiehistölle. kävi ilmi, että vara-avainta ei ollutkaan. he jäivät jumiin, kunnes lopulta jätin lääkärin ambulanssin kanssa ja palautin auton avaimet. se oli surkea ilta.</w:t>
      </w:r>
    </w:p>
    <w:p>
      <w:r>
        <w:rPr>
          <w:b/>
        </w:rPr>
        <w:t xml:space="preserve">Tulos</w:t>
      </w:r>
    </w:p>
    <w:p>
      <w:r>
        <w:t xml:space="preserve">Minulla oli ambulanssin avaimet taskussa, unohdin ne, lähdin ja jätin miehistön a&amp;e:hen.</w:t>
      </w:r>
    </w:p>
    <w:p>
      <w:r>
        <w:rPr>
          <w:b/>
        </w:rPr>
        <w:t xml:space="preserve">Esimerkki 7.1515</w:t>
      </w:r>
    </w:p>
    <w:p>
      <w:r>
        <w:t xml:space="preserve">Teksti: niin tänään oli juhlaa minulle poping heittoistuimen ulos minun 98,7 asteen vankisellissä 19 vuotta sitten tänään. päivä alkoi melko normaalisti heräämällä, syömällä hyytelömunkki ja maapähkinävoi paahtoleipää (tämä ei ole mitään tekemistä tarina, mutta paholainen on yksityiskohdissa) otti suihkun ja toivoi facebookissa lyhyen aikaa. hetken kuluttua aloin katsomassa minun tekstejä ja kun selaan alaspäin näen yllätyksekseni tekstin yksi minun upea ystäväni, että olen valtava ihastunut. hänen tekstinsä oli yksinkertainen " hyvää syntymäpäivää toivottavasti nautit päivästäsi *wink emoji*" sydämeni räpytteli ja olin pilvessä yhdeksän. ajattelematta kirjoitin hätäisesti vastauksen, joka välittäisi kiitollisuuteni kuulostamatta liian ylimieliseltä tai ylimieliseltä. kun painoin lähetysnappia luin lopulta viestini takaisin " kiitos (ihastuksen nimi tässä), toivottavasti syntymäpäiväsi on hieno myös!"." hänen syntymäpäivänsä on vasta huhtikuussa; jotkut ihmiset ejakuloivat ennenaikaisesti... minä heitän ennenaikaisesti syntymäpäiväonnittelut. olen lähettänyt hänelle sen jälkeen tekstiviestejä ja varmistanut, että olen myöntänyt virheeni ja sisällyttänyt hänen oikean syntymäpäivänsä keskusteluumme. toivottavasti en pilannut tilaisuuttani hänen kanssaan.</w:t>
      </w:r>
    </w:p>
    <w:p>
      <w:r>
        <w:rPr>
          <w:b/>
        </w:rPr>
        <w:t xml:space="preserve">Tulos</w:t>
      </w:r>
    </w:p>
    <w:p>
      <w:r>
        <w:t xml:space="preserve">sai syntymäpäivä teksti minun ihastua, kertoi hänelle hyvää syntymäpäivää liian, tajusi hänen syntymäpäivänsä isint vasta huhtikuussa</w:t>
      </w:r>
    </w:p>
    <w:p>
      <w:r>
        <w:rPr>
          <w:b/>
        </w:rPr>
        <w:t xml:space="preserve">Esimerkki 7.1516</w:t>
      </w:r>
    </w:p>
    <w:p>
      <w:r>
        <w:t xml:space="preserve">Teksti: tämä tapahtui viime viikonloppuna, ei päässyt takaisin kotiin ennen kuin arkipäivän säännöt astuivat voimaan, joten tässä se isi tiesi, että hän oli neitsyt tuolloin, eikä koskaan oikeastaan etsinyt mitään muuta kuin satunnainen ystävyys ja puhuminen ajoittain, kun kävin kotona, jossa hän asui. mutta viime viikolla, hän alkoi tekstiviestejä minulle, ja epätyypillisesti oli saamassa melko flirttaileva, pisteeseen suoraan ylös sexting. Lyhyesti sanottuna sovimme, että voisin tulla hänen luokseen viikon päästä (eilen), kun hänen vanhempansa olivat järjestämässä juhlia sukulaisilleen, ja voisimme hiipiä pois nsfw-hupia varten. vittu, eilen tulee, ja saavun hänen luokseen noin 20:30, juhlat olivat jatkuneet neljästä iltapäivällä, ja suurin osa hänen sukulaisistaan oli tässä vaiheessa jo pilvessä. joten teen niin kuin useimmat teinipojat tekisivät, alan leikkiä kiinni. ja se oli vitun virhe! rento alkoholivalintani on aina ollut tummat oluet, loistavia hörppiä pitkän ajan kuluessa, ei liian humalassa, helppo vatsaan, ei niin helppo juoda takaisin 6 kahdessa tunnissa. olen hieman humalassa, hän on hieman humalassa, ja esiteltyäni minut hänen perheelleen, mukaan lukien äidille ja isälle! se on menossa hänen huoneeseensa seksikkäitä hetkiä varten. Aloitetaan pussailulla, asiat etenevät ajoissa siihen pisteeseen, että olen kieli syvällä hänen pillussaan (#gentlemengodownfirst), mutta oli ollut melko kuuma päivä, ja hiki pyrkii kertymään sinne alas. buuuut! se on hienoa, teen velvollisuuteni ja voitelen hänet hyvin mahdollista tekoa varten. riisun housuni ja tuon esiin pikkumiehen, aaaaannn ja viskin kalun. hienoa! buuuut! se on hienoa, olen tarpeeksi varustautunut työskentelemään tämän kanssa! kamppailtuani tunkeutua hänen neitseelliseen pilluunsa, se menee vihdoin sisään. hän rakastaa sitä, ei verta, märkä kuin vesiliukumäki, se on hyvää aikaa. ja huipennuksen huipennukseen vittu (sanaleikki tarkoitettu)! pääsen rytmiin hänen päällään, teen sitä hitaasti, sitten nopeammin, sitten taas hitaasti, yrittäen parhaani tehdä hänen ensimmäisestä kerrasta mahdollisimman nautinnollisen. Valitettavasti viinan täyttämä vatsani ei ollut tämän puolesta... Jatkuva sisään ja ulos keinuminen aiheuttaa matkapahoinvointia, ja kun tunnen sen alkavan parantua, hyppään pois hänen päältään ja suuntaan kohti ovea! en pysty tekemään sitä, oksennan vuolaasti hänen matolleen ja ovelle... vitun fantastista! hauskat ajat loppuvat nopeasti, kun nappaan bokserini ja juoksen vessaan ennen kuin oksennan uudelleen. palaan takaisin täysin pukeutuneen, stressaantuneen puoliksi neitsyen luo, joka kertoo minulle, että kaikki on hyvin. kaikki ei ole hyvin. joten menemme ulos juhliin ja hän pyytää äitiään auttamaan häntä siivoamaan sotkun, kun minä jään hänen isänsä kanssa, yrittäen peitellä häpeääni miehelle, jonka juuri tapasin, jonka tyttären juuri riistin ja jonka huoneen juuri peitin alkoholipitoisella oksennuksellani. puolessa välissä mainittua keskustelua juoksen nopeasti ulkokäymälään oksentamaan vielä kolme kertaa. Nukahdin sohvalle sinä yönä, ei ennen kuin olin käynyt useita kiusallisia keskusteluja parin sisaruksen ja hänen vanhempiensa kanssa. onneksi hänen äitinsä suhtautui asiaan melko viileästi. luultavasti ei olisi suhtautunut, jos olisi tiennyt, mitä olimme tekemässä... livahdin ulos aikaisin aamulla. luultavasti liian aikaisin, jotta balsani olisi palannut takaisin nollaan, mutta ajattelin, että on parempi riskeerata sakkolappu kuin joutua katsomaan hänen isäänsä silmiin aamulla.</w:t>
      </w:r>
    </w:p>
    <w:p>
      <w:r>
        <w:rPr>
          <w:b/>
        </w:rPr>
        <w:t xml:space="preserve">Tulos</w:t>
      </w:r>
    </w:p>
    <w:p>
      <w:r>
        <w:t xml:space="preserve">seurusteli neitsyen kanssa, jolla oli vatsa täynnä olutta, ja sai matkapahoinvoinnin.</w:t>
      </w:r>
    </w:p>
    <w:p>
      <w:r>
        <w:rPr>
          <w:b/>
        </w:rPr>
        <w:t xml:space="preserve">Esimerkki 7.1517</w:t>
      </w:r>
    </w:p>
    <w:p>
      <w:r>
        <w:t xml:space="preserve">Teksti: tämä tapahtui 16-vuotissyntymäpäivilläni, noin 3 vuotta sitten. heräsin aikaisin auttamaan perhejuhlien järjestämisessä takapihallamme. kun lähes kaikki oli järjestetty, menin äitini kanssa hakemaan jäitä kylmälaukkuihin. kotimatkalla näimme kyltin, jossa luki avointen ovien talo, jonka isäntänä oli perheen ystävä, sanotaanpa häntä wadeksi. äitini päätti, että pysähdymme käymään tervehtimässä wadea ja katsomaan taloa, jota hän esitteli. kun saavuimme paikalle, äitini alkoi jutella waden kanssa, ja minä aloin tutkia taloa. nyt tulee vittu ylös. Huomaan, että talossa on hissi, joka menee toiseen kerrokseen. kysyn wadelta, voinko käyttää sitä, ja hän suostuu. kun pääsen toiseen kerrokseen, näen hissin vastapäätä punaisen napin. ajattelin jostain syystä, että se liittyy jotenkin hissiin, ja painoin sitä. ilman varoitusta alkaa kuulua hyvin kovaäänisiä hälytysääniä. juoksen alakertaan ja näen äitini ja waden olevan yhtä hämmentyneitä kuin minäkin. kaikki, myös kaksi perhettä, jotka olivat katsomassa taloa, evakuoitiin. kerron wadelle painaneeni punaista nappia, ja hän tajuaa, että se oli paniikkinappi. "poliisi on luultavasti tulossa tänne", hän sanoi. äitiäni tämä ei huvittanut, joten hän veti minut heti syrjään ja sanoi, että minun on parasta pyytää anteeksi sekä wadelta että poliisilta, kun he tulevat tänne. muutama minuutti kuluu, ja hälytys laukeaa edelleen. taloa katselleet perheet lähtevät (hei hei mahdolliset ostajat ja waden mahdollinen palkkio). hälytys lakkaa noin kymmenen minuutin kuluttua, ja poliisi saapuu pian sen jälkeen. Sanon sydämellisen "olen pahoillani" konstaapelille, joka on silminnähden ärsyyntynyt siitä, että hän ajoi tänne turhaan. nousen autoon pyydettyäni anteeksi wadelta, joka on selvästi pettynyt siihen, että hän menetti potentiaalisia ostajia. äitini puhuu vielä vähän hänen kanssaan ennen kuin hyvästelee ja nousee autoon. hiljainen automatkani kotiin. tunnen itseni tyhmäksi koko syntymäpäiväni ajan.</w:t>
      </w:r>
    </w:p>
    <w:p>
      <w:r>
        <w:rPr>
          <w:b/>
        </w:rPr>
        <w:t xml:space="preserve">Tulos</w:t>
      </w:r>
    </w:p>
    <w:p>
      <w:r>
        <w:t xml:space="preserve">painoi paniikkinappulaa ja pilasi muutaman ihmisen päivän.</w:t>
      </w:r>
    </w:p>
    <w:p>
      <w:r>
        <w:rPr>
          <w:b/>
        </w:rPr>
        <w:t xml:space="preserve">Esimerkki 7.1518</w:t>
      </w:r>
    </w:p>
    <w:p>
      <w:r>
        <w:t xml:space="preserve">Teksti: sain postissa shekin 250 dollaria ja menin paikalliseen pankkiini lunastamaan sen, mutta työntekijä kertoi minulle, että he eivät lunasta yli 100 dollarin shekkejä ilman 24:ää odottelua.. wtf, ajattelin, mutta minun piti ostaa ruohoa viikonloppua varten, joten päätin kävellä tietä pitkin tavalliseen pankkiini, joka oli noin 2 mailia kaupungin ulkopuolella (asun maaseutukunnassa). Kun pääsin pankkiin, huomasin, että siellä oli meneillään kampanja, jossa pyöräytettiin pyörää palkintojen saamiseksi. pyöräytin pyörää ja voitin pienen karkkipatukan. huusin innokkaasti "kyllä!" ja kassanhoitajat pitivät sitä hauskana, joten he antoivat minun "tuplata". pyöräytin pyörää uudestaan, ja se osui taas karkkiin. Yksi kassaneiti käski minun odottaa, meni taukohuoneeseen ja antoi minulle pienen kirjan kokoisen reese's-patukan, jonka laitoin shortsieni taskuun. Lunastin shekin, ja koska unohdin lompakkoni, tungin käteisen samaan taskuun, johon olin laittanut patukan. ulkona oli tänään 92 astetta lämmintä ja kosteaa, joten kävelin helteessä takaisin kaverini kotiin. menin maksamaan hänelle ja tunsin tahmeaa, mutapaksuista tahnaa taskuissani. luulin ensin, että olin kakannut housuihini, mutta sitten tajusin, että reese's oli sulanut ja nyt kaksitoista 20 dollarin seteliä ja yksi 10 dollarin seteli olivat sulaneen suklaan ja maapähkinävoin peitossa. joten nyt olen kotona pesemässä suklaata pois rahoista sienellä ja sitten puhaltamassa niitä kuivaksi. onneksi kaverini sanoi, että voin tulla takaisin, kun ne ovat puhtaita. xd.</w:t>
      </w:r>
    </w:p>
    <w:p>
      <w:r>
        <w:rPr>
          <w:b/>
        </w:rPr>
        <w:t xml:space="preserve">Tulos</w:t>
      </w:r>
    </w:p>
    <w:p>
      <w:r>
        <w:t xml:space="preserve">laitoin käteistä samaan taskuun kuin jättimäisen suklaapatukan ja jouduin kävelemään pitkän matkan helteessä marihuanadiilerini luokse. kun pääsin perille, käteinen oli sulaneen suklaan peitossa, ja hän pakotti minut menemään kotiin ja puhdistamaan sen, ennen kuin sain mitään.</w:t>
      </w:r>
    </w:p>
    <w:p>
      <w:r>
        <w:rPr>
          <w:b/>
        </w:rPr>
        <w:t xml:space="preserve">Esimerkki 7.1519</w:t>
      </w:r>
    </w:p>
    <w:p>
      <w:r>
        <w:t xml:space="preserve">Teksti: reilu vuosi sitten olin ravintolapäällikkönä suuressa hotelliyrityksessä. työntekijäkerroksessa, aivan hissien ulkopuolella oli ilmoitustaulu, jota hr käytti erilaisten uutisten julkaisemiseen hotellissa. tällä kertaa siellä oli paljon kuvia ehdokkaista vuoden työntekijäksi.  (kuvat oli tulostettu mustavalkoisina tavalliselle paperille tonnitulostimesta, viitteeksi.) nämä kuvat olivat esillä pari viikkoa, jotta kaikille voitiin tiedottaa vuotuisesta työntekijäjuhlasta. ajan myötä eri työntekijät saivat "muutoksia". silmälappu sinne, pukinparta sinne jne. eräänä päivänä päätin piirtää eräälle työntekijälle hienot ohjainviikset. noin viikkoa myöhemmin minut kutsuttiin HR-toimistoon pomoni kanssa kertomaan minulle, että he katsoivat kameran tallenteet ja näkivät minun piirtävän kuvaan (paperinpalaseen). minulle kerrottiin, että minut irtisanottiin välittömästi "hotellin omaisuuden tuhoamisesta".</w:t>
      </w:r>
    </w:p>
    <w:p>
      <w:r>
        <w:rPr>
          <w:b/>
        </w:rPr>
        <w:t xml:space="preserve">Tulos</w:t>
      </w:r>
    </w:p>
    <w:p>
      <w:r>
        <w:t xml:space="preserve">Sain potkut, koska piirsin tekoviikset.</w:t>
      </w:r>
    </w:p>
    <w:p>
      <w:r>
        <w:rPr>
          <w:b/>
        </w:rPr>
        <w:t xml:space="preserve">Esimerkki 7.1520</w:t>
      </w:r>
    </w:p>
    <w:p>
      <w:r>
        <w:t xml:space="preserve">Teksti: en oikeastaan muista milloin tämä tapahtui, mutta siitä on muutama vuosi aikaa. **hieman taustatarinaa ennen kuin aloitamme?**muutama vuosi sitten menin isäni kanssa Ruotsiin. ostin paskajoukkoja karkkia jne. mutta ostin myös kaksi valkoista björn borgin bokseria. tämä liittyy tarinaan. heräsin eräänä aamuna enkä tuntenut oloani kovin hyväksi, se johtui varmaan edellisenä päivänä syömästäni kebabista. Istuin sängyssäni ja voi vittu, että tunsin itseni pahoinvoivaksi. minusta tuntui, että minun pitäisi oksentaa, joten nappasin nopeasti roskakorin. istuin sängyssäni muutaman minuutin, ennen kuin oksennus alkoi. se tuli valtavina maissi- ja kebablihapalasina. se pysähtyi hetkeksi ja voi pojat, mikä sotku siitä tuli. valmistauduin seuraavaan kierrokseen ja jos olette lukeneet otsikosta, niin minä vittu paskoin sänkyyni. oksensin niin helvetin kovaa, että tuntui kuin minulla olisi ollut peräaukon prolapsi ja sain ripulia koko patjalleni ja valkoisiin björn borgin boksereihini. menin nopeasti vessaan ja heitin myrkylliset ripulibokserit pyykkikoriin. kun siivosin itseni ja menin makuuhuoneeseeni, ensimmäinen asia, jonka näin, oli valtava paskatahra patjallani. yritin pestä sitä, mutta tahra ei lähtenyt pois, joten käänsin patjan ympäri niin, että tahra oli alaspäin. muutamaa päivää myöhemmin äitini tuli huoneeseeni ja kysyi, haluanko yhä valkoiset bokserini. kysyin miksi, ja hän nauroi minulle ja heitti ne lattialle. nostin ne ja heitin ne roskikseen ja vastasin "ei". **.</w:t>
      </w:r>
    </w:p>
    <w:p>
      <w:r>
        <w:rPr>
          <w:b/>
        </w:rPr>
        <w:t xml:space="preserve">Tulos</w:t>
      </w:r>
    </w:p>
    <w:p>
      <w:r>
        <w:t xml:space="preserve">voin pahoin, oksensin ja paskansin vahingossa housuihini valkoiset bokserit jalassani.**</w:t>
      </w:r>
    </w:p>
    <w:p>
      <w:r>
        <w:rPr>
          <w:b/>
        </w:rPr>
        <w:t xml:space="preserve">Esimerkki 7.1521</w:t>
      </w:r>
    </w:p>
    <w:p>
      <w:r>
        <w:t xml:space="preserve">Teksti: No, kuten useimmat tifut, tämä tapahtui viime viikolla, mutta todellinen tifu oli eilen. olimme matkalla walesiin, uk ja käännyin tielle, jonka gps sanoi menevän alas, ainoa asia oli, että tämä tie oli 1 auton leveä c-tie. kun otetaan huomioon, että läpäisin kokeeni vain 3 kuukautta aikaisemmin ja minulla oli operaatio, en ole ajanut teillä niin kauan. päädyin kolariin ja hyppäsin ruohonreunan yli kulmassa, joka oli sokea mutka, myönnettäköön, että ajoin 25, joka on liian nopea kyseiselle tielle. Nyt se vittuilu alkaa, soitin aa-miehelle, että hän tulisi hakemaan minut, ja tietämättä koordinaatteja jäimme jumiin keskelle ei-mitään, walesiin, c-tielle. soitin sitten ystävilleni ja sanoin, että myöhästymme, koska olin kolaroinut. sanoin heille: "Ei teidän tarvitse tulla hakemaan minua, aa-mies tulee pian". arvatkaa mitä? he lähtivät silti hakemaan meitä. lopulta aa-mies saapui, ja lähdimme korjaamolle ystäväni perässämme. Tässä kohtaa tilanne muuttuu hankalaksi, sillä ajoimme 150 mailia pois tieltämme (minun takiani) ja yksi kuljettajaystävistäni sanoi, että olen hänelle rahaa velkaa, jonka annoin mielelläni, vaikka sanoin, että kun pääsemme takaisin, eli kotiin.Lyhyesti sanottuna hän pyysi rahaa yhä uudelleen ja uudelleen, kunnes päätin antaa sen hänelle sen jälkeen, kun olin antanut toiselle kuskille rahaa, koska hän ei häirinnyt minua koko ajan. annoin siis molemmille rahat, ja koska kiitin heitä joka kerta autosta noustessani siitä, että he olivat ajaneet sairaanhoitajalle, jota minun piti tavata joka päivä, luulin, että asia oli ohi.kuinka väärässä olinkaan. eilen annoin ymmärtää, että puhuin tästä työkaverille ja sanoin "ei, teidän ei tarvinnut tulla hakemaan minua". olen nyt suututtanut koko ystäväpiirini sen takia, koska olen vaikuttanut kiittämättömältä, mitä en halunnut ollenkaan. Olen vihdoin keksinyt sen, mitä halusin sanoa: "teidän molempien ei olisi tarvinnut tulla", koska autossani oli vain kaksi ihmistä, minut mukaan lukien, joilla oli tavaroita vietävänä. kaiken kaikkiaan olen siis menettänyt ystäväpiirin, jota en todellakaan halunnut menettää, sekä yli 800 punnan korjauslaskun.</w:t>
      </w:r>
    </w:p>
    <w:p>
      <w:r>
        <w:rPr>
          <w:b/>
        </w:rPr>
        <w:t xml:space="preserve">Tulos</w:t>
      </w:r>
    </w:p>
    <w:p>
      <w:r>
        <w:t xml:space="preserve">törmäsin reunakiveykseen. sanoin ystävilleni, ettei sinun olisi tarvinnut hakea minua, suututin heidät, ja nyt he eivät puhu minulle.</w:t>
      </w:r>
    </w:p>
    <w:p>
      <w:r>
        <w:rPr>
          <w:b/>
        </w:rPr>
        <w:t xml:space="preserve">Esimerkki 7.1522</w:t>
      </w:r>
    </w:p>
    <w:p>
      <w:r>
        <w:t xml:space="preserve">Teksti: tämä saattaa olla hieman pitkäveteinen, joten a) hyväksy se ja b) minun on hyvä kirjoittaa tämä kerrankin. tiedän, että se on hieman mutkikas, mutta kaikki tulee täyteen. olen Kanadasta. tapasin todella siistin tytön, kun muutin Torontoon ja sain töitä elokuvateatterista. Olin siis uusi kaupungissa ja tein siistiä työtä. Sain tietää, että tiff-rakennuksessa esitettiin apocalypse nowia 4k-digitaalisena ja että Walter Murch (leikkaaja ja 5.1 surround-äänen luoja) olisi paikalla. boom. valtavana elokuvanörttinä minun oli pakko mennä. olin töissä teatterissa, varmasti joku halusi mennä. kyselin ympäriinsä, ja vain korealainen työviisumityttö (sanotaan häntä Sujiniksi) halusi mennä. hitto, hänen englantinsa oli ihan ok, ja olin huolissani siitä, että hän nauttisi elokuvasta ja että minä keskustelisin hänen kanssaan. Menemme siis sinne, hän tykkää elokuvasta, juomme sen jälkeen olutta ja se sujuu todella hyvin. pidän tästä tytöstä todella paljon. hankin liput ympäristöelokuvafestivaaleille. hän haluaa mennä sinne. hengailemme ja lähestymme yhä enemmän. ihastun häneen valtavasti. pidän juhlat kotonani ystävieni kanssa. hän on siellä ja sanon hänelle, että pidän hänestä. hän ei vastaa. ei se haittaa. olemme edelleen ystäviä. olen sinnikäs kaveri. en persoonallisella tavalla, vaan olen vain cool kaveri hänen elämässään ja hän tulee kyllä. leffat, illalliset, vaellukset jne. pyydän häntä ulos vielä kaksi kertaa seuraavan kolmen kuukauden aikana. Ei onnistu. menen vihdoin ulos syömään hänen kanssaan, kun hän lähettää tekstiviestin, joka päättyy :* (kiss eomticon) luulen, että vihdoinkin olen onnistunut. olen mukana. tyttö, josta todella pidän, on valmis vastavuoroisesti. menemme ulos, se on hienoa. vien hänet takaisin hänen luokseen ja yritän suudella häntä. hän ei halua mitään siitä. hän palaa asunnolleen. olen murtunut. haluan puhua hänelle kaikesta, mitä tunnen. sovimme tapaavamme kahvilassa seuraavana iltana. kerron hänelle, että meillä on selvästi tunteita toisiamme kohtaan, mutta mitä sitten? hän on huolissaan siitä, että hän palaa Koreaan neljän kuukauden kuluttua. Sanon hänelle: "Haluatko miettiä, miten olisi voinut käydä, jos olisimme seurustelleet? haluatko miettiä koko loppuelämämme, jos emme koskaan seurustele?" Hän sanoo ei, hän on valmis seurustelemaan toistaiseksi ja katsomaan, miten se menee. niin me seurustelemme. se on uskomatonta. kaikki tunteet, joita meillä on ollut, tulevat läpi. olemme niin onnellisia.lähdemme eräänä päivänä patikoimaan leslie spitille. se on pitkä, järveen laskeva maajyrkänne. istumme syömässä sen päässä, ja hän kysyy minulta: "Luuletko, että meillä on tulevaisuus?" sanon silloin, että tulen opettamaan koreaan ja hakemaan hänet. hän hymyilee. jatkamme seurustelua. lopulta hänen on lähdettävä. hänen on palattava takaisin. mutta tiedän, ettei se ole loppu. otan tesolini, tulen hakemaan hänet, sinne, koreaan. teen sen, suoritan kurssit. ja sitten menin rannalle. tämä on mun mokaamiseni alku. tein sen, että järjestin rantaretken bluffiin viisi päivää ennen loppukokeeni ja projektini eräpäivää. en ole koskaan ollut hyvä läksyjen kanssa, joten en edes aloittanut niitä, mutta 5 päivää oli enemmän kuin tarpeeksi. menen uimaan. käyn vessassa ennen uintia ja kas, siellä on upouusi iphone 4s (3 viikkoa vanha puhelin tuolloin) vessapaperin annostelijan päällä. palkkapäivä. Otan sen ja riehun rannalla. saan jatkuvasti tekstiviestejä (tämä on sivuhuomautus, mutta se on uskomatonta, tekstiviestit tulivat jatkuvasti "tyttöystävältä". kaveri ei edes nimennyt tyttöystäväänsä yhteystietolistassaan, hän vain nimesi tyttöystävänsä) tyttöystävältään; "omg, onko sinulla ryanin puhelin" "vastaa." halusin myydä sen, koska tienaan paskaa rahaa, mutta aloin miettiä tilannettani ja sitä, mitä haluaisin, jos kadottaisin puhelimeni. päätin vastata tekstiviestillä. joo, sain sen. kiitos! päätettiin, että tavataan seuraavana päivänä teatterissani ja kysyttiin: "punaviiniä vai valkoviiniä"?" punaista, kiitos. joten hän tulee ja hakee sen. hän antaa minulle viiniä ja olen onnellinen. minulla on viiniä ja autoin kaveria. menen siis töiden jälkeen kaverini luokse, juon viiniä ja poltan kasan pilveä. tässä kohtaa homma menee sekavaksi................. yritin pyöräillä kotiin. ilman kypärää. en muista mitään tästä, mutta periaatteessa osuin raitiovaunukiskoihin kingin ja churchin kulmassa ja lensin ohjaustangon yli. löin pääni ja suoni päässäni puhkesi. kalloni alkoi täyttyä verellä. tämä aiheutti painetta aivoihini. herään teho-osastolla. en tiedä miksi olen siellä. mutta olen onnekas. st mikes on Kanadan ykkös aivokirurginen sairaala, ja olin 7 korttelin päässä, kun minut löydettiin. minulla on myös murtunut solisluu. kaikki sattuu kuin piru. morfiini auttaa. kävi ilmi, että jos olisin ollut 5 tai 10 minuuttia myöhemmin, olisin ollut jälkeenjäänyt tai kuollut.3 päivää myöhemmin minut päästetään vapaaksi. oloni on kuin kuollut. nyt on heinäkuun alku, enkä ole nähnyt tyttöystävääni vuoteen. hän itkee, minä itken. se kestää jonkin aikaa. pääni ei ole vielä edes murtumispisteessä. tarvitsen peräkkäisiä röntgenkuvia solisluustani varmistaakseni, että se on kunnossa. tarvitsen yhden, sitten toisen, sitten toisen. Neljä röntgenkuvausta neljän kuukauden aikana. juttelemme tyttöystäväni kanssa koko ajan. meillä on kaikki hyvin. hän on iloinen, että olen elossa. joten toipilaan. mitä muuta voisin tehdä? mutta tapaan yhden veljeni kaverin, Joshin. tosi siisti kaveri. hengailemme, juomme.... paljon. luulen, että koska olin melkein kuolla, olen voittamaton, kukaan ei voi tuomita minua. pääsen yhä jaloilleni! anna minulle olut tai kymmenkunta. teen tesol-tutkintoni loppuun marraskuun lopussa, paljon myöhässä, mutta he ymmärsivät. Tyttöystäväni alkaa huolestua, hän sanoo, ettei tiedä rakastaako hän minua enää. sydämeni itkee. rakastan häntä yhä. totta kai rakastan. en ole koskaan rakastanut ketään niin kuin häntä. hän sanoo, lokimonoxide, hanki työpaikka Koreasta (rekrytoijan kautta) ennen joulukuun loppua, tai se on ohi. vittu. teen töitä, ahkerasti töitä. tuhlasin aikaa hölmöilyyn, viilailuun, juopotteluun, joka olen aina ollut. Mutta voin muuttua. Voin näyttää Sujinille, että ehdin määräaikaan. Näytän hänelle, että välitän. saan skype-haastattelut korealaisilta akatemioilta. saan työpaikan xx-akatemiasta. sopimus sinetöityy 29.12.2013, kaksi päivää ennen aikataulua. pelleilin, mutta todistin arvoni. onnistuin. Sujin on onnellinen. olen onnellinen. minun piti laskeutua 14.2., ystävänpäivänä. täydellistä. nyt on 25.1. Suljen projektorikopin töissä. Lähetän Sujinille tekstiviestin, koska tiedän, että hän on hereillä. hän on aina hereillä kello 20.30 toronton aikaa, koska se on 7.30 aamulla seoulin aikaa, ja hän nousee töihin. hän ei näe viestiä. on hänen lounasaikansa. ei yhteydenottoa. missä hän on? olen aina sanonut hänelle, että jos tietäisin, että hän on hereillä, enkä saisi edes "hei" kolmen tunnin sisällä, olisin huolissani. viesti tulee: "en usko, että rakastan sinua enää. jätän sinut. olen pahoillani, kevin." wtf. sain työn, tein sen ennen kuin pyysit. tarkistin laatikot, tein työn. mokasin viinin kanssa, varmasti. mutta nyt sopimus oli rikottu. meillä oli ehtoja, täytin ne ja nyt ne olivat poissa? olin jo allekirjoittanut sopimuksen. olin ostanut lentoliput. olin mukana. hän lupasi tavata minut incheonin lentokentällä. tulin ulos portista. hän oli siellä. en ole koskaan ollut näin hermostunut, ja iloinen nähdessäni jonkun ja pettynyt samaan aikaan. hän sanoi ei, se ei onnistuisi. suostuin tapaamaan hänet lentokentällä vain siksi, että ajattelin voivani muuttaa hänen mielensä. vakuuttaakseni hänet. elämä ei koskaan suju niin kuin on suunnitellut. joskus se on parempaan päin, joskus huonompaan päin. en vieläkään tiedä, mitä tämä on. minulla on loistava työ täällä. Minulla on mahtavia ystäviä, veljiäni. mutta ei mene päivääkään, ettenkö ajattelisi häntä, hänen takiaan olen täällä. sain myöhemmin tietää, että hänellä oli poikaystävä tammikuussa ennen tänne tuloani. he ovat yhä yhdessä. en vihaa häntä enkä poikaystävää. olin kännissä enkä tullut niin pian kuin olisin voinut. sellaista elämä on. olisin voinut ryhdistäytyä aiemmin, hän olisi voinut suostua joulukuun sopimukseensa. Joka tapauksessa, olen täällä seoulissa ja mietin, miten saatoin päästää elämäni rakkauden karkuun. kysymyksiä? anna tulla, olen avoin kirja. ymmärrän myös, että se on minun vikani. en syytä puhelinta tai punaviiniä. olen idiootti. puhelin pani tämän liikkeelle. yksi asia toisensa perään, mikä antoi minulle valmiudet mokata kunnolla. kiitos lukemisesta. olen bannattu r/offmychestistä, joten.... nauttikaa olostanne täällä!</w:t>
      </w:r>
    </w:p>
    <w:p>
      <w:r>
        <w:rPr>
          <w:b/>
        </w:rPr>
        <w:t xml:space="preserve">Tulos</w:t>
      </w:r>
    </w:p>
    <w:p>
      <w:r>
        <w:t xml:space="preserve">oli tyttö Torontossa, menetti hänet Koreassa alkoholin aiheuttaman aivoleikkauksen vuoksi.</w:t>
      </w:r>
    </w:p>
    <w:p>
      <w:r>
        <w:rPr>
          <w:b/>
        </w:rPr>
        <w:t xml:space="preserve">Esimerkki 7.1523</w:t>
      </w:r>
    </w:p>
    <w:p>
      <w:r>
        <w:t xml:space="preserve">Teksti: niin pohjimmiltaan olen työskennellyt tutor verkkosivuilla kesän aikana. ei ole ansainnut mitään merkittävää, mutta tarpeeksi auttaa säästää jopa minun vuokraa syyskuussa. minulla oli todella hyvä asia menossa tämän sivuston minun täytyy sanoa, erittäin kätevä ja ei aina aikaa vievää. miten se toimii on sinun täytyy järjestää oppitunti oppilaan kanssa ja sivusto maksaa sinulle kautta käytetyn ajan työskennellä heidän kanssaan (opiskelija ostaa tutor aikaa viettää etukäteen). Kello on siis neljä aamulla, ja useimmat oppituntipyyntöni tulevat näin aikaisin aamulla, koska asun irlannissa. ruumiinkelloni on tässä vaiheessa puoliksi mukavasti taaksepäin, mutta tunnen itseni vielä hieman uneliaaksi, ja silloin saan viestin. hän kysyi, voisinko auttaa häntä vastaamaan hänen taloustieteelliseen kysymykseensä. sanoin, että voin, oppitunnin kautta. hän jatkaa sitten kertomalla, ettei hänellä ole luottokorttia, koska hän on vasta 16-vuotias eivätkä hänen vanhempansa anna. kysyn sitten, onko hänellä ehkä pääsy paypal-tilille, hän sanoo, ettei ole, koska hänen vanhempansa eivät anna. tämä jatkuu jonkin aikaa siinä määrin, että se on koomista, ja voisin helposti vastata hänen kysymykseensä saadakseni asian hoidettua. annan hänelle vastauksen, ja päädymme silti puhumaan paskaa vielä noin 20 minuuttia. tässä kohtaa mokasin, kysyin häneltä onko hänellä facebook. ensinnäkin, tietäisin jo nyt olenko pedo vai en, ja voin varmuudella sanoa etten todellakaan ole. olen 21, joten ikäeroa on vähän, mutta olen aika yksinäinen kaveri ja ajattelin että ehkä hän haluaisi olla ystäväni. hän kertoo minulle (yritä arvata) että hänen vanhempansa eivät anna hänen käyttää facebookia. Miten vaan. 2 kuukautta myöhemmin saan sivustolta ilmoituksen, että tilini on poistettu käytöstä, koska annoin ilmaiseksi oppitunnin jollekulle. mietin "wtf?! milloin?! ei viime aikoina, ugh...joku on varmaan ilmoittanut väärän henkilön". joten kirjoitan takaisin, että siinä on täytynyt olla jokin virhe. he vastaavat ja tajuan heti, että mokasin. he muistuttivat, että... "kysyit häneltä, onko hänellä paypalia, johon hän vastasi, ettei ole, koska on vasta 10. luokalla.". heti sen jälkeen, kun hän oli kertonut sinulle olevansa 16-vuotias, jatkoit kysymällä häneltä, oliko hänellä facebook. sitten autoit häntä oppitunnin ulkopuolella ilmaiseksi. mikään tästä ei ole sopivaa käytöstä." tämä saa minut näyttämään todella pahalta. ymmärrän nyt, että ensimmäinen sähköposti oli hienovaraisempi tapa sanoa "painu vittuun pervo" ja he eivät halunneet mennä yksityiskohtiin, ellen vastannut heille, että halusivat yksityiskohtia.kirjoitan esseen (aika pitkälti) siitä, miten he tulkitsevat keskustelun väärin enkä ole pedo! he eivät ole vastanneet enkä todellakaan odota heidän vastaavan tbh. kaivoin itselleni kuopan, josta en myöhemmin pääsisi pois pyytämällä hänen facebookiaan. luulen myös, että kun otetaan huomioon, että he vastasivat minulle 2 kuukautta myöhemmin, vanhemmat ovat saattaneet katsoa viestejä läpi ja raportoida minusta sivustolle. joten se näyttäisi todella pahalta sivuston kannalta, jos he pitäisivät minut. on ollut todella vaikeaa puhua tästä ihmisille irl. koska tiedän, että on olemassa vaara, että vaikutan niin pahalta kuin näyttää siltä, että tein noissa viesteissä. mokasin, minun olisi pitänyt vain sanoa hänelle, että hän lähtee pois alunperin, nyt tarvitsen uuden työn.</w:t>
      </w:r>
    </w:p>
    <w:p>
      <w:r>
        <w:rPr>
          <w:b/>
        </w:rPr>
        <w:t xml:space="preserve">Tulos</w:t>
      </w:r>
    </w:p>
    <w:p>
      <w:r>
        <w:t xml:space="preserve">työskentelin tutor-sivustolla, 16-vuotias tyttö tulee luokseni etsimään apua kotitehtäviin, en voi järjestää oppituntia, koska hänellä ei ole paypalia, päädymme puhumaan jonkin aikaa, annan apua hänen kysymyksessään ja minun olisi pitänyt jättää se siihen. mutta kysyin, onko hänellä facebookia. verkkosivusto tarkastelee tätä keskustelua 2 kuukautta myöhemmin ja pitää sitä "sopimattomana", ja tajuan, että he pitävät minua räikeänä pedona ja kieltävät minut.</w:t>
      </w:r>
    </w:p>
    <w:p>
      <w:r>
        <w:rPr>
          <w:b/>
        </w:rPr>
        <w:t xml:space="preserve">Esimerkki 7.1524</w:t>
      </w:r>
    </w:p>
    <w:p>
      <w:r>
        <w:t xml:space="preserve">Teksti: veljeni herää usein myöhään, käyttää liikaa aikaa hiusten laittoon, joten hän myöhästyy usein koulubussista. hän myöhästyi vuoden kymmenennestä koulubussista, joten kun minä, äitini ja pikkuveljeni ajamme kotiin, käsken häntä heräämään aikaisemmin. pikkuveljeni on täysi kusipää, joka ei välitä paskaakaan muista. Joten kun kerron hänelle tästä, hän osoittaa minulle sormella, kun äitini ei katso, ja tönäisee minua, tyypillistä idioottipaskaa. joten kun hän tekee sen viimeisen kerran, menetän täysin hermoni ja potkaisen häntä, ja hän käyttäytyy edelleen kuin paskiainen ja teeskentelee sitä paremmin kuin kukaan jalkapalloilija. Äiti suuttuu, selitän tilanteen, hän suuttuu edelleen ja sanoo, etten kunnioita häntä, kun riitelemme. riitelen äitini kanssa, ja pikkuveljeni istuu sohvalla tarkkailemassa koko tilannetta ja virnistelee. menen täysin sekaisin ja lyön häntä turpaan. äiti sekoaa myös, läimäyttää minua ja käskee minun painua helvettiin. nyt olen siis lähikirjastossani, välttelen kylmää huhtikuista yötä, nälkäisenä ja odotan, että tämä kaikki menee ohi. en tunne syyllisyyttä tai surua, vaan pikemminkin iloa ja onnellisuutta siitä, että pystyin laittamaan veljeni hänen paikalleen.</w:t>
      </w:r>
    </w:p>
    <w:p>
      <w:r>
        <w:rPr>
          <w:b/>
        </w:rPr>
        <w:t xml:space="preserve">Tulos</w:t>
      </w:r>
    </w:p>
    <w:p>
      <w:r>
        <w:t xml:space="preserve">annan ystävällisiä neuvoja pikkuveljelleni, käyttäytyy kuin paskiainen eikä ota sitä hyvin vastaan. menen sekaisin, koska hän käyttäytyy kuin paskiainen, lyön häntä, oma äitini potkaisee hänet ulos.</w:t>
      </w:r>
    </w:p>
    <w:p>
      <w:r>
        <w:rPr>
          <w:b/>
        </w:rPr>
        <w:t xml:space="preserve">Esimerkki 7.1525</w:t>
      </w:r>
    </w:p>
    <w:p>
      <w:r>
        <w:t xml:space="preserve">Teksti: Mikä hauska aamu onkaan ollut, reddit! heräsin siihen, että ystävä a kertoi, että ystävä j löysi reddit-tilini viime yönä ja kävi läpi kaikki viime yön postaukseni/kommenttini muiden ystävien kanssa teamspeakissa. ...wtf, tosissaan? tapahtui niin, että olen tietyssä videopelikerhossa koulussani, ja kaikki jäsenet ovat tavallaan surkeita, kuten videopelikerhojen jäsenillä yleensä on tapana. poikaystäväni on kerhon paras pelaaja tässä pelissä, joten hän on hyvin nörttisuosikki. Ilmeisesti muut nörtit ajattelivat, että olisi hauskaa lukea bf:n reddit-postauksia, koska he ovat outoja ja tietävät hänen käyttäjätunnuksensa, ja he löysivät minut yhden niistä kommenteista. en ole tyhmä, tiedän, ettei mikään, mitä internetiin kirjoitetaan, ole yksityistä. Mutta pidän redditistä, koska se on (melko) anonyymi, ja voin puhua tuntemattomille sellaisista asioista, joista en halua/viihdy puhua oikean elämän ystävilleni. mielenterveysongelmista, huumejutuista, parisuhdejutuista jne. en vain koskaan ajatellut, että joku, jonka oikeasti tunnen, löytäisi profiilisi ja lukisi sen läpi. poistin postaukseni ja kommenttini, joita en halunnut kirjaimellisesti kaikkien tietävän, koska ilmeisesti minulla ei ole yksityisyyttä. siistiä. te nörtit olette ihan perseestä. *</w:t>
      </w:r>
    </w:p>
    <w:p>
      <w:r>
        <w:rPr>
          <w:b/>
        </w:rPr>
        <w:t xml:space="preserve">Tulos</w:t>
      </w:r>
    </w:p>
    <w:p>
      <w:r>
        <w:t xml:space="preserve">Olen koulussa videopelikerhossa, jossa on joukko epäkypsiä kusipäitä, joiden mielestä on hauskaa löytää jonkun reddit-profiili ja lukea läpi kaikki, mitä hän on koskaan kirjoittanut redditiin.*</w:t>
      </w:r>
    </w:p>
    <w:p>
      <w:r>
        <w:rPr>
          <w:b/>
        </w:rPr>
        <w:t xml:space="preserve">Esimerkki 7.1526</w:t>
      </w:r>
    </w:p>
    <w:p>
      <w:r>
        <w:t xml:space="preserve">Teksti: ystäväni (tyttö) asuu opiskelija-asuntolassa, ja yksi säännöistä on, etteivät kaverit saa nukkua yön yli, ja heidän on oltava ulkona klo 23.00 mennessä. koska asuin aiemmin samassa kompleksissa, isännöitsijät tiesivät, miltä autoni näytti. joten lähdin muutamaan otteeseen hieman ulkonaliikkumiskiellon jälkeen ja yövyin yön yli yhtenä yönä. hän saa nyt häädön.</w:t>
      </w:r>
    </w:p>
    <w:p>
      <w:r>
        <w:rPr>
          <w:b/>
        </w:rPr>
        <w:t xml:space="preserve">Tulos</w:t>
      </w:r>
    </w:p>
    <w:p>
      <w:r>
        <w:t xml:space="preserve">Rikoin sääntöjä, ja hän maksaa siitä.</w:t>
      </w:r>
    </w:p>
    <w:p>
      <w:r>
        <w:rPr>
          <w:b/>
        </w:rPr>
        <w:t xml:space="preserve">Esimerkki 7.1527</w:t>
      </w:r>
    </w:p>
    <w:p>
      <w:r>
        <w:t xml:space="preserve">Teksti: tämä on siis tapahtunut jo jonkin aikaa sitten, mutta se on edelleen hauska mielessäni. tämä oli itse asiassa mieheni vittuilu, mutta hän ei koskaan julkaisisi sitä, joten julkaisen sen hänen puolestaan ja kirjoitan sen helpotuksen vuoksi hänen näkökulmastaan.'meillä on kissa, joka on aivan hulluna herkkuihin ja juoksee kilpaa koko asunnon halki ja hyppii kuin vispilän kissa saadakseen niitä.  vaimoni makaa selällään lattialla jalat seinää vasten venytellen. olin heittänyt kissalle muutaman herkun ja ajattelin, että olisi hulvatonta pelästyttää vaimoni sillä, että kissa hyppäisi hänen ylitseen heittämällä herkun viereiseen käytävään.  Suunnitelma on idioottivarma. heitän herkun ja kissa juoksee hänen ylitseen suunnitelmien mukaan, mutta sen sijaan, että se hyppäisi vaimoni makaavan ruumiin yli, kissa ryntää suoraan hänen ylitseen jättäen hänen kasvoihinsa kolmen tuuman haavan. mieheni puolustukseksi sanottakoon, että se oli aika hauskaa, ja minulla oli viihdyttävä tarina kerrottavanani työtovereille siitä, miksi kasvoissani oli silmästä suuhun ulottuva viilto. typerä kissa onneksi ei osunut silmääni, niin että todellisia vaurioita ei syntynyt, ja se näytti aika hurjalta. muokkaus - väärä sana.</w:t>
      </w:r>
    </w:p>
    <w:p>
      <w:r>
        <w:rPr>
          <w:b/>
        </w:rPr>
        <w:t xml:space="preserve">Tulos</w:t>
      </w:r>
    </w:p>
    <w:p>
      <w:r>
        <w:t xml:space="preserve">heitti kissalle herkkua, vahingoitti vaimon kasvoja.</w:t>
      </w:r>
    </w:p>
    <w:p>
      <w:r>
        <w:rPr>
          <w:b/>
        </w:rPr>
        <w:t xml:space="preserve">Esimerkki 7.1528</w:t>
      </w:r>
    </w:p>
    <w:p>
      <w:r>
        <w:t xml:space="preserve">Teksti: tämä ei ollut tänään, mutta se oli ehdottomasti yksi elämäni suurimmista mokista, ja olen hyvin onnekas, etten joutunut suurempiin vaikeuksiin. 10. luokalla, 90-luvun lopulla, aol-pikaviestin oli tapa jutella kavereiden kanssa soittamatta heille. koulun hakemisto ilmestyi, ja näin, että yhdellä kaverillani oli aol-sähköpostiosoite, mutta emme olleet vielä aol im-kavereita. hän ei tiennyt, kuka olin, kun lähetin viestin, joten ajattelin pitää vähän hauskaa.Lyhyesti sanottuna kerroin hänelle, että olin japanilainen hullu pommittaja ja että koulussa oli pommi. en muista, vastasiko hän siihen, mutta hän kuittasi viestin nopeasti. en ajatellut asiaa ollenkaan ja menin nukkumaan. tämä oli sunnuntai, joten meillä oli koulua seuraavana päivänä.olen edelleen neuvoton koko viikon, enkä vieläkään miettinyt asiaa, ennen kuin perjantaina tuli koulun lehti. siinä oli aol-nimeni: "zorak18", aivan etusivulla, artikkelissa, jossa pyydettiin oppilaita ilmiantamaan, jos joku tietää, kuka tämä oli. sekosin koko viikonlopun. menimme perheeni kanssa häihin muualle osavaltioon ja uskoin vakaasti, että kun palaisimme kotiin, pihatiellämme olisi poliisiautoja. näin ei ollutkaan, ja palasin kouluun maanantaina. sain myöhemmin tietää, miten tämä kaikki tapahtui. ystäväni, nähtyään viestini hänelle aol imissä, kertoi äidilleen. hänen äitinsä kertoi sitten koululle. koulu kertoi sitten poliisille. poliisi kertoi sitten FBI:lle.  Sunnuntaina, jolloin tämä tapahtui, fbi tutki koulun ja antoi kaiken selväksi. olin hyvin onnekas, kun minua ei ilmiannettu. tämä kokemus sai minut ymmärtämään, etten ollutkaan niin epäsuosittu kuin luulin. sain siitä lempinimiä, jotka kesti koko loppuajan. minulle sanottiin, että jos olisi ollut palkkio, minut olisi ilmiannettu. ymmärsin sen, helppoa rahaa. uskon myös, että jos tämä olisi tapahtunut Columbinen tai syyskuun 11. päivän tapahtumien jälkeen, uhkaukseeni olisi suhtauduttu vakavammin.</w:t>
      </w:r>
    </w:p>
    <w:p>
      <w:r>
        <w:rPr>
          <w:b/>
        </w:rPr>
        <w:t xml:space="preserve">Tulos</w:t>
      </w:r>
    </w:p>
    <w:p>
      <w:r>
        <w:t xml:space="preserve">Kirjoitin ystävälleni viestin ja kerroin olevani japanilainen hullu pommittaja, ja se sai FBI:n tutkimaan lukioni.</w:t>
      </w:r>
    </w:p>
    <w:p>
      <w:r>
        <w:rPr>
          <w:b/>
        </w:rPr>
        <w:t xml:space="preserve">Esimerkki 7.1529</w:t>
      </w:r>
    </w:p>
    <w:p>
      <w:r>
        <w:t xml:space="preserve">Teksti: lunta satoi aika paljon ja leikimme ystäväni kanssa siinä. päätimme, että olisi hauskaa lähteä kelkkailemaan. menemme ystäväni asunnolle. hänellä on isoja laatikoita, joista voisi tehdä kunnon kelkkoja. menemme sinne, ja hänen kämppäkavereillaan ja hänellä on juhlat.  tämä asunto on yliopistoni tarjoama kampusasunto, joten alkoholi ja huumeet eivät luonnollisesti ole sallittuja. ei minuuttiakaan sen jälkeen, kun olimme ystäväni kanssa saapuneet asunnolle, kampuspoliisi ilmestyi paikalle ja hajotti bileet. kaikki saivat kirjeen. ystäväni ja minä saimme myös kirjeen. hänellä ja minulla oli molemmilla puhdas rikosrekisteri, joten olimme kumpikin raivoissaan.</w:t>
      </w:r>
    </w:p>
    <w:p>
      <w:r>
        <w:rPr>
          <w:b/>
        </w:rPr>
        <w:t xml:space="preserve">Tulos</w:t>
      </w:r>
    </w:p>
    <w:p>
      <w:r>
        <w:t xml:space="preserve">väärässä paikassa väärään aikaan.**</w:t>
      </w:r>
    </w:p>
    <w:p>
      <w:r>
        <w:rPr>
          <w:b/>
        </w:rPr>
        <w:t xml:space="preserve">Esimerkki 7.1530</w:t>
      </w:r>
    </w:p>
    <w:p>
      <w:r>
        <w:t xml:space="preserve">Teksti: tarinan alkajaisiksi lupasin äidilleni leipoa hänelle tuoretta leipää. hän rakastaa tuoretta leipää. ostin siis kaikki ainekset leivän tekemiseen. vietettyäni koko päivän vaivaten, sitten odotettuani leivän kohoamista, sitten leivän paistamista uunissa, päätin laittaa grillin päälle ruskistaakseni leivän pinnat. tässä kohtaa kaikki menee alamäkeen. tässä vaiheessa minun piti epätoivoisesti käydä pissalla. Laitoin uunin grilliasetukselle ja menin vessaan pissalle. leipä tarvitsisi vain minuutin tai kaksi grillin alla saadakseen kauniin kullanvärisen värin, mutta päätin istua alas pissalle. koska istuin alas pissalle (olen miespuolinen mies), tuli vähän kakkaa ulos. joten päätin vain käydä koko paskan, koska joudun pyyhkimään joka tapauksessa. paskominen kesti pidempään kuin odotin. kiirehdin, lopetan nopeasti ja menen pyyhkimään. taittelen, en rypistele. ja vessapaperi repesi pyyhkiessäni ja päädyin kakkaan sormilleni. tämä kaikki kesti liian kauan, tiesin, että leipä palaisi. tein pyyhkimisen ja käsien pesun lätkäisemällä ja päädyin juoksemaan alakertaan, kun leivästäni nousi savua ja avasin uunin, enkä tajunnut, että minulla oli vielä vähän kakkaa sormillani, ja se joutui uuninluukulle. ja tunsin, kuinka se roiskui takapuolessani, koska en ollut pyyhkinyt kovin hyvin. kaiken tämän jälkeen minun piti selittää äidilleni, miksi hänen leipänsä oli palanut. olen myös kotihoidossa. uunin sisäpuoli on täynnä palaneita leipäkuoria, jotka ovat jättäneet palaneen hajun, jota en saa pois. kun omistajat palaavat, he eivät ole tyytyväisiä.</w:t>
      </w:r>
    </w:p>
    <w:p>
      <w:r>
        <w:rPr>
          <w:b/>
        </w:rPr>
        <w:t xml:space="preserve">Tulos</w:t>
      </w:r>
    </w:p>
    <w:p>
      <w:r>
        <w:t xml:space="preserve">Menin pissalle, seurasin sitä, poltin äitini leivän ja sain kakkaa uuniin, melkein poltin talon (josta minun pitäisi huolehtia).</w:t>
      </w:r>
    </w:p>
    <w:p>
      <w:r>
        <w:rPr>
          <w:b/>
        </w:rPr>
        <w:t xml:space="preserve">Esimerkki 7.1531</w:t>
      </w:r>
    </w:p>
    <w:p>
      <w:r>
        <w:t xml:space="preserve">Teksti: joten normaalisti käytän windowmakeria kannettavan tietokoneeni ubuntu-osiossa, mutta jostain syystä viikko sitten jouduin käyttämään gnome-työpöytää, ja sen seurauksena sain ponnahdusikkunan, jossa kehotettiin päivittämään 14.04:ään. Normaalisti en välitä kaikista päivityksistä, koska niistä on liikaa vaivaa, mutta olin kai tylsistynyt, joten päätin tehdä sen.  päivityksen lataaminen kesti ikuisuuden, ja sen jälkeen asennus eteni hyvin hitaasti. annoin sen mennä yön yli, ja lopulta se kaatui ilman, että sitä saatiin valmiiksi. joten käynnistin prosessin uudelleen, ja päädyin sotkemaan kaiken, ja pystyin käynnistymään vain initramfs&gt;-kehotteeseen.  Tässä vaiheessa sanoin, että hitot siitä, ja yritin vain asentaa uudelleen. tämä osa oli vain tunti sitten. kun tuli aika valita osio, valitsin ainoan käytettävissä olevan vaihtoehdon, joka oli käyttää 5,6 g:n osiota. asentaja huusi sitten minulle, koska se tarvitsee vähintään 2,6 g asennukseen.  Ajattelin, että tämä varoitus oli hieman typerä, koska 5,6 on ehdottomasti suurempi kuin 2,6, mutta painoin takaisin yrittääkseni korjata asian. tämä johti minut osiotaulukkoon, jota en halunnut käsitellä, joten painoin uudelleen takaisin, mikä johti minut sivulle, jossa kysyttiin, haluanko asentaa ubuntun windowsin rinnalle, minkä valitsin jälleen.  Sitten jotenkin sen sijaan, että se olisi mennyt takaisin ja kysynyt osiosta, se hyppäsi eteenpäin sivulle, jossa valitset aikavyöhykkeen. tähän ei mennyt lainkaan aikaa. tajusin tässä vaiheessa, että jokin oli vialla, ja peruin asennuksen.valitettavasti nyt, kun yritin asentaa uudelleen ja pääsin osiota valitsevaan kohtaan, se sanoo, ettei windows-osio ole olemassa. ja kun yritin käynnistää normaalisti, mitään ei tapahdu, se vain roikkuu. windows on poissa, ja ubuntua ei ilmeisesti ole asennettu. siinä ei ole mitään järkeä, koska valitsin ehdottomasti asentaa windowsin rinnalle molemmilla kerroilla.  Olen asentanut kaksoiskäynnistyksen useita kertoja, eikä minulla ole koskaan ollut ongelmia. ilmeisesti voin asentaa ubuntun edelleen, mutta windows näyttää olevan poissa, enkä voi vain ladata ilmaista kopiota (laillisesti), kuten voin tehdä linux-distrojen kanssa.  Onneksi minulla ei ole kannettavassa tietokoneessa mitään tärkeitä tiedostoja, joita ei ole varmuuskopioitu päätietokoneeseeni, mutta haluan silti windowsin järjestelmään, joten mokasin varmasti. positiivinen puoli on se, että minulla oli vihdoin syy lähettää viesti tifuun! opetus: älä koskaan asenna päivityksiä, joita ubuntu haluaa minun tekevän.</w:t>
      </w:r>
    </w:p>
    <w:p>
      <w:r>
        <w:rPr>
          <w:b/>
        </w:rPr>
        <w:t xml:space="preserve">Tulos</w:t>
      </w:r>
    </w:p>
    <w:p>
      <w:r>
        <w:t xml:space="preserve">Yritin asentaa ubuntun uudelleen ja päädyin vahingossa poistamaan windowsin kannettavasta tietokoneesta.</w:t>
      </w:r>
    </w:p>
    <w:p>
      <w:r>
        <w:rPr>
          <w:b/>
        </w:rPr>
        <w:t xml:space="preserve">Esimerkki 7.1532</w:t>
      </w:r>
    </w:p>
    <w:p>
      <w:r>
        <w:t xml:space="preserve">Teksti: Tämä tapahtui noin tunti sitten, kotimatkalla töistä.Olen töissä sairaalassa, ja työasumme on eriväriset poolopaidat, joiden väri edustaa työtehtävääsi.Olen juuri lopettanut pitkän yövuoron ja olin noussut autooni ajaakseni 45 minuutin kotimatkan. Olen juuri lähtenyt liikkeelle ja ajan asuinkatua pitkin kohti moottoritietä. tien molemmin puolin on pysäköityjä autoja, joten vain yksi auto pääsee kulkemaan kerrallaan. minua vastaan tulee auto, ja autot ovat pysäköineet omalle puolelleen tietä, jolloin minulla on etuajo-oikeus. Yleensä olen melko huomaavainen kuljettaja ja antaisin tietä siitä huolimatta, mutta olen väsynyt ja nälkäinen ja haluan vain päästä kotiin, joten päätin tänään, että otan etuajo-oikeuteni. minua vastaan tulevalla kaverilla on muita ajatuksia ja hän lähtee ajamaan minua kohti, minkä vuoksi minun on pysähdyttävä ja peruutettava hieman, jotta hän pääsee läpi. Nyt olen ärsyyntynyt! kun hän tulee minua kohti, tunnistan erään kollegani kirkkaanvihreän poolopaidan. vain muutama työkaverini käyttää tätä väriä, joten tässä vaiheessa olen varma, että tiedän, kuka hän on. kun hän lähestyy, päätän näyttää hänelle keskisormea, ja kasvoillani on paskaa syövä virne! hän on nyt melkein samassa tasossa kanssani, ja sitten tajuan... en tunne tätä miestä, eikä hän ole töissä sairaalassani.... ja hän näyttää vihaiselta! kaveri ajaa autoni viereen ja pysähtyy, estäen minua ajamasta pois, mitä tässä vaiheessa en muuta haluaisikaan tehdä! hän laskee ikkunansa alas, kuten minäkin, ja ennen kuin ehdin pyytää anteeksi vuolaasti, hän alkaa huutaa minulle törkeyksiä ja kutsua minua kaikilla mahdollisilla nimillä. yritän tässä vaiheessa selittää itseäni, yritän epätoivoisesti selittää, että kyseessä on erehdys, mutta mies vain jatkaa huutamista, enkä voi olla nauramatta! Kävi ilmi, että kaverin käännyttäminen pois ja sitten nauraminen hänelle ei ehkä ollut paras ideani! kaveri on nyt todella raivoissaan ja alan olla hieman huolissani. tämä kaveri on iso kaveri ja minä olen suhteellisen pieni nainen. juuri kun odotin hänen tulevan ulos autostaan ja yrittävän tapella kanssani..... hän sylkäisee! ällöttävän iso vaaleankeltainen sylki viilettää suoraan avoimen autonikkunani läpi ja suoraan keskelle ohjauspyörääni! tyyppi nostaa sitten keskisormensa, virnistää minulle paskansyöjähymyillen ja lähtee ajamaan pois. jättää minut katsomaan, kuinka tämä kauhea syljenjuoste alkaa tippua alas kohti jalkojani.</w:t>
      </w:r>
    </w:p>
    <w:p>
      <w:r>
        <w:rPr>
          <w:b/>
        </w:rPr>
        <w:t xml:space="preserve">Tulos</w:t>
      </w:r>
    </w:p>
    <w:p>
      <w:r>
        <w:t xml:space="preserve">käänsin selkäsaunan tuntemattomalle, jota luulin työkaveriksi, ja päädyin katsomaan, kun tuntemattoman sylki putosi ohjauspyörästäni.</w:t>
      </w:r>
    </w:p>
    <w:p>
      <w:r>
        <w:rPr>
          <w:b/>
        </w:rPr>
        <w:t xml:space="preserve">Esimerkki 7.1533</w:t>
      </w:r>
    </w:p>
    <w:p>
      <w:r>
        <w:t xml:space="preserve">Teksti: olen kahden viikon matkalla kotikaupunkiini tapaamaan perhettä ja ystäviä ja nauttimaan elämästä, joten päätin mennä tapaamaan erästä ihmistä. tämä tyttö oli vanha naapurini ja asuu edelleen samalla alueella. muutama kuukausi ennen matkalle saapumistani lähetin hänelle tekstiviestin, jossa kerroin olevani kaupungissa, ja hän sanoi: "Tulen tänne, tule tapaamaan minua." Saavuttuani matkalleni päätin lähettää tytölle viestin ja kysyä, haluaisiko hän hengailla. en saanut vastausta. odotan hetken ennen kuin lähetän taas viestin, mutta lähetän muutaman päivän kuluttua viestin, jossa kysyn, haluaako hän hengailla ja kerron, että haluan nähdä hänet ennen kuin hän muuttaa (hän muuttaa osavaltiosta, joten tämä olisi viimeinen tilaisuus, jonka saisin nähdä häntä). en vieläkään saanut vastausta. eräänä iltana saan tekstiviestin, jossa lukee "anteeksi, puhelimeni on ollut todella paska" tajuan, että minulla on enää pari päivää jäljellä matkaani, joten lähetän hänelle tekstiviestin uudestaan, eikä vieläkään mitään todellista vastausta. keskustelen tilanteesta kaverini kanssa, ja hän rohkaisee minua menemään hänen luokseen tapaamaan häntä, koska millainen ystävä olisin, jos en menisi käymään hänen luonaan matkallani, kun minulla on vielä yksi tilaisuus tavata hänet ennen kuin molemmat lähdemme. Joten sanoin, että paskat siitä, mitä pahinta voisi tapahtua, jos menisin vain hänen luokseen tervehtimään. saavun paikalle, hän avaa oven ja vaikuttaa innostuneelta nähdessään minut. hän kutsuu minut sisään, hänellä on jo ystävä luonaan ja me kaikki vain hengailemme tässä vaiheessa. hän kertoo pudottaneensa puhelimensa mereen, joten siksi hän ei ole lähettänyt minulle tekstiviestejä. nauran ajatellen, että huoh, olen iloinen, että tulin ja näin hänet, hyvä ettei hän tahallaan jättänyt minua huomiotta. myöhemmin hänen täytyy hoitaa asioita, joten hän lähtee, kertoo palaavansa tunnin päästä ja että minun pitäisi tulla takaisin hyvästelemään. tulin myöhemmin takaisin ja hän oli siellä, hyvästelin ja halasin häntä, mutta hänen täytyi juosta taas ulos, joten lähdin vain pois. joten ajoin pois noin 10-15 minuuttia hakemaan veljeni, joka oli ollut golfaamassa. Ajaudun golfkentälle, pysäköin. ja huomaan auton ajavan ja pysähtyvän aivan minun autoni eteen. mies nousee ulos, osoittaa minua tuulilasin läpi ja tulee ikkunani luo. avaan ikkunan hiukan, jotta voin kuulla, mitä miehellä on sanottavaa. hän kysyy: "Miksi olit talossani?" En tiennyt, kuka helvetti tämä mies oli tai mitä hän halusi, joten en tiennyt, mitä sanoa. Hän sanoo: "olen (tytön) isä. hän sanoi, että olet todella pelottava, koska lähetät hänelle koko ajan tekstiviestejä ja hän on todella peloissaan sinusta. en tarvitse tätä paskaa. älä tule enää talooni, pelotat tytärtäni." Tässä vaiheessa olen täysin järkyttynyt ja äärimmäisen hämmentynyt. olin golfkentällä, jossa tytön isä oli seurannut minua noin 15 minuuttia keskellä ei mitään, jotta hän voisi moittia minua siitä, että olin tullut hänen talolleen. hän tiesi viesteistä, joita lähetin kysyäkseni, haluaisinko hengailla, joten ilmeisesti tytön puhelin ei ollut koskaan rikki, hän vain jätti minut huomiotta, hän kutsui minut sisään ollakseen mukava kai ja lähti asioille "päästäkseen minusta eroon" eikä odottanut minun palaavan myöhemmin. tifu järkyttämällä "ystävän" pelottavaa isää ja olemalla huonon ystävän ystävä.</w:t>
      </w:r>
    </w:p>
    <w:p>
      <w:r>
        <w:rPr>
          <w:b/>
        </w:rPr>
        <w:t xml:space="preserve">Tulos</w:t>
      </w:r>
    </w:p>
    <w:p>
      <w:r>
        <w:t xml:space="preserve">kävin ystäväni luona, koska hän pyysi minua tapaamaan häntä jokin aika sitten. lähdettyäni huomaan hänen isänsä seuraavan minua noin 15 minuutin päässä. hän pysähtyy viereeni ja haukkuu minua, koska olin pelotellut hänen tytärtään, ja suuttuu, että tulin hänen taloonsa.</w:t>
      </w:r>
    </w:p>
    <w:p>
      <w:r>
        <w:rPr>
          <w:b/>
        </w:rPr>
        <w:t xml:space="preserve">Esimerkki 7.1534</w:t>
      </w:r>
    </w:p>
    <w:p>
      <w:r>
        <w:t xml:space="preserve">Teksti: tämä tapahtui tiistaina, mutta keskellä seksiaikaa, joten minun oli odotettava viikonloppuun asti. pitkän päivän päätteeksi huomasin katselevani poikaystäväni päätä sukeltamassa peiton alle (sanotaan häntä j:ksi). töiden jälkeinen seksi ei yleensä ollut näin tapahtumarikasta, mutta olimme juuri käyneet suihkussa. j käytti tuoreet mahdollisuudet hyväkseen. penistä pitävänä tyttönä cunnilingus ei ole koskaan ollut minun juttuni. koko pää jalkojen välissä -juttu inhottaa minua. ja älä viitsi, siellä alhaalla tapahtuu paljon paskaa. kirjaimellisesti paskaa, kusta, kaikenlaista ties mitä. lapsena kuulin yhden ruman vitsin. En muista huumoria, mutta jotain sen suuntaista, että mies söi vaimonsa ulos ja päätyi verisenä naamalleen. Olin vasta yhdeksänvuotias, kun kuulin sen sedältäni, ja sain siitä arpia. Olin ikuisesti huolissani, vaikka olin yrittänyt onnistuneesti saada itseni ulos syötyä.pyysin j:tä olemaan menemättä keskustaan, mutta hän oli jo aloittanut, enkä inhonnut sitä niin paljon kuin luulin. pyyntöni kuului pikemminkin huokauksena, pahoitteluni, joka oli myös puolivahingossa tässä vaiheessa. taukoamatta hän kysyi "miksi minun pitäisi?", ja minua horjutettiin miettimään samaa. hän jatkoi, kun vaginani vakuutti aivoni siitä, että tämä oli hyvä idea... "tiedätkö, allons_yy, pitkän päivän jälkeen, jolloin olet ajatellut kaikkia muita - ehkä juuri tätä sinä tarvitset. aikaa ajatella itseäsi. kuukautisesi loppuivat yli viikkoa aiemmin, joten se on järjetön huoli. ja se pää jalkojen välissä - anna vain olla. ei se ole niin outoa, vauvat tekevät sitä koko ajan. ja eikö tämä tunnukin hyvältä?"vauvat" -kommentti hieman hämmensi minua, mutta vittu, ei ollut mitään perääntymistä. olin täysin mukana. nähdään myöhemmin, stu-setä ja typerä vanha likainen vitsisi, olin matkalla nautintokaupunkiin. tuntien lisääntyneen halukkuuteni, j veti kaikki pysäyttimet esiin. eikä kestänyt kauaa, kun nautintokaupungin lämpimät valot toivottivat minut tervetulleeksi kotiin. Se oli intensiivisin, hyväntuulisin vastaanotto, jonka olen koskaan saanut. ehkä olet arvannut, reddit, tai ehkä olet kuten minä tällä hetkellä - autuaan tietämätön. autuaan tietämätön, kunnes kaksi pikkuruista, pienintä, pahinta tavua mutistiin. "uh oh..." poikaystäväni kuiskasi hiljaisemmin kuin tiesin sanojen voivan puhua.Stu-sedän vitsi tulvi takaisin mieleeni. tiesin sen. ennen kuin hän edes katsoi ylös leukaansa peittävä kirkas, kuuma veri. ennen kuin hän näytti minulle tahmeaa kättään, joka olisi juuri voitu vetää vesimelonin sisältä. tiesin sen. "Verinen sotku?" kuiskasin takaisin. "Verinen sotku", hän vahvisti.</w:t>
      </w:r>
    </w:p>
    <w:p>
      <w:r>
        <w:rPr>
          <w:b/>
        </w:rPr>
        <w:t xml:space="preserve">Tulos</w:t>
      </w:r>
    </w:p>
    <w:p>
      <w:r>
        <w:t xml:space="preserve">vagina vakuuttaa minut jättämään huomiotta irrationaaliset ajatukset likaisesta vitsistä, irrationaalisesta tulee rationaalista.</w:t>
      </w:r>
    </w:p>
    <w:p>
      <w:r>
        <w:rPr>
          <w:b/>
        </w:rPr>
        <w:t xml:space="preserve">Esimerkki 7.1535</w:t>
      </w:r>
    </w:p>
    <w:p>
      <w:r>
        <w:t xml:space="preserve">Teksti: kuten kaikki muutkin /r/tifu viesti, tämä ei tapahtunut tänään. throwback syntymäpäiväni, im keskellä 4. vuoden college tentit stressaantunut ulos mieleni (onneksi minulle, tentit aina osuu syntymäpäivääni). tämä tyttö olen puhunut noin kuukauden päättää sen täydellinen tilaisuus yllätysvierailu (asumme kuten 4 tunnin päässä toisistaan). katkeransuloinen. hienoa nähdä häntä, mutta minulla on paskaa tehdä.  Nopeasti eteenpäin muutama tunti myöhemmin illalla, olen valmis lukemaan tenttiin, väsynyt kuin vittu. hän tekee selväksi, että hän haluaa naida. olen kuin paska, olen hullun väsynyt, tuskin näen suoraan, mutta seksi kuulostaa hyvältä ajatukselta. joten annan periksi. sitten hän sanoo, että "älä käytä kondomia", olen kuin voi paska, oikeasti? joten sanon, että ihan sama, vedä ulos peliä vahvasti. joten pimeässä persehuoneessa väsynyt minä yritän saada sen sisään. mutta se ei toimi.  Seksi ei ole helppoa, kun on väsynyt eikä näe paskaakaan. ainakaan minulle. lopulta 1234124 yrityksen jälkeen saan sen sisään, mutta se on vaikeampi mennä sisään kuin normaalisti. ja se tavallaan sattuu. ihan sama... muutamaa iskua myöhemmin reiteni ja sänky tuntuvat märiltä. sanon "wtf, miksi sänky on märkä?" ja hän käyttää tilaisuutta hyväkseen paljastaakseen, että odottaa kuukautisiaan. vedän ulos ja menen sytyttämään valoa. kävi ilmi, että se olin minä, joka vuoti verta.  Sytytän valon ja näen veren roiskuvan kalustani. niin kuin niissä tv-sarjoissa, joissa joku viiltää valtimon ja se kirjaimellisesti roiskuu ulos? siltä se näytti. kävi ilmi, että hän ei ollut kovin märkä, ja yrittäessäni päästä sisään revin esinahkani alapuolelta. yllättäen hän ei huutanut tai säikähdellyt, vaikka tajusi, että hänessä oli verta. hän oli aika avulias.  5-10 minuuttia ja pyyhe täynnä verta myöhemmin verenvuoto loppuu, ja hän jopa auttoi minua siivoamaan huoneeni. tähän aikaan kello on kolme aamulla, harkitsen sairaalaan menoa tarkistuttamaan tämän, mutta se on joko puolen tunnin kävelymatka sairaalaan, 40 dollarin taksimatka tai 400 dollarin ambulanssikyyti. Mutta se ei satu, kun en ole kova, eikä pissaaminen satu. joten päätän mennä nukkumaan aamukahdeksan tenttiä varten. herään seuraavana aamuna ja kaikki näyttää olevan hyvin, läpäisen tenttini, menen kotiin ja tämä muija sanoo: "Haluatko yrittää uudelleen?". .. lol. päädyin menemään sairaalaan myöhemmin samana iltana (otin bussin) vain varmistaakseni, että se ei ole/ei tulehtuisi, lääkäri sanoi, että kaikki oli kunnossa, kunhan ei harrasteta seksiä neljään päivään. ainakaan en ole isä, luulisin.</w:t>
      </w:r>
    </w:p>
    <w:p>
      <w:r>
        <w:rPr>
          <w:b/>
        </w:rPr>
        <w:t xml:space="preserve">Tulos</w:t>
      </w:r>
    </w:p>
    <w:p>
      <w:r>
        <w:t xml:space="preserve">harrasti synttäriseksin ilman kondomia, esinahka repesi ja verta roiskui kaikkialle. myös tyttöön.</w:t>
      </w:r>
    </w:p>
    <w:p>
      <w:r>
        <w:rPr>
          <w:b/>
        </w:rPr>
        <w:t xml:space="preserve">Esimerkki 7.1536</w:t>
      </w:r>
    </w:p>
    <w:p>
      <w:r>
        <w:t xml:space="preserve">Teksti: Selvä, tämä on ensimmäinen kerta, kun olen lähettänyt mitään täällä, mutta minusta tuntui, että tämä oli vain sanottava. se oli itse asiassa noin kuukausi sitten nyt, mutta minulla on edelleen ongelmia aivotärähdyksen sain... se alkoi poikaystävän talossa. saimme pienen riidan (idk mistä enää, mutta emme oikeastaan riidellä, joten me molemmat tunsimme super huono) ja halusin yrittää piristää häntä... hän pitää bmx ratsastus (lue: en osaa ajaa pyörää paska, olen kasvanut takajarrujen.... kiitos äiti)otimme hänen bmx-pyöränsä ja hänen siskonsa ulos hänen talonsa eteen tielle ja vittuilimme ja ajelimme ja asiat alkoivat parantua (enimmäkseen siksi, että hän on kauhea ihminen ja nautti nauramisesta sille, etten osaa tehdä asioita)nopeasti eteenpäin noin tunti, pyörät pois ja menemme hänen huoneeseensa, minulla oli vielä kypärä, jonka hänen siskonsa antoi minulle, koska hän pelkäsi, että satuttaisin itseni... tässä vaiheessa olen hyvin ylpeä itsestäni, että olen korjannut surullisen tappelutunnelman ja jatkan vitsailua siitä, että olen hänen huoneessaan yksin hänen kanssaan ja käytän jo suojaa (kypärää). hän nauraa, minä nauran, hän heittää minua tyynyllä (wtf?) nauran ja osoitan kypärää ja huudan jotain hölmöä typerällä äänellä kuten "suojaus!!!!" Siitä tulee hulvatonta ilman näkyvää syytä ja siitä tulee toistuva juttu, jota jostain syystä rohkaisen... Seuraavaksi hän huitoo tyynyn suoraan alaspäin, täydellä voimalla (hän on harrastanut nyrkkeilyä vuosia.) ja tyyny yhdistyy kypärään, joka oli irronnut ja heilahti alas, osuen silmälaseihini ja aiheuttaen kaiken työntyvän päähäni nenän yläpäähän (kuin kuolleena silmien väliin...) ja minä peräännyin takaisin maahan... sieltä aloin kikattaa ja itkeä hallitsemattomasti ja valo ja ääni oli herkkä ja en muistanut lyhytaikaisia asioita, sain lopulta melkein kaikki aivotärähdyksen oireet paitsi pyörtymisen... poikaystävä tunsi itsensä jotenkin huonoksi siitä. Kävin lääkärissä noin viikkoa myöhemmin, ja hän sanoi, että herkkyys voi jatkua jopa kuukauden... Siirryn nopeasti tähän päivään... puhelimeni näyttö näyttää edelleen siniseltä ja luulen jatkuvasti, että ihmiset huutavat minulle... Pahinta on, että heti sen jälkeen, kun minua oli lyöty tyynyllä ja aivotärähdys oli ohi, kikatan ja sanon "prooootection!".</w:t>
      </w:r>
    </w:p>
    <w:p>
      <w:r>
        <w:rPr>
          <w:b/>
        </w:rPr>
        <w:t xml:space="preserve">Tulos</w:t>
      </w:r>
    </w:p>
    <w:p>
      <w:r>
        <w:t xml:space="preserve">Sain aivotärähdyksen tyynystä... kun minulla oli kypärä päässäni.</w:t>
      </w:r>
    </w:p>
    <w:p>
      <w:r>
        <w:rPr>
          <w:b/>
        </w:rPr>
        <w:t xml:space="preserve">Esimerkki 7.1537</w:t>
      </w:r>
    </w:p>
    <w:p>
      <w:r>
        <w:t xml:space="preserve">Teksti: No, työskentelen jälleenmyyjäliikkeessä, jossa huollamme autoja. työni on työskennellä voiteluhyllyllä ja tehdä yksinkertaisia renkaiden kierroksia ja öljynvaihtoja, ei mitään liian monimutkaista. tänään alkoi kuten joka toinen päivä, pari autoa huollettavana, mutta lopulta lounasaikaan huomasin olevani erityisen kiireinen ja kiireinen saamaan autoja valmiiksi. minulla oli niin kiire, että yhdessä autossa tyhjensin öljyn ja unohdin laittaa jonkin verran. asiakas sai auton ja suuntasi moottoritielle, jossa moottori periaatteessa räjähti. jälleenmyyjäliikkeen on nyt ostettava tälle henkilölle uusi moottori ilmaiseksi.</w:t>
      </w:r>
    </w:p>
    <w:p>
      <w:r>
        <w:rPr>
          <w:b/>
        </w:rPr>
        <w:t xml:space="preserve">Tulos</w:t>
      </w:r>
    </w:p>
    <w:p>
      <w:r>
        <w:t xml:space="preserve">unohdin laittaa öljyä öljynvaihdon yhteydessä, moottori räjähti.</w:t>
      </w:r>
    </w:p>
    <w:p>
      <w:r>
        <w:rPr>
          <w:b/>
        </w:rPr>
        <w:t xml:space="preserve">Esimerkki 7.1538</w:t>
      </w:r>
    </w:p>
    <w:p>
      <w:r>
        <w:t xml:space="preserve">Teksti: kuten otsikko sanoo. tämä ei ole kauhea, mutta enemmänkin hauska. olen idiootti siitä huolimatta though.I työskennellä kirkossa videokuvaaja / mediatuottaja tyyppi asia ja tarvitsen kuvan kynttilän mustalla taustalla. menen yläkertaan ja napata kynttilä, se on yksinkertainen valkoinen. Otan myös sytyttimen ja menen takaisin alakerran studioon kuvaamaan. alan yrittää sytyttää kynttilää, eikä se tuoksu hyvältä ja se alkaa kipinöimään. oletan vain, että tämä on yksi tyhmä kynttilä ja se syttyy lopulta. parin minuutin epäonnistumisen jälkeen työkaverini tulee huoneeseen ja kysyy, mikä tuo haju on. kerron, että se on tämä kynttilä, joka ei syty. hän tulee ja nappaa kynttilän minulta ja katsoo sen pohjaan ja alkaa nauraa. vasta silloin tajuan, että se oli väärennetty kynttilä eikä aito. minusta ja kynttilästä otetaan kuva, ja nyt se on kirkon henkilökunnan vitsi, jota levitetään ympäri toimistoa. [kuva neroistani](https://scontent-a-sea.xx.fbcdn.net/hphotos-frc3/1425590_10151964040342225_1444455207_n.jpg)</w:t>
      </w:r>
    </w:p>
    <w:p>
      <w:r>
        <w:rPr>
          <w:b/>
        </w:rPr>
        <w:t xml:space="preserve">Tulos</w:t>
      </w:r>
    </w:p>
    <w:p>
      <w:r>
        <w:t xml:space="preserve">yritin sytyttää paristokäyttöisen kynttilän, ja minulle naurettiin. se on silti hauskaa.</w:t>
      </w:r>
    </w:p>
    <w:p>
      <w:r>
        <w:rPr>
          <w:b/>
        </w:rPr>
        <w:t xml:space="preserve">Esimerkki 7.1539</w:t>
      </w:r>
    </w:p>
    <w:p>
      <w:r>
        <w:t xml:space="preserve">Teksti: korvakäytäväni ovat aina kutisseet, en tiedä miksi. viime kuussa isäni osti 3 tikkaa, jotta vuosikymmeniä vanhalle tikkataulullemme olisi jotain käyttöä, ja hän ripusti tikkataulun autotalliimme. no, tänään, kyllä, *todellakin juuri tänään*, ajattelin.... hmm, olisi varmaan todella tyydyttävää, jos "puhdistaisin" korvakäytäväni yhdellä tikalla. joten otin tikan irti taulusta ja raapaisin sillä vasenta korvakäytävää. heitin sen tietysti takaisin tauluun, kun olin valmis. työnnän sormeni vasempaan korvaani. ei mitään. Viisi minuuttia myöhemmin tunnen jotain siinä. työnnän sormeni sinne uudelleen. tällä kertaa... verta! sormessani oli vähän verta. sain melkein minisydänkohtauksen, en tiennyt mitä tehdä. pitäisikö minun kertoa isälleni? ei, hän huutaisi minulle. odottelin vain hetken, kunnes verenvuoto loppui. ja niin polttamiseni päättyi.</w:t>
      </w:r>
    </w:p>
    <w:p>
      <w:r>
        <w:rPr>
          <w:b/>
        </w:rPr>
        <w:t xml:space="preserve">Tulos</w:t>
      </w:r>
    </w:p>
    <w:p>
      <w:r>
        <w:t xml:space="preserve">tikka + korvakäytävä = veri</w:t>
      </w:r>
    </w:p>
    <w:p>
      <w:r>
        <w:rPr>
          <w:b/>
        </w:rPr>
        <w:t xml:space="preserve">Esimerkki 7.1540</w:t>
      </w:r>
    </w:p>
    <w:p>
      <w:r>
        <w:t xml:space="preserve">Teksti: okei, tämä tapahtui tänään, joten olen vielä hieman järkyttynyt.tänään minulla oli aika huono päivä töissä, joten kotimatkalla ostin kaksi keksiä kaupungin parhaasta keksipuodista.en ole käynyt siellä vuosiin, mutta olen aina rakastanut sitä paikkaa. kun olin töissä lähistöllä, ostin joskus ison laatikon ja annoin keksejä koko toimistolle. ne ovat uskomattomia!ne paistetaan kaupassa, joten voit aina ottaa uunista juuri tulleita.nainen tiskillä kertoi minulle, mitkä olivat viimeisimpiä leivottuja, ja otan maitosuklaakeksit. ehdoton suosikkini, tuplasuklaa ja pähkinät, on kylmää, mutta otan sen silti. syön ensin maitosuklaakeksin. se on vielä tahmeaa, muttei enää oikein kuumaa. olen hieman pettynyt.Otan palan toisesta ja olen melkein taivaassa. mutta en ole vielä perillä! laitan sen pois myöhemmäksi ja ajattelen, että syön sen huomenna aamiaiseksi. siirryn nopeasti eteenpäin muutaman tunnin, ja olen kotona illallisen jälkeen ja teen itselleni kuuman juoman ennen töihin paluuta. (huono päivä, muistatko?)sitten muistan [tämän](http://imgur.com/gallery/ozqyr6n). täydellistä, ajattelen. laitan keksin kupin päälle ja pesen pyykit loppuun. kun olen valmis, juuri ennen kuin käteni koskettaa ovenkahvaa, minulla on hassu ajatus: "toivottavasti keksi ei sulanut kupin sisällä!" Arvaa mitä? menen työpöydälle ja näen keksin. se on yhä kupin reunalla, mutta ei voi enää pitää sitä. se katsoo minua ja kuiskaa: "lentäkää, senkin hölmöt!" ja päästää irti. "gandaaaaaalf!" muuta en pysty huutamaan juostessani alakertaan hakemaan lusikkaa. ei ole mitään tehtävissä. keksi sulaa kuumassa kamomillassa kuin voi kuumassa juomassa. se johtuu varmaan siitä, että tämä keksi on itse asiassa 90 prosenttia voita.sillä ei ole väliä. pelastan mitä voin, juon, syön, poltan itseni, kiroan ja kastan lusikkani keltaiseen nesteeseen, kunnes se muuttuu tummanruskeaksi. suklaata. suklaata kamomillassani. suklaata ja voita. suklaata ja voita kaikkialla.</w:t>
      </w:r>
    </w:p>
    <w:p>
      <w:r>
        <w:rPr>
          <w:b/>
        </w:rPr>
        <w:t xml:space="preserve">Tulos</w:t>
      </w:r>
    </w:p>
    <w:p>
      <w:r>
        <w:t xml:space="preserve">laittaa keksin lämpenemään kuumaan kuppiin, ja lopulta menettää sekä keksin että kuuman teen.</w:t>
      </w:r>
    </w:p>
    <w:p>
      <w:r>
        <w:rPr>
          <w:b/>
        </w:rPr>
        <w:t xml:space="preserve">Esimerkki 7.1541</w:t>
      </w:r>
    </w:p>
    <w:p>
      <w:r>
        <w:t xml:space="preserve">Teksti: (Vaimoni oli pyytänyt minua viime viikonloppuna poistamaan rikkaruohot ruusupensaan ympäriltä. koska olen vammainen, en voi tehdä paljonkaan pihatöitä, joten ajattelin: "Toki, otan pienen lisäkivun, jotta vaimoni olisi onnellinen." Puolivälissä vetämistä jäätyäni jähmetyin. käsissäni oli useita myrkkysumakoiden juuria. sain nopeasti valmiiksi ja juoksin sisälle pesemään niin paljon kuin mahdollista.  Sain siitä edelleen pahan ihottuman, kaikilla parhailla alueilla... nivusissa, käsivarsissa, kasvoissa, kirjaimellisesti oikeassa silmäkulmassa. mutta odota... siinä on vielä enemmän... kaksi päivää ihottuman alkamisen jälkeen alkoi varsinainen fu is.... fri. vaimoni oli "kiinnostunut", joten jatkoimme normaalia yhdyntää. Olen tehnyt sitä monta kertaa ennenkin, kun minulla on ollut muratti-ihottumaa, ei mitään hätää... kunnes.... haluan vessaan sen jälkeen ja tunsin oudon tunteen kädessäni "johnson and johnsonin" alapuolelta... pieniä tökkiviä juttuja. pyörittelin..... "itseni" ja kauhukseni ja myöhemmin vaimoni kauhuksi minulla oli linjatähtipunkki, kaulan syvällä yksikössäni. jos joku kyseenalaistaa tämän fu:n aitouden, kysyn tämän... miksi ihmeessä kukaan keksii tällaista?</w:t>
      </w:r>
    </w:p>
    <w:p>
      <w:r>
        <w:rPr>
          <w:b/>
        </w:rPr>
        <w:t xml:space="preserve">Tulos</w:t>
      </w:r>
    </w:p>
    <w:p>
      <w:r>
        <w:t xml:space="preserve">auttoi vaimoa pihalla, vaimo otti punkista suihin ja harrasti seksiä sen kanssa, kun se oli kepissäni.</w:t>
      </w:r>
    </w:p>
    <w:p>
      <w:r>
        <w:rPr>
          <w:b/>
        </w:rPr>
        <w:t xml:space="preserve">Esimerkki 7.1542</w:t>
      </w:r>
    </w:p>
    <w:p>
      <w:r>
        <w:t xml:space="preserve">Teksti: yllättäen tämä tifu tapahtui today.tiny taustatietoja:sovitettu tytön kanssa tinder ja on tullut melko hyviä ystäviä hänen kanssaan ja olen ollut tekstiviestejä hänelle koulun aikana noin tällä viikolla also.the vittu ylös:tänään alkoi normaalisti heräsin sain valmis ja meni kouluun kaikki, että juttuja, oli tekstiviestejä hänelle suunnitelmista viikolla ja juttuja. hän sanoi, että hän oli ajatellut polttaa ruohoa viikonloppuna. (kutsumme häntä nimellä "laura"). joka tapauksessa, viestittelin lauralle ja hän tuli puheeseen ruohon polttamisesta viikonloppuna, olin että ihan reilua että tee niin. hän on kuitenkin käyttänyt muutamaa muuta huumetta (muistaakseni) ennenkin ja en todellakaan halunnut hänen tekevän mitään vaarallista tai hullua, joten pyysin häntä olemaan tekemättä mitään tyhmää, hän sanoi ettei tee. aloimme sitten puhua eri huumeista joita en todellakaan halunnut hänen tekevän ja käytin heroiinia esimerkkinä. tätä jatkuu vähän aikaa kunnes hän lupaa minulle jälleen kerran ettei tee mitään tyhmää. tässä vaiheessa opettaja huomasi että olin puhelimessa ja takavarikoi sen ja vie sen pastoraalisen mentorin toimistoon ja he voivat päättää mitä tapahtuu. kaikki näytti olevan hyvin kunnes minut kutsuttiin toimistoon. minua tervehtivät vuosikurssini johtaja ja henkisen hyvinvoinnin henkilö. luulin että tässä olisi ollut tarkoitus puhua siitä miksi minulla oli puhelin esillä harjoituskokeessa, ei.kävi ilmi, että kun puhelimeni oli toimistossa, olin saanut tekstiviestin, jossa luki "tarkoitan, että ekstaasi on a-luokan hmf". tämä näyttää tietenkin oudolta opettajien näkökulmasta ja hyvästä syystä. kävi ilmi, että opettajat luulivat, että hän sanoi "hmf" lyhennettynä versiona sanasta "kuinka paljon", joten he luulivat, että suunnittelin myyväni jollekulle a-luokan huumausainetta. kehoni pumppasi minut täyteen adrenaliinia ja tärisin rajusti. puhuimme koko keskustelusta ja näytin heille loput keskustelusta todistaakseni etten oikeasti ollut tarjoamassa huumeita jollekin. he uskovat minua (luulen) mutta sanoivat että asiasta pitää ilmoittaa rehtorille ja hän voi päättää mitä asialle tehdään. he sanoivat että joko asia jätetään rauhaan koska he uskovat mitä olen sanonut tai mahdollisesti laki tulee mukaan ja suojelupalvelut. ja nyt sen jälkeen opettajat ovat varmaan väsyneitä minuun ja päädyn mahdollisesti tarkkailulistalle jos en ole onnekas.</w:t>
      </w:r>
    </w:p>
    <w:p>
      <w:r>
        <w:rPr>
          <w:b/>
        </w:rPr>
        <w:t xml:space="preserve">Tulos</w:t>
      </w:r>
    </w:p>
    <w:p>
      <w:r>
        <w:t xml:space="preserve">Tekstailen tytölle koulussa, puhelin takavarikoidaan, hän lähettää minulle viestin ekstaasista, opettajat näkevät sen ja luulevat, että myyn huumeita, rehtori voi pyytää laki- ja suojelupalveluja mukaan.</w:t>
      </w:r>
    </w:p>
    <w:p>
      <w:r>
        <w:rPr>
          <w:b/>
        </w:rPr>
        <w:t xml:space="preserve">Esimerkki 7.1543</w:t>
      </w:r>
    </w:p>
    <w:p>
      <w:r>
        <w:t xml:space="preserve">Teksti: Lyhyt esipuhe: kesän alussa vaimoni ja minä päätimme, että ottaisimme koko kauden vapaata sekä koulusta että työstä rentoutuaksemme, sillä joulukuussa hän valmistuu yliopistosta ja aloittaa "ison tytön" työn. "aika rentoutua", sanoimme. niinpä aloimme huolellisen laskelmoinnin jälkeen polttaa säästöjämme. kaikki oli kunnossa pari viikkoa sitten. kuun alussa minulla ja vaimollani oli kaksi autoa. huonon tuurini oikusta menetin toisen autoista haljenneen tiivisteen takia pari viikkoa sitten. se oli kuitenkin vanha, ja korjauskustannukset olivat suuremmat kuin auton arvo oli. Päätimme luonnollisesti vaimoni kanssa, ettemme upota siihen enempää rahaa, vaan vietämme kesän toisella autollamme. mutta onnenkantamoinen ei ollut vielä ohi. pari päivää sitten toinen ja viimeinen automme petti. hammashihnassa oli vikaa. auto on virallisesti romuna. vaimoni aloittaa opinto-opettajaksi opiskelun noin kahden viikon kuluttua. määränpää voi olla yli tunnin päässä (emme tiedä sitä vielä viikkoon). tarvitsemme auton pikimmiten! tarkistimme säästötiliä, ja onneksi meillä oli vielä 1 300 dollaria jäljellä. Löysimme tyypin, joka aikoi myydä meille auton 1300 dollarilla, mutta vain käteisellä. ihan sama. saimme sen. joten tänä aamuna vaimoni ja minä otimme tennarit, laitoin pandoran päälle puhelimestani, tungin sen taskuuni ja lähdimme kävelemään pankkiin - noin viiden mailin päähän. pääsimme perille ja saimme käteistä. kaikki sadan dollarin seteleitä. siistiä. tässä kohtaa tifu tulee kuvaan: olen vainoharhainen siitä, että kävelen viisi mailia kotiin tämä iso rahapussi taskussa. asumme yliopistokaupungissa ja varsinkin vanhemmassa kaupunginosassa, joten nopea ryöstö ei ole hullumpi juttu. sain loistoidean. ajattelin, että ryöstöä ei voi estää, mutta voi estää sen, mitä he vievät. joten mitä tein? jaoin käteispinon mielivaltaisesti kolmeen kasaan. yksi oli vaimolleni, yksi lompakolleni ja yksi toiselle taskuistani. näin annan ryöstäjälle sen, mitä hän haluaa, pidän vaimoni turvassa ja pääsen pois suurimman osan säästöistämme vahingoittumattomana. jaoimme rahat vielä pankissa ollessamme ja lähdimme pois. kävelemme nyt takaisin, noin kilometrin verran loppumatkastamme säästyneinä, kun weezer-radio vaihtaa biisit hiton green dayyn - kaikkien aikojen huonoimpaan bändiin. en välitä, mitä muut sanovat. niinpä upotan raivokkaasti käteni taskuuni, nappaan puhelimeni ja revin sen ulos vain heittääkseni vahingossa useita sadan dollarin seteleitä ilmaan sen mukana kuin suloista, suloista konfettia. ja tuulee. ja kävelemme vilkkaasti liikennöidyn tien reunalla lounasaikaan. paniikkitila! hyppelen ympäriinsä kuin hullu astuen joidenkin seteleiden päälle ja huitaisemalla ilmassa toisia. näen, kuinka yksi kirjaimellisesti aurataan autolla ja kannetaan pois kaukaisuuteen. tuuli vei muutaman myös tien poikki. ei ollut mitään keinoa leikata tien yli ilman, että näyttäisin Brad Pittiltä elokuvassa meet joe black. en pystynyt siihen. Kun setelit olivat häipyneet kaukaisuuteen, nostin yhden setelin, jonka sain kiinni jalallani. en ole koskaan ollut niin surullinen, kun sain pitää kädessäni yhtä ainoaa sadan dollarin seteliä. katsoin setelistä vaimoni puoleen. hän oli aivan järkyttynyt. hänen kasvonsa olivat sellaiset, joita en ollut koskaan ennen nähnyt enkä toivonut näkeväni enää koskaan. kävelin kotiin hiljaisuudessa. laskettuamme setelit kävi selväksi, että olin päästänyt 500 dollarin edestä viimeisiä säästöjämme lentämään tuuleen. viisisataa dollaria. dollaria. minulla ei ole enää varaa tuohon autoon, joten on kai aika keksiä varasuunnitelma. päivä on ollut rankka. vaimoni on aika vihainen minulle. siksi redditin. mutta jostain viisi onnekasta ihmistä löytää kukin sata taalaa. ja se on mukavaa. se taitaa olla ainoa hopeareunus. kiitos lukemisesta. ** edit: haluan sanoa, että mielestäni käteisen rahan jakaminen oli edelleen hyvä ajatus, ja minä vain toimin väärin.</w:t>
      </w:r>
    </w:p>
    <w:p>
      <w:r>
        <w:rPr>
          <w:b/>
        </w:rPr>
        <w:t xml:space="preserve">Tulos</w:t>
      </w:r>
    </w:p>
    <w:p>
      <w:r>
        <w:t xml:space="preserve">heitin vahingossa viisisataa taalaa liikenteeseen, jotta minua ei enää koskaan nähtäisi.**</w:t>
      </w:r>
    </w:p>
    <w:p>
      <w:r>
        <w:rPr>
          <w:b/>
        </w:rPr>
        <w:t xml:space="preserve">Esimerkki 7.1544</w:t>
      </w:r>
    </w:p>
    <w:p>
      <w:r>
        <w:t xml:space="preserve">Teksti: tämä tapahtui muutama tunti sitten ja se ei ole niin paljon vittu ylös, mutta silti olen lukenut tätä subreddit ja nauttia siitä paljon, joten olen tarttunut tilaisuuteen. joten tässä mennään, aikana minun 6. periodi orkesterin luokka minulla on kusipää opettaja ja minä olen ainoa basisti on otettava suurin osa hänen bs koska olen ainoa seisova (suurimman osan ajasta). Noin 15 minuutin tunnin jälkeen tunnen, että selkääni alkaa särkeä, joten päätän vetää tuolin ylös ja lepuuttaa selkääni sillä aikaa, kun hänellä on muita osastoja soittamassa. silloin päätän ottaa puhelimeni esiin ja alkaa lukea tifua. yleensä hän ei huomaa sitä, mutta ilmeisesti olin ilmeinen tänään, ja hän päätyi ottamaan puhelimeni.</w:t>
      </w:r>
    </w:p>
    <w:p>
      <w:r>
        <w:rPr>
          <w:b/>
        </w:rPr>
        <w:t xml:space="preserve">Tulos</w:t>
      </w:r>
    </w:p>
    <w:p>
      <w:r>
        <w:t xml:space="preserve">luki tätä subredditiä tunnilla ja maksoi siitä</w:t>
      </w:r>
    </w:p>
    <w:p>
      <w:r>
        <w:rPr>
          <w:b/>
        </w:rPr>
        <w:t xml:space="preserve">Esimerkki 7.1545</w:t>
      </w:r>
    </w:p>
    <w:p>
      <w:r>
        <w:t xml:space="preserve">Teksti: Tämä tapahtui muutama kuukausi sitten. olin juuri muuttanut takaisin vanhempieni luokse saatuani tutkintoni ja kerättyäni valtavan opintolainavelan, joka tulee sen mukana. asuttuani yksin tai huonekavereiden kanssa noin neljä vuotta olin tottunut siihen, että voin käyttäytyä kuin vitun outo kotona ilman, että kukaan on paikalla todistamassa sitä. joka tapauksessa, olin katsomassa televisiota huoneessani samalla, kun tein vähän siivousta. Kaikki muut olivat poissa, ja viihdytin itseäni tekemällä julkkisimitaatioita, joissa pilkkasin idioottimaisia mainoksia. yksi mainos, jota pidin uskomattoman typeränä, oli kirkkaansininen raskaustesti, jota joku mahtipontinen brittiläinen nainen mainosti "teknisesti edistyneimpänä raskaustestinä, joka on koskaan luotu". "älä viitsi, se ei ole uusi auto, se on vitun raskaustesti", ajattelin itsekseni. joten vedin syvään henkeä ja parhaalla temppuilevalla mulkkuäänelläni karjahdin televisiolle seuraavan mainoksen: "se on kehittynein muovipala, jonka päälle tulet koskaan pissaamaan!!! olen richard nixon!!!!" Sitten jatkoin äänekästä, vihaisen näköistä ääntelyä kasvoillani, jota voin kuvailla vain niin kuin joku demonstroisi moottoriveneilyä.kauhukseni huomasin seuraavaksi silmäkulmastani, että rakas äitini seisoi oviaukossa suu auki. en ollut kuullut hänen kävelevän taloon. mainos oli tietysti jo kauan sitten ohi, aivan kuin olisin voinut perustella, mitä vittua olin tekemässä. hän vain kääntyi ympäri ja käveli ulos, jättäen minut yrittämään lörpöttelemään jonkinlaista selitystä. emme ole puhuneet siitä sen jälkeen. olen yllättynyt, ettei hän yrittänyt saada minua hoitoon sen jälkeen.</w:t>
      </w:r>
    </w:p>
    <w:p>
      <w:r>
        <w:rPr>
          <w:b/>
        </w:rPr>
        <w:t xml:space="preserve">Tulos</w:t>
      </w:r>
    </w:p>
    <w:p>
      <w:r>
        <w:t xml:space="preserve">luulin olevani yksin kotona, minulla oli tylsää, huusin raskaustestimainokselle Richard Nixonin äänellä ja huomasin, että äiti oli juuri tullut kotiin.</w:t>
      </w:r>
    </w:p>
    <w:p>
      <w:r>
        <w:rPr>
          <w:b/>
        </w:rPr>
        <w:t xml:space="preserve">Esimerkki 7.1546</w:t>
      </w:r>
    </w:p>
    <w:p>
      <w:r>
        <w:t xml:space="preserve">Teksti: Tämä vie minut takaisin, luultavasti elämäni typerin päätös. olin silloin pieni lapsi houstonin esikaupunkialueella, texasissa. minulla oli melko vilkas mielikuvitus ja leikin aina roolileikkejä "sotilaaksi" tai "soturiksi" tai mitä tahansa. niinpä tuona päivänä leikin takapihalla leikkimässä ninjaa. sattumalta samaan aikaan olin alkanut ottaa kung fu -tunteja kiinalaisessa yhteisökeskuksessa. (kömpelönä valkoisena lapsena olin toiminnan naurunaihe xd) Näin pihallani mukavan tukevan bambunverson ja päätin käyttää sitä aseenani, koska ajattelin, että taistelulajeillani voisin tehdä jotain eeppistä. jatkoin spurttaamista autotallin seinää kohti yrittäen hyppäämällä seiväshypyllä ylös sivulle heiveröisen bambunpätkäni kanssa. (jälkikäteen ajatellen siinä ei todellakaan ollut mitään loogista järkeä) sen sijaan juostessani kaaduin kiven päälle bambu yhä kädessäni ja viiltelin itseäni reiteen bambunversolla, joka oli nyt sirpaleina ja pari senttiä syvällä ihoni läpi. veri peitti välittömästi alueen ja tunsin puun repeämäni sisällä. kaikessa tuskassani minua huimasi ja olin hämmentynyt irrottaessani sirpaleita reidestäni.en olisi voinut aavistaa, että vaurio olisi paljon syvempi. viikon kuluessa jalkani alkoi turvota kaksinkertaiseksi. se oli jotain sellaista, mitä emme olleet koskaan nähneet. iho muuttui pehmeäksi ja muokattavaksi, melkein kuin memory foam -patja. jalkani päälle saattoi jättää haaleat valkoiset raidat yksinkertaisesti koskettamalla ja vetämällä sormea sen yli. kaiken lisäksi se oli raskas, epämukava ja kiusallinen. keskusteltuani useiden asiantuntijoiden kanssa tilani todettiin lymfademaksi: sairaudeksi, jossa imusuonisto ei pysty siirtämään nestemäistä jätettä takaisin verenkiertoon. sain tämän vamman kymmenen vuotta sitten, ja minun on hoidettava sitä päivittäin käytettävillä sukilla, joka yö käytettävillä vaatteilla ja lisätoimenpiteillä.</w:t>
      </w:r>
    </w:p>
    <w:p>
      <w:r>
        <w:rPr>
          <w:b/>
        </w:rPr>
        <w:t xml:space="preserve">Tulos</w:t>
      </w:r>
    </w:p>
    <w:p>
      <w:r>
        <w:t xml:space="preserve">teeskentelin lapsena olevani ninja, löysin bambukepin, puukotin itseäni reiteen ja sain pysyvän sairauden.</w:t>
      </w:r>
    </w:p>
    <w:p>
      <w:r>
        <w:rPr>
          <w:b/>
        </w:rPr>
        <w:t xml:space="preserve">Esimerkki 7.1547</w:t>
      </w:r>
    </w:p>
    <w:p>
      <w:r>
        <w:t xml:space="preserve">Teksti: seuraavat tapahtumat tapahtuivat 2 päivää sitten:maanantai-iltana minulla oli työkokous ja istuin odottamassa sen alkamista, kun puhelimeni soi. se on vaimoni, joten vastasin, ja hän itki ja kuulosti vakavasti raivostuneelta. hän sanoi, että hän ja lapset (3-vuotias poika ja 4-vuotias tyttö) tulivat kotiin päivälliseltä ja hänen piti viedä koira ulos pikaiselle kävelylle/pissatauolle. lapsia käskettiin valmistautumaan nukkumaanmenoon. hän vie koiran ulos, menee postilaatikolle, antaa koiran tehdä asiansa ja kävelee takaisin talolle... ehkä 3 minuutin kuluttua. hän kävelee sisään ja löytää sieltä täydellisen katastrofin. poikani oli saanut käsiinsä "goo gone" liimanpoistosuihkeeni. niille teistä, jotka eivät ole sitä käyttäneet, se on mielettömän hyvä tuote, jolla saa melkein mitä tahansa irti mistä tahansa. ja se on liukkaampaa kuin räkä... jos olette nähneet joululoman, se on kuin se aine, jota clark laittaa kelkkaansa voiteluaineeksi!poikani oli jatkanut noin 1500 neliömetrin kovapuulattioiden, keittiön kaappien, tuolien, baarijakkaroiden, seinien, portaiden kaiteiden... mitä tahansa, hän onnistui pinnoittamaan sen. lapset tajusivat nopeasti sen liukkauden ja esittivät luistelunäytöksen, kun hän astui sisään. poikani ajatteli myös, että tämä aine on niin siistiä, miksi en suihkuttaisi kehoani päästä varpaisiin sillä? ehkä vähän suuhun, jotta näkisin, miltä se maistuu? Paitsi että etiketissä lukee selvästi, että se on "tappavaa nieltynä!" Jätin kokouksen väliin, ryntäsin kotiin, soitin myrkytystietokeskukseen ja aloin nopeasti neutralisoida sitä tiskiainevedellä. onneksi myrkytystietokeskuksesta vakuutettiin, että hänen kokoisekseen hänen pitäisi juoda suurin osa pullosta ollakseen myrkyllinen/kuolettava, ja pullosta oli kadonnut vain puolisen unssia... vältyin tuolta luodilta. Seuraavaksi on vuorossa vuosisadan siivoustyömaa. Kolme tuntia kului jynssäämiseen, moppaamiseen, saippuointiin, huuhteluun jne. pitkä, kurja ilta. yäk.</w:t>
      </w:r>
    </w:p>
    <w:p>
      <w:r>
        <w:rPr>
          <w:b/>
        </w:rPr>
        <w:t xml:space="preserve">Tulos</w:t>
      </w:r>
    </w:p>
    <w:p>
      <w:r>
        <w:t xml:space="preserve">Minulla on maailman puhtaimmat lattiat/talo tällä hetkellä, koska jätin liimanpoistoaineen lasteni ulottuville ja maksoin siitä myöhästyneellä työpalaverilla, soitolla myrkytystietokeskukseen ja 3 tunnin siivousponnisteluilla.</w:t>
      </w:r>
    </w:p>
    <w:p>
      <w:r>
        <w:rPr>
          <w:b/>
        </w:rPr>
        <w:t xml:space="preserve">Esimerkki 7.1548</w:t>
      </w:r>
    </w:p>
    <w:p>
      <w:r>
        <w:t xml:space="preserve">Teksti: Olen siis saanut suhteellisen voimakasta lääkitystä nyt noin 4 kuukautta, ja he joutuvat ottamaan verikokeita noin kerran kuukaudessa varmistaakseen, ettei maksani mene pilalle. jotta vereni sokeri- ja kolesterolitasot pysyisivät luonnollisina, minun ei pidä syödä mitään ennen verinäytteenottoa. Olen siis historian tunnilla, päivä alkaa, olen väsynyt, en ajattele oikein ja vihaan 3/4 osaa luokkakavereistani (no, se ei ole totta, mutta pitäydyn väitteessä dramatiikan vuoksi.) Opettajani höpöttää ryöstöparoneista ja amerikkalaisesta teollisesta vallankumouksesta tai mikä helvetin oikea nimi sille onkaan. Myönnän nyt. En kiinnittänyt huomiota, vaan selailin tätä subredditiä (rakastan sitä muuten.) Joten, varainkeräyksenä tai jotain paskaa, jokainen opettaja myy karkkeja yhden dollarin pussilta. Nyt silmäni kiinnittyvät kivaan pieneen pussilliseen m&amp;m:iä, joka istuu karkkipussien välissä. Tarkistan takkini taskun, ja tapahtuu uskomaton asia. onnistun löytämään dollarin. joten ostan pirteän pienen pussin. mitä voisin sanoa? pikku pussi kiinnitti huomioni! vähän niin kuin niissä happamissa rakkauselokuvissa, kun mies vilkaisee baaritiskin poikki ja näkee neiti virtaavat hiukset. vähän niin kuin amor... m&amp;m-amor. sanomattakin on selvää, että ennen kuin tajusin, mitä olin juuri tehnyt, söin kaikki m&amp;m:t. Joten kello 8:30 tulee, koko luokka heittelee tennispalloja ja kyniä ympäriinsä (unohtakaa, mitä sanoin aiemmin, vihaan tätä luokkaa todella.) ja mieleeni tulee harhaileva ajatus: "minulla on tänään tapaaminen." "minulla on tänään verikokeet..." "paskat! minulla on tänään paastoverikokeet." "paskat! söin juuri pussillisen m&amp;msejä....minun ei pitänyt syödä mitään." Okei, sekoilen muutaman minuutin, mutta sitten rauhoitun. Ajattelen itsekseni: jos he eivät tiedä, että söin pussillisen m&amp;m:iä, söinkö minä todella pussillisen m&amp;m:iä? Niinpä menen tämän uudenlaisen vääränlaisen itseluottamuksen kanssa lääkärin vastaanotolle, aika on sovittu, ja menen verikokeisiin. lääkäri, joka vaikutti mukavalta naiselta (se ei ollut tavallinen nainen, joka teki sen, mutta en ajatellut sitä liikaa.) ja kirjaimellisesti 3 sekuntia sen jälkeen, kun olin astunut laboratorioalueelle, ensimmäinen asia, jonka tämä nainen sanoi minulle... "Oletteko syönyt mitään tänään?" Sydämeni lyö lukkoon.En halunnut valehdella ja saada tuloksia todistamaan muuta, joten vastasin: "söin jotain pientä aiemmin, mutta se ei ollut kovin iso." Toivoin, että tämä olisi riittänyt, mutta ei. ei tietenkään riittänyt. hän tietysti seuraa ensimmäistä kysymystä... toisella. "Mitä söit?" No, vahinko oli juuri tapahtunut. tunnustin rikokseni ja myönsin, että annoin periksi kiusaukselle....tuli hetken hiljaisuus, melkein tuntui kuin koko lääkärin vastaanotto olisi hiljennyt. nainen katsoo papereitaan ja sanoo sen, mitä toivoin, ettei hän sanoisi... "se tarkoittaa, että emme voi tehdä testejä tänään. tulokset olisivat mitätöityjä." Näin siis opin kantapään kautta, mitä tapahtuu, jos syö ennen kuin paastoverikokeet pitäisi tehdä. smh.</w:t>
      </w:r>
    </w:p>
    <w:p>
      <w:r>
        <w:rPr>
          <w:b/>
        </w:rPr>
        <w:t xml:space="preserve">Tulos</w:t>
      </w:r>
    </w:p>
    <w:p>
      <w:r>
        <w:t xml:space="preserve">söin m&amp;msiä ennen paastoverikokeita. luulin, että olisin kunnossa; olin pahasti väärässä.</w:t>
      </w:r>
    </w:p>
    <w:p>
      <w:r>
        <w:rPr>
          <w:b/>
        </w:rPr>
        <w:t xml:space="preserve">Esimerkki 7.1549</w:t>
      </w:r>
    </w:p>
    <w:p>
      <w:r>
        <w:t xml:space="preserve">Teksti: Okei, tämä on ensimmäinen lähetykseni tähän subiin tässä minä menen. ensin vähän kontekstia, olen seinämaalari, joka on maalannut uuden pomoni talossa hiljattain ( almadiem.com jos kiinnostaa ja en ole saanut potkuja tämän paskan jälkeen ( ͡° ͜ʖ ͡°) ). Hänen talonsa on vitun massiivinen, joten minun on käytettävä telineitä ja käyttäydyttävä kuin michelangelo ja muuta paskaa. Kun olen lopettanut ja purkanut kaikki välineeni, huomaan, että hänen tuulettimessaan on pieni teipin pala (aloita vittu!).). ärsyyntyneenä otan isot tikkaat esiin ja kiipeän sinne ylös. mokaan tässä kun tuon tikkaat autosta sisään, jätän oven auki ja omistajani koira lentää ulos. pomoni, jolla ei ole miestä eikä lapsia ja jolla on rakastava suhde tähän koiraan, murtuu ja potkii minut ulos talostaan kunnes löydän sen paskan. olen etsinyt sitä jo tunnin enkä löydä sitä.... rip... toivottavasti hän rauhoittuu eikä anna potkuja, mutta idk man.</w:t>
      </w:r>
    </w:p>
    <w:p>
      <w:r>
        <w:rPr>
          <w:b/>
        </w:rPr>
        <w:t xml:space="preserve">Tulos</w:t>
      </w:r>
    </w:p>
    <w:p>
      <w:r>
        <w:t xml:space="preserve">jätin oven auki, koira lähti, omistaja sai paniikkikohtauksen, kohta saan potkut lempityöstäni ;-;</w:t>
      </w:r>
    </w:p>
    <w:p>
      <w:r>
        <w:rPr>
          <w:b/>
        </w:rPr>
        <w:t xml:space="preserve">Esimerkki 7.1550</w:t>
      </w:r>
    </w:p>
    <w:p>
      <w:r>
        <w:t xml:space="preserve">Teksti: niin tämä tapahtui eilen, olin yrittänyt tinder ensimmäistä kertaa ikinä ja sovitin tämän tytön kanssa, joka sanoi, että hän polttaa ruohoa. tapasimme ja olimme kahvilla hipstery paikassa. hän kutsuu minut takaisin kotiinsa polttamaan ruohoa. astuin hänen paikkaansa ja olin hämmästynyt huomata, että hän oli hardcore stoner, kuten luulin poltin paljon ruohoa. hänellä oli painovoima bongi ja en ollut koskaan kokeillut sellaista ennen. joten hän antoi minun kokeilla sitä ja se oli freaking mahtavaa, mutta valitettavasti sain hieman liian korkea. Olin siinä pisteessä, etten pystynyt tekemään mitään. olin vahvassa 10:ssä ja yritin nousta ylös otettuani noin 5 todella tiheää bongin osumaa, ja kaaduin, se oli tosi noloa. hän halusi myös ehdottomasti harrastaa seksiä, mutta olin vain liian pilvessä. mulkkuilin itseni, ja se tuntuu pahalta. jouduin ajamaan kotiin ja nukkumaan sen pois, olin kuin täysi stoner-iskelmä. mikä vielä pahempaa, unohdin puhelimeni ja takkini sinne, joten jouduin ajamaan takaisin ja hakemaan ne pois. tämä on ollut elämäni oudoin kokemus, luulen.</w:t>
      </w:r>
    </w:p>
    <w:p>
      <w:r>
        <w:rPr>
          <w:b/>
        </w:rPr>
        <w:t xml:space="preserve">Tulos</w:t>
      </w:r>
    </w:p>
    <w:p>
      <w:r>
        <w:t xml:space="preserve">Otin liian monta painovoimaista bongia, olin liian pilvessä, kompastuin suuriin palleihin ja kaaduin oikeastaan, mokasin itseni ja jätin sitten puhelimeni ja takkini, jotka kehottivat minua palaamaan hakemaan ne.</w:t>
      </w:r>
    </w:p>
    <w:p>
      <w:r>
        <w:rPr>
          <w:b/>
        </w:rPr>
        <w:t xml:space="preserve">Esimerkki 7.1551</w:t>
      </w:r>
    </w:p>
    <w:p>
      <w:r>
        <w:t xml:space="preserve">Teksti: kämppikseni antoi minulle pullon suihkugeeliä muutama kuukausi sitten, mutta koska en ollut varma, miten sitä käytetään, en koskaan vaivautunut avaamaan sitä. tänään olin selaamassa kylpytuotekauppaa ja kysyin yhdeltä myyjältä suihkugeelistä. hän kuvaili sitä "shampooksi vartalollesi", joten päätin kokeilla sitä. menin kotiin, riisuutuin ja menin suoraan suihkuun. kun hieroin suihkugeeliä koko vartalolleni, aloin saada tämän lempeän lämpimän tunteen. "tämä tuntuu mahtavalta", ajattelin viaton raukkaparka, kun laitoin vielä lisää. sitten minulle tulee mieleen, kun 8-vuotiaana lainasin serkultani suihkugeeliä ja sain saman oudon tunteen... kävi ilmi, että lämpö ei ollut tarkoituksellista: olen allerginen suihkugeelille ja unohdin sen täysin. on kulunut vasta tunti, ja olen jo ihan punoittava ja kutiava. älkää unohtako allergioitanne, reddit.</w:t>
      </w:r>
    </w:p>
    <w:p>
      <w:r>
        <w:rPr>
          <w:b/>
        </w:rPr>
        <w:t xml:space="preserve">Tulos</w:t>
      </w:r>
    </w:p>
    <w:p>
      <w:r>
        <w:t xml:space="preserve">hieroin suihkugeeliä päälleni, unohdin olevani allerginen sille.</w:t>
      </w:r>
    </w:p>
    <w:p>
      <w:r>
        <w:rPr>
          <w:b/>
        </w:rPr>
        <w:t xml:space="preserve">Esimerkki 7.1552</w:t>
      </w:r>
    </w:p>
    <w:p>
      <w:r>
        <w:t xml:space="preserve">Teksti: tämä tapahtui juuri viimeisen tunnin aikana.työskentelen hyvin suuressa kansainvälisessä yrityksessä, jossa on yli 2000 työntekijää pelkästään kaupunkini toimistoissa. kuten on tapana, joka toinen perjantai kerroksemme saa naposteltavaa ja juomia ja meillä on periaatteessa rento hiusten laskeminen. tällä viikolla levitys oli levitetty työpöytäni ympärille. On loppuviikko, eikä minulla ole mitään tekemistä, joten ajattelin auttaa avaamalla punapullon, jotta se saisi hengittää (en ole vakuuttunut siitä, että tämä parantaa viinin laatua, mutta ajattelin, että se on "tapana" ja että jotkut henkilökunnan nautiskelijoista arvostaisivat sitä). Tunnen itseni hieman ylpeäksi mahtipontisuudestani ja ennakoivuudestani ja palaan työpöydälleni siistimään sen, sammuttamaan tietokoneeni ja yleisesti ottaen valmistautumaan kahteen vapaapäivään. kesken tämän kuulen äänen työpöydän väliseinien takaa valittavan, että joku oli avannut pullon. kurkistan väliseinien yli ja sydämeni lyö heltymystä, kun näen firman vanhemman työntekijän, joka näyttää vähemmän innostuneelta ja jolla on kädessään pullo, jonka luulin avanneeni niin ystävällisesti.Olen vain excel-robotti (vaikkakin erittäin hyvä sellainen) ja jotenkin onnistuin loukkaamaan firman goljatia, jota kutsumme tästä lähtien andreksi. tässä vaiheessa itsesuojelun olisi pitänyt alkaa toimia ja minun olisi pitänyt hiljaa päättää päiväni ja häipyä kotiin mökkiini, mutta olen köyhä keskiluokkainen englantilainen ja minun oli kunniakysymyksenä tunnustaa. nöyrästi kävelen herrasmiehen luokse, joka synnyttää staattista sähköä niin paljon, että se riittäisi virtaa pienellekin kyläkunnalle, ja kysyn, olenko tehnyt jotain väärin.kävi ilmi, että andre oli juuri palannut tapaamisesta erittäin tyytyväisen asiakkaan kanssa, joka oli lahjoittanut hänelle 200 punnan punaviinipullon. paluumatkalla toimistoonsa hän pysähtyy toisen kollegansa luokse keskustelemaan asiasta ja jättää pullon arkistokaapin päälle; saman arkistokaapin, jossa minuuttia myöhemmin oli toimistojuhlien virvokkeita. lopulta selvitämme, miten se moka tapahtui, ja hän tarjoaa minulle lasin. se oli oikein hyvää viiniä. muokattu automaattisen korjauksen virheiden vuoksi.</w:t>
      </w:r>
    </w:p>
    <w:p>
      <w:r>
        <w:rPr>
          <w:b/>
        </w:rPr>
        <w:t xml:space="preserve">Tulos</w:t>
      </w:r>
    </w:p>
    <w:p>
      <w:r>
        <w:t xml:space="preserve">excel-apina yrittää olla kiltti, päätyy avaamaan pomonsa erittäin kalliin viinalahjan.</w:t>
      </w:r>
    </w:p>
    <w:p>
      <w:r>
        <w:rPr>
          <w:b/>
        </w:rPr>
        <w:t xml:space="preserve">Esimerkki 7.1553</w:t>
      </w:r>
    </w:p>
    <w:p>
      <w:r>
        <w:t xml:space="preserve">Teksti: Olen tehnyt viime viikkoina outoja työaikoja - tullut töihin kello 3 tai 4 aamulla ja ollut töissä kello 1 tai 2 iltapäivällä. tämä johti siihen, että viimeisimmällä palkalla oli kohtuullisen paljon ylitöitä ja melkoinen univaje. Siksi päätin ostaa uudet lakanat, koska vanhat olivat epämukavat helteessä, josta olemme kärsineet. ostin sarjan, pesin ne ja laitoin ne sänkyyn. eilen pääsin töistä hieman kahden jälkeen ja menin kotiin. olin aika unelias, kun pääsin kotiin, ja päätin ottaa torkut uusien lakanoideni päällä.Heräsin kuuden maissa. join kolme kulausta vettä yöpöydällä olleesta pullosta - ja yhtäkkiä en saanut henkeä. imin sisään niin kovaa kuin pystyin. mitään ei tapahtunut. tunsin, kuinka jotain pitkää ja sitkeää roikkui kurkussani ja meni kurkkuuni. hengitin ulos niin jyrkästi kuin pystyin ja sain palkkioksi lyhyen hengähdystauon tukehtumisesta. imin sisään lyhyen, vinkuvan hengenvedon, ja sitten kurkussani oleva kapine puristi taas kurkkuani. jouduin paniikkiin. juoksin kylpyhuoneeseen, hengitin taas jyrkästi ulos ja imin taas lyhyen hengenvedon. tällä kertaa se kuulosti enemmän ulvomalta kuin vinkumiselta. kurkkuni tukkeutui taas aivan liian lyhyen ajan kuluttua. seuraava uloshengitys oli heikko, eikä aiottua seuraavaa sisäänhengitystä vain tapahtunut. voi paska, ajattelin. kuolen. päätin juosta naapuriin. juoksin keittiön läpi. olin jo melkein ovella, kun tunsin menettäväni tajuntani. rintakehäni rentoutui, ja kurkussa oleva asia irtosi ja putosi kieleni takapuolelle. vedin useita henkäyksiä nopeasti peräkkäin, horjahdin keittiön tiskialtaalle ja sylkäisin. ulos tuli pieni liman peittämä lankakerä, joka oli samaa syvänsinistä väriä kuin uudet lakanani. luulen vain hengittäneeni sisään löysää lankaa nukkuessani. en voi lakata ajattelemasta, miten melkein kuolin näin pienen, merkityksettömän asian takia. elämä tuntuu tänään hyvin erilaiselta.</w:t>
      </w:r>
    </w:p>
    <w:p>
      <w:r>
        <w:rPr>
          <w:b/>
        </w:rPr>
        <w:t xml:space="preserve">Tulos</w:t>
      </w:r>
    </w:p>
    <w:p>
      <w:r>
        <w:t xml:space="preserve">tein paljon töitä, sain ison palkan, ostin uudet lakanat, otin päiväunet, hengitin unissani sisään löysää narua ja melkein tukehtuin kuoliaaksi.</w:t>
      </w:r>
    </w:p>
    <w:p>
      <w:r>
        <w:rPr>
          <w:b/>
        </w:rPr>
        <w:t xml:space="preserve">Esimerkki 7.1554</w:t>
      </w:r>
    </w:p>
    <w:p>
      <w:r>
        <w:t xml:space="preserve">Teksti: tämä tarina tapahtui eilen. kävelimme tyttöystäväni kanssa kaupungissamme moottoritien alitse ja menimme kohti raiteita. kun olimme kääntymässä kulmaan, poliisin maasturi rullaa meitä kohti, ja käännyn heti ympäri ja sanon tyttöystävälleni, että se on poliisi. hän rullaa viereeni ja kysyy, mitä teemme täällä alhaalla. selitimme, että olimme vain kävelyllä. hän sanoo meille, että täällä alhaalla on vaarallista olla ja käskee meidän laittaa kädet konepellille. hän laittaa minulle käsiraudat ja kertoo, että minut on pidätetty luvattomasta oleskelusta. katson ylös kohti siltaa ja näen jonkun kävelevän joka huomaa mitä on tapahtumassa ja osoittaa sitä ystävälleen. sitten hän soittaa tyttöystäväni äidille ja kertoo mitä tapahtui ja pyytää häntä tapaamaan hänet juna-asemalla jotta meidät vapautettaisiin. hän vei meidät autoon jossa oli vähiten polvitilaa ja kysyi henkilöllisyytemme, koska meillä ei ollut henkilöllisyystodistusta. poliisi ajaa meidät takaisin ja puhuu äidin äidille tapahtuneesta. äiti toi meidät autoonsa puhumaan meille tapahtuneesta eikä ollut lainkaan vihainen. hän jopa sanoi, että poliisi kuulosti kusipäältä. luulen, että hän yritti vain pelotella meitä, jotta emme menisi takaisin sinne.</w:t>
      </w:r>
    </w:p>
    <w:p>
      <w:r>
        <w:rPr>
          <w:b/>
        </w:rPr>
        <w:t xml:space="preserve">Tulos</w:t>
      </w:r>
    </w:p>
    <w:p>
      <w:r>
        <w:t xml:space="preserve">melkein pidätettiin kulkuneuvon kulkemisesta pikaraitiotien ohi.</w:t>
      </w:r>
    </w:p>
    <w:p>
      <w:r>
        <w:rPr>
          <w:b/>
        </w:rPr>
        <w:t xml:space="preserve">Esimerkki 7.1555</w:t>
      </w:r>
    </w:p>
    <w:p>
      <w:r>
        <w:t xml:space="preserve">Teksti: pakollinen "ei tapahtunut tänään" post.I oli noin 10 kun tämä tapahtui. olin ystäväni ( emme ole ystäviä enää) talon ja hän oli juuri ostanut xbox. hänellä oli halo 2 sitä ja rakastuin peli. menisin hänen kotiinsa joka päivä ,joka olen melko varma hänen vanhempansa olisivat kännissä, ja minä kerjäsi pelata sitä. se oli yksi tietty päivä tämän syklin kun minä kerjäsi joka tämä vittu tapahtui. "hei op, ime munaa ja voit pelata!" Voi luoja miksi! sanoin, että hän oli hullu, mutta himoni (dat pun tho) halo 2:een valtasi minut. hän avasi vetoketjun ja miljoona kysymystä juoksi mielessäni. kumarruin ja annoin hänen käärmeelleen mukavan pienen suudelman noin 10 sekunnin ajan, kun hän yksinkertaisesti sanoi "olet homo nyt, mutta voit pelata." Kyllä! sain pelata haloa. hyppäsin eteenpäin ja hänen äitinsä käveli sisään ja sanoi, että minun piti mennä kotiin. vapisen aina kun ajattelen sitä nyt, ja kerroin veljelleni pian tämän tapahtuman jälkeen, mutta luulen, että hän unohti sen. onneksi tämä on heitto, mutta olin itse asiassa 7-vuotias, kun tämä tapahtui, ja olen nyt 15. onnea tämän lukemiseen ja joko kauhistumaan tai nauramaan suurelle mokalleni.</w:t>
      </w:r>
    </w:p>
    <w:p>
      <w:r>
        <w:rPr>
          <w:b/>
        </w:rPr>
        <w:t xml:space="preserve">Tulos</w:t>
      </w:r>
    </w:p>
    <w:p>
      <w:r>
        <w:t xml:space="preserve">Rakastin Haloa niin paljon, että minun oli pakko imeä munaa pelatakseni sitä.</w:t>
      </w:r>
    </w:p>
    <w:p>
      <w:r>
        <w:rPr>
          <w:b/>
        </w:rPr>
        <w:t xml:space="preserve">Esimerkki 7.1556</w:t>
      </w:r>
    </w:p>
    <w:p>
      <w:r>
        <w:t xml:space="preserve">Teksti: niin tämä kirjaimellisesti tapahtui vähintään 5 minuuttia sitten, mutta taustatietoa ensin. minulla on todella mukava puutarha kotona ja tänä vuonna päätin kasvattaa jotain, mitä rakastan syödä, parsakaalia. joten työskentelen puutarhassani ja istutan 5 varret parsakaalia puutarhassa (yhdessä muiden herkullisia vihanneksia) ja yksi vieressä autotallissa, koska minulla oli kasvi jäänyt yli ja tilaa saada yksi. muutama viikko myöhemmin meillä on todella paha pakkanen ja menetin 1/2 kasveja puutarhassani. parsakaali selvisi melko hyvin pakkasesta ja kevyestä lumesta huolimatta. koska en ollut kasvattanut sitä aiemmin, olin vaikuttunut siitä, että se pärjäsi niin hyvin. noin kuukausi sitten katastrofi iski murmelin muodossa. kaikki viisi kasvia puutarhassa tuhoutuivat, mutta autotallin vieressä oleva kasvi (joka on lähempänä paskiaisen kuoppaa) on koskematta. iloitsen ja yritän pelastaa sen, mitä voin, laittamalla aidan puutarhan kasvien ja autotallin vieressä olevan kasvin ympärille. 3 päivää sitten menen ulos ja on aika poimia parsakaali. olen innoissani menen ja poimin parsakaalin, vien sen sisälle, pesen ja erotan sen pieniksi paloiksi, joista nautin välipalaksi, laitan ne pieneen pussukkaan töihin. tässä istun tänään töissä ja nautin kasvattamastani loistavasta parsakaalista, kun minulla on jäljellä 5-6 pientä palaa. Katson alas pussin päälle ja näen jotain liikkuvaa. pieni vihreä mato, no hyvä että en syönyt sinua. mutta katsokaa lisää liikettä pussin päällä. uteliaisuuttani 1/2 kolmesta sisaruksestasi ryömii ulos palasta josta juuri otin ison palan.</w:t>
      </w:r>
    </w:p>
    <w:p>
      <w:r>
        <w:rPr>
          <w:b/>
        </w:rPr>
        <w:t xml:space="preserve">Tulos</w:t>
      </w:r>
    </w:p>
    <w:p>
      <w:r>
        <w:t xml:space="preserve">Mikä on pahempaa kuin löytää mato omenasta? löytää kolme eri puoliskoa matoa parsakaalista.</w:t>
      </w:r>
    </w:p>
    <w:p>
      <w:r>
        <w:rPr>
          <w:b/>
        </w:rPr>
        <w:t xml:space="preserve">Esimerkki 7.1557</w:t>
      </w:r>
    </w:p>
    <w:p>
      <w:r>
        <w:t xml:space="preserve">Teksti: tifu ja kranaatti pullon samppanjaa. toisin kuin monet tifu viestiä, tämä todella tapahtui tänään. itse asiassa... se tapahtui hetki sitten... joten muutama viikko sitten olin selaamassa verkkosivuilla käytän ja törmäsin käsite avaamalla samppanjapullo "sapeli". Pohjimmiltaan korkin avaamisen sijasta otetaan teräinen työkalu ja ajetaan sillä pullon saumaa pitkin. pullon loppupää, jossa korkki on vielä paikoillaan, on tarkoitus vain leikata irti, ja sitten nautitaan mahtavasta olosta. Lyhyesti sanottuna, minulla sattui olemaan pullo melko edullista samppanjaa jäljellä uudenvuodenaaton juhlista. vaimoni meni aikaisin nukkumaan (ja minulla oli vähän bourbonia...), joten päätin, että oli loistava hetki testata "samppanjasapelitaitojani". nappasin pullon, joka oli asianmukaisesti jäähdytetty, ja vankan veitsen (terävän, mutta paksun). kävelin takapihalleni täysin luottavaisena. avasin pullon, löysin sauman, painoin terän sitä vasten ja liu'utin sitä kohti korkkia. minun on huomautettava, että kello on 23:10, joten on hyvin pimeää. korkki lensi pois, kyllä (en ole löytänyt sitä vielä...), mutta pullo räjähti käsissäni... ensimmäinen ajatukseni oli yllätys siitä, miten kovaa se oli. olen rehellisesti yllättynyt, ettei vaimoni herännyt ja tullut katsomaan, mitä tapahtui. Toinen ajatukseni oli "auts"... katsoin käsiäni, ja ne olivat jo veressä. erityisesti se käsi, jossa pidin pulloa. kävelin takaisin sisälle ja juoksutin vettä keittiön lavuaarista käsiini. lisää verta.... tajusin, ettei se lopu, joten nappasin paperipyyhkeitä ja käärin käteni. kun käteni alkoivat jomottaa, kävelin takaisin ovelle ja katsoin ulos. siellä oli kaatunutta samppanjaa, muutama pisara verta ja ennen kaikkea lasinsiruja joka puolella. tässä vaiheessa päätavoitteeni oli peittää tapahtunutta, koska minua nolotti... nappasin tiskialtaan alta roskapöntön ja aloin poimia lasinsiruja paperipyyhkeisiin käärityillä käsilläni. Otin kaikki suuret palaset, erityisesti sen osan, jossa oli samppanjan etiketti, ja heitin ne roskiin. kun pääsiivous oli tehty, katsoin tarkemmin käsiäni. vauriot ovat enimmäkseen pieniä. oikeassa kädessäni on noin kuusi viiltohaavaa ja vasemmassa yli 15. Pahin on erittäin syvä viiltohaava keskellä vasenta peukaloani. se on nyt kääritty, mutta se saattaa tarvita pari tikkiä. en voi katsoa liian läheltä. siedän verta melko huonosti, ellei se ole minun ja tule vakavasta vammasta... Otin taskulampun (muistakaa, että on pimeää) ja tutkin takapihaani. kaikkialla on pieniä lasinsiruja... se näyttää kiiltävän vihreältä glitteriltä betonilla. Tämä on ongelma. minulla on koira, joka juoksentelee ulkona, juuri siellä, missä lasi on. en voi käyttää imuria, koska en voi ottaa riskiä vaimoni herättämisestä. en voi huuhdella letkulla, koska se vain työntäisi lasin nurmikolle, josta sitä olisi vielä vaikeampi löytää. Toistaiseksi aion viedä koirani nopealle kävelylle etupihalle ja pidän hihnaa kyynärpäälläni, jotta se ei irrottaisi käsissäni olevia laastareita... onneksi sirpaleet eivät osuneet kasvoihini tai silmiini! ranteideni yläpuolella ei ole vaurioita, mutta housuissani, paidassani ja kengissäni on samppanjaa.... taidan mennä nukkumaan. jos nousen ennen vaimoani, voin yrittää kerätä loput lasinsiruista. tunnen, miten ne rapisevat kenkieni alla, mutta en näe niitä, vaikka taskulampulla. kaikki haavat kahta lukuun ottamatta ovat nyt lakanneet vuotamasta verta.... aion etsiä korkkia vielä kerran. tämä viilto peukalossani on syvä... katsoin vielä kerran ympärilleni taskulampun kanssa ja löysin korkin. se oli noin 15 metrin päässä pullon räjähdyspaikasta (ruohikossa), ja sitä ympäröivät lasinsirpaleet. löysin isoja palasia.... olen siivonnut sen niin hyvin kuin luulen pimeässä pystyväni. pahimmat viillot ovat lakanneet vuotamasta verta, enimmäkseen. luulen, että minun on parempi tunnustaa aamulla. en usko, että voin peittää käsissäni olevat vauriot, enkä halua riskeerata koirani (tai vaimoni) jalkoja.</w:t>
      </w:r>
    </w:p>
    <w:p>
      <w:r>
        <w:rPr>
          <w:b/>
        </w:rPr>
        <w:t xml:space="preserve">Tulos</w:t>
      </w:r>
    </w:p>
    <w:p>
      <w:r>
        <w:t xml:space="preserve">Yritin avata samppanjapullon "samppanjasapeli"-tekniikalla, ja se räjähti... viiltäen käteni ja vaarantaen koirani...</w:t>
      </w:r>
    </w:p>
    <w:p>
      <w:r>
        <w:rPr>
          <w:b/>
        </w:rPr>
        <w:t xml:space="preserve">Esimerkki 7.1558</w:t>
      </w:r>
    </w:p>
    <w:p>
      <w:r>
        <w:t xml:space="preserve">Teksti: ftp, matkapuhelimella, englanti ei ole äidinkieleni vanhempani ja minä suunnittelimme käyvämme sukulaisemme luona tänään junalla, joten he pyysivät minua varaamaan liput verkossa. he soittivat minulle, kun olin nukkumassa, ja käskivät minun varata ne. ostin ne online-sovellusten kautta tarkistamatta uudelleen päivämäärää, sain liput myös paluumatkaa varten, kaikki oli valmista ja menin takaisin nukkumaan.tänään, kun halusin tulostaa liput, tulostuskone ei antanut minun tulostaa niitä, koska lippujen päivämäärä ei ollut tulostuksen sallimalla alueella. (tulostuskoneella voi tulostaa lippuja 5 päivää ennen päivämäärää aina 10 minuuttia ennen lähtöpäivää). olin hermostunut ja kiirehdin asiakaspalveluun kysymään asiasta. tiskillä jonottaessani tajusin, että olin ostanut väärälle päivälle, tämän päivän sijaan varasin sen ensi viikolle. Juoksin lipputiskille ja onnistuin ostamaan liput kotikaupungistamme sukulaiseni kaupunkiin, mutta emme saaneet paluulippuja, koska kaikki aikataulut olivat täynnä. vanhempani .... eivät tietenkään olleet vaikuttuneita minusta ja moittivat minua, koska se ei ollut ensimmäinen kerta, kun sotkin päivämäärän lippuja varatessani.. mutta se oli toinen tarina seuraavalla kerralla.</w:t>
      </w:r>
    </w:p>
    <w:p>
      <w:r>
        <w:rPr>
          <w:b/>
        </w:rPr>
        <w:t xml:space="preserve">Tulos</w:t>
      </w:r>
    </w:p>
    <w:p>
      <w:r>
        <w:t xml:space="preserve">Varaa liput väärälle päivälle, ei saanut paluulippuja.</w:t>
      </w:r>
    </w:p>
    <w:p>
      <w:r>
        <w:rPr>
          <w:b/>
        </w:rPr>
        <w:t xml:space="preserve">Esimerkki 7.1559</w:t>
      </w:r>
    </w:p>
    <w:p>
      <w:r>
        <w:t xml:space="preserve">Teksti: joten gf ja minä olimme rentoutumassa ja katsomassa elokuvaa. hän on todella huono lopettamaan elokuvia, enkä ole itsekään suuri elokuvien ystävä, joten lopetamme kesken. makasimme sängyllä tarkistamassa puhelimia ja niin edelleen. tässä vaiheessa. (ei hän ei asu minun luonani.) olen kyllästynyt käyttämään puhelintani tässä vaiheessa joten alan halailla ja suudella gf:tä. hän on hyvin. toistan. hyvin. kutkuttava ihminen. joten päätin yllättää hänet ja kesken suutelun alkaisin kutittaa häntä. Tiedättehän, niin kuin niissä typerissä stereotyyppisissä elokuvakohtauksissa, joissa molemmat päätyvät nauramaan ja kaikkea. no, asiat eivät tapahdu niin kuin elokuvissa. alan kutittaa häntä ja hän alkaa nauraa kuin hullu ja yrittää saada minut lopettamaan. kutitan häntä seuraavaksi vatsaan ja hänen jalkansa nykäisee ylös ja lyö minua suoraan luumuihin. hyppään ylös ja kiljaisen kivusta ja lyö pääni hänen puhelimeensa, jolloin putoan takaisin sängylle kivusta, paitsi että en osu hieman sänkyyn. laskeudun puoliksi sängylle ja lennän takaisin ilmaan ja lipastoon. päädyn puristamaan mustelmilla varustettuja sukupuolielimiäni toisessa kädessä ja mustelmilla varustettua päätäni toisessa kädessä samalla kun selkääni sattuu helvetisti. gf nauraa perseelleen osittain kutittelulle ja osittain minulle. ---------------------------------------------------------------------------------------------------------------------edits:ai niin, hänkin urheilee. se oli kuin juna kiveksiin. haluaisin selventää kohtaa siitä, etten ole leffafani, en ole kovin hyvä aloittamaan leffoja, mutta itse leffat eivät ole niin huonoja (riippuen leffasta). tiedän käyttäneeni termiä "dropkick" väärin, en vain keksi parempaa sanaa kuvaamaan sitä. (korjattu)haluaisin huomauttaa, että meitä ei häirinnyt puhelimet, meitä häiritsi, emme palanneet leffaan ja menimme sitten puhelimiin. näen jatkuvasti viestejä siitä, miten ihmiset, jotka ovat kutittavia, eivät nauti siitä. se ei ollut siinä määrin, että olisi sanonut lopeta, hän ei ainakaan nauttinut siitä (jos suotte anteeksi paskan tuplanegatiivisen sanani).</w:t>
      </w:r>
    </w:p>
    <w:p>
      <w:r>
        <w:rPr>
          <w:b/>
        </w:rPr>
        <w:t xml:space="preserve">Tulos</w:t>
      </w:r>
    </w:p>
    <w:p>
      <w:r>
        <w:t xml:space="preserve">kutitteli tyttöä, sai naulan palleihin, heittäytyi sängystä ja iskeytyi laatikkoon. tyttö nauraa minullekin.</w:t>
      </w:r>
    </w:p>
    <w:p>
      <w:r>
        <w:rPr>
          <w:b/>
        </w:rPr>
        <w:t xml:space="preserve">Esimerkki 7.1560</w:t>
      </w:r>
    </w:p>
    <w:p>
      <w:r>
        <w:t xml:space="preserve">Teksti: tämä tapahtui pari viikkoa sitten, mutta ehdin vasta nyt lähettää viestin tänne asun Yhdistyneessä kuningaskunnassa ja vajaat kaksi viikkoa sitten meillä oli minilämpöaalto, joka oli loistava, koska siihen asti on ollut jatkuvasti kylmää ja ällöttävää. kauniin sään aikana minä ja opiskelukaverini päätimme käydä puistossa yliopistomme takana ja nauttia auringonpaisteesta. noin 40 minuuttia taukomme jälkeen yksi ystävistäni keinui läheisen puun oksalla ja pari muuta kaveria näki sen ja sanoi: "Se on hyvä. "Olen 19-vuotias, melkein 20-vuotias, ja kaverini, joiden kanssa olin, ovat 16-17-vuotiaita. Päätin, että minun piti päästä vastaamaan nuorempien luokkatovereideni tasolle ja/tai menestyä heidän liikuntaharrastuksessaan. Kaikki heiluivat hyvin, mutta kukaan ei pystynyt vastaamaan ensimmäiseen kaveriin. sitten oli minun vuoroni. kiipesin puuhun ja laskeuduin alas roikkumaan oksalle. se oli paljon paksumpi kuin miltä se näytti maasta käsin ja paljon korkeammalla, mutta aloin silti heilua. heiluessani huomasin, että käteni lipsuivat, joten otin uudelleen kiinni, kun heilautin takaisin. tämä oli minun tuhoni. kirjaimellisesti. kun heilautin takaisin, liukastuin ja päästin irti, jolloin putosin maahan kädet yhä ojennettuina.Jos voitte kuvitella ihmisen makaavan selällään kädet päänsä yläpuolella, se olin minä, paitsi että liikuin paljon nopeammin. nousin ylös ja totesin heti, että ranteet näyttivät aika turvonneilta. kävi ilmi, että mursin ne. molemmat. en olisi pahoillani tästä, mutta olen a-tason opiskelija ja tenttini olivat alkamassa kahden viikon kuluttua.Nyt en voi kirjoittaa enkä kirjoittaa, mikä tarkoittaa, että kertaaminen on ollut vaikeaa, puhumattakaan siitä, että motivaationi on romahtanut. tenttini alkavat huomenna, ja minulla on kirjuri, jolle minun on saneltava vastaukseni, ja lisäksi tämä on toinen kerta a-tasolla ja viimeinen tilaisuuteni tehdä ne ilmaiseksi. mutta luulen, että onnistuin korkeimmalla tasolla, joten siinäpä se.</w:t>
      </w:r>
    </w:p>
    <w:p>
      <w:r>
        <w:rPr>
          <w:b/>
        </w:rPr>
        <w:t xml:space="preserve">Tulos</w:t>
      </w:r>
    </w:p>
    <w:p>
      <w:r>
        <w:t xml:space="preserve">Yritin olla siisti poika, mutta painovoima laittoi minut takaisin paikalleni.</w:t>
      </w:r>
    </w:p>
    <w:p>
      <w:r>
        <w:rPr>
          <w:b/>
        </w:rPr>
        <w:t xml:space="preserve">Esimerkki 7.1561</w:t>
      </w:r>
    </w:p>
    <w:p>
      <w:r>
        <w:t xml:space="preserve">Teksti: osana pyrkimystäni kävellä enemmän, päätin ottaa koirani kävelylle naapuruston läpi tänään iltapäivällä sen sijaan, että olisimme tavallisesti käyneet postilaatikolla. puhelimeni akku oli tyhjä, enkä aikonut olla poissa pitkään, joten jätin sen kotiin lataamaan. Lähdemme koiran kanssa ulos ja vaeltelemme sivukujia pitkin, katselemme söpöjä taloja ja muuta sellaista. hetken kuluttua käännymme ympäri ja lähdemme takaisin kotiin. muutaman korttelin ja parin käännöksen jälkeen huomaan, ettei yksikään taloista, joita katselin, ollut tuttu. pysäytyskyltti, jonka kohdalla käännyin, ei ilmeisesti ollut sama pysäytyskyltti, joka oli kadulla, jolla olin kotona. Aivan oikein, eksyin täysin pikkuruisten sivukatujen esikaupunkihelvettiin, eikä minulla ollut gps-puhelinta, joka olisi kertonut, miten pääsen takaisin kotiin. mainitsinko jo, että minulla on surkea suuntavaisto? äitini vitsaili aina, että voin eksyä makuuhuoneestani keittiöön.  fitbitin mukaan kävelimme siitä pisteestä pari kilometriä, ennen kuin pääsimme lopulta takaisin kotiin. koira tyhjensi vesiastiansa välittömästi, käpertyi lattialle ja meni nukkumaan (ennen kuin se katsoi minua "miten saatoit tehdä tämän minulle?!"; se on laiska pummi, haha). en ole varma, antaako se minulle koskaan anteeksi.</w:t>
      </w:r>
    </w:p>
    <w:p>
      <w:r>
        <w:rPr>
          <w:b/>
        </w:rPr>
        <w:t xml:space="preserve">Tulos</w:t>
      </w:r>
    </w:p>
    <w:p>
      <w:r>
        <w:t xml:space="preserve">Kävin koiran kanssa kävelyllä. eksyin lähiöön.</w:t>
      </w:r>
    </w:p>
    <w:p>
      <w:r>
        <w:rPr>
          <w:b/>
        </w:rPr>
        <w:t xml:space="preserve">Esimerkki 7.1562</w:t>
      </w:r>
    </w:p>
    <w:p>
      <w:r>
        <w:t xml:space="preserve">Teksti: haluan aloittaa sanomalla, että tämä tapahtui muutama vuosi sitten, kun olin noin 8-vuotias. vaikka vihaan tätä hammaslääkäriä intohimoisesti, en aio herjata ketään, ja hänestä käytetään vastedes nimitystä tohtori x. Kävin "hurmaavalla" lasten hammaslääkärillä. Sanon "viehättävä", koska siellä oli värikkäitä seinämaalauksia norsuista ja kirahveista, lelulaatikko odotushuoneessa ja hammashoitajat, joilla oli dora- ja spongebob-paitapuvut yllään. se oli mukava paikka. tai ainakin siltä se näytti. se alkoi röntgenkuvauksella. pakottivat suuhuni ison, grillikastikepurkin kokoisen filmipalan ja röntgenkuvasivat minut. modtista tämä ei ehkä tunnu isolta asialta, mutta suuhuni sattui ja minusta tuntui, että minä tukehtuisin siihen koska tahansa. sitten - selants. suuhuni laitettiin suuri, muovilevyn suppilon kaltainen laite, ja minut pakotettiin istumaan paikoillani, enkä pystynyt puhumaan enkä nielemään, sillä hampaani peittyivät johonkin kamalaan nesteeseen, joka maistui oksennukselta. Tuntui kuin olisin hukkunut. sanomattakin on selvää, että 8-vuotiaana lapsena, jolla oli vakava ahdistus (kuten hysteerinen nyyhkytys joka toinen päivä, joka kerjäsi isääni, koska hän oli yksi harvoista ihmisistä, jotka pystyivät rauhoittamaan minua).En tiedä, miten onnistuin selviytymään ensimmäisestä sinetöintisessiosta, mutta luulen, että se liittyi siihen, että suussani oli valtava vitun kapine - ja olin liian peloissani liikkua. se oli sisäistä paniikkia - ei juurikaan fyysisiä maneesteja, mutta silmäni ovat suurina ja kamppailen estääkseni kierteitä ja hyperventilaatiota.Nopeasti eteenpäin kuusi kuukautta - tohtori x haluaa tehdä minulle lisää selanteja. annan äidin viedä minut sisään, mutta tiedän, etten helvetissä anna itseni kokea sitä helvetillistä koettelemusta uudelleen. äiti huomaa, että olen hermostunut, mutta helvetti, minulla on ollut ahdistusta 4-vuotiaasta asti. Äiti luulee, että selviän siitä kuten aina. suostun, koska tiedän, etten voi oikeasti vastustaa. menemme vastaanotolle. se paskiainen ei missään nimessä saa sitä paskaa suuhuni. istun hammaslääkärin tuolissa. itken. muistan edellisen kerran kauheat kokemukset. lääkäri. x yrittää rauhoitella minua, mutta tässä vaiheessa nyyhkytän hurrikaanin voimalla, kauhuissani. hän käy kärsimättömäksi kanssani ja päättää, että on ihan ok tehdä se, kun nyyhkytän silmät päästäni. panikoin nähdessäni, että se on hänen suunnitelmansa, ja päädyn makaamaan kasvot alaspäin tuolissa, jotta se kusipää ei pääse suuhuni.hän jotenkin pakottaa minut selälleni (aikuinen mies vastaan 8-vuotias). huudan hysteerisesti, äitini yrittää pysyä rauhallisena tuolissa vieressäni, koska olen aivan sekaisin. paskiainen laittaa kätensä suuhuni. valtava virhe, kusipää. muistakaa, että en ole mikään vastakkainasetteleva lapsi. Olen kahdeksanvuotias, ei edes kuusikymppinen, jolla on paha ahdistus... Jotta asia olisi oikeassa mittakaavassa: aina kun lasikruunu kilahti yhteen äänekkäästi tai keinut heiluivat tuulessa, menin paniikissa piiloon sänkyni peiton alle. olen tyytynyt pysymään isäni tai mummoni vieressä suurimman osan elämästäni, pysymään hiljaa, pysymään turvavyöhykkeilläni. en halunnut, että tästä tulisi väkivaltaista. mutta se kusipää ei jätä minulle vaihtoehtoja, ja puristan hänen kättään. en kovaa, mutta haluan ulos, ja ilmeisesti hänen peukalonsa pitäminen suussani kolmen sekunnin ajan painostamalla on vain pieni pelote, sillä kusipää pitää hyvänä ideana työntää kätensä uudelleen suuhuni. muistan vain palasia siitä hetkestä eteenpäin. muistan huutaneeni, rimpuilevani ja olleeni alhaalla. olin tässä vaiheessa täysin pelon ja vaiston vallassa. puren häntä taas - kovaa. enkä päästä irti. poskihampaani uppoavat hänen hansikkaaseen peukaloonsa niin kovaa kuin pystyn. kuulen hänen huutonsa, mutta en päästä häntä irti millään helvetin tavalla, ennen kuin olen varma, että hän jättää suuni rauhaan. en muista, kuinka pahaa se oli - muistan vain, että hän onnistui tukahduttamaan: "hän sai minut kunnolla." En muista, miten pahaa se oli.", ja kompuroi ulos huoneesta, haavoittunutta kättään kainalossaan, sen jälkeen kun j vihdoin päästi hänet irti yli minuutin puremisen jälkeen. ihmettelen, etten ravistellut päätäni tehdäkseni lisää vahinkoa, vaistomaisesti, koska tässä vaiheessa olen villi lapsen peto, joka huutaa ja riehuu kuin olisi vittu riivattu.Ei ole epärealistista sanoa, ettei verijälkiä/veriroiskeita ollut merkittävästi, kun poistuimme käytävää pitkin hänen jälkeensä, ja henkilökunta tuijotti ihmeissään sitä, mitä tämä pikkuruinen 8-vuotias oli onnistunut tekemään aikuisesta miehestä. olen varma, että äitini oli tietysti nolona, mutta haluan ajatella, että hän oli rauhoittunut. että jos joku hammasfetissin omaava raiskaaja jonain päivänä sieppaisi hänen tyttärensä, hän purisi sitä paskiaista ja pakenisi elämään häpeällisenä hammasraiskaajien keskuudessa. en enää koskaan mennyt sen vitun hammaslääkärin luo.</w:t>
      </w:r>
    </w:p>
    <w:p>
      <w:r>
        <w:rPr>
          <w:b/>
        </w:rPr>
        <w:t xml:space="preserve">Tulos</w:t>
      </w:r>
    </w:p>
    <w:p>
      <w:r>
        <w:t xml:space="preserve">haista vittu, tohtori x</w:t>
      </w:r>
    </w:p>
    <w:p>
      <w:r>
        <w:rPr>
          <w:b/>
        </w:rPr>
        <w:t xml:space="preserve">Esimerkki 7.1563</w:t>
      </w:r>
    </w:p>
    <w:p>
      <w:r>
        <w:t xml:space="preserve">Teksti: niin tämä tapahtui juuri noin 10-15 minuuttia sitten. vähän taustatietoa: minun naispuolinen husky (siperian) juuri pentueen tai pentuja, 2 ruskea ja 2 valkoinen. pennut ovat juuri alkaneet kävellä, mutta todella vain ryömiä. tarina: joten olin sisällä taloni tekee minun päivittäiset askareet, kun yhtäkkiä kuulen itku / huuto. Pistin sen pois, koska ne (pennut) yleensä itkevät, kun niiden äiti kantaa niitä toiseen paikkaan. hän laittaa ne suuhunsa ja pitää niitä siellä siirtäessään niitä, niille, jotka eivät tiedä. en enää kuullut itkua, joten luulen, että hän lopetti vihdoin niiden kantamisen. minun on mentävä ulos laittamaan lääkettä koirieni korviin, kun näen vain kolme pentua. äiti ohjaa minut kohti mustaa laatikkoa, jota käytämme tavaroiden säilytykseen. se on seinää vasten, jotta mikään ei pääse sen taakse. mutta jotenkin sen takana on kaksi pentua, yksi ruskea ja yksi valkoinen. siirrän laatikkoa siirtääkseni niitä, mutta toisella on vain suu auki eikä se liiku. se on kuollut... vien toisen takaisin äidilleen, mutta joudun heittämään toisen pois. ja nyt tunnen syyllisyyttä siitä, että en mennyt tarkistamaan, että ne itkivät.</w:t>
      </w:r>
    </w:p>
    <w:p>
      <w:r>
        <w:rPr>
          <w:b/>
        </w:rPr>
        <w:t xml:space="preserve">Tulos</w:t>
      </w:r>
    </w:p>
    <w:p>
      <w:r>
        <w:t xml:space="preserve">pennut itkivät, lykkäsin sitä. myöhemmin tarkistin ne ja löysin yhden kuolleena, koska se oli puristunut laatikon ja seinän väliin.</w:t>
      </w:r>
    </w:p>
    <w:p>
      <w:r>
        <w:rPr>
          <w:b/>
        </w:rPr>
        <w:t xml:space="preserve">Esimerkki 7.1564</w:t>
      </w:r>
    </w:p>
    <w:p>
      <w:r>
        <w:t xml:space="preserve">Teksti: ensiksi joitakin keskeisiä kohtia (lyhyesti lueteltuina):* ystäväni on työkaverini, terve, työkykyinen 25-vuotias mies.* pyöräilen yleensä hänen kanssaan töistä hänen kotiinsa, paluumatkalla kotiin.* naapurikaupungissa on parhaillaan [valtava myrsky](http://www.onemk.co.uk/milton-keynes-storm-flooding-woburn-sands/story-29371694-detail/story.html), joka johti valoniskuihin, tulviin ja metsäpaloon.* olemme kolme päivää keppostelusodassa.tänään työkaverini [sitoi kaapelilla kiinni](http://www.cabletiefan.co.uk/cableties/cable_tie_.jpg) suurimman osan pyöräni osista yhteen. minulla oli leikkurit, joten se ei ollut niin suuri ongelma. aika hassua. päätin saada hänet takaisin johdattamalla hänet "oikotietä" pois tavalliselta reitiltämme. kun saavuimme valtavaan mäkeen, noin kilometrin päässä kolmen mailin ajomatkasta, sanoin: "hei, sain eilen selville, että voimme pyöräillä *tämän mäen ympäri* menettämättä yhtään aikaa". Hän on hyväkuntoinen ja terve, mutta hieman nynny mäkiä kohtaan, joten hän uskoi sen ja suostui. tarkoitukseni oli viedä hänet ympyrää hänen asuinalueensa ympäri, eikä koskaan mennä puolta mailia kauemmaksi hänen kodistaan, kunnes hän väsyy ja suuttuu (jolloin johdatan hänet kotiin). Hän sanoi koko ajan, että "tämä kestää liian kauan", mutta ei missään vaiheessa tajunnut, että pelleilin hänen kanssaan. se oli hänelle vain tuntematon reitti (ilman sitä valtavaa kukkulaa, josta hän ei pidä). sillä välin kaukaisuudessa oli muodostumassa valtava myrsky, joten *sitä tietä päätin viedä hänet*. Ystäväni alkoi väsyä eikä pysynyt perässä, hän jäi kauemmas taaksepäin, ja lopulta kadotin hänet. katsoin taaksepäin, eikä hän ollut siellä. odotin, eikä hän tullut perässä. menin takaisin, eikä hän ollut enää siellä. sitten myrsky iski täydellä voimalla. olin sekunneissa lievästi hikisestä täysin läpimärkä. hän ei vastannut puhelimeensa, ja vaikka hän oli vain puolen kilometrin päässä kotoa, hän ei varmasti tiennyt, missä oli (hän oli aina pyöräillyt vain suoraan kotoa töihin). en saanut häneen yhteyttä, eivätkä ystävämme saaneet. näin hänet viimeksi noin kahden kilometrin päässä kotoa, ja hänellä oli yllään vain t-paita ja shortsit.Tein loppumatkan kotiin (seitsemän mailia, kaatosateessa) ohittaen tulvivia taloja ja ylivuotavia jokia ja jopa mäen juurelle pysäköityä paloautoa. meillä on huomenna töitä, enkä ole varma, mitä tapahtuu. pidän teidät ajan tasalla. **edit 1a. kepponen +27 tuntia:** joitain selvennyksiä!* reitti töistä hänen kotiinsa on kolme mailia. töidemme ja hänen talonsa välissä johdatin hänet ympyrää hänen talonsa ympärillä (karttaa odotetaan), mikä lisäsi hänen matkaansa noin neljä mailia. pyöräilimme siis kaksi mailia töistä, kiertelimme vielä neljä tai viisi mailia kaupungin ympäri (väsyttääkseni häntä) myrskyn suuntaan, ja kadotin hänet noin puolen mailin päässä hänen talostaan.* Täytyy korostaa, että hän on *hyvin*. hän pyöräili puolen mailin matkan kotiin ja oli uskomattoman vihainen sitä tehdessään.*selvennyksenä (koska *voi luoja, tämä kaipaa selvennystä*), myrsky, johon pyöräilimme, *oli* myrsky, joka tulvitti kylän, mutta tuo kylä oli **kymmenen mailin päässä* siitä, missä olemme. * Hän ei puhu minulle. * Olen mulkku. Tajuan sen! **edit 1b. kepponen +31 tuntia:** [[**kartta** ^(piirsin huonosti käyttäen päällekkäistä ms publisheria)]].](https://i.imgflip.com/15ixma.jpg) laitoin publisheriin kaupunkini kartan, piirsin joen, reitin ja kaupat ja poistin kartan. en halua ihmisten tietävän, missä asun (myrsky meni yli ja päätyi tulvimaan kylään, joka on kymmenen kilometrin päässä sijainnistamme). myrsky on noin kolmen kilometrin päässä kartan koillispuolella.* ystäväni oli tänään töissä, mutta hän ei puhunut minulle. en ollut huolissani hänestä, koska kadotin hänet noin puolen kilometrin päähän pääkadulta, jonka toisessa päässä hän asuu (suuren puiston toisella puolella)...* ...mutta kävi ilmi, että hän ei tiennyt sitä. joten hän päätyi ajelemaan päämäärättömästi vielä *tunnin* ajan ennen kuin pääsi kotiin. sade alkoi, kun saavuimme pisteeseen, jossa kadotin hänet. * hän ei ole uusi kaupungissa, mutta ajaa oikeastaan vain neljä mailia hyvin tiettyä reittiä (joka näkyy kartassa). * ** hän ei ollut koskaan todellisessa vaarassa. ** ja luulin aidosti, että hän vain seuraisi polkua/tietä takaisin kotiinsa.*menemme ulos drinkille perjantaina (hän sanoi, että hän tulee varmasti vielä), joten ostan hänelle viinaa, kunnes hän ~~ sammuu~~ antaa minulle anteeksi. ehdoton ainoa syy siihen, että hän oli niin vihainen, oli se, että hän oli väsynyt. ja märkä. en ehkä enää pilaile hänen kanssaan (ja aion miettiä uudelleen elämänvalintojani).en todennäköisesti laita enää päivityksiä. suurin osa saamistani vastauksista (lukuun ottamatta "päivitä tämä!" -vastauksia) on keskittynyt "olet surkea" ja "toivottavasti ystäväsi ei ole kuollut". en ole sosiopaatti: äitini testautti minut. minulta vain puuttuu empatiaa (mutta en tiedä sitä).</w:t>
      </w:r>
    </w:p>
    <w:p>
      <w:r>
        <w:rPr>
          <w:b/>
        </w:rPr>
        <w:t xml:space="preserve">Tulos</w:t>
      </w:r>
    </w:p>
    <w:p>
      <w:r>
        <w:t xml:space="preserve">. [edit] kerroin kaverilleni, että tiesin oikotien kotiin. johdatin hänet neljänkymmenen minuutin pyöräretkelle kaupungin laajuiseen ukkosmyrskyyn, jossa kadotin hänet. en kuullut hänestä kuuteen tuntiin.</w:t>
      </w:r>
    </w:p>
    <w:p>
      <w:r>
        <w:rPr>
          <w:b/>
        </w:rPr>
        <w:t xml:space="preserve">Esimerkki 7.1565</w:t>
      </w:r>
    </w:p>
    <w:p>
      <w:r>
        <w:t xml:space="preserve">Teksti: joten pieni taustatarina tähän. paras ystäväni, sanotaan häntä buddy, työskentelee työssä, jossa hän tapaa paljon julkkiksia ja saa veljeillä heidän kanssaan melko säännöllisesti. buddy tietää, että olen ollut ystävällisesti ihastunut erääseen julkkikseen jo pari vuotta, sanotaan häntä Jessicaksi. Kaverini tietää, että olen ihastunut Jessicaan, koska olen parin viime vuoden aikana maininnut, kuinka seksikäs hän on mielestäni. Näen siis, että Jessica on kaupungissa hänen instagraminsa kautta. vitsinä lähetän tekstiviestin kaverille: "Hei, kaveri, Jessica on kaupungissa... teidän pitäisi tavata ;p" Kaverini vastaa: "Et usko, kenet tapasin eilen illalla"... "silmäni laajenevat ja sydämeni lyö vähän kovempaa, ei voi olla mahdollista, että hän tapasi Jessican...ei voi olla vittu mahdollista. "tapasin Jessican" hän lähettää minulle puhelimestaan kuvakaappauksen Jessican yhteystiedoista ja selfien heistä kahdesta yhdessä. nyt en tietenkään voi vain tekstata tai soittaa hänelle....Minulla on hänen puhelinnumeronsa ja muuta, mutta mitä hyötyä siitä on, jos en ole koskaan tavannut häntä. joten muutaman tekstiviestin aikana vakuutan kaverin kutsumaan hänet ulos klubeille ja yrittämään saada meille jotain kompurttia pullotusta yöksi. hän sanoo: "Jätkä, tekstaan hänelle heti, laitan jopa hyvän sanan puolestasi." "Uskaltaisitko... etkä tekisi sitä!" sanon takaisin2 tuntia kuluu ja hän lähettää minulle sarjan kuvakaappauksia heidän keskustelustaan, ja vittu kyllä, näyttää siltä, että hän tulee ulos meidän ja muiden ystäviemme kanssa tänä iltana. tässä vaiheessa olen niin vitun innostunut, en voi uskoa, että saan tavata tämän tytön, siitä tulee mahtavaa. kuvakaappaus kuvakaappauksen jälkeen luen loput tekstiviestit, rivi riviltä käyn ne läpi ja innostun yhä enemmän.... kunnes pääsen viimeiseen tekstiviestiin "oi ja voitko tehdä minulle palveluksen, yksi parhaista ystävistäni sheetshitter on tulossa tänä iltana, ja hän on sinun ykkösfanisi, hän on ollut fanisi jo vuosia, tuonko hänelle nimmarilla varustetun valokuvan tai jotain, hän tulee rakastamaan sitä "d: ....tuijottaessani tekstiä kasvoni yhtäkkiä punoittavat, sydämeni pamppailee...ja olen tajunnut, että mahdollisuuteni Jessican kanssa ovat ohi. hän vastaa: "awww, sheetshitter! joo miten suloista, totta kai tulen!" millainen täysikasvuinen mies on sellainen, joka on naisjulkkiksen ykkösfani. joko homo, hyypiö tai 5-vuotias.... se on kuka. en missään nimessä tapaile Jessicaa tänä iltana, hän luulee minua vain oudoksi, joka on hänen ykkösfaninsa. ei ole väliä kuinka hienosti pukeudun, kuinka sulavasti käyttäydyn, olen vain se kaveri, joka on seurannut häntä instagramissa pari vuotta. elämäni on naurettavaa.</w:t>
      </w:r>
    </w:p>
    <w:p>
      <w:r>
        <w:rPr>
          <w:b/>
        </w:rPr>
        <w:t xml:space="preserve">Tulos</w:t>
      </w:r>
    </w:p>
    <w:p>
      <w:r>
        <w:t xml:space="preserve">julkkis ihastukseni luulee, että olen homo***</w:t>
      </w:r>
    </w:p>
    <w:p>
      <w:r>
        <w:rPr>
          <w:b/>
        </w:rPr>
        <w:t xml:space="preserve">Esimerkki 7.1566</w:t>
      </w:r>
    </w:p>
    <w:p>
      <w:r>
        <w:t xml:space="preserve">Teksti: tapahtui muutama tunti sitten, mutta jalkoväli on luultavasti sotkuisempi kuin puolet Syyriasta juuri nyt. joten manscaping oli tapahtua - se on ollut tumma peili sotkuinen siellä alhaalla, ja kumppanillani oli ylimääräinen yksi noista clipper-tyylisistä roskatrimmereistä pastellipinkissä.... Joten huusin dibs ja hyppäsi suihkuun (ei vettä) ja alkoi siirtyminen 70-luvulta nykypäivän turkismuotiin. nyt en ole huono suhteessa miehen tai naisen sukupuolielinten koukeroihin, mutta minulla oli muutama juoma ihon alla ja tämä pieni moottorisaha oli turvaopas, jossa oli säätöpyörä - jonka olin valinnut suoraan alaspäin ja olin innokas lähtemään! hyvin rypyt minun pakki ovat ilmeisesti todennäköisemmin liukastua taittuu taittuu kuin häpyhuulet se oli suunniteltu, peräti kolme kertaa viidentoista minuutin aikana minulla oli minun dangley kyynärpää iho taittuu turvaohjaimet ja churned osaksi liian monta rpm hampaita ja nopeasti poistaa kappaletta, pieniä peräkkäisiä ja kivuliaita repimällä kappaletta, minun säkki. tuntia myöhemmin, veri on lakannut juoksemasta ja housuni näyttävät kuin alamaailman elokuvan.</w:t>
      </w:r>
    </w:p>
    <w:p>
      <w:r>
        <w:rPr>
          <w:b/>
        </w:rPr>
        <w:t xml:space="preserve">Tulos</w:t>
      </w:r>
    </w:p>
    <w:p>
      <w:r>
        <w:t xml:space="preserve">En ole koskaan tuntenut olevani niin kiihottunut masturboidessani verellä kuin juuri nyt.</w:t>
      </w:r>
    </w:p>
    <w:p>
      <w:r>
        <w:rPr>
          <w:b/>
        </w:rPr>
        <w:t xml:space="preserve">Esimerkki 7.1567</w:t>
      </w:r>
    </w:p>
    <w:p>
      <w:r>
        <w:t xml:space="preserve">Teksti: tämä tapahtui noin 6 tuntia sitten.nyt on loppukokeiden viikko ja kämppikseni on menossa noin 48 tuntia ilman unta. hän on jo hieman sekaisin tämän vuoksi.hän soittaa minulle huoneestaan ja väittää, että hänen sängyllään oli hämähäkki. tällaista tapahtuu liian usein, joten minulla ei ole kiire "pelastaa" häntä. kun saavun paikalle, hämähäkki on kadonnut. nyt kämppikseni on liian peloissaan nukkuakseen ja alkaa viedä kaikkea pois huoneestaan ja laittaa sen käytävälle etsimään hämähäkkiä. tässä vaiheessa sanon hänelle, että hän on tulossa hulluksi ja hänen pitäisi vain nukkua sohvalla tai minun sängyssäni jne. hän sanoo, että tämä hämähäkki on piinannut häntä koko lukukauden, joten hänen on pyydystettävä se, jotta voin tappaa sen. koko tämä prosessi, jossa kuulen huutoja "onko se se se" ja minä käsken häntä "menemään nukkumaan", kesti noin puolitoista tuntia. seuraavaksi hän laittaa pyykkikuorman sisään, jossa on hänen lakanansa ja tyynynpäällisensä jne. noin tähän aikaan hän huutaa minulle, että hän löysi sen. Niinpä kävelen sisään ja löydän maailman pienimmän hämähäkin täysin kastuneena windexiin (hänen valitsemansa ase kahdeksanjalkaista uhkaa vastaan). hävitän ruumiin ja se siitä. hän iloitsee ja päättää, että hän voi nukkua, kunhan hänen pyykkinsä on pesty. niinpä menen takaisin huoneeseeni ja ajattelen, että seikkailut ovat ohi tältä yöltä.sitten noin 25 minuuttia myöhemmin kuulen hänen huutonsa, jossa hän julistaa, että pesukone vuotaa ja minun on tultava auttamaan. tässä vaiheessa olen saanut tarpeekseni hänen paskanjauhamisestaan ja olen hyvin vastahakoinen nousemaan ylös. hän huutaa minua uudestaan ja nousen ylös katsomaan, mistä hälinästä on kyse. sanomalla, että pesukone vuoti, oli **suurta** vähättelyä. koko matolla päällystetty eteinen ja osa keittiöstä ja komeroista on täysin tulvillaan. Tarkoitan täysin läpimärkä. se oli järvi sisällä meidän pieni asunto. soitan nopeasti hätä huolto ja he sanovat, että he voivat olla siellä tunnissa. minun kämppikseni on menossa noin hänen neljäs tuuli noin nyt. hes juoksentelee kaikkialla ja yrittää parhaansa imeä mitä hän voi, mutta ei ole paljon tehdä tässä vaiheessa.Huolto tulee ja sanoo, että heidän on odotettava vielä 45 minuuttia, kunnes poistokone voi tulla imemään veden pois. päätin mennä alakertaan katsomaan vahinkoja ja huomaan, että myös alakerran käytävä on tulvinut. kysyn alakerran naapureilta, onko heillä tulvia meiltä, ja heillä on. silloin tiedän, että tilanne on todella paha.huolto päätyy repimään maton irti ja meillä on nyt asunnossamme monta tuuletinta käynnissä. jotenkin matto saattaa pelastua, vaikka olenkin hyvin skeptinen. huolto tulee huomenna takaisin viimeistelemään mahdolliset vahingot ja katsomaan pesukonetta. ** olisi pitänyt vain tappaa hämähäkki heti ensimmäisellä kerralla.**.</w:t>
      </w:r>
    </w:p>
    <w:p>
      <w:r>
        <w:rPr>
          <w:b/>
        </w:rPr>
        <w:t xml:space="preserve">Tulos</w:t>
      </w:r>
    </w:p>
    <w:p>
      <w:r>
        <w:t xml:space="preserve">ei tappanut univelkaisen kämppikseni hämähäkkiä, joka sitten tulvi asuntoomme.</w:t>
      </w:r>
    </w:p>
    <w:p>
      <w:r>
        <w:rPr>
          <w:b/>
        </w:rPr>
        <w:t xml:space="preserve">Esimerkki 7.1568</w:t>
      </w:r>
    </w:p>
    <w:p>
      <w:r>
        <w:t xml:space="preserve">Teksti: Tämä tapahtui muutama vuosi sitten. olin telttailemassa parin kaverin kanssa, ja istuimme nuotion ympärillä juttelemassa. sanotaanpa heitä tyleriksi ja connoriksi. tyler oli jonkinlainen pyro, ja hänellä oli mukanaan pieni suihkepullo täynnä valkoista kaasua ja sytytin. hän näytti connorille ja minulle, kuinka siistiä ja kivutonta oli suihkuttaa vähän valkoista kaasua housunlahkeeseen tai käsivarteen, sytyttää se ja sammuttaa se pyyhkimällä kädellä liekkiä, mikä joko pyyhkäisi kaasun jäänteet pois tai veisi liekiltä hapen tarpeeksi pitkäksi aikaa, jotta se sammuisi. connor ja minä kokeilimme sitä, ja se oli todella helppoa ja hauskaa. sitten mietimme, mikä tekisi tästä mielenkiintoisempaa. sitten minä väsyneessä ja tyhmässä tilassani sanoin: "sytytetään jalkovälieni tuleen." En tarkoittanut ilman housuja. minulla oli jalassa raskaat, carhartt-tyyppiset työhousut, ja olin sytyttänyt niiden säären tuleen muutama minuutti aiemmin ilman mitään pahaa vaikutusta. miksi emme siis sytyttäisi niiden jalkoväliä ja ottaisimme kuvia? ensimmäisellä kerralla kun kokeilimme sitä, säikähdin ja sammutin liekin niin nopeasti, ettemme voineet saada kuvaa. toisella kerralla tyler laittoi valtavasti valkoista kaasua, jotta se näyttäisi eeppisemmältä kuvaa varten, ja onnistuin loihtimaan itsehillintää antaakseni sen palaa muutaman sekunnin ajan. kun yritin sammuttaa sitä, tavallinen pyyhkäisyliike ei tehnyt mitään. joten pyyhkäisin sitä vielä muutaman kerran....i alkoi hieman pelottaa, kun se ei sammunut. nousin ylös ja sanoin hyvin selvällä äänellä: "kaverit, tämä ei todellakaan sammu." olin päättämässä, avaanko pöydällä olleen nalgenin, joka oli täynnä vettä, ja heitänkö sen päälleni, mitä en oikeastaan halunnut tehdä, vai makaanko makuulle ja humpsuttelen maata, mikä sekään ei kuulostanut kovin hyvältä, kun connor tuli paikalle ja hänellä oli mielenlujuutta läpsäistä paloa sammuttaakseen sen. tämä palo, muistattehan, oli noin vartin tuuman verran kaluni yläpuolella. tämä johti siihen, että huudahdin "vittu mun munani pyhä vittu au" yhdeltä yöllä leirintäalueella, joka oli täynnä ihmisiä. emme voineet lopettaa nauramista noin 10 minuuttiin. connor nauroi niin paljon, että hänen oli pakko käydä pissalla, ja hän meni sinne, kun minä ja tyler jatkoimme nauramista. kun connor tuli takaisin, olin vielä toipumassa shokista, kun ajattelin tappavani munani tulella, ja sanoin hänelle: "hemmo, mutta ihan oikeasti, sytytin juuri penikseni tuleen. pyhä paska." connor on melko kookas jätkä. samoin tylerin isä, jota kutsumme jimiksi. kun connor ei vastannut mitään, katsoin tarkemmin ja huomasin, että connor ei ollut itse asiassa tullut vielä pissalta, vaan se oli itse asiassa jim. sanoin tavalliseen pehmeään tapaani jotain tyyliin "hetkinen, anna kun käännän sen joksikin, joka kuulostaa vähemmän pahalta. sytytin juuri housuni tuleen. mutta se oli tarkoituksellista. ei se mitään." sitten tajusin, miten typerältä "sytytin housuni palamaan tahallaan" kuulosti. sanomattakin on selvää, että kun jim oli saarnannut meille, lähtenyt ja connor astui esiin puun takaa, jonka taakse hän oli piiloutunut palattuaan ja nähtyään jimin siellä, kuolimme kaikki nauruun jälleen. kuten kävi ilmi, jouduimme melko syvään paskaan, emmekä saaneet olla tulentekopaikan läheisyydessä pitkään aikaan. positiivisena puolena saimme kuitenkin kuvia. http://imgur.com/j1rxzh6.</w:t>
      </w:r>
    </w:p>
    <w:p>
      <w:r>
        <w:rPr>
          <w:b/>
        </w:rPr>
        <w:t xml:space="preserve">Tulos</w:t>
      </w:r>
    </w:p>
    <w:p>
      <w:r>
        <w:t xml:space="preserve">sytytin housujen haarovälin tuleen yhdeltä yöllä, kerroin siitä vahingossa ystäväni vanhemmalle lievästi loukkaavalla tavalla, herätin luultavasti puolet leirintäalueesta huutamaan kalustani.</w:t>
      </w:r>
    </w:p>
    <w:p>
      <w:r>
        <w:rPr>
          <w:b/>
        </w:rPr>
        <w:t xml:space="preserve">Esimerkki 7.1569</w:t>
      </w:r>
    </w:p>
    <w:p>
      <w:r>
        <w:t xml:space="preserve">Teksti: Tiedän, etten ole ainoa kaveri, jolle näin on käynyt, mutta kauhistutin itseäni noin kaksi tuntia sitten. Olen lukion viimeisellä luokalla ja ilmoittauduin vapaaehtoiseksi hoitamaan yläkoulun lukitusta yön yli. (sivuhuomautus: yläasteikäiset osaavat tanssia paremmin kuin minä, mutta cotton eye joe voi palaa helvetissä.) Olin nukkunut noin 25 tuntia viiden edeltävän yön aikana, joten aamulla puoli kuudelta en ollut aivan täysin toimintakykyinen. silmäni roikkuivat, minun piti keskittyä tavallista enemmän siihen, etten kaatuisi, jne. Lisäksi aiemmin aamulla sanoin nimet "larry ja erin" nimillä "erry ja larin" enkä edes tajunnut sitä ennen kuin tyttöystäväni purskahti nauruun. juuri kun olimme lähdössä, siskoni tuli esiin tyttöystäväni ja minun välisessä keskustelussa. siskostani puhuminen toi esiin exäni, koska hän ja siskoni ovat hyviä ystäviä. exäni ja minä emme ole oikeastaan ystäviä, sanoisin, että olemme pikemminkin ystävystyneet. erosimme puolitoista vuotta sitten, eikä kummallakaan ole pahaa sanottavaa toisistamme, mutta kasvoimme persoonallisuutemme kehittyessä niin kauas toisistamme, ettemme enää nauttineet toisistamme, joten emme ole paljoa tekemisissä keskenämme. nyt, kun exäni on yhä tavallaan merkityksellinen elämässäni, hän tulee puheeksi ainakin kerran kuukaudessa. Tällä kertaa tyttöystäväni tunsi itsensä kohtuullisen yllyttyneeksi kysymään, olenko täysin päässyt yli hänestä. tunnen yleensä vain apatiaa exääni kohtaan, joten vastasin nopeasti "kuuntele..." ja sanoin exäni vitun nimen. olimme molemmat niin väsyneitä, että kesti puoli sekuntia tajuta, mitä olin juuri tehnyt. kirosin, hän työnsi minut pois ja itki. minäkin olisin itkenyt, jos kehoni ei olisi käyttäytynyt humalassa väsymykseni vuoksi. pidin vain pääni käsissäni ja odotin, että se loppuu, ja sekosin, kun hän rauhoittui.Onneksi tyttöystäväni on ihana, järkevä ihminen, ja me molemmat välitämme toisistamme, ja hän antoi minulle anteeksi hetken kuluttua. hän myönsi, että hänelle oli tullut mieleen lopettaa suhde. en olisi voinut syyttää häntä siitä, mutta olisin potkinut itseäni monta, monta kuukautta. lopulta siitä seurasi vain kaksi väsymyksen aiheuttamaa tunnekatkosta ja uusi pelkoni avata suuni enää koskaan. pidän itseäni onnekkaana lopputuloksen suhteen, mutta tänä aamuna tehtiin virheitä.</w:t>
      </w:r>
    </w:p>
    <w:p>
      <w:r>
        <w:rPr>
          <w:b/>
        </w:rPr>
        <w:t xml:space="preserve">Tulos</w:t>
      </w:r>
    </w:p>
    <w:p>
      <w:r>
        <w:t xml:space="preserve">Olin niin humalassa yläasteen tanssimusiikista, että unohdin, mikä vuosi oli.</w:t>
      </w:r>
    </w:p>
    <w:p>
      <w:r>
        <w:rPr>
          <w:b/>
        </w:rPr>
        <w:t xml:space="preserve">Esimerkki 7.1570</w:t>
      </w:r>
    </w:p>
    <w:p>
      <w:r>
        <w:t xml:space="preserve">Teksti: tämä tapahtui muutama kuukausi sitten, olen vasta nyt myöntänyt, että tein näin... asun hyvin monikulttuurisessa kaupunginosassa, joten yleensä katson, mitä sanon muiden ihmisten seurassa, mutta tällä kertaa mokasin kunnolla. kävelen joka päivä kauppoihin collegesta muutaman kaverin kanssa, ja tänä päivänä meillä sattui olemaan pitkä keskustelu Counter Strike -videostriimistä, jota olimme katsoneet edellisenä iltana (muistakaa tämä, se on tärkeää). se on noin vartin kävelymatka kauppaan ja kun pääsimme perille keskustelu oli siirtynyt pelitaktiikkaan, tässä kohtaa tapahtui vittuilu. tätä kauppaa, jossa käymme joka päivä, pyörittää keski-itämainen perhe, jonka kanssa juttelemme joskus ja jonka seurassa tunnen oloni jokseenkin mukavaksi, joten lipsahdin sanoissani. puhuimme edelleen counter strikea kävellessämme sisään kauppaan ja juuri sillä hetkellä, kun keski-itämainen mies tervehti minua, minä sanoin kuin totaalinen mulkku sana sanalta "minulla on pommi". hiljaisuus. emme käy enää lounaalla kyseisessä kaupassa.</w:t>
      </w:r>
    </w:p>
    <w:p>
      <w:r>
        <w:rPr>
          <w:b/>
        </w:rPr>
        <w:t xml:space="preserve">Tulos</w:t>
      </w:r>
    </w:p>
    <w:p>
      <w:r>
        <w:t xml:space="preserve">puhuessani Counter Strakesta, kävelin lähi-idän kauppaan ja sanoin "minulla on pommi".</w:t>
      </w:r>
    </w:p>
    <w:p>
      <w:r>
        <w:rPr>
          <w:b/>
        </w:rPr>
        <w:t xml:space="preserve">Esimerkki 7.1571</w:t>
      </w:r>
    </w:p>
    <w:p>
      <w:r>
        <w:t xml:space="preserve">Teksti: asun vegasissa ja ystäväni täyttää 21 vuotta, ja mikäpä olisi parempi tapa kuin saada täydellinen turnt. niin groupon on joukko tarjouksia, mutta ne kaikki päättyvät torstaina, mutta saan palkkaa perjantaina, ja vuokra tulee automaattisesti perjantaina myös (se tapahtui niin, että viimeinen päivä vuokran voisi maksaa oli perjantaina) minun suora talletus koko minun koko historian työsuhteeni ei ole koskaan ollut myöhässä. ystäväni tulee lauantaina, joten en halunnut ottaa riskiä, että kaikki ei ole valmis.Joten oletin, että rahani olisivat siellä ja kaikki olisi hyvin. ostin kaikki grouponit. koska niitä ei oteta heti pois, tulee "pitoaika", vaikka minulla olisikin varoja käytettävissä. joten heräsin seuraavana aamuna ja minulla oli - 561 dollaria. Joten 1. ensimmäistä kertaa ikinä suora talletukseni ei tule ajoissa 2. Joten jokaisesta ostamastani grouponista, jopa mitättömistä 10 dollarin grouponeista, peritään nyt 20 dollarin tilinylitysmaksu. Mikä pahinta, minulla on jo asioita, jotka otetaan automaattisesti pois viikonlopun aikana. Yritän parhaani mukaan poistaa käytöstä ja muuttaa päivämääriä, mutta en onnistu, ja jotkut jäävät huomaamatta. esimerkiksi Apple-tilaukseni (yksi $.99, yksi $2.99, yksi $5.99, yksi $14.99) ovat jo 80 dollarin ylijäämässä pelkästään siitä, ja nyt kaikki ostamani grouponit olivat sunnuntaille. asun noin 32 mailin päässä stripiltä, joten olen todella kaukana ja ajaminen vie veronsa. vein hänet laskuvarjohyppäämään varhain sunnuntaiaamuna, ja matka oli yli 40 mailia, ja tankkini tyhjeni. nyt se oli siis tyhjä. Maanantaina saapuu vihdoin superviivästynyt shekkini, ja koko saldoni on 3,62 dollaria, ja yli 200 dollaria on ylijäämässä. itken kirjaimellisesti sängyssäni juuri nyt ja pelkään kauhuissani mennä ulos, koska pelkään, että pilaan hänen ensimmäiset 21-vuotissyntymäpäivänsä vielä enemmän kuin olen jo pilannut.Olen kuitenkin helpottunut, että saldoni on nolla. tässä on varsinainen juju - kaikki grouponit ovat sunnuntaille. groupon palauttaa ne vain kolmen päivän kuluessa ostosta. mitä vittua me teemme loppupäivän?! meillä on maanantai ja tiistai, sitten hän lähtee :,(toivottakaa onnea, kaverit.</w:t>
      </w:r>
    </w:p>
    <w:p>
      <w:r>
        <w:rPr>
          <w:b/>
        </w:rPr>
        <w:t xml:space="preserve">Tulos</w:t>
      </w:r>
    </w:p>
    <w:p>
      <w:r>
        <w:t xml:space="preserve">palkka tuli myöhässä, ja olin jo käyttänyt rahat hänelle, mikä aiheutti törkeät tilinylitysmaksut, jotka aiheuttivat sen, että jouduin paitsi vararikkoon, myös pilasivat koko syntymäpäiväsuunnitelmat alun perin.</w:t>
      </w:r>
    </w:p>
    <w:p>
      <w:r>
        <w:rPr>
          <w:b/>
        </w:rPr>
        <w:t xml:space="preserve">Esimerkki 7.1572</w:t>
      </w:r>
    </w:p>
    <w:p>
      <w:r>
        <w:t xml:space="preserve">Teksti: tämä tapahtui noin 30 minuuttia sitten ja tajusin juuri, miten mokasin.ajoin siis kotiin rataharjoituksista ikkuna alhaalla ja musiikki soi kovaa. kuuntelin spotify-mix-nauhaa, kun pysähdyin punaisiin valoihin. viereisellä kaistalla oli erittäin viehättävä tyttö, joka oli vaalea, jolla oli isot aurinkolasit ja joka ajoi 2-paikkaisella bmw:llä (tämä tulee mukaan myöhemmin). huomasin, että hän hymyili ja katsoi minua. hymyilin takaisin ja vilkutin. hän alkoi sanoa jotain, mutta en kuullut häntä musiikin takia, joten menin hiljentämään sitä. huomasin, että valo vaihtui vihreäksi ja ajoin pois, koska pidättelin liikennettä. kävi ilmi, että soitin let me take you out -biisiä travis porterilta. tässä on linkki https://youtu.be/8qx1figdzawso Joka tapauksessa tajusin, että se soi noin 35 sekunnin kohdalla, joka kuvaili tyttöä mahdollisimman täydellisesti.</w:t>
      </w:r>
    </w:p>
    <w:p>
      <w:r>
        <w:rPr>
          <w:b/>
        </w:rPr>
        <w:t xml:space="preserve">Tulos</w:t>
      </w:r>
    </w:p>
    <w:p>
      <w:r>
        <w:t xml:space="preserve">soitin punaisissa valoissa täydellisen kappaleen, joka kuvasi vieressäni olevaa tyttöä täydellisesti, enkä edes huomannut, miten sulavaa se oli.</w:t>
      </w:r>
    </w:p>
    <w:p>
      <w:r>
        <w:rPr>
          <w:b/>
        </w:rPr>
        <w:t xml:space="preserve">Esimerkki 7.1573</w:t>
      </w:r>
    </w:p>
    <w:p>
      <w:r>
        <w:t xml:space="preserve">Teksti: pakollinen huomautus siitä, että tämä oli viime vuonna, ei tänä vuonna. en kirjoittanut viime vuonna, koska jouduin siitä vaikeuksiin vasta tänä vuonna. --------------------olen parikymppinen, ja isoäitini järjestää joka vuosi joulujuhlat pienessä talossaan järven rannalla. en yleensä pidä perhejuhlista. pidän niiden ideasta, perinteistä ja kaikesta sellaisesta, mutta minun on vaikea kestää muutaman kymmenen ihmisen meteliä, kun kaikki puhuvat samassa talossa. historiallisesti toin mukanani kirjan tai hankkimani käsikonsolin, ja pakollisten tervehdysten jälkeen leiriydyin nurkkaan ja odottelin juhlien ajan. ei viime vuonna. äiti halusi minun "seurustelevan". juhlien ensimmäisen puoliskon ajan kaikki sujui hienosti. sitten söimme päivällistä, ja minä jäin toiseksi. Kävelin tv-huoneeseen, ja yksi sedistäni, kutsumme häntä nimellä james-setä*, selaili isoäidin netflixiä ja laittoi naruto-jakson. tämä on tietysti iloinen yllätys, kun opin, että minulla on jotain yhteistä yhden sukulaiseni kanssa, jonka kanssa en juuri koskaan puhu, se on aika siistiä.alamme jutella ja hän mainitsee, että hän oli yrittänyt löytää sarjan, joka olisi jylhämpi ja maanläheisempi ja jossa olisi toimintaa. katsoin ruokasaliin ja kaikki muut olivat vielä työstämässä ensimmäisiä ruokalautasiaan, joten suljin oven ja sanoin hänelle, että haluan näyttää hänelle sarjan, joka voisi sopia siihen tarkoitukseen. niinpä laitoin päälle ensimmäisen jakson attack on titanista. [anna vittuilun alkaa.](https://www.youtube.com/watch?v=scv5tnmhbgw)noin viisi minuuttia myöhemmin annalee-serkku* (lukiolainen) tulee sisään ja istuutuu. sanoin hänelle, etten usko hänen pitävän siitä. hän sanoi, että oli kuullut lopusta poikaystävältään, joten se ei ollut iso juttu. Joten annoin hänen jäädä. kuluu vielä pari minuuttia, ja Annaleen nuorempi sisko tulee sisään ja istuu hänen viereensä. aloin neuvoa, että hänen kannattaisi ehkä jättää tämä nyt väliin, mutta hän protestoi, että hän on vain pari vuotta nuorempi ja että hän oli jo kuullut lopun. Joten myönnyin ja annoin hänen jäädä. suljin oven taas ja jatkoin esitystä. tuskin kolme minuuttia kuluu, kun käly doug* tulee sisään, raahaa pienokaisensa (viisi? en tiedä hänen ikäänsä) ja istuttaa hänet tuolille nurkkaan kaiuttimien viereen. Seurannut keskustelu...&gt;doug: pitääkö hän tästä?&gt;minä: ei.&gt;doug: hyvä, hän on aikalisällä. sitten hän istuu nojatuoliin ja katselee kanssamme, kun hänen suojattinsa yrittää katsoa esitystä kaiuttimet selän takana.Alan hermostua tässä vaiheessa, mutta päätän olla pysäyttämättä mitään, toivoen, että ihmiset todella menisivät takaisin hakemaan toisen ja kolmannen osan, kuten joka toinen vuosi. ei onnistu. viisi-seitsemän muuta lasta kerääntyy kuin lauma tähän pieneen tv-huoneeseen ja kasaantuu tv:n eteen, koska he halusivat pysyä yhdessä. paska. niille, jotka eivät tunne attack on titania, ensimmäinen jakso on aika hemmetin upea. Valtaosa jaksosta on omistettu tämän puolirauhallisen tunnelman rakentamiselle, joka on täynnä hyvyyttä ja varovaista toivoa, ja sitten se kaikki revitään palasiksi, kun päähenkilö katsoo, kuinka jättiläismäinen alaston humanoidihirviö puree hänen äitinsä kahtia. jos se ei ole vielä selvää, elän kristillisiä arvoja arvostavassa perheessä, joka oli vakuuttanut minut siitä, että "perkele" oli kirosana, kunnes olin kaksitoista.Yritän keksiä keinon lopettaa ohjelman katsominen näyttämättä pahalta vastikään viileän James-sedän silmissä. hänen tyttärensä (molemmat alle 10-vuotiaita) tulevat sisään ja istuvat hänen syliinsä. yritän vihjata, etteivät he ehkä pidä tästä, mutta hän sanoo, että he katsovat animea hänen kanssaan koko ajan ja ovat tottuneet katsomaan sitä. sitten hän ottaa kaukosäätimen ja siirtää sen toiselle puolelle itseään. nuorempi veljeni, kutsumme häntä vain ananakseksi, koska hän ansaitsee sen, hän valssaa sisään istuu minua vastapäätä, kiinnittää katseeni, ja käymme sellaisen hiljaisen keskustelun, jollaisen voi käydä vain stressaavissa tilanteissa, joissa voi välittää paljon enemmän merkitystä parilla nopealla nyökkäyksellä ja irvistyksellä.&gt;ananas: Sinä, hieno idiootti, olet kusessa. &gt;minä: Miten korjaan tämän? &gt;ananas: Istu alas ja ota vastaan. &gt;minä: Voitko auttaa minua?&gt;ananas: idiootti, en ole täällä auttamassa, olen täällä katsomassa kun palat. lapset hiljenevät, sarjan kaupunkiin on hyökätty ja anime-pojan äiti on kadonnut. tämä äänenvoimakkuuden muutos saa tietysti kaikki tädit tulemaan paikalle tutkimaan, miksi heidän lapsensa ovat hiljenneet toiseen huoneeseen.he avaavat oven ja näkevät [anime-poika vilkuttaa äidilleen hyvästejä](https://www.youtube.com/watch?v=4zq8r6kpmhm), kun ihmispää pureutuu äidin ylävartaloon ja repii hänet kappaleiksi. veri valuu ruudulle, kun hänen veltto ruumiinsa ahmii.Sitten lapset alkavat huutaa. tädit ovat ällistyneitä ja kyselevät, mitä helvettiä me katsomme ja kenen idea tämä oli. doug hakee takaisin itkevää lastaan, joka on tähän asti pysynyt uskollisesti kaiuttimien vieressä, joiden äänenvoimakkuus oli yhtäkkiä kolminkertaistunut ruudulla kuuluvan kauhistuneen huudon vuoksi. Lapsi itkee ja peittää korvansa. Ananas istuu rauhallisesti vastapäätäni, hymyilee paskaa syövä virne kasvoillaan ja nauttii loistavasta sekasotkusta, joka oli harhaanjohdettu yritykseni luoda suhdetta coolin James-sedän kanssa. televisio on sammutettu, kaiuttimet pauhaavat yhä. hän ei puhunut minulle loppuillasta, hän vain odotti, kunnes väki rauhoittui, ja laittoi sitten Fairy tailin päälle. tarina päättyisi tähän, mutta tänä vuonna kaikki lopulta puri minua perseeseen. mummo ei enää anna kenenkään muun koskea televisioonsa, anime on kielletty hänen talossaan, enkä saa enää tuoda käsikonsoleitakaan. ei ole selvää, onko tämä hänen sääntönsä vai tätien pyynnöstä, mutta olen ehdottomasti sanktioiden kohteena.</w:t>
      </w:r>
    </w:p>
    <w:p>
      <w:r>
        <w:rPr>
          <w:b/>
        </w:rPr>
        <w:t xml:space="preserve">Tulos</w:t>
      </w:r>
    </w:p>
    <w:p>
      <w:r>
        <w:t xml:space="preserve">lapset, jotka uskovat täysin joulun henkeen, altistuivat japanilaiselle teurastussarjalle. ananaksiveli ei edes auttaisi minua.**</w:t>
      </w:r>
    </w:p>
    <w:p>
      <w:r>
        <w:rPr>
          <w:b/>
        </w:rPr>
        <w:t xml:space="preserve">Esimerkki 7.1574</w:t>
      </w:r>
    </w:p>
    <w:p>
      <w:r>
        <w:t xml:space="preserve">Teksti: muistan lukeneeni eräästä tifu-kommenttiketjusta erään redditorin viisaat sanat: "paskannat takuulla housuihisi kerran elämässäsi. ole kiitollinen, että se tapahtui lapsena eikä aikuisena." Nauroin, äänestin ylöspäin ja ajattelin, että "no, joillekin voi käydä niin, mutta *minulta* ei ole koskaan aiemmin mennyt ruumiintoimintojeni hallinta.".  Varmasti tällaista ei tapahdu minulle! mutta voi, ystäväni, niin kävi. torstai-iltana minut kutsuttiin perheeni kanssa naapureiden luo syömään. he olivat juuri saaneet uuden vauvan ja toivottivat hänet tervetulleeksi naapurustoon.  Asumme tietysti keskellä ei-mitään, puolivälissä vuorta, joten naapuruus tarkoitti heidän ja minun perhettäni. Mutta minun oli pakko mennä, ja he ovat hyviä ihmisiä, joilla on söpö vauva, joten suostuin ilomielin. Tunteja ennen tätä olin lounastauollani, eikä minulla ollut juuri mitään hätää.  vaellellessani lähikaupassa etsimässä jotain syötävää, törmäsin houkuttelevaan slim jim ja juusto -valmispakkausmössöön, joka minun oli pakko saada. ihan sama, en syö terveellisesti. nyt normaalisti juusto on jotain terävää cheddarjuustoa, mutta jostain syystä tämä juusto oli haisevampaa, karheampaa munsteria.  0/10, en pitänyt, söin kuitenkin. vasta kun olin nuolemassa sormiani, muistin lääkärini kertoneen minulle, että olin perinyt isäni myöhään kehittyneen mutta hirvittävän tuhoisan laktoosi-intoleranssin. olin tavallaan arvannut sen, koska olin viettänyt viimeisen vuoden aikana paljon aikaa vessassa paskomassa aivoni pellolle, mutta olen mies, joka ei pidä rutiiniensa muuttamisesta kovinkaan paljon.  ajatus lensi pois päästäni ja korvautui jollakin yhtä arkipäiväisellä asialla. siirryin nopeasti eteenpäin herkulliseen illalliseen, jossa oli pihviä, maissia ja salaattia. ja se oli hyvää, naapurini on erinomainen kokki. mutta juuri kun jälkiruoka oli tarjoiltu ja olin polviani myöten syvällä keskustelussa vladimir putinin geopoliittisesta politiikasta, tunsin alempien suolistojeni jyrinän kolinan. minun oli löydettävä vessa - ja äkkiä. pyysin kohteliaasti anteeksi, ja ryntäsin kohti seuraavaa posliinista valtaistuinta.  Paskat eivät olleet minulle vieraita, ja tiesin, että paras tapa välttää vessan tukkeutumista on vetää huuhtelu puolivälissä, jotta varmistetaan, ettei kulho pääse ylivuotamaan. olisi pitänyt tehdä se neljännesvuosittain. vedän huuhtelun, ja se paljastava merkki tukkeutuneesta vessasta alkoi tulvia.  onneksi se oli yksi edistyksellisistä vessoista, jotka estävät itseään ylivuodon. valitettavasti niiden putkisto ei ollut yhtä edistyksellinen. yleinen virhe tukkeutuneissa vessoissa on yrittää yrittää vielä kerran: paitsi että tässä tapauksessa paska ei meinannut valua alaspäin.  kiitos ylivuotosulkimen, se ei tullut ylös vessanpönttöön, mutta paine oli purettava jotenkin. kauhukseni ja ällötyksekseni se alkoi nousta ylös suihkuviemärin kautta. nyt tiedän olevani pahassa pulassa, kuvainnollisesti ja kirjaimellisesti. juoksen ulos, pyydän omistajalta pömpeliä kaikkien kiusaksi ja jatkan vessanpöntön tukkeutumisen poistamista. onneksi se laskeutui alas ilman suurempia taisteluita, mutta loppuosa ajasta meni suihkusotkun siivoamiseen.Okei, kriisi siis vältetty. palaan takaisin ruokapöytään valmistautuneena pitämään lisää small talkia ennen kuin lähden kohteliaasti pois perheeni kanssa. voi pojat. voi pojat, voi pojat, voi pojat, voi pojat. persereikäni oli yhä paskantamismoodissa, joten heti kun istahdin alas, se tajusi, että olin taas vessassa. nousin heti ylös ja hokasin tekosyitä matkalla kohti ovea, sillä ajattelin, etten kestäisi heidän vessansa tukkimista uudelleen. talolleni on heidän taloltaan noin 300 metriä, mutta kaikki on alamäkeä, jossa on jyrkkä nousu.  Ajattelin vain: "paskoin metsään, paskoin metsään", mutta en saanut itseäni paskomaan heidän tontillaan, joten päätin ehtiä ensin päätielle. huono ajatus. helvetin huono ajatus. heti kun käännyin jyrkälle tielle, sulkijalihakseni päästi irti. ja kaikki alkoi tulla ulos. aloin juosta, kun paska valui housujeni lahkeesta suoraan kenkiini, ja se vain jatkui.  pystyin juoksemaan hajua nopeammin, kunnes pääsin talolle. sitten muistin, että olimme lukinneet oven (äiti on kaupunkilaistyttö, joka unohtaa, että karhun hyökkäys on todennäköisempi kuin ryöstö), ja minun oli pysähdyttävä hakemaan avainta. nenääni hyökkäävä haju vahvisti minulle valheen, joka on "rakastat omaa merkkiäsi". täysin lyötynä kävelin yläkertaan, riisuin housut ja kengät ja paskansin heti kaksi kertaa ruumiinpainoni verran.  kun se oli valmis, ja siihen meni ikuisuus, hyppäsin suihkuun, heitin vaatteeni pesuun ja yritin vain jatkaa matkaa. paska kuitenkin pysyy mukana. oikea kenkäni tulvi, ja sitä oli aivan liikaa paskan jynssäämiseen. jouduin vääntämään veitsellä vahingoittuneita kohtia, jolloin kengät menivät pilalle, tappaakseni hajun, mutta haju seurasi minua vielä seuraavana päivänä töissä. voi häpeä, voi häpeä. kadun sitä Slim Jimiä ja juustoa koko olemuksestani.</w:t>
      </w:r>
    </w:p>
    <w:p>
      <w:r>
        <w:rPr>
          <w:b/>
        </w:rPr>
        <w:t xml:space="preserve">Tulos</w:t>
      </w:r>
    </w:p>
    <w:p>
      <w:r>
        <w:t xml:space="preserve">söin huonoa juustoa, unohdin laktoosi-intoleranssini, tukin naapurin vessan ja paskansin housuihini juostessani takaisin kotiin.</w:t>
      </w:r>
    </w:p>
    <w:p>
      <w:r>
        <w:rPr>
          <w:b/>
        </w:rPr>
        <w:t xml:space="preserve">Esimerkki 7.1575</w:t>
      </w:r>
    </w:p>
    <w:p>
      <w:r>
        <w:t xml:space="preserve">Teksti: siis, hieman taustatietoja. olen vastavalmistunut, joka etsii vielä ensimmäistä oikeaa palkkatyötään. olen teollinen muotoilija, ja haluan todella työskennellä leluteollisuudessa ja olla lelusuunnittelija ja ehkä jopa brändin johtaja jonain päivänä. leluteollisuudessa on se juttu, että se on hyvin pieni ja hyvin kilpailtu. Kaksi suurta yritystä (hasbro ja mattel) saavat valita kyvyt, joten avoimia työpaikkoja on vaikea löytää. joten kelaa taaksepäin valmistumiseen, sain suunnitteluharjoittelupaikan suuressa leluyrityksessä. harjoittelujakson päätyttyä he eivät pystyneet palkkaamaan ketään, joten he päästivät minut maailmalle etsimään oikeaa työtä. tämän yrityksen toimisto oli aika rento. yksi naispuolisista suunnittelijoista pukeutui joskus melko muodollisiin puseroihin ja mekkoihin, mutta muu tiimi pukeutui hyvin rennosti. vanhin suunnittelija käytti säännöllisesti töissä cargo-shortseja ja t-paitaa, ja suunnittelupäällikkö (kaikkien pomo, joka raportoi suoraan toimitusjohtajalle) käytti säännöllisesti t-paitoja, revittyjä, repaleisia farkkuja ja skeittikenkiä. Kaikki muut olivat melko rennosti pukeutuneita, mutta jossain välissä. minä pukeuduin säännöllisesti keskimääräistä hienommin (nappihousut, khakihousut jne.), jos en muuta halunnut kuin tehdä vaikutuksen enkä olla pienin yhteinen nimittäjä. siirryin eteenpäin muutama kuukausi sitten, olen työskennellyt leluteollisuuteen erikoistuneen rekrytoijan kanssa, ja minulla oli lupaava tilaisuus eräässä pienessä yrityksessä. Useat puhelinhaastattelukierrokset sujuivat loistavasti, ja lopulta minut lennätettiin atlantaan suureen haastatteluun. jossain vaiheessa muistan joko lukeneeni tai saaneeni opetuksen, että työhaastatteluun on yleensä hyväksyttävää pukeutua työasuun, joka on normaalisti päällä. Olen haastatellut muita leluyrityksiä henkilökohtaisesti tällä strategialla, eikä minulla ole koskaan ollut ongelmia (mutta en myöskään koskaan saanut työtä). en halunnut vaikuttaa jäykältä, joten jätin bleiserin kotiin ja lähdin lentokentälle pukeutuneena melko tarkalleen siihen, mitä käytin tavallisesti harjoittelijana. napit jalassa (pienellä, hauskalla, mutta ei rennolla, toistuvalla kaktuskuosilla), khakikset jalassa ja muutamat hienot lenkkarit, jotka tuovat tunnelmaa työhön. Kävelen siis heidän vastaanottoalueelleen, katselen ympärilleni ja ajattelen itsekseni, että *vau, täällä on tosi kivaa*. Minusta tulee heti itsetietoinen, koska toimisto on paljon muodollisempi kuin olin odottanut kaikkien aiempien haastattelujeni ja alan työkokemukseni perusteella. Menen haastatteluun toivoen epätoivoisesti, että vaikutan vain nuorelta, energiseltä ja hauskalta suunnittelijalta, jota he etsivät. tapaan suunnittelupäällikön, josta tulee pomoni, ensimmäistä kertaa henkilökohtaisesti (olisin ollut tiimin kolmas jäsen), ja tulemme heti toimeen keskenämme. haastattelu sujuu erittäin hyvin, enkä saa häneltä koskaan sellaista vaikutelmaa, että vaatteeni eivät olisi hyväksyttäviä (hänellä oli farkut jalassa). haastattelu sujuu superhyvin, ja kieli alkaa muuttua "jos aloitat" muotoon "kun aloitat", ja olen riemuissani. hän pitää työstäni ja persoonastani, ja pidän heidän valmistamastaan tuotteesta, ja näen heti monia tapoja auttaa heitä kehittämään sitä edelleen (minkä vuoksi he palkkaavat työntekijöitä), ja sitten oveen koputetaan. se on koutsi. tiesin, että hän osallistuisi haastatteluun jossain vaiheessa, mutta oli kulunut jo melkein puolitoista tuntia ennen kuin hän ilmestyi. hänen sanojensa mukaan hän tarkisti, sopiiko hän "yritykseen ja toimistoon", ja jätti lahjakkuuden ja persoonallisuuden arvioinnin toiselle kaverille, koska työskentelisin suoraan hänen kanssaan. Hänellä oli päällään violetti pitkähihainen muodollinen napitettu pusero, housut ja pukukengät. tämä osa haastattelusta sujui hyvin, ja suunnittelupäällikkö oli silminnähden innoissaan ja kertoi coo:lle minusta ja siitä, mitä toin mukanani (kuvainnollisesti ja kirjaimellisesti). lopetimme haastattelun noin tunnin kuluttua (yhteensä 2,5 tuntia!), ja lähdin takaisin lentokentälle ajatellen, että onnistuin. Puhuimme jopa Atlantan alueista, joille voisin muuttaa, muuttoavusta ja väliaikaisesta asunnosta sillä aikaa, kun etsin asuntoa. minulle kerrottiin, että he haastattelivat toista kaveria, ja saisin tietää asiasta noin viikon päästä. sain puhelun rekrytoijaltani odottaen hyviä uutisia. hän kertoi, että he valitsivat toisen kaverin, ja olin murtunut. Hän kertoo minulle, että he halusivat vain jonkun, jolla on hieman enemmän kokemusta todellisesta maailmasta (olen kuullut tämän useita kertoja, ja se on enemmän kuin turhauttavaa), ja jättää asian siihen. Hän kertoo minulle, että toinen kaveri ei ole varma valinta, koska hänellä on pieni perhe muutettavana, eivätkä he olleet varmoja, ottaisiko hän paikan vastaan, ja että minä olisin se kaveri, jos homma kariutuisi. Se ei mennyt läpi. vasta muutamaa päivää myöhemmin, kun juttelin rekrytoijani kanssa muista mahdollisuuksista ja pyysin häntä arvostelemaan minua ehdokkaana saamiensa palautteiden perusteella (olin haastatellut viittä yritystä tässä vaiheessa, pääsin pisimmälle atlantalaisten kanssa), hän pudottaa pommin, että heidän mielestään olin pukeutunut huonosti! Hän siteerasi heitä sanomalla, että "näytin siltä kuin olisin pukeutunut ostoskeskukseen" ja halusin ampua itseni, koska en ollut pukeutunut paremmin. tiesin, että tämä kaikki oli lähtöisin koutsusta, ja hän todennäköisesti hylkäsi minut, koska en tehnyt häneen vaikutusta pukeutumisellani. olin ja olen edelleen (siitä on 2 kuukautta) murskana. ja työttömänä. edit: useat ihmiset ovat kommentoineet "pukeudu niin kuin voisit pukeutua töihin" -ideaa. Tämä tuli ammatillisesta taustastani. kävin koulun autoteknikoksi ennen kuin menin taidekouluun suunnittelua varten. tämän ajattelun taustalla on ajatus "näyttää valmiilta aloittamaan työt välittömästi". ymmärrän nyt tietenkin, että tämä ei sovi yritysympäristöön, mutta se oli kuitenkin ajatus sen taustalla.</w:t>
      </w:r>
    </w:p>
    <w:p>
      <w:r>
        <w:rPr>
          <w:b/>
        </w:rPr>
        <w:t xml:space="preserve">Tulos</w:t>
      </w:r>
    </w:p>
    <w:p>
      <w:r>
        <w:t xml:space="preserve">Leluala on yleisesti ottaen rento, ja oletin, että kaikki olisivat sellaisia, mutta minut hylättiin, koska haastattelemani yrityksen c-tason työntekijä ei ollut pukeutunut haastattelussa tarpeeksi muodollisesti, vaikka olin täysin samaa mieltä kaverin kanssa, jonka alaisuudessa olisin työskennellyt suoraan.</w:t>
      </w:r>
    </w:p>
    <w:p>
      <w:r>
        <w:rPr>
          <w:b/>
        </w:rPr>
        <w:t xml:space="preserve">Esimerkki 7.1576</w:t>
      </w:r>
    </w:p>
    <w:p>
      <w:r>
        <w:t xml:space="preserve">Teksti: aion pitää tämän lyhyen ja makea.meidän yritys pickup oli loppumassa kaasu (3 mailia tyhjäksi) ja minulla oli noin 15 mailia go.I'm menossa 80 alas moottoritietä (tiedän, että se imee enemmän kaasua, mutta olen tyyppi henkilö, joka ei ole mitään järkeä) tulen yli mäen, ja saada light up.the dot upseeri pyysi minua astumaan ulos ajoneuvosta, minun lisenssi jaa jaa jaa. sakkolappu tiivistyy toconstruction zone - checkalleged 80 in a 45. p.s minulla on kysymyksiä väitetty 80 osa, ja kuinka nopeasti tuomioistuin olettaa olin menossa, ja perusta sakkolappu. jos joku, joka tietää oikeudellisia teorioita auttaa minua ulos väitetty 80 osa minun sakkolappu, olisin kiitollinen siitä, myös olisin kiitollinen kaikki redirects alaryhmässä, joka voi auttaa minua tilanteessani.</w:t>
      </w:r>
    </w:p>
    <w:p>
      <w:r>
        <w:rPr>
          <w:b/>
        </w:rPr>
        <w:t xml:space="preserve">Tulos</w:t>
      </w:r>
    </w:p>
    <w:p>
      <w:r>
        <w:t xml:space="preserve">Jos ajaa 80 km/h rakennustyömaa-alueella, saa sakot.</w:t>
      </w:r>
    </w:p>
    <w:p>
      <w:r>
        <w:rPr>
          <w:b/>
        </w:rPr>
        <w:t xml:space="preserve">Esimerkki 7.1577</w:t>
      </w:r>
    </w:p>
    <w:p>
      <w:r>
        <w:t xml:space="preserve">Teksti: antaa hieman taustaa itsestäni, olen lukiolainen, joka on aina kärsinyt akne hyvin nuoresta iästä lähtien. tulossa minun juniorivuosi, minulla on akne pahempi kuin koskaan ennen ja pahempi kuin kukaan muu olen koskaan nähnyt. olen kokeillut kymmeniä eri akne lääkkeitä, mukaan lukien yli laskurin yhdessä reseptiä joidenkin vähentäminen, mutta ei koskaan pysyvää ratkaisua. kiitos perheemme vakuutus, isäni onnistui järjestää tapaaminen todellinen ihotautilääkäri eikä meidän normaali klinikka lääkäri.ensimmäinen tapaaminen sujui ongelmitta, sain paljon uusia lääkkeitä, jotka näyttivät ihotautilääkäriltä tulevina todella lupaavilta. sovittiin kaksi muuta tapaamista, ja se näytti menevän melko hyvin ensimmäisen viikon ajan. sen jälkeen vaikutukset olivat minimaaliset, mutta minun piti tulla takaisin ihoanalyysiin, ja saisimme jotakin sovittua. tapaamiseni koitti, ja se oli varattu päivälle, jolloin en voinut jättää väliin tiettyä tapahtumaa (koulun vika), joten ajattelin: "ei se mitään, minulla on tapaaminen neljän päivän päästä."No, kävi ilmi, että luin kuukauden väärin ja se tapaaminen oli kuukautta myöhemmin. kun se tapaaminen tuli, luin päivämäärän taas väärin. se oli sovittu 27. elokuuta, mutta luin vanhan ajanvarauskorttini päivämäärän 30. heinäkuuta ja oletin, että se oli elokuussa. sinä päivänä isäni jopa soitti ja muistutti, että tapaamiseni oli sinä päivänä, mutta hän sekoittaa paljon asioita (kuten minäkin ilmeisesti), joten sanoin, että hänellä oli väärä päivämäärä. que 30. elokuuta tajusin, että mokasin. Soitin nopeasti saadakseni uuden ajan ja seuraava vapaa aika, joka heillä oli, oli kahden kuukauden päässä. ja siihen mennessä isäni vakuutus oli jo kauan sitten päättynyt, koska hän on jäämässä eläkkeelle yrityksestään. päivän päätteeksi minulla oli aknen arpeuttamat kasvot, jotka mursivat kaiken itseluottamukseni. se tappaa minut sisältäpäin, kun tiedän, että joku tuijottaa akneani keskustellessaan, ja olen täysin ymmälläni siitä, mitä tehdä.</w:t>
      </w:r>
    </w:p>
    <w:p>
      <w:r>
        <w:rPr>
          <w:b/>
        </w:rPr>
        <w:t xml:space="preserve">Tulos</w:t>
      </w:r>
    </w:p>
    <w:p>
      <w:r>
        <w:t xml:space="preserve">kasvot ovat täydellinen sotatanner ja suurin epävarmuuteni**</w:t>
      </w:r>
    </w:p>
    <w:p>
      <w:r>
        <w:rPr>
          <w:b/>
        </w:rPr>
        <w:t xml:space="preserve">Esimerkki 7.1578</w:t>
      </w:r>
    </w:p>
    <w:p>
      <w:r>
        <w:t xml:space="preserve">Teksti: ilmeisesti sain tänään töissä pienen vatsataudin. muutama tunti lounaan jälkeen vatsani kolisi ja menin vessaan. vain pientä ripulia, ei mitään syytä huoleen. olo oli hyvä. 20 minuuttia myöhemmin vatsani vääntyi ja ryntäsin takaisin vessaan. pahin ripuli, mitä olen koskaan kokenut. se oli kuin poikani nestemäinen ammuttu oksennus, mutta se tuli vain perseestäni. sanomattakin on selvää, että minun teki mieli oksentaa tuon kokemuksen jälkeen. joten koska oloni oli edelleen hyvä, enkä halunnut työkavereiden huolestuvan, hiippailin ulos ja oksensin melko rajusti. Tässä vaiheessa päätin ilmoittaa asiasta vaimolleni, koska hänellä oli illalla illallissuunnitelmia äitinsä kanssa ja minun piti vahtia poikaamme. sanoin, että luulin pärjääväni vielä, mutta hän vaati, että hakisin minut, veisin kotiin ja antaisin minun levätä. ja onhan se pirun hyvä, että hän on niin mukava nuori tyttö. noin 5 minuuttia tunnin työmatkan jälkeen oksensin ja oksensin kuivin suin roskikseen. poikamme piti tätä muuten hulvattomana ja pystyi lopettamaan nauramisensa tuskieni äänien välissä, jotka toistivat. lopetin pian oksentamisen ja luulin, että olin taas kunnossa... kunnes noin 20 minuuttia myöhemmin. minulla ei ollut enää mitään oksennettavaa, mutta kehoni ei välittänyt. ja mainitsinko sen tutun vatsan vääntymisen vatsassani juuri ennen tätä? joka kerta, kun nostin henkeä, nestettä suihkui perseestäni, farkkujeni läpi nahkapenkille ja kaikkialle autossa. vaimoni alkoi oksentaa ja ajoi heti pois tieltä päästäkseen ulos. Löysimme takapenkiltä pyyhkeen, siivosimme sen parhaan kykymme mukaan, kun jatkoin oksentamista, ja menimme sitten kotiin, jotta voisin vaihtaa vaatteet ja mennä sairaalaan, koska olin tässä vaiheessa jo erittäin kuivunut. vaimoni jätti minut kyydistä, meni kanssani sisään saadakseen iv:n käynnistettyä ja lähti sitten siivoamaan sotkuni loppuun. voin nyt jo hieman paremmin (tällä hetkellä minulla on edelleen kauhea ripuli ja hieman huonovointisuutta tätä kirjoittaessani). minua hävettää äärimmäisen paljon ja tunnen itseni kauheaksi siitä, mitä aiheutin vaimolleni tänä päivänä. mokasin todella pahasti.</w:t>
      </w:r>
    </w:p>
    <w:p>
      <w:r>
        <w:rPr>
          <w:b/>
        </w:rPr>
        <w:t xml:space="preserve">Tulos</w:t>
      </w:r>
    </w:p>
    <w:p>
      <w:r>
        <w:t xml:space="preserve">oksensin minibussissa, jolloin suolisto vapautti jumalattoman määrän ripulia kaikkialle.</w:t>
      </w:r>
    </w:p>
    <w:p>
      <w:r>
        <w:rPr>
          <w:b/>
        </w:rPr>
        <w:t xml:space="preserve">Esimerkki 7.1579</w:t>
      </w:r>
    </w:p>
    <w:p>
      <w:r>
        <w:t xml:space="preserve">Teksti: t(kaksi viikkoa sitten)ifu. oli vanhempieni 25-vuotishääpäivä, joten menimme hienoon ravintolaan syömään. syötyäni tarpeekseni ja oltuani osittaisessa ruokakoomassa kutistuin tuolissani ja annoin jalkojeni rentoutua suorina edessäni. vastapäisessä tuolissa ei istunut ketään, joten pystyin ojentamaan jalkani täysin, mikä on tärkeää myöhemmin. tarjoilija tuli hakemaan lautasemme, ja koska hän näki, ettei kukaan istunut edessäni olevassa tuolissa, hän taisi kiertää pöydän kulman todella läheltä ja kompastui ojennettuihin jalkoihini. lautaset, joita hän kantoi, lensivät hänen käsistään, ja yksi niistä, jossa oli puoliksi syötyä paistettua riisiä, putosi isäni puvun paidan ja housujen päälle. onneksi isäni on todella mukava kaveri, joten hän ei räjähtänyt tarjoilijattarelle, mutta tämä pyysi anteeksi vuolaasti ja kumarteli nopeasti päätään ylös ja alas, niin kuin tv-sarjoissa tehdään. tifu pilaamalla vanhempieni 25-vuotishääpäiväillallisen, aiheuttaen valtavan hämmennyksen tarjoilijattarelle ja vieden häneltä suurimman osan tipistä, ja vaikka he eivät tienneet, että se oli minun vikani, ostin heille kalliin lahjan, koska tunsin syyllisyyttä (olen rahaton opiskelijapoika, joten raha on juuri nyt tärkeää).</w:t>
      </w:r>
    </w:p>
    <w:p>
      <w:r>
        <w:rPr>
          <w:b/>
        </w:rPr>
        <w:t xml:space="preserve">Tulos</w:t>
      </w:r>
    </w:p>
    <w:p>
      <w:r>
        <w:t xml:space="preserve">rentoutin jalkani ravintolassa, tarjoilija kompastui niihin ja ruokaa lensi kaikkialle. pilasin vanhempien vuosipäiväillallisen ja tarjoilijan tipin.</w:t>
      </w:r>
    </w:p>
    <w:p>
      <w:r>
        <w:rPr>
          <w:b/>
        </w:rPr>
        <w:t xml:space="preserve">Esimerkki 7.1580</w:t>
      </w:r>
    </w:p>
    <w:p>
      <w:r>
        <w:t xml:space="preserve">Teksti: viime viikolla osallistuin pitkän matkan kynä ja paperi -roolipeliin ystäväni ja kolmen hänen ystävänsä kanssa Google Hangoutsin kautta. valitettavasti tietokoneeni mikrofoni ei toiminut, mutta mobiiliversio ei oikeastaan salli käyttää mukautettua noppasovellusta, jonka ryhmämme oli päättänyt käyttää. ratkaisu: käytä molempia samanaikaisesti, laita tietokone mykistykseen ja puhu mobiilin kautta. Sivuhyöty: niin kauan kuin mitään ei heitetty, olin vapaa kävelemään, hakemaan ruokaa, käymään vessassa jne. pelin puolivälissä vatsani kertoi, että oli aika tyhjentää suolistoni, ja koska hahmoni ei tehnyt juuri mitään sillä hetkellä, laitoin puhelimeni mykälle, juoksin vessaan ja päästin ulos elämäni äänekkäimmän paskan. Tiedättehän ne, jotka purskahtavat esiin kaikessa loistossaan ja jättävät tunteen, että kehosi on tehnyt melko hyvää työtä? niin kävi. päästin ulos hyvin tyytyväisen "ahhhh..." ennen kuin lopetin, vedin vessan alas ja palasin tietokoneeni ääreen. noin viisi minuuttia sen jälkeen, kun olin palannut peliin, tajusin, että unohdin poistaa mykistyksen palattuani. epäilys ja kauhu kasvoivat. ihmiset reagoivat minulle kuin en olisi painanut mykistysnappia. voi paska. kokeilin useita kokeiluja mykistysnappia. ei muutosta. mykistysnappi oli vahvistettu rikkinäiseksi. tänään ystäväni vahvisti pelkoni. joku, hän sanoi, koska hän oli liian kohtelias huomauttamaan, että se olin minä, oli selvästi käynyt vessassa, kun pelasimme. kuulosti siltä kuin hän olisi nauranut.</w:t>
      </w:r>
    </w:p>
    <w:p>
      <w:r>
        <w:rPr>
          <w:b/>
        </w:rPr>
        <w:t xml:space="preserve">Tulos</w:t>
      </w:r>
    </w:p>
    <w:p>
      <w:r>
        <w:t xml:space="preserve">Mykistysnappi on valhe, kaikki kuulivat vessareissuni.</w:t>
      </w:r>
    </w:p>
    <w:p>
      <w:r>
        <w:rPr>
          <w:b/>
        </w:rPr>
        <w:t xml:space="preserve">Esimerkki 7.1581</w:t>
      </w:r>
    </w:p>
    <w:p>
      <w:r>
        <w:t xml:space="preserve">Teksti: vien koirani kävelylle joka päivä töiden jälkeen, ja asuinalueellani asuu paljon ihmisiä, joilla on pieniä koiria ja jotka luulevat, ettei niitä tarvitse pitää hihnassa tai rajoittaa lainkaan. olen jo tottunut tähän, ja yleensä otan keskikokoisen pitbullini mukaani, jos luulen, että joku näistä koirista on tarpeeksi tyhmä hyökätäkseen meitä kohti. tänään ohittaessani yhden kodin, jossa tiedän asuvan yhden näistä tyhmistä pedoista, otus on ulkona ja alkaa haukkua ja jahdata meitä. toimin nopeasti ja nappaan koirani valjaista ja lähden hölkkäämään pois. Takanani kuulen kyseisen koiran omistajan, naisen, joka näyttää olevan muutaman kuukauden raskaana, huutavan "anteeksi" ja ajavan pikku paskiaista takaa. Kun kävelen poispäin, kuulen naisen päästävän irvistävän äänen ja kuulen, mitä oletin hänen pudottavan puhelimensa betonille. Katson taaksepäin ja sen sijaan näen hänet polvillaan puristamassa raskaana olevaa vatsaansa, selvästi tuskissaan, ja tuskan läpi hän sanoo: "liukastuin ja kaaduin vatsalleni, toivottavasti se on kunnossa." Pystyin vain tuijottamaan ja kysymään, onko hän kunnossa, samalla kun pidin koiraani, jonka koira haukkui päänsä irti muutaman metrin päässä. toivottavasti hän on kunnossa. taidan mennä katsomaan häntä hetken kuluttua.</w:t>
      </w:r>
    </w:p>
    <w:p>
      <w:r>
        <w:rPr>
          <w:b/>
        </w:rPr>
        <w:t xml:space="preserve">Tulos</w:t>
      </w:r>
    </w:p>
    <w:p>
      <w:r>
        <w:t xml:space="preserve">nainen liukastui ja kaatui raskaana olevan vatsansa päälle jahdatessaan koiraansa, joka jahtasi minua ja minun koiraani, mikä mahdollisesti johti vauvan vahingoittumiseen.</w:t>
      </w:r>
    </w:p>
    <w:p>
      <w:r>
        <w:rPr>
          <w:b/>
        </w:rPr>
        <w:t xml:space="preserve">Esimerkki 7.1582</w:t>
      </w:r>
    </w:p>
    <w:p>
      <w:r>
        <w:t xml:space="preserve">Teksti: pyysin häneltä muistitikkua, jotta voisin laittaa siihen opiskelujuttuja muutama kuukausi sitten. varmuuden vuoksi kopioin kaikki hänen juttunsa ja laitoin ne omalle tietokoneelleni. poistin muistitikun sisällön, jotta niitä ei varastettaisi tai jotta vältyttäisiin toimintahäiriöiltä: kun minä ja luokkakaverini tulostamme projekteja, tulostuskoneessa on toimintahäiriö, ja uskomme, että se tapahtuu, jos muistitikulla on jotain muuta kuin sitä, mitä haluaa tulostaa.Tänään hän tulee kännissä ja kysyy minulta, missä hänen muistitikkunsa on, koska hukkasin sen, eikä hän muista asiakirjojen nimiä, joten en voi hakea niitä kunnolla tietokoneeltani. Ongelma on se, että luulen laittaneeni ne läppärilleni, joka alkoi näyttää sinistä ruutua, joten asensin windowsin uudelleen ja päivitin sen videokortin, joten jos olisin laittanut hänen asiakirjansa läppärilleni, ne ovat nyt kadonneet lopullisesti.</w:t>
      </w:r>
    </w:p>
    <w:p>
      <w:r>
        <w:rPr>
          <w:b/>
        </w:rPr>
        <w:t xml:space="preserve">Tulos</w:t>
      </w:r>
    </w:p>
    <w:p>
      <w:r>
        <w:t xml:space="preserve">täti lainasi minulle muistitikun, jossa oli hänen elämäntyönsä, varmuuskopioin ne, mutta kadotin ne ja poistin muistitikun sisällön taikauskon vuoksi.</w:t>
      </w:r>
    </w:p>
    <w:p>
      <w:r>
        <w:rPr>
          <w:b/>
        </w:rPr>
        <w:t xml:space="preserve">Esimerkki 7.1583</w:t>
      </w:r>
    </w:p>
    <w:p>
      <w:r>
        <w:t xml:space="preserve">Teksti: Aivan, en siis ollut kovin kiinnostunut pimennyksestä (en asu pimennyspolulla), enkä tiennyt, milloin se tapahtuu. suunnittelin katsovani suoraa lähetystä, ja mielessäni muistin päivämäärän olevan jossain 25.-30. elokuuta välissä. päätin siis lähteä aamulenkille, kuten tavallisesti teen. ja kas, se osui juuri pimennyksen aikaväliin. Menin tottumuksesta samaa polkua, jota kuljen aina, joka sattui olemaan täydellisesti linjassa auringon kanssa, ja jos olin suoraan polkua pitkin, silmäni katsoivat suoraan aurinkoon, jos kallistin päätäni vähänkin ylöspäin. vilkaisin sitä noin viisi kertaa (0,75 sekuntia - 1 sekunti joka kerta), jotka jakautuivat 9 minuutin ajalle, kunnes kuudennella kerralla katsoin aurinkoa kolme kokonaista sekuntia ja ajattelin: "Tuntuu jotenkin oudolta tänään..." Sitten tajusin sen. "Eihän se ole tänään?" tein nopean googletuksen puhelimellani ja sydämeni lankesi. siitä on kulunut 6 tuntia. oikeassa silmässäni oli juoksun jälkeen kelluva valo, mutta se hävisi nopeasti. toivon, ettei se ollut tarpeeksi vahingoittanut näköäni, mutta luulen, että nuo 3 sekuntia saattoivat tehdä minusta selvää. vittu.</w:t>
      </w:r>
    </w:p>
    <w:p>
      <w:r>
        <w:rPr>
          <w:b/>
        </w:rPr>
        <w:t xml:space="preserve">Tulos</w:t>
      </w:r>
    </w:p>
    <w:p>
      <w:r>
        <w:t xml:space="preserve">En tiennyt, että auringonpimennys oli tänään. Kävin lenkillä ja katsoin aurinkoa pari kertaa, kerran se kesti 3 sekuntia. ahdistus alkoi.</w:t>
      </w:r>
    </w:p>
    <w:p>
      <w:r>
        <w:rPr>
          <w:b/>
        </w:rPr>
        <w:t xml:space="preserve">Esimerkki 7.1584</w:t>
      </w:r>
    </w:p>
    <w:p>
      <w:r>
        <w:t xml:space="preserve">Teksti: tänään oli siis menossa mahtava päivä. menimme kaverin luo, pelasimme pelejä ja kutsuimme sitten lisää kavereita. kun he tulivat, täytimme ilmapalloja vedellä ja elintarvikeväreillä. se oli helvetin mahtavaa. eräässä kohtaa tiimini (3 ihmistä) piiloutui pienen kukkulan taakse ja piteli kahta-kolmea ilmapalloa kummassakin kädessä ja esitti sen hullun "sataa nuolia"-kohtauksen 300:sta. Joka tapauksessa, meillä oli hauskaa ja olimme värikkäitä sen jälkeen. ystävät lähtevät ja minä jään yöksi, joten päätin käydä suihkussa. seuraavaksi kuulen, kuinka ystäväni kompuroi huoneeseen ja koputtaa oveen. en kuullut häntä ja kysyin: "mitä tuo oli? anteeksi, en kuullut sinua äitisi takia. *orgasmisia naisääniä*" sitten boom, kuulen äänen kovempaa ja kuulen ystäväni äidin sanovan "ööh. joo, kultaseni... päivälliset valmiina jos haluat syödä." Näin alkoi outo päivällinen....</w:t>
      </w:r>
    </w:p>
    <w:p>
      <w:r>
        <w:rPr>
          <w:b/>
        </w:rPr>
        <w:t xml:space="preserve">Tulos</w:t>
      </w:r>
    </w:p>
    <w:p>
      <w:r>
        <w:t xml:space="preserve">Olet liian laiska lukemaan tarinaa, aivan kuten äitisi on liian laiska ratsastamaan ankalla.</w:t>
      </w:r>
    </w:p>
    <w:p>
      <w:r>
        <w:rPr>
          <w:b/>
        </w:rPr>
        <w:t xml:space="preserve">Esimerkki 7.1585</w:t>
      </w:r>
    </w:p>
    <w:p>
      <w:r>
        <w:t xml:space="preserve">Teksti: tapahtui itse asiassa tänään. tänä aamuna päivittäisellä työmatkallani. en ole koskaan ollut osa kulkuetta tai edes nähnyt sellaista aiemmin, joten minulla ei ollut aavistustakaan, miltä ne näyttivät. kuljen kouluun nelikaistaisella moottoritiellä, ja yksi kaistoista siihen suuntaan, johon olin menossa, on suljettu rakennustöiden vuoksi. kun olin kilometrin päässä kaistan sulkemisesta, näin autojen rivin kaistalla, joka olisi lopulta ollut ainoa kaista. Niitä johtaa joku moottoripyöräilijä, jolla oli vilkkuvat valot. joten älykäs minäni päätteli, että kyseessä oli rakennusmies, joka johti kaikki työmaan läpi. autojonossa oli myös vilkkuvalot päällä, ja luulin, että tämä oli jokin uusi juttu, jossa vilkkuvalot laitetaan päälle, kun ollaan työmaa-alueella. ne olivat kaikki oikealla kaistalla ja minä vasemmalla. huomasin, että kaikilla oli oranssi lappu takapeilissä roikkumassa. ja jälleen kerran ääretöntä viisauttani käyttäen päätin, että oranssi merkki tarkoitti, että he kaikki olivat rakennustyöläisiä ja ajoivat vain työmaalle. kun kaistani oli sulkeutumassa, leikkaan suoraan autojen jonoon. muutaman sekunnin kuluttua laitan varoitusvalot päälle, koska ajattelin, että se oli oikein. kun olemme poistuneet rakennustyömaalta, palaan takaisin vasemmalle kaistalle ja kiihdytän vauhtia. edessä oleva moottoripyöräilijä pyytää minua ohittamaan. joten kiihdytän vieläkin enemmän. huomaan, että moottoripyöräilijä on itseasiassa poliisi. Näen hänen takanaan olevan ruumisauton ja sydämeni jähmettyy. olin juuri täysin epäkunnioittanut hautajaiskulkueen. vieläpä etelässä. lähdin sieltä nopein askelin pois ja pysähdyin lopulta huoltoasemalle. ostin pullon md 20/20:tä puhdistaakseni ajatukseni ja aloin soitella kaikille alueen sheriffiosastoille yrittäen saada yhteyttä kulkueeseen johtaneeseen konstaapeliin, jotta voisin pyytää häntä kertomaan perheelle, kuinka pahoillani olen. yksikään soittamani taho ei tiennyt kulkueesta mitään.</w:t>
      </w:r>
    </w:p>
    <w:p>
      <w:r>
        <w:rPr>
          <w:b/>
        </w:rPr>
        <w:t xml:space="preserve">Tulos</w:t>
      </w:r>
    </w:p>
    <w:p>
      <w:r>
        <w:t xml:space="preserve">liityin tietämättäni hautajaiskulkueeseen ja luultavasti suututin vainajan ystävät hyvin pahasti</w:t>
      </w:r>
    </w:p>
    <w:p>
      <w:r>
        <w:rPr>
          <w:b/>
        </w:rPr>
        <w:t xml:space="preserve">Esimerkki 7.1586</w:t>
      </w:r>
    </w:p>
    <w:p>
      <w:r>
        <w:t xml:space="preserve">Teksti: tifu. tyttöystäväni ja minä olimme molemmat vapaalla tänään. kun heräsin, hän oli jo hereillä ja leikki kissojemme kanssa huoneessamme. päivittäinen vierailijani oli täällä sanomassa hyvää huomenta, joten ajattelin viihdyttää heitä molempia. hyvän huomenen pikapanon jälkeen hän meni alakertaan siivoamaan. Minä jäin sänkyyn leikkimään kookokseni kanssa. noin puolen tunnin kuluttua päätin nousta ylös, käydä pissalla ja mennä alakertaan auttamaan häntä talossa. kuten useimmat miehet varmaan myöntävät, virtsaaminen aidan yli on helvetin paljon vähemmän vaivalloista kuin portin läpi. joten vedin sen ulos, tein asiani ja pujotin sen takaisin sisään. Pääsin portaiden alapäähän, ja yhtäkkiä tunsin voimakasta kipua vasemmassa kiveksessäni ja nivusissa. kun olin ollut noin 20 minuuttia liikkumatta, päätin lähteä vessaan. paljain jaloin etenin hitaasti ovesta ulos, etuportaita alas ja autoon. Pahin 10 minuutin automatkani ikinä. tunsin jokaisen halkeaman, jokaisen kuopan ja jokaisen käännöksen kivespussissani. vihdoin sairaalassa, itkien suunnattoman kivun takia. ilman kipulääkettä lääkäri tulee sisään, pyytää minua vetämään bokserit alas ja alkaa tökkiä ja tökkiä munaskuitani. "sattuuko tämä? sattuuko tähän? entä tämä? sattuuko tämäkin?" tunnen sääliä muiden vessassa olleiden puolesta. en pystynyt lopettamaan huutamista. se oli kamalaa. herrat, kuvitelkaa siniset pallit kertaa 10 000. ja tämä kusipää, joka kävi koulua aivan liian kauan katsellakseen peniksiä koko päivän, tarttuu vasempaan palleaani ja yhdellä kauhealla ranteenliikkeellä irrottaa kivekseni. Olin melkein pyörtyä kivusta. vasta noin 10 minuuttia myöhemmin minulle kerrottiin, mitä oli tapahtumassa. kiveksen kiertymä. jotain, jonka luulin olevan olemassa vain redditissä. tunsin oloni paljon paremmaksi, ja minulle kerrottiin, että tarvitsin kivespussini ultraäänitutkimuksen. taas jotain, jonka luulin olevan olemassa vain täällä. noin kaksi tuntia myöhemmin minut kärrättiin pimeään huoneeseen, puoliunessa ja vihdoin kivuttomana.  Minua tervehtii noin 45-vuotias venäläinen ultraääniteknikko, joka käskee minua vetämään alusvaatteet alas, laittamaan penikseni vatsalleni ja nostamaan säkkini ylös. sitten hän luuttuaa jäätävän kylmää geeliä kaikkialle jalokiviini. vannon, että jos en olisi nukahtanut, minulla olisi ollut kova seisokki. herään 45 minuuttia myöhemmin siihen, että tämä nainen käskee minua lopettamaan liikkumiseni. ämmä, oletko koskaan saanut kaksi kertaa ikäistäsi naista hipelöimään vehkeitäsi sen jälkeen, kun olet melkein menettänyt puolet toimeentulostasi? En uskonutkaan. lopeta ennen minua. ole kiltti. oltuani sairaalassa noin viisi tuntia ja melkein menetettyäni kivekseni saan vihdoin luvan nousta ylös ja lähteä. juuri ajoissa, jotta pääsen kuselle huumetestiin koeaikaa varten. minun on mentävä viikon sisällä leikkaukseen. leikkaus, jossa munani käytännössä kiinnitetään pussiin, jotta tämä ei toistu. fml.</w:t>
      </w:r>
    </w:p>
    <w:p>
      <w:r>
        <w:rPr>
          <w:b/>
        </w:rPr>
        <w:t xml:space="preserve">Tulos</w:t>
      </w:r>
    </w:p>
    <w:p>
      <w:r>
        <w:t xml:space="preserve">väänsin munaa. valtavaa kipua. lääkäri väänsi sen irti. vielä kovempaa kipua. venäläinen ultraääniteknikko hyväili. tarvitsen leikkauksen. tarvitsen oluen ja sätkän.</w:t>
      </w:r>
    </w:p>
    <w:p>
      <w:r>
        <w:rPr>
          <w:b/>
        </w:rPr>
        <w:t xml:space="preserve">Esimerkki 7.1587</w:t>
      </w:r>
    </w:p>
    <w:p>
      <w:r>
        <w:t xml:space="preserve">Teksti: -- tapahtui viime vuonna, olen toipunut, mutta muistot ovat yhä karmeita... --  Tyttöystäväni ja minä olimme olleet yhdessä noin vuoden, mutta seksuaalisesti aktiivisia vasta muutaman kuukauden ajan. menimme kotiin eräänä iltana muutaman drinkin jälkeen ja riehuimme. pitkä ja tuskallinen tarina lyhyesti, esileikkiä ei ollut niin paljon kuin olisi voinut olla, ja muutaman tunnustelevan lyönnin jälkeen "kinkkasin". merkki: mieletön tuska. merkki: runsas verenvuoto akselistani. merkki: refleksiivinen toiminta, jonka avulla yritin pitää vuotavan mulkkuni kasassa.  Kävi ilmi, että olin repinyt frenulumini (se pieni ihopala kalun alapuolella, joka yhdistää esinahan ja varren) melko pahasti. vain muutaman millimetrin helvetin tulella syntynyt kuilu, mutta se oli tarpeeksi suuri, jotta jouduin seisomaan suihkussa täristen 15 minuuttia veri valuen jalkaani pitkin, odottaen, että se hellittäisi. viikon antibioottikuurin jälkeen se oli suurimmaksi osaksi parantunut, mutta en enää koskaan altista itseäni tuollaiselle typeryydelle.</w:t>
      </w:r>
    </w:p>
    <w:p>
      <w:r>
        <w:rPr>
          <w:b/>
        </w:rPr>
        <w:t xml:space="preserve">Tulos</w:t>
      </w:r>
    </w:p>
    <w:p>
      <w:r>
        <w:t xml:space="preserve">älä liukua kuivaa wet'n'wild-putkea pitkin, sillä se pilaa kaiken.</w:t>
      </w:r>
    </w:p>
    <w:p>
      <w:r>
        <w:rPr>
          <w:b/>
        </w:rPr>
        <w:t xml:space="preserve">Esimerkki 7.1588</w:t>
      </w:r>
    </w:p>
    <w:p>
      <w:r>
        <w:t xml:space="preserve">Teksti: kuten useimmat tarinat täällä tämä ei tapahtunut tänään se tapahtui muutama viikko agoso, minä ja veljeni paras ystäväni kutsumme häntä on lähettänyt flirttaileva snapchats yli vuoden ajan nyt ja muutaman kuukauden takaperin viestit alkoivat saada enemmän nimenomaisia, kunnes tunsin olin valmis ja luotin häneen tarpeeksi antaa hänelle minun v-kortti (woooooo). niin kun muutaman kerran toistensa taloissa (enimmäkseen päivällä aikaa, koska se oli ainoa kertaa joko meistä oli tyhjä talot) päivä minä vittuuntunut tapahtui. Useimmat kerrat kun teimme sitä minun luonani se oli riskialtista, koska isäni on itsenäinen ammatinharjoittaja ja tulee kotiin aina kun vittu haluaa ja tietysti hän teki sen sinä päivänä. A ja minä olimme kirjaimellisesti menossa sinne, kun kuulimme etuoven avautuvan ja isäni tulevan taloon, A panikoi ja pysähtyi ja sanoi minulle, että minun pitäisi käyttäytyä normaalisti, jotta hän ei epäilisi mitään, joten vedin aamutakkini päälleni ja menin alas ja juttelin normaalisti isäni kanssa yrittäen selvittää, kauanko hän on kotona, ja hän kertoi minulle, että hän oli liian väsynyt ja päätti tehdä töitä kotoa käsin loppupäivän, ja sisäisesti huutaen menin takaisin yläkertaan tapaamaan A:ta.A ja minä tajusimme, että meidän pitäisi yrittää salaa viedä hänet ulos (jos isäni näkisi hänet, hän suuttuisi ja kertoisi veljelleni, eikä kukaan perheestäni hyväksyisi tätä, koska hän on minua neljä vuotta vanhempi). etuoveni on aivan liian äänekäs, jotta hän voisi mennä ulos sitä kautta, joten salakuljetimme hänet ulos takapuutarhan ja portin kautta. ja siinä tapahtui suurin moka, kun unohdin lukita portin.Vanhin veljeni on muuttamassa taloon, joten meillä on hänen tavaroitaan täynnä oleva vaja, jossa ei ole lukkoa, ja minulla on makuuhuoneen ikkuna, joka ei ole lukossa, joten kun isäni huomasi, että portti oli jäänyt lukitsematta, hän vain oletti, että joku oli yrittänyt murtautua luoksemme, ja päätti tulla takaisin. Perheeni ei vieläkään tiedä, että laiska murtovaras on itse asiassa heidän suloinen, viaton tyttärensä/siskonsa. A:lla ei ole vieläkään aavistustakaan siitä, että tämä tapahtui. edit: heittää pois, koska veli tietää reddit-käyttäjätunnukseni.</w:t>
      </w:r>
    </w:p>
    <w:p>
      <w:r>
        <w:rPr>
          <w:b/>
        </w:rPr>
        <w:t xml:space="preserve">Tulos</w:t>
      </w:r>
    </w:p>
    <w:p>
      <w:r>
        <w:t xml:space="preserve">panin veljeni parasta ystävää talossani, isä melkein jäi kiinni ja nyt talossani on vartiointi kuin armeijan tukikohdassa.</w:t>
      </w:r>
    </w:p>
    <w:p>
      <w:r>
        <w:rPr>
          <w:b/>
        </w:rPr>
        <w:t xml:space="preserve">Esimerkki 7.1589</w:t>
      </w:r>
    </w:p>
    <w:p>
      <w:r>
        <w:t xml:space="preserve">Teksti: tämä oli lukiossa, jossa pöydät oli järjestetty riveihin ja sarakkeisiin, vähemmän hajautetusti.Minulla on paha tapa murtua niskaani niin kuin joku murtuisi rystysillään. tiedän, että se ei luultavasti ole hyväksi minulle, mutta se auttaa lievittämään jonkin verran kireyttä hetkeksi, joten teen sen silti. viikon aikana aloin murtua niskaani paljon takanani istuneen tytön kauhuksi, joka kauhistui joka kerta, kun tein sen. Eräänä päivänä ajattelin, että olisi hauskaa niskani napsahtaa ja sitten lyyhistyä, kuin olisin juuri tehnyt sellaisen elokuvan, jossa niska katkeaa ja ihminen kuolee.eräänä päivänä niskani tuntui erityisen jäykältä, joten kun olin menossa niskan napsuttamiseen, käännyin katsomaan häntä, käänsin päätäni jyrkästi oikealle ja luokkaan kaikui paljon äänekkäitä pamahduksia, sitten kaaduin ja putosin lattialle. takanani istunut tyttö huusi veristä murhaa ja säikähti loput luokasta. opettajani käski minua lopettamaan niskan napsuttamisen sen jälkeen.</w:t>
      </w:r>
    </w:p>
    <w:p>
      <w:r>
        <w:rPr>
          <w:b/>
        </w:rPr>
        <w:t xml:space="preserve">Tulos</w:t>
      </w:r>
    </w:p>
    <w:p>
      <w:r>
        <w:t xml:space="preserve">niskani murtui ja osuin kannelle.</w:t>
      </w:r>
    </w:p>
    <w:p>
      <w:r>
        <w:rPr>
          <w:b/>
        </w:rPr>
        <w:t xml:space="preserve">Esimerkki 7.1590</w:t>
      </w:r>
    </w:p>
    <w:p>
      <w:r>
        <w:t xml:space="preserve">Teksti: imma tehdä tästä lyhyen.Oletko koskaan ollut häpyinen teini ja halunnut nähdä, kuinka nopeasti voisit ajella persikkakarvoituksen pois kasvoiltasi? joo, no minä tein sen juuri kirjaimellisesti 5 minuuttia sitten... tein suurimman osan siitä melko nopeasti, katsoin ylös, näin kulmakarvani, ajattelin "Lyön vetoa, että jos käännän tätä pirun parranajokonetta, saan sen aika nopeasti.".  Siinä meni 1/3 toisesta kulmakarvastani. Se näyttää hyvin epätasaiselta.</w:t>
      </w:r>
    </w:p>
    <w:p>
      <w:r>
        <w:rPr>
          <w:b/>
        </w:rPr>
        <w:t xml:space="preserve">Tulos</w:t>
      </w:r>
    </w:p>
    <w:p>
      <w:r>
        <w:t xml:space="preserve">älä yritä ajella fuzsiasi liian nopeasti tai saatat ajella kulmakarvasi pois.</w:t>
      </w:r>
    </w:p>
    <w:p>
      <w:r>
        <w:rPr>
          <w:b/>
        </w:rPr>
        <w:t xml:space="preserve">Esimerkki 7.1591</w:t>
      </w:r>
    </w:p>
    <w:p>
      <w:r>
        <w:t xml:space="preserve">Teksti: niin.se tapahtui. istuin alas, ja ajattelin, "voisin mennä maitoa. se kuulostaa todella hyvältä juuri nyt.". joten nousen ylös, puhelimestani pilkkopimeässä. en nähnyt mitään. siellä oli vanha naula, joka oli sukupuolielinten tason ympärillä, jonka me aina tarkistimme. se tuli seinän toiselta puolelta, emmekä voi jostain syystä saada sitä ulos. juoksin siihen (koska en näe) ja koska olen yksin, olen alusvaatteissani. se puhkaisi ja viilsi kaluni kylkeä aika pahasti. nousen ylös pyörittyäni lattialla ja alusvaatteeni tuntuvat siltä kuin olisin pissannut housuihini, ja tajusin, että se on verta. soitan isälleni ja huudan, että naula viilsi kaluani. hän tuli kotiin ja vei minut sairaalaan. sairaala otti minut heti. haava ei ollut niin paha, se kotiutti minut ja käski pitämään kaluni puhtaana (miten helvetin ammattitaitoista).</w:t>
      </w:r>
    </w:p>
    <w:p>
      <w:r>
        <w:rPr>
          <w:b/>
        </w:rPr>
        <w:t xml:space="preserve">Tulos</w:t>
      </w:r>
    </w:p>
    <w:p>
      <w:r>
        <w:t xml:space="preserve">Menin hakemaan maitoa pimeässä ja viilsin kaluni naulaan.</w:t>
      </w:r>
    </w:p>
    <w:p>
      <w:r>
        <w:rPr>
          <w:b/>
        </w:rPr>
        <w:t xml:space="preserve">Esimerkki 7.1592</w:t>
      </w:r>
    </w:p>
    <w:p>
      <w:r>
        <w:t xml:space="preserve">Teksti: Tämä tapahtui juuri noin tunti sitten, enkä tiedä mitä muuta tapahtuu.Sain käytetyn Fuji instax 100:n ja filmin säästöliikkeestä noin 3 punnalla, se oli paras diili ikinä.Menen kotiin ja laitan paristot sisään ja se toimii!Seuraava askel on siis filmin hankkiminen ja filmin lataaminen, eikö niin?No puristin sitä, nether puristaa pikafilmiä!Pakkauksessa sanotaan, että sitä ei saa puristaa.Opin kantapään kautta.Jos filmiä (tai pikemminkin säiliötä, koska se on pikafilmi) puristaa, se ei ole hyvä.se vuotaa jonkinlaista mustaa kemikaalia aina kun otat kuvan eikä se kehity. googletuksen jälkeen sain selville, että tämä kemikaali on lipeää ja se ei ole hyväksi sinulle ja se voi aiheuttaa ongelmia. joten pesin kädet ja heitin vedokset roskiin ja pyyhin työpöytäni ja toivon, etten kuole. tein näin 3 valotusta enkä ole käyttänyt enää kameraa enkä halua koskea kameraan muutenkaan, koska se on vaarallista ja haluan elää.</w:t>
      </w:r>
    </w:p>
    <w:p>
      <w:r>
        <w:rPr>
          <w:b/>
        </w:rPr>
        <w:t xml:space="preserve">Tulos</w:t>
      </w:r>
    </w:p>
    <w:p>
      <w:r>
        <w:t xml:space="preserve">sain käytetyn pikakameran, jossa oli filmi, puristin filmin vahingossa, laitoin puristetun filmin kameraan, puristettu filmi ilmeisesti vuotaa lipeää, kun se tulostetaan mainitusta kamerasta, en tiennyt, onko minulla enää elämää, pesin käteni ja heitin tulosteet pois.</w:t>
      </w:r>
    </w:p>
    <w:p>
      <w:r>
        <w:rPr>
          <w:b/>
        </w:rPr>
        <w:t xml:space="preserve">Esimerkki 7.1593</w:t>
      </w:r>
    </w:p>
    <w:p>
      <w:r>
        <w:t xml:space="preserve">Teksti: tifu, joo oikeastaan tänään. oon aina odottanut hyvää fu:ta kirjoittaakseni tänne. joka tapauksessa, oon kaveri lukiossa, joten minä ja kaverini teemme typeriä juttuja tunnilla kun meillä on tylsää. kaverillani on tyvek-lompakko, jota ei kuulemma voi repiä. kemian tunnilla sanoin, että voisin varmaan repiä sen. hän epäili sitä, ja kaksi muuta kaveria sekaantui asiaan. Nämä kaksi muuta kaveria urheilevat molemmat (minäkin urheilen, mutta jalkapalloa ja minua pidetään yleisesti ottaen epäurheilijana), jalkapalloilija ja baseball-pelaaja. jalkapalloilija aloittaa, mutta ei saa lompakkoa revittyä. baseball-pelaaja ei saa sitä revittyä, jalkapalloilija menee vessaan, baseball-pelaaja kääntyy ympäri, ja nyt minä saan vuoroni. tutkin lompakkoa muutaman sekunnin ajan ja revin sen. lompakon omistaja katsoo minua epäuskoisena. pyydän anteeksi ja tarjoudun ostamaan hänelle uuden lompakon. "Ei, blastedbiggs, olen vaikuttunut." "Saanko tästä uskottavuutta?" "Kyllä, blastedbiggs, sinulla on paljon uskottavuutta." Jalkapalloilija palaa takaisin ja omistaja sanoo: "blastedbiggs repi sen!" "Kyllä, blastedbiggs repi sen!" "Ei voi olla totta" "Kyllä hän vain otti sen ja repi sen." Minuutit kuluvat ja he alkavat kysellä, miten tein sen. "I just found the sweet spot i guess." No, omistaja yrittää löytää sweet spotin ja sitten hän repii toisen puolen. sitten tilanteen jännitys laantuu ja loppuajan kuulen "no, tää on perseestä", jota seuraa "mitä chum, tää on perseestä." jatkan tarjoamista, että hän ostaa uuden, mutta hän väittää, ettei halua sitä. nyt tunnen syyllisyyttä. en aio valehdella, en ole varma, onko tämä nöyristelyä vai tifua. kertokaa te.</w:t>
      </w:r>
    </w:p>
    <w:p>
      <w:r>
        <w:rPr>
          <w:b/>
        </w:rPr>
        <w:t xml:space="preserve">Tulos</w:t>
      </w:r>
    </w:p>
    <w:p>
      <w:r>
        <w:t xml:space="preserve">sanoin ystävälleni, että voisin repiä hänen tyvek-lompakkonsa, ja sitten todella tein sen, kun kaksi urheilutoimittajaa ei pystynyt. nyt hänen lompakkonsa on revennyt, ja olen tilanteesta ymmälläni.</w:t>
      </w:r>
    </w:p>
    <w:p>
      <w:r>
        <w:rPr>
          <w:b/>
        </w:rPr>
        <w:t xml:space="preserve">Esimerkki 7.1594</w:t>
      </w:r>
    </w:p>
    <w:p>
      <w:r>
        <w:t xml:space="preserve">Teksti: niin, päivän viimeinen tunti on tähtitiedettä, tai tässä tapauksessa asstronomiaa, mutta siihen palataan myöhemmin. kävelin luokkaan, huomaa tämä tapahtui maanantaina, ja pienenä yllätyksenä kävelin sisään sijaisopettajan luo. ilahduin heti, koska en aikonut vaivautua tekemään mitään. Joten kello soi, minä ja ystäväni istuimme vierekkäin ja sijainen ottaa roolihuudon ja kertoo meille, että työskentelemme pöytäryhmissämme ja opiskelemme eri asioita planeetoista. oli useita planeettoja, joita kukin ryhmä saisi opiskella: kuu, saturnus, jupiter &amp; mars ja.. uranus. kuulin, kun sijainen kiersi ja kysyi, mitä ryhmät haluaisivat tehdä, ja kuulin muutamien ryhmien sanovan mars, jupiter jne. mutta en kuullut kenenkään sanovan uranus, joten ajattelematta sijainen tuli ja kysyi, mitä haluaisimme tehdä, ja minä sanoin heti: "voimmeko tehdä uranuksen?"."Tuntui kuin aika olisi jähmettynyt muutamaksi sekunniksi... kyllä, sanoin sen niin kuin "peräaukkosi", ja kyllä, koko luokka kuuli, mitä juuri sanoin, mutta onneksi sijainen naureskeli ja luuli, että vitsailin ja yritin olla luokkaklovni tai jotain, mutta en ikinä unohda tätä.</w:t>
      </w:r>
    </w:p>
    <w:p>
      <w:r>
        <w:rPr>
          <w:b/>
        </w:rPr>
        <w:t xml:space="preserve">Tulos</w:t>
      </w:r>
    </w:p>
    <w:p>
      <w:r>
        <w:t xml:space="preserve">kysyin tähtitieteen sijaisopettajaltani, voisinko tehdä hänen peräaukkonsa.</w:t>
      </w:r>
    </w:p>
    <w:p>
      <w:r>
        <w:rPr>
          <w:b/>
        </w:rPr>
        <w:t xml:space="preserve">Esimerkki 7.1595</w:t>
      </w:r>
    </w:p>
    <w:p>
      <w:r>
        <w:t xml:space="preserve">Teksti: tämä oli outoa. tapahtui noin 20 minuuttia sitten. olin ajamassa kotiin Maccasta, kun näin poliisiauton valoissa. olin menossa vastakkaiseen suuntaan. he koukkasivat kulman taakse ja seurasivat minua kulman takaa, joten pysähdyin tien sivuun odottaen, että he seuraisivat minua ja pysähtyisivät taakseni. Minulla on aika kova pakoputki ja todella kova äänentoistojärjestelmä (joka oli laitettu kovemmalle, koska vittu miksipä ei), joten odotin, että se liittyisi johonkin. sen sijaan he ajavat eteeni, pysähtyvät ja odottavat siinä viitisen minuuttia. istun siis poliisiauton takana tietämättä, nousevatko he ulos ja puhuvat minulle vai eivät. ei myöskään valoja. he alkavat taas ajaa eteenpäin, joten päätän lähteä myöskin. He kuitenkin pysähtyvät tielle ja alkavat ajaa todella hitaasti edessäni. minä ajan todella hitaasti heidän takanaan enkä voi ohittaa heitä, koska he ovat poliiseja. he kuitenkin pysähtyvät taas tieltä, joten pysähdyn heidän viereensä ja vedän ikkunan alas ja kysyn, haluavatko he, että pysähdyn. kuljettaja vain tuijottaa suoraan eteenpäin. Ajan heidän eteensä ja lähden kotimatkalle, ja he ovat aivan takanani. ajamme molemmat noin 10 km/h tässä vaiheessa. saavun kotiini ja käännyn pihatielle. poliisit pysähtyvät eteeni ja katsovat, kun nousen autostani, ja ajavat sitten hitaasti pois. minulla ei ole aavistustakaan, mitä helvettiä he tekivät tai miksi he eivät sanoneet mitään, kun kysyin heiltä.</w:t>
      </w:r>
    </w:p>
    <w:p>
      <w:r>
        <w:rPr>
          <w:b/>
        </w:rPr>
        <w:t xml:space="preserve">Tulos</w:t>
      </w:r>
    </w:p>
    <w:p>
      <w:r>
        <w:t xml:space="preserve">Taisin mokata, kun yritin olla hyvä kuski.</w:t>
      </w:r>
    </w:p>
    <w:p>
      <w:r>
        <w:rPr>
          <w:b/>
        </w:rPr>
        <w:t xml:space="preserve">Esimerkki 7.1596</w:t>
      </w:r>
    </w:p>
    <w:p>
      <w:r>
        <w:t xml:space="preserve">Teksti: Okei, ei siis mikään suuri moka, mutta jotain se on. tänään oli viimeinen luokkapäivä, joten menin kaikkien kavereideni kanssa ulos juomaan.päädyin kävelemään kotiin kaverin kanssa, johon olen ihastunut, ja tytön kanssa, jonka kanssa hän oli menossa sänkyyn, joten olin huonolla tuulella sen lisäksi, etten syönyt tänään.Joten kun pääsin oikeaan kotiin, päätin tehdä aamiaisvoileivän ja pannukakkuja (syömättä jättäminen ei ole terveellistä, lapset). joten tein itselleni voileivän ja kakkuja... ongelmana oli se, että olin vielä kännissä... hups.joten.... normaalisti kun teen ruokaa, nautin mausteista, laitan tulista kastiketta moniin asioihin. kännissä päätin, että oli hyvä idea laittaa paljon tulista kastiketta aamiaisvoileipääni.kun pääsin sanotun voileivän ääreen, olin unohtanut sen alkoholin takia ja otin valtavan palan tästä typerästä voileivästä odottaen pekonihyveilyä ja sain mukavan tulisen kastikkeen palovamman, niin että istuin suu auki yli minuutin. ja nyt makaan sängyssä "liian mausteinen" tunne vallassa ja kirjoitan tätä, kunnes tunne menee ohi ja voin mennä nukkumaan,</w:t>
      </w:r>
    </w:p>
    <w:p>
      <w:r>
        <w:rPr>
          <w:b/>
        </w:rPr>
        <w:t xml:space="preserve">Tulos</w:t>
      </w:r>
    </w:p>
    <w:p>
      <w:r>
        <w:t xml:space="preserve">kännissä kokkaamisen vaarana ei ole talon polttaminen, vaan suun polttaminen.</w:t>
      </w:r>
    </w:p>
    <w:p>
      <w:r>
        <w:rPr>
          <w:b/>
        </w:rPr>
        <w:t xml:space="preserve">Esimerkki 7.1597</w:t>
      </w:r>
    </w:p>
    <w:p>
      <w:r>
        <w:t xml:space="preserve">Teksti: tifuobligatory tämä tapahtui vuosia sitten, vain lähettämistä nyt.. se oli keväällä 2001... olin juuri hajonnut pitkäaikainen tyttöystävä ja oli alkanut dating uusi tyttö (kutsua häntä Mallory). 20-luvun alussa, hauskaa. eräänä iltana me kaksi päädyimme strippiklubeille toisen naispuolisen ystävän kanssa. kännissä strippareiden ympäröimässä humalassa teimme kaikki sopimuksen lävistyksistä: he lävistäisivät huppunsa, minä lävistäisin frenumini. seuraavana päivänä heräsimme ja suuntasimme paikalliseen lävistysliikkeeseemme.  pidimme toisiamme kädestä kiinni teon aikana. se oli runollista. lävistäjä kertoi meille, että naisen huppu paranee muutamasta päivästä viikkoon, kun taas miehen mulkkujen täydellinen paraneminen kestää 6-8 viikkoa, eikä sitä saisi käyttää sinä aikana. kaiken jännityksen kietomana liityn lävistysfoorumille ja lähetän kuvan. nuori tyhmä minä rekisteröidyin käyttäjätunnuksellani, mutta täytin myös koko nimi-osion. mikä voisi mennä pieleen? niinpä päivät kuluvat, ja Mallory rakastaa hupun lävistystään, ja olemme innoissamme alkamassa tutkia tätä uutta löytämääni iloa. 8 viikkoa? uuden tyttöystävän kanssa, vittu että..... ajattelimme käyttää kondomeja. jopa paikallisen apteekin "isot" - ja seksikaupan magnumit - tuntuivat liian tiukoilta hyvin herkässä, juuri lävistetyssä jäsenessäni. se sattui, ne väänsivät tankoa.... ei voi pitää sotamies Johnsonia tarkkaavaisena, kun hänellä on kipuja. joten... vitut siitä, käytä vain dial-saippuaa sen jälkeen, eikö niin? revin sen vitun kumin irti ja menin kaupungille. mahtavaa lävistysseksiä... muutama viikko myöhemmin asiat eivät ole kunnossa siellä alhaalla.  Lävistys alkaa tihkua hieman... mutta hei, helvetin neula puhkaisi akselini muutama viikko sitten, normaalia, eikö? lensimme viikonloppulomalle Malloryn ystävän luo Seattleen. lauantaina en enää kestänyt polttavaa, märkivää ja märkivää jalkoväliä ja menin Seattleen lävistysliikkeeseen kysymään, mitä tehdä. he ehdottivat, että liotan sitä suolaliuoksessa (he antoivat minulle paketteja) kahdesti päivässä ja että menisin lääkäriin, kun pääsen kotiin.  menen siis takaisin ystävämme luokse ja liotan jäseneni kupissa kuumaa suolavettä ja piilotan kupin hänen kylpyhuoneensa turhamaisuuden alle. se on parempi. menemme kaikki ulos lauantai-iltana, juomme kännit. liotan taas suolassa, kun pääsen kotiin, laitan kupin takaisin ja menen nukkumaan. yön aikana hänen ystävänsä nousee pissalle. istuu vessanpöntöllä, tarvitsee nesteytystä ja avaa kaapin hakemaan kupin... ja... nappaa mun kyrpä-pillukuppini, täyttää sen vedellä ja nesteyttää itsensä. heräämme sunnuntaiaamuna ja lennämme kotiin. koneeseen noustessamme muistan unohtaneeni heittää kupin pois, joten Mallory soitti ystävälleen kertoakseen siitä. koko kone kuuli hänen oksentavan puhelimessa. pääsen kotiin, menen lääkäriin, joka käskee ottaa lävistyksen pois, antaa antibiootteja ja paska paranee. miehuuteni on pelastettu ja palannut toimintakuntoon. tarina on ohi. Eikö niin? Väärin. Noin kolme kuukautta myöhemmin isäni soittaa minulle. Isä. Isä: "Onko sinulla jotain kerrottavaa?" ch0d3: "Mitä se on?" isä: "Serkkuni New Yorkista soitti minulle ja sanoi, että meidän pitäisi googlettaa sukunimemme. Minä googlasin, ja ensimmäinen linkki vei minut sivustolle, jossa oli peniksiä, joissa oli... lävistyksiä....., ja yhdessä niistä oli sinun etu- ja sukunimesi...., ja sinulla oli päällään se vitun paita, jonka äiti antoi sinulle joululahjaksi." ch0de: "... ... ... ... ... ... ... ." kyllä, minulla oli ylläni hyvin tunnistettava kravattipaita. kuuntelin 30 minuuttia huutelua ja sitä, että olin häpeäksi ja että omistan yrityksen, "mitä jos joku asiakkaistani googlaa tai joku isän asiakkaista..." sitten hän ojensi puhelimen äidille ja koko juttu alkoi alusta. sanomattakin on selvää, että lähetin heti sähköpostia sivustolle ja pyysin, että se poistetaan. he suostuivat, ja parin viikon sisällä se oli poissa googlesta. 14 vuotta sitten... mokasin.... edit: muotoilu...</w:t>
      </w:r>
    </w:p>
    <w:p>
      <w:r>
        <w:rPr>
          <w:b/>
        </w:rPr>
        <w:t xml:space="preserve">Tulos</w:t>
      </w:r>
    </w:p>
    <w:p>
      <w:r>
        <w:t xml:space="preserve">lävistin jäseneni, julkaisin kuvia netissä, sain tulehduksen, huuhtelin sen pois kupissa, ystäväni joi kupista, äiti ja isä löysivät julkaistut kuvat.</w:t>
      </w:r>
    </w:p>
    <w:p>
      <w:r>
        <w:rPr>
          <w:b/>
        </w:rPr>
        <w:t xml:space="preserve">Esimerkki 7.1598</w:t>
      </w:r>
    </w:p>
    <w:p>
      <w:r>
        <w:t xml:space="preserve">Teksti: taustatietoa, olen klassinen kitaristi opiskelee minun ba in music, ja tällä lukukaudella meidän professori toi takaisin kitaristi, joka juuri sai hänen ug from europe.so se on viikonloppu, ja minä ja jotkut kaverit menevät paikalliseen japanilaiseen hibachi grilli, jossa ystävämme soittaa keikka. Autan lavastuksessa, näen muutaman tytön katsovan minua (koska olen ilmeisesti paljon viehättävämpi kuin luulen) ja odotan yleisöä. hetken päästä näen ugin, sanotaan häntä jarliksi, tulevan sisään söpön tytön kanssa. ajattelen "oh, se on ilmeisesti hänen tyttöystävänsä, joten en edes vaivaudu". myöhemmin hän kertoo minulle, ettei se ole, se on vain eräs toinen ug Ranskasta, joka on samassa ohjelmassa kuin hän. ehkä se johtui oluesta, mutta ajattelin "helvetti kyllä minä menen mukaan". joten juttelemme ja se menee yllättävän hyvin. luulen, että tämä tyttö on vain mukava minulle. aina kun menen vessaan ja tulen takaisin, joku muu kaveri puhuu hänelle, mutta hän palaa aina takaisin minun luokseni. mitä täällä tapahtuu. lopulta seksi tulee puheeksi. älä mokaa tätä. tyttö sanoo "kaikista täällä olevista pojista, jos minun pitäisi mennä kotiin jonkun kanssa, se olisit sinä" hymyillen. ahahaha*ääni särähtää*haha siisti tarina veli. sitten hän alkaa kysyä, onko joku näistä pojista minusta viehättävä. en ole bi, mutta voin myöntää, kun joku kaveri näyttää hyvältä. tbh ei oikeastaan ollut kovin monta hyvännäköistä kaveria, mutta kysyin häneltä, näkeekö hän yhtään tyttöä, josta hän pitää. niin me menemme edestakaisin ja puhumme näiden tyttöjen perseestä, tisseistä, vartalosta ja kasvoista. tajuan, että hän yrittää järjestää kolmen kimppaa. omg wut kyllä, tehdään niin. baarin sulkeutuessa hän pyytää minua viemään hänet takaisin kotiinsa. öö helvetin kyllä teen sen. menemme sinne, ja sanon "kumpi on sinun? saatan sinut ovelle varmistaakseni, että olet kunnossa.", johon hän vastaa "ei, ei se haittaa, ulkona on tosi kylmä ja se on juuri täällä". Mä oon niinku waitwut. tää oli ilmiselvästi tapahtumassa, mitä mä tein väärin. niin se pääsee lopulta ulos ja lähtee kotiinsa. mut ei se ollu ihan koko vittuilua. menen afterbileisiin, jossa jarl on ja se kysyy multa, että nussinko sitä. kun sanon ei, saan vastakaikua "aww wtf sä olit sen kanssa, mitä tapahtui???"Jarl ei ole professorini, mutta hän opiskelee professorimme kanssa ja on myös tiedekunnan jäsen, en ole varma miten se toimii. Hänellä on vaikutusvaltaa laitoksella. Hän sanoo minulle: "Jos et nai häntä seuraavan kahden viikon aikana, jätän sinut kesken." Mitä helvettiä minä teen?</w:t>
      </w:r>
    </w:p>
    <w:p>
      <w:r>
        <w:rPr>
          <w:b/>
        </w:rPr>
        <w:t xml:space="preserve">Tulos</w:t>
      </w:r>
    </w:p>
    <w:p>
      <w:r>
        <w:t xml:space="preserve">en nainut tätä ranskalaista tyttöä, professoriopiskelijani Belgiasta antaa minulle kaksi viikkoa aikaa sinetöidä sopimus ennen kuin hän jättää minut pulaan.</w:t>
      </w:r>
    </w:p>
    <w:p>
      <w:r>
        <w:rPr>
          <w:b/>
        </w:rPr>
        <w:t xml:space="preserve">Esimerkki 7.1599</w:t>
      </w:r>
    </w:p>
    <w:p>
      <w:r>
        <w:t xml:space="preserve">Teksti: tapahtui noin tunti sitten.Olin hiekkapuhallus osia minun jeep autotallissa meidän stand up koppi. se näyttää samankaltainen [tämä](http://i.imgur.com/nq13bln.gif).Jos joku ei tiedä, hiekkapuhallus käytetään esineitä poistaa pinnoitteet, ruoste, tai puhdistaa metalli puhaltamalla pieni alumiinioksidia, "lasi" tai "hiekkaa" on objektin paineilmalla. tämä prosessi aiheuttaa paljon staattista sähköä, joka minulla on taipumus unohtua aika ajoin.kun olin hiekkapuhallus, tunsin pieni nipistys minun napa luulin vyöni sai minut tai jotain. Jätin sen huomiotta ja jatkoin. noin minuutin kuluttua puhalluksesta kumarruin katsomaan lähemmin työstämääni osaa ja zap! staattinen sähkö kerääntyi koppiin, kun nojasin vyönsolkeeni, joka kosketti housujeni vetoketjua samalla kun jalkoväli kosketti poikittaiskiskiskoa, minkä seurauksena penikseni kärki sai sähköiskun, joka tuntui valtavan voimakkaalta tärähdykseltä. yhdellä isolla liikkeellä säpsähdin tuskastuneena ja löin otsani kopin ikkunaan. hienoa.</w:t>
      </w:r>
    </w:p>
    <w:p>
      <w:r>
        <w:rPr>
          <w:b/>
        </w:rPr>
        <w:t xml:space="preserve">Tulos</w:t>
      </w:r>
    </w:p>
    <w:p>
      <w:r>
        <w:t xml:space="preserve">poistamalla ruostetta ja räjäyttämällä Johnsonini.</w:t>
      </w:r>
    </w:p>
    <w:p>
      <w:r>
        <w:rPr>
          <w:b/>
        </w:rPr>
        <w:t xml:space="preserve">Esimerkki 7.1600</w:t>
      </w:r>
    </w:p>
    <w:p>
      <w:r>
        <w:t xml:space="preserve">Teksti: tänään sen jälkeen, kun se on lykännyt sitä päiviä ja lopulta ostaa osat menin vaihtaa pari vanhaa hanat pesuhuoneessa. yksi matalassa asennossa, joka palvelee pesukoneen ja moppi, joka oli hieman vuotava, toinen jäte korkea hana, joka on yleiskäyttöinen yksi. menin ja suljin venttiili, että osa (tai niin uskoin). Menin alempaan hanaan, avasin sen ja vähän vettä tuli ulos, kaikki hyvin. otin LVI-avaimeni ( siinä on jatko-osa, joten jouduin pitämään sitä paikallaan, kun ruuvasin hanaa irti). kaikki hyvin tehty kahdessa minuutissa. sitten menin toiseen, jonka kahva oli rikki (tämän vuoksi laitoin uuden). tässä kohtaa asiat menevät pieleen. Kävi ilmi, että vuosien varrella olemme tehneet remonttia taloon ja lisänneet huoneita ja muuta, ja kun isäni teki tämän laajennuksen noin 10 vuotta sitten, hän ei tavallaan valvonut sitä, mitä tehtiin, ja muista ongelmista tiedämme, että urakoitsija teki kauheaa työtä. tässä olen siis hanan kanssa, jota en pysty avaamaan tarkistaakseni, onko siinä vettä, mutta se on myös tavallaan juuttunut seinään, koska asentaja oli mokannut työnsä, ja se jäi hieman jumiin seinään. Ajattelen, että kaikki on hyvin, koska olen jo vaihtanut toisen hanan "samaan linjaan". otin ison LVI-avaimen ja aloin työstää sitä. lopulta se löystyy ja vähän vettä tulee ulos (ajattelen, että se on vain jäljellä olevaa vettä linjassa) menin ja ruuvasin sitä käsin nopeammin ja vesi alkaa paineen kanssa karata. panikoin ja sen sijaan, että olisin ruuvaillut sen takaisin, menin ja otin sen irti. kuvitelkaa jokin sukellusvene-elokuva, jossa jokin putki tai liitos on rikki ja vettä tulee sisään täydellä voimalla ja lyö teitä kasvoihin, no se oli tilanne. lavuaari täyttyy, vesi osuu seinään huoneen toisella puolella ja paikka tulvii (urakoitsijat tekivät huonoa työtä putkien kanssa myös). Huudan vaimolle ja pojalle, että kiirehtikää ja sulkekaa seuraava venttiili käytävällä, ei mitään vaikutusta, he katsovat minua hukassa, heillä ei ole aavistustakaan, mitä muuta pitäisi tehdä. annan vaimolle ämpärin ja neuvon häntä osoittamaan sillä ulos tulevaa vettä, jotta se ei valuisi niin pahasti. ryntään toiseen huoneeseen, jossa tiedän, että talon pääventtiili on, eikä mitään tapahdu, vettä tulee edelleen raivokkaasti ulos.olen paniikissa, yritän laittaa uuden venttiilin sisään, veden voima ei anna minun nähdä paikan tulvivan (sukellusveneen tyylinen elokuvakuva), lisää paniikkia. muistan sitten, että kunnallinen venttiili talon ulkopuolella on ollut kauan aikaa siitä, kun jouduin sulkemaan sen, muistan myös, että meillä on taivutettu ruuvimeisseli, jonka ainoana tarkoituksena on avata pieni ovi, joka antaa pääsyn kunnalliselle mittarille ja venttiilille. ryntään ulos työkalujen kanssa, mutta se on tukossa mudasta sateista ja muusta, kestää ikuisuuden avata se pirun vehje, jotta voin lopulta sulkea venttiilin. menen takaisin pesuhuoneeseen paikka on tulvinut, me kaikki kolme olemme sukan märkiä, vaihdan hanan alle kahdessa minuutissa, avaan venttiilit ja alan kuivata paikkaa, mikä vei minulta noin 45 minuuttia.</w:t>
      </w:r>
    </w:p>
    <w:p>
      <w:r>
        <w:rPr>
          <w:b/>
        </w:rPr>
        <w:t xml:space="preserve">Tulos</w:t>
      </w:r>
    </w:p>
    <w:p>
      <w:r>
        <w:t xml:space="preserve">5 minuutin pienestä putkityöstä tulee painajainen kuin mistä tahansa sukellusvene-elokuvasta, vain koska en tarkistanut, oliko linjassa vedenpaine ja koska urakoitsijat olivat liian laiskoja tekemään kunnollista työtä aluksi.</w:t>
      </w:r>
    </w:p>
    <w:p>
      <w:r>
        <w:rPr>
          <w:b/>
        </w:rPr>
        <w:t xml:space="preserve">Esimerkki 7.1601</w:t>
      </w:r>
    </w:p>
    <w:p>
      <w:r>
        <w:t xml:space="preserve">Teksti: niin. tässä on vähän taustatarinaa, jotta voitte ymmärtää, miten järkyttynyt olen, kun olen päättänyt ottaa ryypyn näin aikaisin aamulla. olen tietysti tietoinen siitä, miten valtavan typerää on soittaa kenellekään, saati sitten potentiaaliselle pomolle, ryypyn jälkeen. mutta selitänpä, miten helvetin paskasti kaikki on ollut viimeisen vuoden aikana. minut irtisanottiin kunnollisesta työpaikasta, jossa oli sairausvakuutus. otin paskan huonosti palkatun työn, jossa tein satunnaisia töitä ilmeisesti hullulle ihmiselle. autoin häntä järjestelemään ja hoitamaan asioita. en ole täysin varma, miten kuvailla suhdetta, mutta olen todella varma, että hänellä on diagnosoimaton kaksisuuntainen mielialahäiriö tai jokin muu vainoharhaisuutta aiheuttava sairaus. koska hän ei vain ollut kunnossa. yritin parhaani mukaan vain auttaa joka tapauksessa ja pitää silmällä muita töitä. lopulta löydän jotain hyvää. he ovat niin innoissaan tapaamisestani. he vastasivat hakemukseeni päivän sisällä, pyysivät minua tulemaan tiistaina. tiistaiaamuna herään, innostuneena haastatteluun myöhemmin samana iltana. tarkistan sähköpostini. "olen pahoillani, throwawaybigdrunky, olen palkannut henkilön, jonka haastattelimme maanantaina." luoja. perkele. vakavasti? olin käytettävissä maanantaina! ette pyytäneet minua tulemaan maanantaina! hyi hienoa. lähetän sähköpostia takaisin kiittäen heitä huomiosta ja sanon olevani kiinnostunut kaikista tulevista työpaikoista heillä. sitten hullu nainen saa valtavan riidan, jossa hän syyttää minua siitä, että olen kuin hänen lapsensa, koska olemme samanikäisiä blaa blaa. ok. olen valmis. olemme valmiit. mutta nyt minulla ei ole työtä. taas. joku toinen työpaikka viikkoa myöhemmin lähettää minulle myös sähköpostia innoissaan ja haluaa tietää, milloin olen käytettävissä haastatteluun. vastaan takaisin, että olen käytettävissä ja odotan vastausta. radiohiljaisuus. ok. joten seuraavana päivänä soitan sähköpostin alareunassa olevaan numeroon ja jätän ääniviestin, jossa sanon olevani erittäin kiinnostunut haastattelusta ja jätän nimeni, numeroni ja käytettävyyteni. ...kuluu muutama päivä. ei mitään. lähetän heille sähköpostia uudelleen varmuuden vuoksi. odottaessani haastattelua kyseiseen työpaikkaan sain puhelun toisesta paljon paremmasta, mutta vähemmän tunteja tarjoavasta työpaikasta. sain puhelun ei edes kymmenen minuuttia hakemuksen jättämisen jälkeen. sanon kyllä, olen käytettävissä haastatteluun niin pian kuin mahdollista. he pyysivät minut tulemaan seuraavana maanantaina! haistakaa vittu tiistain mäntit, sain sen tällä kertaa! he pitivät minusta ja sanoivat, että tuskin tarvitsin haastattelua, he halusivat vain tietää, että voin tulla ajoissa. mutta minun täytyy tehdä testi ennen kuin voin aloittaa. sanoin, että voin tehdä senkin heti. joten he pyytävät minua tulemaan seuraavana päivänä. teen testin. se menee hyvin. haastattelija vaikuttaa tyytyväiseltä, mutta ei hämmästyneeltä, mutta hän on ollut hämmästynyt koko ajan. joten ehkä hän on sellainen. hän sanoo, että he ottavat minuun yhteyttä noin viikon kuluttua ja kertovat aloitusaikani. jee! luulen. viikkoa myöhemmin, ei sähköpostia. Ei puhelua. joten päätän soittaa yhdeksän päivän jälkeen. päätän soittaa juotuani, koska nyt olen jo hieman järkyttynyt kaikesta radiohiljaisuudesta ja keskeytetyistä haastatteluista. soitan, mutta en saa vastausta. odotan vielä tunnin. viina laskeutuu syvemmälle tuon tunnin ajaksi. soitan uudestaan: "eeehello?". *puhdistaa kurkkua* anteeksi, tämä on throwawaybigdrunky, soitin vain, koska te-testasin taannoin enkä ole kuullut vastausta siitä, milloin voisin aloittaa?"."  "Ai niin, aiomme lähettää teille kaikille sähköpostia huomenna. Voitko hyvin?" "joo, anteeksi, minulla on joskus puhevaikeuksia, kun olen ahdistunut. en siis ryhmissä vaan puhelimessa." valehtelen. siis tavallaan valehtelen. se on tavallaan totta, mutta se ei aiheuta outoa puheeni juuri nyt. mainitsinko jo, että tähän työhön liittyy paljon puhumista ihmisten edessä? voi luoja. toivottavasti saan huomenna sähköpostia.</w:t>
      </w:r>
    </w:p>
    <w:p>
      <w:r>
        <w:rPr>
          <w:b/>
        </w:rPr>
        <w:t xml:space="preserve">Tulos</w:t>
      </w:r>
    </w:p>
    <w:p>
      <w:r>
        <w:t xml:space="preserve">Pitkän ja surkean radiohiljaisuuden ja peruuntuneiden haastattelujen sarjan jälkeen otin drinkin ja jätin sen rauhoittumaan ennen kuin soitin eräälle mahdolliselle työpaikalle ja kysyin, milloin saan alkamispäivän. syytin sitten outoa ääntäni puhevaikeudesta, joka minulla oli ennen, mutta jota minulla ei enää ole, koska työhöni kuuluu melko paljon puhumista ryhmille.</w:t>
      </w:r>
    </w:p>
    <w:p>
      <w:r>
        <w:rPr>
          <w:b/>
        </w:rPr>
        <w:t xml:space="preserve">Esimerkki 7.1602</w:t>
      </w:r>
    </w:p>
    <w:p>
      <w:r>
        <w:t xml:space="preserve">Teksti: joten aloitan tämän sanomalla, että olen muuttanut Yhdysvalloista etelä-Amerikkaan. olen ollut täällä vasta noin 6 kuukautta ja omistan aikani vuoteeseen sidotun äitini hoitamiselle. tämä tapahtui eilen ja pääsin vasta tänään nettiin. eilen joukko ryöstäjiä tuli pukeutuneena hallituksen työntekijöiksi. he ryöstivät meiltä omaisuutemme. eniten sattui se, että he veivät korvakorut ja sormukset, jotka isoisäni teki minulle, kun olin pieni, ennen kuin glaukooma pilasi hänen silmänsä, ja nvidia-tabletin, johon säästin. annoin aluksi heidän viedä sen, koska monet muut työmiehet ovat tehneet töitä naapurustossamme. nämä muut työmiehet ilmoittivat meille, milloin vesi katoaa. kun he koputtivat ovelle, en ajatellut asiasta mitään. he sanoivat, että heidän piti tehdä töitä yläkerran veden kanssa. taas tämä kuulosti totuudenmukaiselta, koska noin kaksi viikkoa sitten toinen työläispari lupasi tulla takaisin korjaamaan ongelman. puhumattakaan siitä, että heillä oli henkilökortit ja työasu. menin yläkertaan näyttämään heille kylpyhuonetta. sillä välin äitini mukaan viisi muuta" työläistä" ilmestyi yhtäkkiä ja tuli taloon. isoäitini, joka on yleensä maailman epäluuloisin ihminen, päästi loputkin sisään. koska äitini ei pystynyt liikkumaan, koska oli vuoteenomana, ja he suihkuttivat "haitallisia kemikaaleja" vessaan, he ottivat hänet kiinni laittoivat hänet väkisin pyörätuoliin ja jättivät hänet takapihalle. sillä välin yritin koko ajan mennä portaita alas, mutta joka kerta yksi työntekijöistä tuli portaita ylös tarkistamaan, että kaveri on kanssani. sitten isoisäni tuli kotiin ja hänet johdatettiin yläkertaan. isoäitini mukaan heidän taskunsa olivat kookkaat mutta poliisin mukaan useimmilla näistä ryöstäjistä on aseet mukana kaiken varalta. lopulta he lähtivät 20 minuutin kuluttua ja olivat siivonneet talon. he veivät äitini puhelimen ja tabletin. minun puhelimeni ja tablettini. sekä korut ja isoäitini eläkkeen. tulin juosten ulos ja huusin että he ovat ryöstäneet meidät! ja yksi naapureista soitti puhelimellaan poliisille. olen ulkona hysteerisesti itkien ja tuntien syyllisyyttä. samalla kun niin monet naapurit ja halasivat minua ja kertoivat, että hekin olisivat huijanneet. ja useat muut menivät ulos katsomaan, josko he voisivat jäljittää miehet. lopulta poliisi tuli, noin kahdenkymmenen minuutin kuluttua. he ottivat lausuntomme ja veivät meidät kahdelle eri poliisiasemalle ja ottivat sormenjäljet. he vakuuttivat minulle, että muitakin epäilyttävämpiä ihmisiä on ryöstetty samalla tavalla, mutta loukkaantuneina, koska ryöstettävät ihmiset eivät tehneet yhteistyötä. muutama toinen naapuri huomautti, että nyt kun meidät ryöstettiin, kukaan ei varmaan tee sitä enää uudestaan. koska tunnistamme aika hyvin ja kun talo on kerran ryöstetty, he eivät enää iske sinne uudestaan. näin käy. nyt istun tässä olohuoneessani ja yritän olla itkemättä kuin lapsi kirjoittaessani tätä. Minun on oltava vahva äitini puolesta, koska hän on sairas ja vuodepotilaana. tämä koko juttu on vaikuttanut häneen ja saanut hänet masennukseensa. isoäitini verenpaine nousi, mitä minun on seurattava. isoisäni on sängyssä pelon takia. mielestäni pahinta on se, että minun olisi pitänyt odottaa tätä, koska kauheita asioita tapahtuu meille aina uudenvuoden viimeisinä päivinä.</w:t>
      </w:r>
    </w:p>
    <w:p>
      <w:r>
        <w:rPr>
          <w:b/>
        </w:rPr>
        <w:t xml:space="preserve">Tulos</w:t>
      </w:r>
    </w:p>
    <w:p>
      <w:r>
        <w:t xml:space="preserve">Päästin sisään ryöstäjät, jotka olivat pukeutuneet hallituksen työntekijöiksi, tulivat sisään ja ryöstivät meidät...</w:t>
      </w:r>
    </w:p>
    <w:p>
      <w:r>
        <w:rPr>
          <w:b/>
        </w:rPr>
        <w:t xml:space="preserve">Esimerkki 7.1603</w:t>
      </w:r>
    </w:p>
    <w:p>
      <w:r>
        <w:t xml:space="preserve">Teksti: tämä tapahtui vain pari tuntia sitten, ja nyt se on mielestäni melko huvittavaa. olin ollut kotona skypetämässä poikaystävälleni alusvaatteissa (kuten te teette) ja minun piti lähteä töihin. minulla ei ollut aikaa riisua alusvaatteita, joten heitin vain työvaatteet päälle ja lähdin. kun pääsin perille, kävi ilmi, että pomoni ei tarvinnut minua tänään, koska heillä oli liikaa väkeä, joten minut lähetettiin takaisin kotiin. pääsin kotiin, riisuin vaatteeni ja istuin vain alusvaatteissani, koska se oli mukavaa. useiden minuuttien kuluttua kuulen auton pysähtyvän pihatielle, ajattelen, että sisarukseni tai isäni olivat tulleet kotiin aikaisin tai lounastauolla. sekoan, minulla ei ole aikaa pukea vaatteita, joten hyppään ylös ja juoksen nopeasti takaovelle ja päästän itseni ulos. spurttaan talon sivulle ja piiloudun sinne, hengästyn, tajuan olevani käytännössä alasti ja toivon, ettei se perheenjäsen, joka on kotona, tule ulos ja löydä minua. Joten alan mennä takaisin ovelle, toivoen että voin hiipiä sisään salaa ja piiloutua nurkkaan, jotta en olisi täysin paljaana ulkona. kun kierrän nurkan, näen että ovi avataan, joten häivyn vittu ja putoan polvilleni ryömiäkseni nopeasti sivulle ja välttääkseni tulemasta nähdyksi... mutta äitini näkee minut ja huutaa nimeäni. Minä vain jotenkin säikähdin ja juoksin talon eteen, halusin vain jotenkin päästä sisälle ja heittää peiton päälleni ennen kuin hän näkee minut, mutta valitettavasti hän seisoo siellä etuovella. seison pihatiellä, alusvaatteet esillä ja ojennan kiusallisesti tervehdykseni. sitten jouduin selittämään, ja hänestä se oli hulvatonta ja melkein kusi housuun nauraessaan. joten joo. noloa, mutta hassua. seuraavalla kerralla piiloudun vain kylpyhuoneeseen.</w:t>
      </w:r>
    </w:p>
    <w:p>
      <w:r>
        <w:rPr>
          <w:b/>
        </w:rPr>
        <w:t xml:space="preserve">Tulos</w:t>
      </w:r>
    </w:p>
    <w:p>
      <w:r>
        <w:t xml:space="preserve">skypetin seksikkäissä alusvaatteissa, äitini tulee yllättäen kotiin ja minä, ilman aikaa vaihtaa vaatteet, juoksen ulos ja yritän piiloutua. koska olen niin vittumaisen kömpelö, hän näkee minut ja nauramme sille, että hän näki takapuoleni. voisiko kaveri, joka tekee mokista limerickejä, tehdä minulle sellaisen?</w:t>
      </w:r>
    </w:p>
    <w:p>
      <w:r>
        <w:rPr>
          <w:b/>
        </w:rPr>
        <w:t xml:space="preserve">Esimerkki 7.1604</w:t>
      </w:r>
    </w:p>
    <w:p>
      <w:r>
        <w:t xml:space="preserve">Teksti: ugh. en ole kovin ylpeä itsestäni, koska olen ollut tyhmä. mutta joka tapauksessa, tämä tapahtui torstaina....i olin kotona, melko tylsistynyt ja jostain itselleni tuntemattomasta syystä päätin ottaa sen hienon 40% viinan ja nauttia lasillisen tai kaksi sitä, samalla kun katselin televisiota.viina maistui hyvältä, en tietenkään lopettanut kahden lasillisen jälkeen. sytytin kynttilän, päätin tehostaa tulta laittamalla sinne suitsukkeja. huono idea, mutta en välittänyt siitä liikaa. vaha valui kaakelilattialleni, mitään kamalaa ei sattunut, onneksi. katsoin edelleen tv:tä ja lukemattomien lasien jälkeen siirryin juomaan suoraan pullosta. heitin jossain vaiheessa alas myös kahvimukin. noin puolen litran pullon jälkeen lopetin ja menin sänkyyn, hirveässä humalassa. heräsin muutamaa tuntia myöhemmin hirveään päänsärkyyn ja pahaan oloon. jouduin tarttumaan pahvilaatikkoon, joka minulla oli sängyn ympärillä oksentamaan, koska vessa olisi ollut liian kaukana. en ole oksentanut kolmeen vuoteen tuon päivän jälkeen. krapulan takia jätin myös väliin lääkärin tapaamisen ja jätin huomioimatta useat saamani puhelut. Sanomattakin on selvää, etten saanut perjantaina mitään muuta aikaiseksi kuin pysyttelin sängyssä lepäämässä. ja muistan myös vain pätkiä ja tissejä suurimmasta osasta katsomiani jaksoja, joten kyllä, aikaa meni hyvin hukkaan. se oli hyvä muistutus itselleni siitä, miksi en ole juonut kännissä kaikki nämä viime vuodet. oppitunti.</w:t>
      </w:r>
    </w:p>
    <w:p>
      <w:r>
        <w:rPr>
          <w:b/>
        </w:rPr>
        <w:t xml:space="preserve">Tulos</w:t>
      </w:r>
    </w:p>
    <w:p>
      <w:r>
        <w:t xml:space="preserve">päätin sattumanvaraisesti juoda itseni humalaan arkipäivänä, missasin suurimman osan tv-ohjelmasta, tuhosin mukin, kaadoin kynttilävahaa lattialle, sain ansaitun krapulan, päänsärkyä ja oksennusta pahvilaatikkoon, minkä vuoksi myöhästyin tapaamisesta ja koko perjantaipäiväni meni pilalle.</w:t>
      </w:r>
    </w:p>
    <w:p>
      <w:r>
        <w:rPr>
          <w:b/>
        </w:rPr>
        <w:t xml:space="preserve">Esimerkki 7.1605</w:t>
      </w:r>
    </w:p>
    <w:p>
      <w:r>
        <w:t xml:space="preserve">Teksti: työskentelen pikaruokaketjussa, ja siellä on vanhempi mies, joka tulee sisään päivittäin ja jolla on Parkinsonin tauti, ja autan häntä laskemaan rahojaan ja kannan hänen ruokansa pöytään vain auttaakseni häntä ja tehdäkseni hänen päivästään hieman helpompaa.  Mutta eilen olin todella poissa tolaltani, koska en ollut nukkunut paljon edellisenä yönä, ja kun olin auttanut häntä, kuten yleensä teen, hän sanoi "kiitos", ja sen sijaan, että olisin sanonut "ilomielin", kuten aivoni käskivät minun tehdä, sanoin suoraan "kyllä, kiitos." En tajunnut, mitä sanoin, ennen kuin hän katsoi minua niin, etten koskaan unohda sitä, joten yrittäessäni korjata tilanteen anteeksipyynnön sijaan sanoin vain "hyvää päivänjatkoa". tunnen itseni ääliöksi.</w:t>
      </w:r>
    </w:p>
    <w:p>
      <w:r>
        <w:rPr>
          <w:b/>
        </w:rPr>
        <w:t xml:space="preserve">Tulos</w:t>
      </w:r>
    </w:p>
    <w:p>
      <w:r>
        <w:t xml:space="preserve">Parkinsonin tautia sairastava vanha mies kiitti minua avusta ja vastasi "arvostan sitä".</w:t>
      </w:r>
    </w:p>
    <w:p>
      <w:r>
        <w:rPr>
          <w:b/>
        </w:rPr>
        <w:t xml:space="preserve">Esimerkki 7.1606</w:t>
      </w:r>
    </w:p>
    <w:p>
      <w:r>
        <w:t xml:space="preserve">Teksti: tifu...big time...se tapahtui oikeastaan viime yönä noin 8 tuntia sitten, mutta olen silti järkyttynyt siitä.morsiameni, jonka kanssa olen menossa naimisiin ensi lauantaina, piti lähteä tänä lauantaina ylös linnun kanssa, koska hänen isoäitinsä sai hiljattain aivohalvauksen ja hänen lintunsa kuoli.Olen viettänyt viimeiset noin kaksi kuukautta kouluttamalla tätä lintua, rakastamalla tätä lintua, ja koska työskentelen kotona, se istuu olkapäälläni tai työpöydälläni ja syö minulta pähkinöitä ja oli kaiken kaikkiaan uskomaton lintu. kouluttelin sitä niin, että isoäiti voisi halutessaan silittää tai pitää sitä sylissään, kun saimme sen heille häihin. se juoksi pitkin käsivarsia, olkapäälleni asti, naposteli korvaa, juoksi takaisin alas, istui sormillesi... vain kaiken kaikkiaan hyvä lintu.Joka tapauksessa, kihlattuni ja minä juoksimme kauppaan todella nopeasti hakemaan juotavaa, poissa ei ollut edes 10 minuuttia, normaalisti laitan sen häkkiinsä ja suljen oven, mutta unohdin sulkea oven, koska minulla oli kiire. sen siivet on leikattu, joten se ei voi oikeastaan lentää. tulimme takaisin ja katsoin lattialle ja ajattelin, että koirani leikkii luullaan, se nousee hetkeksi ja näen lintuni, pikku kaverini selällään ei liiku. huusin koiralle, että hän siirtyisi ja juoksin sen luokse, mutta se oli jo poissa. olen vieläkin järkyttynyt siitä, miten se lähti, ja tiedän, että se oli minun vikani ja että olen kauhea ihminen, kun jätin häkin oven auki. en koskaan jätä sitä auki, se oli auki vain niin kauan kuin olin huoneessa. jos lähdin huoneesta, se meni takaisin ja sulki oven. en usko, että ehdin löytää toisen linnun ennen kuin se lähtee.</w:t>
      </w:r>
    </w:p>
    <w:p>
      <w:r>
        <w:rPr>
          <w:b/>
        </w:rPr>
        <w:t xml:space="preserve">Tulos</w:t>
      </w:r>
    </w:p>
    <w:p>
      <w:r>
        <w:t xml:space="preserve">tapoin tulevan isoäitini linnun, koska olen idiootti ja jätin oven auki.</w:t>
      </w:r>
    </w:p>
    <w:p>
      <w:r>
        <w:rPr>
          <w:b/>
        </w:rPr>
        <w:t xml:space="preserve">Esimerkki 7.1607</w:t>
      </w:r>
    </w:p>
    <w:p>
      <w:r>
        <w:t xml:space="preserve">Teksti: tämä tapahtui siis viime yönä puolen yön aikoihin. olin erittäin pilvessä, samoin tyttöni. aloimme puhua jostain lapsuuden kylvyistä ja muusta. sitten aloin kertoa hänelle, kuinka kerran valmistin itselleni kylvyn ensimmäistä kertaa. olin todella innostunut kuplista, joten lisäsin paljon kuplasaippuaa ja käytin melkein puolet pullosta. poistuin kylpyhuoneesta hetkeksi ja tulin takaisin nähdäkseni että amme oli täynnä. suljin veden ja menin sisään tajutakseni että vesi oli ehkä muutaman sentin ammeessa ja kuplat olivat täyttyneet yläreunaan asti. tyttöystäväni kuolee nauruun ja haukkuu minua ääliöksi. hän sitten tekstasi itselleen ja minulle ettei unohda tätä päivää. en ole vielä kuullut sen loppua.</w:t>
      </w:r>
    </w:p>
    <w:p>
      <w:r>
        <w:rPr>
          <w:b/>
        </w:rPr>
        <w:t xml:space="preserve">Tulos</w:t>
      </w:r>
    </w:p>
    <w:p>
      <w:r>
        <w:t xml:space="preserve">liian vähän vettä. liikaa kuplia. typerys.</w:t>
      </w:r>
    </w:p>
    <w:p>
      <w:r>
        <w:rPr>
          <w:b/>
        </w:rPr>
        <w:t xml:space="preserve">Esimerkki 7.1608</w:t>
      </w:r>
    </w:p>
    <w:p>
      <w:r>
        <w:t xml:space="preserve">Teksti: Olimme ystäväni kanssa hänen tyttöystävänsä ja muutaman hänen ystävänsä kanssa, ja ehdotimme, että leikimme totuutta tai uskallusta. hänen tyttöystävänsä ja minä olimme ennen suhteessa, mutta lopetin sen, koska olin vitun beta. no, paras ystäväni on vielä enemmän beta. Hän oli hänen ensisuudelmansa, eikä hän ole vieläkään saanut kieltä. Oli minun vuoroni, ja valitsin uskalla. Minua kehotettiin pussailemaan beta mcgeen tyttöystävän kanssa. Olin vastahakoinen, koska olimme todella hyviä ystäviä enkä halunnut järkyttää häntä, mutta hän sanoi, että se sopii hänelle. Aloimme siis pussailla ja aloin innostua, juoksin kädelläni hänen selkäänsä pitkin ja irrotin hänen rintaliiviensä hihnan ja aloin tunnustella häntä. Hän ei pahastunut ja jatkoimme pussailua, ja jatkoin hänen selkäänsä pitkin ja tartuin hänen takapuoleensa. puristin. Paras ystäväni haukkoi henkeään ja pysähdyin hetkeksi ja tajusin menneeni liian pitkälle. hän näyttää siltä kuin olisi itkemässä ja kun katson takaisin hänen tyttöystäväänsä, hänen poskensa ovat punaiset ja hänellä on ilkeä virne kasvoillaan. käännyn ympäri ja pyydän anteeksi vuolaasti ystävältäni samalla kun takana olevat tytöt hymyilevät ja kikattavat. tunsin itseni idiootiksi.</w:t>
      </w:r>
    </w:p>
    <w:p>
      <w:r>
        <w:rPr>
          <w:b/>
        </w:rPr>
        <w:t xml:space="preserve">Tulos</w:t>
      </w:r>
    </w:p>
    <w:p>
      <w:r>
        <w:t xml:space="preserve">totuus tai tehtävä johtaa intensiiviseen pussailuun minun ja beta-kaverini gf:n välillä. irrotettu rintaliivihihihna ja takapuolen puristus ennen kuin muistan, että hän on ystäväni gf.</w:t>
      </w:r>
    </w:p>
    <w:p>
      <w:r>
        <w:rPr>
          <w:b/>
        </w:rPr>
        <w:t xml:space="preserve">Esimerkki 7.1609</w:t>
      </w:r>
    </w:p>
    <w:p>
      <w:r>
        <w:t xml:space="preserve">Teksti: Noin kolme kuukautta sitten olin Katmandussa, nepalissa, palattuani juuri everestin perusleirille suuntautuneelta vaellukselta. pyörimme kaupungilla ja teimme ostoksia ennen muutaman päivän päästä tapahtuvaa kotiinlähtöä. päätimme kuitenkin, että olisi hienoa hankkia perinteisiä [kukri-veitsiä](http://www.survivalprimer.com/a_word_on_sunday/kukri_sword_athena.jpg) matkamuistoiksi siellä vietetystä ajasta.     menemme siis erääseen puukkoliikkeeseen, jossa saamme historian oppitunnin puukoista ja opimme erilaisista tyypeistä. valitsimme kaikki puukkomme. valitsin "viidakko"-terän, jota käytetään töissä viidakossa, siinä on 8 tuuman terä ja se on tehty hienosta teräksestä. olin aika innostunut saamaan sen, koska olen aina ollut puukkojen fani ja saimme hyvän alennuksen. kaupan kaveri laittaa puukon tuppeen ja räpsii sen tiukasti paperiin. maksamme ja lähdemme takaisin hotellille.    takaisin hotellissa, olen huoneessani ja todella innoissani ostokseni tarkastamisesta päätin kiireesti purkaa paperin kahvasta, jotta voisin vain vetää veitsen ulos ottamatta koko paperia tuppeen. noh, kärsimättömyyden yhdistelmä ja veitsen pitäminen niin, että kaksi sormea on kahvassa ja kaksi muuta tuppeen, ja sitten terän vetäminen ulos johti siihen, että verta oli joka puolella! jep, olin viiltänyt etusormeni (tuolloin) melko syvälle. Olin onnekas, koska meillä oli matkalla sairaanhoitaja, ja hän teki taikojaan niin paljon, että sain minut ja sormeni kotiin, jotta pääsin sairaalaan hoitoon. ja verta oli niin paljon, että hotellin kylpyhuone näytti siltä kuin joku olisi murhattu siellä, se oli kuin kohtaus psykopaattielokuvasta! sormeni on nyt parantunut, luulen, että siinä oli hermovaurio, koska sormeni on hieman puutunut viiltokohdan yläpuolella.</w:t>
      </w:r>
    </w:p>
    <w:p>
      <w:r>
        <w:rPr>
          <w:b/>
        </w:rPr>
        <w:t xml:space="preserve">Tulos</w:t>
      </w:r>
    </w:p>
    <w:p>
      <w:r>
        <w:t xml:space="preserve">ostin [kukri-veitsen](http://www.survivalprimer.com/a_word_on_sunday/kukri_sword_athena.jpg) ja melkein leikkasin sormeni irti sitä avatessani.</w:t>
      </w:r>
    </w:p>
    <w:p>
      <w:r>
        <w:rPr>
          <w:b/>
        </w:rPr>
        <w:t xml:space="preserve">Esimerkki 7.1610</w:t>
      </w:r>
    </w:p>
    <w:p>
      <w:r>
        <w:t xml:space="preserve">Teksti: kuten useimmat fuck ups, tämä tapahtui maanantaina. se vaikuttaa vielä minuun vaikka, joten en tiedä, jos se vielä lasketaan tänään sinulle. kuten otsikko kertoo, menen katolinen lukio. koulu on melko snazzy joten 99% kaikesta tehdään ipadilla varotoimenpiteitä huijauksen estämiseksi. En ole *täysin* ateisti, olen pikemminkin agnostinen teisti tai jotain. joten katolisen koulun seurauksena on pakko käydä uskonnon tunti. kun ottaa huomioon, että olen ollut katolisessa koulussa ensimmäisestä luokasta lähtien, tämä tunti on melko helppo. Joten nyt alkaa vittuilu. saimme kokeen siitä Mel Gibsonin elokuvasta "passion of christ". suurin osa kokeessa olleista asioista oli melko helppoja, ja monet kysymykset perustuivat mielipiteisiin (esim. mitä uskot, että tuska puutarhassa edustaa?) ja olin melkein valmis tunnin loppuun mennessä. Saavumme viimeiseen kysymykseen. se oli naurettavan pitkä kysymys, jossa kysyttiin monia asioita ja vaadittiin kolmen kappaleen esseetä. siihen en todellakaan ollut sillä tuulella, että olisin halunnut tehdä sitä. koska istuin toisen ei-kristityn ystäväni vieressä, kirjoitin seuraavan naurettavan kypsymättömän lauseen: "en usko mihinkään tähän paskaan." Minä ja ystäväni naureskelimme pari kertaa, ja koska koe oli tableteillamme ja sen piti olla huomenna, jätin sen sinne palauttamatta. Seuraavana aamuna tajuan, että minulla on vain kolme minuuttia aikaa jättää koe (tentti piti jättää seitsemältä, oli tällä hetkellä 6:57) ja päätin, että "*noh, jos jätän sen ilman esseetä, se lasketaan silti vain noin viideksi vääräksi, minulla on varaa saada kolmonen*". jätän sen, jatkan elämääni ja lähden kouluun. uskonnon tunti tulee. kävelen sisään, ja opettajani sanoo: "Pettankman, voisimmeko jutella hetken?"." minä ja uskonnonopettajani olemme hyvissä väleissä, joten luulin, että hän puhuisi kanssani palvelustunneista ja muusta. hän näyttää minulle sähköisen kopion kokeestani, ja sydämeni lyyhistyy. hän oli niin kiltti, että antoi minun korjata sen, mutta hän ei enää katso minua silmiin. olen myös varma, etten saa häneltä enää mitään palveluksia. tästä lähtien joka päivä on jatkuvaa ahdistusta, kun kävelen uskonnon tunnille. syyllisyys on aika lailla pahin rangaistus. on myös jotenkin hassua, että tämä viesti on noin kolme kappaletta.</w:t>
      </w:r>
    </w:p>
    <w:p>
      <w:r>
        <w:rPr>
          <w:b/>
        </w:rPr>
        <w:t xml:space="preserve">Tulos</w:t>
      </w:r>
    </w:p>
    <w:p>
      <w:r>
        <w:t xml:space="preserve">oli mulkku erittäin mukavalle uskonnolliselle naiselle pilkkaamalla hänen uskontoaan, ei katso minua enää, ja elää nyt jatkuvassa ahdistuksessa 1h30m joka maanantai, tiistai ja torstai.</w:t>
      </w:r>
    </w:p>
    <w:p>
      <w:r>
        <w:rPr>
          <w:b/>
        </w:rPr>
        <w:t xml:space="preserve">Esimerkki 7.1611</w:t>
      </w:r>
    </w:p>
    <w:p>
      <w:r>
        <w:t xml:space="preserve">Teksti: Tämä tapahtui noin 20 minuuttia sitten, ja olen tavallaan hämmästynyt siitä, kuinka tyhmä voin olla joskus. kävin yliopistossa makrotalouden verkkoluokassa ja koko vuoden ajan se oli enimmäkseen ymmärrettävää, mutta en koskaan ottanut aikaa tulostaa ja lukea koko opetussuunnitelmaa, joka meille annettiin verkossa. luonnollisesti noin silloin, kun lukukausiprojekti on erääntymässä, minulla on suurin osa työstäni tehtynä, ja päätän tulostaa opetussuunnitelman nähdäkseni, jos olisin jäänyt paitsi jostain muusta. Tulostettuani opetussuunnitelman tajusin kuitenkin, että minulta puuttuu yli puolet lukukausiprojektistani, ja koska projekti tehdään niin, että tarvitsen kuitit ostoksista kahdelta eri kuukaudelta tai muuten arvosanaa ei anneta. en siis pysty suorittamaan lukukausiprojektia loppuun ja saan 15 prosentin alennuksen kokonaisarvosanastani.</w:t>
      </w:r>
    </w:p>
    <w:p>
      <w:r>
        <w:rPr>
          <w:b/>
        </w:rPr>
        <w:t xml:space="preserve">Tulos</w:t>
      </w:r>
    </w:p>
    <w:p>
      <w:r>
        <w:t xml:space="preserve">lue opetussuunnitelma ensimmäisenä päivänä.</w:t>
      </w:r>
    </w:p>
    <w:p>
      <w:r>
        <w:rPr>
          <w:b/>
        </w:rPr>
        <w:t xml:space="preserve">Esimerkki 7.1612</w:t>
      </w:r>
    </w:p>
    <w:p>
      <w:r>
        <w:t xml:space="preserve">Teksti: hei reddit,en ole varma, jos tämä lasketaan tifu post.. mutta ajattelin, että voisit pitää siitä.Tämä tapahtui, kun olin 18-vuotias... naiivi... ja tyhmä. ok, joten tässä se menee!Tapasin tytön kerran näyttelyssä. hän vaikutti viileä, dtf, ja se oli molemminpuolista. Vaihdoimme numerot ja hengailimme pari päivää myöhemmin. hengailumme koostui myöhäisillan tapaamisista, pitkistä keskusteluista ja aggressiivisesta pussailusta. asuimme molemmat kotona vanhempiemme kanssa... joten seksiä oli toisinaan vaikea järjestää. Noin kaksi viikkoa kului ja päädyimme menemään hänen kotiinsa yhdeltä yöllä. aloimme pussailla ja yksi asia johti toiseen ja meillä oli housut pois noin tehdä asia. tämä on, kun minä mokasin.. tämä yksittäinen hetki muuttaisi elämäni. olen aina käyttänyt kondomia... Olin ja olen aina pitänyt siitä. Jos homma alkoi kuumeta ja minulla ei ollut kondomia, sanoin vain ei tai teimme jotain muuta. Ei tällä kertaa. Joka iltainen pussailu ja sinisten pallien saaminen oli aivan liikaa. Joten harrastimme seksiä ja lopetimme. (ei kestänyt kauaa) ja se oli siinä. tämä oli ensimmäinen ja viimeinen kerta kun harrastimme seksiä ilman kondomia. noin 2-3 viikkoa kuluu ja tässä vaiheessa olemme seurustelleet. saan puhelun...sanotaan häntä.... **hullu tyttö** niin, hullu tyttö ilmoittaa minulle, että hän ei ole saanut kuukautisiaan ja hän luulee olevansa raskaana. olen sanaton... olen 18... olen töissä pizzeriassa, minulla on noin 30 dollaria, ei autoa, eikä mitään hajua, mitä olin tekemässä elämässä. niin, vietin seuraavan päivän sekoillen. Minulla ei ollut aavistustakaan, mitä tehdä. lapsen kasvattaminen ympäristössä, jossa olin, olisi ollut helvettiä lapselle. kaksi päivää sen jälkeen, kun hän oli kertonut minulle, sain toisen puhelun hullulta tytöltä. hän kertoi saaneensa kuukautisensa ja olevansa niin onnellinen. omg! se oli parasta, mitä olen kuullut koko elämäni aikana! Joten, kun alan laskeutua euforisesta huumaantuneisuudestani, alan miettiä... en halua, että niin käy enää koskaan... varsinkaan hullun tytön kanssa (josta minulla ei ollut aavistustakaan, että hän oli hullu). puhuessamme sanon, hei.... voimmeko olla vain ystäviä. se oli liikaa, enkä ole valmis hyppäämään mihinkään tällä hetkellä. Hän suhtautui siihen ihan hyvin... vähän kiusallista, mutta on minulla ollut pahempaakin. Tässä kohtaa asiat kääntyvät huonompaan suuntaan. olen ystäväni syntymäpäiväjuhlissa ja puhelimeni alkaa väristä... katson alas... hullu tyttö soittaa. vastaan ja hän sanoo. "Minulla ei ole vieläkään kuukautisia." Sanon: "Mitä? Sanoit, että oli. Mitä tarkoitat?" Hullu tyttö vastaa... "Se oli vain kramppeja." Nyt olen taas sekaisin. En uskonut, että hän valehtelisi. Kuka valehtelee tuollaisesta? Käsken häntä tulemaan kotiini 20 minuutin päästä. Juoksen hakemaan testit ja tapaan hänet kotona. Annan hänelle kaksi testiä... hän menee vessaan hetkeksi ja tulee ulos järkyttyneen näköisenä. mieleni menee tyhjäksi. hän sanoo: "olen raskaana." Minun olisi pitänyt tietää, että hän valehtelee, koska minä itkin enemmän kuin hän. joten päädymme puhumaan vaihtoehdoista, ja hän sanoo, että abortti sopii hänelle. (Tiedän, että ihmiset ovat sen puolesta ja ihmiset eivät ole sen puolesta... mikä ikinä kantanne onkaan, en välitä, olin nuori ja peloissani.) **paskat** - en katsonut testejä. en kysynyt niitä... en mitään. ei tullut mieleeni, että hän valehtelisi. en ollut koskaan kuullutkaan tuollaisesta. katsokaa aina testit! se oli toinen kerta, kun olisin voinut lopettaa sen. olin töissä enkä saanut vapaapäivää, jolloin hänen piti mennä suunniteltuun vanhempainyhdistykseen. (kävi ilmi ettei hänellä ollut koskaan tapaamista) hän "meni" ja sai sen tehtyä ja olimme ihan ok. päädyimme seurustelemaan noin kuukauden ajan sen jälkeen. olin kyllästynyt siihen, että hän oli aina paikalla ja minua ärsytti hänen toimintansa. (nämä teot olivat hulluuden merkkejä) sanoin hänelle, että haluan vain olla ystävä jaa jaa jaa jaa... hän oli järkyttynyt... niin kuin kai pitikin. kaikki oli ok. tässä vaiheessa muistoni hämärtyvät ja asiat muuttuvat soo oudoiksi. (lisäksi käytin aika paljon huumeita tuohon aikaan)hän soittaa minulle noin viikon päästä ja kertoo minulle, että hän sai vatsasyövän abortin jälkeen ja lääkärit antoivat hänelle 8 kuukautta elinaikaa........pyhä paska. pilasin juuri tämän tytön elämän. tämä on vitun kamalaa. en kyseenalaistanut tätä liikaa. tarkoitan... kuka valehtelee siitä, että hänellä on vitun syöpä ja vain 8 kuukautta elinaikaa?! mikä vitun sekopää. hän kertoi minulle, että hänen perheensä ei tiedä asiasta ja että hän tapaa ex-poikaystävänsä isää ("joka on lääkäri") ja että hän ei veloita häntä hoidosta. joten, minä olin kuin... ok? hänen äitinsä oli hullu kristitty nainen, joka puhui Jumalalle päivittäin ja joi myös noin kaksi pulloa viiniä illassa. reilua... hänen on saatava tietää jossain vaiheessa, mutta ehkä juuri nyt ei ole oikea aika. tästä tuli salaisuus. en kertonut kenellekään. vain hän ja minä tiesimme. minusta tuli mahtavin poikaystävä ikinä. Kokkailin hänelle mahtavia aterioita, ostin hänelle vitamiineja, tein tutkimuksia siitä, miten auttaa "parantamaan" tätä... tein kaiken mahdollisen tehdäkseni hänen elämästään mahtavaa. osallistuin juuri tämän tytön elämän pilaamiseen. kaksi kuukautta kului ja aloin kysellä. voinko nähdä paperit? mitä sinulla on tarkalleen ottaen? kerro lisää siitä, mitä on meneillään. (Kun kysyin, hän suuttui. Minulla ei ole papereita! Unohdetaan se. En halua puhua siitä. Se on arkaluontoinen aihe. Hän puolustautui monista asioista, joista kysyin. Kuten... voinko lainata äitisi kameraa, jonka sanoit olevan hänellä. Tarvitsen sitä tähän projektiin. Lupaan palauttaa sen illalla. "En tiedä, missä se on", sanoi hullu tyttö. "Voisitko soittaa hänelle ja kysyä, voinko käyttää sitä? "En usko, että hänkään tietää missä se on!" En tiedä miksi suutut, mutta en käytä hänen kameraansa. (hänellä ei koskaan ollut sitä kameraa) Kuukausien kuluessa... hän ei ota vitamiinejaan, syö kunnolla tai oikeastaan tee sitä, mitä kuka tahansa ihminen, jolla on vielä 8 kuukautta elinaikaa, tekisi tai mitä toivon hänen tekevän. Silloin tajuan, mitä on tekeillä... mutta en voi todistaa sitä. Kaiken kukkuraksi aina kun menin eroamaan hänestä... hän sanoi, että aikoo tappaa itsensä. Joten... Sanoin tietenkin, että ei, älä. Voimme saada tämän toimimaan... blaa blaa. Sitten huomasin... tämä tyttö ei sairastu, hän ei ole heikko, hän on täysin normaali. Hän tekee hyppyjä ja muuta paskaa. Asuimme koirani kanssa pienessä huoneessa hullun tytön äidin talossa. Äitini ja minä menetimme asuntomme ja jäimme kodittomiksi. Voin valita kahdesta vaihtoehdosta... antaa koirani koirankoppiin tai etsiä asunto... tai asua autossani koirani kanssa ja saada se toimimaan. koira on paras ystäväni... se on ollut tukenani melkein jokaisena rankkana hetkenä veljieni heroiiniriippuvuuden/o.d:n aikana, ja meillä on side, jota ei voi erottaa toisistaan. joten valitsin auton. parin päivän kuluttua tytön äiti suostui antamaan meidän asua pienessä huoneessa. kunhan koirani pysyisi huoneessa. hienoa. Katto pään päälle ja paikka, jossa hän voi olla... jotta voin löytää töitä. Tässä vaiheessa... hullu tyttö ja minä hengailimme hieman, mutta emme harrastaneet seksiä. Hän yritti saada minut harrastamaan seksiä hänen kanssaan, ja minä sanoin, että vitut siitä. Sanoin, että olen väsynyt tai annoin jonkun muun paskan tekosyyn. Emme edes suudelleet oikeastaan tässä vaiheessa. Joten, boom, sain työpaikan, jossa tienasin 12 dollaria tunnilta ja tein töitä 60-70-tuntisia viikkoja. Olin niin onnellinen. Näin pääsin pois hullun tytön luota ja sain pinota paperini ja häipyä. Eräänä päivänä hänen äitinsä tuli luokseni ja alkoi itkeä olkapäälleni. Hämmentyneenä kysyin, mitä on tekeillä. Hän sanoi, että hänen tyttärensä on pakonomainen valehtelija ja että hän sanoi, ettei tee collegejuttuja... ja blaa blaa... ei mitään tekemistä sen kanssa, mitä minä kävin läpi. Silloin lamppu syttyy ja tiedän, että tämä ämmä puhuu paskaa. joten noin kuukausi kuluu ja olen säästänyt rahaa. etsimme ystäväni kanssa asuntoa ja sillä välin suunnittelen pakoani. eräänä iltana hän sanoi menevänsä lääkärinsä vastaanotolle kaupunkiin, jossa muutama hänen ystävänsä asui. "ok, voinko tulla mukaasi?" sanon. hän sanoo sitten menevänsä kavereidensa luokse sen jälkeen.. joten vastaan... ok, ajan autollani, seuraan sinua, menen tapaamiseen ja tulen takaisin tänne. tässä vaiheessa hän suuttuu. hän tietää, että olen hänen jäljillään ja hän tietää, ettei lääkäri odota hänen käyntiään. hän suuttuu ja sanoo, ettei halua minun tulevan ja lähtee hakemaan avaimiaan. annan asian olla.... koska tiedän, että hän valehtelee. sain hänet kiinni. seuraavana päivänä tapaan hänet ja kysyn, mitä hän teki. hän sanoo, että hän antoi hänelle lääkettä. katson häntä tyhjin silmin. olen tutkinut asiaa ja hän paskantaa. kysyn: "Mihin hän laittoi sitä?" hän on vittuuntunut. nopeasti hän katsoo käsivarttaan ja osoittaa pientä punaista jälkeä, joka näytti ötökänpuremalta, ja sanoo: "Mihin hän laittoi sitä?". "tässä." katson hämmentyneenä jälkeä ja sanon... okei. ilmassa tuntui jännitys. yksi tosi hyvistä ystävistäni oli lesbo. tämä tyttö näytti mieheltä. meidän silmissämme hän oli siis mies. bileissä hän paneskeli humalaisia tyttöystäviämme ja piti sitä ihan ok:na... ehh en välittänyt, koska hän ei koskaan ollut tehnyt sitä omieni kanssa. (teidän täytyy tietää tämä) kutsutaan häntä **lesboksi** muutama päivä kului ja boom! saimme ystäväni kanssa ensimmäisen asuntomme omillamme! woooooo! muutin pois kahden päivän päästä ja olin helvetin onnellinen. asiat alkoivat järjestyä. tein niin paljon töitä, että säästin hyvän summan käteistä. sain oman auton, sain oman asunnon ja olin aloittamassa aikuiselämääni. sain puhelinsoiton myöhemmin samana iltana nykyiseltä kämppikseltäni... ja hän sanoi: "yo, sinun pitäisi tietää jotain." " hullu tyttö" tapaili lesboa bileissä melkein viikko sitten. (yö jolloin hän meni "lääkäriin"). heräsin ja näin hänet alusvaatteisillaan lesbon kanssa sängyssä. räjähdin euforiasta! "kiitos paljon, kun kerroit minulle tuon" sanoin. bam... suljin puhelimen, soitin hullulle tytölle ja sanoin... hei!... hän vastasi hei?! sanoin... arvaa mitä?!..... "Mitä?" hän sanoi... "Se on ohi! Petit minua... Ei! Ei se mitään. Olen lopettanut kanssasi. Tämä on hieno juttu!" Hän ei voinut sanoa, että aikoo tappaa itsensä nyt. Hän on se, joka petti minua... joten kaikki loksahti kohdalleen. Muutin pois.... hän tiesi, missä asun, mutta ei missä asunnossa. Seuraavan kuukauden ajan hän jätti paskaa autooni.. näin hänen vievän koiransa asuntoni koirapuistoon (hänellä oli iso takapiha).. ja eräänä aamuna heräsin siihen, että autossani oli ikkunamaalia, jossa luki "haista vittu" "kusipää" ja muuta sellaista. nauroin. menin taloon, otin märän rätin, pyyhin sen pois ja menin töihin. vaihdoin jatkuvasti numeroani, mutta hän sai aina uuden numeroni. Eräänä yönä hän soitti minulle 83 kertaa peräkkäin. herätyskelloni oli puhelimeni, joten en voinut sulkea sitä. Parasta tässä tilanteessa oli se, että lesbot seurustelivat tämän tytön kanssa neljä vuotta... muistakaa, että hänellä ei ollut aavistustakaan siitä, miten vitun hullu hän oli. Itse olin innostunut. Tiesin, että hän joutuisi käymään läpi jotain paskaa. ja karma olisi valtava ämmä. tästä on 6 vuotta. hän yrittää vieläkin ottaa minuun yhteyttä vaikka sähköpostitse....i puhuin lesbon kanssa noin kuukausi sitten... hän sanoi, että se oli hänen elämänsä pahimmat 4 vuotta. hän joutui hakemaan lähestymiskieltoa tyttöä vastaan, koska tyttö ilmestyi jatkuvasti hänen työpaikalleen ja kotiinsa... väijyi häntä ja muuta paskaa. :) karma. päivitys hullusta tytöstä: hänet on pidätetty heroiinista, ainakin yksi henkilö on antanut lähestymiskiellon häntä vastaan, hän meni vankilaan joksikin aikaa, ja nyt hän luultavasti etsii seuraavaa uhriaan. no kaverit... käytin vähän aikaa tämän kirjoittamiseen. kielioppi ja välimerkit eivät ole kaikki oikein.. anteeksi! oppitunti: **Käyttäkää kondomia** **edit 1** Unohdin myös mainita... noin 3 vuoden kuluttua... minulle kerrottiin, että hän oli teeskennellyt olevansa raskaana lukiossaan kahdelta eri mieheltä. **edit 2** joitain kielioppikorjauksia. minulla ei ole aikaa käydä kaikkea läpi juuri nyt. :( sori! **edit 3** eräs redditor lähetti minulle juuri viestin, jossa oli **crazy girl'n** oikea nimi viestissä. hän yritti saada myös häntä. **edit 4** wow! en olisi ikinä uskonut, että tämä on yleistä. olen perustamassa kondomifirmaa ja haluaisin kutsua teidät auttamaan sen käynnistämisessä. http://igg.me/at/buddycondoms/x/11585901much rakkautta ja kiitos tuesta kaikille!</w:t>
      </w:r>
    </w:p>
    <w:p>
      <w:r>
        <w:rPr>
          <w:b/>
        </w:rPr>
        <w:t xml:space="preserve">Tulos</w:t>
      </w:r>
    </w:p>
    <w:p>
      <w:r>
        <w:t xml:space="preserve">makasin tytön kanssa enkä käyttänyt kondomia. hän sanoi olevansa raskaana. sitten hän sanoi, ettei ollutkaan. pyysin olemaan ystäviä.. hän sanoi olevansa taas raskaana ja että se oli vain kramppeja. hän teeskenteli aborttia..pyydän olemaan ystäviä.. hän sanoi, että hänellä on syöpä ja 8 kuukautta elinaikaa.. käyn helvetin läpi pitkään.. hän pettää minua ystävänsä kanssa.. eräänä päivänä erosin hänestä ja muutin omaan asuntooni.. hän vainoaa minua vähän aikaa ja yrittää edelleen ottaa yhteyttä minuun sähköpostitse.</w:t>
      </w:r>
    </w:p>
    <w:p>
      <w:r>
        <w:rPr>
          <w:b/>
        </w:rPr>
        <w:t xml:space="preserve">Esimerkki 7.1613</w:t>
      </w:r>
    </w:p>
    <w:p>
      <w:r>
        <w:t xml:space="preserve">Teksti: tämä tapahtui jo silloin, kun olin lukion toisen vuoden opiskelija (nyt nuorempi opiskelija collegessa). olin yhdessä niistä magneettiohjelmista, jotka saivat lapset tuntemaan itsensä fiksuiksi ja erityiseksi, koska he oppivat kehittyneitä asioita. normaalisti omahyväisenä 17-vuotiaana, joka luuli tietävänsä kaiken, en jäänyt koulun jälkeen, ellei se ollut hauskaa. harvoin opiskelin koskaan, koska ymmärsin materiaalin nopeasti, mutta ensimmäinen kertani pre-cal-luokassa sai minut muuttamaan mieltäni ja jäämään koulun jälkeen eräänä päivänä saadakseni läksyt tehtyä. Se sattui olemaan päivä, jolloin muutama muukin oppilas oli jäämässä koulun jälkeen tekemään samoja tehtäviä, joten opettaja jakoi meidät ryhmiin työskentelemään yhdessä. hän laittoi minut yhden "coolin kakaran" kanssa, joka oli liian cool omaksi parhaakseen. maineeni ei ollut paras mahdollinen lukiossa, joten käytin tilaisuutta hyväkseni saadakseni cool-pisteitä. aloimme jutella, ja hän olisi mieluummin missä tahansa muualla kuin täällä, mutta katsellessaan ympärilleen hän huomasi, että vieressämme olevalla tytöllä oli uusi ipod touch. Hän katsoo takaisin minuun ja sanoo: "Hei, ehkä sinun pitäisi olla siisti ja ottaa se ipod." Katson sinne ja näen, että se on vartioimatta, koska tyttö nousi juuri ylös hakemaan apua opettajalta pöydän ääressä. 17-vuotiaana vaikutuksille alttiina ajattelin, että "makeeta, hän pitää minua siistinä, jos teen näin, minun pitää keksiä siisti repliikki, kun otan sen." Tytön pitää olla siisti ja ottaa se.' Hän kurottautui, otti sen, ojensi sen minulle, ja minä sujautin sen laukkuuni ja vastasin: "Mikä ipod?" Hän nyökkäsi, ja palasimme takaisin töihin, lopetimme nopeasti ja menimme kotiin ennen kuin hän ehti huomata.Kun pääsen kotiin, päässäni pyörii vain: "sain juuri ipodin ja siistit pisteet! jee!" Mutta sitten tajusin... varastin juuri melko kalliin ipodin ja voisin joutua suuriin vaikeuksiin! olen nyt paniikissa ja mietin, miten selviäisin tästä joutumatta vaikeuksiin. ajattelin, että palautan sen huomenna ennen koulua, aivan kuin olisin löytänyt sen. niinpä loppupäivän pelleilin ipodin sovellusten kanssa ja latasin sen huomiseksi valmiiksi.Seuraavana aamuna näytti siltä, että halusin joutua vielä enemmän vaikeuksiin... ensin bussi oli myöhässä, joten tulin kouluun myöhässä ilman aamiaista, enkä ehtinyt ennen tuntia palauttaa ipodia. joten muutin suunnitelmaani ja palautin sen koulun jälkeen, koska ajattelin, että se näyttäisi epäilyttävältä, jos vain palauttaisin sen opettajalle laukustani. en tiennytkään, että herra coolilla pojalla oli omat suunnitelmansa. myöhemmin päivällä minut kutsuttiin johtajan toimistoon, joka on periaatteessa magneetti-ohjelman johtaja. Toimistossa oli poliisi ja rehtori, ja minä melkein pilasin housuni. he istuttivat minut alas ja alkoivat kysellä ipodista, tiesin paremmin kuin valehdella poliisille, joten kerroin hänelle kaiken. kuinka otin sen, koska cool kid käski, kuinka minulla oli harkintakyvyn puute ja kuinka aioin palauttaa sen. sitten hän katsoi minua epäilevästi ja kertoi, että he olivat jo kuulustelleet cool kidia ennen tätä. poliisi kertoi, että cool kid kertoi, että minä tein kaiken, ja cool kid vain katseli. sitten poliisi kertoi minulle, että he uskovat häntä enemmän kuin minua ja että voisin joutua vankilaan tästä. tässä vaiheessa kaikki ajatukset ajelivat päässäni vankilasta, rikosrekisterini pilaamisesta ja siitä, miten perheeni reagoisi, tämä olisi ensimmäinen suuri rikos, jonka olen tehnyt, enkä nähnyt mitään keinoa päästä pois vaikeuksista, elämäni oli pilalla... joten purskahdan nenästäni vuotamaan verta ja kyyneliin äkillisestä järkytyksestä ja alan anoa kuin henkeni riippuisi siitä.poliisi käski minun rauhoittua ja että kaikki järjestyy. ilmeisesti he yrittivät vain pelotella minua varmistaakseen, että puhuin totta. sitten poliisi käski minun vain palauttaa ipodin hänelle ja että tämä kaikki hoituu ilman seuraamuksia. annoin ipodin heille ja he sanoivat, että voin palata luokkaan. kävin nopeasti vessassa yrittäen saada veren pois paidastani ja silmäni kirkastumaan ennen kuin lähdin takaisin luokkaan. luultavasti traumatisoivin hetkeni lukion aikana.</w:t>
      </w:r>
    </w:p>
    <w:p>
      <w:r>
        <w:rPr>
          <w:b/>
        </w:rPr>
        <w:t xml:space="preserve">Tulos</w:t>
      </w:r>
    </w:p>
    <w:p>
      <w:r>
        <w:t xml:space="preserve">Otin tytön ipodin, koska cool kid käski minun tehdä niin, poliisi kutsui minut toimistoon ennen kuin ehdin palauttaa sen seuraavana päivänä. poliisi sanoi, että cool kid syytti minua. Minä murtuin. poliisi sanoi, että palautan ipodin, koska hän yritti pelotella minua, ja he päästivät minut menemään.**.</w:t>
      </w:r>
    </w:p>
    <w:p>
      <w:r>
        <w:rPr>
          <w:b/>
        </w:rPr>
        <w:t xml:space="preserve">Esimerkki 7.1614</w:t>
      </w:r>
    </w:p>
    <w:p>
      <w:r>
        <w:t xml:space="preserve">Teksti: päätimme ystävieni kanssa, että olisi mukava opiskelutauko kokeiden jälkeen mennä ostoskeskukseen tekemään jouluostoksia. lähdimme klo 13.00, ja jokainen kaveri tietää, miten ostokset vievät elinvoimaa, joten päätimme noudattaa kultaista sääntöä, jonka mukaan ei koskaan ostoksille tyhjään vatsaan, ja mennä ensin ruokapaikkaan. taco bell oli itse asiassa jouluostosten yläpuolella, joten söimme kaikki ja päätimme kiertää ostoskeskuksen ympäri. kävellessämme yksi kavereistani huomaa lushin ja huudahtaa, että mennään sinne, tuollaiset jutut meiltä naisille merkitsevät, että voitamme joulun, joten menemme kaikki sisään ja ovella oleva isompi toivottaa meidät tervetulleeksi. Nyt tulee tifu, kävelemme sisään ja kuulen "hei jätkät! mitä söitte lounaaksi." Katson hänen suuntaansa ja hymyilen sanomalla "taco bell!!!" sanon sen tavallaan aika kovaan ääneen ja suurin osa ihmisistä liikkeessä pysähtyy tekemäänsä ja katsoo minua.... hän katsoo minua kuin olisin täysi idiootti ja sanoo "mitä????" kaverini kaikki kääntyvät minuun hämmentyneinä "hemmo mitä? miksi sanoit hänelle että meillä oli taco bell..." katson takaisin häneen ja sanon "etkö kysynyt meiltä mitä söimme lounaaksi?". ""ei kysyin, hei jätkät, mikä teidät tuo rehevään." naamani menee tomaattimassan väriseksi ja kaikki kaverini alkavat nauraa minulle ja jatkavat kauppaan. koska olin niin nolona kuin olin, jatkoin keskustelua hänen kanssaan yrittäen pelastaa kiusallisen ensikohtaamisen ja puhuin hänelle vielä kolme minuuttia taco bellistä.... lähtiessämme ulos hän katsoo minua ja vilkuttaa minulle ja sanoo "byeee" hyvin sarkastisesti kuin olisin joku erityinen mieslapsi, jonossa lisää naurua kavereiltani... voi mikä päivä tifulle.</w:t>
      </w:r>
    </w:p>
    <w:p>
      <w:r>
        <w:rPr>
          <w:b/>
        </w:rPr>
        <w:t xml:space="preserve">Tulos</w:t>
      </w:r>
    </w:p>
    <w:p>
      <w:r>
        <w:t xml:space="preserve">Luulin, että Lushin työntekijä kysyi meiltä, mitä söimme lounaaksi, ja huusin "taco bell", kun hän oikeasti kysyi, mikä tuo sinut Lushiin.</w:t>
      </w:r>
    </w:p>
    <w:p>
      <w:r>
        <w:rPr>
          <w:b/>
        </w:rPr>
        <w:t xml:space="preserve">Esimerkki 7.1615</w:t>
      </w:r>
    </w:p>
    <w:p>
      <w:r>
        <w:t xml:space="preserve">Teksti: niin...eräänä päivänä kävelin ja tunsin hieman epämukavaa ja pientä kipua lähellä juevitosiani en välittänyt siitä, seuraavana päivänä se paheni hieman, joten menin vessaan katsomaan ympärilleni...huomasin pienen kuhmun, osoittautui, että se oli sisään kasvanut karvoitus! kuten kaikilla muillakin, minulla on ollut sellainen ennenkin, ja ajattelin, että okei, hoidan tämän ja yritän vetää sen pois...epäonnistuin! ja nyt se oli ärsyttänyt niin paljon, etten voinut koskea siihen enää....Kolmas päivä lisää kipua ja nyt kuoppa on luultavasti kolikon kokoinen...tässä vaiheessa on liian epämukavaa tehdä mitään, joten sanoin, että vitut siitä, teen pienen leikkauksen itse! joten nyt olen vessassa, kun kaksi ystävääni pelaavat videopelejä huoneessani. Olen siis lavuaarin edessä, oikea jalkani tiskipöydällä, pidän juevitosiani vasemmassa kädessäni, ja terävä veitsi menee oikean jalkani alle, kun aion yrittää avata sitä hieman, jotta paine helpottuisi ja sisäänkasvaneella jalalla olisi mahdollisuus tulla ulos!! desinfioituani veitsen teen sen!!! heti kun teen viillon jotain tapahtuu en tiedä mitä se oli, mutta kivespussini alkoi kasvaa ja jouduin paniikkiin! ryntäsin ulos huoneesta ja sanoin ystävilleni "meidän on mentävä sairaalaan!" he nauroivat ja jättivät minut huomiotta, joten pudotin shortsini ja nyt säkkini oli greipin kokoinen....jättimäisen perseen kokoinen!!!Molemmat nousivat järkyttyneinä seisomaan ja huusivat yhteen ääneen "hemmo mitä vittua!" ja tässä vaiheessa olin kyynelten partaalla, nämä olivat minun vauvojani, mitä jos ne olivat räjähtämässä?! minulla ei ollut aavistustakaan mitä oli tapahtumassa, joten menimme vihdoin autoon, mutta ennen sitä sanoin äidilleni tyynesti "kaikki on ok, mutta menen sairaalaan selitän myöhemmin" matkalla sairaalaan hän soittaa puhelimeeni ja selitän epämääräisesti, mitä on meneillään....koska hän on äitini, hän sanoo olevansa matkalla. Olen vihdoin El Centro Regional Medical Centerissä! me kaikki tiedämme, mikä paska paikka se on, mutta miten vain... selitän ikkunan takana olevalle henkilölle, että kivespussini on kasvanut hälyttävän suureksi ja koska kello on noin 12, minut viedään sisään tutkittavaksi...Nyt olen tarkkailuhuoneessa tai miksi sitä nyt kutsutkaan ja hoitaja kysyy mitä on tapahtunut, tässä vaiheessa kerron hänelle kaiken ja hän pyysi katsomaan. pudotan shortsini ja hän kysyi tyhmimmän kysymyksen, "ovatko ne yleensä näin isot?" katson häntä hämmentyneenä ja sanon "näetkö yleensä greippikokoisia palleja?!" jatkan vastausta kysymykseen "en koskaan" ja hän sanoo ok katsotaan tarkemmin...Heti hän tunnistaa sen paiseeksi, joka kun yritin puhkaista, puhkeaa ja vapauttaa kaiken kivespussini, en tiedä miksi hän pyysi vahvistusta toiselta hoitajalta, joten nyt minulla on mies ja söpö tyttö, jotka alkavat suoraan pallejani... nyt he tuntevat, että heidän on kerrottava asiasta lääkärille, ja hän tulee sisään, lopulta he kutsuvat vielä yhden hoitajan sisään, koska he aikovat tyhjentää sen, jep, neljä ihmistä huoneessa kanssani, kun seison siellä shortsit alhaalla kalu ulkona ja pallit, jotka ovat valmiit räjähtämään kädessäni....lopulta ne on tyhjennetty niin paljon kuin mahdollista ja saan joitakin sidoksia ja antibiootteja, he kertoivat minulle, että se tyhjenee parin päivän aikana ja pitää se puhtaana blaa blaa blaa blaa, ja kyllä, se on tarinani siitä, kun luulin menettäväni kallisarvoiset vauvani, kiitos wordofgavin.</w:t>
      </w:r>
    </w:p>
    <w:p>
      <w:r>
        <w:rPr>
          <w:b/>
        </w:rPr>
        <w:t xml:space="preserve">Tulos</w:t>
      </w:r>
    </w:p>
    <w:p>
      <w:r>
        <w:t xml:space="preserve">Huevojeni tökkiminen sai ne keittymään kovaksi, mikä johti siihen, että keittiössä oli liikaa kokkeja.</w:t>
      </w:r>
    </w:p>
    <w:p>
      <w:r>
        <w:rPr>
          <w:b/>
        </w:rPr>
        <w:t xml:space="preserve">Esimerkki 7.1616</w:t>
      </w:r>
    </w:p>
    <w:p>
      <w:r>
        <w:t xml:space="preserve">Teksti: Okei, siis hieman taustaa ensin: olen kouluni teknisen teatterikerhon lavasteiden rakentamisen / juoksevan ryhmän johtaja. juuri nyt rakennamme lavasteita Chicago-musikaaliin. meillä on näitä asioita, joita kutsutaan "kärpäsiksi", jotka ovat painotettuja köysiä, jotka ohjaavat näyttämön katon poikki kulkevia tankoja, joita käytämme tavaroiden ripustamiseen. takaisin vittuiluun: siellä on valtava valkokangas, jota koulu käyttää yleensä erilaisissa kokoontumisissa valkokankaana power pointteja, esityksiä jne. varten. meidän piti ottaa valkokangas pois, jotta voisimme käyttää tankoa näyttämöä ympäröivää proskeniumia varten. joka tapauksessa, kun pääsemme köyden luo, se on uskomattoman painava, joten sitä on vaikea laskea alas ja lähes mahdotonta nostaa. Tarvittiin kaksi aikuista miestä ja neljä lukiolaista, jotta se saatiin nostettua maahan asti. Kun saimme valkokankaan pois, kaikki muut alkoivat kiinnittää reunusta tankoon. nerokas minäni ajatteli, että nostan tangon ylös, jotta se saadaan pois heidän tieltään." joten kävelen lukon luo, joka pitää tankoa paikallaan, avaan lukon, tartun köydestä kiinni ja ammun heti 20 metriä ilmaan. roikun kirjaimellisesti kahden kerroksen korkeudessa pelkän köyden varassa. ystäväni ryntäävät auttamaan minua laskemaan köyden, jossa roikuin, ja hakemaan minut turvallisesti alas, mutta käteni sai pahoja palovammoja siitä, että tartuin köyteen niin tiukasti:http://imgur.com/qtqczpc [1].</w:t>
      </w:r>
    </w:p>
    <w:p>
      <w:r>
        <w:rPr>
          <w:b/>
        </w:rPr>
        <w:t xml:space="preserve">Tulos</w:t>
      </w:r>
    </w:p>
    <w:p>
      <w:r>
        <w:t xml:space="preserve">päätyi roikkumaan 20 jalan korkeuteen ilmaan ja pitelemään köydestä kiinni henkensä kaupalla.</w:t>
      </w:r>
    </w:p>
    <w:p>
      <w:r>
        <w:rPr>
          <w:b/>
        </w:rPr>
        <w:t xml:space="preserve">Esimerkki 7.1617</w:t>
      </w:r>
    </w:p>
    <w:p>
      <w:r>
        <w:t xml:space="preserve">Teksti: tämä tapahtui viime yönä nuoremman veljeni syntymäpäiväjuhlissa. 13-vuotias veljeni oli järjestämässä syntymäpäiväjuhlia talossamme. talossamme oli paljon 13-vuotiaita lapsia, jotka juoksentelivat villisti läpi talomme. jossain vaiheessa he päättivät leikkiä piilosta koko talossamme. en tiennyt tästä ennen kuin vasta jälkeenpäin. minun piti käydä vessassa ja koska olin alakerrassa, päätin käyttää kylpyhuonetta, joka oli avoinna kaikille juhlavieraille. kun pääsin ensin kylppäriin huomasin, että suihkuverho oli suljettu, mutta en ajatellut siitä mitään. Tarkistan kuitenkin yleensä verhon takaa, onko se kiinni, mutta jostain syystä eilen illalla en tarkistanut sitä. jatkoin vessan käyttämistä ja paskansin. se oli suuri paska, loistava, mutta onneksi ei haiseva. vedin vessan alas ja aloin pestä käsiäni, kunnes kuulin kikatusta kylpyammeesta. avatessani suihkuverhon näen kaksi poikaa, jotka nyt naureskelivat ja piileskelivät kylpyammeessa. tajusin, että he olivat olleet siellä koko ajan ja seisoin järkyttyneenä, kun he juoksivat ulos kylpyhuoneesta ja olohuoneeseen nauraen perseelleen.</w:t>
      </w:r>
    </w:p>
    <w:p>
      <w:r>
        <w:rPr>
          <w:b/>
        </w:rPr>
        <w:t xml:space="preserve">Tulos</w:t>
      </w:r>
    </w:p>
    <w:p>
      <w:r>
        <w:t xml:space="preserve">en tarkistanut suihkuverhon takaa ennen kuin menin vessaan, ja kaksi poikaa kuuli minun käyvän paskalla.</w:t>
      </w:r>
    </w:p>
    <w:p>
      <w:r>
        <w:rPr>
          <w:b/>
        </w:rPr>
        <w:t xml:space="preserve">Esimerkki 7.1618</w:t>
      </w:r>
    </w:p>
    <w:p>
      <w:r>
        <w:t xml:space="preserve">Teksti: Minulla on tänään vapaapäivä, mutta mieheni on töissä. "mahtavaa!", ajattelen! rakastan sitä, että saan joskus olla yksin kotona. otan luotettavan kannettavan radioni keittiöstä, viritän paikallisen aseman, joka yleensä soittaa aika funky-musiikkia. kuuntelen arctic monkeysin do i wanna know? -kappaleen loppuosan. hyvä alku. sitten se tapahtuu. tämä. tämä tapahtui. http://youtu.be/rbc_lxfhsoyi kiljahdan ihastuksesta. tässä vaiheessa mainitsen, etten *voi* tanssia. heilun ja heilun kuin hassu, kättä heiluttava, ilmatäytteinen putkimies. tanssin sydämeni kyllyydestä ja minulla on mahtavaa aikaa huuhdellessani hoitoainetta hiuksistani. suihkuni on kylpyamme/suihku-yhdistelmä. nuo kaarevat sivut saavat sinut joka kerta. kun liukas hoitoainetta huuhtoutuu hiuksistani ja jalkojeni alta, jalkani osuu kaarelle.*tuntuu kuumalta kuumalta vittu!!!*kaadun alas kuin paskakasa. laskeudun häntäluuni ja kolautan takaraivoni seinään. en pysty istumaan kunnolla kivun takia tällä hetkellä, pääni on kuitenkin kunnossa pientä kuhmua lukuun ottamatta.</w:t>
      </w:r>
    </w:p>
    <w:p>
      <w:r>
        <w:rPr>
          <w:b/>
        </w:rPr>
        <w:t xml:space="preserve">Tulos</w:t>
      </w:r>
    </w:p>
    <w:p>
      <w:r>
        <w:t xml:space="preserve">hassu heilutteleva käsivarsi-ihmisputkityttö innostuu liikaa vauhdikkaasta laulusta suihkussa ja syö paskaa.</w:t>
      </w:r>
    </w:p>
    <w:p>
      <w:r>
        <w:rPr>
          <w:b/>
        </w:rPr>
        <w:t xml:space="preserve">Esimerkki 7.1619</w:t>
      </w:r>
    </w:p>
    <w:p>
      <w:r>
        <w:t xml:space="preserve">Teksti: (Aloitimme kaikki juomisen alkuillasta, kunnes joku paljastaa tuoneensa ruohoa. poltimme noin puolet siitä ja menimme sitten kaikki takaisin sisälle. koska olin juonut jo aiemmin ja olin jo hieman humalassa, tämä oli aivan kamalaa ja olin todella sekaisin enkä pystynyt ajattelemaan suoraan ollenkaan.kun olin lähdössä, äitini oli ulkona ja kyseli, oliko hän oikeassa paikassa jne. joten menen ulos ja tarkistan, että hän oli. olin vielä puoliksi kännissä enkä muistanut, mistä talosta tulin, joten kävelin tietysti täysin väärään taloon. Minulla kestää hetki prosessoida, miksi portaat ovat käytävän toisella puolella, mutta joku keskeyttää minut sanomalla: "James, oletko se sinä?" Sanomattakin on selvää, että se ei ollut, ja mutisin "ei" ja ontuin ulos talosta ja takaisin oikeaan taloon keräämään tavaroitani.</w:t>
      </w:r>
    </w:p>
    <w:p>
      <w:r>
        <w:rPr>
          <w:b/>
        </w:rPr>
        <w:t xml:space="preserve">Tulos</w:t>
      </w:r>
    </w:p>
    <w:p>
      <w:r>
        <w:t xml:space="preserve">kännissä, pilvessä ja käveli väärään taloon.</w:t>
      </w:r>
    </w:p>
    <w:p>
      <w:r>
        <w:rPr>
          <w:b/>
        </w:rPr>
        <w:t xml:space="preserve">Esimerkki 7.1620</w:t>
      </w:r>
    </w:p>
    <w:p>
      <w:r>
        <w:t xml:space="preserve">Teksti: tämä vittuilu tapahtui viime yönä nukkumaan mennessä.minulla on selkävamma, revennyt, pullistunut välilevy alaselässä. useimmiten kun menemme nukkumaan, tyttöystäväni on tarpeeksi kiltti laittaakseen selkääni jäistä kuumaa, jotta lihakset rentoutuisivat. tänä iltana hän päätti olla hieman leikkisä, ja hieroessaan selkääni hän päätti, että takapuoleni tarvitsisivat myös jäistä kuumaa. nussimme toisiamme koko ajan, otin sen vain vastaan ja vannoin kostoa. kun hän oli saanut selkäni hoidettua, hän pyysi minua laittamaan sitä hänelle. koston aika. sain ison tipan kämmenelleni, hieroin käteni yhteen ja kävin suoraan molempiin takapuolisiin ennen kuin hieroin sitä hänen selkäänsä. hän huusi, sain kostoa, lols oli. nyt tulee vittu. nukumme alasti, ja normaali asentomme on, että hän makaa kyljellään ja minä hänen takanaan lusikoimassa. näetkö, mihin tämä on menossa? aivan. kun olin maannut noin viisi minuuttia näin, tunsin pientä pistelyä herrasmakkarassani. sitten se voimistui. hyvin kylmä, sitten hyvin kuuma. tiedän, että kun se on kerran imeytynyt, palovammoja ei voi pestä pois. ne jäävät sinuun. joten nukuin penis tulessa ja jäätyneenä samaan aikaan. edit: spellingedit 2: en näköjään osaa kirjoittaa tänään.</w:t>
      </w:r>
    </w:p>
    <w:p>
      <w:r>
        <w:rPr>
          <w:b/>
        </w:rPr>
        <w:t xml:space="preserve">Tulos</w:t>
      </w:r>
    </w:p>
    <w:p>
      <w:r>
        <w:t xml:space="preserve">Tyttöystävä laittoi jäistä kuumaa mun takapuolelle, minä kostoin hänen takapuolelleen, sitten lusikoin häntä sängyssä ja sytytin penikseni tuleen.</w:t>
      </w:r>
    </w:p>
    <w:p>
      <w:r>
        <w:rPr>
          <w:b/>
        </w:rPr>
        <w:t xml:space="preserve">Esimerkki 7.1621</w:t>
      </w:r>
    </w:p>
    <w:p>
      <w:r>
        <w:t xml:space="preserve">Teksti: Työskentelen yhteisön uima-altaassa ja opetan uimaopetusta sekä teen jonkin verran hengenpelastustyötä. saan noin 15 minuutin välein 5 minuutin tauon, koska minä ja työtoverini vaihdamme paikkoja. taukoaikani oli tullut, eikä yleisöuintia ollut ollut ollut ollut vähintään 30 minuuttiin, joten oletin, että useimmat ihmiset, jotka olivat tulleet, olivat vaihtaneet vaatteet ja lähteneet. olin hyvin, hyvin väärässä.  Uima-altaassa ainoat vessat ovat pukuhuoneissa, ja kun minun on mentävä vessaan, menen yleensä perheen pukuhuoneeseen, koska se on paljon lähempänä, siistimpi ja siellä ei yleensä ole ketään. Joten taukoni koitti, ja menin tekemään asioitani, kun saavuin ovelle, huomasin, että se oli auki, en kuullut mitään ääniä, ja kaikkien uimaan tulleiden olisi pitänyt jo lähteä, joten en viitsinyt huutaa huoneeseen tarkistaakseni. tässä kohtaa mokasin. kävelen sisään ja kun käännyn oven jälkeen nurkan taakse, minua vastassa on 100% alaston vanha nainen, jolla ei ollut pyyhettä lähistöllä. hän näki minut ja yritti piiloutua yhden penkin taakse huutaen, kun minä lähdin heti pois sieltä niin nopeasti kuin mahdollista ja sanoin olevani pahoillani. kuva jää ikuisesti aivoihini. hänen roikkuvien tissien siluetti... ajatus tuo mieleen trauman. kuka vittu jättää oven auki ja lukitsematta sosiaalikeskuksessa.... määritelmän mukaan siellä on ihmisiä ympärillä. en enää koskaan astu julkiseen tilaan ilmoittamatta äänekkäästi itsestäni koskaan enää.</w:t>
      </w:r>
    </w:p>
    <w:p>
      <w:r>
        <w:rPr>
          <w:b/>
        </w:rPr>
        <w:t xml:space="preserve">Tulos</w:t>
      </w:r>
    </w:p>
    <w:p>
      <w:r>
        <w:t xml:space="preserve">töissä uima-altaalla käveli avoimeen lukitsemattomaan perhepukuhuoneeseen ja löysi sieltä alastoman vanhan naisen. roikkuvat tissit.</w:t>
      </w:r>
    </w:p>
    <w:p>
      <w:r>
        <w:rPr>
          <w:b/>
        </w:rPr>
        <w:t xml:space="preserve">Esimerkki 7.1622</w:t>
      </w:r>
    </w:p>
    <w:p>
      <w:r>
        <w:t xml:space="preserve">Teksti: tämä todella tapahtui tänään.taustatarina: olen työskennellyt elokuvateatterin keittiössä noin kuukauden ajan (valtava ruokaoperaatio siellä), ja vaikka opettelen vielä tieni ympäri, minulla on 99,999% siitä hallinnassa.Joten tänään alkoi kuin mikä tahansa normaali päivä, oli minun tavallinen persikkahirviö vieroitusoireet (että paska on thebomb.com), aloitin työt ja sitten huomasin, että jäätelöjäähdyttimen takana/alhaalla oleva alue oli likainen, joten päätin lakaista ja mopata siellä (alkaa olla kuuma ja yritämme välttää muurahaisia hinnalla millä hyvänsä). Kyseiseen jääkaappiin on kiinnitetty pieni kapine, jossa säilytetään jäätelökauhojamme. siinä on juokseva vesi. tästä alkaa vittuilu. minulla on vaikeuksia siirtää sitä, ajattelin vain, että se on raskas laite, joten vedän hieman kovempaa, mutta se ei vieläkään liiku. joten päästän pedon valloilleen. Kuulen poksahduksen ja näen veden roiskuvan kaikkialle, panikoin ja juoksen kirjaimellisesti hakemaan esimieheni. esimieheni ja hänen pomonsa juoksevat katsomaan, mikä on vialla, ja he näyttävät vihaisilta (en voi sanoa, että syyttäisin heitä), ja minä kutistun hedelmäkärpäsen kokoiseksi. löydämme vihdoin venttiilin, jolla vesi suljetaan, ja aloitamme vahinkojen arvioinnin ja siivoamisen. huomaamme, että monet pistorasiat ovat kärähtäneet. fml.No, veden on täytynyt oikosulkea grillimme propaanisäädin. koska grillimme (joka on litteä) alkaa syöksyä liekkejä kaikista mahdollisista uloskäynneistä. joten suljemme propaanin ja soitamme korjaajalle (tähän mennessä meillä on ollut sähköasentaja, putkimies ja korjaaja). minusta tuntuu, että jos tämä olisi ollut esimieheni päätettävissä, olisin työtön, mutta hänen pomonsa sanoo ymmärtävänsä ja että onnettomuuksia sattuu, joten luulen, että minulla on vielä työpaikka (kysymysmerkki????). se selviää varmaan pian tarpeeksi pian...</w:t>
      </w:r>
    </w:p>
    <w:p>
      <w:r>
        <w:rPr>
          <w:b/>
        </w:rPr>
        <w:t xml:space="preserve">Tulos</w:t>
      </w:r>
    </w:p>
    <w:p>
      <w:r>
        <w:t xml:space="preserve">vettä, sitten liekkejä, joita ruiskutettiin kaikkialle.</w:t>
      </w:r>
    </w:p>
    <w:p>
      <w:r>
        <w:rPr>
          <w:b/>
        </w:rPr>
        <w:t xml:space="preserve">Esimerkki 7.1623</w:t>
      </w:r>
    </w:p>
    <w:p>
      <w:r>
        <w:t xml:space="preserve">Teksti: niin kaverit, tässä on minun moka. tämä tapahtui juuri 5 minuuttia sitten. olin leikkimässä tyttöystäväni kanssa tekemässä jujitsu rullausta ja opettamassa hänelle joitakin juttuja. no, asiat menivät hieman vilkkaaksi ja kun minulla oli hänet vartiossa, hän "vaistomaisesti" (hänen sanansa, ei minun) päästi raketti-iskun mun sukupuolielimiin.kaaduin ja sanoin hänelle, että hän voitti tämän päivän, samalla kun puristin helmiä ja toivoin, että kipu menisi ohi. hän yritti korvata sen iskemällä. huono veto. se oli ylivoimaisesti pahinta kipua, mitä olen koskaan tuntenut. sekunteja sen jälkeen polttava, repivä tunne paheni, ja nyt kirjoitan tätä hänen katsellessaan olkapääni yli ja toivoen, ettei hän lyöisi minua uudelleen.</w:t>
      </w:r>
    </w:p>
    <w:p>
      <w:r>
        <w:rPr>
          <w:b/>
        </w:rPr>
        <w:t xml:space="preserve">Tulos</w:t>
      </w:r>
    </w:p>
    <w:p>
      <w:r>
        <w:t xml:space="preserve">tyttöystävä osui speedbagiin harjoitellessaan mma:ta, hän tunsi itsensä huonoksi ja yritti hyvittää sen. siitä seurasi äärimmäistä kipua.</w:t>
      </w:r>
    </w:p>
    <w:p>
      <w:r>
        <w:rPr>
          <w:b/>
        </w:rPr>
        <w:t xml:space="preserve">Esimerkki 7.1624</w:t>
      </w:r>
    </w:p>
    <w:p>
      <w:r>
        <w:t xml:space="preserve">Teksti: tänään olin katsomassa elokuvateatterissa huntsman: winter waria popcornit toisessa kädessä ja jäädytetty kokis toisessa, se oli täydellinen päivä. se oli siihen asti, kunnes noin 10 minuutin kuluttua elokuvasta kuulen joukon lapsia, jotka tekevät satunnaisia äänitehosteita. se pysähtyy ja alkaa seuraavat 30 minuuttia. en pidä vastakkainasettelusta, mutta kieltäydyin antamasta joidenkin typerien lasten, joilla ei ole käytöstapoja, pilata emily bluntia minulta. välttääkseni kohtauksen, nousen istuimeltani, kävelen käytävää pitkin sinne, missä lapset istuvat, ja huomaan naisen, jonka oletin olevan heidän huoltajansa/vanhempansa. kuiskailen hiljaa: "Hei, anteeksi, että olen ärsyttävä, mutta istun kuusi riviä alempana, ja minusta tuo meteli, jota lapsenne pitävät, on aika häiritsevää. Voisitteko pyytää heitä hiljentämään sitä, kunnes elokuva on ohi?". nainen vastaa: "Olen todella pahoillani, että he ovat häirinneet. olen vapaaehtoinen paikallisesta hoitajaryhmästä, ja tänään on elokuvapäivämme. yritän pyytää heitä hiljentämään sitä!" Hän vaikutti aivan suloisimmalta naiselta ikinä. kiitän häntä ymmärryksestä ja katson ylös saadakseni katsekontaktin joihinkin lapsista. Kävi ilmi, että tämä ihana nainen oli viemässä ryhmäänsä down-syndroomaisten lasten kanssa hauskalle elokuvareissulle. tunnen itseni aivan kamalaksi, he eivät tarvitse kaltaisiani ihmisiä tekemään heidän elämästään vielä vaikeampaa. Pahinta oli se, että elokuvan jälkeen nainen tuli luokseni ja pyysi jälleen anteeksi. minä pyysin anteeksi seuraavat viisi minuuttia, koska olin ajattelematon kusipää.</w:t>
      </w:r>
    </w:p>
    <w:p>
      <w:r>
        <w:rPr>
          <w:b/>
        </w:rPr>
        <w:t xml:space="preserve">Tulos</w:t>
      </w:r>
    </w:p>
    <w:p>
      <w:r>
        <w:t xml:space="preserve">tifu kohtaamalla aikuisen hänen häiritsevistä lapsistaan elokuvateatterissa, ja kävi ilmi, että kyseessä oli vapaaehtoinen, joka vei down-syndroomaisten lasten ryhmän elokuvapäivään.</w:t>
      </w:r>
    </w:p>
    <w:p>
      <w:r>
        <w:rPr>
          <w:b/>
        </w:rPr>
        <w:t xml:space="preserve">Esimerkki 7.1625</w:t>
      </w:r>
    </w:p>
    <w:p>
      <w:r>
        <w:t xml:space="preserve">Teksti: Okei, tämä tapahtui noin 5 minuuttia sitten. otan paljon reseptilääkkeitä aamulla. lisäksi otan myös joitakin vitamiineja. vitamiinit, joita otan, ovat pureskeltavia. On aikainen aamu, joten minulla on kourallinen näitä pillereitä, ja pureskeltavat näyttävät samanlaisilta kuin yksi reseptilääkkeeni, jossa nimenomaan sanotaan, ettei niitä saa "rikkoa, pureskella tai murskata". pureskelin yhden niistä ja vietin viimeiset viisi minuuttia oksentaen ja yrittäen saada sitä pois hampaistani, koska se maistui niin pahalta. **</w:t>
      </w:r>
    </w:p>
    <w:p>
      <w:r>
        <w:rPr>
          <w:b/>
        </w:rPr>
        <w:t xml:space="preserve">Tulos</w:t>
      </w:r>
    </w:p>
    <w:p>
      <w:r>
        <w:t xml:space="preserve">; älä koskaan pureskele mitään, jossa lukee, että sitä ei saa rikkoa, pureskella tai murskata.**</w:t>
      </w:r>
    </w:p>
    <w:p>
      <w:r>
        <w:rPr>
          <w:b/>
        </w:rPr>
        <w:t xml:space="preserve">Esimerkki 7.1626</w:t>
      </w:r>
    </w:p>
    <w:p>
      <w:r>
        <w:t xml:space="preserve">Teksti: tämä joululoma isäni ja äitipuoleni veljekset minut New Mexico vierailla serkku minun isäni (idk mitä kutsua häntä niin minulle hän on tätini). noin tunti sitten minä ja tätini puhuivat kustomointi asioita ja sanoin hänelle, että haluan muokata lenkkarit. keskustelemme siitä ja latasin kuvan custom lenkkarit, että olen todella pidä. flashback muutama yö sitten, latasin joitakin porno gifs fap (voitte nähdä, missä tämä on menossa). Annoin hänelle puhelimeni, jotta hän näkisi kuvan kengistä, ja kerroin hänelle niistä, enkä huomannut hänen pyyhkäisevän oikealle, ja hän hymyili ja antoi puhelimeni takaisin ja sanoi "yeah these are reeeal nice", minkä jälkeen hän naurahti. näen gifin ja syytän sitä kaverin lähettämästä gifistä ja yritän vaihtaa puheenaihetta ennen kuin piste voidaan lisätä lausumani loppuun. hän nauraa, huomaa mitä yritän tehdä, mutta vaadin, että se on jotain, jonka haluan aidosti kertoa hänelle, mutta on liian myöhäistä tässä vaiheessa, joten sanottuani sanottavani sen, mitä minulla oli sanottavaa, poistun huoneesta ja menen takaisin omaan huoneeseeni murehtimaan nolostumistani.</w:t>
      </w:r>
    </w:p>
    <w:p>
      <w:r>
        <w:rPr>
          <w:b/>
        </w:rPr>
        <w:t xml:space="preserve">Tulos</w:t>
      </w:r>
    </w:p>
    <w:p>
      <w:r>
        <w:t xml:space="preserve">Yritin näyttää tädilleni kuvaa, mutta hän pyyhkäisi oikealle nähdäkseen lataamani pornon.</w:t>
      </w:r>
    </w:p>
    <w:p>
      <w:r>
        <w:rPr>
          <w:b/>
        </w:rPr>
        <w:t xml:space="preserve">Esimerkki 7.1627</w:t>
      </w:r>
    </w:p>
    <w:p>
      <w:r>
        <w:t xml:space="preserve">Teksti: en tiedä, kuinka kauan tämä tuoli on ollut täällä, mutta kurkottelin juuri sen alle (en tiedä miksi, olen levoton ja se liittyi jotenkin käsiini) ja häiritsin reilun 1/4 tuuman kerros nukkaa. tuolin reunaan ulottuu kuoppa, ja näyttää siltä, että se on kerännyt nukkaa niin kauan kuin tuoli on ollut toimistossa. otin märän paperipyyhkeen ja yritin puhdistaa sitä, mutta tarvitsin siihen lopulta nelisen.</w:t>
      </w:r>
    </w:p>
    <w:p>
      <w:r>
        <w:rPr>
          <w:b/>
        </w:rPr>
        <w:t xml:space="preserve">Tulos</w:t>
      </w:r>
    </w:p>
    <w:p>
      <w:r>
        <w:t xml:space="preserve">pyllynukka kaikkialla</w:t>
      </w:r>
    </w:p>
    <w:p>
      <w:r>
        <w:rPr>
          <w:b/>
        </w:rPr>
        <w:t xml:space="preserve">Esimerkki 7.1628</w:t>
      </w:r>
    </w:p>
    <w:p>
      <w:r>
        <w:t xml:space="preserve">Teksti: tapahtui minulle viime perjantaina, tyttöystäväni ja minä olimme muuttamassa ensimmäiseen yhteiseen kämppäämme! olimme muuttomiesten kanssa laittamassa tavaroitamme uuteen kämppäämme, innoissaan, nuorina ja rakastuneina. yksi esine oli kuitenkin vielä jäljellä, sohva! tämä oli lahja isältäni, hän säilytti sitä ystävänsä talossa. lisa antoi minulle ohjeet, mitä tehdä. "mene sivuportista, kävele portaita alas, mene autotalliin ja avaa se. sohva on autotallissa". sain myös osoitteen ja olin valmis lähtemään. pääsin talolle ja kävelin sivuportille, outoa, se oli lukossa. ei hätää, lisa vain unohti, joten kurotin ja avasin sen, koska sivuportit ovat helppoja ja kävelin takapihalle. Katselin ympärilleni, mutta portaita ei ollut, ja kaksinkertainen tarkistus edessä vahvisti osoitteen. ehkä portaat olivat sisällä, ja katso, ovi on auki. kävelin sisään ilman armoa, koska kenenkään ei pitänyt olla kotona. edessäni suuri villakoira tuijottaa minua, ja voin vain ajatella: "Lisa ei koskaan maininnut, että hänellä on villakoira!".", tätä seuraa nainen hikoiluhousuissa ja t-paidassa, joka kävelee nurkan takaa ja tuijottaa minua."...et ole Lisa..." on ainoa ajatus, jonka ehdin mutista ennen kuin hän huutaa ja kysyy, kuka olen. olin paniikissa, en ole koskaan ennen murtautunut vahingossa jonkun taloon. Jatkoin sanomista, että tulin hakemaan sohvan Lisalle, mutta hän oli yhä paniikissa, lopulta kuitenkin rauhoituimme ja tajusimme, että olen väärässä talossa. hän saattoi minut ulos etuovesta ja lukitsi minut ulos, löysin Lisan talon (hän kirjoitti osoitteen numeron väärin...), otin sohvan ja lähdin pois. kun lähden, nainen on ulkona ja tuijottaa minua.</w:t>
      </w:r>
    </w:p>
    <w:p>
      <w:r>
        <w:rPr>
          <w:b/>
        </w:rPr>
        <w:t xml:space="preserve">Tulos</w:t>
      </w:r>
    </w:p>
    <w:p>
      <w:r>
        <w:t xml:space="preserve">kirjoitusvirheet aiheuttavat vahingossa murtautumisia</w:t>
      </w:r>
    </w:p>
    <w:p>
      <w:r>
        <w:rPr>
          <w:b/>
        </w:rPr>
        <w:t xml:space="preserve">Esimerkki 7.1629</w:t>
      </w:r>
    </w:p>
    <w:p>
      <w:r>
        <w:t xml:space="preserve">Teksti: vaikka tämä tifu saattaa kuulostaa lapselliselta, koska videopelit ovat mukana skenaariossa, vakuutan, että tässä ei ole kyse rahasta tai esineistä, vaan vain siitä, että ystäväni arvostaa 1,50 dollaria ystävyyttäni enemmän.Kaksi ystävääni ja minä pelasimme suhteellisen säännöllisesti rocket leaguea, ystävä a (sanokaamme häntä lukeksi) oli avannut harvinaisen auton nimeltä "breakout type s" (arvoltaan 3 dollaria), josta me kaikki kolme olimme yhtä mieltä, että se oli luultavasti pelin parhaimman näköinen auto, joten hän tietysti vitsaili meille, että meillä ei ollut sitä autoa, kaikki hyvän maun nimissä. kaksi päivää sitten purin pelissä olevan mysteerisen universaalin tarran, joka on harvinaisin esine, jonka voi saada pelin laatikoista. ostin tarran purkamisesta saamillani rahoilla toisen tarran ja breakout type s:n. Näin minulle jäi yksi avain yhden laatikon avaamiseen.Seuraavana aamuna luke ei ole päällä, mutta ystävä b (sanotaan häntä bobiksi) on, joten kutsun hänet bileisiini tarkistamaan, että minulla oli edellisenä päivänä ollut loistavaa onnea ja että minulla oli jäljellä yksi avain ja laatikko, mutta en ollut varma, pitäisikö minun ostaa jotakin muuta vai avata laatikko. bob rohkaisee minua avaamaan laatikon, ja kappas vain, sain toisen breakout type s:n. Kerron hänelle, ja hän tietenkin innostuu, mutta halusin kuitenkin myydä auton saadakseni toisen auton pelissä. Yritän tehdä kompromissin ja sanon, että hän voi lainata autoa muutamaksi otteluksi, kun luke on juhlissa, sillä luke olisi uskomattoman järkyttynyt huomatessaan, että meillä molemmilla on yhtäkkiä tuo auto. pitää muistaa, että olen tuntenut bobin melkein vuoden ajan, joten en uskonut, että seuraavat tapahtumat tapahtuisivat. seuraavana päivänä bob tulee taas ennen lukea, ja sanon hänelle, että olen valmis ostamaan hänelle toisen auton, kun hän vaihtaa sen takaisin minulle, nimittäin auton, jonka hän oli kertonut haluavansa jo pitkään. hänen vastauksensa? "Ei, veli. Tämä auto on paljon seksikkäämpi." Luulin, ettei hän ymmärtänyt, että halusin myös tehdä voittoa autosta, ja selitin hänelle, että minäkin halusin ostaa auton. hänen vastauksensa? "Ei, sinä annoit tämän minulle!" Sydämeni lankesi yhtäkkiä. pelkäsin, että hän yrittäisi varastaa auton, joten tarjosin hänelle vetoa 1v1-ottelusta: jos voittaisin, hän saisi haluamansa alkuperäisen auton ja minä saisin Breakoutin takaisin, jos hän voittaisi, hän saisi pitää auton. Menimme 1v1-otteluun, ja minä nousin välittömästi 400 ms:ään, kun hänen pinginsä oli täysin kunnossa (jälkeenpäin ajatellen en olisi yllättynyt, jos hän olisi antanut minulle dedoosin). lopulta lopetin pelin ja pyysin häntä pian uusintaotteluun. skype oli liian sekava, jotta kuulin hänen vastauksensa, joten oletin sen olevan kyllä. luke ei ollut tuona iltana paikalla.Seuraavana päivänä luke tuli ennen bobia, ja on sanomattakin selvää, että hän oli hieman vihainen siitä, että onnistuin saamaan saman auton, jota hän käyttää, ja mysteerisen universaalin tarran (hän oli avannut yli 20 koteloa, kun taas minä olin avannut kuusi), joten koska tiesin, että hän suuttuisi vielä enemmän, kun bob tulisi ja saisi auton, kerroin hänelle siitä ennenaikaisesti. tämä on ihan perseestä. luke ja minä pelasimme muutaman matsin, ja lopulta bob tulee mukaan, hän liittyy juhliin ja näyttää lukelle uutta autoaan. luke sanoo, että olin kertonut hänelle siitä jo aiemmin. minulla ei ole aavistustakaan, miksi, mutta tämä aiheutti ison riidan näiden kahden välille. lopulta molemmat lähtevät puhelusta, bob tekee erittäin rasistisia kommentteja lukesta, koska luke on aasialainen, ja luke on hämmentynyt siitä, mitä on tapahtumassa. lopulta saan viestin bobilta: "koska kerroit lukelle yllätyksestä, et saa autoa koskaan takaisin"." lähetin hänelle viestin, jossa sanoin "k babe". hänen kommenttinsa lapsellisen luonteen vuoksi ajattelin, että hän bluffaa, ja poistin hänen kaveripiirinsä, täysin odottaen, että hän ottaisi minut heti uudelleen kaverikseen. hän ei tehnyt niin. minulla on kaverilistallani muutama yhteinen ystävä bobin kanssa, joten yritän saada heidät järkiinsä. Minulla ei ole aavistustakaan, miksi, mutta se yksi kaveri, joka ottaa kantaa asiaan, yrittää puolustaa bobia vedoten siihen, että "sinun olisi pitänyt tietää, mitä vaaroja on, jos annat hänen lainata sitä", "hän sanoi, että hän voitti sen selvästi" ja "hän sanoi, että annoit sen hänelle". Minulla ei ole aavistustakaan, miksi yhteinen ystävä ei edes nähnyt, että bob muutti tarinaansa pisteiden kaksi ja kolme välillä, mutta ensimmäisestä pisteestä riippumatta minun pitäisi voida luottaa täysin ystävään, jonka olen tuntenut lähes vuoden ajan.Nyt saatatte ihmetellä: "/u/fluffy_apple, mitä otsikko tarkoittaa?" Kuten sanoin hyvin varhaisessa vaiheessa viestiä, tämä esine on arvoltaan 3 dollaria, mahdollisesti jopa 2 dollaria, jos ostaisit pelivaluuttaa irtotavarana. luke ja minä kumpikin poistimme ystävyytemme bobin kanssa. "Laskun jakaminen keskenämme" osoitti, että bob arvosti ystävyytemme 1-1,50 dollarilla. edit: vain muutama kielioppikorjaus.</w:t>
      </w:r>
    </w:p>
    <w:p>
      <w:r>
        <w:rPr>
          <w:b/>
        </w:rPr>
        <w:t xml:space="preserve">Tulos</w:t>
      </w:r>
    </w:p>
    <w:p>
      <w:r>
        <w:t xml:space="preserve">ystävä karkasi 3 dollarin pikseleiden kanssa, mikä sai kaksi ystävää, jotka hän oli tuntenut lähes vuoden ajan, vihaamaan häntä, sillä toinen tunsi itsensä petetyksi, toinen vihatuksi ja molemmat tunsivat, etteivät he merkinneet varkaalle mitään.</w:t>
      </w:r>
    </w:p>
    <w:p>
      <w:r>
        <w:rPr>
          <w:b/>
        </w:rPr>
        <w:t xml:space="preserve">Esimerkki 7.1630</w:t>
      </w:r>
    </w:p>
    <w:p>
      <w:r>
        <w:t xml:space="preserve">Teksti: hei reddit!olen siis matkustanut afrikassa jo jonkin aikaa. noin neljä päivää sitten sairastuin todella pahoin. oksensin koko päivän, minulla oli ripulia, vatsakipuja... se oli todella syvältä. mikään ei tuntunut auttavan. siirry eteenpäin tähän päivään, enkä vieläkään ole poistunut hotellihuoneestani yli 20 minuutiksi kerrallaan sen jälkeen, kun sairastuin. vointini oli jo parempi, mutta todella heikohko, koska en ollut syönyt. söin kevyen aamiaisen ja päätin, että lähden rannalle. Tiedän, että monissa paikoissa täällä ei ole pesuhuoneita, joten valitsin viisaasti ja menin rantabaariin, jossa olin 100% varma, että siellä oli vessa. olin siis rannalla, ruskettumassa, juomassa vettä, lukemassa... kun yhtäkkiä minun piti paskoa *heti*. nousen siis ylös ja kompuroin pesuhuoneeseen peppulihakset jännittyneinä, etten vuotaisi nestemäistä paskaa kaikkialle. *"rouva! rouva! anteeksi, vessaa korjataan juuri nyt, ette voi mennä sisään", * baarimikko selittää. *"mitä ei, ei se mitään, käytän sitä kuitenkin!"" "Öö, et voi, joku korjaa sitä." *Olin epätoivoinen ja sanoin, että se oli hätätapaus, ja hän nauroi ja sanoi, *"mene vain mereen, kaikki menevät." *Kävi ilmi, että lähin vessa oli 7-10 minuutin kävelymatkan päässä...Menen siis veteen ja alan uida ulos niin nopeasti kuin pystyn. pääsen noin kaksi kertaa kauemmas kuin toiseksi kauimpana oleva henkilö... katson ympärilleni. ei veneitä, ei surffareita, ei uimareita... ok. vedän uimapukuni alas ja alan päästää ulos valtavan määrän oranssia vanukasta muistuttavaa paskaa. siitä muodostuu ällöttävä pilvi... ja puolet alkoi kellua ylöspäin, joten uin muutaman metrin päähän alushousut vielä alhaalla. sitten... katson alas veteen ja näen neljä vitun sukeltajaa noin kaksi metriä alapuolellani, täysin ällöttyneinä, osoittamassa ripulipilveäni varoittaakseni toisiaan ja uivat pois niin nopeasti kuin pystyivät. paskoin sukeltajien päälle. poistuin rannalta välittömästi ja nyt olen takaisin hotellissani.</w:t>
      </w:r>
    </w:p>
    <w:p>
      <w:r>
        <w:rPr>
          <w:b/>
        </w:rPr>
        <w:t xml:space="preserve">Tulos</w:t>
      </w:r>
    </w:p>
    <w:p>
      <w:r>
        <w:t xml:space="preserve">menin rannalle toivoen, ettei minulla olisi enää ripulia, minun piti epätoivoisesti paskoa, päätin mennä mereen, päädyin paskomaan vahingossa sukeltajaryhmän päälle.**.</w:t>
      </w:r>
    </w:p>
    <w:p>
      <w:r>
        <w:rPr>
          <w:b/>
        </w:rPr>
        <w:t xml:space="preserve">Esimerkki 7.1631</w:t>
      </w:r>
    </w:p>
    <w:p>
      <w:r>
        <w:t xml:space="preserve">Teksti: koirani ei rakasta mitään enempää kuin istua vessanpöntön istuimella, kun käyn suihkussa. eräänä päivänä minulla oli kuitenkin vatsavaivoja ja maailma tuli ulos perseestäni. kun istuin vessanpöntön päällä melkein kyynelehtien rukoillen, että se olisi ohi, kuulen koirani raapivan päästäkseen sisälle. nojaan yli ja raotan ovea, en vain päästääkseni sen sisään, vaan päästääkseni osan inhottavasta hajusta ulos.Kun olen valmis, kurotan vessapaperia ja huomaan, ettei sitä ole. kyynel silmäkulmassa nousen ylös, tuntien itseni ainakin 10 kiloa kevyemmäksi, ja pingviini kävelee huoneen poikki hakemaan sitä. seuraava asia, jonka kuulen, on tyhmä koirani hyppäämässä vessaan ja putoamassa alas kulhoon. kaikki menee hidastetusti. beaglecrossini on ulosteeni peitossa, ja se sekoaa, koska se on kastunut ja haisee. Se hyppää ulos vessasta ja juoksee ulos huoneesta ja juoksee siskoni makuuhuoneeseen käytävän toiselle puolelle. olettehan te kaikki nähneet koiria, kun ne kastuvat? ne tärisevät ja hierovat itseään matolle ja seinää pitkin. kuulen siskojeni huutavan ja kiljuvan, koska koirani levittää ulosteeni heidän lakanoihinsa ja ravistelee sitä heidän vaatteisiinsa, eikä kukaan heistä halua koskea siihen, koska se on likainen. he voivat vain istua ja katsoa kauhuissaan, kun se pilaa kaiken ja yrittää hypätä heidän päälleen. koirani on nimittäin iso vanha vaahtokarkki ja rakastaa hypätä ihmisten päälle. seison kylpyhuoneessa, kun pökäleeni on yhä ulkona, ja minun pitää vielä pyyhkiä se, ja koko ajan mietin, että kannattaisiko ehkä lukita ovi ja kiivetä ikkunasta ulos vapauteen sen sijaan, että joutuisin kohtaamaan siskojeni vihan.  **edit**: pyhä paska, kiitos kulta!!! tekee tästä kaikesta sen arvoista ja ehdottomasti tarina lapsenlapsille!**edit 2**: näen jatkuvasti samoja kommentteja, joten laitan vastauksia tänneKylpyhuoneen ovi ei ollut kokonaan auki, korkeintaan noin sentin verran. Suljin sen suurimmaksi osaksi sen jälkeen, kun koirani tuli sisään, mutta en napsauttanut sitä kiinni, joten se vain käytti nenäänsä sen avaamiseen. minulla oli kunnia sulkea ovi sen jälkeen. olen mies ja kotoisin alabamasta (koillisesta), ja olen pahoillani siitä, miten kirjoitan. kirjoitan vain niin kuin puhun, eikä kielioppi ole koskaan ollut vahvuuteni. Vessapaperini on kaapissa vessaa vastapäätä, joten en kävellyt talossani peppu paljaana. minun piti vain nousta ylös, kahlailla kolme askelta, ja olin vapaa. otin tästä opikseni sen, että aion vetää vessan useammin alas, kun minulla on vaikeuksia, ja säilyttää paperini lavuaarin alla vessanpöntön vieressä käden ulottuvilla. ja lopuksi, sain muutamia todella mukavia kommentteja siitä, että olen tehnyt kaikki onnelliseksi ja olen iloinen, että olen voinut tuoda iloa elämäänne. olen edelleen koirankopissa, siitä ei ole epäilystäkään, mutta tuntuu hyvältä tietää, että sain jotkut ihmiset nauramaan.</w:t>
      </w:r>
    </w:p>
    <w:p>
      <w:r>
        <w:rPr>
          <w:b/>
        </w:rPr>
        <w:t xml:space="preserve">Tulos</w:t>
      </w:r>
    </w:p>
    <w:p>
      <w:r>
        <w:t xml:space="preserve">beagle cross hyppäsi vessanpönttöön, peittyi ripuliini ja levitti sitä ympäri taloa, ja kuusi siskoani teki minulle helvettiä.</w:t>
      </w:r>
    </w:p>
    <w:p>
      <w:r>
        <w:rPr>
          <w:b/>
        </w:rPr>
        <w:t xml:space="preserve">Esimerkki 7.1632</w:t>
      </w:r>
    </w:p>
    <w:p>
      <w:r>
        <w:t xml:space="preserve">Teksti: tämä tapahtui noin puoli tuntia sitten kotona. niin viime aikoina tyttöystäväni on opiskellut kuin hullu hänen yliopisto määräajat / tentit. viime yönä hän oli hereillä kunnes 4/5am revising joten kun hän heräsi päätin olla 5/7 poikaystävä tiedän voin olla ja viedä hänet aamiaista sänkyyn. teki hänelle kahvia ja kulhoon muroja ja swanned pois yläkertaan kuin ruokaa tarjoava alfa olen todella. Väärin. pelleilin hänen kanssaan ja tein koko "täältä tulee lentokone, joka on matkalla lentokonehalliin" -leikin uhaten kaataa joko lusikan täyteen tai kulhon hänen päälleen. tässä kohtaa haluaisin todella sanoa, että tein sen. mielestäni tyttöystäväsi päällystäminen maidolla ja vehnäherkuilla on paljon parempaa kuin minun fu:ni. muutaman sekunnin pelleilyn jälkeen hän saa lusikan suuhunsa ja pureskelee sitä edelleen kikattaen. kikatus hiljeni ja vaihtui hämmentyneeseen ilmeeseen. hän kommentoi, että murot maistuivat oudoilta, ja juoksen takaisin alakertaan tarkistamaan laatikon, jonka olin jättänyt sivuun. varmistaakseni, että ne olivat vielä voimassa. mikä laatikko? Löysin sen nopeasti kaapista, yhä sinetöitynä. Otan umpikujaan katsekontaktin ainoaan muuhun esineeseen keittiöni pöydällä. kirottuja kissakeksejä. oikeita kissakeksejä. syötin juuri lusikalla kahden ihanan vuoden tyttöystävälleni superterveellistä kissan kana- ja jäniksenlihaa. hän tiesi. hän tajusi sen ennen kuin kerroin hänelle. sen jälkeen ei ole puhuttu mitään.</w:t>
      </w:r>
    </w:p>
    <w:p>
      <w:r>
        <w:rPr>
          <w:b/>
        </w:rPr>
        <w:t xml:space="preserve">Tulos</w:t>
      </w:r>
    </w:p>
    <w:p>
      <w:r>
        <w:t xml:space="preserve">Päätin hemmotella tyttöystävääni mestarikokin tyylisellä aamiaisella, korvasin go catin cheeriosilla.</w:t>
      </w:r>
    </w:p>
    <w:p>
      <w:r>
        <w:rPr>
          <w:b/>
        </w:rPr>
        <w:t xml:space="preserve">Esimerkki 7.1633</w:t>
      </w:r>
    </w:p>
    <w:p>
      <w:r>
        <w:t xml:space="preserve">Teksti: joten olen juuri valmistunut ja aloittaa uuden työni insinöörinä ensi kuussa. valmistumisen jälkeen päätin, että tarvitsisin auton ja koska minulla on varaa siihen eikä minulla ole koskaan ollut omaa autoa ennen päätin ostaa melko mukava auto sijaan halpa pois craigslist. viime torstaina tein ostokseni, uusi 2014 ford fiesta sedan.  Eilen olin menossa siskontyttäreni kouluun katsomaan hänen esiintymistään 5. luokan näytelmässä. päätin ajaa uudella autollani sen sijaan, että olisin vain ajanut äitini kanssa, koska rakastan ajamista. matkalla käännyn moottoritieltä kadulle, jossa hänen koulunsa on.  Jos en olisi ollut ääliö, olisin pysähtynyt ennen kääntymistä, mutta ei, minulla on hieno uusi auto, jossa on uudet renkaat ja se kulkee hyvin, joten miksi en kääntyisi 30:n nopeudella? törmään risteyksessä todella hienoiseen soraan, jota en nähnyt. painan jarrut pohjaan ja katkaisen pyörän, mutta se ei auta juuri mitään. liukastun tieltä ja törmään vitun katumerkkiin puskurini kyljellä ja oikealla etulokasuojalevyllä.  olin melkein itkeä. olin niin vihainen itselleni. en ole edes maksanut autosta maksua, ja sen on oltava korjaamolla. nyt minun on maksettava vakuutuksen omavastuuosuus, ja vakuutusmaksuni todennäköisesti nousevat pilviin. toivoin saavani uuden hienon television, kun muutin omaan asuntooni, mutta nyt näyttää siltä, että maksan sen sijaan autoni korjaamisesta.</w:t>
      </w:r>
    </w:p>
    <w:p>
      <w:r>
        <w:rPr>
          <w:b/>
        </w:rPr>
        <w:t xml:space="preserve">Tulos</w:t>
      </w:r>
    </w:p>
    <w:p>
      <w:r>
        <w:t xml:space="preserve">Ostin uuden auton torstaina ja romutin sen maanantaina.</w:t>
      </w:r>
    </w:p>
    <w:p>
      <w:r>
        <w:rPr>
          <w:b/>
        </w:rPr>
        <w:t xml:space="preserve">Esimerkki 7.1634</w:t>
      </w:r>
    </w:p>
    <w:p>
      <w:r>
        <w:t xml:space="preserve">Teksti: minun ei varmaankaan tarvitse varoittaa, että tästä tulee ällöttävää. minulla oli yllättäen vapaata toissailtana, joten tein sen, mitä yleensä teen tällaisissa tilanteissa: join itseni humalaan ja söin kamalaa toimitusruokaa.  Pelasin pc-pelejä kavereideni kanssa, ja joku oli tilaamassa papa john'sista ja vitsaili saavansa amerikkalaisen mässäilyn kauhistus nimeltä chili fritos pizza, joka on juuri sitä miltä se kuulostaa. joten tajuttomassa kännissä päätin, että minun on pakko saada sellainen. onnistuin jotenkin syömään koko pizzan 12 tunnin aikana, ja heräsin raivoisan krapulan ja kuplamahojen kanssa.  Minulla oli ollut paha peräpukama jo noin viikon ajan, ja paskominen viisi kertaa parissa tunnissa oli tulehduttanut persereikäni siinä määrin, että aloin jo miettiä, oliko peräaukkooni asettunut palomuurahaispesä. selvisin hädin tuskin 2,5 tunnin ajomatkasta washingtoniin töihin paskomatta housuihini, ja ryntäsin heti vessaan.  Kakattuani 20 minuuttia ja pyyhittyäni hellästi ja yrittäessäni välttää kosketusta nyt hirvittävän turvoksissa olevaan peräpukamaani ilmoittauduin asiakkaallemme. hänellä on paha tapa puhua tuntikausia kerrallaan, ja tänään hän oli erityisen puhelias.  Seisoin tunnin kuunnellen hänen puhettaan, ja yhtäkkiä tunsin vatsani taas kuplivan. minun oli pakko piereskellä pahimmalla mahdollisella tavalla, mutta tiesin myös, että oli hyvin todennäköistä, että se olisi pieru, ja vaikka se ei olisikaan, se haisisi. joten ristin jalkani rennosti ristiin ja puristin poskiani pidättääkseni pierun.  tunsin voimakkaan pistävän tunteen perseessäni, ja sitten jotain lämmintä valui jalkaani pitkin. tukahdutin kyyneleet, ja sitten tajusin, missä ahdingossa olin nyt. peräpukamani oli revennyt, ja perseeni vuoti nyt runsaasti verta kokouksessa, jossa oli 44 miljoonan dollarin rakennuksen omistaja ja yrityksemme suurin asiakas.  Yritin rennosti irrottautua ja perääntyä ulos huoneesta, jotta hän ei näkisi verisiä housujani, mutta kauhukseni hän alkoi seurata minua ulos. hän pääsi muutaman metrin päähän, hänen kasvonsa menivät sekaisin ja kalpenivat. olin ollut liian paniikissa ja hajamielinen kivun takia enkä ollut huomannut takapuolestani tulevaa kauheaa hajua.Tässä vaiheessa selitin, etten voinut hyvin, ja juoksin vessaan, jossa piileskelin, kunnes hän lähti yöksi. tällä hetkellä makaan vatsallani häpeän sängyssä. edit: yifu siitä, etten käyttänyt heittotiliä kertoakseni tarinani peräaukostani vuotavasta runsaasta verenvuodosta, ennen kuin se päätyi etusivulle. http://imgur.com/zp5v1bu</w:t>
      </w:r>
    </w:p>
    <w:p>
      <w:r>
        <w:rPr>
          <w:b/>
        </w:rPr>
        <w:t xml:space="preserve">Tulos</w:t>
      </w:r>
    </w:p>
    <w:p>
      <w:r>
        <w:t xml:space="preserve">älä syö maissilastuilla päällystettyä pizzaa, tai perseestäsi vuotaa verta hallitsemattomasti.</w:t>
      </w:r>
    </w:p>
    <w:p>
      <w:r>
        <w:rPr>
          <w:b/>
        </w:rPr>
        <w:t xml:space="preserve">Esimerkki 7.1635</w:t>
      </w:r>
    </w:p>
    <w:p>
      <w:r>
        <w:t xml:space="preserve">Teksti: tänä viikonloppuna kävin ystäväni luona hänen yliopistossaan, ja me ja muutama muu kaveri päätimme mennä baariin, jossa oli täysi tanssilattia. odotimme jonossa yli tunnin päästäksemme sisään, koska oli pakkasviikko, joka on ensimmäinen viikko takaisin koulussa talviloman jälkeen. kun pääsimme sisään, asetuin paikoilleni, tanssin musiikin tahtiin ja tilasin pari drinkkiä. Olin jo juonut ennakkoon ystävieni kanssa, joten riittää kun sanon, että olin aika päihtynyt. näin baarin valokuvaajan ottavan kuvia ihmisistä, joten kysyin, voisiko hän ottaa kuvan minusta ja ystävistäni. myöhemmin illalla näin saman tytön ilman kameraa ja kysyin häneltä, oliko hän se valokuvaaja, jonka olin nähnyt aiemmin. hän nyökkäsi, ja aloimme keskustella aika hyvin. Huomasin, että hän oli ihastunut minuun, ja aloin hautoa ajatuksia siitä, että ehkä minua onnisti tänä hienona lauantai-iltana. juteltuani vähän aikaa hän kertoi tienanneensa 150 dollaria noin tunnin työstä. ajattelematta sanoin: "vau, se on sama kuin prostituoidulla." Hassua on se, etten tajunnut silloin, että sanomani oli paha. hän katsoi minua likaisesti ja sanoi: "mistä sinä tiedät, paljonko prostituoidut tienaavat?" ja "valokuvaus ei ole helppoa, se on kovaa työtä." yritin puolustautua, enkä vieläkään tajunnut virhettäni, kunnes hän periaatteessa pyysi minua lähtemään. menin ystäväni luo ja kerroin tarinan ja tajusin hänen naamakämmenensä jälkeen, että mokasin. seuraavana aamuna nauroin asialle.</w:t>
      </w:r>
    </w:p>
    <w:p>
      <w:r>
        <w:rPr>
          <w:b/>
        </w:rPr>
        <w:t xml:space="preserve">Tulos</w:t>
      </w:r>
    </w:p>
    <w:p>
      <w:r>
        <w:t xml:space="preserve">sanoin baarin valokuvaajana toimineelle kauniille tytölle, että hänen palkkansa oli verrattavissa prostituoidun palkkaan. menin sinä iltana yksin kotiin.</w:t>
      </w:r>
    </w:p>
    <w:p>
      <w:r>
        <w:rPr>
          <w:b/>
        </w:rPr>
        <w:t xml:space="preserve">Esimerkki 7.1636</w:t>
      </w:r>
    </w:p>
    <w:p>
      <w:r>
        <w:t xml:space="preserve">Teksti: Olin juuri saanut tietää "fappeningista" eli julkkisten kuvavuodoista facebookissa, joten aloin tietysti etsiä kuvia samalla kun en jättänyt kaveriani huomiotta.Löysin kuvat, vein tablettini huoneeseeni ja aloin runkata jlaw-kuville, vilkuillen edestakaisin niiden ja facebookin välillä.Kirjoittaessani facebookissa en kuitenkaan miettinyt, minne penikseni osoitti ja kuinka lähellä olin valmistumista. muutamaa sekuntia myöhemmin naamani oli peitetty omassa sotkussani, ja osa meni avoimeen suuhuni.</w:t>
      </w:r>
    </w:p>
    <w:p>
      <w:r>
        <w:rPr>
          <w:b/>
        </w:rPr>
        <w:t xml:space="preserve">Tulos</w:t>
      </w:r>
    </w:p>
    <w:p>
      <w:r>
        <w:t xml:space="preserve">jlaw pakotti minut kasvohoitoon.</w:t>
      </w:r>
    </w:p>
    <w:p>
      <w:r>
        <w:rPr>
          <w:b/>
        </w:rPr>
        <w:t xml:space="preserve">Esimerkki 7.1637</w:t>
      </w:r>
    </w:p>
    <w:p>
      <w:r>
        <w:t xml:space="preserve">Teksti: tifu juomalla 8 lasillista vettä. tämä tapahtui eilen aamulla btw. hyvin, ive alkoi menossa kuntosalilla paljon noin 2 tuntia päivässä. ja kuullut, että sinun pitäisi juoda 8 lasillista vettä päivässä menettää vesipainoa, ja niin teen. hyvin, join ne kaikki ennen nukkumaanmenoa. herään, hyvin hikinen, ja ihmettelen, mitä vittua on vialla minua. Jalkani on pissan peitossa, samoin housuni. Parasta on se, että saamme juuri ja juuri huomenna uudet pesukoneet/kuivausrummut. En tiedä, mitä teen lakanoille... edit: pesen vaatteet/lakanat ämpärissä saippualla ja vedellä... jos löydän ämpärin .-.edit: anteeksi, en ole kiinnostunut jakamaan ikäisiäni ihmisiä .-.</w:t>
      </w:r>
    </w:p>
    <w:p>
      <w:r>
        <w:rPr>
          <w:b/>
        </w:rPr>
        <w:t xml:space="preserve">Tulos</w:t>
      </w:r>
    </w:p>
    <w:p>
      <w:r>
        <w:t xml:space="preserve">join 8 lasillista vettä, pissasin sänkyyn, en voi pestä vaatteitani ennen huomista.</w:t>
      </w:r>
    </w:p>
    <w:p>
      <w:r>
        <w:rPr>
          <w:b/>
        </w:rPr>
        <w:t xml:space="preserve">Esimerkki 7.1638</w:t>
      </w:r>
    </w:p>
    <w:p>
      <w:r>
        <w:t xml:space="preserve">Teksti: asun filippiineillä. opiskelen nyt yliopistossa ja teen päivittäin työmatkoja. maassamme ajetaan näillä matkustajajajeepneillä, joissa istutaan toisella puolella ja vastapäätä istuu muita ihmisiä, jotka istuvat myös toisella puolella. jos et osaa kuvitella sitä, toivottavasti tämä auttaa (http://i.imgur.com/zw8npwx.jpg). istuminen vierekkäin ihmisten kanssa tarkoittaa, että toisille ihmisille maksetaan muiden rahoja. meillä on ollut jo jonkin aikaa melkoinen uhka jeepneyn kyydissä, koska eräs syndikaatti, 2-3 valtavan (kuten Hulk Hoganin valtavan) miehen ryhmä, istuu uhrin viereen jeepneyn sisälle ja tiputtaa tarkoituksella pikkurahoja (tämä on tärkeää) lipun hinnaksi. (Hyvänä) kansalaisena meidän on pakko auttaa noiden kolikoiden keräämisessä, koska ne ovat jonkun toisen rahaa ja se erityisesti viivästyttää matkaa. joten kun autamme viattomasti tätä syndikaattia, joka tunnetaan paikallisesti murteellamme nimellä "hulog piso gang", joka on englanniksi "drop-coin gang" (joo, tiedän, että se kuulostaa kauhealta), yksi heistä varastaa huomaamattomasti tavaraa uhrin laukusta. vaikka joku muu kansalainen huomaisi käynnissä olevan varkauden, he jättävät asian sikseen, koska nämä ovat taas valtavia aikuisia miehiä, joilla ei ole munaa etsiä hyödyllistä työtä, ja heillä saattaa olla mukanaan jonkinlainen ase. jos se ei ole vain heidän silkkaa voimaansa, se olisi kaksin verroin pelottavampaa. se oli eilen, kun lähiystäväni ja minä menimme ostoskeskukseen ostamaan tarvikkeita. puhuimme siitä, miten lomamme meni, emmekä huomanneet, millaisia matkustajia jeeppiin oli noussut. keskustelumme yltyi pisteeseen, jossa puhuimme tavallisella puheäänellä mainitusta syndikaatista ja siitä, miten aiomme käsitellä heitä. lupasin itselleni, että ryhdyn toimeen, vaikka tilanne olisi kuinka vaarallinen. hetkeä ennen kuin saavuimme määränpäähämme, kaikki kuulivat kolikoiden putoilevan jeepneyn metallilattialle. epäröimättä ja varmistamatta huusin: "hala! hulog piso!". matkustajia täynnä oleva jeepney pysähtyi, ja kaikkien huomio kiinnittyi ajoneuvon takareunalla istuvaan hyvin vanhaan rouvaan, joka vanhoilla, tärisevillä, ryppyisillä käsillään yritti saada kolikoita teräslattialle huolimatta huonosta selästään ja siitä huomiosta, joka häneen kiinnittyi vääränlaisen oikeustajuni vuoksi. se oli niin noloa, että ystäväni katsoi minua "olet-kuuloton-äidinmulkku" -ilmoituksella, ja siitä hetkestä lähtien tiesimme molemmat, että meidän oli jysähdettävä ulos jeepneystä. en ole koskaan ennen tuntenut oloani näin huonoksi itsestäni.</w:t>
      </w:r>
    </w:p>
    <w:p>
      <w:r>
        <w:rPr>
          <w:b/>
        </w:rPr>
        <w:t xml:space="preserve">Tulos</w:t>
      </w:r>
    </w:p>
    <w:p>
      <w:r>
        <w:t xml:space="preserve">ajoi jeepneulla, yritti toimia oikeudenmukaisesti ja päätyi syyttämään vanhaa naista varkaudesta kuin villi vittuilija.</w:t>
      </w:r>
    </w:p>
    <w:p>
      <w:r>
        <w:rPr>
          <w:b/>
        </w:rPr>
        <w:t xml:space="preserve">Esimerkki 7.1639</w:t>
      </w:r>
    </w:p>
    <w:p>
      <w:r>
        <w:t xml:space="preserve">Teksti: joten tämä on parhaillaan tapahtumassa tänään. aiemmin tänään äitini käytti hänen kindle, mutta sitten hän kysyi minulta salasanani minun ipad, sanoin ei, koska uskon, että minulla on tunne yksityisyyttä, kun se tulee asioita, kuten se. pieni taistelu tapahtui, ei liian paha, mutta sitten minun vainoharhainen itse piti muuttaa salasanani numeroista kirjaimiin ja numeroihin. onnistuin muistamaan sen vain kahdesti ennen fu tulee sitten unohdin sen, käyttää kaikki minun 6 yrittää sitten täytyy alkaa käyttää "poistettu käytöstä" käyttötarkoituksia. 1 minuutti menee, 5 minuuttia aikaa, 15 minuuttia sitten epäonnistun useamman kerran, tuloksena tunti. huolissani siitä, että ipadini olisi hyödytön, kytkin sen itunesiin ja nollasin sen, toivon, että varmuuskopio luodaan, mutta rehellisesti sanottuna en ole liian varma. onneksi siellä ei ollut paljon henkilökohtaisia kohteita, ehkä muutama kuva, muutama sovellus ja paljon kappaleita, jotka on liitetty icloudiin. joten nyt odotan kärsivällisesti, muistaen kirjoittaa aina salasanat ylös. *</w:t>
      </w:r>
    </w:p>
    <w:p>
      <w:r>
        <w:rPr>
          <w:b/>
        </w:rPr>
        <w:t xml:space="preserve">Tulos</w:t>
      </w:r>
    </w:p>
    <w:p>
      <w:r>
        <w:t xml:space="preserve">** muutin salasanani monimutkaisemmaksi, unohdin sen heti ja useiden yritysten jälkeen palautin sen tehdasasetuksiin, toivoen saavani tavarani takaisin.</w:t>
      </w:r>
    </w:p>
    <w:p>
      <w:r>
        <w:rPr>
          <w:b/>
        </w:rPr>
        <w:t xml:space="preserve">Esimerkki 7.1640</w:t>
      </w:r>
    </w:p>
    <w:p>
      <w:r>
        <w:t xml:space="preserve">Teksti: tämä ei ollut tänään, se oli, kun olin 17. olin juuri valmistunut lukiosta ja juominen oli jotain, mistä nautin, mutta nyt kun olin pois lukiosta, monet ryhmät, joilla oli juhlia, tavallaan hajosivat ja lakkasivat heittämästä niitä, joten viinan löytäminen ei ollut helppoa. eräänä päivänä paras ystäväni ja minä päätimme mennä Manhattaniin yrittämään löytää väärennetyn id:n.Kävelimme kaupungilla jonkin aikaa, täysin tietämättöminä siitä, miten tämä toimii, mutta hei, olimme nähneet elokuvia, jossain päin kaupunkia täytyy olla joku tyyppi kaupan edessä myymässä huumeita ja/tai väärennettyjä henkilöllisyystodistuksia, eikö niin? eikö niin!ohitimme pienen hämärän kaupparivin, sanoisin jossain 40-luvun tienoilla, muutaman kadun päässä Times Squaresta. tarpeeksi lähellä kuullaksemme sen äänet, mutta tarpeeksi kaukana, jotta huijatuksi tuleminen ei ole poissuljettu mahdollisuus. näiden kauppojen edessä oli kaveri, joka kuiskutteli ihmisille ohi kulkiessaan: "ruohoa?... väärennettyjä henkilöllisyystodistuksia? tarvitseeko kukaan?". 17-vuotias minä ajattelin "jackpot!" lähestymme tyyppiä, ja vaikka hän vaikutti hämärältä (luonnollisesti), hän vaikutti myös lailliselta, joten emme heti säikähdä. sanoin etsiväni väärennettyä, ja hän sanoi, että se maksaa 50 dollaria, mihin olin henkisesti valmistautunut, joten tämä menee täydellisesti. Hän sanoo, että kaveri, joka tekee niitä hänelle, on korttelin päässä olevan puhelinliikkeen takana, joten kävelemme sinne ja menemme sisään. kaveri pyytää rahaa etukäteen, minkä olisi pitänyt olla valtava varoitusmerkki, mutta olin hyvin naiivi teini, joten maksan etukäteen. ja sitten hän sanoo: "Jos sinulla on muita rahoja, meidän täytyy skannata ne varmistaaksemme, ettet ole poliisi." Jälleen hyvin, hyvin naiivia. annan hänelle 100 dollaria lisää, ja hän menee kaupan takaosaan tarkistamaan henkilöllisyystodistusta. hän tulee ulos muutaman minuutin kuluttua, ja minä tekstaan jollekin ties mistä (kesä 2004, joten se oli luultavasti suunnitelma mennä katsomaan Spiderman 2 tai jotain). Nähtyään puhelimeni kaveri sanoo: "Ai, meidän on varmuuden vuoksi skannattava kaikki elektroniikkalaitteesi." Muistatko, kun sanoin olevani naiivi? ojennan hänelle upouuden nextel-puhelimeni, jonka sain valmistujaislahjaksi ehkä kaksi päivää aiemmin, ja digikamerani (myös lahja), joka oli taskussa. hän sanoo palaavansa pian. odotin yli tunnin. hän ei koskaan tullut takaisin.</w:t>
      </w:r>
    </w:p>
    <w:p>
      <w:r>
        <w:rPr>
          <w:b/>
        </w:rPr>
        <w:t xml:space="preserve">Tulos</w:t>
      </w:r>
    </w:p>
    <w:p>
      <w:r>
        <w:t xml:space="preserve">menin ostamaan väärennetyn henkilöllisyystodistuksen, päädyin antamaan 150 dollaria, uuden kännykän ja digikameran huijarille, koska olen suurin idiootti ikinä.</w:t>
      </w:r>
    </w:p>
    <w:p>
      <w:r>
        <w:rPr>
          <w:b/>
        </w:rPr>
        <w:t xml:space="preserve">Esimerkki 7.1641</w:t>
      </w:r>
    </w:p>
    <w:p>
      <w:r>
        <w:t xml:space="preserve">Teksti: Olen töissä puupizzeriassa ja tykkään heittää paperiromua uunin tuleen, koska, no, tuli. tänään en kuitenkaan heittänyt paperiromua tuleen. tänään heitin sinne kaksi raikasta, suoraan pankista tullutta 100 dollarin seteliä taitetun kirjekuoren sisällä. tajusin sen vasta noin kymmenen minuuttia myöhemmin, kun löysin taskustani romupaperia. hups. edit: rakas reddit, en koskaan polta, koske tai katso mitään paperia, jossa on mustetta. varsinkaan kuittipaperia. olen pahoillani epäpätevyydestäni. pyydän, että lopetatte käskemästä minua olemaan polttamatta mustetta.</w:t>
      </w:r>
    </w:p>
    <w:p>
      <w:r>
        <w:rPr>
          <w:b/>
        </w:rPr>
        <w:t xml:space="preserve">Tulos</w:t>
      </w:r>
    </w:p>
    <w:p>
      <w:r>
        <w:t xml:space="preserve">Raha poltti reikää taskuuni, joten poltin takaisin.</w:t>
      </w:r>
    </w:p>
    <w:p>
      <w:r>
        <w:rPr>
          <w:b/>
        </w:rPr>
        <w:t xml:space="preserve">Esimerkki 7.1642</w:t>
      </w:r>
    </w:p>
    <w:p>
      <w:r>
        <w:t xml:space="preserve">Teksti: hieman taustaa: työskentelen päivittäistavaraketjun myymälässä, jossa keskitymme erityisesti tarjoamaan nopeaa ja ystävällistä palvelua. meillä on lähes kaikkea puutarhatarvikkeista elektroniikkaan. ensisijainen tehtäväni on löytää asiakkaita, jotka ovat turhautuneita tai hämmentyneitä, ja nähdä ylimääräistä vaivaa varmistaakseni, että he ovat tyytyväisiä kokemukseensa myymälässämme. minut tunnetaan kovasta äänestä, joka kantaa hyvin. tänään olin tulossa takaisin tauolta ja näin kaukaa vanhemman herrasmiehen ilmeisesti kamppailevan melko valtavan kukkaruukun ja raskaan koiranruokapussin kanssa.  Kumpikin näytti siltä, että ne saattoivat karata hänen käsivarsistaan minä hetkenä hyvänsä, enkä nauttinut ajatuksesta, että joutuisin siivoamaan kummankaan pieniä palasia. olin luultavasti noin neljänkymmenen askeleen päässä hänen takanaan, joten kiirehdin auttamaan häntä. osan matkaa huudahdin: "herra, näyttää siltä, että tarvitsisitte apua. saanko auttaa kantamaan osan tuosta?" hän kääntyi ympäri äkkiä raivostuneena, ja vasta silloin huomasin, että lähestymiseni oli sattumalta tapahtunut täydellisestä kulmasta, joka peitti sen, että hänellä oli amputaatio yläraajassa.  "Olen kunnossa", oli hänen napakka vastauksensa, ja hän polkaisi pois. hän oli liian kaukana selittääkseen tilannetta ystävällisesti, ja olin melko tyrmistynyt, joten seisoin vain hetken häpeissäni, ennen kuin palasin takaisin neuvontapisteeseen. paikalla oli monia silminnäkijöitä, ja he näyttivät olevan melko kauhuissaan.</w:t>
      </w:r>
    </w:p>
    <w:p>
      <w:r>
        <w:rPr>
          <w:b/>
        </w:rPr>
        <w:t xml:space="preserve">Tulos</w:t>
      </w:r>
    </w:p>
    <w:p>
      <w:r>
        <w:t xml:space="preserve">Kokous vasuri pääsi käsistä.</w:t>
      </w:r>
    </w:p>
    <w:p>
      <w:r>
        <w:rPr>
          <w:b/>
        </w:rPr>
        <w:t xml:space="preserve">Esimerkki 7.1643</w:t>
      </w:r>
    </w:p>
    <w:p>
      <w:r>
        <w:t xml:space="preserve">Teksti: näyttää siltä, että olen tällä viikolla mokannut jatkuvasti.Tämä on toinen fu:ni neljän päivän sisällä, tässä se on.Olin ranskan tunnilla enkä ollut oikein kiinnostunut tänään jostain kumman syystä, joten otin puhelimeni, avasin youtube-kanavan nimeltä vsauce ja katsoin videon (olen kanavan suuri fani ja katson heidän videoitaan paljon, vaikka he lataavat niitä vain 2/4 viikon välein), joten video oli mielenkiintoinen kuten aina, mutta loppua kohti tultaessa tyyppi alkoi puhua siitä, miten meidän liikkuminen ja reagoiminen edistää maailmankaikkeuden kuolemaa (niin sanottu lämpökuolema), joten koska olin siinä hetkessä ja unohdin, että olen oikeasti luokassa, heilautin käsiäni kahdesti ilmaan huutaen "haista vittu maailmankaikkeus!".' ja ajattelin, että se oli hauskaa, mutta sen jälkeen tajusin, että mokasin. opettajani oli hämmentynyt ja monet kaverini alkoivat nauraa tai vain katsoa minua oudosti. naamani muuttui erityisen punaiseksi ja pyysin päästä vessaan, mutta sain kieltävän vastauksen.</w:t>
      </w:r>
    </w:p>
    <w:p>
      <w:r>
        <w:rPr>
          <w:b/>
        </w:rPr>
        <w:t xml:space="preserve">Tulos</w:t>
      </w:r>
    </w:p>
    <w:p>
      <w:r>
        <w:t xml:space="preserve">älä katso videoita tunnilla</w:t>
      </w:r>
    </w:p>
    <w:p>
      <w:r>
        <w:rPr>
          <w:b/>
        </w:rPr>
        <w:t xml:space="preserve">Esimerkki 7.1644</w:t>
      </w:r>
    </w:p>
    <w:p>
      <w:r>
        <w:t xml:space="preserve">Teksti: tämä tapahtui tänä aamuna. tein aamurituaalini, suihku, roikuin valtaistuimella tarkistamassa sähköposteja, ajoin parran. ostin hiljattain uuden kiehl'sin partaveden, jossa on jotain mentolia tai alkoholia tai jotain. se kihelmöi mukavasti, ja se tuoksuu hyvältä. auttaako se partakoneen palamiseen ja muuhun sellaiseen? en tiedä. ihan sama, ei ole asian ydin. ajelen siis parranajon loppuun, täysin alasti (tietenkin), ja levitän kasvojeni partaveden päälle. teen nopean "home alone" -tarkastuksen peiliin ja katson sitten alas tarkastelemaan miehuuttani (ilman erityistä syytä). kaverit ehkä tietävät, mistä puhun. siellä on yksittäinen karva (ei näytä tarpeeksi pitkältä ollakseen häpykarva), joka lepää tavallaan munanreiän yläosassa/sisäpuolella. en tiedä, miten se on päässyt sinne, mutta ihan sama, otan tavallaan toisella kädellä kiinni munasta ja harjaan karvan pois. **paha vitun liike**. ajattelen hetken, "hm, minulla saattaa olla vielä partavettä käsissäni." mutta harjaan sen pois. vasta reilun minuutin kuluttua saan yhtäkkiä voimakkaimman polttavan tunteen *mulkkuni reiän sisäpuolella.* tajuan välittömästi traagisen virheeni ja hyppään takaisin suihkuun yrittäen hillitä vakavaa palamista, joka tulee lanteistani.useiden minuuttien seisomisen jälkeen, kun olin yrittänyt ravistella vettä kaluuni tai sen ympärille, polttelu alkoi laantua. mutta vittu, en ole koskaan elämässäni tuntenut suurempaa kipua. lisään vielä, että myöhästyin töistä noin puoli tuntia tämän seurauksena. minulla ei ollut voimavaroja selittää pomolleni tarkalleen miksi.</w:t>
      </w:r>
    </w:p>
    <w:p>
      <w:r>
        <w:rPr>
          <w:b/>
        </w:rPr>
        <w:t xml:space="preserve">Tulos</w:t>
      </w:r>
    </w:p>
    <w:p>
      <w:r>
        <w:t xml:space="preserve">ajelin partani, käytin partavesiä, yritin pyyhkiä karvoja kaluni päältä, työnsin partavesiä munanreikään... au.</w:t>
      </w:r>
    </w:p>
    <w:p>
      <w:r>
        <w:rPr>
          <w:b/>
        </w:rPr>
        <w:t xml:space="preserve">Esimerkki 7.1645</w:t>
      </w:r>
    </w:p>
    <w:p>
      <w:r>
        <w:t xml:space="preserve">Teksti: tämä tapahtui itse asiassa yli vuosi sitten, mutta silti... siis, kämppikseni hevonen oli kuollut edellisenä yönä ja hän oli murtunut. hän rakasti hevosta, itki silmät päästään yön aikana ja oli noin 20 000 kilometrin päässä sekä kuolevasta hevosestaan että perheestään. koska olen yksi hänen läheisimmistä ystävistään, yritän piristää häntä kaikin tavoin: olen hänen kanssaan, kunnes hän nukahtaa, yritän puhua iloisista asioista, pakotan hänet kuuntelemaan musiikkia bussissa...nyt tässä kohtaa mokasin. alamme kuunnella florence + the machinea (rakastan häntä - yleensä). ensimmäinen biisi on "dog days are over". sanoituksessa toistetaan noin miljoona kertaa lausetta "hevoset tulevat". ajattelin, että se ei ehkä ole paras biisi kuunneltavaksi, ja siirryin seuraavaan kappaleeseen: "Hyvä", ajattelen, "hän rakastaa tätä kappaletta! olemme laulaneet sitä jo ikuisuuden!"." joten alamme kuunnella, ja sitten, päästyämme oikeaan säkeistöön, se iskee minuun: laulu menee - noin kahdessa sekunnissa - näillä sanoilla: "i'm always dragging that horse around, our love is pastured, such a mournful sound, tonight i'm gonna bury that horse in the ground". yritän vähentää vahinkoa ja yritän pienentää äänenvoimakkuutta, jotta hän ei kuule oikeaa säkeistöä, mutta tiedän täysin hyvin, että hän osaa sanat ulkoa, aivan kuten minäkin.hän pysyy paikoillaan, pää kohti ikkunaa. annan kappaleen soida ja vaihdan sitten toiseen laulajattareen. kiitos paljon florence. joka tapauksessa, paljon myöhemmin, olemme nauraneet tälle yhdessä.</w:t>
      </w:r>
    </w:p>
    <w:p>
      <w:r>
        <w:rPr>
          <w:b/>
        </w:rPr>
        <w:t xml:space="preserve">Tulos</w:t>
      </w:r>
    </w:p>
    <w:p>
      <w:r>
        <w:t xml:space="preserve">: yritin piristää ystävää, jonka hevonen oli juuri kuollut, kuunnellen Florencen laulua "shake it out" (miksi laulussa pitää olla sanat "tonight i'm gonna bury that horse in the ground"?!?).</w:t>
      </w:r>
    </w:p>
    <w:p>
      <w:r>
        <w:rPr>
          <w:b/>
        </w:rPr>
        <w:t xml:space="preserve">Esimerkki 7.1646</w:t>
      </w:r>
    </w:p>
    <w:p>
      <w:r>
        <w:t xml:space="preserve">Teksti: pieni tifu, tapahtui 14 tuntia sitten.Olen keski-ikäinen kaveri. olin yöpymässä hotellissa työn vuoksi (työskentelen taloushallinnon controller it-yhtiössä). edellisenä iltana pakkasin laukkuuni sen, mitä luulin olevan hammastahnatuubi.hotellissa ennen nukkumaanmenoa (heti sen jälkeen, kun... olin yksin huoneessani ilman mitään tekemistä läppärin ja hotellin ilmaisen wlanin kanssa) otin tuubin ja laitoin valkoista voidetta hammasharjaani. niin pitkälle niin hyvin, laitoin harjan suuhuni ja aloin hangata. maistan "hammastahnan", koska jokin oli pielessä. katsoin tuubia ja huomasin, että se oli aurinkovoidetta -_- seuraavana aamuna kerroin vaimolleni ja hän sai hyvät naurut siitä.</w:t>
      </w:r>
    </w:p>
    <w:p>
      <w:r>
        <w:rPr>
          <w:b/>
        </w:rPr>
        <w:t xml:space="preserve">Tulos</w:t>
      </w:r>
    </w:p>
    <w:p>
      <w:r>
        <w:t xml:space="preserve">pesin hampaani aurinkovoiteella.</w:t>
      </w:r>
    </w:p>
    <w:p>
      <w:r>
        <w:rPr>
          <w:b/>
        </w:rPr>
        <w:t xml:space="preserve">Esimerkki 7.1647</w:t>
      </w:r>
    </w:p>
    <w:p>
      <w:r>
        <w:t xml:space="preserve">Teksti: Sanon tänään, koska löysin tämän vasta tänään. hieman taustaa; en ymmärrä tietokoneita kovin hyvin, ja nykyinen (ja ensimmäinen) tietokoneeni rakennettiin lähes 4 vuotta sitten. joten laitan tietokoneeni usein valmiustilaan yöllä, koska menen myöhään nukkumaan ja herään aikaisin, joten voin vain hypätä suoraan ja päästä pelaamaan pelejä tai katsella youtubea tai mitä tahansa. Tänä aamuna heräsin ja menin tietokoneen luo herättääkseni sen ja tarkistaakseni facebookin. mutta näytöt eivät suostuneet käynnistymään. minun piti lähteä ulos, joten päätin jättää asian myöhemmäksi ja sammutin tietokoneen. Kun pääsin kotiin, päätin yrittää selvittää, mikä oli vialla. jonkin verran testattuani ja vaihdettuani näytönohjainta huomasin, että se oli näytönohjaimeni. joten aloin purkaa pc:tä selvittääkseni, mikä olisi ratkaisu. tunnin kuluttua huomasin jotain, yksi kaapeleistani oli reunoiltaan musta. kävi ilmi, että yksi pcie-kaapeleista oli syttynyt palamaan jossain vaiheessa. en tiedä, milloin se tapahtui, mutta kaksi johtoa oli sulanut kokonaan. sen on täytynyt tapahtua hieman äskettäin, koska näytönohjain toimi eilen illalla täysin moitteettomasti.</w:t>
      </w:r>
    </w:p>
    <w:p>
      <w:r>
        <w:rPr>
          <w:b/>
        </w:rPr>
        <w:t xml:space="preserve">Tulos</w:t>
      </w:r>
    </w:p>
    <w:p>
      <w:r>
        <w:t xml:space="preserve">tietokoneeni kaapeli syttyi tuleen, mahdollisesti huonon kaapelinhallinnan vuoksi. näytönohjain ei enää toimi.</w:t>
      </w:r>
    </w:p>
    <w:p>
      <w:r>
        <w:rPr>
          <w:b/>
        </w:rPr>
        <w:t xml:space="preserve">Esimerkki 7.1648</w:t>
      </w:r>
    </w:p>
    <w:p>
      <w:r>
        <w:t xml:space="preserve">Teksti: Okei, tämä oli noin 6 kuukautta sitten, mutta se sai minut kauhistumaan, kun muistin sen. tuolloin asuin jaetussa asunnossa kolmen muun ihmisen kanssa, mukaan lukien yksi lapsuudenystävistäni. hänellä oli uusi tyttö asunnossa, jota en ollut tavannut ennen sinä iltana. olin juuri käynyt kylpyhuoneessa, mutta se on opiskelija-asunto, joten käteviä pyyhkeitä oli vähän vähän. ajattelin kuivata käteni huoneessani, jossa oli oma pyyhkeeni. käytävää ylittäessäni ystäväni avaa huoneensa oven ja kutsuu minut tapaamaan tyttöä. nyt voin olla todella hankala ihminen, varsinkin kun olen väsynyt tai kun teen uusia esittelyjä, joten tämä oli aluksi kamalaa. se paheni tuhatkertaisesti, kun kävelin huoneeseen ja sanoin "hei".hän ojensi kätensä puristamaan kättäni, mutta olin juuri muistanut, etten ollut ehtinyt kuivata omaa kättäni, joten siirryin sen sijaan halaamaan. muistakaa, että kyseessä oli joku tyyppi, jota hän ei tunne, ja menin vain syleilemään sen jälkeen, kun olin seissyt lammasmaisesti etäisyydellä. tajusin hämärästi edetessäni, että tämä oli kauhea ajatus, jota tulisin vielä katumaan, mutta olin nyt sitoutunut. Niinpä halaus aloitettiin, mikä ilmeisesti yllätti hänet, kun hän sanoi: "kiva tavata y- ... okei, halatkaa sitten vain." Ihoani ryömi, kun astuin taaksepäin, ja tunsin, että minun oli jotenkin lunastettava itseni selityksellä. seisoimme hetken hiljaa, kunnes tein pienen eleen - ojensin käteni hieman ja näytin kämmeneni. "märät kädet", mutisin häpeissäni ja liu'utin ulos ovesta. vietin sitten 10 hiljaista minuuttia viereisen huoneen sängylläni kylmässä, onton epäuskon vallassa siitä, miten kiusallista se oli ollut. yritin myöhemmin selittää itseäni hänelle, mutta se ei auttanut paljon.</w:t>
      </w:r>
    </w:p>
    <w:p>
      <w:r>
        <w:rPr>
          <w:b/>
        </w:rPr>
        <w:t xml:space="preserve">Tulos</w:t>
      </w:r>
    </w:p>
    <w:p>
      <w:r>
        <w:t xml:space="preserve">Kuivaa kätesi.</w:t>
      </w:r>
    </w:p>
    <w:p>
      <w:r>
        <w:rPr>
          <w:b/>
        </w:rPr>
        <w:t xml:space="preserve">Esimerkki 7.1649</w:t>
      </w:r>
    </w:p>
    <w:p>
      <w:r>
        <w:t xml:space="preserve">Teksti: Kun ajattelet sanaa helvetti, mitä kuvittelet? luultavasti kuvittelet tulisen kuopan, jonka hiiltyneet seinät ovat täynnä kidutettuja sieluja. ehkä kuvittelet vain tuonpuoleisen ja aution paikan, jossa ei ole iloa ja joka on täynnä demoneja ja kadotettujen loputtomia huutoja. jos ajattelit kumpaakin näistä asioista, olisit aika lähellä. löysin helvetin tänä viikonloppuna; maksoin jopa siitä, että sain nukkua siellä. helvetti sijaitsee shoreline washingtonissa aurora ave n:llä. he kutsuvat sitä "americas best value inniksi". se sijaitsee hieman pohjoiseen seattlen alueelta. aloitan alusta. ajoimme "americas best value inniin" alkuillasta. washingtonin savunharmaa taivas istui hiljaa yläpuolellamme, kun rouvani ja minä purimme vuokra-autosta tavaroitamme. viileä yöilma teki itsensä tunnetuksi, kun katselimme ympärillemme ja näimme stereotyyppisen tavallisen motellin, jossa oli likainen ulkokuori ja huonosti valaistu ympäristö. toistaiseksi kaikki oli niin kuin halpamotellista voisi odottaa, mutta niin oli siihen asti, kunnes astuimme pedon suuhun. eteisaula (ja käytän tätä termiä hyvin väljästi) oli kunnon johdanto kammotukseen, joka odotti meitä huoneessamme. en voi sanoa siitä liikaa, koska en oikeastaan käyttänyt tilaisuutta imeä sen koko loistoa, mutta sanottakoon vain, että vastaanottotiskin takana heidän takahuoneessaan oli sattumanvarainen ja hyvin näkyvästi näkyvä vessa. Vannon, että se istui arkistokaapin vieressä tai jotain sinne päin. oletan, että se on täysin toimiva ja henkilökunta käyttää sitä, mutta en voi käsittää, miten se on mahdollista sulkematta ovea ja toivoen, ettei kenenkään tarvitse mennä takatoimistoon vieraiden kirjautuessa sisään. naiseni kysyi minulta ääneen "onko tuo vessa", ja vastasin niukkasanaisesti "jep". meidät tervehti vastaanottotiskillä nuori mies; sanotaan häntä Charlesiksi. charles ilmoitti meille, että he olivat ylibuukattuja eikä heillä ollut varaustamme. kuten voitte kuvitella kahden ja puolen tunnin ajomatkan lentokentälle, kolmen ja puolen tunnin lennon ja 30 minuutin ajomatkan seattlen ruuhkan läpi jälkeen olin harmissani tästä ahdingosta. yllättäen kuitenkin charles oli motellin paras osa. hän oli mukautuvainen ja avulias. hän otti yhteyttä nettivarausagenttiimme ja ilmoitti heille, että he mokasivat. Noin 30 minuutin tuskallisen edestakaisen keskustelun jälkeen varausagenttimme kanssa charles sai meidät heidän viimeiseen vapaaseen huoneeseensa. olin helpottunut tässä vaiheessa, koska seattle oli aika lailla täynnä ihmisiä, jotka täyttivät kaikki alueen hotellit dave mathewsin, paxin ja jonkun hiphop-musiikkijutun takia. avainkortti kädessä kävelimme huoneeseemme, jossa olimme valmiita sijoittamaan tavaramme, ennen kuin ajoimme Seattleen tapaamaan ystävääni. parkkipaikka oli täynnä autoja, mutta en nähnyt kenenkään viipyvän ulkona. tuntui kuin kaupunki pidättelisi henkeään ja katselisi meitä väsynein silmin. tunsin ilman painon työntävän minua taaksepäin, kun hotellimme ovi avautui. meitä tervehti tupakansavun kirpeä tuoksu ja sydänsärky. olimme molemmat juuri astuneet kuiluun emmekä edes tienneet sitä vielä. minusta tuntui heti siltä kuin olisin kompastunut kuvauspaikalle, jossa kuvattiin slasher-kohtausta campy-kauhuelokuvaan tai hämäräperäistä tapaamista noir-elokuvaan. matto oli liukastunut pois kaikesta mukavuudesta. lattian kuidut olivat punaisia, mattamaisia ja hyytyneitä kuin puhjenneen ja kuivumaan jätetyn rakkulan neste. Katseeni kääntyi ylöspäin paljastaen kaksi sänkyä, jotka istuivat kuin arkut keskellä pientä huonetta. sängyt oli verhottu valkaisuaineella tahriintuneisiin sinisiin peittoihin, jotka takertuivat patjoihin kuin vanha liha. kun peitteet oli kuorittu pois, sängyistä paljastui kirkkaanvalkoisia lakanoita. ne näyttivät puhtailta ja loistivat huoneen mustassa tyhjyydessä. huone oli koristeltu erilaisilla kehystetyillä taideteoksilla. ne tuntuivat sopimattomilta jo kauan sitten kuolleen sisustuksen ympäristöön. lähes yhtä aikaa inhon ja huolen sanat putosivat hengästyneinä, kun naiseni ja minä katsoimme toisiamme järkyttyneinä. halusimme pois, mutta tiesimme, ettei meillä ollut vaihtoehtoa. kumpikaan meistä ei halunnut pulittaa enempää rahaa kunnon hotelliin kaupungissa, emmekä halunneet viettää yhtään enempää yötä yrittäen löytää toista rähjäistä motellia, jossa voisi saada tartunnan. meidän oli nyt juuremme tilapäisesti sinne; tämä oli nyt meidän rähjäisyytemme, joten meidän oli toimittava sen mukaisesti. emme voineet valittaa hotellin johdolle, koska tämä oli viimeinen vapaa huone, ja dave Matthew'n fanit veivät todennäköisesti kaikki muut vapaat paikat kaupungissa. kirottu david, miksi olet yhä olemassa? suuntasimme kylpyhuoneeseen. odotin puoliksi, että siivoojan kauan sitten kuollut ja mätänevä ruumis putoaisi ulos, kun avasimme oven, mutta yllättäen ensi silmäyksellä ainoa ilmeisesti vika kylpyhuoneessa oli suihkuverhotanko, joka roikkui kiinni muutamasta ruuvista, jotka oli ankkuroitu seinässä olevaan, yhä kasvavaan aukkoon. vessa oli puhdas. amme oli likainen, mutta ei kauhea. vasta suihkussa myöhemmin samana iltana naiseni huomasi veritahroja suihkuverhossa. jostain kauheasta syystä verho oli tehty imukykyisestä materiaalista. sillä aikaa kun naiseni oli saamassa dexterinsä päälle ja tutkailemassa veriroiskeita verhossa, silmäilin huoneen nurkkaan yhden ikkunan viereen jätettyä roskista. nostin sen ylös ja tarkemmin tutkittuani huomasin, että se oli purettu kynä, jonka päät olivat sulaneet. Ai niin, edelliset asukkaat olivat todennäköisesti käyttäneet sitä jonkinlaisen häijyn kemikaalin hengittämiseen, todennäköisesti ainoana tarkoituksenaan jättää tämä unohdus taakseen, tai ainakin paeta sitä hetkeksi. en rehellisesti sanottuna voinut syyttää heitä. haistoin sisäpuolia päällystäneen hartsin hajun, mutta tietämättömät keskilännen neitsytneitojen sieraimeni eivät erottaneet tuoksua. haluaisin sanoa, että sitä käytettiin super crackiin tai mihin tahansa huumeeseen, joka tappoi princen ja michael jacksonin. huumeiden välineet olivat kirsikka tämän motellihuoneen p*skapinopiirakan päällä. esittelin muoviputken naiselleni ennen kuin hävitin sen ulkona. minun oli ensin odotettava, että ryhmä satunnaisia asukkaita hajotti parkkipaikan. kun olimme saapuneet takaisin motelliimme illan jälkeen Seattlen keskustassa, siellä oli 5-6 hengen ryhmä kerääntynyt auton konepellin ympärille. he kaikki katselivat alaspäin kasaan, joka näytti lasitavaroilta ja muilta huumausaineiden tarvikkeilta. he kaikki näyttivät putkihiiriltä, jotka kokoontuivat tappaa itsesi kemikaalien vaihtotapahtumaan. katseeni kohtasi pienen miehen, jolla oli noin kaksi numeroa liian suuret vaatteet, uponnut ja ontto katse. esitin erittäin viileää ja nyökkäsin hänelle parhaani mukaan antaen sanan "hei" lipsahtaa huuliltani. tervehdykseni sai vastakaikua hiljaisuudessa ja lisää katseita. nainen ja minä liu'utimme nopeasti huoneeseemme ja käänsimme lukon. juuri tällä hetkellä huomasin, että oven kehyksen listat olivat halkeilleet ja löystyneet. oveen oli luultavasti murtauduttu ennenkin, mikä, kuten voitte kuvitella, oli hyvin rauhoittavaa. samalla kun silmäilin parkkipaikalla tapahtuvaa masentuneen ja eksyneen sielun kokousta oven kurkistusaukosta, kuulin, kun nainen huohotti. "katossakin on verta!" jep, hän oli oikeassa. katossa oli eri kohdissa kaikenlaisia pieniä tahroja, mutta lavuaarin yläpuolella olevissa kohdissa oli kuivuneen veren ruosteenpunainen sävy. se kulkeutui sinne todennäköisesti kuin luoti heroiininarkkarin piikkikädestä, joka ampui lavuaarin yläpuolelle. veri tahrasi valkoisen maalin kuin punaiset tähdet, jotka palavat norsunluunpunaisella taivaalla. veikkaanpa, että jos olisimme yhdistäneet pisteet, ne olisivat kirjoittaneet: "lentäkää, senkin hölmöt!" nukkuminen huoneessa oli hieman jännittynyt. Emme todellakaan halunneet, että hepatiitilla kuormitetut peitot peittävät paljaat ylävartalomme, joten tyydyimme kaulaan vedettyyn ohueen valkoiseen lakanaan. peitto lepäsi jalkojemme päällä kuin kuollut koira koko yön. Heräsin usein siihen, että yläkerran asukas teki jotain, mikä kuulosti demoniselta sadetanssilta, tai mahdollisesti jonkinlaiselta huumeiden aiheuttamalta kouristuskohtaukselta yläkerrassa. ehkä asukas nuuski tummia kristalleja samalla kun hän oli kunnossa richard simmonsin videon tahtiin; motelli oli varmasti tarpeeksi outo ja vanha, jotta sellaista olisi voinut lojua. horjahdin uneen ja heräsin unesta ihmisten mutisten äänien kuullessa; en saanut selvää mistään sanoista. kuvittelen, että he puhuivat vieraita kieliä, joita tuntemattomat olennot eivät tunne. silloin tällöin kuulin lasten naurua, jotka leikkivät ulkona keskellä yötä. minusta tuntuu, että nämä lapset olivat pahan houkutuksia. sanoisit itsellesi: "hei, lapset leikkivät keskellä yötä ryhmän epämiellyttävien vieraiden ihmisten keskellä hyperavun kasvualustalla... tämän täytyy olla turvallista!".", mutta kun pääsi lähelle, pimeydestä hyppäsi jonkinlainen pahansuopa peto ja puri pääsi irti. yö ei ollut tervetullut tänne. 1/8 tuuman lasin takana, joka piti meidät salassa ja turvassa washingtonilaiselta yöelämältä, näin hehkuvan valon, joka puristui hauraassa ikkunaverhossa olevasta aukosta. valo valui viereisen tyhjän sängyn ylle, kun silmäni sopeutuivat tulevien ja menevien varjojen välkkymiseen. en tuntenut kertaakaan pelkoa, mutta en ole fiksu mies. ne pelkäävät meitä enemmän kuin me niitä, sanoin itselleni. se oli luultavasti totta. naiseni ja minä olimme kuin ruskeat erakot pesineet hautamme nurkassa. silmäni vilkuilivat edestakaisin yrittäen havaita tunkeilijan tai ei-toivotun hengen, mutta pimeydessä ei liikahtanut mitään muuta kuin veri suonissamme, joka oli valmis herättämään meidät henkiin pienimmästäkin häiriöstä. vietimme motellissa kaksi yötä. Toisen yön tapahtumat olivat samat kuin ensimmäisenkin, lukuun ottamatta yhtä outoa ääntä, joka repi minut unesta. kuulin kylpyhuoneesta kolinaa ja kolinaa. nousin ylös ja huomasin, että naiseni ei ollut vierelläni. oletin, että hän oli hoitamassa asioitaan ja että hänen oli täytynyt törmätä vessanpöntön posliinikanteen, joten menin takaisin nukkumaan. kun naiseni palasi sänkyyn, hän kertoi minulle, että hän oli istunut vessanpöntöllä, ja kun hän kumartui liian pitkälle toiselle puolelle, koko pönttökaukalo kohosi lattiasta ja kallistui ja melkein kaatui kaakelille. hän sai vipuvoiman ammeen ja kaatuvan pöntön väliin. pienellä vaivalla hän sai pöntön takaisin tasaiselle alustalle. katsoin myöhemmin kakkatrionia varmistaakseni tarinan. sitä ei ollut edes ankkuroitu lattiaan vähääkään, mikä selittää, miksi se oli niin puhdas - se oli luultavasti vastikään asennettu, mutta johto ajatteli, ettei kukaan varasta pönttöä, joten miksi vaivaantua asentamaan sitä kunnolla. melkein varastin sen ilkeyttäni. motellihuoneesta poistuminen viimeistä kertaa oli hyvä tunne. tuntui kuin aikavääristymältä astua ulos washingtonin aamuilmaan. tylsä harmaa seattle-horisontti oli tervetullut näky. kun olimme ulkona, kylmät tuulet puhalsivat häkkimme funkin pois, ja ne asettuivat kotiutumaan luihimme. olimme vapaita motellin leuoista. sen tippuvat torahampaat eivät enää voineet juoda kipeistä kehoistamme. kun jätin avainkorttini vastaanotolle, vastaani tuli toimiston vessanpönttö ja uudet kasvot. hän otti avainkortin ja nyökkäsi minulle. "olet valmis", hän huudahti. hän ei kysynyt, miten viihdyin täällä. mikäs siinä. arvosana: .001/5</w:t>
      </w:r>
    </w:p>
    <w:p>
      <w:r>
        <w:rPr>
          <w:b/>
        </w:rPr>
        <w:t xml:space="preserve">Tulos</w:t>
      </w:r>
    </w:p>
    <w:p>
      <w:r>
        <w:t xml:space="preserve">.** tifu ajattelemalla, että 1,5 tähden hotelli Seattlen Washingtonin alueella ei olisi niin paha nukkua, mutta se oli lopulta paljon pahempi kuin odotin sisustuksen, huumeiden ja veren takia. kyllä, veren.</w:t>
      </w:r>
    </w:p>
    <w:p>
      <w:r>
        <w:rPr>
          <w:b/>
        </w:rPr>
        <w:t xml:space="preserve">Esimerkki 7.1650</w:t>
      </w:r>
    </w:p>
    <w:p>
      <w:r>
        <w:t xml:space="preserve">Teksti: niin, mietin, pitäisikö tämä lähettää vai ei, koska se on niin noloa. toivoin, etten koskaan laittaisi viestiä tähän subredditiin, ja toisin kuin jotkut, tämä tapahtui tänään.keskustelu käytiin tekstiviestillä, joten minulla on tarkat sanat, tämä on se:(btw, olemme molemmat tyttöjä)minä: odota, ihastuksesi on poika????hän: Minä: sinun ei tarvitse vastata, jos et halua.Hän: lameher: (minun nimeni)Minä: connnntext (hänen nimensä). context. (juokseva vitsi)hän: (nimeni) frfr minä: fr? (en tiennyt mitä se tarkoitti.)hän: (nimeni)hän: for realme: oh ok kiitos*pitkä tauko* (huolestuin, koska hän vastaa aina heti.)minä: (nimensä venytetty) (myös juokseva vitsi)minä: pls älä kerro kenellekään kuinka tyhmä olen, ole kiltti ja kerro jos olet vihainenme: (nimensä) tiedän, olen idiootti. anteeksi. plsher: lol en kerro anteeksi olin kiireinen syömään päivällistä me: jessus (hänen nimensä) luulin mokanneeni. älä tee noin. taisin tavallaan tehdä niin. joo sanon sen olen sosiaalisesti kömpelö ääliö ja olen iloinen, että minulla on sinut, koska kuka tahansa muu luultavasti vihaisi minua juuri nyt. hän: u hölmöher: lolme: silti seksikäs tho. minä: k jo kadun sitäme: et voi sanoa, ettet ole koskaan ennen tsekannut tyttöä. tbh teen sitä koko ajan. minä: imma stfu ennen kuin pahennan tätä. *toinen pitkä tauko* hän: omg nome: oon tosi huono tässä koko elämässä. hän: lol kuka ei ole, mutta onneksi hän on sellainen ihminen, joka on äärimmäisen kiltti, mutta jolla on huumorintajua. hän tekee satunnaisesti rasistisia vitsejä, kestää sarkasmia ja antaa sen takaisin kymmenen kertaa paremmin. outo, mutta huvittava persoonallisuus, sanomattakin on selvää, että hän on mahtava. en usko, että hän käyttää redditiä. saati tietää tästä subredditistä, mutta jos näet tämän sattumalta, olen pahoillani ja kiitos, että siedät outouttani. toivottavasti en palaa tänne kirjoittelemaan lähiaikoina, vaikka minulla on toinenkin hankala tarina, mutta se on myöhempää aikaa varten.</w:t>
      </w:r>
    </w:p>
    <w:p>
      <w:r>
        <w:rPr>
          <w:b/>
        </w:rPr>
        <w:t xml:space="preserve">Tulos</w:t>
      </w:r>
    </w:p>
    <w:p>
      <w:r>
        <w:t xml:space="preserve">olettaa, että se tekee meistä molemmista paskiaisia.</w:t>
      </w:r>
    </w:p>
    <w:p>
      <w:r>
        <w:rPr>
          <w:b/>
        </w:rPr>
        <w:t xml:space="preserve">Esimerkki 7.1651</w:t>
      </w:r>
    </w:p>
    <w:p>
      <w:r>
        <w:t xml:space="preserve">Teksti: niin, pomoni soitti minulle tänä aamuna ja kertoi, että olin tehnyt kahden kuukauden palkkaa vastaavan vahingon autopesulassa, huoltoasemalla, jossa työskentelen... viikon taaksepäin, kysyin häneltä, miten hän halusi minun sulkevan sen (ulkona on pakkasta), koska lukko on jäätynyt. hän käski minun vain sulkea sen normaalisti, mutta ei lukita sitä. sanoin, että hyvä on, ja eilen tein niin. painoin hätäpysäytystä ja kävelin ulos.. en ajatellut sitä, että portti pysyi auki koko yön... joten tänään heräsin hänen soittoonsa, jossa hän sanoi, mitä olin tehnyt! koko kone on jäässä ja putket ovat jäässä.. luulen, että olen aika kusessa... pomoni on todella huono selittämään asioita, mutta minun olisi pitänyt miettiä pidemmälle! ajattelin mahdollisuutta todella nopeasti eilen illalla, mutta en toiminut sen mukaan...</w:t>
      </w:r>
    </w:p>
    <w:p>
      <w:r>
        <w:rPr>
          <w:b/>
        </w:rPr>
        <w:t xml:space="preserve">Tulos</w:t>
      </w:r>
    </w:p>
    <w:p>
      <w:r>
        <w:t xml:space="preserve">rikkoi autopesulan. Taidan menettää työni...</w:t>
      </w:r>
    </w:p>
    <w:p>
      <w:r>
        <w:rPr>
          <w:b/>
        </w:rPr>
        <w:t xml:space="preserve">Esimerkki 7.1652</w:t>
      </w:r>
    </w:p>
    <w:p>
      <w:r>
        <w:t xml:space="preserve">Teksti: reddit, tänään (kyllä, oikeasti tänään) mokasin. työskentelen vähittäiskaupassa ja valitettavasti se tarkoittaa julkisia vessoja. nyt, kuten kaikki tietävät, et sano kusipäälle, miten tehdä työnsä..... kun hän sanoo, että aika mennä, on aika mennä. nyt kun istun alas helpottamaan istuntoa, kuulen parin ilman huoltajaa olevan nuoren astuvan sisään....he alkavat vetää kädet täynnä pyyhkeitä, satunnaisesti huuhtelevat vessoja ja kytkevät lavuaarin päälle. en välitä, ei ole minun työni välittää. seuraavaksi yksi pikku paskiaisista (lapset....) kumartuu ja työntää päänsä sen koppikopin alle, jossa olen parhaillaan asioimassa, sanon vain uteliaana "vittu jätkä?", ja hän kikattaa ja lähtee pois, arvaa, että hänen kaverinsa oli pakko olla yksi edellä ja työntää päänsä alle, vilkuttaa ja tervehtii minua.Tässä kohtaa minun pitäisi pysähtyä lisäämään, että olen ollut todella paskalla tuulella viime aikoina... johtuen elämästä ja sen mukanaan tuomista koettelemuksista, ja olen tunnetusti vähän kusipää. laitoin jalkani hänen otsaansa ja työnsin hänet pois (jotkut kutsuvat tätä ilmeisesti potkuksi pienten lasten naamaan... en minä, mutta jotkut). tämä saa hänet kompastumaan ja nykäisemään pois yrittäessään saada itseään kiinni, murskaten kasvonsa seinään aiheuttaen massiivisen nenäverenvuodon......fuck. vietin muutaman tunnin johdon kanssa keskustellessani hr:n kanssa ja luulin kärsiväni pahoja seurauksia (äiti ei ollut tyytyväinen siihen, että "potkaisin" hänen lumihiutalettaan), mutta lopulta homma toimi, johto näki vihdoin puoleni sen jälkeen, kun he ottivat aikaa kuunnellakseen minua.....</w:t>
      </w:r>
    </w:p>
    <w:p>
      <w:r>
        <w:rPr>
          <w:b/>
        </w:rPr>
        <w:t xml:space="preserve">Tulos</w:t>
      </w:r>
    </w:p>
    <w:p>
      <w:r>
        <w:t xml:space="preserve">potkaisi lasta kasvoihin, sai hänet vuotamaan verta....pääsi pälkähästä.</w:t>
      </w:r>
    </w:p>
    <w:p>
      <w:r>
        <w:rPr>
          <w:b/>
        </w:rPr>
        <w:t xml:space="preserve">Esimerkki 7.1653</w:t>
      </w:r>
    </w:p>
    <w:p>
      <w:r>
        <w:t xml:space="preserve">Teksti: tifu (se oli itse asiassa muutama viikko sitten) enkä voi koskaan nähdä lempikaveriani tai -juomaani samalla tavalla.Olin juuri viettämässä aikaa ystäväni kanssa - hän on todella mahtava ja yksi lempikavereitani, joten meillä oli hauskaa pelatessamme pokémon-stadionia hänen n64:llä. Hän on minun tyyppiäni, joten dr. pepper täytti loputtomasti kuppejamme, joita pidimme lattialla jalkojemme vieressä. otan illan viimeisen juomani tietämättä, että se muuttaisi elämäni ikuisesti. huomaan, että suuhuni tulee jotain kiinteää. Tässä vaiheessa olen ilmeisesti optimistinen. liikutan esinettä kielelläni ja yritän tunnistaa sen painamalla sitä hampaita, poskea jne. vasten. onko se enimmäkseen sulanut jääkuutio? kenties jonkinlainen tiivistetty makusiirappi? jos olisin nielaissut umpimähkään, olisin luultavasti sivaltanut sen pois tyhjänä ja jatkanut matkaa. mutta niin en tehnyt. niin en tehnyt ollenkaan... uteliaisuuteni muuttuu nopeasti järkytykseksi ja inhoksi sen jälkeen, kun syljen esineen takaisin kuppiini. todellisuus tuijottaa minua lähes tyhjän lasini pohjasta. näen vain torakan, virallisesti ainoan torakan, joka on koskaan ollut suussani!!! en pystynyt täysin hyväksymään tilannettani, joten kesti noin minuutin räpytellä epäuskoisena silmiäni uudelle, pienelle ystävälleni tajutakseni, että tämä oli todellista elämää. shokkitilani kesti sen verran kauan, etten edes pystynyt täysin säikähdyksissäni, kun lopulta hyväksyin onnettomat olosuhteeni. kerroin ystävälleni, mitä tapahtui, ja se periaatteessa murskasi hänen sielunsa. hänestä tuntui kauhealta, aivan kuin hän olisi itse laittanut torakan sinne, ja hän pyysi anteeksi noin sata kertaa. iltaa ei ollut pelastettavissa, joten menin kotiin ja arvioin koko elämäni uudelleen. nyt kun menen sinne, en voi ajatella muuta kuin tuota pikku kaveria ja kaikkia niitä alueita suussani, joihin hän on koskenut... ja hänen perhettään, jolla on mahdollisuus seurata hänen jalanjälkiään. en ole koskaan tuntenut oloani yhtä mukavaksi tuon ystäväni talossa torakkakokemukseni jälkeen. tietääkseni torakan nieleminen ei ole yhtään sen pahempaa kuin sen suuhun laittaminen ja sylkeminen ulos. jos olisin vain nielaissut sen tutkimatta, olisin nyt niin paljon onnellisempi.</w:t>
      </w:r>
    </w:p>
    <w:p>
      <w:r>
        <w:rPr>
          <w:b/>
        </w:rPr>
        <w:t xml:space="preserve">Tulos</w:t>
      </w:r>
    </w:p>
    <w:p>
      <w:r>
        <w:t xml:space="preserve">jätin limsani lattialle, viimeisessä juomassani oli torakka, joka käytännössä pilasi elämäni.</w:t>
      </w:r>
    </w:p>
    <w:p>
      <w:r>
        <w:rPr>
          <w:b/>
        </w:rPr>
        <w:t xml:space="preserve">Esimerkki 7.1654</w:t>
      </w:r>
    </w:p>
    <w:p>
      <w:r>
        <w:t xml:space="preserve">Teksti: Rakastuin eräänä iltana baarissa välittömästi erääseen jazzlaulajattareen - kauniiseen punapäähenkilöön, jonka ääni suorastaan jähmetti minut. oli tuskallisen selvää, että olin ihastunut häneen, eivätkä ystäväni lakanneet haukkumasta minua siitä koko esityksen ajan.Hänen keikkansa jälkeen ystäväni tilasivat hänelle tietämättäni drinkin ja käskivät baarimikon kertoa, että se oli minulta. kun hän tuli kiittämään minua siitä, yllätyin - ja oletin, että hän oli se, joka halusi tulla flirttailemaan. tämä väärinkäsitys antoi minulle ansaitsematonta itseluottamusta, jota tarvitsin, ja aloimme pian flirttailla edestakaisin. ystäväni lähtivät pian jättämään minut rauhaan - muistuttaen minua siitä, että olin heidän kyytinsä kotiin ja että minun pitäisi soittaa myöhemmin, jos tarvitsisin *vink *vink. muutaman juoman jälkeen ja useita tunteja myöhemmin hän kutsui minut katsomaan "äänitysstudiotaan" kotonaan muutaman korttelin päässä kadun varrella. mutta ensin hän tarvitsi savukkeen. kun hän oli ulkona, hän tajusi, että hänen tulitikkuaskissaan oli enää yksi tulitikku jäljellä. Tässä vaiheessa olin täynnä itsevarmuutta ja sosiaalista voiteluainetta, joten asetin puhelimeni viereiselle ikkunalaudalle ja otin (käytännössä varastin) tulitikkuaskin itsevarmasti häneltä ja sanoin, että tekisin sen mielelläni. löin tulitikkua aivan liian voimakkaasti, ja se katkesi välittömästi kahtia ja putosi alla olevan viemärin ritilän läpi. Mikä pahensi asiaa, oli se, että lyödessäni sitä huusin itsevarmasti "pam!". naurahdin heti - hän ei pitänyt sitä yhtä hauskana. hän pakotti minut seuraamaan häntä takaisin baariin etsimään jotakuta, jolla oli tulta, ja kaikista hemmetin asioista, jotka tapahtuivat seuraavaksi - hän törmäsi suoraan ex-mieheensä, jota hän ei ollut nähnyt vuosiin.luottamus oli nyt murtunut, ja minusta tuli kolmikon outo kolmas pyörä, ja minun oli katsottava, kun paljon seksikkäämpi mies sytytti hänen savukkeensa. lopulta mies kysyi velvollisuudentunnosta, miten olimme tavanneet. jazzlaulaja totesi kainosti: "Voi, hän oli niin kiltti, että tarjosi minulle ensimmäisen drinkkini tänä iltana." Aivoni pamauttivat hetkeäkään epäröimättä: "Ei, en tarjonnut."mitä seurasi, oli luultavasti yksi kiusallisimmista tauoista, joita kolmen ihmisen välillä on tapahtunut. tajusin lopulta, että tuon hetken, exän ja "pam!"-äänen välissä olin menettänyt jazzlaulajan. jätin molemmille jäähyväiset ja kävelin ulos soittamaan ystävilleni kyydin. tajusin vain, että "sytyttäessäni" tulitikkua olin laskenut puhelimeni alas enkä koskaan nostanut sitä takaisin - mutta ilmeisesti joku muu oli.Kävelin melkein 17 mailia kotiin, lähinnä rankaistakseni itseäni tyhmyydestäni. noin kilometrin kohdalla 4 sain palapelin palaset vihdoin kasaan ja tajusin, mitä ystäväni olivat tehneet vuokseni. en koskaan kiittänyt heitä. muokkaus: korjasin tl:dr:n lisäämällä tarinaan "ex"-osan.</w:t>
      </w:r>
    </w:p>
    <w:p>
      <w:r>
        <w:rPr>
          <w:b/>
        </w:rPr>
        <w:t xml:space="preserve">Tulos</w:t>
      </w:r>
    </w:p>
    <w:p>
      <w:r>
        <w:t xml:space="preserve">: yritin iskeä tyttöä. liiallinen itsevarmuuteni sai minut rikkomaan tulitikun hänen savukkeestaan. tämä johti lopulta siihen, että näytin hullulta, törmäsin hänen exäänsä, menetin puhelimeni ja kävelin 17 yksinäistä kilometriä kotiin.</w:t>
      </w:r>
    </w:p>
    <w:p>
      <w:r>
        <w:rPr>
          <w:b/>
        </w:rPr>
        <w:t xml:space="preserve">Esimerkki 7.1655</w:t>
      </w:r>
    </w:p>
    <w:p>
      <w:r>
        <w:t xml:space="preserve">Teksti: Tämä tarina tapahtui noin 10 vuotta sitten peruskoulussani. oli tavallinen koulupäivä ja kolmannen luokan jälkeen meidän piti mennä ulos pitkälle välitunnille. 8-vuotias minä olin niin yllättynyt että heti tunnin päätyttyä juoksimme ulos mutta ovet olivat lukossa ja meidän piti odottaa opettajaa. olin kärsimätön ja löysin taskustani paperiliittimen. täysin vakoojien innoittamana päätin avata oven liittimelläni, mutta itseasiassa se juuttui oven lukkoon ja meidän piti soittaa ovenavauspalvelu. aika turhauttavaa 8-vuotiaalle lapselle olin ihan vitun paskana.</w:t>
      </w:r>
    </w:p>
    <w:p>
      <w:r>
        <w:rPr>
          <w:b/>
        </w:rPr>
        <w:t xml:space="preserve">Tulos</w:t>
      </w:r>
    </w:p>
    <w:p>
      <w:r>
        <w:t xml:space="preserve">Lukitsin puolet koulusta sisään vakoilutaidoillani.</w:t>
      </w:r>
    </w:p>
    <w:p>
      <w:r>
        <w:rPr>
          <w:b/>
        </w:rPr>
        <w:t xml:space="preserve">Esimerkki 7.1656</w:t>
      </w:r>
    </w:p>
    <w:p>
      <w:r>
        <w:t xml:space="preserve">Teksti: niin muutama vuosi sitten minun gf olisi aina tuoda hänen kannettavan tietokoneen minun kotiin ja sitten ottaa sen kotiin hänen kanssaan yöllä. niin eräänä iltana olin viemässä häntä kotiin ja minä nojasi kannettavan tietokoneen sen tapauksessa ylös vastaan pyörän vanhempieni jeep grand cherokee. unohdin täysin päätyi ajo kaupungin poikki vain tajuta olin unohtanut sen. Joten ajoimme takaisin ja se makasi siellä pihatiellä. otimme sen ja vein hänet kotiin, kun pääsimme perille, tarkistimme kannettavan tietokoneen ja se oli vahingoittumaton, paitsi kun avasimme sen ja koko näyttö oli haljennut kaikkialta, mutta loput oli täysin vahingoittumatonta. minulla ei ollut töitä ja minulta kesti kaksi vuotta saada se korjattua hänelle.</w:t>
      </w:r>
    </w:p>
    <w:p>
      <w:r>
        <w:rPr>
          <w:b/>
        </w:rPr>
        <w:t xml:space="preserve">Tulos</w:t>
      </w:r>
    </w:p>
    <w:p>
      <w:r>
        <w:t xml:space="preserve">nojasin kannettavan tietokoneen jeepin pyörää vasten, ajoin sen yli 2 tonnin jeeppiä, näyttö pirstoutui, sen korjaaminen kesti 2 vuotta.</w:t>
      </w:r>
    </w:p>
    <w:p>
      <w:r>
        <w:rPr>
          <w:b/>
        </w:rPr>
        <w:t xml:space="preserve">Esimerkki 7.1657</w:t>
      </w:r>
    </w:p>
    <w:p>
      <w:r>
        <w:t xml:space="preserve">Teksti: ei tapahtunut tänään, mutta ajattelin jakaa yhden elämäni noloimmista hetkistä. olen 8. luokkalainen yläasteella. muutin juuri takaisin eri koulusta, jossa kävin vuoden, edelliseen kouluun, jossa olin suosittu. silloin suosio oli kaikki kaikessa, ja vältin suosioni tahraamista hinnalla millä hyvänsä.Olin juuri hankkinut uuden mp3-soittimen ja latasin limewirestä paljon kappaleita. kaverini, joka oli vähän outo, kuten poika, joka näytti siltä, että hän suolistaisi sinut, ellet näyttänyt hänelle parhaita metal-huutojasi. hän esitteli minulle slipknotin, ja rakastin slipknotia, rakastan sitä vieläkin. mun jammailu 8. luokalla oli wait and bleed, ehkä särmikkäin biisi, jota kapinallinen yläasteikäinen voisi kuunnella. eräänä päivänä istuin lounaalla kaveriporukan kanssa, yleensä juttelin vähän aikaa ja kuuntelin sitten viimeiset 15 minuuttia musiikkia. lounasruokalassamme oli apulaismoderaattori. tämä henkilö kutsui viimeiset nimet, joilla piti nousta ylös, kuten kirjain a-d, esimerkiksi mennä lounasjonoon, luokan, sukupuolen, urheilulajin jne. mukaan.Tässä on vittuilua. lounaan loppupuolella hän yrittää rauhoittaa meitä kaikkia, jotta hän voi sanoa jotain tärkeää, minulla oli kuulokkeet päässä ja lauluni alkoi soida. yleensä lounasruokailuhuoneessa on todella kovaa, joten aloin laulaa itsekseni. musiikkini oli kovempaa kuin kiimassa oleva sika, ja aloin hitaasti lisätä äänenvoimakkuutta. koko sen ajan kun lisään äänenvoimakkuutta lounasruokailuhuone on hiljainen, koska moderaattori hiljensi meidät. se olin siis minä, yksi laiha kalpea poika, joka hiljalleen voimistui ja voimistui laulaen teurastettuja sanoja kappaleeseen, jota en tuntenut täysin. katson alas pöytään laulaessani ja tunnen ystäväni käden naputtelevan minua yrittäen saada huomioni. Jatkan laulamista siitä huolimatta, ajattelen, että hän yrittää kertoa minulle typerää tarinaa ja lempikappaleeni on tulossa, joka on se äänekkäin kohta. nyt, en tiennyt tätä kohtaa, mutta olkoon kirottu, jos pieni esipuberteettisen ikäinen kehoni ei yrittänyt parhaansa mukaan ymmärtää ja sitten toistaa sanoja. joten kun se tulee, alan huutaa, ja huutamisella tarkoitan huutamista. Lopulta, kun olin noin 25 sekuntia tehnyt tästä laulusta likaisen narttuni, kuulen aikuisen äänen kuulokkeistani, eikä se ollut Corey Taylorin ääni, vaan lounaan juontajan. hän kysyi minulta, mitä lauloin ja miksi oli niin tärkeää keskeyttää hänet. en voinut käsittää, mitä juuri tapahtui, että olin juuri tehnyt teini-idoliesityksen koko yläasteelle lounaalla. Mitä minä sitten tein? itkin kuin vauva takaisin, niin minä tein. sain sitten jälki-istuntoa enkä voinut elää siitä vuoden verran. onneksi yläasteen oppilaat harrastivat typeriä bändejä tai jotain muuta paskaa, ja he unohtivat sen vähitellen. yllättäen minua ei kiusattu sen takia. mutta aina kun katson sitä taaksepäin, en voi olla kuvittelematta, ja sitten kuvittelen kaikkien muiden toisen käden ja tunnen sen myös.</w:t>
      </w:r>
    </w:p>
    <w:p>
      <w:r>
        <w:rPr>
          <w:b/>
        </w:rPr>
        <w:t xml:space="preserve">Tulos</w:t>
      </w:r>
    </w:p>
    <w:p>
      <w:r>
        <w:t xml:space="preserve">lauloi koko yläasteella lounaalla vahingossa Slipknotin wait and bleed -kappaleen, ja sain siitä jälki-istuntoa.</w:t>
      </w:r>
    </w:p>
    <w:p>
      <w:r>
        <w:rPr>
          <w:b/>
        </w:rPr>
        <w:t xml:space="preserve">Esimerkki 7.1658</w:t>
      </w:r>
    </w:p>
    <w:p>
      <w:r>
        <w:t xml:space="preserve">Teksti: No, oikeastaan tämä tapahtui pari kuukautta sitten, mutta miten vain. olin ollut ihastunut tähän tyttöön luokaltani jo lukion fresmanista lähtien (olimme ylioppilaita), mutta en koskaan uskaltanut pyytää häntä ulos, ennen kuin lukuvuoden viimeiset kaksi kuukautta. Sanoin "no, vitut siitä" ja pyysin häntä ulos kanssani jäätelölle. hän suostui (yllätyksekseni odotin, että minut torjutaan, koska hän ei ole minun sarjassani), joten menimme ulos ja se oli mahtavaa. en aikonut tehdä mitään, koska tuskin tunsimme toisiamme, joten kyse oli vain siitä, että vietimme laatuaikaa yhdessä.   joka tapauksessa, pyysin häntä uudelleen ulos viikko sen jälkeen, tällä kertaa elokuviin, ja tästä alkaa varsinainen tarina: kaikki oli hauskaa ja leikkiä, kunnes hän säikähti erästä kohtausta ja tarttui käteeni. sitten, koska olen hyvä tyyppi, laitoin käteni hänen ympärilleen. sanoin itselleni: "nyt se alkaa!" ja yritin nostaa käsinojan ylös, jotta asiat olisivat helpommin meidän välillämme. mutta se hemmetin vehje oli jumissa! yritin kovemmin, mutta se oli turhaa. koko ajan tyttö tuijotti minua, ja näin sääliä hänen silmissään. hetken päästä hän sanoi "unohda se, olen kunnossa." ja nojautui toiselle puolelle päästäkseen pois luotani. sen jälkeen välillämme ei tapahtunut mitään, ja vietin koko yön hiljaa kiroten sitä raukkaa, joka rikkoi sen pirun vehkeen.</w:t>
      </w:r>
    </w:p>
    <w:p>
      <w:r>
        <w:rPr>
          <w:b/>
        </w:rPr>
        <w:t xml:space="preserve">Tulos</w:t>
      </w:r>
    </w:p>
    <w:p>
      <w:r>
        <w:t xml:space="preserve">koska elokuvissa käsinojan käsinojan toimintahäiriön vuoksi en saanut suudella lukioaikaista ihastustani.</w:t>
      </w:r>
    </w:p>
    <w:p>
      <w:r>
        <w:rPr>
          <w:b/>
        </w:rPr>
        <w:t xml:space="preserve">Esimerkki 7.1659</w:t>
      </w:r>
    </w:p>
    <w:p>
      <w:r>
        <w:t xml:space="preserve">Teksti: tämä tapahtui juuri 10 minuuttia sitten. olen yhä sisälläni, kelaamassa nöyryytyksestä. on perjantaipäiväni (sain kaksi seuraavaa vapaapäivää) ja se oli pitkä, mutta hyvä päivä töissä. vapauduttuani olen nälkäinen ja haluan jotain erityistä. minulla on ruokaa täällä kotona, mutta ajattelin, että olen ollut "hyvä" ja ansaitsen herkkua. Vaimoni heittää minulle 20 dollaria ruokakuluihin ja lähden tien päälle. paikka on lähellä ja käyn siellä paljon. on myös hyvä huomata, että minulla on melko mieleenpainuva ulkonäkö. erotun joukosta ja ihmiset yleensä tunnistavat minut yhdellä silmäyksellä. menen siis suosikkini "yleiseen ruokaketjuun" (en aio selventää asiaa tarkemmin ilmeisistä moraalisista ja oikeudellisista syistä) hakemaan ruokaa. matkalla huomaan täysikuun ja ajattelen itsekseni, että jotain outoa tapahtuu minulle yleensä täysikuun aikaan, mutta tähän mennessä en ollut nähnyt mitään. en tiennyt, että olin lähestymässä mainittua outoutta. pysähdyn paikalle, teen tavanomaisen tilaukseni ja minulta kysytään, haluanko lisätä *yleisjälkiruoan* vastaan omahyväisesti, että otan itse asiassa kaksi! odotan innolla näiden *yleisjälkiruokien* ahmimista. pysähdyn ja annan hänelle 20 ja 75 senttiä helpottaakseni asiaa. hymyilen kohteliaasti myyjälle, kun ikkuna sulkeutuu hänen takanaan. käännän radion kovemmalle ja näen hänen tulevan takaisin ikkunan luo. "se oli nopeaa" ajattelin. ikkuna pamahtaa auki ja vihainen nainen on nopeasti ja aggressiivisesti ojentaa kätensä minua kohti ja pudottaa rahat takaisin käteeni ja haukkuu "se ei ole aitoa!" ja paiskaa ikkunan kiinni. sanoin ääneen "oooh kay.."." ja sydämeni upposi tajutessani, mitä juuri tapahtui. katson alas, näen rahamerkin mustan jäljen, joka huutaa sen väärennökseksi. huomaan ohuuden. luulin, että se oli vain vanha. olen todella järkyttynyt tästä tapahtumien kulusta. kaikki tapahtui niin nopeasti ja nyt en voi lakata ajattelemasta sitä.Olen aina miettinyt, mitä tekisin, jos minulle esiteltäisiin väärennettyä rahaa. Olen työskennellyt vähittäiskaupassa jo 15 vuotta ja vitsaillut siitä usein. No, vitsailkaa minun kustannuksellani, ja se on syvältä. Minusta tuntuu, että he puhuvat minusta. Minusta tuntuu, että he antavat sanan, että minusta on varottava. Minusta tuntuu, etten voi mennä sinne takaisin, koska he eivät tiedä, etten ole huijari! he eivät tiedä, että se oli rehellinen virhe, jossa ei ollut mitään pahaa tahtoa. Eikä siinä kaikki, mutta nyt meillä on 20 taalaa miinusta. ja pelkään, että nainen, joka heitti hassut rahat takaisin, joutuu vaikeuksiin, koska hän palautti ne minulle. Olen varma, että tämä on vakava kielto, ja minusta tuntuu vieläkin pahemmalta ajatella, että hän voi joutua vaikeuksiin tai jopa menettää työnsä (tai pahempaa?) Olen kiitollinen, ettei hän soittanut poliiseille, mutta oikeasti, tämä on niin perseestä. ja tämä on minun kunniatifuni. minulla on yhä nälkä, ja halusin todella ne *yleisjälkiruoat* Luulen, että käyn huomenna paikallisessa poliisilaitoksessa? En halua pitää sitä, enkä vain tuhota sitä. Haluaisin auttaa jotenkin estämään tämän tapahtumisen muille. :) pysähdyin pankissa, huoltoasemalla ja ruokakaupassa ja puhuin johdon kanssa kertoakseni heille, että heidän on oltava erityisen huolellisia. huoltoasema kertoi saaneensa varoituksen heistä sähköpostitse pari päivää aiemmin. pysähdyin työpaikallani kertoakseni heille ja otin yhteyttä myös vaimoni työpaikkaan, jotta he olisivat varuillaan. minulla on yhteyshenkilö valmiina saamaan tämän laskun oikeisiin käsiin. päivitän ratkaisun jälkeen, kun se tulee. kiitos neuvoista ja palautteesta! suurin osa niistä oli hyviä ja perusteltuja. :)</w:t>
      </w:r>
    </w:p>
    <w:p>
      <w:r>
        <w:rPr>
          <w:b/>
        </w:rPr>
        <w:t xml:space="preserve">Tulos</w:t>
      </w:r>
    </w:p>
    <w:p>
      <w:r>
        <w:t xml:space="preserve">- annoin vahingossa väärennettyjä rahoja pikaruokaravintolassa. sain vihaisesti sanotut väärennetyt rahat takaisin, muistan siellä, tunnen itseni nöyryytetyksi ja olen edelleen nälkäinen merkittyjen väärennettyjen 20:n kanssa, mikä saa minut tuntemaan itseni rikolliseksi enemmän kuin koskaan aikuisikäni aikana.</w:t>
      </w:r>
    </w:p>
    <w:p>
      <w:r>
        <w:rPr>
          <w:b/>
        </w:rPr>
        <w:t xml:space="preserve">Esimerkki 7.1660</w:t>
      </w:r>
    </w:p>
    <w:p>
      <w:r>
        <w:t xml:space="preserve">Teksti: kuten monissa viesteissä, tämä tifu ei tapahtunut tänään. se tapahtui noin 15 kuukautta sitten. olin ystävieni kanssa matkalla toisessa maassa. päätimme tavata ihmisiä toisesta yliopistosta, joista osan olimme tavanneet aiemmin, mutta emme tunteneet heitä lainkaan.yksi heistä oli söpö tyttö, jota tarinan vuoksi kutsumme emilyksi. toinen oli kusipää tyyppi (pukeutuneena pyjamiinsa), jota kutsumme peteriksi. otimme alkoholijuomia ja vain chillailimme. aloimme jutella emilylle ja tutustuimme häneen hieman. päätimme kaikki tavata toisemme seuraavana iltana ja mennä klubille.seuraavana iltana tapaamme, haemme drinkkejä ja menemme klubille. heillä on ongelmia pukeutumiskoodin kanssa, he ovat kaikki pukeutuneet pyjamaiseen vaatteisiin ja tämä on melko hieno laitos. mutta he pääsevät sisään, koska on tiistai, jolloin menemme klubille. blaa blaa haemme drinkkejä. kaikki kaverit siellä ovat aika kännissä minä ja peter, jotka olemme kevyitä, olemme eniten kännissä. menen vessaan kuselle. peter tulee sisään ja katsoo kioskin yli ja sanoo jotain siitä, että näyttää hänelle munaani. en muista tarkalleen mitä, olin hyvin kännissä. muistan kyllä, että hänen kätensä oli olkapäälläni, mikä oli tosi kiusallista. (olen täysin hetero) käskin hänen painua vittuun, koska se oli erittäin epämukavaa. hän menee ja kusee toiseen koppiin. humalaisessa komediayrityksessäni menen hänen viereiseen koppiin ja teeskentelen katsovani sinne päin ja sanon jotain sellaista kuin "minun vuoroni". tässä vaiheessa kaveri, jonka tunnen melko hyvin, kävelee sisään. peter päättää sitten kusta päälleni. tunnen lämpimän jutun housuissani ja tajuan sitten, mikä se on, ja työnnän peterin takaisin. sillä välin tämä kaveri, joka käveli sisälle, sanotaanko häntä veljeksi (bro), käveli sisään. bro alkaa sitten nauraa ja juoksee ulos vessasta ja kertoo kaikille, myös emilylle, että minun päälleni kusi. ottaen huomioon jokapäiväisen elämäni, se ei ollut kovin paha moka. mitä tein seuraavaksi. humalassa päätin jatkaa juhlimista vain roiskin vettä housuihin ja yritin kuivata ne. alamme tanssia klubilla. olen tässä vaiheessa erittäin päihtynyt. emily on melko selvin päin. emily ja minä tanssimme yhdessä, sitten hän alkaa tanssia yhdellä jalalla, joten tiedän, että hän on tavallaan kiinnostunut ehkä. sitten hän näkee tahran ja tajuaa, että se mitä bro sanoi oli totta ja että minua kusetettiin. hän katsoo minua ällöttyneenä, en ikinä unohda sitä ilmettä, ja kävelee sitten vain pois. veli, joka on se humalainen ystävä, joka hän on, suuttuu peterille siitä, että hän kusi päälleni, ja tönäisee häntä tanssilattialla niin, että peter lyö päänsä aika lujaa rumpuihin, joista musiikki tulee. siksi rakastan sinua, veli.Jäämme noin kahteen asti yöllä, sitten sanon, että vitut siitä, menen takaisin hotellille ja veli ja muutama muu kaveri tulevat mukaani. emily ja minä emme puhuneet loppuviikosta, vaikka näimme toisiamme, koska kaveriporukkani oli tullut läheiseksi hänen kaveriporukkansa kanssa ja he raahasivat minut mukaansa. kävi ilmi, että bro oli humalassa lähettänyt viestejä/snapchatannut ihmisille collegessa, jossa käyn, ja kertonut heille, että minua kusetettiin. minut tunnetaan nyt kaverina, jota kusetettiin eli kusitahrana {somanytifus}. heitin ne housut pois. minua hävetti niin paljon se ja olin tosi vihainen kaikille niille kavereille, jotka olivat kanssani siellä, koska he eivät vetäneet minua ulos siinä vaiheessa ja vieneet kotiin. jopa muut läheiset ystäväni, jotka eivät olleet mukana reissussa, antoivat minulle niin paljon paskaa siitä.15 kuukausia on kulunut tuosta haisevasta tilanteesta. voin nauraa sille nyt, koska tiedän kuinka tyhmä olin ja olen iloinen, että olen muuttunut paljon noista päivistä. se myös näytti minulle, keitä oikeat ystäväni olivat.</w:t>
      </w:r>
    </w:p>
    <w:p>
      <w:r>
        <w:rPr>
          <w:b/>
        </w:rPr>
        <w:t xml:space="preserve">Tulos</w:t>
      </w:r>
    </w:p>
    <w:p>
      <w:r>
        <w:t xml:space="preserve">kännissä. toinen kaveri kusi päälleni. yritin jatkaa juhlimista söpön tytön kanssa. minut tunnetaan nyt "kaverina, joka kusi päälleen".</w:t>
      </w:r>
    </w:p>
    <w:p>
      <w:r>
        <w:rPr>
          <w:b/>
        </w:rPr>
        <w:t xml:space="preserve">Esimerkki 7.1661</w:t>
      </w:r>
    </w:p>
    <w:p>
      <w:r>
        <w:t xml:space="preserve">Teksti: tänään olen todella mokannut, olin tänään baarissa tekemässä koulutyötä läppärilläni, kun minun piti päästä kiireesti vessaan. vieressäni istui pariskunta, myös opiskelijoita, ja he vaikuttivat normaaleilta ja mukavilta ihmisiltä, joten päätin kysyä heiltä, haluaisivatko he katsoa läppäriä hetken aikaa.(tein töitä ja halusin vain käydä pissalla hetken ja palata). luotin heihin ja menin vessaan, ja kun tulin takaisin, läppärini oli poissa, samoin he..... en tiedä lähtivätkö he vain ja joku otti läppärini, vai ottivatko he vain läppärini ja lähtivät. nyt käytän kämppikseni läppäriä, mutta se ei ole ratkaisu, otin aina läppärini mukaan luennoille tehdäkseni muistiinpanoja, joten nyt kaikki muistiinpanoni ovat poissa, koska olin niin tyhmä, etten ottanut kopioita usb-laitteeseen tai johonkin. Kuten useimmat opiskelijat, olen varmaan suurimman osan ajasta rahaton, joten nyt minulla ei ole kannettavaa tietokonetta eikä rahaa uuden ostamiseen. tarvitsisin todella neuvoja, miten saisin rahaa (minulla ei ole töitä). olen todella epätoivoinen juuri nyt.</w:t>
      </w:r>
    </w:p>
    <w:p>
      <w:r>
        <w:rPr>
          <w:b/>
        </w:rPr>
        <w:t xml:space="preserve">Tulos</w:t>
      </w:r>
    </w:p>
    <w:p>
      <w:r>
        <w:t xml:space="preserve">jätin läppärini tuntemattomien kanssa baariin, kun tulin takaisin, sekä läppäri että tuntemattomat olivat poissa. menetin 500 euron läppärin ja kaikki muistiinpanoni/tiedostoni tyhmyyteni takia :(</w:t>
      </w:r>
    </w:p>
    <w:p>
      <w:r>
        <w:rPr>
          <w:b/>
        </w:rPr>
        <w:t xml:space="preserve">Esimerkki 7.1662</w:t>
      </w:r>
    </w:p>
    <w:p>
      <w:r>
        <w:t xml:space="preserve">Teksti: viikko sitten tänä iltana mokasin esittelemällä itseni aasialaiselle, jota epäilin ulkomaalaiseksi. olimme joidenkin ~~poikien~~ homojen kanssa tavallisessa baari- ja klubikohtauksessa, ja olin huomannut tämän ulkomaalaisen siellä täällä, joka näytti olevan yksin. myöhemmin klubilla hän ilmestyi ystävieni ja minun eteen, jotka katselimme dragshow'ta odottaessamme tanssimista... mainittakoon, että minäkin olen ollut ulkomaalainen, ja minulla on ollut monia positiivisia kokemuksia siitä, että tuntemattomat ihmiset ovat kurottautuneet puoleeni. (8 kuukautta, korea, sitten kiina.) arvostin todella heidän ystävällisyyttään, ja siitä lähtien olen aina yrittänyt edustaa amerikkaa tällaisella vieraanvaraisuudella. epäröimättä liikaa ja lupaamalla todennäköisesti piristää jonkun tylsää iltaa; otin muutaman askeleen eteenpäin ja esittäydyin tälle pitkälle, mutta muuten melko tavalliselle aasialaiselle kaverille. hän oli ystävällinen, ja kyllä, hän oli yksin. kysyin nopeasti, mistä hän oli kotoisin, vaikkei hänellä ollutkaan kovin kummoista aksenttia...     "korea." olin yllättynyt ja jopa hieman ilahtunut. tiesin hetkessä, että meillä olisi paljon puhuttavaa. esittelin hänet ystävilleni, jotka ovat itsekin melko ainutlaatuinen kokoelma yksilöitä. vaihdoimme kaikki muutaman kysymyksen, mutta luulen, että klubin metelistä huomasimme keskittyvämme uudelleen yksinomaan toisiimme.Hänen englantinsa oli kunnollista, ja puhuimme matkoistamme mutta mielenkiintoisemmin syvemmistä näkökulmista ja eri kulttuurielementtien vaikutuksesta itseilmaisuun. hän veti minut sivummalle, jossa nojasimme liukkaaseen mustaksi maalattuun kiviseinään. hän tarjoutui ostamaan minulle drinkin, ja vaikka en halunnutkaan (juhlinut tarpeeksi edellisenä iltana), *vaadin* ostamaan hänen drinkinsa.    "Gin tonicuh", hän sanoi.    "tee siitä kaksi, kiitos!" seurasin perässä. räjäytin heti kaksikymppisen, ja baarimikko otti sen heti taittamansa sinkun päälle. minulle on ostettu lukemattomia drinkkejä ulkomailla ollessani, ja tunnen tietynlaista velvollisuutta maksaa se eteenpäin. palasimme ilkeälle seinällemme ja jatkoimme jutustelua. klubi oli muuttunut äänekkäämmäksi, ja turvauduimme puhumaan toistemme korvaan. tämä edestakainen puhuminen johti muutamaan läheltä piti -tilaisuuteen... runsaasti tilaisuuksia barbaariseen keskeyttävään suudelmaan, mutta tällä hetkellä en etsinyt sellaista. kerroin -jaylle poikaystävästäni, jay vakuutti, että olin erittäin hyvä tyyppi, koska huolehdin hänestä.jossain vaiheessa dragshow't loppuivat, ja tanssilattia tulvi väkeä valojen laskiessa. jay ja minä juttelimme edelleen vain, mutta tajusin, että iltani oli lopetettava... enkä epätoivoisesti halunnut sitä. jay ja minä olimme käyneet rikkaita keskusteluja, ja näin jälkikäteen ajateltuna hän oli eräänlainen katalyytti....hän palautti minut takaisin Seouliin, Daejeoniin; elvytti muistoja, jotka olivat rapistuneet yli puolentoista vuoden ajan. jokin napsahti, eikä tämä loppuisi. jatkaisin sitä. me vain puhumme, myin itselleni. poikaystäväni oli viikonloppumatkalla, jonka ulkopuolelle minut jätettiin, ja myös kämppikseni oli poissa kaupungista...    "miten pääsit tänne?" kysyin... jayllä oli vuokra-auto, kutsuin hänet kylään sillä ehdolla, ettemme harrastaisi seksiä. sanoin, että haluan vain jatkaa puhumista. hän ymmärsi ja suostui, minusta tuntui, että hän kunnioittaisi toiveitani. vaihdoimme vielä muutaman sanan ja siirryimme sitten tanssilattialle. hän ei ollut kummoinenkaan tanssija, ja hän poistui nopeasti tupakalle. tanssin muutaman ystäväni kanssa ja kerroin heille minne olin menossa ja miten olin menossa sinne. valitettavasti kukaan ei vastustanut sitä, vaikka kaikki ystäväni olivat tavanneet poikaystäväni, *paskiaiset olivat jopa lyöneet vetoa ilmeisesti asiasta.* jay palasi ja yritimme tanssia vielä hieman, ennen kuin suostuimme lähtemään, kello oli varmaan jo yli kolme yöllä tässä vaiheessa, olimme jutelleet ainakin tunnin. hän oli melko selvin päin ja minä olin lievästi päihtynyt... en oikein osaa sanoa. opastin hänet kaupungin poikki asunnolleni, hän muistutti minua siitä, miten sanotaan vasemmalle ja oikealle koreaksi, ja pysäköimme. valojen ollessa himmeät hengailimme sohvalla veden kanssa. kävimme läpi joitain töitäni ja muita uutuuksia, joita minulla oli ympäri tilaa. hampaiden pesun jälkeen jay oli lyyhistynyt sohvalle ja näytti olevan kevyessä unessa. herätin hänet pehmeästi ja suutelin häntä sitten matalasti. samalla kun sanoin itselleni, ettemme aio harrastaa seksiä, johdatin hänet sänkyni, jossa halailimme rennosti, suutelimme ja juttelimme vielä vähän. asiat eskaloituivat lopulta hieman pidemmälle, mutta emme olleet yhdynnässä, vaikka jay sitä pyysi, pidin sokeasti kiinni harhaisesta hyveestäni. nukuimme muutaman tunnin, ennen kuin hänen piti tavata työkaverit jatkaakseen matkaansa, ja sitten poikaystäväni soitti myöhemmin samana aamuna. En voinut kertoa hänelle, mitä silloin tapahtui, hän oli matkalla enkä halunnut pilata hänen matkaansa. aloitin kotisiivouksen, jota poikaystäväni oli pyytänyt, en tajunnut tekojeni laajuutta, halusin silti osoittaa sitoutumiseni. todella vittumaista oli se, että olimme juuri muuttaneet poikaystäväni kanssa kaikki hänen tavaransa minun kotiini kesäksi. Kun hän oli poissa pitkällä viikonloppumatkallaan, olin saanut valmiiksi viimeiset määräajat massiivisessa projektissa, joka oli vienyt elämääni viimeiset neljä kuukautta, ja olin vihdoin vapaa kaikesta stressistä, joka piti minut ja poikaystäväni erossa toisistamme. Kun hän palasi matkansa jälkeen, meillä oli ensimmäinen tilaisuus olla vain... yhdessä. Kummallakaan meistä ei ollut suuria, uhkaavia velvoitteita tai muita esteitä, jotka meidän olisi pitänyt ylittää. en aio puhua stressistä, mutta niille, jotka tietävät, se on stressiä, jossa voi keskittyä vain käsillä olevaan tehtävään, eikä useinkaan voi levätä, koska on joko innoissaan tai peloissaan. sen sijaan hän tuli kotiin matkan jälkeen kohtaamaan minut ja vahvistamaan, että kaikki, mitä olin kirjoittanut perusteelliseen, rehelliseen, mutta harhaanjohtavaan sähköpostiini, piti paikkansa. tässä keskustelussa tajusin oman harhakuvitelmani, sen, etten täysin ymmärtänyt, miten tämä vaikuttaisi minuun ja sulhooni. emme olleet koskaan puhuneet pettämisestä tai sen seurauksista, olin aina halunnut olla yksinoikeudella, koska en vielä täysin luottanut häneen. lieviä luottamusongelmiamme pahensi hänen satunnainen vitsinsä pettää minua hetkellisesti ja kertoa minulle, että hän harrasti seksiä jonkun ystävän/professorin kanssa. en koskaan pitänyt sitä hauskana, enkä koskaan vastannut vitsiin vastavuoroisesti, ennen kuin se ei ollut enää vitsi. hän oli myös tuonut esille avoimia suhteita kerran tai kaksi, mikä sopii minulle teoriassa hyvin, mutta meillä ei ollut vielä luottamusta.lopulta tuli ilmi, että ylitin yhden hänen periaatteistaan, ja että riippumatta siitä, mitä hän tunsi minua kohtaan, hän ei sietäisi, että häntä ei kunnioiteta niin. olemme aina olleet erinomaisia kommunikoijia ja meillä on hyvä kemia. olen yrittänyt useita ruusuja, ja kirjeitä, mutta mikään ei tunnu horjuttavan hänen kantaansa. uskon, että kumpikaan sydämistämme ei halua "meidän" päättyvän, mutta en pysty vakuuttamaan häntä siitä, että vahinko voidaan korjata ja luottamus rakentaa uudelleen ja vahvistaa. en ole koskaan ollut "pettäjä" enkä halua olla. aiemmin tuona iltana kaipasin häntä ja ystävää aidosti ja otin valokuvan ja tekstasin hänelle terveisiä. en koskaan lähtenyt pettämään, mutta jäin kiinni johonkin, mistä en edes tiennyt olevani haavoittuvainen. tunnen aidosti, että se oli vahinko, ja ei, se ei ollut sen arvoista. **tifu pettämällä sokeasti syvästi rakastettua poikaystävääni** ja tässä on analyysini:* täytin fantasian, jayn näkökulmasta, jota en tiennyt, että minulla oli. tämä oli ensimmäinen kerta, kun olen tavannut jonkun baarissa, ja vienyt hänet kotiin. luulen, että ulkomaalaisena haluaisin tämän tapahtuvan itselleni, joten tein sen tapahtuvaksi jaylle. * jäin kiinni himosta elää uudelleen ulkomailla olevia muistojani. jakesta tuli katalysaattori, hän vei minut takaisin Koreaan. * harhautin itseäni ylläpitämällä "kunnioituksen" elementtejä, jotka eivät olleet tärkeitä bf:lle. petin suudelman hetkellä, muulla ei ollut juurikaan väliä.* jätin täysin huomioimatta laajemman tilanteen, jossa hän muutti tänne ja toi jonkun uuteen kotiimme, kun hän oli poissa. * olin täysin harhaanjohdettu siinä, miten ajattelin sen vaikuttavan suhteeseeni. emme koskaan puhuneet poikaystäväni kanssa pettämisen seurauksista tai siitä, miten tärkeää se oli hänelle. Epäilen myös hänen vitsailua pettämisestä ja avoimen suhteen tiedustelut osaltaan minun virheellinen käsityksiä.* Luulin rakkautemme oli vahva ja voisi kantaa meidät läpi. se on vahva, mutta ei näytä olevan vahvempi kuin hänen tahtonsa. toivon, että joku voi oppia virheistäni! suuri kemia, viestintä kyky, ja rakkaus ei vastaa läpäisemätön suhde.</w:t>
      </w:r>
    </w:p>
    <w:p>
      <w:r>
        <w:rPr>
          <w:b/>
        </w:rPr>
        <w:t xml:space="preserve">Tulos</w:t>
      </w:r>
    </w:p>
    <w:p>
      <w:r>
        <w:t xml:space="preserve">mokasin pettämällä poikaystävääni, koska tapasin sattumalta korealaisen miehen, joka herätti rikkaita muistoja matkoiltani Koreaan. tunsin velkaa osoittaa hänelle vieraanvaraisuutta ja täyttää fantasian, jonka oletan hänen ja minun jakaneen. jos olette suhteessa, ymmärtäkää toistenne periaatteet ja niiden rikkomisen seuraukset. älkää vitsailko asioista, jotka voivat satuttaa syvästi.</w:t>
      </w:r>
    </w:p>
    <w:p>
      <w:r>
        <w:rPr>
          <w:b/>
        </w:rPr>
        <w:t xml:space="preserve">Esimerkki 7.1663</w:t>
      </w:r>
    </w:p>
    <w:p>
      <w:r>
        <w:t xml:space="preserve">Teksti: otsikko on jokseenkin itsestään selvä, mutta aloitan hieman taustatietoja. olen, kuten monet näistä viesteistä menevät, typerä teini. olen hiljattain keskeyttänyt opinnot, ja monet muut asiat ovat menneet pieleen elämässäni, jotka ovat aiheuttaneet minulle rajamailla masennusta. vitun elämä, eikö?joka tapauksessa, tarinaan. tänään menin siis suihkuun tavalliseen aikaan (klo 13 tietysti, mikä minä olen, joku jolla on paskaa tekemistä elämällään?) ja kun menen suihkuun, en tietenkään ajattele, mitä muuta talossani tapahtuu. äitini sattuu aloittamaan pyykkikuorman pesun kesken suihkuni.  Taloni pyykkitupa sattuu olemaan aika lähellä kylpyhuonetta, huomaatteko, mihin tämä johtaa? joten suihkussa aloin miettiä kaikkia niitä asioita, joita kaipaan yliopistossa, ja minä, isona miehenä, käperryn suihkussa palloksi ja alan purskahtaa itkuun.  Sitten alan ajatella tyttöä, jonka kanssa olin koko viimeisen parin viikon ajan collegessa. nyt kyyneleet eivät vain valu vieläkin enemmän, vaan nyt olen kova kuin kivi ajatellen yhtä niistä harvoista tytöistä, jotka ovat kunnioittaneet minua seksillään. joten levittäydyn ammeeseen, nyt itkien ja pyöritellen lihakeppejäni samaan aikaan, ja teen sitä, kun suihku kaataa kuumaa vettä päälleni.Tässä kohtaa minä mokasin. suihkuverhoa ylläpitävän tangon tuki on jonkin verran rikki, mikä tarkoittaa, että ei tarvitse paljon vetää sitä alas. kun siis vedän raivokkaasti porsasmiekkaani, jalkani painautuu suihkuverhon alakulmaa vasten. jalkani vetää suihkuverhoa alas, jolloin tanko irtoaa paikaltaan ja iskeytyy otsalleni.  tanko kolahtaa äänekkäästi kylpyammeeseen ja huudan "ow son of a bitch son of a bitch fuuuuuuuuuuuuuuuuuuuuuuuuuuuuck" täysillä, mikä saa äitini juoksemaan kylpyhuoneeseen (ainoa huone talossa, jossa ei ole lukkoa luoja ties miksi) ja avaamaan oven kysyäkseen, olenko kunnossa, nähdäkseen minut makaamassa kylpyammeen lattialla oikealla kädellä otsallani ja vasemmalla kädellä tiukasti täysin erektiossa olevan penikseni ympärillä kyynelten valuessa pitkin poskiani.  hän vain sanoi "voi luoja, hyi, tuo on niin ällöttävää, olen niin pahoillani, voi luoja" ja häipyi yhtä nopeasti kuin tuli sisäänkin. äitini ja minä emme pysty ottamaan katsekontaktia, mikä teki illallisesta hyvin kiusallisen. olen melko varma, että hän kertoi siitä myös isälleni, koska kumpikaan heistä ei näyttänyt haluavan puhua juuri mistään illallispöydässä, mikä on hyvin harvinaista kotonani.</w:t>
      </w:r>
    </w:p>
    <w:p>
      <w:r>
        <w:rPr>
          <w:b/>
        </w:rPr>
        <w:t xml:space="preserve">Tulos</w:t>
      </w:r>
    </w:p>
    <w:p>
      <w:r>
        <w:t xml:space="preserve">runkkasin itkien kylvyssä makoillessani, kaadoin suihkuverhon, huusin kirosanoja, äiti ryntäsi sisään tarkistamaan ongelman, emme voi enää katsoa toisiamme silmiin.</w:t>
      </w:r>
    </w:p>
    <w:p>
      <w:r>
        <w:rPr>
          <w:b/>
        </w:rPr>
        <w:t xml:space="preserve">Esimerkki 7.1664</w:t>
      </w:r>
    </w:p>
    <w:p>
      <w:r>
        <w:t xml:space="preserve">Teksti: Anteeksi, mutta tämä tapahtui noin 4 vuotta sitten. satuin vain kuulemaan kappaleen lean back i love the 2000's ja muistin hirveän kiusallisen tilanteen. kaverini ja minä olimme eräänä loppukesän iltana kahden tytön kanssa. olimme kaikki koulukavereita ja sattui vain niin, että hän oli ihastunut toiseen tyttöön ja minä toiseen. tyttö josta pidin ei ollut mitenkään lihava, mutta ei myöskään laiha. kurvikas kuvaisi hänen vartaloaan parhaiten. tytön nimi oli johanna, mutta kaikki kutsuivat häntä jojoksi tai lyhyesti jo. inhoan käyttää hänen oikeaa nimeään, mutta sillä on tärkeä rooli myöhemmin tarinassa. istuin siis kuljettajan paikalla, kaverini matkustajan paikalla, hänen tyttönsä hänen takanaan ja johanna minun takanani. onnistuimme neuvottelemaan tytöiltä pari hierontaa. tässä kohtaa minä mokasin. koska minä olin pitkä ja johanna lyhyt, hänen oli vaikea kurottaa kätensä niskaani/selkääni.  Hän sanoo: "nojaa taaksepäin, sinun täytyy nojata taaksepäin." Koska olen nokkela tyyppi, vastaukseni oli välittömästi: "selvä, läski joe." Viittaus meni tyttöjen ohi. ystäväni nauraa perseelleen, tytöt istuvat siinä ja katsovat toisiaan: "sanoiko hän tosiaan noin????" ja nyt näyttää siltä, että sanoin juuri tyttöä läskiksi ja hänestä se oli hauskaa. emme olisi voineet näyttää isommalta mulkkujen joukolta siinä vaiheessa.  johannan kaveri hyppäsi häntä puolustamaan "ughh....mitäs sinä juuri sanoit?" selitin vitsin ja he nauroivat puoliksi ja teeskentelivät, että kaikki oli hyvin, mutta sanomattakin on selvää, että ilta päättyi hyvin äkkiä sen jälkeen. tytöt keksivät jonkun typerän tekosyyn siitä, että he yöpyivät kaverin luona ja varasivat sen pois sieltä. kaikki kiusallisuus meni ohi parin päivän päästä ja kaverini päätyi seurustelemaan sen yhden tytön kanssa vähän aikaa. minä en koskaan päätynyt seurustelemaan johannan kanssa.</w:t>
      </w:r>
    </w:p>
    <w:p>
      <w:r>
        <w:rPr>
          <w:b/>
        </w:rPr>
        <w:t xml:space="preserve">Tulos</w:t>
      </w:r>
    </w:p>
    <w:p>
      <w:r>
        <w:t xml:space="preserve">tyttö nimeltä Johanna pyysi minua nojaamaan taaksepäin, kutsuin häntä läskiksi Joeksi.</w:t>
      </w:r>
    </w:p>
    <w:p>
      <w:r>
        <w:rPr>
          <w:b/>
        </w:rPr>
        <w:t xml:space="preserve">Esimerkki 7.1665</w:t>
      </w:r>
    </w:p>
    <w:p>
      <w:r>
        <w:t xml:space="preserve">Teksti: kuten useimmat tifut, jotka olen lukenut siitä lähtien, kun aloin lurking noin /r/tifu tämä itse asiassa tapahtui jokin aika sitten.asettaa tunnelman hieman taustaa (kaikki rakastavat taustaa!): tuolloin olin jossain noin 15-16, melko ujo ja sosiaalisesti hankala.paras ystäväni kutsui minut juhliin hänen (uusi) tyttöystävänsä oli järjestämässä ja mainitsi, että hänen paras ystävänsä (sanotaan häntä Jane) voisi olla kiinnostunut minusta / joku pitää hauskaa. Nuori naiivi minä olen tietysti aika innoissani tästä ja odotan innolla juhlia. varsinkin kun minulle on kerrottu, että siellä on keskiyön uinti läheisessä uima-altaassa, jossa on periaatteessa minä, paras ystäväni ja kaksi tai useampi tyttö. kuulostaa hyvältä, eikö kuulostakin? nopeasti eteenpäin juhlien iltaan: ensinnäkin, suuri hankaluus minulle, siellä ei ole vain ystäväni, hänen tyttöystävänsä, jane ja minä, vaan meidän seurassamme on muutama muukin tyttöystävän ystävä (jotka ovat kaikki naisia). sosiaalisesti hankala minä hermostun hyvin kaikkien naisten takia. bileet jatkuvat, hieman juomista, bilepelejä, paljon puhetta. kello on 12 ja menemme kaikki ulos uima-altaalle, riisumme vaatteemme ja aloitamme hauskanpidon, jossa roiskuu paljon vettä ja hampaat kolisevat. kun pääsemme taas ulos, jakaannumme kahteen ryhmään, ystäväni, hänen tyttöystävänsä, jane ja minä menemme janen kotiin kuivattelemaan, kun taas muut lähtevät erään toisen tytön taloon. ystäväni ja hänen tyttöystävänsä jättävät meidät pian viettämään aikaa kahdestaan gfs:n huoneessa, jättäen minut yksin janen kanssa.olen siis tuntemattomassa makuuhuoneessa, vain bokserit jalassa, melko viehättävän tytön kanssa, myös vain alusvaatteissa, molemmat peittoon käärittyinä. aloitan hermostuneesti keskustelun, puhun periaatteessa kaikesta, mitä mieleeni juolahtaa, kunnes hän sanoo "minulla on kylmä" (edelleen periaatteessa alasti). nuori ja tyhmä minä teen sen, mikä ensimmäisenä tulee mieleeni, otan hänen takkinsa, joka on tuolilla vieressäni, ja heitän sen häntä kohti. hän katsoo minua hyvin oudolla naamalla, jota en oikein ymmärrä, ja jatkan puhumista.5 minuuttia myöhemmin hitaat (ja ehkä vielä puoliksi jäätyneet) aivoni saavat kiinni siitä, mitä hän halusi minulta, ja haluan vain lyödä itseäni. yritän pelastaa tilanteen ja kysyn: "onko sinulla vielä kylmä?" vastaus on tietysti ei, koska typerä höpöttelyni tappoi kaiken hänen kiinnostuksensa minua kohtaan.tietysti juhlien jälkeen poikaystäväni kysyi minulta miten se meni ja kerroin tarinan. vielä tänäkin päivänä hän pilkkaa minua siitä (ja on oikeassa). tein rauhan tarinan kanssa ja kerron sitä nyt mielelläni naureskellakseni ja kikatellakseni, joten ajattelin, että voisin jakaa sen myös laajemman yleisön kanssa ;) edit: muotoilu ja oikeinkirjoitus, anteeksi, englanti ei ole äidinkieleni.</w:t>
      </w:r>
    </w:p>
    <w:p>
      <w:r>
        <w:rPr>
          <w:b/>
        </w:rPr>
        <w:t xml:space="preserve">Tulos</w:t>
      </w:r>
    </w:p>
    <w:p>
      <w:r>
        <w:t xml:space="preserve">Periaatteessa alaston tyttö sanoo: "Minulla on kylmä", tyhmä minä nappaan takin ja heitän sen häntä kohti.</w:t>
      </w:r>
    </w:p>
    <w:p>
      <w:r>
        <w:rPr>
          <w:b/>
        </w:rPr>
        <w:t xml:space="preserve">Esimerkki 7.1666</w:t>
      </w:r>
    </w:p>
    <w:p>
      <w:r>
        <w:t xml:space="preserve">Teksti: hei kaverit. toivottavasti teillä on ollut hyvä ilta tähän mennessä. tänään olin matkalla työhaastatteluun. eilen illalla söin noin puoli pussia mausteisia nacho-doritoja ja noin 10 hot wingsiä, jotka olivat jääneet lounaalta. vatsassani oli koko aamun vähän kuristelua. en ajatellut siitä mitään, kun olin ajamassa. seuraavaksi boom. ruuhka. vitun paska. no sentään minulla on kunnon musiikki soimassa ja olisin ollut helvetin aikaisin haastattelussa. pieru alkaa ja rullaan ikkunat alas valmistautuakseni. sitten se iskee minuun. tunnen sulan laavan tihkuvan alaposkieni välistä. tunnen kuinka veri valuu kasvoiltani. pysähdyn matkan varrella olleeseen ruokakauppaan ja spurttaan vessaan. paskiaisen peräsuoleni oli kastellut bokserini, mutta ei jättänyt jälkiä housuihini. heitän bokserit pois, pesen itseni niin hyvin kuin pystyn ja menen haastatteluun. taisin saada työn.</w:t>
      </w:r>
    </w:p>
    <w:p>
      <w:r>
        <w:rPr>
          <w:b/>
        </w:rPr>
        <w:t xml:space="preserve">Tulos</w:t>
      </w:r>
    </w:p>
    <w:p>
      <w:r>
        <w:t xml:space="preserve">älä luota pieruun. koskaan.</w:t>
      </w:r>
    </w:p>
    <w:p>
      <w:r>
        <w:rPr>
          <w:b/>
        </w:rPr>
        <w:t xml:space="preserve">Esimerkki 7.1667</w:t>
      </w:r>
    </w:p>
    <w:p>
      <w:r>
        <w:t xml:space="preserve">Teksti: kuten tavallista, tämä ei tapahtunut tänään vaan viime kesänä. olen aina nukkunut terveellisesti, mutta viime kesänä se alkoi muuttua. nukahtaminen kesti ikuisuuden ja heräsin useita kertoja joka yö. olin aina niin väsynyt päivisin, varsinkin kun en juo kahvia. Minulla ei ollut tuolloin paljon stressiä ja yritin parhaani mukaan noudattaa hyvää unihygieniaa, joten minulla ei oikeastaan ollut selitystä huonolle unelleni. oli kuuma kesä, ja vaikka se ei ollut aiemmin haitannut minua, ostin silti tuulettimen, mutta sekään ei auttanut. lopulta, kun olin kulkenut ympäriinsä kuin zombi viikkojen ajan, tajusin, että minussa täytyi olla jotain vikaa, joten menin lääkäriin.Hän kävi läpi tavanomaiset kysymykset... kyllä, tiedän, mitä unihygienia on, ja yritän noudattaa sitä. ei, minulla ei ole paljon stressiä. kyllä, harrastan liikuntaa silloin tällöin. ei, en juo koskaan kahvia. teetä? ei, en... hetkinen! siinä vaiheessa tajusin, missä mokasin. olin keittänyt jääteetä parin viime viikon ajan, koska halusin jotain virkistävää juotavaa ilman liikaa sokeria. se ei ole kovin yleistä asuinpaikkakunnallani, enkä koskaan ajatellut teen sisältämää kofeiinia. join helposti 1-2 litraa päivässä, suurimman osan illalla. lääkärini naureskeli ja suositteli, että keittäisin sen sijaan limonadia.</w:t>
      </w:r>
    </w:p>
    <w:p>
      <w:r>
        <w:rPr>
          <w:b/>
        </w:rPr>
        <w:t xml:space="preserve">Tulos</w:t>
      </w:r>
    </w:p>
    <w:p>
      <w:r>
        <w:t xml:space="preserve">join tonneittain jääteetä ja ihmettelin, miksi en nukkunut hyvin****</w:t>
      </w:r>
    </w:p>
    <w:p>
      <w:r>
        <w:rPr>
          <w:b/>
        </w:rPr>
        <w:t xml:space="preserve">Esimerkki 7.1668</w:t>
      </w:r>
    </w:p>
    <w:p>
      <w:r>
        <w:t xml:space="preserve">Teksti: se oli siis tavallinen päivä, jolloin teen pikkuvarkauteni, nappaan laukkusi tai matkalaukkusi ja juoksen pois. teen sen menemällä bussiin ja kysymällä vanhalta kunnon kaverilta, mitä hänellä on. jos se kuulostaa arvokkaalta, odotan, kunnes bussi on pysähtymässä, sitten nappaan laukun ja ryntään pois!paitsi tänään minua huijattiin. olin tekemässä tavallista huijaustani, ja tapasin kaverin, joka vaikutti keskiverto 20-vuotiaalta. hänellä oli mukanaan kohtuullisen kokoinen rullaava reppu, joka saattoi olla melkoisen arvokas. kysyin häneltä: "Hei, minne olet menossa?". muutto?" ja hän vastaa, "en, menossa vain kaverini luokse". kysyn häneltä, "mitä siinä repussa sitten on?" ja hän kertoo, että siinä on hänen läppärinsä, vaatteensa ja muuta tavaraa. odotan, että bussi pysähtyy, ja juoksen sitten helvettiin. Sitten pääsen takaisin kotiin ja päätän avata laukun. ja sitten huomaan... siellä on vitun kuollut koira sarkaanikääreessä. kuka vittu tekee sellaista? halpaa kuljettaa koiraa, ja sitten vain kääritään se tai jotain paskaa? jessus kristus. ensi kerralla pitää olla varovaisempi.</w:t>
      </w:r>
    </w:p>
    <w:p>
      <w:r>
        <w:rPr>
          <w:b/>
        </w:rPr>
        <w:t xml:space="preserve">Tulos</w:t>
      </w:r>
    </w:p>
    <w:p>
      <w:r>
        <w:t xml:space="preserve">varastin matkalaukun ja löysin siitä kuolleen koiran.</w:t>
      </w:r>
    </w:p>
    <w:p>
      <w:r>
        <w:rPr>
          <w:b/>
        </w:rPr>
        <w:t xml:space="preserve">Esimerkki 7.1669</w:t>
      </w:r>
    </w:p>
    <w:p>
      <w:r>
        <w:t xml:space="preserve">Teksti: tämä tapahtui jokin aika sitten. lukiojalkapallossa meillä oli joka torstai-ilta harjoitusten jälkeen joukkueen illallinen eräänlaisena rituaalina ennen peliä perjantai-iltana. pääsen sinne, missä illallinen pidettiin samaan aikaan kuin urheiluvalmentajamme. kaikki valmentajamme olivat naisia, ja he olivat melko räkäisiä useimmiten, eikä tämäkään päivä ollut poikkeus. oli satanut melkein koko viikon ja aina noin kello 15 asti tuona torstaina. nousemme autoista ja pysähdymme juttelemaan. Yhtäkkiä yksi kouluttajista kaatuu maahan ja alkaa kiemurrella ja valittaa. en tiennyt, että hänellä oli epilepsia, mutta kaikilla kouluttajilla oli. joten minä kaikessa tietämättömyydessäni aloin nauraa ja sanoin: "Hei, mitä sinä teet?". maa on ihan märkä. nouse ylös." kaikki muut valmentajat kääntyivät minuun järkyttyneinä ja alkoivat huutaa, ettei hän voi sille mitään ja että olen tunteeton mulkku. tunsin oloni silloin kamalaksi, mutta jälkeenpäin ajateltuna tilanne oli hauska sellaiselle, joka ei tiennyt.</w:t>
      </w:r>
    </w:p>
    <w:p>
      <w:r>
        <w:rPr>
          <w:b/>
        </w:rPr>
        <w:t xml:space="preserve">Tulos</w:t>
      </w:r>
    </w:p>
    <w:p>
      <w:r>
        <w:t xml:space="preserve">Oletin tytön vitsailevan, mutta todellisuudessa hän sai epileptisen kohtauksen.</w:t>
      </w:r>
    </w:p>
    <w:p>
      <w:r>
        <w:rPr>
          <w:b/>
        </w:rPr>
        <w:t xml:space="preserve">Esimerkki 7.1670</w:t>
      </w:r>
    </w:p>
    <w:p>
      <w:r>
        <w:t xml:space="preserve">Teksti: tämä tapahtui tänään. taustatarina;ennen kuin muutin pois äidiltäni collegea varten, päätimme, että minun pitäisi lahjoittaa kaikki vanhat romaanini ja kuvakirjani vähemmän onnekkaille lapsille. tätini kuuli suunnitelmasta ja kysyi, voisimmeko lahjoittaa kirjat hänen kadullaan asuvalle kuusilapsiselle perheelle, jonka vanhempien kanssa hän söi päivällistä silloin tällöin. Lahjoitin romaanit paikalliseen virkistyskeskukseen ja pakkasin vanhat kuvakirjat isoon laatikkoon ja lähetin ne tätini kanssa. lapsena (10-12-vuotiaana) minulla oli tapana käydä kuvataidekursseilla koulun ulkopuolella. katsoin myös paljon animea televisiosta ja naapurin tuomista videokameroista. ennakoitavasti, tyypillinen kiimainen taiteeseen taipuvainen 12-vuotias päätti piirtää piirustuslehtiöönsä tyttöjä panemassa tyttöjä. nämä eivät olleet mitä tahansa irstaita poseerauksia anime-tytöistä. nämä olivat mulkkutyttöjä, jotka tekivät helvetin outoja juttuja. tiesin siitä hetkestä lähtien, kun piirsin ne, etteivät ne koskaan näkisi päivänvaloa. Minne äitini ei siis koskaan katso? vanhoihin lasten kuvakirjoihini. siirry eteenpäin tähän päivään, tätini saapuu päivälliselle, ja tapaan hänet ja äitini kahvipöydän ääressä, kun palaan töistä kotiin. tässä on melko sanatarkka keskustelu noin tunnin takaa. "hei redditor, lapset kiittävät sinua lähettämistäsi kirjoista." "heillä oli todella hauskaa valita niitä ja valita kuka saa mitäkin"-oh siistiä. "he löysivät myös yhden vanhoista piirroksistasi kirjoista, se on aika mielenkiintoinen"- tässä kohtaa tiesin. "keittiön pöydällä on yksi sinulle, sinun pitäisi katsoa sitä"-fuck.</w:t>
      </w:r>
    </w:p>
    <w:p>
      <w:r>
        <w:rPr>
          <w:b/>
        </w:rPr>
        <w:t xml:space="preserve">Tulos</w:t>
      </w:r>
    </w:p>
    <w:p>
      <w:r>
        <w:t xml:space="preserve">En malta odottaa, että pääsen muuttamaan pois.</w:t>
      </w:r>
    </w:p>
    <w:p>
      <w:r>
        <w:rPr>
          <w:b/>
        </w:rPr>
        <w:t xml:space="preserve">Esimerkki 7.1671</w:t>
      </w:r>
    </w:p>
    <w:p>
      <w:r>
        <w:t xml:space="preserve">Teksti: tämä tapahtui siis eilen illalla, menimme syömään ystävien ja heidän ystäviensä kanssa. kerronpa vähän yksityiskohtia seurueestamme - kaksi meistä on 23-vuotiaita ja muut ovat jopa 10 vuotta vanhempia. joka tapauksessa ruoka oli hyvää, viiniä juotiin, käytiin lievästi mielenkiintoisia keskusteluja säästä, jotka lopulta muuttuivat keskusteluksi siitä, miten epäreilu maailma on. ei ollut mitään kiivasta keskustelua vaan ihan normaaleja keskusteluja. yksi pöydän vanhemmista tyypeistä (erään ystäväni ystävän aviomies) alkoi mainostaa jotain illuminati-luokan salaliittoja siitä, että kaikki maailman vääryydet johtuisivat euroopan unionin "teennäisistä" arvoista, mikä myöhemmin muuttui täysimittaiseksi kommunistihallinnon tukemiseksi maassamme ennen vuotta -79. yleensä ex-kommunistivaltiossa kun tämä aihe otetaan täällä esille kaikki väistävät sitä ikään kuin puhuisimme uskonnosta, kommunismi on vain kiusallinen pommi jonka voi laukaista milloin tahansa ja pilata jonkun hauskanpidon. keskustelu päättyy vain minun ja kaverin väliseen keskusteluun, mutta ei silti kovin kiihkeäksi, koska sellaista pommia ei voi oikeasti purkaa. sitten yhtäkkiä hänen vaimonsa rupeaa huutamaan minulle, että minun pitäisi olla hiljaa, koska selvästikään minulla ei ole mitään tietoa siitä, millaista elämä on ollut noina vuosina. antaa minulle sen olet liian nuori ymmärtämään kortin ja kuinka minulla ei ole mitään käsitystä siitä, milloin lopettaa aiheeseen syventyminen. yhtäkkiä koko pöytä kääntyy minua vastaan sanoen, että minun pitäisi oikeasti lopettaa. joten nyt minulla on pöytä täynnä ihmisiä, jotka ovat vihaisia minulle, koska en ole hiljaa. toverini vuosina oli yhtä järkyttynyt kuin minä kuullessani tämän, mutta vaati silti, että en jatkaisi puhumista asiasta.</w:t>
      </w:r>
    </w:p>
    <w:p>
      <w:r>
        <w:rPr>
          <w:b/>
        </w:rPr>
        <w:t xml:space="preserve">Tulos</w:t>
      </w:r>
    </w:p>
    <w:p>
      <w:r>
        <w:t xml:space="preserve">sanoi 28-vuotiaan miehelle, että kommunismi on paskaa, pilasi kaikkien illan ja ei luultavasti saa enää koskaan kutsuja tähän seuraan.</w:t>
      </w:r>
    </w:p>
    <w:p>
      <w:r>
        <w:rPr>
          <w:b/>
        </w:rPr>
        <w:t xml:space="preserve">Esimerkki 7.1672</w:t>
      </w:r>
    </w:p>
    <w:p>
      <w:r>
        <w:t xml:space="preserve">Teksti: niin viime vuonna jouluna menin takaisin kotimaahani indonesiaan, koska asun australiassa. joka tapauksessa, eräänä iltana olin pääsemässä tunnelmaan, joten istuin tuolille huoneessani ja aloin mennä siihen. nyt tässä on, missä minä vittuilin, haluan jännittää jalkojani, kun masturboin, koska se tuntuu hyvältä, mutta kun olin jännittämässä, tunsin voimakasta kipua polvessani ja putosin tuolilta. en tiennyt, mitä helvettiä juuri tapahtui, ja niin ryömin takaisin sängylleni ja soitin vanhemmilleni, jotta he auttaisivat minua. Kerroin heille, että hyppäsin ja laskeuduin hassusti, minkä he uskoivat, ja niin he veivät minut sairaalaan. seuraavana päivänä palasin kotiin kainalosauvojen kanssa, koska mokasin polveni ja jouduin käyttämään kainalosauvoja lähes kaksi kuukautta. mutta tässä on pahin osa, mokasin polveni niin pahasti, ettei se koskaan parane takaisin 100-prosenttiseksi.. minulla tulee aina olemaan paska polvi, eikä kukaan tuntemani henkilö oikeastaan tiedä oikeaa tarinaa siitä, miksi loukkasin polveni. runkkasin ja jännitin jalkojani ja sitten mokasin polveni lopullisesti.</w:t>
      </w:r>
    </w:p>
    <w:p>
      <w:r>
        <w:rPr>
          <w:b/>
        </w:rPr>
        <w:t xml:space="preserve">Tulos</w:t>
      </w:r>
    </w:p>
    <w:p/>
    <w:p>
      <w:r>
        <w:rPr>
          <w:b/>
        </w:rPr>
        <w:t xml:space="preserve">Esimerkki 7.1673</w:t>
      </w:r>
    </w:p>
    <w:p>
      <w:r>
        <w:t xml:space="preserve">Teksti: tämä tapahtui maanantai-iltana, mutta minut kotiutettiin sairaalasta vasta tänään, joten voin vihdoin tehdä tämän post.Sain voileivän matkalla kotiin töistä maanantai-iltana. söin sanottua voileipää ajaessani, kun tunne iski minuun, olin tukehtua, mutta se ei peittänyt tuuletusputkea. En halunnut pysähtyä ja ajattelin, että voisin painaa sen läpi, nielaisin niin lujaa kuin pystyin. kipua. niin paljon kipua rintakehän yläosassa, että jouduin pysähtymään. päädyin oksentamaan voileipäni ja kasan verta. nopea puhelu isälleni sai äitini hakemaan minut ja viemään minut ensiapupoliklinikalle. hauskuus ei päättynyt siihen. kun yritin saada rintakehän röntgenkuvausta, minulle annettiin gi-cocktail. (litakaiinia ja jotain muuta paskaa) ja oksensin sen heti, ja lisää verta. onneksi se oli viimeinen kerta, kun oksensin. ylempi gi-tutkimus ja päivä sairaalassa myöhemmin, ja minulla on edelleen hieman kipuja vain siksi, etten halunnut pysähtyä. varaan ajan gastroenterologille, jotta tämä saadaan hoidettua.</w:t>
      </w:r>
    </w:p>
    <w:p>
      <w:r>
        <w:rPr>
          <w:b/>
        </w:rPr>
        <w:t xml:space="preserve">Tulos</w:t>
      </w:r>
    </w:p>
    <w:p>
      <w:r>
        <w:t xml:space="preserve">ruoka jää kiinni kurkkuun, yritän ryhdistäytyä, mutta se ei onnistu, ruokatorveni repeää ja vietän puolitoista päivää sairaalassa.</w:t>
      </w:r>
    </w:p>
    <w:p>
      <w:r>
        <w:rPr>
          <w:b/>
        </w:rPr>
        <w:t xml:space="preserve">Esimerkki 7.1674</w:t>
      </w:r>
    </w:p>
    <w:p>
      <w:r>
        <w:t xml:space="preserve">Teksti: menin hakemaan tilaamani sushilounaan iltapäivällä, söin sen mukana tulleen gen. tso'n kanan alkuruoan alas ja nyt minua janottaa. aivan vieressä on sonic, joten kävelin sisään ja tilasin jäädytetyn kirsikkalimonadin. Ensimmäinen kerta kun juon sellaista sieltä ja se oli ihan paskaa, joten nieleskelen sen aika nopeasti alas. Tiedän mitä ajattelette, "tämä ääliö saa aivojäädytyksen". onneksi en ole koskaan elämässäni kokenut aivojäädytystä. saan sen mitä kutsun "rintapakkaseksi". Juon kylmää juomaa liian nopeasti, rintaani alkaa sattua hieman solisluiden kohdalla, ei mitään sietämätöntä, vain ärsyttävää, ehkä jopa rypistelen, jos se on tarpeeksi paha. olen siis menossa kohti valtatietä, hörppien slushee-juomaani, käännyn vasemmalle päästäkseni valtatielle, ja kun menen ramppia pitkin liittymää kohti, aivoihini iskee välittömästi yksi tuskallisimmista tuntemuksista, joita olen koskaan kokenut koko elämäni aikana. Olen saanut lipeää tuoreeseen avohaavaan, 3. asteen auringonpolttaman olkapääni, ja hammas on porattu melkein juureen asti ilman paikallispuudutusta. Tämä on neljäs paikka. Minulta loppuu asfaltti, ja vasemmalla kaistalla on ihmisiä, jotka eivät pysty päästämään rekkakuskia ohi, olen toimintakyvytön, kipu on niin kova ja äkillinen, että olen shokkitilassa, tainnutettu enkä pysty käyttämään motorisia taitojani jarruttaakseni tai päästäkseni sivuun, olen vain syöksymässä ramppia pitkin liikenteeseen ja aikeissa pistää grilliäni traktorin peräkärryn alle, enkä voi tehdä asialle mitään. Luojan kiitos viime hetkellä rekkakuski, kun viimeinen auto lähestyy ohitustaan, jarruttaa ja väistää nyt vapaalle vasemmalle kaistalle juuri kun olen tulossa hänen tielleen. Onnekseni se myös laantui tarpeeksi, jotta pystyin keräämään suunnan ja vetämään oikealle ja välttämään sivuluisun vieressäni olevaan rekkakuskiin. tämä kaikki tapahtui niin nopeasti, etten tajunnut, että olin melkein kuollut, ennen kuin muutama minuutti myöhemmin ja minun oli pysähdyttävä levähdyspaikalle jäähdyttelemään sitä. rekkakuskille, joka pelasti minut itseltäni, sanoisin, että olet mahtava mies, ja kunnioitan sitä, mitä te teette työkseen. kaikki se paskanjauhanta, jota joudutte sietämään. olen yhä utelias, miksi en ole tähän mennessä, 25-vuotiaana, koskaan kokenut aivojäätymistä.</w:t>
      </w:r>
    </w:p>
    <w:p>
      <w:r>
        <w:rPr>
          <w:b/>
        </w:rPr>
        <w:t xml:space="preserve">Tulos</w:t>
      </w:r>
    </w:p>
    <w:p>
      <w:r>
        <w:t xml:space="preserve">En ole koskaan ennen saanut aivojäädytystä, mutta sain sellaisen ajaessani kotiin, ja melkein kuolin sen seurauksena.</w:t>
      </w:r>
    </w:p>
    <w:p>
      <w:r>
        <w:rPr>
          <w:b/>
        </w:rPr>
        <w:t xml:space="preserve">Esimerkki 7.1675</w:t>
      </w:r>
    </w:p>
    <w:p>
      <w:r>
        <w:t xml:space="preserve">Teksti: tämä tapahtui kaksi vuotta sitten, mutta mitäpä siitä. mokasin silti. olin huoltoasemalla myöhään eräänä iltana, aikeissa ostaa 20 dollarilla bensaa ja snickersin. juttelin kassalla olleen kaverin kanssa, koska töitä oli sinä iltana vähän, ja hän oli cuuuuuuute.hän ei saanut kassaa auki ja meni taakse kysymään johtajaltaan. näin tämän loistavana tilaisuutena päästää pieru, jota olin pidätellyt. menin aseman toiselle puolelle, katselin ympärilleni ja näin, että ranta oli tyhjä.(◕‿◕✿)&lt; toooooot~"vittu!!!"hyppäsin ulos nahoistani!!! käännyin ympäri ja tällä kertaa katsoin alaspäin. näin...., pc-termi taitaa olla "pikkumies". hänkin oli helvetin hupsu. Kultaketjuja, tatuointeja, kaikkea. "Se oli väärin. Se ei ollut. edes. oikein." Olin vain... shokissa. Tämä kaveri ilmestyi tyhjästä, ja minä näytin siltä kuin olisin tahallani repinyt persettä hänen naamaansa. Hän alkoi paasata siitä, kuinka olin rasisti ja kuinka vaikeaa on olla lyhyt hoodissa. Yritin pyytää anteeksi, mutta hän ei kuunnellut sitä. hän ei tarvitse mitään cracker-perse huoraa, joka päästää pootsin hänen grilliinsä. kaupassa ei ollut paljon ihmisiä, mutta he tuijottivat minua suoraan vittuun. katsokaa tätä pahaa ämmää, joka piereskelee mustille kääpiöille. söpö kassanhoitaja tuli takaisin. voi luoja, ei, en voi kertoa hänelle, että piereskelen. "anteeksi!" pienellä g-kirjaimella kirjoitettu huora huusi kassanhoitajaan. "Tämä tyttö..." Ennen kuin hän ehti lopettaa, lähdin juoksemaan. ryntäsin autooni ja ajoin tien varrella olevalle huoltoasemalle, jossa varoin, etten kakkaa kenenkään päälle.</w:t>
      </w:r>
    </w:p>
    <w:p>
      <w:r>
        <w:rPr>
          <w:b/>
        </w:rPr>
        <w:t xml:space="preserve">Tulos</w:t>
      </w:r>
    </w:p>
    <w:p>
      <w:r>
        <w:t xml:space="preserve">yritti iskeä söpöä tyyppiä, mutta pieraisi kääpiön naamaan.</w:t>
      </w:r>
    </w:p>
    <w:p>
      <w:r>
        <w:rPr>
          <w:b/>
        </w:rPr>
        <w:t xml:space="preserve">Esimerkki 7.1676</w:t>
      </w:r>
    </w:p>
    <w:p>
      <w:r>
        <w:t xml:space="preserve">Teksti: enemmänkin tifu kaikille osapuolille, oikeastaan.Viime viikolla ystäväni (ystävä 1) auto hajosi, jättäen hänet ilman kulkuneuvoa koko viikon ajan, kun se oli korjaamolla. ystävä 2 ja minä aloimme viedä häntä töihin keskipäivällä ja hakea hänet noin 22.00, kun hän pääsi pois. eräänä iltana, teimme kiertoajelun taco belliin, koska hän ei ollut syönyt illallista vielä. tässä vaiheessa, se oli noin 12:45-1am, koska olimme mulkku ympäriinsä ympäriinsä hänen asunnollaan hetken aikaa ennen sitä. niin....Teknisesti ottaen hieman myöhäistä tilata ruokaa, mutta kuten sanoin, hölmöilimme. Ajoin sisään drive-thru-ravintolaan, mutta ajoin hieman kauemmas niin, että kaiutin oli kaveri 1:n ikkunan edessä takana, koska kaveri 2:lla ja minulla ei ollut nälkä. Olimme juuri lopettamassa keskustelua ruokalistasta tai jostain, joten olin ainoa, joka kuuli kaiuttimen tytön sanovan: "Hei, mitä kuuluu?" Keskustelu jatkuu vielä pari sekuntia, ja sitten tapahtuu näin: ystävä 1: hei, haluaisin kassan-kassanhoitaja: minulla menee hyvin, kiitos kysymästä!!!! :d :d :d (ajatelkaa tätä mahdollisimman syövyttävällä tavalla lausuttuna.)istuimme ällistyneessä hiljaisuudessa kokonaisen minuutin. lopulta ystävä 1 tilasi, saimme ruokamme ja ajoimme pois. meillä oli sen jälkeen aika huono omatunto siitä, ettemme vastanneet hänen tervehdykseensä. emme yleensä ole *tällaisia* ihmisiä.</w:t>
      </w:r>
    </w:p>
    <w:p>
      <w:r>
        <w:rPr>
          <w:b/>
        </w:rPr>
        <w:t xml:space="preserve">Tulos</w:t>
      </w:r>
    </w:p>
    <w:p>
      <w:r>
        <w:t xml:space="preserve">vastaa aina palvelimen tervehdykseen.</w:t>
      </w:r>
    </w:p>
    <w:p>
      <w:r>
        <w:rPr>
          <w:b/>
        </w:rPr>
        <w:t xml:space="preserve">Esimerkki 7.1677</w:t>
      </w:r>
    </w:p>
    <w:p>
      <w:r>
        <w:t xml:space="preserve">Teksti: pakollinen "tämä tapahtui viime yönä "joten vietin yön tyttöystäväni asunnossa, koska helvetin viikonloppu, ja meillä on hyvä ilta. katsoin televisiota, pidin tanssitunnin ja pikkuisen riehuimme lakanoiden välissä. sen jälkeen menin hakemaan lasillisen vettä hänen jääkaapissaan olevasta suodatinkannusta, ja päädyin juomaan sen loppuun. ei se mitään, täytän sen vain. paitsi että se ei mahdu hänen lavuaariinsa. kuunneltuaan muutaman minuutin ajan kamppailuani hän lopulta sääli minua ja päätti auttaa, ja veti suihkupullon letkun ulos täyttääkseen kannun.Pikainen huomautus: tässä vaiheessa on noin yksi yöllä, eikä kumpikaan meistä ole viitsinyt pukea vaatteita päälleen, koska menemme suoraan takaisin sänkyyn tämän jälkeen. hän seisoo siinä selkä minuun päin, ja näen täydellisen tilaisuuden, jota en voi vastustaa. syöksyn takaapäin ja alan kutitella hänen kylkiluitaan. odotetusti hän alkaa kiljua ja kiemurrella. En kuitenkaan odottanut, että hän nostaa suihkuputken olkapäänsä yli ja kastelee alastoman takamukseni jääkylmällä vedellä. huudan ja hyppelen ympäriinsä kuin hullu, ravistelen vettä ympäri hänen keittiötään ja hän melkein kaatuu nauraen luultavasti noloimmalle esitykselleni, jonka olen ikinä esittänyt.</w:t>
      </w:r>
    </w:p>
    <w:p>
      <w:r>
        <w:rPr>
          <w:b/>
        </w:rPr>
        <w:t xml:space="preserve">Tulos</w:t>
      </w:r>
    </w:p>
    <w:p>
      <w:r>
        <w:t xml:space="preserve">odota, että tyttöystäväsi astuu pois lavuaarin luota, ennen kuin kutitat häntä.</w:t>
      </w:r>
    </w:p>
    <w:p>
      <w:r>
        <w:rPr>
          <w:b/>
        </w:rPr>
        <w:t xml:space="preserve">Esimerkki 7.1678</w:t>
      </w:r>
    </w:p>
    <w:p>
      <w:r>
        <w:t xml:space="preserve">Teksti: tämä tapahtui itse asiassa vuosia sitten, kun olin reppureissaamassa intiassa. olin syönyt muutamaa päivää aiemmin melko epäilyttävää vuohta ja sain tietenkin pahimman mahdollisen delhi-vatsan, huolimatta siitä, että olin itse asiassa jaisalmerissa, rajastanissa, kun tämä tapahtui. Minulla oli sairauksia kaikin mahdollisin tavoin. viimeisenä päivänä jaisalmerissa tapasin kaksi todella tupakoivaa australialaistyttöä, jotka olin onnistunut suostuttelemaan tulemaan mukaan junamatkalle deshnokiin katsomaan kuuluisaa rottien temppeliä (karni mata). Ongelma oli, että majatalossa, josta olin varannut sängyn, oli kirjaimellisesti vain yksi huone. koska olin kiltti kaveri, annoin huoneen tyttöjen käyttöön. isäntäni järjesti minulle hänen veljensä huoneen viereisessä rakennuksessa. täydellistä! meillä kaikilla oli paikka nukkua! selvisin yöstä ja seuraavasta päivästä temppelissä, mutta myöhemmin toisena yönä kaikki helvetin koirat päättivät laskeutua päälleni, tuon tuk-tuk-kuski-paran sängyssä. loputtomaksi häpeäkseni räjähdin tämän miesparan sängyssä - puhumme uima-altaan tasoisista nesteistä; olen todella uponnut. herään nopeasti kylmään vetiseen tunteeseen, tajuan mitä on tapahtunut ja ryntään pieneen kylpyhuoneeseen puhdistamaan itseni niin hyvin kuin pystyn, niin ettei kukaan herää. puhdistauduin, likaiset vaatteet heitettiin roskiin, pakkaan nopeasti ja valmistaudun lähtemään. petaudun sänkyyn, ikään kuin siinä ei olisi mitään vikaa, nappaan tavarani ja lähden kadulle ottamaan tuk-tukia bussiterminaaliin, koska haluan päästä pois tästä sotkusta. vielä tänäkin päivänä kuvittelen, että tuo miesparka palaa kotiinsa ja hyppää sänkyynsä rankan yötyön jälkeen ja roiskuu myrkkyyn, jonka olin jättänyt jälkeeni. Noina hetkinä tunsin todella häpeää ja nolostumista; nykyään naureskelen ajatukselle tuon tuk-tuk-kuski-paran järkytyksestä, kun hän joutui itse tekemääni versioon la brean tervahaudasta.</w:t>
      </w:r>
    </w:p>
    <w:p>
      <w:r>
        <w:rPr>
          <w:b/>
        </w:rPr>
        <w:t xml:space="preserve">Tulos</w:t>
      </w:r>
    </w:p>
    <w:p>
      <w:r>
        <w:t xml:space="preserve">sairastui Intiassa, paskansi vieraaseen sänkyyn, peti kyseisen sängyn ja lähti - kuvittelen aina tämän kaverin hyppäävän painajaismaiseen kauhujen lammikkoon.</w:t>
      </w:r>
    </w:p>
    <w:p>
      <w:r>
        <w:rPr>
          <w:b/>
        </w:rPr>
        <w:t xml:space="preserve">Esimerkki 7.1679</w:t>
      </w:r>
    </w:p>
    <w:p>
      <w:r>
        <w:t xml:space="preserve">Teksti: edellinen ketju: https://www.reddit.com/r/tifu/comments/3sxknf/tifu_by_making_my_good_friend_destroy_her_500/ niin, **päivitysaika**.tämä tifu päätyi etusivulle ja postilaatikkoni on tällä hetkellä repaleinen. olen lukenut useimmat viestit täällä ja minusta tuntuu, että minulla on paljon sanottavaa, mutta haluan myös antaa päivityksen. viime yönä otin lopulta yhteyttä häneen, hän oli varmasti vihainen (ja se on hyvin suuri vähättely). puhuimme asiasta, kävin jopa uudestaan hänen luonaan (hän asuu noin 10 minuutin matkan päässä minusta). hänen keittiönsä haisi mitä vittua pahalle hajulle, joka tulee elektroniikan mikroaaltouunista. hänen puhelimensa oli hyvin tuhoutunut ja se oli talon ulkopuolella jätesäkissä hirvittävän hajun takia (hän laittoi sen vain tyhjään säkkiin, ei roskiin). puhuimme tilanteesta ja siitä, kuinka kusipää olen, kun tein näin, hän luotti minuun, varsinkin kun kyse on tekniikasta yleensä. mokasin tuon luottamuksen. hän oli myös samaa mieltä siitä, että oli helvetin tyhmää mikrossa lämmittää hänen perkeleen puhelimensa niin nopeasti. long story made short, hän osti puhelimen noin 750 dollarilla, kun hän oli usa:ssa. olen tällä hetkellä työtön, eikä minulla ole rahaa kattaa tuollaisia kustannuksia. lisäksi asumme pienessä maassa, jossa 750 dollaria on valtava raha, se on melkein kahden kuukauden palkka edellisestä työpaikastani.  Sovimme, että maksan noin 300 dollaria uuden puhelimen (ei nimenomaan s6:n) kustannuksista ja että maksan sen takaisin muutaman kuukauden aikana. Tiedän, että monet ihmiset sanoivat jotain sellaista, että "on hänen vikansa uskoa, en ole hänelle mitään velkaa". Tämä on tosielämää, ei voi käyttää noin äärimmäistä logiikkaa, kun on tekemisissä ihmisten kanssa, joista välittää, varsinkin kun itse on se, joka lopulta saattaa heidät tällaiseen tilanteeseen, riippumatta siitä, kuinka hyväuskoisia he ovat. hän luotti minuun, minä mokasin. minun on ryhdistäydyttävä ja toimittava oikein. tämä koko tilanne nöyryytti minua ja sai minut tajuamaan, että minun on oltava harkitsevainen niiden asioiden kanssa, joita sanon ihmisille, jotka luottavat minuun. en halua menettää hyvää ystävää aineellisten asioiden takia. haluaisin käyttää tätä hetkeä hyväkseni ja vastata joihinkin eri kommenteista tulleisiin kyselyihin. &gt;ystäväsi on tyhmä tajua, tästä on varmaan 800 kommenttia. niin kuin minä näen tämän tilanteen, hän luotti "tekniseen tyyppiin", joka minä olen ja kun hän googlasi mikroaaltouuni-asiaa, hän päätyi täsmälleen sivulle, joka kehotti häntä tekemään niin. se oli junan vika ja hän innostui siitä. &gt;olet kusipää minä olen ja olen pahoillani siitä. mokasin jonkun luottamuksen ja nyt omistan sen. korjaan asian. &gt;mene hankkimaan fiksumpia ystäviä. tosielämässä ei toimi näin.&gt;Minä löisin sua naamaan. rauhoittukaa, näppäimistösoturit.&gt;miksi lihavoit puhelimen nimet?no, halusin vain korostaa, että iphonen mikroaaltouunin "temppu" on, no, iphonelle. osa minusta oletti, että hän tajuaisi sen olevan vitsi ja vielä pahemmassa tapauksessa hän sanoisi "ai se on iphonelle, ei samsaungille". no, paskat minusta.&gt;sanoit, että sammutit puhelimesi ja kirjauduit kaikesta ulos, mutta olet kirjautuneena redditiin? dafuq op?oletin, että ihmiset ymmärtäisivät, että kun sanoin "logged off everything" tämän tifun yhteydessä, he ymmärtäisivät, että viittaan juttuihin kuten skype/hangout, koska käytän kyseisiä viestinvälittäjiä ollakseni yhteydessä ystäviin. redditillä ei ole yhteyttä oikean elämän ystäviin.&gt;op wtf is happening in your comment story?!sorry, etten tyydytä fetissiäsi!</w:t>
      </w:r>
    </w:p>
    <w:p>
      <w:r>
        <w:rPr>
          <w:b/>
        </w:rPr>
        <w:t xml:space="preserve">Tulos</w:t>
      </w:r>
    </w:p>
    <w:p>
      <w:r>
        <w:t xml:space="preserve">asiat rauhoittuivat, sovimme, että hän oli typerä ja minä olin kusipää. sovimme myös, että annan 300 dollaria, kun voin. olen tällä hetkellä varaton ja hän tietää sen. olen oppinut läksyni ja arvostan tätä ystävyyttä. mokasin ja aion tunnustaa sen.</w:t>
      </w:r>
    </w:p>
    <w:p>
      <w:r>
        <w:rPr>
          <w:b/>
        </w:rPr>
        <w:t xml:space="preserve">Esimerkki 7.1680</w:t>
      </w:r>
    </w:p>
    <w:p>
      <w:r>
        <w:t xml:space="preserve">Teksti: tämä ei siis tapahtunut tänään eikä edes lähiaikoina, mutta nähtyäni tämän postauksen, jossa kerrottiin, että lapsi kuoli pelattuaan 19 tuntia putkeen internet-kahvilassa, http://n4gm.com/2015/03/06/world-warcraft-gamer-dies-playing-19-hours-straight/ muistin melko kiusallisen tarinan varhaisilta teinivuosiltani. muistaakseni vuosi 2000, ja olin 12-vuotias, hiljainen, hyvin käyttäytyvä, naiivi, nörttimäinen lapsi, joka asui itäisessä euroopassa. (tiedättehän, sellainen, jolla oli siisti paita ja äidin kampaamat geelillä muotoillut hiukset) kuten useimmat nörttikakarat, olin kiehtonut henkilökohtaisten tietokoneiden, internetin ja erityisesti nettipelaamisen syntyä. perheeni oli suhteellisen köyhä, joten minun oli turvauduttava pelkästään kuparilankojen ja kierrätyspullojen keräämiseen, jotta voisin käydä internetkahviloissa tyydyttämässä pelihimoni. eräänä päivänä hullu vanhempi kaverini ehdotti, että meidän pitäisi tehdä ultima-verkkopelimaraton paikallisessa nettikahvilassa, joka varasi 12 tuntia yöksi valtavaan alennukseen. pari päivää kierrätystä ja äidin vakuuttamista siitä, että olen täysin kunnossa ja turvassa, kun en ole nukkunut koko yötä, ja tässä minä olen pukeutuneena siistimpään pelipaitaani ja kiiltäviin uusiin valkoisiin housuihin ja kenkiin, jotka sopivat täydellisesti yhteen. valmiina elämäni peliaikaan! saavumme keskustan nettikahvilaan yhdeksäksi iltapäivällä, ja paikka kuhisee ja näyttää pelaajien paratiisilta! minulle osoitetaan tietokone kaukana täpötäyden huoneen nurkassa, ja tapaan noin 15 nuorta, kaikki minua vanhempia, jotka ovat kirjautuneet samalle palvelimelle ja kutsuvat minut mukaan hauskanpitoon. vain muutaman minuutin seikkailun jälkeen minulle ojennetaan massiivinen olutpullo (muistaakseni 2 litraa). olutta? onko tuo minulle? mistä sait tuon? kaverini nyökkää, sanoo, että hänellä on vielä viitisen lisää ja ehdottaa, että juon vähän, mutta herättämättä epäilyksiä. ongelma oli se, että hyvin kasvatettu 12-vuotias minä en ollut koskaan nauttinut alkoholia yli kulauksen tai kahden, ja tämä oli helvetinmoinen päätös. yritän olla mukava ja sopiva, en tietenkään kieltäydy tarjouksesta. otan kulauksen toisensa perään ja alan tuntea oloni paremmaksi kuin koskaan ennen!yksi jaettu pullo sisään, tämä paikka rokkaa! kaikki huutavat, nauravat ja kollektiivisesti pwnaavat kaikkea britannian maailmassa. toinen pullo sisään, ja reilusti yli puolenyön kaikilla on edelleen hauskaa, super sitoutuneena pelaamiseen, alan huomata, että britannia alkaa pyöriä silmissäni, tunne, jota en ole koskaan ennen kokenut. käy ilmi, että minulla on jäniksen alkoholin sietokyky ja "ilon" lähde on nyt väistämätön. tässä paikassa on yhtä paljon raitista ilmaa kuin siipikarjatilalla, ja tajuan, että olen oksentamassa loukussa keskellä tuota huonetta ilman pakotietä. sisuskaluni alkavat täristä ja sillä hetkellä paras mitä humalainen mieleni keksii on tähdätä pöydän alle niin ettei kukaan huomaa. suunnitelmani on toiminut eikä kukaan kihloissa olevista leikkijöistä ole huomannut kuinka oksensin pöydän alle! näytti siltä että oluen läpitunkeman illalliseni haju ei myöskään tehnyt huoneessa mitään.tämän helpotuksen jälkeen alkaa oloni hieman parantua, työnnän vatsani sisällön kauemmas pöytäni alle nurkkaan, likaannun täysin kenkäni ja teeskentelen, ettei mitään ole tapahtunut. kaikki näytti menevän taas hyvin ja jatkoin pelaamista ryhmän kanssa, kunnes uusi tarve iski... kävi ilmi, että liiallisella oluen määrällä ei ole vaikutusta vain vatsaan, vaan myös virtsarakkoon. minun piti käydä pissalla, eikä huoneessa, jossa olin loukussa 15 lapsen kanssa ja oksennus pöytäni alla, ollut vessaa. meillä oli kaksi tuntia jäljellä, ja edelleen humalainen mieleni päätti, että voisin odottaa ja lähteä muiden kanssa, jotta en herättäisi epäilyksiä. kävi ilmi, etten voinut! noin tunnin kuluttua en voi mitään, mutta annoin kuuman keltaisen laavavirran tihkua valkoisten housujeni läpi tuolin tyynylle ja alas jalkojani pitkin. muistaakseni se oli mahtava tunne, kunnes tajusin, että nyt minulla oli kaksi kissaa piilossa, ja tämä oli paljon selvempi kuin ensimmäinen.tulee aika lähteä ja lapset alkavat poistua huoneesta, ja ajattelen, että paras strategiani on peittää nuo keltaiset raidat käsivarsillani mahdollisimman hyvin ja kyyristyä ulos huoneesta. teen juuri niin ja ryntään onnistuneesti ulos paikalta ja huomaan, että ulkona on päivänvalo ja fluoresoivankeltaisilla koristelluista housuistani ja liman peittämistä kengistäni näkyy selvästi vaurion laajuus. lähden juoksemaan kotiin katsomatta taakseni ja tajuan, että minun on ohitettava paikallinen tori, joka on täynnä mummoja ja työmatkalaisia tuohon aikaiseen aikaan päivästä. mutta tässä vaiheessa en välitä, koska minun on paettava ennen kuin rikokseni kahvilassa paljastuvat. Kiiruhdan huvittuneiden mummojen ja aamulähtijöiden ohi suoraan huoneeseeni, piilotan likaiset housuni ja kenkäni sänkyni alle ja kaadun kuoliaaksi toivoen, että kaikki tämä olisi vain unta... päivitys: ihmisille, jotka epäilevät tätä tarinaa. en kerro yksityiskohtia siitä, missä maassa, koska en halua häpäistä ketään muuta kuin itseäni, mutta olosuhteet olivat tuolloin kuvatun kaltaiset. vanhemmat lapset tosiaan hiippailivat olutta, mutta jos olette perehtyneet tuon ajan itäeurooppaan, tiedätte kuinka vähän sääntelyä oli olemassa. tosiaan vessaa ei ollut ja lapset menivät ulos, mutta minä olin tämä naiivi lapsi, joka aidosti pelkäsi lähteä pimeässä ja turvattomana ulos virtsaamaan julkisesti. lisäksi olin loukussa nurkassa ja merkittävän alkoholin vaikutuksen alaisena ensimmäistä kertaa elämässäni. mitä valvojaksi tulee, oli nörtti vanhempi kaveri, joka otti torkkuja toisessa nurkassa, eikä hän välittänyt pätkääkään siitä. kiitos viihdyttävistä kommenteista!</w:t>
      </w:r>
    </w:p>
    <w:p>
      <w:r>
        <w:rPr>
          <w:b/>
        </w:rPr>
        <w:t xml:space="preserve">Tulos</w:t>
      </w:r>
    </w:p>
    <w:p>
      <w:r>
        <w:t xml:space="preserve">älä käytä valkoisia housuja ja kenkiä, jos joudut pelaamaan 12 tuntia putkeen.</w:t>
      </w:r>
    </w:p>
    <w:p>
      <w:r>
        <w:rPr>
          <w:b/>
        </w:rPr>
        <w:t xml:space="preserve">Esimerkki 7.1681</w:t>
      </w:r>
    </w:p>
    <w:p>
      <w:r>
        <w:t xml:space="preserve">Teksti: creddit to /u/ipodcable muistutti minua kauhu nainen pieru. vastuuvapauslauseke: tämä itse asiassa tapahtui 4 vuotta sitten. pahoittelut myöhään post.olin juuri valmistunut minun toisen vuoden lukion, tyttöystäväni oli juuri valmistunut hänen viimeinen vuosi (kyllä, hän oli kehto ryöstäjä). olimme äitini talossa vain chilling sohvalla katsomassa joitakin hyviä vanhoja 'cosby show. pikkuveljeni, joka oli juuri päässyt kahdeksannelta luokalta, oli myös huoneessa. tyttöystävälläni oli lukiosta valmistuessaan 32 d:tä ja uskomaton perse. hän oli pienikokoinen, joten se todella korosti hänen naisellisia vartaloitaan. hän makasi vatsallaan, kun hän katsoi ohjelmaa, ja minä vain puristelin hänen persettään. "jumalauta mä rakastan sun persettä." julistan. hän vastaa: "suutele sitä!" nyt en ole mikään ylimielinen ämmä, kun kyse on ruumiinosista, joten alan noudattaa hänen pyyntöään, mutta jokin saa minut epäröimään. katson häntä silmiin ja vahvistan: "suutele sitä?". "joo suutele sitä!" hän vaikuttaa tällä kertaa hieman kiireisemmältä pyynnössään. koska emme ole vielä harrastaneet seksiä ja olen kiimainen 15-vuotias, järkeistän tämän pyynnön sanomalla * ehkä tämä on yksi hänen perversioistaan. haluan seksiä. siis jos teen mitä hän pyytää, tämä saattaa johtaa seksiaikaan***nope** menen suutelemaan hänen oikeaa poskeaan ja hän päästää irti hajun, jota voi kuvailla vain saatanan goucheiksi helvetin kuumana kesäpäivänä. hän nauroi, veljeni nauroi, cosby-show'n liveyleisö nauroi ja minä kuolin hieman sisältäni.</w:t>
      </w:r>
    </w:p>
    <w:p>
      <w:r>
        <w:rPr>
          <w:b/>
        </w:rPr>
        <w:t xml:space="preserve">Tulos</w:t>
      </w:r>
    </w:p>
    <w:p>
      <w:r>
        <w:t xml:space="preserve">kiimainen teanager suostuu so:n pyyntöön suudella hänen persettään. hän pakottaa miehen maistamaan raivoa, joka on lady pieru.</w:t>
      </w:r>
    </w:p>
    <w:p>
      <w:r>
        <w:rPr>
          <w:b/>
        </w:rPr>
        <w:t xml:space="preserve">Esimerkki 7.1682</w:t>
      </w:r>
    </w:p>
    <w:p>
      <w:r>
        <w:t xml:space="preserve">Teksti: sain lg g4 kesäkuun lopussa. oli rakastunut siihen noin kolme viikkoa, kunnes se alkoi ottaa ongelmia käynnistys / ylikuumeneminen. lisätä loukkaus vahinkoa, putosin sen kun saada ulos autosta, murskaamalla näytön ja mitätöi minun takuu prosessissa. Vaihdoin sen varapuhelimeeni (htc one, jossa on kamala akunkesto) ja suunnittelin sen lähettämistä, kun sain neljännesvuosibonukseni, jotta minulla olisi rahaa vakuutuksen omavastuuosuuteen. etene eteenpäin tänä iltana, ja yritän saada sen paskiaisen nollautumaan, siltä varalta, että minulla on sillä arkaluonteisia tietoja (salasanoja, nsfw-kuvia jne.) Tässä vaiheessa en saa sitä käynnistymään kahden tunnin yrittämisen jälkeen. Joten päätän nollata sen etänä, koska miksipä ei. avaan androidin laitehallinnan tietokoneellani, ja useita lg-laitteita näkyy luettelossa. oletin tämän johtuvan siitä, että olen nollannut g4:n tehtaalla useita kertoja, kun se vielä toimi, ja nollasin luettelossa ensimmäisenä olevan laitteen. kun nollat laitteen etänä, saat googlesta sähköpostiviestin, jossa ilmoitetaan laitteen mallinumero ja nollausajankohta.Nyt myös sos-puhelimeni on sidottu google-tiliini, koska minulla oli joitakin maksullisia sovelluksia, joiden ajattelin kiinnostavan häntä. ei edes kymmentä minuuttia sen jälkeen, kun olin tehnyt nollauksen, hän lähetti minulle fb-viestin, että hänen puhelimensa nollasi itsensä "satunnaisesti". avasin googlen sähköpostin, ja mallinumero oli tosiaan hänen puhelimensa, ei minun.</w:t>
      </w:r>
    </w:p>
    <w:p>
      <w:r>
        <w:rPr>
          <w:b/>
        </w:rPr>
        <w:t xml:space="preserve">Tulos</w:t>
      </w:r>
    </w:p>
    <w:p>
      <w:r>
        <w:t xml:space="preserve">palautin vahingossa sos-puhelimeni tehdasasetukset kahden kaupungin päässä.</w:t>
      </w:r>
    </w:p>
    <w:p>
      <w:r>
        <w:rPr>
          <w:b/>
        </w:rPr>
        <w:t xml:space="preserve">Esimerkki 7.1683</w:t>
      </w:r>
    </w:p>
    <w:p>
      <w:r>
        <w:t xml:space="preserve">Teksti: Olin niin iloinen, sillä varasin lennon kotiin maanantai-illaksi. juuri tänään kuitenkin tajusin luennolla, että minulla on maanantai-iltana välikoe. en nähnyt tätä, kun varasin lennon, kahdesta syystä: Kuka vittu tekee välikokeen näin myöhään lukukaudella? on toiseksi viimeinen viikko, joten en epäillyt välikoetta. 2) kurssini pidetään päivällä, joten tentti ei olisi edes häirinnyt lentoani, jos se olisi ollut kurssini aikana, mutta jostain kumman syystä se on yöllä. yliopistossani on tavallista, että loppukokeet ovat eri huoneissa eri aikoina, mutta välikokeet eivät. mikäs siinä, se on vain minun tuuriani. 200 dollarin muutosmaksu.</w:t>
      </w:r>
    </w:p>
    <w:p>
      <w:r>
        <w:rPr>
          <w:b/>
        </w:rPr>
        <w:t xml:space="preserve">Tulos</w:t>
      </w:r>
    </w:p>
    <w:p>
      <w:r>
        <w:t xml:space="preserve">En uskonut, että minulla olisi välikoe juuri ennen kiitospäivän taukoa ja varasin lennon kotiin. Nyt minun on muutettava sitä...</w:t>
      </w:r>
    </w:p>
    <w:p>
      <w:r>
        <w:rPr>
          <w:b/>
        </w:rPr>
        <w:t xml:space="preserve">Esimerkki 7.1684</w:t>
      </w:r>
    </w:p>
    <w:p>
      <w:r>
        <w:t xml:space="preserve">Teksti: ei kovin iso tifu riippuen siitä, miten sitä katsoo, mutta tämä kirjaimellisesti tapahtui kuin 2 minuuttia sitten, joten ajattelin jakaa. olen sosiaalisesti hankala 18-vuotias poika. en osaa olla kunnolla vuorovaikutuksessa vieraiden kanssa, mikä johti minut vahingossa varastamaan. olin saamassa verta ulos, joten äitini ajoi minut kotiin. pysähdymme laittamaan bensaa ja hän sanoo haluavansa energiajuoman ja pikkuveljeni kysyy gatoradea. joten äitini antaa minulle rahaa ja käskee minua menemään sisälle ostamaan juomat. menen hakemaan ne kaksi juomaa ja otan yhden niistä herkullisista starbucksin juomista. menen kassalla olevan tytön luokse ja hän on helvetin nätti. sitten minun kömpelyyteni aktivoituu. hän sanoo hei sillä nätillä pienellä äänellä, joka useimmilla kassanhoitajilla on, ja kaikki, mitä voin sanoa, on "oh, ugh... hei." hän tutkii juomat ja kysyy, haluanko ostaa jotain muuta. tiedättehän, niitä juttuja, joita kassanhoitajat yrittävät aina saada sinut tuhlaamaan enemmän rahaa. tietysti kieltäydyn kömpelösti kaikesta tästä. joka tapauksessa, hän kertoo loppusumman. annoin hänelle tarvitsemansa 7 dollaria, hän laittaa ne kassaan ja sanoo minulle "30 senttiä". sanon "okei" ja odotan vaihtorahojani. hän vain seisoo siinä ja katsoo minua kuin patsasta. minusta tuli epämukava, tartuin laukkuuni ja aloin kävellä takaperin kohti ovea. sanoin "pidä vaihtorahat", kun hän vain tuijotti minua outo ilme silmissään. käännyin ympäri ja ennen kuin poistuin ovesta, sanoin "kiitos", mutta en saanut vastausta.   Ajattelin "miten töykeää, hän olisi voinut edes vastata." ja menin takaisin autolle. olimme matkalla kotiin ja ihmettelin, miksi kassaneiti käyttäytyi niin oudosti minua kohtaan. sitten aloin miettiä. toistin sen mielessäni ja muistan kassan sanoneen "7 dollaria.30." ja sitten tajusin. 30 senttiä ei ollut vaihtorahaa, vaan velkani määrä! syyllisyydentuntoni tappaa minut juuri nyt 30 sentin takia. Tunnen itseni tyhmäksi, koska tämä oli ensimmäinen kerta elämässäni, kun olen varastanut...</w:t>
      </w:r>
    </w:p>
    <w:p>
      <w:r>
        <w:rPr>
          <w:b/>
        </w:rPr>
        <w:t xml:space="preserve">Tulos</w:t>
      </w:r>
    </w:p>
    <w:p>
      <w:r>
        <w:t xml:space="preserve">ei tajunnut, että summa oli yli 7 dollaria. antoi kassalle 7 dollaria. pakeni nolosti rikospaikalta. **</w:t>
      </w:r>
    </w:p>
    <w:p>
      <w:r>
        <w:rPr>
          <w:b/>
        </w:rPr>
        <w:t xml:space="preserve">Esimerkki 7.1685</w:t>
      </w:r>
    </w:p>
    <w:p>
      <w:r>
        <w:t xml:space="preserve">Teksti: tänään mokasin, kun vaihdoin vahingossa makuuvaununi 6 päivää taaksepäin yhden päivän sijaan ja tajusin sen vasta odottaessani vaunua, jota ei koskaan ollutkaan.Minun piti nukkua rauhallisesti vaunussa Perthistä, Skotlannista, ja saapua lontooseen niin, että minulla olisi aikaa mennä kotiin, hakea läppärini ja lähteä töihin. nyt on tärkeää, etten voi missään nimessä jäädä pois tältä työpäivältä. olemme tekemässä asennusta, ja minä olen onnen ja huonojen johtopäätösten myötä ainoa, joka on koulutettu asentamaan osa projektista. tajuan kuitenkin virheeni vasta, kun linja-auto ei saavu paikalle tunnin kuluttua. potkin ja kiroan itseäni törkeästä typeryydestäni. miten vitussa saatoin tehdä tämän itselleni, ja miten vitussa minun pitäisi nyt päästä ajoissa kotiin? alan tutkia kaikkia vaihtoehtoja. Minun on jotenkin tehtävä 9 tunnin matka alle 8 tunnissa. mainitsinko jo, että akkuni on 14 prosenttia, koska aioin tehdä laturin bussissa. aivan sattumalta löydän sisäisen lennon edinburghista lontoon heathrow'hun klo 6.35 aamulla hintaan 71 puntaa. onneksi väliaikainen ajokorttini on aina ollut lompakossani, joten ei haittaa, ettei minulla ole passia mukanani. sitten löydän taksin perthistä edinburghiin vielä 71 punnalla. bussin hinta, jonka mokasin varaamalla väärän päivämäärän? 5 puntaa. tällä kaikella pääsen kotiin ja töihin ajoissa. ainoa ongelma on, että saan nukkua vain 1:30 minuuttia. se on pitkä ja tylsä tifu, mutta minulla ei ole mitään muuta tekemistä odottaessani puhelua. mokasin, olen idiootti ja hoidan asian kustannuksellani.</w:t>
      </w:r>
    </w:p>
    <w:p>
      <w:r>
        <w:rPr>
          <w:b/>
        </w:rPr>
        <w:t xml:space="preserve">Tulos</w:t>
      </w:r>
    </w:p>
    <w:p>
      <w:r>
        <w:t xml:space="preserve">mokasin varauksen, tajusin sen liian myöhään. maksoin paljon rahaa, jotta en mokaisi työprojektia - väsynyt kuin paska.</w:t>
      </w:r>
    </w:p>
    <w:p>
      <w:r>
        <w:rPr>
          <w:b/>
        </w:rPr>
        <w:t xml:space="preserve">Esimerkki 7.1686</w:t>
      </w:r>
    </w:p>
    <w:p>
      <w:r>
        <w:t xml:space="preserve">Teksti: Okei, tämä tapahtui noin vuosi sitten koulussa, oli ensimmäinen urheilupäivä ja olin valinnut lajikseni golfin, pitää muistaa, etten ollut koskaan aiemmin elämässäni pelannut golfia. joka tapauksessa aloitimme harjoittelemalla pallon lyömistä draiverilla, minä, joka olin koordinoimaton, yritin lyödä palloa, mutta osuin vain siihen, ja se vieri alas jyrkkää mäkeä noin metrin verran. "Älä huoli, minä hoidan sen", hän lähti kävelemään kohti palloa, mutta koska edellisenä päivänä oli satanut, hänen jalkansa lipsahtivat hänen altaan, ja kun hän yritti tukea itseään, kuulin "poksahduksen". Lyhyesti sanottuna hän joutui lopulta olkapään korjausleikkaukseen, eikä voinut pelata golfia vielä puoleen vuoteen.</w:t>
      </w:r>
    </w:p>
    <w:p>
      <w:r>
        <w:rPr>
          <w:b/>
        </w:rPr>
        <w:t xml:space="preserve">Tulos</w:t>
      </w:r>
    </w:p>
    <w:p>
      <w:r>
        <w:t xml:space="preserve">koska olen surkea golfissa, aiheutin opettajalleni olkapään sijoiltaanmenon...</w:t>
      </w:r>
    </w:p>
    <w:p>
      <w:r>
        <w:rPr>
          <w:b/>
        </w:rPr>
        <w:t xml:space="preserve">Esimerkki 7.1687</w:t>
      </w:r>
    </w:p>
    <w:p>
      <w:r>
        <w:t xml:space="preserve">Teksti: tästä mokailusta on kulunut muutama tunti ja alan tajuta, miten suuri virhe tämä oli.menin treffeille kaverin kanssa, jonka kanssa olen puhunut jo jonkin aikaa ja päätimme mennä paikalliseen puistoon. kello on noin 19.00 ja puisto on suljettu, koska... no... kaltaiseni idiootit ovat kiinni.Menemme keinuille ja hän nousee rengaskeinuun ja haluaa minun pyörittävän häntä. helppoa, ajattelen, tein tätä muille lapsille koko ajan kun olin pieni. minun täytyy vain tarttua ketjuun ja pyörähtää ympyrää. no, kävi ilmi, että olen paljon isompi ja paljon vähemmän urheilullinen kuin 8-10 vuotta sitten, ja onnistuin heittäytymään suoraan nilkkaani vasten. Yritin kuitata sen olemattomaksi, mutta tuntui kuin olisin oksentamassa ja minua huimasi, joten päätin istua alas. istuttuani siinä reilut 20 minuuttia yrittäen pitää keskustelua yllä kivussa, jota en ole koskaan ennen tuntenut (minulla ei ole koskaan ennen ollut *todellista* fyysistä vammaa, mutta tämä on aivan uudenlaista tylsää, sykkivää kipua) päätin viedä hänet kotiin ja lähteä kotiin. Kello on nyt keskiyö, ja minulla on liian kovat kivut nukkuakseni, nilkkani on turvonnut parin golfpallon kokoiseksi, eikä se näytä merkkejä siitä, että se lakkaisi kipeytymästä lähiaikoina. mutta se ei lopu tähän. koska olen mies ja treffikumppanini oli mies ja asumme etelässä, minun on oltava hyvin varovainen sen suhteen, miten selitän tämän perheelleni, tai vaarana on, että avaan aivan toisenlaisen matopurkin.</w:t>
      </w:r>
    </w:p>
    <w:p>
      <w:r>
        <w:rPr>
          <w:b/>
        </w:rPr>
        <w:t xml:space="preserve">Tulos</w:t>
      </w:r>
    </w:p>
    <w:p>
      <w:r>
        <w:t xml:space="preserve">nyrjäytin nilkkani ensimmäistä kertaa koskaan treffeillä, joilla minun ei pitänyt olla.</w:t>
      </w:r>
    </w:p>
    <w:p>
      <w:r>
        <w:rPr>
          <w:b/>
        </w:rPr>
        <w:t xml:space="preserve">Esimerkki 7.1688</w:t>
      </w:r>
    </w:p>
    <w:p>
      <w:r>
        <w:t xml:space="preserve">Teksti: Tässä on alkuperäinen viestini:https://www.reddit.com/r/tifu/comments/3cscze/tifu_by_accidentally_emailing_my_dad_a_video/and Tässä luki näin: Olin sähköpostittelemassa isäni kanssa road tripistä, jonka aiomme tehdä yhdessä ensi kuussa utahin halki, ja menin lähettämään hänelle linkin aavikon mönkijäfirmaan. mutta sen sijaan, että olisin kopioinut url-osoitteen mönkijäfirmasta, kopioin vahingossa url-osoitteen vimeovideosta, joka oli avoinna toisessa välilehdessä ja joka oli hyvin hauska mutta hyvin kieroutunut lyhytelokuva isä-poika-verenisäisyydestä. joten joo, nyt isäni luulee, että haluan imaista hänen munaansa.tässä on elokuva, jonka lähetin hänelle vahingossa (btw se ei ole homojen insestipornoa, niille teistä, jotka ovat syyttäneet minua sairaaksi. se on vain lyhyt komedia)https://vimeo.com/130730908here oli ensimmäinen päivitykseni:tapasin isäni illallisella ja rehellisesti sanottuna asiat eivät menneet aivan suunnitelmien mukaan. selitin hänelle heti, että olin vahingossa lähettänyt hänelle linkin insestikomediaan enkä mönkijäfirmaan, ja että kommenttini, että "meidän pitäisi tehdä tämä", koski mönkijäfirmoja eikä toistensa mulkkujen imemistä. Hän näytti uskovan minua ja nauroimme asialle. niin pitkälle, niin kiusallista. mutta sitten, humalassa helpotuksesta siitä, miten olin onnistunut ratkaisemaan koko asian, tein kohtalokkaan virheen. kerroin hänelle reddit-postauksestani ja siitä, miten olin kertonut pienestä väärinkäsityksestämme puolelle internetiä. näytin hänelle jopa joukon kaikkia kommenttejanne puhelimessani. isäni ei pitänyt siitä, että olin mennyt julkisuuteen. hän ei pitänyt siitä yhtään. itse asiassa hän suuttui helvetin paljon ja käveli ulos ravintolasta sanoen, että olin tyhmä lapsi, hyypiö jne jne. Olen muuten kolmekymppinen. Joka tapauksessa, olen varma, että hän pääsee siitä yli, mutta tällä hetkellä sanoisin, että mahdollisuuteni saada häneltä suihinotto lähiaikoina ovat lähes olemattomat. ***ja tässä on uusi päivitykseni**** isäni on keventynyt. sanoo näkevänsä nyt hauskan puolen. kaikki on taas hyvin välillämme ja road trip on taas käynnissä! varokaa utah, täältä tullaan...p.s. kiitos kaikista kommenteista (no ainakin suurimmasta osasta) ja siitä, että teitte tästä vitunmoisesta tilanteestani internet-kuuluisan päivän ajan.</w:t>
      </w:r>
    </w:p>
    <w:p>
      <w:r>
        <w:rPr>
          <w:b/>
        </w:rPr>
        <w:t xml:space="preserve">Tulos</w:t>
      </w:r>
    </w:p>
    <w:p>
      <w:r>
        <w:t xml:space="preserve">Ehdotin vahingossa isälleni homoinserestiä. Kaikki on nyt hyvin.</w:t>
      </w:r>
    </w:p>
    <w:p>
      <w:r>
        <w:rPr>
          <w:b/>
        </w:rPr>
        <w:t xml:space="preserve">Esimerkki 7.1689</w:t>
      </w:r>
    </w:p>
    <w:p>
      <w:r>
        <w:t xml:space="preserve">Teksti: pitkä taustatarina lyhyesti, sain poikaystäväni kiinni flirttailevista facebook-viesteistä tämän tytön kanssa. siitä seurasi draamaa, melkein erosimme jne. jne. ja jotenkin poikaystäväni onnistui voittamaan minut takaisin. hän kertoi tytölle, että olin saanut heidät kiinni, ja oletettavasti tyttö oli nyt erittäin pahoillaan ja pelkäsi minua (koska hänelläkin oli merkittävä rooli flirttailussa). minun oli hyvin vaikea päästää irti voimakkaasta vastenmielisyydestäni tätä tyttöä kohtaan, joka itse asiassa yritti pitää yhteyttä poikaystävääni useaan otteeseen jopa sen jälkeen, kun palasimme yhteen. vierailin joskus hänen facebook-sivullaan, vain hemmotellakseni vihaani lisää. eräänä päivänä, kun tein tätä, sormeni lipsahti vahingossa ja painoin "lähetä kaveripyyntö" -painiketta. paniikki iski heti ja peruin pyynnön kiireesti, mutta vahinko oli jo tapahtunut - hän oli jo saanut ilmoituksen (ja jos hän ei olisi saanut, se olisi ilmoittanut hänelle sähköpostitse).</w:t>
      </w:r>
    </w:p>
    <w:p>
      <w:r>
        <w:rPr>
          <w:b/>
        </w:rPr>
        <w:t xml:space="preserve">Tulos</w:t>
      </w:r>
    </w:p>
    <w:p>
      <w:r>
        <w:t xml:space="preserve">varoitin erästä tyttöä siitä, että ahdistelin häntä Facebookissa.</w:t>
      </w:r>
    </w:p>
    <w:p>
      <w:r>
        <w:rPr>
          <w:b/>
        </w:rPr>
        <w:t xml:space="preserve">Esimerkki 7.1690</w:t>
      </w:r>
    </w:p>
    <w:p>
      <w:r>
        <w:t xml:space="preserve">Teksti: olin aika masentunut. riitelin erään läheiseni kanssa. ajoin hänet kyyneliin sanomalla äärimmäisen kauheita sanoja. en ole koskaan vihannut itseäni enempää. minulla ei ole munaa tehdä vakavaa itsensä vahingoittamista, joten päätin raapia osaa ihosta, kunnes veri alkaa valua. kummallista kyllä, se ei sattunut niin paljon, joten lisäsin raavittavaa aluetta reidestä nilkkaan ja työstin sitä taiteilijan lailla. nyt jalkaani valuu verta ja ajattelen, että pahin on ohi. en aio valehdella, tuntui hyvältä satuttaa itseäni, aioin tehdä sitä enemmän tulevaisuudessa... ajattelin sen olevan loistava tapa häiritä itseäni. mutta kun verenkierto lakkasi ja pitkä jatkuva haava alkoi parantua, tajusin, että mokasin. siitä on kulunut päivä, enkä periaatteessa pysty kävelemään. jouduin jättämään töitä väliin sillä tekosyyllä, että minua puri salaperäinen ötökkä. en ole koskaan katunut mitään enempää elämässäni. lol.</w:t>
      </w:r>
    </w:p>
    <w:p>
      <w:r>
        <w:rPr>
          <w:b/>
        </w:rPr>
        <w:t xml:space="preserve">Tulos</w:t>
      </w:r>
    </w:p>
    <w:p>
      <w:r>
        <w:t xml:space="preserve">Yritin vahingoittaa itseäni ja kadun sitä nyt.</w:t>
      </w:r>
    </w:p>
    <w:p>
      <w:r>
        <w:rPr>
          <w:b/>
        </w:rPr>
        <w:t xml:space="preserve">Esimerkki 7.1691</w:t>
      </w:r>
    </w:p>
    <w:p>
      <w:r>
        <w:t xml:space="preserve">Teksti: tämä tapahtui juuri. (romaani hei!)ostin pojalleni drone syntymäpäiväksi, se juuri toimitettiin ja päätin tarkistaa, että se toimii (tai yleensä vain leikkiä sillä, ennen kuin hän hajottaa sen paskaksi), joten purin sen, latasin akun, ja se pirun vehje ei vain lennä. olen katsonut videoita, olen googlettanut kaiken mahdollisen ja pelkään, että se on viallinen.Otan yhteyttä liikkeeseen, selitän ongelman sähköpostitse, kumarrun nostaakseni sitä ja kolautan ohjaimen lattialle. näen, että kaksi pientä mustaa nuppia lentää pois.... mahtavaa, ne ovat ne kaksi "joy stick" -juttua. minulla on siis pohjimmiltaan lennokki, joka ei lennä ja jota on lähes mahdotonta ohjata, jos/kun se lentää.</w:t>
      </w:r>
    </w:p>
    <w:p>
      <w:r>
        <w:rPr>
          <w:b/>
        </w:rPr>
        <w:t xml:space="preserve">Tulos</w:t>
      </w:r>
    </w:p>
    <w:p>
      <w:r>
        <w:t xml:space="preserve">kokeilin poikani uutta lelua ja hajotin sen.</w:t>
      </w:r>
    </w:p>
    <w:p>
      <w:r>
        <w:rPr>
          <w:b/>
        </w:rPr>
        <w:t xml:space="preserve">Esimerkki 7.1692</w:t>
      </w:r>
    </w:p>
    <w:p>
      <w:r>
        <w:t xml:space="preserve">Teksti: tämä on oikeastaan kahden viikon mittainen vittuilu, mutta suurin osa vittuilusta tapahtuu tällä viimeisellä viikolla. ensin annan teille hieman taustaa. olen ensimmäisen vuoden insinööriopiskelija hyvässä yliopistossa. halloweeniin asti olin ollut todella hyvä saamaan koulutehtäväni tehtyä, olemaan juhlimatta jne. halloweeniin asti. halloween-iltana menin ulos ja juhlin, en juonut liikaa enkä tehnyt mitään todella paskoja päätöksiä. siis kunnes *hän* tuli. sanotaanpa, että hän on x. x kysyi haluaisinko kokeilla tupakointia ensimmäistä kertaa, joten kokeilin. en tuntenut mitään ja ilmeisesti se on normaalia. nopeasti eteenpäin tähän edelliseen keskiviikkoon. x kutsui minut kokeilemaan uudestaan nähdäkseni, tunnenko sen. tunnen sen uudelleen vasta seuraavana päivänä, kun nousen ylös kesken englannin tunnilla ja minua räjäyttää tripin aalto. en ymmärrä miksi se iskee minuun silloin, olen hämmentynyt ja peloissani. onneksi ystäväni ja hyvä tyyppi x puhuvat minut läpi ja pääsen päivän päätteeksi onnellisena ja normaalina. torstaiaamuna herään paniikkikohtaukseen; tuntuu kuin olisin kuolemassa, en tunne sydämenlyöntiäni enkä saa henkeä. nopeasti eteenpäin pari tuntia, olen kunnossa, vain hieman järkyttynyt. myöhemmin päivällä puhun x:n kanssa ja x:lle tulee todella paha mieli siitä, että minulla ei ollut hauskaa. x sanoo, että hän on vähemmän pahoillaan, jos minulla on hauskaa seuraavalla kerralla, joten koska olen ääliö, suunnittelen yrittäväni uudestaan lauantaina. lauantaina, kun poltan hänen kanssaan, tunnen heti outoa painetta sydämessäni ja päätän, että minun on aika lähteä. lähden häivähdellen ja tunnen itseni hieman huonoksi lähtemisestäni, mutta en tarpeeksi huonoksi jäädäkseni. vietän seuraavat kaksi päivää tuntien itseni paskaksi ja paine rinnassani ei poistu ennen maanantaita. tajuan tänä aamuna, että poika ei edes pidä minusta ja että olen päästänyt opiskeluni, ystävyyssuhteeni ja perhesuhteeni luisumaan viikon aikana. lisäksi vanhempani viettivät suuren osan ajastaan rukoillen puolestani (he ovat hyvin uskonnollisia), koska luulivat minua sairaaksi, vaikka olin oikeasti vain aivan järjiltäni pilvessä. vitut minusta.</w:t>
      </w:r>
    </w:p>
    <w:p>
      <w:r>
        <w:rPr>
          <w:b/>
        </w:rPr>
        <w:t xml:space="preserve">Tulos</w:t>
      </w:r>
    </w:p>
    <w:p>
      <w:r>
        <w:t xml:space="preserve">poltti ruohoa, ~~kävi päin helvettiä~~ päin helvettiä***</w:t>
      </w:r>
    </w:p>
    <w:p>
      <w:r>
        <w:rPr>
          <w:b/>
        </w:rPr>
        <w:t xml:space="preserve">Esimerkki 7.1693</w:t>
      </w:r>
    </w:p>
    <w:p>
      <w:r>
        <w:t xml:space="preserve">Teksti: tänään tein miehekkäät asiat, koska minulla ei ollut mitään tekemistä, ja yhtäkkiä ystäväni lähettää minulle viestejä. hän viittasi miley cyrusiin, ja halusin lähettää hänelle tämän [video](https://www.youtube.com/watch?v=kyd2dghzcou), mutta lähetin hänelle vahingossa pornhub-linkin.</w:t>
      </w:r>
    </w:p>
    <w:p>
      <w:r>
        <w:rPr>
          <w:b/>
        </w:rPr>
        <w:t xml:space="preserve">Tulos</w:t>
      </w:r>
    </w:p>
    <w:p>
      <w:r>
        <w:t xml:space="preserve">se ei ole niin pitkä, lue se</w:t>
      </w:r>
    </w:p>
    <w:p>
      <w:r>
        <w:rPr>
          <w:b/>
        </w:rPr>
        <w:t xml:space="preserve">Esimerkki 7.1694</w:t>
      </w:r>
    </w:p>
    <w:p>
      <w:r>
        <w:t xml:space="preserve">Teksti: ensinnäkin, pakollinen "tämä on ensimmäinen viestini redditissä" ja "matkapuhelimessa, joten anteeksi muotoilu" ...joka tapauksessa, kuten monien tifujen kohdalla, tämä ei tapahtunut tänään, vaan noin 4 vuotta sitten. muistini on hieman hämärtynyt, joten pahoittelut jo etukäteen.Kävin siis ilmakadettikoulua (periaatteessa niille, jotka eivät tiedä, että se on kuninkaallisten ilmavoimien sponsoroima Iso-Britannian laajuinen ryhmä, joka antaa mahdollisuuden tehdä paljon erilaisia aktiviteetteja ja tapahtumia, joissa on löyhä sotilaallinen teema), ja tuolloin olin 14-vuotias, melkein 15-vuotias enkä ollut erityisen suosittu koulussa eikä minulla ollut juuri lainkaan kokemusta tytöistä (tämä tulee ajankohtaiseksi myöhemmin).Nautin melko paljon osallistumisesta paikalliseen "joukko-osastooni", kuten sitä kutsuttiin, ja tulin toimeen niiden kanssa, jotka osallistuivat sinne kanssani, paljon paremmin kuin niiden kanssa, jotka tunsin koulussa. aloin erityisesti jutella ja lähentyä siellä erästä tyttöä, joka oli hieman minua nuorempi, 13 lähes 14 - eli noin vuoden ero. Joten vaihdoimme numeroita ja aloimme jutella tekstiviestillä kadettikoulun ulkopuolella. nyt minusta alkoi tuntua, että olin saanut hyvän ystävän, mutta hän käyttäytyi hieman oudosti, ja koska olin 14-vuotias, en edes harkinnut sitä, että ehkä hän piti minusta. eräänä iltana juttelimme ja yhtäkkiä hän kysyi minulta kysymyksiä, kuten "välitätkö minusta?" jne. jne. jne... ja sitten ilmeisesti tässä vaiheessa (vihdoin ja viimein) se napsahti, että tämä tyttö pitää minusta muutenkin kuin vain ystävänä. Ainoa ongelma oli se, että minä en todellakaan tuntenut samoin, pidin hänestä ystävänä, mutta en enempää. joten yritin pettää hänet helposti, sanoin koko "välitän sinusta ja rakastan sitä, että olet ystäväni, mutta en vain halua mitään muuta" -tyyppistä puhetta. tässä vaiheessa hän periaatteessa menetti järkensä, meni täyteen "en ole tarpeeksi hyvä" -moodiin ja sai lähinnä vitun hermoromahduksen. ei hyvä. (jälkeenpäin ajateltuna, ei varmaankaan paras tapa kertoa hänelle, etten pidä hänestä, mutta älä viitsi. eihän se ollut maailmanloppu, eikö niin?) joten periaatteessa tässä vaiheessa yritin pyytää anteeksi ja saada hänet ymmärtämään, että olin vielä ok, kun oltiin ystäviä. mutta jos mikä pahensi asioita. Joten menin nukkumaan, olin väsynyt ja aloin kyllästyä siihen, miten täysin yltiöpäisen dramaattinen hän oli. mutta se ei ollut ohi. heräsin noin puoli kahdelta aamuyöllä tekstiviestiin, jossa luki "auta minua". siinä kaikki, ei mitään muuta. joten kuten arvata saattaa, olin kuin pyhä vittu... Yritin soittaa hänelle, lähettää tekstiviestejä... oletko kunnossa? mitä on tapahtunut??? ..ei mitään. en kuullut hänestä enää mitään noin viikkoon. ja silloinkin se oli viesti hänen äidiltään, joka kertoi, että poliisi oli vienyt hänen puhelimensa ja läppärinsä ja että hän oli saanut paljon pahoinpitelyä internetissä (jota en tiennyt siihen asti) ja että hän oli uhannut tappaa itsensä.... Se oli viimeinen kerta, kun kuulin hänestä, enkä ole sen jälkeen palannut kadetteihin. en pystynyt puhumaan toiselle tytölle noin kahteen vuoteen sen jälkeen. haluaisin myös lisätä, että ymmärrän, että itsemurhat ja itsemurhayritykset eivät ole naurun asia, olen täysin samaa mieltä siitä, enkä millään tavalla yritä vihjata muuta tällä viestillä.</w:t>
      </w:r>
    </w:p>
    <w:p>
      <w:r>
        <w:rPr>
          <w:b/>
        </w:rPr>
        <w:t xml:space="preserve">Tulos</w:t>
      </w:r>
    </w:p>
    <w:p>
      <w:r>
        <w:t xml:space="preserve">hylkäsi nuoremman tytön, joka melkein tappoi itsensä</w:t>
      </w:r>
    </w:p>
    <w:p>
      <w:r>
        <w:rPr>
          <w:b/>
        </w:rPr>
        <w:t xml:space="preserve">Esimerkki 7.1695</w:t>
      </w:r>
    </w:p>
    <w:p>
      <w:r>
        <w:t xml:space="preserve">Teksti: tapahtui eilen - kiirehdin valmistautumaan hakemaan tyttöä (2. treffit) ja kun käynnistän auton, huomaan, että polttoaine on vähissä. menen huoltoasemalle ja alan pumpata kaasua, käytän vipua, jonka avulla voit pumpata kädet vapaana. tapan vain aikaa, kun kuulen tutun "naksahduksen", joka kertoo kaasusäiliön täyttymisestä ja vivun sammumisesta. Vedän vipua hitaasti ulos (kuten tavallisesti), ja kun se tulee hieman ulos, huomaan, että se pumppaa edelleen, mutta paine kasvaa ja työntää letkun ulos, ja bensaa alkaa valua kaikkialle; samalla roiskuu autooni ja farkkuihini. pysäytän vivun, laitan sen takaisin pumppuun ja arvioin vahinkoa. Farkkuihin on roiskunut kunnon roiskeet. yritän kuivata ne paperipyyhkeillä ja puhdistaa sitten kaasun autostani siivouspyyhkeellä. olen kuitenkin jo myöhässä. joten lähden liikkeelle puhaltamalla lämmitintä housuihini kuivatakseen ne. valitettavasti haistan yhä kaasun.  onneksi autossani on aina varauduttu lähes kaikkiin sosiaalisiin hätätilanteisiin, ja nappaan hansikaslokerossa säilyttämäni partavettä (älkää tuomitko minua) ja hukutan housuni partaveteen peittääkseni kaasun hajun. haen tytön, kolmannet treffit, hän on hyvin suloinen tyttö. hän huomauttaa heti runsaasta partaveden hajusta, sanon, että läikytin vahingossa partavettä päälleni. tunnen oloni melko hyväksi, ettei hän ole haistanut kaasua, ja jatkamme treffeillemme.Nopeasti eteenpäin illan loppupuolelle ja jäähdyttelemme autossani suutelemassa ja muuta sellaista. hän valittaa päänsärkyä ja pahoinvointia, kysyy voimmeko rullata ikkunat alas saadaksemme raitista ilmaa. ikkunat alas ja hän huomauttaa: "paljon parempi, voin hengittää. ei millään pahalla, mutta kölninvettäsi haisee todella bensalle. kun näen sinut seuraavan kerran, ole kiltti, äläkä käytä sitä. voisitko viedä minut kotiin, ole kiltti." Kaiken kaikkiaan hän oli hyvin kohtelias... tekstasin hänelle tänään ja toivoin, että hänen vointinsa olisi parempi. ei vastausta vielä...</w:t>
      </w:r>
    </w:p>
    <w:p>
      <w:r>
        <w:rPr>
          <w:b/>
        </w:rPr>
        <w:t xml:space="preserve">Tulos</w:t>
      </w:r>
    </w:p>
    <w:p>
      <w:r>
        <w:t xml:space="preserve">läikytin kaasua päälleni ennen treffejä, yritin peittää sen partaveteen, luulin sen toimivan, kunnes treffikumppani tunsi olonsa pahoinvoivaksi ja pyysi minua viemään hänet kotiin.</w:t>
      </w:r>
    </w:p>
    <w:p>
      <w:r>
        <w:rPr>
          <w:b/>
        </w:rPr>
        <w:t xml:space="preserve">Esimerkki 7.1696</w:t>
      </w:r>
    </w:p>
    <w:p>
      <w:r>
        <w:t xml:space="preserve">Teksti: tämä tapahtui itse asiassa aiemmin tällä viikolla, mutta viestini poistettiin, koska ruumiillinen diakronia on vain viikonloppuisin, ilmeisesti. olin siis ulkona kitkemässä rikkaruohoja takapihallani juhlistaakseni 4. päivää. tykkään tehdä pihatöitä ja juoda halpaa olutta amerikan juhlanani. yhtäkkiä, kaasu auki, minua suihkuttaa jotain märkää. katson alas ja näen suuren, tuoreen koiran koiranrungon, jonka eräs karvakaverini on jättänyt, kaikki runneltuna ja palat puuttuvat. olin juossut suoraan siihen ja roiskinut itseäni tuolla pahalla ulostesumun kanssa. Minun oli pakko pysähtyä, sillä sitä pääsi suuhuni, kasvoihini, käsivarsilleni ja vaatteisiini..... vaimoni ja lapseni pitivät sitä tietysti hauskana. se oli ylivoimaisesti ällöttävin asia, joka minulle on tänään tapahtunut. jälkeenpäin katsottuna voin melkein nauraa sille, mutta sitten muistan sen maun, oivaltamisen tunteen nähdessäni tuhoutuneen kasan, vilahduksen valkoisesta t-paidasta, joka oli suihkuttanut ulostetta, ja kauhu palaa mieleeni. toisaalta minun ei tarvitse tehdä töitä huomenna! onnellista 4. päivää!</w:t>
      </w:r>
    </w:p>
    <w:p>
      <w:r>
        <w:rPr>
          <w:b/>
        </w:rPr>
        <w:t xml:space="preserve">Tulos</w:t>
      </w:r>
    </w:p>
    <w:p>
      <w:r>
        <w:t xml:space="preserve">- olin kitkemässä ruohoa ja törmäsin tuoreeseen lantaan, ja sain sitä kaikkialle päälleni, myös suuhuni.</w:t>
      </w:r>
    </w:p>
    <w:p>
      <w:r>
        <w:rPr>
          <w:b/>
        </w:rPr>
        <w:t xml:space="preserve">Esimerkki 7.1697</w:t>
      </w:r>
    </w:p>
    <w:p>
      <w:r>
        <w:t xml:space="preserve">Teksti: olin pilkkomassa serranopaprikoita chiliä varten, kun tajusin myöhästyväni ystäväni luota. kävin nopeasti pissalla, hyppäsin pyöräni selkään ja lähdin ulos ovesta. yhtäkkiä huomasin voimakkaan kivun tulevan jalkovälistä: serrano poltti ihoani. kun pääsin ystäväni luokse, otin kännykän esiin ja google kertoi, että paras tapa hoitaa ihoa pippurien polton jälkeen on maito. tein täydellisen suunnitelman: moikkaan ystävääni ja pyydän maitoa. teeskentelin puhelinsoittoa, hiivin hänen kylpyhuoneeseensa, hoidan ongelman. tässä vaiheessa kipuni oli kova, ja toivoin todella, että se toimisi. suunnitelma onnistui täydellisesti, ja kun kastoin junttiani maitokuppiin, tunsin makeaa, makeaa helpotusta. kävelin takaisin keittiöön, jossa ystäväni oli, valtava hymy kasvoillani. sitten hän pyysi minua laittamaan osan maidostani hänen kahviinsa. "join siitä jo", sanoin. hän sanoi: "en välitä, en ole pöpö." änkytin hetken, sitten tein sen, mitä kuka tahansa sankari tekisi. hörppäsin maidon.</w:t>
      </w:r>
    </w:p>
    <w:p>
      <w:r>
        <w:rPr>
          <w:b/>
        </w:rPr>
        <w:t xml:space="preserve">Tulos</w:t>
      </w:r>
    </w:p>
    <w:p>
      <w:r>
        <w:t xml:space="preserve">melkein aiheutti penikselleni kemiallisen palovamman, sen sijaan käytin sitä maidon maustamiseen.</w:t>
      </w:r>
    </w:p>
    <w:p>
      <w:r>
        <w:rPr>
          <w:b/>
        </w:rPr>
        <w:t xml:space="preserve">Esimerkki 7.1698</w:t>
      </w:r>
    </w:p>
    <w:p>
      <w:r>
        <w:t xml:space="preserve">Teksti: päätin lähteä havasuun. minun piti ajaa noin 100 mailia aavikon läpi. vatsa alkoi kramppailla, minun oli todella pakko kakata. vessoja ei ollut ainakaan tuntiin, pysähdyin tien sivuun. kaverillani oli vessapaperia, joten tämä kaikki järjestyi (muuten olisin joutunut käsittelemään suopersettä, jolla oli lievä tuoksu)pysähdyin ja kävelin aavikon läpi hieman kaivamaan kuoppaa. laskin vessapaperin maahan ja tavallaan nojasin kuopan päälle. jumalauta. maa on täynnä niitä super pieniä näkymättömiä kaktuksen piikkejä ja sain juuri kokonaisen kämmenen täyteen niitä. no show'n on jatkuttava ja pysyn paikallani tekemässä tekoa. lopetettuani nostan vessapaperin puhdistaakseni sen, mikä piti puhdistaa. jumalauta. vessapaperissa oli myös niitä näkymättömiä piikkejä ja pyyhin juuri kuopan.</w:t>
      </w:r>
    </w:p>
    <w:p>
      <w:r>
        <w:rPr>
          <w:b/>
        </w:rPr>
        <w:t xml:space="preserve">Tulos</w:t>
      </w:r>
    </w:p>
    <w:p>
      <w:r>
        <w:t xml:space="preserve">joutui kakkaamaan aavikolla ja sai takapuolen reiän piikit...</w:t>
      </w:r>
    </w:p>
    <w:p>
      <w:r>
        <w:rPr>
          <w:b/>
        </w:rPr>
        <w:t xml:space="preserve">Esimerkki 7.1699</w:t>
      </w:r>
    </w:p>
    <w:p>
      <w:r>
        <w:t xml:space="preserve">Teksti: tämä on siis jatkuva tarina, mutta varsinainen paska tapahtui eilen. en omista autoa. ne ovat kalliita, eikä minulla ole koskaan ollut varaa sellaiseen, ja koko aikuisikäni olen ollut pyöräilijä/julkisilla kulkuneuvoilla liikkuva henkilö. muutama kuukausi sitten olin lainannut autoa ystävältäni, ja koska heillä oli jo neljä autoa, sanoin vain: "Hei, anna minun vuokrata tämä sinulta, otan periaatteessa vastattavakseni maksuista ja kaikesta härpäkkeestä ja pillistä." He suostuivat, ja ensimmäiset kuukaudet se toimi hyvin. Mutta sitten vaihdoin työpaikkaa, joten maksut alkoivat myöhästyä, ja siitä alkoi tulla ongelma, ja me molemmat ymmärsimme tämän. maksoin aina, mutta en vain aina ajoissa. tämä on hänen varsinainen vittumaisuutensa. eilen ajoin lähimmälle huoltoasemalle hakemaan red bull -juomaa ennen töitä, ja sateessa ajoin perään toisen auton kanssa. tämä on ensimmäinen onnettomuus, jossa olen ollut autossa. pyörällä olen joutunut useasti kolariin. se on vielä sumeaa. mutta kaikki lensi eteenpäin ja ensimmäinen puhelu oli miehelle. toinen poliisille. otin kuvia vakuutusta varten ja sain lopulta 170 dollarin sakon. (juuri sitä, mitä tarvitsen kaikkien muiden rahaongelmieni keskellä) minulla on oikeustapaaminen, jossa kiistän syytteet, ja se on valtava sotku. mutta ilman suurempia keskusteluja he ottavat auton takaisin. minä petin heidät. onnettomuuden olosuhteet ovat enimmäkseen minusta riippumattomia. ajauduin vesiliirtoon yritettyäni väistää lukiolaista, joka jarrutti suoraan edessäni, ja sellaista se elämä on kai. Mokasin. ajamani auton vauriot ovat minimaaliset, mutta joudun maksamaan kaiken. siihen minulla ei ole varaa. vietin koko yön henkisessä tuskassa. he ovat hyviä ystäviäni ja luultavasti kaksi ehkä kolmesta yhteensä, ja olen menettämässä heidät. tänään mokasin. tänään olen menettämässä kaksi parasta ystävääni, jotka minulla on koskaan ollut.</w:t>
      </w:r>
    </w:p>
    <w:p>
      <w:r>
        <w:rPr>
          <w:b/>
        </w:rPr>
        <w:t xml:space="preserve">Tulos</w:t>
      </w:r>
    </w:p>
    <w:p>
      <w:r>
        <w:t xml:space="preserve">romutin ystäväni auton, nyt minulla ei ole ystäviä.</w:t>
      </w:r>
    </w:p>
    <w:p>
      <w:r>
        <w:rPr>
          <w:b/>
        </w:rPr>
        <w:t xml:space="preserve">Esimerkki 7.1700</w:t>
      </w:r>
    </w:p>
    <w:p>
      <w:r>
        <w:t xml:space="preserve">Teksti: tämä herkullinen tapahtuma sattui rankan ryyppyillan jälkeen. kaikki olivat sammuneet, mutta minulla oli yhä nälkä ja pekoni on ihanaa. joten avasin tuoreen pakkauksen ja aloin paistaa sitä. pannulla, joka minulla on, voi olla vain neljä viipaletta kerrallaan, joten olisin syönyt neljä samalla kun olisin kypsentänyt neljää muuta. joten päädyin syömään koko pakkauksen. sitten tuli aika hävittää rasva. Olen aina kuullut, että rasvaa ei saisi kaataa roskiin, joten otin esiin mukin, johon kaadoin rasvan. menin lavuaarin yli ja aloin kaataa. huomioitavaa on, etten hävittänyt rasvaa ruoanlaiton aikana, joten voitte varmaan kuvitella, kuinka paljon rasvaa pannussa oli täyden pekonipaketin kypsentämisen jälkeen. aloin kaataa, ja siinä kesti ikuisuuden. humalani sai yliotteen minusta, ja kallistin pannua hieman liikaa ja kaadoin rasvaa koko peukalolleni. huusin heti vittu ja pudotin kaiken lavuaariin, rasva lensi kaikkialle. laitoin hanan päälle, mikä johti makeaan helpotukseen, mutta heti kun otin peukaloni pois vesivirrasta, luulin kuolevani. noin 10 minuutin jälkeen päätin ottaa vielä muutaman paukun ja yrittää sammua. kun pääsin sänkyyn, kipu oli edelleen aivan sietämätöntä. en mitenkään pystyisi nukahtamaan. joten yritin keksiä ratkaisuja. pilkkoa se pois? ei. imeä peukaloa koko yön? mahdollisesti, mutta rasvanpolttama maistuu oudolta. joten päätin nukkua eteisessä peukalo vesikupissa. tämä toimi ihmeellisesti wrll, ja näin sain selville, miten nukkua rasvanpolttama peukalo. seuraavana päivänä heräsin peukaloni näytti ilmapallolta, koska se oli rakkuloitunut kaksinkertaiseksi. tämä oli aika siistiä, koska se tuntui ilmapussilta eikä sattunut liikaa.</w:t>
      </w:r>
    </w:p>
    <w:p>
      <w:r>
        <w:rPr>
          <w:b/>
        </w:rPr>
        <w:t xml:space="preserve">Tulos</w:t>
      </w:r>
    </w:p>
    <w:p>
      <w:r>
        <w:t xml:space="preserve">söin kokonaisen pekonipaketin ja kaadoin sitten pekonirasvaa peukalolleni.</w:t>
      </w:r>
    </w:p>
    <w:p>
      <w:r>
        <w:rPr>
          <w:b/>
        </w:rPr>
        <w:t xml:space="preserve">Esimerkki 7.1701</w:t>
      </w:r>
    </w:p>
    <w:p>
      <w:r>
        <w:t xml:space="preserve">Teksti: tämä ei tapahtunut tänään, tämä tapahtui noin 10 vuotta sitten, olin 8-vuotias. (Vau, tunnen itseni vanhaksi). se oli kesä vanhempieni eron jälkeen. äitini asui edelleen ulkomailla australiassa ja minä isäni kanssa amerikassa. huoltajuussopimuksessa sanottiin, että olin äitini kanssa kesän ensimmäisen puoliskon ja isäni kanssa toisen puoliskon. äitini joutui työskentelemään suurimman osan kesästä (ilmeisesti), joten hän pyysi serkkuni t:n tulemaan mukaani. vietimme hänen kanssaan päivät puistossa käyden ja leikkien ihanassa aavikolla. äitini suunnitteli meille kolmelle hienon loman oleskeluni loppupuolella. aiomme tehdä matkan darwiniin!!! hän vuokrasi asuntoauton ja pysähdyimme monilla eri leirintäalueilla ja mahtavilla nähtävyyksillä. en ihan muista mikä oli sen nähtävyyden pointti, jossa tämä vittuilu tapahtui, mutta tiedän, että sen ei pitänyt olla minä. sen ydin oli katsella näitä lihaa syöviä kaloja, no, syödä. ja äitini, t ja minä olimme alhaalla veneenlaskupaikan luona katsomassa niitä lähempää. Pieni uhkarohkea minä ajattelin, että olisi siistiä seistä tällä pienellä, jäykällä neliönmuotoisella sementtilohkareella aivan vedenpinnan tasalla. kalojen "ruoka" oli juuri vapautettu, ja ne sekoilivat. vesi alkoi liikkua ja tulla reunani yli. varvassandaalini päätti: "Hei, mennään uimaan". ja 8-vuotias minäni päätti: "Omg! suosikkivarvassandaalini. Minun on pelastettava se!". 😱 ajattelematta vedessä olevia lihaa syöviä kaloja. laukaisin itseni sementoidulta reunalta veteen, ja koko yleisö *kauhistuu*. kuuluttaja sekoaa ja minä sekoan, missaan flip-flopin, nousen vedestä ja varpaani leikataan auki. jep, jäykkä sementtirimoitus silpoi isovarpaani hyppiessäni lihaa syöviin kalojen saastuttamiin vesiin. kyllä, flip-flopini pelastui. ei, ei tikkejä. kyllä, minulla on kuvia. (äitini sanoi aina, että olin kala). http://imgur.com/lews5rb (arpi 10 vuotta myöhemmin) http://imgur.com/v8gzdj5 (heti sen jälkeen. olen läpimärkä ja palelen. luulin, että äitini otti kuvan varpaastani, kun se tapahtui, mutta minulla on vain arpi 😌).</w:t>
      </w:r>
    </w:p>
    <w:p>
      <w:r>
        <w:rPr>
          <w:b/>
        </w:rPr>
        <w:t xml:space="preserve">Tulos</w:t>
      </w:r>
    </w:p>
    <w:p>
      <w:r>
        <w:t xml:space="preserve">. lähti lomalle äidin ja serkun kanssa. päätti leikata varpaansa auki hypätessään lihaa syöviin kalojen saastuttamiin vesiin pelastaakseen suosikkiflip-flopini. 👍🏻</w:t>
      </w:r>
    </w:p>
    <w:p>
      <w:r>
        <w:rPr>
          <w:b/>
        </w:rPr>
        <w:t xml:space="preserve">Esimerkki 7.1702</w:t>
      </w:r>
    </w:p>
    <w:p>
      <w:r>
        <w:t xml:space="preserve">Teksti: viime aikoina kämppikseni on ollut hyvin ärtyisä ja yrittänyt jatkuvasti aloittaa riitoja kanssani. yritän välttää heitä ja häntä mahdollisuuksien mukaan, mutta meillä on yhteinen kaveriporukka. tänään menimme walmarttiin ja ystäväni päättivät käydä lounaalla mcdonald'sissa. kämppikseni seisoi ruokalistan edessä päättämässä mitä hän haluaa ja ajatteli ääneen: "kun saan lapsia, en koskaan ruoki heitä mcdonald'silla." miettimättä asiaa edes hetkeäkään räksytin: "niin varmaan äitisi sanoi." kaverini alkoivat heti huohottaa ja tajusin virheeni.</w:t>
      </w:r>
    </w:p>
    <w:p>
      <w:r>
        <w:rPr>
          <w:b/>
        </w:rPr>
        <w:t xml:space="preserve">Tulos</w:t>
      </w:r>
    </w:p>
    <w:p>
      <w:r>
        <w:t xml:space="preserve">kutsuin tahattomasti herkkää kämppistäni lihavaksi ja hänen äitiään epäonnistujaksi.</w:t>
      </w:r>
    </w:p>
    <w:p>
      <w:r>
        <w:rPr>
          <w:b/>
        </w:rPr>
        <w:t xml:space="preserve">Esimerkki 7.1703</w:t>
      </w:r>
    </w:p>
    <w:p>
      <w:r>
        <w:t xml:space="preserve">Teksti: Tämä tapahtui noin viisi minuuttia sitten. olen töissä ja selailen redditiä, kuten aina, ja näen kuvan koiranpennusta, joten päätän lähettää sen tyttöystävälleni. avaan fb-välilehden, painan ctrl-v ja lähetän (kaikki yhdellä sujuvalla liikkeellä, osaan tämän homman). Olin kuitenkin jotenkin unohtanut kopioida kuvan url-osoitteen, joten lähetin hänelle vahingossa viimeisimmän kopioimani linkin. se oli sanan "huora" sanakirjamääritelmä, jonka löysin tarpeeksi mielenkiintoiseksi lähettääkseni sen ystävälleni, koska ilmeisesti "huora" ja "hyväntekeväisyys" ovat samoja juuria. odottelen hänen vastaustaan. kävelen kotiin ja haen suklaata.</w:t>
      </w:r>
    </w:p>
    <w:p>
      <w:r>
        <w:rPr>
          <w:b/>
        </w:rPr>
        <w:t xml:space="preserve">Tulos</w:t>
      </w:r>
    </w:p>
    <w:p>
      <w:r>
        <w:t xml:space="preserve">Minä ja minun hiton etymologiani.</w:t>
      </w:r>
    </w:p>
    <w:p>
      <w:r>
        <w:rPr>
          <w:b/>
        </w:rPr>
        <w:t xml:space="preserve">Esimerkki 7.1704</w:t>
      </w:r>
    </w:p>
    <w:p>
      <w:r>
        <w:t xml:space="preserve">Teksti: ilmeisesti ei tapahtunut tänään, mutta noin 8 vuotta sitten, ja se on edelleen kaikkien aikojen suurimman mokaukseni ykkössijalla. olin vielä lukiossa ja olin kaverini kanssa, josta lopulta tajusin, että hänellä oli kauhea vaikutus. olimme siinä vaiheessa, että joimme joka ilta. meillä oli tylsää, ja hän ehdotti, että menisimme autohyppelyyn. en ollut koskaan kuullutkaan siitä, mutta ilmeisesti kiertelet lähiöissä etsimässä lukitsemattomiin autoihin jätettyjä arvoesineitä. niinpä lähdemme tekemään juuri niin. Jotain kuuden tunnin verran kuljeskelimme jalkaisin ilman mitään muuta kuin selkäreppu selässä, ja saimme mukaan reilut 30 dollaria vaihtorahoina, pari gps:ää, ipodin ja muutaman muun pikkuesineen. kello oli kohta viisi aamulla, ja päätimme lähteä kotimatkalle ja pysähtyä matkan varrella vielä muutamassa kodissa. aivan viimeisessä kodissa jäisimme kiinni. kävelimme kulman takana olevalle huoltoasemalle, menimme sisään, maksoimme ja kävelimme ulos ovesta. heti kun astuin ulos, minut pidätettiin ja joku kaveri laittoi vetoketjut ranteideni ympärille ja sanoi, että hän pidättää minut kansalaisena. Hän kysyy minulta miksi, ja sanon, ettei minulla ole aavistustakaan. Kaveri ottaa esiin Motorola Razrinsa, jossa on talon kulmalta kuvattua kameramateriaalia, jossa näkee meidät penkomassa hänen autoaan. No vittu, jäimme kiinni. Kaverini häipyi, kun kaveri pidätti minut (joku kaveri, eikö?). poliisi ilmestyy huoltoasemalle, pidättää minut ja kaikkea muuta hyvää. poliisi ajaa minut kotiin kun sanoin että minulla on kaikki mitä otimme ja halusin palauttaa sen. vanhemmat ovat vihaisia mutta hyvältä näyttää kun annan kaverini nimen joka oli kanssani. He menevät pidättämään hänet, kun olen palauttamassa saalista. se kaveri, joka otti minut kiinni, nostaa yhä syytteen ja väittää, että varastimme hänen autostaan stereot, mitä emme tehneet. joten poliisi vie meidät silti vankilaan, jossa meidät pidätettiin, kunnes maksamme takuut noin 4 tuntia myöhemmin.Viikkoa myöhemmin myönsimme syyllisyytemme, saimme valvomattoman koeajan ja 900 dollarin korvauksen stereoista, joita en varastanut. Olen kuitenkin tavallaan iloinen, että jäin kiinni, sillä jos olisin päässyt pälkähästä, olisin varmasti mennyt väärälle tielle elämässäni.</w:t>
      </w:r>
    </w:p>
    <w:p>
      <w:r>
        <w:rPr>
          <w:b/>
        </w:rPr>
        <w:t xml:space="preserve">Tulos</w:t>
      </w:r>
    </w:p>
    <w:p>
      <w:r>
        <w:t xml:space="preserve">Älkää varastako paskaa, lapset.</w:t>
      </w:r>
    </w:p>
    <w:p>
      <w:r>
        <w:rPr>
          <w:b/>
        </w:rPr>
        <w:t xml:space="preserve">Esimerkki 7.1705</w:t>
      </w:r>
    </w:p>
    <w:p>
      <w:r>
        <w:t xml:space="preserve">Teksti: tämä tapahtui tänään, itse asiassa piileskelen kylpyhuoneessa tätä kirjoittaessani. olin tänään ihanassa ravintolassa kuukauden tyttöystäväni kanssa ja meillä oli hauskaa syöden, juoden jne. noin tunnin kuluttua tyttöystäväni päättää ottaa kuvan minusta nauttimassa höyrytettyjä simpukoita ja huomaa, että hän istuu suoraan edessäni. hän ottaa kuvan ja pitää sitä kasvojeni edessä minun nähtäväkseni. katson sitä ja huomaan, että kuvassa istuu takanani eräs nainen poikaystävänsä kanssa. jotenkin hän onnistui tekemään mitä naurettavimman näköisen ilmeen, kun kuva otettiin. joten luonnollisesti, koska olen niin tyhmä kuin olen, zoomaan heti siihen kohtaan, jossa hänen kasvonsa ovat. alan nauraa itseni tärviölle ja käännyn ympäri nähdäkseni, että hän on paljon lähempänä minua kuin miltä kuvassa näytti, tuijottaa suoraan minuun vihaisena ja puhuu poikaystävälleen nopealla ranskankielellä. hän oli selvästi raivoissaan ja jos katse voisi tappaa, hän olisi murhannut minut siinä samassa. katson takaisin tyttöystävääni, joka on myös selvästi hämmentynyt ja yhtä vihainen kuin minä. pyydän nopeasti anteeksi ja ryntään vessaan, jossa olen juuri nyt.</w:t>
      </w:r>
    </w:p>
    <w:p>
      <w:r>
        <w:rPr>
          <w:b/>
        </w:rPr>
        <w:t xml:space="preserve">Tulos</w:t>
      </w:r>
    </w:p>
    <w:p>
      <w:r>
        <w:t xml:space="preserve">zoomaamalla kuvaan, mahdollisesti pilasi suhteeni tyttöystävääni.</w:t>
      </w:r>
    </w:p>
    <w:p>
      <w:r>
        <w:rPr>
          <w:b/>
        </w:rPr>
        <w:t xml:space="preserve">Esimerkki 7.1706</w:t>
      </w:r>
    </w:p>
    <w:p>
      <w:r>
        <w:t xml:space="preserve">Teksti: toisin kuin useimmat tifut, tämä tapahtui oikeasti tänään. eräs isäni ystävä oli muuttamassa uuteen asuntoon tänään ja hän kutsui minut auttamaan häntä. miten vain, olen hyvä tyyppi, joten se sopii. saavumme paikalle ja alamme lastata perävaunua laatikoilla ja muulla. olen laiha, joten olen melko kelvoton muuttamisessa, mutta siellä oli paljon laatikoita siirrettäväksi, joten olin melko tuottava. huomaan enimmäkseen vain isoja raskaita tavaroita. meidän piti siirtää tämä pieni, betoninen nurmikkopatsasjuttu. se näyttää pieneltä faunilta tai joltain. minä tartun päähän ja hän tarttuu jalkoihin, koska se ei ole liian painava (vain noin 2-2,5 jalkaa korkea). huomasin, että jalat näyttivät olevan rikki ja ne oli korjattu jossain vaiheessa aiemmin ja miten emme riko sitä, mutta saamme sen lastattua ihan hyvin.hyppäämme eteenpäin purkamiseen. meidän on saatava tämä patsas ylös pari kerrosta portaita. koska suunnitelmamme toimi niin hyvin viime kerralla, teimme sen uudestaan. olemme suunnilleen puolivälissä ensimmäistä kerrosta, kun jalat murtuvat ja katkeavat. minulla on ikuisuudelta tuntuva aika miettiä, mitä tässä voisi tapahtua, ennen kuin pahin mahdollinen skenaario toteutuu, ja patsaan yläpuolikas, jota olin pitänyt edessäni, heilahtaa alaspäin ja törmää minuun suoraan jalkojen välistä. tässä vaiheessa päätin, etten oikeastaan haluaisi kuitenkaan saada lapsia jonain päivänä. positiivisena puolena isäni kantoi minut sisälle lumisateesta ja jäätävästä sateesta ulkona. ja se sai minut pois auttamasta loppupäivän ajan. mielestäni se ei silti ole ihan reilu hinta.</w:t>
      </w:r>
    </w:p>
    <w:p>
      <w:r>
        <w:rPr>
          <w:b/>
        </w:rPr>
        <w:t xml:space="preserve">Tulos</w:t>
      </w:r>
    </w:p>
    <w:p>
      <w:r>
        <w:t xml:space="preserve">auttoi isääni patsaan kanssa ja saattoi pilata hänen mahdollisuutensa saada lapsenlapsia.</w:t>
      </w:r>
    </w:p>
    <w:p>
      <w:r>
        <w:rPr>
          <w:b/>
        </w:rPr>
        <w:t xml:space="preserve">Esimerkki 7.1707</w:t>
      </w:r>
    </w:p>
    <w:p>
      <w:r>
        <w:t xml:space="preserve">Teksti: niin lukemisen jälkeen samanlainen viesti ajattelin minä postitse tarina minun valitettava ajaa sisään automaattinen lukot. niin kaksi ystävää ja minun itse etsivät uutta asuntoa ja olimme tässä yksi monimutkainen, joka oli melko suuri ja satoi hieman. niin luonnollisesti asunto olimme menossa katselu oli kaukana puolella monimutkainen, koska se on meidän onni. nyt nainen, joka näytti meille yksikkö oli noin meidän ikäinen ja melko houkutteleva.Tässä vaiheessa ystäväni ehdotti, että ajaisin meidät sinne, koska satoi ja mitä ei, ja olin samaa mieltä, koska mikä voisi mennä pieleen? Joten olimme kaikki autossani ja ajoimme, ja hän esitteli meille asuntoa ja muuta sellaista normaalia paskaa. No hetken päästä hän tekee kommentin siitä, kuinka johto ei oikeastaan pidä siitä, että he ajavat ihmisten autoilla, koska kuka tietää mitä ihmiset tekevät niille ja sellaista. nyt en paskan vertaa, että heti kun hän lopettaa tuon lauseen, ovistani kuuluu äänekäs lukitusääni. oveni lukkiutuvat automaattisesti, jos auto ylittää tietyn nopeuden, ja hän sattui lopettamaan lauseensa samaan aikaan, kun saavutin tuon maagisen numeron. nainen muuttuu lammasmaisen valkoiseksi ja hiljaa loppumatkan ajan samalla kun ystäväni ovat takapenkillä nauramassa. sanomattakin on selvää, että se oli hyvin lyhyt esitys, emmekä päätyneet asumaan sinne. aika pitkä, anteeksi, että tämä on ensimmäinen viestini tifussa, yritin parhaani mukaan noudattaa kaikkia sääntöjä ja muuta, mutta kertokaa vapaasti, jos olen sotkenut jotain.</w:t>
      </w:r>
    </w:p>
    <w:p>
      <w:r>
        <w:rPr>
          <w:b/>
        </w:rPr>
        <w:t xml:space="preserve">Tulos</w:t>
      </w:r>
    </w:p>
    <w:p>
      <w:r>
        <w:t xml:space="preserve">kiinteistönvälittäjä ajoi autossani kanssani ja kun hän kertoi minulle, että hänen ei pitäisi olla autossa kanssani outojen ihmisten takia, oveni lukkiutuvat ja nainen ajattelee kaikkia niitä kauheita asioita, joita voisin tehdä hänelle (mitä en tee).</w:t>
      </w:r>
    </w:p>
    <w:p>
      <w:r>
        <w:rPr>
          <w:b/>
        </w:rPr>
        <w:t xml:space="preserve">Esimerkki 7.1708</w:t>
      </w:r>
    </w:p>
    <w:p>
      <w:r>
        <w:t xml:space="preserve">Teksti: tarina-aika. (tl;dr alareunassa)pari kuukautta ennen tätä mokaa olin huomannut, että paras ystäväni oli yhtäkkiä alkanut tuntua paljon innokkaammalta tapaamaan muita ystäviään ja kohteli minua kuin tuttavuutta. minusta tuntui esimerkiksi, että hän oli korvannut minut jollakulla, jota kutsun nimellä c. taustatietona mainittakoon, että minulla on ollut lievää ahdistuneisuutta jo jonkin aikaa, ja melko hiljattain minulla on ollut melko raskas masennus. Minulla on myös ongelma, johon liittyy se, että suutun keskimääräistä enemmän, kun jokin suututtaa minua. lisäksi kerron aivan kaiken tälle parhaalle ystävälleni. joten vittuilu alkaa näin. juttelin parhaan ystäväni kanssa, jota kutsun vain a:ksi, ja koska minusta oli tuntunut siltä, että hän ei ollut alkanut pitää minusta viime aikoina, ajattelin, että ehkä tarvitsemme vain vähän aikaa yhdessä tullaksemme taas lähemmäs kuten ennen. Niinpä kutsuin hänet tapaamaan minua myöhemmin samalla viikolla kaupunkiin, jossa asun, ja hän kieltäytyi, koska hänen on vaikea päästä sinne. ihan reilua, ajattelin, koska hän asuu noin tunnin matkan päässä. joten tarjosin, että menisin hänen asuinpaikalleen ja tapaisin hänet siellä, ja hän sanoi: "Mutta siellä missä asun, ei ole mitään tekemistä!" Sanoin, ettei minua haittaa, mutta hän tuntui olevan aika puolustuskannalla siitä, että menisin hänen luokseen. Tämä oli minusta aika outoa, mutta en ajatellut asiaa sen kummemmin. siirrytään myöhemmin samalla viikolla. toinen ystäväni on kaupungilla, ja hän lähettää minulle facebookissa viestin, jossa lukee: "hei throwawayy_-lmao, a on kaupungissa c:n kanssa!" luulee, että tämä innostaisi minua. tässä vaiheessa, kaikkien muiden tapahtumien ja sen kieltämisen jälkeen, että hän ei pidä minusta, menen itse asiassa tilaan, jossa en ole koskaan elämässäni ollut vihaisempi ja järkyttyneempi. Minusta tuntuu, etten voi kontrolloida tekojani, ja mieleni tuntuu vain tyhjältä tyhjiöltä, joka on altis kaikenlaisille negatiivisille ajatuksille tai ideoille. lähetän heti viestin, jossa sanon "luulin, ettet ole vapaa lähtemään kaupunkiin tällä viikolla", ja sitten lähetän hänelle viestejä, joissa selitän elävästi, miltä minusta tuntuu ja miltä minusta tuntuu se, miten minua on kohdeltu viimeisten parin kuukauden aikana, ja joissa sanon juttuja, kuten "et voi vittu kieltää sitä tällä kertaa" ja "ainakin [toinen ystävä] rakastaa minua yhä". jatkoin sitten partaveitsen irrottamista kynänteroittimesta ja viiltelin itseäni 50 kertaa melkein tarkalleen, mikä ei ollut ollenkaan minun tapaistani, huolimatta siitä ajasta, jolloin olin hyvin masentunut. a näki viestit vasta myöhemmin samana päivänä, eikä hän vastannut, vaan vain esti minut kaikessa sosiaalisessa mediassa ja esti numeroni. päätin mennä toisen läheisen ystäväni, p:n, luo kertomaan tästä. juteltuamme asiasta jonkin aikaa p kertoi, että a oli jo jonkin aikaa tuntenut olonsa hyvin stressaantuneeksi minusta mielenterveyteni takia, ja häntä oli kehotettu pitämään etäisyyttä minuun, kun hän tunsi olonsa painostetuksi. no vittu mitä paskaa.syy siihen, että a ei ollut halunnut viettää aikaa kanssani, ei ollut innostunut näkemästäni, oli viettänyt aikaa muiden kanssa paljon enemmän kuin minun kanssani oli se, että hän välitti minusta enemmän kuin luulin ja oli vain hyvin huolissaan. ja nyt en voinut edes pyytää anteeksi. sain a:n ja minun yhteisen ystävän lähettämään hänelle viestin, jossa sanoin olevani pahoillani enkä tajunnut, että asia oli näin. a vastasi ja sanoi "kiitos kun kerroit". ei kuitenkaan ole vieläkään purkanut blokkaustani mihinkään. kiitos kun luit.</w:t>
      </w:r>
    </w:p>
    <w:p>
      <w:r>
        <w:rPr>
          <w:b/>
        </w:rPr>
        <w:t xml:space="preserve">Tulos</w:t>
      </w:r>
    </w:p>
    <w:p>
      <w:r>
        <w:t xml:space="preserve">luulin, että paras ystäväni etääntyi minusta, koska hän alkoi pitää minusta vähemmän. eräänä päivänä hermostuin ja lähetin vihaisia tekstiviestejä - hän esti matkapuhelinnumeroni ja sosiaalisen median tilini. kävi ilmi, että etääntyminen johtui itse asiassa siitä, että hän oli hyvin huolissaan minusta ja tarvitsi stressin vuoksi aikaa erossa minusta.</w:t>
      </w:r>
    </w:p>
    <w:p>
      <w:r>
        <w:rPr>
          <w:b/>
        </w:rPr>
        <w:t xml:space="preserve">Esimerkki 7.1709</w:t>
      </w:r>
    </w:p>
    <w:p>
      <w:r>
        <w:t xml:space="preserve">Teksti: gf ja minä muutimme hiljattain. luulimme menettäneemme kromivalumme, joten ostimme uuden. löysimme vanhan kromivalun ja ajattelin, että mitä helvettiä, voisi yhtä hyvin olla yksi makuuhuoneeseen, yksi olohuoneeseen. viime yönä hän päättää, että on nukkumaanmenoaika. katy perryn musiikkivideo oli ollut televisiossa, joten olin hieman (vähättelyä) herännyt.  hyppään google chromeen ja yritän striimata olohuoneeseen, mutta se ei onnistu. heti kun tajuan, mitä olin tehnyt, gf lähettää tekstiviestin, jossa lukee: "potkit minut pois netflixistä katy perryn näköisen pornon takia?!" Hän tuli olohuoneeseen ja ryhtyi tuhmaksi kanssani, joten se ei ollut täysi tappio. vain vähän kiusallista.</w:t>
      </w:r>
    </w:p>
    <w:p>
      <w:r>
        <w:rPr>
          <w:b/>
        </w:rPr>
        <w:t xml:space="preserve">Tulos</w:t>
      </w:r>
    </w:p>
    <w:p>
      <w:r>
        <w:t xml:space="preserve">potkaisin jatkuvasti naiseni pois netflixistä makuuhuoneessa Katy Perryn näköistä pornoa katsellessani, koska unohdin, että meillä on 2 chromecastia. onnellinen loppu seurasi.</w:t>
      </w:r>
    </w:p>
    <w:p>
      <w:r>
        <w:rPr>
          <w:b/>
        </w:rPr>
        <w:t xml:space="preserve">Esimerkki 7.1710</w:t>
      </w:r>
    </w:p>
    <w:p>
      <w:r>
        <w:t xml:space="preserve">Teksti: tämä fu tapahtui viikonloppuna, mutta en saanut tilaisuutta lähettää tämän vasta tänä iltana.joten olen 18-vuotias mies, jolla on 19-vuotias tyttöystävä. olen lukion vanhempi ja hän on college fuksi, mikä tarkoittaa, että tämä vuosi on ehdottomasti ollut vaikein ulos meidän 3 vuoden suhde johtuen etäisyyden välillämme. hän oli kotona viime viikolla hänen kevätloma ja tietenkin vietin mahdollisimman paljon aikaa hänen kanssaan. lauantai-iltana, olimme vain hengailu ja hän kysyi, jos halusin jäädä yöksi ja on joitakin "yksin aikaa". tietysti suostuin epäröimättä, mutta minun piti siirtää autoni ja pysäköidä se eri puolelle hänen naapurustoa, jotta hänen vanhempansa luulisivat minun lähteneen. ylivoimaisen kiimani takia pysäköin auton mahdollisimman nopeasti, juoksin salamannopeasti ulos autostani, hyppäsin hänen aidan yli yhdellä hypyllä ja hiivin sisään kellarin ovesta. sen jälkeen vietin yhden elämäni uskomattomimmista, viileimmistä ja erikoisimmista öistä tyttöni kanssa (yksityiskohtia ei taida tarvita tarkemmin kertoa). joka tapauksessa, päädyin sammumaan noin klo 3:45 hänen sänkyynsä. klo 4 heräsin puhelimeni soittoon, joka oli hullun kovaääninen, ja se, että minut oli herätetty, ärsytti minua todella paljon. en välittänyt soitosta ja yritin nukkua uudelleen. sitten puhelimeni soi juuri kun olin taas torkahtanut. vastasin siihen katsomatta soittajan tunnistetta, enkä voisi olla huonommassa tilassa. linjan toisella puolella oli mitä robottimaisin, kliseiseltä kuulostava ääni. ääni mutisee nopeasti: "haloo, onko tämä bjdiehl?"." sanon hänelle kyllä ja ennen kuin ehdin kysyä kuka hän on, hän alkaa kysellä osoitettani, minkälaista autoa ajan, missä koulussa käyn jne. tässä vaiheessa olen todella sekaisin. minulla ei ole aavistustakaan kuka tämä tyyppi on ja miksi hän soittaa minulle. En voinut kysyä häneltä, kuka hän oli, koska hän keskeytti minut aina uudella kysymyksellä. lopulta hän kysyy: "niin uhhhhh... voitko kertoa minulle, missä olet tänä iltana?" Nyt, vaikka arvostelukykyni oli heikentynyt unenpuutteeni vuoksi, pystyin helposti sanomaan, että tämä keskustelu oli todella epäilyttävä. Harhautin kysymyksen pois sanomalla olevani ystäväni luona, mutta hän nauroi kuin alentuva mulkku ja sanoi: "sir, en usko ollenkaan sitä, mitä juuri kerroit minulle." Sitten puran vihani ja turhautumiseni kaveriin ja huudan: "no ketä vittua kiinnostaa, mitä sinä uskot, kusipää?". olet yksi kammottava paskiainen ja sinun pitää jättää minut helvetin rauhaan!" Valitettavasti herätin tyttöystäväni tämän huomautuksen jälkeen ja hän säikähti kuollakseen, koska hänellä ei ollut aavistustakaan, mitä oli tapahtumassa. tulee pitkä tauko ja ääni sanoo vain: "sir, voin kertoa teille, minne pysäköit. pysäköit pariskunnan kodin eteen osoitteessa (täysin oikea osoite), jolla ei ole aavistustakaan siitä, kuka olet, ja minusta vaikutat hyvin vaaralliselta. halusin vain kertoa sinulle, että jätit valot päälle ja että sinun on siirrettävä autosi heti!"." olen raivona. suljen puhelimen, puen vaatteeni päälle, selitän nopeasti tilanteen tytölleni ja juoksen ulos. nyt olen melko iso kaveri, joka osaa pärjätä itsekseen, ja tämä kaveri vaikutti enemmän kuin epämääräiseltä, joten varmistin, että olen valmis tappeluun. hyppään aidan yli ja leukani osui lattiaan. autoni takana seisoi kolme poliisia ja kaksi poliisiautoa oli pysäköitynä sen taakse. fu oivallukseni iski minuun niin kovaa. huusin helvetin poliisille puhelimessa. en voinut lopettaa paniikkia. pyysin sivistyneesti anteeksi miehiltä, kun tulin heidän luokseen (vaikka mielestäni he ansaitsivat sen) ja anelin anteeksiantoa. kaksi muuta, joiden kanssa en puhunut, olivat todella siistejä, jättivät minut rauhaan ja lähtivät sanomatta sanaakaan. se kusipää, jonka kanssa puhuin, oli kuitenkin vielä siellä ja odotti takanani, kun nousin autooni, sammutin valot ja yllätyksekseni akkuni oli tyhjä. no, paska. kysyin poliisilta, voisiko hän auttaa käynnistämään autoni, ja paskat, hän vain virnisti ja ajoi pois. Minun piti herättää ystäväni, joka asuu kauempana naapurustossa, auttamaan minua. kuten voitte kaikki kuvitella, tyttöystäväni ei ollut tyytyväinen, kun minun piti yrittää perustella poliisille huutamista hänelle, koska koko prosessi kesti noin tunnin, kun hän vain odotti sisällä paniikissa. olen onnekas, ettei käynyt pahemmin.</w:t>
      </w:r>
    </w:p>
    <w:p>
      <w:r>
        <w:rPr>
          <w:b/>
        </w:rPr>
        <w:t xml:space="preserve">Tulos</w:t>
      </w:r>
    </w:p>
    <w:p>
      <w:r>
        <w:t xml:space="preserve">Jätin valot päälle hiivittyäni tyttöystäväni taloon ja huusin jollekulle, joka käski sammuttaa ne. se joku oli poliisi.</w:t>
      </w:r>
    </w:p>
    <w:p>
      <w:r>
        <w:rPr>
          <w:b/>
        </w:rPr>
        <w:t xml:space="preserve">Esimerkki 7.1711</w:t>
      </w:r>
    </w:p>
    <w:p>
      <w:r>
        <w:t xml:space="preserve">Teksti: niin, kuten useimmat tifut tämä ei oikeastaan tapahtunut tänään... itse asiassa tämä oli pari vuotta sitten. joten pieni taustatieto on tarpeen. asun los angelesissa, erityisesti paikassa, jota kutsutaan puhekielessä laaksoksi. se on periaatteessa la:n mordor - vuorten ympäröimä, todella kuuma, eikä sinne voi vain kävellä. kesällä lämpötilat nousevat todella korkeiksi. on heinäkuu, ja eräs perheystäväni pyysi minua ja parasta ystävääni auttamaan häntä. sanotaanpa häntä debraksi. debra on siis kiinteistöalalla, ja hän halusi, että minä ja ystäväni jakaisimme noin 100 arkkia paperia sisältäviä muistilappuja, joissa oli hänen sähköpostinsa ja puhelinnumeronsa ja joilla mainostettiin hänen liiketoimintaansa. hän tarjoutuu maksamaan meille työstämme, ja me suostumme ystävällisesti. debra ilmestyy paikalle noin pahvilaatikon kanssa, jotka ovat täynnä näitä muistilappuja. Vähintään 75 kappaletta laatikossa, luultavasti enemmän. nappaamme kärryn, kolme laatikkoa ja lähdemme naapurustoon. tehtävänä oli sijoittaa yksi muistilappu jokaisen naapurin ovelle tai portin alkupäähän. vaellamme siis helteessä ja sijoitamme niitä kaikkialle. saimme itse asiassa aika paljon tehtyä. noin kahden jälkeen.5 tunnin kuluttua eräs lenkkeilijä ohittaa minut, kun olin jakamassa lisää muistilappuja, ja sanoo epätavallisen halveksivaan sävyyn: "noita on kaikkialla naapurustossa." Ajattelen: "sairasta, olemme tehneet todella hyvin!" Viisi minuuttia myöhemmin sain tietää, mitä hän oikeasti tarkoitti. olimme vielä menossa, kun debran mies pysähtyi viereemme ja sanoi: "menkää autoon." Kun kiersimme naapurustoa tuossa tila-autossa, odotin puoliksi, että hän sanoisi: "tervetuloa todellisen autiomaahan." Loimme esikaupunkien joutomaata. muistilappupaperiarkit irtoavat, kun halpa liima sulaa auringossa, ja paperia roskaantuu kaduille, katuojiin, pihoille ja taloihin. noin 100 sivua per lehtiö ja monta jaettua tyynyä.... oli paljon paperia. vielä pahempaa oli se, että jokaisella arkilla oli sen naisen yhteystiedot ja kuva, jonka he uskoivat olevan vastuussa - debran. ilmeisesti hän sai kauheita puheluita ja sähköposteja järkyttyneiltä naapureilta, jotka sanoivat asioita, joita minun ei todellakaan pitäisi toistaa. joten vietimme loppuiltapäivän siivotessamme koko aiheuttamaamme sotkua, ja sanomattakin on selvää, että emme saaneet palkkaa. suhteeni debraan toipuu yhä.</w:t>
      </w:r>
    </w:p>
    <w:p>
      <w:r>
        <w:rPr>
          <w:b/>
        </w:rPr>
        <w:t xml:space="preserve">Tulos</w:t>
      </w:r>
    </w:p>
    <w:p>
      <w:r>
        <w:t xml:space="preserve">Minua pyydettiin levittämään sanaa, levitin sitä liikaa.</w:t>
      </w:r>
    </w:p>
    <w:p>
      <w:r>
        <w:rPr>
          <w:b/>
        </w:rPr>
        <w:t xml:space="preserve">Esimerkki 7.1712</w:t>
      </w:r>
    </w:p>
    <w:p>
      <w:r>
        <w:t xml:space="preserve">Teksti: vastuuvapauslauseke: tämä on ensimmäinen viestini ikinä, ja olen matkapuhelimessa, joten anteeksi muotoiluaOlin ulkona ystäväni kanssa (kutsukaamme häntä cara) saada vodkaa muodosta myymälästä mennä yhteisen ystävän (kutsukaamme häntä matt) asunto. kun pääsimme sinne, aloimme katsella jalkapallopeliä, samalla kun samanaikaisesti tekee laukaus toisensa jälkeen laukaus vodkaa. noin tunnin kuluttua, cara ja matt käskevät minun mennä puhumaan jollekin satunnaiselle muijalle kadun toisella puolen, mutta minä, koska olen hankala vieraiden kanssa, olin vastahakoinen. He käytännössä pakottivat minut ulos asunnosta (hetkeä myöhemmin vilkaisin vahingossa ylös ja näin heidän paneskelevan ikkunan lähellä) ja jättivät minut yksin myöhäisillan Münchenin kaduille, jossa huomasin, että humalan tuoma itsevarmuuden lisäys valtasi minut. Tämä uusi turtumus ennen lamauttavaan sosiaaliseen ahdistukseeni johti minut klubille, jossa vietin noin tunnin viettäen hauskaa tuntemattomien kanssa, mutta en tiennyt, että huoleni olivat kasvamassa räjähdysmäisesti. joten palatessani Matin asuntoon.., hän kertoo, että cara lähti hetki sitten, mutta tunsi puhelimensa olevan siellä (luultavasti kiireessä pukeutua). pohdimme, mitä tehdä, kunnes puhelin soi ja jouduimme paniikkiin, emmekä tienneet, mitä kertoa hänen vanhemmilleen. hänen isänsä pyysi puhua hänen kanssaan, mutta sanoimme, että cara oli lähtenyt. isä ei kuunnellut, ja vaati, että annamme puhelimen caralle, jotta he voivat puhua, kerroimme taas, että hän ei ollut enää täällä, ja että emme tienneet paskaakaan siitä, missä hän oli tällä hetkellä, mutta isä ei suostunut siihen, ja uhkasi jopa soittaa poliisit kimppuumme, jos cara ei vastaisi puhelimeen kymmenessä minuutissa (aluksi hän sanoi viittä, mutta onnistuin taivuttelemaan hänet kymmeneen minuuttiin), ja sitten asiat pahenivat. En nimittäin pitänyt kirjaa puhelimen akun prosenttiluvusta, joten sillä hetkellä kun suljin puhelimen, se sammui ennen kuin ehdin kirjoittaa numeron ylös. etenimme 14 sekuntia eteenpäin, ja minä ja Matt yritimme paniikissa löytää kadulta jonkun, jolla oli laturi, vieläpä kahdelta yöllä, kännissä ja kymmenen minuutin lähtölaskenta ilmaiselle matkalle kännikylpyyn. Juuri kun tilanne alkoi käydä epätoivoiseksi, löydämme jonkun, jolla on laturi, ja hän antaa meidän lainata sitä valvonnassaan. Yritimme kytkeä sen läheisessä mcdonald'sissa, mutta valitettavasti adapteri, johon se oli kiinnitetty, ei sopinut, ja sitten tulimme siihen karmeaan käsitykseen, että 10 minuuttiamme oli kulunut. sattumalta kuulimme kaukaa sireenit, joita emme tuolloin tajunneet olevan ambulanssin sireenit (poliisin ja ambulanssin sireenit kuulostavat Saksassa melko samanlaisilta), joten ryntäsimme ulos kuin takapuolessamme olisi syttynyt tulipalo, ja osoitin nopeasti klubia, jossa olin ollut aiemmin illalla.kello, jolloin pääsimme klubille, oli kolme yöllä, ja periaatteessa piileskelimme takanurkassa loppuyön, kunnes sammuimme. kun heräsimme, tajusimme, että paniikissamme unohdimme ottaa puhelimen mukaamme, ja että se oli todennäköisesti jo varastettu. onneksi saksassa ei oikeasti varasteta, joten se oli yhä siellä, ilman vierasta laturia. vaikeinta oli nyt saada puhelin takaisin hänelle, sillä hänen isänsä oli epäilemättä vihainen meille. pääsimme hänen isänsä asunnolle, laitoimme puhelimen lattialle, soitimme ovikelloa ja juoksimme ovelle, jotta hänen isänsä ei näkisi meitä, mutta onneksi oven avasi cara. hänen isänsä oli meidän tietämättämme aivan hänen takanaan, ja hän ajoi meidät ulos ja varoitti meitä, että jos ikinä vielä tekisimme tuollaisen tempun (missä ei ollut mitään järkeä, koska hän oli se, joka ei kuunnellut, mitä sanoimme hänelle, ja uhkasi soittaa poliisille), hän kastroisi meidät omilla hampaillamme (auts) edit: lisätty vastuuvapauslauseke.</w:t>
      </w:r>
    </w:p>
    <w:p>
      <w:r>
        <w:rPr>
          <w:b/>
        </w:rPr>
        <w:t xml:space="preserve">Tulos</w:t>
      </w:r>
    </w:p>
    <w:p>
      <w:r>
        <w:t xml:space="preserve">menin klubille, vastasin ystäväni caran kadonneen puhelimen puheluun ja sain hänen ylireagoivalta isältään enemmän kuin todennäköisen tyhjän uhkauksen. kyyneleitä vuodatettiin, mittareita juostiin ja alkoholia nautittiin.</w:t>
      </w:r>
    </w:p>
    <w:p>
      <w:r>
        <w:rPr>
          <w:b/>
        </w:rPr>
        <w:t xml:space="preserve">Esimerkki 7.1713</w:t>
      </w:r>
    </w:p>
    <w:p>
      <w:r>
        <w:t xml:space="preserve">Teksti: Alustukseksi: työskentelen hienossa pihviravintolassa. meillä aloitti uusi johtaja perjantaina. esittäydyin, kättelin häntä ja jatkoin iltaa. olin sulkemispalvelija. pari istui melko myöhään baarissa ja söi rauhassa illallista. He olivat ainoat jäljellä olevat asiakkaat, olivat maksaneet ja viipyivät kaksi tuntia sulkemisen jälkeen. minä ja baarimikko olimme takahuoneessa paskanjauhantaan odottamassa, että he lopettivat. musiikki oli pois päältä, oli hiljaista, ja kun työnsin pääni ulos, baaritiskillä oli kaksi tyhjää viinilasia. Menen lukitsemaan etuoven ja alan puhumaan megapaskaa pariskunnasta kävellessäni takaisin. jotain tyyliin 'vittu nuo luuserit, toivottavasti kun he pääsevät kotiin, nainen ottaa suihin ja oksentaa miehen kyrvän päälle!' baarimikko nauraa, ja ravintolan toisella puolella olevasta vessan eteisestä kuulemme miehen sanovan: 'öh jätkät? me ollaan vielä täällä.' Muutun haamumaisen valkoiseksi. kävelen paikalle yrittäessäni kaunistella sanojani, ja mies on silminnähden vihainen. Avaan oven, he lähtevät, ja me lopetamme ja kävelemme ulos. he ovat autossaan parkkipaikalla, joten menen sinne ja koputan ikkunaan puhuakseni heille. kerron heille, kuinka nolottaa minua ja kuinka pidän itseäni ammattilaisena ja kuinka tuo oli päinvastoin. pyydän anteeksi ja sanon heille, että tulkaa takaisin, kysykää minua, ja tarjoan heille pullon viiniä. lauantaina menen töihin hieman aikaisemmin selittääkseni tämän paskashow'n pomolle, jonka olin tavannut vuorokausi sitten. olen varma siitä, että minut on erotettu. Puhuimme asiasta, ja hänen näkemyksensä oli pohjimmiltaan: "Olet kusipää, osta heille viini ja rukoile Jumalaa, etteivät he soita ja valita yhtiölle." Eivät soita. He tulevat takaisin ravintolaan vapaapäivänäni pari viikkoa myöhemmin. Pomo soittaa minulle. Hän sanoo: "No, parhaat ystäväsi ovat täällä, ja arvaa, mitä he haluavat? opus one!" Hän nauraa kovaa ja pitkään. Minä nieleskelen ja kerron luottokorttini numeron. He valitsivat kalleimman tarjoamamme pullon, joka maksoi 350 dollaria. He lähtivät tyytyväisinä, että säilytin työni. Kaikki voittavat.</w:t>
      </w:r>
    </w:p>
    <w:p>
      <w:r>
        <w:rPr>
          <w:b/>
        </w:rPr>
        <w:t xml:space="preserve">Tulos</w:t>
      </w:r>
    </w:p>
    <w:p>
      <w:r>
        <w:t xml:space="preserve">-jäin kiinni paskanpuhumisesta, maksoin 350 dollaria siitä, että sain pitää sen, uusi pomo pitää minua paskiaisena.</w:t>
      </w:r>
    </w:p>
    <w:p>
      <w:r>
        <w:rPr>
          <w:b/>
        </w:rPr>
        <w:t xml:space="preserve">Esimerkki 7.1714</w:t>
      </w:r>
    </w:p>
    <w:p>
      <w:r>
        <w:t xml:space="preserve">Teksti: Ajattelin kokeilla sitä, tiedäthän, kuka tietää?Varmasti jos otan oikeat varotoimet voin välttää murhaajia ja huijareita, eikö?No huomasin nopeasti, että cl on täynnä huijareita ja roskapostia Personals, ja opin nopeasti välttämään niitä niiden kielen perusteella.Sitten näin yhden, joka näytti lailliselta. johdonmukainen otsikko ja varsinainen sisältö viestissä, jossa oli yksityiskohtia, jotka eivät sopineet tavanomaiseen trendiin (pelien, scifin jne. fani), ja sijainti poikkesi tavanomaisesta suurkaupungista, joten lähetin vastauksen heidän ilmoitukseensa. ensimmäinen vihjeeni siitä, että he ovat huijareita, olisi pitänyt olla se, että he lähettivät 3-4-sanaisia vastauksia.Toinen vihjeeni olisi pitänyt olla, kun he jatkuvasti pyysivät kulli- ja kasvokuvia. koska olin erittäin kiimainen ja halusin vain panoa, seurasin mukana, kunnes tein typerimmän asian: lähetin kasvokuvani. sitten vastaukset loppuivat.Myöhemmin sain selville, että ihmisten kasvokuvia ladattiin kaikenlaisille kauheille sivustoille (jotka liittyivät seksuaalisiin saalistajiin ja vastaaviin) heidän nimensä jne. kanssa. onneksi olin käyttänyt heitteillejättösähköpostiosoitetta enkä koskaan antanut nimeäni (sähköpostissani ei myöskään näy sitä tiedoissa), eikä kyseistä kuvaa ole koskaan käytetty missään sosiaalisessa mediassa.Toivon todella, että tästä ei tule mitään pahaa...</w:t>
      </w:r>
    </w:p>
    <w:p>
      <w:r>
        <w:rPr>
          <w:b/>
        </w:rPr>
        <w:t xml:space="preserve">Tulos</w:t>
      </w:r>
    </w:p>
    <w:p>
      <w:r>
        <w:t xml:space="preserve">Annoin kasvokuvani huijarille Cl:ssä.</w:t>
      </w:r>
    </w:p>
    <w:p>
      <w:r>
        <w:rPr>
          <w:b/>
        </w:rPr>
        <w:t xml:space="preserve">Esimerkki 7.1715</w:t>
      </w:r>
    </w:p>
    <w:p>
      <w:r>
        <w:t xml:space="preserve">Teksti: kuten useimmille tifuille käy, tämä ei tapahtunut tänään. se tapahtui viime kesänä, kun olin töissä koskenlaskukurssilla. olin vapaaehtoistyössä robotiikkaryhmäni järjestämässä tapahtumassa, kun huomasin tämän tytön. hänellä oli lyhyet vaaleat hiukset, ja hänellä oli yllään keltainen huppari, jonka alla oli keltainen paita. paidassa oli kuva triforcesta. sanotaan häntä zeldaksi viattomien suojelemiseksi.Koska pidän nörttimäisyyttä todella seksikkäänä, ihastuin zeldaan välittömästi. minulla ei myöskään ollut itsetuntoa tässä vaiheessa elämääni, joten en uskaltanut aloittaa keskustelua hänen kanssaan. leijuin hänen ympärillään jonkin aikaa, mutta hän piirsi jotain luonnosvihkoonsa, joten lopulta luovutin ja valmistauduin lähtemään; tapahtuma, jossa olin töissä, oli melkein ohi.Sitten, aivan yllättäen, huomaan zeldan kävelevän minua kohti piirustuksen kanssa, jota hän työsti. hän esittäytyy, antaa minulle piirustuksen ja yrittää jopa aloittaa keskustelun. olin täysin häkeltynyt ajatuksesta, että zelda oli juuri nähnyt minut vastapäätä ja pitänyt näkemästään niin paljon, että oli piirtänyt minulle kuvan lohikäärmeestä (minulla on muuten edelleen tuo piirustus, se on uskomaton piirustus), joten tämä tyhjensi mieleni kaikesta johdonmukaisesta ajattelusta.en ajatellut kysyä hänen numeroaan tai mitään! keskustelin hyvin lyhyesti tapahtumasta, jossa olin töissä, ja lähdin sitten pois. sillä hetkellä kun auto lähti käyntiin, kaduin päätöstäni olla kysymättä hänen numeroaan, ja olen moittinut itseäni siitä lähtien.</w:t>
      </w:r>
    </w:p>
    <w:p>
      <w:r>
        <w:rPr>
          <w:b/>
        </w:rPr>
        <w:t xml:space="preserve">Tulos</w:t>
      </w:r>
    </w:p>
    <w:p>
      <w:r>
        <w:t xml:space="preserve">Olin liian tyhmä kysyäkseni tytön numeroa, ja olen potkinut itseäni siitä lähtien.</w:t>
      </w:r>
    </w:p>
    <w:p>
      <w:r>
        <w:rPr>
          <w:b/>
        </w:rPr>
        <w:t xml:space="preserve">Esimerkki 7.1716</w:t>
      </w:r>
    </w:p>
    <w:p>
      <w:r>
        <w:t xml:space="preserve">Teksti: kuten useimmat tifut, tämä ei ollut tänään, vaan ainakin noin viisi kuukautta sitten. se alkoi siitä, että halusin vain tehdä kotitöitä vapaapäivänäni, ja kuten useimmat ihmiset, kun olen pilvessä kotitöitä tehdessäni, se on kymmenen kertaa parempaa. joten teen juuri niin. sytytettyäni valot, vien pyykkini pyykkihuoneeseen, jonka jaamme noin kuuden muun yksikön kanssa, ja alan laittaa kaiken pesukoneeseen. Minulla on paljon pyykkiä, ja vastoin parempaa järkeäni yritän saada kaiken mahtumaan pesukoneeseen, ja vakuutan itselleni, että oli hyvä ajatus laittaa kaikki pyykki kerralla. takaraivossani mietin, että voisinko täyttää koneen liikaa, mutta sanoin itselleni, että olen vainoharhainen. aloitan pyykin lastaamisen ja lähden takaisin yläkertaan asuntooni tekemään muita askareita. jonkin ajan kuluttua menen tarkistamaan, että pyykki oli ilmeisesti pysähtynyt. Ajattelin, että se oli valmis, joten avasin kannen ja latasin kuivausrummun. yllätyksekseni se ei ollutkaan valmis, vaan edelleen täynnä vettä eikä liikkunut. ensimmäinen ajatukseni oli, että olin polttanut moottorin, ja panikoin yrittäessäni saada sitä käyntiin. seisoin järkyttyneenä, yhä liekeissä, ja yritin keksiä, miten kertoisin vuokraisännälleni, että hajotin pesukoneen, koska olin liian laiska ja halpa tehdäkseni kaksi kuormaa yhden sijasta.    Ajattelin, että ainoa vaihtoehtoni oli ensin yrittää korjata se itse, ja että vuokraisännälle kertominen oli ehdoton viimeinen keino, koska en todellakaan halunnut käydä sitä keskustelua korkealla. yhtäkkiä sain idean, ja aloin kaivaa suurimmat tavarat pesukoneesta - pyyhkeet ja muut - ja yritin käynnistää sen. onneksi se käynnistyi uudelleen, ja minun piti vain siivota sotku, jonka aiheutin läpimäristä pyyhkeistä.</w:t>
      </w:r>
    </w:p>
    <w:p>
      <w:r>
        <w:rPr>
          <w:b/>
        </w:rPr>
        <w:t xml:space="preserve">Tulos</w:t>
      </w:r>
    </w:p>
    <w:p>
      <w:r>
        <w:t xml:space="preserve">: ylikuormitti yhteisön pesukoneen korkealla ja melkein rikkoi sen.</w:t>
      </w:r>
    </w:p>
    <w:p>
      <w:r>
        <w:rPr>
          <w:b/>
        </w:rPr>
        <w:t xml:space="preserve">Esimerkki 7.1717</w:t>
      </w:r>
    </w:p>
    <w:p>
      <w:r>
        <w:t xml:space="preserve">Teksti: työskentelen tylsässä ja kamalassa toimistossa, ja joskus tykkään parantaa toimistomoraalia jättämällä pieniä pilailulappuja satunnaisiin paikkoihin. se on aina naurattanut.... tekaistut potkut, tekaistut seksuaalisen häirinnän syytökset, laput automaatin miehelle.... mutta tänään..... tänään oli erilaista. tänään jätin lappuja tyttöjen vessan koppiin, joissa luki:  "huomio! älkää enää kyselkö käärmetilanteesta. olemme selvittäneet tuholaistilanteen..... luulee." Lappu on kirjoitettu niin, että se kuulostaa ilmeisesti vitsiltä. ei. työkaverini kävelee ulos vessasta väittäen: "vessassa on käärmeitä!" Huhu riistäytyy sitten käsistä. seuraavaksi..... toimiston itseoikeutettu hallitsija (ei edes esimies) pitää viestiä sopimattomana ja tulee siihen tulokseen, että viestissä viitataan ihmisiin käärmeinä ja vasikoina ja että se aiheuttaa ongelmia. hän sanoo: "kuka edes kirjoittaisi jotain tuollaista?" minä!!! teidän kaikkien on tiedettävä, että se olin minä!!!?sihteeripäällikkö, jota kaikki vihaavat, koska hän vasikoi vaatteistamme ja tupakointitauoistamme, kävelee sisään vihaisen näköisenä ja syyttää esimiestäni viestin kirjoittamisesta (keskeytti hänen puhelunsa erään asiakkaan kanssa).  hän toteaa: "typerä juttu on se, että meillä on kameroita käytävällä, joten ilmeisesti minä vain selvitän kuka sen teki sen siitä, kuka kantoi paperia sisään." Mitä?! miksi?! miksi välitätte?! nyt tämä nainen siis tuhlaa aikaansa seulomalla kameran kuvamateriaalia vain selvittääkseen kuka laittoi typerän lapun vessakopin oveen...... ja ettekö vain tiedä... piilotin laput puserooni kävellessäni kohti vessaa.  Joka tapauksessa se jatkui noin kaksi tuntia tuhlaamalla toimiston aikaa, ja se meni siihen pisteeseen, etten voinut vain sanoa "se olin minä taas, kaverit!!!" Kaikki miehet toimistossa kuolivat nauruun kuullessaan lapun, virnistivät minulle ja tiesivät, että minä ilmeisesti tein sen..... silti nämä naiset.... tekivät noitavainon tyhmästä turhasta lapusta. myös mitä olen kuullut... he saivat selville, kuka tyttö sihteeritiimistä kirjoitti lapun..... en ole sihteeritiimissä.</w:t>
      </w:r>
    </w:p>
    <w:p>
      <w:r>
        <w:rPr>
          <w:b/>
        </w:rPr>
        <w:t xml:space="preserve">Tulos</w:t>
      </w:r>
    </w:p>
    <w:p>
      <w:r>
        <w:t xml:space="preserve">Laitan vitsilapun käärmeistä kylpyhuoneessa, kaikki toimiston naiset ovat vihaisia toisilleen.</w:t>
      </w:r>
    </w:p>
    <w:p>
      <w:r>
        <w:rPr>
          <w:b/>
        </w:rPr>
        <w:t xml:space="preserve">Esimerkki 7.1718</w:t>
      </w:r>
    </w:p>
    <w:p>
      <w:r>
        <w:t xml:space="preserve">Teksti: ei teknisesti tänään, mutta voimme jäljittää kaiken takaisin noin 3 vuotta sitten, uteliaana nuorena nuudelina (miten osoitan lankkamaista itseäni) päätin, että oli aika tehdä reddit-tili oltuani lurkkeri vuosia, ajattelin nimittäin olevani fiksu nuudeli, ja välttääkseni roskapostin mahdollisuuksia käytin yhtä näistä 15 sähköpostin valmistajista rekisteröityäkseni redditiin. Kun olin 3 vuoden ajan luonut massiivisia gif-kansioita, nsfw-arkiston, joka oli täynnä tavaroita, ja joitain mahtavimpia unettomia tarinoita, joita olen koskaan lukenut ja jotka eivät koskaan päässeet yli 100:n upvotesin, kaikki on nyt poissa. nyt saatat kysyä: "Voi herra.n00dly0ne, mitä tarkoitat, että kaikki on poissa?". No, katsokaas, hyvät kollegat, pudotin puhelimeni mereen. niin kuin veneestä yli 100 jalan päässä lahdesta. nyt saatatte sanoa, että no, palauta vain tilisi tiedot. helpommin sanottu kuin tehty, kun et koskaan kirjoittanut etkä jakanut tiliäsi kenenkään kanssa. mikä aiheutti sen, että minulla ei ollut mitään syytä muistaa tilisi nimeä. joten ilman tilin nimeä ja ilman sähköpostiosoitetta, jolla tilitiedot voisi palauttaa, ylpeyteni, iloni ja jotkut suosikkihetkistäni ovat nyt menetettyjä. rip vanha tili, minulla on ikävä sinua. nyt uusiin muistoihin ja vieläkin parempiin gifseihin!</w:t>
      </w:r>
    </w:p>
    <w:p>
      <w:r>
        <w:rPr>
          <w:b/>
        </w:rPr>
        <w:t xml:space="preserve">Tulos</w:t>
      </w:r>
    </w:p>
    <w:p>
      <w:r>
        <w:t xml:space="preserve">käytin väärennettyä sähköpostia rekisteröityäkseni reditiin ja unohdin käyttäjätunnukseni.</w:t>
      </w:r>
    </w:p>
    <w:p>
      <w:r>
        <w:rPr>
          <w:b/>
        </w:rPr>
        <w:t xml:space="preserve">Esimerkki 7.1719</w:t>
      </w:r>
    </w:p>
    <w:p>
      <w:r>
        <w:t xml:space="preserve">Teksti: tämä tapahtui siis viime yönä. no niin. kävin siis ensimmäistä kertaa kuntosalilla pariin kuukauteen. kävin ennen aika usein, mutta viime aikoina olen ollut aivan liian kiireinen töiden kanssa. lähtiessäni minulla on pirun hyvä olo ja olen tyytyväinen, että olin itse pakottanut itseni menemään. minulla soi uusi musiikki, kun kävelen kohti hissiä, kun yhtäkkiä saan tekstiviestin parhaalta kaveriltani, joka on juuri palannut kuuden kuukauden reissultaan. Tuijottaessani puhelintani astun hissiin, painan p1 ja alan kävellä ympäriinsä. Sain viestin valmiiksi ja olin juuri aikeissa painaa lähetä, kun yhtäkkiä valkoista limaa roiskuu koko puhelimeni näytölle ja suoraan etukaiuttimeen. paska pelästyneenä ja täysin järkyttyneenä katson ylös vain tajutakseni, että kävellessäni ympäriinsä päämäärättömästi olin kävellyt suoraan käsihuuhdeautomaattiin...</w:t>
      </w:r>
    </w:p>
    <w:p>
      <w:r>
        <w:rPr>
          <w:b/>
        </w:rPr>
        <w:t xml:space="preserve">Tulos</w:t>
      </w:r>
    </w:p>
    <w:p>
      <w:r>
        <w:t xml:space="preserve">olin iloinen, en ollut tarkkaavainen ja vahingossa altistin puhelimeni ei-sensuaaliselle hygieniabukakkeelle.</w:t>
      </w:r>
    </w:p>
    <w:p>
      <w:r>
        <w:rPr>
          <w:b/>
        </w:rPr>
        <w:t xml:space="preserve">Esimerkki 7.1720</w:t>
      </w:r>
    </w:p>
    <w:p>
      <w:r>
        <w:t xml:space="preserve">Teksti: niin... tämä tapahtui viime yönä ystäväni joulujuhlissa. kaksi hänen perheystävänsä tytärtä sai päähänsä, että oli hyvä idea yrittää hakata ihmisiä. jostain syystä minut valittiin heidän seuraavaksi kohteekseen. joten he jahtasivat minua ja löivät minua, mutta aina kun yritin lyödä takaisin, he alkoivat teeskennellä, että itkivät. Sen jälkeen siskoni liittyi mukaan ja käski heitä lyömään minua palleihin. Nyt he yrittivät lyödä minua palleihin! Yksi heistä löi minua palleihin, ja kaaduin maahan, ja sitten toinen löi minua nerf-miekalla, ja sitten ystäväni otti puhelimensa esiin. ja sitten hän alkoi nauhoittaa, juuri kun nousin ylös.</w:t>
      </w:r>
    </w:p>
    <w:p>
      <w:r>
        <w:rPr>
          <w:b/>
        </w:rPr>
        <w:t xml:space="preserve">Tulos</w:t>
      </w:r>
    </w:p>
    <w:p>
      <w:r>
        <w:t xml:space="preserve">kaksi kolmasluokkalaista hakkaa minut nerf-kamoilla, ja ystäväni kuvaa sen.</w:t>
      </w:r>
    </w:p>
    <w:p>
      <w:r>
        <w:rPr>
          <w:b/>
        </w:rPr>
        <w:t xml:space="preserve">Esimerkki 7.1721</w:t>
      </w:r>
    </w:p>
    <w:p>
      <w:r>
        <w:t xml:space="preserve">Teksti: Tämä tapahtui viime yönä. minulla oli huono viikko ja vaimoni tarjoutui ottamaan kylvyn kanssani, minkä otin ilomielin vastaan. laitoimme kylvyn pystyyn ja vaimoni piti käyttää kylpyhuonetta (vessa on toisen oven takana kylvystä, mikä on tärkeää tarinan kannalta). menen siis kylpylään etuajassa, koska se oli helvetin kylmää. olen siis asettumassa alas ja nautin olostani, kun yhtäkkiä minua alkaa jyrkkä pissahätä enkä pysty pidättelemään sitä. en halunnut myöskään nousta ulos kylpyammeesta koska se oli superkylmä sinä iltana joten katselin ympärilleni ja löysin kupin kylpyammeen vierestä. laitoin kupin munani päälle niin, että luulen ettei siitä päässyt ilmaa ulos. suunnitelmani oli pissata siihen ja sitten nousta ylös ja sitten ottaa kuppi pois ja laittaa se lavuaariin jotta voisin päästä siitä eroon myöhemmin tai kun vaimoni tulisi ulos. alan pissata ja aluksi näyttää siltä, että suunnitelma paisuu, mutta noin kolmen sekunnin kuluttua huomaan, että kupista tihkuu keltaista. säikähdän ja hyppään ylös vedestä, jolloin kuppi kaatuu ammeeseen. tässä vaiheessa pidättelen loput pissasta ja laitan viemärin päälle, puen pyyhkeen päälleni ja juoksen alakertaan toiseen kylpyhuoneeseemme hävittämään jätteet. Kun palaan takaisin, vaimoni istuu kylpyammeessa ja käskee minua hyppäämään sisään. en saanut itseäni kertomaan hänelle, että 1. yritin pissata kuppiin kylpyammeessa ja pissasin vahingossa kylpyammeeseen tai 2. että hän oli kylpemässä. joten hyppään sisään sanomatta sanaakaan ja vietän 30 minuuttia laatuaikaa vaimoni kanssa omassa pissassani. edit: sana.</w:t>
      </w:r>
    </w:p>
    <w:p>
      <w:r>
        <w:rPr>
          <w:b/>
        </w:rPr>
        <w:t xml:space="preserve">Tulos</w:t>
      </w:r>
    </w:p>
    <w:p>
      <w:r>
        <w:t xml:space="preserve">työnsin kyrpäni kuppiin, kun olin kylvyssä pissalla.</w:t>
      </w:r>
    </w:p>
    <w:p>
      <w:r>
        <w:rPr>
          <w:b/>
        </w:rPr>
        <w:t xml:space="preserve">Esimerkki 7.1722</w:t>
      </w:r>
    </w:p>
    <w:p>
      <w:r>
        <w:t xml:space="preserve">Teksti: eilen illalla, joka oli teknisesti tänään, koska kello oli noin 12:30, yritin ladata niin sanottua "avaingeneraattoria", jotta pääsisin käyttämään ohjelmaa, jonka olen hankkinut ilmaiseksi. tiedättehän, miten se on. löysin tiedoston, siinä oli riittävästi kylväjiä, ja se oli yksi kahdesta vaihtoehdosta. Latasin sen ja ajoin sen. tässä vaiheessa haluan lisätä tarinaan, että yksi kaverini yöpyy luonani tänä iltana, koska emme ole viilettäneet sitten valmistumisen kaksi kuukautta sitten. hän on myös ensimmäistä kertaa luonani.Avasin sen toisella monitorillani, ja se avasi Windows Media Playerin päämonitorillani. Katsoimme kaverini kanssa hetken aikaa hämmentyneinä, ja sitten avautui .gif-tiedosto tytöstä, ja mitä hän teki? nosti paitansa, ja boom, tissit. Hienoa... naamani muuttuu punaiseksi, ystäväni nauraa kuoliaaksi, kun yritän selittää hänelle, mitä on tekeillä. loppujen lopuksi se onnistui, koska lähetin hänelle "avaingeneraattorin", jonka hän luuli olevan syynä siihen, ettei tissejä tapahtunut, ja sitten sain nähdä, kuinka hän sekosi tuskissaan, kun hän avasi sen äitini ollessa huoneessa. hyvä, että hän oli kääntänyt selkänsä.</w:t>
      </w:r>
    </w:p>
    <w:p>
      <w:r>
        <w:rPr>
          <w:b/>
        </w:rPr>
        <w:t xml:space="preserve">Tulos</w:t>
      </w:r>
    </w:p>
    <w:p>
      <w:r>
        <w:t xml:space="preserve">Latasin key-genin, yritin ajaa sitä, ja paskat.</w:t>
      </w:r>
    </w:p>
    <w:p>
      <w:r>
        <w:rPr>
          <w:b/>
        </w:rPr>
        <w:t xml:space="preserve">Esimerkki 7.1723</w:t>
      </w:r>
    </w:p>
    <w:p>
      <w:r>
        <w:t xml:space="preserve">Teksti: im alku digitaalinen taiteilija ja minulla on todella huono habbit ei tallenna ennen im valmis piirustus. joten olin piirustus jotain ystävä, että olin viettänyt noin 4-5 tuntia sitä, olin myös käynnissä haittaohjelmien skanneri taustalla (teen, että muutaman viikon välein vain olla varma) olin melkein valmis sanoi piirustus, kirjaimellisesti 5 tai niin enemmän siveltimenvedot ja olisin valmis, ja sitten ohjelma valmis skannaus ja viesti ponnahti sanomalla, että se oli valmis. painoin nopeasti ok, koska halusin palata piirustukseni pariin, jotta saisin sen valmiiksi ja lähetettyä deviantartille. en lukenut viestiruutua, ja se käynnisti tietokoneeni välittömästi uudelleen. olin menettänyt kaiken piirustuksen edistymisen. Viisi tuntia meni hukkaan, eikä minulla ollut mitään näytettävää.</w:t>
      </w:r>
    </w:p>
    <w:p>
      <w:r>
        <w:rPr>
          <w:b/>
        </w:rPr>
        <w:t xml:space="preserve">Tulos</w:t>
      </w:r>
    </w:p>
    <w:p>
      <w:r>
        <w:t xml:space="preserve">ajoi haittaohjelmaskannerin, menetti työnsä</w:t>
      </w:r>
    </w:p>
    <w:p>
      <w:r>
        <w:rPr>
          <w:b/>
        </w:rPr>
        <w:t xml:space="preserve">Esimerkki 7.1724</w:t>
      </w:r>
    </w:p>
    <w:p>
      <w:r>
        <w:t xml:space="preserve">Teksti: esipuheena fu työskentelen ravintolassa astianpesijänä. pari tuntia sitten olin saamassa jonkin verran tukossa, joten yritin saada kaikki astiat puhtaiksi ja linjalle ravintolan kokkeja varten. olin varastoinut paljon astioita ja olin viemässä noin kymmenestä viiteentoista neliön muotoisia lautasia kokkien linjalle. kesken jonon lautaset lipsahtivat kädestäni ja räjähtivät maahan hätkähdyttäen kaikki lähiympäristössä olevat. tämän ja sen takia, että olen tavallaan narttu, aloin itkeä, en suorastaan palloillut, vaan tein niin kuin pikkulapset tekevät, kun he alkavat itkeä, mutta eivät halua kenenkään näkevän. koska se oli minun vikani, aloin siivota lautasia, mutta koska en halunnut kenenkään näkevän minun itkevän, yritin siivota niitä niin nopeasti kuin vain pystyin, mikä johti siihen, että viilsin sormiani ja vasenta kättäni. siivoamisen jälkeen palasin takaisin tiskaamaan astioita, mutta koska minulla oli useita viiltoja sormissani, vesi kirveli jäljellä olevan noin tunnin työvuorostani, ja kaiken kukkuraksi en saanut itseäni katsomaan ketään työtoveriani loppuvuoroni aikana.</w:t>
      </w:r>
    </w:p>
    <w:p>
      <w:r>
        <w:rPr>
          <w:b/>
        </w:rPr>
        <w:t xml:space="preserve">Tulos</w:t>
      </w:r>
    </w:p>
    <w:p>
      <w:r>
        <w:t xml:space="preserve">Rikoin kymmenestä viiteentoista lautasta tiskatessani, itkin kuin pikkulapsi yrittäessäni peittää itkunsa, enkä sitten voinut katsoa työkavereitani kasvoihin loppuvuoroni ajan.</w:t>
      </w:r>
    </w:p>
    <w:p>
      <w:r>
        <w:rPr>
          <w:b/>
        </w:rPr>
        <w:t xml:space="preserve">Esimerkki 7.1725</w:t>
      </w:r>
    </w:p>
    <w:p>
      <w:r>
        <w:t xml:space="preserve">Teksti: tämä tapahtui ~2 viikkoa sitten. myin auton cl joku. olen myynyt auton ennen ja tiesi sinun täytyy poistaa levyt ja mennä dmv mutta tämä oli uusi tila. kaveri ilmestyi paperityöt ja sanoi, että minun ei tarvitse poistaa levyt ja että voisin tarkistaa dmv verkkosivuilla itse. varma tarpeeksi, siellä on lomake myydä auton poistamatta levyt joten oletan kaikki on kunnossa.Soitan vakuutukseeni ja sitten dmv:hen varmistaakseni asian, ja he sanoivat, että noudatin oikeaa menettelyä. minun on vain ilmoitettava osavaltiolle, että auto on myyty ja kenelle. noin kaksi viikkoa myöhemmin olen dmv:ssä toisesta syystä ja pyydän tyyppiä tarkistamaan, että auto on rekisteröity, ja hän sanoo, että se ei ole rekisteröity, vaan kilvet ovat edelleen minun nimissäni. mainitsin lomakkeen, ja hän sanoi, että se on vain oletettu, mutta kilvet kuuluvat minulle siihen asti, kunnes auto on rekisteröity. Kysyin, mitä oikeussuojakeinoja minulla on, ja hän sanoi, ettei minulla ole mitään muuta mahdollisuutta kuin toivoa, että ostaja antaisi ne minulle takaisin. lähetin ostajalle viestiä, ja hän vakuutti minulle, että hän on vastuuntuntoinen ihminen ja rekisteröi auton. hän sanoi olevansa kaksi viikkoa ulkomailla ja kysyvänsä vaimoltaan, voiko hän tehdä sen. olen epäileväinen sen suhteen, että se tapahtuisi. osavaltiossa ei ilmeisesti ole mitään prosessia, jonka avulla rekisterikilvet voitaisiin kieltää, joten olen ikuisesti vastuussa näistä kilvistä, joita en voi poistaa.Yleisin ongelma, jonka uskon tapahtuvan, on se, että autosta kertyy maksullisia maksuja, joita vastaan joudun taistelemaan. on mahdollista, että se on joutunut yliajon kohteeksi tai sitä on käytetty rikolliseen toimintaan. niin kauan kuin niitä on olemassa, minun on aina puolustettava itseäni syytteitä vastaan. ja tässä vaiheessa ongelman ratkaisemiseksi tarvitsen vain sen, että joko kilvet palautetaan tai että osavaltio poistaa nimeni rekisterikilpien yhteydestä. mitä he eivät kuitenkaan tee.</w:t>
      </w:r>
    </w:p>
    <w:p>
      <w:r>
        <w:rPr>
          <w:b/>
        </w:rPr>
        <w:t xml:space="preserve">Tulos</w:t>
      </w:r>
    </w:p>
    <w:p>
      <w:r>
        <w:t xml:space="preserve">myyty auto rekisterikilvillä, ikuisesti vastuussa</w:t>
      </w:r>
    </w:p>
    <w:p>
      <w:r>
        <w:rPr>
          <w:b/>
        </w:rPr>
        <w:t xml:space="preserve">Esimerkki 7.1726</w:t>
      </w:r>
    </w:p>
    <w:p>
      <w:r>
        <w:t xml:space="preserve">Teksti: tämä oli muutama kuukausi sitten, mutta löysin juuri tämän subredditin ja ajattelin, että se oli jotain jakamisen arvoista. lähdin usa:sta vuoden mittaiseen ulkomaan opinto-ohjelmaan viime elokuussa ja halusin viimeisen amerikkalaisen aterian ennen lentoonlähtöä. ensimmäisen jatkoyhteyden jälkeen löysin itseni detroitin metrolentoasemalta ja halusin löytää valtavan mehukkaan pekonihampurilaisen. löysin internet-kahvilan, jossa oli kunnollisen näköinen hampurilainen ja istahdin syömään. Se maistui hyvältä, ja siellä oli ilmainen wifi, joten en pitänyt sitä mitenkään pahana. sitten nousin koneeseen ja lähdin lentoon. tämä oli ensimmäinen transatlanttinen lentoni ja ensimmäinen yli viisituntinen lentoni. noin kahden tunnin kuluttua tunsin, kuinka vatsani meni solmuun. se pekonihampurilainen oli päättänyt, ettei se menisi alas aiheuttamatta ongelmia. heti illallisella tarjoilun jälkeen aloin tuntea pahaa kaasua. Normaalisti minulla on melko haisevia kaasuja, joten pidättelin niitä parhaani mukaan. mutta noin kolmannen tunnin jälkeen kipu oli aivan liikaa kestettäväksi. joten kun kaikki nukkuivat, mitä en voinut tehdä kaasujen takia, nostin toisen poskeni ja päästin irti hirveimmän ja ällöttävimmän pierun, jonka olen koskaan päästänyt. luulin, että olin selvinnyt siitä hengissä, kunnes kierros 2, 3 ja 4 ilmaantuivat, ja jokainen niistä oli pahempi kuin edellinen. neljännen kierroksen jälkeen naapurini heräsi, nuuhkaisi ja katseli ympärilleen ällöttyneenä. Sitten huomasin, että ehkä 3-4 muuta ihmistä istuimeni lähellä katseli ympärilleen etsien hajun lähdettä. minä tein rennosti samoin ja näytin hämmentyneeltä, ikään kuin olisin itse etsinyt hajua. seuraavat kolme tuntia olivat kauheaa helvettiä, jossa yritin ja epäonnistuin pidättelemään kurjimpia ja tuskallisimpia ilmavaivapommeja, jotka ovat ikinä vyöryneet kehoni läpi. jos olit lennollani, olen pahoillani.</w:t>
      </w:r>
    </w:p>
    <w:p>
      <w:r>
        <w:rPr>
          <w:b/>
        </w:rPr>
        <w:t xml:space="preserve">Tulos</w:t>
      </w:r>
    </w:p>
    <w:p>
      <w:r>
        <w:t xml:space="preserve">söin hampurilaisen ja piereskelin koko 9 tunnin transatlanttisen lennon ajan.</w:t>
      </w:r>
    </w:p>
    <w:p>
      <w:r>
        <w:rPr>
          <w:b/>
        </w:rPr>
        <w:t xml:space="preserve">Esimerkki 7.1727</w:t>
      </w:r>
    </w:p>
    <w:p>
      <w:r>
        <w:t xml:space="preserve">Teksti: Okei, tämä tapahtui muutama päivä sitten. kouluni oli aika lähellä kotiani, joten säästin vanhempani vaivalta ja kävelin sinne joka päivä, ja matka kesti reilut 20 minuuttia. oli kylmä aamu, joten ennen kuin lähdin talosta, laitoin huivin ja pipon päähäni ja lähdin talosta normaalisti. Minua palelsi silti, vaikka kävelin reilut 10 minuuttia, joten peitin kasvoni huivilla ja pipolla ja jätin vain pienen näköikkunan. kävelin siis vielä ylämäkeen koululle, kun astuin johonkin muhkeaan. luonnollisesti katsoin taakseni nähdäkseni mihin astuin. maassa makasi velttona pieni keltainen pannukakun kokoinen turkkiympyrä, josta tihkui hitaasti verta. näin, kuinka verkkojalat nykivät ja sitten pysähtyivät. aloin panikoida ja katsoin ympärilleni, josko joku näkisi, mitä juuri tein. päädyin vain potkaisemaan pienen poikasen/ankan/linnun pensaaseen ja pyyhin kenkäni märkään ruohikkoon. kävin koulun läpi ja muutama ihminen huomasi veren kenkäni kyljessä, mutta sanoin vain, että se ei ollut verta. olen niinooooo pahoillani :(</w:t>
      </w:r>
    </w:p>
    <w:p>
      <w:r>
        <w:rPr>
          <w:b/>
        </w:rPr>
        <w:t xml:space="preserve">Tulos</w:t>
      </w:r>
    </w:p>
    <w:p>
      <w:r>
        <w:t xml:space="preserve">käveli kasvot vaatteilla peitettynä ja astui vahingossa linnun/kanan/anan päälle.</w:t>
      </w:r>
    </w:p>
    <w:p>
      <w:r>
        <w:rPr>
          <w:b/>
        </w:rPr>
        <w:t xml:space="preserve">Esimerkki 7.1728</w:t>
      </w:r>
    </w:p>
    <w:p>
      <w:r>
        <w:t xml:space="preserve">Teksti: selailin 4chania, kun näin viestiketjun, jossa ihmiset julkaisivat luottokorttinumeroita ja niitä vastaavia cvv-numeroita. koska olen köyhä opiskelija, päätin kokeilla sellaista. luon väärennetyn sähköpostin ja rekisteröidyn suosikkipornosivustolleni. syötän korttinumeron, cvv:n, väärennetyn postinumeron ja väärennetyt nimet ja painan lähetä-painiketta. kokeilin kolmea muuta korttinumeroa, ja kaikki ne hylättiin. myöhemmin eräs postaaja väitti työskentelevänsä luottokorttiyhtiön turvallisuusosastolla ja postaamansa kortti oli houkutuslintu. sitten hän postasi kuvakaappauksia tiliotteesta, jossa oli yli 10 maksutapahtumaa, jotka oli hylätty. hän uhkasi luovuttaa tiedot FBI:lle ja että ne, jotka yrittävät käyttää hänen korttiaan, joutuisivat vankilaan. vittu. en ole pystynyt tekemään töitä ja välivaiheen kokeet ovat tulossa. minulla ei ole mitään katu-älyä ja tunnen olevani kusessa. voiko kukaan redditin laki-/interwebs-ihminen lohduttaa minua?</w:t>
      </w:r>
    </w:p>
    <w:p>
      <w:r>
        <w:rPr>
          <w:b/>
        </w:rPr>
        <w:t xml:space="preserve">Tulos</w:t>
      </w:r>
    </w:p>
    <w:p>
      <w:r>
        <w:t xml:space="preserve">pelästynyt ehkä luottokorttipetoksen takia.</w:t>
      </w:r>
    </w:p>
    <w:p>
      <w:r>
        <w:rPr>
          <w:b/>
        </w:rPr>
        <w:t xml:space="preserve">Esimerkki 7.1729</w:t>
      </w:r>
    </w:p>
    <w:p>
      <w:r>
        <w:t xml:space="preserve">Teksti: Minun on yleensä käytävä aamupaskassa joka päivä heti sängystä noustuani. koska minulla oli kuitenkin aamutunti ja olin myöhässä, päätin käyttää luentosalin rakennuksen vessaa. kävelin sisään, pudotin housuni, kumarruin, pudotin kakan, nousin takaisin ylös, käännyin ympäri ja kumarruin kännykkä kädessä ottaakseni lähikuvan paskasta, jotta voisin lähettää sen kavereilleni snapchatiin. Muutama ystäväni ja minä olemme ottaneet tavaksi lähettää toisillemme paskakuvia vertaillaksemme ulosteen leveyttä, pituutta, väriä ja yleistä laatua. Olin kumartuneena perse kohti ovea ja puhelin kädessäni käytännössä vessassa. Tämä kaikki tapahtui ennen kuin olin pyyhkinyt, koska jos olisin pyyhkinyt ennen kuvan ottamista, vessapaperi olisi peittänyt aineen. joten voin kuvitella, että pyllynreikäni oli tuolla hetkellä melko ruskea. ilmeisesti ovessa oli rikkinäinen lukko... ja juuri kun olin ottamassa kuvaa, viattoman näköinen intialainen mies avasi oven ja kohtasi kasvot täynnä kakan peittämää pyllyä, jossa varsinainen reikä oli täydessä näkyvissä. tajusin mitä tapahtui ja käänsin pääni yli, yhä kumartuneena, liian kauhuissani sanoakseni mitään. mies rutisti "anteeksi" ja perääntyi. pelosta pyyhin ja huuhtelin nopeasti ja poistuin kylpyhuoneesta, vain tajutakseni, että suljin snapchatin vaistomaisesti, kun mies avasi oven. olin menettänyt täydellisen paskakuvan, joka sopisi tämän tifun kanssa yhteen.</w:t>
      </w:r>
    </w:p>
    <w:p>
      <w:r>
        <w:rPr>
          <w:b/>
        </w:rPr>
        <w:t xml:space="preserve">Tulos</w:t>
      </w:r>
    </w:p>
    <w:p>
      <w:r>
        <w:t xml:space="preserve">varmista, että ovi todella lukittuu.</w:t>
      </w:r>
    </w:p>
    <w:p>
      <w:r>
        <w:rPr>
          <w:b/>
        </w:rPr>
        <w:t xml:space="preserve">Esimerkki 7.1730</w:t>
      </w:r>
    </w:p>
    <w:p>
      <w:r>
        <w:t xml:space="preserve">Teksti: tänään olin kotona ja tein etätyötä. esimieheni soitti minulle, että minun on tarkistettava joitakin asiakirjoja. käytämme spideroakia ei-kriittisten asioiden jakamiseen. jatkoin kirjautumista enkä tiennyt, mikä salasana minun pitäisi kirjoittaa. minulla oli miljardeja salasanoja jokaiseen asiaan (sysadminin tapa...).spideroak käyttää nollatietoa käyttäjätunnuksesta, joten ei ole mitään keinoa palauttaa kirjautumista, jos unohdat sen. olin kamppaillut saadakseni oikean salasanan viimeiset 40 minuuttia... mieleni on ollut sekaisin kanssani viime päivinä... univaje... edit: ilmeisesti en voi kiroilla tässä subredditissä... oikein...</w:t>
      </w:r>
    </w:p>
    <w:p>
      <w:r>
        <w:rPr>
          <w:b/>
        </w:rPr>
        <w:t xml:space="preserve">Tulos</w:t>
      </w:r>
    </w:p>
    <w:p>
      <w:r>
        <w:t xml:space="preserve">unohtanut salasanan tilillä, jolla ei ole palautusta.</w:t>
      </w:r>
    </w:p>
    <w:p>
      <w:r>
        <w:rPr>
          <w:b/>
        </w:rPr>
        <w:t xml:space="preserve">Esimerkki 7.1731</w:t>
      </w:r>
    </w:p>
    <w:p>
      <w:r>
        <w:t xml:space="preserve">Teksti: Kun vanhenet, kehollesi alkaa tapahtua outoja asioita. polviasi särkee ilman syytä ja se menee pois päivän kuluttua, saat satunnaista ihottumaa etkä tiedä miksi, jalkasi nukahtaa useammin istuessasi ristikkäin jne.  Jätän nämä asiat huomiotta ja liitän ne elämään, sillä olenhan juuri ylittänyt 30 vuoden rajapyykin. viime viikolla olen alkanut huomata oudon metallisen maun suussani, kun juon vettä. todella outoa on se, että vannon, että maku tulee kieleni alapuolelta, mutta vain vasemmalta puolelta.  Lisäksi, kun heräsin aamulla, vasen silmäni oli turvonnut, punainen ja tuntui siltä, kuin minua olisi juuri antiikkisilmällä (joku heittää kukkaa kasvoihin... koska se saa sinut näyttämään antiikilta). nopeasti eteenpäin vielä muutama päivä ja silmä pahenee, joten ajattelin, että "minulla on varmasti vaaleanpunainen silmä". makuaistini maistuvat nyt edelleen oudoilta, kuten hammastahnalla on hieman dijonin sinapin maku. eilen heräsin silmä kuorrutettuna ja suuntasin kylpyhuoneeseen käymään suihkussa ja harjaamaan hampaat. suihkettuani silmän liman pois aloitan hampaiden harjauksen huuhtelemalla suuni vedellä vain tiputtaakseni turhaan vettä pitkin kasvojani. ajattelin "hassua... yritän uudestaan.", joten pyörittelin vettä ympäriinsä, ja totta tosiaan, en pystynyt pitämään vettä suussani. silloin katsoin peiliin... koko vasen puoli kasvoistani roikkuu. säikähdin, etsin nopeasti muistini läpi house-episodit (aika pitkälti koko lääketieteellisen tietopohjani) ja muistin liian monta pelottavaa neurologista häiriötä.  maybe syphilis was eating my brain and that's why things taste funny?  maybe i had a stroke?  brain tumor?!?!?!as calmly as i could, i called my local urgent care office and went in.it's not as bad as i thought, i have bell's palsy which is much better than a brain tumor or a stroke as i had feared.  Näytän aika hölmöltä... jotakuinkin tältä:[bell's palsy] (https://www.google.com/search?q=sylvester+stallone+bell%27s+palsy&amp;biw=1361&amp;bih=851&amp;source=lnms&amp;tbm=isch&amp;sa=x&amp;ei=rzvnvafnoilkoasqpigwaw&amp;ved=0cayq_auoaq)minulle sanottiin, että useimmat toipuvat 1-2 kuukaudessa, mutta minulla voi olla joitain pitkäaikaisia vaikutuksia.  jos olisin kiinnittänyt huomiota oireisiin ja käynyt lääkärissä aiemmin, minulle olisi voitu määrätä steroideja kasvohermon tulehduksen vähentämiseksi (Bellin halvauksen syy). silmän teippaaminen kiinni, jotta silmä ei vaurioituisi nukkuessa, on syvältä! **edit** anteeksi muotoiluvirheet. olen pitkäaikainen lukija ja tämä on ehkä neljäs reddit-postaukseni ikinä.</w:t>
      </w:r>
    </w:p>
    <w:p>
      <w:r>
        <w:rPr>
          <w:b/>
        </w:rPr>
        <w:t xml:space="preserve">Tulos</w:t>
      </w:r>
    </w:p>
    <w:p>
      <w:r>
        <w:t xml:space="preserve">Minulla oli outoja oireita ja jätin ne huomiotta, nyt puolet kasvoistani on halvaantunut.</w:t>
      </w:r>
    </w:p>
    <w:p>
      <w:r>
        <w:rPr>
          <w:b/>
        </w:rPr>
        <w:t xml:space="preserve">Esimerkki 7.1732</w:t>
      </w:r>
    </w:p>
    <w:p>
      <w:r>
        <w:t xml:space="preserve">Teksti: Okei, pieni taustatarina. muutan pois tällä viikolla, joten olen yrittänyt tulla toimeen nykyisessä kodissani olevilla ruoka-aineilla päästäkseni eroon niistä ja säästääkseni rahaa. olin syönyt lähes kaiken kaapeistani ja jääkaapistani, ja ainoa asia, joka oli jäljellä, oli punaiset pavut ja riisi. en halunnut syödä sitä itsestään, tiedäthän? kuka söisi? No, tulin eräänä aamuna töistä kotiin, ja veljeni toi kotiin makkaralenkkejä, ja löysin ne jääkaapista. koska se oli ainoa syötävä ja olin juuri päässyt 12-tuntisesta työvuorosta, söin ne kylmänä. ne olivat niin hyviä. söin niitä kaksi. heräsin töihin ja otin muutaman lisää mukaani töihin. sitten kun heräsin tänä aamuna, tein papuja ja riisiä ja heitin vain osan paloitellusta makkarasta sinne. pavut ja riisi olivat jo kuumia, joten laitoin makkaran vain kylmänä joukkoon ja sekoitin sitä. veljeni heräsi töihin samoihin aikoihin, kun olin juuri lopettanut syömiseni, ja meni tekemään aamiaista. hän alkoi paistaa makkaraa pannulla. menetin kaikki ajatukseni. tunsin heti pelkän avuttomuuden tunteen. aivan kuin joku olisi nussinut minua nukkuessani. perseeseeni. makkaralenkit, joita olin syönyt kuin hullu viimeiset pari päivää, olivat raakoja! alun perin luin niiden sanovan "savustettua makkaraa", mutta ne olikin "savustettua makkaraa". pakkauksessa ilmoitettiin sisälämpötila ja kaikkea muuta. en kirjaimellisesti maistanut raakaa lihaa ennen kuin huomasin niiden olevan raakaa. ne vaikuttivat minusta täysin hyviltä siihen asti. tunnen jo, kuinka teippimadot kasvavat sisälläni.</w:t>
      </w:r>
    </w:p>
    <w:p>
      <w:r>
        <w:rPr>
          <w:b/>
        </w:rPr>
        <w:t xml:space="preserve">Tulos</w:t>
      </w:r>
    </w:p>
    <w:p>
      <w:r>
        <w:t xml:space="preserve">Söin raakaruokaa 2 päivää putkeen. yritän parhaillaan rikkoa suurimman nauhamatoennätyksen.</w:t>
      </w:r>
    </w:p>
    <w:p>
      <w:r>
        <w:rPr>
          <w:b/>
        </w:rPr>
        <w:t xml:space="preserve">Esimerkki 7.1733</w:t>
      </w:r>
    </w:p>
    <w:p>
      <w:r>
        <w:t xml:space="preserve">Teksti: tämä saaga on jatkunut koko lukukauden, ja aiemmin tänään tulin tietoiseksi mokastani.Olen amerikkalainen opiskelija, joka opiskelee parhaillaan ulkomailla lontoossa. minä ja kämppäkaverini asumme yliopiston sponsoroimassa asunnossa, jolla on oma huoltopalvelunsa. Keittiön tiskialtaamme on tukkeutunut säännöllisesti lukukauden aikana. viime aikoina näyttää kuitenkin siltä, että minun on soitettava huoltoon joka toinen viikko tiskialtaan tukkeutumisen poistamiseksi. olen ollut erittäin varovainen sen suhteen, mitä viemäriin menee sen jälkeen, kun tiskiallas tukkeutui toista kertaa, ja olen kehottanut kämppiksiäni olemaan varovaisia myös. Viime viikolla, vain muutama päivä sen jälkeen, kun olimme soittaneet huoltoon, lavuaari alkoi taas tukkeutua. jostain syystä olen ainoa, joka ilmoittaa huoltoon, kun lavuaari on tukossa. olin kyllästynyt soittamaan heille, ja minua nolotti hieman, että heidän piti aina palata, joten päätin ottaa asian omiin käsiini. Eihän lavuaarin tukkeutumisen poistaminen voi olla niin vaikeaa, eikö niin? väärin. loogisesti ajateltuna ensimmäinen paikka, josta etsin ratkaisua ongelmaani, oli internet. etsin tietoa siitä, miten lavuaarin tukkeutuminen poistetaan, ja sain kaksi vaihtoehtoa: käärmeen tai ruokasoodan ja valkoviinietikan seoksen. Seuraavaksi soitin isoisälleni, koska soitan hänelle aina, kun tarvitsen neuvoja kodin asioiden korjaamiseen. hän sanoi, että käärme olisi paljon työtä ja että minun pitäisi hankkia dranoa. olen käyttänyt dranoa kotona useita kertoja omassa suihkussani tai lavuaarissani, ja valkoista etikkaa on vaikea saada täällä, joten ajattelin, että drano oli aika hyvä idea. Kun menin rautakauppaan lauantaina, pyysin käärmettä, mutta heillä ei ollut oikeaa käärmettä viemäriini (oikeasti???). heillä oli kuitenkin samanlaista kemikaalia, jolla viemäri puhdistetaan. isoisä sanoi, että se toimisi, joten ostin sitä. Menen kotiin ja käytän sitä. kuuden minuutin kuluttua viemäri on tukkeutunut, lavuaari on tyhjä ja elämä on hienoa. noin muutaman tunnin kuluttua lavuaari alkaa valua yhä hitaammin ja hitaammin. tämä jatkuu tähän päivään asti, ja taas olen kyllästynyt. yritän jälleen kerran poistaa viemärin tukkeutumisen kemikaalilla, mutta ei onnistu. kun menen palauttamaan kemikaalin lavuaarin alle, huomaan, että putket vuotavat! nyt siis ei vain valuta äärimmäisen hitaasti, vaan dranon kaltaisen kemikaalin takia putkissani on reikä! olen soittanut hätähuoltoon, ja nyt odotan, että he korjaavat vittuiluni ja toivottavasti myös tämän pirun viemärin.</w:t>
      </w:r>
    </w:p>
    <w:p>
      <w:r>
        <w:rPr>
          <w:b/>
        </w:rPr>
        <w:t xml:space="preserve">Tulos</w:t>
      </w:r>
    </w:p>
    <w:p>
      <w:r>
        <w:t xml:space="preserve">lavuaarini tukkeutuu jatkuvasti, vaikka kuinka usein kutsun jonkun korjaamaan sen. sain tarpeekseni, joten yritin tyhjentää sen dranolla. lavuaari ei ole vieläkään korjattu, ja nyt putket vuotavat.</w:t>
      </w:r>
    </w:p>
    <w:p>
      <w:r>
        <w:rPr>
          <w:b/>
        </w:rPr>
        <w:t xml:space="preserve">Esimerkki 7.1734</w:t>
      </w:r>
    </w:p>
    <w:p>
      <w:r>
        <w:t xml:space="preserve">Teksti: pitkän juomisen jälkeen päädyin menemään hyvin tunnettuun diskoon asuinpaikkakunnallani, mutta kävin siellä ensimmäistä kertaa, joten en tiennyt, miltä se näytti sisältä. olimme siis 2. kerroksessa, rauhallisimmalla alueella (jossa oli kuitenkin suuri tanssilattia), ja nauroimme, joimme, tanssimme ja kaikkea sellaista, kun minun teki mieli ottaa (vielä yksi) drinkki, mutta koska baaritiski siinä kerroksessa oli täynnä, minun oli mentävä ensimmäiseen kerrokseen, jossa oli enemmän väkeä töissä ja jossa tiskit olivat suuremmat.5 minuuttia myöhemmin minulla oli juoma kädessäni ja olin valmis menemään taas yläkertaan... kun olin juuri kääntymässä portaille, musta paitainen kaveri juoma kädessään melkein törmäsi minuun. joten hän melkein alkoi astua sivulle ja tanssia "pientä tanssia", jotta päästimme toisemme ohi. mutta aina kun astuin oikealle, hän astui myös. astuin vasemmalle, sama juttu. Joten pysähdyin ja sanoin "ei mies, mene sinä ensin". ja hän teki saman..... no vittu... se oli peili, ja se tyyppi mustassa paidassa juoma kädessään olin minä... heti kun tajusin tämän katsoin taakseni ja 50% tanssilattian ihmisistä katsoi minua ja nauroivat perseelleen. menin takaisin ylös, hiljaa ja odotin kunnes suurin osa ihmisistä lähti, jotta minäkin voisin lähteä. omaksi puolustuksekseni, oli pimeää kuin paska.</w:t>
      </w:r>
    </w:p>
    <w:p>
      <w:r>
        <w:rPr>
          <w:b/>
        </w:rPr>
        <w:t xml:space="preserve">Tulos</w:t>
      </w:r>
    </w:p>
    <w:p>
      <w:r>
        <w:t xml:space="preserve">Tein itsestäni idiootin puhuessani peilille.</w:t>
      </w:r>
    </w:p>
    <w:p>
      <w:r>
        <w:rPr>
          <w:b/>
        </w:rPr>
        <w:t xml:space="preserve">Esimerkki 7.1735</w:t>
      </w:r>
    </w:p>
    <w:p>
      <w:r>
        <w:t xml:space="preserve">Teksti: Tämä ei ollut tänään, anteeksi.työskentelin asfalttiasemalla. heillä oli paikan päällä oleva mekaanikkoliike, joka oli valtava allas-aitta-tyyppinen rakennus, jossa oli 5 suurta laituria.  Neljä paikkaa mekaanikoille ja yksi paikka varikolle. täällä voit ajaa kuorma-autolla kaivannon kaltaisen kuopan yli ja voit seistä seisomassa työskennellessäsi ajoneuvojen alapuolella. koska kyseessä on asfalttiyritys, kuorma-autot tippuvat asfalttia, tac:ia, öljyä jne... koko lattialle, kun ne tulevat korjaukseen.  Yksi päivittäisistä tehtävistäni oli aina, kun varikko oli auki: laitoin työkalut pois, lakaisin sen, suihkuttelin puhdistusainetta, pesin ja kuivasin. meillä oli punaisia kanistereita, jotka täytin puhdistusaineella. päällä oli pumppu, jolla paineistettiin kanisterin ilma, jotta puhdistusainetta saattoi annostella suihkutussauvalla. minun on siis siivottava varikko-osasto. laitan kaiken pois, lakaisen ja suihkutan koko lattian.  Sitten ryhdyn jynssäämään. lattia näyttää hyvältä puhdistusaineen alla. huomaan, että se on normaalia liukkaampi, mutta se voi johtua vain siitä, miten puhdas se on. nyt minun on pestävä se pois. löytö. suihkutan vettä lattialle ja se vain helmiintyy pinnalle. hämmentyneenä suihkutan lisää vettä. sama tulos. pomoni kävelee ohi, katsoo tilannetta, haistaa ja kysyy: "ruiskutitko dieselpolttoainetta lattialle?".  eräs rekkakuski oli täyttänyt puhdistusainetölkkini dieselpolttoaineella pestäkseen asfaltin pois kuorma-autonsa lavalta, koska se leikkaa öljyä, joka pitää seoksen kasassa. sitten hän vain laittoi sen takaisin sinne, mistä löysi sen, täyteen dieselpolttoainetta. kun nostin sen ylös ja se oli painava, ajattelin vain, etten ollut käyttänyt sitä edellisellä kerralla.</w:t>
      </w:r>
    </w:p>
    <w:p>
      <w:r>
        <w:rPr>
          <w:b/>
        </w:rPr>
        <w:t xml:space="preserve">Tulos</w:t>
      </w:r>
    </w:p>
    <w:p>
      <w:r>
        <w:t xml:space="preserve">peitti lattian dieselpolttoaineella, ei saanut potkuja tai käynnistänyt yhtä.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docId:99A48CD9B3D81B136E98FE0AA2E7B9BF</keywords>
  <dc:description>generated by python-docx</dc:description>
  <lastModifiedBy/>
  <revision>1</revision>
  <dcterms:created xsi:type="dcterms:W3CDTF">2013-12-23T23:15:00.0000000Z</dcterms:created>
  <dcterms:modified xsi:type="dcterms:W3CDTF">2013-12-23T23:15:00.0000000Z</dcterms:modified>
  <category/>
</coreProperties>
</file>