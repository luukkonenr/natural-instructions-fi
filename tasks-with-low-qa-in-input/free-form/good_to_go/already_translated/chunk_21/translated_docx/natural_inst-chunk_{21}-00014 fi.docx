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7.4065</w:t>
      </w:r>
    </w:p>
    <w:p>
      <w:r>
        <w:t xml:space="preserve">Teksti: olen lähettänyt tämän jo aiemmin muualle, mutta ajattelin, että se sopii tänne myös. kuten aina, tämä ei tapahtunut tänään, vaan muutama vuosi sitten. taustatietoa: oli kesä 2012, ja olin juuri aloittamassa 10. luokkaa. me kaikki tiedämme, että tämä ikä tuo mukanaan paljon kiusallisia hetkiä, mutta tämä asetti riman kaikille muille kiusallisille hetkille elämässäni. oli viimeinen viikonloppu ennen kuin koulu alkoi taas, ja seurakuntani nuorisoryhmä päätti lähteä muskokaan (mökkimaahan ontariossa kanadassa niille, jotka eivät tunne sitä) viimeistä kesähupia varten. se ei kuitenkaan ollut pääsyy, miksi päätin lähteä. tyttö, josta pidin tuolloin, oli menossa. kutsukaamme häntä bethiksi. beth oli hyvin kaunis, hänellä oli upea vartalo, kauniit silmät ja upeat, pitkät, virtaavat hiukset (muistakaa tämä, se on tärkeää!). se oli tärkeä!) saavuin kirkkoon, josta nuoriso-ohjaajat hakivat meidät, ja sain paikan autosta, johon beth oli menossa, yhdessä kolmen muun ystäväni kanssa. automatkalla oli hauskaa, ja beth ja minä otimme jatkuvasti katsekontaktia ja hymyilimme toisillemme, mikä vahvisti entisestään käsitystäni siitä, että olimme täydellisiä toisillemme ja että olimme rakastuneita ja menisimme vielä jonain päivänä naimisiin. saavumme mökille, joka on pienellä saarella, jonne pääsee vain veneellä. tytöt asuvat pienemmässä mökissä, pojat nukkuivat venevajassa, ja nuoriso-ohjaajat nukkuivat päämökissä. saavuimme sinne myöhään iltapäivällä, joten teimme nuotion, jonka aikana livahdin bethin kanssa katsomaan tähtiä, mutta harmillisesti hänen ystävänsä päätti tulla mukaan. huono puoli: seuraavana päivänä meillä oli vapaata aikaa aktiviteettien välissä, joten päätimme bethin kanssa lähteä putkihommiin. hänen ystäviään tuli mukaan, joten sain kaksi ystävääni tulemaan myös. Kaksi ystävistäni lähti ensin tubingiin, joten beth ja minä istuimme vierekkäin veneen etuosassa, yhdessä kaikkien hänen ystäviensä kanssa. he kiusasivat minua ja bethiä, ja me nauroimme. hän punastui, ja minä varmaan myös. yhtäkkiä vene kääntyy niin, että hänen hiuksensa alkavat puhaltaa suoraan kasvoilleni. katson häntä, ja hän katsoo minua. katsomme toisiamme silmiin hiustunnelin läpi, ja suljemme muun maailman pois. En muista tarkalleen, mitä hän sanoi, mutta se oli jotain tyyliin "pidät hiuksistani, etkö pidäkin?" pidän katsekontaktia ja ajattelen "sano jotain söpöä ja nokkelaa ja anna sitten suudelma! tämä on tilaisuutesi!" katson alas hänen huuliinsa, ennen kuin siirrän katseeni takaisin hänen huuliinsa. Avaan suuni ja sanon repliikin, joka voittaa hänet puolelleen ja saa minut menettämään suusta suuhun -neitsyyteni. purskahdan: "Se on parempi kuin äitini hiukset!" Hiljaisuus. bethin kasvot ryppyilevät kuin hän olisi juuri haistanut pahan pierun. lisää hiljaisuutta. vene kääntyy ja hänen hiuksensa alkavat puhaltaa toiseen suuntaan. katson ympärilleni. kaikki hänen ystävänsä tuijottavat minua. ainoat äänet ovat veneen moottori ja ystäväni huutavat innoissaan putkessa. hiljaisuus tuntui kestävän muutaman tunnin. ainoa ajatus päässäni oli "vittu". harkitsin heittäytymistä veneen laidan yli paetakseni ilmassa olevaa lähes maistuvaa kouristusta. hiljaisuuden katkaisi veneen kuljettaja, joka kysyi, kuka haluaisi mennä seuraavaksi. ilmoittauduin vapaaehtoiseksi ja lähdin yksin veneilemään, mutta en voinut muuta kuin hävetä sitä, mitä olin tehnyt. jälkiseuraukset: beth ja minä lakkasimme puhumasta muutama kuukausi myöhemmin (kävi ilmi, että hänellä oli jo poikaystävä), eikä välillämme tapahtunut mitään, mutta tätä muistoa olen kertonut yhä uudelleen ja uudelleen. näin hänet hiljattain uudestaan ensimmäistä kertaa lähes kahteen vuoteen. kysyin häneltä, muistiko hän, mitä sanoin hänelle veneessä. hän muisti. vihaan elämääni.</w:t>
      </w:r>
    </w:p>
    <w:p>
      <w:r>
        <w:rPr>
          <w:b/>
        </w:rPr>
        <w:t xml:space="preserve">Tulos</w:t>
      </w:r>
    </w:p>
    <w:p>
      <w:r>
        <w:t xml:space="preserve">olen paha tyttö, varsinkin kun on kyse hiuksista.</w:t>
      </w:r>
    </w:p>
    <w:p>
      <w:r>
        <w:rPr>
          <w:b/>
        </w:rPr>
        <w:t xml:space="preserve">Esimerkki 7.4066</w:t>
      </w:r>
    </w:p>
    <w:p>
      <w:r>
        <w:t xml:space="preserve">Teksti: joten olin tekemässä työtä pomoni arkistoimalla excel olin työskennellyt koko päivän ja se vei minut ikuisesti minua on idiootti olen en tallenna tavaraa säännöllisesti niin olen työskentelee pois ja noin 7 pm saamme sähkökatkos olen sekoamaan, koska en ole tallentanut vielä sitten olen vähän tietokoneeni ja löytää, että automaattinen palautus excel pelasti minut! Olen niin kiitollinen, että edes tallennan. Tässä kohtaa mokasin, kun tallennat tiedoston automaattisen palautuksen jälkeen, se pyyhkii sen palautusluettelosta, joten työskentelen vielä 10 minuuttia, sammutan monitorin ja katson elokuvaa. Kun herään seuraavana aamuna olen myöhässä, joten kiirehdin ja lähden talosta unohtaen täysin usb:n. Käännyn ympäri ja vedän sen ulos tietokoneesta, koska olen tehnyt tämän miljoonia kertoja, miksi se tekisi mitään nyt (spoileri:... se teki!), joten pääsen töihin kytken sen ja windows sanoo, että tämä hakemisto on korruptoitunut! tällä hetkellä käytän recuva samoja ihmisiä, jotka tekivät ccleanerin yrittäessäni pelastaa itseni. muokkaus: sain puolet niistä takaisin!</w:t>
      </w:r>
    </w:p>
    <w:p>
      <w:r>
        <w:rPr>
          <w:b/>
        </w:rPr>
        <w:t xml:space="preserve">Tulos</w:t>
      </w:r>
    </w:p>
    <w:p>
      <w:r>
        <w:t xml:space="preserve">myöhästyin ja otin pomoni usb:n esiin ja vahingoitin tiedostoja -</w:t>
      </w:r>
    </w:p>
    <w:p>
      <w:r>
        <w:rPr>
          <w:b/>
        </w:rPr>
        <w:t xml:space="preserve">Esimerkki 7.4067</w:t>
      </w:r>
    </w:p>
    <w:p>
      <w:r>
        <w:t xml:space="preserve">Teksti: tämä kaikki alkoi juuri uudenvuoden jälkeen tänä vuonna. sanotaan häntä jessiksi. olen tuntenut hänet vuosia. tapasimme molemmat, koska meillä oli vähän ystäviä, rakastimme taidetta, jaoimme samat kiinnostuksen kohteet jne. hän jopa sanoi, että olimme kuin sekoitus lesborakkaita ja siskoja, miten hyvin tulimme toimeen. ainoa ongelma oli uskonto. Olen ateistinen agnostikko, kun taas hän kallistui kristinuskon puoleen (aiemmin ei ollut sekaantunut mihinkään uskontoon.) Olin avoin hänen näkemyksilleen. Hän sanoi löytäneensä kristinuskon, koska oli ollut masentunut viime aikoina, ja sanoin hänelle, että mieluummin uskoisin salaperäiseen mieheen taivaalla kuin olisin masentunut. nopeasti eteenpäin noin kaksi kuukautta myöhemmin hän soitti minulle puhelimessa itkien sydämensä kyllyydestä. Viikkoja ennen tätä puhelua näin merkit, hän värjäsi hiuksensa mustiksi, alkoi käyttää kaikkia tummia vaatteita... aivan kuin teini-ikäisen emovaiheen aikana. Puhelua edeltävänä iltana, kun olin hänen luonaan hyvästelemässä päivää ennen lomaani, sain tietää valtavasta viiltohaavasta, jota hän oli työstänyt. Se sai minut tuntemaan itseni petetyksi, koska hän ei ollut rehellinen, ja hän kertoi lopulta käyneensä terapeutilla ja olevansa kunnossa. Nyt takaisin puheluun, hän jatkoi sanomista, kuinka hän haluaisi kuolla, mutta joutuisi helvettiin, Jeesus vihaa häntä ja niin edelleen. Käskin häntä soittamaan itsemurhapuhelimeen ja olemaan satuttamatta itseään tai joutuisi helvettiin, ja jatkoin siitä, kuinka Jeesus rakastaa häntä eniten silloin, kun hän on onnellinen... Rehellisesti sanottuna kuulostin varmaan ääliöltä, mutta se piti hänet puhelimessa. pian hän päätti ilmoittautua sairaalaan, ja minä jatkoin (hermoja raastavaa) lomaani. kun palaan, käyn ensimmäiseksi sairaalassa, jossa hän asui. kysyin, miten hän voi, ja hän sanoi voivansa paremmin. muut ihmiset olivat puhuneet hänen kanssaan ja kertoneet hänelle, kuinka saatana oli asunut hänessä ja että ainoa tapa taistella sitä vastaan on ylistää Pyhää Henkeä. sanoin, että kunhan se pitää hänet hengissä, se sopii minulle. sanoin kai, että sanomani vaikutti kielteiseltä, sillä hän alkoi huutaa minulle. muistan, kuinka hän sanoi: "Miten voit olla kiittämättä herraa, joka on pitänyt minut hengissä?" ja "joudut helvettiin!"." Kerroin hänelle niin rauhallisesti kuin pystyin, että olen agnostikko, ja hän tiesi sen. hän rauhoittui, ja sanoin, että käyn myöhemmin. sitten lähdin. luin masennuksesta ja opin, että purkaukset ovat tavallisia, ja kohautin olkapäitäni. minusta tuntui paskalta suututtaa hänet. puhumattakaan siitä, että hänen näkemisensä sairaalasängyssä oli jo tarpeeksi paha. Noin viikon kuluttua sain tilaisuuden vierailla hänen luonaan uudelleen. kuulin, että hänet kotiutetaan pian, ja sain jopa viedä hänet ostoksille muutamaksi tunniksi. menemme ostoskeskukseen, jossa sattuu olemaan kristillinen kauppa. ajattelin, että koska tämä jumalmyönteinen juttu, johon hän on sekaantunut, saattaa parantaa hänen oloaan, ja päätin ostaa hänelle oman pyhän raamatun. hän innostuu ja valitsee vaaleanpunaisen, kukkakuvioisen raamatun. (vau, niitä on hienoja malleja, äiti!) lounaan jälkeen palaamme sairaalaan, hän sanoo soittavansa minulle, ja minä lähden. sinä päivänä, kun hänet kotiutetaan, minulle ei soiteta. yritän soittaa ja lähettää hänelle tekstiviestejä, mutta mitään ei tapahdu. soitan sairaalaan, ja he sanoivat, että hän oli lähtenyt, mutta eivät voineet kertoa enempää. hermostuin taas, enkä juuri lähde hänen kotiinsa. koputettuani muutaman kerran hän tulee ovelle, käskee minua lähtemään ja sulkee sen sitten edessäni. itse hämmentyneenä koputan uudestaan, ja kun hän avaa, tulen sisään. Tätä seuraa se, että hän alkaa huutaa minulle. sanon hänelle, että tiedän hänen olevan masentunut ja olen pahoillani, että tulin sisään, samalla kun hän laulaa abrahamista, jonka vannon Jumalan nimeen, että luulin hänen tarkoittaneen abraham Lincolnia, kysyin häneltä, miksi hän puhui hänestä tällaisena aikana, ja se todellakin suututti häntä vielä enemmän. Lopulta sain hänet rauhoiteltua, ja hän sanoi minulle, että olen huono vaikutus ja että Jumala on tyytymätön, kun hän puhuu kaltaiselleni saatanan roskaväelle. Tässä vaiheessa en tiedä, pitäisikö nauraa vai itkeä. kysyn häneltä, mitä hän tarkoittaa, ja hän sanoo, että eräs tyttö, jonka kanssa hän ystävystyi sairaalassa, kuunteli hänen tarinaansa, ja tyttö sanoi, että se kuulosti siltä kuin olisin demoni, joka on lähetetty maan päälle ihmisen muodossa pilaamaan siunattujen sielut, tai jotain sellaista. sanon hänelle, että se on hölynpölyä, ja sanon, että hänestä on tullut riippuvainen raamatusta ja että hänen pitäisi päästä siitä irti. hän sanoo, että jumala rankaisee minua jonain päivänä, ja käskee minua lähtemään, ja käskee jopa, että minun on parasta olla tulematta koskaan enää takaisin. viikkoja kuluu ilman, että sanoja on vaihdettu. yksi yhteisistä ystävistämme jopa kertoo minulle, ettei ole kuullut hänestä vähään aikaan, ja hermostun taas. maaliskuun neljästoista on syntymäpäiväni, ja päätän, että olisi kiva kutsua hänet kylään. sitä paitsi joka vuosi toistemme syntymäpäivinä vietämme tyttöjen päivää, vain me kaksi. soitan ja lähetän tekstiviestejä, joihin ei taaskaan tule vastausta. viimeisin yritykseni oli vain muutama päivä ennen syntymäpäivääni, ja hän vihdoinkin vastaa. hän aloittaa pyytämällä anteeksi, ja että hän ei halua, että lopetamme olemasta ystäviä vain siksi, että olin demoni. (anteeksipyyntö on anteeksipyyntö?) syntymäpäiväni päivänä hän pyytää minua hakemaan hänet, ja sen sijaan, että tekisimme sitä, mitä yleensä teemme, menemme takaisin kotiini ja vain vaihtaa kuulumisia. hän jopa teki minulle kakun ja osti lempijäätelöni. sen sumussa, jonka luulin menevän hyvin, hän kaivaa esiin ostamani Raamatun ja kertoo minulle, kuinka paljon hän on oppinut. hän on värjännyt hiuksensa takaisin ruskeiksi, päässyt eroon tummista vaatteista ja käynyt sen jälkeen jokaisessa kirkossa. hän sanoi, että jumala pilaantui hänen hengessään, ja hän pyysi minua osallistumaan jumalanpalvelukseen kanssaan sinä sunnuntaina. panen merkille, miten onnellinen hän näyttää olevan, enkä voinut olla suostumatta. tapaan hänet sinä sunnuntaina kirkossa, ja hän kertoo minulle kaiken Jeesuksesta ja siitä, mitä pastori on opettanut hänelle, mikä itse asiassa pitää sisällään mukavan oppitunnin elämästä salaperäisten liekkien, hohtavien siivekkäiden ihmisten ja parrakkaan Vapahtajan lisäksi, joka voi olla todellinen tai olla olematta. jumalanpalvelus sujuu hyvin. muistan, että kaikkien piti mennä ylös hakemaan leipää ja siemailla viiniä, jonka otin heti. kaikki lauloivat lauluja, tanssivat ja ylistivät myös herraa. pastorihemmo, jolla oli hienot kaaput, tuli luokseni, kun jess rukoili alttarin luona, jossa pastori saarnasi. hän kysyi, miten voin, ja sanoi, että on mukavaa, kun taas yksi uusi kasvo ilmestyy. Kerron hänelle, että olen vain ystäväni kanssa enkä usko täydestä sydämestäni jumalaan tai enkeleihin ja vaikka mihin. miehen naama näyttää siltä kuin hän olisi mennyt taivaaseen ja nähnyt kaiken muuttuvan Michael Bayn jatko-osaksi. hän käskee minua seuraamaan häntä, minkä teen, ja hän käskee minun polvistua, kuten Jess ja muutamat muut tekivät. teen niin kuin käsketään, ja hän alkaa sanoa, kuinka "tämä tyttö ei tiedä jumalan merkitystä!"." ja "kaikki rukoilkaa tämän jumalan lapsen puolesta, antakaa hänen vapautua niistä kahleista, joilla saatana on sitonut hänet!" Tässä vaiheessa kuulen ystäväni haukkovan henkeä, ja kaikki nousevat ylös ja kiertävät ympärilleni, koskettavat minua ja sanovat "Jumala siunatkoon hänen sieluaan!" tai jotain sinne päin. muutaman hetken kuluttua nousen vain ylös ja häivyn. olen pahoillani, Jess, olen pahoillani, kristittyjen zombien... et saa minua tuntemaan itseäni kirotuksi olennoksi vain siksi, että uskot minun olevan sukua jollekin auringonpolttamalle paskiaiselle, jolla on sarvet ja heittohaarukka. lähdettyäni sain puhelun ystävältäni, joka taas kerran puhuu jumalasta, sanoo, ettemme ole enää ystäviä ja että helvetin portit odottavat minua. yritän pyytää anteeksi ja kertoa, kuinka epämukavalta minusta tuntui, mihin hän vastaa, että se on merkki siitä, että olen tuhoon tuomittu. emme ole vieläkään puhuneet toisillemme. muutama viikko sitten yritin lähettää hänelle viestiä facebookissa (joka on nykyään täynnä raamatunlauseita), ja hän päätyi estämään minut. minulla ei ole mitään ongelmaa muiden uskontojen kanssa. tarkoitan, että uskokaa siihen, mihin uskotte... mutta kun se pilaa ystävyyden, se ei kevennä näkemyksiäni lainkaan. Luulen, että päivä, jolloin mokasin, oli se päivä, jolloin huomasin merkit hänen masennuksestaan. jos voisin palata taaksepäin, tekisin sen. sen sijaan, että olisin antanut hänen innostua hardcore-kristillisyydestä, minun olisi pitänyt jotenkin saada hänet johonkin hyvään sarjaan tai jotain. mutta hän halusi tehdä niin, enkä halunnut muuttaa sitä. nyt vain jatkan päivääni, johon ennen melkein aina liittyi hän. yhteinen ystävämme kertoi minulle facebookissa, että jess kutsui poliisit eräänä iltana paikalle, koska kadulla kävelevällä kaverilla oli Daavidin tähti kädessään. lopulta kohautin olkapäitäni ja sanoin yhteiselle ystävälleni, että "se on hauskaa!", vaikka säälin häntä.</w:t>
      </w:r>
    </w:p>
    <w:p>
      <w:r>
        <w:rPr>
          <w:b/>
        </w:rPr>
        <w:t xml:space="preserve">Tulos</w:t>
      </w:r>
    </w:p>
    <w:p>
      <w:r>
        <w:t xml:space="preserve">-** paras ystäväni masentui ja alkoi tulla hardcore kristityksi. ollessaan sairaalassa masennuksen takia hän "oppi", että olen demoni, ja suuttui minulle siitä. hän rauhoittui ja kutsui minut kirkkoon, ja menin sinne, ja pastori ja nelisenkymmentä kirkkoon osallistujaa alkoivat kosketella minua ja "ylistää" minua, jolloin lähdin pois, kun he tekivät tätä, ja ystäväni soitti kertoakseen, että olen menossa helvettiin, ja siitä lähtien hän ei ole välittänyt puheluistani ja tekstiviesteistäni, ja hän on blokannut minut facebookissa. (puhumattakaan siitä, että kuulin hänen soittaneen poliisille kaveria vastaan, jolla oli Daavidin tähti.)</w:t>
      </w:r>
    </w:p>
    <w:p>
      <w:r>
        <w:rPr>
          <w:b/>
        </w:rPr>
        <w:t xml:space="preserve">Esimerkki 7.4068</w:t>
      </w:r>
    </w:p>
    <w:p>
      <w:r>
        <w:t xml:space="preserve">Teksti: pieni taustatieto: ainakin kerran viikossa, matkalla kouluun tai koulusta, näen tämän miehen pysäyttävän ihmisiä työpaikoista. hän on pysäyttänyt minut muutaman kerran ja olen aina pysähtynyt kuuntelemaan, koska mielestäni on epäkohteliasta vain kävellä ohi. minulla on jo kaksi työpaikkaa ja lähden sitten pois sanottuani, etten etsi töitä. tarina: tänään, kävellessäni kouluun, näin miehen jälleen ja ajattelin kysyä työpaikoista veljelleni. Kerron hänelle, että minulla on kaksi työpaikkaa, kuten olen kertonut hänelle noin kolme kertaa aiemmin, enkä etsi enempää. hän kysyy, mitä työni ovat, ja kerron, että toinen työni liittyy 15-19-vuotiaisiin nuoriin, joita uhkaa vakava vankilatuomio ja joiden tapaus voidaan hylätä ja sinetöidä. hän kertoo minulle jotain lääkkeistä ja että on hienoa, että pidän heidät puhtaina. teemme huumetestit toisessa työpaikassani, mutta en ole koskaan kertonut hänelle siitä. hän kysyy tietojani, jotta hän voi ampua minulle töitä ja mahdollisesti välittää tiedot eteenpäin muulle henkilökunnalle. annan hänelle numeroni, ja minusta oli outoa, että hän tarkisti numeron soittamalla varmistaakseen, että annoin oikean numeron. annoin, mutta hän teki virheen ja kysyi heti: "siinä lukee, että se soi, mutta puhelimesi ei soi, mistä se johtuu?". kun korjasin hänet, hän jatkoi puhumista elämästä ja siitä, kuinka tärkeää on tehdä töitä aikaisin. mikä sitten kääntyi eläkkeelle jäämiseen ja siihen, että hän sanoi "etsivänsä oikeaa naista, jonka kanssa viettää loppuelämänsä", ja tuijotti syvälle silmiini. tähän mennessä olin myöhästynyt kahdesta bussista. hän jatkoi puhumista siitä, kuinka kaikki keskittyvät aina siihen, mitä näkevät, mutta hän keskittyy siihen, mitä ei näe ympärillään olevaan. jotakin outoa hengellistä paskaa. "jonain päivänä jään eläkkeelle ja saan linnani ja sinä katsot ylös ja sanot "voi luoja, hän oli oikeassa". minulla ei ollut aavistustakaan miten reagoida. sitten tulee mies, koska nainen oli yrittänyt saada huomioni. tämä kaveri sanoo "anteeksi etkö näe, että me juttelemme". mies pyytää anteeksi ja sanoo, että hän halusi vain kertoa, että nainen yritti puhua minulle. "olen sanonut sen jo kerran herra me puhumme". en tiennyt mitä sanoa. mies yrittää uudestaan ja mies sanoo "olen sanonut sen jo kolme kertaa jätä meidät rauhaan". mies luovuttaa ja odottaa. mies kääntyy ja sanoo "näetkö, sitä minä kutsun epäkunnioitukseksi, sanon tuolle miehelle, että olen varattu ja hän haluaa jatkaa häiritsemistäsi. kukaan ei kontrolloi minua, minä kontrolloin heitä, ja heidän on tiedettävä se. Mutta katsos minä rakastan sitä, että kukaan ei saa sinua pelkäämään, sinä et liikkunut, kun hän sanoi mitään. minä olen täällä suojelemassa sinua ja huolehtimassa sinusta, jotta kukaan ei voi koskaan tehdä niin." Tässä vaiheessa hymyilen yrittäessäni olla nauramatta tälle tyypille. olen puhunut hänen kanssaan noin 10-20 minuuttia enkä malta odottaa lähtöä. sitten hän sanoo: "Katsos, me yksilöt olemme älykkäitä, emme anna ihmisten käyttää meitä hyväkseen, mutta lupaatko minulle, ettet ikinä vaihda paikkaa etkä ole hullu minulle? koska haluan pussittaa sinut ja sinä olet kuningatar linnassani, kun minä olen kuninkaasi." edit: kukaan ei usko minua, mutta kai se on niin hullua asua new yorkissa. en myöskään tiedä, pitäisikö minun estää hänen numeronsa, koska joudun kulkemaan hänen ohitseen melkein joka päivä.edit2: hän tekstasi minulle tänä aamuna, kirjoitan sen sanasta sanaan todisteeksi**8:36am** - hyvää huomenta on (kaverin nimi) eilen yritin soittaa mutta en löytänyt numeroasi joten kai minä [hän]**8:38am** - löysin tänä aamuna joten mitä aiot en tiedä mihin aikaan menet töihin[hän]**10:36am** - rehellisesti sanottuna luulin että otit numeroni ylös siltä varalta että sinulla olisi töitä joista voisin kertoa työkavereilleni. olet liian vanha minulle, enkä mene aamulla töihin. minulla on koulu, olin matkalla kouluun, kun pysäytit minut eilen. en ole kiinnostunut sinusta niin kuin sinä olet kiinnostunut minusta.{**10:47am** - henkilö jota etsin ei ole sinä muistan pysäyttäneeni mutta henkilö jota etsin[hän]**10:48am** - ei ole se kuka sinä olet[hän]**11:00am** - nyt siis tiedän kuka sinä olet ja se olisi töitä vain kaikki mitä sanoit[viitaten edelliseen tekstiini] sanoit[kyllä, hän laittoi sen kahdesti] joka ei kuulunut[hän]**11:02am** - hyvä sinun olisi pitänyt kertoa minulle ensin niiden synti mitään, että minulla oli sanottavaa minun ikä oli[hän]**11: 05am** - ei ollut mitään näen monet eivät tee hyvää tai elävät hyvin mukaan niiden ikä im liian hyvä sinulle[hän]{lolwut?}**11:14am** - olen 16, olen alaikäinen, en myöskään ole kiinnostunut sinusta. mutta se on hienoa jos sanot tämän tarkoittavan ettet tavoittele suhdetta kanssani.[minä, en ole 16, olen 17 mutta ajattelin että 17 oli liian lähellä 18:aa hänelle joten päätin sanoa olevani nuorempi.]**11:46am** - en ajattele sinusta niin, työ vain tuottava vain totuus olen sigle ja im vain[hän]**11:47am** - puhuminen hyvä sinulle en halua mitään, joka aint minun oma[hän]**12:16** im vain tehdä kaiken kirjoittaa tavalla[hän]</w:t>
      </w:r>
    </w:p>
    <w:p>
      <w:r>
        <w:rPr>
          <w:b/>
        </w:rPr>
        <w:t xml:space="preserve">Tulos</w:t>
      </w:r>
    </w:p>
    <w:p>
      <w:r>
        <w:t xml:space="preserve">Yritin auttaa veljeäni työpaikan saamisessa, olen nyt ilmeisesti kihloissa**.</w:t>
      </w:r>
    </w:p>
    <w:p>
      <w:r>
        <w:rPr>
          <w:b/>
        </w:rPr>
        <w:t xml:space="preserve">Esimerkki 7.4069</w:t>
      </w:r>
    </w:p>
    <w:p>
      <w:r>
        <w:t xml:space="preserve">Teksti: juuri äsken kaksi vierasta naista käveli ovelleni ja pyysi päästä vessaan. yritin olla epäkohtelias, mutta suostuin vastahakoisesti. hän teki kylpyhuoneessamme jotain, joka haisi koko talossa, ja kaiken lisäksi hän valutti vessanpöntön yli ja jätti sen minun siivottavakseni.</w:t>
      </w:r>
    </w:p>
    <w:p>
      <w:r>
        <w:rPr>
          <w:b/>
        </w:rPr>
        <w:t xml:space="preserve">Tulos</w:t>
      </w:r>
    </w:p>
    <w:p>
      <w:r>
        <w:t xml:space="preserve">älä koskaan anna vieraiden ämmien käyttää vessaa.</w:t>
      </w:r>
    </w:p>
    <w:p>
      <w:r>
        <w:rPr>
          <w:b/>
        </w:rPr>
        <w:t xml:space="preserve">Esimerkki 7.4070</w:t>
      </w:r>
    </w:p>
    <w:p>
      <w:r>
        <w:t xml:space="preserve">Teksti: tämä tapahtui tänään vaihteeksi.Ostimme vaimoni kanssa hienot ja siistit wlan-kaiuttimet, jotta voimme kuunnella musiikkia ympäri kotiamme, ja samalla kun puuhastelin uusien lelujemme kanssa, sain mahtavan idean soittaa ["here comes the hotstepper"](https://www.youtube.com/watch?v=eej2b6iagwu), kun kävelin sisään töiden jälkeen tänään. mielessäni kuvittelin, että tulisin kotiin ja vaimoni tekisi tavallisen "ostimme itsellemme jotakin mahtavaa" -jutun; olisi todella iloinen nähdessään minut ja sanoisi: "oi jee!"." and excitedly hi-10-ing (you know, hi-5-ing with both hands) me because we can listen to music all over our house now.what actually happened was this; i got to the front door, noticed that they (the speakers) were not being used, i set up all the speakers and put the volume up nice and loud and hit play. i then heard my dramatic "hey ^hey ^^hey ^^^hey ^^^^hey ^^^^^hey" intro blast through the apartment and then *crash!* "mitä vittua?!" ja synkkä "voi ei!", jota seurasi toinen "hei ^hei ^^hei ^^^hei ^^^hei ^^^^hey ^^^^^hey "kävelin olohuoneeseemme ja löysin vaimoni kädet päänsä päällä, mulkoilemassa minua ja seisomassa yhden häälahjamme palasten päällä; savesta tehdyn kulhon, jonka ystävämme oli tehnyt meille Afrikassa (hän työskentelee YK:lle, ja eräs heimon naisista, joiden kanssa hän työskenteli, teki sen meille). raunioissa oli paloja keraamisesta lampusta, jota en ollut koskaan ennen nähnyt, koska se oli vasta saapunut postissa. ilmeisesti sekään ei ollut aivan halpa. sanomattakin on selvää, että tänä iltana ei vaihdettu innostuneita hi-5:tä. päivitys: [olen nyt liimannut kulhon yhteen] (https://i.imgur.com/xikfvcg.jpg) yrittäessäni lepyttää rouvaa. olen itse asiassa aika vaikuttunut siitä, miten hyvin monet palat sopivat yhteen. osa ei näytä siltä, että se olisi koskaan hajonnut!</w:t>
      </w:r>
    </w:p>
    <w:p>
      <w:r>
        <w:rPr>
          <w:b/>
        </w:rPr>
        <w:t xml:space="preserve">Tulos</w:t>
      </w:r>
    </w:p>
    <w:p>
      <w:r>
        <w:t xml:space="preserve">Laitoin monihuonekaiuttimet soimaan kappaleen, jotta voisin kävellä voitokkaasti vaimoni luokse rankan työpäivän jälkeen. päädyin lopulta pelästyttämään hänet, mikä puolestaan rikkoi upouuden keramiikkalampun ja sen sijaan mittatilaustyönä tehdyn häälahjan.** **.</w:t>
      </w:r>
    </w:p>
    <w:p>
      <w:r>
        <w:rPr>
          <w:b/>
        </w:rPr>
        <w:t xml:space="preserve">Esimerkki 7.4071</w:t>
      </w:r>
    </w:p>
    <w:p>
      <w:r>
        <w:t xml:space="preserve">Teksti: tämä on viime viikolta.en ole käynyt ruokaostoksilla yli kuukauteen, ja tänään söin lounaaksi papukeittoa, jonka tein kaksi viikkoa sitten. olen melko varma, että se on pilaantunut, mutta lämmitin sen mikroaaltouunissa, joten tapoin suurimman osan ällöttävistä aineista. ajat ovat kovat. raaputan tynnyrin pohjaa.kun menin töissä keittiöön lämmittämään keittoa iltapäivällä, siellä oli neljä pussia, jotka näyttivät erilaisilta kuivatuilta tavaroilta. Kirjoitus niissä oli venäjäksi, joten en ollut täysin varma, mitä ne olivat. ne näyttivät hyvin pieniltä hedelmäpaloilta, ja mukana oli myös kuivattuja kukkien terälehtiä, mutta ajattelin, että kukat ovat syötäviä, ja hedelmät olivat marjoja ja appelsiinin paloja, täysin herkullisia paloja pakastekuivattua herkkua. maistoin vähän ja ajattelin, että "ei hassumpaa", ja kaadoin itselleni kourallisen, jota voin mässäillä työpöydän ääressä. kävelin keittiöön vähän myöhemmin, koska suussani oli aavikon tuntua ja vatsani oli jotenkin kupliva/tärisevä, ja ajattelin tarvitsevani vettä. työkaverini seisoivat ympärillä yrittäen selvittää, mitä näissä pusseissa oli, ja minä sanoin: "Ai, se on jotain venäläistä trail mixiä tai kuivattuja hedelmiä tai jotain." He sanoivat: "Ei, olen aika varma, että se on oikeastaan teetä." Joten kävimme pitkän keskustelun siitä, oliko se teetä vai ei. joku toinen oli syönyt vähän eri pussista ja luuli sitä myös trail mixiksi, mutta päätimme lopulta upottaa osan siitä kuumaan veteen nähdäkseni, mitä tapahtuu. tietysti siitä keittyy herkullinen kupillinen marjateetä. olin siis syönyt teetä. luulen, että söin noin kolmen kupillisen verran sitä, mikä oli varmasti kofeiinipitoista marjateetä. sain kunnon kofeiinijäristykset ja jouduin "rauhoittumaan" kupillisella kahvia.</w:t>
      </w:r>
    </w:p>
    <w:p>
      <w:r>
        <w:rPr>
          <w:b/>
        </w:rPr>
        <w:t xml:space="preserve">Tulos</w:t>
      </w:r>
    </w:p>
    <w:p>
      <w:r>
        <w:t xml:space="preserve">En ole käynyt kuukausiin ruokaostoksilla, kaikki näyttää ruoalta.</w:t>
      </w:r>
    </w:p>
    <w:p>
      <w:r>
        <w:rPr>
          <w:b/>
        </w:rPr>
        <w:t xml:space="preserve">Esimerkki 7.4072</w:t>
      </w:r>
    </w:p>
    <w:p>
      <w:r>
        <w:t xml:space="preserve">Teksti: tämä ei tietenkään tapahtunut tänään. se tapahtui noin puoli vuotta sitten. olin yhden ystäväni kanssa katsomassa televisiota hänen asunnossaan. hänen kaksi kämppäkaveriaan (jotka ovat myös todella läheisiä ystäviämme) tupakoivat, mutta ystävä, jonka kanssa hengailin, ei polta, joten päätin, etten polttaisi sinä päivänä, ja polttaisin vain hänen kanssaan.    "saltyhoe, tule napsimaan tämä kulho", toinen heistä sanoi minulle.    "Ei, ei tarvitse."    "veli, sitä on vain vähän jäljellä, näetkö? se on pieni hitti. napsauta se vain." No, miksipä ei. joten kävelin sinne, napsautin kulhon, joka osoittautui hieman odotettua suuremmaksi hitiksi, ja sain heti pahimman yskäkohtauksen, jonka olen eläessäni kokenut. kurkkuni ja keuhkoni olivat tulessa. kun viimeisetkin savut lähtevät keuhkoistani, yksi ystävistäni nauraa.    "se oli ihan kunnon kief bowl, mies." Mutta pian, kun en lopettanut yskimistä, ystäväni alkoivat kerääntyä ympärilleni huolestuneen näköisinä. he tuijottivat minua, ja minä katsoin heitä kuin avaruusolentoja.    "oletko kunnossa?" en pystynyt puhumaan. osittain siksi, että kurkkuani särki niin pahasti, osittain siksi, että olin jo niin pilvessä. mutta se ei jäänyt siihen. osoitin käytävää pitkin, ja he ymmärsivät, että minun oli mentävä makaamaan ystäväni huoneeseen. jotkut teistä tietävät varmaan, mitä on tulossa. egokuolema määritellään itseidentiteetin menettämisenä. /r/trees saattaisi määritellä, missä olin [10]. mutta olin kauempana. olin menettänyt itseidentiteettini ja saanut uuden. minusta tuli osa avaruutta, ja kun makasin siellä tuijottaen kättäni, sormeni muuntuivat luomakunnan pylväiksi. minusta tuli mielessäni kuolematon taivaallinen olento, joka oli olemassa vain ajatuksena. olin luonut käsitteen, tosin yhden oudommista käsitteistäni ikuisuuteni aikana avaruusjumalana, nimeltä "ihminen"." hassuja pieniä luomuksia, jotka kävivät läpi jotakin, jota kutsuttiin "elämäksi", joilla oli neljä outoa raajaa ja, mikä kaikkein oudointa, kädet. silti nämä ihmiset olivat merkityksettömiä. ne olivat mielikuvitukseni tuotetta, jonka olin keksinyt äärettömässä pohdiskelussani. sillä, oliko heitä olemassa vai ei, ei ollut minulle, kuolemattomalle taivaalliselle olennolle, mitään merkitystä. ja sitten silmäni tarkentuivat uudelleen. katsoin kättä. *ihmisen kättä*. *minun* kättäni. seurasi nopea paniikkikohtaus. minut oli kirottu - minut oli heitetty alas jumalan asemastani ja kahlittu vähäpätöiseen, kuolevaisen ruumiiseen. mutta pian näkyni liukui pois, ja olin taas avaruudessa, katselin luomakunnan pylväitä... ja palasin todellisuuteen. paniikki. tämä toistui ties kuinka kauan, kunnes lopulta aloin laskeutua alaspäin. olin taas ihminen, ja vaikka olin pettynyt siihen, olin helpottunut, että se oli ohi. tai niin ainakin luulin. lähdin huoneesta ja käperryin ystäväni viereen, jonka kanssa olin alun perin hengannut. hän kysyi, miten voin, ja sanoi, että hän oli käynyt katsomassa minua silloin tällöin. hän oli vihainen muille ystävillemme. en osannut sanoa mitään, viittasin vain kurkkuuni. ymmärtäväisesti hän meni kauppaan ja osti minulle yskänlääkettä. ystävä, joka alun perin käski minun napsia kulhoa, keitti minulle kupin teetä. pystyin aloittamaan puhumisen, vaikkakin hiljaa, ja vitsailimme, että olin mennyt madonreiän läpi ja olin melkein ulkona. kaikki meni hyvin. kunnes purin yskänpastillin neljään palaan. heti jokin tuntui olevan pielessä. palat tuntuivat kuin kiemurtelevan suussani. aivoni menivät, torakoita, ja säikähdin ja sylkäisin yskätippapalat päälleni, panikoin ja rukoilin ystävääni ottamaan ne pois päältäni. hän poimi ällöttävät yskätippapalat paidastani ja heitti ne pois. seuraavien viikkojen ajan psyykkäsin joskus itseäni siitä, että olin jumissa ihmisenä, tai pelästyin itseäni sillä, että suussani oli ötököitä, kun söin ruokaa.</w:t>
      </w:r>
    </w:p>
    <w:p>
      <w:r>
        <w:rPr>
          <w:b/>
        </w:rPr>
        <w:t xml:space="preserve">Tulos</w:t>
      </w:r>
    </w:p>
    <w:p>
      <w:r>
        <w:t xml:space="preserve">poltin pienen kulhollisen, vaikka ei tehnyt mieli polttaa. aavistus kuolemasta ja paniikki. traumatisoin itseni muutamaksi viikoksi.</w:t>
      </w:r>
    </w:p>
    <w:p>
      <w:r>
        <w:rPr>
          <w:b/>
        </w:rPr>
        <w:t xml:space="preserve">Esimerkki 7.4073</w:t>
      </w:r>
    </w:p>
    <w:p>
      <w:r>
        <w:t xml:space="preserve">Teksti: Olen juuri hiljattain muuttanut Texasiin asuttuani koko elämäni Washingtonin osavaltiossa. normaali asia, jonka teen kesällä, on, etten koskaan käytä paitaa ja käytän aurinkovoidetta vain parina päivänä heinäkuussa, jolloin lämpötila voi nousta 100 asteeseen. tässä kohtaa virheeni tulee. värjäsin takapihan aidan eilen iltapäivällä ja otin nopeasti paitani pois. viisi tuntia myöhemmin lopetan ja menen sisälle vain huomatakseni, että minulla on rajalla 2. asteen palovammoja selässäni.</w:t>
      </w:r>
    </w:p>
    <w:p>
      <w:r>
        <w:rPr>
          <w:b/>
        </w:rPr>
        <w:t xml:space="preserve">Tulos</w:t>
      </w:r>
    </w:p>
    <w:p>
      <w:r>
        <w:t xml:space="preserve">vietin viisi tuntia ulkona Texasin auringossa ilman paitaa tai aurinkovoidetta. sain elämäni pahimman auringonpolttaman.</w:t>
      </w:r>
    </w:p>
    <w:p>
      <w:r>
        <w:rPr>
          <w:b/>
        </w:rPr>
        <w:t xml:space="preserve">Esimerkki 7.4074</w:t>
      </w:r>
    </w:p>
    <w:p>
      <w:r>
        <w:t xml:space="preserve">Teksti: tämä tapahtui muutama tunti sitten. olin maantiedon tunnilla ja sain työni valmiiksi aikaisin ja tarkistin kellonajan ja näin, että minulla oli vielä reilut puoli tuntia jäljellä, joten ajattelin, että se olisi hyvä aika ottaa nopeat tehotorkut. jätin kansioni auki ja taisin lepuuttaa silmääni jollakin kansiorenkaista, koska nousin ylös, koska tunti oli jo lopussa ja kaikki katsoivat minua, sitten joku tuli luokseni ja sanoi.&gt; ewwwwwwwwwwww /u/imgurrepost silmäsi!joten panikoin ja kysyin joiltakin ystäviltäni mitä helvettiä hän puhui ja sitten he näyttivät minulle peilikuvani ja minulla oli jälki silmäni päällä joka näytti arvelta joten kävelin seuraavalle tunnille peittäen silmäni valtava virne kasvoillani.</w:t>
      </w:r>
    </w:p>
    <w:p>
      <w:r>
        <w:rPr>
          <w:b/>
        </w:rPr>
        <w:t xml:space="preserve">Tulos</w:t>
      </w:r>
    </w:p>
    <w:p>
      <w:r>
        <w:t xml:space="preserve">otti tehotorkut, tappoi Simban isän****</w:t>
      </w:r>
    </w:p>
    <w:p>
      <w:r>
        <w:rPr>
          <w:b/>
        </w:rPr>
        <w:t xml:space="preserve">Esimerkki 7.4075</w:t>
      </w:r>
    </w:p>
    <w:p>
      <w:r>
        <w:t xml:space="preserve">Aloitin uuden työpaikan ja olen tottunut siihen, että työnantaja käyttää aikataulua palkanmaksuun, mutta tässä työpaikassa on lomake, johon kirjoitetaan päivittäiset työtunnit. tein 9-tuntista päivää ja jätin sen kokonaan kirjoittamatta lomakeen. Seuraavassa työvuorossa tajusin virheeni, mutta olen liian sosiaalisesti hankala kertoakseni siitä, joten palkkapäivä oli tänään, ja kyllä, minulta puuttui 9 tuntia palkasta. Tiedän, että minun on puhuttava siitä heille, jotta voin saada sen lisättyä, mutta pelkään niin paljon, että mokaan työni, enkä tiedä, miten lähestyä johtoa tästä asiasta, omg, vihaan itseäni juuri nyt.</w:t>
      </w:r>
    </w:p>
    <w:p>
      <w:r>
        <w:rPr>
          <w:b/>
        </w:rPr>
        <w:t xml:space="preserve">Tulos</w:t>
      </w:r>
    </w:p>
    <w:p>
      <w:r>
        <w:t xml:space="preserve">ei tilittänyt tuntejani kunnolla, tunteja ei kirjattu palkkaani.</w:t>
      </w:r>
    </w:p>
    <w:p>
      <w:r>
        <w:rPr>
          <w:b/>
        </w:rPr>
        <w:t xml:space="preserve">Esimerkki 7.4076</w:t>
      </w:r>
    </w:p>
    <w:p>
      <w:r>
        <w:t xml:space="preserve">Teksti: tämä tapahtui viimeisten parin kuukauden aikana. ensinnäkin minun on sanottava, että olen täysin väärässä ja tiedän sen. mutta olen hyvin omistautunut kouluni musiikille ja tunnen itseni kauheaksi sen takia. olin täysi kusipää. nyt tarina. etsin opettajiani ratemyteacher.com-sivustolta ja löysin arvosteluja uudesta bändinjohtajastani, ja ne eivät olleet kovinkaan suotuisia (valheellisia tarinoita tuolien heittelystä ja niin edelleen.) tyhmänä teininä, jollainen olen, kerroin siitä ystävilleni ja nauroin sille. olen idiootti. tänään johtajani lähestyi minua ja sanoi, että jotkut oppilaat olivat kyselleet arvosteluissa olleista asioista ja sanoivat, että olin kertonut niistä heille. olin tyrmistynyt. en pystynyt pyytämään anteeksi tarpeeksi. sanoin, että se oli tyhmää ja väärin, mutta minusta tuntuu, että olen nyt pilannut maineeni johtajien keskuudessa enkä vaikuta enää kunnioitettavalta oppilaalta. en tiedä, mitä tekisin...</w:t>
      </w:r>
    </w:p>
    <w:p>
      <w:r>
        <w:rPr>
          <w:b/>
        </w:rPr>
        <w:t xml:space="preserve">Tulos</w:t>
      </w:r>
    </w:p>
    <w:p>
      <w:r>
        <w:t xml:space="preserve">älä levitä huhuja opettajistasi. älä ole idiootti.</w:t>
      </w:r>
    </w:p>
    <w:p>
      <w:r>
        <w:rPr>
          <w:b/>
        </w:rPr>
        <w:t xml:space="preserve">Esimerkki 7.4077</w:t>
      </w:r>
    </w:p>
    <w:p>
      <w:r>
        <w:t xml:space="preserve">Teksti: Menin lounaalle burrito boysiin noin klo 13.00. palasin töihin klo 14.00. tapaaminen asiakkaiden kanssa (työskentelen myynnissä) klo 14.30. tarina: palaan työpöytäni ääreen ja alan valmistautua asiakastapaamiseen. kaikki on toistaiseksi hyvin. asiakkaat tulivat ja tiimini toi heidät kokoushuoneeseen. tässä vaiheessa kerään muistiinpanojani ja valmistaudun kävelemään kokoushuoneeseen. aloin tuntea itseni ilmavaivaiseksi. kävelen kokoushuoneeseen ja kirjaimellisesti melkein kaaduin ilmavaivojen takia. olen nyt 15 askeleen päässä kokoushuoneesta ja näen alanin kaljun pään.Keskustelen itsekseni, kuulevatko huoneessa olevat 10 ihmistä, jos päästän irti. vittu. päästän irti ja paska iskee tuulettimeen (ei sanaleikkiä.) kaikki kääntyvät ja katsovat suuntaani. lähistöllä ei ole ketään. eikä se ole pahinta. tunnen lämpimän olon takareidessäni, joka valuu boksereihini. peräännyn hitaasti pois lasisesta kokoushuoneesta ja juoksen sitten pesuhuoneeseen. olin jumissa siinä kopissa viisi tuntia ja jouduin odottamaan, että kaikki lähtisivät toimistosta, jotta voisin soittaa vaimolleni tuomaan minulle uudet housut. minulla on yli 20 viestiä tiimiltäni, joissa kysytään, mitä tapahtui.</w:t>
      </w:r>
    </w:p>
    <w:p>
      <w:r>
        <w:rPr>
          <w:b/>
        </w:rPr>
        <w:t xml:space="preserve">Tulos</w:t>
      </w:r>
    </w:p>
    <w:p>
      <w:r>
        <w:t xml:space="preserve">annoin yhden repiä ja paskoin itseni asiakkaideni ja tiimini edessä.</w:t>
      </w:r>
    </w:p>
    <w:p>
      <w:r>
        <w:rPr>
          <w:b/>
        </w:rPr>
        <w:t xml:space="preserve">Esimerkki 7.4078</w:t>
      </w:r>
    </w:p>
    <w:p>
      <w:r>
        <w:t xml:space="preserve">Teksti: eilen päätin pyöräillä. päätin pyöräillä pyörätietä pitkin ja olin suunnitellut mukavan reitin, jotta olisin ulkona koko päivän.ajelin pitkin, kun yhtäkkiä joku lenkkeilevä kaveri tulee eteeni. väistän tieltäni, mutta ohjaustanko osuu metalliaitaan, vetää minut sivulle ja heittää minut pois. kaveri vain jatkaa hölkkäämistä. saan muutaman pienen naarmun, mutta päätän jatkaa matkaa. ehkä minun olisi pitänyt ajaa häntä takaa, mutta en ollut sillä tuulella. sitten pääsin osuudelle, jossa oli pitkä ja nopea alamäki. nousu oli ollut rankka ja tunsin oloni melko lämpimäksi. päätin antaa painovoiman tehdä tehtävänsä. kiihdytin ja tunsin viilentävän ilman virtaavan sileän ja viehättävän vartaloni yli, joka oli kiinteytynyt kuntosalilla vietettyjen tuntien jälkeen. vilkaisin kelloani ja törmäsin pieneen kuoppaan radalla, joka paiskasi pyöräni ilmaan. vedin jarrut pohjaan, mikä heitti minut entisestään pois tasapainosta. päädyin liukumaan noin 20 metrin pituisen betonipolun yli selkääni pitkin. onneksi minulla oli kypärä päässä. ai niin ja kello oli 01:24. kun minulla ei ollut vaihtoehtoa, jatkoin ajamista ja olin onnekas, ettei siellä ollut ollut ruumista kuvaamassa. sain muutaman oudon katseen, kun kyyneleitä ja kuivunutta verta oli joka puolella päälleni.noin kolmen kilometrin päässä kotoa joku kusipää toyota camry 2004 le sedanilla jossa oli 2.4l inline 4 4-vaihteinen automaatti ajoi hitaasti eteeni. väsyneenä ja suuttuneena tälle kusipäälle tartuin hänen autonsa spoileriin jotta se vetäisi minua perässäni. hän varmaan suuttui koska kiihdytti noin 60:een ja olimme 30:n alueella. nopeusvalvontakamera vilkkui todella kirkkaasti, kun pidin kiinni henkeni edestä, mutta sitten hän käänsi autonsa mutkaan, joten päästin irti. ihme kyllä onnistuin pitämään kiinni ja pyörä jatkoi matkaansa. tyhmänä käänsin päätäni yrittäessäni saada kiinni hänen rekisterikilpeään, ja silloin putosin pyörältäni kolmannen kerran eilen. Menin suoraan palopostiin. olin kuitenkin melkein kotona ja ihmiset tuijottivat. jotkut varmaan ottivat videoita, joten nousin pyöräni selkään ja ajoin pois. ajoin nopeasti pihatielle, kun setäni kissa juoksi autoni alta minua kohti. panikoin ja jarrutin. Vartaloni oli liian pitkällä eteenpäin, ja niinpä lensin suoraan ohjaustangon yli ja ruusupensaaseen. se oli pehmein lasku koko päivänä. menin aamulla töihin ja tunsin itseni kuin olisin nukkunut partateräpatjalla, jonka peitto oli tehty terävistä nauloista, ja näytin siltä kuin olisin nukkunut myös. sain melkoisen määrän katseita.</w:t>
      </w:r>
    </w:p>
    <w:p>
      <w:r>
        <w:rPr>
          <w:b/>
        </w:rPr>
        <w:t xml:space="preserve">Tulos</w:t>
      </w:r>
    </w:p>
    <w:p>
      <w:r>
        <w:t xml:space="preserve">putosin pyörältäni neljä kertaa eilen</w:t>
      </w:r>
    </w:p>
    <w:p>
      <w:r>
        <w:rPr>
          <w:b/>
        </w:rPr>
        <w:t xml:space="preserve">Esimerkki 7.4079</w:t>
      </w:r>
    </w:p>
    <w:p>
      <w:r>
        <w:t xml:space="preserve">Teksti: ystäväni ja minä teemme usein "seikkailuja"; pieniä retkiä, joita teemme vesiputouksille, hylätyille rakennuksille julkisella maalla ja muille mielenkiintoisille kohteille. koska olemme yleensä kiireisiä päivisin, nämä retket tapahtuvat yleensä illalla tai yöllä. tässä tapauksessa olin löytänyt paikan, jossa joidenkin historiallisten karttojen mukaan oli aikoinaan sijainnut pumppuasema. google maps osoitti, että rakennus oli jo kauan sitten hävinnyt, mutta metsässä [näytti olevan tyhjä tila, jossa se kerran sijaitsi] (http://i.imgur.com/rgs8xol.png), ja toivoin, että voisimme ehkä löytää joitakin perustuksia tai jotakin muuta.lähdimme liikkeelle hieman ennen puoltayötä ja huomasimme, että paikalle johtavan tien lähin pää oli suljettu. ystäväni sanoi, että hän oli nähnyt toisen pään olevan vapaana, joten menimme pitkää kiertotietä ja huomasimme, että toinen pää oli todellakin vapaana. Itse asiassa sinne johti useita kaistoja, jotka osoittivat, että vaikka tietä ei ollut aurattu, useat ihmiset olivat päässeet sinne turvallisesti. melkein heti kun astuin tielle, upposin. auto meni ensin suoraan sisään, mutta sitten *hups* etupää putosi suoraan alas hautautuneeseen uraan. auto oli lopullisesti jumissa, ja olen melko varma, että se lepäsi runkonsa varassa. autosta ulos noustessa oli selvää; emme menisi mihinkään. ystäväni auto olisi täydellinen vetämään minun autoni ulos, ellei se olisi useiden kilometrien päässä. soitimme yhteiselle ystävälle ja pyysimme kyydin hänen autoonsa. odottaessamme hänen tuloaan päätin, että koska olimme melko lähellä, kävelisin metsään ja yrittäisin löytää pumppaamon. ystäväni jäi autolle odottamaan kaverimme tuloa, ja minä lähdin liikkeelle. meillä oli radiot, jotta voisimme pitää yhteyttä.Kun lähdin metsään, huomasin, että lumi oli paljon syvempää kuin olin odottanut. yhdessä tapauksessa löysin lumesta taskun ja vajosin suoraan vyötärööni asti. kun olin sen paikan yläpuolella, jossa pumppaamon olisi pitänyt olla, löysin pienen aukean, mutta kaikki jäänteet olivat täysin lumen peitossa. etsiessäni paluureittiä päätin, että paras toimintatapa olisi liikkua hieman eteenpäin ja palata sitten takaisin päätielle välttäen juuri ohittamaani epätasaista maastokohdetta ja kiertäen tielläni olleen puunrungon.Jatkettuani eteenpäin löysin kauniin näyn: massiivinen, avara tasanko, jossa ei näkynyt yhtään puuta. tiesin, että tien varrella oli avoin pelto, ja ajattelin, että olin saavuttanut sen, vaikka en muistanutkaan, että se olisi ollut aivan näin tasainen. seurasin lumikengän jälkiä ja suuntasin alas kohti aukeaa. viimeiset metrit ennen puiden avautumista olivat melko jyrkkiä, ja kun pääsin pohjalle, *shlunk*. molemmat jalat upposivat jalkoväliä myöten lumeen. tartuin radioon. "hitto, upposin." "jäitkö jumiin?" "en tiedä vielä, katsotaan.""tulet olemaan tosi märkä, kun palaat takaisin.""tässä vaiheessa aloin tuntea kylmyyden tihkuvan saappaisiini.""tämä lumi sulaa nopeammin kuin odotin.""nostin vasenta jalkaani ja katsoin alas.""ah, paska. olen vedessä.""putosit järveen?""joo, luulen niin.""jäitkö jumiin?""ehkä."Yritin pitää mahdollisimman leveää asentoa ja ryömiä nelinkontin, ja vedin itseni pois vedestä ja rantaan. seurasin rantaa ja pääsin takaisin tielle ja takaisin autolle, jossa ystäväni odotti. "Sinä tosiaan putosit!" "Joo, tiedän." "Mene autoon, lämmittele vähän." muutamaa minuuttia myöhemmin kaverimme, joka oli melko vihainen siitä, että herätimme hänet puoliyön aikaan, saapui paikalle. jäin tänne, kun ystäväni ajoi takaisin autolleen. kun hän palasi, ryhdyimme kytkemään hinaushihnoja ja yritimme lähteä liikkeelle. hänen renkaansa vain pyörivät, näytti siltä, että subaruni ja hänen blazerinsa yhdistetyt voimat eivät riittäneet irrottamaan minua. edes pidempien hihnojen käyttäminen, jotta hänet saataisiin paikkaan, jossa oli enemmän pitoa, ei toiminut. "no, walmart on tuolla, voisin yhtä hyvin mennä ostamaan vinssin." "oletko varma?" "joo." suuntasimme walmartille, ostimme vinssin ja tulimme takaisin. käyttämällä kaikkia yhteen ketjutettuja hinaushihnoja sekä vinssiä saimme venytettyä kadun yli ja massiivista lumipenkkaa ylös puuhun. kiristin koko homman niin paljon kuin pystyin ja huomasin, että puu oli alkanut kallistua huolestuttavassa kulmassa. kiristämällä, kääntämällä, kiristämällä, kääntämällä jne. sain auton hitaasti irti. kun olin pakannut kaikki hinausvälineet, otin [kuvan paikasta, johon juuttuin.](http://i.imgur.com/jjzsshn.jpg)tein nopean [kartan siitä, missä kaikki tapahtui.](https://drive.google.com/open?id=1xmxc8fik5crysh6wwcfx7mdrckq&amp;usp=sharing)</w:t>
      </w:r>
    </w:p>
    <w:p>
      <w:r>
        <w:rPr>
          <w:b/>
        </w:rPr>
        <w:t xml:space="preserve">Tulos</w:t>
      </w:r>
    </w:p>
    <w:p>
      <w:r>
        <w:t xml:space="preserve">menin etsimään raunioita, jäin jumiin ja putosin järveen. mutta omistan nyt vinssin, mikä on mukavaa.</w:t>
      </w:r>
    </w:p>
    <w:p>
      <w:r>
        <w:rPr>
          <w:b/>
        </w:rPr>
        <w:t xml:space="preserve">Esimerkki 7.4080</w:t>
      </w:r>
    </w:p>
    <w:p>
      <w:r>
        <w:t xml:space="preserve">Teksti: olen siis matkustanut Intiassa, ja kolmen päivän humalan jälkeen Punessa otin bussin Mumbaihin, joka on noin viiden tunnin matka. ongelmana oli se, että olin krapulassa enkä ehtinyt käydä vessassa ennen kuin olin lähtenyt hotellista Punessa. kuten voitte kuvitella, intialainen ruoka ja alkoholi ovat räjähdysherkkä yhdistelmä, ja matkan puolivälissä suolistoni oli melko lailla tuhoutunut, ja se oli evakuoitava mahdollisimman pian. julkiset vessat voivat olla pelottavia, joten päätin pidätellä sitä, kunnes saavuimme hotelliin. kirjauduimme sisään, ja tässä vaiheessa minua alkoi jo hikoiluttaa. annoin kaikki tavarani hotellipoikien ja ystäväni käsiin ja ryntäsin etsimään vessaa heti, kun meidät oli ohjattu huoneeseemme. tässä vaiheessa en ehtinyt sytyttää mitään valoja ja onnistuin vain löytämään paskapöntön ja istahdin siihen. tässä kohtaa mokasin. olin jo alkanut käydä paskalla, kun ystäväni tuli huoneeseen ja sytytti valot, portsarit perässään. kauhukseni näin ystäväni ja portsarit. hetken luulin, että se oli sellainen yksisuuntainen peili tai jotain. Ongelma oli se, että ystäväni käveli minua kohti, pysähtyi hetkeksi ja alkoi nauraa, samoin kuin portsarit. sitten tajusin, että vessassa oli verho, joka oli jätetty auki. tässä vaiheessa olin onnistunut purkamaan jännitystä, joten kävelin verhon luo kaikessa häpeässäni ja vedin verhon auki, kakkaperseineen kaikkineen. aina valot päälle, kun astuu tuntemattomaan huoneeseen.</w:t>
      </w:r>
    </w:p>
    <w:p>
      <w:r>
        <w:rPr>
          <w:b/>
        </w:rPr>
        <w:t xml:space="preserve">Tulos</w:t>
      </w:r>
    </w:p>
    <w:p>
      <w:r>
        <w:t xml:space="preserve">juoksin vessaan kakkaamaan. huomasin, että vessan seinät olivat lasia.</w:t>
      </w:r>
    </w:p>
    <w:p>
      <w:r>
        <w:rPr>
          <w:b/>
        </w:rPr>
        <w:t xml:space="preserve">Esimerkki 7.4081</w:t>
      </w:r>
    </w:p>
    <w:p>
      <w:r>
        <w:t xml:space="preserve">Teksti: pakollinen "tämä ei ollut tänään." Olen ollut lurking jonkin aikaa, ja päätin vihdoin tehdä tilin kertoa muutaman fuckups of mine.for hieman taustaa tästä fuckup, tämä oli useita vuosia sitten, kun olin valmistumassa lukiosta. päätin lintsata koulun kanssa useita muita ystäviä, joiden kanssa olen usein derped noin kanssa. Olin lauman "johtaja" ja johdatin heidät tiettyihin tilanteisiin, joita he varmasti muistelevat ällöttyneinä ja inhoavina (siitä toiste). mutta pohjimmiltaan he pitivät kaikkea, mitä tein, loistavana ideana. he olivat ääliöitä, ja me kaikki olimme kusipäitä.Joka tapauksessa lintsasimme koulusta, koska muut koulualueet ympärillämme olivat jo ulkona. hain heidät kaikki kyytiin, kun ajoimme Six Flags -stadionille, joka oli noin tunnin matkan päässä meistä. paskat ja kikatukset tulivat mieleen, kun ideoimme ideoita. he, jotka olivat lampaita, kyselivät minulta jatkuvasti mielipidettään heidän ideoistaan. Olin röyhkeä kusipää, ja vetosin kaikkiin heidän ideoihinsa ja sanoin heille, että keksisimme jotain tai jonkun, jonka kanssa voisimme pelleillä six flagsissa. ei mitään kohtausta aiheuttavaa, mutta jotain, jolle voisimme nauraa, kun kaikki ympärillämme olivat hämmentyneitä räväkästä nauruamme.pääsimme lopulta perille ja maksoimme sisäänpääsymaksun, joka oli tuohon aikaan törkeän korkea meille rahattomille lukiolaisille (noin 40 dollaria). emme kaikki olleet tietoisia suurista maksuista, ja päätimme *"meidän on parasta pelleillä perusteellisesti, kun kerran olemme täällä "* Päivä kului, ja kaikki läskiperseemme olivat uupuneita puiston ympäri kävelemisestä ja kyydillä ajelusta aurinkoisessa iltapäivässä. pidimme pitkän ruokatauon, emmekä vieläkään olleet tehneet mitään mainittavaa. vain muutaman drinkin ja aterian, joita vaihdoimme pikaruokapaikoissa (olimme huppiksia, jotka usein pimputtelivat). pidettyämme tauon jossakin satunnaisessa pikaruokapaikassa päätin viedä porukan american eagle -ajelulle. Kukaan meistä ei ollut ajanut sillä aiemmin, ja päätimme mennä sinne vasta kun jono sinne alkoi harventua. jono koostui lähinnä ruikuttavista lapsista, jotka halusivat mennä ajelulle vanhempiensa kanssa. menimme siis jonoon, seitsemän hikistä läskiä tyyppiä, jotka olivat innoissaan päästäkseen ajelulle ja kommentoivat toisilleen törkeästi, kuinka "radia" ja "mahtavaa" se olisi. kaverillani, jolla on ahdistuneisuusongelmia (sanotaan häntä dannyksi), oli kaasuongelmia, kun me kaikki nauroimme hänelle jonossa. hän ei selvinnyt hyvin chilistä, mutta tein virheen, kun yllytin häntä siihen ruokatauon aikana. *miksi vitussa tein sen?* hän kohautti olkapäitään, koska ajatteli, että kaasut menisivät vain pois kyydissä ja kunhan hän ei kiihtyisi liikaa. takanamme oli ärsyttävä 7-vuotias pikku paskiainen, joka äänestä päätellen raahasi äitiään kaikkialle, minne halusi mennä. Voi veljet, äiti parka. hän vain kesti pojan paskat, kun poika valitti jonossa mukavuuksien puutteesta ja siitä, kuinka hänellä oli huono olo. me, jotka olimme tuolloin tietämättömiä kusipäitä, naureskelimme parille, emmekä tunteneet lainkaan myötätuntoa äitiä kohtaan. vihdoin oli meidän vuoromme nousta kyytiin. juoksimme eteen, vaikka työntekijät protestoivat meille, ettei niin pitäisi tehdä. poika valitti yhä, kaiken tämän ajan jälkeen. laitoimme turvavyöt kiinni ja melkein paskansimme housuihimme jännityksestä tulevaa kyytiä kohtaan. istuimet olivat pareittain, ja danny istui takana. **oh, danny-parka. ** lähestyimme huippua suurella kiihkolla. huipulle tullessamme kuului useita kirottujen lasten huutoja. yhtäkkiä tuntui siltä, että minun teki yhtäkkiä mieli laulaa, ikään kuin nousu ylös olisi ollut vihkimisrituaali perässä oleville perehtymättömille plebsille ja ärsyttäville pikku paskiaisille. olimme juuri lukeneet kärpästen herraa englannin tunnilla. *tappaa sika. leikkaa kurkku auki. tappaa sika. hakkaa se sisään.* kaveriporukkani alkoi vähitellen ymmärtää, kun he seurasivat perässä. lopulta ne aikuiset, jotka ymmärsivät viittauksen, olivat jostain syystä päättäneet liittyä mukaan lauluun matkalla ylös. kuulin heikosti paniikissa kuiskauksen muutaman istuimen takaa. *"Voi vittu, kohta oksennan "* Juuri kun aloimme pudota, katsoin taakseni, kun hän päästi ulos mitä jumalattominta oksennusta. en puhu "tavallisesta", paksusta, ruskeasta oksennuksesta. puhun todella kyllästyneen punaisesta, melkein kuin se olisi ollut veristä. koostumus näytti juoksevalta ja flegmaattiselta, sillä se näytti siltä kuin läpinäkyvä verkko olisi pitänyt juoksutetta kasassa. tuoksu oli mädäntynein ja pahanhajuisin asia, joka on koskaan kohdannut nenääni, tähän päivään asti. seuraavat hetket pelasivat hidastettuna. kun katsoin takaisin dannyyn, oksennus kietoutui hänen päänsä ympärille, takaisin ruikuttavan, vaativan lapsen kasvoihin. lapsi ei tajunnut, mitä oli tulossa, ennen kuin ensimmäinen chili-oksennusjuusto osui hänen kasvoilleen. hän puristi silmänsä kiinni, kun hän teki yhden elämänsä suurimmista mokista. ** hän avasi suunsa, kun hän itki. ***boom.* yksi juustomassa lensi hänen suuhunsa. ennen kuin ehdin käsitellä tapahtunutta, hänen suuhunsa sattui lentämään kolme muuta juustomassaa. koska olimme menossa alaspäin vuoristoradalla, ne lensivät joko hänen henkitorveensa tai ruokatorveensa. meidän onneksemme se oli vain ruokatorvi, kuten osoitti, kun hän alkoi yrittää oksentaa sitä ulos, mikä onnistuikin hänen takanaan olevien epäonneksi. mutta heidän onnekseen yksikään rahkan palasista ei joutunut heidän kasvoihinsa. vain tavallisia oksennuspalasia. ilmeisesti kukaan paskan/pökkelön puolella ei voinut nauttia kyydistä siitä lähtien. kaikki muut istuimet kyydissämme nauroivat kuitenkin uhreille. jopa pojan äiti hihkaisi hieman. pääsimme pois kyydistä, danny oksennuksen peitossa. useat ihmiset päätyivät itse asiassa syyttämään meitä siitä, että olimme tahallaan aloittaneet pienen "oksennusketjun". onneksi puistolla ei ollut todisteita siitä, että hän olisi oksentanut tahallaan, jotta meidät olisi voitu tuomita ja potkia ulos puistosta. poika käveli pois itkien, kasvot peitettyinä syvänpunaisella chili-oksennuksella. henkilökunnan jäsen käveli ryhmämme luo ja kertoi, että hän oli pitänyt meitä silmällä. emme enää koskaan menneet kyseiseen paikkaan, koska pelkäsimme, että meitä seurattaisiin koko ajan, sillä olen melko varma, että meidät oli laitettu listalle. en aio valehdella, olimme kaikki aikanaan isoja kusipäitä. päädyimme lopulta eroamaan monien muidenkin tämänkaltaisten kohtaamisten jälkeen, jotka vähitellen hajottivat ystävyytemme toisistaan. tämä oli vain se moka, joka aloitti kaikki muut isot mokat.</w:t>
      </w:r>
    </w:p>
    <w:p>
      <w:r>
        <w:rPr>
          <w:b/>
        </w:rPr>
        <w:t xml:space="preserve">Tulos</w:t>
      </w:r>
    </w:p>
    <w:p>
      <w:r>
        <w:t xml:space="preserve">vakuuttanut pöhöttyneen ystäväni syömään chiliä, hän päätyi oksentamaan takanaan olleelle kakaralle, joka puolestaan oksensi myös hänen takanaan olleille, ja puisto laittoi kaveriporukkani melko varmasti tarkkailulistalle.</w:t>
      </w:r>
    </w:p>
    <w:p>
      <w:r>
        <w:rPr>
          <w:b/>
        </w:rPr>
        <w:t xml:space="preserve">Esimerkki 7.4082</w:t>
      </w:r>
    </w:p>
    <w:p>
      <w:r>
        <w:t xml:space="preserve">Teksti: ensinnäkin hyvää äitienpäivää! niin nyt myöhässä kuin yleensä siskoni ja minä jaoimme muutaman lahjan äidilleni, ja siskoni käski minun tulla yläkertaan allekirjoittamaan kirjeen, mutta olin keskellä jotakin, joten sanoin tulevani ylös hetken kuluttua. En tiennyt, että hän oli antamassa äidilleni lahjoja muutaman minuutin kuluttua, joten hän toi kirjeen alas luokseni äidin istuessa sohvalla 15 metrin päässä minusta, joten piilotin kirjeen ipadini taakse ja katsoin äitiäni varmistaakseni, ettei hän näe minua, ja sitten menin puremaan korkin irti teräväkärkisestä tussista, koska pidin korttia yhdessä kädessä ja ipadiani toisessa ja se oli jo auki.... ja purin avattua osaa. sanomattakin on selvää, että teräväpiirto ei maistu ihmeelliseltä tai hyvältä ollenkaan, ja oksensin vähän aikaa. onneksi äitini ei huomannut.</w:t>
      </w:r>
    </w:p>
    <w:p>
      <w:r>
        <w:rPr>
          <w:b/>
        </w:rPr>
        <w:t xml:space="preserve">Tulos</w:t>
      </w:r>
    </w:p>
    <w:p>
      <w:r>
        <w:t xml:space="preserve">tussi ei maistu hyvältä</w:t>
      </w:r>
    </w:p>
    <w:p>
      <w:r>
        <w:rPr>
          <w:b/>
        </w:rPr>
        <w:t xml:space="preserve">Esimerkki 7.4083</w:t>
      </w:r>
    </w:p>
    <w:p>
      <w:r>
        <w:t xml:space="preserve">Teksti: ok kaverit ensinnäkin, tämä on ensimmäinen viestini reddit ja minun ensimmäinen kieli ei ole englanti, joten anteeksi huono muotoilu, oikeinkirjoitus jne. . joten aloitan tämän pois hieman taustatarinaa, minä ja tyttöystäväni ovat onnellisia yhdessä ja asioita, kuten seksiä tai vastaavia on tulossa lähes päivittäin.Mutta asia on viime aikoina hänen vanhempansa saivat selville, että olemme harrastaneet seksiä, ja he ovat täysin sitä vastaan ja luultavasti pilkkoisivat kaluni, jos he saisivat meidät kiinni tekemässä mitään. no tänään pyydän häntä tulemaan chillaamaan luokseni katsomaan elokuvaa tai jotain, koska hänellä on kuukautiset. muutamaa tuntia myöhemmin hän on täällä ja nuorten hormoniemme takia villiintymme ja alamme raivokkaasti pussailemaan. niinpä hetken päästä kun asiat muuttuvat todella riehakkaiksi hän kuiskaa korvaani haluanko suihinoton, minä nyökkäilen kuin pieni vauva sanon kyllä muutaman kerran ja hän laskeutuu päälleni... se oli mahtavaa, paras suihinotto mitä olen saanut vähään aikaan. Kun olin lopettamassa, käsken häntä lopettamaan ja melkein työnnän hänet pois kalustani välttääkseni sen, että tulisin hänen suuhunsa, mitä hän ei halunnut. Kun olen lopettanut, kaikki on hyvin ja makaan siinä onnellisena, mutta hän vain kävelee kylpyhuoneeseen sanomatta mitään, eikä minulla ole aavistustakaan, mitä on tekeillä. Ensin ajattelin, että se saattoi johtua siitä, että hän halusi "virkistäytyä" ennen kuin suuteli minua hyvästiksi ja lähti sitten kotiin tapaamaan vanhempiaan... pitkän, noin 10 minuutin odottelun jälkeen hän tulee takaisin kylpyhuoneesta ja halailee minua vähän aikaa, mutta ei sano sanaakaan, en todellakaan tiennyt, mistä oli kyse, ja kysyin häneltä, mikä oli vialla, mutta hän ei vastannut. nostettuaan päänsä hän näyttää minulle puhelimensa, jolla hän oli soittanut viimeiset minuutit, ja luin viestin, jossa luki: "en voi sulkea suutani!"." Minä tavallaan sekoan ajatellessani, mitä hänen vanhempiensa kanssa tapahtuu, koska he luultavasti tappavat minut saatuaan selville, että olen tuhonnut heidän tyttärensä leuan eikä hän voi sulkea sitä. jonkin ajan kuluttua päätämme mennä lähelle kotini lähellä olevaa lääkäriä ja saada hänen leukansa takaisin paikalleen, mikä tapahtui melko nopeasti. No mutta täytyy sanoa, että lääkärikäynti oli helvetin kiusallinen, koska tulin mukaan, minun piti selittää kaikki, ja lääkäri vain katsoi minua hymyillen ja yrittäen pitää naurunsa yllä. No kaikki päättyi hyvin ja tiedän, että hänen leukansa on kunnossa, mutta olen melko varma, etten saa enää suihinottoja vähään aikaan.</w:t>
      </w:r>
    </w:p>
    <w:p>
      <w:r>
        <w:rPr>
          <w:b/>
        </w:rPr>
        <w:t xml:space="preserve">Tulos</w:t>
      </w:r>
    </w:p>
    <w:p>
      <w:r>
        <w:t xml:space="preserve">sain mahtavan suihinoton ja sijoiltaan tyttöystäväni leuka.</w:t>
      </w:r>
    </w:p>
    <w:p>
      <w:r>
        <w:rPr>
          <w:b/>
        </w:rPr>
        <w:t xml:space="preserve">Esimerkki 7.4084</w:t>
      </w:r>
    </w:p>
    <w:p>
      <w:r>
        <w:t xml:space="preserve">Teksti: ei tänään, pikemminkin 12 vuotta sitten vuonna 2005. olin 14-vuotias ja ikäisekseni todella naiivi. eräänä päivänä ystäväni toi Green Dayn tuolloin uusimman albumin, American idiotin, ja pidin kovasti siitä, miltä se kuulosti. aloimme veljieni kanssa kuunnella myös kaikkea vanhempaa musiikkia. Opettelin sanoitukset ja kaiken. eräänä iltana oli helvetin kuuma. luulen, että ilmastointilaitteemme ei toiminut kaikilla sylintereillä sinä iltana. istuimme siis ruokapöydässä, ja minun oli jostain syystä keksittävä keino ilmaista tämä kaikille muille, vaikka olimme kaikki paikalla. Koska olen naiivi 14-vuotias, minun on sanottava, etten vielä "tajunnut" vihjailua (nyt rakastan rumia vitsejä ja muuta vastaavaa, mutta en ole enää tyhmä lapsi, joten se auttaa). siteeraten laulua longview, ajattelin, että oli hyvä idea sanoa "tunnen itseni kuin kiimainen koira". Luulin, että se tarkoitti, että minulla oli niin kuuma, että tunsin itseni koiraksi, joka huohottaa, koska ne eivät pysty hikoilemaan!No, sanomattakin on selvää, että äitini löi minua kovaa ja lähetti minut huoneeseeni kesken aterian, koska miten 14-vuotias ei voi tietää, mitä se tarkoitti?</w:t>
      </w:r>
    </w:p>
    <w:p>
      <w:r>
        <w:rPr>
          <w:b/>
        </w:rPr>
        <w:t xml:space="preserve">Tulos</w:t>
      </w:r>
    </w:p>
    <w:p>
      <w:r>
        <w:t xml:space="preserve">typerä teini kuuntelee punkbändiä ja pitää hyvänä ideana käyttää vanhemmilleen niistä kappaleista "oppimiaan" fraaseja</w:t>
      </w:r>
    </w:p>
    <w:p>
      <w:r>
        <w:rPr>
          <w:b/>
        </w:rPr>
        <w:t xml:space="preserve">Esimerkki 7.4085</w:t>
      </w:r>
    </w:p>
    <w:p>
      <w:r>
        <w:t xml:space="preserve">Teksti: minulla ja ystävälläni oli tylsää koulussa, joten ajattelimme, että olisi hauskaa kirjautua vanhoille tileillemme peleissä, joita pelasimme pienempinä. kun tulimme club pinguiniin, olin unohtanut tietoni, joten ajattelimme, että vitut, tehdään uusi. se alkaa melko helposti. en käytä enkä omista sähköpostia, joten käytän aina isäni sähköpostia, joten kirjoitan aina sen. valitsimme pinguinillemme vaaleanpunaisen värin, koska se on hauska.Sitten meidän piti valita nimi, ja ideamme näyttivät jotakuinkin seuraavilta: suckmedick, massivecock, sperm69, fucktpolize420, sexyhagrid ja giantpen1s. muut nimet rikkovat jotain typerää sääntöä (eikö voi olla hauskaa?), joten päädyimme bigpen1s:iin.Nopeasti eteenpäin, pääsen kotiin koulusta. isäni on tietokoneellaan ja rentoutuu tuolissaan. noin 15 minuuttia myöhemmin hän soittaa minulle ja kysyy, tiedänkö mitään pelistä nimeltä club pinguin ja olenko käyttänyt hänen sähköpostiaan sen luomiseen. (hän on hyvin vainoharhainen kaikesta, mitä hänen postissaan on, hän ei tiedä mitä se on, koska hänet kerran hakkeroitiin) vastaan myöntävästi, että tiedän mikä se on, ja sanon, että se on lasten peli, joten pikkusiskoni on varmasti luonut sen. en jaksanut selittää, että teimme sen huvin vuoksi, koska isäni ei näkisi siinä mitään hauskaa, ja sitten minun olisi pitänyt selittää se hänelle jne. jne, Siksi sanoin vain, että se oli siskoni. 30 minuuttia myöhemmin kuulen oven avautuvan ja siskoni heittävän laukkunsa lattialle. Seuraavaksi kuulen isäni korotetun äänen. se kuului lattiani/heidän kattonsa läpi, joten napsin vain muutaman sanan. jättiläispenis oli yksi niistä. en ole vielä poistunut huoneestani, koska pelkään liikaa nähdäkseni, jos isä tietäisi, ettei se ollut siskoni, joka teki sen ja antoi sille nimen. muokkaus: minulla on salasana isäni postiin. tämän postin isä sai. http://imgur.com/sptbev4.</w:t>
      </w:r>
    </w:p>
    <w:p>
      <w:r>
        <w:rPr>
          <w:b/>
        </w:rPr>
        <w:t xml:space="preserve">Tulos</w:t>
      </w:r>
    </w:p>
    <w:p>
      <w:r>
        <w:t xml:space="preserve">tein club pinguinin isäni sähköpostilla. nimesin sen giantpen1s:ksi. unohdin, että olin käyttänyt isäni sähköpostia. hän luulee, että pikkusiskoni teki sen ja huusi hänelle.</w:t>
      </w:r>
    </w:p>
    <w:p>
      <w:r>
        <w:rPr>
          <w:b/>
        </w:rPr>
        <w:t xml:space="preserve">Esimerkki 7.4086</w:t>
      </w:r>
    </w:p>
    <w:p>
      <w:r>
        <w:t xml:space="preserve">Teksti: No niin, nyt mennään. tämä tapahtui viime lauantaina noin klo 21.00. aloitan sanomalla, että olen tunnetusti aika kömpelö ihminen. lisäksi rikoin kaksi peiliä asuntolahuoneessani viime lukukaudella, joten en ole ihan onnekkaimmasta päästä. lauantaina olin herännyt suhteellisen aikaisin, nukkunut päiväunet koko iltapäivän ja herännyt illalla kovaan nälkään. olin lämmittämässä keittiössä jääneitä ruokia ja minun piti löytää haarukka. perheeni muutti tähän taloon, kun olin koulussa, joten se ei ole vielä täysin tuttu. kaiken lisäksi he remontoivat koko taloa, jotta se tuntuisi enemmän kodilta, joten vanhat kaapit ja tiskipöydät otettiin pois ja korvattiin uusilla, todella hienoilla puisilla. äitini rakastaa noita kaappeja niin paljon. hän kertoi minulle kaiken siitä, miten hän löysi ne, ja koko tarinan niiden hankkimisesta, kun hän ajoi minut kotiin collegesta.aloin etsiä haarukkaa (tai tässä vaiheessa mitä tahansa työvälinettä) kaikista keittiön laatikoista. etsin myös kaapeista, koska säilytämme siellä usein muovilusikoita. tässä vaiheessa halusin vain syödä ruokani, joka jäähtyi tasaisesti mikroaaltouunissa. tässä vaiheessa siirryin keittiön toisesta puoliskosta toiseen, jonne vanhempani asensivat lisää kaappeja lisäsäilytystä varten. tarkistin laatikot tuolla, enkä löytänyt mitään. tarkistin yhden kaapin, eikä vieläkään mitään. silloin tapahtui katastrofi. siirryin toisen kaapin luo tarkistamaan sitä. en ollut edes avannut sitä, kun molemmat kaapit yhtäkkiä putosivat seinältä. kuulen vain kovaäänisimmän äänen ikinä, koska nämä ovat painavia puisia kaappeja, jotka putoavat marmorityötasolle. toinen kaappi, jonka olin tarkistanut aiemmin, kaatui tiskipöydältä lattialle, ja kaikki siinä olleet lautaset ja mukit hajosivat. toinen kaappi, jota en ollut vielä avannut, pysyi tiskipöydällä, vaikka se putosi pienen lasipullojen pakkauksen ja pienen television päälle, jota äitini käytti katsellakseen televisiota ruoanlaiton ohessa. sanomattakin lienee selvää, että rikoin molemmat. onneksi olin keittiön nurkassa, ja käteni oli toisella tiskipöydällä, joten mikään ei pudonnut päälleni, sillä olisin rehellisesti sanottuna kuollut, jos kaapit olisivat osuneet minuun. Uskomattoman kovan äänen takia vanhempani tulivat juosten. isäni halasi minua, koska... en ollut kuollut. pyysin anteeksi, ja he sanoivat, ettei se ollut minun vikani, koska he eivät ilmeisesti olleet ankkuroineet kaappeja kunnolla seinään. rehellisesti sanottuna on parempi, että se olin minä kuin vanhempani, joka pudotti ne, koska en haluaisi, että he olisivat loukkaantuneet ruoanlaitossa tai jotain. Silloin olin luonnollisesti hyvin säikky ja melkein itkuinen, joten he vain lämmittivät ruokani uudelleen ja lähettivät minut huoneeseeni syömään/ itkemään/ rauhoittumaan sillä aikaa, kun he siivosivat paikat. olen tänä päivänä rehellisesti sanottuna aika vainoharhainen kaappien suhteen, ja kun kaapit ovat vielä seinällä (ja vanhempani lupasivat, että ne on kiinnitetty kunnolla ja turvallisesti), olen todella varovainen. Olen avannut vain yhden kerran, ja se oli aika pelottavaa. hups. kaappeja, jotka putosivat, ei ole vielä pystytetty takaisin, enkä luultavasti tule käyttämään niitä, kun ne on pystytetty. edit: pitäisi varmaan myös lisätä, että äitienpäivän aamuna onnistuin jotenkin myös särkemään macbookini näytön. siinä on nyt sateenkaaren värisiä viivoja. luulen, että peilien aiheuttama huono tuuri on vihdoin saamassa minut kiinni.</w:t>
      </w:r>
    </w:p>
    <w:p>
      <w:r>
        <w:rPr>
          <w:b/>
        </w:rPr>
        <w:t xml:space="preserve">Tulos</w:t>
      </w:r>
    </w:p>
    <w:p>
      <w:r>
        <w:t xml:space="preserve">oli nälkäinen ja etsi haarukkaa, päätyi kaatamaan kaksi kaappia seinältä ja rikkoi lautasia, mukeja, television ja joitakin hehkulamppuja kaappeihin. sai myös lievän kaappifobian.</w:t>
      </w:r>
    </w:p>
    <w:p>
      <w:r>
        <w:rPr>
          <w:b/>
        </w:rPr>
        <w:t xml:space="preserve">Esimerkki 7.4087</w:t>
      </w:r>
    </w:p>
    <w:p>
      <w:r>
        <w:t xml:space="preserve">Teksti: Tämä tapahtui tänä aamuna, ja voin tuntea elämäni murenee pois ympäriltäni pahin mahdollinen ways.anywho, reddit? tänään, minä mokasin. kuten kirjaimellisesti, tänä aamuna, minä mokasin.been tapaamassa hämmästyttävä gal viimeisen vuoden. pään yli korviaan hänen ja hän on sama, kaikki mitä teemme, on olla uskomattomia aikoja yhdessä ja enemmän ja enemmän olen varma, en halua mitään muuta kuin viettää loppuelämäni hänen kanssaan. hän on, ilman epäilystäkään, yksittäinen paras asia, joka on koskaan tapahtua minulle elämässäni.  Ennen häntä asiat olivat ikävässä alamäessä: kliininen masennukseni (jota vastaan olen taistellut noin kymmenvuotiaasta asti) oli vallannut minut, arvosanani collegessa laskivat koko "en pääse enää edes sängystä ylös" -tilanteen seurauksena, lopulta minun oli jätettävä koulu kesken, muutettava takaisin kotiin ja yritettävä koota elämäni takaisin kasaan.  Pahentaakseni asiaa oli (nykyinen) entinen tyttöystäväni. tein paljon paskaa, jonka jouduin kokemaan, mukaan lukien yrittäessäni pakottaa itseni kouluun ja samalla päivittäin itsemurha-ajatusten kanssa kamppailemiseen, hänen vuokseen. joten luonnollisesti juuri kun olin löytänyt loistavan työpaikan ja aloin etsiä takaisin kursseille, hän jätti minut julmimmalla mahdollisella tavalla.  En haluaisi mennä yksityiskohtiin, mutta hän todella, todella pilasi minut. Oletko koskaan rakastanut jotakuta suurimman osan aikuiselämästäsi ja saanut hänen tekstiviestinsä eräänä päivänä, jossa hän sanoi, että se oli ohi, johdatteli sinua muutaman kuukauden ajan ja ilmoitti sitten kohteliaasti, että hän nai jotakuta toista? se ei ole hauskaa.joka tapauksessa, tuona aikana vähän yli vuosi sitten tapasin nykyisen tyttöystäväni. olen rehellinen, en *ollut* valmis uuteen suhteeseen, mutta en voinut kieltää sitä mieletöntä kemiaa, joka meillä oli keskenämme. parin viikon jälkeen tunsin olevani hänelle yhtä läheinen kuin kenellekään perheessäni, se oli melkein epätodellista.  ja luulen, että siitä mun mokaaminen alkaa oikeasti: aloin rakastua hulluna johonkuhun, kun olin vielä toipumassa siitä, mitä toinen ihminen teki minulle. se rasitti meitä paljon, pidimme jopa taukoa muutaman viikon, kun asiat muuttuivat yhä vakavammiksi ja yritin saada pääni kuntoon. lopulta päätimme kumpikin, että vihaamme ajatusta elämästä ilman toista, joten jatkoimme sinnikkäästi eteenpäin. silti hänelle (meille molemmille) on aina ollut kipeä paikka, että tapasimme tuona todella epäonnisena aikana elämässäni. olen päässyt exäni yli.  jopa ilman sitä, miten hän käsitteli eroamme, jälkeenpäin katsottuna hän *ei* ollut hyvä ihminen. hän oli julma eläimiä kohtaan, hän nauroi äidilleen, kun tämä pyysi apua vähän ennen itsemurhaansa, ja olin silloin liian tyhmä nähdäkseni sen. mutta yksi asia, joka kummittelee minussa edelleen?  Se, miten julmasti hän jätti minut pois elämästään. hereillä ollessani voin hyvin ja elämä tuntuu täydelliseltä, jopa hurmaavalta. mutta kun nukahdan? silloin näen joskus painajaisia, ja pelko ja tuska siitä, mitä jouduin kokemaan, valtaa minut. ja tänä aamuna näin taas yhden tällaisen painajaisen.  ollessani tyttöystäväni kanssa kotoisasti kimpussani. muistan painajaisen elävästi: se oli vielä kotonani ja olin mennyt vessaan. siellä ollessani tunsin pahan läsnäolon siellä kanssani, jotain kylmää ja epäinhimillistä, joka kynsi minua.  ryntäsin takaisin makuuhuoneeseen ja lukitsin oven takanani, tartuin tyttöystävääni kaikin voimin, mutta tämä *olento*, se vain tuli suoraan seinän läpi ja alkoi tarttua meihin. veti peittoja pois, yritti vääntää hänen kätensä käsistäni, ja kun se oli niin lähellä, exäni kauhea läsnäolo valtasi minut.  En nähnyt ketään tai mitään, mutta tunsin, että se oli hän, joka yritti vetää tämän kauniin asian, joka meillä on elämässämme, erilleen. joten huusin hänelle. huusin hänen nimeään vihaisena ja kauhuissani, ennen kuin huusin tyttöystäväni nimeä uudestaan ja uudestaan, kun taistelin pitääkseni hänestä kiinni.Ongelmana on, että tein kaiken tämän myös hereillä ollessani, ja tyttöystäväni kuuli minun huutavan exäni nimeä ennen kuin huusin hänen nimeään. Tässä sitä nyt ollaan, yli vuosi myöhemmin, ja minulla on yöllinen kauhu siitä, että ruumiiton demoni-eksäni yrittää repiä minut ja tyttöystäväni erilleen.  Yritimme jutella sen jälkeen, yritin selittää uneni ja miksi huusin exäni nimen, ja se tuntui melkein hyvältä. mutta hän kertoi, että hän tunsi olonsa turtuneeksi lähtiessään aamulla töihin.kaikki oli niin täydellistä, olemme molemmat niin onnellisia ja olen vain viettänyt viime päivät haaveillen tulevaisuudestamme ja siitä, mitä meillä on nyt, ja nyt olen kauhuissani, että kaikki on pilalla ja että se on minun syytäni, koska joku toinen sai minuun traumatisoitua. en tiedä, mitä tehdä, haluan vain, että hän on kunnossa, haluan, että me olemme kunnossa ja palaamme takaisin tavalliseen loistokkaaseen tapaan. ** ****</w:t>
      </w:r>
    </w:p>
    <w:p>
      <w:r>
        <w:rPr>
          <w:b/>
        </w:rPr>
        <w:t xml:space="preserve">Tulos</w:t>
      </w:r>
    </w:p>
    <w:p>
      <w:r>
        <w:t xml:space="preserve">** oli kauhea yökauhu exästäni, tyttöystäväni kuuli minun huutavan hänen nimeään unissani ja saattaa olla traumatisoitunut.</w:t>
      </w:r>
    </w:p>
    <w:p>
      <w:r>
        <w:rPr>
          <w:b/>
        </w:rPr>
        <w:t xml:space="preserve">Esimerkki 7.4088</w:t>
      </w:r>
    </w:p>
    <w:p>
      <w:r>
        <w:t xml:space="preserve">Teksti: tämä tapahtui jokin aika sitten (mutta kun olin varmasti tarpeeksi vanha tietääkseni paremmin) olin kavereiden kanssa jossakin trampoliinipaikassa, jos et ole nähnyt sellaista, se on kuin rakennus, joka on täynnä trampoliineja ja erilaisia juttuja, kuten vaahtomuovikuoppia ja muuta. päästäkseen sisään sinun on jätettävä kenkäsi etuosassa olevaan lokeroon. laitoin kenkäni sinne, mutta myös lompakkoni piiloon, koska en halunnut pudota sen päälle. Se olisi voinut olla huono ajatus, mutta ymmärrätte kyllä. muutaman tunnin hauskanpidon jälkeen olimme valmiita lähtemään. minä ja kaverini laitamme kengät ja muut tavarat samalle alueelle ja istumme pienellä neliskulmaisella neliönmuotoisella penkillä. minä olen toisella puolella kavereideni kanssa, ja toisella puolella on afrikkalaisamerikkalainen kaveri, joka juttelee perheensä kanssa ja valmistautuu myös. hän on varmaan kolmekymppinen ja hänellä on yksi tai kaksi pientä lasta. (olen kuin 14-vuotias valkoinen lapsi) olin laittanut lompakkoni takataskuuni, jonne laitan sen aina. mutta kun laitoin kenkiä jalkaan, tunsin nykäisyn ja jotain liikkui alta. en tiedä mitä ajattelin, mutta oletin heti, että hän oli vienyt lompakkoni. katson ja hän puhuu yhä perheensä kanssa ja sanon: "anna se takaisin". hän kääntyy ympäri eikä tiedä yhtään, mistä puhun. hän alkaa puolustautua, ja oletan edelleen, että hän oli ottanut sen, ja jatkan vastakkainasettelua. mutta huomaan, ettei hän todellakaan ottanut sitä. ja tajuan, että istuin hänen takkinsa päällä, joten hän veti sen alta, ei lompakkoani. ja tajuan, että laitoin lompakkoni etutaskuuni (mitä en koskaan tee). näen, mitä on tekeillä, ja suojaudun välittömästi. alan sekoilla, että joku oli vienyt lompakkoni, ja nousen ylös ja juoksen rakennuksen eteen. Menen ulos enkä tiedä mitä tehdä, koska jätin yhden kengän ja takkini sisälle ja odotin ulkona. päädyin vain lähettämään tekstiviestin ystävälleni, että hän hakee loput tavarani, kun hän menee ulos. pahinta on, että kun hän pääsi ulos, hän sanoi, että tyypin vaimo sanoi hänelle, että "hän toivoo, että hänen ystävänsä löytää kadonneen lompakon".</w:t>
      </w:r>
    </w:p>
    <w:p>
      <w:r>
        <w:rPr>
          <w:b/>
        </w:rPr>
        <w:t xml:space="preserve">Tulos</w:t>
      </w:r>
    </w:p>
    <w:p>
      <w:r>
        <w:t xml:space="preserve">tunsin nykäisyn ja oletin mustan miehen varastaneen lompakkoni. Syytin häntä ja juoksin pois.</w:t>
      </w:r>
    </w:p>
    <w:p>
      <w:r>
        <w:rPr>
          <w:b/>
        </w:rPr>
        <w:t xml:space="preserve">Esimerkki 7.4089</w:t>
      </w:r>
    </w:p>
    <w:p>
      <w:r>
        <w:t xml:space="preserve">Teksti: tästä on siis jo aikaa, mutta se tuntuu aivan eiliseltä, kun ajattelen sitä joka kerta. olen asunut suuressa koilliskaupungissa noin 10 vuotta. eräs hyvä ystäväni, joka oli asunut toisella puolella maata, sai tilaisuuden tulla tänne asumaan, ja olimme molemmat innoissamme siitä. Olin sinä kesänä roadtripillä tyttöystäväni kanssa, ja sovimme, että hän lentäisi takaisin länsirannikolta, ja minä veisin mainitun ystävän ja hänen tavaransa matkailuautolla takaisin. hän asuisi meillä noin kuukauden ajan, kunnes löytäisi asunnon.ajomatka oli eeppinen, ja saavuimme takaisin kaupunkiin torstai-iltapäivänä nääntyneinä ja tien piekseminä. ystävä oli väsynyt, mutta innoissaan päästäkseen tutkimaan ja tutustumaan naapurustoon hieman paremmin. minä ja tyttöystävä olimme suunnitelleet menevämme tapaamaan hänen vanhempiaan noin kahden tunnin matkan päähän kaupungista pitkäksi viikonlopuksi, ja se tuntui hyvältä tilaisuudelta ystävälle, jotta hänellä olisi tilaa asettua aloilleen ja nauttia uudesta naapurustosta.Joten perjantaiaamuna annoin hänelle avaimenperän, jossa oli ylimääräiset avaimet, kun tyttö ja minä lähdimme ulos. Ilmeisesti vain tunti myöhemmin ystävä lähti ostamaan ruokaa yhdestä paikallisesta ensiluokkaisesta rasvaisen lusikan ravintolasta, josta olin kertonut hänelle. Tänä viileänä ja aurinkoisena päivänä shortsit ja t-paita yllään ja vain vaihtorahat ja pari pientä seteliä mukanaan hän vaeltaa tietä pitkin syömään. mmmmmm. niin namia. aika mennä kotiin ja laittaa makuuhuone kuntoon. ehkä pestä pyykkiä. paikka on rivitalo kaukana kaupallisella kadulla tiheällä kaupunki-/asuinalueella. ulko-ovi johtaa yksityiseen sisäportaaseen, jonka yläpäässä on toinen ovi. ensimmäinen avain avaa katuoven, mutta jotenkin asunnon yläovi ei tahdo toimia. hmmm.... tämä on outoa. no, ei hätää. takaparvekkeelle voi kiivetä, ja ystävä ei ole koskaan tuntenut taloa, johon hän ei olisi voinut murtautua. joten hän meni takaparvekkeelle. mutta tämä paikka on linnoitus. ikkunoissa on kalterit ja takaovessa kunnon lukkorauta. sinne ei pääse sisälle aiheuttamatta vakavaa vahinkoa. ystävä alkoi menettää toivonsa. uusi kaupungissa, eikä muita tuttavia kuin minä, mutta tietysti minä olen poissa kaupungista ja ystävällä ei ole numeroa. joten hän tajuaa, että on perjantai keskipäivä, ja hänellä on 60 senttiä, eikä ole paikkaa minne mennä eikä pääsyä sisään ennen kuin sunnuntaina joskus... vai oliko se maanantai... päivä 1 menee hyvin. Kuka tahansa voi löytää päivän verran aktiviteetteja ilmaiseksi uudessa kaupungissa. se, ettei ole ruokaa, on rankkaa, mutta parvekepuutarhassa kasvaa muutama paprika, joten sekin on jotain. ja lepotuoli on mukava... vittu. sataa. joten hän teki sen, mitä kuka tahansa meistä tekisi, ja kantoi tuon terassituolin koko korttelin ympäri terassilta ja asettui nukkumaan likaiseen vanhaan porraskäytävään. 2. päivästä tulee hieman vaikeampi. on kuuma. niin kuuma, että ilman vettä ulkona oleminen tuntuu itse asiassa aika vaaralliselta. eikä täällä ole helppoa vessaa... joten ystävä viettää suurimman osan päivästä pysyttelemällä lähellä ainoaa tuntemaansa laitosta, josta hän saa vettä. hän palaa terassille hakemaan lisää paprikaa ja vihreitä tomaatteja, ja sitten hän alistuu jälleen porraskäytävään, jossa hän nukkuu taas vinossa ja epämukavissa olosuhteissa hilseilevän maalin ja hämähäkinverkon ympäröimänä, jotenkin istuen lepotuolissa rappukäytävän päällä.Kolmas päivä on pahempi. se on jotenkin vakuuttanut itsensä siitä, että tulemme kotiin minä hetkenä hyvänsä, ja nälissään se syö kaikki terassilla olevat vihannekset, jotka ovat edes lähellä kypsää. Se vaeltaa naapurustossa ja pohjimmiltaan odottaa tuntikausia meidän paluutamme, eikä se vieläkään pysty menemään liian kauas vesi- ja kylpyhuonevarastosta, ja se raataa nyt hikisenä ja haisevana alueen uutena katulapsena. Minusta ja tyttöystävästä ei vieläkään näy jälkeäkään, joten illan tullen se ryöstelee naapureiden puutarhoja ja asettuu taas nukkumaan portaikkoon.lopulta maanantaina iltapäivällä rullaamme takaisin kaupunkiin. pysäköimme ja haemme tavaramme ja juttelemme siitä, miten mukavaa ystävälle on varmasti ollut saada paikka omakseen muutamaksi päiväksi saapuessaan. kun pääsemme ulko-ovelle, yllätymme ja olemme hieman hämmentyneitä, kun huomaamme, että yksi terassituoleistamme on kiilautunut porraskäytävään. lähdemme yläkertaan ja ihmettelemme todella, kuinka kännissä ystävän on täytynyt olla tehdäkseen tuollaista... kun pääsemme yläkertaan ja alamme purkaa, parvekeikkunastamme kurkistaa hikiset, pölyiset kasvot, joiden silmät katsovat meitä kaihoisasti kuin nälkäinen koiranpentu. en ole koskaan nähnyt sellaista helpotusta. sanomattakin lienee selvää, että toimme hänet sisään, ruokimme hänet ja pyysimme miljoona kertaa anteeksi. tunsin itseni niin kamalaksi, että olin jotenkin antanut hänelle vain toisen kahdesta tarvittavasta avaimesta, joilla hän pääsi taloon. jotenkin hän antoi minulle anteeksi, ja juopottelimme sinä iltana. en voi vieläkään elää sen jälkeen. edit: monet kysyvät samoja kysymyksiä yhä uudelleen ja uudelleen, joten yritän vastata niihin täällä. 1 - miksi hän ei rikkonut ovea tai wondowsia?  - En ole varma, mutta kuvittelen, että vaikka hän olisi yrittänytkin, se olisi ollut suuri tehtävä. Ovi on massiivipuinen, ja hänen olisi pitänyt tehdä se kiemurtelevan portaikon yläpäässä. Ilman työkaluja se olisi ollut helvetinmoinen urakka. Koska hänellä ei ollut vakituista työpaikkaa ja säästöjä oli vähän, hän ei varmaankaan halunnut maksaa oven uusimista. Ikkunoita suojaavat myös teräskehykseen hitsatut kalterit. Hän yritti tuntikausia repiä kaltereita irti, koska luulen, että yhden ikkunan pystyi todella avaamaan. 2 - Miksi hän ei pyytänyt apua naapureilta? - hän ei tuntenut ketään naapureistani, ja tuolla naapurustossa on epätodennäköistä, että hän olisi saanut paljon myönteistä vastausta. tuntien tuon naapuruston olisin luultavasti olettanut, että kyseessä on jonkinlainen huijaus, jos joku olisi tullut koputtelemaan samanlaisen pyynnön kanssa. puhumme köyhästä keskustan asuin- ja kaupallisesta alueesta. 3 - Soita lukkoseppä? - Jälleen kerran, jollekin hänen tilanteessaan ja minun tilanteeni tuntien yli 100 dollaria on paljon rahaa. mikä lukkosepänliike päästää sisään taloon jonkun, joka ei asu siellä ja joka voi antaa vain ulkopaikkakuntalaisen henkilöllisyystodistuksen eikä mitään tietoja vuokralaisen henkilöllisyydestä (vain hänen poikaystävänsä). 4 - miksi hän ei soittanut sinulle/etsinyt sinua sosiaalisesta mediasta? - hänen puhelimensa, jossa oli yhteystietoni, oli talon sisällä. hän ei luultavasti tiennyt tyttöystäväni vanhempien sukunimeä tai edes sen pikkukaupungin nimeä, jonka lähellä he asuvat. mutta kerroin hänelle todennäköisesti, että siellä, missä he asuvat, ei ole nopeaa internetyhteyttä, joten emme yleensä edes vaivaudu käyttämään laitteitamme siellä ollessamme emmekä olisi sosiaalisessa mediassa muutenkaan. Nyt ajatellen hän olisi luultavasti voinut käyttää facebookia jäljittääkseen sen yhden ystäväni kaupungissa, jonka hän tunsi, mutta oli vuosi 2010, enkä ole edes varma, oliko hän silloin facebookissa, eikä ollut mitään takeita siitä, että joku olisi siellä kovinkaan aktiivinen. hän olisi käyttänyt koko ruokabudjettinsa 30 minuutin internetkahvilayhteyteen pitkästä aikaa...5 - ylä- ja alaoven lukot - ei aavistustakaan miksi se on niin, mutta niin olen aina tiennyt. molemmat lukkiutuvat automaattisesti, kun ne on asetettu niin, ja kun molemmat avaimet ovat kädessä, se ei ole koskaan ollut ongelma... 6 - hän olisi voinut jäädä turvakotiin - no, kai hän olisi voinut... mutta olisiko se ollut paljon mukavampaa kuin oma pieni yksityinen porrashuone kansituoleineen? lopputulos on, että ymmärrän kaikki hänen tekemänsä valinnat, koska tunnen hänet ja tiedän hänen tilanteensa. olen liftannut hänen kanssaan tuhansia kilometrejä, joten hän kestää yksitoikkoisuutta ja vaikeita elinolosuhteita. hän viihtyy yksinkertaisuuden parissa. vaikka se olikin niin tuskallista kuin se olikin, kaikki nämä päätökset olivat hänelle helpoimpia ja parhaita sillä hetkellä. satojen dollarien korjauskulut ja kohtalon koetteleminen poliisin kanssa, lukkosepän maksaminen tai asunnottomien turvakodissa asuminen olisivat kaikki olleet hänelle paljon epämiellyttävämpiä kuin hänen kohtalonsa. kunnioitan häntä ja tapaa, jolla hän selvisi tästä. muut olisivat murtuneet. Hän selvisi siitä kuin ammattilainen, ja hän todella oppi tuntemaan muutaman korttelin päässä asunnostani ja kylpyhuoneesta. en myöskään maininnut sitä viestissä, mutta parvekkeelle oli piilotettu pieni pussi ruohoa, joka luultavasti auttoi lievittämään ahdistusta ja tylsyyttä. :)jos teillä on lisää kysymyksiä, ehkä meidän pitäisi tuoda /u/bigjoehurt ja voitte kysyä häneltä itse.</w:t>
      </w:r>
    </w:p>
    <w:p>
      <w:r>
        <w:rPr>
          <w:b/>
        </w:rPr>
        <w:t xml:space="preserve">Tulos</w:t>
      </w:r>
    </w:p>
    <w:p>
      <w:r>
        <w:t xml:space="preserve">lukitsi ystävänsä ulos talosta, pois lompakostaan, ensimmäisenä viikonloppuna uudessa kaupungissa, kun hän lähti pois gf:n kanssa. hän selvisi hengissä nukkumalla rappukäytävässä ja varastamalla vihanneksia parvekkeelta ja alueen kattopuutarhoilta. teki hänestä kulkurin 3 päiväksi.</w:t>
      </w:r>
    </w:p>
    <w:p>
      <w:r>
        <w:rPr>
          <w:b/>
        </w:rPr>
        <w:t xml:space="preserve">Esimerkki 7.4090</w:t>
      </w:r>
    </w:p>
    <w:p>
      <w:r>
        <w:t xml:space="preserve">Teksti: tämä ei tapahtunut tänään, vaan eilen. täysi cheeto-viha iski vasta klo 5:30 tänä aamuna. minulla on tällä hetkellä kolme erillistä deadlinea yliopistossa, joten olen super stressaantunut eikä minulla ole paljon aikaa ruoanlaittoon ja muuhun, joten eilen töissä ollessani ahmin läpi kokonaisen pussillisen cheetoja ja huuhtelin sen alas energiajuomalla. iso virhe. heräsin tänä aamuna kello 5.30 ja tuntui kuin itse paholainen olisi kutsuttu suolistooni. olo oli kauhea ja tiesin, että jos en pääsisi vessaan, tekisin sänkyyni joukkoväkivaltaan verrattavan sotkun.kahlasin kylpyhuoneeseen, ja heti kun takamukseni kosketti vessanpöntön reunaa, se oli armageddon. se kuulosti kuin helvetin pasuunat, jotka soittivat maailmanlopun. olin melkein varma, että olin juuri kutsunut itse paholaisen. se oli ällöttävää.mikä pahempaa, se kirjaimellisesti vain haisi cheetoksilta, mutta kuin ne cheetokset olisi oksentanut kattilaan ja keittänyt. iljettävää. tunnen oloni hauraaksi vielä nytkin, ja haisevien cheetoskakkojen toinen ja kolmas kierros on tapahtunut. en usko, että pystyn enää koskaan katsomaan cheetoksia samalla tavalla, ne ovat pieniä, oransseiksi paisuneita herkkuja helvetistä.</w:t>
      </w:r>
    </w:p>
    <w:p>
      <w:r>
        <w:rPr>
          <w:b/>
        </w:rPr>
        <w:t xml:space="preserve">Tulos</w:t>
      </w:r>
    </w:p>
    <w:p>
      <w:r>
        <w:t xml:space="preserve">söin kokonaisen pussillisen cheetoja ja kutsuin paholaisen perseelläni.</w:t>
      </w:r>
    </w:p>
    <w:p>
      <w:r>
        <w:rPr>
          <w:b/>
        </w:rPr>
        <w:t xml:space="preserve">Esimerkki 7.4091</w:t>
      </w:r>
    </w:p>
    <w:p>
      <w:r>
        <w:t xml:space="preserve">Teksti: tifu: tämä tapahtui useita kuukausia sitten, olen varma, että te annatte minulle paskaa siitä. joka tapauksessa... aloin seurustella tytön kanssa ja meistä tuli melko nopeasti melko vakavia. halusin tavata hänen perheensä kuultuani niin paljon hänen hullusta isästään. tyttöystäväni kertoi aina siitä, kuinka hänen isänsä keksii aina naurettavia tarinoita, joten jos hän sanoi jotain, joka näytti paskapuheelta, se olikin itse asiassa paskapuhetta.tyttöystäväni isällä on hurja huumorintaju, mikä on outoa, koska hän on pastori. pelkään, että teen huonon ensivaikutelman, mutta tyttöystäväni vakuuttaa minulle jatkuvasti, että pärjään kyllä. menemme ravintolaan, tapaan tyttöystäväni isän, ja ensimmäisten viiden minuutin aikana hän sanoo hyväksikäyttävänsä naisia. naamani muuttui onnellisesta uudesta pennusta peuraksi otsalampuissa todella nopeasti. tyttöystäväni rauhoitteli minua, että hän puhuu paskaa, joten siirrymme eteenpäin ja niin myös illallinen. pidän tasaista keskustelua hänen vanhempiensa kanssa ja alamme puhua koulutuksesta ja urapoluista. tyttöystäväni vanhemmilla on molemmilla maisterin tutkinto, joten oli mielenkiintoista kuulla, mitä heillä oli sanottavaa koulusta. tyttöystäväni isä sanoi, ettei voinut uskoa, miten hyvin hän pärjäsi lukion keskeyttäneenä itselleen. Kun tiesin, että miehellä on maisterin tutkinto, purskahdin nauruun. kukaan muu pöydässä ei nauranut. hän todella oli lukion keskeyttäjä, hän sai tutkintotodistuksen ja pääsi yliopistoon. minä pyysin kymmeniä kertoja anteeksi. lopetin päivällisen tyttöystäväni vanhempien kanssa ja ajoin takaisin kouluun tuntien oloni täydelliseksi idiootiksi. melkein vuosi myöhemmin hänen vanhempansa rakastavat minua. saan kuitenkin edelleen haukkuja siitä, että nauroin tyttöystäväni isälle ensimmäisellä tapaamiskerralla.</w:t>
      </w:r>
    </w:p>
    <w:p>
      <w:r>
        <w:rPr>
          <w:b/>
        </w:rPr>
        <w:t xml:space="preserve">Tulos</w:t>
      </w:r>
    </w:p>
    <w:p>
      <w:r>
        <w:t xml:space="preserve">tapasin tyttöystäväni isän, joka on ammattimainen paskanpuhuja, ensimmäistä kertaa. hän mainitsi olevansa lukion keskeyttänyt, ja nauroin. hän todella oli lukion keskeyttänyt.</w:t>
      </w:r>
    </w:p>
    <w:p>
      <w:r>
        <w:rPr>
          <w:b/>
        </w:rPr>
        <w:t xml:space="preserve">Esimerkki 7.4092</w:t>
      </w:r>
    </w:p>
    <w:p>
      <w:r>
        <w:t xml:space="preserve">Teksti: Minulla on isot kädet. isot, lihaisat, miehen kädet. hän on hoikka ja kapea, kaunis ja vaalea. pidämme molemmat liikaa viskistä. viime yönä - no, viime yönä mokasin. kai se oli tänä aamuna. mokasimme. viski teki huonon päätöksen tekemisen helpoksi. mutta se ei ole reilua - emme päättäneet mokata. emme päättäneet kokeilla fistingiä. emme päättäneet murtaa hänen häntäluulleen. mutta se tapahtui... muutaman drinkin jälkeen keskustelumme muuttui seksuaaliseksi, kumpikin meistä puhui fantasioista, joita emme ole koskaan toteuttaneet. minulle; kunnon kolmen kimppakivaa (eli ei paholaisen kolmen kimppakivaa). hänelle; no, hän halusi saada fistiä. fistiä? kysyn. fistiä. hän vastaa. niin kuin sukkanukke? (luulen edelleen, että hän vitsailee). hän nauraa, safiirinsiniset silmät säihkyvät jack-mormonien ilkikurisuutta, ottaa ryypyn, vaihtaa puheenaihetta. ja me lopetamme keskustelumme ja juomme pullon loppuun ja poltamme vähän tupakkaa ja lähdemme kohti makuuhuonetta. jada jada jada jada; vaihdetaan kohtausta. kaksi pelaajaa ovat alastomia ja huolimattomia juoppoja. hän on täydellinen (paitsi että hänellä on maailman huonoin tatuointi - jättimäiset enkelinsiivet koko selän poikki, mutta eksyn aiheesta). hän katsoo minua silmissään tuikkivat ongelmat. "sock puppet me, baby", hän sanoo minulle. tietysti nauran - hauska seksiaikavitsi. mutta hän on tosissaan. hän haluaa, että nyrkkeilen häntä.Isot, lihaisat, miehen kädet; olen melkein 180-senttinen, iso ja leveä. hän on notkea ja kapea - olisin yllättynyt, jos hän painaisi yli 110 kiloa. kun katson kättäni kirjoittaessani - mitä helvettiä olen ajatellut? miten kuvittelin mahtuvani tällä nyrkillä häneen? miten hän voi haluta sitä? Mutta hän alkoi hyppiä sängyllä: "Sukkanukke minua, sukkanukke minua." Kuka minä olen puhaltamaan tuulta vastaan? en aio puhua nyrkkitappelujen logistiikasta - olen varma, että sitä varten on jossain subreddit. mutta (ainakin ensimmäisellä kerralla) vaatii hieman työtä, pientä heiluttelua ja heiluttelua, jotta nyrkki saadaan sinne. Hänen kerjäämisensä ja hyppimisensa sai minut innostumaan ajatuksesta, täytyy myöntää; kaikki kädet kannella. Aioin nukkea häntä. Olin innostunut siitä. Kunnes kuulin... ei, tunsin hänen häntäluunsa murtuvan. Tunsin hänen selkärangan pohjan poksahtavan ja siirtyvän. Se oli helvetin kamalaa. poksahti, murtui. Hän ei huutanut - ei tarvinnutkaan. Olin kauhuissani - "Voi paska, voi paska, oletko kunnossa?" Aluksi hän esitti viileää; hänellä on koko ajan murtunut häntäluu sisältäpäin. hänen välinpitämättömyytensä ei kuitenkaan kestänyt kauan. pian hän ontui, kamppaili kävelläkseen, hänen nauravat silmänsä koskettivat kivun kyyneleitä. menemme tänään lääkäriin - joten kyllä, se ei ehkä olekaan murtunut. en ole mikään persluu-lääkäri. tunnen järjettömän syyllisyyttä - mursin häntäluuni pelatessani jalkapalloa eräänä lukuvuonna, enkä voinut istua ilman kipua kuukausiin. syyllisyydentunteestani huolimatta ajattelin heti tifua. Olette kaikki tervetulleita. minä mokasin, jotta teidän ei tarvitse. älkää tehkö sukkamukia. edit/päivitys: persluu-lääkärin diagnoosi vahvisti alkuperäisen arvioni. mursin sen. ilmeisesti tämäntyyppisiä vammoja sattuu aika usein synnytyksen aikana. elämän kiertokulku.</w:t>
      </w:r>
    </w:p>
    <w:p>
      <w:r>
        <w:rPr>
          <w:b/>
        </w:rPr>
        <w:t xml:space="preserve">Tulos</w:t>
      </w:r>
    </w:p>
    <w:p>
      <w:r>
        <w:t xml:space="preserve">tifu murtamalla hänen häntäluunsa sisältäpäin.</w:t>
      </w:r>
    </w:p>
    <w:p>
      <w:r>
        <w:rPr>
          <w:b/>
        </w:rPr>
        <w:t xml:space="preserve">Esimerkki 7.4093</w:t>
      </w:r>
    </w:p>
    <w:p>
      <w:r>
        <w:t xml:space="preserve">Teksti: rakas reddit tifu. tämä oli oikeastaan eilen... heittää pois, koska epävarmuus ja hämmennystä. hyvä ystäväni äskettäin erosi hänen vakava tyttöystävä, hän oli melko pettynyt siitä. ja niin pari ystävää ja minä, vei hänet juominen. myöhemmin, yön pikkutunneilla, joku ajatteli menossa strippiklubi oli hyvä ajatus. siihen mennessä olin super humalassa, sekä alcolhol ja keskinäinen mies bonding. Kun menimme sisään strippiklubille, sanoin äskettäin sinkkuystävälleni "imma annan sinulle combo-menun". puoliksi vitsaillen, koska odotin hänen ymmärtävän, miten hauskaa on saada "combo" strippiklubilla. kävi ilmi, että paikallisessa paikassa on "combo", joka on seksiä ja samppanjaa samppanjahuoneessa. tapaamme kun olemme lähdössä synnin palatsista, ja hän on epäilyttävän onnellinen. lähtiessämme hän ojentaa minulle 3000 dollarin laskun, joka minun on tavallaan maksettava, koska käskin häntä ottamaan "combon" kanssani.</w:t>
      </w:r>
    </w:p>
    <w:p>
      <w:r>
        <w:rPr>
          <w:b/>
        </w:rPr>
        <w:t xml:space="preserve">Tulos</w:t>
      </w:r>
    </w:p>
    <w:p>
      <w:r>
        <w:t xml:space="preserve">ystäväni ei ymmärtänyt vitsiäni, joutui maksamaan 3000$ stripparikombosta. mikä on vähemmän jännittävää kuin miltä se kuulostaa.</w:t>
      </w:r>
    </w:p>
    <w:p>
      <w:r>
        <w:rPr>
          <w:b/>
        </w:rPr>
        <w:t xml:space="preserve">Esimerkki 7.4094</w:t>
      </w:r>
    </w:p>
    <w:p>
      <w:r>
        <w:t xml:space="preserve">Teksti: pakollinen "tämä tapahtui jokin aika sitten" -lausunto. vuonna 2010 vasen munuaiseni poistettiin, koska siinä oli jättiläiskasvain. sen jälkeen käyn vuosittain tapaamassa urologia, joka havaitsi kasvaimen ja teki leikkauksen. käyntini aikana vuonna 2014 hän mainitsi, että koska olen 52-vuotias, minun on aika käydä paksusuolen seulonnassa. Vaikka vihaan ajatusta siitä, olen samaa mieltä hänen kanssaan, sillä syöpä on ollut melko yleinen sukuni molemmilla puolilla. olen siis tapaamassa gi-lääkäreitä, jotta koko asia (tai tässä tapauksessa ehkä reikä) voidaan hoitaa. nyt tuolloin olin 24/7 hapessa ja minulla on copd, joten pitäkää se mielessä. lääkäri sanoi, että "copd:nne ja alhaisen happisaturaationne vuoksi en halua nukuttaa teitä paksusuolen tähystystä varten". sanoin hänelle, etten varmasti tuntisi oloani kovin mukavaksi, jos olisin hereillä toimenpiteen aikana. Hän sanoi: "Ei, ei, ei, ei, ei, me teemme sen TT-kuvauksella. Se on hyvin helppoa." Luulen, että osuin jättipottiin. Ei mitään pahaa pikku pyllykameraa kiemurtelemassa minuun siitä, mikä tähän asti on ollut vain ulostuloaukko. makaan vain liukupöydällä, saan kuvan, ja olen poissa sieltä. Joten edellisenä päivänä noudatin koko laksatiivista ohjelmaa, joka minulle annettiin. pillereitä, nestettä, peräpuikkoa (en voinut tai halunnut pakottaa sitä sisään, joten jätin sen väliin), olin puhdas kuin puutarhaletku, kun saavuin röntgeniin/ct-kuvauspaikalle seuraavana aamuna. Joten tämä nuori nainen, joka oli pukeutunut leikkausasuun, ja nuorella tarkoitan hyvin varhaiskymmenvuotiasta, kutsui minut koppiin ja alkoi selittää toimenpidettä. Kun hän sanoi: "He kertoivat teille tästä osasta, eikö niin?", hän piteli kädessäni jotain, jota voi kuvailla (voin olla täysin väärässä, mutta tästä eteenpäin se on juuri sellainen kuin minä sen hahmotin) tarkaksi jäljennökseksi 6-tuumaisesta vibraattorista, jota myydään monissa kuvastoissa ja uutuusliikkeissä nimellä niskahieroja (neck massageager). Paitsi että tässä oli jonkinlainen putki, joka kulki sen epäkäytännöllisestä päästä kumipallon näköiseen kapineeseen. "Se on sitä varten, että voimme puhaltaa paksusuolesi täyteen ennen tietokonetomografiakuvausta", hän sanoi. "Ei helvetti!" sanoin. "He eivät kertoneet minulle tästä osasta", sanoin. Paniikki syöksyy päälleni kuin neljä ratsumiestä, hikoilen kuin sika. "Ei se ole niin kamalaa, se on vain kärki", hän sanoi. "Ihanko totta?" Sinun piti heittää tuo vanha helmi takaisin minulle. "En todellakaan odota tätä." En todellakaan ole innolla.         Makaan siis liukupöydällä. Ensimmäisen nuoren naisen seuraan on liittynyt jonkinlainen yhtä nuori avustaja. He yrittävät, täysin tuloksetta, työntää vibraattorin näköistä vehjettä peräsuoleeni. yksi heistä poistuu huoneesta ja palaa takaisin noin 30-35-vuotiaan sairaanhoitajan kanssa, jonka koko käytös kertoi, että minulla ei ole aikaa tällaiseen paskaan. hän tarttui perseeseen ja ky-öljytti sitä kuin ei olisi huomenna. hän lähestyi minua yhdellä pitkällä askeleella, tarttui persposkeen ja veti, ja ajoi tuon vittupään kotiin kuin hän olisi ahab ja minä moby dick. Olin sanaton, makasin siinä täristen, kun hän käänsi minut kyljelleni. sisään tulee tohtori, hän aloittaa pienen jutustelun, johon en todellakaan ole sillä tuulella, kun hän alkaa pumpata pientä kumipalloa, joka on letkujen avulla kiinnitetty sisälleni. Alan tuntea/nähdä vatsani paisuvan. he kaikki juoksevat kilven taakse, katsovat jotain, tulevat takaisin ulos ja sanovat, että tarvitsemme vähän lisää ilmaa. tämä tapahtuu kolme kertaa ja olen kohta puhkeamassa.....ok, eli tiedättehän sen äänen, kun olet puhaltanut ilmapallon, mutta et ole vielä sitonut sitä solmuun. ja venytät ilmapallon kaulaa auki ja kuulet hyvin korkean vinkunan? se ääni kuului takapuolestani. koko ajan lääkäri seisoo siinä ja pumppaa tätä palloa kuin yrittäisi saada käsiään treenattua ja pitää yllä triviaalia keskustelua kanssani. takapuolella, jossa putki menee sisään ja korkea ääni tulee ulos, seisoo kaksi nuorta naista. en tiedä, miten he tekivät sen nauramatta perseelleen. lopulta joku, en tiedä kuka, ottaa sen pois minusta. toinen nuorista naisista sanoo, että tuolla on vessa, ja osoittaa noin kolmen metrin päähän. kun nousin liukupöydän päältä, aloin päästää irti äänekkäimmän, kestoltaan pisimmän (aika, joka kului matkan kulkemiseen vessaan) baritonimaisen ilmavaivojen päästön, jonka olen koskaan kuullut. olin nöyryytetty. Kuulin kaksi kikatusta verhon takaa kauempaa. puhdistin liukuvoiteen itsestäni, pukeuduin ja livahdin kotiin. sanoin hiljattain gi-lääkäreille, että kun on toisen kerran aika, en välitä paskaakaan kopioidusta, otan riskin, koska te tyrmäätte minut ja teette sen vanhanaikaisella tavalla.</w:t>
      </w:r>
    </w:p>
    <w:p>
      <w:r>
        <w:rPr>
          <w:b/>
        </w:rPr>
        <w:t xml:space="preserve">Tulos</w:t>
      </w:r>
    </w:p>
    <w:p>
      <w:r>
        <w:t xml:space="preserve">tifu ajattelemalla, että paksusuolen seulonta TT-kuvauksella ei olisi häiritsevää. olin väärässä.</w:t>
      </w:r>
    </w:p>
    <w:p>
      <w:r>
        <w:rPr>
          <w:b/>
        </w:rPr>
        <w:t xml:space="preserve">Esimerkki 7.4095</w:t>
      </w:r>
    </w:p>
    <w:p>
      <w:r>
        <w:t xml:space="preserve">Teksti: tämä tapahtui viime viikonloppuna pitkän viikonlopun aikana täällä kanadassa. vaimoni ja minä itse asiassa matkustimme Maineen asumaan leirintäalueelle viikonlopuksi. siellä tapasimme naapureitamme, jotka olivat mukava pariskunta, joka oli matkalla Torontosta Maritimesiin lomalle. tapasimme hyvin, ja monien, monien juomien jälkeen suuntasimme rannalle noin klo 1 yöllä. tällä leirintäalueella on meloveneet, joita voi vuokrata päivisin. siellä on myös isot kyltit, joissa sanotaan, että niitä ei saa käyttää pimeän tultua, eikä koskaan mennä tälle saarelle keskellä järveä. me neljä kännissä olimme sitä mieltä, että oli hyvä ajatus "lainata" yhtä niistä veneistä. Tässä on vittuilua: meitä on neljä aikuista ja yksi koira... joten painomme on luultavasti noin 650-700 kiloa. näitä veneitä ei ole rakennettu tuolle painolle, joten noin minuutin kuluttua retkestä saarelle veneeseen alkaa nousta vettä. ennen pitkää tajuan, että vene on väistämättä uppoamassa, joten me kaikki lähdemme pois..täysin vaatteet päällä, järveen. menetin samalla vanhan ipod touchini... ei se mitään. olen vain iloinen, että pääsimme kaikki turvallisesti takaisin rantaan. ja että aamulla, kun "tarkistimme" leirintäalueelta, he eivät näyttäneet huomaavan, että he olivat yhden meloveneen päässä laivastosta.</w:t>
      </w:r>
    </w:p>
    <w:p>
      <w:r>
        <w:rPr>
          <w:b/>
        </w:rPr>
        <w:t xml:space="preserve">Tulos</w:t>
      </w:r>
    </w:p>
    <w:p>
      <w:r>
        <w:t xml:space="preserve">- kaappasin meloveneen ja upotin sen humalassa järven pohjaan, ja samalla menetin ipodini.</w:t>
      </w:r>
    </w:p>
    <w:p>
      <w:r>
        <w:rPr>
          <w:b/>
        </w:rPr>
        <w:t xml:space="preserve">Esimerkki 7.4096</w:t>
      </w:r>
    </w:p>
    <w:p>
      <w:r>
        <w:t xml:space="preserve">Teksti: Anteeksi jos tämä on pitkäveteinen, en ole kovin hyvä sanojen kanssa ja on ollut todella kiireistä ja stressaavaa fu:n jälkeen, joten heitin vain kaikki yksityiskohdat ylös yrittäessäni vangita tilanteen. tämä tapahtui itse asiassa vasta viikko ja vähän sitten, 5. päivä. taustatietona, olen 18-vuotias ensimmäisen vuoden yliopisto-opiskelija ja työskentelen jääkiekkotuomarina. olin siis matkalla kotiin paikalliselta jäähallilta pelin päätyttyä noin kello 23, joten ulkona oli pimeää, ja viimeaikaisten lumimyrskyjen vuoksi tien varrella oli paljon lunta. Olen ajanut/kylläillyt tätä reittiä ainakin 100 kertaa edestakaisin viimeisten neljän vuoden aikana, joten ajoin kohtuullista vauhtia, mutta kun olin kiertämässä tiettyä mutkaa, lunta ei ollut aurattu kokonaan pois ajoradalta, ja sitä oli vielä jonkin verran tien reunalla, joka leikkaa ajoradan. Olin kääntymässä vasemmalle, joten tunsin auton oikean puoliskon liukuvan ja menettävän pitoa. Seuraavat hetket olivat sumeat, mutta luulen, että jouduin paniikkiin ja ohjauduin liian kovaa, jolloin auto kääntyi kovaa vasemmalle, ja sitten ohjauduin taas liian kovaa yrittäessäni korjata tilannetta. Tämän seurauksena syöksyin oikealle metallikaiteen läpi tiheään metsäalueeseen. lopulta puiden katkeaminen vei kaiken vauhtini. vanhempieni auto oli täysin romuna. Soitin vanhemmilleni kertoakseni heille, mitä oli tapahtunut, ja kun minulta kysyttiin, missä olin, sanoin: "matkalla kotiin (lisää kaukalon nimi), risteys ____ ja ____." 30 minuutin kuluttua siitä, kun olin ahdistuneena patsastellut edestakaisin ja odottanut, vanhempani saapuivat vihdoin paikalle. kysyin heiltä, miksi heiltä kesti niin kauan, sillä kaukalolle pääsee vain noin 15 minuutissa, ja olin jo matkalla kotiin. Vanhempani olivat ensin huolissaan minusta, ja kun oli selvää, että olin todella kunnossa, he sitten kiukuttelivat ja kysyivät "miksi olet täällä?!?" ja "mitä teet täällä?", johon vastasin "mitä tarkoitat? olen matkalla kotiin!" Kävi ilmi, että olin erehtynyt kääntymään oikealle ja mennyt väärään suuntaan, tielle, joka johti jollekin maatilamaalle tai jotain. Se oli (osittain) syynä onnettomuuteeni, sillä reitti, jota normaalisti käytän kotiin, on suorempi (ja mahdollistaa hieman korkeamman nopeuden) ja suhteellisen vilkas tie, joten se on aurattu puhtaaksi. tämä maatilatie oli sekä mutkainen että luminen. sitten isäni kyseli koko ajan asioita kuten "oletko väsynyt? nukahditko? siksikö myöhästyit mutkasta? johtuuko se siitä, ettet nuku tarpeeksi?" koska talviloma oli juuri päättynyt, oli totta, että olin valvonut myöhään monena iltana pelaamalla ystävien kanssa pelejä kuten overwatchia. tiesin, mihin keskustelu oli menossa ja että isäni aikoi syyttää unenpuutettani ja liikaa pelaamista, mikä on täysin järkevää. raastin aivojani ja lopulta pystyin paikallistamaan nolon totuuden.tilanteen huomioon ottaen tiesin, että minun oli kerrottava heille totuus, vaikka se olikin noloa ja pettymystä (ja kammottavaa, koska englanti on äidinkieleni ja arkaluonteisista aiheista puhuminen vanhempieni kielellä on erityisen kiusallista). sanoin suoraan vanhemmilleni: "ei, se ei johtunut siitä, että olin uninen tai väsynyt, vaan siitä, että..." ja kerroin heille, kuinka juuri päättämäni pelin jälkeen, joka oli naisten kääpiö c (15v-17v), eräs tyttö sanoi pelin lopussa kättelyn aikana sen sijaan, että olisi sanonut "hyvää peliä", kuten pitäisi, "olet kuuma", kun hän luisteli ohi. Olin todella järkyttynyt ja imarreltu, koska tämä oli suurin kohteliaisuus, jonka olen koskaan saanut, ja olin pelin jälkeen niin innostunut, että kotiin ajaessani en kääntynyt ja päädyin jollekin tuntemattomalle tielle, jota ei ollut täysin aurattu ja joka oli mutkainen; päädyin siihen, että tuhosin vanhempieni (ainoan) auton täysin ja petin heidät taloudellisesti :(. kaiken kukkuraksi minulla oli seuraavana päivänä aamupäivän tunnit. p.s. edit: kiitos naurusta, kaverit! en ollut varma, oliko mitään järkeä julkaista tätä, mutta naurusta oli apua. redditiin voi aina luottaa, että se keventää synkkää tilannetta. edit #2: teen saman tiimin uudestaan 21. päivä, en tiedä, mitä tehdä. edit #3: kiitos kultaa!</w:t>
      </w:r>
    </w:p>
    <w:p>
      <w:r>
        <w:rPr>
          <w:b/>
        </w:rPr>
        <w:t xml:space="preserve">Tulos</w:t>
      </w:r>
    </w:p>
    <w:p>
      <w:r>
        <w:t xml:space="preserve">tyttö sanoi "olet kuuma", kiimainen teini ajaa mulkulla ja missaa käännöksen, kiertää tuntemattoman mutkan, joka on luminen liian nopeasti ja tuhoaa vanhempieni ainoan auton.</w:t>
      </w:r>
    </w:p>
    <w:p>
      <w:r>
        <w:rPr>
          <w:b/>
        </w:rPr>
        <w:t xml:space="preserve">Esimerkki 7.4097</w:t>
      </w:r>
    </w:p>
    <w:p>
      <w:r>
        <w:t xml:space="preserve">Teksti: tämä tapahtuu aiemmin tänään. se oli toinen tunti koulussa ja minulla on puutyöluokka. nyt tiedän, mitä olen tekemässä useimmissa asioissa ja epäröin kysyä opettajalta apua. tiedän, mihin jotkut koneet pystyvät, enkä halua rokata menettää sormea. nyt tässä on vittu. meillä on levyhiomakone. niille, jotka eivät ole tuttuja, se on pyöreä hiomapaperi, joka pyörii melko nopeasti. ( pahoitteluni, en ole paras kuvailussa).      aion hioa puupalaa tällä levyhiomakoneella, jota olen käyttänyt paljon ennenkin. puu jää kiinni levyyn ja lentää puoli tuumaa ylöspäin, ja tämä on juuri tarpeeksi tilaa, jotta sormeni pääsee liukumaan puun päältä ja hiomalaikka hioo sen. kynteni ja osa sormesta hioutui irti. se vuoti verta reilut kaksi tuntia ja käytin tänään neljä laastaria. edit: https://m.imgur.com/a/q6nfb.</w:t>
      </w:r>
    </w:p>
    <w:p>
      <w:r>
        <w:rPr>
          <w:b/>
        </w:rPr>
        <w:t xml:space="preserve">Tulos</w:t>
      </w:r>
    </w:p>
    <w:p>
      <w:r>
        <w:t xml:space="preserve">sormi sai hiomista se sattui</w:t>
      </w:r>
    </w:p>
    <w:p>
      <w:r>
        <w:rPr>
          <w:b/>
        </w:rPr>
        <w:t xml:space="preserve">Esimerkki 7.4098</w:t>
      </w:r>
    </w:p>
    <w:p>
      <w:r>
        <w:t xml:space="preserve">Teksti: ok, heitän tldr alareunassa, mutta luoja, se on vähän järkeä, jos et lue tätä jättimäistä seinä tekstiä: Olin pelaamassa lol eräänä iltana ja joku kaveri alkoi chirping minua pelissä. myöhemmin, meillä oli custom, ja me heitti noin pari nokka, sitten yhtäkkiä hän uhkaa, ja minä vitsi et, huoraamaan minun kolme katu gnomes edessä taloni.Joten sivuutin sen niin, että hän yritti olla hauska, kun hän itse asiassa kuvaili kolme kääpiötani yksityiskohtaisesti (turha kertoa teille niistä, ketä kiinnostaa). luettuani, mitä hän sanoi, tunsin itseni tavallaan uhatuksi. Joten yritin kysyä muutaman johdattelevan kysymyksen, ja sitten yritin selvittää, tunsinko tämän tyypin irl (miten vitussa hän tietäisi, miltä gnomeistani näyttää?). hän antoi minulle vastauksia kysymyksiin, ja hän kuulosti rehellisesti naapuriltani, joka myös pelaa lol-peliä, joten sivuutin asian niin, että hän käytti smurffia (pelaamme joskus yhdessä).Seuraavana päivänä puhuin naapurini kanssa leikistämme. kävi ilmi, ettei hän ollutkaan se kaveri, jonka kanssa pelasin. tai ainakin hän väitti niin, hän on aina ollut sellainen huijari. joten saadakseni hänet takaisin hajotin hänen puutarhaansa joukon ruosteisia nauloja. en tiennytkään, että hänen vaimonsa oli se, joka oikeasti hoiti puutarhaa. naapurini on melko naisellinen, homoseksuaalisuuden rajamailla. Luulin todella, että se oli hänen puutarhansa. hänen vaimonsa on myös maahanmuuttajanainen jostain -istanista (en ole rasisti, minulla on vain huono muisti, anteeksi jos loukkaannutte). nyt olen vain 99,9 % varma (mahdollisesti hän nauttii jännityksestä tanssiessaan maamiinojen ympärillä matkalla kouluun, jonka käyminen on laitonta), että he menivät naimisiin, koska hän halusi green cardin. tämän kappaleen viimeinen lause: asun kanadassa. joten nyt, kun esipuheet on jätetty pois tieltä: hänen vaimonsa pistää vahingossa sormensa yhteen kynsistä ja astuu yhden päälle matkalla ulos puutarhasta. miksi ihmiset puutarhaavat paljain jaloin, en tiedä.Naapurini vie vaimonsa sairaalaan, ja hän saa lopulta todella pahan jäykkäkouristuksen. kävi ilmi, että hän päätti olla ottamatta ilmaista rokotusta, joka kuuluu kanadassa asumiseen. sairaus saattaa siis olla kuolemaan johtava, mutta ketä kiinnostaa. tässä on kyse siitä, että mellakka bannaa tilini. johon minun pitäisi päästä. käyn joidenkin summittaisten (parhaimmillaan!) ihmisten luona.) sivustoja interwebzissä. eräs sivusto lupasi minulle videon taylor swiftistä, jolla ei ollut kovin paljon vaatteita päällä. joten latasin videon (vakavasti, mitä tapahtuu, jos internet kuolee? en voi katsoa sitä myöhemmin...), ja sain viruksen. onneksi mcafee pelasti päivän, ja kriisi vältettiin (lukuun ottamatta miljoonan dollarin kuukausitilaushintaa). (tämä kappale oli täytettä)kaikki on siis normaalisti, paitsi että naapurini yrittää haastaa minut oikeuteen ja on raivoissaan... mutta hän oli ennenkin ääliö, ketä kiinnostaa. 3-4 päivää elämä on normaalia. kunnes... yritän kirjautua sisään clienttiin! tilini on kielletty vuoteen 2500 asti. en välittäisi siitä, mutta paska, en elä niin kauan. en voi vain odottaa noin 500 vuoden kieltoa. kuolen, ja videopelit ovat mahdottomia, kun olet kuollut. Joten jos he eivät tee jotain hulluja löytöjä aikamatkailun (tai nekromantian, toivon kuitenkin ensin mainittua) alalla, en pysty enää koskaan pelaamaan liigaa. paitsi jos riot voi tutkia tätä tapausta tarkemmin: lupaan kertoa totuuden, enkä mitään muuta kuin totuuden: naapurin vaimon vaimon veli on teknisen tuen työntekijä (vannon, etten ole rasisti...) henkilö jossakin... jutussa... (muistaakseni jossakin isp:ssä). nyt riot syyttää minua siitä, että olen myynyt tilini, johon olen käyttänyt muutama sata dollaria, 20 dollarilla. 20 vitun dollarilla. voi paska, sanoinko dollareita? koska se oli 20 dollardia.(http://wackypedia.wikia.com/wiki/dollard)dollardit ovat arvoltaan luultavasti 1/100 senttiä atm juuri nyt klo 12:30 cst. joten he luulevat, että myin tilini alle vitun sentillä. miksi he sitten luulevat, että myin tilini? lue seuraavat pari kappaletta, senkin laiska paskiainen. en ole päättänyt, kuinka paljon aion rakentaa paljastusta. okei, siis. naapurin vaimoni vaimo ja hänen veljensä ovat todella läheisiä (sen lisäksi, että heitä erottaa toisistaan parikymmentä maata ja kokonainen vitun valtameri). Joten hän saa tämän typerän ajatuksen, että olen rasisti, koska en muista mistä hän on kotoisin ja koska soitan jatkuvasti poliisille, kun näen hänen kokkaavan painekattilalla/omistavan lannoitteita. en halua, että paska räjähtää, idgfether kuka se on, jos heillä on lannoitteita ja/tai painekattila, no, olen oppinut bostonin maratonilta asioita, joita muut eivät ehkä ole. Ja se on se, että painekattilat ovat vitun vaarallisia. Joten, kun hän on sairaalassa, luultavasti saaden kaiken ilmaisen morfiinin, jonka hän voisi ikinä haluta, hän päättää, että on hänen etunsa mukaista olla kiittämättä minua. Ei se haittaa. En varmaan ymmärtäisi häntä muutenkaan, kun hän on täynnä morfiinia. Ja lisäksi hänen aksenttinsa on yhtä paksu kuin Rosie O'Donnellilla. Ja hän osaa ehkä kolme sanaa englantia. Ja kaikki kolme ovat verbejä. Vaikea muodostaa lausetta pelkistä verbeistä. Se on kuin pelaisi scrabblea pelkillä vokaaleilla (niinhän me kanadalaiset kirjoitamme vokaalit, vai mitä?). sen sijaan, että hän sanoisi "kiitos ilmaisista, laillisista huumeista kahden raajani kustannuksella", hän soittaa veljelleen ja pyytää häntä hakkeroitumaan tietokoneelleni ja varastamaan lol-tilini. Niin hän tekeekin. tiedän, mitä ajattelette nyt: mistä rahat tulevat? no, kaksi asiaa: lopettakaa vitun kysyminen ja lopettakaa oma-aloitteisuus. pääsemme asiaan. koska naapurini vaimo omistaa huoltoaseman (ainoa huoltoasema kaupungissa), olen käynyt siellä huollossa ennenkin. enkä jumalauta, en ole mikään vitun rasisti, hän on vain niin tyypillinen, että se ei ole edes hauskaa. ja ei, tuon lausuman ei ollut tarkoitus olla rasistinen. tiedättekö mitä? vitut siitä. Tämä menisi nopeammin, jos minun ei tarvitsisi olla niin poliittisesti korrekti. hänellä on luottokorttini numero ajalta, jolloin ostin bensaa pumpuista, enkä maasta, josta suurin osa bensiinistä tulee. joten hän pyytää veljeään lähettämään minulle vähän (korostus vähän...) rahaa, ja nyt hänellä on kuitti rahan lähettämisestä. hän lähettää siis lipun, ja Riot uskoo häntä. mitä vittua. ihan kuin minä myisin tilini alle sentin. rehellisesti sanottuna, jos koko Riot olisi lobotomoitu, en pystyisi sanomaan.Nyt tilini on siis bannattu, ja kun olen kertonut tämän tarinan asiakaspalvelulle, he eivät suostu poistamaan sitä. se ei ole vain helvetin yksityiskohtainen, vaan myös totta. helvetti soikoon, miksi hän ostaisi tilin ja antaisi itsensä ilmi? oletko tosissasi, Riot? jään tänne, mutta vain vähäksi aikaa, koska minulla on oikeuskäsittely, johon minun on mentävä. Naapurini ei suostu luopumaan syytteistä. melkein unohdin, että hän ajoi naulojen päälle ajaessaan vaimoaan sairaalaan. nyt joudun maksamaan renkaatkin. joten tifu, kun sain lol-tilini bannattua.</w:t>
      </w:r>
    </w:p>
    <w:p>
      <w:r>
        <w:rPr>
          <w:b/>
        </w:rPr>
        <w:t xml:space="preserve">Tulos</w:t>
      </w:r>
    </w:p>
    <w:p>
      <w:r>
        <w:t xml:space="preserve">Joku tyyppi esiintyy naapurinani, luulen, että se on oikeasti naapurini, pilailen hänen kanssaan, hänen vaimonsa veli hakkeroi tilini kostoksi, ja nyt minut haastetaan oikeuteen. ja Riot sortui luultavasti kaikkien aikojen heikoimpaan syytteeseen, jossa ei ole mitään järkeä.</w:t>
      </w:r>
    </w:p>
    <w:p>
      <w:r>
        <w:rPr>
          <w:b/>
        </w:rPr>
        <w:t xml:space="preserve">Esimerkki 7.4099</w:t>
      </w:r>
    </w:p>
    <w:p>
      <w:r>
        <w:t xml:space="preserve">Teksti: ei tänään, kuten perinteisesti, mutta tässä tulee: olin menossa hissillä 7. kerrokseen työpaikallani, kun joku nousi kanssani ensimmäiseen kerrokseen. tämä kaveri painoi toisen kerroksen nappia. jostain syystä päätin, että olen hissipoliisi, ja sanoin: "en halua olla ääliö, mutta jos menet vain yhteen kerrokseen, sinun *todellakin* pitäisi käyttää portaita. se saa sinut näyttämään mulkulta." huh, en sanonut tuota kenelle tahansa. Kuten kävi ilmi, sanoin sen pomoni vitun isälle. herra bossmanin on täytynyt kuulla jotain herra bossman sr:ltä, koska hän kutsui minut myöhemmin toimistoonsa. hän haukkui minut, ja sanoin: "Hän on liikuntakykyinen 55-vuotias mies, luulen, että hän pystyy kävelemään portaita!" Minun on opittava, milloin pitää turpa kiinni. ilmeisesti hän oli hiljattain saanut lonkkaleikkauksen ja aikoi yllättää poikansa (esimieheni) töissä. paitsi että tunnen itseni valtavaksi kusipääksi, sain myös vitun potkut.</w:t>
      </w:r>
    </w:p>
    <w:p>
      <w:r>
        <w:rPr>
          <w:b/>
        </w:rPr>
        <w:t xml:space="preserve">Tulos</w:t>
      </w:r>
    </w:p>
    <w:p>
      <w:r>
        <w:t xml:space="preserve">käski pomoni isää (jonka lonkka oli juuri vaihdettu) menemään portaita, loukkasi vahingossa hänen poikaansa, sai potkut. feelsbadman.jpg</w:t>
      </w:r>
    </w:p>
    <w:p>
      <w:r>
        <w:rPr>
          <w:b/>
        </w:rPr>
        <w:t xml:space="preserve">Esimerkki 7.4100</w:t>
      </w:r>
    </w:p>
    <w:p>
      <w:r>
        <w:t xml:space="preserve">Teksti: päivitys tilanteeseen - lue päivitykseni alareunassa post.so olen ollut poissa collegessa jonkin aikaa ja juuri saanut tietää tästä viikko sitten. noin kuukausi sitten, tulin takaisin kiitospäivän tauko. olen kotoisin kotoa, jossa isäni oli aiemmin alkoholisti ja siksi meillä ei ole mitään alkoholijuomia talossa. olen 21 ja isäni tietää juon, mutta ei ole erityisen ihastunut siihen. hän ei myöskään pidä, kun tuon ystäviä yli juoda.Joka tapauksessa, palatakseni kiitospäivään - tapasin muutaman ystäväni alueella, jonne palaan, joita en näe kovin usein, ja joimme muutaman oluen yhdessä. sen jälkeen meillä ei ollut paikkaa, minne mennä, ja kotini oli lähin. koska oli myöhä ja vanhempani nukkuivat ja olivat kaksi kerrosta ylempänä, ajattelin, että kunhan olisimme kaikki hiljaa ja hävittäisimme tölkkimme/pullot muualle kuin kotiini, se ei olisi liian suuri asia. Olin väärässä. joten kun olimme valmiita (ja melko humalassa illan päätteeksi), sanoin heille, että he eivät voi heittää tölkkejään ja pullojaan minun roskikseen, koska isäni ei halua kutsua ihmisiä kylään, jotka juovat (tein typerän päätöksen, tiedän). ajattelin, että olisi vaaratonta, jos vain astuisimme kujalleni ja heittäisimme kaikki tölkkimme ja pullomme kierrätysastiaan naapuritalomme takana noin kolme taloa alempana. Kun tulin kotiin talvilomalle, juttelin vanhempieni kanssa, kun he mainitsivat, että kolme taloa alempana asuvat naapurit olivat eronneet. koska olin asunut heidän kanssaan koko ikäni siinä korttelissa (he olivat olleet naimisissa yli 20 vuotta), olin järkyttynyt. Kysyin isältäni, miksi (hän on vaimon ystävä), ja hän kertoi, että ilmeisesti heidän avioliittonsa oli ollut alamäessä jo jonkin aikaa, lähinnä koska mies oli toipuva alkoholisti ja oli viime aikoina pudonnut muutaman kerran kärryiltä, ja vaimo oli periaatteessa antanut miehelle "viimeisen mahdollisuuden". Ilmeisesti viimeinen pisara oli se, että vaimo löysi kierrätysastiasta olutautoja, joita mies yritti "piilottaa häneltä", ja vaimo haki avioeroa välittömästi, ja mies on sittemmin muuttanut pois.Hänellä on 13-vuotias tytär ja 8-vuotias poika. reddit, tänään mokasin todella pahasti. :( päivitys!!! heräsin siihen, että postilaatikkoni oli tulvillaan ihmisiä, jotka kehottivat minua tekemään oikein ja kertomaan hänelle, mitä tapahtui. joka vuosi jouluna ex-vaimo tekee todella hyviä kanelipullia ja tuo ne meille kotiin. unohdin täysin tämän perinteen ja muutama tunti sitten hän tuli meille tuomaan niitä. kun näin hänet, kysyin, voisinko puhua hänelle kahden kesken. Kerroin hänelle siitä, miten tiesin heidän avioerostaan ja oluttölkeistä ja siitä, miten minä ja ystäväni olimme ne, jotka laittoivat oluttölkit hänen roskikseen, ja pyysin anteeksi. hän sanoi ymmärtävänsä, miksi tein niin, mutta että se ei ollut oikein. hän sanoi, että hän todella arvostaa rehellisyyttäni tilanteessa ja että on kurjaa, miten se tapahtui, mutta että hänen avioerohakemuksensa ei ollut riippuvainen siitä, oliko minulla oluttölkkejä roskiksessa vai ei. Hän sanoi, että heidän avioliitto-ongelmansa menivät paljon pidemmälle kuin miehen alkoholismi ja että minä periaatteessa vain nopeutin väistämätöntä, ja hän sanoi, että hän olisi luultavasti hakenut avioeroa, vaikka mies olisi pysynyt kuivilla. joten kiitos, reddit, kun neuvoit minua oikeaan suuntaan, ja minusta tuntuu ehdottomasti siltä, että tein oikein. minusta tuntuu silti pahalta tietää, miltä ex-miehestä tuntuu, mutta minusta tuntuu paremmalta kuulla vaimolta, että se olisi luultavasti tapahtunut siitä huolimatta.</w:t>
      </w:r>
    </w:p>
    <w:p>
      <w:r>
        <w:rPr>
          <w:b/>
        </w:rPr>
        <w:t xml:space="preserve">Tulos</w:t>
      </w:r>
    </w:p>
    <w:p>
      <w:r>
        <w:t xml:space="preserve">naapuri on toipuva alkoholisti, vaimo antoi hänelle viimeisen oljenkorren todistaa itsensä. minä ja persläpi kaverit heitämme eräänä iltana oluttölkkimme heidän kierrätysastiaansa, jotta emme suututtaisi isääni. vaimo löytää oluttölkit, hakee avioeroa.</w:t>
      </w:r>
    </w:p>
    <w:p>
      <w:r>
        <w:rPr>
          <w:b/>
        </w:rPr>
        <w:t xml:space="preserve">Esimerkki 7.4101</w:t>
      </w:r>
    </w:p>
    <w:p>
      <w:r>
        <w:t xml:space="preserve">Teksti: tämä on melko itsestään selvä, mutta siinä on myös joitakin ihania pieniä bonuksia. eilen lounaaksi otin tonnikalaa, jota ei saa valuttaa kevätvedessä. yleensä pidän siitä oliiviöljyssä, koska se on hieman vähemmän kalamaista. lounasaika koitti, ja minua alkoi jo hiukan nälkä yllättää, joten avasin kannen ja valmistauduin syömään. tonnikalasäilykkeet ovat suurin piirtein niin pitkälle kuin kalatuntemukseni menevät, joten pyydän anteeksi, että kuulostan tiheältä. Kun katsoin sitä alaspäin, huomasin, että sen päällä oli ihanan vihreää sateenkaarevaa kiiltoa. oletin, että se johtui nahan läheisyydestä tai jostain, joten aloin ahmia sitä. se maistui myös hieman tavallista kalaisemmalta, mutta ajattelin, että se oli kevätvedessä, joten se selitti sen. oloni oli hyvä koko päivän, ulkoilutin koiraa, join pari tuoppia guinnessia ja tein itselleni ja äidilleni illalliseksi ihanan ison erän kanakarbonaraa. Se oli niin kermaista ja juustoista, juuri sellaista kuin tykkään. heräsin noin kello 1 yöllä kauheimpaan ja lamauttavimpaan pahoinvoinnin tunteeseen, jota olen koskaan tuntenut, kuin pahin krapula, mitä kenelläkään voi olla, mutta ilman sitä ihanaa itsetyytyväisyyttä, jota eeppinen yö oli tuottanut. makasin siinä vielä noin tunnin, kunnes se alkoi, tiesin, että olin ohittanut pisteen, josta ei ollut paluuta, ja olin aikeissa kumartaa posliinijumalalle. se tuli nopeasti ja se tuli ilkeästi! ja uskokaa minua, reddit, pahinta, mitä voi oksennuttaa, on 6 tuntia vanha, puoliksi sulatettu pasta, joka on peitetty juustolla, kermalla ja valkosipulilla. ei vain tämä, mutta minulla on kreikkalaisen go'n parta, joka täyttyi kaikenlaisilla herkuilla, jotka vain pahensivat pahoinvointia. istun tässä vessassa töissä ja neuvon kaikkia redditoijia välttämään vihreää tonnikalaa, ja jos vaaditte sen syömistä, teidän on parasta syödä keksejä päivälliseksi. 5 tuntia myöhemmin ja haistan sen vieläkin.</w:t>
      </w:r>
    </w:p>
    <w:p>
      <w:r>
        <w:rPr>
          <w:b/>
        </w:rPr>
        <w:t xml:space="preserve">Tulos</w:t>
      </w:r>
    </w:p>
    <w:p>
      <w:r>
        <w:t xml:space="preserve">huomiotta jättänyt oudon näköisiä kaloja, jodellut ruokaostoksia, vielä juustoa parrassa.</w:t>
      </w:r>
    </w:p>
    <w:p>
      <w:r>
        <w:rPr>
          <w:b/>
        </w:rPr>
        <w:t xml:space="preserve">Esimerkki 7.4102</w:t>
      </w:r>
    </w:p>
    <w:p>
      <w:r>
        <w:t xml:space="preserve">Teksti: Sorta kännissä juuri nyt, ei throwaway.so se oli tavallinen perjantai, vain chillailua, juominen olutta, ja pelaa joitakin vidya games.I pelasin Fallout 3 minun 4k tv. Jumala se näyttää uskomattomalta. surround-ääni kaikki koukussa ja kaikki.I'm running as a bruiser type character. 1 int, 10 str, melee ja unarmed only. kävin taas läpi vault 101:n. tunsin nälkää, joten soitin pizza hutiin. tiesin mitä halusin, joten palasin pelaamaan peliä soittaessani ph:lle. selitän yhden asian: fallout 3:ssa, jos juokset ja lataat lähitaisteluhyökkäyksen, hahmosi pitää kovaa murinaa muistuttavaa ääntä. puhelimessa mies kysyi tilaustani ja kaikkea muuta. taustalla fallout 3:ssa minua ammuskeltiin melko äänekkäästi. juoksin myös vihollisia kohti ja latasin lyöntiani. puhelimessa ollut mies kuuli uskomattoman kovaääniset laukaukset, joita seurasi "argghhh!!!" ja kysyi heti, onko jokin hätänä. vastasin "odota hetki." hahmoani ammuttiin ja hän huusi tuskissaan. jätkä puhelimen toisessa päässä huusi minulle "soitan poliisille! odota hetki!" Ennen kuin ehdin selittää, että pelasin peliä, hän oli jo katkaissut puhelun. 15 15 minuuttia myöhemmin poliisit ilmestyivät paikalle. naapurit luulevat nyt, että olen huumekauppias tai jotain, enkä saanut pizzaani.</w:t>
      </w:r>
    </w:p>
    <w:p>
      <w:r>
        <w:rPr>
          <w:b/>
        </w:rPr>
        <w:t xml:space="preserve">Tulos</w:t>
      </w:r>
    </w:p>
    <w:p>
      <w:r>
        <w:t xml:space="preserve">pelasin fallout 3:sta, laukauksia ja huutoa. soitin pizza hutiin saadakseni ruokaa, hän kuuli laukauksia ja soitti poliisin :(**).</w:t>
      </w:r>
    </w:p>
    <w:p>
      <w:r>
        <w:rPr>
          <w:b/>
        </w:rPr>
        <w:t xml:space="preserve">Esimerkki 7.4103</w:t>
      </w:r>
    </w:p>
    <w:p>
      <w:r>
        <w:t xml:space="preserve">Teksti: Okei, tämä tapahtui viime yönä. tässä olen bussimatkalla kotiin, todella uupunut ja unelias hektisen päivän päätteeksi. bussimatka on aika pitkä, joten normaalisti kuuntelisin podcastia tai musiikkia tai jotain ajanvietettä, mutta hyvä puhelimeni oli rikki. Ajattelin vain rentoutua ja katsella ulos ikkunoista ja katsella maisemia. sitten nämä kaksi tyttöä nousivat pysäkillä ja istuivat suoraan eteeni. he näyttivät olevan hieman vakavalla tuulella. koska he olivat melko lähellä, kuulin melko helposti heidän puheensa. Minulla oli tylsää, joten ajattelin, että miksipä ei. tyttö b ja kysyi, haluaisiko tyttö a puhua siitä. ilmeisesti siihen liittyi tyttö a ja tämä kaveri robbie (tai robby, idk). hän aloitti siitä, kun he tapasivat (heillä näytti olleen todella mukavat ensimmäiset treffit, lisäksi luulen, että a ja robbie panivat, mutta idk hän puhui niin kuin he olisivat panneet). joka tapauksessa hän alkoi puhua heidän myöhäisillan puheluistaan ja siitä, kuinka mies yllätti hänet eräänä iltana todella kalliilla viinillä ja kuinka tyttö todella ihastui siihen (mies halusi vain vähän tata. cmon nainen sinun on täytynyt tietää se). joka tapauksessa, hän jatkoi siitä, kuinka mies "ymmärtää" häntä, kuinka hän aina lähettää suloisia tekstiviestejä ja muuta paskaa. okei, tässä vaiheessa olin koukussa, olin super uppoutunut hänen koko tarinaansa, oli mukavaa, kun joku kertoi tarinaa, kun olet väsynyt ja tylsistynyt, tiedättehän. sitten tuntuu, että ilma muuttui painavaksi. a sanoo sitten: "asiat menivät todella hyvin, mutta... en ole saanut *seistä* kahteen viikkoon.". en ollut kaikkein tarkkaavaisimmassa tilassa, joten kesti hetken, mutta sitten tajusin, että hänellä ei ollut kuukautisia kahteen viikkoon. voi paska. taisin kirjaimellisesti haukkoa henkeäni tuosta oivalluksesta. yhtäkkiä kuvittelin, että hänen isänsä hylkäisi hänet, Robbie ja A karkaisivat jonnekin, vain heidän rakkautensa (ja luultavasti myös heidän lapsensa) sitoisi heidät yhteen. ajattelin, että hänen mahdollinen college- ja ammattiuransa olisi takapakkia. jessus sentään, mieskaveri, hän näytti mukavalta ihmiseltä, en halua, että hän uhraa hyvän tulevaisuutensa tuon paskan takia, ajatukseni menivät sekaisin. Viimeinen asia, johon muistan kiinnittäneeni huomiota, oli hänen sanomansa: "minun täytyy tehdä koe pian". hän vaikutti todella jännittyneeltä, kaverit. tuntui todella pahalta. nyt vetäydyn ajatuksiini, murehdin tämän tuntemattoman elämää. miten hän voi selvitä tästä? hän on niin nuori, niin paljon potentiaalia. entä jos robbie on vitun beatnik ja jättää hänet ja lapsen yksin, se vitun paskiainen robbie. hän ansaitsee hyvän tulevaisuuden ja mukavan elämän kaikella luksuksella, mitä hän voi saada. mietin, josko hän pitäisi lapsensa. jos hän pitää, se merkitsisi paljon työtä, mutta uskon, että vanhemmuus kannattaa. äitiys on kuulemma hyvin työlästä mutta palkitsevaa. chick a näytti siltä, että hän olisi mukava äiti, vaikutti siltä, että hän kohtelisi lasta oikealla huolenpidolla ja huomiolla. mietin, kasvaisiko lapsesta vahva, onnellinen ihminen, en halunnut hänen kärsivän, tiedäthän, hän ei ole koskaan tehnyt kenellekään mitään väärää. pidän tästä lapsesta, hänessä oli potentiaalia, hän ainakin ansaitsee mahdollisuuden hyvään lapsuuteen ja mukaviin elämännäkymiin.Seuraavan kerran tiedostan ympäristöni, kun tajuan, että pysäkkini oli seuraava. ilmeisesti b ja minä jäämme pois samassa paikassa. a sanoo sitten b:lle: "nähdään pian, heippa", johon vastaan: "joo, onnea pojan kanssa". katson häntä hetken, kun tajuan sen. paska. vittu. paska. paska. vittu. jessus. vittu. vittu. vittu. vittu. vittu. vittu. vittu. en edes tajunnut hetken aikaa, että olin sanonut sen ääneen. helvetin helvetti, perkele. se katsoi mua ihmeissään, mikä mun mielestä muuttui hiljalleen syyllisyyden, surun ja raivon sekoitukseksi, ja mä kävelin vittuun sieltä. jeeeeeez. nolottaa vieläkin ihan vitusti. vaikka toivon, että kaikki kääntyy lopulta hyväksi.No, reddit, siinä oli päivän mokani. edit: lisätty tl;dredit 2: mielestäni olisi pitänyt käyttää "dead beat" "beatnikin" sijaan. kaipa "beatnik" kuulosti sillä hetkellä sopivalta. lisäksi beatnikin sanominen on hauskaa. beatnik, beatnik, beatnik.</w:t>
      </w:r>
    </w:p>
    <w:p>
      <w:r>
        <w:rPr>
          <w:b/>
        </w:rPr>
        <w:t xml:space="preserve">Tulos</w:t>
      </w:r>
    </w:p>
    <w:p>
      <w:r>
        <w:t xml:space="preserve">oli unelias bussissa, kuuli, että muija saattoi olla raskaana, toivotti onnea lapselle.</w:t>
      </w:r>
    </w:p>
    <w:p>
      <w:r>
        <w:rPr>
          <w:b/>
        </w:rPr>
        <w:t xml:space="preserve">Esimerkki 7.4104</w:t>
      </w:r>
    </w:p>
    <w:p>
      <w:r>
        <w:t xml:space="preserve">Teksti: tifu niin kauan sitten - olin 19-vuotias armeijassa ja olimme valtavassa harjoituksessa. sää oli ollut surkea ja olimme viettäneet suurimman osan edellisestä päivästä kaivamalla 4-tonnisia, jotka olivat juuttuneet mutaan - koko paikka oli pohjimmiltaan pelkkää suota. itse asiassa mikä tahansa ajoneuvo, jos jätit sen väärään paikkaan, upposi akseleitaan myöten. Minut lähetettiin tuomaan 3/4 ryhmää takaisin messiin iltapalalle. Nyt minun piti allekirjoittaa, että sain lainata kuljetusajoneuvon - mikä tarkoitti, että olin 100-prosenttisesti taloudellisesti vastuussa kaikesta, mitä sille tapahtui - mukaan lukien sen menettäminen. armeijan säännöt estävät rikkomasta heidän tavaroitaan.On iltahämärä, mutta minulla ei ole aavistustakaan siitä, missä nämä kaverit ovat, paitsi summittaisia x-merkintöjä kartalla. ei ole helppoa yrittää löytää hämärässä täydellä naamioinnilla varustettua peitejoukkoa - ja lisäksi minun on oltava hyvin varovainen, etten upota ajoneuvoani näille mutaisille pelloille ja metsään - lopulta luulen olevani lähellä yhtä heistä, joten löydän kumpareen ja pysäköin kuljetusautoni sen päälle niin, ettei se voi upota. Kävelen vähän ympäriinsä ja löydän ensimmäisen ryhmän. onneksi he tietävät, missä seuraava on ja niin edelleen. nyt minulla on kaikki, jotka minun täytyy viedä takaisin - mutta nyt on yö - joten ryhmänjohtajat kysyvät "missä on kuljetus", joten osoitan epämääräiseen suuntaan. naamioidun kuljetuksen löytäminen yöllä maaseudulla ei ole hauskaa :-). - Meillä oli ehkä sadan metrin mittainen rivi, joka käveli pellon poikki yrittäen löytää ajoneuvon - harjoituksessa ei sallittu valoja, koska sen piti olla salainen - ja yhtäkkiä kuulin, että "löysimme sen"... huoh! lievästi sanottuna - olimme myöhässä takaisin messiin - mutta löysimme sen hemmetin vehkeen, ja olin onnellinen, ettei minun tarvinnut maksaa siitä, ja minulla oli joukko hyvin tyytymättömiä, nälkäisiä joukkoja.</w:t>
      </w:r>
    </w:p>
    <w:p>
      <w:r>
        <w:rPr>
          <w:b/>
        </w:rPr>
        <w:t xml:space="preserve">Tulos</w:t>
      </w:r>
    </w:p>
    <w:p>
      <w:r>
        <w:t xml:space="preserve">pysäköin armeijan ajoneuvon metsään iltahämärässä - jätin sen etsimään ihmisiä - pimeä sen jälkeen, kun löysin heidät - kesti tuntikausia löytää se uudelleen.</w:t>
      </w:r>
    </w:p>
    <w:p>
      <w:r>
        <w:rPr>
          <w:b/>
        </w:rPr>
        <w:t xml:space="preserve">Esimerkki 7.4105</w:t>
      </w:r>
    </w:p>
    <w:p>
      <w:r>
        <w:t xml:space="preserve">Teksti: joten, hieman kontekstia, tämä oli noin 2-3 vuotta sitten, kun olin suuri anime "bleach" -fanini. menin mcm comiconiin ystävieni kanssa, ja näin tämän yhdessä myyntikojussa http://www.myimportstore.com/images/product/bleach_tensa_zangetsu_key_chain-i76-71.jpgat tuolloin, ajattelin, että se oli mahtava (ja ngl, pidän sitä vieläkin), joten ostin sen, ja laitoin sen avaimiini. avaimenperässäni oli myös usb:ni, kotini ja kaappini avain. tuohon aikaan vietin yleensä suurimman osan lounaistani ja tauoista tietokonehuoneessa kavereideni kanssa (koska olin nörtti ja kaikkea muuta), ja jätin melkein aina usb:n kiinni ja unohdin sen, eikä tämä kerta ollut poikkeus. yleensä menin vain löytötavaratoimistoon ja sain sen takaisin, mutta tällä kertaa se ei ollut siellä. En kuitenkaan panikoinut liikaa, sillä yleensä se löytyi pari päivää myöhemmin. Siirrymme eteenpäin: pari päivää myöhemmin, kesken oppitunnin, koulun apulaisrehtori tuli sisään ja pyysi "jutella kanssani". hän kertoi, että koulu oli löytänyt avaimeni, mutta saadakseen ne takaisin hän tarvitsi puhua kanssani koulun jälkeen. tässä vaiheessa aloin panikoida. en ollut edes ajatellut kauppatavaraa, vaan pelkäsin enemmänkin, että hän löysi pelit usb:ltä tai jotain sellaista. koulun jälkeen opettaja sanoi jotakuinkin näin: "niin, luulen, että tiedät, miksi olen tuonut sinut takaisin koulun jälkeen." sitten hän otti esiin miekan ja sanoi: "niin, mikä ihmeen vehje tämä on?".!" Minä vain sanoin: "Ei mitään, se on vain rekvisiittaa animen sarjasta, jota katson, se ei ole ase!" Onneksi hän uskoi minua, ja selitin noin 20 minuuttia, että miekan kahvassa oleva hakaristi ei tarkoittanut, että se olisi perinteinen natsiase....äitini joutui tulemaan koulun jälkeen kanssani puhumaan apulaisrehtorin kanssa, ja hän oli... hämmentynyt... Onneksi sain pitää sen, kunhan en enää koskaan tuonut sitä kouluun...</w:t>
      </w:r>
    </w:p>
    <w:p>
      <w:r>
        <w:rPr>
          <w:b/>
        </w:rPr>
        <w:t xml:space="preserve">Tulos</w:t>
      </w:r>
    </w:p>
    <w:p>
      <w:r>
        <w:t xml:space="preserve">toi valkaisuaineen miekan avaimenperän kouluun ja sai huomautuksen, koska se näytti natsiaseelta. fml.</w:t>
      </w:r>
    </w:p>
    <w:p>
      <w:r>
        <w:rPr>
          <w:b/>
        </w:rPr>
        <w:t xml:space="preserve">Esimerkki 7.4106</w:t>
      </w:r>
    </w:p>
    <w:p>
      <w:r>
        <w:t xml:space="preserve">Teksti: esipuheena tämä tarina asun minun huonekaveri pienessä kaksikerroksinen asunto pieni takapiha. olen melkein koskaan kotona, koska im aina matkoilla, töissä tai luokassa. joten tänään tulin takaisin kalliokiipeily reissu. olin deliriously väsynyt tulossa noin 4 aamuyöllä. laitoin tavarani alas käytävällä ja päästää koirani ulos takana tehdä hänen juttunsa. anna sen takaisin kompastua yläkertaan ja nähdä viestin ovellani minun huonekaveri. (sanotaan häntä Steveksi) Steve on tavallaan idiootti, joten superväsyneenä ajattelin, että hän varmaan käski minua ostamaan lisää vessapaperia tai jotain, joten vedin sen pois ovestani, pudotin sen lattialle ja pyörryin pahasti. Seitsemän aamulla kuulen syviä ääniä, joita en ole koskaan ennen kuullut. steve on pienikokoinen kaveri, joka ei oikeastaan hengaile muiden ihmisten kanssa kuin tyttöystävänsä kanssa, joten olin hieman utelias, mutta en välittänyt siitä. äänet tulevat lähemmäksi. makuuhuoneeni ovi aukeaa ja näen ison parrakkaan miehen ja toisen keskikokoisen kaverin hupparissa kävelevän sisälle. olen yhä hourailevan väsynyt, vedän ar-15:n tyynyn alta ja huudan: "Maahan, runkkarit"! Tässä vaiheessa melko kookas australianpaimenkoirani hyppää ylös ja taklaa yhden hemmoista maahan, joka tässä vaiheessa kusee housuihinsa. valmis vittuilemaan? kaveri, jolla ei ollut koiraani repimässä kurkkuaan auki, sanoo: "odota, jätimme ilmoituksen ovellesi!"." Pitäen varuillani huomaan lapun maassa. nostan sen ja luen sen. se on viesti steveltä, jossa sanotaan, että huolto-osasto oli tulossa corperate-toimiston kanssa tekemään vuositarkastuksia asunnossamme ja oli antanut meille kaksi päivää aikaa. He eivät nosta syytettä. edit: karhu ja hänen keltecinsä http://imgur.com/aq8swqu kyllä, nukun aseen kanssa, en ole hullu, kyllä, tämä todella tapahtui, ja tunsin itseni todella pahoin, mutta kaverit suhtautuivat asiaan todella viileästi :)edit 2: Tiedoksi Arizonan osavaltiossa, jos joku tuntematon henkilö tulee taloosi yllättäen, sinulla on laillinen oikeus ampua hänet. vaikka he jättivät ilmoituksen, oli typerää olettaa, että oli 100 prosentin todennäköisyys, että kaikki asunnossa olevat saivat ilmoituksen, ja vielä typerämpää oli tulla taloon ja sitten makuuhuoneeseen koputtamatta tai ilmoittamatta. olin itse asiassa täysin hallinnassa, eikä ketään ammuttu. olin hyvin oikeuksissani, ja jos sinulla on eriävä mielipide, ota asia puheeksi congessin kanssa tai pysy poissa Arizonasta.</w:t>
      </w:r>
    </w:p>
    <w:p>
      <w:r>
        <w:rPr>
          <w:b/>
        </w:rPr>
        <w:t xml:space="preserve">Tulos</w:t>
      </w:r>
    </w:p>
    <w:p>
      <w:r>
        <w:t xml:space="preserve">en huomannut huonetoverini viestiä, jonka mukaan huolto tarkastaa asuntomme aamulla. Vedin aseeni esiin ja lähetin koirani jonkun miesparan kimppuun.</w:t>
      </w:r>
    </w:p>
    <w:p>
      <w:r>
        <w:rPr>
          <w:b/>
        </w:rPr>
        <w:t xml:space="preserve">Esimerkki 7.4107</w:t>
      </w:r>
    </w:p>
    <w:p>
      <w:r>
        <w:t xml:space="preserve">Teksti: kuten tavallista, tifu tapahtui pari viikkoa sitten. olin sopinut tarkastuksen piirikunnan kanssa sen jälkeen, kun olimme laittaneet uudet ikkunat taloon, johon muutamme kuun lopussa. talo sijaitsee vanhempieni tilalla, joka on toimiva maatila. he pitävät siellä yritystä ja ovat suljettuina maanantaista torstaihin. he ovat myös poissa metsästyskauden aikana tänä aikana. tämä liittyy tarinaan.sovin tapaamisen perjantaille tietäen, että vanhempani olisivat kotona ja voisivat näyttää tarkastajalle taloa, johon olemme muuttamassa. minulla oli kiireinen viikko konferenssien kanssa sillä viikolla, ja vanhempani olisivat kotona vasta torstai-iltana valmistautuakseen avaamaan perjantaina. mokasin ja unohdin soittaa vanhemmilleni. tarkastaja tuli ulos, koputti oveen. vanhemmillani ei ollut aavistustakaan, että he odottaisivat jotakuta, joten he olivat ulkona tekemässä ulkoilmajuttujaan (he työskentelevät maatilalla) eivätkä koskaan nähneet tarkastajaa. tarkastaja jätti heidän ovelleen lapun. hupsista.... Varasin toisen tarkastuksen seuraavaksi tiistaiksi. tällä kertaa varmistin, että olin paikalla. otin vapaapäivän töistä. kaksi muuta myyjää oli tulossa laittamaan uuden työtason ja puhdistamaan matot. olin tehnyt myyjille kyltin, joka kiertää vanhempieni asettaman köyden, jotta asiakkaat tietäisivät, että he ovat kiinni. Köysi on reilun metrin päässä kadulta ajotielle sen talon molemmin puolin, johon olemme muuttamassa. aivan asuntovaunun talon itäpuolella on toinen ajotie, jonka voi kiertää päästäkseen tontille. sitä kautta pääsemme sisään ja ulos. mutta mokasin enkä laittanut kylttiä ulos. myyjät menevät taloon ilman minkäänlaisia ongelmia. tarkastaja jostain syystä tai toisesta ei mennyt. katselin koko ajan ulos talon takaosaan toivoen, että tarkastaja olisi nähnyt kyltin. ja odotin. lähdin noin 30 minuutiksi klo 12 hakemaan lounasta ja kiirehdin takaisin. ajattelin olevani tarpeeksi turvassa, koska he ovat valtion työntekijöitä (minäkin olen sellainen!). Kello 15.00 koittaa, enkä tiedä mitä tehdä! alan kävellä vanhempieni luokse pihatietä pitkin ajatellen, että he ovat saattaneet jättää toisen ilmoituksen ovelleen. ei mitään. sitten päätän mennä tarkistamaan postilaatikon. minun on astuttava köyden yli päästäkseni sinne. tarkastaja jätti ilmoituksen liikennekartioon, jonka isäni laittaa köyden viereen. wtf?! olen istunut talossa koko päivän ja odottanut tätä kaveria. luin ilmoituksen ja he aikovat veloittaa meiltä 190 dollaria toisesta tarkastuksesta?! ei voi olla totta, jätkä, odotin sinua enkä kuullut koputusta! sitten tajusin, että unohdin laittaa kyltin ulos. voi paska. mitä sanon miehelleni?! mies suuttui kuullessaan, mitä tapahtui. mutta en kertonut hänelle kyltistä. hän soitti suoraan kaverille, ja kaveri kertoi, ettei kiinteistölle ole pääsyä. sitten hän soitti miehen esimiehelle ja valitti hänelle miehen asenteesta. joten esimies sanoi luopuvansa maksusta. mieheni näki tekemäni kyltin, kun olimme siirtämässä laatikoita sisään viikonloppuna sen jälkeen. hän teki huomautuksen siitä, kuinka hän toivoi, että tarkastaja olisi nähnyt sen. olen nyt siirtänyt tarkastuksen huomiseksi. Siskoni tulee kaupunkiin tänä iltana viikonlopuksi juhlimaan aikaista kiitospäivää, joten pyydän häntä odottamaan tarkastajaa. toivottavasti tällä kertaa tarkastaja tulee paikalle, eikä siitä seuraa mitään muuta. vitsailemme nyt, että jos haluamme pitää hallituksen poissa tontiltamme, meidän on vain laitettava köyttä. enkä koskaan kerro hänelle kyltistä. hän lukee kyllä redditiä, mutta vain pelaamista koskevia juttuja =p.</w:t>
      </w:r>
    </w:p>
    <w:p>
      <w:r>
        <w:rPr>
          <w:b/>
        </w:rPr>
        <w:t xml:space="preserve">Tulos</w:t>
      </w:r>
    </w:p>
    <w:p>
      <w:r>
        <w:t xml:space="preserve">unohti kertoa vanhemmille ikkunan lupatarkastuksesta ensimmäisellä kerralla. toisella kerralla unohti laittaa kyltin, jotta tarkastaja voi kiertää köyden. lätkäisi 190 dollarin uusintatarkastussakon. nalkutti valvojalle, jotta tämä poistaisi sakon. kolmas kerta toden sanoo. toivottavasti.</w:t>
      </w:r>
    </w:p>
    <w:p>
      <w:r>
        <w:rPr>
          <w:b/>
        </w:rPr>
        <w:t xml:space="preserve">Esimerkki 7.4108</w:t>
      </w:r>
    </w:p>
    <w:p>
      <w:r>
        <w:t xml:space="preserve">Teksti: tänään joku satunnainen kaveri lähestyi minua. hän kysyi minulta, voiko hän nähdä jalkani, ja kysyin miksi. hän sanoi tekevänsä sen koulutehtävänä humberissa, joten ajattelin, että hän halusi yhden kuvan ja siinä kaikki. tyhmänä ja mukavana ajattelin, että hän oli varmaan kysynyt monelta ihmiseltä aiemmin ja saanut kielteisen vastauksen, joten suostuin. hän kysyi nimeäni, ikääni ja kouluani, ja kerroin sen hänelle. Hän sanoi käyneensä lukiotani aiemmin. Sitten hän käski minun istua penkille ja antaa hänen nauhoittaa sen. joten kuvan ottamisen sijasta hän nauhoitti... wtf ajattelin itsekseni. hän sanoi käyttävänsä vain videon tilannekuvia... joten olin sitä mieltä, että okei, jouduin tähän paskaan, hoidetaan homma pois alta.... sitten hän sanoi, että minulla on kauniit jalat... wtf, ja sanoin "ok, luulisin..." sitten hän pyysi minua laittamaan jalkani hänen jalkaansa, jotta hän voi katsoa sitä toisesta kulmasta ja käski minun liikuttaa varpaitani. tein sen, ja tajusin, että hän voi saada naamani tuosta kulmasta. no, liian myöhäistä nyt. sen jälkeen kun se oli tehty, hän kysyi voiko hän hieroa sitä, sanoin ei ja sitten lähdin, hän sanoi "kiitos ajastasi." odotin tätä: "hahahha tämä on youtube-pila, voinko käyttää tätä materiaalia" tai jotain sellaista. kotona etsin hakusanalla "can i see your feet prank", ja odotin näkeväni videoni. sen sijaan menin yahoo answersiin ja näin, että se oli itse asiassa seksuaalinen ja koski jotain jalkafetissistä, jossa jalkojesi päälle masturboidaan. ok wtf jalkani ovat nyt masturbaatiomateriaalia. miten voin nukkua yöllä?</w:t>
      </w:r>
    </w:p>
    <w:p>
      <w:r>
        <w:rPr>
          <w:b/>
        </w:rPr>
        <w:t xml:space="preserve">Tulos</w:t>
      </w:r>
    </w:p>
    <w:p>
      <w:r>
        <w:t xml:space="preserve">Jalkojani masturboidaan tällä hetkellä...</w:t>
      </w:r>
    </w:p>
    <w:p>
      <w:r>
        <w:rPr>
          <w:b/>
        </w:rPr>
        <w:t xml:space="preserve">Esimerkki 7.4109</w:t>
      </w:r>
    </w:p>
    <w:p>
      <w:r>
        <w:t xml:space="preserve">Teksti: Olen siis koulussa ala-asteen opettajaksi. yhdellä kurssillani minun on tehtävä 30 tuntia yhdyskuntapalvelua, kirjoitettava siitä paperi ja saatava tarkkailijan allekirjoitus. aika yksinkertaista. no, osa kurssista sisältää myös rikollisen taustan tarkistuksen, joka on suoritettava ennen yhdyskuntapalvelun tuntien luovuttamista. helmikuun alussa tein taustatarkastukseni, ja sitten vietin kevätlomallani reilut 30 tuntia auttaen siivoamaan paikallista kirkkoa. opettajani lähetti minulle pari päivää sitten sähköpostia, jossa hän kertoi, kuinka kiireellistä oli, että minun oli toimitettava taustatarkastuslomake koulutustoimistoon. Olin hämmentynyt, koska luulin tehneeni sen, mutta kävin läpi tavaroitani, ja olin väärässä. lomake oli siellä, ja vein sen toimistoon. luulin, että ongelma olisi sillä selvä, mutta olin väärässä. Menen tänään tunnille, ja hän vetää minut sivuun tunnin jälkeen kertoakseen minulle, että yhteiskuntapalvelutunteja, jotka on tehty ennen kuin koko taustatarkastusmenettely on saatu päätökseen, ei voida laskea mukaan luokkaan. tuntien on oltava suoritettuna ensi tiistaina. minulla on siis nyt viikko aikaa tehdä 30 tuntia yhteiskuntapalvelua työ- ja lukujärjestykseni lisäksi, tai muuten reputan kurssin. fantastista.</w:t>
      </w:r>
    </w:p>
    <w:p>
      <w:r>
        <w:rPr>
          <w:b/>
        </w:rPr>
        <w:t xml:space="preserve">Tulos</w:t>
      </w:r>
    </w:p>
    <w:p>
      <w:r>
        <w:t xml:space="preserve">tein 30 tuntia yhdyskuntapalvelua erästä luokkaa varten, ennen kuin sain kunnolla valmiiksi siihen vaaditun taustatarkastuksen, ja nyt minulla on viikon kuluttua tästä päivästä aikaa tehdä toiset 30 tuntia.</w:t>
      </w:r>
    </w:p>
    <w:p>
      <w:r>
        <w:rPr>
          <w:b/>
        </w:rPr>
        <w:t xml:space="preserve">Esimerkki 7.4110</w:t>
      </w:r>
    </w:p>
    <w:p>
      <w:r>
        <w:t xml:space="preserve">Teksti: tämä alkoi torstaina, mutta päättyi lauantaina, tai tänään, kun tämä on lähetetty.joten torstai-iltana söin punajuurta päivälliseksi. rakastan punajuurta ja otin toisen annoksen itselleni. huono idea. heräsin perjantaiaamuna vatsavaivoihin ja ryntäsin pesuhuoneeseen vain nähdäkseni punaista. tai pikemminkin vaaleanpunaista punaista. numerosta 2. Olin hieman säikähtänyt, mutta ajattelin, että antaisin sille päivän tai jotain nähdä, josko outo värjäytyminen jatkuisi. en todellakaan halunnut googlettaa oireita, sillä olen varma, että google kertoisi minulle, että minulla on syöpä, aids ja minulla on enää kaksi päivää elinaikaa jäljellä. unohdin aamun tapahtuman, mutta sain siitä muistutuksen, kun helpotin itseäni myöhemmin samana päivänä. numero 1, jos haluatte tietää. lause "näetkö punaista? mene lääkäriin" kävi päässäni läpi koko yön. kipua ei ollut, mutta olin silti ahdistunut ja pelkäsin vapauttaa itseni seuraavana päivänä siltä varalta, että näkisin sen, mitä näin.mitä siis tein tänä aamuna, kun minun oli todella pakko tyhjentää käärme (jos ymmärrätte, mitä tarkoitan)? pidättelin sitä. koska en halunnut nähdä vaaleanpunaista. tai punaista. ja sitten myöhemmin pakottaa itseni menemään lääkäriin. lopulta vapautin itseni, sekä 1 että 2, ja vastaani tuli lisää vaaleanpunaista. vasta sitten, puolitoista päivää luultuani kuolevani, ajattelin, että se saattoi olla punajuurimehua, joka värjäsi ulosteeni punertavaksi vaaleanpunaiseksi. Silti olin liian peloissani googlaillakseni oireitani, ja olin itse asiassa alkanut tuntea itseni hieman pahoinvoivaksi, mutta luulen, että se oli vain lumelääkettä. hyviä uutisia kuitenkin, kävin vasta 15 minuuttia sitten tätä viestiä kirjoittaessani, enkä nähnyt mitään punaista tai vaaleanpunaista. vihdoin sain rohkeutta googlettaa oireitani, ja sain selville, että punajuurimehu voi tosiaankin värjätä sekä virtsan että ulosteen vaaleanpunaiseksi tai punaiseksi. luulen, että olen nyt ok.</w:t>
      </w:r>
    </w:p>
    <w:p>
      <w:r>
        <w:rPr>
          <w:b/>
        </w:rPr>
        <w:t xml:space="preserve">Tulos</w:t>
      </w:r>
    </w:p>
    <w:p>
      <w:r>
        <w:t xml:space="preserve">näin punaista, en mennyt lääkäriin, vaikka olin kuolemassa, mutta se olikin punajuurimehua.</w:t>
      </w:r>
    </w:p>
    <w:p>
      <w:r>
        <w:rPr>
          <w:b/>
        </w:rPr>
        <w:t xml:space="preserve">Esimerkki 7.4111</w:t>
      </w:r>
    </w:p>
    <w:p>
      <w:r>
        <w:t xml:space="preserve">Teksti: itse asiassa tifu! tapahtui muutama tunti sitten. heittää pois ilmeisistä syistä. niin joku soitti meluvalituksen minun asuntolan rakennuksen ja poliisit luulivat, että se olin minä, joka aiheutti melua (tämä on sotilastukikohdassa). istun siellä minun sohvalla tekemässä "itse nautinto" aikaa, kun kuulen pamahduksen ovellani, kuten nyrkit hakkaa niitä. olen säikähtänyt, sammutin pornoni, laittaa joitakin shortsit ja meni ovelle. ja unohdin laittaa fapstationin... joten he selittävät minulle, että pitäisin pienempää meteliä. he eivät olleet liian töykeitä minulle, mutta sitten toinen heistä vilkaisee tiskipöytääni ja vain virnistää ja kävelee pois. toinen poliisi vain tuijottaa minua ja sanoo: "älä anna sen tapahtua uudestaan." Heidän lähdettyään arvioin, mitä olin jättänyt pois, mikä teki siitä vielä nolomman. nenäliinoja, pullo voidetta tihkuu ulos ja seikkailun aika soi taustalla.</w:t>
      </w:r>
    </w:p>
    <w:p>
      <w:r>
        <w:rPr>
          <w:b/>
        </w:rPr>
        <w:t xml:space="preserve">Tulos</w:t>
      </w:r>
    </w:p>
    <w:p>
      <w:r>
        <w:t xml:space="preserve">fapping kun joku koputtaa (ei walter white), jätä fapstation ulos, poliisit olettavat im fapping se lsp:hen</w:t>
      </w:r>
    </w:p>
    <w:p>
      <w:r>
        <w:rPr>
          <w:b/>
        </w:rPr>
        <w:t xml:space="preserve">Esimerkki 7.4112</w:t>
      </w:r>
    </w:p>
    <w:p>
      <w:r>
        <w:t xml:space="preserve">Teksti: kuten monet tifu, tämä ei tapahtunut tänään, mutta tiistaina. niin tämä tyttö olen ollut tekstiviestien viime aikoina ja tapaaminen jopa kuin ystäviä, yhtäkkiä alkaa lähettää minulle alastonkuvia kun olin töissä tiistai-iltana, joten nopeasti tekstiviestin hänen takaisin, jos hän haluaisi minun tulla töiden jälkeen. Muistakaa, että hänellä on nuori tytär, noin 5 tai 6 kai, en tiedä, mutta koska en lopettanut töitä 23:een mennessä, hän suostui. nopeasti eteenpäin noin 12:een, olen hänen luonaan. jostain syystä hän laittaa 50 shades of grey -elokuvan päälle, ja kyllä, se oli kamalaa... Anywho, lopulta asiat kuumenevat hieman ja alkavat mennä kohti seksiä, hän kertoo minulle, että hänellä on vain yksi makuuhuone ja hänen tyttärensä nukkuu, joten voisimme harrastaa seksiä olohuoneessa. hyvin kiimaisessa mielentilassa ajattelin, että mitä pahinta voisi tapahtua, eikö?Niinpä höyryävän rakasteluistuntomme loppu lähestyy ja vedän hänet ulos, ja juuri kun olin aikeissa spermata hänen rintoihinsa, kuulen oudon vaimean äänen. luonnollisesti katson ylös ja huomaan hänen tyttärensä tuijottavan minua suoraan silmiin. sillä hetkellä ejakuloin. elämäni huonoin ajoitus. unohdin mainita, että olohuoneessa ei ollut ovea, hänen talonsa on aika avonainen. mutisin sitten jotain äidille, joka oli sohvalla allani, tietämättä, että hänen tyttärensä oli siellä, "*tyttäresi on siellä*". hän luuli, että vitsailin, toivon vain, että vitsailin. niinpä hän työnsi minut pois ja laittoi lapsen takaisin nukkumaan, kun minä istuin sohvalla alasti omassa spermassani ja tunsin itseni puhtaaksi paskiaiseksi. toivoen, että lapsi oli puoliunessa, näki sumeasti, ei nähnyt minua, oi mitään....pukeuduin nopeasti ja lähdin sanomatta hyvästejä sille typylle, jota olin juuri paneskellut 10 minuuttia aiemmin. hän lähetti minulle seuraavana aamuna tekstiviestin, jossa pyysi anteeksi ja muuta sellaista, mutta ilmeisesti tuo pieni episodi ei ollut estänyt häntä tapaamasta minua, ja onneksi lapsi luuli minua jostain syystä isäkseen, joten hän ei kai näe siitä painajaisia vanhempana. Tyttö kertoi myös, että seuraavalla kerralla kun tapaamme, hän haluaa minun kuristavan ja sitovan hänet, ilmeisesti hän on aika perverssi, toivon vain etten mokaa taas....</w:t>
      </w:r>
    </w:p>
    <w:p>
      <w:r>
        <w:rPr>
          <w:b/>
        </w:rPr>
        <w:t xml:space="preserve">Tulos</w:t>
      </w:r>
    </w:p>
    <w:p>
      <w:r>
        <w:t xml:space="preserve">eräs lapsi näki minut ejakuloimassa äitinsä tisseille.</w:t>
      </w:r>
    </w:p>
    <w:p>
      <w:r>
        <w:rPr>
          <w:b/>
        </w:rPr>
        <w:t xml:space="preserve">Esimerkki 7.4113</w:t>
      </w:r>
    </w:p>
    <w:p>
      <w:r>
        <w:t xml:space="preserve">Teksti: joten olin jäähdyttelemässä töiden jälkeen tänään pelaa joitakin Bloodborne ja päätti ottaa osa peliä, joka oli hieman alivoimainen varten. jälkeen loputtomasti kuolee pääsen vihdoin lähelle seuraavaa tarkistuspisteen ja saada one-shotted joitakin dickhead. suutuin aika pahasti ja löin ohjaimeni peittooni odottaen, että se vain pomppaisi tyynystä, mutta sen sijaan kuulin kovan kolahduksen. kävi ilmi, että puhelimeni oli peitossa. kasvot ylöspäin. joten nyt minulla on valtava rikkinäinen kohta melko uudessa puhelimessani, ja kaikki tämä johtuu typerästä pelistä.</w:t>
      </w:r>
    </w:p>
    <w:p>
      <w:r>
        <w:rPr>
          <w:b/>
        </w:rPr>
        <w:t xml:space="preserve">Tulos</w:t>
      </w:r>
    </w:p>
    <w:p>
      <w:r>
        <w:t xml:space="preserve">raivostuin saatuani perseeseen ja nyt sormitan lasinsiruja koko päivän.</w:t>
      </w:r>
    </w:p>
    <w:p>
      <w:r>
        <w:rPr>
          <w:b/>
        </w:rPr>
        <w:t xml:space="preserve">Esimerkki 7.4114</w:t>
      </w:r>
    </w:p>
    <w:p>
      <w:r>
        <w:t xml:space="preserve">Teksti: pieni taustatieto: olen ollut poissa vierailemassa vanhempieni ja perheeni luona Yhdistyneessä kuningaskunnassa noin 5 päivää. palasin eilen pitkän ja väsyttävän 8 tunnin bussimatkan jälkeen, jonka aikana en saanut yhtään unta. Kun olin kotona, halusin vain tervehtiä pentua, joka on 5 kuukautta vanha ja jolle sattuu yhä onnettomuuksia, jos hänet jätetään liian pitkäksi aikaa yksin, tässä tapauksessa hänen piti olla, koska kämppikseni haki minut linja-autoasemalta. Sen jälkeen halusin syödä ruokaa, jonka olimme hakeneet kotimatkalla, ja ryömiä sänkyyn nukkumaan seuraavaksi tuhanneksi vuodeksi. Pääsimme sisälle, asuinkaveri päästi koirat (hänellä on vanhempi samojedinkoira) ulos talosta, jotta voin tervehtiä häntä puutarhassa ja jotta hän ei pissisi kaikkialle nähdessään minut taas. kaikki meni hyvin, hyvin tunteikkaasti. se oli ensimmäinen kerta, kun jätin hänet yksin yöksi jonkun toisen kanssa sen jälkeen, kun hän sai sen. Koiran halailun aikana, jota olen saamassa, kaverini tulee alas ja ilmoittaa minulle, että se on kakkaillut yläkertaan, kun olimme olleet ulkona. sanon, että okei, tulen siivoamaan sen muutaman halauksen jälkeen. menen ylös, muovinen kakkapussi valmiina, ja kauhon kakkaa, kuten kaikki koiranomistajat ovat joutuneet elämässään tekemään. meillä on ulkona biojätekasa, johon heitämme kakat, joten lähden takaisin alas portaita tekemään sitä. nyt meillä on paskaportaat, pitkät portaat, joissa on kapeat askelmat, jotka tekevät olon epävarmaksi parhaimmillaan, ja tänä yönä satoi myös, joten kun olimme olleet ylös ja alas, kenkämme ovat kastuneet. voitte varmaan arvata, mitä minulle seuraavaksi tapahtuu. menen portaita alas ja noin puolivälissä liukastun, ainoa asia, joka pyörii sidotussa mielessäni, on kutsua apua, joten alan huutaa. onnistun saamaan jalansijan takaisin siihen mennessä, kun huonetoverini on paikalla, mutta se oli liian myöhäistä kaikelle muulle. Kakka oli lentänyt pussista alas portaita ja roiskinut kaiken täyteen. olin yrittänyt tarttua kaiteeseen sillä kädellä, jolla pidin kakkapussia, ja nyt kaidetta pitkin on pitkä koiranpaskan tahra. koko oikea käsivarteni on naarmuuntunut ja myös koiranpaskan peitossa.Minun piti siivota se kaikki pois ja puhdistaa itseni sillä välin kun huonekaverini, joka on paras ystäväni, nauroi tietysti perseelleen ja postasi sen facebookiin. hän myös tekstasi äidilleni nämä uutiset, jotta hän tietäisi, että palasin kotiin turvallisesti. paras tervetuliaislahja koiranpennultani ikinä.</w:t>
      </w:r>
    </w:p>
    <w:p>
      <w:r>
        <w:rPr>
          <w:b/>
        </w:rPr>
        <w:t xml:space="preserve">Tulos</w:t>
      </w:r>
    </w:p>
    <w:p>
      <w:r>
        <w:t xml:space="preserve">koiranpennun kakkaa kaikkialla.</w:t>
      </w:r>
    </w:p>
    <w:p>
      <w:r>
        <w:rPr>
          <w:b/>
        </w:rPr>
        <w:t xml:space="preserve">Esimerkki 7.4115</w:t>
      </w:r>
    </w:p>
    <w:p>
      <w:r>
        <w:t xml:space="preserve">Teksti: pakollinen ei oikeastaan tänään disclaimerso jokin aika sitten työskentelin tässä käännöstoimistossa. nyt paljon kirjallisia käännöksiä teimme oli laillistettava (authenticated). tämä tarkoittaa sitä, että (a) käännöksen on oltava ulkoasiainministeriössä rekisteröidyn kääntäjän tekemä; (b) asiakirjassa on oltava kääntäjän pieni allekirjoitettu vakuutus, jossa periaatteessa sanotaan "minä, rekisteröity kääntäjä, olen tehnyt tämän sivumäärän käännöksen kielestä toiseen" tai jotain vastaavaa (en muista tarkkaan) ja (c) käännös on toimitettava ministeriöön leimattavaksi. Asiakkaat voisivat (ja usein tekivätkin) tuon viimeisen osan itse, joten osa työtäni oli laittaa tämä vakuutus asiakirjan loppuun ennen kuin lähetin sen kääntäjälle allekirjoitettavaksi. laiskana paskiaisena ajattelin, että sen sijaan, että kirjoittaisin sen joka kerta, kirjoittaisin sen vain kerran ja copy-pastaisin sen, muuttaen olennaiset yksityiskohdat. joten teen niin kaikkien projektieni kanssa ja olen melko tyytyväinen säästettyyn vaivaan. siirryn eteenpäin muutaman päivän, asiakkaat alkavat noutaa asiakirjojaan ja kaikki on hyvin. kunnes eräs asiakas tulee takaisin 30 minuuttia asiakirjansa noutamisen jälkeen ja selittää toimistopäälliköllemme, että alareunassa olevassa ilmoituksessa on väärä kieliyhdistelmä. sen jälkeen kun olin päässyt yli "voi paska" -hetkestä, minulle tuli haikea olo. aloin tarkistaa kaikki projektini sen jälkeen, kun sain tuon loistoidean, ja katso, en ollut muuttanut kieliyhdistelmää yhdessäkään niistä. ja tämän takia **käytin** töitä siellä.</w:t>
      </w:r>
    </w:p>
    <w:p>
      <w:r>
        <w:rPr>
          <w:b/>
        </w:rPr>
        <w:t xml:space="preserve">Tulos</w:t>
      </w:r>
    </w:p>
    <w:p>
      <w:r>
        <w:t xml:space="preserve">työskenteli käännöstoimistossa, sai loistoidean, ei enää töissä siellä</w:t>
      </w:r>
    </w:p>
    <w:p>
      <w:r>
        <w:rPr>
          <w:b/>
        </w:rPr>
        <w:t xml:space="preserve">Esimerkki 7.4116</w:t>
      </w:r>
    </w:p>
    <w:p>
      <w:r>
        <w:t xml:space="preserve">Teksti: tämä fu tapahtui eilen. paras ystäväni ja hänen tyttöystävänsä pyysivät minua varhain torstaiaamuna ostamaan liput eräässä kaupungissani sijaitsevassa baarissa/klubilla järjestettäviin nye-bileisiin (jotka olivat lähes loppuunmyytyjä). he molemmat asuvat 15 kilometrin päässä kyseisestä baarista, ja minä asun käytännössä naapurissa. baari avattiin klo 18:00 (18:00), siksi he pyysivät minua ostamaan liput heille, koska heillä molemmilla oli tekemistä sinä iltana. olin jo ostanut tikun itselleni viikkoa ennen tätä fu:ta. kun he kysyivät minulta voinko ostaa liput heille vastasin : "joo toki, se on tosi lähellä, autan mielelläni teitä." he ojensivat minulle rahansa ja korostivat, että minun oli oltava paikalla tasan klo 18.00 (18.00), muuten liput olisi myyty loppuun. myöhemmin samana päivänä pelasin vanhaa kunnon runescapea ja joku klaanistani järjesti valtavan droppibileen. en tietenkään voinut vastustaa tilaisuuttani saada muutama miljoona kolikkoa ja menin droppibileeseen. kun tajusin, että minulla on myös oikea elämä, oli jo liian myöhäistä. olin astunut ilmapallojen päälle faladorin juhlasalissa klo 20:00 asti enkä edes vaivautunut tarkistamaan lippuja, koska näin facebookissa viestin, että ne oli myyty loppuun. molemmat antoivat minulle hiljaisen kohtelun. p.s. (edit) : ensimmäinen fu-postaus redditissäp.s.(edit) : sain ahrimin hupun ja velhon hatun (t)</w:t>
      </w:r>
    </w:p>
    <w:p>
      <w:r>
        <w:rPr>
          <w:b/>
        </w:rPr>
        <w:t xml:space="preserve">Tulos</w:t>
      </w:r>
    </w:p>
    <w:p>
      <w:r>
        <w:t xml:space="preserve">ystäväni pyysi minua tekemään jotain (heille tärkeää) heidän puolestaan. suostuin, jauhoin itseni irti runescapessa, eivätkä ystäväni enää puhu minulle.</w:t>
      </w:r>
    </w:p>
    <w:p>
      <w:r>
        <w:rPr>
          <w:b/>
        </w:rPr>
        <w:t xml:space="preserve">Esimerkki 7.4117</w:t>
      </w:r>
    </w:p>
    <w:p>
      <w:r>
        <w:t xml:space="preserve">Teksti: kello on noin 1:00 yöllä ja koko perheeni on nukkumassa. koska olen teini-ikäinen mies, jolla on adhd, mieleni kiihtyi enkä saanut unta, joten päätin tehdä istumaannousuja sängyssäni. se kuulosti silloin hyvältä ajatukselta päässäni.&amp;nbsp;tein siis istumaannousuja 20-30 toiston sarjoissa ja pidin taukoja välissä. istumaannousuja tehdessäni soi musiikki, enkä kuullut, kuinka paljon sänkyni narisi enkä kuinka kovaa hengitykseni kävi.  reilun 10 minuutin jälkeen olin täysin uupunut, hengästynyt ja hikinen. &amp;nbsp;yhtäkkiä näen valojeni vilkkuvan. revin heti kuulokkeet pois ja näen äitini seisovan huoneessani tuijottamassa minua, hikistä, hengästynyttä teiniä, joka oli hereillä kello 1:00 yöllä.&amp;nbsp;Äitini istuu sitten sängylleni ja jatkaa luennoimista minulle kaikista masturbaatioon liittyvistä yksityiskohdista ja tosiasioista. kun yritän kertoa totuuden ja tulla rehelliseksi, kohtaan epäuskon siitä, miksi joku tekisi istumaannousuja kello 1:00 yöllä. &amp;nbsp;</w:t>
      </w:r>
    </w:p>
    <w:p>
      <w:r>
        <w:rPr>
          <w:b/>
        </w:rPr>
        <w:t xml:space="preserve">Tulos</w:t>
      </w:r>
    </w:p>
    <w:p>
      <w:r>
        <w:t xml:space="preserve">** tein istumaannousuja sängyssä kello yksi yöllä. minulla oli kuulokkeet päässä enkä kuullut sängyn natisevan. äitini ryntäsi huoneeseeni nähdäkseen minut, hikisen teinin, joka haukkoi henkeä. hän alkoi saarnata minulle itsetyydytyksestä.</w:t>
      </w:r>
    </w:p>
    <w:p>
      <w:r>
        <w:rPr>
          <w:b/>
        </w:rPr>
        <w:t xml:space="preserve">Esimerkki 7.4118</w:t>
      </w:r>
    </w:p>
    <w:p>
      <w:r>
        <w:t xml:space="preserve">Teksti: tämä tapahtui tänä keskiviikkona, lähetin sen, tietämättä sääntöä 3, joten se poistettiin.Toisin kuin useimmat tifu:t, tämä tapahtui tunti sitten, mutta kirjoitan vasta nyt, koska olin vielä sairaalassa 15 minuuttia sitten.  Tämä aamu oli aivan tavallinen, heräsin, join kahvia ja laitoin mtv:n päälle kuunnellakseni musiikkia samalla kun pukeuduin jalkani röntgenkuvausta varten (olen juoksija, tunsin kipua muutama päivä sitten, en levännyt, se paheni, menin tapaamaan lääkäriä, ja hän käski ottaa röntgenkuvan vain varmistaakseni, ettei se ole jotain todella ongelmallista, mikä johtaisi esimerkiksi parin kuukauden lepoon).  tässä tapahtuu tifun ensimmäinen osa. olen pukumies [en ole koskaan käyttänyt verkkareita, paitsi juostessa (toivottavasti niitä kutsutaan niin), mutta tällä kertaa minun oli pakko mennä niiden kanssa, johtuen, no röntgenkuvasta). Joten otan yhden hikihousuparin, joka minulla on, sidon osan jalastani, jotta voin ainakin liikkua, puen muutaman snickersin, joita minulla on, ja kutsun taksin. kaikki oli hyvin, en ollut lainkaan huolissani (jopa hieman kiinnostunut siitä, miten se menisi läpivalaisun kanssa), joten pääsen lopulta perille, kun minulla on ollut puolipitkä kyyti ja hieno keskustelu taksinkuljettajan kanssa. Nousen ulos ja lähden hitaasti kohti sairaalan röntgenosastoa (ja lopulta alan nähdä kaikkialla niitä säteilykylttejä, minua alkaa hermostuttaa). koputan oveen, iäkäs nainen [noin 60-vuotias (suurin osa lääkäreistämme on iäkkäitä naisia/miehiä ja muutama opiskelija, jotka ovat siellä harjoittelussa), joten ojennan hänelle lääkärikorttini ja alan odottaa) 15-20 minuutin odottelun jälkeen minut kutsutaan röntgenhuoneeseen, ja nousen ylös, enkä tajua, että päiväni on juuri alkamassa kääntyä väärin. Kuten sanoin, 95 % lääkäreistä täällä on vanhempia (lukuun ottamatta yksityisiä klinikoita), joten odotin, että joku rypytön vanha mies laskisi minut sängylle ja ottaisi minusta kuvan. Mutta ei, tänä päivänä elämällä oli mahtava suunnitelma vittuilla minulle. ja katso, hän menee sisään. lääkäri, arvioisin hänen olevan noin 25-vuotias, astuu sisään, ja olin kuin, sinä? olen varma, että olen nähnyt tuon tytön muutaman kerran klubeilla, mutta tuolloin en muistanut yksityiskohtia. hän on sellainen tyttö, joka on todella nätti (ei isoja tissejä, ei isoa persettä, vain helvetin kiva hymy, kasvot ja todella nätti), sellainen tyttö, jonka haluaisit naimisiin. niinpä heti hormonini menevät oudoksi ja tunnen, että saan seisokin (luultavasti jäänteitä unista, kuka tietää). joten hän käskee istumaan (jolloin olen helpottunut, että voin piilottaa seisokkini), joten vain kuuntelen, istun ja alan skannata. hetken kuluttua hän tulee taas huoneeseen ja käskee mennä makuulle. siinä vaiheessa ajattelen vain, että voi paska. Aloitan siis makaamaan, todella hitaasti, ja tarkoitan sitä (kilpikonna saattoi olla nopeampi kuin minä tuolloin), ja minulta kestää noin 20 sekuntia vain maata tasaisesti, jotta voisin edes yrittää peittää seisokkini, mutta ei, keho tekee mitä tekee. ja niinpä makaan makuulla, noissa ärsyttävissä verkkareissa, suljen silmäni ja yritän miettiä jotain kuolleita asioita tai mitä tahansa, vain menettääkseni seisokin, mutta turhaan. 15 sekunnin kuluttua hän tulee sisään ja sanoo, että olemme valmiit, ja minä makaan edelleen siinä (en todellakaan kuullut häntä, kun hän tuli sisään, yritin liikaa miettiä jotain) kuin imbesilli seisokki pystyssä (uskokaa minua, voitte laittaa lipun sen päälle, voin taata, ettei minulla ole koskaan ollut vahvempaa seisokkia kuin tämä). Ja sitten vilkaisen häntä, hän seisoo siinä, jotkut kansiot käsissään, ja katselee minua. joten nousen heti ylös, hermostuneena, menettäen täysin itseni sillä hetkellä. istun jotenkin ylös, ja sen sijaan, että hän olisi vain vittuillut pois sieltä, hän auttaa minua sitomaan jalkani, yllätyksekseni. sitten se alkaa kiinnostaa. muutamaa sekuntia myöhemmin, md (kaveri, joka on vastuussa siitä osasta sairaalaa) tulee sisään ja saa kerran elämässä show'n. joten hän auttaa minua sitomaan jalkani (minä istun, hän on polvillaan), lievän seisokin ääriviivat housuissani. hän vain pyörittää silmiään ja ryntää ulos välittömästi, ja lääkäri menee ulos myös, luultavasti puhumaan hänen kanssaan.Nousen jotenkin ylös, menen lääkärin vastaanotolle (odottamaan tuloksia) ja odotellessani selitän kaiken tilanteestani, johon hän ymmärtää täysin, että olen kiimainen teini ja sanoo, että rentoutukaa, niin kuin voisin (ajattelin oikeasti, että lääkäri saisi jotenkin rangaistuksen, siksi viitsin edes selittää lääkärille koko "prosessin") edit : siitä, että minulla seisoo tuossa tilanteessa, olen täysin terve teini, sain vain luultavasti hormoneja, ja se siitä, sitä voi tapahtua kaikille.[pakollinen todiste, tytön näkökulmasta](http://imgur.com/s9dhibf)edit : en ole äidinkielenäni englantia puhuva, joten luultavasti löydätte joitakin virheitä, pahoittelen etukäteen.edit 2 : kerran elämässäni olen onnellinen siitä, että minulla ei ole isoa munaa.</w:t>
      </w:r>
    </w:p>
    <w:p>
      <w:r>
        <w:rPr>
          <w:b/>
        </w:rPr>
        <w:t xml:space="preserve">Tulos</w:t>
      </w:r>
    </w:p>
    <w:p>
      <w:r>
        <w:t xml:space="preserve">aion rikkoa jotain uutta tällä viikolla</w:t>
      </w:r>
    </w:p>
    <w:p>
      <w:r>
        <w:rPr>
          <w:b/>
        </w:rPr>
        <w:t xml:space="preserve">Esimerkki 7.4119</w:t>
      </w:r>
    </w:p>
    <w:p>
      <w:r>
        <w:t xml:space="preserve">Teksti: pakollinen tämä tapahtui noin 10 vuotta sitten. kesällä 2005 olin kesäleirillä, kävelin käytävällä ja huolehdin omista asioistani. yhtäkkiä eräs lapsi juoksi käytävän poikki huutaen "surrrrrrrprice pizza party!!!". Koska olin viidesluokkalainen lapsi (ja koska yllätyspizzajuhlien piti tulla kaksi viikkoa sitten), hyppäsin ylös ja huusin "kyllä!" Tässä kohtaa mokasin. tiedättehän, että joskus, kun innostut liikaa, heilutat käsiäsi ja yrität tarttua tavaroihin? no, kun hyppäsin ylös, tartuin palovaroittimeen. "ding ding ding ding ding ding ding!", hälytyskello vain sekosi ja se vähäinenkin osa elämästäni vilahti edessäni, kun tajusin, että isäni tappaa minut, jos hän saa tietää tästä (sotilasmies, hakkasi minut aina, jos tein jotain väärää). menin paniikkiin ja riehaannuin hälytyskelloon, murskasin sitä kaikin löytämilläni välineillä toivoen, että se lakkaisi soimasta (silloin en tiennyt, miten palohälytysjärjestelmä toimi, että jos yksi soi, niin kaikki soivat). 'dun dun dun dun, dun dun dun dun, dun dun dun dun...' onnistuin tekemään lommon kelloon, mutta sitten kuulin toisen kellon soivan käytävää vastapäätä. kyyneleet silmissäni, tajusin, että tilanne on voimieni ulottumattomissa ja päätin mennä ulos. kolme paloautoa ja kaksi poliisiautoa tulivat, ja kaikki leiriläiset ovat ulkona ja hämmentyneitä. noin neljänkymmenen minuutin kuluttua palomiehet ja poliisit varmistivat, ettei alueella ole oikeaa tulipaloa ja lähtivät vain pois. leirin rehtori näki tussit kädessäni (kun painat palohälytintä, vivun takana on erityistä tussia) ja soitti isälleni. yllättäen minua ei tällä kertaa hakattu, vaan sain sen sijaan kolmen viikon jälki-istunnon. (en pahoillani kieliopistani tai lauserakenteestani, deal with it b| )</w:t>
      </w:r>
    </w:p>
    <w:p>
      <w:r>
        <w:rPr>
          <w:b/>
        </w:rPr>
        <w:t xml:space="preserve">Tulos</w:t>
      </w:r>
    </w:p>
    <w:p>
      <w:r>
        <w:t xml:space="preserve">innostuin liikaa ja tein kolme paloautoa ja kaksi poliisiautoa tuli!</w:t>
      </w:r>
    </w:p>
    <w:p>
      <w:r>
        <w:rPr>
          <w:b/>
        </w:rPr>
        <w:t xml:space="preserve">Esimerkki 7.4120</w:t>
      </w:r>
    </w:p>
    <w:p>
      <w:r>
        <w:t xml:space="preserve">Teksti: tämä tapahtui viime yönä. ensin minun pitäisi mainita kissani, se on todella itsenäinen, kun se oli kerran kulkukissa. jätän vain sen ruoan sinne, mistä se löytää sen, juo vessasta, paskantaa pönttöön, silittelen sitä satunnaisesti ja se on hyvä mennä. Jos kuolisin sydänkohtaukseen, se varmaan söisi ruumiini selvitäkseen hengissä, normaaleja kissajuttuja. Joka tapauksessa minun ja tyttöystäväni piti viettää romanttinen ilta asunnossani. Aioin tehdä ruokaa, sitten mennä rentoutumaan, katsoa Netflixiä ja sitten oli 99% mahdollisuus seksikkääseen aikaan. Tämä oli se yksi prosentti. Joten menimme makuuhuoneeseeni heittämään tv:tä ja aloimme pussailla. Sitten kuulin kauheita miauääniä keittiöstä ja pian sen jälkeen hirveä palavan karvan haju. ryntäsimme keittiöön juuri ajoissa nähdäkseni kissani hännän syttyvän liekkeihin. se hyppäsi keittiön tiskipöydälle hakemaan ruokaa, ja sen häntä syttyi tuleen yhdestä kynttilästä, jonka olin sytyttänyt romanttista illallista varten. tein ainoan ajatukseni, nappasin sen ja heitin sen lavuaariin ja avasin hanan. se ei varmaan ole kovin iloinen siitä, mutta parempi kuin ei häntäturkkia.</w:t>
      </w:r>
    </w:p>
    <w:p>
      <w:r>
        <w:rPr>
          <w:b/>
        </w:rPr>
        <w:t xml:space="preserve">Tulos</w:t>
      </w:r>
    </w:p>
    <w:p>
      <w:r>
        <w:t xml:space="preserve">sytytti kynttilän romanttista illallista varten kissa meni hakemaan ruokaa. syttyi tuleen kynttilästä.</w:t>
      </w:r>
    </w:p>
    <w:p>
      <w:r>
        <w:rPr>
          <w:b/>
        </w:rPr>
        <w:t xml:space="preserve">Esimerkki 7.4121</w:t>
      </w:r>
    </w:p>
    <w:p>
      <w:r>
        <w:t xml:space="preserve">Teksti: tänään puhuimme kavereideni kanssa pelistä, jota olimme kaikki pelaamassa, kun joku huomasi, että yksi meistä ei pelannut. tavallisena mulkkuna, joka olen, sanoin ääneen, että se johtuu siitä, että hän on kyrvänmurskaaja. useimmiten tämä ei olisi niin tärkeää, mutta unohdin sanoa, että olin kouluni kirjastossa ja juuri sillä hetkellä, kun sanoin sen, kuulosti siltä kuin olisin huutanut sitä ääneen. heti kirjastonhoitaja, jolla on jatkuva PMS, kehotti minua menemään toimistoon, mistä sain jälki-istuntoa.</w:t>
      </w:r>
    </w:p>
    <w:p>
      <w:r>
        <w:rPr>
          <w:b/>
        </w:rPr>
        <w:t xml:space="preserve">Tulos</w:t>
      </w:r>
    </w:p>
    <w:p>
      <w:r>
        <w:t xml:space="preserve">kutsuin ystävääni kyrvänmurskaajaksi koulun kirjastossa, minut lähetettiin toimistoon, jossa sain jälki-istuntoa.</w:t>
      </w:r>
    </w:p>
    <w:p>
      <w:r>
        <w:rPr>
          <w:b/>
        </w:rPr>
        <w:t xml:space="preserve">Esimerkki 7.4122</w:t>
      </w:r>
    </w:p>
    <w:p>
      <w:r>
        <w:t xml:space="preserve">Teksti: kuten useimmat tifut, tämä ei tapahtunut tänään, vaan tapahtui noin vuosi sitten. olin juuri saanut ensimmäisen oikean työpaikkani, joka ei merkinnyt työskentelyä sukulaiselle, ja olin mielettömän innoissani siitä. työpaikka oli pakastemyymälässä, joka vaikutti mukavalta, mukavalta, hitaalta ja suloiselta ympäristöltä. (olin täysin väärässä, mutta se ei kuulu asiaan), ja minun piti aloittaa seuraavana päivänä. tämä tapahtui isänpäivää edeltävänä lauantaina, jolloin koko perheeni lähtee viettämään viikonloppua isoisäni luokse kolmen tunnin matkan päähän. minun on jäätävä kotiin, koska minun piti olla töissä sunnuntaina, joten asetun aloilleni, laitan tv:n päälle ja lämmitän uunin valmiiksi pizzaa varten päivälliseksi. enkä kolmea minuuttia myöhemmin saan soiton uudelta pomoltani, joka pyytää minua tulemaan sinne heti, koska heillä on kiire, ja minua tarvitaan tiskaamaan ja lakaisemaan astiat. haluan tehdä hyvän vaikutuksen, joten suostun, valmistaudun, sammutan uunin ja lähden. matkalla sinne ilmoitan äidilleni, että olen töissä, ja sanon, että puhuisin hänelle keskiyöllä, kun työvuoro päättyy.nyt tässä kohtaa minun pitäisi puuttua asiaan ja kertoa, että minulla on tämä outo sairaus, jota kutsutaan vasovagaaliseksi synkopeeksi, mikä tarkoittaa, että pyörryn melko helposti, useimmiten silloin kun verensokerini on alhainen ja kun liikun tai kun on kuuma. tiedätte varmaan, mihin tämä johtaa. pääsen siis perille, vuoronjohtaja on todella mukava, ja vaikka paikka on kiireinen, hän opastaa minut silti. Kun hän kertoo, miten jogurttikoneet toimivat, minua alkaa vähän heikottaa, ja pääni alkaa jyskyttää. en välitä siitä, koska päivällisen puutteesta huolimatta myymälässä oli miellyttävän viileää ja seisoin vain ympäriinsä. kysyn silti, milloin olisi sopiva aika pitää ruokatauko, ja hän sanoo, että voin tehdä sen sen jälkeen, kun olen auttanut häntä täyttämään koneet. Kolmen kartongin jälkeen jalkojani alkaa kihelmöidä. ja voi paska, tajuan, että minulla on ehkä 45 sekuntia aikaa ennen kuin pyörryn. lopetan työni, menen lavuaarin luo ja haen vettä. se auttaa hieman, mutta minun on istuttava. jälkikäteen ajateltuna minun olisi pitänyt istua lattialla. Mutta koska en halunnut näyttää yhtään sen kummallisemmalta kuin jo olin, tähtään lähimpään varaistuimeen, jota meillä oli takana, ja menen sinne....i herään lattialla, ja vuoropäällikkö on puhelimessa sekoamassa johtajalle. ainoat sanat, joista sain selvää, olivat "ambulanssi" ja "voi luoja". tajusin, että hän haluaa soittaa minulle ambulanssin, ja karjaisin jotenkin, että olen kunnossa ja että sitä tapahtuu usein. todistaakseni väitteeni nousen istumaan. ja silloin verivirta valuu silmääni. kävi ilmi, että matkalla tuolille pyörryin kesken askeleen ja laskeuduin kasvot edellä moppialtaan terävään metallikulmaan ja sain kahden tuuman haavan kulmakarvaani. Tajuttuani tämän, luovun ja sanon, että kyllä, tarvitsen varmaan ambulanssin. ambulanssimiehet saapuvat paikalle melko nopeasti, kyselevät minulta kivuista (jotka alkoivat tuntua vasta matkalla sairaalaan, kun alkoi tuntua siltä kuin joku olisi polkenut pääni päälle), laittavat minulle niskatuen ja vierittävät minut ulos. Pahinta on se, että johtaja ilmestyy paikalle varmistaakseen, että kaikki on kunnossa (ja luultavasti etten haasta minua oikeuteen), enkä pysty lopettamaan itkemistä nolostumisestani. toiseksi pahin osa on kaikki ne pienet lapset, jotka joutuivat näkemään, kun verinen tyttö kärrättiin ulos heidän suosikkijogurttipaikkansa takapihalta. kolmanneksi pahin osa on se, että yksi lukiolaistytöistä oli harjoittelussa sairaalassa, ja hän teki minulle katetrikuvani. neljänneksi pahin osa on se, että minulta kesti kaksi tuntia saada vanhempani kiinni, jotta he voisivat viedä minut kotiin, ja olin sairaalassa kahteen asti aamuyöllä. syökää vittu päivällisenne, ihmiset.</w:t>
      </w:r>
    </w:p>
    <w:p>
      <w:r>
        <w:rPr>
          <w:b/>
        </w:rPr>
        <w:t xml:space="preserve">Tulos</w:t>
      </w:r>
    </w:p>
    <w:p>
      <w:r>
        <w:t xml:space="preserve">Ensimmäinen (odottamaton) työvuoro uudessa työpaikassa, ei aikaa päivälliselle. pyörtyminen, kasvot terävään moppialtaaseen, 2 tuuman haava kulmakarvaan. 13 tikkiä. Tarina kerrottiin jokaiselle uudelle työntekijälle vuoden ajan.</w:t>
      </w:r>
    </w:p>
    <w:p>
      <w:r>
        <w:rPr>
          <w:b/>
        </w:rPr>
        <w:t xml:space="preserve">Esimerkki 7.4123</w:t>
      </w:r>
    </w:p>
    <w:p>
      <w:r>
        <w:t xml:space="preserve">Teksti: olen 20-vuotias ja tämä on ensimmäinen tifu-postini (kaikki totta, vittu ihmiset, jotka kamaa ylöspäin ääniä :p)niin , noin viikko sitten olin menossa minun normaali päivä rutiini saada valmis, osoittaa jne. ja sitten menossa töihin, nyt hieman kontekstia, työskentelen it helpdesk / tuki, jossa periaatteessa idiootit soittaa sinulle kysyä, miten kytkeä näppäimistö 6 tuntia päivässä, kuten voitte kuvitella, ei monia jännittäviä asioita tapahtuu, kun teet tällaista työtä, mutta viime viikko oli poikkeus, joten olin vain rennosti kävellen pitkin katua, henkisesti valmistautua itseäni päivään, noin 20-vuotias nainen käveli ohi alle 10-vuotiaan lapsen kanssa. Seuraavat sekunnit olivat wtf-hetki, jos sellaista on koskaan ollutkaan, nainen alkoi satunnaisesti laulaa ja tanssia, sikäli kuin voin sanoa, täysin satunnaisesti, ja tämän aikana hän kaatoi lapsen läheiseen ojaan, mutta nainen ei näyttänyt huomaavan/ei välittänyt.Nyt en normaalisti ollut sellainen ihminen, joka välittää vieraista ihmisistä, mutta taisin tuntea vanhempien vaistoa suojella tätä lasta, joten juoksin alas ojaan ja jatkoin auttamaan lasta ylös. kun tein tätä, nainen näki minut ja ,en paskan vertaa, huusi "pysähdy, älä koske häneen, senkin pedofiili!!!!"." nyt juuri kun yritin selittää itseäni, &lt;sarkasm&gt; onnekseni &lt;/sarkasm&gt; poliisi sattui kävelemään ohi kun kaikki tämä tapahtui, hän tuli paikalle ja nainen väitti että olin käynyt hänen lapsensa kimppuun seksuaalisesti, yritin selittää itseäni mutta kumpikaan heistä ei saanut mitään, minut pidätettiin, kuulusteltiin ja onneksi pääsin pois seuraavana päivänä. viimeisen kerran autan lasta pulassa :(anteeksi huono englanti/kielioppi en ole äidinkielen puhuja.</w:t>
      </w:r>
    </w:p>
    <w:p>
      <w:r>
        <w:rPr>
          <w:b/>
        </w:rPr>
        <w:t xml:space="preserve">Tulos</w:t>
      </w:r>
    </w:p>
    <w:p>
      <w:r>
        <w:t xml:space="preserve">tanssiva nainen kaatoi lapsensa, yritin auttaa, minut pidätettiin.</w:t>
      </w:r>
    </w:p>
    <w:p>
      <w:r>
        <w:rPr>
          <w:b/>
        </w:rPr>
        <w:t xml:space="preserve">Esimerkki 7.4124</w:t>
      </w:r>
    </w:p>
    <w:p>
      <w:r>
        <w:t xml:space="preserve">Teksti: kuva italialaisista pizzoista viestiketjun lopussa, koska tiedän, että haluatte sitä.Tämä tapahtui juuri noin 3 tuntia sitten.Menin ulos kiireellä, koska tiesin, että oli tulossa koko viikon pahin ruuhka-aika, mutta matkalla pizzeriaan päätin pysähtyä pankkiin ratkaisemaan pienen ongelman luottokorttini kanssa. Kaikki oli tehty 10 minuutissa, joten nousin jälleen autooni ja tyhmä minä huomasin, että ruuhka-aika oli juuri alkanut, samoin kuin minun epäonneni. käytin toiset 30 minuuttia yrittäessäni löytää parkkipaikkaa. tiesin, että löytämäni paikka ei ollut maksuton, mutta mieleni meni autopilotille heti, kun nousin autosta, ja päätin, että se ei ollut tärkeää, joten unohdin sen täysin ja menin hakemaan kaksi pizzaani mukaan (olennainen yksityiskohta).Kun kävelin takaisin autolleni, mieleni päätti pelleillä kanssani muistamalla, että minun oli maksettava parkkipaikasta, joten aloin kävellä voimakävellen ja pysähdyin vasta ennen suojatietä, enimmäkseen siksi, etten koskaan luota vihaisiin kuljettajiin tähän aikaan päivästä.Yksi tyttö, jolla oli valtava, kallis maasturi, päättää pysähtyä, joten alan ylittää tietä, ja alle hengenvedon päästä kuulen kovan kolahduksen, jota seuraa tunne, että maasturi hengittää niskaani. se tuli todellakin niin lähelle, että olisin voinut tarkoituksella lyödä pääni nopealla liikkeellä ja lunastaa näin vakuutusrahoja. mutta en ole kusipää. Lisäksi halusin syödä pizzat. kävi ilmi, että joku kusipää päätti, ettei hän enää tarvitse autonsa etuosaa. ei helvetti, se oli varmasti murskattu, mutta molemmat kuljettajat olivat oikeasti kunnossa, samoin maasturi. joukko lapsia näki koko jutun, joten päätin, etteivät he tarvitse minua todistajaksi, ja huomasin myös, että he alkoivat riidellä keskenään hyvin aggressiivisella tavalla. kävelin pois häpeissäni ja syyllisyydentunteessa. käännyn kulmassa ja saavun autolleni, huomaan kaksi poliisia seisovan sen vieressä. syy miksi he eivät antaneet minulle sakkoa oli se, että he olivat juuri tulleet paikalle, näkivät minut kahden pizzalaatikon kanssa ja luulivat, että minulla oli vieraita sinä iltana (he olivat erittäin ystävällisiä), joten he eivät halunneet olla kiusankappaleina. sitten he alkoivat kuulla jotain ääniä tien kulman takaa, lähinnä torvia ja huutoja takana olevista autoista, joten he menivät katsomaan. sain perseeni pois sieltä ja juuri kun olin menossa ohi, näin samat poliisit estämässä molempien kuljettajien kädet, koska he olivat alkaneet hakata toisiaan (ja tyttö oli voittanut).tiedoksi, en tiedä ovatko nuo jutut oikeasti tifu-materiaalia, mutta tunnen itseni pahaksi siitä. oikeastaan tunnen menettäneeni kaikki karma-pisteet, jotka minulla oli vuoden alusta lähtien. kuva pizzoista täällä: http://imgur.com/q9axxr6.</w:t>
      </w:r>
    </w:p>
    <w:p>
      <w:r>
        <w:rPr>
          <w:b/>
        </w:rPr>
        <w:t xml:space="preserve">Tulos</w:t>
      </w:r>
    </w:p>
    <w:p>
      <w:r>
        <w:t xml:space="preserve">lähdin hakemaan pizzoja, pysäköin paikkaan, johon minun ei olisi pitänyt pysäköidä, joten palasin takaisin kiireessä, aiheutin törmäyksen, en loukkaantunut tai saanut sakkoa, koska olen onnekas.</w:t>
      </w:r>
    </w:p>
    <w:p>
      <w:r>
        <w:rPr>
          <w:b/>
        </w:rPr>
        <w:t xml:space="preserve">Esimerkki 7.4125</w:t>
      </w:r>
    </w:p>
    <w:p>
      <w:r>
        <w:t xml:space="preserve">Teksti: tapahtui sunnuntai-iltana/maanantaiaamuna, mutta miten vain. tyttöystävä oli yövuorossa lauantai- ja sunnuntai-iltana klo 21.00-7.00, joten tarjosin hänelle kyytiä. teen niin usein, koska hän ei halua ajaa yliväsyneenä. sunnuntai-iltana, kun juttelimme, hän sanoi jättävänsä avaimet/laukunsa/minkä tahansa kotiin, koska se painaa turhaan hänen laukkuaan, tekee siitä raskaan, eikä hän tarvitse sitä. Hän mainitsi myös, että joskus hän on huolissaan siitä, että unohdan hänet ja nukun, johon sanoin, että laitan puhelimeni kovemmalle ja asetan varahälytykset noin kello 6:30, jotta olen varmasti hereillä. olen varma, että ymmärrätte, mihin tämä johtaa. sunnuntai-iltana jätän hänet kotiin, menen kotiin, haen olutta ja alan pelata videopelejä. litran oluen jälkeen kello on noin 22.00, joten sen sijaan, että olisin hakenut vihreää teetä tai jotain ja mennyt nukkumaan, menen hakemaan toisen litran olutta. sen jälkeen kello on noin 23.30, ja minun olisi pitänyt juoda vettä nesteytyäkseni ja mennä sitten nukkumaan. mutta sen sijaan katson juomakaappiini ja päätän, että haluan 10-prosenttisen imperial stoutin, jota olin säästänyt jonkin aikaa (se oli muuten uskomattoman hyvää, mutta toivon tosiaan, että olisin säästänyt sitä vähän pidempään). noin keskiyöllä sammutan pelini, menen nukkumaan ja sammun välittömästi. aamulla minulla on epämääräisiä muistoja siitä, että yritin kuumeisesti lyödä puhelintani sammuttaakseni herätyksen, koska olin liian yliväsynyt/krapulainen tajutakseni, mitä oli tapahtumassa. taisin sitten laittaa sen tyynyni alle. Tässä vaiheessa typerät, koukussa olevat aivoni varmaan ajattelivat, että "voi hitto, olipa kovaäänistä, paras laittaa puhelin äänettömälle, niin tärinä herättää minut." Heräsin jonkin aikaa myöhemmin ja ajattelin itsekseni, että "no, taidanpa tarkistaa kellonajan varmistaakseni, etten ole myöhässä." Tyttöystäväni soitteli minulle - se on outoa. ja lisäksi kello oli 8:20. en ole koskaan herännyt näin nopeasti. vastasin sanoakseni, että olen todella pahoillani, ja olen lähdössä, kävin maailman pisimmällä kusella, heitin päälleni mitä tahansa vaatteita ja juoksin ulos talosta. en ole koskaan tuntenut oloani niin täysin kusetetuksi elämässäni ja olin varma, että hän vain aikoi erota minusta siinä samalla. kävi ilmi, että hän oli kävellyt noin 1 tunti ja 20 minuuttia töistä eikä ollut päässyt pidemmälle, koska jalkakäytävä loppuu eikä ollut kiertotietä, jolla olisi voinut päästä kotiin. ja tietenkään hänellä ei ollut rahaa, koska hän päätti tänä yhtenä iltana olla ottamatta käsilaukkuaan mukaansa. kun saavuin paikalle, tein mitä jokainen järkevä krapulainen, stressaantunut 22-vuotias mies, joka saattaa olla kohtaamassa suhteensa loppua, tekisi, ja aloin itkeä. luulen, että se, että näytin kuinka säälittävä ja aidosti pahoillani olin, saattoi pelastaa minut.  olin jättänyt 14 puhelua soittamatta ja sain useita tekstiviestejä tyyliin "kävelen nyt ___ läpi, missä olet, mitä on tekeillä?" ja myöhemmin "jos tämä johtuu siitä, että olet sängyssä, suhteemme on ohi.". luulen, että olemme kunnossa ja kaikki on nyt anteeksiannettu, mutta vietin silti päivän vihaten itseäni ja tehden kotitöitä hyvittääkseni sen. en usko, että aion juoda enää yksin, koska olen liian vastuuton.</w:t>
      </w:r>
    </w:p>
    <w:p>
      <w:r>
        <w:rPr>
          <w:b/>
        </w:rPr>
        <w:t xml:space="preserve">Tulos</w:t>
      </w:r>
    </w:p>
    <w:p>
      <w:r>
        <w:t xml:space="preserve">juopottelin ja hain tyttöystäväni (joka ei päässyt mitenkään kotiin) puolitoista tuntia myöhässä, koska en herännyt.</w:t>
      </w:r>
    </w:p>
    <w:p>
      <w:r>
        <w:rPr>
          <w:b/>
        </w:rPr>
        <w:t xml:space="preserve">Esimerkki 7.4126</w:t>
      </w:r>
    </w:p>
    <w:p>
      <w:r>
        <w:t xml:space="preserve">Teksti: niin, joka päivä kun tulen kotiin töistä tai koulusta (olen kuusitoista) käytän vessassa. olen aina reddit kun vessassa, koska ainoa asia, joka tekisi, että tilanne on parempi on food.anyways, joten lähden vessasta noin puolen tunnin kuluttua ja menen huoneeseeni, mutta äitini seuraa minua. hän sanoo minulle, että hänen täytyy puhua minulle, joten menemme olohuoneeseen. hän sitten jatkaa kertoa minulle masturbointi on epäterveellistä, varsinkin niin paljon. hän sanoo minulle, että se, etten enää edes yritä salata sitä, on häpeällistä. kun kysyn häneltä salailusta, hän katsoo minua kuin tyhmää ja kysyy, mitä luulen, että kaikki luulevat minun tekevän pitkiä aikoja vessassa. alan kertoa hänelle, etten vedä possua, vaan redditissä. hän sanoo sitten, ettei halua yksityiskohtia ja että seksuaalisia aktiviteettejani on rajoitettava.</w:t>
      </w:r>
    </w:p>
    <w:p>
      <w:r>
        <w:rPr>
          <w:b/>
        </w:rPr>
        <w:t xml:space="preserve">Tulos</w:t>
      </w:r>
    </w:p>
    <w:p>
      <w:r>
        <w:t xml:space="preserve">runkkaan perheen ollessa hereillä ja toisessa huoneessa, ja reddit on pornoa.**</w:t>
      </w:r>
    </w:p>
    <w:p>
      <w:r>
        <w:rPr>
          <w:b/>
        </w:rPr>
        <w:t xml:space="preserve">Esimerkki 7.4127</w:t>
      </w:r>
    </w:p>
    <w:p>
      <w:r>
        <w:t xml:space="preserve">Teksti: tämä tapahtui viime yönä.setäni ja hänen uusi tyttöystävänsä tulivat kaikki viime yönä katsomaan World Series -peliä perheemme kanssa. tämä oli ensimmäinen kerta, kun tapasin hänen uuden tyttöystävänsä, ja hän oli hyvin suloinen afrikkalais-amerikkalainen nainen. muistakaa, että olen 19-vuotias valkoinen mies. perheemme esittäytyi hänelle, ja menimme kaikki alakertaan katsomaan peliä. kaikki sujui hyvin, kunnes seitsemäs vuoropari alkoi.Jos olet katsonut World Seriesiä, tiedät, että siellä on mainos, jota toistetaan yhä uudelleen ja uudelleen ja uudelleen, ja se kertoo muka vähäosaisesta afroamerikkalaisesta tytöstä nimeltä Mo'ne. omasta mielestäni mo'ne on omahyväinen pikku ämmä, ja vihaan tapaa, jolla hän sanoo asioita mainoksessaan (ymmärtäkää, että minulla ei ole mitään mustia ihmisiä vastaan). olin nähnyt tämän hiton mainoksen liian monta kertaa. en kestänyt sitä enää. muutin kasvoni ärsyttävän teinitytön naaman näköiseksi ja esitin parhaan stereotyyppisen mustan tytön ääneni. "Voin heittää heittoni 70 mailia tunnissa! *mmmmmhmm!* se on heittoa kuin tyttö!" katsoin sivulle ja näin isäni osoittavan hienovaraisesti setäni tyttöystävää hermostunut ilme kasvoillaan. hänen tyttöystävänsä, joka oli ollut hyvin ystävällinen ja kohtelias koko ajan tähän pisteeseen asti, oli suu epäuskoisena auki. Seuraavaksi hän huusi pelottavimmalla äänellä, mitä olen koskaan kuullut. "Voi *helvetti* ei!" hänen sanansa olivat merkkinä sille, että minun piti juosta yläkertaan. hänen silmissään oli murha. hän ei ajanut minua takaa, mutta olen melko varma, että pilasin setäni suhteen, vaikka he olivat seurustelleet vain viikon. olen pahoillani, sterling-setä!</w:t>
      </w:r>
    </w:p>
    <w:p>
      <w:r>
        <w:rPr>
          <w:b/>
        </w:rPr>
        <w:t xml:space="preserve">Tulos</w:t>
      </w:r>
    </w:p>
    <w:p>
      <w:r>
        <w:t xml:space="preserve">jäljittelin mainosta, loukkasin setäni tyttöystävää ja pilasin heidän suhteensa.**</w:t>
      </w:r>
    </w:p>
    <w:p>
      <w:r>
        <w:rPr>
          <w:b/>
        </w:rPr>
        <w:t xml:space="preserve">Esimerkki 7.4128</w:t>
      </w:r>
    </w:p>
    <w:p>
      <w:r>
        <w:t xml:space="preserve">Teksti: tämä tapahtui itse asiassa tänään, joten minulla on 37 minuuttia aikaa kertoa tarina, jotta se pysyisi sellaisena. kelaa taaksepäin pari päivää sitten, kun ystäväni puhelin laukesi töiden jälkeen ja hän oli laittanut äänen takaisin päälle tultuaan lattialta hoitolaitoksessa, jossa orjuutimme. se oli [tämä](https://www.youtube.com/watch?v=ypmqb4ifgsy) power rangerin soittoääni ja se sai minut nauramaan.Nostalginen olo ja tekniikan jäljessä olo alkoivat mietityttää hauskoja soittoääniä, joita voisin käyttää. ei kestänyt kauaa, kun muistin sähköposti-ilmoituksen yhdestä hauskimmista elokuvista, jotka olen nähnyt. okei, ei ehkä kaikkien aikojen hauskin, mutta eurotrip on power rangereiden soittoäänen tavoin hyvin nostalginen elokuva minulle ja miehelleni, ja kuten kaikki lempielokuvamme, ei ole *ei* epätavallista, että heitämme siitä repliikin sopivassa hetkessä. "scotty doesn't know!" esimerkiksi. kikattaen kuin idiootti, etsin ja löysin heti [juuri sen, mitä etsin](https://www.youtube.com/watch?v=8wvrumz8cae) ja asetin sen soittoääneksi, enkä soittoääneksi, vaan sähköposti- ja tekstiviesti-ilmoitukseksi. seuraava päivä oli helvetin hyvä. yksinkertaisesti vitun mahtavaa, varsinkin kun se soi ensimmäisen kerran ja mieheni kuuli sen. hän katsoi ylös silmät suurina ja sanoi: "ei vittu... olinko juuri.... missä!?" nauroin perseeni irvessä, virnistin, ja kun se soi muutamaa minuuttia myöhemmin, hän purskahti hysteeriseksi. Mieheni ei ole mikään supervakava, aina murjottava mies, mutta hän on sitä tyyppiä, josta on äärimmäisen vaikea saada äänekästä, aitoa, vatsaa naurattavaa naurua irti. saatat saada naurahduksen. varmasti virnistyksen. virnistyksen hyvänä päivänä. minä olen naurattaja, *rakastan* nauraa ja nauran hirveän paljon, jopa naurettavan tyhmille asioille, joita kukaan ei pidä edes etäisesti hauskoina. joten voitte kuvitella täydellisen ja täydellisen väärentämättömän *ihastukseni*, kun hän nauroi toistuvasti koko eilisen päivän aina, kun sain sähköpostia tai tekstiviestin. hänellä on niin seksikäs nauru, enkä koskaan lakkaa rakastamasta sen kuulemista.latasin sen jopa pc:lle ja se lähtee siitäkin, joten meillä on se stereona puhelimessa keittiön ikkunalaudalla ja tietokoneessa olohuoneessa. nopeasti eteenpäin vittuiluun. tänään minun piti mennä kaupunkiin ja aioin viedä nuorimman poikani "treffeille". hän ja minä käymme näillä kuten hänen veljiensä kanssa aina kun mahdollista, mutta koska hän on nuorin ja hänen veljensä ovat nykyään koulussa, olemme vain minä ja hän ja minä ja pikkuinen kaverini. Minun piti tehdä useita pysähdyksiä matkalla, koska asumme noin 45 minuutin tai tunnin päässä idässä sijaitsevasta isosta kaupungista, jonne matkustan vain kerran kuussa hakemaan tavaroita, joita en saa lähimmästä kaupungista, joka on noin 20-30 minuutin päässä lännessä. joo, tiedän, että se on pitkä ajomatka. Tervetuloa keskelle ei-mitään: kännykkäsignaali on vain ikkunalaudalla ja puhumiseen käytetään bluetoothia, ei dsl:ää, ei kaapelia, ja vain satelliitti tai dialup, jos haluaa internetin. monet perheet täällä eivät edes vaivaudu käyttämään internetiä ollenkaan. siitä puheen ollen, se on tärkein syy, miksi olimme menossa isoon kaupunkiin. Minun piti vihdoin tarttua toimeen ja hankkia meille sellainen Walmartin lankapuhelin tukiasema noin 50 dollarilla sekä kannettava puhelin. Minun piti myös käydä vanhalla lukiollani matkan varrella, koska siellä järjestetään joka vuosi massiiviset bändifestivaalit, ja ne ovat tulossa pian. Olen siellä vapaaehtoisena joka vuosi, koska olen soittanut kaikissa neljässä bändissä (marssiryhmässä, sinfoniaorkesterissa, puhallinorkesterissa ja jazzbändissä), enkä viitsi auttaa ja opastaa kampuksemme tuntemattomia ulkopaikkakuntalaisia bändejä, mutta surkean kännykkäyhteytemme takia en ole voinut ottaa yhteyttä bändinjohtajaan saadakseni selville, mihin aikaan hän tarvitsee minua ja missä bändeissä olen auttamassa.Päätin siis piipahtaa siellä, koska se oli matkalla kaupunkiin, ja kun menimme poikani kanssa sisälle, huomasimme, että entinen bändinjohtajani on nyt rehtori! kuulen hänet myös toimistosta, ja virnistin ja huusin: "Hei, (lisää hänen lempinimensä, jolla kukaan ei ilmeisesti enää kutsu häntä)!" "Voi luoja, onko tuo smutgoddess!? Tunnistaisin tuon jenkkiläisen aksentin missä tahansa!" hän tulee virnistäen ulos toimistostaan ja antaa minulle valtavan karhuhalauksen, ottaa poikani syliin ja halaa myös häntä, sitten kertoo kaipaavansa sitä, että häntä kutsutaan sillä nimellä, eikä ole kuullut sitä pitkään aikaan. juttelemme pari minuuttia, kun sihteerit ja pari opettajaa kuuntelevat ja heille selviää, että hän oli vuosia äitini ystävä, joka oli myös opettaja ennen kuin hän erosi isästäni ja siirtyi sairaanhoitajaksi. Kerromme tarinoita juhlista, joita äitini ja isäni järjestivät, ja siitä, kuinka monet opettajat päätyivät sammuneina sohvallemme, kun yhtäkkiä tämän etelävaltioiden hienostuneiden naisten joukon edessä...... kuulen piip piip - en pystynyt nappaamaan puhelintani taskustani tarpeeksi nopeasti, vaikka voin vannoa, että käteni taisi hämärtyä, kun se ryntäsi kännykkääni kohti turhassa, turhassa toivossa, että saisin sen jotenkin hiljennettyä, ennen kuin se sylkäisi täydellä äänenvoimakkuudella ulos----mailin runkkari!En tiedä, kuinka punainen naamani oli tai kuinka suuret silmäni olivat, kun kurtistelin niskaani katsellakseni lempiopettajaani yli puolen vuosikymmenen ajan, mutta olen melko varma, että puhumme tomaateista ja lautasista. pakollinen selitysten ja anteeksipyyntöjen yhdistelmä. "Voi luoja, olen niin pahoillani, että unohdin, että se oli siinä ja minun olisi pitänyt laittaa se värinälle", kun teen juuri niin ja vaihdan sen värinälle, ja "Voi paska, paska, paska, paska, paska, laitoin sen sinne, koska se on sisäpiirin vitsi mieheni kanssa ja tein sen saadakseni hänet nauramaan, ja unohdin, että olen niin, niin, niin, niin pahoillani". sihteerit olivat sanattomia. opettajat olivat sanattomia. poikani ei auta asiaa nauramalla hysteerisesti, koska hän tiesi tarkalleen, mitä oli juuri tapahtunut, ja äiti oli vaikeuksissa opettajien kanssa. Pieni vitun peikko. suosikkiopettajani, josta tuli rehtori... tunnen kuitenkin tämän miehen. Tunnen hänet hyvin hyvin hyvin, ja hän sulkee huulensa ja hänen silmissään on pilke silmäkulmassa, kun hän sanoo: "No, soita bändihuoneeseen ja kysy, mitä festivaalilla tapahtuu, smutgoddess, oli hauska nähdä!" Hän jätti minut pulaan. jätti minut totaalisesti pulaan. Hän syöksyi toimistoonsa, ja hetken mietin, luinko hänet väärin. Olin hetken tuntenut toivon pilkahduksen, kun olin huomannut hänen kasvoillaan tutun ilmeen, joka oli hyvin samanlainen kuin silloin, kun olin lennättänyt ensimmäisen autoni bändikentän yli myöhästyttyäni harjoituksista. se oli juuri ja juuri tukahdutetun naurun ilme, ja kun nämä eteläiset baptistirouvat kaikki tuijottivat minua kuoleman katseella, tarvitsin todella sitä toivon pilkahdusta, etten ollut suututtanut ainoaa opettajaa, jota olin todella rakastanut palasiksi siinä helvetissä, joka tunnetaan nimellä lukio. mutta sitten kuulin sen seinien läpi. hän oli aivan hysteerinen. eteläbaptistidebytantit jatkoivat tuijottamistani vieläkin kovemmin, ja olin melko varma, että joku heistä raahaisi minut kirkkoon juuri silloin, jos en häipyisi. sanomattakin on selvää, että lähdin melko nopeasti kohti autoani kantaen taaperoa, joka nauroi yhtä kovaa kuin suosikkiopettajani. anteeksi tekstiseinä! edit: sanat, aivopähkinät...</w:t>
      </w:r>
    </w:p>
    <w:p>
      <w:r>
        <w:rPr>
          <w:b/>
        </w:rPr>
        <w:t xml:space="preserve">Tulos</w:t>
      </w:r>
    </w:p>
    <w:p>
      <w:r>
        <w:t xml:space="preserve">unohdin mauttoman soittoäänen, joka on yhä puhelimessani. menin vanhaan lukiooni tiedustelemaan festivaalista, johon osallistun vapaaehtoistyönä joka vuosi, ja sain sen soimaan opettajien, sihteerien ja kaikkien aikojen vanhan suosikkiopettajani edessä. suosikkiopettaja nauroi perseelleen toimistossaan, mutta olen melko varma, että nämä naiset huumaavat minut kirkkoon, kun tulen festivaalille parin kuukauden päästä.</w:t>
      </w:r>
    </w:p>
    <w:p>
      <w:r>
        <w:rPr>
          <w:b/>
        </w:rPr>
        <w:t xml:space="preserve">Esimerkki 7.4129</w:t>
      </w:r>
    </w:p>
    <w:p>
      <w:r>
        <w:t xml:space="preserve">Teksti: tämä tapahtui viime yönä, mutta se tapahtui varhain aamulla, joten teknisesti ottaen tänään.Joka tapauksessa, olen tällä hetkellä matkoilla. päätin viettää huhtikuun lontoossa, ja se on ollut hienoa, mutta aikani on melkein lopussa. (lähde: kalenteri)päätin eilen illalla lähteä pubikierrokselle camdenin alueelle. tulin sinne hieman myöhään, joten tutustumisvaihe oli jo ohi. introvertti, joka olen, en jutellut kovinkaan monelle ihmiselle yksin. siellä oli söpö tyttö, jonka olin huomannut siitä lähtien, kun tulin sisään, ja jatkoin hänen katseittensa varastamista koko illan. viimein, matkalla viimeiseen kohteeseen, aloitin keskustelun hänen ystävänsä kanssa ja sain tietää, että he kaikki opiskelevat loyolan yliopistossa. olen heidän lacrosse-joukkueensa fani, joten tiesin, että se voisi olla tilaisuuteni jutella tytön kanssa, joka oli kiehtonut minua koko illan. kun pääsimme sisälle, tein yritykseni. kiitos nestemäisen rohkeuden. juttelimme vähän aikaa. hän pelasi itse lacrossea! hän oli hauska, tiesi kotikaupunkini (tämä on iso asia, koska kukaan lontoolainen ei tunnu tuntevan sitä) ja kaiken kaikkiaan ihana. jossain vaiheessa hän sanoi, että minun pitäisi saada hänen numeronsa, jotta meillä olisi mahdollisuus törmätä toisiimme uudelleen. tämä oli humalainen, ajattelematon vastaukseni: "joo, mutta olen täällä vain vielä yhden viikonlopun, joten..." Siinä se oli. tapoin yhdellä lauseella kaikki ajatukset siitä, että näkisin hänet enää koskaan. Pahinta oli se, etten ollut tarkoittanut, ettenkö haluaisi nähdä häntä enää, koska todella halusin. se oli vain se logiikka, jonka päihtyneet aivoni päättivät esittää... jatkoin kuitenkin juttelua ja hän jatkoi ihanaa olemista. luulin, että asiat menivät hyvin. menin vessaan ja kun tulin takaisin, hän ja kaikki hänen ystävänsä olivat poissa. heitä ei näkynyt missään koko klubilla.</w:t>
      </w:r>
    </w:p>
    <w:p>
      <w:r>
        <w:rPr>
          <w:b/>
        </w:rPr>
        <w:t xml:space="preserve">Tulos</w:t>
      </w:r>
    </w:p>
    <w:p>
      <w:r>
        <w:t xml:space="preserve">siistein tyttö, jonka olen tavannut vähään aikaan, tarjosi kirjaimellisesti numeroaan, ja vastaukseni sai hänet ajattelemaan, etten halua nähdä häntä enää.</w:t>
      </w:r>
    </w:p>
    <w:p>
      <w:r>
        <w:rPr>
          <w:b/>
        </w:rPr>
        <w:t xml:space="preserve">Esimerkki 7.4130</w:t>
      </w:r>
    </w:p>
    <w:p>
      <w:r>
        <w:t xml:space="preserve">Teksti: pakollinen tämä tapahtui kolme vuotta sitten.Joten fuksivuoteni Oklahoma State Universityssä olin saanut osa-aikaisen keikan paikallisessa drive thru olut lato, osuvasti nimetty, lato. nopeasti eteenpäin muutama kuukausi ja se on aika bedlam! suurin peli vuoden cowboy, osu vs vihatun punaruskeat kilpailijat ou *sylkee maahan* Joka tapauksessa, minun piti työskennellä päivä pelin, onneksi varhaisvuoro, joten olin vielä menossa tehdä kick off. Asia on kuitenkin niin, että kun fanit olivat tulleet tänne, olimme aivan täynnä heti kun avasimme oven. Autojono ulottui parkkipaikalle ja kadulle asti. Olin kuitenkin lentämässä heidän läpi, soittelin heille vasemmalle ja oikealle ja sain heidät jatkamaan matkaa. Olin en fuego. Kolmekymmentä autoa myöhemmin ikkunan eteen ajoi viehättävä keski-ikäinen pariskunta bemarilla. avaan lasin, tervehdin heitä hymyillen ja kysyn, miten voin olla avuksi. aviomies pyytää 12 bud heavya ja 12 michelobia. nyökkään ja juoksen takaisin kylmälaukkuun noutamaan tavarat. tulin takaisin ikkunaan alle minuutissa, soitin molemmat pakkaukset ja loppusummaksi tuli 41 dollaria.46. kerroin sen asiakkaalleni, hän nyökkäsi ja ojensi pankkikorttinsa minulle. työnsin sen koneemme läpi, ja se pyysi minua laskemaan loppusumman. katsoin hetkeksi ylös ja näin valtavan autojonon, joka ulottui ulos ovesta, ja kaikki kärsimättömät kasvot, ja hermostuin. rupesin kiirehtimään, näppäilin loppusumman, odotin kuitin tulostumista, nappasin kaiken ja ojensin sen herrasmiehelle. Hän tarttui siihen, katsoi alas ja teki sitten kaksoiskatsahduksen. katsoi takaisin minuun ilkeimmällä naamallaan Mississippin tällä puolen. "Mitä @#$% tämä on?!?!?!" hän huusi minulle sylki lentäen ja heilutti kuittia hulluna ilmassa. järkyttyneestä vastaukseni puutteesta johtuva reaktioni sai hänet heittämään kuitin takaisin ikkunan läpi. nostin sen lattialta ja skannasin kuitin ylhäältä alaspäin. ja sitten näin sen......loppusumman. kiireessäni olin näppäillyt väärän loppusumman, ja hän oli juuri maksanut 411,46 dollaria kahdesta kahdestatoista paketista. minä, 180-senttinen ja kaksisataa kiloa painava, melkein aloin itkeä. olin menettämässä työpaikkani ja keksimässä keinoa maksaa tälle kaverille hänen rahansa takaisin! lukemattomat runsaat anteeksipyyntöni saivat osakseen kärsimättömien asiakkaiden autojen torvien sinfonian, jotka olivat odottaneet kolarointikohtaukseni takana jo viisitoista minuuttia. adrenaliini potkaisi käyntiin, ja päätin taistella hermojani vastaan ja lentää pomoni toimistoon tuplasti. melkein ryssin oven sisään ja selitin ahdinkoni räjähdysmyrskyn välissä. hän katsoi ylös, käski minun seurata häntä ja kiidätti minut ulos ovesta. pääsimme ikkunaan, hän totesi, kuinka hän tiesi, mitä oli tapahtunut, ja kuinka olin tyhmä. pyysi sitten mieheltä korttiaan takaisin, löysi kortinlukijastamme jonkin mystisen palautusvaihtoehdon, josta en tiennyt mitään, ja pyyhkäisi velkani pois. hän lähetti heidät pois kahden laatikollisen oluen kanssa 411,46 dollarin alennuksella, ja hän ja minä naureskelimme kaikelle myöhemmin pelin jälkeisissä juhlissa. huolenaiheeni pyyhkiytyivät pois sen jälkeen, kun tapoimme ou:n, ja ryntäsin kentälle ja varastin soonersin gatoradea heidän penkiltään.</w:t>
      </w:r>
    </w:p>
    <w:p>
      <w:r>
        <w:rPr>
          <w:b/>
        </w:rPr>
        <w:t xml:space="preserve">Tulos</w:t>
      </w:r>
    </w:p>
    <w:p>
      <w:r>
        <w:t xml:space="preserve">myin vahingossa pariskunnalle kaksi kahdentoista pakkauksen olutta 411,46 dollarilla.</w:t>
      </w:r>
    </w:p>
    <w:p>
      <w:r>
        <w:rPr>
          <w:b/>
        </w:rPr>
        <w:t xml:space="preserve">Esimerkki 7.4131</w:t>
      </w:r>
    </w:p>
    <w:p>
      <w:r>
        <w:t xml:space="preserve">Teksti: tämä itse asiassa tapahtui juuri. osana kilpailukykyinen marssiorkesteri (lukio) meidän johtaja alkoi hiljattain lisäämällä visuaalisia. tämä on, kun teemme nojata tai laittaa välineitä alas ja tehdä joitakin hienoja liikkeitä. olen vanhempi, joten minun odotetaan auttaa muita oppimaan visuaalisen. olen kotona harjoittelemassa tätä, kun isäni tulee kotiin, joten kävelen keittiöön ja innoissani kertoa hänelle katsella minua suorittamaan sen. kaksi ensimmäistä laskee tämän visuaalisen ovat hyppäämällä ylös kyykkyasennosta ja samalla kun hyppäämällä täysin venytetty käsivarret pään yläpuolella. Olen suhteellisen pitkä ihminen, noin 175 cm. hyppään ilmaan ja nostan käteni suoraan pääni yläpuolelle, kuulen jysähdyksen ja käteeni alkaa sattua. isäni alkaa heti nauraa. en tarkistanut ympäristöäni tarpeeksi perusteellisesti ja työnsin käteni kattotuulettimeen, joka oli korkealla. minulla on nyt iso mustelma ja pieniä viiltoja kädessäni, ja yli puolet bändistä nauroi minulle typeryydelleni, ja ohjaaja antoi virallisen varoituksen siitä, että visuaalista ei kannata tehdä liikkuvan kattotuulettimen alla.</w:t>
      </w:r>
    </w:p>
    <w:p>
      <w:r>
        <w:rPr>
          <w:b/>
        </w:rPr>
        <w:t xml:space="preserve">Tulos</w:t>
      </w:r>
    </w:p>
    <w:p>
      <w:r>
        <w:t xml:space="preserve">Harjoittelin visuaalista esitystä marssiorkesteria varten ja työnsin käteni tuulettimeen.</w:t>
      </w:r>
    </w:p>
    <w:p>
      <w:r>
        <w:rPr>
          <w:b/>
        </w:rPr>
        <w:t xml:space="preserve">Esimerkki 7.4132</w:t>
      </w:r>
    </w:p>
    <w:p>
      <w:r>
        <w:t xml:space="preserve">Teksti: En tiedä, onko suurin osa teistä kuullut helvetin kutina vai ei, ja ehkä tämä viesti tuo sen valoon. me kaverit yli r / hellsitch tietää, mistä puhumme. joka tapauksessa hieman taustatietoa tämän vittu ylös, joka tapahtui noin viikko sitten....olen erityisen vaaleaihoinen valkoihoinen kaveri. jos menen veteen tai rannalle palan melko helposti ja yleensä aina täytyy käyttää aurinkovoidetta. kun olin lapsi vanhempani eivät laittaneet sitä minulle, koska luultavasti riitelin heidän kanssaan siitä, että "ei ole siistiä käyttää aurinkovoidetta."." toisin sanoen olen saanut osani palovammoista. minulla on ollut vain kerran aiemmin helvetin kutina, ja ainoa tapa, jolla pystyin jonkin verran auttamaan palamista ja kutinaa, oli ottaa mallas- tai valkoviinietikkaa ja kaataa sitä keholleni. en tupsuttelemalla tai hieromalla sitä, vaan avaamalla pullon ja valuttamalla sitä päälleni enkä liiku. Tässä kohtaa te, jotka ette ole kokeneet tätä kutinaa, joka voi kirjaimellisesti saada teidät sekoamaan, saatatte pitää sitä hauskana. työskentelen ravintola-alalla ja kaksi viikkoa sitten päätin viettää vapaapäivän järvellä juoden olutta ja vain hengaten. unohdin ottaa aurinkovoidetta mukaani viiden tunnin reissulle. pojat mokasin. rehellisesti sanottuna en palanut erityisen paljon, koska löysin lähes tyhjän suihkepullon puolivälissä reissua, mutta vahinko olisi jo tapahtunut. kaksi päivää myöhemmin töissä alkaa helvetin kutina. minun oli pakko riisua ylävartaloni keskellä keittiötä ja antaa opiskelukaverini kaataa etikkaa rintaani, hartioitani ja selkääni pitkin alas. koko ajan huudan ja kirjaimellisesti sekoan. jouduin jopa lyömään paria seinää, jotta sain tehtyä vanhan, kivun vaihtamista kutinattomuuteen koskevan henkisen pelin. sain jopa pöydän poistumaan, kun olin takapuolella. onneksi noin 30 minuutin kuluttua pystyin jotakuinkin rauhoittumaan. haisin kuitenkin loppupäivän etikalle (ja niin haisi kaikki muu viiden jalan säteellä). Esimieheni melkein joutui lähettämään minut kotiin (sydämensä kyllyydestä). ainoa asia, joka sai minut palaamaan töihin seuraavana päivänä, oli lisää etikkaa. ps tämä tapahtui nashvillen keskustassa viikonloppuna :)rukoile, ettet saa helvetin kutinaa.</w:t>
      </w:r>
    </w:p>
    <w:p>
      <w:r>
        <w:rPr>
          <w:b/>
        </w:rPr>
        <w:t xml:space="preserve">Tulos</w:t>
      </w:r>
    </w:p>
    <w:p>
      <w:r>
        <w:t xml:space="preserve">helvetin kutina pakotti minut riisuutumaan puoliksi ravintolan keittiössä, jossa työskentelen, jotta opiskelukaverini voisi kaataa etikkaa vartalooni. tämä tapahtui, jotta en menisi kirjaimellisesti hulluksi. haisin etikalle koko yön enkä voinut lopettaa kutinaa.</w:t>
      </w:r>
    </w:p>
    <w:p>
      <w:r>
        <w:rPr>
          <w:b/>
        </w:rPr>
        <w:t xml:space="preserve">Esimerkki 7.4133</w:t>
      </w:r>
    </w:p>
    <w:p>
      <w:r>
        <w:t xml:space="preserve">Teksti: niin, pakollinen tämä tapahtui noin 4 kuukautta sitten, tiedät sopimuksen, ei tapahtunut tänään. vähän taustatietoa, ystäväni kerroksessa yläpuolellani olivat todella kiinnostuneita höyrystämisestä, kuten 400 dollarin (kallis af) höyrystimet ja paska instagram i vape kuvia. kävelin heidän luokseen kerran, ja pitkä tarina lyhyesti sanottuna he saivat minut koukkuun nikotiiniin. nopeasti eteenpäin kuukausi, palaan tauolta, ja minulla on rahaa, joten impulsiivisena tyhmänä, joka olen, päätin ostaa yhden heidän vanhoista "surkeista" (keskimmäisen linjan) höyryistä.  100 dollaria myöhemmin, ja muutama ryöstö myöhemmin olen käytetyn vapen ja muutaman matalan nikotiinipitoisuuden mehun ylpeä omistaja. muutaman viikon höyrystämisen jälkeen alan tulla vainoharhaiseksi, joten päätän vuokrata sen "ystävälleni", kutsukaamme häntä Timmyksi. Päivä sen jälkeen, kun olin vuokrannut timmylle höyrystimen, hän jäi kiinni höyrystämisestä, hyperkristityn, puristisen asuntolan vanhemman toimesta. koska timmy ja minä olemme opiskelijoita college prep -koulussa, tämä ei käy päinsä. minun tietämättäni timmy jäi kiinni ja kertoi dekaanille kaiken. nyt on viikko ennen loman alkua, minut kutsutaan dekaanin toimistoon. Näen Timmyn. Tiedän, että olen kusessa. Ensimmäiset sanani ovat: "Olen kusessa, enkö olekin?" Kaksi päivää myöhemmin lapioin sian ulosteita ja siivoan vesiviljelytorneja. Koulu haluaa minut hengiltä, ja koulun huumeohjaaja huutaa minulle, että nikotiini on tappavaa ja että olen huumekauppias. Kouluni pitää minua huumekauppiaana, vanhempani pitävät minua huumekauppiaana, ja olen polvia myöten sianpaskalla ja kyynärpäätä myöten kemiallisessa vedessä. pitäkää tätä varoituksena, koulut ristiinnaulitsevat teidät 6 mg:n nikotiinin ja muutaman lämmitetyn langan takia.</w:t>
      </w:r>
    </w:p>
    <w:p>
      <w:r>
        <w:rPr>
          <w:b/>
        </w:rPr>
        <w:t xml:space="preserve">Tulos</w:t>
      </w:r>
    </w:p>
    <w:p>
      <w:r>
        <w:t xml:space="preserve">käytin vapea, vuokrasin sen ystävälle, ja päädyin haisemaan paskalle ja kemikaaleille kuukauden ajan.</w:t>
      </w:r>
    </w:p>
    <w:p>
      <w:r>
        <w:rPr>
          <w:b/>
        </w:rPr>
        <w:t xml:space="preserve">Esimerkki 7.4134</w:t>
      </w:r>
    </w:p>
    <w:p>
      <w:r>
        <w:t xml:space="preserve">Teksti: viime vuonna tein pienen sillan, joka menee ojan yli takapihallamme aidan takana. viime viikolla huomasin, että yksi säleistä oli pudonnut läpi, ja tein itselleni muistion, että vaihdan sen ja sen viereisen säleen, joka näytti siltä, että se oli myös hajoamassa. Tänään koirani keksi, miten avata portti ja paeta. kun tajusin, että se oli takana, aidan ulkopuolella, leikkimässä toisen ohi kulkevan koiran kanssa, juoksin ulos hakemaan sen ja tuomaan sen takaisin. kutsuin sitä, ja se tuli onneksi luokseni. Laitoin sen pihalle ja suljin portin takanani silittääkseni koiraa, joka oli ohi omistajansa kanssa. omistaja oli erittäin mukava eikä onneksi suuttunut siitä, että koirani pääsi ulos leikkimään hänen koiransa kanssa. kun astuin silittääkseni toista koiraa, jalkani meni mädän säleikön läpi ja kaaduin raapien toisen jalan säären, toisen jalan takapuolen ja luulen, että takapuoleni. mutta sääreni on niin kipeä, etten huomaa mitään muuta. joten nyt olen sohvalla, jalkaani jäässä, ja itken kivusta. olen niin tyhmä, kun en vaihtanut tuota säleikköä, ja nyt päiväni/viikkoni on mahdollisesti pilalla.</w:t>
      </w:r>
    </w:p>
    <w:p>
      <w:r>
        <w:rPr>
          <w:b/>
        </w:rPr>
        <w:t xml:space="preserve">Tulos</w:t>
      </w:r>
    </w:p>
    <w:p>
      <w:r>
        <w:t xml:space="preserve">en vaihtanut lahonnutta säleikköä kävelysillalla, putosin läpi, ja nyt minulla on haava sääressäni ja koira, joka osaa avata portin.</w:t>
      </w:r>
    </w:p>
    <w:p>
      <w:r>
        <w:rPr>
          <w:b/>
        </w:rPr>
        <w:t xml:space="preserve">Esimerkki 7.4135</w:t>
      </w:r>
    </w:p>
    <w:p>
      <w:r>
        <w:t xml:space="preserve">Teksti: No, mokasin tämän kaksi viikkoa sitten, kun päätin pikku aivoissani olla kiinnittämättä huomiota tämän erittäin tärkeän opinto-oppaan ohjeisiin, tämä opas oli kuin elämän mullistavan tärkeä....asiayhteyden vuoksi...minulla on huomenna työhaastattelu, olen arkeologi, joka on erikoistunut eläinarkeologiaan, ja työmahdollisuudet ovat minimaaliset juuri nyt, olin etsinyt jo vuoden ja käynyt erilaisissa haastatteluissa ilman mitään menestystä....Löysin todella hienon tilaisuuden kuukausi sitten, unelmieni työpaikan, jossa on täydellinen palkka, olen listalla haastattelua varten tammikuun viime viikosta lähtien, he lähettivät minulle 200-sivuisen opinto-oppaan, aiheet olivat melko erikoistuneita ja vaikeita, niihin sisältyi zooarkeologia, c14, arkeobotaaninen, arkeologian alaan sovellettu geofysiikka, raman-mikrospektrometria, työlainsäädäntö ja maani arkeologinen laki... se oli paljon... mutta hei! unelmatyöllä oli oltava hintansa ja olin valmis ottamaan sen vastaan. opiskelen siis yötä päivää, luin oppaan kolme kertaa, korostin olennaiset kohdat ja tein opiskelukortteja, luin täydentäviä tekstejä ymmärtääkseni paremmin joitakin teorioita ja käsitteitä. siihen meni kaikki aikani viimeisten kahden viikon aikana... tänä iltana opiskelin taas (vahvistukseksi) ja sitten tajusin... minun oli luettava helvetin monta sivua, ei tarvinnut lukea 200 sivua, vaan 50 tai 70.... mun pitää tehdä kaikki uudestaan, mutta nyt mulla ei oo kahta viikkoa, vaan vain 12 tuntia... se ei ole niin paljon, jos on nukkunut hyvin, mutta tällä hetkellä oon niinku kännissä kahvista ja red bullista, ja väsymys on tosi voimakas. oon niin uupunut... oon tosi tyhmä ihminen ja vihaan itseäni tosi paljon... aion olla siellä huomenna ja antaa parhaani, mutta ehkä se on toivotonta... lol...</w:t>
      </w:r>
    </w:p>
    <w:p>
      <w:r>
        <w:rPr>
          <w:b/>
        </w:rPr>
        <w:t xml:space="preserve">Tulos</w:t>
      </w:r>
    </w:p>
    <w:p>
      <w:r>
        <w:t xml:space="preserve">en lukenut huolellisesti jonkin työhaastattelua varten laaditun opinto-oppaan ohjeita, ja nyt olen uupunut liiallisesta opiskelusta, eivätkä aivoni enää toimi....</w:t>
      </w:r>
    </w:p>
    <w:p>
      <w:r>
        <w:rPr>
          <w:b/>
        </w:rPr>
        <w:t xml:space="preserve">Esimerkki 7.4136</w:t>
      </w:r>
    </w:p>
    <w:p>
      <w:r>
        <w:t xml:space="preserve">Teksti: joten pari päivää sitten tulin kotiin luokasta ja olin huoneessani tekemässä töitä, kun kämppikseni koputti ovelleni ja kysyi, mitä olin tekemässä. luonnollisesti sanoin, että olin runkkaamassa sitä. pitäen tätä vitsinä / en ole kiireinen hän avasi oven. vitsailin edelleen hänen kanssaan ja sanoin, että mitä helvettiä jätkä, haluatko nähdä penikseni? ja hän vain seisoi siinä. hän seisoi lopulta hiljaa 10-15 sekuntia ja näytti siltä, että hän todella harkitsi mitä aikoi sanoa, koko ajan kun kysyin häneltä, että mitä on tekeillä. lopulta hän sanoi "ei mitään" ja lähti. 30 sekuntia myöhemmin oveen koputetaan uudestaan ja hän tulee sisään. sitten hän tulee ulos. hän kertoo minulle olevansa homo. olemme tunteneet toisemme muutaman vuoden ja vaikka se ei ole suuri yllätys, se on silti ensimmäinen kerta, kun hän sanoo siitä mitään. sitten kesken "olet edelleen veljeni" -puheeni sanon, että tiedän, että tämä on sinulle iso ja vaikea asia. lopulta kaikki meni hyvin ja otimme sen molemmat hyvin. en puhu mulkusta. tai ehkä puhun.</w:t>
      </w:r>
    </w:p>
    <w:p>
      <w:r>
        <w:rPr>
          <w:b/>
        </w:rPr>
        <w:t xml:space="preserve">Tulos</w:t>
      </w:r>
    </w:p>
    <w:p>
      <w:r>
        <w:t xml:space="preserve">Dick</w:t>
      </w:r>
    </w:p>
    <w:p>
      <w:r>
        <w:rPr>
          <w:b/>
        </w:rPr>
        <w:t xml:space="preserve">Esimerkki 7.4137</w:t>
      </w:r>
    </w:p>
    <w:p>
      <w:r>
        <w:t xml:space="preserve">Teksti: Hei ystävät, olen tällä hetkellä 26-vuotias ja olen viettänyt viimeiset 7 vuotta yrittäen saada itselleni lääkärintodistuksen, jonka sain. työskentelen nyt sairaanhoitajana australialaisessa sairaalassa, ja erään porsaanreiän vuoksi huomasin, että voisin kirjoittaa lääkärintodistuksen, jossa todetaan, että olen palveluskelvoton. koska maassa, jossa minulla oli pysyvä asuinpaikka, on asevelvollisuus, tämän todistuksen kirjoittaminen toisessa maassa ollessani oli riskialtista, mutta tein sen kuitenkin, koska ajattelin, että "eh, mitä pahinta voi tapahtua". Tämä tapahtui muutama kuukausi sitten, tänä aamuna löysin kirjeen hallitukselta, jossa lähinnä sanottiin, että jos palaisin maahan, minut vangittaisiin jopa kahdeksi vuodeksi ja pr-oikeuteni peruttaisiin. valoisana puolena en kuitenkaan aikonut palata takaisin, mutta se tekee matkustamisesta todella hankalaa, koska tämä maa on sellainen, jonka kautta matkustaisimme usein päästäkseni toiseen maahan.</w:t>
      </w:r>
    </w:p>
    <w:p>
      <w:r>
        <w:rPr>
          <w:b/>
        </w:rPr>
        <w:t xml:space="preserve">Tulos</w:t>
      </w:r>
    </w:p>
    <w:p>
      <w:r>
        <w:t xml:space="preserve">lääketieteelliset opinnot lykätä kansalliseen palvelukseen, käyttää lääketieteellisiä tutkimuksia julistaa itseni kelvottomaksi, ei kielletty 4 lyfe maasta, jossa kasvoin.</w:t>
      </w:r>
    </w:p>
    <w:p>
      <w:r>
        <w:rPr>
          <w:b/>
        </w:rPr>
        <w:t xml:space="preserve">Esimerkki 7.4138</w:t>
      </w:r>
    </w:p>
    <w:p>
      <w:r>
        <w:t xml:space="preserve">Teksti: joten minä ja tyttöystäväni olimme treffeillä ja päätimme pitää pidennettyä aikaa. menemme minun luokseni, popsimme pari drinkkiä ja juomme kännit. tässä vaiheessa meillä on jo seksiä ja haluan kokeilla uusia asioita tyttöystäväni kanssa. joten päätin syödä hänen perseensä sen jälkeen, kun olen syönyt hänen pillunsa ulos. sen jälkeen kun olin valmis. tässä kohtaa tuli se fu kohta, hänestä oli hauskaa piereskellä naamaani. tässä vaiheessa en välittänyt ja pidin sitä hauskana. aamulla kuitenkin silmässäni oli paljon kuorta ja se oli punainen, eli se oli vaaleanpunainen silmä. vittu u ismael.</w:t>
      </w:r>
    </w:p>
    <w:p>
      <w:r>
        <w:rPr>
          <w:b/>
        </w:rPr>
        <w:t xml:space="preserve">Tulos</w:t>
      </w:r>
    </w:p>
    <w:p>
      <w:r>
        <w:t xml:space="preserve">syö persettä, saa vaaleanpunaisen silmän.</w:t>
      </w:r>
    </w:p>
    <w:p>
      <w:r>
        <w:rPr>
          <w:b/>
        </w:rPr>
        <w:t xml:space="preserve">Esimerkki 7.4139</w:t>
      </w:r>
    </w:p>
    <w:p>
      <w:r>
        <w:t xml:space="preserve">Teksti: okei, luen redditissä jo muutaman vuoden ajan eikä minulla ole koskaan ollut tiliä. tänään tapahtui jotain, jonka ajattelin olevan hyvä syy tehdä tili. englanti ei ole ensimmäinen kieleni, joten anteeksi mahdolliset virheet. koska se oli toisella kielellä (saksa), sitä on myös vaikea kääntää, mutta luulen, että ymmärrätte pointin joka tapauksessa.kun lähdemme tänä aamuna töihin, 4-vuotias poikani kielsi, että hänen täytyy pissata. Kun saavuimme työpaikalleni, hän kertoi, että hänen täytyy käydä pissalla eikä voi enää odottaa. joten vein hänet toimistoon tekemään asiansa. olin töissä ensimmäisenä, eikä paikalla ollut ketään. kun olimme lähdössä, toimistoon astui sisään naispuolinen, vahvasti ylipainoinen työkaverini. meillä on pieni aula ja siellä on kaksi peräkkäistä ovea, ja siellä tapahtui draama. Näin jo, että hän halusi olla hiljaa ja toivoin, että se olisi edes hieman hienovaraista. hän siis katseli, kun nainen puristui kahden lähekkäin olevan oven läpi, ja kun nainen onnistui livahtamaan sisään, hän kääntyi ympäri ja katsoi minua. olin sanomassa jotain, kun hän purskahti: "tämä, ei mahdu mistään ovesta läpi." nainen ei välittänyt hänestä ja käveli ohi kuin häntä ei olisi ollutkaan. kun luulin jo, että se oli ohi, hän avaa toisen oven ja huutaa vaimolleni autossa: "äiti, näin juuri tällaisen lihavan naisen" ja venytteli käsiään ja jalkojaan kävellessään ovesta ulos kuin tankki. yritän todella opettaa häntä olemaan hieman hienovaraisempi, mutta epäonnistun kerta toisensa jälkeen, tämä ei ollut ensimmäinen kerta, kun jotain tällaista tapahtui. luulenpa, että pian joku hakkaa minut, jos en löydä tapaa lopettaa hänen rehellistä tapaansa.</w:t>
      </w:r>
    </w:p>
    <w:p>
      <w:r>
        <w:rPr>
          <w:b/>
        </w:rPr>
        <w:t xml:space="preserve">Tulos</w:t>
      </w:r>
    </w:p>
    <w:p>
      <w:r>
        <w:t xml:space="preserve">ei kovin hienovarainen poika, ylipainoinen työkaveri, draamaa...</w:t>
      </w:r>
    </w:p>
    <w:p>
      <w:r>
        <w:rPr>
          <w:b/>
        </w:rPr>
        <w:t xml:space="preserve">Esimerkki 7.4140</w:t>
      </w:r>
    </w:p>
    <w:p>
      <w:r>
        <w:t xml:space="preserve">Teksti: ensinnäkin tässä ei ole insestiä... sääntöihin.**tl:dr alareunassa, olen myös lihavoinut tärkeät osat, jos et halua lukea kaikkea** joka tapauksessa, ilmeisesti heittää pois, kun olet lukenut tämän tarinan. tässä on hieman taustatietoa ennen vittuilua.**Siinä kasvoin hyvin pienessä kaupungissa Oklahomassa**. luulen, että sen väkiluku on 40-60 ihmistä tällä hetkellä. ja kirjaimellisesti kaikki tuntevat kaikki. se on niin pieni, että jaamme yläkoulun naapurikaupungin kanssa, joka on noin 20-25 minuutin päässä. joka tapauksessa tämä moka tapahtui kun olin noin 14-vuotias. tässä on mokani. lisäksi äitini ja isäni ovat olleet eronneet siitä asti kun olin 4-vuotias ja **näen isääni harvoin**. hän on valehteleva huijaava alkoholisti, mutta hän on isäni ja rakastan häntä.**parhaan ystäväni, tuolloin 15-vuotias, äiti oli lähtenyt kaupungista, jostain syystä hänestä oli hyvä idea jättää auton avaimet kotiin. joten päätimme lähteä erääseen kaupunkiin tapaamaan ystäviämme, joka sattui olemaan samassa kaupungissa, jossa isäni asuu.** joten menimme sinne convient kauppaan ja ** törmäsin isääni,** mikä oli outoa koska en ole nähnyt häntä kahteen vuoteen ja me vain hiippailimme puhelinkeskusteluja, äitini oli ihan hullu. olin yllättävän super innoissani ja halasin häntä. hän vain alkoi sanomaan juttuja kuten että minusta on tullut niin iso ja vaikka mitä. joka tapauksessa pyysin häntä olemaan kertomatta äidilleni, hän suostui kunhan **menen tapaamaan tätiäni**, hänen siskoaan. toki en välittänyt siitä, olin melkein unohtanut hänet. kun kävelin sisään taloon isäni sanoi yllätys! ja hän pysähtyi paikalleen, olut kädessään haisee paskalle, juoksi luokseni ja alkoi pommittaa minua suudelmilla. poskelle, huulille, otsalle. työnsin pois, en siksi, että tunsin oloni epämukavaksi, vaan siksi, että hän haisi vanhentuneelta kölninvoiteelta ja halvalta oluelta. kun hän tuli valoon, en voinut olla huomaamatta kylmää haavaumaa huultensa molemmilla puolilla. aivan kuin katseeni ei olisi voinut siirtyä pois. isäni tarjosi minulle olutta. (se puoli suvusta oli hullu, ei millään pahalla, mutta trailer park trash hullu.) kieltäydyin ja menimme kaverimme luokse. palasimme sitten samana iltana kotiin. **äitini huusi minulle** koko ajan. ystäväni äidillä ei ollut silloin kännykkää, joten kun äitini kysyi, olinko hänen kanssaan, sanoin, etten ollut, enkä ole puhunut ystäväni kanssa. hän tiesi, että valehtelin, koska hän sanoi nähneensä minun tulevan kaupunkiin hänen autollaan. **on erittäin konservatiivinen** ja alkoi kyselemään missä olin ja harrastinko seksiä, käytinkö huumeita jne. muistaakseni äitini vihaa tätiäni intohimoisesti. he ovat tapelleet kaksi kertaa aikaisemmin ja riidelleet paljon enemmän. joka tapauksessa, noin viikon päästä (plus miinus pari päivää) tulee. **Minulle tulee paha huuliin huuliherpes. luulin saaneeni allergisen reaktion, joten sekosin ja menin äitini luo. **Täti tiesi mikä se oli ja alkoi heti sanomaan juttuja, kuten "tiesin että valehtelet!!" tai "stfu mä puhun!!" tai "tämän takia et laita suusi paikoilleen!!!"." olen kauhuissani, koska hän alkaa kysellä missä olen ollut, ja äitini tietää myös, että ystäväni äiti oli poissa kaupungista ja meillä oli auto tässä vaiheessa. hän alkaa kysellä, minkä tytön kanssa pelleilin, jotta hän voi puhua hänen vanhemmilleen. en voi valehdella jostain satunnaisesta tytöstä kaupungissani. enkä helvetin varmasti voi kertoa hänelle, että näin isäni ja tätini. **jotain paskaa sisälläni vain purskahtaa "se oli blake! suutelin häntä "** hän vain lopetti puhumisen ja käveli huoneeseensa. hän tuli takaisin turvoksissa silmät ja sanoi jotain tyyliin "olen aina tiennyt sydämessäni, ja tulen aina rakastamaan sinua vaikka mitä tapahtuisi". (mikä oli muuten vitun loukkaavaa). en odottanut tällaista. hän oli ja on edelleen hyvin konservatiivinen kristitty, ja se vain yllätti minut. hän pyysi jatkuvasti puhua minulle ja ystävälleni, mutta keksin jatkuvasti tekosyitä. ja ennemmin tai myöhemmin sanoin hänelle, että se oli vain vaihe, enkä voinut uskoa, että tein niin..**.</w:t>
      </w:r>
    </w:p>
    <w:p>
      <w:r>
        <w:rPr>
          <w:b/>
        </w:rPr>
        <w:t xml:space="preserve">Tulos</w:t>
      </w:r>
    </w:p>
    <w:p>
      <w:r>
        <w:t xml:space="preserve">minä ja ystäväni livahdimme pois kaupungista, törmäsimme isääni ja tätiini, tätini suuteli minua ja antoi minulle herpeksen, kerroin äidilleni, että se oli samaa sukupuolta olevan ystäväni kanssa, jotta hän ei suuttuisi****</w:t>
      </w:r>
    </w:p>
    <w:p>
      <w:r>
        <w:rPr>
          <w:b/>
        </w:rPr>
        <w:t xml:space="preserve">Esimerkki 7.4141</w:t>
      </w:r>
    </w:p>
    <w:p>
      <w:r>
        <w:t xml:space="preserve">Teksti: eilen illalla ajoin ruokakauppaan. parin kilometrin päässä kaupasta etelään menevillä kaistoilla oli vain kaksi autoa: minä ja hopeanvärinen volvo. minä olen vasemmalla kaistalla ja hän oikealla. kiihdytämme pysäytysvalosta, ja hän ajaa vieressäni, mutta hieman edellä, ja hänen takapuskurinsa on etupyöriini nähden. Hetken kuluttua satuin vilkaisemaan ulos matkustajan puoleisesta ikkunasta ja huomasin, että hänen vasen vilkkunsa oli päällä, vaikka ajoimme samaa vauhtia. hienoa, ajattelin, 100 metrin säteellä ei ole muita autoja; kiihdytä vain ja mene eteeni, tai hidasta ja mene takanani. Mutta ei. hän ei vaihda nopeutta. sen sijaan hän jatkaa samaa vauhtia kuin minä ja alkaa elehtiä villisti kuljettajan puoleisesta ikkunasta. lopulta hän turhautuu ja jarruttaa päästäkseen taakseni. kun hän tekee niin, vilkaisen sivulle ja huomaan nuoren naiskuljettajan, jolla on aurinkolasit ja joka vilkaisee minua.En ole ylpeä siitä, mutta hetken kuumuudessa siirryin täyteen /r/pettyrevenge-moodiin. minua ei haittaa, jos minua räksytetään, jos olen tehnyt jotain väärin, mutta jos teet jotain typerää ja räksytät *minua* sen takia? ei helvetissä.Kun hän tuli perääni ja alkoi ajaa perässäni ja räksyttää minulle lisää, hidastin vauhtia noin 10 mailia tunnissa alle nopeusrajoituksen ja annoin hänelle kyytiä mennessäni. kun hän vaihtoi kaistaa kiertääkseen, painoin kaasua ja aloin ajaa taas noin 5 mailia yli nopeusrajoituksen. luulin, että se oli siinä.Kävi kuitenkin ilmi, että olimme molemmat menossa ruokakauppaan. hän ajoi samalle käytävälle kuin minä ja sai parkkipaikan noin kolmen paikan päässä. kun avasin oven noustakseni autostani, kuulin ensimmäiseksi: "Mikä vittu sinua vaivaa, kusipää?". nousin ulos ja näin nuoren (parikymppisen) aurinkolasipäisen naisen seisovan noin 15 metrin päässä minusta. Vastasin: "No, olen pahoillani, ettei kukaan ole koskaan opettanut sinua ajamaan, mutta ehkä sinun kannattaisi selvittää se ennen kuin aiheutat onnettomuuden, senkin typerä ämmä." Kun pysähdyin, nainen vain tuijotti minua suu auki. hän otti hitaasti aurinkolasit pois, ja meillä molemmilla oli "voi paska" -hetki. kävi ilmi, että olemme töissä samassa yhtiössä, ja hänellä on viereinen työpiste minulle.Taisimme seistä siinä hiljaa noin kolme sekuntia (joka tuntui kolmelta minuutilta), ennen kuin lopulta sanoin: "No... tämä on kiusallista." Lopulta hän vain pudisti päätään ja käveli sisään ruokakauppaan. Olin liian huolissani siitä, että näkisin hänet kaupassa, joten palasin vain autooni ja ajoin kotiin.</w:t>
      </w:r>
    </w:p>
    <w:p>
      <w:r>
        <w:rPr>
          <w:b/>
        </w:rPr>
        <w:t xml:space="preserve">Tulos</w:t>
      </w:r>
    </w:p>
    <w:p>
      <w:r>
        <w:t xml:space="preserve">ja ajoi idioottikuskin ohi. Työskentelen aivan hänen vieressään.</w:t>
      </w:r>
    </w:p>
    <w:p>
      <w:r>
        <w:rPr>
          <w:b/>
        </w:rPr>
        <w:t xml:space="preserve">Esimerkki 7.4142</w:t>
      </w:r>
    </w:p>
    <w:p>
      <w:r>
        <w:t xml:space="preserve">Teksti: No niin, hieman taustatietoa, työskentelen sanomalehti / painotalo / t-paitojen painotalo, olemme pieni ryhmä (8) täydellinen omituinen outoja. olen nuorin työntekijä 18.joten tänään olin pesemässä näytöt, että käytämme painaa t-paitoja tässä iso pesuallas. (koska nuorin ja uusin työntekijä, saan juuttunut töitä kukaan muu ei halua) ja minulla oli dip in. Yleensä tämä ei ole ongelma, koska voin sylkäistä suoraan lavuaariin eikä kukaan tiedä. en oikeastaan tiedä, mikä (vai onko) meillä tupakkaa koskeva käytäntö töissä, mutta neljä muuta polttaa koko päivän, joten ajattelin, että se on ok. tästä alkaa minun polttamiseni. olin juuri lopettanut rasvanpoiston ja kävelin sen kuivaustuulettimille antamaan sen kuivua, kun päätoimittaja (ja omistaja) tulee luokseni. Jos ette tiedä dipistä, suu tulee täyteen ilkeää sylkeä, jota ei voi niellä, koska se maistuu saatanan omalta varvassieneltä. käännyn ympäri ja näen pomoni katsovan minua, ja hän kysyy minulta eräästä painotyöstä, jonka parissa olin työskennellyt takahuoneessa. tässä vaiheessa suuni on supertäynnä sylkeä, jota en saa puhdistettua. hän odottaa vastausta ja minä panikoin, ja pamautan vain, että olin tehnyt sen, samalla kun syljen sylkeä ja tupakanpaloja paidan etupuolelle ja hänen kengilleen. perhana. hän katsoo hetken järkyttyneenä ja sanoo: "pureskeletko? mitä helvettiä? töissä?!", johon vastaan loistavasti: "....mahdollisesti..." minulle sanottiin, että jos minut vielä kerran tavattaisiin pureskelemasta töissä, hän kertoisi vanhemmilleni.</w:t>
      </w:r>
    </w:p>
    <w:p>
      <w:r>
        <w:rPr>
          <w:b/>
        </w:rPr>
        <w:t xml:space="preserve">Tulos</w:t>
      </w:r>
    </w:p>
    <w:p>
      <w:r>
        <w:t xml:space="preserve">pureskeltiin töissä, sain pureskeltua, -</w:t>
      </w:r>
    </w:p>
    <w:p>
      <w:r>
        <w:rPr>
          <w:b/>
        </w:rPr>
        <w:t xml:space="preserve">Esimerkki 7.4143</w:t>
      </w:r>
    </w:p>
    <w:p>
      <w:r>
        <w:t xml:space="preserve">Teksti: tämä on siis ensimmäinen viestini. joka tapauksessa, tämä ei tapahtunut tänään, vaan itse asiassa tapahtui muutama viikko sitten. olin ruokalassa syömässä aamiaista isäni ja työtovereidemme kanssa. olen nuorin kaikista työtovereistani (olen 19-vuotias ja nuorin työtoveri minun lisäkseni on viisikymppinen). Meidän kaikkien oli jaettava yksi pieni puoliympyrän muotoinen koppi, ja se oli erittäin ahdas, ja rehellisesti sanottuna en viihtynyt, kun lähes iäkkäiden työtoverieni reidet ja hartiat painautuivat minua vasten heidän syödessään ateriaansa äänekkäästi, sillä olen hieman klaustrofobinen enkä pidä liikaa fyysisestä kosketuksesta, joten söin ateriani nopeasti ja vetäydyin ulos haukkaamaan raitista ilmaa ja savuketta (miten ironista). Kaikki oli hyvin, kunnes huomasin jotain... olin unohtanut sytyttimeni. aloin kysyä joiltakin ruokalaan tulevilta asiakkailta, oliko heillä tulta. jokainen vastasi kieltävästi ja käveli ohitseni. aloin olla hieman epätoivoinen, sillä olin helvetin päättänyt saada makean nikotiinipöhinäni. sitten näin vanhan naisen kävelevän vastaan. en tiedä, oliko se epätoivoa vai tyhmyyttä, mutta jostain syystä en huomannut hänen kasvoillaan olevia nenäkanyylin letkuja tai happisäiliötä, jota hän raahasi mukanaan. "Anteeksi rouva, onko teillä tulta?" kysyin kohteliaasti ja pidin sytyttämätöntä savukettani. hän näytti hämmentyneeltä. luulen, että hän luuli minun tekevän pilaa hänestä, koska hän katsoi minua "oletko v..cking tosissasi?". mutta minä vain seisoin siinä, tietämättäni toivoen, että hänellä saattaisi olla sytytin mukanaan. lopulta hän tajusi, että olin tosissani, ja naurahti hieman. hänen äänensä kuulosti yllättävän karhealta ja raapaisevalta. "hun, en polta", hän virkkoi pitelemällä nenäkanyylin putkia. "Tupakointi aiheutti tämän." Sitten tajusin, miten helvetin idiootti olen, ja aloin änkyttää: "Ai öö... joo. minun olisi pitänyt kerätä tuo tieto pelkän näkemisen perusteella. öö. olen pahoillani. joo. " sen jälkeen hän pudisti päätään ja naureskeli sisälle illalliselle, kun minä roikotin päätäni häpeissäni.</w:t>
      </w:r>
    </w:p>
    <w:p>
      <w:r>
        <w:rPr>
          <w:b/>
        </w:rPr>
        <w:t xml:space="preserve">Tulos</w:t>
      </w:r>
    </w:p>
    <w:p>
      <w:r>
        <w:t xml:space="preserve">kysyin happisäiliötä kantavalta vanhalta naiselta, oliko hänellä sytytintä, jotta hän voisi sytyttää savukkeeni.</w:t>
      </w:r>
    </w:p>
    <w:p>
      <w:r>
        <w:rPr>
          <w:b/>
        </w:rPr>
        <w:t xml:space="preserve">Esimerkki 7.4144</w:t>
      </w:r>
    </w:p>
    <w:p>
      <w:r>
        <w:t xml:space="preserve">Teksti: ensiksi haluan antaa hieman taustatietoja. olen roadtripillä isovanhempieni kanssa. isovanhempani ovat tyypillisiä konservatiivisia, erittäin uskonnollisia vanhuksia, jotka pitävät hauskojen faktojen lukemisesta ja lautapelien pelaamisesta. minulla ei ole henkilökohtaista tietokonetta, vain Samsung Galaxy S5. käytän puhelimessani flow reddit -asiakasohjelmaa ja olen ollut tyytyväinen sovellukseen siitä lähtien, kun hankin sen. kunnes nyt. saavuimme pysähdyspaikalle melkein keskellä ei mitään wyomingissa (lähellä jacksonia, jos joku on utelias) ja olimme juuri siirtäneet kaikki tavaramme mökkiimme. isovanhempani sanoivat menevänsä kävelylle alueen läpi ja minä jäisin tänne yksin. vittu joo. katsoin kun he lähtivät mökiltä ja menin suoraan flow-sovellukseeni selailemaan redditiä. sovelluksen lataaminen kesti hetken, koska minulla on täällä vain 1-2 palkkia palvelua. olin sillä tuulella, että haluaisin kiduttaa itseäni redditissä, joten aloin selata /r/fiftyfiftyä ja annoin uhkapelin alkaa. en tiedä, pitäisikö näin tapahtua vai ei, mutta kun menet fiftyfifty-postauksen kommenttiosioon (tällä asiakkaalla), kuva ponnahtaa esiin ensin. signaalini kohteli minua hyvin viimeiset 10 minuuttia, mutta pääsin tiettyyn kohtaan, jossa se ei enää latautunut. se oli fiftyfifty, että saisin kuvan kaverista, jolla on silmäkasvain, tai kuumasta punaposkisesta tytöstä, jota nussitaan. no, kuten sanoin, se ei latautunut. joten poistuin redditistä ja otin nokoset. myöhemmin tänään päätin mennä /r/todayilearnediin isoäitini takia lukemaan hauskoja faktoja. Mutta kun menin kommenttiosioon lukemaan koko otsikon, kuva punaposkisesta tytöstä, jota nussitaan, ilmestyi suoraan mummoparani eteen, ja hän säikähti ja päästi lyhyen mutta kauhistuneen huudon. ohfuckno. revin puhelimeni hänen otteestaan ja tiesin, ettei hänelle olisi mitään mahdollista selitystä. Joko minun täytyisi myöntää, että katselin likaisia kuvia, tai sitten voisin vain sanoa, että se oli outo ponnahdusikkuna, ja ottaa riskin, että minulta vietäisiin reddit-oikeuteni seuraavan viikon matkan ajaksi... Kerroin hänelle vain, että menin varmaan vahingossa eri sivulle, ja hän näytti uskovan sen, mutta en tiedä, mitä hän päättää. hän näytti silti nöyryytetylta. olen nyt vessassa. tämä tapahtui noin 15 minuuttia sitten ja pelkään poistua. päivitys: kävelin ulos vessasta hetki sitten. hän ei ollut hytissä. hän tuli takaisin noin tuntia myöhemmin. luultavasti käveli kaiken sen paskan pois, jonka hän juuri käsitteli. hän ei ole maininnut mitään, enkä varmasti ota sitä esille myöskään.</w:t>
      </w:r>
    </w:p>
    <w:p>
      <w:r>
        <w:rPr>
          <w:b/>
        </w:rPr>
        <w:t xml:space="preserve">Tulos</w:t>
      </w:r>
    </w:p>
    <w:p>
      <w:r>
        <w:t xml:space="preserve">menin /r/fiftyfiftyyn huonolla signaalilla. kuva punaposkisesta tytöstä, joka harrastaa hardcore-seksiä, ilmestyi myöhemmin isoäitini eteen, kun annoin hänelle puhelimeni luettavaksi.</w:t>
      </w:r>
    </w:p>
    <w:p>
      <w:r>
        <w:rPr>
          <w:b/>
        </w:rPr>
        <w:t xml:space="preserve">Esimerkki 7.4145</w:t>
      </w:r>
    </w:p>
    <w:p>
      <w:r>
        <w:t xml:space="preserve">Teksti: tämä tapahtui noin 4 viikkoa sitten, ihanana keskiviikkoiltana. se oli lukukauden päättymisen jälkeen, joten hyvä ystäväni päätti järjestää pienet yökyläilybileet. hän asuu aika hienossa talossa; hänen kellarinsa on luultavasti yhtä suuri kuin minun kahden makuuhuoneen kerrostaloasuntoni. meitä ei ollut kovin paljon, mutta tarpeeksi paljon, jotta voisimme mukavasti chillailla kellarissa.päätimme tilata pizzaa päivälliseksi, ja saimme kasan isokokoisia pizzalaatikoita sekä juomia ja muutaman dippikastikkeen (en aio valehdella, bbq dippikastike on niin helvetin hyvää). päätimme kaikki katsoa leffan samalla kun nautimme pizzastamme. ystäväni halusi katsoa elokuvan annabelle. tämä kauhuleffa ilmestyi muutama vuosi sitten, ja se kertoo kirotusta nukesta, joka tekee outoja juttuja talossa, ja siinä on paljon aavemaisuutta ja muuta sellaista.hän laittoi elokuvan, ja me kaikki aloimme katsoa sitä samalla kun söimme pizzojamme. nyt, rehellisesti sanottuna, en ollut täysin vaikuttunut elokuvasta. ehkä se johtuu vain minusta, mutta odotin rehellisesti, että elokuvassa olisi ollut paljon enemmän verta ja muuta outoa paskaa. siinä oli muutamia kohtia, jotka saivat minut varautumaan jännityksen nousuun, mutta tapa, jolla se julkaistiin, oli melkoinen pettymys. Nautin silti elokuvan katsomisesta, luultavasti siksi, että näin sen kaikkien kavereideni kanssa. mutta muuten en ollut kovinkaan vaikuttunut. ystäväni? tämä kaveri oli aivan sekaisin ja sekoili ja muuta paskaa. hän ei kai vain kestä kauhuelokuvia niin hyvin. tämän kaverin pitäisi varmaan katsoa Manaaja, mutta toisaalta hän varmaan kusee housuihinsa jo pelkästään sitä katsomalla. ystävälläni on kaksi nuorempaa siskoa, joista toinen on 8-vuotias tyttö. hänellä on nukke, joka oli kellarissa. me annoimme nukkea koko ajan ympäriinsä ja vitsailimme, että se oli annabelle. ystäväni käpertyi aina, kun elokuvassa tapahtui jotain karmivaa, ja kun se tapahtui, me heitimme palloa häntä kohti pelottaen häntä. elokuvan lopussa kutsuimme nukkea jatkuvasti "annabelleksi". tämä nukke ei näyttänyt yhtään elokuvan nukelta. se oli itse asiassa melko iso nukke, noin kaksi metriä. Sillä oli vaaleat hiukset, ja sillä oli vihreä mekko. sillä oli myös hieman painoakin. jos sen heittäisi jotakuta kohti, se ei olisi ollut kuin tiiliskivellä lyöminen tai jotain, mutta sillä oli hieman vaikutusta. nopeasti eteenpäin muutama tunti myöhemmin, ja päätimme kaikki mennä nukkumaan. jotkut nukkuivat lattialla lakanoiden päällä, kun taas minä nukuin melko mukavalla sohvalla. ystäväni meni huoneeseensa (kellariin) ja nukkui sängyssään. ei edes 10 minuuttia, kun sain kauhean ajatuksen. nukke, tai annabelle, kuten minun pitäisi sitä kutsua, oli lattialla vieressäni, sen kiiltävät silmät heijastivat ikkunasta tulevaa pientä valoa. ajattelin: "hmm, mitä jos laittaisin nuken hänen sänkyynsä keskellä yötä, miten hän reagoisi?" Kysyn kaveriltani, joka istui toisella sohvalla, mitä hän ajattelee tästä, ja hän vain sanoo: "lol bro, säikytät hänet vittuun siitä, mutta yolo, minä suostun". muutama muukin, jotka kuulivat, hyväksyy tämän ilkeän suunnitelman. *mitä neroutta*, ajattelin itsekseni. päätän odottaa reilut 30 minuuttia, kunnes voin varmistua siitä, että ystäväni hänen huoneessaan nukkuu syvään. keskellä kahta yöllä hiippailen hänen huoneeseensa, annabelle kädessä, ja avaan hitaasti oven. ystäväni nukkuu kuin tukki sängyssään. *täydellinen* sanon itselleni ja kävelen hitaasti hänen sänkyynsä. kirurgin näppäryydellä pujotan annabellen peiton sisään, aivan ystäväni viereen. onnistui! poistun varovasti hänen huoneestaan, suljen oven ja kävelen varpaillani takaisin sohvalle, jossa asetun makuulle ja nukahdan. oli kiireinen päivä, joten ajattelin, että saisin levätä kunnolla. tai niin ainakin luulin.oli luultavasti noin kello 5 aamulla, kun heräsin helvetin korkeaan banshee-huutoon:**ahhhhhhhhhh mitä vittua**seurasi äänekäs *kähinän* ja sitten lasin särkymisen ääni. useimmat meistä heräsivät ja juoksivat hänen huoneeseensa. ystäväni tärisi, hyperventiloi, hänen kasvonsa olivat kuin ukkosen jyrinää pelkäävän koiranpennun kasvot, ja hän oli hikinen. Luulen, että kaverin kimeä huuto herätti minut täysin, sillä aloin nauraa itseni hengiltä, kunnes tajusin, että nukke oli kadonnut... Muistatteko, kun sanoin, että nukella oli jonkin verran painoa, ei niin paljon, että se olisi iskeytynyt kuin tiili, mutta sillä oli silti jonkinlainen vaikutus?Joo, sillä oli sen verran painoarvoa, että kun ystäväni heitti sen huoneen poikki pesäpallokiekon voimalla, se iskeytyi peiliin ja hajotti sen miljoonaksi palaseksi. Annabelle makasi vain sirpaleiden kasan vieressä, vain vilvoittelemassa siellä, ilman minkäänlaisia vaurioita. joten... joo. Rainer, jos luet tätä, olen pahoillani, jätkä^(mutta kasvattaisit nyt ihan oikeasti munaa ja lopettaisit pelkäämisen tällaisilla paskamaisilla kauhuelokuvilla).</w:t>
      </w:r>
    </w:p>
    <w:p>
      <w:r>
        <w:rPr>
          <w:b/>
        </w:rPr>
        <w:t xml:space="preserve">Tulos</w:t>
      </w:r>
    </w:p>
    <w:p>
      <w:r>
        <w:t xml:space="preserve">nukkuvan ystäväni sänkyyn pikkulapsen kokoisen nuken kanssa, kaveri ei selvästikään arvostanut sitä ja kierrätti sen peiliinsä.</w:t>
      </w:r>
    </w:p>
    <w:p>
      <w:r>
        <w:rPr>
          <w:b/>
        </w:rPr>
        <w:t xml:space="preserve">Esimerkki 7.4146</w:t>
      </w:r>
    </w:p>
    <w:p>
      <w:r>
        <w:t xml:space="preserve">Teksti: Olen periaatteessa tyhmin kusipää ikinä. en olisi ikinä uskonut tekeväni jotain näin tyhmää. ajattelin vain auttavani erästä vararikasta opiskelijaa. menin noin tunti sitten pankkiautomaatille tallettamaan käteistä. kun olin valmis, suuntasin takaisin asuntolaani, kun tämä rando-tyyppi lähestyi minua. hän sanoi nähneensä minun kävelevän ulos chase-automaatista ja tarvitsevansa apua palkan tallettamisessa. Hän kertoi minulle, että hänen Chase-tilinsä oli miinuksella ja se esti häntä tallettamasta palkkasekkiä... (miksi uskoisin tämän, idfk) ja niinpä hän väitti tarvitsevansa apuani sekin tallettamiseen. ei mitään punaisia lippuja päässäni, koska olen tyhmä. hän kysyi, voisinko tallettaa sen tililleni ja nostaa saman verran käteistä annettavaksi hänelle. Hyväksyin sen. Kun kävelimme takaisin lähtöselvityspisteeseen, hän kertoi olevansa fuksi paikallisessa kansalaisopistossa, ja jaoimme tuskamme kokeista. nauroimme. kaveri vaikutti lailliselta. joten teimme juuri niin. luulin, että se oli laillista, koska tilini saldo oli sama sen jälkeen. paljastuikin, että olen typerä teini-ikäinen, joka ei tiennyt, että shekkien tarkistaminen kestää päiviä.Nyt olen melko varmasti menettänyt 200 vitun taalaa. voin vain toivoa, että paluu samaan pankkiin huomenna, kun se aukeaa, voisi auttaa minua. edit: kävin pankissa ja poliisilaitoksella; molemmat sanoivat, etteivät he voi tehdä mitään, koska rikosta ei teknisesti tapahtunut :/ no, no. oppitunti.</w:t>
      </w:r>
    </w:p>
    <w:p>
      <w:r>
        <w:rPr>
          <w:b/>
        </w:rPr>
        <w:t xml:space="preserve">Tulos</w:t>
      </w:r>
    </w:p>
    <w:p>
      <w:r>
        <w:t xml:space="preserve">Älä vittu puhu tuntemattomille nyc:n kaduilla. Ei helvetti.</w:t>
      </w:r>
    </w:p>
    <w:p>
      <w:r>
        <w:rPr>
          <w:b/>
        </w:rPr>
        <w:t xml:space="preserve">Esimerkki 7.4147</w:t>
      </w:r>
    </w:p>
    <w:p>
      <w:r>
        <w:t xml:space="preserve">Teksti: No tämä tapahtui itse asiassa jo jonkin aikaa sitten, mutta tajusin vasta tänään, että mokasin. heittää tili pois ilmeisistä syistä.olen it-mies keskisuuressa yrityksessä. siivoan kaatunutta kokaiinia näppäimistöiltä, poistan "hymiö"-viruksia ihmisten tietokoneilta ja nollaan ihmisten salasanoja jokaisen pitkän viikonlopun jälkeen. meidät auditoidaan satunnaisesti ja saamme "pisteitä" hyvistä turvallisuusmenettelyistä, ja meidän on saatava tietty määrä pisteitä läpäistäviksi. joten viimeisimmässä auditoinnissa otin käyttöön kaksitekijätodennuksen yrityksemme google-tilillä.4perjantaina kello 22.00 pomoni kutsuu minut kuumeisesti toimistoonsa ja sanoo, että minun on vaihdettava punaisen mekon salasana heti (kutsuin häntä punaiseksi mekoksi, koska hänellä oli aina häiritseviä asuja). menin takaisin työpöydälleni ja vaihdoin hänen salasanansa. tiistaiaamuna autoin tavanomaista jonoa ihmisiä, jotka olivat unohtaneet salasanansa viikonlopun aikana. Pomoni ryntää jonon eteen ja huutaa "luulin, että pyysin sinua palauttamaan punaisen mekon salasanan" ja ryntäsi pois. olin unohtanut täysin hänen perjantaisen pyyntönsä siinä vaiheessa ja luulin vain, että hän valitti siitä, miten hän ei voinut kirjautua sisään, koska oli nähnyt jonon eikä halunnut odottaa (ja miten se maksaa yritykselle $xyz/tunti, että hän vain istuu siellä, blaa blaa). sain vihdoin vaihdettua kaikkien salasanat ja menin tarkistamaan sähköpostini.punainen mekko lähetti koko yhtiölle kuvan (naimisissa olevasta, ei hänen kanssaan) pomostani. alasti. suukapulassa. sidottuna. pystyssä oleva, kahden tuuman penis. surkea iphone-kuva, mutta "pienet" yksityiskohdat näkyivät hyvin. kuvan alla luki: "senkin paskiainen [pomon nimi], miten uskallat ylentää hänet minun sijastani". sain myöhemmin selville, että hän oli lähettänyt kuvan samana aamuna kotoa iphonellaan sen jälkeen, kun pomoni oli käskenyt häntä olemaan tulematta töihin tänään. sen jälkeen, kun hän uhkasi "paljastaa" miehen, jos hän ei saisi haluamaansa ylennystä. en koskaan puhunut asiasta pomoni kanssa, ja kun yritin ottaa "tapauksen" puheeksi, hän ei halunnut puhua siitä. tänään luin redditiä ja vihdoin sain selville, mitä tapahtui. kävi ilmi, etten oikeastaan nollannut hänen salasanaansa kunnolla. http://www.reddit.com/r/netsec/comments/2hpw6s/google_apps_security_vulnerability_puts/still Yritän selvittää, pitäisikö minun kertoa kenellekään, mitä todella tapahtui.</w:t>
      </w:r>
    </w:p>
    <w:p>
      <w:r>
        <w:rPr>
          <w:b/>
        </w:rPr>
        <w:t xml:space="preserve">Tulos</w:t>
      </w:r>
    </w:p>
    <w:p>
      <w:r>
        <w:t xml:space="preserve">(naimisissa oleva) pomoni nai työtoveriani, hän uhkasi häntä lähettämällä koko yhtiölle hänen mikrokyrpä-kuvansa, jos hän ei saa ylennystä. pomo pyysi minua palauttamaan hänen salasanansa, jätin yhden hänen salasanansa toimimaan, hän lähetti koko yhtiölle kuvia pomoni pienestä kyrvästä.</w:t>
      </w:r>
    </w:p>
    <w:p>
      <w:r>
        <w:rPr>
          <w:b/>
        </w:rPr>
        <w:t xml:space="preserve">Esimerkki 7.4148</w:t>
      </w:r>
    </w:p>
    <w:p>
      <w:r>
        <w:t xml:space="preserve">Teksti: Kummallista kyllä, tämä ei tapahtunut tänään, vaan muutama kuukausi sitten, kun olin lomalla thaimaassa. Olin sopinut, että minulla olisi matkamme ajaksi kuljettaja, joka vähentäisi jatkuvien taksien ja kuljetusten kustannuksia ja saisin nähdä joitakin nähtävyyksiä ilman, että minua painostettaisiin ostamaan timantteja tai hankkimaan puku sukulaisyrityksestä. &amp;nbsp;14 yön loman 8. päivänä kuljettaja päätti viedä meidät paikalliseen ruokapaikkaan, jota hän suosittelee illalliselle. olimme tietysti velvollisia! ilta oli fantastinen, jossa oli upeaa ruokaa poikkeukselliseen hintaan. vasta 10. päivänä tajusin, missä olin tehnyt virheen. &amp;nbsp;aterian aikana tarjottiin lautasellinen ostereita, joita en ollut koskaan ennen maistanut ja olin täysin sitä vastaan ottaen huomioon, että olin vieraassa maassa ja olin jo sopinut (itseni kanssa), etten söisi mereneläviä, jotka olisivat voineet jäädä liian pitkäksi aikaa. Silloinen kumppanini yllytti minua, samoin kuin kuljettaja, ja noin 15 minuutin hellittämättömän pilkkaamisen jälkeen... vastoin parempaa tietoani, kasasin kuivattua sipulia ja ahmin sen kokonaan - ei se ollutkaan niin pahaa! &amp;nbsp;palatakseni takaisin matkan kymmenenteen päivään, kun heräsin keskellä yötä ja tarvitsin vessaa... istuin alas ja sitten kuin pato, joka on aikeissa murtua, suolistoni räjähti. tämä oli ensimmäinen noin 50:stä kerrasta, jotka kävin vessassa loppuloman aikana, minun oli aina oltava vessan lähellä, koska en voinut luottaa pieruun (myönnettäköön, että paskansin housuihini, kun heräsin, ja jouduin heittämään bokserit pois ja yrittämään pyyhkimään lakanoita vähän!!!).&amp;nbsp;Lyhyesti sanottuna tämä kesti koko 14 tunnin kotimatkan lentokoneessa (onneksi olin maksanut business-luokasta, joten oli melko hiljaista ja olin rauhassa!) ja sitten päiviä kotona ollessani.... menin lääkäriin ja muutaman päivän kuluttua sain näytteeni tulokset takaisin:&amp;nbsp;*vibrio parahaemolyticus* - periaatteessa bakteerien nauttiminen raa'asta tai alikypsennetystä merenelävästä, yleensä **ostereista** - silloin tajusin miksi ja milloin olin mokannut! minusta piti tehdä ilmoitus kansanterveysjärjestölle ja jos olisin yrittänyt "tukkia itseni" olisin saattanut vaarantaa henkeni! [lähde!](https://en.wikipedia.org/wiki/vibrio_parahaemolyticus)&amp;nbsp;</w:t>
      </w:r>
    </w:p>
    <w:p>
      <w:r>
        <w:rPr>
          <w:b/>
        </w:rPr>
        <w:t xml:space="preserve">Tulos</w:t>
      </w:r>
    </w:p>
    <w:p>
      <w:r>
        <w:t xml:space="preserve">annoin periksi vertaispaineelle lomalla, päädyin paskantamaan jatkuvasti noin 7 päivän ajan ja jouduin olemaan vessan ampumaetäisyydellä. sairastuin harvinaiseen bakteeritautiin syömällä ensimmäisen ja nyt viimeisen osterini.</w:t>
      </w:r>
    </w:p>
    <w:p>
      <w:r>
        <w:rPr>
          <w:b/>
        </w:rPr>
        <w:t xml:space="preserve">Esimerkki 7.4149</w:t>
      </w:r>
    </w:p>
    <w:p>
      <w:r>
        <w:t xml:space="preserve">Teksti: tämä vittuilu tapahtui 4 kuukautta sitten. olen pahoillani, jos se on hieman pitkä, mutta halusin kertoa yksityiskohtaisesti, mitä tapahtui niin hyvin kuin pystyn. kaikki kolme meistä metsästää alueella koko saaren kokoinen montreal. se on luonnonvaraisten eläinten suojelualue ja eilen oli jäniksen ja metsäkanalintujen avauskauden toinen päivä. se oli noin 10 aamulla, kun päätimme erota. päätin mennä eri polkua kuin he ja sovimme, että tapaamme tunnin kuluttua. he lähtivät omalle tielleen ja minä omalleni. astuin aluksi selkeään aukkoon ja kasvillisuuden tihentyessä merkitsin tulopaikkani tien kohdalle. aurinko valaisi sitä melko hyvin ja kasvillisuuden puuttuminen oli tarpeeksi tunnistettavaa, jotta tiesin missä tie oli. päässäni ajattelin kävellä 20 minuuttia sisään ja 20 minuuttia ulos, jotta ottaisin aikaa enkä kiirehtisi.Kymmenen minuutin kävelyn jälkeen pystyin yhä tietämään, missä olin, ja pystyin itse asiassa määrittämään sijaintini, mutta sitten löysin pienen luonnon tekemän tien pienen kukkulan tai rinteen juurelta. sen kulkeminen kestäisi korkeintaan 10 minuuttia, ja se oli täynnä kuolleita lehtiä ja sen reunoilla kasvoi villejä marjoja. jättipotti, sanoin itselleni, että tämä on tie metsäkanalintujen buffetiin. kävely oli helppoa, ja vaikka nautin maisemista, toiveeni metsäkanalintujen saamisesta kuoli.paluumatkalla (juuri tuota samaa lehtistä tietä) ei ollut enää lehtiä saappaideni alla. minne vittuun ne lehdet katosivat? minua ei haitannut se paljon, koska vaikka olin syvällä metsässä, pystyin silti näkemään aurinkoisen tien. pieni vilkaisu puhelimeeni ja tajusin, että on aika palata takaisin. suuntasin kauniille auringon valaisemalle tielle (luulisin, että noin 15 minuutin kävelymatka ) vain huomatakseni, ettei se ollutkaan mikään helvetin tie. se oli helvetin suo. iso likainen helvetin suo. mitä helvettiä on tekeillä? joten lähden takaisin etsimään lehtimäistä tietä, koska sieltä pystyn jäljittämään sijaintini, enkä luullakseni löytänyt sitä. niin paljon kuin etsin ohittamaani maamerkkiä, jonka tunnistin, ja niin paljon kuin yritin taistella sitä tunnetta vastaan, että olin eksyksissä, en pystynyt siihen. pyhä helvetti, missä ihmeessä olen? kuinka monta kertaa olette lukeneet ja nähneet ja kuulleet, että tällaisessa tilanteessa ei pidä panikoida? Paljon, eikö niin? no, tajusin, että aloin vittu panikoida, ja pahinta oli se, että tiesin, ettei minun pitäisi panikoida. joten päätin levätä vähän, nousin seisomaan ja hengitin raikasta, paniikittomaa ilmaa ja yritin etsiä mitään, minkä voisin tunnistaa. ei mitään. ei mitään. ei mitään helvetin mitään. yritin kuunnella ammuskelua ja autojen moottoreita, mutta mitään ei kuulunut pitkiin 10 minuuttiin.sytytin savukkeen, luojan kiitos minulla on sytytin ajattelin itsekseni (tiedäthän siltä varalta, että vietän yön ja teen tulen) älä naura :) olin rehellisesti paniikissa. ota se. ei, ei se haittaa. ei tosissaan. ota se. sanoin, etten tarvitse sitä. käyn vain katsomassa ja palaan takaisin ja tapaan sinut täällä. Tunnin päästä, eikö niin? olisi pitänyt ottaa se radiopuhelin mukaan. fml. poltin tupakkani loppuun ja yritin vielä kerran etsiä tietä ulos, mutta luovuin yrittämisestä ehkä 10 minuutin kävelyn jälkeen, joka tuntui tuntikausilta.Joten myönsin tappioni ja ammuin kolme peräkkäistä laukausta maverick 88:sta. odotin pari sekuntia ja ammuin vielä kolme. pari sekuntia lisää ja taas kolme. vihdoin yksi ystävistäni vastasi. kuulin sen hädin tuskin. se oli heikko ja kaukainen. kävelin kohti tätä uskomatonta sinfoniaa ja ammuin vielä yhden laukauksen omastani. vastaus. kovempaa tällä kertaa. ja vielä yksi. noin 15 minuuttia myöhemmin he tapasivat minut matkalla ulos.</w:t>
      </w:r>
    </w:p>
    <w:p>
      <w:r>
        <w:rPr>
          <w:b/>
        </w:rPr>
        <w:t xml:space="preserve">Tulos</w:t>
      </w:r>
    </w:p>
    <w:p>
      <w:r>
        <w:t xml:space="preserve">muokattu** erotettu ystävistäni metsästyksen aikana ja eksyin metsään. en löytänyt tietä takaisin ja aloin panikoida. luotin siihen, että aurinko puhdistaa suuren avoimen tilan metsässä sisäänkäyntipisteenäni. metsässä ollessani pilvet muuttuivat ja sisäänkäyntipaikka muuttui. löysin tieni ulos ampumalla ilmaan ja sain vastauksen ystäviltäni.</w:t>
      </w:r>
    </w:p>
    <w:p>
      <w:r>
        <w:rPr>
          <w:b/>
        </w:rPr>
        <w:t xml:space="preserve">Esimerkki 7.4150</w:t>
      </w:r>
    </w:p>
    <w:p>
      <w:r>
        <w:t xml:space="preserve">Teksti: tämä tapahtui viime viikonloppuna. asiayhteys: vessamme oli hiljattain rikkoutunut, eikä se pystynyt huuhtelemaan kunnolla. onneksi asumme vanhassa, 1800-luvun lopun talossa, jossa on toinen sisällä oleva ulkorakennus, joka on liitetty talon ulkopuolelle, joten emme soittaneet hätävesimiestä, koska voimme käyttää ulkorakennusta muutaman päivän ajan, kun saamme halvemman LVI-tarkastuksen. vessa rikkoutui torstaina, ja saimme tapaamisen, jossa se katsottiin maanantaina aamupäivällä. vanhempieni oli tarkoitus lähteä viikonlopun aikana käymään ystävien luona, joten vain minä käyttäisin ulkovessaa joka tapauksessa. myöhään perjantai-iltana aistin suolen liikettä, joten menen hakemaan avaimeni mennäkseni ulos. kävi ilmi, etten löydä avaimiani. minulla on muutama paikka, jossa säilytän niitä, enkä löytänyt niitä mistään. aika käy vähiin, joten päätän, että minun on lähdettävä. joten otan kaapista surkean taittotuolin ja työnnän sen ikkunan läpi, niin että voin kiivetä ulos talosta sen päälle. makea helpotus. hoidettuani asiani loppuun tajuan, mitä helvettiä. se surkea kokoontaitettava tuoli? joo. olin rikkonut sen täysin kiireessäni päästä ulos talosta. heti kun laitoin jalan sen päälle, sitä tukevat metallituet antoivat kauhean narisevan äänen, ja se romahti itsekseen. pääsen hädin tuskin ikkunalaudalle, enkä ole tarpeeksi vahva nostamaan itseäni ylös missään tapauksessa. olen siis lukittuna ulos omasta talostani, eikä minulla ole mitään keinoa päästä takaisin sisään. pimeässä.Kun olin pari tuntia yrittänyt tuloksetta löytää keinoa päästä takaisin sisälle vahingoittamatta mitään, alkaa sataa. tajusin, etten pääse mihinkään, ja päätin mennä takaisin ulkorakennukseen odottamaan aamuun asti, jolloin voin kohtuullisesti pyytää naapurilta tikkaita. nukahdan ulkovessan päällä istuen, ja tämä oli luultavasti yksi pahimmista öistä, joita olen kokenut. kun pääsin takaisin sisälle, löysin avaimet istumapaikkani vierestä, ja muistan jopa laittaneeni ne sinne siltä varalta, että tarvitsisin mennä.</w:t>
      </w:r>
    </w:p>
    <w:p>
      <w:r>
        <w:rPr>
          <w:b/>
        </w:rPr>
        <w:t xml:space="preserve">Tulos</w:t>
      </w:r>
    </w:p>
    <w:p>
      <w:r>
        <w:t xml:space="preserve">: vessa on ulkona, tarvitsi vessaa eikä löytänyt avaimia. hyppäsi ikkunasta ulos ja jäi lukkojen taakse. nukahti vessaan odottaessaan aamuun. avaimet olivat koko ajan selvässä paikassa.</w:t>
      </w:r>
    </w:p>
    <w:p>
      <w:r>
        <w:rPr>
          <w:b/>
        </w:rPr>
        <w:t xml:space="preserve">Esimerkki 7.4151</w:t>
      </w:r>
    </w:p>
    <w:p>
      <w:r>
        <w:t xml:space="preserve">Teksti: anteeksi kauhea kielioppi ja muotoilu, pääni ei ole tarpeeksi kirkas, jotta voisin käyttää ajatukseni siihen. rakas reddit, tiedättekö nämä kofeiinipillerit, joilla voi huijata itseään pysymään hereillä pidempään kuin pitäisi? kyllä, minäkin sain tietää niistä ja tilasin nopeasti pakkauksen. kaltaiseni köyhä opiskelija tajusi: kofeiinin ottaminen suoraan on halvempaa kuin yksinkertaisesti keittää kahvia tai mustaa teetä. siinä minä sitten olin, kädessäni juuri löytämäni pakkaus pian tulevia kusipäitä. luin kuvauksen, jossa käskettiin ottamaan yksi aamulla. otin tietenkin kaksi. kun en tuntenut mitään, otin toiset kaksi. ymmärrätte varmaan, mihin tämä johtaa, vai mitä? joten odotettuani noin 8 tuntia en vieläkään tuntenut mitään, joten tein ainoan loogisen asian ja otin 10 pilleriä. se tuntui hieman hassulta, mutta olin kunnossa noin puoli tuntia, ja sitten kehoni sanoi minulle: "olet valtava ääliö". noin klo 1 yöllä pillerit alkoivat vaikuttaa ja sain lievän vatsakivun. joten ajattelin mennä makuulle rauhoittamaan vatsaani. voitte itsekin tajuta, että tämä ei toiminut. sen sijaan minusta tuli herkkä melulle ja valolle - huono juttu, kun huoneesi on 13 ihmisen käyttämän keittiön vieressä ja ulkona myrsky on niin voimakas, että kaikki liikennevälineet katkeavat. niinpä odotin sängyssäni. mikä tahansa liike, valo tai ääni sai minut oksentamaan enkä saanut unta, koska olin kofeiinilla, jota käytin.noin kuuden tunnin kuluttua se loppui, ja putosin sumuun, jossa nukuin tunnin siellä ja tunnin täällä, makasin hereillä sängyssäni ja kävin vessassa oksentamassa silloin tällöin. heräsin kahdeksalta illalla elämäni pahimpaan migreeniin, otin lääkkeet ja menin takaisin nukkumaan. heräsin vihdoin kolmisen tuntia sitten, vatsani on edelleen hyvin vihainen minulle, mutta voin vihdoin liikkua oksentamatta. tunnen itseni myös todella heikoksi viimeisen vuorokauden ruoan puutteen vuoksi.</w:t>
      </w:r>
    </w:p>
    <w:p>
      <w:r>
        <w:rPr>
          <w:b/>
        </w:rPr>
        <w:t xml:space="preserve">Tulos</w:t>
      </w:r>
    </w:p>
    <w:p>
      <w:r>
        <w:t xml:space="preserve">söi kofeiinipillereitä, vaipui 24 tunniksi oksennusjuoppoon ja koki huonoimman päivän viime vuosiin.</w:t>
      </w:r>
    </w:p>
    <w:p>
      <w:r>
        <w:rPr>
          <w:b/>
        </w:rPr>
        <w:t xml:space="preserve">Esimerkki 7.4152</w:t>
      </w:r>
    </w:p>
    <w:p>
      <w:r>
        <w:t xml:space="preserve">Teksti: oli menossa työtapahtuma keskustaan Houston, sataa hyvä 30 min, ei ajattele paljon siitä, liikenne umpikujassa 59 pohjoiseen, google maps päätti ottaa minut nopeammin reittiä. päätin ottaa google sen tarjouksen, vei minut kaupungin puolivälissä ja ajoin alas Vermont st. ja ei tajunnut katu oli tulvinut, kunnes ajoneuvon vastakkaiselta puolelta ajoi ohitseni ja teki aalto... tiesin autoni oli mennyt, kun näin aalto osui minun etupuskuri.... ajoin vuoden 2007 civic si:llä, jossa oli kylmän ilmanottoaukko ajopuolen pyöräkotelon edessä (tyypilliset ricer-modit) ...... istuin autossa kiroillen itseäni ja odottaen apua. vesi tunkeutui yhä korkeammalle ja korkeammalle maasturit ja kuorma-autot aurasivat ohi jokaisella aallolla, lisää vettä pääsee autooni. vittumainen juttu oli, että bmw z4 selvisi siitä ongelmitta... fmlco-työntekijät tulivat ulos ja hinasivat minut pois, ja kävelin tapahtumaan häpeäkävelyllä...  [kuva 1](http://i.imgur.com/cck6oxl.jpg)[kuva 2](http://i.imgur.com/lr9fnwf.jpg)</w:t>
      </w:r>
    </w:p>
    <w:p>
      <w:r>
        <w:rPr>
          <w:b/>
        </w:rPr>
        <w:t xml:space="preserve">Tulos</w:t>
      </w:r>
    </w:p>
    <w:p>
      <w:r>
        <w:t xml:space="preserve">kun sataa kovaa, arvioi vesipinnan syvyys ja mieti todella tarkkaan, ennen kuin menet kadulle, tai voit heti pilata autosi.</w:t>
      </w:r>
    </w:p>
    <w:p>
      <w:r>
        <w:rPr>
          <w:b/>
        </w:rPr>
        <w:t xml:space="preserve">Esimerkki 7.4153</w:t>
      </w:r>
    </w:p>
    <w:p>
      <w:r>
        <w:t xml:space="preserve">Teksti: mokasin tänään pahasti.Kuten kaikki muutkin päivät, aloitin tämänkin päivän rauhoittavalla kupillisella yrttiteetä, se antaa aamulle rauhallisuuden tunteen ja auttaa minua heräämään (tiedoksesi, että kiehuvan kuuma vesi kädessäsi on paljon parempi piristysruiske kuin kahvi). joka tapauksessa, jatkan jokapäiväisiä asioitani noin 5 minuuttia, odottelen veden kiehumista. vesi on täydellisen lämpöistä, ei liian kuumaa eikä liian kylmää, kaadan teen kuppiini ja lisään teepussin veteen.Nyt pidän teestäni tietyllä tavalla, 3 teelusikallista raakasokeria, ja jätän sen jäähtymään, lempiaamuisin odotan aina teetä jäähtymään ja pelaan videopelejä, mutta toisin kuin useimmiten, teetä ei ollut kaatunut päälleni, joten en ollut täysin hereillä, vesi loooong odottaminen, otin esiin yhden kivimuuraripurkkini ja kaadoin siihen raakasokeria, Se pörräsi, mikä oli mielestäni outoa, mutta kohautin olkapäitäni ja otin kulauksen... Iso erehdys... Kävi ilmi, että olin vahingossa kaatanut sinne ruokasoodaa herkullisen sokerihyvän sijasta... Olin kaatanut itselleni helvetin kupin... Tee ja ruokasooda eivät sovi yhteen... Oksensin koko aamiaiseni matolle... ja tajusin jotain..; En ole aamuihminen.</w:t>
      </w:r>
    </w:p>
    <w:p>
      <w:r>
        <w:rPr>
          <w:b/>
        </w:rPr>
        <w:t xml:space="preserve">Tulos</w:t>
      </w:r>
    </w:p>
    <w:p>
      <w:r>
        <w:t xml:space="preserve">Soodabikarbonaatti ja tee on pelottavan tehokas oksenteluaine.</w:t>
      </w:r>
    </w:p>
    <w:p>
      <w:r>
        <w:rPr>
          <w:b/>
        </w:rPr>
        <w:t xml:space="preserve">Esimerkki 7.4154</w:t>
      </w:r>
    </w:p>
    <w:p>
      <w:r>
        <w:t xml:space="preserve">Teksti: siis, muutama ystäväni collegesta tulee huomenna kylään ja päätimme lähteä rannalle. koska se on yksi kauden ensimmäisistä ja kuvia luultavasti otetaan, ajattelin, että nyt olisi hyvä hetki päästä eroon noista räikeistä selkä- ja rintakarvoista. en ole varma, miten se tapahtui, mutta taisi kestää vähän kauan, kun levitin voidetta, ja kun pyyhin sen pois suihkussa, koko ylävartaloni *poltteli*. pienikin kosketus veteen saisi minut hyppimään.Kun olin päässyt suihkusta, huomasin, että ihoni oli punainen ja kuhmurainen, ja muutamista kohdista tuli verta. Tutkittuani asiaa (etsimällä redditistä) sain selville, että nair voi aiheuttaa kemiallisia palovammoja, ja että se on periaatteessa askeleen päässä lipeän hieromisesta iholle. iho on ollut kipeä koko päivän, niin kipeä, että paidan käyttäminen on epämiellyttävää ja aurinkovoiteen levittäminen kirvelee. joten toivon, että huomenna aamulla on parasta, kun olen saanut paljon aloeta ja tonneittain ibuprofeenia.</w:t>
      </w:r>
    </w:p>
    <w:p>
      <w:r>
        <w:rPr>
          <w:b/>
        </w:rPr>
        <w:t xml:space="preserve">Tulos</w:t>
      </w:r>
    </w:p>
    <w:p>
      <w:r>
        <w:t xml:space="preserve">jätin tahattomasti karvanpoistovoiteen liian pitkäksi aikaa, nyt saan esitellä kemiallisia palovammojani huomenna rannalla.</w:t>
      </w:r>
    </w:p>
    <w:p>
      <w:r>
        <w:rPr>
          <w:b/>
        </w:rPr>
        <w:t xml:space="preserve">Esimerkki 7.4155</w:t>
      </w:r>
    </w:p>
    <w:p>
      <w:r>
        <w:t xml:space="preserve">Teksti: tämä tapahtui itse asiassa jokin aika sitten, mutta olen vasta äskettäin alkanut käyttää reddit.so, hieman taustatietoa, olen lukiolainen, ja useat ystäväni ovat luokka alle minua (olen toisen vuoden opiskelija he ovat fukseja), mukaan lukien minun naispuolinen ystäväni, kutsumme häntä Suzan, joka on taipumus seurustella vanhemmille. hänen viimeisin ex tuolloin oli yhdeksäntoista. en henkilökohtaisesti pidä ikäero, mutta se ei ollut minun asiani, ja en välitä tarpeeksi sanoakseni mitään.No, kun he olivat eronneet, hänellä oli ongelmia miehen kanssa, sanotaanko häntä jeffiksi, ja he riitelivät facebookista. olimme (minä ja ystäväni) läheisessä puistossa koulun jälkeen, kuten yleensä, ja mies ilmestyi paikalle. hän sytytti savukkeen ja alkoi melko omahyväinen ilme kasvoillaan kysyä tytöltä, miksi tämä "käyttäytyi kuin ämmä facebookissa?" ja jatkoi puhumista siitä, kuinka häntä ei kiinnosta pätkääkään, että tyttö on tyttö, hän hakkaa tytön joka tapauksessa paskat pihalle. yksi hänen sanomistaan asioista oli "sano se päin naamaa, niin annan sinulle turpiin!" ja kutsui tyttöä p**suksi ja b*taksi, koska hän ei sanonut mitään. tässä vaiheessa useimmat meistä nousivat seisomaan ja siirtyivät hitaasti häntä kohti. mies alkoi töniä tyttöä, ja minä astuin esiin ja työnsin hänet varovasti takaisin käskien hänen rauhoittua. nyt on hyvä pitää mielessä, että olen 16-vuotias, enkä ole lainkaan erittäin lihava. itse asiassa voisi sanoa, että olen melko laiha. Hän kuitenkin oli minua paljon isokokoisempi, mutta ei pituudeltaan. hän katsoi minua ja sanoi: "ai, haluatko ryhtyä tähän?" ja läimäytti minua avokämmenellä sanoen, että minun on tehtävä jotain. sitten hän löi minua sivulle päähän, joten vastasin kovalla vasemmalla koukulla hänen oikeaan silmäänsä. löin niin kovaa, että linssi putosi hänen silmälaseistaan, ja hänen poskelleen tuli viilto. hän löi minua uudestaan, löin takaisin, ja hän käänsi minut ympäri ja piteli minua maassa. (sivuhuomautus: toivoin todella, ettei hän olisi tehnyt sitä, en siksi, että se sattui, vaan koska hän todella tarvitsi suihkun.) hän yrittää lyödä minua, otan hänen kädestään kiinni ja vedän sen alas, sitten pidän hänen kasvoistaan tiukasti kiinni vapaalla kädelläni, kunnes hän nousee ylös ja alkaa suuttua silmälaseistaan. ennen kuin hän lähti, hän sanoi, että olen "onnekas mies", koska hän pystyi korjaamaan silmälasinsa.leukani oli kipeä hänen läpsäisystään, ja olkapäähäni sattui, kun hän taklasi minua, mutta olin kunnossa. eniten minua ärsytti se, että paikalla oli kaksi muutakin kaveria, jotka olisivat voineet auttaa minua, ja toinen heistä oli hänen uusi poikaystävänsä, ja silti olin ainoa, joka nousi vastustamaan mulkkua.</w:t>
      </w:r>
    </w:p>
    <w:p>
      <w:r>
        <w:rPr>
          <w:b/>
        </w:rPr>
        <w:t xml:space="preserve">Tulos</w:t>
      </w:r>
    </w:p>
    <w:p>
      <w:r>
        <w:t xml:space="preserve">Puolustan ystävää ja loukkaannun lopulta vain ilman apua.</w:t>
      </w:r>
    </w:p>
    <w:p>
      <w:r>
        <w:rPr>
          <w:b/>
        </w:rPr>
        <w:t xml:space="preserve">Esimerkki 7.4156</w:t>
      </w:r>
    </w:p>
    <w:p>
      <w:r>
        <w:t xml:space="preserve">Teksti: lukukausi on siis ollut ohi noin kaksi viikkoa täällä yliopistossani. minulla oli muutama hieno kurssi, mutta luovan kirjoittamisen kurssini oli erityisen läheinen. lukukauden loppupuolella meidän piti kirjoittaa runoja luettavaksi toisillemme. se oli aika siistiä. joka tapauksessa, tänään. sain ilmoituksen verkkoluokkajärjestelmästä, jota käytämme tehtävien saamiseen ja keskusteluihin, jossa luki: "hieno työ, ehkä lukukauden paras runo! suosittelen, että kaikki lukevat sen". Sitten näin viestin, johon hän viittasi. joten klikkaan "lukukauden paras runo". viestissä luki "tiedän, että monet teistä eivät katso canvasia (verkko-ohjelmaa) nyt, kun koulu on ohi, mutta siitä huolimatta halusin jakaa tämän runon, jonka nauhoitin luokkamme omistautumisen kunniaksi. nauttikaa siitä!" ja siinä oli linkki youtube-linkkiin. ajattelin, että "hei. hän taisi nauhoittaa sen. aika hieno. täytyy kuunnella". no... voitte kuunnella itse. https://www.youtube.com/watch?v=dqw4w9wgxcq&amp;feature=youtu.be.</w:t>
      </w:r>
    </w:p>
    <w:p>
      <w:r>
        <w:rPr>
          <w:b/>
        </w:rPr>
        <w:t xml:space="preserve">Tulos</w:t>
      </w:r>
    </w:p>
    <w:p>
      <w:r>
        <w:t xml:space="preserve">yritti lukea "lukukauden parhaan runon", mutta osoittautui opiskelijan rick rolling luokassa professorin tukemana.</w:t>
      </w:r>
    </w:p>
    <w:p>
      <w:r>
        <w:rPr>
          <w:b/>
        </w:rPr>
        <w:t xml:space="preserve">Esimerkki 7.4157</w:t>
      </w:r>
    </w:p>
    <w:p>
      <w:r>
        <w:t xml:space="preserve">Teksti: tämä tapahtui tänä aamuna, mutta ensin minun on kerrottava tarina kahdeksasluokkalaisesta minusta. kun olin yläasteella, menin joka vuosi talvileirille nimeltä timberlee, jossa saimme pelata kaikenlaisia talviurheilulajeja. suosikkini oli luutapallo. valitettavasti 8. luokkavuotenani järvi ei jäätynyt, ja meidän oli pelattava lumella. joten kuvitelkaa minut, nuori ja kalpea punapääpoika, taistelemassa puuterissa, luudanvarsi kädessä yrittäen tehdä maalin joukkueelleni. olin siis ollut paras hyökkääjämme sarjan aikana, ja olin tehnyt ainoan pisteemme nykyisessä pelissä. tilanne oli 1-1, ja meillä oli jäljellä noin 30 sekuntia, kun minulle syötettiin pallo. minua vastassa oli neljä puolustajaa, jotka parveilivat kimppuuni, kun ryntäsin kohti maalia. kun he työnsivät luutansa sisään yrittäen estää tahrattoman laukaukseni kohti maalia, huitaisin kaikin voimin. Kun huitaisin, minua työnnettiin puolustajan takaa, ja luutani juuttui lumeen. kun kaaduin, ikeneni tutustuivat luutani jääkylmään teräspäähän. hei hei kolme ehjää hammasta. lyhyesti sanottuna kahdessa etuhampaassani on pienet korkit, mutta niiden vasemmalla puolella oleva veli menetti noin 60 prosenttia. jouduin 6 tunnin leikkaukseen, ja sen jälkeen minulle on tehty 3 juurihoitoa. tästä kaikesta pääsemme tähän päivään. siitä on kulunut 8 vuotta. en ollut kuukausiin edes ajatellut sitä, että hampaani olivat menneet sekaisin. joten kun heräsin oudon esineen kanssa suussani, ei tullut mieleeni, etten saisi yrittää purra sen läpi. ainakaan ennen kuin heräsin tuntia myöhemmin. tuon ylimääräisen tunnin unen aikana alitajuntani yhdisti kaksi ja kaksi ja paskansi itsensä hereille. kun pamahdin ylös sängyssäni, tajusin, että kova esine poskihampaideni välissä ei ollut mikään muu kuin vasemman hampaani korkki. Tämä ei yleensä olisi mikään iso juttu, sitä on tapahtunut ennenkin, mutta olen amerikkalainen... ja asun australiassa. joten googlasin hurjasti lähialueen hammaslääkäreitä ja sain varattua ajan tapaamisten välissä korjatakseni hillbilly-hymyni. aiemmin, kun korkki oli pudonnut, se oli voitu liimata takaisin, mutta yksi vilkaisu siihen, ja hammaslääkäri tiesi, ettei se ollut mahdollista. kaksi poskihammastani olivat murskanneet perusteellisesti sen, mitä siitä oli jäljellä, ja minun oli saatava uusi kruunu paikoilleen. $$$$$$$$$... jee.</w:t>
      </w:r>
    </w:p>
    <w:p>
      <w:r>
        <w:rPr>
          <w:b/>
        </w:rPr>
        <w:t xml:space="preserve">Tulos</w:t>
      </w:r>
    </w:p>
    <w:p>
      <w:r>
        <w:t xml:space="preserve">yhden hampaani korkki putosi yöllä ja pureskelin sen tietämättäni korjauskelvottomaksi.</w:t>
      </w:r>
    </w:p>
    <w:p>
      <w:r>
        <w:rPr>
          <w:b/>
        </w:rPr>
        <w:t xml:space="preserve">Esimerkki 7.4158</w:t>
      </w:r>
    </w:p>
    <w:p>
      <w:r>
        <w:t xml:space="preserve">Teksti: okei niin tänään oli minun luottojen palautus historian luokka koulussani ja olen yleensä yksin, koska ystäväni eivät mene lauantaina kouluun. joten meidän ravitsemus tauon aikana ajattelin, että olisi hyvä idea mennä jalkapallokentän ohi. kaikki luokat kentän vieressä on portaat päästä sisään ja kukaan ei näe, mitä olisit tekemässä, jos sanot alas. Ainoa tapa jolla joku näkisi on jos he kävelisivät kentältä. joka tapauksessa vittuiluun. olen facebook messengerissä juttelemassa kavereideni kanssa koska minulla on tylsää. yhtäkkiä molemmat kaverini jotka viestittelin lakkasivat vastaamasta. aloin selata redditiä vähän aikaa jotta voisin tappaa aikaa ennen kuin välituntini loppuu. sitten, koska olen hormonaalinen teinipoika, aloin hieman kiihtyä, kun näin ryhmän houkuttelevia naisia kävelevän ohitseni. nyt kun tiesin, etteivät he nähneet minua, päätin: "vittu, minä runkkaan tässä!" Joten kun menin kaupungille katselemalla tyttöjä ja katselemalla pornoa, jonka olen tallentanut puhelimeeni, tunsin, että joku katsoi minua. ja niin olikin! eräs opettaja, joka oli juuri pysäköinyt autonsa, tuli ulos ja näki minut, kun olin kliimaksin partaalla. luonnollisesti suljin farkkujeni vetoketjun, otin reppuni ja häivyin. nyt pelkään vain sen puolesta, että jätin vähän spermaa portaisiin...</w:t>
      </w:r>
    </w:p>
    <w:p>
      <w:r>
        <w:rPr>
          <w:b/>
        </w:rPr>
        <w:t xml:space="preserve">Tulos</w:t>
      </w:r>
    </w:p>
    <w:p>
      <w:r>
        <w:t xml:space="preserve">lauantaina koulussa, näin joukon viehättäviä tyttöjä, runkkasin heille ja pornolle, opettaja näki, ja ajoin pois.</w:t>
      </w:r>
    </w:p>
    <w:p>
      <w:r>
        <w:rPr>
          <w:b/>
        </w:rPr>
        <w:t xml:space="preserve">Esimerkki 7.4159</w:t>
      </w:r>
    </w:p>
    <w:p>
      <w:r>
        <w:t xml:space="preserve">Teksti: Asun pienessä kaupungissa, jossa on noin 15 000 asukasta ja jota ympäröi monta kylää, joiden yhteenlaskettu asukasluku on 20 000-25 000. Perjantai-iltana klo 21.00 olin syntymäpäiväjuhlissa, jotka pidettiin eräässä kylän vieressä sijaitsevassa kylässä. se oli iso juhla, jossa oli yli 40 ihmistä takapihalla, kovaa musiikkia ja paljon juomia. minulla oli hauskaa. 2-3 tuntia myöhemmin saan puhelun ystävältäni (f), joka on ihastukseni. hän asuu kaupungissa, mutta oli tullut kaupunkiini ja oli ulkona ystäviemme kanssa, joita ei ollut kutsuttu juhliin. hän kysyy minulta, milloin aion lähteä ja päätämme tavata, kun lähden. klo 12:30 toivotan vielä kerran hyvää syntymäpäivää ja lähden pois. kun saavun kaupunkiini, tapaan ihastukseni ja olemme kahdestaan. hän kertoo, ettei hänellä ole mitään keinoa päästä takaisin ja hänen on odotettava aamuun, jotta hän pääsee bussilla ja pääsee kotiin. päätämme mennä nettikahvilaan viettämään aikaa siellä. jäämme sinne ja selaamme facebookia ja juttelemme. noin klo 2 aamulla lähdemme rock-baariin drinkille. jäämme sinne joksikin aikaa juttelemaan ja tupakoimaan, kunnes kyllästymme ja päätämme lähteä 2-3 tuntia myöhemmin. menemme syömään creperiestä ja sitten hengailemme eri hiljaisissa paikoissa. klo 6:30 aamulla näemme auringon nousevan ja alamme naureskella, kuinka jälkeenjääneinä olemme, kun olemme ulkona niin myöhään. joka tapauksessa, kahdeksalta aamulla hän ja minä lähdemme eri teillemme. hän ottaa bussin kaupunkiinsa ja minä menen kotiin. kun saavun kotiin, näen isäni nukkuvan sohvalla. tunsin oloni helpottuneeksi vain nähdäkseni äitini olevan hereillä ja katsovan minua kohti vihaisena. puhelimeni akku oli loppunut eivätkä he saaneet minuun yhteyttä, joten he olivat huolissaan (voi vittu, olen 17-vuotias). hän herättää isäni ja he alkavat saarnata minulle vastuusta jne. tämän tapahtuessa seison heidän edessään ja ajattelen vain nukkumista. kun he ovat lopettaneet, vastaan heille pelkällä hyvää yötä (vaikka siihen mennessä oli jo aamu) ja lähden huoneeseeni. heräsin viideltä iltapäivällä ja sain kuulla, että olin kotiarestissa ainakin viikon ja että vanhempani ovat tavallaan vihaisia minulle, varsinkin isäni. en uskonut, että mitään tällaista tapahtuisi, koska ei ollut ensimmäinen kerta kun palasin niin myöhään kotiin, mutta tämä kerta ärsytti heitä. ihan sama, kiitos kun luitte pitkän viestini!</w:t>
      </w:r>
    </w:p>
    <w:p>
      <w:r>
        <w:rPr>
          <w:b/>
        </w:rPr>
        <w:t xml:space="preserve">Tulos</w:t>
      </w:r>
    </w:p>
    <w:p>
      <w:r>
        <w:t xml:space="preserve">, lähdin syntymäpäiväjuhlista, joissa olin, vietin loppuillan ihastukseni kanssa välittämättä vittuakaan siitä, huolestuivatko ihmiset poissaolostani kotoa, palasin aamulla kotiin ja sain luennon vanhemmiltani, sain kotiarestia.</w:t>
      </w:r>
    </w:p>
    <w:p>
      <w:r>
        <w:rPr>
          <w:b/>
        </w:rPr>
        <w:t xml:space="preserve">Esimerkki 7.4160</w:t>
      </w:r>
    </w:p>
    <w:p>
      <w:r>
        <w:t xml:space="preserve">Teksti: lähetin tämän aiemmin tänään, mutta se poistettiin, koska lähetin amazon-linkin. tämä tapahtui noin kuukausi sitten. vähän taustaa: työskentelen kaupassa, vastuussa osien tilaamisesta. pomoni jakaa kanssani hyvin pitkän työpöydän ja istuu aivan vieressäni pienessä toimistossamme. 5-vuotias poikani pitää apinoista. hän rakastaa myös keinuhevosta vanhempieni talossa. Minulle kerrottiin, että amazonissa on yritys, joka valmistaa keinuhevosia, joissa on erilaisia eläimiä ja esineitä (yksisarvisia, lentokoneita, autoja, ankkoja jne.). mahtavaa! hyppään töissä amazoniin, haen hakusanalla "monkey rocker", ja ensimmäinen tulos on juuri se, mitä etsin. keinuhevonen, joka näyttää apinalta. mutta silmääni kiinnittyy jotain muuta. kaikki muut vaihtoehdot. mitä helvettiä!?! mikä se on ja miksi sitä myydään amazonissa???? (fyi, en klikannut linkkiä). suljin nopeasti internet-välilehden ja yritin unohtaa sen. (googleta "monkey rocker", jos olet utelias. älä, jos tiedät jo!) en ole täysin prude. jos ihmiset nauttivat tuollaisesta, lisää voimia heille. en vain odottanut tuota, eikä minulla ollut aavistustakaan, että tuota kutsuttiin monkey rockeriksi. pari päivää myöhemmin se on poissa mielestäni. pomo liu'utti tuolinsa tänne ja pyysi minua tarkistamaan erään varaosan hinnan amazonista. ajattelematta, hän kurkistaa olkapääni yli katsoen näyttöäni, käynnistän amazonin. etusivulla, keskellä sivua, jossa on suuria kuvia "äskettäin katsotuista tuotteista", on kuva apina keinuhevosesta aivan vasemmalla ja noin 6 erilaista apina keinutuolia ruudun yli vieritettynä - hyvin suuria kuvia. suljen välilehden nopeasti. kuulen pomoni sanovan "uhh......" ja sitten yritän selittää. fml.</w:t>
      </w:r>
    </w:p>
    <w:p>
      <w:r>
        <w:rPr>
          <w:b/>
        </w:rPr>
        <w:t xml:space="preserve">Tulos</w:t>
      </w:r>
    </w:p>
    <w:p>
      <w:r>
        <w:t xml:space="preserve">Olen melko varma, että pomoni pitää minua seksuaalisesti poikkeavana.</w:t>
      </w:r>
    </w:p>
    <w:p>
      <w:r>
        <w:rPr>
          <w:b/>
        </w:rPr>
        <w:t xml:space="preserve">Esimerkki 7.4161</w:t>
      </w:r>
    </w:p>
    <w:p>
      <w:r>
        <w:t xml:space="preserve">Teksti: tänään oli siis isäni syntymäpäivä, ja koska olen työtön 18-vuotias, joka asuu vanhempiensa luona ja opiskelee verkossa, en pystynyt millään tavoin hankkimaan jotain isäni 51-vuotissyntymäpäiväksi. Totta puhuen inhoan ajatella vanhempieni olevan näin vanhoja olen nuorin syntynyt ja olen edelleen etuoikeutettu, voisi kai sanoa, että en ole koskaan joutunut käsittelemään kuolemaa vielä. mutta isoäitini, jota rakastan kovasti, täyttää ensi vuonna 80 vuotta ja olen miettinyt, että hän kuolee seuraavien 10 vuoden aikana, samoin kuin vanhempani, joilla on enintään 35 vuotta jäljellä. on totuudenmukaisesti tuskallista, ettei minun ole vielä tarvinnut käsitellä kuolemaa, en tiedä, miten käsitellä sitä. pelkään, joten ajattelin yrittää arvostaa vanhempiani hieman enemmän ja isoäitiäni, koska ajat tulevat ja vuodet tulevat nopeasti. mutta joka tapauksessa, tänään oli isäni syntymäpäivä ja päätin sanoa hänelle "rakastin häntä niin paljon" ja halata häntä kovasti. hän katsoi minua ja sanoi oudoin ja ällöttävin ilmein "oletko vittu homo? tiesin sen" ja käveli sitten pois. en ole ollenkaan homo ja minusta tuntui niin oudolta....</w:t>
      </w:r>
    </w:p>
    <w:p>
      <w:r>
        <w:rPr>
          <w:b/>
        </w:rPr>
        <w:t xml:space="preserve">Tulos</w:t>
      </w:r>
    </w:p>
    <w:p>
      <w:r>
        <w:t xml:space="preserve">halasi isääni, kutsui minua homoksi ja vaikutti pettyneeltä, -</w:t>
      </w:r>
    </w:p>
    <w:p>
      <w:r>
        <w:rPr>
          <w:b/>
        </w:rPr>
        <w:t xml:space="preserve">Esimerkki 7.4162</w:t>
      </w:r>
    </w:p>
    <w:p>
      <w:r>
        <w:t xml:space="preserve">Teksti: kuten kaikki tifut, tämä ei tapahtunut tänään, vaan noin 10 vuotta sitten.Kun olin noin 7 tai 8-vuotias, paras ystäväni Iain oli tullut leikkimään päiväksi, ja päätimme leikkiä cowboyta ja intiaania isoisäni tekemillä leluilla. olimme nuoria ja isoisä oli puuseppä, mikä teki lapsuudesta mahtavan. hän oli juuri antanut minulle puisen tomahawkin, kun olin ollut hänen luonaan edellisenä viikonloppuna, joten emme tietenkään malttaneet odottaa, että pääsimme leikkimään sillä. Joka tapauksessa iain tuli eräänä päivänä käymään, ja aloimme leikkiä. puutarhani on ehkä 50 metriä pitkä ja 20 metriä leveä, ja sen toisessa päässä on kukkula, joten päätimme leikkiä kukkulan kuningasta. luonnollisesti se on minun taloni, joten minä saan käyttää tomahawkia, ja hän saa kepin irti maasta, koska niin se toimii. olimme taistelleet hallinnasta, ja kun löin häntä kirveellä, hän lähti juoksemaan alaspäin. hän on ehkä puolivälissä puutarhaa ja ajattelin mielessäni, että olisi siistiä jos heittäisin sen häntä kohti. niin nuorena en ajatellut seurauksia. joten kuin hahmo suosikkiwesternistäsi, laukaisin tämän vitun tomahawkin täydellisessä kaaressa alamäkeen, vannon vielä tänäkin päivänä, että aika hidastui vain siksi, että pääsin ihailemaan heiton kauneutta. Katselin hidastettuna, kun kirveeni pyöri ilmassa, ennen kuin se saavutti kärkipisteensä ja syöksyi alas, iskeytyen suoraan hänen takaraivoonsa. hän putosi maahan, kun hän alkoi ulvoa. juoksin hänen luokseen, ja hän oli veren peitossa ja hänellä oli kunnon viilto takaraivossaan... yksi käynti sairaalassa ja muutama tikki myöhemmin kaikki oli hyvin. olemme edelleen hyviä ystäviä tähän päivään asti, ainoa mikä on muuttunut, on hiustensa suunta. olen edelleen pettynyt, ettei kukaan nähnyt sitä, kun hän juoksi pois.</w:t>
      </w:r>
    </w:p>
    <w:p>
      <w:r>
        <w:rPr>
          <w:b/>
        </w:rPr>
        <w:t xml:space="preserve">Tulos</w:t>
      </w:r>
    </w:p>
    <w:p>
      <w:r>
        <w:t xml:space="preserve">halkaisi 7-vuotiaan pään auki tomahawkilla...</w:t>
      </w:r>
    </w:p>
    <w:p>
      <w:r>
        <w:rPr>
          <w:b/>
        </w:rPr>
        <w:t xml:space="preserve">Esimerkki 7.4163</w:t>
      </w:r>
    </w:p>
    <w:p>
      <w:r>
        <w:t xml:space="preserve">Teksti: Mutta lapsi myös *jatkuvasti* valittaa erilaisista (suhteellisen rutiininomaisista) vaivoista - ja tietenkin ne ovat "pahempia" kuin mikään, mitä minä voisin koskaan ymmärtää tai kokea. (yäk, nuoruuden ärsyttävää itseriittoisuutta) joka tapauksessa, lapsi menee aina makuulle ja kirjaimellisesti nukkuu yönsä loppuun aina kun hänellä on "huono olo" - ja se on tietysti aika usein. (lapsi kieltäytyy myös ottamasta yksinkertaisia lääkkeitä lievittääkseen epämukavuutta, mutta ei todellakaan osaa ottaa sitä vastaan, kun hänellä on huono olo... yäk #2) joka tapauksessa. lapsi aloittaa uuden työn tällä viikolla. lapsella on myös ollut pahentuneita astmaoireita viimeiset 1-2 päivää, ehkäpä se on asiaan liittyvää. Mutta eilen lapsella oli yrityskoulutus 9-5, töiden jälkeen lapsella oli suunnitelmissa mennä perheen muistotilaisuuteen sulhon kanssa. mutta sen sijaan lapsi oli kotona perseellään nukkumassa tunnin sisällä töistä pääsemisestä (eikä siksi kuullut mitään puheluita tai tekstiviestejä.) sillä välin sulho saapui kotiimme ja päätyi odottamaan 45 minuuttia ulkona, että lapsi heräisi ja valmistautuisi. (kukaan muu ei ollut kotona tuolloin herättämässä lasta.) myöhemmin sen jälkeen kun lapsi vihdoin heräsi, oli valmis ja lähti muistotilaisuuteen, kirjoitin vitsikkäästi tekstiviestin puolisolle "lapsella on yksi 8 tunnin , helppo perse työvuoro... miksi he ovat niin helvetin väsyneitä" ja sanoin jotain siitä, että lapsi on jotenkin pehmo. silloin paska iski tuulettimeen, ilmeisesti. puoliso on ollut aivan raivoissaan minulle siitä lähtien.</w:t>
      </w:r>
    </w:p>
    <w:p>
      <w:r>
        <w:rPr>
          <w:b/>
        </w:rPr>
        <w:t xml:space="preserve">Tulos</w:t>
      </w:r>
    </w:p>
    <w:p>
      <w:r>
        <w:t xml:space="preserve">. lapsipuoli nukahti yhden helpon harjoitteluvuoron jälkeen; vihjasin puolisolle puoliksi vitsillä, että lapsi on laiska. puoliso ei nyt puhu minulle.</w:t>
      </w:r>
    </w:p>
    <w:p>
      <w:r>
        <w:rPr>
          <w:b/>
        </w:rPr>
        <w:t xml:space="preserve">Esimerkki 7.4164</w:t>
      </w:r>
    </w:p>
    <w:p>
      <w:r>
        <w:t xml:space="preserve">Teksti: Selvä, olen siis ajamassa kotiin äitini kanssa matkustajan paikalla ja auto täynnä sisaruksiani takana. asiayhteyden vuoksi, kello on noin yksitoista illalla ja ajamme hopeisella buickilla. en myöskään ollut nähnyt tyttöystävääni muutamaan viikkoon (ei ole tärkeää miksi, mutta on tärkeää tietää, että hän oli yhä kaupungissa).ensimmäisellä ohiajokerralla huomasin noin tusinan teinityttöjä istumassa julkisella nurmikolla odottamassa, että joku hakisi heidät. katsoin ympärilleni nähdäkseni, olenko huomannut ketään ryhmästä. kuten kävi ilmi, tunnistin kaksi tyttöä, jotka istuivat muiden joukossa. Toinen näistä tytöistä oli tyttöystäväni paras ystävä, toinen tyttö oli minun tyttöystäväni, joka istui kauempana takana ja pimeässä. **minä:** "hei äiti luulen, että se oli *tyttöystävän nimi!*" **äiti:** "ai niinkö? no, haluatko kiertää?" **minä:** "okei, joo, toki. mitä sanoisimme."muutamassa lyhyessä minuutissa, jonka otimme kiertääksemme takaisin, päätimme olla sanomatta mitään, mutta ajaa vielä kerran ohi, ihan vain varmistaaksemme. toisella ohiajokerralla tyttöystäväni ystävä vilkutti, ja niin teki muutama muukin tyttö. osoittaen, että he tunnistivat nähneensä automme kahdesti. **minä:** "okei joo, se on ihan varmasti hän ja hänen ystävänsä!"**äiti:** "no, kierretäänpä sitten vielä kerran."mutta tällä kertaa kiertäessämme äitini ja minä keksimme erilaisen suunnitelman (cue the fu). sen sijaan, että pysähtyisimme ja sanoisimme hei, ajaisimme vain todella karmivasti ohi ja myöhemmin tekisimme siitä vitsin. se olisi hauskaa ja kaikki nauraisivat sille seuraavana päivänä.Kolmannella ohiajokerralla tytöt olivat siirtyneet katulampun valoon. hidastin vauhtia noin viiteen kilometriin tunnissa ja lähestyin ryhmää. ohi ajaessamme ymmärsin, että olimme tehneet hirvittävän virheen. uudessa valossa tajusin, etten nähnyt tyttöystävääni, ja mikä vielä painavampaa, en nähnyt ketään, jonka olisin tunnistanut. nämä eivät selvästikään olleet niitä ihmisiä, joita äitini ja minä aluksi luulimme. kiihdytimme vauhtia ja lähdimme kotiin naureskellen typerälle virheellemme. muuten asiaa ei mietitty sen enempää. nopeasti eteenpäin muutama päivä, ja sain tietää seurauksen fu:llemme. olin piirieni facebook-sivulla selailemassa kuten yleensä teen, kun näin ilmoituksen, joka kiinnitti huomioni. Se oli naapurustovahti hopeisesta buickista, jonka oli nähty kyttäävän alueen nuoria naisasukkaita öisin. jos tämän tai minkä tahansa muun ajoneuvon nähtiin harjoittavan tämän kaltaista hämärää käytöstä, siitä olisi ilmoitettava välittömästi, jotta voitaisiin ryhtyä päättäväisempiin toimiin.</w:t>
      </w:r>
    </w:p>
    <w:p>
      <w:r>
        <w:rPr>
          <w:b/>
        </w:rPr>
        <w:t xml:space="preserve">Tulos</w:t>
      </w:r>
    </w:p>
    <w:p>
      <w:r>
        <w:t xml:space="preserve">Tyttöystävääni etsiessäni ajoin liian monta kertaa teinityttöjen ryhmän ohi. he kertoivat vanhemmilleen karmivasta käytöksestäni, ja nyt autoni on facebookin naapurustovahdissa.</w:t>
      </w:r>
    </w:p>
    <w:p>
      <w:r>
        <w:rPr>
          <w:b/>
        </w:rPr>
        <w:t xml:space="preserve">Esimerkki 7.4165</w:t>
      </w:r>
    </w:p>
    <w:p>
      <w:r>
        <w:t xml:space="preserve">Teksti: pieni taustatieto on luultavasti needed.I työtä auto salvage telakka, tekee... mitä helvetti tarvitsee tehdä time.so aiemmin tänään, meillä oli asiakas, joka halusi 2 kuorma moottorit ja vaihteisto toimitetaan heidän shop.I saada lähetetään ulos tehdä, että happen.I päästä sinne ja toimittaa osat ilman välikohtausta, ja napata romu moottori heiltä romun painoa, ja lähden.En viitsinyt kiinnittää moottoria, koska se oli täyttä romua, ja mitä väliä, jos se heilahtaa vähän ja vaurioituu? se oli moka numero yksi. olen matkalla takaisin romuttamolle, kun kaveri pysähtyy tien sivuun suoraan edessäni... jarrutan, jotta en ajaisi tätä ihanaa kaveria perään ja säästäisin hänen perheensä ripustamasta Darwin-palkintolaattaa takan yläpuolelle seinälle... kun moottori, jota en ollut kiinnittänyt, lensi rakettimaisesti kuorma-auton lavan yli ja iskeytyi ohjaamon takaosaan, lommottaen hieman metallia ja puhaltaen ikkunan ulos. sinne meni myös takkini, joka oli istunut takapenkillä... mutta mitäpä siitä. työskentelemme autopelastusalalla, tämä on korjattavissa. meillä on kolme täsmälleen samanlaista kuorma-autoa u-pull-pihallamme. palaan takaisin, pomo ojentaa minulle puhalluslampun ja kittipuukon ja sanoo: "Mene etsimään korvaava." Tämä ei ole enää mahdollista."Niinpä teen niin. tämän auton ovi oli jätetty auki, mikä oli minusta hieman outoa, koska se ulottui hieman kaistalle, mutta sanoin, että vitut siitä, ja kiipesin sisään. aloin polttaa. tavoitteena oli sulattaa liima, joka piti ikkunan paikallaan, ja raaputtaa se sitten pois, jotta voisin avata ikkunan ulos. helppoa. pääsin siis hommiin. hauska fakta: lasikuitueriste, joka sattuikin olemaan tämän auton sisätiloissa, on erittäin helposti syttyvää.Joten sytytän jatkuvasti pieniä tulipaloja yrittäessäni sulattaa ikkunaa, mutta riittää, kun puhallan hieman päälle, niin se sammuu, joten ei mitään hätää. olen myös Minnesotassa, joten auto istui lumikasassa. siitä puheen ollen, tuli hieman kylmä, joten vedin tuon auki olevan oven (sen, jonka kautta tulin autoon) kiinni yrittäessäni estää tuulta. se vaati hieman ponnistelua, mutta sain sen lopulta sammutettua. nyt, kun en palellut, palasin käsillä olevaan tehtävään.Päivä on lähellä loppua, ja koska olen ohittanut omistajan talon kotimatkallani, yksi miehistä tulee luokseni kirjekuori kädessään, jossa on päivän käteistalletukset, ja vien sen kotimatkalla. hän sanoo jotain säästä, nauran ja sanon, etten ollut huomannut suljetun oven ja kädessäni olevan puhalluslampun välissä. hän kommentoi, että olen varmaan aika paahteinen siellä, ja lähtee sitten.kuluu muutama minuutti, ja kattoa kohti syttyy tulipalo. puhallan siihen... se pysyy. puhallan siihen uudelleen... ei mitään. yritän taputella sitä... ei mitään. otan takkini pois ja yritän tukahduttaa sen... ei mitään. kurkotan ulos ikkunasta ja pakkaan lumipallon ja yritän sammuttaa tulen sillä... sekään ei auttanut mitään. tässä vaiheessa pieni tulipalo, joka ei ollut erilainen kuin kymmenet muut, joita olin tehnyt koko tehtävän aikana, oli levinnyt peittämään puolet katosta, joka roikkui alas.päätin, että olin mokannut ja lähdin autosta. vasta siinä vaiheessa tajusin, että oli hyvä syy siihen, että ainoa ovi, josta autoon pääsi sisään, oli auki... koska nyt se oli jumissa. olin autossa, joka oli hyvin nopeasti syttymässä tuleen, enkä saanut sitä hiton ovea auki. joten potkaisin sitä. paljon. 45 vuotta.sekuntia (tuntui minusta lähinnä 45 minuutilta, mutta ihan sama), ja ovi antaa periksi ja minä romahdan ulos lumeen, tukehtuen kystalloidun lasikuidun makuun. aikaisempi työkaveri juoksee minua kohti noin kolmen jalkapallokentän päästä. mukanaan sammutin palosammuttimen.Hän alkaa yrittää sammuttaa kuorma-autoa ennen kuin palo leviää muihin lähekkäin tiiviisti pakkautuneisiin ajoneuvoihin, kun hän yhtäkkiä huutaa "rahat!" ja tajuan, että käteistalletuskuori oli yhä kuorma-auton kojelaudalla... vain että nyt kuori oli muuttunut tuhkaksi, sisällä oleva käteinen lensi kaikkialle ja suuri osa siitä oli palanut.Yritimme molemmat kuumeisesti napata niin paljon kuin pystyimme, ja viedä sen ulos lumeen, mutta vahinko oli jo tapahtunut. satoja dollareita oli menetetty, enkä koskaan saanut sitä hemmetin ikkunaani... jota yritin saada vain siksi, että olin huolimattomasti rikkonut sen aiemmin päivällä.Johtaja ottaa kiinni oman sammuttimensa kanssa, ja me kaikki vain roikutamme päätämme hiljaa emmekä sano sanaakaan. Lopulta vitsailen, että jos muut 30 autoa rivissä olisivat menneet yhtä pahasti pilalle, minulla olisi helvetinmoinen tarina kerrottavana seuraavassa työpaikkahaastattelussa... miten sain potkut tästä autosta. (tajusitko? potkut? haha.)jadd... joo. sellainen päivä minulla oli. ei, en ollut huumeissa, enkä tietääkseni ole saanut potkuja. mutta... paska.</w:t>
      </w:r>
    </w:p>
    <w:p>
      <w:r>
        <w:rPr>
          <w:b/>
        </w:rPr>
        <w:t xml:space="preserve">Tulos</w:t>
      </w:r>
    </w:p>
    <w:p>
      <w:r>
        <w:t xml:space="preserve">rikkoi kuorma-auton ikkunan, sytytti toisen kuorma-auton tuleen, jäi loukkuun kyseiseen kuorma-autoon ja poltti useita satoja dollareita yhtiön rahoja, ja kaikki tämä noin kahden tunnin aikana.</w:t>
      </w:r>
    </w:p>
    <w:p>
      <w:r>
        <w:rPr>
          <w:b/>
        </w:rPr>
        <w:t xml:space="preserve">Esimerkki 7.4166</w:t>
      </w:r>
    </w:p>
    <w:p>
      <w:r>
        <w:t xml:space="preserve">Teksti: sinä päivänä lopetin viinan juomisen, se teki minusta liian pehmeän.. edit: olen mies eikä minulla ole dekolteitakaan, kuva on vain otettu oudosta kuvakulmasta.</w:t>
      </w:r>
    </w:p>
    <w:p>
      <w:r>
        <w:rPr>
          <w:b/>
        </w:rPr>
        <w:t xml:space="preserve">Tulos</w:t>
      </w:r>
    </w:p>
    <w:p>
      <w:r>
        <w:t xml:space="preserve">http://imgur.com/qgh3ocp</w:t>
      </w:r>
    </w:p>
    <w:p>
      <w:r>
        <w:rPr>
          <w:b/>
        </w:rPr>
        <w:t xml:space="preserve">Esimerkki 7.4167</w:t>
      </w:r>
    </w:p>
    <w:p>
      <w:r>
        <w:t xml:space="preserve">Teksti: tämä ei siis tapahtunut tänään, mutta se tapahtui muutama kuukausi sitten. keskellä talvea jouduin usein lyömään lonkkaani ovea vasten, jotta jää rikkoontuisi ja voisin avata oven. tänään oli taas yksi niistä päivistä. mutta oveni ei auennut, vaikka mitä tekisin. aloin etsiä ideoita. erään idean mukaan piti käyttää alkoholia. Vietin noin tunnin ulkona yrittäen kovasti jatkaa hankaavan alkoholin käyttöä oven avaamiseksi. ei onnistunut. muutamaa minuuttia myöhemmin pyydän vaimoani auttamaan minua. hän tulee ulos pakkasessa, ja pyydän häntä vetämään ovea, kun kaadan hankaavaa alkoholia. ei mene edes muutamaa sekuntia, ja hän nappaa avaimet, laittaa ne oveen, avaa auton lukituksen ja avaa oven.</w:t>
      </w:r>
    </w:p>
    <w:p>
      <w:r>
        <w:rPr>
          <w:b/>
        </w:rPr>
        <w:t xml:space="preserve">Tulos</w:t>
      </w:r>
    </w:p>
    <w:p>
      <w:r>
        <w:t xml:space="preserve">istuin ulkona pakkasessa tunnin yrittäen poistaa jäätä autosta niin paljon, että ovet avautuivat, mutta vaimoni avasi auton lukituksen ja avasi ovet.</w:t>
      </w:r>
    </w:p>
    <w:p>
      <w:r>
        <w:rPr>
          <w:b/>
        </w:rPr>
        <w:t xml:space="preserve">Esimerkki 7.4168</w:t>
      </w:r>
    </w:p>
    <w:p>
      <w:r>
        <w:t xml:space="preserve">Teksti: olen juuri sammuttamassa puhelimeni midwaylta orlandoon lähtevää lentoa varten, mutta 25 minuuttia sitten olin baarissa, juttelin nuoremman pariskunnan kanssa ja hoidin kiireellistä sosiaalista verkostoitumista. joku oli tietysti väärässä internetissä, ja se ei yksinkertaisesti käy. No, pidin tauon ja avasin redditin, ja selatessani alaspäin onnistuin jotenkin osumaan nsfw-linkkiin. vaikka tissit olisivat kuinka hienot, tämä oli noloa. pariskunnan nainen, jonka kanssa olin jutellut, kysyi, että hei! onko tuo reddit!?!??!? punaiset kasvot, myönsin, että se oli. hän kikatti minulle ja sanoi "kivat tissit". maksoimme juomamme ja asetuimme jonoon.</w:t>
      </w:r>
    </w:p>
    <w:p>
      <w:r>
        <w:rPr>
          <w:b/>
        </w:rPr>
        <w:t xml:space="preserve">Tulos</w:t>
      </w:r>
    </w:p>
    <w:p>
      <w:r>
        <w:t xml:space="preserve">Reddited lentokentän baarissa, näytti nätille naiselle tissejä.</w:t>
      </w:r>
    </w:p>
    <w:p>
      <w:r>
        <w:rPr>
          <w:b/>
        </w:rPr>
        <w:t xml:space="preserve">Esimerkki 7.4169</w:t>
      </w:r>
    </w:p>
    <w:p>
      <w:r>
        <w:t xml:space="preserve">Teksti: ok, pari viikkoa sitten sain silmänpohjan oikeaan yläluomeeni. silmänpohjanpohja on periaatteessa näppylä silmässä. se ei satu, se ei vain näytä miellyttävältä. menin lääkäriin, ja hän määräsi minulle kirkasta voidetta, jota levitän siihen, koska se ei lähtenyt pois. nopeasti eteenpäin tähän päivään. minun pitäisi levittää tätä voidetta silmäluomelleni neljä kertaa päivässä, ja levitin sitä juuri uudelleen noin tunti sitten. pääsin vihdoin töistä/ostoksilta kotiin, ja törmäsin vuokraisäntääni ja hänen ystäviinsä odottaessamme hissiä. hän oli ystävällinen kuten aina. "hei, /u/easilyannoyed/, miten menee?!" "ei huonosti kai, kaiken kaikkiaan". (olin aiemmin puhunut puhelimessa perheeni kanssa, jossa kerroin heille, että minun on vaihdettava kaksi etuhammastani implantteihin, kun olin lyönyt ne ulos.) hän näyttää loukkaantuneelta ja laittoi kätensä selälleni. "se paranee." hänen ystävänsä katsovat tukevasti. mitä sanoin??? kun me kaikki astuimme ulos hissistä, yritin pyyhkiä sormeani silmäni alta. no, paskat. voide valui yläluomestani silmän alapuolelle. no voi, maailmassa on varmasti pahempiakin asioita.</w:t>
      </w:r>
    </w:p>
    <w:p>
      <w:r>
        <w:rPr>
          <w:b/>
        </w:rPr>
        <w:t xml:space="preserve">Tulos</w:t>
      </w:r>
    </w:p>
    <w:p>
      <w:r>
        <w:t xml:space="preserve">vuokranantaja luuli minun itkevän, kun yritin hoitaa silmäsairautta.</w:t>
      </w:r>
    </w:p>
    <w:p>
      <w:r>
        <w:rPr>
          <w:b/>
        </w:rPr>
        <w:t xml:space="preserve">Esimerkki 7.4170</w:t>
      </w:r>
    </w:p>
    <w:p>
      <w:r>
        <w:t xml:space="preserve">Teksti: tämä ei itse asiassa ole moka, joka tapahtui tänään, pikemminkin muutama vuosi sitten. se on lyhyt, mutta hyvä varoitus.Olin koulussa, ja tänä päivänä osallistuimme koulun kutsumaan syvällisen oppimisen päivään. päivä, jolloin opiskellaan yhtä ainetta tai aihetta sen sijaan, että tehtäisiin jotakin jotenkin hyödyllistä. tänä päivänä minut määrättiin luonnontieteiden pariin. Myöhemmin päivällä meidän piti mennä pareittain tekemään koe vedellä. se ei kuitenkaan ollut mitä tahansa vettä. koulullamme oli yhteistyökumppanuus toisen afrikassa sijaitsevan koulun kanssa. olimme järjestäneet hyväntekeväisyystapahtumia, lahjoittaneet generaattorin ja niin edelleen. ja niin edelleen. ja meidän piti käyttää heidän vetensä. meidän piti keittää tätä epäpuhdasta vettä bunsen-polttimella. en edes muista, miksi meidän piti tehdä se. Joka tapauksessa, kaadamme vesinäytteemme, vain pienen määrän, ja hetken kuluttua se alkaa kiehua. itse asiassa useimpien ihmisten vesi alkaa kiehua, mutta samalla kun heidän vetensä kiehuu selvästi, meidän vesimme on muuttunut oudoksi mustaksi kuplivaksi mönjäksi. parini lähtee tarkistamaan opettajalta, mitä on tekeillä, kun minä sillä välin tutkin sitä tarkemmin... suojalasit päässä. muutama sekunti sen jälkeen, kun hän oli lähtenyt, neste räjähtää ja pieniä kuumia pilkkuja roiskuu kasvoilleni. opettaja epäili, että vettä sisältävässä astiassa oli ylimääräisiä kemikaaleja, jotka olivat reagoineet ja aiheuttaneet paukahduksen. onneksi selvisin pienillä palovammoilla ja silmäni olivat ehjät. sinä päivänä opin käyttämään suojalaseja luonnontieteissä, vaikka koe tuntuisi kuinka turvalliselta tahansa.</w:t>
      </w:r>
    </w:p>
    <w:p>
      <w:r>
        <w:rPr>
          <w:b/>
        </w:rPr>
        <w:t xml:space="preserve">Tulos</w:t>
      </w:r>
    </w:p>
    <w:p>
      <w:r>
        <w:t xml:space="preserve">Tein tilapäisen pommin afrikkalaisesta juomavedestä.</w:t>
      </w:r>
    </w:p>
    <w:p>
      <w:r>
        <w:rPr>
          <w:b/>
        </w:rPr>
        <w:t xml:space="preserve">Esimerkki 7.4171</w:t>
      </w:r>
    </w:p>
    <w:p>
      <w:r>
        <w:t xml:space="preserve">Teksti: aloitin hiljattain pyöräilyn kouluun. valitettavasti minulla ei aina ole aikaa vaihtaa kokonaan, kun pääsen perille, joten usein vain pysyn samoissa hikisissä vaatteissa, joissa pyöräilin. mikä johti tähän kivuliaaseen kutinaan ja kellertävään vuotoon emättimeni alueella - hiivatulehdus.menin lääkäriin, joka määräsi 6 päivän kuurin, jossa oli pieniä valkoisia pillereitä, jotka työnnettiin emättimeen. lääkkeen mukana tuli kätevä applikaattori, jolla pillerit voi työntää syvälle emättimeen. jee, ongelma ratkaistu, eikö niin? olin käyttänyt kuuria noin neljä päivää, ja oireeni olivat lähes kokonaan poissa. paitsi tänään kutina alkoi taas, kun vaihdoin iltapäivällä pikkuhousunsuojukseni. se teki minut hulluksi, mutta en halunnut koskettaa aluetta sormillani ja joutua pesemään käsiäni uudestaan, joten hieroin kyseistä aluetta housujeni läpi. kutina hävisi. Myöhemmin illalla menin suihkuun poikaystäväni kanssa ja huomasin, että kuukautiseni olivat saapuneet, muutamaa tuntia aiemmin alkaneiden varoittavien kouristusten mukaisesti. sitten, niin naurettavalta kuin tämä kuulostaakin, ikkunasta lensi sisään helvetin mehiläinen kesken yön. olin vakuuttunut, että se lähtisi pois, jos sammuttaisin kylpyhuoneen valot, joten se lentäisi ainoaan valonlähteeseen - eteiseen. kun menin sammuttamaan ja sytyttämään valoja, tunsin, että jokin veti emättimessäni. ho-ly shit. kurkotin alas ja tunsin, että oman pääni hius oli kiinni märässä jalassani. siitä vetäminen toi nykimisen tunteen takaisin, eikä hius liikkunut. yritin vetää toisella kädellä, jäljittää hiusta sisälle toisen käden sormella ja tehdä samalla push kegeliä. hius katkeaa paniikissa, mutta tajusin, ettei mitään vierasta esinettä, vaikka se olisi oma hius, saisi jättää sisälle pidemmäksi aikaa. Kurotan taas sisään ja löydän hiuslangan. sillä välin, kun mehiläinen edelleen pörrää ympäriinsä, ihana poikaystäväni yrittää olla tukenani, tarjoaa minulle ystävällisiä sanoja ja rauhoittavia kosketuksia (huomautus itselleni: hän olisi erittäin hyvä synnytyssaliin). Lopulta murtaudun tuskani ja henkisen paniikkihumalani läpi pyytääkseni häneltä käsipeiliä; hän ryntää pois ja tuo heti takaisin peilin ja taskulampun (haha, ja minä kun luulin, ettei emättimeni ole hänen mielestään ontto). menen synnytysasentoon, ja hän tähtää taskulampulla minuun pitäen yhä kiinni hiuksista. "se on kaksoissolmu", hän toteaa rauhallisesti huolimatta herkästä asenteestaan kuukautisverta kohtaan. "tiedän, että tunnen solmun", vastaan yhä paniikissa, ja napautan solmua yhdellä vapaalla sormella osoittaakseni hänelle solmun. sitten tunnen sen. se on helvetin kaksoissolmu. olin siis työntänyt hiuksen syvälle sisälle hiivatulehduspillereideni kanssa, sitten olin sitonut solmun, kun yritin raapia kutinaa, joka aiheutui häpyhuuleni kutittamisesta. ja nyt minulla oli silmukka yhden emättimeni poimun ympärillä (vai oliko se sittenkin kohdunkaula).poikaystäväni, joka oli minua fiksumpi, rauhoitteli minua nopeasti: "menen hakemaan sakset." hän palasi niiden kanssa ja leikkasi toisen puolen irti. vedin sen irti ja melkein romahdin helpotuksesta. oh, ja btw, typerä mehiläinen lensi ulos karvanpoistomenetelmän synnytysasennossa. p.s. olen luvannut poikaystävälle päivittäisen annoksen mcdonald'sin twister-ranskalaisia.</w:t>
      </w:r>
    </w:p>
    <w:p>
      <w:r>
        <w:rPr>
          <w:b/>
        </w:rPr>
        <w:t xml:space="preserve">Tulos</w:t>
      </w:r>
    </w:p>
    <w:p>
      <w:r>
        <w:t xml:space="preserve">työnsin hiuksen päästä emättimeeni, sidoin solmun ja raavin samalla hiuksen vulvaani aiheuttamaa kutinaa/kitinää ja yritin repiä emättimen poimun tai kohdunkaulan irti silmukkahiuksen avulla.</w:t>
      </w:r>
    </w:p>
    <w:p>
      <w:r>
        <w:rPr>
          <w:b/>
        </w:rPr>
        <w:t xml:space="preserve">Esimerkki 7.4172</w:t>
      </w:r>
    </w:p>
    <w:p>
      <w:r>
        <w:t xml:space="preserve">Teksti: toisin kuin useimmat ihmiset, jotka saavat ajokorttinsa teini-iässä, minä sain omani kuukausi sitten, kypsässä iässä 21-vuotiaana. yliopistoni on bumfuck nowhere, usa, joten päästäksesi ihmiskuntaan sinun on ajettava vähintään tunti ulos. sanomattakin on selvää, että olin innoissani saadessani auton. super innoissani. Minulla oli rahaa säästössä, ja aioin hankkia makean käytetyn auton ja matkustaa ympäri amerikkaa: minä, poikaystäväni ja pari pussia ruohoa. poikaystäväni - kutsun häntä staniksi - on hyvä poika, mutta voi olla liian varma itsestään. hän otti heti autonmetsästyksen komentoonsa. aloimme katsella craigslistiä. katsoimme honda-autoja, jotka maksoivat 3500 tai alle. eihän se olisi huono diili, ajattelimme. eikä sen pitäisikään olla. löysimme söpön sinisen honda civicin, vähän vanhan (2003), mutta kohtuullisilla kilometreillä. soitimme kaverille ja sanoimme, että tulemme paikalle kolmen tunnin päästä. ajoimme sinne, isolle parkkipaikalle, jossa oli paljon ihmisiä tulossa ja menossa, joten se ei ollut suljetulla alueella. stan antoi autolle koeajon. hän kurkisti konepellin alle ja tarkisti vpn-numeron. lapsellisen amatöörisilmäisyytemme mukaan se vaikutti hyvältä kaupalta. nyt jälkikäteen ajateltuna myyjä vaikutti kuitenkin hieman hahmotellulta. hänellä oli kiire, eikä hän edes odottanut, että allekirjoittaisin kauppakirjan. heti kun käteinen oli vaihtanut omistajaa, hän lähti pois. no ei mennyt kuin 30 minuuttia, kun konepelti alkoi savuta. veimme sen korjaamolle. 1000 dollaria myöhemmin siinä oli uusi vedensuodatin ja minä olin huomattavasti köyhempi. mekaanikot kertoivat meille, että auto oli lähes varmasti saanut etupään kolarin, koska monet osat olivat irti. se ajoi 2 1/2 tunnin ajomatkan kotiin, ja toivoin, että pahin oli ohi. koska tämä on tifu, tiedätte kuitenkin, että näin ei ollut. noin kuuden tunnin ajomatkan jälkeen "uudella" autollani (ei kaikki kerralla) lämpötilamittari alkoi nousta kauhean korkealle. Vein sen korjaamolle, ja he korjasivat sen, mutta sanoivat, että lämpötilamittari saattaa olla jumissa. koska en taaskaan ole kovin perehtynyt autoihin, ajattelin, että se tarkoitti, että anturi oli vinksahtanut, ja jos se nousi ylöspäin, se ei merkinnyt mitään. jatkoin iloista matkaani. eilen oloni oli alakuloinen, joten päätin lähteä ajelulle villiin vuoristoon. lämpötilamittari alkoi ryömiä ylöspäin. ilmastointi ei ollut päällä, enkä kulkenut yli 60 mailia tunnissa, joten en ajatellut asiasta mitään. auto alkoi haisemaan. Olin vyöhykkeellä eikä minulla ollut vettä, joten päätin odottaa. huono ajatus, u/cas185. helvetin huono ajatus. Lyhyesti sanottuna auto pysähtyi keskelle tuulista vuoristotietä. sain sen hinattua pois, mutta mekaanikko kertoi minulle, että moottori oli räjähtänyt. Myin sen romuttamolle, ja siihen se sitten jäikin. olen todella pahoillani, reddit. Mikään ei saa sinua tuntemaan itseäsi niin haavoittuvaksi ja naiiviksi kuin se, että craigslist-myyjä huijaa sinua, koska sinulla ei ole mitään tietoa autoista. Olen oppinut tästä useita tärkeitä opetuksia. mutta käytännössä olen vailla autoa ja olen tuhonnut kaikki säästöni tähän paska-autoon, joten kestää jonkin aikaa, ennen kuin voin ajaa taas. haluan myös tehdä selväksi, että syytän poikaystävää vain osittain. me molemmat mokasimme pahasti. minun rahani heitettiin hukkaan, joten on vaikea olla tuntematta katkeruutta. edit: en ole varma, miksi siinä lukee nfsw. edit edit: selvitin sen. kiitos.</w:t>
      </w:r>
    </w:p>
    <w:p>
      <w:r>
        <w:rPr>
          <w:b/>
        </w:rPr>
        <w:t xml:space="preserve">Tulos</w:t>
      </w:r>
    </w:p>
    <w:p>
      <w:r>
        <w:t xml:space="preserve">sai paska auto craigslist, moottori on nyt ammuttu, nyt köyhä käteistä mutta alemman keskiluokan viisautta</w:t>
      </w:r>
    </w:p>
    <w:p>
      <w:r>
        <w:rPr>
          <w:b/>
        </w:rPr>
        <w:t xml:space="preserve">Esimerkki 7.4173</w:t>
      </w:r>
    </w:p>
    <w:p>
      <w:r>
        <w:t xml:space="preserve">Teksti: tämä tapahtui viime kesänä. okei, olen siis partioleirillä, eikö niin? tämä oli yksi niistä järjestetyistä leireistä, joissa oli luokkia ja aikatauluja ja muuta paskaa. olemme siis tauolla ja pääsin juuri gaga ballista (niille teistä, jotka eivät tiedä mikä se on, olette jääneet paitsi). Katsoin kelloani, ja kas vain, seuraavaan tuntiin, puunveistoon, oli viisi minuuttia. keskustelin siitä ja päätin, että seuraavan kierroksen odottaminen olisi liian pitkä aika. nousin pyöräni selkään ja ajoin paviljongille. istuin alas, eikä siellä ollut ketään. Meidän piti tehdä puuhahmo, ja päätin, että minun on parasta aloittaa ajoissa. tämä oli ensimmäinen polttoaineeni. olen siis aivan yksin ja hakkaan puuta, eikö niin? Olin menossa toiseen viiltoon, kun halpa veitsi juuttui kiinni. yritin jatkaa viiltoa, kun vuosien päästä naksahti, ja terä ampui ulos ja viilsi vasemman käteni poikki. Alan vuotaa verta hyvin nopeasti ja tajuan, ettei minulla ole aavistustakaan, missä sairaanhoitajan toimisto on. alan juosta sinne, missä luulen sen olevan, ja tajuan sen olevan polun toisella puolella. juoksen ylös, kun näen miehen avaamassa ovea. sanon nopeasti tärisevällä äänellä: "Oletko sairaanhoitaja?" mies kääntyy ympäri. "kyllä. miksi?" "satutan itseni pahasti." "okei... laitetaan sinut puhtaaksi." kävelemme sisälle. olen tässä vaiheessa tavallaan iloinen, että loukkaannuin, koska sairaanhoitajan toimisto on ainoa ilmastoitu rakennus koko leirillä ja olemme texasissa™ 108° kosteassa säässä. hän kiidättää minut pienen lavuaarin luo. hän tarttuu käteen, jonka olin puristanut, ja silloin tajuan, kuinka paljon vuodan verta. hän puhdistaa sen ja tajuan, että sormeni pala liikkuu muusta riippumatta. itse haava näyttää hyvin syvältä. "kuinka paha se on?" minun oli saatava tietää hänen lääketieteellinen mielipiteensä. "ohhoh, olet vain viiltänyt ihoasi, ei siinä ole mitään hätää." tiesin, että hän valehteli pitääkseen minut rauhallisena. se ei auttanut. hän antoi minulle paperipyyhkeen painamaan sitä ja käski istua alas, kun hän hoiti vakavampia vammoja. tässä vaiheessa sisään tuli lääkäreiden tiimi. hän ryntäsi heidän luokseen ja sanoi "tarvitsen lääketieteellistä mielipidettäsi jostain asiasta." "kenestä?" lääkäri kysyi. tässä vaiheessa ajattelin, että hän veisi hänet takaisin vakavan potilaan luokse sillä aikaa, kun minä odotin. mutta hän vain nyökkää hitaasti minua kohti. tajuan, että vammani on hieman äärimmäisempi. yksi lääkäri alkaa tutkia minua, kun hoitaja vie toisen hakemaan sairasta lasta. haluan mainita tässä yhteydessä, että viilto ei sattunut, koska en enää tuntenut irronneen palan sormeani. hyvin oudon tuntuisen tarkastelun jälkeen lääkäri katsoo ylös ja sanoo: "no, te tarvitsette luultavasti ompeleen tai kaksi, ellei hoitajalla ole nuskiinia. tietysti hoitaja palasi tässä vaiheessa ja sanoi, että hänellä oli nuskiinia. minulla ei ollut aavistustakaan, mikä se oli tässä vaiheessa. ilmeisesti se on iholiimaa. til. joka tapauksessa, nopeasti eteenpäin siihen, kun partiojohtajani tulee. hän katsoo minua ja sanoo: "no huhuu, satutit jo itsesi". tämä sai minut tietenkin nauramaan. sen jälkeen, kun lääkärit olivat selittäneet kaiken, hän soittaa äidilleni ja selittää kaiken hänelle. sitten hoitaja katsoo minua ja kysyy, haluanko tikkejä vai nuskiinia. valitsen nuskinin, koska se ei vaadi päivystykseen menemistä. se laitetaan, ja se kirvelee noin minuutin ajan, ja sitten se pidetään paikallaan perhossiteillä. lopuksi se kääritään sideharsoon ja sanotaan, että minun on oltava varma, että se puhdistetaan jaa jaa jaa jaa. joka tapauksessa, takaisin nykypäivään, jossa iho on kiinnitetty, mutta tunnen edelleen lihaksen liukuvan sormeni sisällä. luulen, että tikit olivat parempi vaihtoehto. lyhennetty: Juoksin sairaanhoitajan luo ja sain iholiimaa, mutta en usko, että se parani kunnolla. pahoittelut, koska kirjoitin tämän puhelimella.</w:t>
      </w:r>
    </w:p>
    <w:p>
      <w:r>
        <w:rPr>
          <w:b/>
        </w:rPr>
        <w:t xml:space="preserve">Tulos</w:t>
      </w:r>
    </w:p>
    <w:p>
      <w:r>
        <w:t xml:space="preserve">Leikkasin sormeni melkein kokonaan irti, eikä se parantunut kunnolla.</w:t>
      </w:r>
    </w:p>
    <w:p>
      <w:r>
        <w:rPr>
          <w:b/>
        </w:rPr>
        <w:t xml:space="preserve">Esimerkki 7.4174</w:t>
      </w:r>
    </w:p>
    <w:p>
      <w:r>
        <w:t xml:space="preserve">Teksti: paljastuksen sain syötyäni dekadenttia hampurilaista grillijuhlissa. tunteja sen jälkeen, kun olin ahminut herkullisen, mehevän lihan... se iski minuun.Korvani alkoivat kutista ja turvota. aluksi sivusin sitä pois. sitten nokkosihottumaa alkoi ilmaantua. nokkosihottumaa nokkosihottumasta nokkosihottumaan. ne muuttuivat jättimäisiksi, kohonneiksi kuhmuiksi. kaikkialla. jalkapohjissani. päänahassani. olin aivan helvetin sekaisin.Hyperventiloin, ja ryntäsin kauhuissani äitini luo. sen sijaan, että hän olisi vienyt minut ensiapuun, hän päätti, että benadryl oli ratkaisu. olin vain tyypillinen dramaattinen teini. "Sinulla on ruokamyrkytys", hän diagnosoi yksinkertaisesti, vaikka kukaan muu ei reagoinut ruokaan.Otin lääkkeet, pyörryin sohvalle (mikä ei ole koskaan hyvä idea), kuivuin useiden kurjien tuntien jälkeen enkä mennyt kouluun moneen päivään. toinen kokkailutapahtuma ja käynti lääkärissä vahvistivat epäonneni: "pitäydy vain siipikarjassa ja kalassa", hän sanoi. "Elämäni ei ole koskaan ollut aivan samanlaista ilman naudan-, sian-, karitsanlihaa jne. toisten nauttiminen tällaisesta ylellisyydestä on olemassaoloni kirous. ehkä tuntisin toisin, jos olisin itse valinnut olla tällainen. kyllä, reddit, olen katkera. tänään: se on oikeastaan ironista. nauroin irvokkaalle nännipekonipostaukselle täällä redditissä. jotenkin se sai minut silti haluamaan pekonia? *jokatapauksessa*. pysähdyin paikallisessa herkkukaupassa ja otin kalkkuna-pekonivoileivän (eli se sisälsi **jäljitelmää** pekonista, joka oli tehty vain kalkkunasta). olin vaikuttunut siitä, **miten paljon paremmalta se maistui** kuin tavallinen. ha. pakkauksen etiketti vahvistaa, että se oli minun syytäni. pidän epi-kynää käsilaukussani koko ajan. Tänään oli toinen kerta, kun jouduin puukottamaan itseäni saadakseni makean, *makean* helpotuksen ja kyvyn hengittää taas normaalisti. silti, huolimatta lääkärini ärtymyksestä ja huolesta mielettömästä polttamisestani, en voi olla tuntematta, että oli täysin sen arvoista syödä sitä oikeaa pekonia. kiitos ja ei kiitos, nännipekonijuliste. *edits: selventääkseni vielä, että kalkkunapekoni = kalkkunasta tehty pekonijäljitelmä, jossa ei ole lainkaan sianlihaa.</w:t>
      </w:r>
    </w:p>
    <w:p>
      <w:r>
        <w:rPr>
          <w:b/>
        </w:rPr>
        <w:t xml:space="preserve">Tulos</w:t>
      </w:r>
    </w:p>
    <w:p>
      <w:r>
        <w:t xml:space="preserve">olen elänyt nisäkäsliha-allergian kanssa jo jonkin aikaa. näin redditissä puoliksi häiritsevän postauksen, joka sai minut (oudosti) himoitsemaan pekonia. luulin, että voileipä, jonka hain tänään herkkukaupasta, oli tavallinen väärennetty pekonivoileipäni. kävi ilmi, että se olikin oikeasti **todellista** pekonia, ja sain allergisen reaktion.</w:t>
      </w:r>
    </w:p>
    <w:p>
      <w:r>
        <w:rPr>
          <w:b/>
        </w:rPr>
        <w:t xml:space="preserve">Esimerkki 7.4175</w:t>
      </w:r>
    </w:p>
    <w:p>
      <w:r>
        <w:t xml:space="preserve">Teksti: tämä tapahtui 8. luokalla, puukaupan tunnilla. ystäväni (kutsuttakoon häntä Kyleksi) opetti toiselle ystävälleni (kutsuttakoon häntä Mikeksi) ja minulle, miten saamme itsemme pyörtymään. älkää yrittäkö tätä kotona. yksinkertainen prosessi, jossa polvistutaan, hyperventiloidaan, sitten noustaan ylös noin 30 sekunnin kuluttua ja laitetaan peukalo suuhun ja puhalletaan (kuin puhaltaisi ilmaa ilmapalloon), sitten palataan tajuihinsa hetken kuluttua. Minä uteliaana ja tyhmänä itsenäni se kuulosti silloin hauskalta, joten tietysti kokeilin sitä keskellä oppituntia. tein siis kaiken, mitä kyle käski minun tehdä, ja aivan kuten hän sanoi, heräsin tajunnasta pää alaspäin pöydällä. meitä kaikkia nauratti ja viihdytti tämä typerä juttu. Mike käski minun tehdä sen uudestaan, joten ajattelin, että okei, ei se mitään, tämähän on tavallaan hauska juttu. kävin vaiheet läpi uudestaan, ja tässä kohtaa tapahtui se suurin moka. herään makuullani naamallani, saaden hitaasti takaisin näköni ja kuuloni. katson ylös betonilattialta ja näen koko luokan ja opettajan piirittyneenä ympärilleni. tässä vaiheessa ajattelin, että "voi paska, tämä ei ole hyvä juttu". opettajani tarttuu minua käsivarsista, vetää minut ylös ja vie minut vessaan pesemään kasvoni. en tiennyt, miksi minun piti tehdä se, ennen kuin näin kasvoni peiliin katsoessani. suuni ja nenäni olivat veren peitossa, ja kieleni tökkäsi koko ajan jotain terävää. avaan suuni ja näen, että kaksi hammastani oli lohjennut kokonaan kahtia. siirryn noin 45 minuuttia eteenpäin, ja äitini ilmestyy paikalle, ja hän on *raivoissaan*. hän vie minut hammaslääkäriin katsomaan, mitä he voivat tehdä, ja saan ajan hampaideni korjaukseen kahden viikon kuluttua. sanomattakin on selvää, että lasku ei ollut halpa. ja siinä on tarinani siitä, kuinka pyörryin puukaupassa ja kuinka hampaideni korjaaminen tuli äidilleni kalliiksi.</w:t>
      </w:r>
    </w:p>
    <w:p>
      <w:r>
        <w:rPr>
          <w:b/>
        </w:rPr>
        <w:t xml:space="preserve">Tulos</w:t>
      </w:r>
    </w:p>
    <w:p>
      <w:r>
        <w:t xml:space="preserve">ystäväni opetti minulle, miten saisin itseni pyörtymään puutyötunnilla, ja heräsin sen jälkeen kaksi hammasta murtuneena kahtia, ja äitini maksoi paljon rahaa niiden korjaamisesta.</w:t>
      </w:r>
    </w:p>
    <w:p>
      <w:r>
        <w:rPr>
          <w:b/>
        </w:rPr>
        <w:t xml:space="preserve">Esimerkki 7.4176</w:t>
      </w:r>
    </w:p>
    <w:p>
      <w:r>
        <w:t xml:space="preserve">Teksti: olen töissä hotellissa, aika helppo työ. istun pöydän ääressä koko päivän ja olen tekemisissä ihmisten kanssa. joten laiskana tänään päätin vain pukea päälleni ei-niin-todella-rintaliivit-mutta-läheiset-rintaliivit. ne ovat periaatteessa hyvin seksikkäät urheilurintaliivit yhdistettynä pyjama-asuun. ne eivät kirjaimellisesti tue yhtään, mikä on ihan hyvä, koska tissini ovat muutenkin helvetin hienot.No, menen töihin ja huomaan, että pomoni onnistui tulvittamaan hotellin... taas. Hänen pitäisi ottaa tulvavakuutus. Joten nyt töihin. Hänellä on pieni gallonan pölynimuri, jota hän haluaa minun käyttävän veden imemiseen. Minun täytyy kumartua niin alas ja hieroa sitä voimakkaasti mattoa vasten, jotta se toimisi. Tämä jatkuu noin kello 5-7.Sillä välin juoksen edestakaisin vastaanottotiskin ja eteisen välillä kirjaamassa ihmisiä sisään, selitän uteliaille vieraille, mitä tapahtui (johtajani unohti täyttävänsä poreallasta, ja se valui yli), ja olen tekemisissä johtajani kanssa. noin kello 19:30 kävelen ikkunan ohi ja huomaan, että tissini näyttävät jotenkin oudon muotoisilta. Katson alas ja tajuan, että kangas on vetäytynyt irti rinnoistani ja kerääntynyt sivulle/alas, pakottaen ne eteenpäin oudon kartiomaiseksi, jossa nännit ovat **super** näkyvät. vittu. kaikki ne ihmiset. säädän ne nopeasti uudelleen ja kuolen sisälle loppuillaksi.</w:t>
      </w:r>
    </w:p>
    <w:p>
      <w:r>
        <w:rPr>
          <w:b/>
        </w:rPr>
        <w:t xml:space="preserve">Tulos</w:t>
      </w:r>
    </w:p>
    <w:p>
      <w:r>
        <w:t xml:space="preserve">naiset, me kaikki tiedämme, että rintaliivit ovat ärsyttäviä, mutta jos käytätte heikkoa korviketta, ***vittu tarkista itsesi ennen kuin tuhoat itsesi***</w:t>
      </w:r>
    </w:p>
    <w:p>
      <w:r>
        <w:rPr>
          <w:b/>
        </w:rPr>
        <w:t xml:space="preserve">Esimerkki 7.4177</w:t>
      </w:r>
    </w:p>
    <w:p>
      <w:r>
        <w:t xml:space="preserve">Teksti: pari kuukautta sitten aloitin uuden työpaikan, sain ystäviä ja erityisesti yhdestä tuli veljeni, meillä oli samat kiinnostuksen kohteet. meillä molemmilla oli tyttöystäviä ja saimme molemmat pitkästä aikaa hienon, kuitenkin meidät jaettiin viime aikoina erillisiin tiimeihin emmekä nähneet toisiamme paljon. no muutama päivä sitten erosimme nyt entisen tyttöystäväni kanssa. töistä lähtiessäni huomasin erään työtoverin lähtevän myös, erittäin viehättävä blondi. Juttelin hänen kanssaan kävellessämme juna-asemalle, nauroimme ja vitsailimme. tulimme hyvin toimeen. näin hänet uudelleen tauolla seuraavana päivänä, juttelimme, mutta hän mainitsi, että hänellä oli treffit sinä iltana, eikä kenenkään muun kuin ystäväni kanssa. olin järkyttynyt, en siksi, että hänellä olisi treffit, vaan siksi, että ystävälläni on tyttöystävä! pidin suuni kiinni ja puhuimme muista asioista, myöhemmin hän lisäsi minut facebookiin. nyt tänään kaikki alkaa! hän lähetti minulle viestin facebookissa ja pyysi kertomaan ystävälleni, että hänen kännykkänsä on mennyt vituiksi ja että hän soittaisi hänen kotipuhelimeensa. kysyin, miksei hän voi kertoa hänelle facebookissa, hän ei hyväksy häntä, mikä oli hänen mielestään outoa. Hän kysyi, miksi hän ei hyväksy häntä, jos hän on verkossa, katsomalla ulos veljeni sanoin hänelle, että en tiedä ja että kerron hänelle, mitä numeroa soittaa. nyt pitäen mielessä, että minä ja tämä muija tulemme todella hyvin toimeen. enintään 5 minuuttia sen jälkeen, kun olen lähettänyt viestin ystävälleni, hän poistaa minut ja kaikki meidän induktiokokeiluryhmämme jäsenet. (20+) joten kerron tälle typylle, että hän on poistanut minut eikä vastannut, hänkin oli järkyttynyt! ei voinut ymmärtää miksi hän tekisi niin (oi tiedän kyllä)hän sai viestini kun soitti tytölle ja keksi paskan tekosyyn sanomalla, että hän oli ulkona eikä voinut mennä facebookiin, mutta silti hänellä oli aikaa lukea viestini ja poistaa 20 ihmistä! tyttöparka jäi hämmentyneeksi. olisiko siis pitänyt olla veli vai olisiko minun pitänyt pitää huolta itsestäni? en usko, että hän tykkää siitä, että tulen toimeen hänen kanssaan.</w:t>
      </w:r>
    </w:p>
    <w:p>
      <w:r>
        <w:rPr>
          <w:b/>
        </w:rPr>
        <w:t xml:space="preserve">Tulos</w:t>
      </w:r>
    </w:p>
    <w:p>
      <w:r>
        <w:t xml:space="preserve">= kaikki eivät aseta kavereita huorien edelle.</w:t>
      </w:r>
    </w:p>
    <w:p>
      <w:r>
        <w:rPr>
          <w:b/>
        </w:rPr>
        <w:t xml:space="preserve">Esimerkki 7.4178</w:t>
      </w:r>
    </w:p>
    <w:p>
      <w:r>
        <w:t xml:space="preserve">Teksti: tämä tapahtui tänään koulussa. osaan tehdä äänelläni sellaisen jutun, jossa se menee todella korkealle ja kuulostaa lokilta, ja luokassa lokki laskeutui juuri ulkona. joten aloin luonnollisesti äännellä, ja hitaasti kaikki luokassa alkoivat hiljentyä ja nauraa. Sitten luokanjohtaja käveli sisään ja minä pidin edelleen ääntä. pian jopa lokki tiesi mistä oli kyse ja lensi pois, jolloin sanoin "ei, se on nyt vittu mennyt" ja käännyin ympäri nähdäkseni koko luokan ihmisiä nauramassa ja kaksi suuttunutta opettajaa.</w:t>
      </w:r>
    </w:p>
    <w:p>
      <w:r>
        <w:rPr>
          <w:b/>
        </w:rPr>
        <w:t xml:space="preserve">Tulos</w:t>
      </w:r>
    </w:p>
    <w:p>
      <w:r>
        <w:t xml:space="preserve">Yritti äännellä linnulle, ja sai kovan vastuksen.</w:t>
      </w:r>
    </w:p>
    <w:p>
      <w:r>
        <w:rPr>
          <w:b/>
        </w:rPr>
        <w:t xml:space="preserve">Esimerkki 7.4179</w:t>
      </w:r>
    </w:p>
    <w:p>
      <w:r>
        <w:t xml:space="preserve">Teksti: tämä ei tapahtunut tänään, vaan parin viikon aikana, kun olin menossa sisäoppilaitokseen 8 vuotta sitten. siirryin siis 10. luokkalaisena etelä-Koreasta 9.-12. luokan sisäoppilaitokseen Yhdysvalloissa. koska kyseessä oli sisäoppilaitos, minulla oli kämppis, jonka kanssa olin vaihtanut vain pari sähköpostia ennen kouluun tuloa. ensimmäinen koulupäivä koitti, ja pääsin huoneeseeni. huoneessa oli kerrossänky, ja koska olin saapunut ensimmäisenä, otin alimman kerrossängyn ja aloin purkaa tavaroitani pakkauksesta.pian sen jälkeen kuulin koputuksen oveen. se oli kämppikseni ja hänen isänsä. vaihdoimme tervehdyksiä ja olimme kiireisiä purkamaan tavaroita, kunnes oli aika mennä lounaalle, tutustua uusiin ihmisiin ja tehdä sitä, mitä lukiolaiset tekevät ensimmäisenä koulupäivänään. ensimmäinen koulupäivä meni ohi ennen kuin huomasinkaan, mutta en päässyt hengailemaan kämppikseni kanssa kovinkaan paljon, sillä meidän piti sekoittua kaikkien luokkamme oppilaiden kanssa.pian valot sammuivat, joten kiipesin alimpaan punkkaani, ja kämppikseni kiipesi ylimpään punkkaansa. vaihdoimme hyvät yöt ja valmistauduimme nukkumaanmenoon. ja sitten aloitin päivittäiset 50 istumaannousua. *huff-puff*, *housu*, *röhkäisy*, *loppu pakollisen "ahhh" palovammasta* olin tehnyt 50 istumaannousua päivittäin ennen nukkumaanmenoa noin vuoden ajan, eikä ensimmäinen koulupäivä ollut mikään syy rikkoa tapaani.Pelkäsin tavallaan, että herättäisin kämppikseni, mutta hän ei sanonut mitään, ja kuulosti siltä, että hän nukkui. joten en ajatellut mitään ja menin nukkumaan. tätä jatkuu pari päivää, ja eräänä päivänä kämppikseni kysyy varovasti katsomatta alas sängystään: "ööh... oletko kunnossa, veli?", johon vastasin raskaasti hengittäen: "joo!" - "olen kunnossa. teen vain päivittäiset rutiinini. - pant "tähän kämppikseni vastaa, "öö...s..varmasti.. "kohautan olkapäitäni ja menen nukkumaan. noin viikkoa myöhemmin, kesken istumaannousujeni, kuulen sänkyni päältä narisevaa ääntä, ja alimmasta punkastani näen kämppikseni kädet ja hänen päänsä päälaen alkavan hiljalleen nousta pintaan sängyn reunalta. hän alkaa kurkistella sänkyni yli, mutta silmät niin valkoiset, että luulisi kuulleensa, kun joku murhattiin julmasti.jatkan rennosti istumaannousujani tavalliseen tapaan ja kysyn: "Mitä", huohottaa, "on tekeillä?" yhtäkkiä näen helpotuksen aallon pyyhkäisevän hänen kasvoilleen. hänen ilmeensä vaihtuu nopeasti pelosta oivallukseen, helpotukseen ja sitten nauruun. "Voi luoja, sinä teit istumaannousuja. voi, luojan kiitos!" "Mitä sinä", murahtaa, "luulit, että minä tein?" "Luulin aivan varmasti, että sinä runkkaat raivokkaasti itsellesi runkkaamista joka ikinen ilta ennen nukkumaanmenoa! luulin, että tulisit sänkyni luo ja raiskaisit minut nukkuessani tai jotain. olin ajatellut, että asun aasialaisen seksuaalisen poikkeavan kanssa..." ja sitten tajusin sen. hänen aiemmat kommenttinsa. kauhea hiljaisuus joka ilta. kämppikseni käyttäytyi oudosti ympärilläni. kämppikseni oli yli kahden viikon ajan luullut, että päivittäiset istumaannousuni olivat olleet päivittäisiä minä-ajan harjoituksia, joihin kuului minun huohotukseni ja puuskuttamiseni ja ähinäni ja ahhh:ni. yli kahden viikon ajan kämppikseni oli valvonut ylemmässä punkassaan ja kuullut minun huohottavan ja murisevan alemmalla sängyllä, kuvitellen vain, että saisin itseni irti, eikä uskaltanut katsoa alaspäin peläten todistavansa jotain sanoinkuvaamatonta. nauroimme paljon, ja puhumme siitä vieläkin silloin tällöin. **edit**: mitä, etusivulle? nautin lyhytaikaisesta reddit-maineestani. vastatakseni joihinkin usein kysyttyihin kysymyksiin:* kyllä, tiedän, että istumaannousut eivät ole kovin tehokkaita, varsinkaan kun ne tehdään pehmeälle alustalle. en tiennyt silloin mitään kuntoilusta ja ajattelin virheellisesti: "vatsalihakset? on pakko tehdä istumaannousuja, koska liikutan vatsaani!".' tein myös asteittain 50:een, 10:stä yössä. en myöskään tee nyt yhtään istumaannousua, sängyssä tai lattialla. * koulumme kerrossängyissä oli tarpeeksi tilaa istumaannousuille alemmalla sängyllä, mutta juuri ja juuri. * tiedettä varten - kuva vatsalihaksista, otettu 15.8.2015: http://imgur.com/g96nkr0(ei, en ole aikamatkaaja. asun Tokiossa, ja täällä on jo 15. päivä.).</w:t>
      </w:r>
    </w:p>
    <w:p>
      <w:r>
        <w:rPr>
          <w:b/>
        </w:rPr>
        <w:t xml:space="preserve">Tulos</w:t>
      </w:r>
    </w:p>
    <w:p>
      <w:r>
        <w:t xml:space="preserve">menin sisäoppilaitokseen, minulla oli kämppis, jonka kanssa jaoin kerrossängyn. minä nukuin alemmassa sängyssä, hän ylimmässä sängyssä. joka ilta tein istumaannousuja ennen nukkumaanmenoa. kahden viikon ajan kämppikseni luuli, että olin raivokkaasti saanut itseni irti.</w:t>
      </w:r>
    </w:p>
    <w:p>
      <w:r>
        <w:rPr>
          <w:b/>
        </w:rPr>
        <w:t xml:space="preserve">Esimerkki 7.4180</w:t>
      </w:r>
    </w:p>
    <w:p>
      <w:r>
        <w:t xml:space="preserve">Teksti: täytin juuri eilen 16 vuotta ja sain syntymäpäivälahjaksi uudet hurling (laji muistuttaa hieman jääkiekkoa, mutta pallo on pääasiassa ilmassa) -varusteet ja uuden hurl ja sliotar (hurling-pallo) Menin alas hurling-kentälle ystävieni ja ihastukseni kanssa ja me kaikki sekoilimme. mitä periaatteessa tapahtui oli se että yritin esittää kovaa miestä ja sanoin että ottaisin pallon 65 linjalta (65 metriä maalista) silmät sidottuina ja panostaisin kypäräni siihen. ravistimme sitä ja kiedoin hyppypaitani pääni ympärille. kaikki sujui hyvin kunnes kuulin pamauksen ja kiljahduksen joka olisi voinut olla lasinsiruista. vedin hyppypaitani pois ja katsoin mistä kiljahdus oli tullut, ja se tuli ystävältäni ja ihastukseltani (sanotaan häntä lilyksi) lilyltä. spurtasimme hänen luokseen ja kun pääsimme sinne veri valui hänen nenästään alas ja hänen paidalleen. minä sekosin nyt, pyysin anteeksi kuin hullu ja hän itki ja ystäväni joko kusivat nauraen tai menivät etsimään sliotaria. hänen nenänsä oli periaatteessa osoittanut paikkaan, johon sen ei olisi pitänyt osoittaa. menimme takaisin kotiini ja laitoimme jäätä hänen nenäänsä, jotta se ei vuotaisi verta, ja sitten se iski minuun. aloin kusta housuihini nauraessani, itse asiassa kaaduin lattialle nauraessani, ja kun lopetin, lily nousi ylös ja potkaisi minua palleille, kutsui minua ääliöksi ja odotti, että hänen äitinsä hakisi hänet pois. joten periaatteessa en usko, että puhun hänen kanssaan enää koskaan. *edit* mursin hänen nenänsä, kun sliotar lensi ilmassa ja osui hänen kasvoihinsa. anteeksi kaikki sekaannukset, joita olen saattanut aiheuttaa.</w:t>
      </w:r>
    </w:p>
    <w:p>
      <w:r>
        <w:rPr>
          <w:b/>
        </w:rPr>
        <w:t xml:space="preserve">Tulos</w:t>
      </w:r>
    </w:p>
    <w:p>
      <w:r>
        <w:t xml:space="preserve">oli ylimielinen mulkku, otti ilmaisen, mursi ihastukseni nenän ja sai potkun palleille syntymäpäivänäni.</w:t>
      </w:r>
    </w:p>
    <w:p>
      <w:r>
        <w:rPr>
          <w:b/>
        </w:rPr>
        <w:t xml:space="preserve">Esimerkki 7.4181</w:t>
      </w:r>
    </w:p>
    <w:p>
      <w:r>
        <w:t xml:space="preserve">Teksti: No niin, kiva konsertti tänään, eikö? olen lihonut 25 kiloa sitten edellisen, joten tarvitsen uudet mustat pukuhousut. unohdin koskaan hankkia niitä, joten tänään tulee ilta ja vedän housut jalkaan ja tunnen, että vyötäröni ympärillä on boa constrictor. sanon, että ei se mitään, mikä on pahinta, mitä voi tapahtua tunnissa?menen sisään konserttiin, kiva pari kappaletta. sitten tulee kolmas kappale. meidän piti tehdä hyppyliike, ja kuulen vain ison repeämän housujeni takapuolelta aina etupuolelle asti, haaroväliä pitkin, ja oikeassa jalassani oli erillinen repeämä. joten kaikki yleisö näki eturivistä hyvin niukat alusvaatteeni, jotka antoivat suurimman osan takapuolestani näkyä, mutta onneksi pelastivat etupuoleni, kun juoksin ulos hurraa-huutojen ja naurun saattelemana.</w:t>
      </w:r>
    </w:p>
    <w:p>
      <w:r>
        <w:rPr>
          <w:b/>
        </w:rPr>
        <w:t xml:space="preserve">Tulos</w:t>
      </w:r>
    </w:p>
    <w:p>
      <w:r>
        <w:t xml:space="preserve">Noin tunti sitten käytin liian pieniä pukuhousuja ja annoin yleisölle erilaisen esityksen kuin he odottivat.</w:t>
      </w:r>
    </w:p>
    <w:p>
      <w:r>
        <w:rPr>
          <w:b/>
        </w:rPr>
        <w:t xml:space="preserve">Esimerkki 7.4182</w:t>
      </w:r>
    </w:p>
    <w:p>
      <w:r>
        <w:t xml:space="preserve">Teksti: tifu ajamalla pyörälläni kulman ympäri ruokaostokset ja herkullinen kombucha kädessä. menin kääntymään ohuelle maisemoidulle polulle taloni autotallin sivusisäänkäynnille ja käännyin liian lujaa vastaantulevan auton takia (huom. asun dc:ssä, jossa liikenne on petollista, varsinkin klo 22.30). törmäsin sitten polun sivussa olevaan tiileen ja menetin pyöräni tasapainon pudotakseni kokonaan piikikkääseen pensaaseen. alapuoliskoni on tällä hetkellä naarmujen peitossa ja menetin puolet kombuchastani painovoiman vaikutuksesta. en usko, että lopetan yrittämistä kantaa liikaa pyöräillessäni. aion kuitenkin olla varovaisempi pensaiden kanssa, sillä en tajunnut, että tuo pensas oli niin piikkinen, ennen kuin laskeuduin siihen! yritän nyt nukkua, mutta joka kerta kun taivutan jalkojani, tunnen naarmujen avautuvan niiden parantuessa. pensaat ovat kuolemaa.</w:t>
      </w:r>
    </w:p>
    <w:p>
      <w:r>
        <w:rPr>
          <w:b/>
        </w:rPr>
        <w:t xml:space="preserve">Tulos</w:t>
      </w:r>
    </w:p>
    <w:p>
      <w:r>
        <w:t xml:space="preserve">putosi pyörältä pusikkoon käännyttyään nopeasti välttääkseen auton osuman.</w:t>
      </w:r>
    </w:p>
    <w:p>
      <w:r>
        <w:rPr>
          <w:b/>
        </w:rPr>
        <w:t xml:space="preserve">Esimerkki 7.4183</w:t>
      </w:r>
    </w:p>
    <w:p>
      <w:r>
        <w:t xml:space="preserve">Teksti: selventääkseni, olen mies enkä yrittänyt antaa toiselle kaverille suihinottoa. joten minä ja joukko kavereitani luokaltani päätimme mennä keskustaan juhlistamaan tenttien loppumista. meillä ei ollut mitään suunnitelmia lounaalle, joten kun näimme nakkikioskin, menimme suoraan vittuun ja otimme muutaman. nyt, kun nämä ovat melko pitkiä (6 1/2 tai 7 tuumaa), huomattavan tyhmä ystäväni usutti minua yrittämään syödä yhden näistä yhdellä suupalalla. minä, joka olin yhtä tyhmä tai jopa vielä tyhmempi, suostuin ja tein sen. huono valinta. kun hot dog meni sisään ja makkara kosketti kurkun takaosaa, tunsin, että alkoi syntyä lievä oksennustunne. tämä oli ilmeisesti elimistön luonnollinen varoitusmerkki, mutta en välittänyt siitä kuitenkaan ja aloin pureskella. kävi ilmi, että olin hirveästi aliarvioinut sen läiskyvän märän mössön määrän, jonka yksi hot dog voi tuottaa. se ahtautui koko suuhuni, ulottui suuni takaosaan ja kiihdytti nielemisrefleksiäni siinä määrin, että minulla ei ollut muuta vaihtoehtoa kuin sylkeä kaikki ulos paperipyyhkeeseen, jonka koju oli antanut minulle. seisoin siinä kyyristyneenä yskimässä muutaman sekunnin ajan, ennen kuin kuulin muiden ääliöiden pettyneet aavistukset. päätin, etten saisi tuottaa pettymystä, ja jatkoin sitten paperipyyhkeellä olleen, lihapalojen täyttämän vaaleanpunaisen massan murskaamista suuhuni ja huuhtelin sen alas puolikkaalla limupullolla. Sitten alkoi ääni. ympäriltäni kuului kasvava crescendo inhoa herättäviä epäuskoisia huokauksia, jotka katkaisi vain muiden ääliöiden hurraa-huudot ja huudot. kävi ilmi, että kun sylkäisin hot dogin ulos, **kaikki** kääntyivät ympäri ja näkivät sen. he katselivat yhä, kun sylkäisin likaiset jäänteet takaisin. mutta se ei ollut vielä loppu. myöhemmin yön aikana, epäonnisen suolen liikkeen kautta, huomasin, että hodari oli luultavasti paha. onneksi ehdin pesuhuoneeseen ennen kuin persereikäni purkautui räjähtävän ripulin paskaraketin muodossa.</w:t>
      </w:r>
    </w:p>
    <w:p>
      <w:r>
        <w:rPr>
          <w:b/>
        </w:rPr>
        <w:t xml:space="preserve">Tulos</w:t>
      </w:r>
    </w:p>
    <w:p>
      <w:r>
        <w:t xml:space="preserve">älä syö ruokaa, sylje se ulos ja syö sitten uudelleen.**</w:t>
      </w:r>
    </w:p>
    <w:p>
      <w:r>
        <w:rPr>
          <w:b/>
        </w:rPr>
        <w:t xml:space="preserve">Esimerkki 7.4184</w:t>
      </w:r>
    </w:p>
    <w:p>
      <w:r>
        <w:t xml:space="preserve">Teksti: tämä tapahtui tänään....so, olin tylsistynyt ja kiimainen enkä halunnut tavallista runkkausta. (tällä hetkellä luulin olevani bi). löysin muutaman ihmisen cl. m2m. löysin kaverin (joka sattui työskentelemään samassa yrityksessä kuin isäni ei suunnitellut)harrastimme seksiä ei nauttinut siitä kaikesta. mutta säälin kaveria koska hänen perheensä on eri valtiossa ja hän oli yksinäinen. 10/10 en tekisi sitä uudestaan. nyt olen yli 9000% varma hetero.</w:t>
      </w:r>
    </w:p>
    <w:p>
      <w:r>
        <w:rPr>
          <w:b/>
        </w:rPr>
        <w:t xml:space="preserve">Tulos</w:t>
      </w:r>
    </w:p>
    <w:p>
      <w:r>
        <w:t xml:space="preserve">annoin d:n, otin d:n, ja nyt olen 10000% hetero. nyt etsin tinderistä.</w:t>
      </w:r>
    </w:p>
    <w:p>
      <w:r>
        <w:rPr>
          <w:b/>
        </w:rPr>
        <w:t xml:space="preserve">Esimerkki 7.4185</w:t>
      </w:r>
    </w:p>
    <w:p>
      <w:r>
        <w:t xml:space="preserve">Teksti: nyt tämä tapahtui vähän yli vuosi sitten, kun olin pyöräilemässä kavereideni kanssa. nyt tuolloin olin liian nuori ajamaan, joten ajoin pyörillä kavereideni kanssa kaikkialle. olin ainoa kavereistani, joka ei osannut hypätä reunakiveä. koska olin siihen asti ollut pieni narttu, ajattelin kokeilla sitä. No, ilmeisesti reunakivi, jolle hyppäsin, oli normaalia korkeampi, ja päädyin tukemaan putoamistani vasemmalla kädelläni. tuntui hyvältä, kun nousin ylös, mutta käteni olikin täysin takaperin. siitä seurasi sijoiltaanmeno ja murtuma. vamma vaati leikkauksen, jossa kyynärpäähäni laitettiin kaksi ruuvia, 10 viikkoa kipsissä ja 3 kuukautta fysioterapiaa. olin ennen kaksinivelinen, mutta en pysty enää taivuttamaan kättäni edes 180:een asti :(.</w:t>
      </w:r>
    </w:p>
    <w:p>
      <w:r>
        <w:rPr>
          <w:b/>
        </w:rPr>
        <w:t xml:space="preserve">Tulos</w:t>
      </w:r>
    </w:p>
    <w:p>
      <w:r>
        <w:t xml:space="preserve">Yritin hypätä jalkakäytävän yli, jotta en olisi ollut pikku narttu, ja mursin käteni.</w:t>
      </w:r>
    </w:p>
    <w:p>
      <w:r>
        <w:rPr>
          <w:b/>
        </w:rPr>
        <w:t xml:space="preserve">Esimerkki 7.4186</w:t>
      </w:r>
    </w:p>
    <w:p>
      <w:r>
        <w:t xml:space="preserve">Teksti: okei, kuten tavallista, se ei ollut tänään, se oli pikemminkin 4 vuotta sitten, mutta olen ollut redditissä vasta viimeiset pari kuukautta.Yhdistyneessä kuningaskunnassa on tv-ohjelma nimeltä snog, marry, avoid. periaatteessa he ottavat kaikkein naurettavimman näköisiä ihmisiä (meikki, typerä tukka, rihkama, jne.), ja antavat heille make-underin, joka tekee heistä taas normaaleja.Osana ohjelmaa he kysyvät yleisöltä (sekä ennen että jälkeen meikkauksen), suutelisivatko, menisivätkö he naimisiin vai välttelisivätkö he kyseistä henkilöä. minut pysäytettiin ja ajattelin, että mitäpä tuosta, kokeilen sitä. en ole paras ajattelemaan nopeasti, ja yleensä kompastelen sanojeni kanssa paineen alla. kuva tytöstä, jota minulle näytettiin, oli tekoruskettunut unohduksiin asti, hänellä oli aivan liikaa meikkiä ja typerät hiukset. aioin siis vastata, että hän oli tekoruskettunut ja aivan liian oranssi. aivoni eivät kuitenkaan selvästikään toimineet sinä päivänä, ja sanoin itse asiassa "hän on aivan liian ruskea".....tajusin jälkeenpäin, että sanomani voitaisiin tulkita väärin, mutta ajattelin, että he tajuaisivat, eivätkä näyttäisi sitä koskaan, joten mitään vahinkoa ei tapahtunut. muutama kuukausi myöhemmin, ja kappas vain, pätkä näytettiin valtakunnallisessa televisiossa. kävi ilmi, että äitini katsoi sitä... monissa tekstiviesteissä ja facebook-viesteissä haukuttiin minua (vahingossa) rasistiksi....... ja kuorrutus kakun päälle, löysin sen juuri youtubesta... https://youtu.be/auv1lveppv8?t=7m5s...</w:t>
      </w:r>
    </w:p>
    <w:p>
      <w:r>
        <w:rPr>
          <w:b/>
        </w:rPr>
        <w:t xml:space="preserve">Tulos</w:t>
      </w:r>
    </w:p>
    <w:p>
      <w:r>
        <w:t xml:space="preserve">Minua kuvattiin tv-ohjelmaa varten, sanoin väärän asian, ja päädyin näyttämään kauhean rasistiselta.</w:t>
      </w:r>
    </w:p>
    <w:p>
      <w:r>
        <w:rPr>
          <w:b/>
        </w:rPr>
        <w:t xml:space="preserve">Esimerkki 7.4187</w:t>
      </w:r>
    </w:p>
    <w:p>
      <w:r>
        <w:t xml:space="preserve">Teksti: niin tifu by longing minun facebook näyttää tyttöystäväni kuvan jonkun ääliö meidän kotikaupungissa. olemme olleet yhdessä muutaman vuoden ajan ja aion kosia häntä naimisiin kanssani muutaman kuukauden sisällä. olen tehnyt tutkimusta verkossa sormuksia viime aikoina ja olen ollut melko ahkera poistamalla hakuhistoriani niin hän ei ole mitään viisaampi.  Kun selaamme uutisvirtaa, uutisvirtaan ilmestyy jatkuvasti mainoksia timanttikihlasormuksista. hän huomaa sen heti ja yrittää esittää, ettei hän huomaa sitä, mutta hän selvästi tietää nyt, että etsin kihlasormuksia, ja yllätys on pilalla. kiitos facebookille, että kyttäävät elämääni, hakuhistoriaani ja pilaavat kihlaukseni yllätyksenä tyttöystävälleni.</w:t>
      </w:r>
    </w:p>
    <w:p>
      <w:r>
        <w:rPr>
          <w:b/>
        </w:rPr>
        <w:t xml:space="preserve">Tulos</w:t>
      </w:r>
    </w:p>
    <w:p>
      <w:r>
        <w:t xml:space="preserve">Aioin yllättää tyttöystäväni kihlasormuksella pian, kunnes facebook päätti pyytää häntä puolestani.</w:t>
      </w:r>
    </w:p>
    <w:p>
      <w:r>
        <w:rPr>
          <w:b/>
        </w:rPr>
        <w:t xml:space="preserve">Esimerkki 7.4188</w:t>
      </w:r>
    </w:p>
    <w:p>
      <w:r>
        <w:t xml:space="preserve">Teksti: hei reddit. pieni moka, mutta ajattelin jakaa.joten tänään menin tapaamaan gp:tä. kerroin hänelle, että minulla on ollut univaikeuksia viime aikoina, olen ollut väsynyt jne. ei mikään iso juttu, ajattelin. hän sanoi, että minun pitäisi mennä muutamaan verikokeeseen, jos he voisivat selvittää, onko se ongelma ruokavaliossani. verikokeiden ottopaikka on eri sairaalassa - koska alueella on paljon pienempiä gp:itä, niille on yksi keskeinen paikka. Menen sinne, pääsen hissillä verikokeiden huoneeseen, otan numeroni, istun alas ja alan odottaa. huone on aika iso - siellä on noin 30-35 ihmistä. suurin osa heistä on melko vanhoja, melko sairaita, vaikka en kiinnitä siihen paljon huomiota. noin tunnin odottelun edessä otan puhelimeni esiin ja alan pelata "drug lord 2:ta" (älypuhelinversio vanhasta ms-dos-pelistä entisaikojen ajoilta). minulla ei ole kuulokkeita, joten painan nappia äänitehosteiden sammuttamiseksi kohteliaisuudesta. aloitan pelin.nyt jos et ole pelannut peliä aiemmin, se on melko yksinkertainen taloustieteen tyylinen asetelma: osta halvalla, myy kalliisti jne. joskus viholliset jahtaavat sinua, voit joko juosta, lahjoa tai taistella heitä vastaan. voit ostaa aseita jos sinulla on tarpeeksi rahaa, minä en ollut tehnyt niin. Tässä vaiheessa en ollut pärjännyt pelissä kovin hyvin, ja terveyteni oli melko vähissä. pelissä tulee piste, jossa ei voi tehdä muuta kuin jatkaa juoksemista, mutta sinua ammutaan, ja tiedät, että kuolet. Niinpä painoin koko ajan "run"-painiketta odottaessani, että häviän ja joudun aloittamaan pelin uudelleen. kiireessäni kuolemaan ja aloittamaan alusta minun on täytynyt vahingossa laittaa äänitehosteet päälle, koska yhtäkkiä loppupelin musiikki "the funeral march" Chopinilta soi täydellä äänenvoimakkuudella. suurin osa huoneesta kääntyy ja tuijottaa minua, koska olin niin sopimaton. minä punastun, kumarran päätäni ja yritän kurkistaa, kuinka monta ihmistä on edessäni... edelleen noin 20. fml.</w:t>
      </w:r>
    </w:p>
    <w:p>
      <w:r>
        <w:rPr>
          <w:b/>
        </w:rPr>
        <w:t xml:space="preserve">Tulos</w:t>
      </w:r>
    </w:p>
    <w:p>
      <w:r>
        <w:t xml:space="preserve">soitti "the funeral march" -kappaleen kovaa sairaalassa sairaiden ihmisten edessä.</w:t>
      </w:r>
    </w:p>
    <w:p>
      <w:r>
        <w:rPr>
          <w:b/>
        </w:rPr>
        <w:t xml:space="preserve">Esimerkki 7.4189</w:t>
      </w:r>
    </w:p>
    <w:p>
      <w:r>
        <w:t xml:space="preserve">Teksti: Ihmiset sanovat, että olen hullu, koska uskon, että tämä kissa tekee kaikkensa vain vittuillakseen minulle, mutta tällä karvaisella paskiaisella on jonkinlainen kissametsästys meneillään. tänään oli siis reipas keskilännen aamu. sellainen, jolloin on liian kylmä lähteä ulos ja tehdä mitään järkevää. joten päätin herätä aikaisin ennen lapsia ja aloittaa kotityöt. uskomaton vaimoni antaa minun yleensä nukkua vapaapäivän, mutta halusin tehdä vastapalveluksen. en ollut 30 sekuntia sen jälkeen, kun olin tarttunut luutaan ja alkanut lakaista keittiötä, kuulin aivan liian tutun säälittävän vinkumisen terassille johtavasta ovesta. Huomaan kissani istuvan kärsimättömänä toisella puolella ja tuijottavan minua tuijotuksella, jota voi verrata vain vihaisen Jack Nicholsonin tuijotukseen erityisen tuskallisen paskomisen jälkeen. avaan oven, ja se ponnahtaa pystyyn vain ottaakseen kaksi askelta ja pysähtyäkseen kylmiltään puolivälissä taloa. ja se tupsahtaa lihavalla, karvaisella takamuksellaan oviaukkoon. joka. vitun. kerta."Voisitko jo tehdä päätöksen!?" se alkaa sitten tehdä sitä outoa venyvää jalkojen nuolemista ja jättää minut huomiotta. "Voi helvetti, ei. ei tänään, senkin paskiainen." Nostan sen ylös ja heitän sen ulos, takaisin terassille. kun suljen oven sen perässä, se työntää perseensä oven ikkunalasia vasten ja laittaa meritähtensä tanssimaan kuin se olisi koe-esiintymässä mustaan joutseneen. heiluttaa persettään kuin sanoakseen: "Aivan oikein. aiheutin sinulle haittaa omaksi ilokseni. haista vittu, senkin saastainen ihminen." Tämän ei pitäisi herättää suurta reaktiota. minun pitäisi olla isompi nisäkäs ja vain kävellä pois. mutta kolme vuotta hänen paskansa sietämistä alkoi kiehua yli, ja aloitin nopeasti ensimmäisen koston teon, joka tuli raivoaviin aivoihini. Pudotin housuni ja raa'asti sotkin kalpean irlantilaisen paskatykkini terassini oveen. "Miltä tuntuu, senkin paskiainen!? ei ole kovin hauskaa olla tämän kusipäisen paskanjauhannan toisella puolella!" Raivoni muuttuu nopeasti kauhuksi, kun korviini kantautuu korviahuumaava kiljahdus. Vedän housuni takaisin ylös ja käännyn ympäri nähdäkseni naapurin kuusivuotiaan tyttären heidän puolellaan ketjuaitaa, katse täysin kauhuissaan. hän oli juuri nähnyt, kuinka "aikuinen" mies käytti persettään jihadin tekona. juoksin nopeasti huoneeseeni ja suljin oven. En ole lähtenyt ulos muutamaan tuntiin. jälkiseuraukset voisivat olla raamatulliset. edit* kauhea oikeinkirjoitukseni. pyhä paska voin nyt sanoa, että pienen lapsen kuunteleminen opasti minua! kiitos sille, joka toimitti kullan! puhuin naapurini kanssa, ja hän suhtautui koko asiaan yllättävänkin tasapainoisesti.</w:t>
      </w:r>
    </w:p>
    <w:p>
      <w:r>
        <w:rPr>
          <w:b/>
        </w:rPr>
        <w:t xml:space="preserve">Tulos</w:t>
      </w:r>
    </w:p>
    <w:p>
      <w:r>
        <w:t xml:space="preserve">murskasin jamssiani terassin oveen ja vahingoitin pientä tyttöä loppuelämäksi.</w:t>
      </w:r>
    </w:p>
    <w:p>
      <w:r>
        <w:rPr>
          <w:b/>
        </w:rPr>
        <w:t xml:space="preserve">Esimerkki 7.4190</w:t>
      </w:r>
    </w:p>
    <w:p>
      <w:r>
        <w:t xml:space="preserve">Teksti: tänään työstin esseetä ja päätin, että halusin tauon. olin hieman nälkäinen, joten menin syömään ylijäänyttä kiinalaista ruokaa, jota olin odottanut innolla koko päivän, koska rakastan kiinalaista ruokaa. kämppikselläni on mikroaaltouuni, joten laitoin laatikon sinne lämmittämään sitä hieman ennen syömistä. aloin selata redditiä ja unohdin mikroaaltouunin. keskellä joitain kosteita meemejä haistoin mikroaaltouunista tulevan hajun. kun avasin mikroaaltouunin, kiinalainen ruokalaatikko oli tulessa. adrenaliinin täyttämänä juoksin palohälyttimen luo ja vedin siitä. välittömästi palohälytin alkoi huutaa ja hätävilkut alkoivat vilkkua. kaikki asuntolassani panikoituivat ja juoksivat ulos. ra juoksi kirjaimellisesti toisesta rakennuksesta ja tarkisti kuumeisesti, että kaikki olivat kunnossa. minun piti puhua palomiehille. he tekivät minusta pilkkaa :(</w:t>
      </w:r>
    </w:p>
    <w:p>
      <w:r>
        <w:rPr>
          <w:b/>
        </w:rPr>
        <w:t xml:space="preserve">Tulos</w:t>
      </w:r>
    </w:p>
    <w:p>
      <w:r>
        <w:t xml:space="preserve">rakkauteni kiinalaiseen ruokaan melkein tappoi kaikki läheiseni.</w:t>
      </w:r>
    </w:p>
    <w:p>
      <w:r>
        <w:rPr>
          <w:b/>
        </w:rPr>
        <w:t xml:space="preserve">Esimerkki 7.4191</w:t>
      </w:r>
    </w:p>
    <w:p>
      <w:r>
        <w:t xml:space="preserve">Teksti: Minulla on suosikkialushousut, joiden pohjassa on reikä. joten jotkut *jotkut* työntyvät ulos pohjasta. minulla on muitakin alushousuja, mutta nämä ovat niin mukavat, etten voinut ajatella heittäväni niitä pois. joka tapauksessa, olin menossa pyöräilemään ystäväni luokse tänään, kun kurottauduin alushousuihin, mutta minulla oli taas edellä mainittu ongelma, paitsi että tänään aioin tehdä asialle jotain. nappasin wc-paperia ja laitoin sen reiän päälle. ongelman ollessa ratkaistu lähdin ratsastamaan ja ajattelin, kuinka tästä tulisi loistava ensimmäinen viesti /r/lifeprotipsiin kuin likainen karma-lutka, joka olen. koko päivän ratsastuksen jälkeen asiat muuttuivat huonompaan suuntaan, kun pääsin kotiin. vaihdan ja vedän alusvaatteet pois. nyt unohduksiin asti hiertyneet pallini osuivat viileään talvi-ilmaan kolahtaen ja kyyneleet valuivat.</w:t>
      </w:r>
    </w:p>
    <w:p>
      <w:r>
        <w:rPr>
          <w:b/>
        </w:rPr>
        <w:t xml:space="preserve">Tulos</w:t>
      </w:r>
    </w:p>
    <w:p>
      <w:r>
        <w:t xml:space="preserve">lpt: Tarvitsetko hiertyneitä palleja? Laita vessapaperia alushousujesi pohjaan ja käy pyöräilemässä.</w:t>
      </w:r>
    </w:p>
    <w:p>
      <w:r>
        <w:rPr>
          <w:b/>
        </w:rPr>
        <w:t xml:space="preserve">Esimerkki 7.4192</w:t>
      </w:r>
    </w:p>
    <w:p>
      <w:r>
        <w:t xml:space="preserve">Teksti: pieni taustatarina ennen kuin alan elää katastrofia uudelleen: istuin nauttimassa potinuudelia olohuoneessamme (potinuudelit ovat amerikkalaisille kuin pikaruokaa). vanhempani ovat aina olleet melko tyytymättömiä siihen, että söin ruokaa olohuoneessa, mutta sanoin itselleni: "Hei, se on vain potinuudeli!".' eikä minulla ollut mitään ongelmaa sen kanssa. ei läikkymistä, ei sotkua, ei tahroja. äitini tulee oleskelutilaan, kun katselen toimistoa, pottunuudeli vierelläni, järkyttyneenä. hän sanoi jotain tyyliin "sinä *tiedät*, että tahraat upouuden maton, sinä **tiedät**, kuinka kömpelö olet!".". itsevarmana vain naurahdin ja sanoin: "milloin minä koskaan läikytän mitään? olet vähän dramaattinen! keskustelu päättyi siihen, ja siirryin kuluttamaan rakasta kanan ja sienien makuista pottunuudeliani keittiöön kuin jonkinlainen eläin. illalla äitini ja isäni lähtivät ulos ja jättivät minut huolehtimaan nuoremmasta sisaruksestani. he sanoivat, että voisin tilata pizza hutin. teininä, joka himoitsee roskaruokaa, mutta pystyy kuitenkin metaboloimaan sitä helposti, tämä oli unelmien täyttymys. Tilasin juustoisen bites margheritan, perunakiiloja, joiden mukana tulee täydellinen grillikastike kattilassa, ja piparitaikinan, joka on pohjimmiltaan lahja jumalilta. istuin siis illalla maailman kauneimman ruoan äärellä katsomassa kaunista ohjelmaa - arvasitte varmaan - toimistoa, ja ajattelin "hmm...nämä pahvilaatikot (joissa ruoka tuli toimitettuna) näyttävät vähän sotkuisilta, siivoan ne **iso virhe**. laitan yleensä pienen kattilallisen grillikastiketta, joka tulee kiilojen mukana, kiilalaatikon sisään, ihan vain siksi, että se on helpommin saatavilla - niin kuin sinäkin tekisit. Ainoa ongelma on, että kun olin siivoamassa laatikoita, unohdin grillikastikkeen, joka jollakin tavalla onnistui syöksymään ilmassa jonkinlaisessa hidastetussa sukelluksessa jättäen jälkeensä valtavan jäljen ruskeaa kastiketta, jota seurasi valtava möykky, josta se oli pomppinut kuin kiveä vedessä ja laskeutunut ylösalaisin. tämä alkoi valua vaaleimmalle valkoiselle matolle, jonka arvo oli 1500 puntaa. tässä olivat tarkat sanani, kun katselin kauhistuttavaa tapahtumaa: "**vittu, vittu, vittu, vittu, vittu, vittu, vittu, vittu!!!**" kului noin 2 sekuntia, jonka jälkeen ryntäsin keittiöön hakemaan veitsen siinä toivossa, että saisin raaputettua kastikkeen pois. yhteensä on kulunut varmaan 20 sekuntia siitä, kun syntynyt kauhea sotku oli syntynyt, jolloin aloin täysin epäuskoisena raaputtaa, käsin ja polvillani, anoen, että tahra saataisiin poistettua. se ei ollutkaan. merkitäänpä tähän vielä aikaväli, nyt on kulunut kolmasosa yhdestä minuutista, johon kuulen lukossa olevan peukalonpyörittäjän äänen kääntyvän - avainten hionnan reiässä: "olen palannut, Jack!". näytin varmaan peuralta ajovaloissa, kun vastasin "hei, miten meni?" oikeastaan täysin välinpitämättömänä. sitten päätän kertoa huonot uutiset: "äiti... matolle on sattunut vahinko...". äiti ei ollut iloinen. olin hyvin hyvin järkyttynyt. kotivakuutus *korvaisi* sen, mutta korvausvaatimuksen tekeminen oli kallista, mikä tavallaan kumosi **vakuutuksen** tarkoituksen. Joka tapauksessa, tarinan opetus on - rakkaudesta kaikkeen, mikä on reddit - **eivät** syö värjääviä ravinteita alueilla, joihin et halua tahroja. jouduin oppimaan kantapään kautta. joka tapauksessa, jos luit näin pitkälle, arvostan sitä, että olet reddit. tämä on ensimmäinen (ja todennäköisesti ei viimeinen) mokani.</w:t>
      </w:r>
    </w:p>
    <w:p>
      <w:r>
        <w:rPr>
          <w:b/>
        </w:rPr>
        <w:t xml:space="preserve">Tulos</w:t>
      </w:r>
    </w:p>
    <w:p>
      <w:r>
        <w:t xml:space="preserve">Grillikastike sopii monenlaisten asioiden kanssa, mutta matto ei ole yksi niistä.</w:t>
      </w:r>
    </w:p>
    <w:p>
      <w:r>
        <w:rPr>
          <w:b/>
        </w:rPr>
        <w:t xml:space="preserve">Esimerkki 7.4193</w:t>
      </w:r>
    </w:p>
    <w:p>
      <w:r>
        <w:t xml:space="preserve">Teksti: No niin, tämä tapahtui pari vuotta sitten, kun olin vielä lukiossa, edelleen ajankohtainen. tämä tapahtui lounastunnin aikana, aivan lähellä loppua. periaatteessa minä ja pari kaveria kävelimme takaisin kaappeihimme, huijareiden paikka lukiossa. mitä vain kerran sinisessä kuussa tapahtui, oli kätevän kyvykkään lapsen huomaaminen matkalla. niinpä juuri siinä paikassa, jossa olen pois paikalta, tämä ei ollut mikä tahansa mongo, tämä oli valkoinen valas "valittavan marvin", kuten häntä kutsuttiin hiljaisissa kuiskauksissa käytävillä. ihmiset kutsuivat häntä näin, koska hänellä oli yksi vammansa sivuvaikutuksista, hän käveli ympäriinsä kyyristyneenä ja valittaen ja hyräillen kuuluvasti. häntä ei koskaan päästetty ulos paljonkaan paniikkikohtaustensa takia, joten se oli todella harvinainen näky. Joka tapauksessa, kävelen ryhmäni kanssa ja olimme juuri ohittamassa Marvinin, kun hän pysähtyy noin kahden metrin päähän minusta, en voi olla huomaamatta, että hän tuijottaa minua. katseemme lukkiutuvat, tämä on intiimein hetki, jonka olen koskaan kokenut tässä vaiheessa (koska olin lukiossa suukottelematon neitsyt). tuijotamme reilut kaksikymmentä sekuntia, tunnen, kuinka hänen silmänsä polttavat reiän minun silmiini, kun yhtäkkiä Marvin kääntää päätään sivuttain ja päästää ulos kansansa laulun "hhmmmmmfumppt!".!!!" päästän heti varoittamatta äänekkäimmän naurun, en kontrolloi mitään, se oli puhdasta vaistoa, heti kun ääni lähti minusta tiesin olevani kusessa, toki ihmiset pilkkasivat häntä, mutta se tapahtui hänen selkänsä takana, joten se oli ok, nauroin vain täysillä hänen naamalleen. minulla ei ollut aavistustakaan, että hänen avustajansa oli hänen kanssaan koko ajan. hänellä oli suurin mulkoilu, jonka olen koskaan nähnyt hänen kasvoillaan. "joo aika hauska eikö?" se pommi putosi hänen huuliltaan ja omantuntooni kuin ydinpommi tokyoon. päädyimme kävelemään pois minä nolona, ja ystäväni pilkkasivat minua kuukausien ajan. edit: korjasin juuri joitain oikeinkirjoitus- ja kielioppivirheitä.</w:t>
      </w:r>
    </w:p>
    <w:p>
      <w:r>
        <w:rPr>
          <w:b/>
        </w:rPr>
        <w:t xml:space="preserve">Tulos</w:t>
      </w:r>
    </w:p>
    <w:p>
      <w:r>
        <w:t xml:space="preserve">vammainen lapsi puhui minulle swahealy, häpesin itseäni.</w:t>
      </w:r>
    </w:p>
    <w:p>
      <w:r>
        <w:rPr>
          <w:b/>
        </w:rPr>
        <w:t xml:space="preserve">Esimerkki 7.4194</w:t>
      </w:r>
    </w:p>
    <w:p>
      <w:r>
        <w:t xml:space="preserve">Teksti: ensinnäkin, tämä on ensimmäinen viestini tifu ja sen mobiili, joten olen pahoillani etukäteen oikeinkirjoitusvirheitä ja kielioppicontext: noin kevätloma minun Englanti on kirjoittaa 6-7 sivun tutkimuspaperin joku meidän mielestämme on sankari. olemme löytää meidän peruslähde meidän paperit. olen musiikki pähkinä ja rakastan metallibändejä kuten of mice &amp; men ja itsemurhaa hiljaisuus, mikä tekee minusta hylkiö minun luokan. meillä on älytaulu luokassamme, jotta voimme näyttää esimerkkejä ja muita juttuja. käyn ummehtunutta kristillistä koulua. olen agnostikko. fu: halusin tehdä tutkielmani of mice &amp; menin huutaja austin carlilesta. kaiken kaikkiaan mahtava tyyppi. rakastaa fanejaan, perhettään ja ystäviään ja on tehnyt paljon hienoja asioita faneilleen, kuten auttanut minut pois masennuksesta. joten kerron opettajalleni, kenestä haluan kirjoittaa, ja hän kutsuu minut pulpettiinsa. Kävelen sinne ja ajattelen, ettei se ole iso juttu, koska olin tehnyt hänestä hieman tutkimusta aiemmin sillä viikolla ja sieltä löytyi vain uutisia ja hyviä asioita. joten etenemme etsimään häntä googlella. iso virhe. ensimmäinen tulos on hänen rikoskuvauksensa, jossa lukee, että hänet oli pidätetty törkeästä pahoinpitelystä (myöhemmin sain tietää siskoltani, joka on hänen suurin faninsa, että hän puolusti jotakuta). koko luokka nauraa minulle, koska olin niin tyhmä ja ihailin tätä tyyppiä. mainitsinko, että meillä on lapsi, joka tekee esseen putinista sankaruudesta??? Joten punastun ja lyön henkisesti naamakämmeniä, kun opettajani ( joka on mahtava tyyppi) sammuttaa älytaulun ja tulostaa minulle massiivisen artikkelin bonosta. olen niin nolona, etten uskalla enää ikinä mainita musiikkimakuani. ja kuorrutus kakun päälle? bändi, jota vihaan eniten ( one directionin ja muiden vastaavien "bändien" jälkeen), on u2. vitut minusta.</w:t>
      </w:r>
    </w:p>
    <w:p>
      <w:r>
        <w:rPr>
          <w:b/>
        </w:rPr>
        <w:t xml:space="preserve">Tulos</w:t>
      </w:r>
    </w:p>
    <w:p>
      <w:r>
        <w:t xml:space="preserve">etsin epäjumalani rikosrekisterin ja näytin hänen huonot puolensa koko luokalleni.</w:t>
      </w:r>
    </w:p>
    <w:p>
      <w:r>
        <w:rPr>
          <w:b/>
        </w:rPr>
        <w:t xml:space="preserve">Esimerkki 7.4195</w:t>
      </w:r>
    </w:p>
    <w:p>
      <w:r>
        <w:t xml:space="preserve">Teksti: tämä tapahtui noin 9 vuotta sitten, kun olin lukiossa, ja saan vieläkin sen sairaan tunteen vatsanpohjassa, kun ajattelen sitä. olen kotona kesälomalla ja heräsin juuri lounasaikaan (olin paskiainen lukiossa....ja olen vieläkin joskus), kun isäni tulee aikaisin kotiin ja kysyy, auttaisinko häntä, ja sanoo, että se on hätätapaus. sanon, että totta kai; hän ei yleensä kysy tuollaisia asioita, joten tiedän, että se on vakavaa. hän sanoo, että ystävä kirkosta soitti hänelle ja muutamalle muulle miehelle lähiseudulta ja pyysi heitä auttamaan muutossa pois talostaan. hän soitti lopulta poliisit paskamaisen miehensä takia, joka usein pahoinpiteli häntä ja heidän lapsiaan, ja mies pidätettiin ja hän vietti yön vankilassa. Hän haluaa muuttaa pois mahdollisimman pian, koska miehen perhe maksaa miehen takuut ja hän pelkää, mitä mies tekee, kun hän tulee kotiin. Hän soitti isälleni ja useille muille miehille kirkosta ja pyysi heitä auttamaan häntä muutossa, joten he tietysti keräsivät joukot kasaan ja lähtivät auttamaan häntä.Tärkeä huomautus: ainoa asia, jonka isäni kertoi minulle, oli se, että olimme menossa tämän naisen luokse auttamaan häntä muutossa, ja meidän oli tehtävä se tänään. hän ei maininnut mitään kiihkeästä tilanteesta. taisin vain olettaa, että hänen muuttofirmansa ei päässyt sopimukseen, ja hänen oli pakko olla ulkona tänään tai jotain.Joka tapauksessa menemme sinne ja liitymme 5-6 kaverin joukkoon, jotka lastasivat laatikoita ja huonekaluja perävaunuihin ja lava-autojen peräkontteihin. menen mukaan kysymättä mitään ja alan vain auttaa. parilla kaverilla on lapset mukanaan, koska on kesä eivätkä he ole koulussa. tunnistan useimmat lapset kirkosta, koska kyseessä on suhteellisen pieni kirkko, jossa kaikki tuntevat toisensa.yksi poika juoksee ohitseni ja tunnistan hänet paskamaisen isän pojaksi. nyt pitää muistaa, etten tiedä, että tämän pojan isä hakkaa häntä, enkä tiedä, että isä on pidätetty ja että autamme heitä muuttamaan pois sen takia. minusta on myös outoa, että olemme tämän kaverin talossa siirtämässä heidän tavaroitaan, mutta hän ei ole siellä. Kun poika menee ohitseni, katson häntä suoraan kasvoihin ja sanon,&gt; hei kaveri, miksi isäsi ei ole auttamassa meitä muutossa? hänen silmänsä alkavat heti vuotaa kyyneleitä ja hän kertoo, että hänen isänsä on vankilassa ja äiti sanoi, etteivät he voi enää tavata häntä. En muista tarkalleen, mitä hän sanoi, koska koko tilanteen vakavuus alkoi juuri valjeta minulle ja tunsin itseni niin pahoinvoivaksi, että olisin voinut oksentaa. poika palasi leikkimään kavereidensa kanssa, ja käännyin kävelemään ulos nähdäkseni, että yksi kirkon miehistä oli nähnyt koko keskustelun. hän vain pudisti päätään minulle eikä sanonut sanaakaan. en ole puhunut hänen tai sen perheen kanssa sen jälkeen.</w:t>
      </w:r>
    </w:p>
    <w:p>
      <w:r>
        <w:rPr>
          <w:b/>
        </w:rPr>
        <w:t xml:space="preserve">Tulos</w:t>
      </w:r>
    </w:p>
    <w:p>
      <w:r>
        <w:t xml:space="preserve">meni tietämättään auttamaan pahoinpideltyä perhettä muuttamaan pois ennen kuin pahoinpitelevä aviomies tuli kotiin, kysyi pahoinpitelevän aviomiehen pojalta, miksi hänen isänsä ei ollut siellä.**.</w:t>
      </w:r>
    </w:p>
    <w:p>
      <w:r>
        <w:rPr>
          <w:b/>
        </w:rPr>
        <w:t xml:space="preserve">Esimerkki 7.4196</w:t>
      </w:r>
    </w:p>
    <w:p>
      <w:r>
        <w:t xml:space="preserve">Teksti: tämä tapahtuu juuri nyt... työskentelin tiedeprojektini parissa, ja etsin lisätietoa (en plagioi) lisäpisteitä varten. yhtäkkiä avautui ponnahdusikkuna, ja siinä oli pornoa, mutta ei vain tavallista pornoa, vaan sellaista, josta voi joutua pidätetyksi. tietokoneeni selain on nyt lukittu, ja siinä on FBI:n sivu...* päivitän, kun tämä kaikki on tehty. edit: hitto. heti kun olin lähettänyt tämän, lähetin faksin paikalliselle fbi-asemalle. minun pitäisi oikeasti odottaa, ennen kuin teen sen... xdedit 2: jätin faksin huomiotta, odotan, että jotain tapahtuu. jos mitään ei tapahdu pian, päivitän. edit 3: päivitys on päällä. kaikki on hyvin! ^_^</w:t>
      </w:r>
    </w:p>
    <w:p>
      <w:r>
        <w:rPr>
          <w:b/>
        </w:rPr>
        <w:t xml:space="preserve">Tulos</w:t>
      </w:r>
    </w:p>
    <w:p>
      <w:r>
        <w:t xml:space="preserve">etsin tiedettä, sain laittoman pornosivuston*</w:t>
      </w:r>
    </w:p>
    <w:p>
      <w:r>
        <w:rPr>
          <w:b/>
        </w:rPr>
        <w:t xml:space="preserve">Esimerkki 7.4197</w:t>
      </w:r>
    </w:p>
    <w:p>
      <w:r>
        <w:t xml:space="preserve">Teksti: olin juuri tullut kotiin koulusta ja halusin ottaa päiväunet. niin tein ja heräsin 4 tuntia myöhemmin. olin jättänyt piilolinssini sisään jättäen silmäni äärimmäisen kuiviksi. menin hakemaan silmätippani laittaakseni niitä silmiini. paitsi, että se ei ollut silmätippoja. se oli pieni pullo käsihuuhdeainetta. huusin heti ja juoksin vessaan, koska silmäni paloivat kuumemmin kuin saatanan persereikä. silmäni ovat vieläkin kipeät.</w:t>
      </w:r>
    </w:p>
    <w:p>
      <w:r>
        <w:rPr>
          <w:b/>
        </w:rPr>
        <w:t xml:space="preserve">Tulos</w:t>
      </w:r>
    </w:p>
    <w:p>
      <w:r>
        <w:t xml:space="preserve">älä pidä käsihuuhdetta silmätippojen vieressä.</w:t>
      </w:r>
    </w:p>
    <w:p>
      <w:r>
        <w:rPr>
          <w:b/>
        </w:rPr>
        <w:t xml:space="preserve">Esimerkki 7.4198</w:t>
      </w:r>
    </w:p>
    <w:p>
      <w:r>
        <w:t xml:space="preserve">Teksti: noin 5 minuuttia sitten otin 3 oreos-keksiä ja istuin sohvalle syömään niitä. dobermannipentuni kiipesi myös sohvalle ja alkoi haistella ja yrittää päästä käsissäni oleviin oreos-kekseihin käsiksi. työnsin sen kauemmas ja aloin pitää hauskaa. söin ne niin, että se näki ne, ja sanoin "et saa mitään".söin kaksi ensimmäistä ja pureskelin niitä edelleen, kun koiranpentu päätti raatella suljettua kättäni yrittäessään päästä käsiksi kolmanteen oreoon. siitä tuli 30-kiloinen pallo ilkeyttä ja se puri rystysiäni. yritin huutaa sille sanoakseni, että ei, ja aloin tukehtua siihen, mitä suussani jo oli. Sitten se päästi kädestäni irti, hyppäsi syliini ja työnsi kielensä puoliksi avoimeen, henkeä huohottavan suuhuni ja saattoi itse asiassa pelastaa henkeni, kun sain minut nousemaan ylös ja vetämään kaiken ulos. Minulla oli yhä kädessäni oreo numero kolme, ja se tiesi sen, joten se hyppäsi vielä kerran ylös ja nielaisi koko nyrkkini teräviin neulanmuotoisiin, koiranpentujen hammastettuihin leukoihinsa. Hän pakotti minut murskaamaan kyseisen oreon ja antoi hänen syödä osan siitä. ja sai minut sylkemään nestemäistä oreoa ympäri kahvipöytää. hän sekä melkein tappoi että pelasti henkeni. mutta en enää koskaan kiusaa häntä ruoalla. vannon, että hänellä on 150:n iq, ja hän käyttää sitä pahaan.</w:t>
      </w:r>
    </w:p>
    <w:p>
      <w:r>
        <w:rPr>
          <w:b/>
        </w:rPr>
        <w:t xml:space="preserve">Tulos</w:t>
      </w:r>
    </w:p>
    <w:p>
      <w:r>
        <w:t xml:space="preserve">, koirani sai minut tukehtumaan oreos-kekseihin ja pilasi sitten viimeisen kunnon keksini. se suuteli minua myös ranskaksi.</w:t>
      </w:r>
    </w:p>
    <w:p>
      <w:r>
        <w:rPr>
          <w:b/>
        </w:rPr>
        <w:t xml:space="preserve">Esimerkki 7.4199</w:t>
      </w:r>
    </w:p>
    <w:p>
      <w:r>
        <w:t xml:space="preserve">Teksti: Okei, no, 10. vuoden (9. luokan) liikuntatunneilla meidän piti mennä lyhyelle maastoreitille yhdellä oppitunneista, ja vaikka useimmat ihmiset eivät ottaneet tätä liian vakavasti, toiset ihmiset pitivät sitä olympialaisina. Luokallani oli eräs tyttö, johon olin ollut valtavasti ihastunut seitsemännestä vuodesta lähtien (6. luokka), ja koska olin jo silloin melko hyvä juoksemaan ja ajattelin, että voisin pienellä ponnistuksella voittaa melkein koko liikuntaryhmäni. kun otetaan huomioon, että tämä kaikki tapahtui vain tehdäkseni vaikutuksen tyttöön, jonka kanssa olin tuskin edes puhunut.Okei, kaikki alkoi hyvin, pääsin edelle ensimmäiset 400 metriä ja olin pääsemässä nopeaan maastojuoksuvauhtiin, joka oli minulle mukava. nyt tässä kohtaa aloin mokata. lähestyessäni suurta jyrkkää mäkeä peltojen välissä päätin, että olisi parasta mennä sen yli vauhdilla. Niinpä lähdin juoksemaan mäkeä ylös, ja edellisenä iltana sataneen sateen vuoksi maa oli märkä, ja liukastuin puolivälissä mäkeä. käteni putosi kasaan, jonka myöhemmin tajusin olevan lehmänpaskaa, ja hylkäsin sen mutana ja yritin pyyhkiä suurimman osan siitä pois. (minulla oli tukossa nenä, joten en huomannut hajua). joka tapauksessa jatkoin juoksemista, ja tässä tein ensimmäisen virheeni. ennen kuin menen pidemmälle, haluan selittää teille koulujen liikuntavarusteiden suunnittelun typeryyden. niissä on nämä hyödyttömät taskut, jotka aina aukeavat ja ovat tiellä, kun urheillaan. Kun olin rinteessä ja yritin pysyä pystyssä, kädet pumppasivat rinnoillani, kun peukaloni jäi kiinni taskuun ja kuulin kovan "rysähdyksen". tässä vaiheessa kaaduin maahan kivusta, ja mitä teet, kun peukaloosi sattuu? laitat sen suuhusi. silloin tajusin virheeni todellisen kauheuden, sillä peukaloni oli yhä lehmänpaskalla päällystetty, ja se oli nyt suussani.Joka tapauksessa, tilanne pahenee, tyttö, josta sanoin pitäväni, ei ollut kovin kaukana takana, ja hän juoksi viereeni, kun kaaduin maahan. en tajunnut, että hän oli siinä vaiheessa paikalla, ja koska olin juuri saanut selville, mitä olin laittanut suuhuni, oksensin hänen kasvoilleen. hänellä oli kirjaimellisesti vain järkyttynyt ilme kasvoillaan muutaman sekunnin ajan, ennen kuin hän pyörtyi ja hänet piti viedä sairaalaan, koska hänellä oli taipumusta paniikkikohtauksiin.No joka tapauksessa, vanhemmilleni soitettiin, ja kun heille kerrottiin mitä tapahtui, isäni nauroi kymmenen minuuttia putkeen ennen kuin hänet lähetettiin pois. en pystynyt enää koskaan katsomaan tyttöä silmiin, enkä ole puhunut hänelle sen jälkeen. tl; dr: lähdin juoksemaan, putosin lehmänpaskaan, ja päädyin oksentamaan ihastukseni suuhun. en ole puhunut hänelle sen jälkeen...</w:t>
      </w:r>
    </w:p>
    <w:p>
      <w:r>
        <w:rPr>
          <w:b/>
        </w:rPr>
        <w:t xml:space="preserve">Tulos</w:t>
      </w:r>
    </w:p>
    <w:p>
      <w:r>
        <w:t xml:space="preserve">tifu- tämä tapahtui eräälle tuttavalleni viikko sitten, ja hän on antanut minulle täyden luvan julkaista tämän.</w:t>
      </w:r>
    </w:p>
    <w:p>
      <w:r>
        <w:rPr>
          <w:b/>
        </w:rPr>
        <w:t xml:space="preserve">Esimerkki 7.4200</w:t>
      </w:r>
    </w:p>
    <w:p>
      <w:r>
        <w:t xml:space="preserve">Teksti: muutama päivä sitten ajoin tyttöystäväni kotiin pitkien treffien jälkeen, joiden aikana kiusoittelimme jatkuvasti toisiamme. parkkipaikallani ei ollut yhtään autoa, ja oli erityisen pimeää, joten aloimme heti riehua autossa. tyttöystäväni pitää siis roolileikeistä, erityisesti raiskausfantasioista jostain syystä, joten kun hän laskeutuu päälleni, alan käyttäytyä hieman karkeasti kiihottaakseni häntä. Kun työnnän sormeni hänen jalkoväliinsä, hän sanoo minulle, etten voi, koska hänen on todella käytävä vessassa. tänä aikana ajattelin, että olisi hieman hauskaa työntää reunaa. muutaman sekunnin sormettamisen jälkeen hän kiemurtelee hieman ja istuu heti takaisin ylös. "uh oh." pysähdymme ja alan pyyhkiä istuinta ja siivota ja tajuan, että valtavan kokoinen samsung galaxy note oli pudonnut taskustani ja pudonnut hänen jalkojensa väliin, jossa hän oli polvistunut. se oli täysin kastunut hänen virtsastaan.Seuraavana päivänä puhelin toimi ihan hyvin, mutta nyt näyttö ei sammu enkä voi käyttää puhelinta yli tuntia ilman, että se sammuu. jätin vakuutushakemuksen, mutta nyt minun on maksettava 200 dollarin omavastuuosuus saadakseni uuden puhelimen ;-; minäkin olin muutaman päivän päässä päivityksestä! edit: kielioppi</w:t>
      </w:r>
    </w:p>
    <w:p>
      <w:r>
        <w:rPr>
          <w:b/>
        </w:rPr>
        <w:t xml:space="preserve">Tulos</w:t>
      </w:r>
    </w:p>
    <w:p>
      <w:r>
        <w:t xml:space="preserve">sormet liian kovaa, tyttöystävä pissasi vahingossa puhelimeeni -</w:t>
      </w:r>
    </w:p>
    <w:p>
      <w:r>
        <w:rPr>
          <w:b/>
        </w:rPr>
        <w:t xml:space="preserve">Esimerkki 7.4201</w:t>
      </w:r>
    </w:p>
    <w:p>
      <w:r>
        <w:t xml:space="preserve">Teksti: Olen siis viisivuotiaan tytön isä. olemme pelanneet korttipeliä nimeltä snap! siitä lähtien, kun hän oli tarpeeksi vanha puhumaan, Jos näet parin, huudat snap! ja voitat kasan kortteja. joskus pelaamme sitä myös kadulla - jos näet kaksi keltaista autoa tai kaksi ihmistä, joilla on samat vaatteet, sanot snap!. se on hauskaa puuhaa taaperon kanssa, tarkoitan sitä. joka tapauksessa, pari viikkoa sitten tyttäreni mursi olkaluunsa.hän on kipsissä olkapäästä ranteeseen - se on tehty jostain lasikuidusta, ja se on kirkkaan vaaleanpunainen. kävelimme sairaalan läpi matkalla toiseen leikkaukseen, jossa se korjattaisiin, ja näin toisen, ehkä 4-5-vuotiaan tytön, jolla oli samanlainen vaaleanpunainen kipsi käsivarressa. ajattelematta osoitin tytön käsivartta ja sanoin aika kovaan ääneen: naps!. sitten katsoin hänen äitinsä kasvoja......</w:t>
      </w:r>
    </w:p>
    <w:p>
      <w:r>
        <w:rPr>
          <w:b/>
        </w:rPr>
        <w:t xml:space="preserve">Tulos</w:t>
      </w:r>
    </w:p>
    <w:p>
      <w:r>
        <w:t xml:space="preserve">näin pikkulapsen, jolla oli murtunut käsi, ja sanoin snap, melko kovaan ääneen.</w:t>
      </w:r>
    </w:p>
    <w:p>
      <w:r>
        <w:rPr>
          <w:b/>
        </w:rPr>
        <w:t xml:space="preserve">Esimerkki 7.4202</w:t>
      </w:r>
    </w:p>
    <w:p>
      <w:r>
        <w:t xml:space="preserve">Teksti: tämä tapahtui kauan sitten ja jotenkin unohdin sen. vasta kun veljeni ja pikkusiskoni alkoivat puhua siitä jokin aika sitten. en muistanut sitä suoraan, mutta nyt kaikki palaa mieleeni. minulle tulee mieleen, millainen veli olin siskoani kohtaan. vaikka olin aina isoveli, joka suojeli pikkusiskoaan. joskus minulla oli julmia vitsejä. myös englanti on 2. kieleni, joten anteeksi jos on kielioppivirheitä. kun pikkusiskoni oli täyttänyt 5 vuotta, äitini antoi hänelle lahjan. ryysyistä tehdyn klovninuken. klovni ei ollut pelottava, mutta jotenkin en ole koskaan pitänyt klovneista. ne ovat vain pelottavia. joka tapauksessa siskoni oli onnellinen. hän nukkui aina klovni nuken kanssa. nukke oli aina hänen sängyssään. ei kauan lahjan jälkeen siskoni istui sohvalla katsomassa tv-sarjaa, kun televisiossa näytettiin mainosten aikana kohtaus chuckysta. pikkusiskoni säikähti, mutta oli myös utelias ja kysyi minulta ja veljeltäni chuckysta. hänellä taisi olla oikea ikä. minä ja veljeni selitimme aaveista, hengistä ja murhaavasta nukesta, joka haluaa tappaa omistajansa. pelästyneenä ja pelokkaana äitimme käski meitä lopettamaan heti pikkusiskomme pelottelun! ei aikaakaan tämän jälkeen pikkusiskoni oli taas samassa tilanteessa. katsomassa televisiota minun ja veljeni kanssa kun televisiosta tuli tauolla kohtaus. vain tällä kertaa se ei ollut chucky, vaan se oli Stephen kingin it-elokuvan klovni. siskoni säikähti heti ja päätin tehdä jotain hauskaa. näin jälkeenpäin ajateltuna se ei ole ollenkaan hauskaa menin siskoni huoneeseen ja vaihdoin siskoni klovni nuken tilalle. parin päivän välein vaihdoin nukkea. kaappiin, kaappiin, hyllyyn jne. mikään ei ollut pielessä, mutta viikon kuluttua siskoni alkoi sekoilla. hän meni äitini luo ja kertoi, että hänen klovninukellaan kummitteli tai se oli riivattu. hän selitti, että nukke vaihtoi joskus itseään ja että hänellä oli nukahtamisongelmia. äitini oli aina herkkä tälle. hän on aina uskonut (uskoo vieläkin) entiteetteihin ja henkiin/haamuihin. äitini ei kuitenkaan ollut niin tyhmä ja kysyi minulta, veljeltäni ja vanhemmalta siskoltani, oliko joku meistä vastuussa nuoremman siskomme sekoilusta. sen lisäksi hän oli todella vihainen. hän selitti meille, että nuoret lapset ovat todella herkkiä ja alttiita tällaisille vitseille. ne eivät ole hauskoja! isosiskoni ja veljeni eivät tienneet mistään mitään ja sanoivat äidilleni, että heillä ei ollut mitään tekemistä asian kanssa. toisaalta olin minä. minä olin aina se, jolle tällaisia vitsejä tehtiin. äiti epäili, että se olin minä ja otti minut erilleen. hän kysyi minulta, ja minä kielsin, että minulla olisi mitään tekemistä asian kanssa. minä sinnittelin, ja äitini uskoi minua. lopulta hän uskoi meitä. ehkä hän tajusi, että tämä ei voinut olla vitsi tai että se oli silloin liian kaukaa haettua lapsen tekemäksi vitsiksi. seuraavat pari päivää päätin olla tekemättä mitään. ajatuksena oli antaa asian levätä (jonkin aikaa). se unohtui ja pikkusiskoni saattoi taas nukahtaa. 5 päivän kuluttua aloin taas vaihtaa nukkea. sinä yönä hiivin siskoni huoneeseen, kun hän nukkui. otin nuken ja laitoin sen hyllylle. tuijotin häntä. seuraavana aamuna helvetti pääsi irti. pikkusiskoni sekosi, meni äitini luokse ja tämän takia äitini sekosi. koska äitini sekosi, isäni sekosi. hän ei koskaan uskonut aaveisiin ja kaikkeen sellaiseen ja viimeinen asia, mitä hän halusi, oli että äitini sekosi jonkun tällaisen asian takia. hän kunnioitti äitini ajatuksia ja uskoa, mutta viimeinen asia, jonka hän halusi, oli se, että äitini puhuisi hänen kanssaan tästä aiheesta. se oli reaktio vastareaktiosta. äitini päätti heittää klovni-nuken pois. hän laittoi nuken jätesäkkiin ja vei pussin ulos. kerran viikossa naapurustoon tuli jäteauto, joka haki kerätyt roskat. mitä kukaan ei tiennyt oli se, että menin kyseisen roskapussin luo, avasin sen ja otin klovni nuken ulos. seuraavan viikon ajan nukke oli piilossa kaapissani. 1 viikon kuluttua laitoin nuken päivällä taas hänen tyynylleen. kun pikkusiskoni näki nuken hän sekosi äidilleni. sekä äitini että siskoni sekosivat hurjasti. siinä vaiheessa päätin tunnustaa, että se olin minä, joka oli vastuussa klovnin vaihtamisesta ja että kaikki oli vain vitsi. tietysti äitini oli aika raivoissaan. lopulta minun piti pyytää anteeksi koko perheeltäni. erityisesti pikkusiskoltani. sain kotiarestia pari päivää. mutta vanhempani eivät olleet niin anteeksiantavia. minun piti tehdä kotitöitä isäni yrityksessä koulun loman aikana. se ei ollut työtä tai kotitöiden tekemistä koko päivänä, mutta en saanut jäädä kotiin koulun loman ajaksi. jälkeenpäin ajateltuna se ei ole hauskaa. se on ankara ja julma vitsi. siskoni osoittautui terveeksi. hän ei enää koskaan pelännyt. paitsi hämähäkkejä, mutta se on toinen tarina. nyt hän nauraa sille tietäen, että se olin minä. luulen, että havaintokykyni ja tulkintani eivät olleet kovinkaan hyviä silloin. siitä huolimatta ei ehkä ole kovinkaan kummallista, että lukitsin tämän muiston pois pitkäksi aikaa. kunnes veljeni muisti minut siitä.</w:t>
      </w:r>
    </w:p>
    <w:p>
      <w:r>
        <w:rPr>
          <w:b/>
        </w:rPr>
        <w:t xml:space="preserve">Tulos</w:t>
      </w:r>
    </w:p>
    <w:p>
      <w:r>
        <w:t xml:space="preserve">tifu pelästyttää perheeni ja pikkusiskoni ja lukitsee muiston pois vuosiksi.</w:t>
      </w:r>
    </w:p>
    <w:p>
      <w:r>
        <w:rPr>
          <w:b/>
        </w:rPr>
        <w:t xml:space="preserve">Esimerkki 7.4203</w:t>
      </w:r>
    </w:p>
    <w:p>
      <w:r>
        <w:t xml:space="preserve">Teksti: kuten tavallista, tämä tapahtui muutama vuosi sitten, ja se on pitkä, kun yritän asettaa kohtaus miehen, jolla ei ole aavistustakaan siitä, miten käsitellä tilannetta.Olen siis isoäitini asunnossa yksin, koska hän on päättänyt lähteä äitini kanssa ostoksille, enkä halua kokea helvettiä ennen kuolemaani, joten päätän jäädä takaisin.Jonkin ajan kuluttua minulle on tullut nälkä, joten etsin keittiössä ruokaa ja löydän pakastimesta pussillisen ranskalaisia perunoita (ranskalaisia perunoita teille amerikkalaisille), täydellistä. Siellä oli ennen pieni friteerauskone, mutta koska se oli alkanut käydä vähän rumaksi ja osia oli muutenkin hajonnut, koko laite heitettiin hiljattain pois.Seuraavaksi paras vaihtoehto friteerauskoneelle? matala paistaminen kattilassa öljyssä, ajattelin. olen tehnyt tätä ennenkin, joten se ei ollut mikään iso juttu. otin kattilan esiin, kaadoin siihen reilusti oliiviöljyä ja nostin lämmön maksimiin (kuten olen aina tehnyt, koska kenellä on aikaa kypsentää asioita kunnolla keskilämmöllä, ja minulla oli nälkä, hitto vieköön)!Tässä vaiheessa tajusin, että keittiössä sijaitseva roskakori on täynnä, joten päätin juosta nopeasti alas ja ottaa sen pois, kun öljy kuumenee, mikä veisi muutenkin muutaman minuutin. iso virhe. Jotenkin unohdin täysin aiemmin vaivanneen nälkäni ja sen tosiasian, että olin jo ryhtynyt toimiin asian korjaamiseksi. noin 20 minuuttia myöhemmin olen toisessa huoneessa ja kuulen hälytyksen soivan. jostain syystä luulen aluksi, että se on murtohälytin (sellaista ei ollut), ja astun eteiseen katsomaan, miten sen saisi pois päältä. kun en löydä mitään, tajuan yhtäkkiä, että se on palohälytin, ja avaan oven olohuoneeseen ja keittiöön. ensimmäinen asia, jonka näen, on, että katosta nousee niskan korkeudelle asti noin 2,5 metrin paksuinen kerros paksua mustaa savua. Paniikissa juoksen keittiöön nähdäkseni, että kattilan sisältämä öljy oli palanut pois ja nyt liekki roihusi yläpuolella olevaan tuulettimeen ja ympäröiviin kaappeihin. unohdan täysin kaiken, mitä olin oppinut erilaisista palotyypeistä (sähköt jne.) kostutan käteni hieman tiskialtaassa ja heilautan sitä liekehtivää kattilaa kohti nähdäkseni, onko se yksi niistä paloista, jotka voi sammuttaa vain vedellä. ei, liekit roihuavat ja sylkevät ja opin uudelleen, että vesi ei sovi öljypaloihin. nyt tässä vaiheessa asunnossa on pieni sammutin, mutta en ajattele järkevästi ja minun on vaikea hengittää kaikkialla olevan paksun mustan savun takia. (yritän periaatteessa yrittää kyyryssä kävellä kaikkialle pahimman savukerroksen alle). kun mietin, mitä voin tehdä tilanteen korjaamiseksi ja tulipalon sammuttamiseksi, saan loistoidean laittaa tulipalo parvekkeelle (tämä on kolmannen kerroksen asunto) ja juoksen liukuovelle avatakseni sen valmistautuakseni. valitettavasti se on lukossa enkä löydä avainta (tämä avain on samassa rinkassa kuin se, jota tarvitaan yhteiselle roskikselle menemiseen, joten minun olisi pitänyt tietää, missä se on), joten ainoa vaihtoehtoni on avata sen vieressä oleva ikkuna. valitettavasti tämä ikkuna on vain vähän, ehkä jalan verran, ja se on yläosastaan saranoitu. se aukeaa periaatteessa kuin auton itsemurhaovi, jos se olisi rikki, ja se avautuisi vain noin 15 astetta. ikkunan ollessa auki ryntään takaisin keittiöön, tukehtuen perusteellisesti savuun (en kestäisi kauaa kunnolla palavassa rakennuksessa, jonka huomasin), mutta sain muutaman raikkaan henkäyksen ikkunan luona. kiedon käteni pyyhkeeseen ja nostan kattilan, jonka liekki liehuu pääni yläpuolella, ja yritän hitaasti kuljettaa sitä keittiön ja olohuoneen poikki avoimeen ikkunaan. Kun pääsen perille, tajuan, etten voi mitenkään laskea kattilaa hitaasti parvekkeen lattialle (vanhat puulankut, fiksua!), sillä ikkunan kulman vuoksi liekki osuisi suoraan kasvoihini. lopulta päätän paniikinomaisen pohdiskelun jälkeen vain pudottaa kattilan ikkunasta ja toivoa parasta. onneksi kattila ei valu yli ja laskeutuu vakaasti parvekkeelle.Tässä vaiheessa parvekkeella on pieni nuotio kaikkien niiden nähtävillä, jotka päättivät katsoa ulos yhteiselle puutarhalle ja asunnolle, mutta se on mielestäni hoidettu, ja seuraava prioriteetti on asunnon tuulettaminen. avaan kaikki ikkunat, ovet ja kaikki, mitä löydän, jotka johtavat ulkomaailmaan, ja noin vartin kuluttua pahin on poissa. Nyt olen takaisin keittiössä katselemassa vahinkoja. kaapit ovat osittain palaneet ja mustien tahrojen peitossa, lieden yläpuolella oleva tuuletin on täysin tuhoutunut ja katto (ja seinien yläosa) keittiöstä suoraan olohuoneeseen on mustien jälkien peitossa. tässä vaiheessa kuulen särinää ja tajuan, mistä suuri osa paksusta mustasta savusta on alun perin peräisin. Katson ylös tuulettimen alla olevasta liedestä ja näen, että se on tehty enimmäkseen muovista ja sen sisällä näen liekin palavan yhä. kun olen räpeltänyt raivokkaasti liekin pohjaa pyyhkeellä, se lopulta sammuu. hapettomassa tilassani päätän, että voin luultavasti hoitaa pahimmat vauriot, se on pohjimmiltaan pelkkää nokea, eikö niin? ei. otan esiin rätin ja kaikki löytämäni puhdistusaineet ja alan käydä käsiksi mustuneeseen kattoon. Onnistun vain lisäämään joitakin kädenjälkiä ja luomaan pyörteisiä kuvioita. luovutan, menen hakemaan pannun parvekkeelta (jossain vaiheessa paikallistan avaimet) ja näen täydellisen pyöreän palovamman, jonka se on jättänyt alleen, ihan vain kruunuksi. seuraavien kahden päivän ajan, aina kun aivastin, puhalsin mustaa nokea sieraimistani, ja yskimisellä oli suurin piirtein sama vaikutus.</w:t>
      </w:r>
    </w:p>
    <w:p>
      <w:r>
        <w:rPr>
          <w:b/>
        </w:rPr>
        <w:t xml:space="preserve">Tulos</w:t>
      </w:r>
    </w:p>
    <w:p>
      <w:r>
        <w:t xml:space="preserve">- yritin keittää sipsejä, sytytin keittiön tuleen, kerrostin keuhkoni nokeen, olen idiootti</w:t>
      </w:r>
    </w:p>
    <w:p>
      <w:r>
        <w:rPr>
          <w:b/>
        </w:rPr>
        <w:t xml:space="preserve">Esimerkki 7.4204</w:t>
      </w:r>
    </w:p>
    <w:p>
      <w:r>
        <w:t xml:space="preserve">Teksti: kirjaimellisesti tapahtui juuri. isoäitini on toisessa huoneessa, jossa hänen silmämunansa tutkitaan, ja hän tarvitsee minua ajamaan hänet kotiin, koska häntä laajennetaan. roikuin odotushuoneessa selaamassa redditiä puhelimellani, kun nainen tulee ulos ja kysyy Jack Hoffmania. kuolin. hän sanoi sen hiljaisella h:lla ja luulin hänen vitsailevan, ja koska olen äärimmäisen epäkypsä 26-vuotias, ensimmäinen reaktioni oli lmao. siinä vaiheessa vanha mies, jolla oli valitettava nimi, nousi seisomaan ja tuijotti minua kovasti. kaikki katsoivat minua. en tiedä johtuiko se nolostumisesta vai mistä, mutta en voinut lopettaa nauramista. herra hoffman tuijotti minua koko matkan taaksepäin. minun oli pakko lähteä hengähtämään. palasin juuri nyt takaisin odotushuoneeseen antaakseni tämän kuvan väkijoukosta, joka ei arvosta lapsellista huumorintajuani. http://imgur.com/pcwx4km.</w:t>
      </w:r>
    </w:p>
    <w:p>
      <w:r>
        <w:rPr>
          <w:b/>
        </w:rPr>
        <w:t xml:space="preserve">Tulos</w:t>
      </w:r>
    </w:p>
    <w:p>
      <w:r>
        <w:t xml:space="preserve">nauroin tänään vahingossa miehelle, jonka nimi on yleensä varattu Moe's Tavernan pilapuheluun.</w:t>
      </w:r>
    </w:p>
    <w:p>
      <w:r>
        <w:rPr>
          <w:b/>
        </w:rPr>
        <w:t xml:space="preserve">Esimerkki 7.4205</w:t>
      </w:r>
    </w:p>
    <w:p>
      <w:r>
        <w:t xml:space="preserve">Teksti: Työskentelen toisessa kahdesta työpaikastani puutarhakeskuksessa, joka tekee myös maisemointia. kuten voitte kuvitella, meillä on pari isoa kuorma-autoa auttamassa meitä tehtävissä. toinen niistä oli pysäköity edellisen päivän työn jälkeen ja se piti purkaa. kuorma-autossa oli kaksi kasaa multaa (multaa) ja lava, jonka välissä oli käyttämätöntä turvetta. Ajoin isolla gmc topkick -telinekuorma-autolla savikasalle, mikä tarkoitti, että ajoin kuljettajan puolella olevan ruosteisen volvo-vaunun ja toisella puolella maahan työntyneen kivipylvään välistä, jolloin kummallekin puolelle jäi noin 6 tuuman tai metrin tila. onnistuin ahtautumaan näiden kahden esteen väliin. pienessä tilassa peruutin kuorma-auton kasalle, avasin takapään ja lapioin ensimmäisen savikasan käsin pois. sen jälkeen vedin kuorma-auton ylös ja käytin haarukoilla varustettua kuormaajaa saadakseni kuormalavan pois, ennen kuin lopulta peruutin kuorma-auton taaksepäin ja kaadoin loput savesta pois. ei mitään hätää. tässä on vittuilua. kuorma-auto oli tyhjä, mutta tilaa ei ollut tarpeeksi, jotta olisin voinut vain kääntyä ympäri ja ajaa ulos, joten minun oli peruutettava kuorma-auto ulos samaa tietä kuin tulin sisään, volvon ja pylvään välistä. otin tietysti aikani, se oli kaukana ensimmäisestä kerrasta, kun ajoin kuorma-autoa, mutta en ollut tarpeeksi tarkkaavainen ja tajusin sen vasta, kun kuulin korviahuumaavan metallin taipumisen äänen. tarkistin matkustajan puoleisesta peilistä ja näin pomoni kävelevän minua kohti. nousin ulos ja huomasin, että puskurin matkustajapuoli oli taipunut täydelliseen 90° kulmaan. jälkiseuraamuksena: onnekseni pomoni ei vääntänyt niskaani koko tilanteesta. hän ei ollut edes vihainen, ei huutanut tai mitään. lounaan jälkeen hän ja minä otimme puskuria vasten ply-puun palan ja työnsimme puskurin takaisin paikalleen kaivinkoneen avulla.</w:t>
      </w:r>
    </w:p>
    <w:p>
      <w:r>
        <w:rPr>
          <w:b/>
        </w:rPr>
        <w:t xml:space="preserve">Tulos</w:t>
      </w:r>
    </w:p>
    <w:p>
      <w:r>
        <w:t xml:space="preserve">taivutin firman kuorma-auton puskurin pomoni nähden.</w:t>
      </w:r>
    </w:p>
    <w:p>
      <w:r>
        <w:rPr>
          <w:b/>
        </w:rPr>
        <w:t xml:space="preserve">Esimerkki 7.4206</w:t>
      </w:r>
    </w:p>
    <w:p>
      <w:r>
        <w:t xml:space="preserve">Teksti: ok joten mennäänpä asiaan tämä tapahtui eilen ja en voi olla kertomatta jollekulle. pieni taustatarina olin sängyssä nukkumassa ja noin 2 aamulla heräsin pahoinvoiva af. oksensin, suihkussa, harjattu hampaat ja menin takaisin sänkyyn. seuraavana aamuna (5am) nousen ylös ja menen töihin tunne kuin paska, Ajattelin jäädä kotiin, mutta se on joulu ja minulla ei todellakaan ole varaa myöhästyä töistä (minun olisi pitänyt jäädä kotiin). Työskentelen huoltoautossa ja käymme asiakkaiden toimipaikoissa korjaamassa heidän sähköongelmiaan. noin kymmeneltä, erään asiakkaan toimipaikassa, tunnen kolinaa vatsassani ja menen vessaan. istun vessanpöntöllä ja teen erittäin epämiellyttävän nestemäistä kulholiikettä, kun yhtäkkiä tunnen toisenlaista kolinaa. que oh shit jpg. suuni täyttyy oksennuksesta. nyt jos muistatte olen asiakkaiden liikkeessä joten yritän olla ammattilainen tajuta että olisi varmaan paha oksentaa heidän lattialleen. sitä ajatellen yritän tähdätä omien jalkojeni väliin jotka istuvat vessanpöntöllä josta niitä ei tällä hetkellä voisi irrottaa. tähdätessäni tätä suupielessä olevaa iljettävää aaltoa toinen aalto iskee minuun. en ehdi tähdätä niin kuin yritin ja puhaltaa palasia koko miehuuteni päälle. kauhuissani ja inhoissani tein sen vielä kerran, mutta se ei vain mennyt vielä vessan ympäri, vaan nyt myös runkkuni ja sylini ovat peitossa. kun vihdoin lopetin, siivosin niin hyvin kuin pystyin, kerroin pomolleni, mitä tapahtui, ja pyysin häntä viemään minut takaisin autolleni. olisi pitänyt jäädä kotiin.</w:t>
      </w:r>
    </w:p>
    <w:p>
      <w:r>
        <w:rPr>
          <w:b/>
        </w:rPr>
        <w:t xml:space="preserve">Tulos</w:t>
      </w:r>
    </w:p>
    <w:p>
      <w:r>
        <w:t xml:space="preserve">sairastuin oksensin omaan kyrpääni ja minun olisi pitänyt jäädä kotiin sinä päivänä.</w:t>
      </w:r>
    </w:p>
    <w:p>
      <w:r>
        <w:rPr>
          <w:b/>
        </w:rPr>
        <w:t xml:space="preserve">Esimerkki 7.4207</w:t>
      </w:r>
    </w:p>
    <w:p>
      <w:r>
        <w:t xml:space="preserve">Teksti: mun niin oli vähän kipeä, joten päätin yllättää hänet hyvällä aterialla. menin ulos, ostin kaikki ainekset, jotta sain tehtyä hänelle ison päivällisen. kun tulin kotiin, asetin vihannekset huolellisesti valmiiksi pilkkomista varten, mutta kun menin hakemaan astioita, huomasin, että ne olivat likaiset. kämppikseni oli varmaan unohtanut pestä pannun, joten jynssäsin sitä ja sain sen lopulta puhtaaksi. käteni olivat vielä läpimärät, mutta en ajatellut siitä mitään ja menin hakemaan veitseni pilkkomaan vihanneksia. Se lipsahti märistä käsistäni, ja yritin vaistomaisesti tarttua siihen (tyhmä, tiedän). juuri kun pääsin siihen käsiksi, se pamahti tiskiltä ja pamahti suoraan sormeeni. se ei vain pistänyt hirveästi, vaan myös viilteli suonta ja jänteeseen. soitin vastentahtoisesti äidilleni, joka tuli alas, soitti hätänumeroon ja auttoi minua yrittämään verenvuodon tyrehdyttämistä (hän on koulutettu ensiapukouluttaja). vietimme lopulta seitsemän tuntia sairaalassa, ennen kuin sain tikattua sen.</w:t>
      </w:r>
    </w:p>
    <w:p>
      <w:r>
        <w:rPr>
          <w:b/>
        </w:rPr>
        <w:t xml:space="preserve">Tulos</w:t>
      </w:r>
    </w:p>
    <w:p>
      <w:r>
        <w:t xml:space="preserve">Yritin tehdä sairaalleni hyvän aterian, mutta puukotin vahingossa itseäni.</w:t>
      </w:r>
    </w:p>
    <w:p>
      <w:r>
        <w:rPr>
          <w:b/>
        </w:rPr>
        <w:t xml:space="preserve">Esimerkki 7.4208</w:t>
      </w:r>
    </w:p>
    <w:p>
      <w:r>
        <w:t xml:space="preserve">Teksti: työskentelen paikallisessa pizzeriassa. tänään minulla oli toimitus. ohjeissa käskettiin soittaa saapuessani. soitin asiakkaalle parin korttelin päästä autoni äänentoistolaitteen hands free bluetooth -laitteella. ajoitin asiat juuri sopivasti niin, että ajoin asiakkaani ovelle, kun hän sanoi tapaavansa minut hänen ovellaan. yritin keskustella miehen kanssa, mutta se oli turhauttavaa. tiedättehän sen tyypin, joka ei tee mitään muuta kuin valittaa? se oli tämä kaveri. hän kertoi, että hän oli menossa syömään jotain, ennen kuin hänen piti tehdä töitä viiteen asti aamulla. Kun kysyin häneltä, mitä hän teki, hän sanoi (lainaan) "minä melkein vain imen pomoni munaa". annoin hänen allekirjoittaa luottokorttilaskunsa (hän tilasi netistä ja jätti 1 dollarin tipin 20 dollarin tilauksestaan) ja lähdin. kun istuin takaisin autooni, minua hieman ärsytti se, miten ärsyttävän negatiivinen kaveri oli, ja lisäksi hän oli halpa juomarahojen antaja. mutisin itsekseni "mikä kusipää", kun siirsin auton vaihteen päälle. sitten tajusin, ettei radiossani ollut radiota (kuuntelen yleensä podcasteja työskennellessäni). nopean tutkiskelun jälkeen tajusin, miksi. en ollut koskaan katkaissut puhelua soitettuani asiakkaalle, eikä hänkään ollut katkaissut. puhelinlinja oli edelleen auki välillämme, ja bluetoothini oli nauhoittanut, kuinka kutsuin häntä kusipääksi.</w:t>
      </w:r>
    </w:p>
    <w:p>
      <w:r>
        <w:rPr>
          <w:b/>
        </w:rPr>
        <w:t xml:space="preserve">Tulos</w:t>
      </w:r>
    </w:p>
    <w:p>
      <w:r>
        <w:t xml:space="preserve">kutsui asiakasta kusipääksi</w:t>
      </w:r>
    </w:p>
    <w:p>
      <w:r>
        <w:rPr>
          <w:b/>
        </w:rPr>
        <w:t xml:space="preserve">Esimerkki 7.4209</w:t>
      </w:r>
    </w:p>
    <w:p>
      <w:r>
        <w:t xml:space="preserve">Teksti: kuten useimmat tifut, tämä ei tapahtunut tänään, enemmänkin pari kuukautta sitten.Vanhin poikani nousee yleensä bussista tullessaan kotiin koulusta ja kävelee ovesta sisään, jolloin cairnterrierini ja saksanpaimenkoira tervehtivät häntä. gs hyppää yleensä hänen päälleen innoissaan, joten hän yleensä vain raottaa ovea aluksi antaakseen tytölle aikaa rauhoittua.Tänä päivänä olin kuitenkin pussittamassa roskia, valmiina viemään ne kaatopaikalle. Kun kurkottelin kahvasta (tietämättäni poikani oli toisella puolella tekemässä samaa), menin vetämään ovea auki, mutta se paiskautui todella lujaa kiinni. keskisormeni rystyselle!!! Menetin henkeäni ja kaaduin hetkeksi polvilleni sanattomana, kun poikani käveli ovesta sisään ja kertoi, että jalkapallopokaali-ilta oli pian tulossa. en pystynyt edes hahmottamaan vastausta, koska luulin rehellisesti, että löytäisin loput sormestani ovenpielestä. Kävi ilmi, että sormeni on yhä ehjä, mutta mursin rystyseni, eikä sille voi tehdä mitään muuta kuin laittaa stintin. jalkapallopokaali-ilta: poikani sai mvp:n, joten aloin heiluttaa kättäni (stintin kanssa) niin, että vastustajajoukkue luuli minun kääntävän lintua. (en pystynyt taputtamaan). minut vapautettiin seremoniasta, kunnes selitin kaiken. omg se oli super kiusallista koko ajan! edit: [rystyseni](https://imgur.com/xrgntvh)</w:t>
      </w:r>
    </w:p>
    <w:p>
      <w:r>
        <w:rPr>
          <w:b/>
        </w:rPr>
        <w:t xml:space="preserve">Tulos</w:t>
      </w:r>
    </w:p>
    <w:p>
      <w:r>
        <w:t xml:space="preserve">murskasin rystyseni, vastapuolen jalkapallojoukkue luuli, että annoin pojalleni "linnun"...</w:t>
      </w:r>
    </w:p>
    <w:p>
      <w:r>
        <w:rPr>
          <w:b/>
        </w:rPr>
        <w:t xml:space="preserve">Esimerkki 7.4210</w:t>
      </w:r>
    </w:p>
    <w:p>
      <w:r>
        <w:t xml:space="preserve">Teksti: Aloitan sanomalla, että tämä tapahtui noin 8 vuotta sitten, kun olin vielä lukiossa, mutta ajatus tästä polttoaineesta kummittelee yhä suihkujeni aikana.Olin siis puoliunessa käymässä läpi tavallista suihkussa käymisen tarkistuslistaani kuten joka toinen päivä: aseta pyyhe suihkun viereen, tarkista.aseta vesi optimaaliseen suihkulämpötilaan, tarkista.Esikastelen vartaloa 15 minuuttia varmistaakseni maksimaalisen puhtauden, check.Avaa shampoopullo aloittaakseni shampoopesun, error...side note: käytin head and shoulders -shampoota, ja jos olet koskaan käyttänyt tavallista head and shoulders -shampoopulloa, tiedät, että näiden pullojen korkit voi avata vain sorkkaraudalla. Lisäksi huuli, jota sinun on käytettävä avataksesi sen jumalanhylkäämän korkin, on partaveitsenterävä. joten jos et ole varovainen, leikkaat pehmeät rusinasormesi irti. koska sormieni viiltely saa minut voimaan pahoin, olen aina erityisen varovainen korkkia avatessani. Sinä päivänä korkki oli itsepäisempi kuin muuli, joka joutuu kantamaan 350 kiloa painavaa ihmistä alas grand canyonia. joten päätin luopua varovaisuudestani ja avata korkkia ylimääräisellä voimalla samalla, kun tuijotin sitä kuoliaaksi. Ilmeisesti korkki ei pidä kuoleman tuijotuksesta, koska se lensi sitten auki niin kovalla voimalla, että shampoopallo lensi ilmaan, ja lentorata oli sellainen, että silmäni sattui olemaan sen tiellä. muistan ajan hidastuneen ja katselleeni kauhistuttavasti, kun se lähestyi silmääni yhä lähemmäs ja lähemmäs, kunnes se koski silmääni ja peitti silmäni tuoreella shampoopeitteellä, ennen kuin ehdin sulkea silmäni. kipu oli niin sietämätöntä, että tuntui kuin joku olisi kaatanut happoa silmääni ja sitten pistänyt sitä palavalla tulitikulla varmuudeksi. olen melko varma, että silmäni kaivaminen ulos lusikalla olisi tuntunut paremmalta kuin se kipu, jota tunsin sillä hetkellä. käännyin välittömästi huuhtelemaan silmäni pois, mutta kipu oli niin kova, että oli tuskallista edes avata silmääni, johon ei ollut tunkeutunut shampoo. joten pystyin huuhtelemaan pois vain sen, mitä silmäluomelleni ja silmänkulmalleni oli joutunut.Sitten jatkoin sokeasti suihkussa käyntiä loppuun tappiolla, alistuneena siihen tosiasiaan, että olisin aivan varmasti sokea tuosta silmästä koko loppuelämäni, koska päätin katsoa shampoopulloa kuoliaaksi. vietin loppupäivän vastaten väistämättömiin kysymyksiin "mitä tapahtui?". "Miksi itket?" "Olitko tappelussa?" Yllätyksekseni näköni palautui aamun puoliväliin mennessä, mutta joka kerta räpäyttäessäni silmää tuntui kuin silmässäni olisi ollut hiekanjyviä, ja se pysyi sellaisena muutaman päivän ajan tapauksen jälkeen. tähän päivään asti kieltäydyn ostamasta shampoopulloja, joissa on kääntyvät korkit, koska pelkään, että joutuisin kärsimään tuosta tuskallisesta kivusta enää koskaan.</w:t>
      </w:r>
    </w:p>
    <w:p>
      <w:r>
        <w:rPr>
          <w:b/>
        </w:rPr>
        <w:t xml:space="preserve">Tulos</w:t>
      </w:r>
    </w:p>
    <w:p>
      <w:r>
        <w:t xml:space="preserve">- tuijotin shampoopulloa kuoliaaksi, koska se oli itsepäinen. sen seurauksena sain shampoota silmääni. en ole enää koskaan katsonut shampoopulloja samalla tavalla.</w:t>
      </w:r>
    </w:p>
    <w:p>
      <w:r>
        <w:rPr>
          <w:b/>
        </w:rPr>
        <w:t xml:space="preserve">Esimerkki 7.4211</w:t>
      </w:r>
    </w:p>
    <w:p>
      <w:r>
        <w:t xml:space="preserve">Teksti: kuten tavallista, tämä tapahtui eilen. mutta sen jälkivaikutukset kestävät luultavasti pitkään. pohjimmiltaan vihaan paskantamista. se on haisevaa, ällöttävää ja ajanhukkaa. en yksinkertaisesti saa mitään nautintoa kyykistymisestä. erityisesti inhoan paskantamista muualla kuin omassa yksityisvessassassani. olen aika avoin tyyppi, mutta tarvitsen paskavankilani itselleni. joka tapauksessa, työpaikallani oli torstaina rinkeleitä ja sen jälkeen pizzalounas. nälkäisenä yliopisto-opiskelijana täytin iloisesti tyhmänaamani kasoilla ruokaa. lounaan jälkeinen pahoinvointi iskee ja tuntuu kuin vatsassani olisi ufc-otteluilta. sulkijalihakseni huutaa toimintaa, mutta pidättelen itseäni. wtf paskaa töissä? ei voi olla totta. 30 minuuttia kuluu enkä kestä enää. se on räjähtämäisillään. kun ryntään vessaan, myös esimieheni on menossa vessaan. "vittu" sanovat aivoni, mutta kehoni ojentaa hänelle hymyillen ovea. menen koppiin toivoen, että hän vain pissaa ja lähtee, mutta valitettavasti hänkin tuli tekemään likaisen teon, joten hän istuttaa itsensä koppiin viereeni. paska, minun on pakko paskoa. pelkään kakofoniaa, nerokas minäni ajattelee, että huuhtelu ehkä hukuttaisi suurimman osan perseeni huudoista. ja niinpä valmistaudun huuhtelemaan, kun olen juuri päästämässä irti vyöryvää likaani. käteni menee taaksepäin valmiina iskemään huuhteluvipua ja perseeni on purkautumassa. käsi ajaa alas ja aloitan ilotulituksen siellä alhaalla. paitsi että vipua ei ole... kotonani huuhteluvipu on oikealla puolella. tottumuksesta yritin huuhdella oikealla puolella toimiston vessassa, mutta se olikin oikeastaan vasemmalla puolella. käteni laskeutuu alas täydellä voimalla toivoen saavani huuhtelun kiinni, mutta sen sijaan se ohittaa säiliön ja laskeutuu lattialle asti, mikä heittää minut pahasti tasapainosta. Käsi laskeutuu alas, perse siirtyy ylös ja wc-istuimen kyljen yli, mutta paska jatkaa tuloaan. olin valmistautunut päästämään kaiken irti huuhtelun aikana, joten en voinut mitenkään pysäyttää sitä. paskaa menee kaikkialle. wc-istuimeen, lattialle, housuihini. äänekäs kiljahdus ja "oletko kunnossa majikcurry?" toisesta koppikäytävästä jäädytti jokaisen molekyylin kehossani. istun siinä miettimässä huonoa onneani (vai typeryyttäni?) toivoen, että johtaja lähtisi pois. onneksi hän lähtee, luultavasti silkasta inhosta ja epäuskosta. siivosin parhaani mukaan, mutta en pystynyt siivoamaan ylpeyttäni tai omaatuntoani, joka oli täysin tuhoutunut. menin tänään toimistoon sen tosiasian kanssa, että kaaduin yrittäessäni vetää vessanpöntöstä ja päädyin hukkaan kaikkialle kuin harjoittelematon taapero. esimieheni, siunattakoon hänen sydäntään, kysyi vain, oliko kaikki kunnossa, ja jatkoimme työtämme. mutta tiedän, ettei hän unohtanut, eikä tule koskaan unohtamaankaan. ja se on vain asia, joka tulee vainoamaan minua joka kerta, kun käyn vessassa.</w:t>
      </w:r>
    </w:p>
    <w:p>
      <w:r>
        <w:rPr>
          <w:b/>
        </w:rPr>
        <w:t xml:space="preserve">Tulos</w:t>
      </w:r>
    </w:p>
    <w:p>
      <w:r>
        <w:t xml:space="preserve">kävin isolla paskalla toimistoni vessassa, kun esimies oli viereisessä kopissa. ajattelin, että huuhtelu hukuttaisi paskomisen äänet, mutta päädyin yrittämään huuhtelua väärältä puolelta ja putosin istuimeltani paskantamisen aikana ja loukkasin arvokkuuteni.</w:t>
      </w:r>
    </w:p>
    <w:p>
      <w:r>
        <w:rPr>
          <w:b/>
        </w:rPr>
        <w:t xml:space="preserve">Esimerkki 7.4212</w:t>
      </w:r>
    </w:p>
    <w:p>
      <w:r>
        <w:t xml:space="preserve">Teksti: on siis uudenvuodenaatto, meillä on sukulaisia kylässä. kaikki sujuu hyvin, olemme kaikki tv:n edessä katsomassa jalkapalloa. olemme syöneet paljon koko päivän, ja olen syönyt ja juonut aika paljon. tunnen tarvetta piereskellä, ja kun olen hiipinyt muutaman kerran päivän aikana, en ajatellut mitään. piereskelen, ja se tuntui vähän oudolta. Yksi niistä, joista ei voi sanoa, kuinka paha se oikeasti oli. pelkään nousta ylös, enkä liiku. nyt se alkaa haisemaan ja minä (yrittäen käyttäytyä luonnollisesti) liityn mukaan "voi kuka tuon teki, se on inhottavaa" ja niin edelleen. he eivät ikinä uskoisi, että se olen minä. lisään vielä, että olen kotoisin etelästä, joten täällä on melko lämmin (60 asteen paikkeilla), joten minulla on shortsit jalassa. Sitten äitini kysyy minulta, voisinko hakea toisen pussin sipsejä keittiöstä. nousen sohvalta noin 10 perheenjäsenen edessä ja tunnen, että jotain valuu jalkaani pitkin. alan panikoida ja kävelen melko nopeasti, kun tunnen, että jalkaani pitkin valuu yhä enemmän ja enemmän. ajattelen, että selvisin nopeasti, menen keittiöön ja pyyhin jalkani pois nopeasti ja palaan takaisin kuin mitään ei olisi tapahtunut. sitten näin sen, keskellä lattiaa(meillä on matto joten se erottui) oli tummanruskea läikkä. koko perheeni katsoo minua inhoten ja menin huoneeseeni. en tullut ulos loppuiltaan. tästä tulee hankalia lomia tästä eteenpäin.. kirjoitin tämän muuten kännykällä, pahoittelut jos se on huonosti muotoiltu.</w:t>
      </w:r>
    </w:p>
    <w:p>
      <w:r>
        <w:rPr>
          <w:b/>
        </w:rPr>
        <w:t xml:space="preserve">Tulos</w:t>
      </w:r>
    </w:p>
    <w:p>
      <w:r>
        <w:t xml:space="preserve">paskoin itseni se putosi matolle perheeni edessä.</w:t>
      </w:r>
    </w:p>
    <w:p>
      <w:r>
        <w:rPr>
          <w:b/>
        </w:rPr>
        <w:t xml:space="preserve">Esimerkki 7.4213</w:t>
      </w:r>
    </w:p>
    <w:p>
      <w:r>
        <w:t xml:space="preserve">Teksti: okei, siinä minä siis olen tenniskentällä, onnellisena. nyt jokaisessa tennismailassa voi olla iskunvaimennin, joka tappaa kaikki tärinät. en voi pelata ilman iskunvaimenninta, joten kun se pikku ämmä päättää irrota, se on maailmanloppu. se on minun syöttöni, ja minä mokaan sen ja katkaisen jousen. katsomalla mailaani huomaan, että jotain on vialla (katkenneen jousen lisäksi). missä vitussa on iskunvaimentimeni. joten sekoilen, sitten näen pikku paskiaisen vierivän kohti kentän reunaa, joten alan juosta sen perään. koska pikku paskiainen on tehty kumista, se osui kiveen, hyppäsi aidan läpi tielle. olin ihan vittu. minun on saatava se kiinni. joten alan spurtata kohti tietä, jahdata sitä pomppivaa mulkkua tielle. jatkan juoksemista sen perässä, se ei ole enää iskunvaimennin, se on toivon symboli voitosta tässä tennisottelussa. otan sen kiinni, kumarruin poimimaan sen, ja sitten tunnen kolahduksen kylkeeni. pyörä on osunut minuun. vittu, olen nyt levällään keskellä tietä, kun joku pyöräilijä on juuri sivuttain ajanut minua päin, ja nyt olen sairaalassa tuon vitun iskunvaimentimen takia. käteni on murtunut, ja vittu tietää, mitä tapahtui kaverille, joka törmäsi minuun... edit: tiedän, että olen jälkeenjäänyt, ja että se ei todellakaan ollut pyöräilijän vika.</w:t>
      </w:r>
    </w:p>
    <w:p>
      <w:r>
        <w:rPr>
          <w:b/>
        </w:rPr>
        <w:t xml:space="preserve">Tulos</w:t>
      </w:r>
    </w:p>
    <w:p>
      <w:r>
        <w:t xml:space="preserve">jahtaa tennismailani irronneen osan perässä, kun pyörä osui siihen. Hauskaa.</w:t>
      </w:r>
    </w:p>
    <w:p>
      <w:r>
        <w:rPr>
          <w:b/>
        </w:rPr>
        <w:t xml:space="preserve">Esimerkki 7.4214</w:t>
      </w:r>
    </w:p>
    <w:p>
      <w:r>
        <w:t xml:space="preserve">Teksti: kuten tavallista, tämä ei tapahtunut tänään, vaan noin 6 vuotta sitten.Se oli lukion toinen vuosi, joten olin tuolloin 12-vuotias, olin teknologialuokassa ja yksi ystävistäni (kutsukaamme häntä bobiksi) nousi teroittamaan kynäänsä ja hänen vieressään istunut henkilö (max) ajatteli, että olisi hauskaa pilailla bobia. joten hän käski minun laittaa kynäni bobin istuimelle, kun hän palaa istumaan, nyt minulla on yksi noista ruostumattomasta teräksestä valmistetuista parker-kynistä, jotka kestävät paljon väärinkäyttöä. Joten bob palaa istuimelleen ja alkaa istua alas ja minä laitan kynäni hänen alleen (ei naksahda, mutta kärki osoittaa ylöspäin), yllättäen bob istuu alas melko nopeasti ja minä pidän yhä tiukasti kiinni kynästä, hän laskeutuu kynän päälle, joka naksahtaa tuolia vasten työntäen kärjen hänen housujensa, boksereidensa läpi ja ylös hänen perseeseensä, tässä vaiheessa hän huutaa, hyppää ylös ja kynä (jota pidän yhä kädessäni kiinni) tulee ulos veren peitossa.hän joutui sairaalaan eikä palannut kouluun muutamaan päivään. jotenkin selvisin siitä ilman muuta kuin huutamalla.</w:t>
      </w:r>
    </w:p>
    <w:p>
      <w:r>
        <w:rPr>
          <w:b/>
        </w:rPr>
        <w:t xml:space="preserve">Tulos</w:t>
      </w:r>
    </w:p>
    <w:p>
      <w:r>
        <w:t xml:space="preserve">Laitoin parkkikynän ystäväni tuolille, hän istui sen päälle ja joutui sairaalaan.</w:t>
      </w:r>
    </w:p>
    <w:p>
      <w:r>
        <w:rPr>
          <w:b/>
        </w:rPr>
        <w:t xml:space="preserve">Esimerkki 7.4215</w:t>
      </w:r>
    </w:p>
    <w:p>
      <w:r>
        <w:t xml:space="preserve">Teksti: kuten tavallista tämä tapahtui noin kuukausi sitten.minä ja minun gf oli juuri päässyt kotiin harvinainen tyhjä talo, ja mitä kaikki nuoret pariskunta tehdä off mahdollisuus olla yksin? sex.so aloitamme seksikäs aika under the coverd sängyssä unohtamatta, että kaihtimet ovat ylhäällä jättäen minun ikkuna auki maailmalle (tai tässä tapauksessa naapureita, onneksi asun melko pieni culdesac ja kukaan naapureista voi todella nähdä sängyn minun ikkunan läpi ). Joten olemme olleet menossa noin 5 minuuttia peitot päällä ja im alkaa ylikuumentua, joten päätän siirtyä toiseen asentoon, heitän pussilakanan lattialle ja juuri kun pääsemme koiran tyyliin, kuulen ikkunan luona jonkinlaisen äänen, tässä vaiheessa peitot ovat lattialla ja sängyllä on vain me kaksi, joten katson ympärilleni ikkunaan ja otan katsekontaktin hämmentyneeseen ikkunanpesijään! nappaamme nopeasti peiton ja jotenkin onnistumme saamaan sen näyttämään siltä, että sängyssä ei ole ketään, ja rukoilemme, ettei hän ole nähnyt meitä. katsoimme kiusallisesti ylös 5 sekunnin välein nähdäkseni, oliko hän vielä siellä. kun hän oli lähtenyt, nousin nopeasti ylös, suljin kaihtimet ja saimme asiamme valmiiksi. pahin osa koko koettelemuksesta oli se, että jouduimme maksamaan hänelle, kun hän oli saanut ikkunat valmiiksi... "Kyllä, tässä on rahaa ilmaisen pornon katsomisesta, ole hyvä.</w:t>
      </w:r>
    </w:p>
    <w:p>
      <w:r>
        <w:rPr>
          <w:b/>
        </w:rPr>
        <w:t xml:space="preserve">Tulos</w:t>
      </w:r>
    </w:p>
    <w:p>
      <w:r>
        <w:t xml:space="preserve">jätin kaihtimet auki, otin kiusallisesti katsekontaktia ikkunanpesijään samalla kun panin tyttöystävääni.</w:t>
      </w:r>
    </w:p>
    <w:p>
      <w:r>
        <w:rPr>
          <w:b/>
        </w:rPr>
        <w:t xml:space="preserve">Esimerkki 7.4216</w:t>
      </w:r>
    </w:p>
    <w:p>
      <w:r>
        <w:t xml:space="preserve">Teksti: tavanomainen "tämä oli itse asiassa muutama vuosi sitten"... olen ollut innokas lukija siitä lähtien, kun pystyin ymmärtämään kirjoitettuja sanoja. luin koko Pimeä torni -sarjan (tuolloin vain seitsemän kirjaa) yhden lukukauden aikana, kun olin 16-vuotias, ja se räjäytti tajuntani. Velho ja lasi on suosikkini, ja halusin saada toisen tatuoinnin syksyllä 14, joten ajattelin yhdistää nämä kaksi. kirjassa on jengi nimeltä "suuret arkunmetsästäjät", ja heillä on selkeä sininen arkku tatuoituna ihoon etusormen ja peukalon väliin. piirsin sen itselleni joka päivä kahden viikon ajan, ja varasin ajan paikalliseen tatuointiliikkeeseen. edellisenä iltana luen wagin uudelleen, ihan vain nostalgian vuoksi. Seuraavana aamuna menen tapaamiseen, saan teoksen tehtyä noin vartissa noin 75 dollarilla (käytin mustaa mustetta sinisen sijasta, se ei haalistu tai hämärtyisi niin pahasti) ja palaan kotiin onnellisena. menen takaisin huoneeseeni ja otan kirjan taas käteeni. lukiessani sitä läpi pääsen kohtaan, jossa kuvataan arkkutatuointeja. hymyilen itsekseni, kunnes näen sanat "oikeassa kädessä". Leukani loksahtaa alas. katson alas tuoretta mustetta vasemmassa kädessäni. aviomies tulee juosten, kun huudan "voi luoja, ei" ja kiroan muutaman kerran. kuvaus oli vain kolmen tai neljän sivun päässä siitä, mihin olin lopettanut lukemisen edellisenä iltana. jos olisin vain valvonut vähän pidempään, se olisi ollut oikeassa kädessä. tämä on elämäni pysyvin moka. (jälkikäteen ajateltuna se on mielestäni hulvatonta. ja se on oikeastaan hyvä asia, koska muuten kättelyssä tuo olisi ensimmäinen asia, jonka he näkisivät.)</w:t>
      </w:r>
    </w:p>
    <w:p>
      <w:r>
        <w:rPr>
          <w:b/>
        </w:rPr>
        <w:t xml:space="preserve">Tulos</w:t>
      </w:r>
    </w:p>
    <w:p>
      <w:r>
        <w:t xml:space="preserve">sain tatuoinnin, joka on suora viittaus väärään kirjaan, joka on väärässä kädessä, mikä olisi vältetty, jos olisin lukenut ylimääräisen luvun edellisenä iltana.</w:t>
      </w:r>
    </w:p>
    <w:p>
      <w:r>
        <w:rPr>
          <w:b/>
        </w:rPr>
        <w:t xml:space="preserve">Esimerkki 7.4217</w:t>
      </w:r>
    </w:p>
    <w:p>
      <w:r>
        <w:t xml:space="preserve">Teksti: ei minulle, mutta ystävältä tarina, joka tapahtui juuri tänään, tämä on tarina hänen näkökulmastaan.tänään on alku rosh hashanah, alku juutalainen uusi vuosi. kukaan ei ole töissä toimistossani, paitsi muutama työntekijä ja minun juutalainen pomo. minulla ei ole mitään tekemistä, ja oli tylsää halusin mennä kotiin."Tiedän! otan vapaapäivän myös rosh hashanahin kunniaksi!" ajattelin. asia on niin, etten ole juutalainen, mutta mitä pahinta voi tapahtua? joten menen pomoni luo ja pyydän häneltä loppupäivän vapaata. hän mainitsee, etten ole juutalainen ja miksi tarvitsisin loppupäivän vapaata? "No, koska olen saksalainen ja haluaisin juhlia niiden kunniaksi, joita esi-isäni vahingoittivat." Käännyn eteenpäin noin 30 minuuttia, istun bussipysäkillä. sain loppupäivän vapaata... koko loppuelämäni ajan.</w:t>
      </w:r>
    </w:p>
    <w:p>
      <w:r>
        <w:rPr>
          <w:b/>
        </w:rPr>
        <w:t xml:space="preserve">Tulos</w:t>
      </w:r>
    </w:p>
    <w:p>
      <w:r>
        <w:t xml:space="preserve">mainitsin holokaustin ja pyysin loppupäivän vapaata. Sain loppuelämäni vapaata.</w:t>
      </w:r>
    </w:p>
    <w:p>
      <w:r>
        <w:rPr>
          <w:b/>
        </w:rPr>
        <w:t xml:space="preserve">Esimerkki 7.4218</w:t>
      </w:r>
    </w:p>
    <w:p>
      <w:r>
        <w:t xml:space="preserve">Teksti: Mieheni pyysi minua tekemään tyttäremme online-selvityksen pienessä päivystyspoliklinikassa (koska on sunnuntai ja hänen lääkärinsä vastaanotto on suljettu.) Hänellä on ollut kurkkukipu muutaman päivän ajan, ja halusimme vain sulkea pois streptokokin. Hän käski minun jäädä kotiin (äitienpäivä ja olen äiti ja kaikkea sellaista) ja juosta nopeasti tien päähän, kirjaimellisesti vain puolentoista kilometrin päähän. Ilmoittaudun sisään, täytän lomakkeet netissä, ja he soittavat noin 15 minuuttia myöhemmin ja sanovat, että he ovat valmiita ottamaan hänet vastaan. Mieheni saapuu paikalle ja istuu odotushuoneessa, kun hänen puhelimensa soi. klinikka kysyy, milloin hän pääsee paikalle. kävi ilmi, että ilmoittauduin seuraavassa kaupungissa sijaitsevaan klinikkaan. onneksi seuraavaan kaupunkiin on vain kymmenen minuutin ajomatka, mutta tunsin itseni silti täydelliseksi typerykseksi. varsinkin, kun hänen aamulla saamassani kortissa sanottiin, että teen "äidinä olemisen vaivattomasti kauniiksi".</w:t>
      </w:r>
    </w:p>
    <w:p>
      <w:r>
        <w:rPr>
          <w:b/>
        </w:rPr>
        <w:t xml:space="preserve">Tulos</w:t>
      </w:r>
    </w:p>
    <w:p>
      <w:r>
        <w:t xml:space="preserve">Lähetin juuri mieheni ukkosmyrskyssä harhailemaan sairaan tyttäremme kanssa, kun minä rentouduin mukavassa kuumassa kylvyssä. sen jälkeen, kun olin tietenkin saanut äitienpäivälahjani.</w:t>
      </w:r>
    </w:p>
    <w:p>
      <w:r>
        <w:rPr>
          <w:b/>
        </w:rPr>
        <w:t xml:space="preserve">Esimerkki 7.4219</w:t>
      </w:r>
    </w:p>
    <w:p>
      <w:r>
        <w:t xml:space="preserve">Teksti: Okei. tämä tapahtui eilen, mutta se alkaa itse asiassa viime viikonloppuna, kun leikkasin kaksi 18-20 jalkaa korkeaa palmua takapihallani. tämä on Texas, joten palmut kasvavat melko hyvin. nämä puut ovat aivan talon vieressä, ja vakuutusyhtiöni sanoi, että minun on varmistettava, että lehdet eivät hankaa seiniä, kattoa tai ikkunoita vasten. Jos en noudattaisi sääntöjä, he irtisanoisivat kotivakuutukseni. Niinpä viime lauantaina käytin pari tuntia puiden siivoamiseen, vanhojen, kuivuneiden lehtien karsimiseen ja kaiken taloa koskettavan poistamiseen. eilen illalla oli grillausaika!sain grillin käyntiin, sytytin sen rikki, joten käytin sellaista bicin sytytyssauvaa, jolla pääsin sisälle ja sytytin sen. sitten katsoin palmuja. olin nähnyt hgtv:ssä jotain, jossa jonkun pihan palmuja siivottiin todella paljon poistamalla kaikki karvainen aines rungon ympäriltä, ja se sai puun näyttämään paljon paremmalta, paljon puhtaammalta. menin siis katsomaan sitä tarkemmin, koska olin viime aikoina ollut sillä tuulella, että minun pitäisi siivota näitä puita. kun katsoin puuta tarkemmin, karvaista tavaraa ei näyttänyt olevan kovin vaikea irrottaa, mutta se oli tarttunut siihen aika hyvin. sitten sain nerokkaan idean katsoa, oliko se syttyvää, koska minulla oli vielä se bic-sytytinsauva takataskussani.No, sytytin sytkärillä, ja pieni pala rungon karvoja, joka oli jäänyt kiinni, muuttui infernoksi. pieni kohta, josta olin aloittanut, leimahti liekkeihin noin 1,5 metristä aina latvaan asti sekunneissa. aluksi yritin harjailla sitä pois, mutta karva oli liian hyvin kiinni, ja se paloi aivan liian nopeasti, ja yhtäkkiä minulla oli täysi liekehtivä 3,5 metrin puu.Siellä minä siis olin, lapset huusivat, puu liekehti (mainitsinko, että tämä on aivan taloni ainoaa sivua vasten, joka ei ole muurattu?) ja päässäni pyörii: "Mitä minä oikein ajattelin!" Seuraavana hetkenä juoksin talon takaosan poikki lähimmän letkun luokse. laitoin veden täysille ja vedin letkun puun luokse aloittaakseni tulipalon sammuttamisen.Siellä minä sitten olen, puhallan puuta vedellä, lapset rauhoittuvat ja palaavat leikkimään, runko on musta palamisesta.... ja vaimoni tulee ulos katsomaan meitä. vanhin tyttäreni (10-vuotias tytär) suojelee minua täysin sanoen, että isä kastelee vain kasveja. omg, hän on oikea vartija. Päädyin myöhemmin kertomaan vaimolle, mitä oikeasti tapahtui, mutta tuolloin puu savusi yhä, joten en todellakaan tarvinnut espanjalaista inkvisitiota, kun yritin estää vittuani polttamasta taloa. noin 10-15 minuutin kuluttua siitä, kun olin suihkuttanut puuta joka kulmasta, kaikki kytevä savu näytti hälvenneen, ja kaikki oli palannut ennalleen.</w:t>
      </w:r>
    </w:p>
    <w:p>
      <w:r>
        <w:rPr>
          <w:b/>
        </w:rPr>
        <w:t xml:space="preserve">Tulos</w:t>
      </w:r>
    </w:p>
    <w:p>
      <w:r>
        <w:t xml:space="preserve">Ajattelin, että pienen tulipalon sytyttäminen puuhun ei haittaisi, ja melkein poltin taloni.</w:t>
      </w:r>
    </w:p>
    <w:p>
      <w:r>
        <w:rPr>
          <w:b/>
        </w:rPr>
        <w:t xml:space="preserve">Esimerkki 7.4220</w:t>
      </w:r>
    </w:p>
    <w:p>
      <w:r>
        <w:t xml:space="preserve">Teksti: Hei, tämä on minun tifu tarinani 4 päivää sitten. niin ystäväni ja minun piti antaa nopea kyyti ihmisille menossa klubitalolle he olivat menossa ja koska meillä ei ollut toista autoa valita otimme toisen ystäväni auton, joka oli jättänyt avaimet sinne viime yönä. emme kertoneet hänelle, koska ajattelimme, että se ei ollut todella tärkeää. se on melko yleistä meille lainata toisten autoja, kun meidän on todella täytyy, mutta on olemassa tiettyjä riskejä, jotka mainitsen myöhemmin. otimme siis ihmiset kyytiin ja jätimme heidät klubille , menimme sisälle katsomaan, mitkä bileet olivat meneillään. kaveri, jonka kanssa olin, halusi ottaa pari paukkua ja olutta, joten otin ratin haltuun. yhtäkkiä siellä oli tappelu ja bileet olivat ohi, joten kaikki tungeksivat ulos. kun lähdimme lähtemään, ihmisiä oli niin paljon, etten pystynyt kääntymään kunnolla, joten peruutin. Katsoin toiseen sivupeiliin, näytti olevan kunnossa, katsoin toiseen ja näin joitakin ihmisiä juoksemassa, joten käänsin ratin toiseen suuntaan heidän ohitseen, ja siinä se oli, pam ja osuin toiseen autoon. kuten voitte kuvitella, olin raivoissaan yrittäen pysyä rauhallisena. annoin puhelinnumeroni ja lähdin. seuraavana päivänä he kertoivat minulle, että he haluavat hoitaa asian vakuutuksen kautta, koska auto ei ollut heidän, vaan se oli vuokrattu. ystävän auto, jota ajoin, ei ollut myöskään hänen nimissään, vaan hänen isänsä firman nimissä, ja isä on iso ja raskas kaveri, sellainen, jota ei todellakaan halua suututtaa, kuten kirjaimellisesti en tiedä, voisiko hän tappaa minut. en tiennyt, mitä muuta tehdä, emme voineet ottaa vakuutusyhtiötä mukaan, koska hinta olisi noussut. joten tänään päätös omistajan tapaamisen jälkeen oli, että minun on maksettava puskurin korjaus itse, se on 2014 opel ja he haluavat upouuden puskurin jälleenmyyjältä, joten luultavasti siitä menee satoja euroja hukkaan ja maineeni kärsii myös. paskaa sattuu oikeasti.</w:t>
      </w:r>
    </w:p>
    <w:p>
      <w:r>
        <w:rPr>
          <w:b/>
        </w:rPr>
        <w:t xml:space="preserve">Tulos</w:t>
      </w:r>
    </w:p>
    <w:p>
      <w:r>
        <w:t xml:space="preserve">lainasin ystäväni autoa kertomatta hänelle, ajoin sen kolariin ja päädyin käyttämättä vakuutusta ja maksamaan satoja euroja viemäriin.</w:t>
      </w:r>
    </w:p>
    <w:p>
      <w:r>
        <w:rPr>
          <w:b/>
        </w:rPr>
        <w:t xml:space="preserve">Esimerkki 7.4221</w:t>
      </w:r>
    </w:p>
    <w:p>
      <w:r>
        <w:t xml:space="preserve">Teksti: toisin kuin useimmat viestit täällä, tämä tapahtui vain muutama minuutti sitten. olen yhä shokissa kaikesta, mikä tapahtui.joten laiska ihminen, joka olen, teen yleensä tämän yhdenlaista jauhemaista teetä sen sijaan, että käyttäisin tea l eaves -teetä, koska se on helpompaa eikä minun tarvitse huolehtia sterlingistä ja kaikesta sellaisesta. kaadan siis jauhetta ja maitoa ja laitan sen mikroaaltouuniin lämmittämään sitä, kuten yleensä teen, ja istun siinä puhumassa ystäväni kanssa puhelimessa. Noin kahden minuutin kuluttua kuppi alkaa valua yli ja ajattelen "ei se mitään, lopetan vain mikroaaltouunin ja siivoan kupin." Oi pojat, olin väärässä. heti kun nostan kupin ylös tajuan, että mikroaaltouunilla on tapana tehdä asioista hieman kuumia ja kadun heti päätöstäni. paniikissa pudotan kupin, jossa se ei osunut mikroaaltouuniin vaan putoaa suoraan liedelle.*vittu.* liesi peittyy kokkareiseen, jauhemaiseen teehen ja kaikki liedellä oleva muuttuu myös melko ilkeäksi. nappaan paperipyyhkeet ja yritän tehdä vahinkojen hallintaa. ja sitten tee alkaa savuta. olin juuri keittänyt vettä ennen kuin keitin teetä (joo tiedän, mutta tee on parempaa maidon kuin veden kanssa) ja luulen, että poltin ei ollut vielä ehtinyt jäähtyä. Yritän poistaa teetä polttimelta paperipyyhkeillä ja poltan samalla käteni. menen hakemaan lisää paperipyyhkeitä, mutta ne loppuvat kesken. sillä välin taustalla koirani kalastelee roskiksessa syöden juuri pois heittämiäni paperipyyhkeitä. haen pyyhkeitä ja saan siivottua sotkun pois, mutta keittiö on nyt tahmea. seuraavalla kerralla pysyn kahvissa.</w:t>
      </w:r>
    </w:p>
    <w:p>
      <w:r>
        <w:rPr>
          <w:b/>
        </w:rPr>
        <w:t xml:space="preserve">Tulos</w:t>
      </w:r>
    </w:p>
    <w:p>
      <w:r>
        <w:t xml:space="preserve">yritti keittää teetä, peitti koko hellan teellä ja sai lopulta tahmean keittiön.</w:t>
      </w:r>
    </w:p>
    <w:p>
      <w:r>
        <w:rPr>
          <w:b/>
        </w:rPr>
        <w:t xml:space="preserve">Esimerkki 7.4222</w:t>
      </w:r>
    </w:p>
    <w:p>
      <w:r>
        <w:t xml:space="preserve">Teksti: istuin siis työpisteelläni ja uudelleenkäsittelin tietokonetta (asiaan vihkiytymättömille/it-ihmisille, se on sitä, kun pyyhin tietokoneen käyttöjärjestelmän puhtaaksi/asennan sen uudelleen; työskentelen tietokoneella). alue oli todella hiljainen ja rentouttava, sitäkin parempi keskittyä työhöni/kiinnittyä siihen enemmän. ennen kuin siirryn tarinan seuraavaan osaan, haluan aloittaa tämän sanomalla, etten ole kovin hyvä säikähtämään. jos joku ninja hiipisi taakseni ja kutittaisi minua kuin ei huomenna, en voisi kuvitellakaan, mitä tekisin siinä tilanteessa. työkaverini (cw) oli hiipinyt taakseni, kun olin keskittynyt työskentelemään tämän tietokoneen parissa. cw sanoo korvaani: "mathgrumps, mitä sinä teet?". kissan reaktiolla hyppäsin ylös. 3 sekunnissa lausuin "jesusfuckholyshitwhatthefuck!!!!". cw nauroi kyynelehtien. pahinta oli, että yksi ylemmistä johtajista (um) oli myös samassa huoneessa. um oli huoneen toisella puolella arvioimassa yhtä toista tietokonetta ja tarkistamassa, onko asennetussa kuvassa ongelmia. um kääntyi ympäri ja kysyi huolestuneeseen sävyyn "mitä siellä tapahtuu?". cw varoittaa häntä, että "mathgrumps ei säikähdä helposti". um kääntyi hitaasti takaisin tietokoneen puoleen, jota hän työsti, ja jatkoi työtään. pitkällä tähtäimellä katsottuna en usko, että mokasin isosti. muut työkaverit ja esimiehet saivat tästä vihiä ja pitivät sitä yhtenä hauskimmista asioista, mitä tässä työpaikassa on koskaan tapahtunut. olen oppinut, että olen juonut liikaa kahvia viime aikoina ja minun täytyy pitää tästä lähtien maltti kurissa. edit: sekoitin tl;dr:n työstämisen. tässä ei ole mitään nähtävää...</w:t>
      </w:r>
    </w:p>
    <w:p>
      <w:r>
        <w:rPr>
          <w:b/>
        </w:rPr>
        <w:t xml:space="preserve">Tulos</w:t>
      </w:r>
    </w:p>
    <w:p>
      <w:r>
        <w:t xml:space="preserve">säikähdän melko helposti. työtovereilla ja johtajilla on nyt ammuksia, joilla he voivat pilailla kanssani.**</w:t>
      </w:r>
    </w:p>
    <w:p>
      <w:r>
        <w:rPr>
          <w:b/>
        </w:rPr>
        <w:t xml:space="preserve">Esimerkki 7.4223</w:t>
      </w:r>
    </w:p>
    <w:p>
      <w:r>
        <w:t xml:space="preserve">Teksti: niin tämä vittu ylös todella tapahtui tänään, olen kiire dokumentoida sitä niin anteeksi minun seinään tekstiä / errors.a vähän taustatarinaa: olen 21, ja oli tehnyt joitakin kevyitä rakennustyöt viimeisen kuuden kuukauden ajan viime aikoihin asti, kun meillä oli kuiva kausi ja en voinut löytää työtä. Olen hakenut töitä internetissä kuin hullu ja käyttänyt niin paljon rahaa bensaan vain matkustaakseni ympäri kaupunkia haastatteluihin ja kävelemään. Noin kaksi kuukautta sitten aloin saada melko voimakasta polvikipua (tällä on väliä, lupaan sen), ja olen käyttänyt hammasrautaa äskettäisestä lääkärikäynnistä lähtien. Joka tapauksessa, vietin koko päivän ajelemalla ja asioilla, ja vihdoin sain tilaisuuden mennä kotiin ja pukea itseni kuntoon ja pukea päälleni hienot khakihousut, jotta näyttäisin edustuskelpoiselta kaikkia yrityksiä varten, joihin minun pitäisi kävellä ja kysyä hakemuksesta/hakemuksesta. kävin muutamassa paikassa lähellä kotiani ja kuulin lopulta eräästä baarista kaupungin toisella puolella lähellä suosittua armeijan tukikohtaa, jossa on erittäin vilkas tie. joten menin tietysti suoraan sinne.Tässä kohtaa tein virheeni. kävelin sisään itsevarmasti ja suloisesti hymyillen ja tulin heti toimeen päivystävän baarimikon kanssa, ja hän käski minun tulla takaisin ensi viikolla, kun iso pomo on paikalla, ja istua alas haastatteluun. vihdoin. tauko, jota olin tarvinnut viimeiset stressaavat viikot. astelen takaisin autolleni hymy kasvoillani ja hieman pirteänä. Mutta kengissä, jotka olin valinnut täydentämään täydellistä, ammattimaista asuani, oli hyvin vähän pitoa, ja sinä aamuna oli satanut. vedin oveni auki, astuin sivuttain vain vähän sivuun ja menetin tasapainoni. osuin maahan kovaa ja suoraan pilalle menneeseen polveeni, ja törmäyksen aiheuttama kipu sai minut syöksymään melko rajusti takaisin takapuolelleni suoraan lätäkköön, johon olin juuri liukastunut. Kaiken huipuksi, heti kun takamukseni osui maahan, kuulin sairaan rrrriiiiippppp:n ja tajusin, että olin repinyt khakini takapuolen kokonaan keskeltä. minulla oli myös onnekkaat, pitsimäiset, mustat stringit. nousin ylös niin nopeasti kuin pystyin ja hyppäsin autooni ja laitoin vain peruutusvaihteen päälle, ajoin ulos vilkkaasti liikennöidylle tielle ja painoin ykkösvaihteen ja sitten kakkosen ja jätin vitusti kolmosen väliin ja varasin sen mahdollisimman kauas kaikista, jotka olisivat voineet nähdä hyvin kalpean ja hyvin paljaan takamukseni tuona kohtalokkaana hetkenä. minulla oli autossani likaiset leggingsit ja huppari (luojan kiitos), joten pysähdyin kauimmaiselle huoltoasemalle ja kietaisin hupparin vyötäröni ympärille kuin joku vitun nörtti ja kahlasin kylpyhuoneeseen. Heitin housut roskiin häpeä silmissäni ja kävelin ulos täysin uusissa vaatteissa. minua hirvittää ajatella, kuinka moni sotilasnainen ja -mies ja köyhä lapsi joutui näkemään takamukseni tänään, mutta toivon sitäkin enemmän, että toisen käden häpeä siitä, että he näkivät minun kaatumiseni, ei vaikuta siihen hyvään sanaan, jonka suloinen baaritarjoilija välittää pomolleen.</w:t>
      </w:r>
    </w:p>
    <w:p>
      <w:r>
        <w:rPr>
          <w:b/>
        </w:rPr>
        <w:t xml:space="preserve">Tulos</w:t>
      </w:r>
    </w:p>
    <w:p>
      <w:r>
        <w:t xml:space="preserve">repi housuni auki potentiaalisen työnantajan ja ainakin 1/4 kaupungistani edessä.</w:t>
      </w:r>
    </w:p>
    <w:p>
      <w:r>
        <w:rPr>
          <w:b/>
        </w:rPr>
        <w:t xml:space="preserve">Esimerkki 7.4224</w:t>
      </w:r>
    </w:p>
    <w:p>
      <w:r>
        <w:t xml:space="preserve">Teksti: tämä tapahtui kaksi yötä sitten. olin juuri palannut päiväretkeltä bostonista ja olin uupunut. matkaa edeltävänä yönä olin valvonut neljään asti aamulla, ja minun piti herätä sinä aamuna klo 8:30. pitkän (ja hauskan) päivän jälkeen, jolloin olin viettänyt aikaa ystävieni kanssa, nousimme autoon ja ajoimme kotiin. talvimyrskyn vuoksi koulumme piti edellisenä iltana lumipäivän, mikä tarkoitti, että pystyin käyttämään hyväkseni ylimääräisen pitkää viikonloppua (maanantaina oli opettajien päivystyspäivä). melko pian sain tekstiviestin kavereiltani maxilta ja brianilta, että he haluaisivat hengailla tuona iltana. olin mukana, koska yolo ja kuka tarvitsee unta muutenkin. pääsin kotiin puoli yhdeltätoista ja aloimme juoda yhdeltätoista. alkoholin määrä oli vähissä, ja ainoat tavarat, joita minulla oli, olivat vähän rommia ja pullo roséa, joka minulla oli uudelta vuodelta. juotiin rommi loppuun ja aloitettiin rosé. en ollut koskaan ennen juonut roséa, mutta spoileri varoittaa - se maistuu kuin maustettu vesi. aloin juoda ihan liikaa, aika pian olin ihan helvetin humalassa. ystäväni olivat humalassa, kun minä pidin paskaa meteliä pudottelin tavaroita ja putosin penkeiltä. menin vessaan ohittamaan runsaat viinimäärät ja kun tulin vessasta ulos ystäväni säikäytti minut paskaksi. säikähdin niin, etten voinut lopettaa nauramista ja se antoi meille idean sammuttaa valot ja yrittää säikäyttää toisemme. olin ainoa, joka todella halusi pelästyä, joten minun silmäni sidottiin ja minut jätettiin ryömimään ympäri taloa täydellisessä pimeydessä. he saivat minut aika hyvin kiinni, ja minä aloin pelätä. lopulta he "vangitsivat" minut huovalla, kun olin ruokasalissa. samaan aikaan luulin aistivani yhden heistä huoneen nurkassa. kävi ilmi, että olin menettänyt suuntavaistoni täysin, mutta ajattelin kuitenkin lyödä häntä huovalla ja piiskata häntä. **Sen sijaan viskoin huovan pääni yli ja osuin nelimetrisen lasimaljakon yläosaan, joka kaatui pöydältä ja hajosi ympäri lattiaa ja mattoa.** Tämä ei kuitenkaan ollut pelkkä tyhjä maljakko. Äitini lemmikkiprojekti oli ollut kasvattaa kasvi maljakossa, *ei siis vain lasia joka puolella, vaan myös multaa, vettä ja kasvi.* Osa lasista laskeutuu käsivarteni päälle ja aiheuttaa minulle pahan mustelman.* Joten lasia, vettä ja kasvia on luultavasti 25 kiloa ja se peittää yllättävän suuren osan olohuoneestani, ja kaikki talossani nukkuivat vielä, joten minä ja ystäväni aloimme kerätä lasinsiruja, mutta se oli katastrofaalista. Ensin laitoimme ne muovipussiin, mutta se repesi, joten otimme paperipussin, sitten työnsin käteni siihen ja koska olin vielä melko humalassa, viilsin sormeani melko pahasti ja siitä alkoi vuotaa verta kaikkialle. kun olimme keränneet kaikki isot lasinsirut, ystäväni alkoivat valittaa, että heidän piti mennä nukkumaan, koska oli myöhä (vain kaksi), ironista kyllä, minä olin se, joka toimi neljän tunnin unilla. Joten sanoin, että vitut siitä, teen luultavasti kaiken siivoamisen itse, ja sanoin, että he voivat mennä nukkumaan. kun he menevät yläkertaan nukkumaan, istun alas ja mietin, miten päästä eroon pienistä lasinsiruista, jotka peittivät maton ja suurimman osan olohuoneesta (ja koko pohjakerroksen, kuten huomasin seuraavana aamuna). Haen imurin, koska ajattelin, että voin käyttää sitä todella nopeasti, mutta se on törkeän äänekäs ja minun on sammutettava se todella nopeasti. sen sijaan piilotan imurin vierashuoneeseen, joka on lähellä olohuonetta, ja vedän koko 25 x 25 jalan kokoisen maton ulos. se on helvetin painava, mutta saan sen kannelle ja vedän sen kaiteen yli. kun olen saanut sen tasaisesti levitettyä, menen autotalliin ja haen siskoni kenttäjääkiekkomailan. hakkaan mailalla mattoa, kunnes se ei enää kimaltele lasinsirpaleiden kanssa. Sitten raahaan sen taloon ja laitan sen takaisin sinne, minne se meni, mutta vaihdoin vahingossa kulmat, joissa maljakko hajosi ja tuoli menee, joten huoneen toisella puolella on valtava lika- ja vesisotku. sitten lakaisen kaiken, siivoan vanhan alkoholin pois, tiskaan, heitän maljakossa olleen kasvin metsään ja menen nukkumaan kello 4.15 aamulla, joka on uusi nukkumaanmenoaikani. sinä yönä näin erittäin eläviä unia sängyssäni olevista lasinsiruista. heräsin klo 11, näin, että äitini auto oli kadonnut, imuroin koko alakerran, enkä ole vielä kuullut mitään. päivitys: äitini kyseli paljon kysymyksiä, kuten - miksi talo oli niin puhdas? -Miksi ikkunaa lähinnä olevan maton kulmassa oli suuri vesivuoto? - Miksi?miten sain haavan sormeeni?periaatteessa kerroin hänelle suoraan, että olin vahingossa liukastunut mennessäni nukkumaan ja rikkonut maljakon. hän kysyi, miksi vettä oli huoneen toisella puolella kuin missä maljakko oli, ja kerroin, että olin yrittänyt siirtää mattoa, mutta päädyin vain kääntämään sitä. se ei ollut iso juttu, hän ei ollut niin vihainen ja hän oli ostanut maljakon pihakirpputorilta 30 dollarilla. ainoa asia mistä hän oli surullinen oli kasvi jota hän oli kasvattanut siinä. kerroin hänelle että olin heittänyt sen metsään ja hän näytti aika ärsyyntyneeltä. en tiedä luuliko hän että olimme kännissä mutta hän on aika tietämätön joten toivottavasti kaikki järjestyy. olin aika huolissani mutta se taisi olla turhaa. seuraavalla kerralla kolaroin auton.</w:t>
      </w:r>
    </w:p>
    <w:p>
      <w:r>
        <w:rPr>
          <w:b/>
        </w:rPr>
        <w:t xml:space="preserve">Tulos</w:t>
      </w:r>
    </w:p>
    <w:p>
      <w:r>
        <w:t xml:space="preserve">http://i.imgur.com/edzmlap.gifv</w:t>
      </w:r>
    </w:p>
    <w:p>
      <w:r>
        <w:rPr>
          <w:b/>
        </w:rPr>
        <w:t xml:space="preserve">Esimerkki 7.4225</w:t>
      </w:r>
    </w:p>
    <w:p>
      <w:r>
        <w:t xml:space="preserve">Teksti: **Tämä on noin klo 21.00 viime yönä. noin klo 22.00 hän tulee ulos ja hänen on mentävä vessaan, mutta vaatii mennä edestakaisin huoneensa ja kylpyhuoneen välillä useita kertoja ja joka kerta kun hän menee toisen huoneen läpi, hän sulkee oven takanaan.  Lopulta huudan hänelle huoneestani, että hänen pitäisi mennä nukkumaan, ja hän juoksee huoneeseensa ja kuulen koirani juoksevan hänen mukanaan. Tällä kertaa, kun hän sulki oven, kuulen koirani kiljuvan. Tulen ulos huoneestani, ja hän juoksee sisään ja makaa sängylläni. muistakaa, että huoneessani on pimeää. sytytän valon, ja koko sängynpuoli on täynnä verta.  Minulla ei ole aavistustakaan, miten se on loukkaantunut, sillä se makaa sängyllä niin rauhallisena kuin vain voi olla. nostan sen sängyltäni ja vien sen taloni läpi ja ulos. muu talo on pimeänä myös tällä hetkellä. menen huoneeseeni ja autan vaimoani riisumaan sängyn ja laittamaan uudet vuodevaatteet. tässä vaiheessa luulen, että se on ehkä vain menettänyt kynnen. olinpa väärässä. päästän sen sisälle ja sytytän keittiön valon tarkastellakseni sen haavaa.  Polvistun kierrokselle ja tässä vaiheessa huomaan, että sen hännästä tippuu jatkuvasti verta ja näen, että sen kärki on leikattu irti. tässä vaiheessa etsin jotain, mihin kääriä se, koska se yrittää jatkuvasti heiluttaa häntäänsä. vaimoni kävelee sisään takanani, katsoo ympärilleen ja käskee minua katsomaan ylös. ilmeisesti se oli niin iloinen päästessään ulos, että sen häntä heilui koko matkan huoneestamme ulos. tuloksena oli veriroiskeita kaikkialla. Jos joku kävisi sisään juuri nyt, hän olisi luullut, että olin puukottanut jonkun kuoliaaksi. verta oli seinällä, kaapeissa, lavuaarissa, lattialla, jääkaapissa, liedellä. kaikki oli veressä. helvetti, käteni ja jalkani olivat tahriintuneet verestä. silti koirani oli niin tyytyväinen kuin vain saattoi olla, vaikka verta valui yhä hännästään. otimme sideharsoa ja paperiteippiä ja käärimme koiran hännän niin hyvin kuin pystyimme minimoimaan veren roiskumisen. Vanhin tyttäreni (9-vuotias) tulee ulos huoneestaan nähdäkseen tapahtuneen verilöylyn, ja selitettyäni hänelle, mitä oli tapahtunut, hän on päättänyt, että koirani kuolee, koska en pysty pysäyttämään verenvuotoa. kun hän itkee, poikani yrittää siivota lattiaa sukillaan ja luulee auttavansa, vaikka todellisuudessa hän vain sotkee verta lattialle, mikä tekee tilanteesta vielä pahemman näköisen. vaimo kaivaa esiin valkaisuainetta sisältäviä pyyhkeitä, joilla siivotaan.  Ilmeisesti kaikkien rikospaikkaohjelmien katsominen on tehnyt hänestä nyt asiantuntijan siinä, miten murhapaikkoja siivotaan. käytämme yli tunnin puhdistaen keittiön, eteisen ja makuuhuoneen ylhäältä alas. saamme lopulta kaksi lasta nukkumaan, ja koirani on omalla paikallaan huoneessamme iso sideharso ja teippi hännän päässä. se voisi varmasti tappaa jonkun tuolla, jos se pääsisi tarpeeksi nopeasti liikkeelle.  vaimo ja minä menimme makuulle vain tajutaksemme, että nuorin tyttäremme (7-vuotias) ei herännyt kertaakaan koko viimeisten 90 minuutin aikana tapahtuneen jatkuvan huutamisen ja kiljumisen aikana. päivitys: eläinlääkäri sanoi, että häntä on kunnossa ja että se vuotaa paljon verta. käski meidän tulla takaisin maanantaina, jos tilanne pahenee. muutoin yrittäkää pitää se kääreessä tai valmistautukaa siihen, että joudutte jatkuvasti siivoamaan veriroiskeita. hän sai tarinasta hyvät naurut.</w:t>
      </w:r>
    </w:p>
    <w:p>
      <w:r>
        <w:rPr>
          <w:b/>
        </w:rPr>
        <w:t xml:space="preserve">Tulos</w:t>
      </w:r>
    </w:p>
    <w:p>
      <w:r>
        <w:t xml:space="preserve">antoi poikani ottaa koirani huoneeseensa nukkumaan kanssaan. sai koiran hännän kiinni ovesta ja leikkasi kärjen. verta kaikkialla. käytti paljon aikaa veriroiskeiden siivoamiseen.</w:t>
      </w:r>
    </w:p>
    <w:p>
      <w:r>
        <w:rPr>
          <w:b/>
        </w:rPr>
        <w:t xml:space="preserve">Esimerkki 7.4226</w:t>
      </w:r>
    </w:p>
    <w:p>
      <w:r>
        <w:t xml:space="preserve">Teksti: yllättäen tämä viesti on erilainen kuin monet muut. tämä tapahtuu tänään, (vau!) tänä aamuna. asun siis kanadassa, jonka kaikki te tiedätte, että ulkona on äärimmäisen kylmä. heräsin tänä aamuna ja tunsin itseni äärimmäisen kuumaksi, vaikka minulla oli vain kevyt peitto, joka oli mukava, kun yritin nukkua viime yönä. olin hikinen, kanadan talven aikana. päätin mennä ulos muutamaksi minuutiksi haukkaamaan raikasta, kylmää ilmaa. ulkona oli ehkä ~3cm lunta, mutta meillä oli satanut myös viime yönä. en oikeastaan välittänyt, ja astuin kuistiltani innokkaasti. Tiesin, että kaikki naapurit lapioivat pihatietään, ja jotkut olivat jo lähteneet nyrkkeilypäivän ostoksille. mitä en tiennyt, oli se, että maa oli liukas lumen alla olevan jään takia. kun kävelin portaita alas lenkkivauhdilla, liukastuin. Iskeydyin maahan täydellä voimalla ja laskeuduin kovaa olkapäälleni. tunsin kaikki 130 kiloa itsestäni oikealla olkapäälläni, ja solisluuni sattui helvetin kipeästi. kun nousin ylös, kuulin kolahduksen. anteeksi, jos tämä oli huono tarinankerronta, tämä on ensimmäinen viestini, ja olen lähinnä lurkkari. kiitos, jhinnysnook</w:t>
      </w:r>
    </w:p>
    <w:p>
      <w:r>
        <w:rPr>
          <w:b/>
        </w:rPr>
        <w:t xml:space="preserve">Tulos</w:t>
      </w:r>
    </w:p>
    <w:p>
      <w:r>
        <w:t xml:space="preserve">menin röyhkeästi ulos sateen jäätyä viime yönä, liukastuin ja mursin solisluuni.</w:t>
      </w:r>
    </w:p>
    <w:p>
      <w:r>
        <w:rPr>
          <w:b/>
        </w:rPr>
        <w:t xml:space="preserve">Esimerkki 7.4227</w:t>
      </w:r>
    </w:p>
    <w:p>
      <w:r>
        <w:t xml:space="preserve">Teksti: tämä tapaus sattui myöhään illalla 14. marraskuuta 2014. olen mitä pidät "hipsteri kannettavan tietokoneensa kanssa kahvilassa". viettää suurimman osan ajastani yhdessä tietyssä kahvilassa muutama korttelin päässä yliopistostani kuuluu päivittäisiin rutiineihini. tämä päivä tuntui säännöllisemmältä kuin koskaan. laitoin kuulokkeet korviini, kuuntelin soittolistaani spotifyssa, avasin redditin ja aloin työstää puolivälikokeeseen liittyvää tutkielmaani, jonka piti valmistua kahden viikon kuluttua tästä päivästä. ainakin tunti kului ja huomasin "kanta-asiakkaat" täyttämässä ympärilläni olevia istuimia. jatkoin lymyilyä eri subredditeissä, joihin olin liittynyt, ja nappasin tietyn "askreddit-ketjun", jossa vietin hyvän aikaa kommenttien läpikäymiseen. tuntui, että tuntikausien kuluttua edessäni olevan vapaan istuimen viereen istui kolmekymppinen pariskunta. tämäkään ei ollut mitään tavallisuudesta poikkeavaa. annoin musiikin hukuttaa minut, kun siirryin paperitöideni tekemisestä lukemaan subredditiä, joka kiinnosti minua eniten. pariskunnan naispuolinen jäsen nousi seisomaan, lähestyi minua ja mutisi sanoja, joita en kuullut selvästi. Koska olen ihmistyyppi, jota ei toisinaan pidetä terävimpänä työkaluna vajassa, nyökkäsin vain jokaiseen taukoon, jonka hän teki. mistä tiesin tämän? keskittyminen hänen suunsa liikkeisiin näytti hoitavan homman. olin kai niin uppoutunut siihen, mitä tein, ja musiikin tahtiin, etten kiinnittänyt huomiota siihen, mitä hän sanoi. mieleeni tuli paljon asioita siitä, mitä hän saattoi sanoa: "Saanko jakaa pistorasian, jossa lataatte puhelimenne?", "Voisitteko huolehtia tavaroistamme, kun teemme tilauksemme?" jne. noin minuutin kuluttua hän palasi takaisin paikalleen. silloin tunsin oloni hieman levottomaksi. ei mennyt kauaakaan sen jälkeen, kun nainen oli lähestynyt minua, kun pariskunta lähti ulos tilaamatta mitään. Ajattelin itsekseni, että ehkä tapahtuneesta ei ollut mitään syytä huolestua, hehän ovat jo poissa tiloista, eikö niin? tarkistin kelloni ja siinä luki 19:30. "okei, aika palata asuntolaan" sanoin itselleni. pakkasin tavarani ja hyvästelin baristat (tavallinen hipsteri täällä, heh) ja lähdin parkkipaikalle. huomasin mustan toyota corollan pysäköitynä 3 auton päähän autostani, jossa sama vitun pariskunta, jonka tapasin kahvilassa, nojasi perseensä konepellille. yritin välttää katsekontaktia ja otin suuremmat askeleet kohti autoani. kun lähestyin muutaman metrin päässä heidän paikastaan, nainen risteili tieni ja kysyi minulta yhtä asiaa: "oletko valmis?".". olin helvetin outo siitä, mitä tämän kysymyksen piti tarkoittaa, johon vastasin "valmis?". nainen vastasi "suostuit tulemaan mukaamme (hän osoitti päätään kohti miestä)". tiesin itsekseni, että olisin saattanut suostua nyökkäämällä kuuntelematta, mitä nainen kysyi minulta kahvilan sisällä. "anteeksi, mitä me nyt taas tehdään?" sanoin mahdollisimman rauhalliseen sävyyn. "menemme minun luokseni ja harrastamme kolmen kimppaa". tässä vaiheessa tiesin olevani pulassa. kyllä, nainen oli melko hyväkuntoinen ikäisekseen, hänellä oli myös "ihan ok" kasvot. ehkä tämä oli siunaus valepuvussa ajattelin itsekseni, onhan ollut pitkä päivä?mies lähestyi meitä ja kysyi "oletteko valmiita?". minulla ei selvästikään ollut mitään tekosyitä vastata, joten yksinkertaisesti napsahdin ja spurttasin niin nopeasti kuin pystyin kohti autoani. näpistelin avaimia, käynnistin moottorin ja suuntasin uloskäynnille. hemmetti, minulla ei ole aavistustakaan, mitä he varmasti ajattelivat minusta.</w:t>
      </w:r>
    </w:p>
    <w:p>
      <w:r>
        <w:rPr>
          <w:b/>
        </w:rPr>
        <w:t xml:space="preserve">Tulos</w:t>
      </w:r>
    </w:p>
    <w:p>
      <w:r>
        <w:t xml:space="preserve">suostuin epähuomiossa kolmikkoon kuulokkeet korvissani hukuttaen naisen äänen ja päädyin poistumaan niin pian kuin mahdollista ennen kuin se edes alkoi.</w:t>
      </w:r>
    </w:p>
    <w:p>
      <w:r>
        <w:rPr>
          <w:b/>
        </w:rPr>
        <w:t xml:space="preserve">Esimerkki 7.4228</w:t>
      </w:r>
    </w:p>
    <w:p>
      <w:r>
        <w:t xml:space="preserve">Teksti: minun "fuck up" tapahtui viime yönä. siskoni raahasi minut / pakotti minut arcade fire konserttiin viime yönä. kun siellä, hän tarjoaa minulle osan "tootsie roll-tyyppinen" syötävä. en ole ruohon polttaja, ja en todellakaan tee syötäviä, ajattelin ottaa sen vain nähdä, miten se was.I söi 1/2 siitä, ja ajattelin, että olisin kunnossa, koska kuinka pieni se oli. kaikki oli menossa hienosti, kunnes korkealla iski minuun kuin afrikkalainen norsu juoksee karkuun salametsästäjät.nousin ylös konsertin aikana ja.... en tuntenut oloani ihmiseksi. kunnes aloin saada tunteen kuin olisin juuri mennyt huvipuiston ajelulle, jossa sinua vain pyöritellään ympäriinsä. tässä vaiheessa tunsin itseni kuolleeksi ja pyysin siskoani tulemaan auttamaan minua, joten juoksimme lähimmälle roskikselle, jotta voisin oksennuttaa ulos kaiken sen sisällön, mitä huumaantunut minäni söi konsertin aikana. oksensin muutaman kerran, ei mitään kovin noloa, koska se oli roskiksessa. luulin voivani hyvin, ja niinpä menimme siskoni kanssa takaisin paikoilleni. kaikki oli hyvin, kunnes jointti alkoi kiertää ympäriinsä, ja marihuanan pistävä haju kulkeutuu nenäni kautta keuhkoihini. ja mitä seuraavaksi tapahtui, on yksi ällöttävimmistä asioista, mitä minulle on koskaan tapahtunut. se, mitä suustani tuli ulos, oli suorastaan kuvottavaa. aloin oksennella tätä jumalanhylkäämää oksennusta, joka vain lensi kaikkialle eteeni. emmekä me istuneet eturivissä. suuni ei pystynyt pysähtymään, ja olin alkuvaiheessa hyväksymässä elämääni ihmiseksi muuttuneena vesilähteenä. sen jälkeen, kun oksennus tuntui tuntikauselta (realistisemmin noin viideltä sekunnilta), juoksimme siskoni kanssa ulos konsertista ja kävelimme lammasmaisesti takaisin hänen autolleen. saattoi olla viimeinen kerta, kun syön syötävää.</w:t>
      </w:r>
    </w:p>
    <w:p>
      <w:r>
        <w:rPr>
          <w:b/>
        </w:rPr>
        <w:t xml:space="preserve">Tulos</w:t>
      </w:r>
    </w:p>
    <w:p>
      <w:r>
        <w:t xml:space="preserve">hyvä ruoho ei tarkoita hyvää lopputulosta</w:t>
      </w:r>
    </w:p>
    <w:p>
      <w:r>
        <w:rPr>
          <w:b/>
        </w:rPr>
        <w:t xml:space="preserve">Esimerkki 7.4229</w:t>
      </w:r>
    </w:p>
    <w:p>
      <w:r>
        <w:t xml:space="preserve">Teksti: joten puolitoista vuotta sitten aloitin työni putkimiehen oppipoikana. olen edennyt niin nopeasti ja ajattelen jatkuvasti työtä. päivittäinen aikatauluni on kirjaimellisesti, herään klo 5:30 aamulla menen töihin klo 16:30 asti ja sitten tulen kotiin syömään ja menen nukkumaan. hyvin olen keskittynyt yrittämään edetä työssäni ja muuttaa pois. säästää rahaa aloin aterian prepping. aloin lämmittää minun aterioita ja pitää ne ruoka termospullossa.Viime aikoina työ on ollut niin kiireistä, että olen menettänyt haluni syödä viikoksi tehtyä ruokaa ja vain unohtanut sen ja ostanut pikaruokaa. pari viikkoa sitten taisin tuoda aterian mukanani ja unohdin sen. termospullo on ollut autossani joka päivä kesähelteellä, mikä on ollut arvioni mukaan noin kahden viikon ajan. tänään on siis päivä ennen putkimieskokeeni. päätin yöpyä hotellissa kokeen järjestämispaikan vieressä, joka on puolentoista tunnin matkan päässä kotoa. Juuri kun pääsen moottoritielle ilman kääntymismahdollisuutta... boom! korvarumpuni soivat ja heti auto täyttyy mädän merenelävien ja pastan hirveästä hajusta. tekisi mieli oksentaa. Haluaisin pysähtyä, mutta olen kilometrin pituisella sillalla, ja sillan jälkeenkin ympärillä on pelkkää takametsää. jouduin istumaan autossa vielä 30/40 minuuttia, kunnes pääsin hotellin lähelle ja pysäköin aina targetin parkkipaikan takaosaan asti, jotta voisin mennä sisälle ja hakea jotain, millä yritän puhdistaa hajun ja mädäntyneen ruoan istuimiltani. nyt istun hotellihuoneessa ja toivon hartaasti, että netistä lukemani juttu, jonka mukaan hiili ikkunoiden ollessa ylhäällä auttaisi eroon hajusta. käytin verhoilunpuhdistusainetta ja ostin hajun tarkkailuaineita ja ilmanraikastimia. heti kun pääsen kotiin, vien auton yksityiskohtaiseen korjaukseen.....</w:t>
      </w:r>
    </w:p>
    <w:p>
      <w:r>
        <w:rPr>
          <w:b/>
        </w:rPr>
        <w:t xml:space="preserve">Tulos</w:t>
      </w:r>
    </w:p>
    <w:p>
      <w:r>
        <w:t xml:space="preserve">... unohdin termospullossa olevan ruoan kahdeksi viikoksi autooni, se räjähti ja nyt autoni haisee mädille mereneläville.</w:t>
      </w:r>
    </w:p>
    <w:p>
      <w:r>
        <w:rPr>
          <w:b/>
        </w:rPr>
        <w:t xml:space="preserve">Esimerkki 7.4230</w:t>
      </w:r>
    </w:p>
    <w:p>
      <w:r>
        <w:t xml:space="preserve">Teksti: kuten useimmat tifu-hetket, tämä ei oikeastaan tapahtunut tänään, vaan muutama vuosi taaksepäin. olin 14, lukion ensimmäinen vuosi. vaikea vuosi sekä tyttöystävälleni että minulle, jonka kanssa olen edelleen yhdessä. okei, joten vittuiluun. hän ja minä hengailimme koulun jälkeen. Meillä ei ollut paljon kahdenkeskistä aikaa kotona ikämme ja vanhempien harkinnan vuoksi, joten teimme aloitteen ja hengailimme koulun jälkeen noin puolitoista tuntia maastopoluilla. Kaikki meni hyvin; pussailua, vähän hiplailua, kaikkea hyvää teini-ikäistä. sitten... se vittuilu. hänellä oli hame päällä, mikä oli hienoa minulle. jatkoin käteni hänen hameensa alle ja hän antoi minun tehdä sen mielihyvin. siirsin hänen alusvaatteensa hänen päälleen ja jatkoin sormella paskanjauhantaa häntä. muutaman minuutin kuluttua lopetin, koska kuulimme ympärillämme olevissa lehdissä kahinaa, joka osoittautui vain oravaksi. otan sitten taas asennon ja kun menen hänen alusvaatteidensa alle, hän tuntuu niin märältä. kuin luonnottoman läpimärkältä, mikä sopii minulle, eikö? joten jatkan sitten vähän aikaa, mutta lopetan taas samasta syystä kuin aiemmin. sitten puhumme vähän aikaa siitä, miten hän pitää siitä, mitä teen jne, sitten katson kauhuissani kättäni. voi vittu, siellä on verta. kaikkialla. koko kädessäni (se valui alaspäin painovoiman takia). yritin varmistaa, ettei hän huomaa sitä, jotta hän ei nolostuisi, tuloksetta. se onnistui muutaman minuutin ajan, mutta sitten hän meni pitelemään kättäni ja pam! hän huomaa sen heti. sitten hän jatkaa itkemistä ja minä pesen käteni kyynelissä. ja siinä kaikki, hyvät ihmiset. hyvää päivänjatkoa.</w:t>
      </w:r>
    </w:p>
    <w:p>
      <w:r>
        <w:rPr>
          <w:b/>
        </w:rPr>
        <w:t xml:space="preserve">Tulos</w:t>
      </w:r>
    </w:p>
    <w:p>
      <w:r>
        <w:t xml:space="preserve">sormitin tyttöystävääni xc-radalla, hänellä alkoivat kuukautiset kädelläni.</w:t>
      </w:r>
    </w:p>
    <w:p>
      <w:r>
        <w:rPr>
          <w:b/>
        </w:rPr>
        <w:t xml:space="preserve">Esimerkki 7.4231</w:t>
      </w:r>
    </w:p>
    <w:p>
      <w:r>
        <w:t xml:space="preserve">Teksti: tämä tapahtui, kun olin noin 12-13-vuotias. kasvoin isovanhempieni luona. isoisäni kävi usein paikallisessa baarissa ja otti minut usein mukaansa. siellä sain ensimmäisen kerran uuden parhaan ystäväni. se oli pieni vaaleanpunainen koira, joka oli peräisin jostain paskasta kynsimakasiinista. Huomasin ensimmäisen kerran, että se oli mukava paikka penikselleni, kun olin yhdessä hormonaalisessa raivokohtauksessani, tiedättehän, kun on liian kiimainen masturboidakseen normaalisti, joten työnnät kalusi kaikkialle, mihin voit. niinpä työnsin kaluni sen jalkojen väliin ja tein sen kanssa töitä. tein tätä noin viikon ajan, kunnes se alkoi muuttua karstaiseksi, eikä se enää tuntunut hyvältä. Joten annoin sen mädäntyä sänkyni alla. aika fiksua, eikö?tätini ja setäni adoptoivat juuri, joten isoäitini ajatteli, että olisi suloista lähettää kaikki pehmoleluni heille pieneksi onnittelulahjaksi. joten hän keräsi ne ja pesi ne. unohtaen pikku ystäväni sängyn alla. Juuri kun hän oli lähettämässä niitä, hän näki sen. kauhistuneena katselin, kun pussi meni uuden serkkuni syliin. Myöhemmin samana iltana isovanhemmilleni soitettiin, ja he katsoivat minua oudosti noin kaksi kuukautta.</w:t>
      </w:r>
    </w:p>
    <w:p>
      <w:r>
        <w:rPr>
          <w:b/>
        </w:rPr>
        <w:t xml:space="preserve">Tulos</w:t>
      </w:r>
    </w:p>
    <w:p>
      <w:r>
        <w:t xml:space="preserve">serkkuni sai spermani.**</w:t>
      </w:r>
    </w:p>
    <w:p>
      <w:r>
        <w:rPr>
          <w:b/>
        </w:rPr>
        <w:t xml:space="preserve">Esimerkki 7.4232</w:t>
      </w:r>
    </w:p>
    <w:p>
      <w:r>
        <w:t xml:space="preserve">Teksti: joten kamppailen itsemurha masennuksen takia kauhea paska jouduin käsittelemään kasvaa ylöspäin. minulla ei koskaan ollut gf kunnes muutin pois minun kaupunki ja tapasin tämän hämmästyttävä tyttö. hän oli tyttö olisin unelmoinut tavata kasvaa ylöspäin. kaunis, fiksu, hauska, kömpelö, nörtti. hyvin asiat menivät etelään, ja hän erosi kanssani seuraavana päivänä syntymäpäiväni. Se sai minut takaisin itsemurha-masennukseeni, koska tiesin, etten enää koskaan tapaisi yhtä upeaa tyttöä kuin hän. olin oikeassa, koska siitä on kulunut vuosi, enkä ole ollut edes treffeillä tytön kanssa, vaikka olen yrittänyt. no, aivan hiljattain aloin pärjätä paremmin. olen ollut matkalla emt:ksi, koska saan elämästä eniten iloa auttamalla ihmisiä. lopetin itsemurha-ajatukset, aloin treenata ja käydä ulkona. no, exäni soitti minulle juuri tänä iltana kertoakseen, kuinka masentunut hän on ja että hänellä on minua ikävä, hän rakastaa minua edelleen, mutta ei halua olla kanssani missään tekemisissä. hän käytti minua vain saadakseen olonsa paremmaksi, koska olen ilmeisesti ainoa, joka ymmärtää häntä. ennen kuin lopetimme puhelun, hän sanoi, ettei voi enää puhua minulle ja että hän aikoo estää numeroni. nyt olen super masentunut, minulla ei ole ketään kenelle puhua ja alan tuntea itsemurha-ajatusteni palaavan. tämä on helvetin syvältä. edit: voin paljon paremmin tänään nukuttuani. nautin todella ystävällisistä sanoista, joita minulle annettiin, ja voin vakuuttaa, etten satuta itseäni. estin hänen numeronsa ja kaikki muutkin tavat, joilla hän voi ottaa yhteyttä minuun. kiitos.</w:t>
      </w:r>
    </w:p>
    <w:p>
      <w:r>
        <w:rPr>
          <w:b/>
        </w:rPr>
        <w:t xml:space="preserve">Tulos</w:t>
      </w:r>
    </w:p>
    <w:p>
      <w:r>
        <w:t xml:space="preserve">puhuin exän kanssa, hän särki taas sydämeni, nyt olen tosi masentunut.</w:t>
      </w:r>
    </w:p>
    <w:p>
      <w:r>
        <w:rPr>
          <w:b/>
        </w:rPr>
        <w:t xml:space="preserve">Esimerkki 7.4233</w:t>
      </w:r>
    </w:p>
    <w:p>
      <w:r>
        <w:t xml:space="preserve">Teksti: Nukun yleensä piilolinssini sisällä ja minulla on pieni pullo kontaktiliuosta yöpöydälläni kostuttamassa niitä aamuisin. edellisenä iltana olin täyttänyt sähkösavukkeeni ja asettanut pullon yöpöydälleni. heräsin tänä aamuna huomaamattomasti ja kurottauduin kontaktiliuokseni luo. Tiputin sitten 4 tippaa vasempaan silmääni ja tajusin mokani, kun tunsin heti voimakkaan kirvelyn silmässäni. huuhtelin silmäni ja soitin myrkytystietokeskukseen. minua kehotettiin huuhtelemaan silmää pidempään ja menemään sairaalaan, jos kipu/ärsytys jatkuu yli tunnin.</w:t>
      </w:r>
    </w:p>
    <w:p>
      <w:r>
        <w:rPr>
          <w:b/>
        </w:rPr>
        <w:t xml:space="preserve">Tulos</w:t>
      </w:r>
    </w:p>
    <w:p>
      <w:r>
        <w:t xml:space="preserve">sai ultra nic fix vasemman silmän e cig nesteellä kontaktiliuoksen sijasta.</w:t>
      </w:r>
    </w:p>
    <w:p>
      <w:r>
        <w:rPr>
          <w:b/>
        </w:rPr>
        <w:t xml:space="preserve">Esimerkki 7.4234</w:t>
      </w:r>
    </w:p>
    <w:p>
      <w:r>
        <w:t xml:space="preserve">Teksti: tapahtui oikeastaan tänään. pudotettuani vahingossa lihapullamarinarani lattialle, subwayn nainen tarjoutui ystävällisesti tekemään minulle uuden subin. kauhukseni, jäljellä oli vain muutama lihapullan jäännös.. joten hän kysyi mitä muita täytteitä halusin, vastasin, että haluan tonnikalaa loppuosan. tässä kohtaa asiat menevät pieleen.. hän täyttää koko footlongin tonnikalalla.. voi hienoa, hän varmaan laittaa jäljelle jääneet lihapullat erillistä subia hyväntahdon merkkinä. Olin niin väärässä. hän iskee lihapullat suoraan tonnikalan keskelle. mausteinen tomaattikastike sekoittui kermaiseen tonnikalamajoneesiin, että tuli paha olo. jos joku ihmettelee, se maistui kamalalta, kuin saatanan karvaiset helvetin käsivarret maratonin jälkeen. tänään murha tehtiin kuin sula laava, joka valuu koi-lammikkoon. edit: en pudottanut subia... hän pudotti sen. lisäksi sanoin, että otan tonnikalaa loputkin subista...</w:t>
      </w:r>
    </w:p>
    <w:p>
      <w:r>
        <w:rPr>
          <w:b/>
        </w:rPr>
        <w:t xml:space="preserve">Tulos</w:t>
      </w:r>
    </w:p>
    <w:p>
      <w:r>
        <w:t xml:space="preserve">; tonnikala - hyvä. lihapullat - hyvä. lihapullat tonnikalan kanssa - helvetin demonien ripulin reinkarnaatio.</w:t>
      </w:r>
    </w:p>
    <w:p>
      <w:r>
        <w:rPr>
          <w:b/>
        </w:rPr>
        <w:t xml:space="preserve">Esimerkki 7.4235</w:t>
      </w:r>
    </w:p>
    <w:p>
      <w:r>
        <w:t xml:space="preserve">Teksti: Okei, tämä on ensimmäinen viestini, mutta tässä se menee. pari kuukautta sitten ennen kuin sain mukavan työpaikan, joka minulla on nyt, työskentelin pikaruokateollisuudessa. kuka tahansa, joka oli tai on alalla, tietää, kuinka kiireinen ja hullu paikka voi olla perjantai-iltaisin. nyt myymäläni, Jack in the Box, jos et voi lukea otsikkoa, on 24/7 365. se tarkoittaa, että kaikki juopot rakastavat tulla läpi ja olla kusipäitä koko yön. vähän taustaa ensin, sitten fu. No, tänä perjantai-iltana sattui olemaan hyvin kiireistä ja olin drive-thru-työssä. meillä ei ole kahta taulua tai kahta erillistä ikkunaa, joissa maksetaan ja kerätään, vain minä hoidan kaiken. kaksi muuta ihmistä, jotka työskentelevät ja jotka eivät ole valmiita lähtemään, ovat seitsemäntoista-vuotias miespuolinen työkaveri ja yöpymisvuorossa oleva päällikkö. minulla on jonkinlainen temperamentti, mutta paljon kärsivällisyyttä, joten pystyn pidättäytymään sanomasta ihmisille suurimmaksi osaksi. seitsemäntoista-vuotias on vain tyypillinen tyhmä poika, joka ei ole kovin fiksu ja on helvetin ärsyttävä. ja johtaja on ollut täällä töissä 11 vuotta putkeen ja saanut pari kertaa potkut tappelun takia. joten hän ymmärrettävästi suuttuu helposti, jos asiat eivät suju. nyt polttoaine. okei, työvuoroni ensimmäiset kaksi tuntia ovat sujuneet ongelmitta, ja nyt on noin kymmenen tai yksitoista iltayhdeksältä, mutta pääsen vapaaksi vasta kuudelta aamulla, joten muutama paskiainen, jotka ovat tulleet tänne, häiritsee minua yhä. Nyt alan mokata. samalla kun ikkunassani on henkilö, joka yrittää maksaa, minulla on myös henkilö, joka yrittää tilata koko hiton kaupan. siinä välissä, kun puhun naiselle taululla, otan rahat vastaan ja yritän saada ruokaa ulos ajoissa, unohdan pari asiaa ja pyydän naista toistamaan ne minulle. No ihmiset jostain syystä olettavat, että koska olen töissä pikaruokapaikassa, olen tyhmä, vaikka valmistuin 48. sijalta luokallani, jossa oli 360 ihmistä, ja sain erittäin korkeat pisteet act- ja sat-kokeista, osittain siitä, mistä kaikki vihani johtuu. No tämä nainen saa asenteen ja alkaa huutaa asioita, joita en ymmärtänyt minulle. hienoa, mitä tahansa, kerron hänelle hänen kokonaissummansa ja pyydän häntä vetämään ylös. tässä kohtaa kaikki sulautui täydellisesti yhteen. Kuten sanoin, jos olet työskennellyt pikaruokapuolella, tiedät, että useimmilla on kuulokkeet, jotta he kuulevat henkilön, jotta he voivat, jos mahdollista, aloittaa tilauksen tekemisen mahdollisimman pian. Meillä oli myös kiire, kuten sanoin, joten meillä oli autojono ikkunastani pöydälleni, niin pitkälle kuin näen, ja oletettavasti ainakin kaksi tai kolme autoa tilaajan takana. ja lopuksi meillä on seitsemäntoista-vuotias nuori, joka ei kuule paskaakaan. Sen jälkeen kun tämä nainen oli kertonut kaikille myymälässä, mitä hän halusi, kahdesti, ja kerran se oli huudettu, esimieheni huutaa minulle, että pitäisin kiirettä, ja sitten kuulen kuulokkeisiini äänen kyseiseltä pojalta, joka kysyy, kuinka paljon kananugetteja tämä nainen halusi, vaikka hänellä on kuulokkeet ja näyttö, josta hän voi katsoa. eikä hän kysy kerran, vaan hän kysyy kolmesti, mikä tapahtuu piippaukseni välissä, joka ilmaisee, että toinenkin auto on vetäytynyt taululle. kiireessäni puhumaan hänelle painan kuulokkeeni painiketta puhuakseni taulun kanssa enkä muiden kuulokkeiden kanssa. Tämä köyhä nainen pysähtyy ja ennen kuin tilaaminen saa minulta, "yeah bitch viisi vitun nugetit!" Hän sitten toistaa exude minulle ja menen anteeksipyyntö kierros ja kertoa hänelle puhuin auton edessä hänen, luultavasti ei fiksu, mutta olin paniikkitilassa. Hän ei näyttänyt niin järkyttyneeltä, mutta ei koskaan tullut ikkunaan asti, koska hän hyppäsi ulos jonosta, koska meillä kesti liian kauan jakaa tilauksia, asia, joka liittyi siihen, että fatss kuin hänen edessään. anteeksi, jos muotoni on kauhea kännykällä.</w:t>
      </w:r>
    </w:p>
    <w:p>
      <w:r>
        <w:rPr>
          <w:b/>
        </w:rPr>
        <w:t xml:space="preserve">Tulos</w:t>
      </w:r>
    </w:p>
    <w:p>
      <w:r>
        <w:t xml:space="preserve">Jack in the boxissa työskennellessäni minun piti kiroilla seitsemäntoista-vuotiasta työkaveria, mutta kirosin mukavaa naista, joka tilasi ruokaa drive-thru-asemalla. muista aina tarkistaa, mitä nappia painat ennen kuin puhut.</w:t>
      </w:r>
    </w:p>
    <w:p>
      <w:r>
        <w:rPr>
          <w:b/>
        </w:rPr>
        <w:t xml:space="preserve">Esimerkki 7.4236</w:t>
      </w:r>
    </w:p>
    <w:p>
      <w:r>
        <w:t xml:space="preserve">Teksti: tämä tifu tapahtui tänään, noin neljä tuntia sitten. ajoin sportsman's warehouseen ostamaan puhdistustarvikkeita aseeseeni. tyttöystäväni oli mukanani. kävi ilmi, ettei lompakkoni ollut siellä, missä luulin sen olevan, joten minun oli mentävä kotiin. kotiin ajaessani taisin siirtää puhelimeni pois aseeni alta, joten olin laittanut sen syliini. yhtäkkiä pam! olin ällistynyt. tätä ei voinut tapahtua minulle. mutta jalastani valui paljon verta, joten aloimme huutaa. huusin jatkuvasti tyttöystävälleni, että soittaisi hätänumeroon, kun ajoin parkkipaikalle (en tiedä, miksi minun piti pysäköidä). Tiesin, että reisivaltimo oli juuri sillä alueella, jossa minua ammuttiin, joten luulin todella, että saattaisin kuolla tyhmän vitun itsetuhoisen onnettomuuden takia. ambulanssi tuli ja vei minut sairaalaan, jossa he ottivat röntgenkuvat ja kertoivat, ettei se osunut reisivaltimoon tai luuhun. Olen rehellisesti sanottuna onnekas, että olen elossa juuri nyt. edit: tiedän aseen turvallisuudesta, mutta onnettomuuksia sattuu silti. setäni oli poliisi monta vuotta, ja hänelle on sattunut onnettomuuksia. en tahallani ladannut patruunaa, enkä laittanut sormeani tahallani liipaisimelle. aseessani ei ole käsivarmistinta.</w:t>
      </w:r>
    </w:p>
    <w:p>
      <w:r>
        <w:rPr>
          <w:b/>
        </w:rPr>
        <w:t xml:space="preserve">Tulos</w:t>
      </w:r>
    </w:p>
    <w:p>
      <w:r>
        <w:t xml:space="preserve">oli tyhmä ja ampui itseään jalkaan.</w:t>
      </w:r>
    </w:p>
    <w:p>
      <w:r>
        <w:rPr>
          <w:b/>
        </w:rPr>
        <w:t xml:space="preserve">Esimerkki 7.4237</w:t>
      </w:r>
    </w:p>
    <w:p>
      <w:r>
        <w:t xml:space="preserve">Teksti: tifu digitoi joitakin erittäin arvokkaita ääninauhoja jollekin, lähetti asiat takaisin heille ("asiakkaalle") UPS Groundin kautta, ja nyt niitä ei löydy mistään - lukuun ottamatta paria nauhaa. aivan oikein. nauhat oli pakattu yksitellen kirjekuoriin, sitten kaikki pakattu yhteen laatikkoon (hyvin pakattu, muistaakseni). Sain puhelun "asiakkaalta", joka kertoi, että joku satunnainen henkilö, joka asui 10 mailin päässä "lähetysosoitteesta:", löysi yhden laatikossa olleista kirjekuorista ja soitti asiakkaalle kertoakseen asiasta (onneksi kirjekuoressa oli asiakkaan nimi ja numero). lopuista kirjekuorista? kuka tietää. ups väittää, että paketti toimitettiin oikeaan osoitteeseen. olen aloittanut korvausvaatimuksen/tutkinnan, mutta ups-myymälän työntekijät ovat sanoneet, että se on turhaa. vaatimus tullaan torjumaan. Mikä tärkeämpää, sillä ei saada näitä nauhoja takaisin. mokasin täysin luottaessani korvaamattomia historiallisia nauhoja ups:n haltuun. olen tuottanut asiakkaalle niin paljon pettymystä, että he ovat järkyttyneitä. viimeksi kun puhuin heidän kanssaan yrittäessäni kertoa heille, ettei minulla ole tietoa, he kertoivat, että he levittävät "kadonnut"-esitteitä ympäri aluetta toivoen, että joku törmäisi niihin ja palauttaisi ne. Huomenna minun on oltava se kaveri, joka eskaloi reklamaationi/tutkimukseni ups:n kanssa saadakseni lisää vastauksia. voin vain ajatella, että lähettäjä käsitteli pakettia pahasti väärin ja yritti peitellä sitä skannaamalla sen "toimitetuksi". vakavasti, miten yksi laatikon esine päätyy jonkun ovelle 10 mailin päähän, kun taas kaikki muu on kadonnut. tunnen itseni niin avuttomaksi, ja kaikki mitä voin tehdä, on jakaa mokaukseni redditissä siinä toivossa, että kukaan muu ei toista mokaani.</w:t>
      </w:r>
    </w:p>
    <w:p>
      <w:r>
        <w:rPr>
          <w:b/>
        </w:rPr>
        <w:t xml:space="preserve">Tulos</w:t>
      </w:r>
    </w:p>
    <w:p>
      <w:r>
        <w:t xml:space="preserve">tifu luottamalla siihen, että ups toimittaa korvaamattomat ja rakastetut tavarat luotettavasti.</w:t>
      </w:r>
    </w:p>
    <w:p>
      <w:r>
        <w:rPr>
          <w:b/>
        </w:rPr>
        <w:t xml:space="preserve">Esimerkki 7.4238</w:t>
      </w:r>
    </w:p>
    <w:p>
      <w:r>
        <w:t xml:space="preserve">Teksti: ensinnäkin, olen harjoittelija noin 500 hengen yrityksessä. olen siis jo nyt paskalistalla, eikä viisi minuuttia sitten tapahtunut asia auta minua yhtään. ensin vähän taustaa, minulla on kaksi esimiestä, toinen on päämies ja toinen avustaja, jonka aviomiehen kanssa juuri puhuin. koska hänen miehensä käy usein, ajattelin itselleni, että "miksen voisi olla hyvässä väleissä miehen kanssa"." uusi itseluottamukseni iskee ja lähestyn miestä. aluksi kaikki on hyvin ja small talkia seuraa. sitten mokasin ja sanon hänelle "rakastan todella työskennellä vaimosi alaisuudessa." pahinta on, että sanoin sen epäröimättä ja hymyillen, vain tajutakseni miltä se kuulostaa hänen kauheasta ilmeestään. harjoittelijoista tulee harjoittelijoita?</w:t>
      </w:r>
    </w:p>
    <w:p>
      <w:r>
        <w:rPr>
          <w:b/>
        </w:rPr>
        <w:t xml:space="preserve">Tulos</w:t>
      </w:r>
    </w:p>
    <w:p>
      <w:r>
        <w:t xml:space="preserve">esimieheni mies ei pidä siitä, että harjoittelijat työskentelevät vaimonsa altaassa.</w:t>
      </w:r>
    </w:p>
    <w:p>
      <w:r>
        <w:rPr>
          <w:b/>
        </w:rPr>
        <w:t xml:space="preserve">Esimerkki 7.4239</w:t>
      </w:r>
    </w:p>
    <w:p>
      <w:r>
        <w:t xml:space="preserve">Teksti: ystäväni ovat lähdössä matkalle ja hankkivat costco-tarvikkeita, joihin kuuluivat nuo mukavat muffinssit. kun menin lääkärille, he sanoivat, että minun on läpäistävä satunnainen pissatesti, jotta voisin jatkaa reseptilläni. koska se on valvottu aine, heidän on seulottava kaikki huumeiden käyttö, ja ilmeisesti pissatestini oli positiivinen opioideille; morfiinille. he sanoivat, että tämä oli ongelma eivätkä he voineet jatkaa reseptilläni. sanoin, etten käytä huumeita, joten he ehdottivat täsmällisempää testiä. 350 dollaria testejä myöhemmin näytän käyttävän morfiinia tai opioideja. lääkärini luottaa minuun tai antaa minulle mahdollisuuden epäillä ja testaa minut uudestaan seuraavalla käynnillä, mutta on mahdollista, etten voi saada reseptiä uudelleen ja joudun maksamaan uudesta testistä. Juttelin joidenkin ystävieni kanssa, ja he kertoivat minulle, että unikonsiemenmuffinit ovat yleisin tekosyy opioidien positiivisen testituloksen saamiseksi ja että jotkut jopa kantavat siemeniä autossaan tästä syystä. käytin vanhinta mahdollista tekosyytä tietämättäni, ja voin vain kuvitella, miltä se näytti joukon sairaanhoitajien ja lääkärini silmissä. hyvä uutinen on, että olen lopettanut muffinit, mutta mokasin ehdottomasti ja söin elämäni kalleimman muffinin.</w:t>
      </w:r>
    </w:p>
    <w:p>
      <w:r>
        <w:rPr>
          <w:b/>
        </w:rPr>
        <w:t xml:space="preserve">Tulos</w:t>
      </w:r>
    </w:p>
    <w:p>
      <w:r>
        <w:t xml:space="preserve">söin unikonsiemenmuffinssin, menin lääkäriin täyttämään valvottavien aineiden reseptini ja sain pissatestin, joka näytti positiivista morfiinille. testit maksoivat minulle 350 dollaria ylimääräistä, ja käytin tekosyytä, joka vastasi sitä, että koirani söi läksyni. "Se johtui unikonsiemenmuffinista." En ehkä saa enää reseptiä.</w:t>
      </w:r>
    </w:p>
    <w:p>
      <w:r>
        <w:rPr>
          <w:b/>
        </w:rPr>
        <w:t xml:space="preserve">Esimerkki 7.4240</w:t>
      </w:r>
    </w:p>
    <w:p>
      <w:r>
        <w:t xml:space="preserve">Teksti: maanantaina 15-vuotiaalla tyttärelläni oli koe koulussa. hän kysyi minulta sen sijaan, että olisi mennyt kouluun normaaliin alkamisaikaan klo 8, voisiko hän mennä kouluun, kun hänen ensimmäinen kokeensa alkoi klo 11. halusin luottaa häneen, ja suostuin, kun hän oli luvannut, ettei kukaan tulisi taloon sen jälkeen, kun olin lähtenyt töihin. tämä oli elämäni pahimman viikon alku. Kotiin tultuani lähetin hänelle tekstiviestin, jossa kerroin, että olin kotona, ja kysyin, milloin hänen ystävänsä aikoivat tuoda hänet kotiin. hän kertoi, että kello 20.00. Sanoin, että se sopii. lepäsin sohvalla rankan työpäivän jälkeen ja huomasin, että sohvatyynyni olivat vinossa ja hänen huopansa oli sohvan päädyssä. Yritän olla ajattelematta asiaa. muutamaa minuuttia myöhemmin menen makuuhuoneeseeni ja huomaan jotakin muuta. nyt, viime viikon ajan vaimoni on käynyt sukuloimassa muualla kuin osavaltiossa. muistan, miltä sänkyni näytti, kun nousin siitä aamulla. se ei ollut työnnetty 15 sentin päähän seinästä, tyynyni olivat lattialla ja peittoni oli kasassa. se ei näyttänyt sängyltäni sen jälkeen, kun olin nukkunut siinä. se näytti sängyltäni sen jälkeen, kun olin harrastanut siinä seksiä. mutta vaimoni on matkoilla ja minä olin töissä. onnekseni muistan olleeni tyhmä teini. kävelin heti roskakorini luo ja pengoin sitä. enempää kuin kymmenen sekuntia myöhemmin löydän sen. kondomipaperin ja käytetyn kondomin. vittu. teini-ikäinen tyttäreni harrasti juuri seksiä poikaystävänsä kanssa minun vitun sängyssäni. minut valtasivat petoksen ja vihan tunteet. miten hän saattoi tehdä niin? hän katsoi minua silmiin ja lupasi, että kukaan ei tulisi talooni. luotin häneen ja hän särki sydämeni.lähetin hänelle kuvaviestin kääreestä ja sanoin, että hänen oli aika tulla kotiin. hän yritti sanoa, että hän löysi ne etupihalta ja heitti ne pois, koska ne olivat ällöttäviä. joo, uskon sen. hän ei tullut kotiin, joten vähän myöhemmin soitin ja kysyin, miksi hän ei ollut kotona. hän sanoi pelkäävänsä joutuvansa vaikeuksiin. hän kertoi pelkäävänsä joutua vaikeuksiin. sanoin hänelle, että olin liian järkyttynyt ja pettynyt häneen puhuakseni hänelle asiasta tänä iltana, ja että keskustelemme asiasta, kun hänen äitinsä tulee huomenna kotiin. hän tulee kotiin ja menee suoraan huoneeseensa, ja minä istun odottamassa, että peittoni pestään. en pystynyt edes katsomaan sänkyäni, saati nukkumaan siinä. Päädyin kamppailemaan nukkuakseni ehkä kaksi tuntia sohvalla sinä yönä. en saanut sitä päähäni. nopeasti eteenpäin aamuun, kun se vittuilu tapahtuu. en sano hänelle sanaakaan sinä aamuna kotona. vien kaksi pientä poikaani kouluun vähän seitsemän jälkeen ja vien sitten hänet kouluun. olin hiljaa pari minuuttia, mutta päätin kertoa hänelle, kuinka loukkaantunut olin. se keskustelu meni kamalasti. hän kiistää edelleen, että hän harrasti seksiä sängyssäni ja menee puolustuskannalle. sanon hänelle, että valehteleminen on turhaa ja että hän jäi kiinni. sanoin hänelle, että koska en voi luottaa häneen, hänen on tultava koulun jälkeen suoraan kotiin. hän napsahti, koska sain hänet jättämään draaman väliin koulun jälkeen. sitten hän kertoi minulle, ettei hän tule lainkaan kotiin koulun jälkeen. sanoin hänelle, että hän tulee kotiin, jos minun on oltava paikalla, kun hän nousee ulos, ja raahattava hänet kotiin. silloin se tapahtui. ajoimme noin 25 mailia tunnissa, hidastimme lähestyessämme koulualuetta. hän avasi oven ja meni hyppäämään ulos. mitä vittua? Tartun hänen paitaansa ja vedän hänet takaisin sisälle samalla kun painan jarruja ja pysähdyn. hän sanoo "haista vittu, isä" ja yrittää päästä ulos ja juosta karkuun. pidän hänestä kiinni toisella kädelläni ja läimäytän häntä suuhun toisella. kiipeän auton keskikonsolin yli ja estän häntä yhä paitaa pitelemästä ja estän häntä pääsemästä ulos ja juoksemasta karkuun. hän jatkoi tappelua ja potki minua pois tieltä ja kiroili minulle. läimäytin häntä taas suuhun ja yritin saada hänet nousemaan autoon, koska en voinut antaa hänen mennä kouluun enkä tulla kotiin. tiesin, että tarvitsisin apua. väittäessäni ja yrittäessäni hillitä häntä, jotta hän ei pääsisi ulos ja juoksisi karkuun, yritin soittaa risteyksenvartijan luona olevalle naiselle, jotta saisin apua. Hän vain katsoi, kun kamppailin. Yritin soittaa ohi ajavalle poliisille. huusin ja vilkutin ja paukutin konepeltiäni. ei mitään, hän ei edes vilkaissut suuntaani. vaikka olin keskellä kääntymiskaistaa vaaranvalot päällä ilmeisessä hädässä. tiedän, että minun täytyy vain odottaa. Kun kaikki huusivat, että häipykää ja päästäkää minut, tiesin, että poliisi ei ollut kaukana. minun oli vain odotettava muutama minuutti apua. tosiaan, poliisi tulee nurmikentän läpi meidän puolellemme, ja sekuntia myöhemmin minulla on ase päässäni, ja minut käsketään maahan ja minulle sanotaan, että jos yritän jotain, minua rangaistaan. Nämä olivat poliisin todelliset sanat. nyt olemme molemmat käsiraudoissa ja poliisien ympäröimänä. he saavat minun versioni tapahtumista, he saavat hänen versionsa, ja ambulanssi tulee tarkastamaan hänet. olin yhtä rehellinen poliisille kuin olen sinulle. hän itki, koska nyt hänen isänsä oli maassa ase päässään. Hän ei ollut koskaan ajatellut käyttäytymisensä seurauksia, ja nyt ne olivat hyvin todellisia. hän kertoi poliiseille saman kuin minä, että hän yritti hypätä ulos, ja minä yritin estää häntä. hän sanoi, että hän oli suuttunut muutaman kerran ja sai muutaman kerran läpsäisyn. tapaus on loppuun käsitelty, eikö niin? todistajan vuoro. (nainen, jolta pyysin apua aiemmin) hänellä oli tarina kerrottavanaan. ilmeisesti kieriskelimme ruohikossa ja minä vedin häntä hiuksista ja kaikenlaista. se on meille uutinen. hän ei koskaan noussut autosta ja minä seisoin tai istuin hänen edessään pitääkseni hänet siinä, kun yritin puhua hänelle. mutta sen se hyvä samarialainen näki. hän oli niin avulias. minut on nyt pidätetty pahoinpitelystä. pidättävä konstaapeli (joka oli aluksi niin ystävällinen) oli täysi ylimielinen mulkku. hän oli alokas, joka haluaa vain hakata päitä. hänen epäonnekseen noudatin täsmälleen hänen ohjeitaan. katson uutisia tyhmä. toinen konstaapeli oli kuitenkin siellä suojelemassa ja palvelemassa. Hän puhui kanssani ja sanoi ymmärtävänsä. Sitten hän sanoi, että minun olisi pitänyt toimia toisin. Kysyin, miten. Minun olisi pitänyt päästää tyttö menemään. Mitä vittua? Olisiko minun pitänyt päästää 15-vuotias tyttäreni hyppäämään ulos muuttoautostani ja sitten, olettaen, että hän oli vielä elossa ja vahingoittumaton, antaa hänen juosta karkuun eikä tulla kotiin? Kyllä, hän sanoo. se olisi ollut parempi sinulle. kuka välittää vittuakaan minusta? ainoa tarkoitukseni elämässä on suojella lapsiani hinnalla millä hyvänsä. kieltäydyn uskomasta, että se olisi ollut oikein. tiedän, että tein mitä minun piti tehdä suojellakseni häntä itseltään. vietin seuraavat 36 tuntia vankilassa. Vaimoni ja tyttäreni tulivat seuraavana aamuna oikeuteen antamaan lausunnon takuukäsittelyssäni. tuomari puhui tyttärelleni epävirallisesti. hän päästi minut vapaaksi ilman takuita eikä asettanut meitä yhteydenpitokieltoon. dcfs teki tutkimuksensa eilen illalla, ja väitteet olivat perusteettomia. Oikeus toteutui lopulta, mutta en ole varma, toipuuko suhteeni tyttäreeni koskaan. pidätin tyttäreni, koska hän harrasti seksiä sängyssäni, estin häntä hyppäämästä liikkuvasta autosta matkalla kouluun, minut pidätettiin ja vietin melkein kaksi päivää vankilassa. edit: päivitysTahdon kiittää kaikkia kommentoijia, myös niitä, jotka olivat ilkeitä ja ilkeitä. Älkää huoliko, en antanut negatiivisuutenne tarttua minuun. tukijoille kiitos teille kaikille, jotka autoitte valaisemaan hieman perspektiiviä hyvin vaikeaan tilanteeseeni. istuin tyttäreni kanssa ja puhuin yli kaksi tuntia viime yönä (nyt on viides päivä, kun en ole nukkunut juuri lainkaan). voin ilokseni sanoa, että olemme parantamassa suhdettamme. hän tuntee itsensä kauheaksi, koska ylireagoi ja valehteli. sanoin hänelle, että tunnen itseni kauheaksi, koska löin häntä, ja etten halua tehdä sitä enää koskaan. hän sanoi minulle, että hän ansaitsi sen sanomiensa kauheiden asioiden vuoksi. sanoin hänelle, ettei se silti ole ok. hän antoi minulle anteeksi. minä annoin hänelle anteeksi. aiomme alkaa työstää hänen tunne-elämänsä ongelmia yhdessä perheenä. (kyllä, hänellä on tunne-elämän ongelmia - mutta sitä tietoa en halunnut jakaa. halusin rehellisiä reaktioita kyseiseen tilanteeseen maalaamatta kuvaa ongelmanuoresta.) olen todella katuvainen teoistani ja hän teoistaan. me molemmat kärjistimme tilanteen olemalla liian tunteellisia ja liian samanlaisia. kaiken tämän sanottuani en voi enkä tunne tarvetta pyytää anteeksi keneltäkään teistä, jotka ette tiedä koko tarinaa. suurin osa ilkeistä kommenteista oli puhtaasti tunnereaktioita hyvin arkaluonteiseen aiheeseen. laskin sen varaan. vielä kerran kiitos teille kaikille ja yrittäkää olla vähemmän tuomitsevia tulevaisuudessa. ellette ole paikalla, ette tiedä. (minulle kerrottiin, että valehtelin kuinka kovaa ajoin, kun hän avasi oven....i ei tajunnut, että meillä oli matkustajia takapenkillä!).</w:t>
      </w:r>
    </w:p>
    <w:p>
      <w:r>
        <w:rPr>
          <w:b/>
        </w:rPr>
        <w:t xml:space="preserve">Tulos</w:t>
      </w:r>
    </w:p>
    <w:p/>
    <w:p>
      <w:r>
        <w:rPr>
          <w:b/>
        </w:rPr>
        <w:t xml:space="preserve">Esimerkki 7.4241</w:t>
      </w:r>
    </w:p>
    <w:p>
      <w:r>
        <w:t xml:space="preserve">Teksti: Kun olin noin 9- tai 10-vuotias, vanhempani huomasivat, että olin jäämässä paljon jälkeen kasvusta. minulla todettiin idiopaattinen kasvuhormonin puutos - eli kehoni ei tuota kasvuhormonia itse. se on 100-prosenttisesti hoidettavissa, jouduin vain pistämään itselleni kasvuhormonia joka ilta ennen nukkumaanmenoa.Kun olin 12-vuotias (kuudennella luokalla), aloin seurustella tytön kanssa, joka oli kirjaimellisesti pakkomielle kaikista luokkamme lyhyistä pojista ja joistakin hänen ystävistään. he tekivät typeriä yläasteikäisten tyttöjen juttuja flirttaillakseen heidän kanssaan, kuten heittelivät heitä tavaroilla lounaalla. Olin tuohon aikaan noin 1,70 - 1,80 metriä pitkä, mikä oli lyhyemmällä puolella, mutta olin aina kateellinen huomiosta, jota nuo kaverit saivat. joten 12-vuotias minä, jolla ei ollut minkäänlaista ymmärrystä pitkän aikavälin seurauksista, päätin lopettaa laukausteni ottamisen iltaisin. halusin olla samalla tasolla näiden kavereiden kanssa lyhyyden suhteen. tässä vaiheessa olin antanut itselleni ruiskeen jo muutaman kuukauden ajan, joten vanhempani olivat harvoin paikalla, kun otin sen. joten aloin ampua niitä lavuaariin. siinä ei ole paljon nestettä ollenkaan, joten se oli helppoa. kourallinen kertoja, kun vanhempani olivat paikalla, minun piti ottaa ruiske, mutta se ei ollut usein.Joka tapauksessa, se toimi. kahdeksannen luokan loppuun mennessä olin 1,90 metriä pitkä - joten kasvoin vain 1-2 senttiä siitä, kun aloitin tämän kaksi vuotta aiemmin. vanhempani ja lääkäri eivät koskaan tajunneet sitä. muistan ajatelleeni, että olin niin ovela, kun onnistuin tässä. muuten, minulla ei ollut aavistustakaan, miten pahasti olin mokannut tuolloin. Todennäköisesti menetin kaksi erittäin tärkeää vuotta kasvua/puberteettia tekemällä näin. kasvoin vain vielä 3-4 senttiä ennen kuin kasvulevyt sulkeutuivat kokonaan seuraavana vuonna, ja päädyin lopulta tasan 180 senttimetriin. olen nyt 23-vuotias, eikä näin lyhyessä pituudessa ole kirjaimellisesti mitään hyvää aikuisena miehenä. Pahinta, varsinkin nyt työpaikalla, on se, että se on aina ensimmäinen asia, jonka ihmiset huomaavat minusta. minun on kirjaimellisesti mahdotonta saada kunnioitusta samalla tavalla kuin keskiverto miehen, ja ihmiset eivät vain ota minua vakavasti yleensä. opiskelen liiketaloutta, ja yrittää verkostoitua tilaisuuksissa ja löytää hyvä työ/ura on rehellisesti sanottuna 10 kertaa vaikeampaa, kun on näin lyhyt. näin ei pitäisi olla, mutta niin on. kun ottaa huomioon, että olisin luultavasti noin 180-senttinen, jos tätä ei olisi koskaan sattunutkaan, tämä oli aika iso moka.</w:t>
      </w:r>
    </w:p>
    <w:p>
      <w:r>
        <w:rPr>
          <w:b/>
        </w:rPr>
        <w:t xml:space="preserve">Tulos</w:t>
      </w:r>
    </w:p>
    <w:p>
      <w:r>
        <w:t xml:space="preserve">12-vuotias minä kusetti 23-vuotiasta minua. 12-vuotias minä ja 23-vuotias minä ovat nyt melkein samanpituisia.</w:t>
      </w:r>
    </w:p>
    <w:p>
      <w:r>
        <w:rPr>
          <w:b/>
        </w:rPr>
        <w:t xml:space="preserve">Esimerkki 7.4242</w:t>
      </w:r>
    </w:p>
    <w:p>
      <w:r>
        <w:t xml:space="preserve">Teksti: tämä ei tapahtunut tänään vaan muutama vuosi sitten; ja hän on nyt entinen sulhaseni. mutta joka tapauksessa... olimme niin sanotusti "kiireisiä", ja olin menossa alas hänen kanssaan. mikä on jotain, mitä en oikeastaan välitä tehdä, joten olin menossa siihen ja hän sanoi " miksi et yritä sovittaa sitä kaikkea" aluksi ajattelin, että oli pieni mahdollisuus, että se voisi saada minut gag. En tiennyt, että nielemisrefleksini on erityisen herkkä, joten puolivälissä ponnistelujani oksensin tehokkaasti ja täysin hänen päälleen. yllätyksekseni hän ei ensin huomannut. joten kerroin hänelle rauhallisesti, että hänen piti mennä vessaan ja peseytyä. emme enää koskaan puhuneet tapahtuneesta. edit: tämä lähetettiin uudelleen viikonlopun takia.</w:t>
      </w:r>
    </w:p>
    <w:p>
      <w:r>
        <w:rPr>
          <w:b/>
        </w:rPr>
        <w:t xml:space="preserve">Tulos</w:t>
      </w:r>
    </w:p>
    <w:p>
      <w:r>
        <w:t xml:space="preserve">Oksensin ex-kihlattuni mulkun päälle.</w:t>
      </w:r>
    </w:p>
    <w:p>
      <w:r>
        <w:rPr>
          <w:b/>
        </w:rPr>
        <w:t xml:space="preserve">Esimerkki 7.4243</w:t>
      </w:r>
    </w:p>
    <w:p>
      <w:r>
        <w:t xml:space="preserve">Teksti: pahoittelen pituutta. ja niin paha kuin tämä onkin, se osoittautui itse asiassa käännekohdaksi elämässäni, ja palaan siihen myöhemmin. tämä tapahtui vuonna 2015. jotkut ystäväni olivat juhlimassa vuosipäiväänsä mukavassa ravintolassa, jossa oli erilaisia juhlatiloja, hotellin sisällä. En tuntenut siellä kovin montaa muuta ihmistä, joten aloin vetää juomia ja pitää hauskaa. aloin jonkin ajan kuluttua väsyä, joten istahdin erääseen erilliseen oleskelutilaan juhlasalien ulkopuolella ja nukahdin. minulla ei ole aavistustakaan, kuinka kauan nukuin, mutta minua nolotti todella paljon se, että nukahdin noin. Yritin siis reippaasti ravistella sitä pois ja menin takaisin juhlasaliin kiinnittämättä huomiota siihen, mihin saliin olin menossa. takaisin salissa yleisö oli paljon vilkkaampaa, ja musiikki oli erilaista - jotenkin etniseltä kuulostavaa. sen sijaan, että olisin kyseenalaistanut tämän, ajattelin vain itsekseni: "huh, asiat todella vilkastuivat!"." ja suuntasin baariin. aloin juoda hullun määrän alkoholia ja flirttailla baarissa olevien naisten kanssa. asiat olivat todella vauhdissa tässä vaiheessa. aloin jutella vieressäni istuvan tytön kanssa. kysyin "mistä tunnet daven ja karenin?". (vuosipäiväänsä viettävä pariskunta). tyttö katsoi minua jotenkin hassusti, ja kysyttyäni uudestaan hän vastasi paksulla eurooppalaisella aksentilla: "Ai, hän on pikkuserkkuni." Ajattelin hetken aikaa itsekseni, että huh, se on outoa. Dave on 40, ja tämä tyttö on noin 26. Outoa, että hän kutsuu Davea "pikkuserkuksi". hän alkaa hermostua, osoittaa nurkassa olevaa miestä ja sanoo minulle: "Näetkö hänet? Hän on Brad." Nyt mietin: "Brad? Mitä vittua minä välitän siitä, kuka Brad on?". Ajattelin, että Brad on varmaan hänen entinen poikaystävänsä tai jotain, joten vien hänet tanssilattialle ja alan tanssia hänen kanssaan. hän suostuu, ja tanssimme vähän aikaa. koska olen ylimielinen mulkku, päätin, että miksi en hieroisi Bradin naamalle, että tanssin hänen tyttönsä kanssa? joten aloin vilkuttaa bradille samalla kun yritin grindata tytön kanssa - ja aloin räplätä hänen persettään kuin teeskentelisin lyöväni sitä ja tehdä mulkun heilutteluliikkeitä. ja kas kummaa, brad näkee minut ja alkaa marssia paikalle. hän tarttuu minua käsivarresta ja sanoo "oletko hullu! tuo on brad!". -- Sitten tajusin, ettei hän sanonut "brad", vaan että se oli hänen "isänsä". Tässä vaiheessa minulle tuli kylmä, katsoin ympärilleni ja tajusin olevani väärissä juhlissa. syöksyin ulos ovesta ja tajusin, että huoneen sisäänkäynnin kyltissä luki "hyvää syntymäpäivää (vieras nimi)". Kysyin hotellin vastaanotossa olevalta tyypiltä, ja hän sanoi, että siellä oli albanialaisen pojan synttärit. ystäväni vuosipäiväjuhlat siivottiin yli tunti sitten viereisessä huoneessa. häivyin sieltä vittuun ja suuntasin parkkipaikalle. kun olin nousemassa autooni, "brad" ja toinen kaveri juoksivat perääni ja kiskoivat minut ulos autosta. Yritin nostaa kädet pystyyn ja pyytää anteeksi, mutta "brad" löi minua suoraan vatsaan ja ojensi perseeni. annettuaan minulle nopean nyrkkeilytunnin hän heittää minut takaisin autoon ja (luojan kiitos) kävelee pois. en missään nimessä ajanut tuolla tavalla, joten siirsin autoni läheiselle parkkipaikalle ja soitin taksin kotiin.Heräsin seuraavana päivänä kuin villieläinten raatelemana. siinä vaiheessa tajusin, että olen pahan alkoholiongelman partaalla, ja aloitin raittiuden sillä viikolla. se oli helposti yksi elämäni paskimmista kokemuksista, mutta ainakin sain siitä jotain irti.</w:t>
      </w:r>
    </w:p>
    <w:p>
      <w:r>
        <w:rPr>
          <w:b/>
        </w:rPr>
        <w:t xml:space="preserve">Tulos</w:t>
      </w:r>
    </w:p>
    <w:p>
      <w:r>
        <w:t xml:space="preserve">menin ystäväni vuosipäiville, nukuin koko juhlan, heräsin samassa paikassa järjestettävillä albanialaisen lapsen syntymäpäivillä, suututin joukon albanialaisia halveksimalla erästä nuorta naista ja sain selkääni.</w:t>
      </w:r>
    </w:p>
    <w:p>
      <w:r>
        <w:rPr>
          <w:b/>
        </w:rPr>
        <w:t xml:space="preserve">Esimerkki 7.4244</w:t>
      </w:r>
    </w:p>
    <w:p>
      <w:r>
        <w:t xml:space="preserve">Teksti: olin tekemässä räätälöityä alumiinikappaletta y-liitosta varten. idioottimaisesti porasin pienen alumiinipalan pitelemällä siitä kiinni pelkillä sormillani. lisäksi poranterä oli melko tylsä, joten alumiini ja pora olivat melko pirun kuumia. poranterä katkesi ja jäljelle jäänyt pala meni suoraan sormeni läpi. juoksutin peroksidia sisäänmeno- ja ulostulohaavan päälle, käärin paperipyyhkeen sen ympärille ja palasin töihin. haava alkoi särkeä enemmän kuin odotin. (kyllä... tämä ei ole ensimmäinen kerta, kun olen puukottanut sormiani erilaisilla työkaluilla). menin takaisin yläkertaan ja päätin tarkistaa haavan hieman tarkemmin. tunnustelin haavaa pinseteillä ja osuin heti metalliin. sain sitten ilokseni irrottaa palan poranterästä, joka oli juuttunut sormeni sisään. puhdistin sen taas hyvin ja menin Walgreensiin ottamaan jäykkäkouristusrokotuksen. http://imgur.com/fi0ozmr.</w:t>
      </w:r>
    </w:p>
    <w:p>
      <w:r>
        <w:rPr>
          <w:b/>
        </w:rPr>
        <w:t xml:space="preserve">Tulos</w:t>
      </w:r>
    </w:p>
    <w:p>
      <w:r>
        <w:t xml:space="preserve">älä koskaan pidä käsilläsi kiinni porattavasta esineestä.</w:t>
      </w:r>
    </w:p>
    <w:p>
      <w:r>
        <w:rPr>
          <w:b/>
        </w:rPr>
        <w:t xml:space="preserve">Esimerkki 7.4245</w:t>
      </w:r>
    </w:p>
    <w:p>
      <w:r>
        <w:t xml:space="preserve">Teksti: tämä ei tapahtunut tänään vaan noin kaksi viikkoa sitten. joten aloitan asiayhteydellä. kun olin hyvin nuori, muutin Phoenixiin, Arizonaan. vaikka en muista paljoa ennen täällä asumista, minulle on kerrottu, että muutto oli minulle todella raskas. prosessin aikana minulle kehittyi todella paha änkytys, joka kesti monta vuotta. vielä nytkään se ei ole täysin hävinnyt, mutta se on paljon parempi kuin ennen. ja kun olin lapsi, vitsailimme isoveljeni kanssa siitä, että söisimme jonain päivänä kumpainenkin haamupaprikan ja katsoisimme, kumpi kestäisi pisimpään kuolematta. puhuimme siitä paljon, mutta lopulta unohdimme sen. siirrymme eteenpäin puolitoista kuukautta sitten. sain tietää, että koomikko drew lynch (joka oli american's got talent -ohjelmassa kaksi vuotta sitten ja sijoittui toiseksi ja jolla on myös valtava änkytysvaiva) oli tekemässä show'ta kaupungissa. Hän on minulle suuri innoittaja, koska hän on voittanut änkytyksensä ja kaiken muun, joten ostin heti kaksi lippua. esitystä edeltävänä päivänä olin paikallisessa ruokakaupassa kävelemässä tuoteosaston läpi. silloin näin liput. ne istuivat siellä. tuijottivat minua. vaikka pelkäsin sitä niin paljon, minun oli pakko ostaa liput. minulla ei ollut vaihtoehtoa. veljeni ja minä saisimme kokea haamupaprikoiden vihan päivän loppuun mennessä. ostin ne, menin kotiin ja soitin heti veljelleni kertoakseni, mitä olin tehnyt, ja kehotin häntä tulemaan paikalle gallonan maidon kanssa. kun hän saapui, juttelimme hetken, ja sitten ryhdyimme heti toimeen. kaadoin kaksi isoa lasillista maitoa, ja kumpikin valitsi paprikan. 3... 2... 1... puraisu!en ole varma, mitä odotin, mutta se ei ollut tätä. parin ensimmäisen sekunnin ajan ei ollut mitään. vain hieman miellyttävä sitruksinen maku. sitten alkoi mausteisuus. suussani oli hidas crescendo kuumuutta, joka voimistui sekunti sekunnilta. 20 sekunnin jälkeen kyyneleet valuivat pitkin kasvojani, ja hyppelin ympäriinsä yrittäessäni harhauttaa itseäni kivusta. minuutin kuluttua huusin veljelleni, että pitää kiirettä, kun hän kaatoi lisää maitoa omaan lasiinsa, sillä minunkin lasini oli tyhjä. 15 minuuttia myöhemmin se oli taas siedettävää. olin juonut enemmän maitoa kuin koskaan ennen, ja oloni oli kamala. veljeni lähti hetken kuluttua. vasta muutaman tunnin kuluttua vatsani alkoi sattua. juoksemalla vessaan koin enemmän peräsuolen kipua kuin koskaan ennen. säästän teidät kaikilta yksityiskohdilta lukuun ottamatta yhtä yksinkertaista haikua. courtesy of u/shutupturkey 6 vuotta sitten. ahem... söit pippuria: kyseenalaistat älysi: sulaa peräaukon raiskausta Seuraavana päivänä vessassa käynti oli rankkaa, mutta kun oli aika lähteä komediashow'hun, oloni oli hyvä. ei ollut viipyilevää kipua, ja vatsani tuntui hyvältä. otin parhaan ystäväni kyytiin ja ajoimme tempe improve centeriin. Esitys oli hulvaton, ja Drew Lynch oli uskomattoman mahtava, ja esityksen lopussa hän ilmoitti olevansa aulassa, jotta voisimme ottaa kuvia hänen ja hänen koiransa Stellan kanssa. kun nousin ylös mennäkseni aulaan, tunsin vatsassani kolinaa. pahaa kolinaa. tiesin, että minun oli löydettävä nopeasti vessa, tai muuten kohtasin seuraukset. Menin aulaan ja näin, että jono tapaamiseen ja kuvan ottamiseen drew'n kanssa oli pitkä. ja jono vessaan oli yhtä pitkä. liian pitkä vatsalleni. joten kirottuani hiljaa, etten saisi ottaa kuvaa drew lynchin kanssa, lähdin rakennuksesta ja juoksin lähimpään pikaruokapaikkaan käyttämään häpeissäni niiden vessaa.</w:t>
      </w:r>
    </w:p>
    <w:p>
      <w:r>
        <w:rPr>
          <w:b/>
        </w:rPr>
        <w:t xml:space="preserve">Tulos</w:t>
      </w:r>
    </w:p>
    <w:p>
      <w:r>
        <w:t xml:space="preserve">älkää syökö haamupaprikoita, lapset. säästäkää peräsuolenne.</w:t>
      </w:r>
    </w:p>
    <w:p>
      <w:r>
        <w:rPr>
          <w:b/>
        </w:rPr>
        <w:t xml:space="preserve">Esimerkki 7.4246</w:t>
      </w:r>
    </w:p>
    <w:p>
      <w:r>
        <w:t xml:space="preserve">Teksti: niin tämä tapahtui toissapäivänä, mutta päättyi viime yönä. joka tapauksessa, toissapäivänä olin ulkona juhlissa, jossa kaikilla oli hauskaa pelaten pongia ja katsomassa Mayweatherin ja Pacquiaon hug-offia. noin puolessa välissä ottelua, tyttö, kutsumme häntä Mariaksi, kemianluokaltani tulee sisään (9/10, 10/10 riisin kanssa). alamme jutella ja pitää hauskaa pelaten muutamaa juomapeliä ja mitä ei. sitten noin kello 1:n aikoihin aamupäivällä joku tulee luokseni ja sanoo, että he menevät taco belliin, ja kysyy haluanko lähteä mukaan.  Ilmeisesti halusin, ja sain marien suostuteltua tulemaan mukaani. menemme sinne, juttelemme vähän, sitten syömme ruokamme. kun lasku tulee, marie tajuaa unohtaneensa lompakkonsa, joten sanon voivani korvata hänet. maksan hänen laskunsa ja menemme kaikki kotiin. seuraavana päivänä on viimeinen kurssipäivä, ja ajattelin, että marie maksaisi sen minulle takaisin silloin. hän sanoi, että hän kuitenkin unohti rahat, ja että hän voisi maksaa ne takaisin jonain toisena päivänä. aioin olla kampuksella vain kaksi päivää, joten en uskonut, että hän maksaisi ne takaisin sillä lukukaudella.  Tässä vaiheessa aloin laatia suunnitelmaa, jolla voittaisin hänet puolelleni käyttämällä hänen velkaansa minulle vipuvoimana. suunnitelmana oli, että kun näkisin hänet ensi lukukaudella, mikä todennäköisesti tapahtuisi juhlissa, sanoisin hänelle: "Hei, otan dollarin pois velastasi, jos teet kanssani x:n (esim. olet partnerini pongissa). tekisin muutaman tällaisen jutun lukukauden ensimmäisten parin viikon aikana olettaen, ettei hän maksaisi takaisin, kun hän ymmärtäisi, että hän voisi sen sijaan jatkaa näiden pienten juttujen tekemistä kanssani ilmaiseksikin.  Lopulta, kun hänellä oli viimeisetkin dollarit vähissä, sanoisin: "Jotta velkasi loppuisi, sinun pitäisi tarjota meille illallinen (paikallinen hieno ravintola), ja jos maksat yhdenkin dollarin, minä maksan loput." Käytännössä se olisi ollut sitä, että pyytäisin häntä ulos, ja kaiken sen ajan jälkeen, jonka olisimme siihen mennessä viettäneet yhdessä, olisin melko varma, että hän suostuisi. loistava suunnitelma, vai mitä? no, kurssin päättymisen jälkeisenä päivänä näin Marien uudelleen, ja hän maksoi heti kaiken takaisin minulle...</w:t>
      </w:r>
    </w:p>
    <w:p>
      <w:r>
        <w:rPr>
          <w:b/>
        </w:rPr>
        <w:t xml:space="preserve">Tulos</w:t>
      </w:r>
    </w:p>
    <w:p>
      <w:r>
        <w:t xml:space="preserve">tein nerokkaan suunnitelman tytön valloittamiseksi käyttämällä hänen velkaansa minulle vipuvoimana. hän maksaa takaisin seuraavana päivänä.</w:t>
      </w:r>
    </w:p>
    <w:p>
      <w:r>
        <w:rPr>
          <w:b/>
        </w:rPr>
        <w:t xml:space="preserve">Esimerkki 7.4247</w:t>
      </w:r>
    </w:p>
    <w:p>
      <w:r>
        <w:t xml:space="preserve">Teksti: kaikki kokeet on tarkoitus tehdä kynällä. tein biologian kokeet 1, 2 ja 3 sekä englannin kokeet 1 ja 2 jo viime viikolla. tein ne kynällä hienosti. mutta tänään en tiedä, mitä aamulla tapahtui, mutta jostain syystä otin kynän pienestä valmiista kirjoitusvälineiden pussistani. tajusin vasta kun aika oli kulunut, joten en voinut kirjoittaa vastauksiani uudelleen. minusta tuntui tosi hyvältä myös tentistä :-/m tenttiäni ei ehkä nyt pisteytetä ollenkaan, ja saatan reputtaa kurssin, koska ib-pisteet muodostuvat tentistä ja aiemmin tänä vuonna kirjoittamastani paperista (sisäinen arviointi). ib-diplomin saamiseen tarvitaan 24 pistettä, ja hukkasin juuri tilaisuuden saada niistä jopa 7. saatan jäädä ilman ib-diplomia tämän yhden mokan takia.</w:t>
      </w:r>
    </w:p>
    <w:p>
      <w:r>
        <w:rPr>
          <w:b/>
        </w:rPr>
        <w:t xml:space="preserve">Tulos</w:t>
      </w:r>
    </w:p>
    <w:p>
      <w:r>
        <w:t xml:space="preserve">en ehkä saa ib-tutkintotodistustani, koska tein kokeen lyijykynällä.</w:t>
      </w:r>
    </w:p>
    <w:p>
      <w:r>
        <w:rPr>
          <w:b/>
        </w:rPr>
        <w:t xml:space="preserve">Esimerkki 7.4248</w:t>
      </w:r>
    </w:p>
    <w:p>
      <w:r>
        <w:t xml:space="preserve">Teksti: adoptoimme hiljattain 12 viikkoa vanhan koiranpennun, joka on oppinut melko nopeasti omaksumaan ajatuksen siitä, että sen on paskottava ulkona. meillä on täysin suljettu takapuutarha ja vanha kissanluukku, joka on edelleen toimiva takaovessa, joten pentu pääsee taloon ja ulos talosta mielensä mukaan. tänään menin ulos siivoamaan kakkaa, jota olin juuri nähnyt sen tuottavan. Kun olin kumartumassa alas, huomasin, että lasten trampoliinin alla oli lisää kakkaa, joka oli aiemmin jäänyt minulta huomaamatta, joten ryömin sinne poimimaan sen. Kun ryömin ulos trampoliinin alta, laskin kakkapussin hetkeksi lattialle, jotta voisin laskea käteni lattialle ja vakauttaa itseni noustakseni ylös.Sillä hetkellä koiranpentu juoksi takaa sisään ja otti kakkapussin reunan suuhunsa. sitten se alkoi ravistella pussia ympäriinsä ja lähetti koirankakkaräiskiä joka suuntaan. kun seisoin siinä koiranpaskan peitossa, tajusin, että minun oli saatava pussi pois sen suusta, joten menin tavoittelemaan sitä. Tämä sai sen ampumaan pois ja juoksemaan täydellä vauhdilla puutarhan reunaa pitkin ja ravistelemaan päätään villisti mennessään. Koirankakka pöllytti kolmea seinää sekä vaatteitani, jalkojani (minulla oli shortsit jalassa) ja jopa kasvojani.</w:t>
      </w:r>
    </w:p>
    <w:p>
      <w:r>
        <w:rPr>
          <w:b/>
        </w:rPr>
        <w:t xml:space="preserve">Tulos</w:t>
      </w:r>
    </w:p>
    <w:p>
      <w:r>
        <w:t xml:space="preserve">en kiinnittänyt huomiota koiranpentuun poimiessani koirankakkaa. pentu tarttui pussiin ja ravisteli sitä ympäriinsä ja pöllytti minua koirankakkaan**.</w:t>
      </w:r>
    </w:p>
    <w:p>
      <w:r>
        <w:rPr>
          <w:b/>
        </w:rPr>
        <w:t xml:space="preserve">Esimerkki 7.4249</w:t>
      </w:r>
    </w:p>
    <w:p>
      <w:r>
        <w:t xml:space="preserve">Teksti: tämä vittuilu tapahtui noin 2 tuntia sitten. työskentelen kunnon hotellissa nere suositussa kaupungissa yötarkastajana. tänä iltana meillä oli täysi varaus ja meillä oli kaksi tarkastajaa. kun meillä on kaksi tarkastajaa, teemme yleensä vuorotellen tarkastuksen, joten tänä iltana pystyin vain lepäämään ja rentoutumaan. Työvuoroni on kestänyt noin kaksi tuntia, ja päätän lämmittää ylimääräisen pizzani taukotilan leivänpaahtimessa, mennä sitten takatoimistoon ja rentoutua, kunnes pizzani on valmis. teen näin yleensä siksi, että takatoimisto on taukotilan ja etupuolen välissä, joten voin kuunnella leivänpaahtimeni piippausta ja huomata, jos kollegani tarvitsee apua vieraan sisäänkirjaamisessa tai toisen puhelun vastaanottamisessa. Vähän tietämättäni ylimääräiset juustopizzaviipaleeni olivat aikeissa kusettaa minua läikyttämällä sulanutta öljyistä juustoa leivänpaahtimen lämmitysputkiin, mikä tietysti alkaa välittömästi luoda savuverhoa, josta kuka tahansa ninja olisi ylpeä katoamisestaan. ei edes 2 minuuttia sen jälkeen, kun olin juuri tarkistanut sen, palaan taukohuoneeseen ja näen savupilven suuntautuvan suoraan palohälyttimelle, yritän epätoivoisesti hajauttaa sitä tarpeeksi, jotta järjestelmä ei laukeaisi, mutta vastaani tulevat vain hälyttimen kovaääniset kiljahdukset. Muutamassa minuutissa puhelimemme alkavat räjähtää, kun ihmiset kysyvät, pitäisikö heidän evakuoida, ja vihaiset vieraat valmistautuvat ottamaan hotellilta hyvän summan hyssyttelyetuja. Yritän parhaani mukaan pitää pääni kylmänä, kun ihmiset huutavat minulle, hälyttimet huutavat minulle ja työtoverini huutaa minulle. 20 sekunnin kuluessa meillä oli nyt puolet hotellista odottamassa aulassa horros silmät ja kussut tuijottamassa minua, kun yritän vastata mahdollisimman moneen puheluun ja vakuuttaa ihmisille, että he ovat turvassa. palokunta tulee lopulta ja hiljentää hälytykset ja lähettää ihmiset takaisin huoneisiinsa. valokuvaan leivänpaahtimen ennen kuin siivoan sen nartun, jotta varmistan, että seuraavalla kerralla, kun se kytketään päälle, ei tapahdu vastaavaa, ja soitan sitten johtavalle tarkastajalleni kysyäkseni, pitäisikö minun täyttää virallinen vaaratilanneraportti vai kirjoittaa vain ylös, mitä tapahtui, jotta voin käsitellä sisäisen vaaratilanneraportin myöhemmin. jään pidemmäksi aikaa varmistaakseni, että autan mahdollisimman paljon, koska olen vasta hiljattain palkattu, ja minut voidaan helposti erottaa, koska olen maksanut hotellille niin paljon rahaa palolaitoksen maksuina ja antamana anteeksi vihaisten vieraiden takia näin varhaisessa vaiheessa työsuhteeni alkua. Työtoverini yritti kertoa minulle, että se oli onnettomuus, enkä saisi saada paljon vastareaktioita, mutta tiedän hotellin tulot, emmekä ole vielä päässeet kuivasta kaudesta, ja he ovat jo leikanneet työtunteja, joten tämä voisi olla helppo keino leikata vähän rasvaa palkkalistoilta. joten haluan varmistaa, että olen paikalla ja olen mahdollisimman vastuullinen, joten jos minun leikkaamisestani päätetään, heidän on vaikea tehdä se. Lisään päivityksen sen jälkeen, kun olen puhunut joko gm:n tai agm:n kanssa, kun he tulevat aamulla ja tiedän enemmän siitä, mitä tulee tapahtumaan. päivitys: tulin töihin, esimieheni antoi minulle lempinimen crispy. sain kuulla, että gm ei ollut lainkaan iloinen siitä ja on uhrannut leivänpaahtimen. meillä on nyt vain mikroaaltouuni kaikkia likaisia kumisia tarpeitamme varten. muuten minun pitäisi olla selvillä, mutta kaipaan vain ankaraa puhuttelua. edit: t</w:t>
      </w:r>
    </w:p>
    <w:p>
      <w:r>
        <w:rPr>
          <w:b/>
        </w:rPr>
        <w:t xml:space="preserve">Tulos</w:t>
      </w:r>
    </w:p>
    <w:p>
      <w:r>
        <w:t xml:space="preserve">lämmitin 3 viipaletta lisäjuustopizzaa vain laittaakseni hälytyksen hotellissani ja suututtaakseni vierasjoukon.</w:t>
      </w:r>
    </w:p>
    <w:p>
      <w:r>
        <w:rPr>
          <w:b/>
        </w:rPr>
        <w:t xml:space="preserve">Esimerkki 7.4250</w:t>
      </w:r>
    </w:p>
    <w:p>
      <w:r>
        <w:t xml:space="preserve">Teksti: niin tämä ei tapahtunut päivälle vaan muutama kuukausi sitten, mutta minua muistutettiin hiljattain tästä. joten olen yliopistossa ja olen alaikäinen (jokainen, joka on ollut yliopistossa laillinen juominen ikä tietää sen helvetti). olen satunnaisesti humalassa, mutta ei liian usein ihmisten kanssa, jotka eivät ole menossa ulos klubeille. päätin tarjota yhdelle kaverille, joka osti minulle pari drinkkiä, tulla mukaani yhdelle surullisenkuuluisista doob-kävelyistäni, hän päätti liittyä seuraani, joten varmistin, että käärin ison paksun jointin jaettavaksi. hän päätti perääntyä, joten päätin, etten aio sytyttää sitä myöhemmin uudelleen ja poltan sen vain kokonaan. palaamme kävelyltä, ja hän päättää mennä varastamaan ruokasalista sydänjuomaa, sydänjuomaa on tiivistetty, jotta hän voi sekoittaa sen juomiin. hän ojentaa minulle pullon ja juoksee hakemaan juomia ja tapaamme taas tyttöjen asuntolan ulkopuolella. hän tekstaa yhdelle tytöistä ja he tulevat alas ja päästävät meidät sisään. He johdattavat meidät huoneeseen, jossa aiomme juoda, ja hän jättää minut puolivälissä kävelyä, jotta hän voi mennä puhumaan siskolleen hetkeksi, olen paniikissa, koska en ole ennen mennyt näin pitkälle tyttöjen asuntolaan ja olen superhuumaantunut, se yksi tyttö, joka johdatti minut huoneeseen, jättää minut huoneeseen kahden muun tytön kanssa, jotka eivät olleet collegestani ja joita en ole koskaan tavannut. sanon hei, ja he vastaavat hei takaisin ja kysyvät, mikä nimeni on. Olin aivan liian pilvessä ymmärtääkseni, mitä oli tekeillä, ja istuin siinä reilun minuutin tai kaksi vain vastatakseni "wah" ja alkaakseni juoda sydänjuomaa yrittäessäni päästä eroon pumpulista suustani. ystäväni tulee sitten takaisin ja näkee, että minulla ei ole hauskaa, ja lähdimme pois ja jatkoimme mahtavaa iltaa.nyt pari kuukautta myöhemmin ilmestyn fysioterapia-aikaan, ja vastaanotto näytti tutulta ja katsoi minua oudosti ja alkoi sitten hymyillä. sitten hän kysyi muistanko hänet ja kertoi koko tarinan omasta näkökulmastaan. kyllä, hän oli hyvin viehättävä. edit: hänen näkökulmansa hän on kahden muun ystävänsä kanssa kotikaupungistani, jotka eivät myöskään sattuneet tuntemaan minua. he siis istuivat ja valmistautuivat ryyppyiltaan, kun minä kävelen sisään ainoan tuntemani henkilön kanssa, hän esittelee kertoen heille nimeni ja kertoo heidän nimensä. en muista tätä ollenkaan, mutta hän sanoi hei, hän tuntee minut jostain, mutta ei oikein muista mistä. Kerrottuaan tämän seisoin kömpelösti tarttuen pulloon siirappia, katselin ympärilleni ja kikatin itsekseni, kunnes sanoin yllättäen "wah" ja viisi sekuntia myöhemmin otin kulauksen siirappia tajuten, että se on liian sokerista ja paksua juodakseni, sitten aloin itkeä, kun ystäväni käveli sisään ja näki, kun yritin juoda siirappia ja murtuin sen takia, pyysi puolestani anteeksi ja vei minut takaisin miesten asuntolaan.  jonne ystäväni palasi ja alkoi juoda heidän kanssaan sen jälkeen, kun olin vaipunut kush-koomaan.</w:t>
      </w:r>
    </w:p>
    <w:p>
      <w:r>
        <w:rPr>
          <w:b/>
        </w:rPr>
        <w:t xml:space="preserve">Tulos</w:t>
      </w:r>
    </w:p>
    <w:p>
      <w:r>
        <w:t xml:space="preserve">pääsi korkealle tapaamaan 3 uutta tyttöä, joi sydänsiirappia ja alkoi itkeä.</w:t>
      </w:r>
    </w:p>
    <w:p>
      <w:r>
        <w:rPr>
          <w:b/>
        </w:rPr>
        <w:t xml:space="preserve">Esimerkki 7.4251</w:t>
      </w:r>
    </w:p>
    <w:p>
      <w:r>
        <w:t xml:space="preserve">Teksti: tämä tapahtui useita vuosia sitten, vuonna 2006. seurustelin tytön kanssa koulusta useita kuukausia. olimme molemmat fukseja yliopistossa. olimme onnellisia, mutta annoin silmieni ihmetellä hieman, tunsin syyllisyyttä. joten päätin, että säästääkseni hänen sydämensä särkyvän, hajottaisin hänet, pelastaakseni hänet pitkällä aikavälillä. minulta kesti useita viikkoja erota hänestä, koska en todellakaan halunnut, mutta vakaumukseni pelasi minua vastaan. niinpä eräänä päivänä, kun olimme syömässä lounasta, sain vihdoin rohkeutta tehdä niin. kyynelteni, räkänokkieni ja kouristavan hermostuneen tärinän läpi erosin hänestä. menin asuntolaani enkä syönyt muutamaan päivään. Minusta näytti siltä, että hän otti kaiken rennosti... Nopeasti eteenpäin lähes kymmenen vuotta ( heinäkuu 2014), kun olimme vuosia olleet ystäviä, hän ilmaisi vihdoin kiinnostuksensa seurustella kanssani uudelleen. olin kokenut pari pettymystä aiheuttanutta eroa vuoden 2006 ja nyt välisenä aikana, ja olin oppinut matkan varrella muutaman elämän oppitunnin, joten päätimme seurustella uudelleen. Kerroin hänelle, miksi erosin hänestä alun perin, ja sitten hän sanoi minulle: "Hassua, että se oli sama päivä, jolloin aioin kertoa sinulle, että rakastan sinua." ....... Jos en olisi eronnut hänestä, olisin voinut säästää itseni monelta sydänkohtaukselta (hän haluaa kiusata minua siitä, että olin särkenyt hänen sydämensä fuksivuonna).</w:t>
      </w:r>
    </w:p>
    <w:p>
      <w:r>
        <w:rPr>
          <w:b/>
        </w:rPr>
        <w:t xml:space="preserve">Tulos</w:t>
      </w:r>
    </w:p>
    <w:p>
      <w:r>
        <w:t xml:space="preserve">melkein kymmenen vuotta sitten erosin tyttöystävästäni, sain hiljattain tietää, että hän aikoi tunnustaa rakkautensa minulle.</w:t>
      </w:r>
    </w:p>
    <w:p>
      <w:r>
        <w:rPr>
          <w:b/>
        </w:rPr>
        <w:t xml:space="preserve">Esimerkki 7.4252</w:t>
      </w:r>
    </w:p>
    <w:p>
      <w:r>
        <w:t xml:space="preserve">Teksti: noin vuosi sitten menin Kansasiin poikaystäväni kanssa hänen työnsä vuoksi, ja saavuimme noin klo 3:30 aamulla. hän herätti minut ja kertoi, että hän oli jo kirjautunut sisään ja halusi minun vain hakevan matkatavarat takakontista, sitten hän ojensi minulle huoneemme avaimen ja sanoi tapaavansa minut huoneessamme, kun hän on pysäköinyt auton. Niinpä otan molempien matkalaukut takakontista ja menen lähimmälle hissille. menen sisään, painan meidän kerroksen nappia ja olen matkalla ajatellen vain minua odottavaa sänkyä. ovet aukeavat, ja alan etsiä paperihylsyyn merkittyä huonettani, jossa avaimeni on. löydän sen, ja olen onnellinen, koska se oli lähellä hissiä. otan avaimen esiin, työnnän sen kortinlukijaan, valo palaa vihreänä, ja painan ovea täyttä voimaa, jotta pääsen sisään ovesta, kerralla, kahden matkalaukun kanssa. yllätyksekseni minua tervehtii erittäin kovaääninen "klink!" ja ovi aukeaa juuri sen verran leveäksi, että käsi mahtuu sisään. uneliaisuudessani ajattelen vain, että jonkin täytyy olla oven tiellä, ja alan työntää ovea toistuvasti. "klink, klink, klink!!!!" ei vieläkään mitään. ja nyt olen vihainen koska olen väsynyt ja tämä-ei-saisi-tapahtua-oikeasti-just-now. joten kuiskaan itselleni "mikä helvetti tätä ovea vaivaa!" ja työnnän käteni mahdollisimman pitkälle oveen nähdäkseni josko löytäisin sen mikä estää minua. huomaan yllätyksekseni että oven suojasalpa on päällä ja olen enemmän kuin ymmälläni miten se voi olla lukittuna jos huoneessa ei ole ketään. Joten alan näpelöidä sitä nähdäkseni, onko se ehkä vain viallinen ja voisiko sen mahdollisesti avata. sillä hetkellä kun teen sen, joku lyö kättäni todella kovaa ja sanoo "mitä vittua sinä teet?!" Se on naisen ääni! yhtäkkiä se napsahtaa. sekoan ja alan yrittää selittää itseäni. "olen pahoillani, sain tämän avaimen etukannelta" ovi paiskautuu kiinni. kuulen lisää ääniä oven toiselta puolelta, ja sitten huomaan miesäänen. vedän persettä, koska luulen saavani kohta turpaan. kiitän kaikkea pyhää siitä, että huone on lähellä hissiä. painan toistuvasti nappia, onneksi se on vielä minun kerroksessani ja aukeaa heti. vedän kaiken sisään ja painan toistuvasti ensimmäisen kerroksen nappia. kun pääsen alas minua vastaan tulee s.o. ja alan selittää, että meidän huoneemme on jo käytössä ja kerron kaiken mitä juuri tapahtui. (tämä kaikki tapahtui muutamassa minuutissa)</w:t>
      </w:r>
    </w:p>
    <w:p>
      <w:r>
        <w:rPr>
          <w:b/>
        </w:rPr>
        <w:t xml:space="preserve">Tulos</w:t>
      </w:r>
    </w:p>
    <w:p>
      <w:r>
        <w:t xml:space="preserve">koska huone oli käytössä, ja unisena yritin mahdollisesti terrorisoida nukkuvaa perhettä kello 3 aamulla.</w:t>
      </w:r>
    </w:p>
    <w:p>
      <w:r>
        <w:rPr>
          <w:b/>
        </w:rPr>
        <w:t xml:space="preserve">Esimerkki 7.4253</w:t>
      </w:r>
    </w:p>
    <w:p>
      <w:r>
        <w:t xml:space="preserve">Teksti: entinen matematiikanopettajani on todella mahtava, paljon vitsejä ja kaikkea. hän menee yleensä sekaisin (lol) ja kertoo meille satunnaisia tarinoita (hänellä on naapuruston suurin koira, hän näyttää kuvan hevosesta jne.) (kyllä, tarinat ovat satunnaisia, ilman havaittavaa kaavaa ja eri aiheita joka kerta) ja eräänä vuonna hän vakuutti huhtikuun hassuttelupäivänä monille, että juoppo hakkasi hänet ostoskeskuksessa. tajusimme nopeasti, että se oli aprillipilaa, mutta uskoimme sitä paljon pidempään kuin haluaisin myöntää. muutama vuosi myöhemmin tajusimme hänen aprillipilajutut nopeammin, mutta sitten eräänä vuonna hän kertoi meille, kuinka hän pelasti kalkkarokäärmeen maantieltä ja palautti sen takaisin luontoon sen toipumisen jälkeen jostain vammasta (tai jotain sellaista). emme pitäneet häntä niin hulluna, joten sanoimme heti "aprillipilaa!" Hän jatkoi näyttämällä meille videon.</w:t>
      </w:r>
    </w:p>
    <w:p>
      <w:r>
        <w:rPr>
          <w:b/>
        </w:rPr>
        <w:t xml:space="preserve">Tulos</w:t>
      </w:r>
    </w:p>
    <w:p>
      <w:r>
        <w:t xml:space="preserve">opettaja kertoo hulluja tarinoita, ja me otamme aikaa huhtikuun hassutteluihin. yksi hänen kertomansa tarina on liian hullu, mutta se on oikeasti totta.</w:t>
      </w:r>
    </w:p>
    <w:p>
      <w:r>
        <w:rPr>
          <w:b/>
        </w:rPr>
        <w:t xml:space="preserve">Esimerkki 7.4254</w:t>
      </w:r>
    </w:p>
    <w:p>
      <w:r>
        <w:t xml:space="preserve">Teksti: huomautus selkeyden vuoksi: olen katolilainen 15 v., joten joka lauantai-ilta menen kirkkoon vigilia-messuun, koska en pääse kirkkoon sunnuntaina. aina silloin tällöin osallistun alttaripalvelijana toimimiseen, kuten tein tänä iltana. aiemmin tänään olin syönyt hieman alikypsennettyä ruokaa. en pitänyt sitä kovinkaan kauhean alikypsennettynä, joten söin sen silti.Nopeasti eteenpäin kirkkoon: olen penkissäni ja valmistaudun pitämään kirjaa pastorille, kun vatsani alkaa oireilla. luulen olevani kunnossa, joten menen ylös ja pidän kirjaa isälle, vatsani pahenee vähitellen, mutta muuten olen kunnossa. mutta heti kun hän sanoo "aamen", oksennan puoliheitin oksentamalla kirjan ja pastorin päälle. paskansin jopa hieman.</w:t>
      </w:r>
    </w:p>
    <w:p>
      <w:r>
        <w:rPr>
          <w:b/>
        </w:rPr>
        <w:t xml:space="preserve">Tulos</w:t>
      </w:r>
    </w:p>
    <w:p>
      <w:r>
        <w:t xml:space="preserve">kokkaa hemmetin ruokasi.</w:t>
      </w:r>
    </w:p>
    <w:p>
      <w:r>
        <w:rPr>
          <w:b/>
        </w:rPr>
        <w:t xml:space="preserve">Esimerkki 7.4255</w:t>
      </w:r>
    </w:p>
    <w:p>
      <w:r>
        <w:t xml:space="preserve">Teksti: tämä tapahtui viime yönä. kävelen kotiin rehellisen, rankan työpäivän ja vaikean terapiapäivän jälkeen, rehellisen, rankan työviikon jälkeen; aivot ovat kärähtäneet, tarvitsen viikonlopun ja hyvät yöunet. nousen junasta ja olen puoli korttelia kotona. näen naapurin, josta pidän. "hei naapuri b!" "se on naapuri a, mutta hei drdeadringer!" 10 metriä myöhemmin se iskee minuun. käännyn ympäri. "paskat naapuri a, kutsuin juuri sinua naapuri b:ksi. olen todella pahoillani. on pitkä päivä. miten menee?" "oon ihan ok, heitin takaisin, että se olin minä... oh hei, tässä on naapuri b!" hitto. "hei naapuri b. olen todella pahoillani, mutta vaihdoin juuri sinun ja naapuri a:n nimet. on ollut todella pitkä päivä ja pitkä viikko, ja olen pahoillani, mutta..." naapuri b: "oh hei drdeadringer, taidamme antaa sen mennä ohi tällä kertaa. miten on mennyt?" edit: otsikko s/b "kaksi", ei "to"; sori reddit-kielioppinatsit.</w:t>
      </w:r>
    </w:p>
    <w:p>
      <w:r>
        <w:rPr>
          <w:b/>
        </w:rPr>
        <w:t xml:space="preserve">Tulos</w:t>
      </w:r>
    </w:p>
    <w:p>
      <w:r>
        <w:t xml:space="preserve">Minulla on kaksi mustaa, kaljuuntunutta naapuria, joita minun ei ole vaikea erottaa toisistaan. rehellisesti pitkän päivän jälkeen, rehellisesti pitkän viikon jälkeen, sekoitan rehellisesti heidän nimensä. en voi pyyhkiä erheellistä rasismiani tarpeeksi kovaa pois, toivon, että olisin 25. vuosisadalla, jossa tällä ei olisi väliä.</w:t>
      </w:r>
    </w:p>
    <w:p>
      <w:r>
        <w:rPr>
          <w:b/>
        </w:rPr>
        <w:t xml:space="preserve">Esimerkki 7.4256</w:t>
      </w:r>
    </w:p>
    <w:p>
      <w:r>
        <w:t xml:space="preserve">Teksti: tapahtui muutama minuutti sitten. olen allerginen joillekin ruoka-aineille ja minulla on tapana saada tukkoinen olo ja paha päänsärky syömisen jälkeen. benadryl yleensä estää tämän ja olin ulkona, joten tätini antoi minulle sitä. tuon sen huoneeseeni, istun sängyllä ja annan kissojen häiritä itseäni. nappaan vesipulloni ja arvaatte varmaan, otin kaikki neljä pilleriä.Paskat. katsoin asiaa, enkä aio kuolla, en ole nukkunut kunnolla vähään aikaan, joten tästä tulee mielenkiintoista. olo on jo nyt jotenkin hassu, ei huumaantunut, mutta horjuva. raportoin aamulla. edit: olen elossa. en oikeastaan saanut nukuttua heti, mutta kun sain nukutuksi, nukuin kello 17:een asti. 0-o</w:t>
      </w:r>
    </w:p>
    <w:p>
      <w:r>
        <w:rPr>
          <w:b/>
        </w:rPr>
        <w:t xml:space="preserve">Tulos</w:t>
      </w:r>
    </w:p>
    <w:p>
      <w:r>
        <w:t xml:space="preserve">aion nukkua kovaa.</w:t>
      </w:r>
    </w:p>
    <w:p>
      <w:r>
        <w:rPr>
          <w:b/>
        </w:rPr>
        <w:t xml:space="preserve">Esimerkki 7.4257</w:t>
      </w:r>
    </w:p>
    <w:p>
      <w:r>
        <w:t xml:space="preserve">Teksti: Olen lukion ylempi. eilen joku toi haamupaprikoita ja haastoi toisen kaverin syömään yhden, koska olen kaveri, joka laittaa tulista kastiketta aivan kaikkeen, halusin kokeilla yhtä. joten kävelin sen kaverin ympärille, joka aikoi syödä ensimmäisen. hän ei todellakaan halunnut syödä sitä, hän puri kärjen irti ja sylki sen heti ulos ja meni ostamaan vettä, minä, joka olin kiinnostunut, tarjoutui vapaaehtoiseksi seuraavaksi uhriksi syömään yhden. Koska laitan tulista kastiketta useimpiin syömiini ruokiin, olen kehittänyt suuremman toleranssin mausteisille asioille kuin tuolla kaverilla luultavasti on, joten kun sain paprikan, pureskelin sen varteen asti. bhut jolokian maku oli aivan jumalallinen. sen mausteisuus ei ollut minulle ongelma, vaikka kasvoni muuttuivat välittömästi punaisiksi, silmäni alkoivat vuotaa vettä ja nenäni vuotaa.  Kun koko paprika oli syöty ja kaikki siemenet hävinneet, ihmiset olivat vaikuttuneita siitä, miten rauhallinen olin paprikan suhteen. katsottuani muutaman muun ihmisen syövän sitä ja naureskeltuani heidän kurjuudelleen (yksi jopa oksensi) kaukaa päätin kävellä takaisin ryhmän luokse. eräs henkilö sanoi: "Haluatko toisenkin?" sanoin, että toki. ehkä se oli hallinnan vahvistamista, ehkä se oli shokkiarvoa, en ole varma. toinen meni alas samalla tavalla kuin ensimmäinenkin. ei ollut mitään ongelmia, ja olin ylpeä siitä, että kestin kuumia asioita. ongelma alkoi noin tunnin kuluttua. sain hyvin kivuliaan vatsakivun. tunsin itseni oksentavaksi loppupäivän ajan. se oli pahin olo vuosiin, päivän viimeisen jakson aikana vapautin itseni menemään vessaan, yritin oksentaa saadakseni paprikat pois minusta, sain aikaan vain röyhtäyksiä, joten istuin vessan edessä röyhtäilemässä, yksin, 10 minuuttia vihaten elämäni päätöksiä.   # **</w:t>
      </w:r>
    </w:p>
    <w:p>
      <w:r>
        <w:rPr>
          <w:b/>
        </w:rPr>
        <w:t xml:space="preserve">Tulos</w:t>
      </w:r>
    </w:p>
    <w:p>
      <w:r>
        <w:t xml:space="preserve">niin paljon verta.**</w:t>
      </w:r>
    </w:p>
    <w:p>
      <w:r>
        <w:rPr>
          <w:b/>
        </w:rPr>
        <w:t xml:space="preserve">Esimerkki 7.4258</w:t>
      </w:r>
    </w:p>
    <w:p>
      <w:r>
        <w:t xml:space="preserve">Teksti: tämä tapahtui eilen. jos te kaikki olette yhtään kuten minä, käytät Google Chromea selaimenasi ja sinulla on reddit kirjanmerkkinä yläreunan palkissa helppoa klikkaamista varten. aina kun minulla on seisokkiaikaa töissä, klikkaan sitä ja tuhlaan niin paljon aikaa kuin voin. minun pitäisi myös mainita, että olen it-konsultti ja osa tiimiä, joka hallinnoi useita eri yrityksiä alueella ja satoja työasemia. Käytämme etäistuntoja paljon. emme voi ajaa jokaisen asiakkaan luokse korjaamaan heidän ongelmaansa, joten etäkäyttö muiden ihmisten tietokoneisiin on jotain, jota teen melkein koko päivän joka päivä. tänään tein melko yksinkertaista varmuuskopiointia palvelimen jaetulle asemalle. Henkilö a tarvitsi palvelimella c olevaa asiaa b, ja minä hoidin sen etätyöskentelyn avulla, tavallisia juttuja. Siirron piti kestää jonkin aikaa, joten napsautin tuttua reddit-kuvaketta kirjanmerkkipalkissa ja aloin katsella sitä tavalliseen tapaan. kukaan ei välitä siitä, mitä napsautan töissä, ympäristö on hyvin rento, ja napsautan nsfw-linkkejä, jos ne ovat etusivulla ja vaikuttavat kiinnostavilta koko ajan. Eilen ei ollut erilaista. näin [tämän](http://www.reddit.com/r/wtf/comments/2yndnm/the_latest_generation_real_doll/) postauksen oikeista nukkeista etusivulla. tiesin, mikä oikea nukke on, mutta en tajunnut, miten naurettavan elävän näköisiä ne ovat. klikattuani linkkiä ja nähtyäni kuvan halusin tietysti tietää enemmän tulevasta sijoituksestani, joten menin sivustolle. Klikkailin siellä reilut 10-15 minuuttia yrittäen päättää, mikä niistä olisi sopivin illanistujaisiin ja perheelle esittelyyn. tehtyäni muistiinpanoja päätin tarkistaa tiedonsiirtoprosessin. tässä vaiheessa tajusin, että olen idiootti. enemmän kuin idiootti. tyhmin idiootti, joka on koskaan elänyt. kuten ehkä jo arvasitte, olin jättänyt etäkäynti-ikkunan auki, ja henkilöllä, jonka tietokoneeseen olin etäkäytössä, sattui olemaan reddit-ikoni chrome-lukusanamerkkipalkissaan...napsautin sitä vaistomaisesti etäistunnossa ilman, että se edes rekisteröi, että hän istui työpöydällään töissä ja katseli ruudun vieritystä ja selaili oikeita nukkeja, kun hän oli avuton tekemään asialle mitään (lukitsen käyttäjän näppäimistön ja hiiren, kun työskentelen, jotta he eivät häiritse minua). neandertalin aivoissa olin minimoinut etäistunnon ja redditin normaalilla työpöydälläni turvallisesti piilossa kaikilta asiakasnäkymiltä. Kun tajusin sen, jähmetyin. en tiennyt, mitä tehdä, joten kuten kuka tahansa kunnon herrasmies tekisi, suljin nopeasti ikkunan, lopetin etäistunnon ja en sanonut mitään. minulla ei ole aavistustakaan, mitä tehdä tässä vaiheessa. saan luultavasti potkut. ja mikä pahempaa, kaikki, mitä ajattelin tehdä tämän tapahtuman jälkeen, oli lähettää se teille kusipäille!</w:t>
      </w:r>
    </w:p>
    <w:p>
      <w:r>
        <w:rPr>
          <w:b/>
        </w:rPr>
        <w:t xml:space="preserve">Tulos</w:t>
      </w:r>
    </w:p>
    <w:p>
      <w:r>
        <w:t xml:space="preserve">Etäistunto toiseen tietokoneeseen päättyy siihen, että selaan väärennettyjä ihmisnukkeja asiakkaan katsellessa.</w:t>
      </w:r>
    </w:p>
    <w:p>
      <w:r>
        <w:rPr>
          <w:b/>
        </w:rPr>
        <w:t xml:space="preserve">Esimerkki 7.4259</w:t>
      </w:r>
    </w:p>
    <w:p>
      <w:r>
        <w:t xml:space="preserve">Teksti: tifu hirveästi. ok niin olen ollut pitkä boarding samaa reittiä ystäväni taloon yli vuoden ja ei kerran putosi. mutta tänään ei 30 minuuttia sitten tein.olin menossa tavallaan ylämäkeen mitään liian jyrkkä, kun osuin aave hole.I voi yleensä toipua helposti, mutta ei, minä kasvot plant ja minun vauhtia piti minut menossa eteenpäin, joten minä tavallaan kuperkeikka selkääni. ja minun reppu, jossa tietokoneeni sisällä. Joten kaikki 6ft jotain 190 lbs heitetään päälle sen jälkeen smacking pääni betoniin. joten pääsen kotiin tajuta minun koko näyttö on haljennut, kuitti minun takuu oli heitetty pois, ja minun hdmi on mia. joten im käyttäen vga dual näyttö, joka on ainoa upside today.now im yrittää löytää tapa saada minun takuu walmart työskennellä, mutta he sanoivat ilman laatikko tai kuitti en voi saada minun takuu. joka käytin 100 pelkästään takuu.</w:t>
      </w:r>
    </w:p>
    <w:p>
      <w:r>
        <w:rPr>
          <w:b/>
        </w:rPr>
        <w:t xml:space="preserve">Tulos</w:t>
      </w:r>
    </w:p>
    <w:p>
      <w:r>
        <w:t xml:space="preserve">pitkä lauta selkääni ja rikkoi kannettavan tietokoneeni.</w:t>
      </w:r>
    </w:p>
    <w:p>
      <w:r>
        <w:rPr>
          <w:b/>
        </w:rPr>
        <w:t xml:space="preserve">Esimerkki 7.4260</w:t>
      </w:r>
    </w:p>
    <w:p>
      <w:r>
        <w:t xml:space="preserve">Teksti: tifu.....vihaamalla todella Dallas Cowboysia. se tapahtui 5. syyskuuta 2012. pääsen siihen, miksi muistan päivämäärän hetken kuluttua. &amp;nbsp;olennaisia tietoja tähän tarinaan : - syntynyt Buffalossa, rakastan Billsia, halusin nimetä koirani "thurmaniksi" - asun Dallasissa, vihaan Cowboysia. vihaan todella Cowboysia. jos et seuraa jalkapalloa...Cowboys voitti Billsin kahdessa peräkkäisessä mestaruusottelussa. - Rakastan lapsiani ja vietän heidän kanssaan mahdollisimman paljon aikaa. - vihaan cowboyta. &amp;nbsp;tarina: koska kyseessä oli nfl-kauden ensimmäinen peli, dallas cowboys vs. ny giants -kauden avausottelu oli televisiossa. pieni tyttöni, joka oli tuolloin melkein kolme, oli ja on aina vierelläni. &amp;nbsp;istuimme lepotuolissa katsomassa peliä, kun hän alkoi puhua sinisestä tähdestä, hän rakasti tähteä. tähdet olivat hänelle suhteellisen uusi käsite. &amp;nbsp; "katsokaa tuota tähteä""rakastan tuota tähteä""etkö rakasta tähden isää?" &amp;nbsp;tämä jatkuu ensimmäisen neljänneksen ajan, ja se tappaa minut. alan tajuta, että on mahdollista, että lapsestani tulee sellaisen joukkueen fani, jota vihaan enemmän kuin syntiä, yhden vitun tähden takia! &amp;nbsp;mitä pidempään hän jatkaa, sitä järjettömämmin hermostun. lopulta en kestä sitä enää....ja inspiraatio iskee. &amp;nbsp;raotan kurkkuni ja sanon: "kulta, me emme puhu dallas starsista tässä talossa. ne ovat ilkeitä ja tekevät pahoja asioita. itse asiassa juuri viime viikolla ne hakkasivat mikki hiiren." &amp;nbsp;tyttäreni kauhistui, vaimoni oli hyvin, eri syistä. Siitä hetkestä lähtien hän on vihannut cowboyta. hän jopa ilmoittaa appiukolleni, ettemme puhu talossamme cowboysista. &amp;nbsp;tiedän, että se on perseestä ja mahtavaa. mutta tässä tapauksessa tarkoitus pyhittää keinot. &amp;nbsp;kyllä...tämä on heittokertomus. aivan liian moni on kuullut tämän tarinan. &amp;nbsp;</w:t>
      </w:r>
    </w:p>
    <w:p>
      <w:r>
        <w:rPr>
          <w:b/>
        </w:rPr>
        <w:t xml:space="preserve">Tulos</w:t>
      </w:r>
    </w:p>
    <w:p>
      <w:r>
        <w:t xml:space="preserve">- huijasin lapseni vihaamaan Dallas Cowboysia...</w:t>
      </w:r>
    </w:p>
    <w:p>
      <w:r>
        <w:rPr>
          <w:b/>
        </w:rPr>
        <w:t xml:space="preserve">Esimerkki 7.4261</w:t>
      </w:r>
    </w:p>
    <w:p>
      <w:r>
        <w:t xml:space="preserve">Teksti: olin juuri ottanut kolajuoman, kun eräs työkaveri sanoi jotain hauskaa, joka sai toisen työkaverin sylkemään juomansa veden pöydälleen. tämä sai minut nauramaan ja sai minut melkein sylkemään oman juomani pöydälleni. onneksi minulla oli käsillä tyhjä kahvikuppi, joten sylkäisin siihen sen sijaan, että olisin yrittänyt niellä sen ja se olisi lentänyt nenästä ulos.       Pian sen jälkeen minun oli poistuttava pöydältäni hetkeksi. kun tulin takaisin, huomasin, että kupissani oli vielä kahvia, ja ajattelin juoda sen loppuun ennen kuin menen pesemään kupin. se maistui mielestäni hieman oudolta, ja kesti hetken ennen kuin tajusin, että olin juuri juonut oman sylkeni. jee, minä.</w:t>
      </w:r>
    </w:p>
    <w:p>
      <w:r>
        <w:rPr>
          <w:b/>
        </w:rPr>
        <w:t xml:space="preserve">Tulos</w:t>
      </w:r>
    </w:p>
    <w:p>
      <w:r>
        <w:t xml:space="preserve">Kahvia? Ei, sylkeä ja kokista.</w:t>
      </w:r>
    </w:p>
    <w:p>
      <w:r>
        <w:rPr>
          <w:b/>
        </w:rPr>
        <w:t xml:space="preserve">Esimerkki 7.4262</w:t>
      </w:r>
    </w:p>
    <w:p>
      <w:r>
        <w:t xml:space="preserve">Teksti: tämä tapahtui noin kuukausi sitten, olin nukkumassa ja yhtäkkiä kuulin ovikellon soivan, ryntäsin ovelle pijamassa ja avasin sen nähdäkseni postimiehen tuovan paketin, jota olin odottanut ikuisuuden. mies pyysi minua allekirjoittamaan lomakkeen ja etsi paikkaa, mihin laittaa paketti, mutta ei löytänyt paikkaa, joten hän laittoi sen maahan. tässä kohtaa vittuilu tapahtuu, minulla oli ylläni lempipijamani, joka on myös eniten käyttämäni, ja miehenä minulla on tapana raapia pallejani paljon. koska housujen kangas on niin ohut, onnistuin tekemään siihen jättimäisen reiän, ja siitä tuli hiljattain tarpeeksi iso, jotta koko pakettini mahtui sisään. Toinen asia on se, että kuntosaliohjaajani käski minua välttämään polvistumista ja yrittämään sen sijaan tehdä kyykkyjä, jotta selkääni kohdistuva paine helpottuisi. joten siinä minä sitten olen, lomake maassa, valmiina tekemään kyykyn allekirjoittaakseni sen, ja housuissani on jättiläismäinen reikä! laskeudun alas, allekirjoitan lomakkeen ja katson postinkantajaan, joka teki kauhistuneimman ilmeen, jonka olen koskaan nähnyt. oli aikainen aamu ja olin vielä unessa, joten en kiinnittänyt asiaan huomiota. kaveri kiittää minua, kiirehtii pois ja minä suljen oven miettien, mikä helvetti oli vialla. kesti reilut 10 minuuttia pallejani raapien tajuta, että vilautin juuri munaani postimiehelle.</w:t>
      </w:r>
    </w:p>
    <w:p>
      <w:r>
        <w:rPr>
          <w:b/>
        </w:rPr>
        <w:t xml:space="preserve">Tulos</w:t>
      </w:r>
    </w:p>
    <w:p>
      <w:r>
        <w:t xml:space="preserve">loin housuihini reiän ja näytin vahingossa postimiehelle, miten se toimii.</w:t>
      </w:r>
    </w:p>
    <w:p>
      <w:r>
        <w:rPr>
          <w:b/>
        </w:rPr>
        <w:t xml:space="preserve">Esimerkki 7.4263</w:t>
      </w:r>
    </w:p>
    <w:p>
      <w:r>
        <w:t xml:space="preserve">Teksti: minulla on kaksi (enimmäkseen sisätiloissa olevaa) koiraa, jotka laitoin ulos viime yönä. ajattelin päästää ne sisään ja saada ne turvallisiin paikkoihin ennen kuin nye-juhlien ilotulitukset/laukaukset pelästyttävät ne. sitten aloin pelata laserbaitia vivellä.  Seuraavaksi kuulen valtavan räjähdyksen, joka tärisyttää taloa. naapurit ampuvat isoja ilotulitteita. hitto, on jo keskiyö. menen päästämään koirat sisään, ja saksanpaimenkoira juoksee hulluna sisään, peloissaan ja haukkuen.  Onnistun lopulta saamaan sen häkkiinsä ja menen hakemaan toista koiraa. sitä ei löydy mistään. otan puhelimeni, asennan taskulamppusovelluksen ja etsin ympäri pihaa siltä varalta, että se vapisee jossakin nurkassa. en näe mitään mahdollisuutta, miten se olisi päässyt ulos, mutta se ei todellakaan ole siellä.Vietän 45 minuuttia kävelemällä kadulla ylös ja alas, kylmässä pyjamassa, väistellen humalaisia ja riitaisia opiskelijoita kadun varrella sijaitsevista asunnoista ja huudellen hänen nimeään. kaikki turhaan. käytän vielä tunnin ajelemalla ympäriinsä etsien, ei onnistu.Päätän lopettaa yöksi noin kello 2 yöllä ja makaan sängyssä, enkä saa unta. olen huolissani koirasta ja lisäksi minulla ei ole unikaveriani (se nukkuu yöllä jalkojeni vieressä). herään aina kun kuulen äänen, ajattelen, että ehkä se on palannut ja raapii päästäkseen sisään.Onnistun lopulta nukkumaan 2-3 tuntia, ennen kuin kämppikseni/tyttäreni äiti herättää minut etsimään lisää. ajelemme ympäriinsä vielä tunnin ajan, eikä vieläkään mitään merkkejä. en odota innolla sitä, että tyttäreni tulee kotiin yökylästä. sain myös selville, miten hän pääsi ulos.  Melun aiheuttamassa raivokohtauksessa hän varmaan törmäsi aidan nurkkaan niin lujaa, että lauta irtosi autotallin kiinnityskohdasta. Sen ansiosta koko aita kallistui hieman ja hänellä oli tarpeeksi tilaa tunkea läski perseensä ulos.  se on nyt tuettu tarpeeksi hyvin estämään toista koiraa pääsemästä ulos toistaiseksi. se on vain vuosi 2017, joka kertoo minulle, että se aikoo ylittää vuoden 2016 paskamaisuuden suhteen. päivitys: sain juuri puhelun, se löytyi 700 mailin päästä kiilattuna traktorin moottoriin. rip sweet dots, sinua tullaan kaipaamaan.   [kuva](http://imgur.com/a/ii8ti)</w:t>
      </w:r>
    </w:p>
    <w:p>
      <w:r>
        <w:rPr>
          <w:b/>
        </w:rPr>
        <w:t xml:space="preserve">Tulos</w:t>
      </w:r>
    </w:p>
    <w:p>
      <w:r>
        <w:t xml:space="preserve">unohdin päästää koirat sisään ennen kuin nye bangs alkoi, koira kuoli.</w:t>
      </w:r>
    </w:p>
    <w:p>
      <w:r>
        <w:rPr>
          <w:b/>
        </w:rPr>
        <w:t xml:space="preserve">Esimerkki 7.4264</w:t>
      </w:r>
    </w:p>
    <w:p>
      <w:r>
        <w:t xml:space="preserve">Teksti: vähän taustaa: minä ja tyttöystäväni olemme seurustelleet pari kuukautta, ja olen todella läheinen hänen perheensä kanssa. hänen isänsä on suuri jalkapallofani, aivan kuten minä ja isäni. joten sain loistoidean pitää jalkapallojuhlien kaltaiset juhlat molempien isiemme kanssa. sinä sunnuntaina minä, isäni, tyttöystäväni, hänen isänsä ja hänen veljensä keräännymme kaikki heidän perhehuoneensa ja sen 60 tuuman lcd-television ympärille. on tärkeää huomata, että tyttöystäväni perhe on mustaihoinen. ja jos muistan oikein, enkä vain pelleile, hänen isänsä puolelta muutettiin tänne sudanista afrikkaan. joten vähän taustaa isästäni. hän on puoliksi amerikan alkuperäisasukas ja siksi vitsailee rasistisesti joskus tietämättään tai ottamatta muita huomioon. vaikka en henkilökohtaisesti ole samaa mieltä tästä, en voi kontrolloida häntä, hän on aikuinen aikuinen. takaisin tapahtumaan. kokoonnumme siis kaikki ympärillemme ja katselemme peliä pelipaidat päällämme ja välipaloja kaikkialla. No, pelin puolivälissä alkoi mainosten aalto. enimmäkseen doritos-, purina- ja pelisovelluksia. yksi mainos kuitenkin pisti silmään. se oli se wwf:n Adoptoi tiikeri -mainos. tiedättehän sen, jossa saa pehmoeläimen ja todistuksen, jos lahjoittaa? joka tapauksessa tässä kohtaa minä/isäni mokasin. "Hei, eikö olisi hassua, jos kun adoptoit afrikkalaisen lapsen, he antaisivat sinulle täytetyn afrikkalaisen lapsen." "Eikö se olisi hassua, niin kuin ne tekevät tiikereille?" Koko perhe vain katsoi isääni täydessä hiljaisuudessa. "ei isä, se ei olisi siistiä, miksi me tekisimme täytettyjä afrikkalaisia lapsia? se tuntuu jotenkin sekopäiseltä?" "cmon you know it would be funny. menet adoptoimaan afrikkalaisen lapsen ja he lähettävät sinulle täytetyn afrikkalaisen lapsen. hahahaha! heidän pitäisi ehdottomasti tehdä niin, se olisi todella hauskaa." tyttöystäväni perhe ei pitänyt sitä hauskana. sen jälkeen koko jalkapallosunnuntain tapahtuma päättyi aikaisin, enkä ole sen jälkeen päässyt heidän luokseen. siitä on kulunut noin kuukausi.</w:t>
      </w:r>
    </w:p>
    <w:p>
      <w:r>
        <w:rPr>
          <w:b/>
        </w:rPr>
        <w:t xml:space="preserve">Tulos</w:t>
      </w:r>
    </w:p>
    <w:p>
      <w:r>
        <w:t xml:space="preserve">kutsuin isäni viettämään aikaa tyttöystäväni perheen kanssa ja päädyin jättämään vaikutelman, että olemme rasistisia kusipäitä. luulen myös, ettemme voi enää tavata toisiamme.</w:t>
      </w:r>
    </w:p>
    <w:p>
      <w:r>
        <w:rPr>
          <w:b/>
        </w:rPr>
        <w:t xml:space="preserve">Esimerkki 7.4265</w:t>
      </w:r>
    </w:p>
    <w:p>
      <w:r>
        <w:t xml:space="preserve">Teksti: ok tämä tapahtui noin puoli tuntia sitten. paras ystäväni lukiosta aloitti hiljattain opiskelun. hän otti vähän aikaa vapaata, kun valmistuimme lukiosta ja vihdoin alkoi tosissaan opiskella, joten olen ollut erittäin iloinen ja kannustava, että hän päätti aloittaa kurssit. tänä aamuna hän snap-chatti minulle ja sanoi "yo ensimmäinen päivä matematiikkaa". tässä kohtaa minun moka tapahtui.  hän ja minä tykkäämme molemmat kiusata toisiamme aika usein, joten lähetin hänelle takaisin snap-videon, jossa huudan: "vitun matikkapaska!" Ajattelin tietysti, ettei hän avaisi snap-videota tunnilla, saati sitten, että hänellä olisi äänenvoimakkuus täysin korkealla. kävi ilmi, että kun hän avasi snapin, professori kuuli snapin, suuttui, ystäväni alkoi nauraa ja professori tiesi, että se oli hän. hän snapsaa minua tällä hetkellä neuvonantajaltaan, koska hän vaihtaa matematiikan kurssia. onneksi hänestä se on yhtä hauskaa kuin minustakin.</w:t>
      </w:r>
    </w:p>
    <w:p>
      <w:r>
        <w:rPr>
          <w:b/>
        </w:rPr>
        <w:t xml:space="preserve">Tulos</w:t>
      </w:r>
    </w:p>
    <w:p>
      <w:r>
        <w:t xml:space="preserve">"vitun matematiikka!" = uusi luokka</w:t>
      </w:r>
    </w:p>
    <w:p>
      <w:r>
        <w:rPr>
          <w:b/>
        </w:rPr>
        <w:t xml:space="preserve">Esimerkki 7.4266</w:t>
      </w:r>
    </w:p>
    <w:p>
      <w:r>
        <w:t xml:space="preserve">Teksti: rakennukseeni asennetaan uusia internet-kaapeleita, ja ne ovat olleet rakennuksessani muutaman viikon ajan. kun saimme tietää asiasta, siivosin asuntoni ja varmistin, että se oli valmis. sitten meillä oli kokous, ja vuokranantaja kertoi, että saisimme ovilapun, jossa kerrottaisiin kaksi päivää ennen kuin kukaan tulisi asuntoihimme. joten otin rennosti ja pysyin hieman ajan tasalla, mutta en täysin. tänään tulin kotiin ja huomasin, että minun ja kaikkien naapurieni ovet olivat auki ja tyypit juoksentelivat huoneesta toiseen. en ajatellut asiaa ja menin elokuviin, jotta en häiritsisi heitä. odottaessani elokuvan alkua aloin miettiä, oliko minulla mitään noloa... ja sitten se iski mieleeni. vitun lihavalaisimeni kuivuu kylpyhuoneessa. asun yksiössä ja kylpyhuone on hyvin näkyvissä päähuoneesta, onneksi se oli seinää vasten ja heidän olisi pitänyt oikeasti mennä kylpyhuoneeseeni nähdäkseen sen. tulin juuri äsken elokuvasta kotiin ja he olivat valmiita. en tiennyt, mihin he veivät kaapelin, mutta kävi ilmi, että se oli kaapin kautta. Minulla on melko suuri pino playboy- ja front-lehtiä, joita on kertynyt vuosien varrella kaappini yläosaan. nämä jutut eivät ole hienoja, ja minulla on internet, joten en käytä niitä piiskausmateriaaliin. kun kuitenkin kävelin huoneeseeni, kaikki oli takaisin paikallaan juuri niin kuin olin jättänytkin, paitsi herrasmieslehdet, jotka olivat kauniisti pinottuina tuolissani.</w:t>
      </w:r>
    </w:p>
    <w:p>
      <w:r>
        <w:rPr>
          <w:b/>
        </w:rPr>
        <w:t xml:space="preserve">Tulos</w:t>
      </w:r>
    </w:p>
    <w:p>
      <w:r>
        <w:t xml:space="preserve">huolto jätti kaikki pornoni ulos, ja jätti vittupoikani vain niukasti väliin.</w:t>
      </w:r>
    </w:p>
    <w:p>
      <w:r>
        <w:rPr>
          <w:b/>
        </w:rPr>
        <w:t xml:space="preserve">Esimerkki 7.4267</w:t>
      </w:r>
    </w:p>
    <w:p>
      <w:r>
        <w:t xml:space="preserve">Teksti: Tämä tapahtui muutama kuukausi sitten. joten im koulussa, en määrittele luokkaa/vuotta ja äitini oli poissa hoitamaan siskoni vastasyntynyttä (~18 vuoden ero) ja isäni oli vastuussa lounaasta.sain sushipaketin ja banaanin.joten aiemmin olin lainannut kirjastosta liftareiden opas galaksiin 4:1 ja sen piti olla perillä seuraavana maanantaina.söin sushin ja jatkoin päivääni.sunnuntaina aloin purkaa tavaroita ja tunsin, että jotain litistyi. panin sen heti sivuun ja jatkoin eteenpäin. maanantaina otin esiin matematiikan kirjani, jossa oli homeista banaania - ja lainaamassani kirjassa oli repeytynyt kansi ja banaanin kostuttama sivu. sanomattakin on selvää, että jouduin korjaamaan kaiken, ja tein jopa viestin /r/books:iin, jossa pyysin apua sen korjaamiseen.No, kirjastonhoitaja vilkaisi minua kuolettavasti ja päästi minut pois, ja minulla on edelleen pilaantuneet kirjani, jotka haisevat banaanille ja homeelle. ei niin paha kuin kaikkialla muualla subissa, mutta hemmetti, se oli minulle paniikkiaikaa.</w:t>
      </w:r>
    </w:p>
    <w:p>
      <w:r>
        <w:rPr>
          <w:b/>
        </w:rPr>
        <w:t xml:space="preserve">Tulos</w:t>
      </w:r>
    </w:p>
    <w:p>
      <w:r>
        <w:t xml:space="preserve">pilasi kalliin kirjan ja sai banaanifobian kolmeksi viikoksi.</w:t>
      </w:r>
    </w:p>
    <w:p>
      <w:r>
        <w:rPr>
          <w:b/>
        </w:rPr>
        <w:t xml:space="preserve">Esimerkki 7.4268</w:t>
      </w:r>
    </w:p>
    <w:p>
      <w:r>
        <w:t xml:space="preserve">Teksti: aiemmin tällä viikolla menin autoliikkeeseen ja hain autoa. minut hyväksyttiin! olin toimittanut pankkitiliotteet tulojeni osoittamiseksi ja kaikki näytti olevan hyvin. rahoitusmies tulee myöhemmin ja sanoo, että pankkitilini osoite ei vastannut nykyistä osoitettani. sanoin hänelle, ettei se ole ongelma, voisin vain kirjautua verkkoon ja päivittää osoitteeni ja tulostaa tiedot uudelleen. Yritin heidän tietokoneellaan ja puhelimellani. "pankkitilini" on itse asiassa prepaid-kortti. Siihen voi tehdä suoran talletuksen ja säästötilin, mutta pankissa ei tarvitse käydä tai mitään sellaista. vain verkkosivusto ja numero. ajattelin, että minun on soitettava ja päivitettävä se puhelimitse. saan yhteyden edustajaan ja hän kysyi korttini numeroa tilille. kortti on kadonnut (ei kadonnut eikä ollut vaarassa joutua kulutetuksi, vain jossain asunnossani), ja kun sanoin, että hän otti sen vastaan, koska olin ilmoittamassa korttini kadonneeksi. tässä vaiheessa olin ollut autoliikkeessä viisi tuntia enkä ollut syönyt sinä päivänä yhtään mitään. aloin olla häkeltynyt ja tärisevä, verensokerini taisi laskea. olin enemmän huolissani siitä, että sain osoitteeni muutettua. en ajatellut korttia. (miehelläni on samanlainen kortti, ja siirrän sinne vain tarvitsemamme rahat). nainen paljastaa, ettei hän voi päivittää osoitettani puhelimitse. minun on tehtävä se verkkosivujen kautta (joka ei toiminut) tai minun oli faksattava henkilöllisyystodistukseni ja lasku. olin niin ahdistunut, että olin aika töykeä puhelimessa olevalle naiselle, mikä ei varmaankaan ollut parhaaksi. Korttini peruutettiin pian sen jälkeen, eikä sitä voinut perua. tämä oli todella ikävää minulle, koska sain maksun seuraavana päivänä, mutta en voi käyttää tai siirtää varoja tililtäni. minulla on siis yli 2700 dollaria tililläni, johon en voi koskea. jouduin faksaamaan henkilöllisyystodistukseni kahdesti korttiyhtiölle. vihdoin he päivittivät sen, ja kortti on tulossa. mutta hyvä luoja!</w:t>
      </w:r>
    </w:p>
    <w:p>
      <w:r>
        <w:rPr>
          <w:b/>
        </w:rPr>
        <w:t xml:space="preserve">Tulos</w:t>
      </w:r>
    </w:p>
    <w:p>
      <w:r>
        <w:t xml:space="preserve">Yritin juuri muuttaa osoitteeni, mutta paljastin vahingossa, että korttini oli kadonnut (mutta itse asiassa se ei ole), ja jäädytin pankkitilini päivää ennen palkkapäivää.</w:t>
      </w:r>
    </w:p>
    <w:p>
      <w:r>
        <w:rPr>
          <w:b/>
        </w:rPr>
        <w:t xml:space="preserve">Esimerkki 7.4269</w:t>
      </w:r>
    </w:p>
    <w:p>
      <w:r>
        <w:t xml:space="preserve">Teksti: vähän taustatarinaa - tyttöystäväni ja minä olemme molemmat 16 ja tämä on ensimmäinen suuri vakava suhteeni. olemme olleet "virallisia" helmikuun 26. päivästä lähtien, ja hän on tavannut vanhempani ja minä olen tavannut hänen vanhempansa.Joten hän hakee minut koulusta tänään ja saimme valmiiksi matematiikan ja englannin kotitehtäviä yhdessä. sen jälkeen paras ystäväni ja hänen tyttöystävänsä tulevat käymään ja menemme yläkertaan huoneeseeni ja katselemme vuosikirjoja ja kuuntelemme musiikkia. syömme päivällistä ja sitten ystäväni lähtee ja tyttöystäväni ja minä menemme alakertaan ja katsomme drivea, pussailemme siellä täällä ja sitten otan peiton, koska hänellä oli kylmä ja levitän sen päällemme. leffa loppuu ja aloitamme toisen leffan, kun hänen on lähdettävä kotiin vain 30 minuuttia. alamme pussailla lisää ja pian hän ratsastaa minun selässäni (meillä on vielä vaatteet päällä) ja alan tunnustella hänen paitaansa, kun yhtäkkiä näen oikeasta silmäkulmastani tumman hahmon ja sydämeni pysähtyy. aika hidastuu ja tyttöni vinkuu ja hyppää pois ja vetää paitansa takaisin ylös. se oli isäni. hän sanoo, että hän lähtee pian ja että tytön on alettava pakata kotiin. (se oli totta, mutta hän sanoi sen hyvin oudolla tavalla) hän makaa sohvalla tuijottaen minua ja minä tuijotan häntä. hän oli niin nolona. saatan hänet autolleen ja sanon olevani pahoillani ja että selviämme tästä ja muuta. heti kun kävelen takaisin kotiini isäni on siellä ja puhuu siitä, että hän ei saa mennä yläkertaan ollenkaan ja että huoneessa on kaikki valot päällä eikä mikään peitto peitä häntä. hän sanoo olevansa pettynyt minuun ja olen varma, ettei hän enää kunnioita minua tai häntä yhtä paljon. hän soittaa parhaalle kaverilleen (parhaan ystäväni tyttöystävä) itkien ja nyt yritän puhua hänelle ja kertoa, että kaikki on ok. tifu</w:t>
      </w:r>
    </w:p>
    <w:p>
      <w:r>
        <w:rPr>
          <w:b/>
        </w:rPr>
        <w:t xml:space="preserve">Tulos</w:t>
      </w:r>
    </w:p>
    <w:p>
      <w:r>
        <w:t xml:space="preserve">pussaillut/taitellut tyttöystävää, isä käveli sisään, isä suuttui, etuoikeudet riisuttiin, tyttöystävä nolostui ja itki.</w:t>
      </w:r>
    </w:p>
    <w:p>
      <w:r>
        <w:rPr>
          <w:b/>
        </w:rPr>
        <w:t xml:space="preserve">Esimerkki 7.4270</w:t>
      </w:r>
    </w:p>
    <w:p>
      <w:r>
        <w:t xml:space="preserve">Teksti: tämä tapahtui noin 15 vuotta sitten, kun olin pieni nuori poika, mutta minua muistutettiin siitä tuskallisesti tänään, joten ajattelin jakaa sen.Joten tämän tapauksen päivänä veljeni ja minä saimme vanhempiemme lahjaksi nuo kasvavat vesilelut (ne olivat käärmeitä, joten olimme kuin "vittu joo") ja heitimme ne heti yläkerran ammeeseen aloittaaksemme prosessin. Tuolloisessa ammeessamme oli kuitenkin ongelma, että se valui jatkuvasti, vaikka tulppa oli sisällä, joten meidän oli täytettävä amme usein uudelleen. sinä päivänä, kun tämä vittuilu tapahtui, isäni oli myöhässä töistä, ja hänen oli pakko ottaa veljeni ja minut mukaansa. Kun täytin ammeen, hän huusi jatkuvasti, että minun pitäisi kiirehtiä ja napata kaikki tavarani, ennen kuin lähdimme. lähdin kylpyhuoneesta, amme vielä käynnissä, ja nappasin värityskirjani ja leluni ja kaikki hauskat tavarat, joita 5-vuotias voi kantaa. juoksin alakertaan ja ulos ovesta, unohtaen kiireessäni kokonaan sammuttaa ammeen. Palasimme kotiin monia, monia tunteja myöhemmin. en vieläkään huomannut, että amme oli jäänyt päälle, ja juostessani sisälle, kun isäni auttoi veljeni pois turvaistuimesta, astuin oven lähellä olevaan suureen vesilätäkköön. seisoin hämmentyneenä ja hämmentyneenä, mutta muistin sitten nopeasti virheeni. Katson suurilla silmillä portaita ylös ja katson, kuinka alas virtaa kaskadimainen vesiputous, katto ja seinät ovat läpimärät ja valuvat joka nurkasta. jalkojeni juurella on tuuman verran vettä. juoksen yläkertaan ja löydän ammeen täysin ylivuotavana, vesi täysillä. suljen sen ja seison hiljaa; isäni kävelee sisään minä hetkenä hyvänsä, tietämättä tästä hirvittävästä mokasta. Minä vain jähmetyn. vesi oli päässyt, kerääntynyt ja kastellut kaikki huoneet paitsi minun ja (onneksi) isäni toimiston. lattiat peittivät ylä- ja alakerran lattiat senttimetreillä, ja kellarissa oli vielä enemmän. isä kävelee sisään. hetken, vain hetken, vallitsee hiljaisuus, ennen kuin hän huutaa täydestä keuhkostaan rivouksia, joita en ole koskaan elämässäni kuullut. hän juoksee yläkertaan ja kysyy minulta, mitä tapahtui, minkä hän tajusi nähdessään kylpyhuoneen lattialla kelluvat vesikäärmeet. hän soittaa äidilleni, ja tämä ryntää auttamaan siivouksessa. paikalle saapui hätäapuryhmä, joka alkoi puhkoa reikiä kattoon, jotta vesi valui ulos. he sanoivat, että talo olisi voinut alkaa notkua ja menettää rakenteellista eheyttä, jos emme olisi tulleet kotiin ajoissa. onneksi, vaikka kyseessä oli paritalo, viereinen puoli ei saanut vettä. jouduimme kuivattamaan paikkaa lähes kuukauden ajan ja tekemään suuria investointeja korjauksiin. ei todellakaan ollut elämäni paras hetki, mutta se on nyt hyvä tarina kerrottavaksi.</w:t>
      </w:r>
    </w:p>
    <w:p>
      <w:r>
        <w:rPr>
          <w:b/>
        </w:rPr>
        <w:t xml:space="preserve">Tulos</w:t>
      </w:r>
    </w:p>
    <w:p>
      <w:r>
        <w:t xml:space="preserve">kasvoi vesileluissa, jätin ammeen päälle, kun olin kiirehtimässä ulos ovesta isäni kanssa hänen työpaikalleen, ja koko talo tulvi.</w:t>
      </w:r>
    </w:p>
    <w:p>
      <w:r>
        <w:rPr>
          <w:b/>
        </w:rPr>
        <w:t xml:space="preserve">Esimerkki 7.4271</w:t>
      </w:r>
    </w:p>
    <w:p>
      <w:r>
        <w:t xml:space="preserve">Teksti: okei, tämä tapahtui pari päivää sitten, mutta tajusin juuri, että tämä olisi täydellinen tifu. aluksi, se oli puolivälissä tentti kausi ja määräajat lähestyivät nopeasti. tulin pian siihen tulokseen, että tunsin kaverin, joka ei käytä hänen adderall ja tiesin, että hän antaisi minun ostaa joitakin. joten sain vihdoin käsiini joitakin ja pohjimmiltaan kolhiintui kaikki kotitehtäväni viidessä tunnissa, koska minun oli keskityttävä kirjanpidon esitys. Jotta ymmärtäisitte, miten paha tämä on, olen kirjanpidon pääaineopiskelija, ja esityspäivänä deloitten edustaja oli tulossa arvioimaan meitä ja mahdollisesti antamaan meille haastattelun. tämä mielessä pitäen voitte ymmärtää, että olen keskittynyt tappamaan tämän esityksen. teen diat valmiiksi lauantaina ja maanantaihin mennessä olen opetellut ne ulkoa. Tässä vaiheessa minun ei tarvitse enää edes katsoa powerpointtiani. on maanantaiaamu ja päätän, että ennen luokkaan menoa nuuskaan koko 30 mg adderallia, koska koska olin opiskellut sillä, oli järkevää pitää esitys sillä. kun olin nuuskinut sen, keksin loistoidean pakata bongin täyteen ja vain vittu tuhota itseni ennen luokkaan menoa, koska niin olin opiskellut. Tiedoksi vain, että nauran itselleni juuri nyt, miten tyhmä olen. tunti alkaa siis puoli kahdelta, ja lähden noin puoli yhdeltätoista, jotta ehdin ajoissa paikalle ja varmistan, että kaikki on paikoillaan, ennen kuin näytän esitysten Michael Jordanilta. muistakaa, että tässä vaiheessa oloni on loistava. olen helvetin euforinen, ja tiedän vain diat. nopeasti eteenpäin, kun on minun vuoroni esitelmöidä. minulla on musta calvin klein -puku, valkoinen paita ja harmaa solmio. kun nousen kävelemään huoneen eteen, alan huomata, että huoneessa on hieman liian kuuma viihtyvyyden kannalta. mutta mitäpä siitä, menen sinne, pidän puheeni ja saan aplodit. menen sinne ja käyn läpi ensimmäisen dian kuin veitsi voita. tunnen itseni itsevarmaksi, koska nyt tajusin tämän. kun katson ympärilleni huoneessani ja siirryn seuraavaan diaan, unohdan kaiken! aivan kaiken! tässä vaiheessa aloin tuntea adderallin todella potkaisevan. sydämeni jyskyttää kuin vasara lattiaa vasten, ja kun kiinnitän huomiota sydämeeni, se sai minut todella hermostuneeksi, joten käteni alkoivat täristä ja aloin hikoilla vuolaasti. Tarkoitan tärinää kuin minulla olisi parkinsonin tauti ja hikoilin kuin olisin saunassa. en kirjaimellisesti hikoillut kuin saunassa. hiki valui otsalta, leuasta ja nenästä. se oli paha! voin jo huomata, että kaikki huoneessa tietävät sen ja tunnen voimakkaan paineen heidän silmissään. jollakin tavalla onnistun ryömimään esitykseni läpi ja luokkani antaa minulle sympaattiset aplodit. he jopa sanoivat, että pärjäsin hyvin, jotta en tappaisi itseäni. edes professorini tai deloitten edustaja ei kysynyt minulta mitään, koska esitykseni oli niin huono. (kaikilta muilta kysyttiin heidän esityksestään)rehellisesti sanottuna olen niin kusessa tämän takia. arvosanani kärsivät, ja minut on nyt nimetty lapseksi, jonka kanssa kukaan ei koskaan tee yhteistyötä. fml. fml</w:t>
      </w:r>
    </w:p>
    <w:p>
      <w:r>
        <w:rPr>
          <w:b/>
        </w:rPr>
        <w:t xml:space="preserve">Tulos</w:t>
      </w:r>
    </w:p>
    <w:p>
      <w:r>
        <w:t xml:space="preserve">nuuskin adderallia ja poltin bongia ennen tuntia. päädyin tärisemään kuin parkinsonin tautia sairastava ja hikoilemaan, koska unohdin koko esitykseni.</w:t>
      </w:r>
    </w:p>
    <w:p>
      <w:r>
        <w:rPr>
          <w:b/>
        </w:rPr>
        <w:t xml:space="preserve">Esimerkki 7.4272</w:t>
      </w:r>
    </w:p>
    <w:p>
      <w:r>
        <w:t xml:space="preserve">Teksti: teini-ikäisestä lähtien minulla on ollut aika ajoin "verigasmeja". verigasmi on sitä, kun ejakulaation aikana peniksestäni tulee verta. siemennestettä on tietysti edelleen, mutta se on väriltään täysin punaista. sanoisin, että veren ja siemennesteen suhde on noin 50/50. ensimmäiset kerrat, kun se tapahtui lapsena, olin tietysti hyvin säikähtänyt, mutta sitä on tapahtunut noin 15 vuoden ajan ja olen yhä elossa, joten ihan sama. minusta sitä tapahtuu keskimäärin 3-4 kertaa kuukaudessa. yleensä, jos olen onnekas, ne tapahtuvat kaikki itsetyydytyksen aikana, joten ei mitään hätää. jos seksiä tapahtuu, se on toinen juttu. Jos mukana on kondomi, sekään ei ole iso juttu, mutta jos ei ole, minun on ajateltava nopeasti. voin melkein aina kertoa, milloin verigasmi on tapahtumassa, koska tunnen palavan tunteen kiveksissäni. se muistuttaa minua siitä, miltä kuuma kastike maistuu, todella mausteinen kuuma kastike, mutta "maun" sijaan se on tunne kiveksissäni. se on outoa. siis, eräänä iltana, olin helvetin kännissä, kaikenlaista kännissä juotuani paljon rommia. ja olin erään tytön kanssa, emmekä ole olleet pitkään yhdessä, eikä hän tiedä verenpurkauksistani. joten, joka tapauksessa, suuseksiä alkoi tapahtua. (puhun nyt suihinotosta.) sitten aloin tuntea sitä tuttua polttavaa tunnetta kiveksissäni, joka tarkoittaa, että verigasmi on tulossa. mutta olin niin kännissä ja poissa tolaltani, etten edes ajatellut sitä. idiootti. joten: kablammo, ejakulaatio spppllllrrttt whoosh splattt!!!! (kyllä, verigasmin ejakulaatio kirvelee, mutta olen jo tottunut siihen.) yhtäkkiä kuulen kauhistuneen kiljahduksen. säikähdän. kun avaan silmäni, tyttöparka, joka yhä kiljuu, on veressä kasvoillaan. Voi pojat, että tuntui pahalta! yritin rauhoitella häntä, huusin "ei! se on vain verigasma, olen pahoillani!" ja hän oli niinku "pitääkö sun mennä sairaalaan!" ja minä olin niinku "ei, rauhoitu, tätä tapahtuu mulle koko ajan." ja hän oli niinku "mitä vittua!" ja muutenkin vähän enemmän edestakaisin tuollaista. sitten jatkoin anteeksipyytämistä, koska tunsin itseni pahaksi, mutta sitten myös muistin olleeni humalassa kuin papu ja aloin nauraa. sitten en voinut lopettaa nauramista. hän suuttui minulle kovasti ja lähti pois. alan vihata sitä, kun peniksestäni tulee verta, varsinkin kun toinen ihminen on läsnä.</w:t>
      </w:r>
    </w:p>
    <w:p>
      <w:r>
        <w:rPr>
          <w:b/>
        </w:rPr>
        <w:t xml:space="preserve">Tulos</w:t>
      </w:r>
    </w:p>
    <w:p>
      <w:r>
        <w:t xml:space="preserve">sai verigasmin.</w:t>
      </w:r>
    </w:p>
    <w:p>
      <w:r>
        <w:rPr>
          <w:b/>
        </w:rPr>
        <w:t xml:space="preserve">Esimerkki 7.4273</w:t>
      </w:r>
    </w:p>
    <w:p>
      <w:r>
        <w:t xml:space="preserve">Teksti: olen asunut kerrostalossa lähellä yliopistoa viimeiset 7 kuukautta tai niin. asun 3 muun kaverin kanssa, joista kahta en tuntenut ennen muuttoa. he ovat molemmat todella mukavia aasialaisia kavereita, jotka ovat läheisiä ystäviä, mutta kumpikaan ei puhu kovin paljon englantia, joten kanssakäymisemme on vähäistä. Esittelimme itsemme ilmeisesti nimeltä sinä päivänä, kun muutin tänne, mutta koska olen huolimaton 20-vuotias kaveri, päätin, että tyypilliset "bro", "man" ja "dude" tervehdykset riittäisivät, enkä viitsinyt merkitä niitä muistiin. jaamme postilaatikon. kun tiesin, että minulle oli tulossa paketti, juoksin alakertaan ja nappasin sen muun postin mukana. Tässä kohtaa mokasin: sen sijaan, että olisin jättänyt postin tiskipöydälle, kuten yleensä teen, ajattelin olla kiltti kaveri ja viedä sen henkilökohtaisesti kämppiksille. ensimmäinen: pieni paketti jung-ho fengille. yksi aasialaisista kämppiksistäni (jonka olin varma, että hän oli jung-ho) istui keittiön pöydän ääressä, joten menin hänen luokseen ja sanoin hymyillen: "Hei, luulen, että sain postia sinulle!"." hän tuijotti pakettia hetken ja sanoi "tämä...tämä ei ole minulle." sen sijaan, että olisin pysähtynyt siihen ja säilyttänyt sen vähäisenkin arvokkuuteni, vastasin typerästi "hups, minun mokani! voisitko sitten antaa sen ystävällesi puolestani?" hän katsoi minua hämmentyneesti ja sanoi "tämäkään ei ole hänen..." järkyttyneenä ja nolona sanoin vain "oh" ja kävelin takaisin huoneeseeni pää häpeissäni.</w:t>
      </w:r>
    </w:p>
    <w:p>
      <w:r>
        <w:rPr>
          <w:b/>
        </w:rPr>
        <w:t xml:space="preserve">Tulos</w:t>
      </w:r>
    </w:p>
    <w:p>
      <w:r>
        <w:t xml:space="preserve">opettele kämppäkavereidesi nimet äläkä luota postinkantajaan.</w:t>
      </w:r>
    </w:p>
    <w:p>
      <w:r>
        <w:rPr>
          <w:b/>
        </w:rPr>
        <w:t xml:space="preserve">Esimerkki 7.4274</w:t>
      </w:r>
    </w:p>
    <w:p>
      <w:r>
        <w:t xml:space="preserve">Teksti: Ensinnäkin anteeksi muotoilu, olen writting tämä minun phone.for kuukausi minulla oli ottaa tämä vatsakipu, joka tulisi ja menisi, kun minä eat.so päätin mennä gastroenterologist selvittää, mikä on vialla, hän teki muutamia testejä, mutta ne olivat kaikki puhtaita.kaksi viikkoa kului siitä, kun kipu alkoi, ja lisää oireita on tullut jäädäkseen, mm. pahoinvointia, ainainen väsymyksen tunne jne. mutta mikä tärkeintä, olin todella todella keltainen, ja ei, tämä ei ole rotujuttu, silmäni olivat keltaiset kuin munankeltuainen. nyt olen nähnyt liikaa kotisairaaloita tietääkseni, että tämä on paha asia, mutta minulla oli aika tähystykseen seuraavan viikon lopulla, joten päätin odottaa.sinä päivänä, heti kun astuin huoneeseen, jossa lääkärini oli, hoitajat ja lääkäri katsoivat ihonväriäni ja sanoivat minulle, että minun on jäätävä. he tekivät tähystyksen mahdollisimman nopeasti ja ottivat minut sairaalaan. sen jälkeen lisää lääkäreitä liittyi mukaan, he jopa mainitsivat tapaamisen elinsiirtoryhmän kanssa, ja minä mietin: "mitä?".". kävi ilmi, että vatsassani ei ollut mitään vikaa, kyllä, arvasitte, se oli maksa, joka kuoli 50%:lla. olen ollut sairaalahoidossa kaksi päivää ja maksani on toipumassa, mikä tarkoittaa, että se kuolee nyt 25%:lla, mutta elinsiirto on poissa laskuista, koska olen paranemassa.</w:t>
      </w:r>
    </w:p>
    <w:p>
      <w:r>
        <w:rPr>
          <w:b/>
        </w:rPr>
        <w:t xml:space="preserve">Tulos</w:t>
      </w:r>
    </w:p>
    <w:p>
      <w:r>
        <w:t xml:space="preserve">Mene sairaalaan, jos olet keltainen, ennen kuin sinut merkitään listalle.</w:t>
      </w:r>
    </w:p>
    <w:p>
      <w:r>
        <w:rPr>
          <w:b/>
        </w:rPr>
        <w:t xml:space="preserve">Esimerkki 7.4275</w:t>
      </w:r>
    </w:p>
    <w:p>
      <w:r>
        <w:t xml:space="preserve">Teksti: ** Sen avulla voit lähettää sähköposteja relepalvelimen kautta. tärkeää on huomata, että tällaisilla palvelimilla voit lähettää sähköpostia käyttämällä mitä tahansa osoitetta "from"-kentässä. lyhyesti sanottuna se mahdollistaa sähköpostin väärentämisen. olin katsellut tpb:n ja wikileaksin dokumentteja. innostuin eilen ja lähetin keskiyöllä massapostia koko porukalle, jossa ilmoitin, että kaikki seuraavan päivän luennot on peruttu. käytin lähettäjänä rekisterinpitäjän sähköpostiosoitetta. se oli varmaan yksi elämäni tyhmimmistä virheistä. varsinainen rekisterinpitäjä lähetti sitten sähköpostia, jossa kerrottiin, että hänen tilinsä oli "hakkeroitu" eikä mitään luentoja ollut peruttu.Yliopistollamme on pirun cyberoam. cyberoam pitää kirjaa siitä, millaista toimintaa kukin käyttäjä tekee. jäin kiinni ja jouduin tapaamaan kanslistin tänään. kun kaikki lokit ovat edessäni, en voi edes kiistää tekojani. jouduin pyytämään kirjallisesti anteeksi. joudun luultavasti kurinpitovaliokunnan eteen. se on joukko sieluttomia professoreita. luulen, että minut saatetaan poistaa yliopiston asuntolasta lukukaudeksi. se on huono juttu, koska asuminen muualla on hyvin kallista. edit: ymmärrän kyllä, että olen ollut idiootti ja hyvin lapsellinen, en todellakaan yrittänyt satuttaa ketään..se oli vain hyvin ajattelematon yritys tilapäiseen huvitteluun.</w:t>
      </w:r>
    </w:p>
    <w:p>
      <w:r>
        <w:rPr>
          <w:b/>
        </w:rPr>
        <w:t xml:space="preserve">Tulos</w:t>
      </w:r>
    </w:p>
    <w:p>
      <w:r>
        <w:t xml:space="preserve">lähetti massapostia rekisterinpitäjän sähköpostiosoitteella ilmoittaen, että kaikki huomiset luokat on peruttu. jäi kiinni.**</w:t>
      </w:r>
    </w:p>
    <w:p>
      <w:r>
        <w:rPr>
          <w:b/>
        </w:rPr>
        <w:t xml:space="preserve">Esimerkki 7.4276</w:t>
      </w:r>
    </w:p>
    <w:p>
      <w:r>
        <w:t xml:space="preserve">Teksti: työmatkalla ja viime yönä hotellissa, jossa yövyin, on poreallas-poreallas. kun olin käyttänyt kuntosalia, olin iloisesti yllättynyt siitä, että olin ainoa koko kuntosalilla. joten menin porealtaaseen kommandopuku päällä. syntymäpäiväpuku tuntuu hyvältä. kun lihakseni alkoivat löystyä, aloin syvään hengittää ja rentoutua. kun nousin ylös, yksi suihkuista osui peräaukkouni. yllätyin siitä, miten hyvältä se tuntui, ja jäin siihen hetkeksi, levitin jopa poskeni, jotta yksi suihkusuihkuista asettui äärimmäiseen nautintoon. yksi asia johti toiseen, ja osoitin erektiossa olevaa penistäni suihkusuihkuun. nautittuani tuntemuksista noin viiden minuutin ajan kaiutin ilmoitti, että oli sulkemisaika, joten nousin ylös, kävin suihkussa ja lähdin hotellihuoneestani, ja menin heti nukkumaan autuaassa tilassa. tänä aamuna heräsin tulehtuneeseen peniksen päähän. kun yritin pissata, virtsaputki pisti kuin mehiläinen. se on niin kipeä, että ajattelin mennä ensiapuun, mutta en halua kertoa tarinaani. kuinka nopeasti se muuttui nautinnosta kivuksi. ottakaa minulta mallia, älkää osoittako penistänne suoraan mihinkään suihkusuihkuun, ellette halua jakaa tyhmää ja noloa tarinaa ja joutua mahdollisesti sairaalaan.  päivitys: en mennyt sairaalaan. onneksi kaikki on palannut ennalleen. se saattoi olla päivän ajan tulehtunut, mutta nyt kaikki toimii hienosti. tunnen itseni hyvin onnekkaaksi enkä tee sitä enää koskaan. en aio edes mainita tästä vaimolleni. ottakaa tästä opiksi!</w:t>
      </w:r>
    </w:p>
    <w:p>
      <w:r>
        <w:rPr>
          <w:b/>
        </w:rPr>
        <w:t xml:space="preserve">Tulos</w:t>
      </w:r>
    </w:p>
    <w:p>
      <w:r>
        <w:t xml:space="preserve">osoitti peniksen reiän porealtaan suihkusuihkuun, nyt se sattuu ja voi olla tulehtunut.</w:t>
      </w:r>
    </w:p>
    <w:p>
      <w:r>
        <w:rPr>
          <w:b/>
        </w:rPr>
        <w:t xml:space="preserve">Esimerkki 7.4277</w:t>
      </w:r>
    </w:p>
    <w:p>
      <w:r>
        <w:t xml:space="preserve">Teksti: Kuvasin muutaman jutun ystäväni englannin tunnille, joka perustui heidän lukemaansa kirjaan. hän tarvitsi ihmisiä pakenemaan jotakin, joten pukeuduin huopaan ja esitin vanhaa kerjäläistä, jolla oli kävelykeppi.Kun tuli aika panikoida ja juosta karkuun, sen sijaan, että olisin pysynyt uskollisena vanhalle hahmolleni, heitin kepin sivuun ja juoksin.teimme tätä erään toisen ystävän takapihalla, ja osa, jolla juoksimme, oli melko epätasainen. päädyin kompastumaan ja laskeuduin väärin jalalleni yrittäessäni ottaa kiinni itseäni. päädyin taivuttamaan polveani suuntaan, johon sarananivelet eivät saisi taipua, mikä johti siihen, että putosin maahan täydellisessä tuskassa. onneksi vauriot olivat minimaaliset, ja minulla on edelleen toimiva polvi.</w:t>
      </w:r>
    </w:p>
    <w:p>
      <w:r>
        <w:rPr>
          <w:b/>
        </w:rPr>
        <w:t xml:space="preserve">Tulos</w:t>
      </w:r>
    </w:p>
    <w:p>
      <w:r>
        <w:t xml:space="preserve">ohituskaista ei ole minua varten</w:t>
      </w:r>
    </w:p>
    <w:p>
      <w:r>
        <w:rPr>
          <w:b/>
        </w:rPr>
        <w:t xml:space="preserve">Esimerkki 7.4278</w:t>
      </w:r>
    </w:p>
    <w:p>
      <w:r>
        <w:t xml:space="preserve">Teksti: työskentelin kuljetusyhtiössä. se ei ollut tänään, vaan urani alkuvaiheessa. olin ihan ok kaikissa kuljetusasioissa, mutta sitten eräs ystäväni pyysi minua lentorahtina kuljettamaan alumiinilevyjä jonnekin afrikkaan. tein tarjouksen, jossa oli erittäin hyvä voittomarginaali, ja sain luvan. En ollut koskaan tehnyt lentorahtikuljetuksia, mutta eikö se ollut melkein sama asia kuin laivojen käyttö? suoraa liikennettä ei ollut, joten lähetin levyt Pariisiin, josta ne lähti lentokoneella lopulliseen määränpäähänsä. juuri kun ne saapuivat, sain laskun rahdin ensimmäisestä osuudesta, ja kustannukset olivat paljon odotettua korkeammat. Kun kysyin syytä, kävi ilmi, että arkit olivat paljon odotettua suurempia, mutta ne oli silti lähetetty. tarkistin tietoni ja tajusin, että olin mokannut mitat, ja se, mitä luulin millimetreiksi, oli itse asiassa senttimetrejä, eli periaatteessa kymmenen kertaa isompi kuin olin luullut. tavaraa oli siis Pariisissa, ja sitten minulle sanottiin, että koon vuoksi se ei mahtuisi toiseen koneeseen. ainoat, joilla oli säännöllisesti riittävän isoja koneita, olivat air france, joka liikennöi rahtikoneilla. valitettavasti kohdemaani ei ollut yksi niistä paikoista, joihin he liikennöivät. olin paskana pari päivää, kun pidin syyllisen salaisuuteni itselläni. tajusin, että minun oli tehtävä jotain, ja ajattelin, että minun oli joko tuotava se takaisin ja aloitettava alusta ja selitettävä mokani ystävälleni ja pyydettävä paljon lisää rahaa tai voisin kokeilla hieman lateraalista ajattelua. katsoin karttaa ja tajusin, että air france liikennöi rahtikoneilla viereiseen maahan, joten järjestin hiljaa uudelleen, että alumiinilevyt lähetettäisiin sinne. vain vartin verran kartalla.   Kukaan ei tiennyt, mitä oli tapahtunut, joten maksoin paljon kalliimmat rahtikulut kuin olin koskaan odottanut, luovuin suuresta voittomarginaalistani ja lähetin tiedoston kirjanpitoon tappiollisena. Johtajani kysyi, miksi olimme menettäneet rahaa, väitin, että olin alihinnoitellut, ja hän suojeli persettäni sanomalla, että me kaikki teemme virheitä, mutta älä tee enää yhtään. Kului muutama kuukausi, ja unohdin tapauksen suurelta osin, kunnes eräänä päivänä minut kutsuttiin johtajani toimistoon. Se oli peräisin alumiinifirmalta, jossa ystäväni oli työskennellyt - onneksi hän oli sittemmin lähtenyt - ja sisälsi asiakkaan kirjeen heille. en muista tarkkaa sanamuotoa, se oli liian kauhea ajateltavaksi. pohjimmiltaan oheinen kirje oli jotakuinkin seuraavanlainen: "Hyvät herrat, olemme sokeainkoulu täällä pimeimmässä afrikassa, ja tilasimme teiltä alumiinilevyjä uuden rakennuksen kattoa varten. te ette lähettäneet sitä maahamme, vaan naapurimaahan. meidän ja heidän välillämme ei ole helppoa suoraa tietä vuoriston vuoksi, joten maantiematka on pitkä ja hankala. valitettavasti kun alumiinilevyt saapuivat, oli sadekausi alkamassa, tiet olivat kulkukelvottomia, joten jouduimme odottamaan pitkään, kunnes toimitus voitiin suorittaa. sen jälkeen rakennus, jonka olimme suunnitelleet kattavamme, on huuhtoutunut pois, koska kattoa ei ole, ja meidän on täytynyt maksaa paljon rahaa maantiekuljetusyhtiölle, joka viimein toimitti tavaran meille.   Edellä esitetyn perusteella voisimmeko pyytää teiltä avustusta ylimääräisiin kustannuksiimme? vilpittömästi terveisin, african school for the blind." aloitin perseen peittämisen. selitin, kuinka ystäväni oli antanut meille ensimmäisen ja ainoan työn tältä asiakkaalta, kuinka hän oli mokannut mittaukset ja kuinka olin pelastanut hänet ottamalla työn taloudellisen tappion yrittäessäni saada uusia asiakkaita ja pelastaakseni hänen perseensä. Selitin, miten ystäväni oli saanut potkut työpaikastaan liian monen mokan takia, ja pomoni nauroi ja sanoi, että meidän pitäisi kirjata se kokemuksen piikkiin, ja kuinka paljon he arvostivat rehellisyyttäni, kun kerroin heille, mitä oli tapahtunut. he kirjoittivat asiakkaalle sovittelevan kirjeen, eikä asiasta enää koskaan puhuttu mitään. vietin muutaman kuukauden stressaantuneena valheista, joita olin kertonut, ja siitä, miten minä päivänä hyvänsä saattaisin jäädä kiinni, kun totuus tulisi julki, mutta onneksi niin ei koskaan käynyt. siitä on jo ikuisuus, ja kannan yhä syyllisyyttä siitä, mitä tein niille ihmisparoille. ainoa hyvä asia, joka siitä seurasi, on se, etten enää koskaan mennyt sekaisin millimetrien ja senttimetrien välillä sen jälkeen, kun se tapahtui.</w:t>
      </w:r>
    </w:p>
    <w:p>
      <w:r>
        <w:rPr>
          <w:b/>
        </w:rPr>
        <w:t xml:space="preserve">Tulos</w:t>
      </w:r>
    </w:p>
    <w:p>
      <w:r>
        <w:t xml:space="preserve">huuhtelin pois afrikkalaisen sokeainkoulun.</w:t>
      </w:r>
    </w:p>
    <w:p>
      <w:r>
        <w:rPr>
          <w:b/>
        </w:rPr>
        <w:t xml:space="preserve">Esimerkki 7.4279</w:t>
      </w:r>
    </w:p>
    <w:p>
      <w:r>
        <w:t xml:space="preserve">Teksti: Koska luotan [25m] redditoriin enemmän kuin muihin ihmisiin, toivon saavani neuvoja parhaasta seuraavasta toimintatavasta täällä! taustatietona, muutin juuri Torontoon (viime viikolla) Englannista ja kuten voitte kuvitella, kännissä oleminen on se, mitä teemme parhaiten Britanniassa!Koska en tunne ketään Torontossa, ajattelin, että olisi hauska mennä tinderiin muutama viikko sitten ja alkaa pyyhkäisemään Torontossa (ollessani vielä Englannissa). löysin tämän tytön, ja meillä oli välitön suhde. en aluksi ajatellut asiaa, mutta sitten aloimme jutella joka päivä, kun olin vielä englannissa. muuttoajankohtani koitti lopulta. tapasimme pari kertaa viime viikolla heti saavuttuani, ja se oli loistavaa! hän on fiksu, siisti ja niin edelleen... ymmärrätte kyllä pääpiirteittäin! Hän kutsui minut sitten ystävänsä luokse juhliin sunnuntaina. vanhassa kunnon englantiin kotibileet tarkoittavat hemmetin kotibileitä. joten herrasmiehenä kysyn ystävällisesti, mitä tuoda - johon hän vastasi: "ei sinun tarvitse tuoda mitään, mutta viini olisi hyvä!". tuon olisi pitänyt olla ensimmäinen merkkini, rakas reddit, mutta ei, ajattelin epäuskoisena: "kuka tuo viiniä kotibileisiin?".!"... joten tietysti kiirehdin viinakauppaan tai mihin tahansa (täällä ei ole alkoholia supermarketeissa) ja haen pullon viiniä, pullon vodkaa ja toisen pullon tequilaa vain bantsia varten! ylpeänä itsestäni, lähden iloisesti hänen lähettämäänsä osoitteeseen. soitan summeria, minut kutsutaan sisään. Kappas vain, "bileet" osoittautuivatkin olevan vain minä, hän ja toinen pariskunta. olen selvästi hämmentynyt, mutta saan itsehillintäni takaisin, kun he tuijottavat mukanani tuomaani alkoholikätköä. toinen tyttö hakee juustotarjottimen, joka on helvetin hienostunut. he aloittavat silti viinillä, ja pian toinen kaveri alkaa kaataa minulle shotteja vodkaa ja tequilaa. Tytöt pysyvät viinissä ja pian minä ja toinen poika olemme aika humalassa. asiat muuttuvat hieman hämäriksi ja sitten pam - tyhjä. en muista mitään siitä eteenpäin. herään huoneessani seuraavana aamuna helvetin krapulaisena, enkä tiedä miten ilta meni tai miten helvetissä edes pääsin kotiin. tämä huolestuttaa minua hieman. takaisin englantiin palatessani kännääminen ja muppetina oleminen on ihan tavallista, mutta ei silti mikään tasaisin puoli minusta! joten mietin vähän, ettenkö tehnyt itsestäni paskiaista! tietysti laitan hänelle aamulla tekstiviestin kysyäkseni, mitä eilen illalla tapahtui, koska olin tajuttomana. hän lukee viestin, mutta ei vastaa. on kulunut yli 14 tuntia reddit, eikä vieläkään mitään. joten on kai turvallista olettaa, että tein itsestäni paskiaisen. ainoa ihminen, johon tunsin yhteyttä niin pitkän ajan jälkeen, ja minä mokasin sen. mokasin sen kunnolla ja kunnolla. tietysti minua houkuttelee soittaa ja kysyä suoraan, mitä tapahtui (jos hän tosiaan vastaa), mutta en ole varma, onko se paras idea. vai pitäisikö minun odottaa? tai tekstata? tai olla tekemättä mitään? auttakaa, reddit? **edit 1: lisäsin tldr**update 1:** perkele, en odottanut noin paljon vastauksia, mutta kiitos, reddit! oikeesti - kuten alla olevissa vastauksissa mainittiin, menin etsimään pallejani ja kiinnitin ne (eikö olekin inhottavaa, kun unohtaa) ja soitin hänelle. hän ei vastannut. joten lähetin hänelle viestin, jossa pyysin vilpittömästi anteeksi. hän kyllä luki viestin (whatsappissa), mutta ei vastannut siihenkään. viesti alla:&gt; hei, yritin soittaa, mutta en pääse läpi. en tiedä, mitä toissa yönä tapahtui, mutta minut tuntien se johtui luultavasti siitä, että olin kännissä tai mitä minulle tapahtuu, kun olen juonut niin paljon alkoholia. joten halusin kai vain pyytää anteeksi, että olin niin kännissä. olin vähän sekaisin muutosta ja odotin tavallaan erilaista kuin kotibileissä. kai kulttuuriero... mutta silti, ei olisi pitänyt juoda niin paljon. ymmärrän, että varmaan mokasin ja jätän sinut rauhaan, jos niin haluat. halusin vain pyytää anteeksi ja kiittää viime viikoista.&gt; joten tässä se sitten taitaa olla... **päivitys 2:** päivitän tätä taas vain siksi, että olen saanut aika monta pms:ää, joissa on pyydetty päivitystä. nyt on kulunut kaksi päivää siitä, kun lähetin hänelle viestin päivityksessä 1, ja neljä päivää kohtalokkaasta yöstä - eikä vieläkään vastausta. en ole ottanut häneen yhteyttä sen viestin jälkeen. hän on kirjoittanut fb:ssä outoja juttuja siitä, ettei saa luovuttaa ja muuta. monet ihmiset ovat lähettäneet minulle pm:iä, joissa sanotaan, että minun pitäisi yrittää vielä kerran. minulla on kuitenkin vähän ristiriitaisia tunteita sitä kohtaan. vaikka haluaisin, en usko, että minun pitäisi ottaa häneen yhteyttä vielä kerran, koska uskon, että olen tavallaan jo käyttänyt loppuun sen verran, että minun pitäisi ottaa häneen yhteyttä ilman, että hän vastaisi. Minusta tuntuu, että enempi yhteydenotto saattaisi vaikuttaa epätoivoiselta - puhumattakaan ahdistelemisesta/vakoilusta. niin, ja olen päättänyt luopua humalahakuisesta juomisesta (kovasta alkoholista, liiallisesta kulutuksesta jne.). saatan juoda pari olutta tai viiniä silloin tällöin erityistilaisuuksissa, mutta siihen se sitten jääkin. oluesta ja viinistä en kuitenkaan juo itseäni humalaan. luulen, että tämä on saanut minut tajuamaan, mitä rankka juominen on maksanut minulle - ja vaikka välillämme ei vielä ollutkaan mitään, se on tuhonnut mahdollisuudet siihen. yleensä en olisi välittänyt, mutta niin ontuvalta kuin se kuulostaakin, tämä tuntui erilaiselta. Yhteensopivuus ja kemia oli lähes käsin kosketeltavissa. olen seurustellut aika monen tytön kanssa ennenkin - ja voin sanoa varmuudella, ettei yksikään tuntunut tällaiselta. joka tapauksessa, luultavasti vielä muutama päivä odotusta ja minun pitäisi merkitä se yhdeksi, joka pääsi karkuun. tietysti lisää ajatuksia redditistä olisi tervetullutta. :)</w:t>
      </w:r>
    </w:p>
    <w:p>
      <w:r>
        <w:rPr>
          <w:b/>
        </w:rPr>
        <w:t xml:space="preserve">Tulos</w:t>
      </w:r>
    </w:p>
    <w:p>
      <w:r>
        <w:t xml:space="preserve">ihastus kutsui minut kotibileisiin. toin paljon alkoholia. osoittautui enemmänkin tuplatreffeiksi. silti, kännissä toisen kaverin kanssa. en muista loppuiltaa. hän ei nyt vastaa. olen ääliö.</w:t>
      </w:r>
    </w:p>
    <w:p>
      <w:r>
        <w:rPr>
          <w:b/>
        </w:rPr>
        <w:t xml:space="preserve">Esimerkki 7.4280</w:t>
      </w:r>
    </w:p>
    <w:p>
      <w:r>
        <w:t xml:space="preserve">Teksti: (Ostin sen koko San andreasin dildon takia, se on aika hyvä ase, ja se on aika hyvä ase. Meillä on joukko ystäviä ja sukulaisia tulossa äitini 50-vuotisjuhliin perjantaina, ja joidenkin täytyy jäädä huoneeseeni. Koska palasin äskettäin yliopistolta, huoneeni on paska-aukko, ja äiti halusi luonnollisesti siivota sen, koska en viitsinyt tehdä sitä tänään töistä tultuani. ainoa asia, jonka hän teki, oli sänkyvaatteideni poistaminen, ja nyt pahuus alkaa. Olin jostain syystä jättänyt dildon (Keith, kuten häntä kutsutaan) sänkyni sivulle, joka ei normaalisti näy, ellei pussilakanaa ole vedetty takaisin ja katsottu sängyn sivulle. unohtaen, että näin todennäköisesti kävisi, päätin eilen pitkän työpäivän ja kuntosalin jälkeen tyhjentää kivespussini hiukan, itse asiassa paljon. prosessissa käytettiin liukuvoidetta ja nenäliinat heitettiin sänkyni vieressä olevaan roskakoriin. Kun kiirehdin tänä aamuna valmistautumaan, sekä liukuaine että nenäliinat jäivät sänkyni viereen. tämä tarkoittaa, että äitini olisi yhdistänyt kaksi ja kaksi ja saanut kuvan pojastaan, joka on pujottelemassa itseään ison kumisen fallaksen varaan samalla kun hän ottaa turpaan, hyvää syntymäpäivää, äiti! hienoa. en ole varma, voinko katsoa häntä silmiin vähään aikaan.</w:t>
      </w:r>
    </w:p>
    <w:p>
      <w:r>
        <w:rPr>
          <w:b/>
        </w:rPr>
        <w:t xml:space="preserve">Tulos</w:t>
      </w:r>
    </w:p>
    <w:p>
      <w:r>
        <w:t xml:space="preserve">Äiti luulee, että työnnän jättidildon peräaukkooni, kun runkkaan.</w:t>
      </w:r>
    </w:p>
    <w:p>
      <w:r>
        <w:rPr>
          <w:b/>
        </w:rPr>
        <w:t xml:space="preserve">Esimerkki 7.4281</w:t>
      </w:r>
    </w:p>
    <w:p>
      <w:r>
        <w:t xml:space="preserve">Teksti: en tiedä, yltääkö tämä muiden tarinoiden tasolle, mutta oli todella tyhmää tehdä jotain tällaista. tänään oli tärkeä päivä minulle. kävin Yhdysvaltain suurlähetystössä ja viisumini hyväksyttiin. olin kuitenkin matkalla kotiin ja olin aika tylsistynyt ajettuani jonkin aikaa. lähestyn tyhjää tietä ja näen kaukana molempiin suuntiin muutamia polkupyöriä ja autoja. sitten puhtaasta tylsyydestä sain tyhmän ajatuksen. mietin, mitä tapahtuisi, jos yrittäisin jarruttaa vasemmalla jalalla. Ajan manuaalilla, joten olen tottunut painamaan kytkintä tosi kovaa. vittu. se mitä luulin lempeäksi tönäisyksi, osoittautuikin aika kovaksi jarrutukseksi ja renkaat alkoivat kirskua. sitten aloin panikoida ja tiesin, että minun pitäisi lopettaa jarrutus, mutta en vain pystynyt siihen. sen sijaan aloin jarruttaa vieläkin kovempaa. sitten auto kirskahti paikalleen ja kaikki ympärillä olevat alkoivat ihmetellä, mitä helvettiä tein. en ottanut katsekontaktia keneenkään ja lähdin vittuun sieltä.</w:t>
      </w:r>
    </w:p>
    <w:p>
      <w:r>
        <w:rPr>
          <w:b/>
        </w:rPr>
        <w:t xml:space="preserve">Tulos</w:t>
      </w:r>
    </w:p>
    <w:p>
      <w:r>
        <w:t xml:space="preserve">Olin tylsistynyt, yritin jarruttaa vasemmalla jalalla ja tajusin, että olen tyhmä. Lihasmuistista on kyse.</w:t>
      </w:r>
    </w:p>
    <w:p>
      <w:r>
        <w:rPr>
          <w:b/>
        </w:rPr>
        <w:t xml:space="preserve">Esimerkki 7.4282</w:t>
      </w:r>
    </w:p>
    <w:p>
      <w:r>
        <w:t xml:space="preserve">Teksti: no, itse asiassa tiistaina mokasin, kun kävin paskalla, joka tuhosi osan talostani, mutta sääntö #4 esti tämän postauksen tekemisen pariin päivään. loppujen lopuksi se oli luultavasti hyvä asia postauksen kannalta, koska paska oli vain jäävuoren huippu. olen vittuillut joka päivä siitä lähtien, kun olen yrittänyt käsitellä tätä. tiistaiaamuna, noin kello 3 aamulla, herään ja menen vessaan. istun alas ja tiedän, että minulla on vaikeuksia, koska tämä paska on suuri ja aikoo rangaista persereikääni. jonkin verran kipua ja minuutteja myöhemmin lopetan ja vedän vessanpöntön. tukossa. suljen nousevan veden, otan pömpelin ja ryhdyn töihin. tukos ei lähde liikkeelle. paskat siitä, on kolme yöllä, hoidan asian herättyäni. menen aamulla uudestaan töihin. se ei vieläkään lähde liikkeelle. paskat siitä. käyn suihkussa ja lähden töihin, hoidan asian kotiin päästyäni.Pääsen kotiin, menen kylpyhuoneeseen. vessanpöntön kulho haisee. se on vuorattu kuivalla paskavedellä. laitan veden takaisin päälle, jotta se täyttyisi ja huuhtelisi kulhon, sitten menen istumaan ja katson televisiota. noin 15 minuuttia myöhemmin kuulen kovan kolahduksen. Tässä talossa oli aina kovaäänisiä kolahduksia, joille ei ollut selitystä, ja me naureskelimme ja sanoimme, että se on varmaan kummitus. minä naureskelin ja ajattelin, että "se on varmaan kummitus". noin puolentoista tunnin kuluttua minun oli pakko pissata ja muistin, että minun oli myös puhdistettava vessan tukkeutuminen. Kävelen kulman taakse, avaan oven, ja pyhä paska. vessa juoksee. läppä ei koskaan tullut alas, ja se vain täyttyi ja täyttyi, kunnes lattia on paskaveden peitossa. alan panikoida ja ryntään sisään, heitän pyyhkeitä lattialle, mutta se ei riitä. juoksen makuuhuoneeseeni ja alan tarttua vanhoihin paitoihin, jotka heitän alas. Ei vieläkään riitä. juoksen takaisin ja nappaan sängystä vanhan lakanan ja peiton. sillä selviää, mitä lattialla on. kun seison siinä käärimässä päätäni tähän, muistan onnettomuuden 1/2 tuntia aiemmin. katseeni harhailee lattialla olevaan ilmastointilaitteen tuuletusaukkoon... kusipää, kuka laittaa tuuletusaukon lattialle? lasken ja lähden alas portaita kellariin. ilmastointikanavat ovat kaikkialla lattialla. paska valuu alas putkien kohdalta, pesukoneen ja kuivausrummun päälle, pahvilaatikoiden, vaatteiden, kansioiden ja arkistojen päälle. nappaan läheisen jakkaran, istun alas ja katson, kun vesi hidastuu tasaiseksi tiputteluksi. "Voi paska. tämä on paha." moppasin kellarin ylös ja aloin antaa sen kuivua. tulin takaisin portaita ylös ja menin kylpyhuoneeseen. heitin paskaveden kasteleman maton ammeeseen. jatkoin siivoamista siitä, mitä vettä oli jäänyt jäljelle, ja siivosin pian roskiin meneviä paitojani ja vuodevaatteitani. menin makuuhuoneeseeni istumaan ja ottamaan vain kaiken uudelleen haltuun. "hm, tämä matto on vähän märkä. taisin raahata vettä mukanani aiemmin." moka numero kaksi. ja lopulta suurin moka. myöhemmin samana iltana huomaan, että matto ei ole oikeastaan kuivunut. jättämäni märät jalanjäljet olivat alkaneet olla aika märkiä. nappaan pyyhkeen, pudotan sen sen päälle ja alan yrittää imeä sitä. moka numero kolme, koska hulluudessani ei ollut mitään järkeä. minun olisi pitänyt työskennellä ulkopuolelta sisäänpäin. sen sijaan levitin vain kaiken veden ulos. yön loppuun mennessä kahdesta tai kolmesta märästä jalanjäljestä tulee valtava paskaveden lätäkkö matolle, joka ei anna periksi. valvon noin kello kahteen asti yöllä, tällä kertaa ulkopuolelta sisäänpäin, mutta vahinko on jo tapahtunut. Laitan tuulettimen päälle ja menen nukkumaan. herään keskiviikkoaamuna. tilanne on aika paha. kotimatkalla töistä käyn rautakaupassa vuokraamassa märkäimurin. internetissä näytti olevan aika paljon kehuja näiden vehkeiden kyvystä imeä vesi pois matosta. kuusi tuntia myöhemmin olin imenyt ehkä puoli litraa vettä. lopulta luulen, että se vain pahensi tilannetta, sillä useat kohdat näyttivät paljon märemmiltä kuin ennen. mitä, tifu #4? asiat eivät näyttäneet kovin pahoilta torstaina. matto oli paria kohtaa lukuun ottamatta vain kostea. pidin tuuletinta sen päällä, kun se ei ollut peitettynä. pesin ja kuivasin muutamia pyyhkeitä, pudotin ne likoamaan ja menin ulos pariksi tunniksi. palaan kotiin, ja paskan haju läpäisee koko talon. en ajatellut sulkea niitä harvoja ilmastointiaukkoja, jotka vielä toimivat. perjantaiaamuna. maton haju alkaa iskeä. se ei kuitenkaan ollut liian voimakas. otan taas internetin avuksi. jos matto on vähänkin kostea, mitä internet neuvoo tekemään? ruokasoodaa! joten heitin ruokasoodan maahan ja lähdin töihin. kävi ilmi, että ruokasooda pilaa imurin. se ei kai ole kovin vakavaa, koska se ei tee sitä heti, mutta tuntuu, että tämä viikko vain potkii. tässä vaiheessa ideat ovat lopussa. olen melko varma, että se on mennyt alapohjaan asti. maton ja pehmusteiden repiminen ei ollut alunperinkään vaihtoehto, ja nyt pidän taukoa huoneeni siivoamisesta ja valmistaudun repimään kaiken hajalle. olen lyöty. olen lyöty.  edit: tämä on siis lähtenyt liikkeelle sen jälkeen, kun viimeksi pääsin tarkistamaan sitä. kiitos kullasta, kuka ikinä sen tekikin! kyllä, on olemassa kotivakuutus. asiat hoidetaan. sain mutkistua yrittäessäni hoitaa maton irrottamatta kaikkea makuuhuoneestani. tajuan nyt, etten voi hoitaa sitä yksin. Ne teistä, jotka kehottivat minua hankkimaan kuivausrummun heti, jotta asiat kuivuisivat ja hidastuisivat tai estyisivät, tein niin. En oikein tiedä, mitä muuta voisin tarjota päivityksen muodossa juuri nyt... joitakin ihmisiä näytti häiritsevän, että tämä alkoi tiistaina eikä tänään... Anteeksi... tarkistin säännöt ja ne sanoivat, että se on ok. joka tapauksessa, hyvä, että jotkut saivat tästä potkua. kiitos kommenteista ja neuvoista.</w:t>
      </w:r>
    </w:p>
    <w:p>
      <w:r>
        <w:rPr>
          <w:b/>
        </w:rPr>
        <w:t xml:space="preserve">Tulos</w:t>
      </w:r>
    </w:p>
    <w:p>
      <w:r>
        <w:t xml:space="preserve">Se tuhosi eristeen, ilmastointilaitteen, tonnin omaisuutta ja nyt myös maton painajaisen.</w:t>
      </w:r>
    </w:p>
    <w:p>
      <w:r>
        <w:rPr>
          <w:b/>
        </w:rPr>
        <w:t xml:space="preserve">Esimerkki 7.4283</w:t>
      </w:r>
    </w:p>
    <w:p>
      <w:r>
        <w:t xml:space="preserve">Teksti: Sallikaa minun luoda kohtaus teille, ystävällinen yleisöni. vuosi on 2008 ja olen seitsemännellä luokalla. soitan tenorisaksofonia, ja vaikka en ole paras, kaikki muut ovat surkeita. Tämä on toinen vuoteni koulun jazz-bändissä, ja ensimmäinen sooloni (kahdeksasluokkalaiset ottivat yleensä suurimman osan sooloista, koska vanhemmuus ja yleinen vanhempia lapsia palvova mentaliteetti olivat meille kaikille ominaisia). aloin innostua, kun minulle kerrottiin ensimmäisen kerran. osaan 12-tahtisen bluesin, miten vaihtaa asteikkoja sointukulkujen kanssa. riittää, kun sanon, että tämä soolo tulee olemaan minun vittuni. Heti kun minulle sanottiin, tein, mitä kaikki äidinpojat tekevät. Menin vessaan ja soitin äidille. Kerroin, että uskon pärjääväni todella hyvin. loppu kohtaus 1 kohtaus 2: Pääsin kotiin sinä päivänä, eikä äiti maininnut sitä. isäni sanoo kotiin tullessaan, että hienoa työtä, mutta isäni on aina ollut enemmän sellainen "olen vaikuttunut, kun näen sen" -tyyppi. olin pettynyt heidän innostuksen puutteeseensa, sillä tämä oli valtava asia seitsemäsluokkalaiselle minulle. aika kuluu, ja noin kuukausi ennen konserttia alan hermostua todella paljon. toinen tenorisaksofonisti (viholliseni, kunnes valmistumme lukion viimeisenä vuonna) suostuttelee minut antamaan hänen ottaa sen pois kädestäni. se kuulosti hyvältä kaupalta, annan sen hänelle ja säilytän ylpeyteni. vanhempani eivät näyttäneet välittävän, joten menetettävää ei ole paljon. loppu kohtaus 2kohtaus 3:nopeasti eteenpäin konsertti-iltaan. äitini valitsee vaatteeni (seitsemäsluokkalainen olin allerginen yhteensopiville vaatteille, saati sitten hyvälle pukeutumiselle) ja ohimennen hän sanoo "isä ja minä olemme todella innoissamme soolostasi, arksaw" ohshit ohshit ohshit ohshit ohshit ohshit. onnistuin kertomaan hänelle tasaiseen sävyyn, että luovuin siitä, koska olin hermostunut siitä. que pienen kohtauksemme huipentuma äiti alkaa huutaa niin kuin en ole koskaan ennen kuullut hänen huutavan, nyt sylkeä laskeutuu naamalleni. hän ottaa minua huolimattomasti napitetun paitani kauluksesta (olin lihava lapsi, mikä tekee tästä vielä vaikuttavampaa). hän kertoo, ei, huutaa minulle, että isäni oli menossa paksusuolen tähystykseen seuraavana päivänä ja aikoi nähdä vain sooloni. (niille, jotka eivät tiedä, että paksusuolen tähystyksessä joutuu juomaan litran verran nestettä, joka saa olon tuntumaan paskalta ja maistuu myös siltä.) äitini huutaa minulle jatkuvasti, kunnes sanoo, että hän vain lopettaa puhumisen kanssani. hän ajaa minut konserttiin ja olen liian peloissani liikahtamaan koko vitun ajan. jazzbändi tulee, me teemme juttumme, ja ex-sooloni hetkellä vieressäni oleva poika seisoo, valot loistavat häneen, ja uloskäynnin ovesta tulevan valon reunassa näen isäni kannuineen merkkinä lähestyvästä anaalipenetraatiosta. sitten näen äitini. ei kamera kädessä kuten tavallisesti, vaan kädet ristissä tuijottaen minua. riittää kun sanon, että menen kotiin isäni kanssa sinä iltana. nopea eteneminen: äitini ei puhu minulle kokonaan kuukauteen. hän antaa minulle fragmentteja kahden viikon kohdalla ja vastaa kysymyksiin kolmen viikon kohdalla. ei hauska kuukausi.</w:t>
      </w:r>
    </w:p>
    <w:p>
      <w:r>
        <w:rPr>
          <w:b/>
        </w:rPr>
        <w:t xml:space="preserve">Tulos</w:t>
      </w:r>
    </w:p>
    <w:p>
      <w:r>
        <w:t xml:space="preserve">sain jazz-soolon, vanhemmat antoivat heikon esityksen, joten luovuin siitä (myös hermojen takia). vanhemmat eivät unohtaneet, isä meni, vaikka uhkasi anaali-penetraatio. äiti ei puhunut minulle kuukauteen.</w:t>
      </w:r>
    </w:p>
    <w:p>
      <w:r>
        <w:rPr>
          <w:b/>
        </w:rPr>
        <w:t xml:space="preserve">Esimerkki 7.4284</w:t>
      </w:r>
    </w:p>
    <w:p>
      <w:r>
        <w:t xml:space="preserve">Teksti: No, tämä tapahtui oikeastaan tänään, tänä aamuna, jos tarkkoja ollaan. olen siis seurustellut tämän tytön kanssa nyt pari viikkoa. hän on hieman vanhempi kuin minä, itse asiassa useita vuosia vanhempi, mutta hän on silti superseksikäs, todella todella seksikäs. olen harrastanut hänen kanssaan viime aikoina melko paljon seksiä, ja tänä aamuna seksin jälkeen menin vessaan pissalle. kun menin takaisin makuuhuoneeseen hänen luokseen, huomasin hänen likaiset alusvaatteensa. ne eivät olleet vain likaiset. ne olivat kuin todella todella likaiset, ja järkytyin itse asiassa aika paljon, niin paljon, että aina kun hän lähettää minulle tekstiviestin, olen itse asiassa hieman inhottava, en voi lakata ajattelemasta sitä. hän on täydellinen, superseksikäs ja perverssi, mutta minulla on hänestä päässäni nyt aivan erilainen kuva.... reddit, mokasin.</w:t>
      </w:r>
    </w:p>
    <w:p>
      <w:r>
        <w:rPr>
          <w:b/>
        </w:rPr>
        <w:t xml:space="preserve">Tulos</w:t>
      </w:r>
    </w:p>
    <w:p>
      <w:r>
        <w:t xml:space="preserve">katsoin super kuumaa tyttöä, jota seurustelen likaiset pikkuhousut, nyt minua inhottaa...</w:t>
      </w:r>
    </w:p>
    <w:p>
      <w:r>
        <w:rPr>
          <w:b/>
        </w:rPr>
        <w:t xml:space="preserve">Esimerkki 7.4285</w:t>
      </w:r>
    </w:p>
    <w:p>
      <w:r>
        <w:t xml:space="preserve">Teksti: Olen kouluni marssiorkesterissa, ja bändileirimme alkoi tällä viikolla, mikä tarkoittaa, että saan ilon viettää kuusi tuntia päivässä jaloillani tehden asioita, joita ihmiskeho ei ole luonnostaan luotu tekemään. Harjoitukset ovat aamuisin ja myöhään iltapäivisin/iltaisin, mikä tarkoittaa, että saan pari tuntia päivässä aikaa tehdä mitä tahansa. minun piti tehdä töitä verkkokurssia varten ja harjoitella musiikkia bändiä varten, ja toivoin, että saisin syömisen, torkut ja tekstiviestit bf:lle mahtumaan jonnekin noiden arvokkaiden bändivapaiden tuntien sisään. sanotaanko, että sain paljon aikaa tekstiviesteihin bf:lle. Olin tehnyt noin puolet töistä, jotka piti tehdä tänään, mutta olin lykännyt loput. No, kello on kuusi illalla, ja tajuan, että hitto, minulla on vielä kaikki nämä työt tekemättä. joten kiirehdin ja yritän saada kaikki työt valmiiksi, ja kello 11 koittaa, ja se on eräpäivien raja-aika. Ajattelin, että ei se mitään, valvon aamuun asti, teen työt valmiiksi ja laitan ne järjestelmään niin, että opettaja näkee ne aamulla. Mutta onni onnettomuudessa on se, että järjestelmä menee alas huoltotöiden takia, ja nyt minulla on tekemätön työ, enkä saa sitä valmiiksi. joten päädyn viimeistelemään tehtävän, joka minun on tehtävä offline-työnä ja lähetettävä järjestelmään, ja nyt minulla on työ, joka myöhästyy, ja ainoa vaihtoehto, joka tulee mieleeni, on lähettää sähköpostia opettajalle aamulla ja toivoa, että hän ottaa myöhästyneen työni vastaan.</w:t>
      </w:r>
    </w:p>
    <w:p>
      <w:r>
        <w:rPr>
          <w:b/>
        </w:rPr>
        <w:t xml:space="preserve">Tulos</w:t>
      </w:r>
    </w:p>
    <w:p>
      <w:r>
        <w:t xml:space="preserve">Tekstasin bf:lle, en tehnyt töitä, olen nyt mahdollisesti kusessa.</w:t>
      </w:r>
    </w:p>
    <w:p>
      <w:r>
        <w:rPr>
          <w:b/>
        </w:rPr>
        <w:t xml:space="preserve">Esimerkki 7.4286</w:t>
      </w:r>
    </w:p>
    <w:p>
      <w:r>
        <w:t xml:space="preserve">Teksti: Olen tuntenut tämän tytön siitä asti, kun olimme lapsia, ja sanotaanko vain, että murrosikä teki ihmeitä, kun hän pääsi collegeen. sain treffit hänen kanssaan, menemme ulos, meillä on hauskaa ja alamme hengailla hänen asunnossaan hänen huoneessaan. oli myöhä, ja aloimme pussailla, ja sanoin hänelle ennen kuin aloimme pussailla, että minun oli lähdettävä pian, koska minun piti olla töissä erittäin aikaisin seuraavana päivänä.  Joten yritän olla James Bond ajattelin mielessäni "annan hänelle vain maistaa minua 5-10 minuuttia ja sitten seuraavan kerran kun hengailemme hän on kuolemaisillaan..." Lähdin, nopeasti eteenpäin nyt ja hän ei hengaile kanssani enää haha.</w:t>
      </w:r>
    </w:p>
    <w:p>
      <w:r>
        <w:rPr>
          <w:b/>
        </w:rPr>
        <w:t xml:space="preserve">Tulos</w:t>
      </w:r>
    </w:p>
    <w:p>
      <w:r>
        <w:t xml:space="preserve">Älä luule, että olet James Bond, kun on kyse naisista.</w:t>
      </w:r>
    </w:p>
    <w:p>
      <w:r>
        <w:rPr>
          <w:b/>
        </w:rPr>
        <w:t xml:space="preserve">Esimerkki 7.4287</w:t>
      </w:r>
    </w:p>
    <w:p>
      <w:r>
        <w:t xml:space="preserve">Teksti: minulla oli tänään jääkiekkopeli.. aloitin jääkiekon pelaamisen vasta muutama kuukausi sitten, joten se on vielä uutta minulle ja ystävilleni, jotka haluavat tulla katsomaan. peli oli klo 9:30 ja minun piti olla siellä klo 9, jotta sain vaihtaa vaatteet. minulla kestää puoli tuntia päästä sinne, mutta minun on haettava tyttöystäväni, joten lähden klo 8:10, jolloin minulla on 20 minuuttia hänen luokseen ja sitten vielä 15 minuuttia jäähallille, ja minulla on ylimääräistä aikaa laittaa uusi teippi mailaani. Hienoa! nousen autoon ja näen, että sain tekstiviestin ystävältäni, jossa hän sanoo haluavansa lähteä ja että hän on puistossa, joka on matkan varrella. komplikaatio numero yksi. ajattelen, että se ei hidasta minua liikaa, koska ajoin jokaista punaista valoa päin ja annoin hänelle tarpeeksi aikaa päästä alueelle, jossa hän voi helposti hypätä autoon. mutta sitten ohitan alueen enkä edes näe häntä. Löydän jonkun asuinkompleksin, jossa on pihatie, jossa voin kääntyä ja ylittää kadun toiseen pihatiehen, ja hän nousee vihdoin autooni. jatkamme ajamista kohti gfs:n taloa, kun hän kertoo minulle, että toinen läheinen ystäväni saattaa päästä koulusta aikaisin, ja hän pääsee itse asiassa peliini. hänellä on aina ollut koulua pelien aikana, joten olin innoissani nähdessäni hänet siellä. Ongelma oli se, että hän oli vielä koulussa ja siellä oli sähkökatkos ja junat eivät kulkeneet ja bussit olivat ylikuormitettuja ja myöhässä ja mahdoton päästä kyytiin. mutta minä sanoin, että okok, voin hakea hänet, se on aika lähellä jäähallia. pääsemme lopulta tyttöystäväni talolle ja kello on 8:30, olen suurimmaksi osaksi ajoissa, mutta tajusin, että toisen ystäväni hakeminen koulusta tekee mahdottomaksi teipata mailani. jumalauta. alan ajaa vähän kovempaa menemällä moottoritielle ohi jäähallini ja ajamalla vielä kymmenen minuuttia löytääksemme koulun. kello on tässä vaiheessa yhdeksän, joten olen jo myöhässä. menen tottumuksesta koulun taakse parkkipaikoille ja huomaamme, ettei hän ole siellä. yritämme soittaa hänelle, mutta hänellä ei ole puhelinliittymää eikä minuutteja jäljellä, joten puhelu menee suoraan vastaajaan. hän ei vastaa tekstiviesteihin ja viimeinen 10 minuuttia sitten oli "toivottavasti pääsen ulos kymmenessä." im alkaa stressaantua... en ole vaihtanut nauhaa soo pitkään aikaan se ei ole huippu leikkiä, mutta kannattaa saada kavereita sinne. parkkeeraan jonnekin roskikseen ja löydämme kaverin nro 2 ja ajan takaisin sinne mistä tulin. saavumme lopulta jäähallille klo 9:15. olen aika paniikissa tässä vaiheessa tajuten, että ehdin juuri ja juuri vaihtaa vaatteet saati sitten teipata mailani. juoksen ulos autosta nappaan tavarani ja juoksen vaihtohuoneeseen. peli oli hauska, voitimme ja kaikilla oli hauskaa, mutta kun vaihdoin vaatteet ja otin puhelimeni ja lompakkoni mukaani tajusin, etten löydä avaimiani. kerrankin panikoimatta toivoin jättäneeni ne autoon tai takakontin avaimenlukkoon toivoen, että olisin jäänyt ulos lukkojen taakse, enkä siksi, että minulla ei olisi ollut avaimia. Kun lähestyin autoani, huomasin, että kojelauta oli valaistu, joten ajattelin, että jätin avaimet sytytysvirtaan... ei ollut fiksua. hyppäsin autoon ja tajusin, että se oli yhä ajossa..... en sammuttanut autoa... enkä edes ottanut sitä pois ajosta. kuka tahansa olisi voinut istua autooni ja ajaa pois... luultavasti ehdottomasti typerin asia, jonka olen koskaan tehnyt.</w:t>
      </w:r>
    </w:p>
    <w:p>
      <w:r>
        <w:rPr>
          <w:b/>
        </w:rPr>
        <w:t xml:space="preserve">Tulos</w:t>
      </w:r>
    </w:p>
    <w:p>
      <w:r>
        <w:t xml:space="preserve">Olen onnekas, kun minulla on auto</w:t>
      </w:r>
    </w:p>
    <w:p>
      <w:r>
        <w:rPr>
          <w:b/>
        </w:rPr>
        <w:t xml:space="preserve">Esimerkki 7.4288</w:t>
      </w:r>
    </w:p>
    <w:p>
      <w:r>
        <w:t xml:space="preserve">Teksti: (Päätin, että "vitut evakuoinnista, se paska on nössöille." joten päätin odottaa autossani. sain kasan ruokaa/juomia sekä ds:ni, viihdykettä varten. (muistakaa, että unohdin kokonaan ottaa puhelimeni mukaan) odotin, kunnes myrsky alkoi todella pahentua. juoksin ulos talosta ja menin autooni. olin siellä noin tunnin, mutta sitten ukkonen ja sade, joka koputti auton kattoa, nukahdutti minut. heräsin juuri noin 20 minuuttia sitten. auto on täysin veden alla. ja vesi täyttää auton hitaasti. Yritin työntää ovia auki, mutta ne eivät liikkuneet. Silloin ajattelin, että "vittu, vittu, kuolen kohta". istuin siinä reilut viisi minuuttia yrittäen rauhoittua. kun pystyin lopulta ajattelemaan loogisesti, otin takapenkillä pitämästäni retkirepusta teippiä. teippasin ikkunat, toivoen hidastavani tulvimista. se auttoi vain vähän. Viisi minuuttia myöhemmin aloin kirjoittaa testamenttiani, koska luulin todella kuolevani juuri nyt. Sain sen valmiiksi noin neljä minuuttia sitten. Nyt olen tässä ja kirjoitan tätä. Tässä on muutamia asioita, joita kannattaa pohtia: 1. Älä odota hurrikaania. 2. Jos teet niin, hanki vene. 3..... tiedättehän, miten ihmiset sanovat, että elämäsi vilahtaa silmiesi edessä, kun luulet kuolevasi? se ei ole totta. päivitys: vesi on virallisesti päässyt istuinkorkeudelle. päivitys 2: kiitos tuestanne, olen nyt kunnossa. :d.</w:t>
      </w:r>
    </w:p>
    <w:p>
      <w:r>
        <w:rPr>
          <w:b/>
        </w:rPr>
        <w:t xml:space="preserve">Tulos</w:t>
      </w:r>
    </w:p>
    <w:p>
      <w:r>
        <w:t xml:space="preserve">kuolen, koska luulin, että hurrikaani Harveyn odottaminen oli hyvä idea.</w:t>
      </w:r>
    </w:p>
    <w:p>
      <w:r>
        <w:rPr>
          <w:b/>
        </w:rPr>
        <w:t xml:space="preserve">Esimerkki 7.4289</w:t>
      </w:r>
    </w:p>
    <w:p>
      <w:r>
        <w:t xml:space="preserve">Teksti: hei. tämä on ensimmäinen kerta, kun kirjoitan tänne, joten anteeksi, jos teen jonkin virheen. voitte vapaasti korjata minut. aloitan tarinani kertomalla, että olen sinkkumies,23y.o, työskentelen ohjelmistokehittäjänä tunnetussa kansainvälisessä yrityksessä. teen työni kotitoimiston kautta ja käytän skypeä työvälineenä. pidän työstäni erittäin paljon ja haluaisin jatkaa sitä niin, mutta juuri tapahtui jotain hyvin typerää enkä tiedä mitä tehdä. saatan juuri pilata urani tässä. toinen asia minusta on se, että tykkään skypeillä ystävieni kanssa. paljon. ja kuten jo aiemmin mainitsin, tykkään käyttää skypeä työkavereideni kanssa juttelemiseen. tykkään myös sivustoista, kuten omegle ja chatroulette, joilla voi tavata ja jutella ihmisten kanssa. Joskus näistä tapaamisista tapaa jonkun mukavan ja kutsuu yksityisempään keskusteluun skypen avulla. tämä on yksi niistä tilanteista. tapasin tämän tytön omeglen avulla muutama päivä sitten. hän on hyvin söpö, hyvin älykäs ja hyvin tuhma. hölmöilimme skypen avulla pari kertaa ja pidin kovasti. en aio julkaista hänen skype-nimeään, mutta hänen nimensä on carol. syy miksi kerron tämän on tuleva. kuten sanoin, skypetän työkavereiden kanssa, ja yksi työkaverini on myös nimeltään carol. hänen skype-nimensä on hyvin samanlainen kuin tuhman ystäväni carol. heidän skype-nimensä ovat hyvin samanlaisia keskenään. se on kuin 'carol x' ja 'carol a', vastaavasti.Olen siis tietokoneellani katsomassa pornoa (töiden jälkeen) ja saan videopuhelun carol a:lta (työkaveriltani), ja koska olen idiootti, en ajattele kahdesti, näen 'carol' ja ajattelen heti 'skype-sex.great'. vastaan siihen ja viskon kyrpäni ulos kameran eteen ylpeänä ja iso typerä hymy kasvoillani kuin vitun hullu. työkaverini huutaa kuin koiranpentua murhattaisiin toisen koiranpennun kanssa hänen edessään, hän huusi niin helvetin kovaa, että tätä saatetaan jossain pitää raiskauksena. joudun paniikkivaiheeseen, jossa huudan paljon holy shit sorry omg holy shit -huutoja. katkaisen chatin noin 5 sekunnin kuluttua, mikä riittää siihen, että näkee peniksensä hyvin selvästi. olen kalpea valkoisena kauhusta. nyt mietin oman kuolemani lavastamista tai jotain sellaista, koska siitä on kulunut 2 tuntia enkä ole kuullut hänestä tai kenestäkään työkaveristani. mokasin. päivitys: juttelimme fb:ssä, hän kysyi minulta monta kertaa 'wtf is wrong with you'. johon vastasin 'i don't know i'm sorry' niin ikään monta kertaa. hän halusi tietää mitä tein, joten selitin koko tarinan. hän vaikutti aluksi epäilevältä, mutta luulen, että hän ymmärsi mitä mokasin. hän on aika vihainen, eikä luultavasti puhu minulle enää koskaan samalla tavalla, mutta hän sanoi, että ei nosta syytettä tai kerro hr:lle. aion nyt juoda itseni uneen. pyhä vittu.</w:t>
      </w:r>
    </w:p>
    <w:p>
      <w:r>
        <w:rPr>
          <w:b/>
        </w:rPr>
        <w:t xml:space="preserve">Tulos</w:t>
      </w:r>
    </w:p>
    <w:p>
      <w:r>
        <w:t xml:space="preserve">; luulin nähneeni tilaisuuden skype-seksiin. vilautin erehdyksessä työkaverille.</w:t>
      </w:r>
    </w:p>
    <w:p>
      <w:r>
        <w:rPr>
          <w:b/>
        </w:rPr>
        <w:t xml:space="preserve">Esimerkki 7.4290</w:t>
      </w:r>
    </w:p>
    <w:p>
      <w:r>
        <w:t xml:space="preserve">Teksti: käytän heittää tätä ilmeisistä syistä. toisin kuin useimmat fu nyt, tämä ei tapahtunut tänään. toivon, että te kaikki nauttivat lukemisesta yksi kiusallisimmista hetkiä minun hissin toistaiseksi.joitakin taustatiedot: olen 16-vuotias, ei oikeastaan paha lapsi. ei oikeastaan keskimääräinen lapsi joko. päätän pysyä itsekseni, katsella Netflix, pelata pelejä, jne. minulla ei ole paljon ystäviä, ja en ole koskaan oikeastaan tehnyt pahaa asiaa elämässäni. (ei huumeita, seksiä, alkoholia, ei mitään sellaista, mitä tavalliset lukiolaiset tekevät päivittäin.) Joten vanhempieni silmissä olen niin viaton kuin vain voi olla. tänään pitkän kotimatkan jälkeen sukulaisvierailulta (melko paljon tv:n katsomista) vanhempani olivat kiireisiä purkamaan autoa, joten päätin mennä kellarissa olevaan kylpyhuoneeseemme ja käydä pikaisesti, erhm, fap. ei mitään liian pitkäkestoista, vain nopea homma, mutta epätavallisen suuri kuorma sen arvoiseksi. vain pari nenäliinaa vessanpönttöön. pesin käteni ja olin matkalla, yläkerrassa leveä hymy kasvoillani. olin tehnyt tämän prosessin niin monta kertaa, ettei ongelma edes käynyt mielessäni. omassa huoneessani katselin bob's burgereita, ilman mitään huolta tai murhetta, kun kuulin askeleet ja jättiläisen itsensä mahtavan karjunnan. "mitä hän teki tällä alueella?" ajattelin itsekseni. kuullessani sanan "vessa" melkein pyörryin. sydämeni pysähtyi, putosi ja pyörähti rintakehääni hiipivän tulen vuoksi. olin unohtanut vetää vessanpöntön. hän paiskasi oven auki ja tuijotti minua. "käytitkö sinä juuri alakerran vessaa?" hän kysyi. tuijotin takaisin, toivoen ettei se huomannut minua. "ja peittää ties mitä hemmetin sotkua tonnilla nenäliinoja?" jatkoin tuijottamista toivoen, että suunnitelmani toimisi. "tuo on ällöttävää!" hän karjui. "siivoa jälkesi, senkin sika, ja mene nyt viemään ne hemmetin roskat ulos!" hän sanoi."Tässä vaiheessa tiesin, että suunnitelmani oli epäonnistunut, joten annoin hämmentyneen ilmeen tulla kasvoilleni. "En halunnut huuhdella niin paljon nenäliinoja, ne olisivat tukkineet vessan!" ylivoimainen kauhun tunne valtasi minut, ja tein johtopäätöksen. Olin kauhuissani. äitini, joka oli synnyttänyt ja kasvattanut minut, oli kantanut spermalla täytetyt, vessanpöntöstä kostutetut nenäliinat yläkertaan paljain käsin ja heittänyt ne roskiin. olin nyt sanaton ja jatkoin jostain syystä katsekontaktin säilyttämistä. hän polkaisi pois raivoissaan, eikä ole puhunut minulle sen jälkeen. siitä huolimatta olen nyt nofapin jäsen, koska olen liian peloissani hyppäämään tuohon junaan uudestaan. reddit, jos voin antaa sinulle yhden neuvon, niin huuhtele aina. tl;dr 2: vanhemmat näkevät sinut silti, jos pysyt paikallasi pitkiä aikoja.</w:t>
      </w:r>
    </w:p>
    <w:p>
      <w:r>
        <w:rPr>
          <w:b/>
        </w:rPr>
        <w:t xml:space="preserve">Tulos</w:t>
      </w:r>
    </w:p>
    <w:p>
      <w:r>
        <w:t xml:space="preserve">hyppäsin lihajunan kyytiin ja unohdin vetää huuhteluveden. rakastava äiti kiskoi likaiset spermani vessanpöntöstä ja kantoi ne portaita pitkin roskikseen, jotta vessa ei tukkeutuisi.</w:t>
      </w:r>
    </w:p>
    <w:p>
      <w:r>
        <w:rPr>
          <w:b/>
        </w:rPr>
        <w:t xml:space="preserve">Esimerkki 7.4291</w:t>
      </w:r>
    </w:p>
    <w:p>
      <w:r>
        <w:t xml:space="preserve">Teksti: ensinnäkin tämä tapahtui eilen, mutta olin hieman loukkaantunut, joten en voinut kirjoittaa tätä. joka tapauksessa mennään vain suoraan siihen. joten joka aamu, kun valmistaudun kouluun, käyn suihkussa, koska henkilökohtainen hygienia on hyvä asia. tänä nimenomaisena aamuna olin hieman veltto, joten olin kömpelö. menin ottamaan alusvaatteeni pois ja oikean jalkani iso varvas jäi kiinni alusvaatteisiini, ja putosin pää edellä ovea vasten. seuraava asia, jonka tiedän, olen perseeni perseessä alasti makaamassa kylpyhuoneessani äidin ollessa puhelimessa hätänumeroon. Äiti on ihan sekaisin, ja lainaan: "Hän makaa alasti maassa tajuttomana! en tiedä, mitä tapahtui, mutta tulkaa tänne!" Ambulanssi tuli, ja päädyin päivystykseen pelkissä alusvaatteissani. Nyt minua tutkitaan aivotärähdyksen varalta.  edit: pyhä paska palasin juuri ulos menosta ja tämä räjähti. ei ollut myöskään mitään vammaa, olin vain vähän kolhiintunut. edit 2: selvennykseksi, en ollut menossa kouluun vaan suihkussa pitääkseni itseni puhtaana. anteeksi sekaannus. tiedän, että eilen oli lauantai, unohdin sen, koska pääni on sekaisin.</w:t>
      </w:r>
    </w:p>
    <w:p>
      <w:r>
        <w:rPr>
          <w:b/>
        </w:rPr>
        <w:t xml:space="preserve">Tulos</w:t>
      </w:r>
    </w:p>
    <w:p>
      <w:r>
        <w:t xml:space="preserve">alusvaatteeni yrittivät tappaa minut.</w:t>
      </w:r>
    </w:p>
    <w:p>
      <w:r>
        <w:rPr>
          <w:b/>
        </w:rPr>
        <w:t xml:space="preserve">Esimerkki 7.4292</w:t>
      </w:r>
    </w:p>
    <w:p>
      <w:r>
        <w:t xml:space="preserve">Teksti: tämä oli itse asiassa paljon pahempi kuin otsikko antaa ymmärtää. se on pomoni viimeinen päivä ja heillä oli lähtöjuhlalounas. yritän peitellä itseäni hieman olen univajeessa ja stressaantunut tällä hetkellä, tämä ei ole mikään tekosyy elämäni sotkemiselle. eilen ystäväni ja kollegani olivat ostaneet ja kirjoittaneet pomolleni kortin, jonka he jättivät toimistoon yön yli. Väsyneenä ja humalassa ajattelin, että olisi hieno idea avata kirjekuori varovasti ja piilottaa sen sisälle annospussi liukuvoidetta, jota meillä oli lojumassa. pyöreänä tuli lähtevä lounas, pomolleni ojennettiin kortti (tämä oli se vaihe, jossa aioin tunnustaa ja me kaikki nauraisimme) ja he eivät avanneet sitä, vaan säästivät sen myöhempää varten. Tuntia kului ja hetki, jolloin minun piti tunnustaa. sitten se tapahtui ja se oli pahempaa kuin odotin, pomo oli kertonut kaikille ja jopa esimiehelleen. olimme kaikki tavanneet jäähyväisjuomille, jähmetyin, miten tällaista voi tunnustaa. Kun ihmiset nauroivat hänelle useita minuutteja, koska kaikki luulivat, että se oli hän, minun oli pakko tunnustaa. pidin julkisen puheen siitä, miten ylitin tuon rajan ja miten olen sekaisin oleva ihminen, jolla on vakavia ongelmia. sen sijaan, että heidät tunnettaisiin nimellä "lubey", minä olen nyt.</w:t>
      </w:r>
    </w:p>
    <w:p>
      <w:r>
        <w:rPr>
          <w:b/>
        </w:rPr>
        <w:t xml:space="preserve">Tulos</w:t>
      </w:r>
    </w:p>
    <w:p>
      <w:r>
        <w:t xml:space="preserve">pakotin kollegani antamaan liukuvoidetta pomollemme, joka odottaa nyt kurinpitokäytäntöäni.</w:t>
      </w:r>
    </w:p>
    <w:p>
      <w:r>
        <w:rPr>
          <w:b/>
        </w:rPr>
        <w:t xml:space="preserve">Esimerkki 7.4293</w:t>
      </w:r>
    </w:p>
    <w:p>
      <w:r>
        <w:t xml:space="preserve">Teksti: Aloitan sanomalla, että tämä tapahtui pari minuuttia sitten. paikallisessa Home Depotissa on ihmisiä Solar Citystä, jotka yrittävät myydä aurinkopaneeleita. kunnioitan näitä ihmisiä, koska he vain jauhavat saadakseen rahaa elääkseen. sanottuna he ovat helvetin armottomia! *suoraan* kun kävelet sisään kauppaan, "hei oletteko kodinomistaja?" joka helvetin kerta. yleensä sanon jotain typerää, kuten "anteeksi, olen koditon." tai "olen rahaton." ja he jättävät sinut rauhaan, koska he eivät voi myydä sinulle mitään helposti. tänään en ollut hyvällä tuulella, joten halusin vain kävellä läpi enkä sanoa sanaakaan, koska aioin räjähtää. kävelen siis reippaasti läpi ja kuulen klassisen "hei herra, oletteko kodinomistaja?". jatkan kävelemistä. Sitten kuulen kovia, nopeita askelia, aivan kuin joku juoksisi perässäni. ajattelen "teidän täytyy pilailla kanssani." ämmä napauttaa olkapäätäni ja sanoo "sir, en usko että kuulitte minua. omistatteko tällä hetkellä asunnon?". nyt tämä nainen näytti suloiselta, joten en halunnut täysin pilata päivää päästämällä höyryni ulos häneen ( ;) ). joten hetken mielijohteesta käännyn ympäri ja alan viittoa hänelle viittomakielellä: "en kuule sinua, painu vittuun, hullu ämmä". (kiitos lukion amerikkalaisen viittomakielen tunnille...tai sitten ei) hän tuijottaa minua sekunnin ajan, laskee hieman leukaansa, sitten huomaan, että hän clinchaa kasvonsa, puree huultaan ja potkaisee minua palleihin. kyllä. se vitun persereikä potkaisi minua vitun kiveksiin. lyötyäni ryömin lähimmälle istuimelle, jonka löysin ja nyt istun tässä kirjoittamassa tätä.</w:t>
      </w:r>
    </w:p>
    <w:p>
      <w:r>
        <w:rPr>
          <w:b/>
        </w:rPr>
        <w:t xml:space="preserve">Tulos</w:t>
      </w:r>
    </w:p>
    <w:p>
      <w:r>
        <w:t xml:space="preserve">yritin välttää hullua ämmää, mutta sen sijaan hullu ämmä tappoi spermani.</w:t>
      </w:r>
    </w:p>
    <w:p>
      <w:r>
        <w:rPr>
          <w:b/>
        </w:rPr>
        <w:t xml:space="preserve">Esimerkki 7.4294</w:t>
      </w:r>
    </w:p>
    <w:p>
      <w:r>
        <w:t xml:space="preserve">Teksti: Tämä tapahtui perjantainaTämä tuntuu loputtomalta paraatilta tifuja viime aikoina, mutta tämä osui suoraan hassuun luuhun. olin kokouksessa erityisen ärsyttävän ja hankalan asiakkaan kanssa... tiedättehän, todellinen piikki silmissäsi - sellainen asiakas. Tämä asiakas on kuitenkin juuttunut kesken projektin. Kyseessä on kriittinen projekti, jossa korvataan ja päivitetään kriittinen osa heidän päivittäisiä toimintojaan. minulla oli ilo ottaa projekti vastuulleni noin 10 kuukautta sitten, ja vaikka kuinka painostaisin sitä jatkamaan tai kuinka monta kertaa olen sanonut asiakkaalleni, että jos he eivät saa projektia valmiiksi, he joutuvat pian konkurssiin, mutta he eivät koskaan ryhdy mihinkään toimiin. Minulla on ollut loputtomasti pitkiä ja tylsiä kokouksia tämän asiakkaan kanssa, ja tänään olin jälleen pitkässä ja tylsässä kokouksessa, jossa keskusteltiin kriittisestä hankkeesta, jonka perin lähes vuosi sitten.  Olin noin 45 minuuttia kokouksessa ja tunsin itseni hyvin turhautuneeksi, ahdistuneisuuteni oli huipussaan, en päässyt mihinkään, ja halusin vain lähteä kokouksesta, mutta en pystynyt ja kuuntelin samoja väsyneitä tekosyitä, joita minulle on esitetty yhä uudelleen viimeisten 10 kuukauden aikana. ajauduin mielessäni iloiseen tilaan enkä tajunnut, että olin alkanut laulaa.[laulu, joka ei lopu](https://www.youtube.com/watch?v=0u2zjoryhkq) "tämä on laulu joka ei lopu, se vain jatkuu ja jatkuu ystäväni, jotkut ihmiset alkoivat laulaa tietämättä mitä se oli, ja he vain jatkoivat laulamista ikuisesti vain siksi, että tämä on laulu joka ei koskaan lopu, se vain jatkuu ja jatkuu ystäväni "tämä jatkui ehkä kokonaiset puolitoista minuuttia! kauhukseni koen raitistavan hetken todellisuudesta, se iski minuun kuin ämpäri kylmää vettä, katson pöydän ympärille ja kaikilla on järkyttynyt ilme kasvoillaan kuin olisin tappanut koiranpennun rituaaliuhrissa. en voi olla löytämättä tilanteesta huumoria, päästän valtavan naurun ja otan hetken kerätäkseni ajatuksiani, enimmäkseen ajattelin vain "voi paska, paska, paska" [kuin pomo!](https://www.youtube.com/watch?v=nisckxu544c)... katson jokaista heistä silmiin ja sanon jokaiselle huoneessa olevalle: "olemme tanssineet tätä tanssia kaikki nämä kuukaudet, olen jo laskuttanut teitä projektin loppuajasta ja te olette maksaneet! en ymmärrä, miksi ette halua jatkaa tätä, mutta olen iloinen, että voin vain peruuttaa tämän projektin ja jatkaa elämääni" pakkaan tavarani ja lähden, palaan toimistolle ja soitan pomolleni kertoakseni, mitä oli tapahtunut. pelkäsin, että hän voisi antaa minulle potkut heti, mutta sen sijaan hän nauroi, ja nyt olen toimiston paha mies. parasta on, että asiakas soitti noin kello 16.00 pyytääkseen anteeksi, että tuhlasin aikaani, ja että kokous oli järkyttävä oivallus siitä, että heidän on jatkettava eteenpäin mahdollisimman pian!</w:t>
      </w:r>
    </w:p>
    <w:p>
      <w:r>
        <w:rPr>
          <w:b/>
        </w:rPr>
        <w:t xml:space="preserve">Tulos</w:t>
      </w:r>
    </w:p>
    <w:p>
      <w:r>
        <w:t xml:space="preserve">lauloin hyvin sarkastisen laulun asiakkailleni kokouksen aikana, kävelin ulos kuin pomo luulin saavani potkut. työtoverini &amp; pomoni pitivät sitä hulvattomana. asiakas pyysi sitten minulta anteeksi!</w:t>
      </w:r>
    </w:p>
    <w:p>
      <w:r>
        <w:rPr>
          <w:b/>
        </w:rPr>
        <w:t xml:space="preserve">Esimerkki 7.4295</w:t>
      </w:r>
    </w:p>
    <w:p>
      <w:r>
        <w:t xml:space="preserve">Teksti: aloitimme tänään työskentelyn ensimmäisen asiakkaamme kanssa. olin vastuussa heidän käyttäjätiliensä luomisesta alustallemme ja sen jälkeen lähetin kirjautumistiedot manuaalisesti jokaiselle käyttäjälle.kaksi tuntia myöhemmin ja poissa toimistolta tajusin lähettäneeni joillekin käyttäjille väärät tiedot. yritin kiireesti korjata ongelman vain puhelimeni avulla.</w:t>
      </w:r>
    </w:p>
    <w:p>
      <w:r>
        <w:rPr>
          <w:b/>
        </w:rPr>
        <w:t xml:space="preserve">Tulos</w:t>
      </w:r>
    </w:p>
    <w:p>
      <w:r>
        <w:t xml:space="preserve">tifu lähettämällä ensimmäiselle asiakkaallemme väärän sähköpostin.</w:t>
      </w:r>
    </w:p>
    <w:p>
      <w:r>
        <w:rPr>
          <w:b/>
        </w:rPr>
        <w:t xml:space="preserve">Esimerkki 7.4296</w:t>
      </w:r>
    </w:p>
    <w:p>
      <w:r>
        <w:t xml:space="preserve">Teksti: kuten kaikki täällä, tämä tapahtui vuosia sitten, mutta on aika tarinani tulla julki. olin, mitä jotkut kutsuisivat varhaiskukoistajaksi, aloitettuani murrosiän noin neljännellä luokalla. tämän vuoksi löysin itsetyydytyksen ihmeet melko varhain. kun luokkatoverini värjäsivät, minulla oli villahousut jalassa, hieroin reittini yhteen, jotta ne liukuisivat pienen poikani akselin yli ja saivat minut kihelmöimään. se oli erityistä aikaa nuoressa elämässäni. mutta varhainen itsetyydytys johti epäterveelliseen määrään itsetyydytystä, ja aloin kyllästyä vain tavalliseen kanan kuristamiseen. etsin uusia jännittäviä tapoja, joilla saisin panokseni itkemään makeita suolaisia kyyneleitä. menin tietokoneelle ja etsin uusia tapoja masturboida. yksi asia johti toiseen, ja päädyin yahoo answers -sivulle, jossa kerrottiin, miten tehdä flesliitti kotitalousesineistä. Koska olin nuori, en erottanut vitsivastauksia oikeista vastauksista, joten kun näin keiton, ajattelin sen olevan helppo ratkaisu. minulla oli ruokakomerossa paljon keittotölkkejä, ja sen täytyi tuntua hyvältä, eikö niin?Avasin ruokakaapin ja minua tervehdittiin maissilla, herneillä, chilillä, pavuilla, mutta ei keitolla. lähin mitä löysin oli spagettios. se kelpaisi. joten avasin tölkin, ja kuten yahoo answers -sivulla ehdotettiin, laitoin päälle muovikelmun, tein reiän kelmuun ja aloin naida sitä. ensimmäiset sekunnit olivat mahtavia. sitten kipu iski minuun kuin virtsaputkeeni työnnetty naula, jota oli lyöty vasaralla. en ottanut huomioon tomaattikastikkeen happamuutta, ja näin ollen se poltti kaluni sisäpuolta. heitin spagettipurkin metsään, jotta äitini ei ajattelisi, että tuhlasin purkin, ja istuin yksin hoitamassa palavaa penistäni, ja pissasin punaisena loppupäivän ajan.</w:t>
      </w:r>
    </w:p>
    <w:p>
      <w:r>
        <w:rPr>
          <w:b/>
        </w:rPr>
        <w:t xml:space="preserve">Tulos</w:t>
      </w:r>
    </w:p>
    <w:p>
      <w:r>
        <w:t xml:space="preserve">Minä vittuilin spagettipurkille, he vittuilivat minulle. **</w:t>
      </w:r>
    </w:p>
    <w:p>
      <w:r>
        <w:rPr>
          <w:b/>
        </w:rPr>
        <w:t xml:space="preserve">Esimerkki 7.4297</w:t>
      </w:r>
    </w:p>
    <w:p>
      <w:r>
        <w:t xml:space="preserve">Teksti: new yorkissa (long island) asuessa tietää, miten ajetaan suurissa liikennemäärissä ja miten tien päällä voi raivota. itse en raivoa, mutta tiedän, että muut autoilijat saavat siitä paskaa irti. odottelen siis vasemmalle kääntymistä, ja valo oli vihreä, mutta sain ajokortin vasta kuukausi sitten enkä halunnut ottaa riskiä, joten odotin vihreää nuolta. takanani ajavalla kaverilla oli muita suunnitelmia, ja hän teki täysin selväksi, että halusi minun kääntyvän. joten käännyn vasemmalle vihreän nuolen kohdalla, ja saavun keltaiseksi muuttuvaan valoon. Pääsin siihen, mutta takana oleva kusipää ei, joten käänsin hänelle selkäni. kaduin heti päätöstäni ja käännyin nopeasti oikealle yrittäessäni päästä hänestä eroon. hän löysi minut ja jatkoi seuraamistani ympäri sivuteitä. lopulta otin puhelimeni esiin ja soitin pelosta hätänumeroon. hän näki minut puhelimessani ja päätti häipyä, joten sanoin operaattorille olevani kunnossa. pysähdyin parkkipaikalle kolmen minuutin matkan päähän paikasta, jossa minua jahdattiin, ja näen hänen kiihdyttävän ohi parkkipaikalta, mutta hän oli juuri lähtenyt pois paikalta. vapisen yhä adrenaliinista.</w:t>
      </w:r>
    </w:p>
    <w:p>
      <w:r>
        <w:rPr>
          <w:b/>
        </w:rPr>
        <w:t xml:space="preserve">Tulos</w:t>
      </w:r>
    </w:p>
    <w:p>
      <w:r>
        <w:t xml:space="preserve">älä käännä ihmisille selkääsi New Yorkissa. hullu kaveri jahtaa sinua ja saattaa puukottaa sinut tai olla puukottamatta.</w:t>
      </w:r>
    </w:p>
    <w:p>
      <w:r>
        <w:rPr>
          <w:b/>
        </w:rPr>
        <w:t xml:space="preserve">Esimerkki 7.4298</w:t>
      </w:r>
    </w:p>
    <w:p>
      <w:r>
        <w:t xml:space="preserve">Teksti: poikaystäväni sijoiltaan polvensa viikonloppuna, kun hän oli luonani vierailulla (meillä on kaukosuhde). koska hänen polvensa on enimmäkseen kunnossa emmekä aio antaa laadukkaan panoajan mennä hukkaan, olemme keksineet luovia asentoja seksiä varten, jotta hänen ei tarvitse liikuttaa jalkaansa.yksi näistä asennoista tarkoittaa, että minä makaan hänen rintakehänsä poikki eräänlaisessa ylösalaisin 69:ssä. hän päätti käyttää tänään vibraattoria. hän saa minut lähelle kliimaksia ja koska hän tietää, että roiskin joskus, hän valmistautui mahdolliseen eeppisten spermaporttien rynnäkköön. alan huipentua ja sperman sijasta roiskin orgasmin aikana pissaa hänen rinnalleen. juoksen kylpyhuoneeseen siivoamaan, kun hän makaa sängyllä nauraen kalunsa irti. edit: [the incident](http://imgur.com/wlu8bss)</w:t>
      </w:r>
    </w:p>
    <w:p>
      <w:r>
        <w:rPr>
          <w:b/>
        </w:rPr>
        <w:t xml:space="preserve">Tulos</w:t>
      </w:r>
    </w:p>
    <w:p>
      <w:r>
        <w:t xml:space="preserve">pissaa aina ennen seksiä.</w:t>
      </w:r>
    </w:p>
    <w:p>
      <w:r>
        <w:rPr>
          <w:b/>
        </w:rPr>
        <w:t xml:space="preserve">Esimerkki 7.4299</w:t>
      </w:r>
    </w:p>
    <w:p>
      <w:r>
        <w:t xml:space="preserve">Teksti: ravintolassa, jossa olin töissä, oli yläkerrassa ylimääräinen huone juhlia ja muuta vastaavaa varten. siinä oli kierreportaat ja suuri pyöreä pöytä istui suoraan portaiden alapuolella. eräänä päivänä tuli isot juhlat ja halusivat istua yläkerrassa. kaikki sujui hienosti, vaikkakin oli ärsyttävää viedä suuria tarjottimia ruokaa kierreportaita ylös. kun juhlat poistuivat yläkerrasta, aloin siivota huonetta. vein likaisia astioita alas ammeissa ja laseja telineisiin. lopulta siellä oli vain muutama täysi kannullinen vettä. tarjottimeni oli märkä, ja tiesin, että kannut saattaisivat liukua sen päällä, mutta laitoin ne kuitenkin kaikki tarjottimelle, jotta minun ei tarvitsisi palata ylös ja alas. olin portaiden yläpäässä, ja kannut alkoivat liukua ympäriinsä. yksi liukui suoraan tarjottimelta ja kaatoi koko sisältönsä jääkylmää vettä portaiden alapuolella olevassa pöydässä istuvan iäkkään naisen päähän. Luulen, että kannu jopa löi häntä päähän. hän sanoi, että jo pelkkä kauhunsekaisen ilmeeni oli tarpeeksi anteeksipyyntöä. kaikki työtoverini olivat armottomia siitä, ja sanoivat, että yritin tehdä vesiputousinstallaation ja muuta sellaista.</w:t>
      </w:r>
    </w:p>
    <w:p>
      <w:r>
        <w:rPr>
          <w:b/>
        </w:rPr>
        <w:t xml:space="preserve">Tulos</w:t>
      </w:r>
    </w:p>
    <w:p>
      <w:r>
        <w:t xml:space="preserve">kastelin vahingossa vanhaa naista koko kannullisella kylmää vettä töissä.</w:t>
      </w:r>
    </w:p>
    <w:p>
      <w:r>
        <w:rPr>
          <w:b/>
        </w:rPr>
        <w:t xml:space="preserve">Esimerkki 7.4300</w:t>
      </w:r>
    </w:p>
    <w:p>
      <w:r>
        <w:t xml:space="preserve">Teksti: tämä vittuilu tapahtui monta vuotta sitten, kun olin vain 5-vuotias.Se oli aamulla kuumana kesäpäivänä ja jotkut sukulaiset tulivat käymään perheeni luona, he päättivät kokoontua mummoni ravintolaan, joka sijaitsee ylämäessä todella lähellä melko vilkkaasti liikennöityä tietä.Saavuimme sinne ja aikuiset alkoivat puhua, aloin kyllästyä, joten pyysin serkkuani, joka on 2 vuotta nuorempi kuin minä, tulemaan ulos leikkimään kanssani, vanhemmat käskivät vain olla varovaisia.Joten, mummollani on sellainen kärry, jonka löytää helposti supermarketista, ja näen sen aivan ravintolan ulkopuolella lukitsemattomana ja mieleeni tulee loistava ajatus leikkiä sillä, serkkuni menee sen kyytiin ja minä vedän sitä ympäri ravintolan viereistä puistoaluetta, joka oli itse asiassa melko tyhjä. hauskaa, kunnes vittuilu alkaa: serkkuni käskee minua pysähtymään ja pyytää vaihtamaan rooleja, aluksi kieltäydyin siitä, mutta koska hän jatkoi vaatimista, annoin periksi ja vaihdoin roolia.hyppäsin kärryn selkään ja käskin häntä muutaman kerran olemaan työntämättä minua kohti alamäkeä, joka vie tielle, mutta arvatkaa mitä hän päätti tehdä ensimmäisenä... hän vetää minua maksiminopeudella alamäkeen, alan huutaa, mutta onneksi oli toinen puistoalue, jossa oli toinen alamäki, joka vie tielle, ja rauhoitin itseni hieman ajatellen, että olisin turvassa siellä, mutta kärry jatkoi liikkumistaan ja vei minut tielle, jossa kaaduin, mutta onneksi vieressäni ollut kuljettaja jarrutti autoa juuri ajoissa.siitä hetkestä lähtien en muista hyvin mitä tapahtui, olen vain varma että itkin paljon, makasin maassa. tiedän myös että serkkuni meni sisälle ravintolaan soittamaan apua mutta hän sanoi sen niin rauhallisesti että aikuisilla kesti todella kauan ymmärtää mitä tapahtui. edit: hieman parempi tl;dr.</w:t>
      </w:r>
    </w:p>
    <w:p>
      <w:r>
        <w:rPr>
          <w:b/>
        </w:rPr>
        <w:t xml:space="preserve">Tulos</w:t>
      </w:r>
    </w:p>
    <w:p>
      <w:r>
        <w:t xml:space="preserve">~5-vuotias päättää leikkiä 3-vuotiaan serkun kanssa ostoskärryllä, annan hänen johtaa sitä, mutta hän pettää minut ja työntää minua kohti tietä, jossa melkein kuolen.</w:t>
      </w:r>
    </w:p>
    <w:p>
      <w:r>
        <w:rPr>
          <w:b/>
        </w:rPr>
        <w:t xml:space="preserve">Esimerkki 7.4301</w:t>
      </w:r>
    </w:p>
    <w:p>
      <w:r>
        <w:t xml:space="preserve">Teksti: olin ajamassa kotiin työpäivän ja illan jälkeen gf:n kanssa @~2ampitkä suora katu, ulkona oli kuuma (~26°c) eikä yhtään autoa ympärillä, kuten voitte huomata päivästä/tunnista, joten ajattelin, että oli ok jättää auton ikkunat auki....kunnes 1km päässä kotoa.siellä maailmanloppu tapahtui 0.5 sekuntia.kuvittele katu: oja vasemmalle &amp; oikealle ja tyypilliset ruohonlehdet tulevat ulos kadun reunoilta.ei aikaa ajatella ollenkaan.näen liikettä oikealla ja karhea ääni jostain joka osuu oikeaan peiliini.....ja jotain kuumaa nestettä osuu kasvoihini juuri sillä hetkellä. (n.d.a.: asun italiassa joten istuin/johdin vasemmalla istuimella.)silmälasini olivat täysin peittyneet johonkin joka peitti näkökenttäni täysin joten panikoin ja jarrutin sokeasti.jotenkin onnistuin olemaan putoamatta ojaan mutta sitten otin lasit pois ja laitoin auton sisävalon päälle.veri. laseissani, etupenkillä. aloin panikoida tajusin mitä tapahtui. kalkkuna (jee, kalkkuna) päätti että oli hyvä aika kuolla (anteeksi btw). pysäytin auton ja katsoin takapenkkejä taskulampulla.siellä se oli. veressä kalkkuna "istui" takapenkilläni. takapenkki oli täysin täynnä paskaa ja verta. panikoin vielä enemmän. avasin auton ovet ja siirsin kalkkunan varovasti pois takakontista löytämälläni ostoskassilla. pysähdyin auton ulkopuolelle noin 10 minuutiksi katselemaan tuota sotkua. sitten päätin vihdoin, että oli aika palata kotiin, putsasin lasit verellä päällystetystä paitani ja aloin siivota autoa ja itseäni alkoholilla. menin nukkumaan klo 5 aamulla. 3 tuntia aikaa siivota kaikki tämä sotku.anteeksi englannin kieli, ei ole minun pääkieleni.</w:t>
      </w:r>
    </w:p>
    <w:p>
      <w:r>
        <w:rPr>
          <w:b/>
        </w:rPr>
        <w:t xml:space="preserve">Tulos</w:t>
      </w:r>
    </w:p>
    <w:p>
      <w:r>
        <w:t xml:space="preserve">melkein mestattu kalkkuna ajon aikana. törmäyksessä kalkkuna ruiskutti verta päälleni ja autoon. paskoi takapenkille.</w:t>
      </w:r>
    </w:p>
    <w:p>
      <w:r>
        <w:rPr>
          <w:b/>
        </w:rPr>
        <w:t xml:space="preserve">Esimerkki 7.4302</w:t>
      </w:r>
    </w:p>
    <w:p>
      <w:r>
        <w:t xml:space="preserve">Teksti: im niin häpeissäni olen tällä hetkellä piilossa lukitussa kylpyhuoneessa. niin tarina tapahtuu noin tunti sitten, jossa olen pelaa joitakin csgo minun suosikki palvelin. niin joku kaveri on mikrofoni, joten puhun hänen kanssaan ja vitsailla ympäri rakkauteni hindu miehiä (ystäväpiirini vitsailee hindut paljon). tänään sain hieman kuvaava. joka tapauksessa, kun käännyn vasemmalle tarkistaa puhelimeni vain nähdä äitini makaa sängyssäni kuunnella kaiken olen juuri sanonut. se on, jossa olen nopeasti sammuttaa tietokoneen ja lukita itseni kylpyhuoneeseeni.</w:t>
      </w:r>
    </w:p>
    <w:p>
      <w:r>
        <w:rPr>
          <w:b/>
        </w:rPr>
        <w:t xml:space="preserve">Tulos</w:t>
      </w:r>
    </w:p>
    <w:p>
      <w:r>
        <w:t xml:space="preserve">varmista aina, että olet ainoa huoneessa, kun tunnustat rakkautesi hindumiehiin.</w:t>
      </w:r>
    </w:p>
    <w:p>
      <w:r>
        <w:rPr>
          <w:b/>
        </w:rPr>
        <w:t xml:space="preserve">Esimerkki 7.4303</w:t>
      </w:r>
    </w:p>
    <w:p>
      <w:r>
        <w:t xml:space="preserve">Teksti: tämä tapahtui juuri (ja itse asiassa tapahtuu edelleen). heittää pois ilmeisistä syistä. aloitin uuden työpaikan muutama viikko sitten. rakastan sitä, paikka on hieno ja ihmiset ovat mahtavia. se on ensimmäisen kuukauden kokeilu alkupalkalla, sitten kun minulla on minun 1 kuukauden tarkastelu saan bumped up toinen $6k vuodessa plus edut. joten yritän tehdä hyvän vaikutuksen: tulla ajoissa, jäädä myöhään, saada paljon pisteitä perusteellisista esityksistä, yrittää olla esimerkillinen työntekijä. ongelmana on, että huomasin juuri olevani noin kahdella kuulla raskaana. ajoitus on huono, mutta olen parikymppinen, naimisissa, minulla on hyvä ura ja minusta tulisi hyvä äiti. Minulla on koeaikaa jäljellä viikko, ennen kuin voin pyytää yhden kuukauden arviointia. joten olen päättänyt pitää asiat salassa siihen asti. en ole kertonut kenellekään ystävälle tai perheelle, en edes miehelleni vielä, joten kirjaimellisesti kukaan muu kuin minä ja lääkärini eivät tiedä asiasta. tänään koin ensimmäisen kerran eeppisen aamupahoinvoinnin. tämä on ensimmäinen raskauteni, joten minulla ei ollut aavistustakaan, mitä odottaa. Minulla on ollut vähän pahoinvointia tai närästystä jonkin aikaa, mutta ei mitään hullua. kun ajoin tänään töihin (se on noin 30 minuutin päässä kotoa), päätin, että minulla on vähän ylimääräistä aikaa ja on perjantai, joten mitäpä siitä. pysähdyin ja otin appelsiinimehun ja munamuffinssin mcdonald'sista. se oli ensimmäinen moka.Heti kahden ensimmäisen suupalan ja kolmen mehun jälkeen aloin tuntea outoa kolinaa vatsassani, jollaista en ole koskaan ennen kokenut. ennen kuin ehdin käsittää, mistä se johtui, se herkullinen mcmuffin alkoi pursuta suustani kuin suihkulähde, joka oli täynnä appelsiinimahaa. käytin ainoaa lähelläni olevaa esinettä, jolla oksennukseni saatiin kiinni - appelsiinimehukuppia (joka ei ollut vielä tyhjä). revin kannen irti ja heitin tähän kuppiin kaiken, mitä olin koskaan syönyt. se alkoi valua kuin helvetin Vesuvius, kaikkialle käsilleni ja syliini, vyörynä appelsiinimehua, kananmunanpaloja ja arvokkuutta. muuten, minä ajan vielä tässä vaiheessa; kesti vain 30 sekuntia, ennen kuin peittäydyin sisuskalujen mehuihin. Jos yritän kääntyä takaisin, myöhästyn puoli tuntia tai enemmän. Hyvät lukijat, selvisin siitä. totesin, että oksennus oli enimmäkseen mehua, jossa oli kirpeä sappisävy, joten pyyhin suurimman osan märästä tavarasta pois, raaputin palat pois lattialautaan ja laitoin lämmittimen päälle kuivatakseen vaatteeni. Onneksi minulla on autossani vartalosuihketta, joten peitin itseni Walgreen'sista ostetulla petunia melon fantasyllä. haisen varmaan kuin yläasteikäinen liikuntatunnin jälkeen, joka on juuri oksentanut päälleen. kukaan ei istu lähelläni, joten käyttäydyn viileästi ja pysyttelen omissa oloissani lounaaseen asti, jolloin voin juosta kauppaan ostamaan uudet vaatteet. **edit:** päivitys ennen kuin menen lounaalla hakemaan uusia vaatteita, halusin vain ilmoittaa teille, että haisen. todella pahalle. haisen kainalon ja vatsan limakalvon välille. **edit deux:** nainen kirjanpidosta halusi tietää, miksi vaihdoin vaatteita. sanoin, että läikytin bensaa mekkooni. hän sanoi, että näytin paremmalta ennen lounasta. **muokkaa viimeistä:** mukinpidikkeessäni on yhä oksennuskuppi.</w:t>
      </w:r>
    </w:p>
    <w:p>
      <w:r>
        <w:rPr>
          <w:b/>
        </w:rPr>
        <w:t xml:space="preserve">Tulos</w:t>
      </w:r>
    </w:p>
    <w:p>
      <w:r>
        <w:t xml:space="preserve">söin mcdonald'sia, räjäytin itseni häpeämehulla ja menin silti töihin. ylennys?</w:t>
      </w:r>
    </w:p>
    <w:p>
      <w:r>
        <w:rPr>
          <w:b/>
        </w:rPr>
        <w:t xml:space="preserve">Esimerkki 7.4304</w:t>
      </w:r>
    </w:p>
    <w:p>
      <w:r>
        <w:t xml:space="preserve">Teksti: pakollinen tämä ei oikeastaan tapahtunut tänään, vaan eilen. hieman kontekstia: olen käymässä isoveljeni luona, joka työskentelee koetilalla. aamun tehtäviin kuului muun muassa ankkojen pyydystäminen, jotta voisimme teurastaa ne myöhemmin. nämä ankat vilvoittelivat järvialueella, jonka ympärillä kulkee kapea kaistale maata, joten minulla ja veljelläni oli todella pitkät bambunoksat, joilla yritimme paimentaa ne nurkkaan häkkiin. ja kun olin menossa järven kulman ympäri, päätin, että oli hyvä idea hypätä aidan yli ja kiertää tämä pensas (joka esti polkuni) sen sijaan, että olisin kastunut, joten hyppäsin aidan yli ongelmitta. tässä kohtaa homma muuttuu mielenkiintoiseksi. menen pensasalueen ohi ja yritän kiivetä takaisin aidan yli, tällä kertaa en voinut käyttää mitään muuta kuin aitaa itseään tukena, joten tartuin siihen ja heilautin jalkani ylimmän vaijerin yli, ja tässä vaiheessa istuin tavallaan tämän vaijerisen aidan päällä. Tässä kohtaa tein virheen, osoittautui, että se oli sähköaita. chillailin aidan päällä miespuolinen alueeni nojaten vaijeriin, joten voitte kuvitella järkytykseni (kirjaimellisesti), kun huomasin kantapään kautta, että aita olikin sähköinen. ilmeisesti aita toimi eräänlaisella aikataululla, ja se antoi sähköiskun noin 10 sekunnin välein. Periaatteessa olin ajoittanut sen niin, että sain sähköiskun juuri silloin, kun palleani lepäsivät käytännössä langan päällä, jopa shortsieni läpi. joten kun sain tämän erityisen tunteen palleilleni, jota en koskaan uskonut saavani, huudan kovaäänisen vittuilun ja kaadun aidan päältä, ja pyörin tuskissani minuutin verran Pahinta oli se, että veljeni näki koko jutun ja kertoi minulle, kuinka hauska juttu oli.</w:t>
      </w:r>
    </w:p>
    <w:p>
      <w:r>
        <w:rPr>
          <w:b/>
        </w:rPr>
        <w:t xml:space="preserve">Tulos</w:t>
      </w:r>
    </w:p>
    <w:p>
      <w:r>
        <w:t xml:space="preserve">Yritin kiivetä sähköaidan yli ja sain sähköiskun.</w:t>
      </w:r>
    </w:p>
    <w:p>
      <w:r>
        <w:rPr>
          <w:b/>
        </w:rPr>
        <w:t xml:space="preserve">Esimerkki 7.4305</w:t>
      </w:r>
    </w:p>
    <w:p>
      <w:r>
        <w:t xml:space="preserve">Teksti: pakollinen kommentti siitä, että tämä ei oikeastaan tapahdu tänään, ja tämä on heittotili.niin kuten sanoin, tämä tifu ei tapahtunut tänään, vaan tapahtui hieman alle vuosi sitten, juuri ennen kuin valmistuin lukiosta. tuolloin olin melko tyytyväinen kaikkeen elämässäni. olin juuri valmistumassa lukiosta kunnollisella gpa-arvosanalla ja sat-pistemäärällä, ja minut oli jo hyväksytty yliopistoon, johon halusin mennä. Kaiken tämän menestyksen myötä päätin, että oli aika luoda itselleni ammattimaisen näköinen kuva, mikä tarkoitti myös uuden sähköpostin luomista sen sijaan, että olisin jatkanut sen sähköpostin käyttämistä, jonka olin luonut ollessani 12-vuotias. Luomisen jälkeen vaihdoin puhelimeni ja tietokoneeni niin, että sain viestejä vain siitä, enkä yhtään vanhasta sähköpostistani. Loputtomassa typeryydessäni unohdin kuitenkin vaihtaa yliopiston tilillä olleen sähköpostini uuteen. Noin kaksi kuukautta myöhemmin vanhempani (jotka haluavat olla vahvasti mukana elämässäni) kysyivät minulta, kuinka paljon rahaa saisin stipendeinä yliopistolta. Sitten muistin, etten ollut koskaan vaihtanut vanhaa sähköpostiani, ja ryntäsin tarkistamaan sen. Kappas vain, näen kolme tai neljä sähköpostiviestiä yliopistolta, joissa minua kehotettiin hakemaan heidän stipendejään ja vähitellen varoitettiin minua siitä, että määräaika vain lähestyi. valitettavasti olin myöhästynyt määräajasta muutamalla viikolla... ja jäin paitsi 30 000 eurosta, joita he tarjosivat opiskelijoille, joilla oli minun sat-pistemääräni. edit: sanavalintoja ja parempia välilyöntejä.</w:t>
      </w:r>
    </w:p>
    <w:p>
      <w:r>
        <w:rPr>
          <w:b/>
        </w:rPr>
        <w:t xml:space="preserve">Tulos</w:t>
      </w:r>
    </w:p>
    <w:p>
      <w:r>
        <w:t xml:space="preserve">loin uuden sähköpostin, unohdin vaihtaa yliopistotilini vanhasta ja katselin tietämättäni vierestä, kun stipendirahat, joilla olisi voinut ostaa upouuden auton, haihtuivat ilmaan.</w:t>
      </w:r>
    </w:p>
    <w:p>
      <w:r>
        <w:rPr>
          <w:b/>
        </w:rPr>
        <w:t xml:space="preserve">Esimerkki 7.4306</w:t>
      </w:r>
    </w:p>
    <w:p>
      <w:r>
        <w:t xml:space="preserve">Teksti: Olen mobiili, myös ensimmäistä kertaa lähettämistä, anteeksi, jos olen vittu ylös, muotoiluvirheitä guaranteedanyways, olin ratsastus bussissa tänään palaamassa tiettyyn tehtävään ja istuin vieressä ystäväni, joka vain sattuu olemaan female.I puhui toisen yksi ystäväni ja minulla oli hänen puhelimensa, kun olin katsomassa jotain hauskaa hän oli löytänyt urban dictionary.he istui istuin istuimella edessäni (olimme bussissa) ja istuin ikkunan vieressä, minun naispuolinen ystäväni istuu käytävässä istuimella.Luin postauksen tai mitä tahansa loppuun joten annoin hänen puhelimensa takaisin hänelle, ja jostain syystä sen jälkeen kun olin antanut hänelle hänen puhelimensa takaisin, käteni jostain syystä laskeutui lepäämään minun ff:n jalkaani, oudolla tavalla. en tehnyt sitä tarkoituksella vannon, ja se jäi siihen noin 4 sekunniksi ennen kuin mieleni rekisteröi mitä olin tekemässä.Olin kauhuissani, napsahdin käteni pois ja pyysin anteeksi vuolaasti, hän suhtautui asiaan rauhallisesti ja nauroi sille(ainakin tietääkseni se oli ok). meillä oli mukavat naurut siitä ja jopa vitsailimme siitä myöhemmin.</w:t>
      </w:r>
    </w:p>
    <w:p>
      <w:r>
        <w:rPr>
          <w:b/>
        </w:rPr>
        <w:t xml:space="preserve">Tulos</w:t>
      </w:r>
    </w:p>
    <w:p>
      <w:r>
        <w:t xml:space="preserve">hipelöin vahingossa ja tahattomasti naispuolisen ystäväni jalkaa, nauroin sille ja melkein paskansin nolona housuihini.</w:t>
      </w:r>
    </w:p>
    <w:p>
      <w:r>
        <w:rPr>
          <w:b/>
        </w:rPr>
        <w:t xml:space="preserve">Esimerkki 7.4307</w:t>
      </w:r>
    </w:p>
    <w:p>
      <w:r>
        <w:t xml:space="preserve">Teksti: kuten edellisessä tarinassani (https://www.reddit.com/r/tifu/comments/3w8w79/tifu_printing_out_shock_website_in_high_school_as/) luvattiin, aion julkaista täällä lisää tarinoitani. tämä tapahtui yliopistossa jokin aika sitten. olin nuorempi opiskelija yliopistossa. yliopistossa heillä oli oleskelutila opiskelijoille, jotka saivat stipendin opiskeluun/rentoutumiseen/syömiseen jne. Vietin siellä suurimman osan ajastani tuntien välissä kaveriporukan kanssa ja jouduin kaikenlaisiin hölmöilyihin. tässä yksi niistä: pakastimessa oli jäätelöastia, jonka olimme täyttäneet vedellä ja jäädyttäneet tuntemattomasta syystä. uskon, että se oli jonkinlaisen järjestämämme jäätelötapahtuman jälkeen. joka tapauksessa, lähellä lukukauden loppua meidän piti tyhjentää pakastin/jääkaappi. löysimme astian ja menimme poistamaan jäätä, ja se tuli **yksi isona palana** lavuaariin. insinööreinä meille oli luonnollista keksiä tälle esineelle käyttöä. tulimme nopeasti siihen tulokseen, että käyristämme tämän jäälohkareen käytävää pitkin ja katsomme, kuka saisi sen pisteitä varten muodostamamme käytävän alajuoksun vyöhykkeelle. löimme vetoa subway-voileivistä. tämä oli suurta liigaa. työnsimme sitä useita kertoja ja käytimme luutia kuin olympialaisissa. löysimme yhden ystävistämme parhaaksi käyristelijäksi ja juhlimme hänen erinomaisuuttaan toivoen, että voisimme laittaa sen hänen ansioluetteloonsa. ** tässä kohtaa me mokasimme** - unohdimme, että perjantaisin koulussa pidettiin myöhäisillan kokouksia. curlingin ja ilonpidon aikana käytävän päässä oleva kokousovi avautui ja sieltä tulivat ulos kaikki koulun isot kihot (dekaanit, kansleri jne.) ja he näkivät pienen ruskean opiskelijan istuvan jäälohkolla hitaasti ohi heidän ohitseen pyörimässä, kun edessä pyyhkäisi opiskelijoiden joukkue. tässä vaiheessa tajusimme ettemme olleet yksin ja ennen kuin kukaan hallintoelimistä ehti sanoa mitään, hajaannuimme kuin torakat. seuraavana päivänä kaikki tulevat sisään hyvin peloissaan ja hermostuneina. tämä ei ollut ensimmäinen shenaniganimme, josta jäimme kiinni (tulen kertomaan nekin tarinat). lounaan aikoihin dekaani kutsuu koko ryhmän toimistoonsa. kaikki näyttävät äärimmäisen järkyttyneiltä ja kaikki täällä olevat näyttävät syyllisiltä. tajuan, että minun on tehtävä jotain tai tästä tulee paha juttu. dekaani aloittaa sanomalla: "olen hyvin pettynyt teihin. sen verran mitä olette tehneet, meidän on ryhdyttävä kurinpitotoimiin. olette näyttäneet huonoa esimerkkiä kaikille tämän koulun opiskelijoille, myös uusille opiskelijoille. kuten tiedätte, teitä ei otettu tähän ohjelmaan ja korkeakouluun hyvän ulkonäkönne vuoksi....."näen avaukseni ja sanon tosissani: "huh, huh, huh. anteeksi, dekaani. sanotteko, etten ole hyvännäköinen? minusta tämä on hyvin loukkaavaa. äitini sanoo, että minulla on kasvot, joita kaikki voivat rakastaa". tässä vaiheessa dekaani alkaa perääntyä: "...oh nonononono, en tarkoittanut sitä niin.... tarkoitan, että te olette fiksuja....ja odotamme....." vastaan: "odotamme mitä? mistä tiesitte, ettemme mitanneet jäälohkareen ja lattian välistä kitkakerrointa? olemme insinöörejä emmekä huligaaneja. minusta on hyvin häiritsevää, ettei meille annettu edes armoa kysyä, mitä olimme tekemässä. en odottanut tätä hallinnolta." tässä vaiheessa dekaani alkaa sanoa: "...okei okei okei okei okei okei olen pahoillani. ensi kerralla kun teette kokeita, kertokaa meille. olette vapaita lähtemään." kävelimme kaikki ulos järkyttyneinä. ystävät katsovat minua epäuskoisena. sanon: "....hey se kannatti kokeilla." **Tiedän, että ihmiset ovat olleet epäileviä, mutta nämä ovat tositarinoita. Teistä on kiinni, uskotteko vai ette**</w:t>
      </w:r>
    </w:p>
    <w:p>
      <w:r>
        <w:rPr>
          <w:b/>
        </w:rPr>
        <w:t xml:space="preserve">Tulos</w:t>
      </w:r>
    </w:p>
    <w:p>
      <w:r>
        <w:t xml:space="preserve">Ryhmä insinöörejä koulussani päätti jäädä curlingiin, jonka löysimme käytävällä olevasta pakastimesta. koko hallinto käveli ulos kokoushuoneesta ja näki curlingin käytön, ja jouduimme vaikeuksiin. kun meitä nuhteltiin, dekaani sanoi: "...emme ottaneet teitä tähän ohjelmaan hyvän ulkonäkönne vuoksi", ja minä jankutin hänelle siitä, että hän kutsui minua "rumaksi". dekaani hermostui ja päästi meidät kaikki vapaaksi.</w:t>
      </w:r>
    </w:p>
    <w:p>
      <w:r>
        <w:rPr>
          <w:b/>
        </w:rPr>
        <w:t xml:space="preserve">Esimerkki 7.4308</w:t>
      </w:r>
    </w:p>
    <w:p>
      <w:r>
        <w:t xml:space="preserve">Teksti: tämä tapahtui tänä aamuna. tyttöystäväni viimeinen tentti oli tänään, joten ajoin hänen kampukselleen auttamaan häntä pakkaamaan ja viemään hänet takaisin Peterboroughiin. saimme pakkaamisen valmiiksi, hän lähti viimeiseen tenttiinsä, ja minä viihdyin hänen asuntolassaan odottamassa hänen loppuaan. siellä ei ollut internettiä, joten kyllästyin nopeasti ja etsin hänen 3ds:nsä laukuista. kompastuin vaatekassin päälle, näin rintaliivit ja päätin kaivaa syvemmältä lisää aarteita. löysin joogahousut. se oli kai tylsyyden, hormonien ja uteliaisuuden yhdistelmä... mitä se sitten olikin, ajattelin, että minun pitäisi kokeilla niitä. otin farkut pois, laitoin joogahousut jalkaan. bokserit olivat tiellä, joten otin bokserit pois ja laitoin joogahousut uudestaan jalkaan. se oli aluksi aika huvittavaa. nauroin itseni hengiltä yrittäessäni siirtää penikseni mukavaan asentoon, ja perseestäni puheen ollen, ihailin sitä peilissä voimakkaasti ja pidempään kuin olisi pitänyt. kuulin etuoven avautuvan. panikoin ja hyppäsin nopeasti farkkuihini ja tungin bokserini takkini taskuun. hän astui huoneeseen, ja puhuttuamme lyhyesti siitä, miten hyvin hän pärjäsi (lopetti aikaisin), siirsimme laukut autooni ja lähdimme matkaan. noin viidentoista minuutin kohdalla joogahousut muuttuivat uskomattoman epämukaviksi. joogahousuissa oli housujen sisällä sauma, joka kulkee lahkeiden välissä (arvaan, että tämä sauma vaelletaan pyllyn halki parantamaan mainittua pyllyä). tämä sauma puristi kiveksen, ja vitun vyötärönauha tukahdutti penikseni alavatsaani vasten. noin kolmenkymmenen minuutin kuluttua epämukavuuteni oli varmaan ollut ilmeinen, koska hän kysyi minulta, oliko jokin vialla. "minulla on sinun joogahoususi." "häh?" "minulla on sinun vitun joogahoususi, heather", huusin, otin käteni pois ratista ja tunki sen farkkujeni alle säätääkseni munaa. "ne vittu tappaa mut. vittu. mun pitää pysähtyä tim hortonsiin tai johonkin, jotta voin riisua sun vitun housut." joka tapauksessa pysähdyimme mcdonaldsiin. hän meni ostamaan nugetteja ja kahvia, kun minä menin pesuhuoneeseen riisumaan housut. hän käytti suuren osan loppumatkasta minun riisumiseeni.</w:t>
      </w:r>
    </w:p>
    <w:p>
      <w:r>
        <w:rPr>
          <w:b/>
        </w:rPr>
        <w:t xml:space="preserve">Tulos</w:t>
      </w:r>
    </w:p>
    <w:p>
      <w:r>
        <w:t xml:space="preserve">kokeilin joogahousuja ensimmäistä kertaa, tiukkuus on saattanut aiheuttaa pitkäaikaisia vaurioita kiveksilleni, tyttöystävä tietää ja luultavasti ottaa asian esille nolatakseen minut.</w:t>
      </w:r>
    </w:p>
    <w:p>
      <w:r>
        <w:rPr>
          <w:b/>
        </w:rPr>
        <w:t xml:space="preserve">Esimerkki 7.4309</w:t>
      </w:r>
    </w:p>
    <w:p>
      <w:r>
        <w:t xml:space="preserve">Teksti: ok viime viikonloppuna minä ja kaverini päätimme mennä ostoskeskukseen, emme yleensä käy ostoskeskuksessa kovin paljon, joten se on yleensä iso juttu. kun saavuimme paikalle, menimme suoraan walmarttiin leikkimään piilosta, pääsimme wally worldiin ja pelleilimme siellä tunnin verran, sitten lähdimme. siinä vaiheessa kello oli 5 joten menimme hakemaan illallista, lopetimme syömisen noin 5:50. tässä on vittu. meillä on yksi juttu mitä teemme aina ostoskeskuksessa ja se on pomppupallojen ostaminen ja niiden heittäminen parkkihallin kuudennesta kerroksesta, kyllä tiedän että se on helvetin tyhmää mutta se on hauskaa. Joten syömisen jälkeen menemme hakemaan palloja pienestä automaatista 0.25$ kappale ja menemme parkkihalliin, emme tiedä, että siellä on valvontakamera näkyvillä. heitämme noin 40 palloa, sitten varasimme sen alakertaan ja juoksimme Searsiin ja istuimme tuoleille, vartija tulee sisään, odottakaa, ei, älkää. hän sanoo, että meidän on lähdettävä, koska heittelimme kiviä, mfw. meillä on nyt pysyvä porttikielto ainoaan ostoskeskukseen kaupungissa.</w:t>
      </w:r>
    </w:p>
    <w:p>
      <w:r>
        <w:rPr>
          <w:b/>
        </w:rPr>
        <w:t xml:space="preserve">Tulos</w:t>
      </w:r>
    </w:p>
    <w:p>
      <w:r>
        <w:t xml:space="preserve">Heitimme ystävieni kanssa 40 bocciapalloa, mutta vartija luuli niitä kiviksi, ja saimme ikuisen porttikiellon ostoskeskukseen.</w:t>
      </w:r>
    </w:p>
    <w:p>
      <w:r>
        <w:rPr>
          <w:b/>
        </w:rPr>
        <w:t xml:space="preserve">Esimerkki 7.4310</w:t>
      </w:r>
    </w:p>
    <w:p>
      <w:r>
        <w:t xml:space="preserve">Teksti: yritys, jossa työskentelen, lähetti minut kolmeksi päiväksi menemään tähän seminaariin.Tämä oli yksi monista seminaareista, ja minä ja ryhmä olimme tulleet aika tiiviiksi, vitsailimme ja nauroimme. meillä oli vain loistavaa aikaa.Joten jokaisen päivän aikataulu oli melko samanlainen. herätys kahdeksalta aamulla aloittaen aamiaisella ja sitten seminaareja ainakin kuuteen asti iltapäivällä. jokaisen päivän päätteeksi otimme pari olutta hotellin baarissa. aika kuluu ja noin 5 olutta myöhemmin päätimme lopettaa päivän. menin hotellihuoneeseeni ja minua alkoi kiihottaa. päätin käydä suihkussa ja runkata suihkussa.Menen sisään ja suljen ison lasisen suihkun oven takanani.. ja jatkan. pääsen todella lähelle ja päätän nousta varpailleni päästäkseni nirvanaan... huono idea. nyt mennään.. joten liu'utan kalun kädessäni suoraan ison suihkun oven läpi ja se hajoaa miljooniksi pekseiksi. siellä olen verisenä lattialla helvetin kovana makaamassa lasissa samalla kun suihku roiskii vettä päälleni. Siellä missä makasin ei ollut paljon lasia, mutta ympärilläni ja avoimessa vessassa ja lavuaarissa oli lasia joka puolella. nousin ylös ja aloin arvioida vammojani. yksi iso haava jalassani ja pieni puukonisku alaselässä. mutta veden kanssa se näytti verilöylyltä. alan heittää pyyhkeitä, jotta voin ylittää lattian ja päästä ulos kylpyhuoneesta. ensimmäinen ajatus, joka tuli mieleen oli. parempi soittaa äidille.. en ole ylpeä, mutta niin tein. kerroin hänelle, että "liukastuin". hän soittaa nopeasti vastaanotolle ja ilmoittaa heille vammastani, ja he ryntäävät ylös. liukastuin alusvaatteisiin ja katselin lyhyesti huoneessa ympärilleni. olin varmaan aika järkyttynyt kun menin ulos kylpyhuoneesta, koska jokaisella valkoisella pinnalla oli isoja verisiä kämmenenjälkiä ja lakanoissa ja pyyhkeissä. kaksi vastaanottovirkailijaa ryntää ovesta sisään ja laittaa siteet haavoihini ja käskee soittaa ambulanssin. se ambulanssi ei tule paikalle, koska pystyn fyysisesti pääsemään sairaalaan itse. soitan yhdelle seminaarikaverilleni. hän tulee huoneeseeni järkyttyneenä ja soittaa seminaariopettajallemme, joka tulee myös huoneeseeni järkyttyneenä, mutta vie minut autoonsa ja ajaa minut ja seminaarikaverini sairaalaan. he hoitavat haavani ja lähettävät minut kotiin, tikkejä ei tarvittu, minut piti vain liimata yhteen. kaverini kysyy, mitä vittua tapahtui, kerron totuuden, hän nauraa hysteerisesti. menemme molemmat hotellihuoneisiimme ja lopetamme päivän. seuraavana päivänä nilkuttelen "luokkahuoneeseen" ja kaikki kikattelevat..... aika muuttaa Alaskaan.</w:t>
      </w:r>
    </w:p>
    <w:p>
      <w:r>
        <w:rPr>
          <w:b/>
        </w:rPr>
        <w:t xml:space="preserve">Tulos</w:t>
      </w:r>
    </w:p>
    <w:p>
      <w:r>
        <w:t xml:space="preserve">runkkasin hotellin suihkussa bussimatkalla, putosin lasiovesta, viilsin itseäni pahasti, menin sairaalaan ja sain häpeää koko seminaarissa.</w:t>
      </w:r>
    </w:p>
    <w:p>
      <w:r>
        <w:rPr>
          <w:b/>
        </w:rPr>
        <w:t xml:space="preserve">Esimerkki 7.4311</w:t>
      </w:r>
    </w:p>
    <w:p>
      <w:r>
        <w:t xml:space="preserve">Teksti: vapisen yhä. kello on 12:45 aamulla, useita päiviä tapahtumasta. soitan yeezusta, laitan tuulettimen päälle ja yritän olla oksentamatta. osa minusta haluaa nauraa, kunnes keuhkoni murenevat, osa minusta haluaa käpertyä ja rypistyä pois olemassaolosta. muutama yö on ollut rankka.flashback muutama päivä sitten. loppukokeet olivat päättymässä kampuksella, ja kaikki opiskelijat olivat pakkaamassa tavaroitaan lähteäkseen kotiin. minulla ei ollut paljon huolia, koska jäin opiskelukaupunkiini kesätöihin, mutta kämppikseni (sanotaan häntä Ashleyksi) oli muuttamassa pois isänsä avulla.  ashley oli superkiva, mahtava ihminen - priimusopiskelija, piti indie-musiikkiohjelmaa kampuksen radioasemalla, oli mukana alueen lgbt-oikeuksia puolustavassa ryhmässä ja kaikenlaista muuta paskaa - ja autoin mielelläni häntä muuttamaan tavaroitaan ulos, kun sen aika koitti. iltapäivä koitti. ashleyn isä käveli sisään, tervehti ja alkoi lastata tavaroita laatikoihin.  Yhdistettyämme pakkaamisen, varastoinnin ja raahaamisen saimme homman melkein valmiiksi tunnissa, ja olimme aika ylpeitä itsestämme. kun ashley astui ulos vessaan, hänen isänsä ja minä tajusimme, että oli vielä yksi asia tehtävänä - hänen lakanoidensa poistaminen. kiipesin hänen sänkyytensä päälle ja aloin heittää peittoja alla olevalle sohvalle.  "Helppo homma", ajattelin itsekseni, ja pian jäljellä oli enää yksi lakana. nostin lakanan ja huomasin, että sen alla oli jotain. uteliaana ja naiivina nostin sen ylös ja tuijotin. mikä se oli? sininen, noin inhalaattorin kokoinen ja jostain pehmeästä muovista tehty. mitä katsoin? kurkistelin esinettä ja näin pohjassa napin. idioottina painoin sitä. en ole täysin sulkeutunut, tiedän, mikä on vibraattori.  en tiedä, miksi painoin nappia - ehkä olin luullut sitä inhalaattoriksi, ehkä ajattelin vain, ettei ashleyllä olisi sellaista, maailma ei ehkä koskaan saa tietää. mutta sillä hetkellä, kun vehje alkoi surista äänekkäästi kädessäni, tiesin sen. ja kuten kaikki maan päällä asuvat idiootit, reagoin siihen huutamalla ja heittämällä sen sängyn toiselle puolelle - ja herätin näin ashleyn isän huomion.  Oli jo tarpeeksi paha asia, että olin juuri löytänyt kämppikseni vibraattorin hänen sängystään, mutta mikään ei valmistanut minua kysymykseen, joka minulle esitettiin hetkeä myöhemmin. "Hei poika, mitä sinä löysit sieltä?" On olemassa cher-laulu siitä, mitä joku tekisi, jos voisi kääntää aikaa taaksepäin. historiassa on muutamia asioita, jotka yrittäisin estää - erilaisia joukkovähemurhia, kansallisia tragedioita, päivää, jolloin kerran vierailin ifunnyssä - mutta tämä tapaus on myös yksi niistä.  pääni hidas kääntyminen, kun pystyin vastaamaan hänen isälleen vain kauhistuneella, anteeksipyytävällä katseella, hänen innokkaan hymynsä muuttuminen järkyttyneeksi ja nolostuneeksi ilmeeksi, huoneen tuskallinen, kammottava hiljaisuus, jota vain jatkuva surina ashleyn sängyn toisesta päädystä korosti, se oli aivan kauheaa. tuntui, että kului tuntikausia, ennen kuin hänen isänsä kysyi, voisinko sammuttaa tyttärensä hierontalaitteen".  En halunnut koskea laitteeseen tietäen, missä se olisi voinut olla, mutta painoin nappia uudelleen. se ei sammunut. yritin uudelleen. se ei sammunut. löin sitä seinään muutaman kerran. se ei sammunut. kuulin hänen isänsä sanovan: "Voi luoja, luulen, että hän on tulossa käytävää pitkin".Se ei sammunut." Hänen isänsä kuiskasi kovaan ääneen: "Ei, hän on tosiaan tulossa käytävää pitkin, poika." Se ei sammunut, helvetti soikoon, mitä vittua. En voinut tehdä mitään saadakseni tämän demoniviban loppumaan kädessäni.  En tiennyt, minne paristojen piti mennä, siinä ei ollut kovaa virrankatkaisua, ja ashley oli nopeasti menossa käytävää pitkin. paniikissa löysin hänen reppunsa ja murskasin hänen yhä värisevän lelunsa nopeasti sen pohjalle. se ei korjaisi mitään pitkällä aikavälillä, mutta perhana, en aikonut jäädä kiinni punaisella kädellä ashleyn vibraattorin kanssa.  suljin pussin vetoketjun ja toivoin helvetisti, ettei kukaan kuulisi sen sisältä kuuluvaa heikkoa surinaa. muuta en pystynyt tekemään. ashley palasi isänsä ja minun luokseni, virnisti kiusallisesti ja yritti unohtaa, mitä juuri oli tapahtunut. kaikki muu sujui sujuvasti - ilmapiiri oli kireä, ja välillä ashleyn isä ja minä vaihdoimme myötätuntoisia katseita, mutta loput lakanat pakattiin nopeasti, ja pian he olivat valmiita lähtemään.  hyvästelin ashleyn ja hänen isänsä ja katselin, kun he lähtivät huoneesta ja suuntasivat rappukäytävään. minulle oli yhdentekevää, mitä seuraavaksi tapahtuisi - aikani hänen vibraattorinsa käsittelyssä oli ohi. nyt voisin vain rentoutua, istua asuntolahuoneessa ja rentoutua. mutta kun he menivät käytävää pitkin, kuulin ashleylta viimeisen huomautuksen, ennen kuin ryntäsin takaisin huoneeseeni ja lukitsin oven tiukasti kiinni. "hei, onko puhelimeni laukussani? anna kun katson, isä, se taitaa täristä."</w:t>
      </w:r>
    </w:p>
    <w:p>
      <w:r>
        <w:rPr>
          <w:b/>
        </w:rPr>
        <w:t xml:space="preserve">Tulos</w:t>
      </w:r>
    </w:p>
    <w:p>
      <w:r>
        <w:t xml:space="preserve">vittuile elämästäni, fam</w:t>
      </w:r>
    </w:p>
    <w:p>
      <w:r>
        <w:rPr>
          <w:b/>
        </w:rPr>
        <w:t xml:space="preserve">Esimerkki 7.4312</w:t>
      </w:r>
    </w:p>
    <w:p>
      <w:r>
        <w:t xml:space="preserve">Teksti: tämä tapahtui viime yönä. olin grillaamassa pihvejä grilliin ja ne ovat tulossa melko mukavasti voisin lisätä! pihvit ovat melkein valmiita, kun huomasin, että jokin ei ole aivan oikein. liekki alla oikealla puolella grilli jatkoi kasvaa ja kasvaa. joten sammutin polttimet ja sammutin propaanin pois päältä. liekit jatkavat kasvuaan. Alan panikoida lievästi ja kutsun anoppini ja vaimoni. he antavat minulle suihkepullon, jossa on vettä (kävi ilmi, että vesi vain pahensi asiaa). suihkutin vettä raivokkaasti avoliekkeihin, että olin itse asiassa rikkonut puristuskahvan. "Vittu!!!" ajattelin. anoppini käski vaimoani ottamaan sammuttimen, ja hän kiidätti sen luokseni. toimin täysin vaistonvaraisesti, sillä ensimmäinen ajatukseni oli "tämä propaanisäiliö räjähtää!!!", kun liekit lähestyivät yhä lähempänä grilliruoan alla olevaa propaanisäiliötä. räjäytin koko grilliruoan palosammuttimella vain tajutakseni, että olin unohtanut pihvit, jotka olivat lautasella grilliruoan kyljessä. Suurin osa pihvistä oli sammutinvaahdon/jauheen peitossa. saimme pelastettua osan pihveistä, jotka eivät olleet joutuneet sen kanssa kosketuksiin, joten saimme ainakin hieman pihviä. liekit palavat yhä elävästi muistissani. olen vain hyvin iloinen, että kerrostaloni on yhä pystyssä.</w:t>
      </w:r>
    </w:p>
    <w:p>
      <w:r>
        <w:rPr>
          <w:b/>
        </w:rPr>
        <w:t xml:space="preserve">Tulos</w:t>
      </w:r>
    </w:p>
    <w:p>
      <w:r>
        <w:t xml:space="preserve">grilli melkein aiheutti tulipalon ja lopulta pilasi suurimman osan pihveistämme.</w:t>
      </w:r>
    </w:p>
    <w:p>
      <w:r>
        <w:rPr>
          <w:b/>
        </w:rPr>
        <w:t xml:space="preserve">Esimerkki 7.4313</w:t>
      </w:r>
    </w:p>
    <w:p>
      <w:r>
        <w:t xml:space="preserve">Teksti: tämä tapahtui pari kuukautta sitten. sattumalta aiemmin tänä vuonna olin tavannut tytön, josta tuli ystävä (olen mies). olen sellainen ihminen, joka pitää pienen ystäväpiirin, joten oli mukavaa saada naispuolinen ystävä, jolle voisin vaihteeksi avautua, toisin kuin miespuolisille ystävilleni, jotka haluavat vain juoda itsensä humalaan tai puhua siitä, kuinka paljon rahaa he tienasivat.tekstailemme toisillemme melko usein, triviaaleista vakavampiin henkilökohtaisiin asioihin. hän myös tykkää kertoa minulle juomatottumuksistaan, mikä on minusta hulvatonta. yksi asia, joka jäi mieleeni, oli se, kun hän kerran mainitsi laskevansa juomiensa kaloreita. tässä se vittuilu sitten tapahtui. viime kerralla, kun tekstasimme toisillemme, sain sellaisen tunteen, että hänellä oli menossa jotain läpi. Kun hän mainitsi ottavansa juotavaa, yritin hyvän ystävän tavoin olla hauska ja etsin keinoa saada hänet nauramaan. äärettömässä viisaudessani, joka on sosiaalisesti taitamaton mieleni, otin puheeksi sen, laskiiko hän juomansa kalorimäärää - kuten kuka tahansa miespuolinen ystävä kiusaisi veljeskaveriaan. hänen reaktionsa... sanotaanko, että hän ei pitänyt sitä hauskana. sanomani oli muistuttanut häntä hänen taistelustaan syömishäiriön kanssa. lyhyesti sanottuna, vaikka pyysin anteeksi, hän käski minua lopettamaan yhteydenpidon häneen uudelleen. mitä väliä sillä on? kaipasin sitä, että minulla olisi ollut joku, jonka kanssa puhua asioista, joista en voinut puhua muiden ystävieni kanssa. tai hengailla kaupungilla ja katsella ihmisiä. hänen seurassaan oli siistiä olla, ja kaipaan sitä.</w:t>
      </w:r>
    </w:p>
    <w:p>
      <w:r>
        <w:rPr>
          <w:b/>
        </w:rPr>
        <w:t xml:space="preserve">Tulos</w:t>
      </w:r>
    </w:p>
    <w:p>
      <w:r>
        <w:t xml:space="preserve">yritin olla hauska ja muistutin jostain, mitä ystäväni mainitsi aiemmin. ystävä ei ollut huvittunut ja lopetti puhumiseni. olen menettänyt ystäväni.</w:t>
      </w:r>
    </w:p>
    <w:p>
      <w:r>
        <w:rPr>
          <w:b/>
        </w:rPr>
        <w:t xml:space="preserve">Esimerkki 7.4314</w:t>
      </w:r>
    </w:p>
    <w:p>
      <w:r>
        <w:t xml:space="preserve">Teksti: No tämä tapahtui juuri 5 minuuttia sitten, ja rehellisesti sanottuna tuntuu kuin kuolisin. haluan aloittaa tämän sanomalla, että olen tällä hetkellä lukion vanhempi. minulla on ajokortti ja ajan aina kouluun. tänään oli todella luminen ja kylmä, joten kun olin pysäköinyt, tyttöystäväni ja minä juoksimme kouluun, jotta emme jäätyisi. siitä tämä moka alkaa. minulla on avaimet nauhassa, ja yleensä pujotan ne housujeni taskuun, jotta ne eivät lipsahda ulos. tänään laitoin ne kuitenkin takkini taskuun. jatkoin tätä päivääni, ja vasta lounaan alkaessa huomasin, että jotain puuttui. taskussani ei ollut sitä tavallista pullistumaa (tämä ei ole vihjailu, lupaan sen), jonka avaimeni aiheuttavat. paniikki alkaa iskeä, kun tajuan, että avaimeni eivät ole kehossani. revin repun hajalle, eikä mitään. jäljitin askeleeni ja menin toimistoon katsomaan, onko joku palauttanut ne. ei mitään. olen tässä vaiheessa kusessa. avaimeni eivät löydy, vanhempani eivät tiedä, eikä minulla ole aavistustakaan, miten pääsen kotiin. Olen melko varma, että jossakin talossani on vara-avain, mutta kestää jonkin aikaa selvittää, minne se on piilotettu. en voi kertoa vanhemmilleni, tai he tappavat minut, koska he ostivat sen minulle vasta muutama kuukausi sitten. onneksi ei ole avaimenperää, joka avaisi oven automaattisesti. anteeksi, kun istun opintosalissa ja yritän olla itkemättä.</w:t>
      </w:r>
    </w:p>
    <w:p>
      <w:r>
        <w:rPr>
          <w:b/>
        </w:rPr>
        <w:t xml:space="preserve">Tulos</w:t>
      </w:r>
    </w:p>
    <w:p>
      <w:r>
        <w:t xml:space="preserve">ajoin itse kouluun, laitoin avaimet takin taskuun huomaamatta ja hukkasin avaimet jonnekin koulussa. nyt lintsaan tunneilta etsiäkseni avaimia.</w:t>
      </w:r>
    </w:p>
    <w:p>
      <w:r>
        <w:rPr>
          <w:b/>
        </w:rPr>
        <w:t xml:space="preserve">Esimerkki 7.4315</w:t>
      </w:r>
    </w:p>
    <w:p>
      <w:r>
        <w:t xml:space="preserve">Teksti: tämä tapahtui tänään. olimme noin puolivälissä, kun päätin, että minun on ajettava sääreni. menin siis suihkun takaosaan, kun hän huuhteli shampoonsa pois. kaikki on hyvin. toistaiseksi. vaahdotan yhden jalan kunnolla partavaahdolla, ajelen sen ja siirryn seuraavaan jalkaan. Käännyn huuhtelemaan partaveitseni pois ja saan yhtäkkiä loistoidean. ajattelin, että olisi niin hauskaa teeskennellä, että ajelen hänen partaansa. otan partavaahdon peittämäni partaveitseni, käännän sen sivuun ilman terää ja teeskentelen ajavani hänen alaselkänsä/perseensä yläosan alueen.  Sitten puristun hänen ohitseen huuhdellakseni partaveitseni pois samalla kun naureskelen itsekseni hulvattoman vitsini vuoksi. sitten hän kysyy: "Ajoitko juuri takapuoleni?" Aloitan paniikkitilan. katson partaveitseeni ja pahin pelkoni vahvistuu. se oli peitetty karvoilla, jotka kuuluivat kerran hänen takapuolelleen. pakotan hänet kääntymään ympäri, jotta näen, ja tosiaankin siellä takana on hyvin näkyvä kalju laikku. Olin niin hämmentynyt siitä, miten se saattoi tapahtua, koska käänsin partakoneen niin, että terät olivat ylöspäin... siirryin hiljattain käyttämään miesten partakoneiden partaveitsiä, eikä minulla ollut aavistustakaan siitä, että myös takapuolella oli partakone "trimmaustarkoituksiin". onneksi hän reagoi hyvin ja nauroi asian pois.</w:t>
      </w:r>
    </w:p>
    <w:p>
      <w:r>
        <w:rPr>
          <w:b/>
        </w:rPr>
        <w:t xml:space="preserve">Tulos</w:t>
      </w:r>
    </w:p>
    <w:p>
      <w:r>
        <w:t xml:space="preserve">vaihdoin hiljattain miesten partakoneisiin, en tiennyt, että teriä on molemmin puolin, ja ajelin vahingossa osan poikaystäväni perseestä.</w:t>
      </w:r>
    </w:p>
    <w:p>
      <w:r>
        <w:rPr>
          <w:b/>
        </w:rPr>
        <w:t xml:space="preserve">Esimerkki 7.4316</w:t>
      </w:r>
    </w:p>
    <w:p>
      <w:r>
        <w:t xml:space="preserve">Teksti: tämä tapahtui jokin aika sitten. olin yksin kotona, aamulla, valmistautumassa lähtemään rannalle. heräsin, leivoin ja aloin ajella partaani bikineitä varten. vasta kun pääsin lähelle häpyhuuliani tajusin, etten ollutkaan yksin... kun olin täysin hajamielinen, rentoutunut ja lauloin ääneen, tunsin kylmän (hirviökylmän, jäätävän) käden tarttuvan käsivarteeni. nyt ajattelin, että ainakin minut raiskaa ja tappaa kylmäverinen hirviö. Tällaisina hetkinä unohdat täysin, että sinulla on partakone vulvassasi. hyppäsin, osana itsepuolustusliikettä "potkaisen sinut perseelle", ja päästin huudon, joka alkoi uhkaavana, mutta päättyi ilmaisemaan kipua, jonka tunsin, kun partakone viilsi häpyhuuliani. katson ylös ja näen mieheni, joka oli palannut aikaisin, kylmä olut kädessä, ja katsoi ihmeissään verta. niin. paljon. verta. plastiikkakirurgi ja 8 tikkiä myöhemmin, ja minulla on yhä arpi välilihassani. *</w:t>
      </w:r>
    </w:p>
    <w:p>
      <w:r>
        <w:rPr>
          <w:b/>
        </w:rPr>
        <w:t xml:space="preserve">Tulos</w:t>
      </w:r>
    </w:p>
    <w:p>
      <w:r>
        <w:t xml:space="preserve">* Kun ajelet häpyhuuliasi, ole aina tietoinen ympäristöstäsi, tai muuten siitä voi tulla veristä.</w:t>
      </w:r>
    </w:p>
    <w:p>
      <w:r>
        <w:rPr>
          <w:b/>
        </w:rPr>
        <w:t xml:space="preserve">Esimerkki 7.4317</w:t>
      </w:r>
    </w:p>
    <w:p>
      <w:r>
        <w:t xml:space="preserve">Teksti: pakollinen Tämä ei tapahtunut tänään, vaan 20 vuotta sitten. olin nuori jousitusmekaanikko autokorjaamossa. olin tekemässä pyöränsuuntausta 4-oviselle honda civicille ja tajusin, että runko oli itse asiassa vääntynyt ja se piti suoristaa, jotta se saataisiin taas kulkemaan suorassa.Saatuani asiakkaalta hyväksynnän ajoin auton osastolle, jossa teimme runkojen oikaisua, ja vedin civicin runkokoneeseen, joka on periaatteessa jättiläismäinen kalteva ramppityyppinen raskas teräsnostin, jossa on kaksi jättiläismäistä liikuteltavaa pylvästä, joissa on vesipyöräpylväät, hihnapyörät ja ketjut.Ajoin civicin koneeseen, laitoin sen ykkösvaihteelle (manuaalivaihde) ja vedin e-jarrun. civic istui koneen päällä nokka ylöspäin eikä se rullannut takaisin. se oli kiinteä ja liikkumaton. nostin sitten koneen takapäähän, jotta ajoneuvo istui tasaisesti, ja ilmoitin korimiehelle (teknikko, joka kiinnittäisi ajoneuvon koneeseen ja tekisi tarvittavat vedot, jotta se saataisiin taas suoraksi), että ajoneuvo oli valmis häntä varten.Noin 45 minuuttia myöhemmin korimies ilmoitti minulle, että hän oli valmis ja ajoneuvo oli valmis lähtemään. nyt asiat muuttuvat hauskoiksi. asetelma: korjaamo oli pitkä edestä taaksepäin, noin 7 tai 8 hyllyä. mutta vain 25-30 jalkaa syvä. runkokone oli viimeisessä hyllyssä. Meillä oli kapea ajotie, joka kulki rakennuksen pituussuunnassa ja joka oli noin 2,5 auton levyinen. parkkeerasimme usein ajoneuvoja vastapäätä laiturien ovia jättäen 1,5 auton leveyden, jotta voisimme ajaa ja manööveröidä ajoneuvoja laitureihin. runkokoneen laituria vastapäätä oli pysäköity 1974 cadillac, jota asiakas kieltäytyi hakemasta puuttuvan krominpalasen vuoksi ja koska hän oli aivan hullu. Tämä cadillac oli suurimmalle osalle ihmiskuntaa torakka, mutta heille se oli upein kaunis ja täydellinen cadillac ikinä, ja puuttuvan kromin takia sitä ei voitu hyväksyä, ja me jäimme jumiin tämän kanssa 6 kuukaudeksi, kun olimme tekemisissä heidän kanssaan. Kävelen siis takaisin tämän civicin luo, joka istui ylpeänä runkokoneen päällä, kaikki suorassa ja täydellisessä kunnossa ja valmiina oikaisuun, jotta se voisi sitten mennä kotiin ihmistensa luokse. alan laskea koneen takapäätä alas, jotta voisin ajaa tämän sian pois...., mutta se oli jo liikkeellä! civic oli niin innokas lähtemään kotiin, että se lähti rullaamaan itsestään. mutta ei ennen kuin se oli tähdännyt suoraan tuohon upeaan vuoden 1974 cadillaciin. joten moka nro 1 - oletin, että se oli yhä vaihteella ja e-jarru oli yhä päällä. ei ollutkaan! tilanne paranee vielä, sillä ilmeisesti 23-vuotias minä luulee olevansa supermies. yritän pysäyttää tämän ajoneuvon, ja 95-prosenttisesti onnistun. seison nyt civicin takana ja melkein estän sitä jatkamasta ramppia alaspäin. melkein. sillä välin huudan hölmönä, että joku tulisi apuun, mutta kukaan ei tule. auto pääsee hitaasti etenemään. moka #2- luulen pystyväni pitämään civicin painovoimaa vastaan yksin. en pysty!Tässä vaiheessa kuka tahansa normaali ihminen sanoisi, että paskat cadillacista ja hyppäisi pois tieltä, mutta ei tämä kaveri. olen supermies ja aion voittaa. joten saan loistoidean. aion hypätä supermiehenä auton kylkeä pitkin, avata oven, vetää e-jarrun ja pelastaa päivän. panen ajatukset täytäntöön ja annan. juoksen sivua pitkin ja avaan oven, kurkotan sisään ja jätän e-jarrun vetämättä. auton takarenkaat ovat juuri pudonneet rampille ja painovoima on yhtäkkiä saanut etulyöntiaseman. kun auto ottaa vauhtia, löydän itseni avoinna olevan auton oven ja seinän välistä, joka on lahden oven aukko. auto menee aukon läpi, mutta auton ovi nipistää jalkani seinää vasten, ja jäävät vain 3 tuumaa ohi rakkaista, arvokkaista munistani. Kun auto rullaa aukon läpi, jalkani ja seinä estävät ovea menemästä läpi, auton ovi irtoaa autosta, ja norjalaisten jumalten armosta auto kääntyy juuri sen verran, että se ei osu tuohon pirun vuoden 1974 Cadillaciin.moka 3 - luulen olevani oikeasti supermies ja osaavani lentää. enkä osaa. tässä vaiheessa olen vihdoin saanut muiden työntekijöiden huomion. ontun pahasti ja verta on juuri munieni alapuolella, jotenkin sormeni on revennyt auki (sitä en ole vieläkään tajunnut) ja adrenaliini pumppaa. Kun nilkuttelen eteen, huudan "soita hätänumeroon" ja otan housuni pois (tykkään monitehtäväisyydestä), sihteeri ilmestyy vihdoin paikalle ja vain turtuu. hänen piti vain kutsua se hiton ambulanssi tänne. hän tarttuu lopulta puhelimeen ja saa asiat liikkeelle, palaa sitten takaisin mukillisen vettä mukanaan ja mainitsee, että olen kalpea. ei helvetti, olen shokissa ja jalassani olevasta reiästä roikkuu lihaa ja rasvaa ja lisäbonuksena näen vasemman osoittavan sormeni jänteen. tässä vaiheessa pyydän häneltä kynää ja paperia. hän katsoo minua. kynä ja paperi... tyhjä katse... wtf! maalari saa vihiä ja juoksee hakemaan yksinkertaista pyyntöä. sihteeri on yhä shokissa. halusin vain antaa heille tyttöystäväni ja äitini numeron, jotta he saisivat tiedon sankaritekoistani. tarkoitan, hitto, pelastin sen hemmetin cadillacin tänään! vihdoin ambulanssi saapuu, yksi ensihoitajista kaataa vesimukini ja rikkoo sen, ja minä huokaan, katson tyyppiä ja sanon: "hienoa, luotan henkeni teidän käsiinne"?</w:t>
      </w:r>
    </w:p>
    <w:p>
      <w:r>
        <w:rPr>
          <w:b/>
        </w:rPr>
        <w:t xml:space="preserve">Tulos</w:t>
      </w:r>
    </w:p>
    <w:p>
      <w:r>
        <w:t xml:space="preserve">tifu luulin olevani supermies ja voivani estää ajoneuvoa vierimästä alas ramppia pitkin toiseen ajoneuvoon.</w:t>
      </w:r>
    </w:p>
    <w:p>
      <w:r>
        <w:rPr>
          <w:b/>
        </w:rPr>
        <w:t xml:space="preserve">Esimerkki 7.4318</w:t>
      </w:r>
    </w:p>
    <w:p>
      <w:r>
        <w:t xml:space="preserve">Teksti: tifu-perinteen mukaisesti tämä ei tietenkään tapahtunut tänään. mutta muistin sen juuri sen jälkeen, kun se oli jäänyt uinumaan takaraivooni vuosiksi, ja nyt minun on pakko jakaa se. kun olin yläasteella, vanhempani pakottivat minut partioon. en juurikaan lähtenyt heidän kanssaan retkille, ja aina kun lähdin, vihasin sitä. ainoa kerta, kun olin innoissani, kun tein jotain heidän kanssaan, oli kun menimme perjantai-iltana laserlandiin laserpeliin lasermatskua ja pizzaa syömään. yläasteikäisenä poikana, joka olin, päätin ennen lähtöä hieroa yhden pois, kuten oli tapana. sain valmiiksi, siivosin ja menin ulos. odotettuamme jonkin aikaa saimme liivimme ja laseraseemme, ja odotimme huoneessa aivan areenan ulkopuolella. nyt tämä huone oli täynnä mustia valoja. joten kun kaikki partiolais "ystäväni" hehkuivat violetisti, samoin kuin enimmäkseen minä, vasen käteni näytti siltä, kuin sillä olisi ollut päällään näennäisesti hehkuva valkoinen hansikas.Tämä kuulostaa jo sinänsä pahalta, mutta nuori naiivi minä en ollut tietoinen siitä, mitä mustat valot tekivät. ja koska minulla oli pikkulapsen aivot, en tajunnut, miksi vain vasen käteni näytti kalpeammalta kuin lumivalkoinen, ennen kuin kolme vuotta myöhemmin. joten jatkoin ympäriinsä esittelemässä kaunista, enkelimäistä, valkoista kättäni kaikille partiolaisille. mukaan lukien vanhemmilleni. olin aina miettinyt, miksi kukaan ei oikeastaan puhunut kanssani sinä iltana, kunnes yhdeksännellä luokalla, luonnontieteiden tunnilla, vitsailimme siitä, mitä mustat valot tekivät. Kun vihdoin sain sen selville, tajusin samalla myös, miksi kaikki pojat alkoivat kiusata minua siitä lähtien. he eivät koskaan olleet tarkkoja, mutta muistan silti muutaman kerran, kun tuntui siltä, että he sanoivat jotain liian tarkkaa, kuten seuraavan retken aikana he kaikki alkoivat sanoa, että rakastan varmaan hentai-aiheita, koska olin niin luuseri. vitsit heille, koska he olivat oikeassa.</w:t>
      </w:r>
    </w:p>
    <w:p>
      <w:r>
        <w:rPr>
          <w:b/>
        </w:rPr>
        <w:t xml:space="preserve">Tulos</w:t>
      </w:r>
    </w:p>
    <w:p>
      <w:r>
        <w:t xml:space="preserve">tein Herky Jerkyn ennen kuin menin partiolaisten kanssa laser tagingiin, en tajunnut, että mustat valot paljastavat salaisuuksia, joita kukaan ei halunnut tietää, ja näytin sitten kaikille partiolaisille käärmeenkäsittelykykyni. minua kutsuttiin siitä lähtien luuseriksi ja hentai-rakastajaksi.</w:t>
      </w:r>
    </w:p>
    <w:p>
      <w:r>
        <w:rPr>
          <w:b/>
        </w:rPr>
        <w:t xml:space="preserve">Esimerkki 7.4319</w:t>
      </w:r>
    </w:p>
    <w:p>
      <w:r>
        <w:t xml:space="preserve">Teksti: tästä henkilöstä on tullut läheisin ystäväni viimeisen vuoden aikana. hän on ollut vegaani nyt vähän yli 2 vuotta, koska hän vihaa ajatusta eläinten vahingoittamisesta. siinä ei ole mitään väärää, en minäkään pidä eläinten vahingoittamisesta, olen jopa päättänyt kokeilla kasvissyöntiä ja olen ollut sitä jo yli kuukauden ajan. joka tapauksessa puhuimme shampoosta ja hän kertoi minulle, että hänen täytyy ostaa sitä taas. Kerroin hänelle, että omani kestää noin 6 kuukautta ja maksoi vain 10 dollaria. hän vastasi, että hänen omansa kesti 2 kuukautta, eikä sitä ollut testattu eläimillä. sanoin hänelle, että minulla ei yksinkertaisesti ole varaa ostaa tuollaista tuotetta, hän pesee hiuksensa paljon harvemmin kuin minä ja käyttää kolminkertaisesti rahaa minuun verrattuna. hän alkoi puhua siitä, että tukemalla yrityksiä, joita minä tuen, tuetaan eläinten hyväksikäyttöä, ja sanoin hänelle suoraan: "Arvostan ihmiselämää paljon enemmän kuin eläimiä. kyllä, ei ole oikein kohdella eläimiä julmasti, ja asiat ovat muuttumassa niin, että se vähitellen poistuu. mutta mieluummin tuen yritystä, joka tarjoaa kohtuuhintaista tuotetta, kuin yritystä, joka huijaa ihmisiä vain väittämällä olevansa "luonnollinen ja eläinkokeista vapaa"." Se sai hänet raivon partaalle. niin monta vihanpurkausta kuin olisin ollut tappamassa häntä. pyysin anteeksi, etsin lähteitä, jotka kertovat eläinkokeiden molemmat puolet yrityksestä, jolta ostan shampooni, ja lähetin ne hänelle yhdessä sen kanssa, kuinka olin tarpeeksi iloinen siitä, että he pyrkivät poistamaan eläinkokeet. ei auttanut. tiedän, ettei tämä pilaa ystävyyttämme, mutta neuvon sana ihmisille: älkää ikinä riidelkö ystävänne kanssa jostain, johon hän uskoo vahvasti ja josta te ette voisi välittää yhtään.</w:t>
      </w:r>
    </w:p>
    <w:p>
      <w:r>
        <w:rPr>
          <w:b/>
        </w:rPr>
        <w:t xml:space="preserve">Tulos</w:t>
      </w:r>
    </w:p>
    <w:p>
      <w:r>
        <w:t xml:space="preserve">: kerroin hyvälle vegaaniystävälleni, etten välitä siitä, että käytän eläimillä testattua tuotetta, ja loukkasin hänen tunteitaan ja mahdollisesti ystävyyttämme. nyt olen vain tietämätön "eläinten julmuuden kannattaja".</w:t>
      </w:r>
    </w:p>
    <w:p>
      <w:r>
        <w:rPr>
          <w:b/>
        </w:rPr>
        <w:t xml:space="preserve">Esimerkki 7.4320</w:t>
      </w:r>
    </w:p>
    <w:p>
      <w:r>
        <w:t xml:space="preserve">Teksti: Selvä, joten tämä ei tapahtunut tänään, mutta tämä tapahtui viikonloppuna. sain juuri ulos suhteesta, joka pohjimmiltaan sai minut vihaamaan itseäni ja arvioimaan uudelleen kaikkia asioita, joita tein oikein ja väärin sen aikana. mutta aivan suhteen lopussa aloin puhua tämän tytön kanssa, jonka kanssa tulin hyvin toimeen, ja ensimmäistä kertaa vähään aikaan tunsin itseni todella onnelliseksi olla lähellä. hengailtuani paljon ja tehtyäni muita mukavia asioita aloin miettiä, pitäisikö meidän ottaa seuraava askel ja tehdä siitä suhde. olin tajunnut, että tämän kuukauden aikana minulla oli pelkoa palata parisuhdepeliin sen jälkeen, kun olin juuri päässyt ulos vähemmän täydellisestä suhteesta, mutta tunsin olevani hänelle velkaa sen, että yritän. syömisen jälkeen illallista hänen kanssaan ja jätettyäni hänet kotiinsa menin kotiin ja olin vielä hieman humalassa, koska alkoholin aiheuttama ruokasulku oli vihdoin sulatettu. juuri ennen nukkumaanmenoa lähetin hänelle, ja selvinpäin tiedän nyt, miten epävirallisesti epäromanttista tämä on, pyynnön olla suhteessa facebookissa. ja sitten torkahdin, kunnes heräsin krapulassa siihen, että puhelimeni soi ilmoitusten takia. facebook päätti, että "vitut siitä", sanomme vain, että olet suhteessa ilman hänen lupaansa, ja nyt näyttää siltä, että julistin juuri yhdessäolomme ilman hänen lupaansa. joten hän ei ole oikeastaan vihainen, mutta ei myöskään iloinen siitä, etten puhunut hänelle siitä, ja ilmeisesti hänellä oli muitakin asioita, jotka hän halusi selvittää ennen kuin aloitamme jotain tällaista. eikä hän halua poistaa sitä, koska ei halua joutua tekemisiin kiusallisten kysymysten kanssa, jos hän päättää jäädä kanssani (ainakin näin arvelen), joten nyt luultavasti mokasin jotain, mikä olisi voinut olla hienoa.</w:t>
      </w:r>
    </w:p>
    <w:p>
      <w:r>
        <w:rPr>
          <w:b/>
        </w:rPr>
        <w:t xml:space="preserve">Tulos</w:t>
      </w:r>
    </w:p>
    <w:p>
      <w:r>
        <w:t xml:space="preserve">i sosiaalinen media tarkisti suhteeni.</w:t>
      </w:r>
    </w:p>
    <w:p>
      <w:r>
        <w:rPr>
          <w:b/>
        </w:rPr>
        <w:t xml:space="preserve">Esimerkki 7.4321</w:t>
      </w:r>
    </w:p>
    <w:p>
      <w:r>
        <w:t xml:space="preserve">Teksti: tämä on siis myöhään eilisiltana ja aikaisin aamulla tänään.minä ja ystäväni istumme huoneessani, mutta hyttysiä on aivan liikaa. päätämme sytyttää hyttyskarkotuskierukan. koska kierukka on spiraali, ystäväni ehdottaa, että sytytämme sen ja asetamme sen seinään iskettyyn naulaan. kierukka aloittaa työnsä, hyttyset vähenevät ja ystäväni lähtee huoneeseensa, ja minä kutsun sitä päiväksi.herään keskellä yötä yskimään pahasti. ei aavistustakaan mitä tapahtuu, laitan valot päälle nähdäkseni koko huoneen olevan täynnä savua ja että olen tukehtumassa. pienen etsinnän jälkeen tajuan, että kämppikseni sänky (kämppis oli poissa tapaamassa kaveriaan) on savun lähde. periaatteessa kun kela oli lopettanut palamisen, viimeinen sentti ei pystynyt pitämään itseään naulan päällä ja putosi sängyn alle. koska se oli kuuma, se sytytti tyynyn tuleen, joka sytytti lakanan, joka sytytti puisen sängyn tuleen. tämä tulipalo on vielä hallittavissa ja otan nopeasti tavarat pois ja laitan parvekkeelle ulos ja sammutan sängyn palon heittämällä vettä. laitan tuulettimet päälle työntämään savun ulos, lukitsen huoneeni ja menen saman kaverin huoneeseen nukkumaan. en pysty nukkumaan, minulla on koko ajan sellainen tunne, että jokin ei ole vielä kunnossa. menen takaisin tarkistamaan. heti kun avaan lukon, näen parvekkeen. parvekkeella on näitä isoja paloaaltoja, jotka mustuttavat kattoa. kauhuissani ryntään takaisin, herätän ystäväni ja heitämme ämpäreitä ja ämpäreitä vettä kuivattamaan. palon sammuttua tarkistamme syyn tähän. nyt kävi niin, että tyynyssä ja lakanassa, jotka olin irrottanut ja säilyttänyt parvekkeella, oli vielä kipinöitä ja olin pitänyt molempia puisen tuolin päällä! puinen tuoli oli sitten syttynyt tuleen ja siihen oli tullut tämä valtava reikä.</w:t>
      </w:r>
    </w:p>
    <w:p>
      <w:r>
        <w:rPr>
          <w:b/>
        </w:rPr>
        <w:t xml:space="preserve">Tulos</w:t>
      </w:r>
    </w:p>
    <w:p>
      <w:r>
        <w:t xml:space="preserve">kaiken kaikkiaan hyttyskela, jonka laitoimme tuohon naulaan, joka iski kämppikseni sängyn päälle, tuhosi hänen sänkynsä, tyynynsä ja lakanansa, parveketuolimme ja melkein henkeni.</w:t>
      </w:r>
    </w:p>
    <w:p>
      <w:r>
        <w:rPr>
          <w:b/>
        </w:rPr>
        <w:t xml:space="preserve">Esimerkki 7.4322</w:t>
      </w:r>
    </w:p>
    <w:p>
      <w:r>
        <w:t xml:space="preserve">Teksti: tämä tapahtui noin tunti sitten ja nauran sille vieläkin. menin tänään tyttöystäväni kanssa lounaalle hakemaan buffalon siipiä. koska olen jo ennestään supernälkäinen, kun näen sen loistavan siipilautasen tulevan ulos, olen innostuneempi kuin lapsi jouluna. Kun lautanen on asetettu pöydälle, otan siiven ja kastan sen parhaaseen ranchiin ikinä, sitten laitan siiven suuhuni. tässä kohtaa tapahtuu vittuilua. jos olet koskaan syönyt mausteisia siipiä ja yrittänyt vetää henkeä sisään, kun buffalokastike on suussa, saat oudon kirvelyn/kihelmöinnin kurkussasi. no, niin kävi. en pystynyt kontrolloimaan mitä seuraavaksi tapahtui, enkä nyt enää koskaan syö siipiä samalla tavalla. kun siis vedin henkeä sisään, se sai minut yskimään, ei vain pientä yskää, vaan hyvin voimakasta ja äkillistä yskää. puolta sekuntia myöhemmin tyttöystäväni kasvot ovat peittyneet mausteisen buffalokastikkeen ja ranchin pilkkuihin, täpötäydessä ravintolassa, lounasaikaan. Hän on järkyttynyt eikä edes liiku. kukaan muu kuin vieressämme istuva mies ei huomannut, no, kunnes minä aloin nauraa hillittömästi. nyt koko ravintola tuijottaa tyttöystäväni kasvoja. hän on sotilas, joten hän nauroi asialle, mutta nyt minä saan nukkua sohvalla. hyvä vaihtokauppa.</w:t>
      </w:r>
    </w:p>
    <w:p>
      <w:r>
        <w:rPr>
          <w:b/>
        </w:rPr>
        <w:t xml:space="preserve">Tulos</w:t>
      </w:r>
    </w:p>
    <w:p>
      <w:r>
        <w:t xml:space="preserve">antoi tyttöystävälleni buffalo ranch bukkakea.</w:t>
      </w:r>
    </w:p>
    <w:p>
      <w:r>
        <w:rPr>
          <w:b/>
        </w:rPr>
        <w:t xml:space="preserve">Esimerkki 7.4323</w:t>
      </w:r>
    </w:p>
    <w:p>
      <w:r>
        <w:t xml:space="preserve">Teksti: Vaimoni kävi tänä aamuna vessassa eikä (kuten usein) tarkistanut, onko paperia ennen kuin aloitti. nyt hän on se, joka jättää rullalle tyhjän useimmiten (totta, kakkaan melkein vain töissä), joten vitsailen siitä, että minun on aina haettava hänelle vessapaperi ja joko rullattava se hänelle, syötettävä se luudanvarrella (teeskennellen, että haju on liikaa) jne... Tänä aamuna ajattelin lähettää sen kaukaa kuin olisin ollut rykmentin puolikas, joka ampuu skip-syötön suoraan ulkosentterille. Olin noin 15 metrin päässä, kun päästin sen irti, eikä hän ollut missään asennossa kiinni. paperirulla, jota seurasi streamer, osui häntä suoraan korvaan, korvakorut kaivautuivat hänen päähänsä ja hän kaatui suoraan vessanpöntöstä. kun autoin hänet ylös, otin korin ja laitoin siihen 5 rullaa tp:tä ja laitoin sen vessanpöntön takapuolelle, jotta tällaista ei enää koskaan tapahtuisi.</w:t>
      </w:r>
    </w:p>
    <w:p>
      <w:r>
        <w:rPr>
          <w:b/>
        </w:rPr>
        <w:t xml:space="preserve">Tulos</w:t>
      </w:r>
    </w:p>
    <w:p>
      <w:r>
        <w:t xml:space="preserve">vaimo oli vessassa ja tarvitsi tp:tä - heitin rullan paljon kovempaa kuin aioin, ja se osui häntä suoraan päähän, jolloin hän putosi vessasta.</w:t>
      </w:r>
    </w:p>
    <w:p>
      <w:r>
        <w:rPr>
          <w:b/>
        </w:rPr>
        <w:t xml:space="preserve">Esimerkki 7.4324</w:t>
      </w:r>
    </w:p>
    <w:p>
      <w:r>
        <w:t xml:space="preserve">Teksti: vaimoni ja minä pääsimme aikaisin töistä, ja lapsemme (6 ja 8-vuotiaat tytöt) olivat vielä koulussa. yleensä haluamme treenata, kun meillä on aikaa yhdessä, mutta hänellä oli hieman pahoinvointia, herkät rinnat ja vatsakramppeja. Hän on hypokondrialainen, ja jos jokin on pielessä, se on pahin mahdollinen skenaario. hän halusi tehdä raskaustestin rauhoittaakseen mielensä. hän käyttää ehkäisynä iudia ja on yksi niistä onnekkaista, joilla ei ole kuukautisia, joten emme tiedä, jos kuukautiset jäisivät väliin.Haen walmartista ruokatarvikkeita ja muita tavaroita, ja kun pääsen raskaustestien käytävälle, löydän equate (walmart-merkkisen) 3-pakkauksen. ajattelin itsekseni: "se ei ehkä riitä; minun on parasta hankkia 7-pakkaus, koska tämä tapahtuu luultavasti uudelleen tulevaisuudessa, enkä halua tehdä toista kauppareissua. liu'utan käteni equate 7-pakkauksen luokse. silloin näen ensimmäisen response-merkkisen 7+1-pakkauksen hinnan laskevan. "mikä diili", ajattelin, ostan seitsemän ja saan yhden ilmaiseksi ja se on nimimerkki. menen itsekassalle, koska tuon paskan ostaminen on noloa, ja lähden pois. haen tyttömme kotimatkalla, ja hän vie raskaustestit ahdistuneena yläkerran pääkylpyhuoneeseemme. muutaman minuutin kuluttua hän tulee alas. "Onko tuo toinen viiva?" hän kysyy kädet täristen. tätä ei selvästikään ollut suunniteltu. "se näyttää vähän haalealta, mutta kyllä se voi olla. kokeile toista", vastaan. ajatukset kiitävät mielessäni: "voi paska", "toivottavasti se ei ole poika", "joudun hankkimaan toisen työpaikan, jotta voin maksaa kolmannen lapsen opinnot", mutta ulkoisesti esitin viileää ja jatkoin leikkimistä lastemme radiopuhelimilla. Kuluu vielä muutama minuutti. hän huutaa nimeäni, ja tulen juosten portaita ylös. hän itkee, eikä tiedä, mitä tehdä, sillä myös toinen testi on positiivinen. varmasti kaksi testiä, jotka ovat 99-prosenttisen tarkkoja, eivät voi olla väärässä. hän soittaa äidilleen, joka on eläkkeellä oleva sairaanhoitaja. hänen äitinsä rakastaa tehdä tutkimusta lääketieteellisistä artikkeleista, ja hän pääsee töihin tekemään sitä, minkä hän osaa parhaiten, sillä välin kun vaimoni soittaa sairaalaan ja puhuu sairaanhoitajan kanssa. ilmeinen huolenaihe iud:n ja kohdunulkoisen raskauden kanssa on kohdunulkoinen raskaus, mutta koska lääkärin vastaanotto on jo suljettu, ainoa vaihtoehto on päivystys, joka olisi tarpeen vain, jos hänellä olisi kovia kipuja, joita hänellä ei ollut, vain lieviä kouristuksia. Kun hän on puhelimessa, minä laitan alakerrassa ruokaa, ja kun sanon "laitan ruokaa", lämmitän vain edellisillan pizzaa ja yritän kerätä ajatuksiani. Miten tämä saattoi tapahtua? Olemme olleet naimisissa 8 vuotta, ja meillä on kaksi lasta, ja seksielämämme on harvinaisempaa kuin kuun kierto. Hänellä on iud, mutta koska 99,9-prosenttinen ehkäisyväline ei riitä rauhoittamaan mieltäni, käytän muita varotoimia, ja lisäksi hänen pitäisi olla ovulaatiossa, jotta tähdet olisivat täydellisesti kohdakkain.Menen hakemaan häntä päivälliselle ja katson, mitä hänen äitinsä ja hoitaja sanovat, mutta minua kiusataan hypoteettisilla "tämä pilaa juuri ottamamme perhekuvat", "meidän on hankittava isompi auto", "emme voi mennä disney worldiin nyt", "tytöt inhoavat huoneen jakamista". hän näyttää minulle artikkeleita ja kaikkia tilastoja iud:n kanssa tehdyistä raskauksista. Yritän rauhoitella häntä, että nuo ovat asioita, joista huolehdimme myöhemmin, ja sanon hänelle, että meidän pitäisi mennä syömään jotain. houkuttelen hänet ruokasaliin, ja syömme epämiellyttävän illallisen tyttöjen kanssa, jotka eivät tiedä, mitä on tekeillä. kun olemme syöneet, vitsailen, että hänen pitäisi mennä tekemään uusi testi. hän suostuu, koska hän ei halua olla totta yhtä paljon kuin minä. kaksi minuuttia myöhemmin hän huutaa aggressiivisesti nimeäni läpi talon. kiipeän lammasmaisesti portaat ylös. "Mitä vittua nämä ovat?" hän sanoo ja heittää loput testit päälleni, kun tulen kulman takaa pääkylpyhuoneeseemme. nostan laatikon. "Mitä tarkoitat?" kysyn. "sinä ostit minulle ovulaatiotestejä, senkin idiootti", hän purskahtaa nauruun. katson laatikkoa kädessäni, totta tosiaan, 7 ovulaatiotestiä + 1 raskaustesti. hän nappaa yhden raskaustestin ja kastaa sen virtsakuppiin, tulos on negatiivinen. hallitsematon riemun nauru seuraavan viiden minuutin ajan, ennen kuin soitamme hänen äidilleen ja sairaanhoitajalle takaisin ja kerromme, mikä idiootti olen. soitan huomenna urologin vastaanotolle varata aikaa vasektomiaan. [edit: till collage != college ;-)]</w:t>
      </w:r>
    </w:p>
    <w:p>
      <w:r>
        <w:rPr>
          <w:b/>
        </w:rPr>
        <w:t xml:space="preserve">Tulos</w:t>
      </w:r>
    </w:p>
    <w:p>
      <w:r>
        <w:t xml:space="preserve">Ostin vaimolleni ovulaatiotestejä raskaustestien sijaan. hän luulee olevansa raskaana kaksi tuntia ennen kuin huomaamme erehdyksen.</w:t>
      </w:r>
    </w:p>
    <w:p>
      <w:r>
        <w:rPr>
          <w:b/>
        </w:rPr>
        <w:t xml:space="preserve">Esimerkki 7.4325</w:t>
      </w:r>
    </w:p>
    <w:p>
      <w:r>
        <w:t xml:space="preserve">Teksti: vastoin tyypillisiä tifu-tapahtumia, tämä tapahtui tänään. olin kirjastossa, olin juuri aloittamassa uutta luentoa, kun tunsin itseni uneliaaksi, joten ajattelin mennä starbucksiin hakemaan kahvia. Menin sinne, otin kahvin, se ei ollut liian kuumaa, lisäsin siihen rasvatonta maitoa, koska heillä ei ollut puolet ja puolet (ajattelin, että onni oli tänään), ja sitten tomusin siihen suklaata, koska ajattelin, että mitäpä siitä, olen syönyt hyvin sokeria viime aikoina, ja opiskelen, joten ansaitsen tämän sokerin (nämä yksityiskohdat vain osoittavat, miten tärkeää tämä kahvi oli). sekoitan kaiken sekaan, kävelen ulos, menen nyt takaisin kirjastoon. otan kulauksen kahvia päästyäni sisälle rakennukseen ja mietin, että ehei, ei hassumpaa, def pitää minut hereillä muutaman tunnin. painan nyt hissinappia, hissin saapumiseen on noin 2 minuuttia odotusaikaa, katson taakseni, sinne on pitkä jono, joten ajattelen "ok cool, olen ensimmäinen jonossa, menen nopeasti sisään, jotta kaikki pääsevät puristumaan sisään nopeasti." Joten odotellessani lähellä etuosaa, kun hissin sisäpuolella olevat ihmiset alkavat kävellä ulos, heti kun viimeinenkin henkilö poistuu, ryntään sisälle ja kompastun täysin hissin reunaan... se on vanha hissi, joka tarvitsee aikaa ollakseen täysin tasainen maanpinnan kanssa. törmään vastakkaiseen seinään (oikeasti törmään.) kahvia valuu kaikkialle, kengilleni, käsilleni. kaikki katsovat minua, koska olin taas jonon eturivissä. olen hankalassa seisoma-asennossa (kuvittele jossain ryömimisen ja kyykkimisen välimaastossa), koska yritin koko ajan saada putoamistani kiinni koko matkan ajan. se kovin rakas kahvi oli poissa. nyt vain katson kaikkia, koska en tiedä, mitä muuta tekisin. minua vastassa oli ovelia hymyjä, aitoa kauhua ja huolestuneita ilmeitä. sitten kaikki astuivat hissiin hyvin hitaasti ja kysyivät, mitä tapahtui. Jotkut näkivät kaatumiseni, toiset heidän takanaan näytti siltä, että he olivat vain hyvin hämmentyneitä siitä, miksi seisoin kömpelösti maassa olevan kahvilammikon vieressä. eräs tyttö keräsi rohkeutta kysyä minulta: "Mitä tapahtui????" Ollessani nokkela ja kömpelö kuin oma itseni sanoin: "Luulen, että kompastuin." Samainen tyttö oli kuin: "vau, se oli intensiivistä jätkä, tuntui kuin olisin katsonut flipperiä." lmao. kaiken kukkuraksi tajusin, että kaatuessani sanoin yhdistelmän woahhh ja ohhh kolmen sekunnin putoamisen aikana, ja luultavasti herätin enemmän huomiota. kaikki muut näyttivät siltä kuin olisivat nähneet verilöylyn tapahtuvan. painoin nopeasti hissin lattianappia (koska kyllä, muistin sen vielä) ja kävelin ulos sanoen: "minun pitäisi ottaa yhteyttä johonkuhun tuon vuodon takia."Joka tapauksessa, minusta tuntui, että minun oli pakko kertoa tämä, koska se oli todella hauskaa nyt kun ajattelen sitä. olin rehellisesti sanottuna todella hämmentynyt, en ollut edes varma, mitä tapahtui ja milloin se tapahtui. olen myös melko varma, etten voi mennä starbucksiin ja sitten heti hississä taas pitkään aikaan. joten nyt olen taas opiskelemassa loppukokeisiin, kahvittomana, ja tuntuu kuin olisin käynyt läpi jonkinlaisen taistelun. edit: lisäsin viimeisen rivin ja tl;dr.</w:t>
      </w:r>
    </w:p>
    <w:p>
      <w:r>
        <w:rPr>
          <w:b/>
        </w:rPr>
        <w:t xml:space="preserve">Tulos</w:t>
      </w:r>
    </w:p>
    <w:p>
      <w:r>
        <w:t xml:space="preserve">yritin kiireesti päästä hissiin, mutta kompastuin ja sain kuumaa kahvia päälleni, ja kymmeniä ihmisiä takanani seurasi tätä.</w:t>
      </w:r>
    </w:p>
    <w:p>
      <w:r>
        <w:rPr>
          <w:b/>
        </w:rPr>
        <w:t xml:space="preserve">Esimerkki 7.4326</w:t>
      </w:r>
    </w:p>
    <w:p>
      <w:r>
        <w:t xml:space="preserve">Teksti: postitus uudelleen, koska en lukenut sääntöjä ja postitin tämän viikon aikana. anteeksi modit!Tämä tapahtui minulle muutama vuosi sitten, mutta olen vihdoin valmis jakamaan tarinani redditin kanssa, koska olen ylpeä tästä hulvattomasta mokasta.varsinaista mokaani edeltävänä iltana minä, äitini, siskoni ja yksi lapsuudenystäväni olimme katsomassa toy story 3:sta. hieno elokuva täynnä jännitystä ja itkuhetkiä ja muuta paskaa. kun katson todella hyvää elokuvaa kotona, minulla on tapana napostella paljon sitä katsoessani, joten elokuvan päättyessä olin syönyt viisi jäätelövoileipää.Seuraavana päivänä siskoni vie minut plasmanluovutukseen. kirjaudun sisään, minut kytketään koneeseen ja jatkan normaalisti, koska olin silloin tavallinen luovuttaja. tässä vaiheessa mun moka alkaa kaskadoida kuin tetrispeli. kuten kaikki plasmaa luovuttavat tai luovutusasemilla työskentelevät ihmiset kertovat, sinun on katsottava, mitä syöt luovuttamista edeltävänä päivänä, koska veren menetys ennen kuin se kiertää takaisin kehoosi suurentaa periaatteessa kehosi tarvetta käyttää vessaa. en ole varma, olenko oikeasti laktoosi-intolerantti, mutta maitotuotteet saavat minut piereskelemään. paljon. joten 5 jäätelövoileipää olivat saamassa loistavan tehonlisäyksen. olen siis kytkettynä koneeseen, ja parikymmentä minuuttia kuluu, ja tunnen pientä tarvetta käydä paskalla. tätä on tapahtunut ennenkin, ja olen luottavainen, että pystyn pidättelemään sitä tavalliseen tapaan. musiikin kuuntelu auttaa minua saamaan ajatukseni muualle. kuluu vielä 10 minuuttia, ja pieni tunne muuttuu välittömästi tunteeksi, että sinun on mentävä paskalle juuri nyt! juuri nyt, jumalauta! joten kutsun yhden phlebin ja kerron hänelle, että minun on mentävä kiireesti vessaan. hän sanoo, että ok, mutta jos otan sinut ulos koneesta juuri nyt, sinua lykätään palaamasta takaisin kahteen kuukauteen, koska veresi ei ole vielä kiertänyt takaisin. koska tämä oli ainoa tulonlähteeni tuohon aikaan, tienasin 55 taalaa viikossa, oli musertavaa kuulla, mutta ei sen musertavampaa kuin se, mitä perseeni aikoi tehdä itselleni, housuilleni, tuolilleni ja takanani istuvien ihmisten nenille. Sanon hänelle, että ei se mitään, kunhan vain saatte minut ulos. hän sanoo ok ja kävelee vittuun! kutsun toisen phleb:n pois ja sanon hänelle saman. hän ottaa minut pois koneelta ja kutsuu jonkun kävelemään kanssani vessaan (lyhyt kävelymatka paikasta, jossa minut oli kytketty). sanon: "Voi, eihän siitä tule mitään kävelyä, hehe..." hän kietoo käsivarteni, ja heti, kun hän on lopettanut, lähden kävelemään voimakävelyllä vessaan samalla, kun jännitän takamukseni lihaksia kovemmin kuin olen koskaan ennen käynyt. Kun pääsen lähemmäs kylpyhuonetta ja näen oven noin kolmen metrin päässä minusta, opin, mitä tapahtuu, kun menettää liikaa verta ja nousee liian nopeasti ylös. kaikki hämärtyy nopeasti, ja pyörryn ensimmäistä kertaa elämässäni. Olen tajuttomana alle 10 sekuntia, ja kun tulen tajuihini, kourallinen ihmisiä pitää minua pystyssä ja yrittää istuttaa minut tuoliin. huudan: "Älkää istuttako minua! olen kunnossa! selviän kyllä!" mutta en ollut kunnossa reddit. koska sillä hetkellä, kun pyörryin, oli jo liian myöhäistä, ja tulvaportit oli tuhottu täydellisesti. paskansin intensiivisesti. niin kovaa, että se meni jalkaani pitkin sukkiini ja kenkiini. tunsin sen päälleni, enkä halunnut istua siinä. he antoivat minun kävellä loppuun vessaan ja seuraavan puolentoista tunnin ajan otin ripulia, joka muuttui hitaasti ummetuspaskaksi, joka tuli lukuisina aaltoina. sinä aikana siellä työskentelevän miespuolisen sairaanhoitajan oli oltava vessassa kanssani varmistaakseen, etten pyörtyisi. suihkutteli ilmanraikastinta muutaman minuutin välein. hän lähti noin 20 minuutin kuluttua, ja vähän myöhemmin nainen, joka ei ollut siellä töissä, tuli vessaan, näki minut siellä, haukkoi henkeä ja ryntäsi vittuun sieltä ja jätti oven auki. paska peitti koko jalkojeni takapuolen, ja minun oli pakko kahlailla oven luokse sulkeakseni sen.minulle annetaan vaihtohousut ja siivoan kenkäni, käytän monta monta paperipyyhettä puhdistaakseni itseni ja vessan, jotta kenenkään ei tarvitsisi siivota tätä ydinpudotusta ja vihata minua. siskoni hakee minut ylös ja nauran perse ruvella, kun kerron hänelle, mitä tapahtui.</w:t>
      </w:r>
    </w:p>
    <w:p>
      <w:r>
        <w:rPr>
          <w:b/>
        </w:rPr>
        <w:t xml:space="preserve">Tulos</w:t>
      </w:r>
    </w:p>
    <w:p>
      <w:r>
        <w:t xml:space="preserve">lahjoitti plasman syötyään viisi jäätelövoileipää edellisenä iltana, joutui käymään vessassa pahemmin kuin koskaan ennen, pyörtyi juuri ennen vessaan pääsyä, heräsi kuin tosielämän Ikarus proudbottom ja suklaalähteen kirous</w:t>
      </w:r>
    </w:p>
    <w:p>
      <w:r>
        <w:rPr>
          <w:b/>
        </w:rPr>
        <w:t xml:space="preserve">Esimerkki 7.4327</w:t>
      </w:r>
    </w:p>
    <w:p>
      <w:r>
        <w:t xml:space="preserve">Teksti: olin siis pelleilemässä koulun jälkeen opiskeluhuoneessa photoshopin kanssa, ja löysin kaikki vuosikirjakuvat. ajattelin, että olisi hauskaa, jos pelleilisin niiden kanssa (en tietenkään tallentanut), mutta jotenkin napsautin nappia ja poistin sen, vaikka tarkoitukseni oli palata sitä edeltävään tiedostoon. aloin panikoida ja nauraa, mutta tiesin, että se oli vakavaa. tekstasin kaverilleni, ja kävi ilmi, että hänellä oli jotenkin kaikki kuvat tallennettuna tietokoneelleen, joten minulla kävi tuuria. minulla ei ole aavistustakaan, miten saan nuo kuvat koulun verkkoon. Pahinta on se, että graafiset taiteet yrittävät työstää vuosikirjakuvaa, enkä ole edes sillä luokalla, joten se tekee tilanteesta vielä oudomman. kerroin muutamalle ihmiselle, ja he olivat järkyttyneitä, ja kuka heitä syyttäisi, poistin jokaisen yksittäisen vuosikirjakuvan verkosta. edit: tänään latasin ja laitoin varmuuskopion onnistuneesti ilman, että opettajani huomasi! Minun piti saada valmiiksi hw ennen seuraavaa tuntia ja opettajani antoi minun tehdä sen (minulla on tilapäinen graafinen taide, joten tämä oli opettaja, jolta yritin pitää salaisuuden), ja heti sen jälkeen kirjauduin sähköpostiini ja latasin asemakansiosta varmuuskopion ja laitoin sen oikeaan paikkaan. olin niin onnekas.</w:t>
      </w:r>
    </w:p>
    <w:p>
      <w:r>
        <w:rPr>
          <w:b/>
        </w:rPr>
        <w:t xml:space="preserve">Tulos</w:t>
      </w:r>
    </w:p>
    <w:p>
      <w:r>
        <w:t xml:space="preserve">poistanut kaikki henkilökohtaiset vuosikirjakuvat koulun verkosta, en tiedä, mitä tehdä tarkalleen.</w:t>
      </w:r>
    </w:p>
    <w:p>
      <w:r>
        <w:rPr>
          <w:b/>
        </w:rPr>
        <w:t xml:space="preserve">Esimerkki 7.4328</w:t>
      </w:r>
    </w:p>
    <w:p>
      <w:r>
        <w:t xml:space="preserve">Teksti: tämä tapahtui itse asiassa eilen, mutta en ehtinyt lähettää sitä ennen kuin tänään.reddit, mokasin. ensin esittelen hahmot...(mods: väärennetyt nimet ja numerot tarinassa ja kuvissa)* /u/majoof - the fuckee* emma - morsiameni* kate - emman äiti* john - paras ystäväni Sallikaa minun esitellä tilanne, emma ja minä asumme australian sisämaassa, ja lähdimme rannikolle katsomaan hänen vanhempiaan straya-päivän pitkäksi viikonlopuksi, pitkäaikainen ystäväni (john) tuli myös mukaan, koska hänellä ei ollut mitään suunnitelmia viikonlopun ajaksi. hyppää eteenpäin eilisiltaan.  emman vanhemmat menivät pian tulevien naapureidensa taloon (he rakentavat uutta taloa) syömään ja juomaan, kun me istuimme kotona miettimässä jotain tekemistä. katsoimme, mitä elokuvateattereissa oli tarjolla, ja päätimme mennä katsomaan elokuvan taken 3. emma halusi käydä suihkussa ennen sitä, joten hän meni alakertaan ja alkoi tehdä omia juttujaan.Tämä jätti minut ja johnin yläkertaan istumaan sohvalle emman koiran kanssa ja katsomaan tennistä. 10-15 minuutin kuluttua aloin huomata, että koira tuijotti minua jatkuvasti, huomautin siitä johnille ja nauroimme, koska [hän näytti todella väsyneeltä, melkein kuin olisi ollut pilvessä](http://i.imgur.com/o37hmqu.jpg).  kuluu vielä 5 minuuttia ja se tuijottaa minua edelleen sillä oudolla ilmeellä. sitten näen sen. sillä on mieletön punainen raketti menossa. tämä koira on istunut ja tuijottanut minua noin 20 minuuttia kiihkeän seisokin kanssa. kypsänä miespuolisena aikuisena, joka olen, pidän sitä vitun hauskana, ja se voisi olla vain hauskempaa, jos [lähettäisin siitä kuvan ja "käske koiraasi käyttäytymään.".  se vain istuu tässä ja tuijottaa minua raivoisa seisokki."](http://i.imgur.com/0ygayqj.png) emmalle. myös john pitää tätä loistavana ideana ja rohkaisee minua tekemään sen. kirjaimellisesti sekunti sen jälkeen, kun olen painanut lähetä, minulle valkenee. missä ovat kaikki aiemmat tekstiviestimme? miksi siinä ei lukenut emma yläreunassa? voi luoja. ei. ei.  "john, taisin lähettää sen väärälle henkilölle." Tähän vastataan hysteerisellä naurulla, joka vain voimistuu, kun epäilen, että tuntematon numero oli pian tulevan anoppini numero. ryntään alakertaan kylpyhuoneeseen "emma missä puhelimesi on! minun täytyy tarkistaa, mikä äitisi numero on." emma on ymmärrettävästi hämmentynyt, joten selitän nopeasti tilanteen.  Kuten John ennen häntä, hänestä tämä oli hauskinta ikinä ja hänkin alkaa nauraa hysteerisesti. sillä välin otan hänen puhelimensa ja etsin numeron. kohtaloni on sinetöity. se oli hänen äitinsä numero. panikoin ja lähetän nopeasti "anteeksi kate! se oli tarkoitettu emmalle hahaha". surullista, tiedän. heti kun olin päässyt irti emman puhelimesta, hän tarttui siihen soittaakseen äidilleen, joka ei vastannut, ja soitti isälleen.  "Hei isä, voitko kertoa äidille, että hän saattaa saada pian oudon viestin Majoofilta?".  "tarkoitatko sitä, jossa on koira ja seisokki? me kaikki olemme nähneet sen" * liiallinen nauru taustalla * tässä vaiheessa luulen, että kaikki on ohi, ja hoidan vain seuraukset, kun pääsemme elokuvista kotiin. mutta ei. 5 minuuttia puhelun päättymisen jälkeen John ja Emma ovat rauhoittuneet.  [tämä teksti tulee läpi.] (http://i.imgur.com/osrxxgk.png) emma ja john menettävät taas malttinsa. onneksi kun pääsimme elokuvasta kotiin, kate vakuutti minulle, että "hän ei rakasta minua sen takia yhtään vähemmän, ja he kaikki pitivät sitä hauskana." Olisi kai voinut käydä huonomminkin, mutta ei silti mikään maailman paras tunne. **bonus - miten vitussa se tapahtui** vaihdoin hiljattain puhelimeni emman vanhaan puhelimeen, koska näytöni on perseestä. kun lähetän mms:ää, se listaa viimeisimmät numerot näytön yläreunassa ehdotuksina. kun näin emman nimen ja numeron sen vieressä, oletin sen olevan hänen numeronsa ja napautin sitä.  [näin ei ole.](http://i.imgur.com/xm9zgpg.png)</w:t>
      </w:r>
    </w:p>
    <w:p>
      <w:r>
        <w:rPr>
          <w:b/>
        </w:rPr>
        <w:t xml:space="preserve">Tulos</w:t>
      </w:r>
    </w:p>
    <w:p>
      <w:r>
        <w:t xml:space="preserve">kihlatun koira istuu seisoessaan ja tuijottaen minua, ajattelin, että olisi hauskaa lähettää hänelle kuva, jossa pyydän häntä saamaan koiransa käyttäytymään. lähetin sen sijaan kuvan hänen äidilleen.</w:t>
      </w:r>
    </w:p>
    <w:p>
      <w:r>
        <w:rPr>
          <w:b/>
        </w:rPr>
        <w:t xml:space="preserve">Esimerkki 7.4329</w:t>
      </w:r>
    </w:p>
    <w:p>
      <w:r>
        <w:t xml:space="preserve">Teksti: Tämä tapahtui viikonloppuna ja olen edelleen käsittelyssä.Olen (24 m) käytti tinder kerran aiemmin ja tapasi viileä tyttö ja se ei toiminut, joten päätin yrittää uudelleen, mikä voisi mennä pieleen oikeassa?Joten muutaman päivän kuluttua tinder, lopetin käynnistämällä sovelluksen mutta jätin profiilini aktiivinen, joten olen edelleen saada muutamia ottelut. No eräänä iltana päätimme kavereideni kanssa lähteä baarihyppelylle melko suositulle alueelle, koska miksipä ei. olimme baarissa kaikki aika kännissä, ja minulla oli profiilikuvassani sama villapaita. ilmeisesti joku tyttö, jonka kanssa olin sopinut, lähetti minulle muutaman viestin (tarkistin, että niitä oli 10 kahden tunnin sisällä), enkä koskaan vastannut. hän tunnistaa minut ja alkaa huutaa minulle! huom. minulla ei ollut mitään käsitystä mitä oli tekeillä, koska olin aivan kännissä. hän sekoaa ja sanoo "wtf theadventuringpanda, mikset koskaan vastannut minulle?!" vastasin "kuka sinä olet?". ilmeisesti tämä sai hänet sekoamaan. hän alkoi huutaa sanayhdistelmiä, joita en ole koskaan ennen kuullut, sitten hän tarttui juomaani ja heitti sen kasvoihini, sitten tulivat turvamiehet ja heittivät meidät molemmat ulos perseellemme. sitten hän seurasi minua ja kavereitani autolle ja huutaa ja kiljuu edelleen. kun ajoimme pois, hän heitti kengällään autoa. kaverini nauroivat koko ajan. luulen, että aion pysyä sisällä lopun elämääni.</w:t>
      </w:r>
    </w:p>
    <w:p>
      <w:r>
        <w:rPr>
          <w:b/>
        </w:rPr>
        <w:t xml:space="preserve">Tulos</w:t>
      </w:r>
    </w:p>
    <w:p>
      <w:r>
        <w:t xml:space="preserve">psykopaatti pilasi juhlat, koska en vastannut hänen tinder-viesteihinsä.</w:t>
      </w:r>
    </w:p>
    <w:p>
      <w:r>
        <w:rPr>
          <w:b/>
        </w:rPr>
        <w:t xml:space="preserve">Esimerkki 7.4330</w:t>
      </w:r>
    </w:p>
    <w:p>
      <w:r>
        <w:t xml:space="preserve">Teksti: hyvin paljon kuin paljon tifus tämän sub tämä ei tapahdu tänään, mutta aikana span hieman yli vuoden, joka minulla on ollut tämä puhelin. pohjimmiltaan olen aina luullut minulla oli 300mb tietojen minun puhelin suunnitelma ja en koskaan halunnut mennä yli rajan ja täytyy maksaa enemmän overage. mutta sen jälkeen, kun päättää minun pitäisi ladata neitsyt mobiili sovellus tarkistaa ylös minun suunnitelma sain selville, että minulla oli itse asiassa 500mb kuukaudessa.</w:t>
      </w:r>
    </w:p>
    <w:p>
      <w:r>
        <w:rPr>
          <w:b/>
        </w:rPr>
        <w:t xml:space="preserve">Tulos</w:t>
      </w:r>
    </w:p>
    <w:p>
      <w:r>
        <w:t xml:space="preserve">Olisin voinut selata paljon enemmän redditiä tänä vuonna...</w:t>
      </w:r>
    </w:p>
    <w:p>
      <w:r>
        <w:rPr>
          <w:b/>
        </w:rPr>
        <w:t xml:space="preserve">Esimerkki 7.4331</w:t>
      </w:r>
    </w:p>
    <w:p>
      <w:r>
        <w:t xml:space="preserve">Teksti: se alkoi ruoholla. se päättyi siihen, että minua nolotti vitusti koko huoneen vieraiden ihmisten edessä. olin ystäväni kanssa ja eksyimme jonkun hänen tuntemansa henkilön taloon, mutta minä en. bongausta myöhemmin katsoimme televisiota, kun tuli mainos, jossa oli ndgt.  en ole oikeastaan tiennyt hänestä kovinkaan paljon, mutta olen kuullut kaikenlaista hysteriaa, ja pilvessä ollessani löysin jotenkin silmiinpistävän yhdennäköisyyden iron Mikeen, ja vaikka luulen tietäväni syvällä sisimmässäni paremmin, aivoissani välähti oivallus, joka tuntui nerokkaalta. "pyhä jysäys, tuoltahan mike tyson nyt näyttää!", se kävi aivojeni läpi.  ajatus siitä, että etunimi oli erilainen ja siihen oli lisätty fiksulta kuulostava toinen nimi, vaikutti hyvältä urasiirrolta tai don kingin huijaukselta. "miten vitussa hänestä tuli astrofyysikko vuosien pahoinpitelyn ja raiskaussyytteiden jälkeen?" suuni paiskautui ulos. huone hiljeni. "öö... mitä?""öö, tuo... tuo on mike ty...nevermind." tajusin kerralla, että olin juuri tehnyt naurettavan virheen huoneessa, joka oli täynnä korkeakoulutettuja ihmisiä. ja sitten vietin seuraavat kymmenen minuuttia täydellisen pilkan kohteena, kun naamani syttyi kuin crack-piippu. ansaittu selkäsauna, mutta menee vielä hetki, ennen kuin näyttäydyn näillä seuduilla.</w:t>
      </w:r>
    </w:p>
    <w:p>
      <w:r>
        <w:rPr>
          <w:b/>
        </w:rPr>
        <w:t xml:space="preserve">Tulos</w:t>
      </w:r>
    </w:p>
    <w:p>
      <w:r>
        <w:t xml:space="preserve">oli liian pilvessä, luuli Neil Degrasse Tysonin mainosta vanhemmaksi Mike Tysoniksi huoneessa, joka oli täynnä vieraita ihmisiä, ja sai pilkkaa.</w:t>
      </w:r>
    </w:p>
    <w:p>
      <w:r>
        <w:rPr>
          <w:b/>
        </w:rPr>
        <w:t xml:space="preserve">Esimerkki 7.4332</w:t>
      </w:r>
    </w:p>
    <w:p>
      <w:r>
        <w:t xml:space="preserve">Teksti: Okei, siis tylsä sunnuntai-ilta pelatessani xboxia kavereideni kanssa, joten päätimme tilata siipiä ja pizzaa Dominosta. tässä kohtaa paska iski tuulettimeen. tilasimme kahta tyyppiä - hawaijalaista ja buffaloa. yksi kaverini otti hawaijalaista, kun taas me muut söimme buffalosiipiä. ja kaiken kukkuraksi söimme myös flamin hot cheetoja. hyvä luoja. sanotaanko, että meidän täytyy puhdistaa vessa....</w:t>
      </w:r>
    </w:p>
    <w:p>
      <w:r>
        <w:rPr>
          <w:b/>
        </w:rPr>
        <w:t xml:space="preserve">Tulos</w:t>
      </w:r>
    </w:p>
    <w:p>
      <w:r>
        <w:t xml:space="preserve">tilasin buffalo wings -siipiä ja söin flamin hot cheetoja ystävien kanssa, ja paska karkasi käsistä.</w:t>
      </w:r>
    </w:p>
    <w:p>
      <w:r>
        <w:rPr>
          <w:b/>
        </w:rPr>
        <w:t xml:space="preserve">Esimerkki 7.4333</w:t>
      </w:r>
    </w:p>
    <w:p>
      <w:r>
        <w:t xml:space="preserve">Teksti: kuten useimmat mokailut nykyään, tämä ei tapahtunut tänään, mutta olen vihdoin käsitellyt tapahtunutta niin, etten enää sekoa joka kerta, kun ajattelen sitä (se on virallisesti *oppimiskokemus*). olen melko nuori kaveri, joka asuu lumoavalla Puerto Ricon saarella. juomisen ikäraja on 18, ja silloinkin useimmat laitokset eivät välitä siitä. baari-iltana käyminen on sosiaalisesti yleistä lukiolaisten keskuudessa jo 14 tai 15-vuotiaana. se on halpaa, hauskaa ja suosittua. kuitenkin vain kaikkein tyhmimmät tai rohkeimmat menevät ryyppäämään **la perlaan**. la perla ("helmi" englanniksi) on historiallinen kaupunginosa/yhteisö maamme pääkaupungissa, san juanissa. ainakin turistit saattavat tuntea sen sellaisena. paikallisille "cooleille kakaroille" se on äärimmäinen irstailun keskus. halpoja juomia, helposti saatavilla olevia huumeita eikä auktoriteetteja ole lainkaan. joillekin unelma, toisille painajainen. Niinpä päätin kaikessa hölmöydessäni hengailla siellä ison joukon senioriopiskelijoiden kanssa (joker, andy ja frank ovat tärkeä näyttelijäjoukkomme tässä tilaisuudessa). on huomattava, että useimmat meistä olivat jo aika helvetin humalassa, kun pääsimme alas. joker, joka on heiveröinen kaveri, oli juonut yhtä paljon kuin kaikki muutkin, mutta pystyi tuskin enää kävelemään, ja silti hän jatkoi edelleen paukuttelua. frank, joka tunsi periaatteessa kaikki siellä, esitteli meidät muutamille melko *kuumille* tytöille, jotka kävivät siellä. minä ja frank olemme todella läheisiä, joten hän alkoi järjestää minulle todella hyvää seuraa. en halunnut jättää tilaisuutta pussailuun käyttämättä (ja pelkäsin isäni lähestyvää saapumista), joten menin nopeasti toiseen baariin andyn kanssa hakemaan purukumia hengitystäni varten (se haisi rommilta). voisi sanoa, että mokasin siitä hetkestä lähtien, kun päätin mennä tuohon paikkaan, mutta silloin tulin oikeasti tyhmäksi.baari oli täynnä ja näytti vielä hämärämmältä kuin se, jossa olin jo. baarimikko näytti jo aika vihaiselta. otimme tuolin ja aloin huutaa hänelle osoittaen vieressäni olevaa dentyne-jäätelörasiaa. ei vastausta. oletin, ettei hän kuullut minua, joten aloin korottaa ääntäni. "hei!!""*Anteeksi?!*""tänne päin."se mitä seuraavaksi suustani tuli, saattoi olla juuri ja juuri törkeintä paskaa, mitä olen elämässäni tehnyt. mutta koska olin rajakännissä, kiimassa ja kiireessä, en edes miettinyt kahta kertaa. "**joo, oletko sä vittu kuuro!?!**" kun näin hänen paiskaavan pullonsa pöydälle, kaduin heti kaikkea. muutamassa sekunnissa tämä kaveri seisoi minua vastassaan pelkkä *viha* ilmeissään. yhtäkkiä minulle huudetaan suoraan päin naamaa, että olen niin mulkku. kun hän jatkoi huutohulluuttaan, näin toisen hänen kätensä menevän housujensa vyöhön. kun tiedän, miten täällä toimitaan, hän oli selvästi kurkottamassa aseeseensa. tuijotin andya ja viittasin uloskäynnille. hän tiesi, mitä tehdä pudotti kaksi dollaria pöydälle, nappasi purkkapaketin ja me vitun ***poltimme***. kuulin laukauksen takanani ja saavutin juoksuvauhdin, jota pidin mahdottomana itselleni. palatessani sinne, missä ryhmäni oli, löysin jokerin sammuneena lattialta ja frankin pussailemassa jonkun muijan kanssa. en edes välittänyt; kerroin vain heille, että isäni oli saapumassa ja jatkoin juoksemista henkeni edestä. lopulta löysin paikan, jossa olin sopinut tapaavani isäni, ja piileskelin, kunnes hän tuli hakemaan minut. vain andy tiesi, mitä sinä yönä tapahtui tähän asti, mutta alan avata sitä muille, joten uskon, että tapahtumien kertominen redditissä auttaisi hieman.</w:t>
      </w:r>
    </w:p>
    <w:p>
      <w:r>
        <w:rPr>
          <w:b/>
        </w:rPr>
        <w:t xml:space="preserve">Tulos</w:t>
      </w:r>
    </w:p>
    <w:p>
      <w:r>
        <w:t xml:space="preserve">tuli töykeä yrittäessään saada purukumia, melkein sain kyytiä slummissa -</w:t>
      </w:r>
    </w:p>
    <w:p>
      <w:r>
        <w:rPr>
          <w:b/>
        </w:rPr>
        <w:t xml:space="preserve">Esimerkki 7.4334</w:t>
      </w:r>
    </w:p>
    <w:p>
      <w:r>
        <w:t xml:space="preserve">Teksti: viime yönä menin katsomaan Iron Maidenia ja Ghostia Chicagoon. 4 ja puoli tunnin ajomatka yhteen suuntaan. menin keikalle, minulla oli hauskaa, ja lähdin 4 ja puoli tunnin ajomatkalle takaisin, ja pääsin kotiin noin klo 4 aamulla. heräsin tänä aamuna noin 3 tunnin erittäin huonon unen jälkeen nähdäkseni, että olin unohtanut peruuttaa hotellin. pankkitililtä on pois 84 dollaria huoneesta plus väliaikaisesti ylimääräiset 84 dollaria kortin tarkistamismaksua varten, joka palautetaan 72 tunnin kuluessa. menin lounaalle naiseni kanssa ja tulin kotiin menemään uimaan, koska sää oli niin kaunis. minulla oli tässä vaiheessa hieman päänsärkyä, mutta ajattelin, että liikunta auttaisi hieman. kävelin suoraan rintaan asti unohtaen täysin, että puhelimeni oli taskussani. puhelin on nyt kuollut, vakuutuskorvaus on 149 dollaria. 30 dollarin iron maiden -lippuni maksoi siis 310 dollaria ylimääräistä. mutta ainakin se oli hyvä konsertti.</w:t>
      </w:r>
    </w:p>
    <w:p>
      <w:r>
        <w:rPr>
          <w:b/>
        </w:rPr>
        <w:t xml:space="preserve">Tulos</w:t>
      </w:r>
    </w:p>
    <w:p>
      <w:r>
        <w:t xml:space="preserve">menin katsomaan iron maidenia. nukuin 3 tuntia. unohdin peruuttaa hotellin, menin uimaan puhelimeni kanssa, maksoin itselleni 300 dollaria ylimääräistä. hyviä aikoja.</w:t>
      </w:r>
    </w:p>
    <w:p>
      <w:r>
        <w:rPr>
          <w:b/>
        </w:rPr>
        <w:t xml:space="preserve">Esimerkki 7.4335</w:t>
      </w:r>
    </w:p>
    <w:p>
      <w:r>
        <w:t xml:space="preserve">Teksti: Tämä tapahtui vuonna 2008, kun asuin japanissa ja opetin englantia pienille lapsille yksityisessä tukioppilaitoksessa. opetin hieman yli 100 oppilasta, ja suurimmaksi osaksi he olivat todella mahtavia, älykkäitä, hauskoja ja kunnioittavia lapsia. siitä huolimatta minulla oli yksi luokka, jota oli tunnetusti vaikea hallita, se oli 6 kuusivuotiaan ryhmä. Luokka oli lattialuokka, joten siellä ei ollut pulpetteja, ja opetin matolla. luokkaa oli niin vaikea hallita, että jouduin kirjaimellisesti opettamaan heitä selkä seinään päin, jotta lapset eivät väijyisi minua ja ryömisi ja kiipeilisi päälleni, mitä he yrittivät tehdä usein. heiltä opin, miten tärkeää on suojella rajojaan tunkeutuvilta joukoilta, noilta ovelilta paskiaisilta. Tänä päivänä luokka käyttäytyi tavalliseen tapaan huonosti, kun yritin lukea heille tarinaa. Ymmärtäkää, että olen hyvin rauhallinen ja rauhallinen ihminen, ja vaatii paljon, jotta saisin itseni kiihtymään. olin todella kyllästynyt luokkaan, mutta enimmäkseen yhteen oppilaaseen, atsukiin, joka oli oppilaista kauhistuttava. Jälkeenpäin ajateltuna ymmärrän, että hänen ei olisi pitänyt opiskella englantia, koska se ei kiinnostanut häntä. Joka tapauksessa, kun istuin luokkahuoneen toisella puolella selkä seinään päin lukiessani tarinaa ja muut viisi lasta edessäni olivat jokseenkin tarkkaavaisia, atsuki istui huoneen toisella puolella. ja mitä hän teki? Hän hyppii. hyppii. hyppii. kuin pupu. hyppii. samalla kun hän ottaa katsekontaktia paheksuvaan sensei-naamaani. hyppii. se, että hän otti katsekontaktia minuun, ärsytti minua todella. hyppii. hän pilkkasi minua. hyppii. hyppii. ja tässä kohtaa mokasin. hyppii. raivonpuuskassa nousen ylös ja ryntään hyppivän pupun atsukin luo. Se näkee, kuinka vihainen olen, ja makaa maahan, kai jonkin opossumi-leikki-kuollut-tempun takia. nostan sen ylös tarkoituksenani istuttaa se takapuolelleen. mutta kun se on ilmassa, se teki sen oudon jutun, jossa se ojensi jalkansa ulos, joten laskeutuessaan alaspäin se päätyy lankulle ilmaan. huomaan tämän, mutta liian myöhään. Painovoima on jo ottanut vallan, ja lyön pienen japanilaislapsen vartalollaan lattialle. siitä seurasi itku, ja jouduin pitelemään häntä loput 20 minuuttia opetusta. minusta tuntui uskomattoman pahalta, mutta luokka ei myöskään enää koskaan käyttäytynyt huonosti, joten taisin voittaa. onneksi olin japanissa, jossa vanhemmat kunnioittavat opettajia, joten tapauksesta ei seurannut mitään. Äiti tiesi, että hänen poikansa oli vaikeasti hallittavissa, ja tiesi, etten ollut mikään lasten hyväksikäyttäjä. jos olisin ollut Yhdysvalloissa, olisin melko varmasti saanut potkut, minut olisi pidätetty ja haastettu oikeuteen. mutta japanissa löin pientä lasta ja pääsin pälkähästä. en ole siitä erityisen ylpeä, mutta se on yksi lempitarinoistani.</w:t>
      </w:r>
    </w:p>
    <w:p>
      <w:r>
        <w:rPr>
          <w:b/>
        </w:rPr>
        <w:t xml:space="preserve">Tulos</w:t>
      </w:r>
    </w:p>
    <w:p>
      <w:r>
        <w:t xml:space="preserve">sain takaisin alfa-aseman luokassani lyömällä pienen japanilaislapsen maahan.</w:t>
      </w:r>
    </w:p>
    <w:p>
      <w:r>
        <w:rPr>
          <w:b/>
        </w:rPr>
        <w:t xml:space="preserve">Esimerkki 7.4336</w:t>
      </w:r>
    </w:p>
    <w:p>
      <w:r>
        <w:t xml:space="preserve">Teksti: ensimmäinen viesti täällä. olen seurustellut tytön (sanotaan häntä Ashley) parempi osa 2 viikkoa. tuntenut hänet hieman yli vuoden ja olen todella fancied häntä ensimmäistä kertaa olen asettanut silmät hänen. vaikka tuolloin hänellä oli bf joten en koskaan sanonut mitään.  Nopeasti eteenpäin 3 viikkoa sitten ja olen ulkona paikallisessa baarissa ystävieni kanssa oli hauskaa ja kun olimme aikeissa lähteä näen Ashley istuu siellä hänen ystävänsä kanssa. joten tein, mitä jokainen itseään kunnioittava humalassa mies, joka on ollut ihastunut tyttöön ja näkee hänet tekisi, pyysin häntä hänen numeronsa, jotta voisimme tavata.  Nopeasti eteenpäin torstai jälkeen viikonloppuna. olin psycing itseäni ylös pyytää häntä ulos treffeille (iso askel minulle, koska minulla on paha pelko hylkääminen). pyysin häntä menemään ulos kanssani lauantai-iltana nähdä elokuvan ja hän sanoi kyllä. olin yli kuun! aloimme tekstiviestejä joka päivä ja hengailu satunnaisesti vain kuin ystäviä kiinni (menettänyt yhteyden viime kesän jälkeen). treffit menivät upeasti oli todella mahtavaa aikaa. melko paljon humg ulos hänen kanssaan joka päivä viime viikolla. olin rakastunut häneen kovasti.tämän viikon maanantaina lähdimme ajelulle autollani noin yhden aikaan yöllä. pysähdyin parkkipaikalle, jotta voisin nousta ulos ja ojentaa jalkojani ja koota itseni kertoakseni hänelle, mitä tunnen häntä kohtaan. hän kertoi minulle, että hän oli tavallaan arvannut tämän olevan tulossa ja sanoi, että hän ei oikeastaan voi antaa minulle vastausta juuri nyt. sanoin typerästi, että voimme jatkaa ystävinä ja katsoa, miten asiat etenevät. hengailimme taas tiistai-iltana ja olin hermostunut kuin mikä, mutta hän käyttäytyi aivan kuin mitään ei olisi tapahtunut.  Minun olisi pitänyt huomata se silloin, sen sijaan että olisin toivonut liikoja, mutta olen liian hyväuskoinen idiootti nähdäkseni, mitä on tekeillä. jätin tekstiviestini eilen täysin huomiotta ja tänään kysyin häneltä, haluaisiko hän hengailla, ja hän sanoi olevansa kiireinen. joten kysyin häneltä, olisimmeko vielä menossa ulos lauantaina, mihin hän ei vastannut.  Ei mikään iso juttu, eikö? väärin!!! Juuri kun olin menossa nukkumaan, sain häneltä snapchatin. hän on jonkun toisen miehen kanssa. muhinoimassa sohvalla yhdessä. meidän täytyy kai lykätä treffejä..... minusta tuntuu, että minua on nyt pidetty täysin pilkkanaan.</w:t>
      </w:r>
    </w:p>
    <w:p>
      <w:r>
        <w:rPr>
          <w:b/>
        </w:rPr>
        <w:t xml:space="preserve">Tulos</w:t>
      </w:r>
    </w:p>
    <w:p>
      <w:r>
        <w:t xml:space="preserve">tyttö josta pidin otti tunteeni ja työnsi ne sinne minne aurinko ei paista....</w:t>
      </w:r>
    </w:p>
    <w:p>
      <w:r>
        <w:rPr>
          <w:b/>
        </w:rPr>
        <w:t xml:space="preserve">Esimerkki 7.4337</w:t>
      </w:r>
    </w:p>
    <w:p>
      <w:r>
        <w:t xml:space="preserve">Teksti: tyttäreni syntymäpäiväjuhlissa. ainakin 30 lasta. kaikki saivat tilaisuutensa rikkoa tämän pinatan, joka on taottu jostain syvän avaruuden metalliseoksesta, joka on kolminkertaisesti vahvempi kuin bronien toisiinsa kohdistama rakkaus. nähdessäni näiden nuorten juhlijoiden kasvoille maalatun tyrmistyksen tunsin sisäisen sankarini lievän kihelmöinnin selkärangassani. hyppäsin liikkeelle ja otin voimakeinuasentoni. Seuraavaksi kuulen ukkosen kaltaisen poksahduksen aivan talosi ulkopuolella. tunnen samanaikaisesti 13 atomipommin räjähtävän rajusti polvessani. se sattui paljon, paljon pahemmin kuin silmään pistäminen verkkokalvon irtoamisleikkausta varten. kaiken kaikkiaan polvilumpioni meni sijoiltaan, murtui kolmesta kohdasta, revin mpfl:n irti reisiluuni ja mensicukseni repeytyi.</w:t>
      </w:r>
    </w:p>
    <w:p>
      <w:r>
        <w:rPr>
          <w:b/>
        </w:rPr>
        <w:t xml:space="preserve">Tulos</w:t>
      </w:r>
    </w:p>
    <w:p>
      <w:r>
        <w:t xml:space="preserve">Polveni tuhoutui, kun löin pinataa. polvilumpio meni sijoiltaan, mpfl ja meniski repeytyivät, polvilumpion 3 murtumaa.</w:t>
      </w:r>
    </w:p>
    <w:p>
      <w:r>
        <w:rPr>
          <w:b/>
        </w:rPr>
        <w:t xml:space="preserve">Esimerkki 7.4338</w:t>
      </w:r>
    </w:p>
    <w:p>
      <w:r>
        <w:t xml:space="preserve">Teksti: tifu leikkaamalla sormeni tölkin kanteen tehdessäni lounasta.se ei tietenkään ollut tänään, vaan pari kuukautta sitten. on jonkin verran kuvausta verestä, vain varoitus, ja tämä on ensimmäinen tifuni, olkaa ystävällisiä.oli siis aamu, olin väsynyt matkalla kouluun (olen lukiossa), enkä nukkunut tarpeeksi edellisenä yönä. Heräsin, tein tavanomaiset aamujuttuni ja menin keittiööni syömään aamiaista ja tekemään lounasta. aamiaiseni on valmis ja kurkotan ruokakaappiini hakemaan lounasta. näen tölkin "alfa-gettiä" tai spagettiosaa tai mitä tahansa. täydellistä! lämmitän sen hellalla ja laitan termospulloon. mutta se ei olekaan niin yksinkertaista. vedän tölkinavaajan esiin ja alan avata tölkkiä. luulen, että kansi on irti, ja lähden vetämään kantta irti vasemmalla kädelläni. väsyneiden aivojeni avulla tartun kannen teräviin reunoihin ja jatkan vetämistä. seuraavassa sekunnissa verta on joka puolella, ja neljä sormeani on viilletty. verta on kaikkialla tiskipöydällä ja kaapeissa, koska huitaisin kädelläni ilmaan, ja huudan välittömästi ja heitän sormeni juoksevan kylmän veden alle. vanhempani näkevät, mitä tapahtui, ja auttavat minua sormieni kanssa. ryntäämme sairaalaan, mutta odotushuone on täynnä. istuin siellä kolme tuntia polttavassa kivussa, enkä pystynyt koskemaan kädellä mihinkään. lopulta meidät kutsuttiin sisään, ja minulle ilmoitettiin, että tarvitsen tikkejä. 6 tikkiä. sormiini. mutta sain sentään rauhoittavan lääkkeen. leikkauksen jälkeen sormiani paikattiin, ja jäätyminen alkoi tulla ulos. luoja, se oli elämäni pisin tunti. kaiken tämän jälkeen en vieläkään pystynyt käyttämään sormiani mihinkään, joten en voinut pelata videopelejä, mikä teki siitä hyvin tylsää. Noin kuukauden kuluttua menin lääkäriin, jotta tikit otettaisiin pois, ja sen katsominen ja leikattujen sormieni näkeminen ensimmäistä kertaa oli aika karmeaa. sormet ovat vielä tänäkin päivänä helvetin herkät, ja tämän kirjoittaminen sattuu. ainoa hyvä puoli on se, että sormenjälkeni ovat siistit!</w:t>
      </w:r>
    </w:p>
    <w:p>
      <w:r>
        <w:rPr>
          <w:b/>
        </w:rPr>
        <w:t xml:space="preserve">Tulos</w:t>
      </w:r>
    </w:p>
    <w:p>
      <w:r>
        <w:t xml:space="preserve">tifu avaamalla tölkin ja päätyi leikkaamaan sormeni auki ja saamaan 6 tikkiä.</w:t>
      </w:r>
    </w:p>
    <w:p>
      <w:r>
        <w:rPr>
          <w:b/>
        </w:rPr>
        <w:t xml:space="preserve">Esimerkki 7.4339</w:t>
      </w:r>
    </w:p>
    <w:p>
      <w:r>
        <w:t xml:space="preserve">Teksti: kuulutukset. helposti tylsin osa lukiopäivää. kukaan ei oikeastaan kiinnitä niihin huomiota; useimmat luottavat vain suusanaan, joka leviää melko nopeasti, ja melkein kaikki sammuvat, kun heidän täytyy kuulla o canada seitsemännesmiljoonas kerta. joten päätin tehdä kuulutuksista mielenkiintoisia. ajattelin tehdä niistä oman pienen radio-ohjelmani, jossa luen kuulutukset suoraan, mutta joissa on "hauska" käänne, joka tekee niistä ainutlaatuisia, mieleenpainuvia ja kuuntelemisen arvoisia.Viime vuonna kuulutukset tekevillä ihmisillä oli joka päivä pieni omituisuus, jossa he allitteroivat adjektiivin nykyisen arkipäivän ensimmäisellä kirjaimella. aluksi ajattelin jatkaa tuota trendiä, mutta sitten sain muilta palautetta, jossa sanottiin: "Älä viitsi, jätkä, sinun on tehtävä oma juttusi." Se oli kuitenkin vain yksi asia."Pitkän harkinnan jälkeen päätin valita "päivän hauskan faktan". lausuin trivian, joka oli tarkoitus valmistella edellisenä päivänä, mutta yleensä se jäi tylsäksi ja oli täysin improvisoitua, kun kuulutukset olivat käynnissä. Olin tyytymätön siihen, miten tämä sujui, ja minusta oli vaikeaa keksiä uusia faktoja joka päivä, ja lopulta päädyin nerokkaaseen ratkaisuun: mitä jos "faktat" olisivat täysin keksittyjä? kyllä! se oli nerokasta! juuri tällaista hulvatonta kierrettä tarvitsimme kuulutusmuotoon! ja niin päivän hauska "fakta" oli riemukas menestys. vaikka muutamat vitsit menivätkin yli hilseen, sain kollegoiltani vain positiivista palautetta ja kiitosta. se motivoi minua jatkamaan ja tekemään "faktoista" entistä parempia ja "hullunkurisempia". Vitsit vaihtelivat vitseistä, joiden mukaan isaac newton perusti microsoftin sen jälkeen, kun omena oli pudonnut hänen päähänsä, skotlannin epäonnistumisesta irtautua britanniasta nicolas cagen varastettua itsenäisyysjulistuksen, matemaattisiin vitseihin, joista sho minamimoto olisi ylpeä. taisin lopulta rakastaa valheellisten faktojen keksimistä enemmän kuin ihmisten reaktioita niihin.Noin kuukauden kuluttua rehtori soitti minulle ja sanoi: "Joo, anteeksi, mutta faktasi ovat liian pitkiä, ja ne vievät oppitunnilta aikaa. Meidän on lopetettava päivän hauska fakta." Olin järkyttynyt! (Ei varmaan haitannut sekään, että huumorintajullani on taipumus mennä täysin surrealistiseksi ja luottaa usein siihen, että kuulijan täydellistä hämmennystä käytetään vitsinä.) Murtumani ei kuitenkaan kestänyt kauan. seuraavana päivänä laadin suunnitelman. sanoisin motivoivan lauseen, jotain tyyliin "banana slamma" tai "let's positive thinking (sic)". se oli idioottivarma! lyhyt, yksinkertainen, ytimekäs ja silti humoristinen. valitettavasti tämä kastikejuna suistui raiteiltaan melko nopeasti - ja mudan peittämä kastike ei ole oikeastaan syötävää. eräänä päivänä (ehkä jopa... tänään!?) olin motivaatiolauseiden puutteessa, ja oli 15 sekuntia ennen uloskirjautumisaikaani. ja sitten päässäni syttyi hehkulamppu: hei, smash bros. on aika suosittu. ja olen edelleen vitun vihainen siitä, että menetin wolfin, Lucasin ja ice climbersin. joten keksin motivoivan anekdootin, nousin ylös ja sanoin: "Muistakaa kaikki, että Lucas, Wolf ja Ice Climbers kuolivat syntienne vuoksi!" Sanomattakin on selvää, että emme voi enää improvisoida ilmoituksissa. kiitos Sakurai.</w:t>
      </w:r>
    </w:p>
    <w:p>
      <w:r>
        <w:rPr>
          <w:b/>
        </w:rPr>
        <w:t xml:space="preserve">Tulos</w:t>
      </w:r>
    </w:p>
    <w:p>
      <w:r>
        <w:t xml:space="preserve">jos haluat aloittaa urasi koomikkona tai valheellisten faktojen kerääjänä, sinun kannattaa ehkä pysytellä komediaklubeilla lukion ilmoitusten sijaan.</w:t>
      </w:r>
    </w:p>
    <w:p>
      <w:r>
        <w:rPr>
          <w:b/>
        </w:rPr>
        <w:t xml:space="preserve">Esimerkki 7.4340</w:t>
      </w:r>
    </w:p>
    <w:p>
      <w:r>
        <w:t xml:space="preserve">Teksti: Se ei liittynyt mitenkään juhlapäivään, olimme vain kaupungissa ja meillä oli nälkä ja tgif oli lähin paikka.odotamme noin 20 minuuttia saadaksemme pöydän, koska juhlapäivän takia oli melko ruuhkaista. tarjoilija on mukava ystävällinen musta nainen, sanotaan häntä Mariaksi. maria istuttaa meidät pöytäämme ja ojentaa meille ruokalistat. m huomauttaa, että siellä on erityinen lounasmenu, joka tarjoaa 10 dollarin lounaan, johon kuuluu juoma. kiitämme ja jatkamme vain keskusteluamme.noin 5 minuutin kuluttua maria palaa kysymään, olemmeko päättäneet, mitä haluamme. en ollut vilkaissut ruokalistaa, joten avaan nopeasti lounaan erikoisruokavalion sivun ja näen, että siellä on jotain, mitä haluan. huomaan, että ruokalistan yläreunassa lukee "*lounaan erikoisruokavalio ei ole voimassa viikonloppuisin tai juhlapyhinä*". hämmennyin hieman, koska tarjoilija sanoi, että lounaan erikoisruokavalio on olemassa (päivä oli maanantai). joten sanoin: "* otan lounaserikoisen, tänään ei ole pyhäpäivä, eikö niin?*". ja maria katsoo minua inhoten sanoen: "*ei, tänään on kansallinen pyhäpäivä, tänään vietetään erään suuren historiallisen miehen syntymäpäivää*". hänen lähdettyään ystäväni sanoivat: "*kerroitko juuri mustalle ihmiselle, että mlk:n päivä ei ole pyhäpäivä???".</w:t>
      </w:r>
    </w:p>
    <w:p>
      <w:r>
        <w:rPr>
          <w:b/>
        </w:rPr>
        <w:t xml:space="preserve">Tulos</w:t>
      </w:r>
    </w:p>
    <w:p>
      <w:r>
        <w:t xml:space="preserve">: kertoi eräälle mustalle henkilölle, että mlk-päivä ei ole juhlapäivä vahingossa, koska tgi fridaysin ruokalistalla on lounaslistalla lounaslistoja, jotka eivät ole voimassa juhlapäivinä, mutta ne olivat voimassa mlk-päivänä.</w:t>
      </w:r>
    </w:p>
    <w:p>
      <w:r>
        <w:rPr>
          <w:b/>
        </w:rPr>
        <w:t xml:space="preserve">Esimerkki 7.4341</w:t>
      </w:r>
    </w:p>
    <w:p>
      <w:r>
        <w:t xml:space="preserve">Teksti: kaikki alkaa tästä yksinäisestä tosiasiasta - minulla on suuri rakko, ja pystyn yleensä pidättelemään pissaani tuntikausia, ja kusen, ei vitsi, noin gallonan verran. se alkaa viidennellä tunnilla, kun olen menossa asioilleni ja minulla on pissahätä. Tiedän, että pystyn pidättelemään sitä muutaman tunnin, kunnes pääsen ulos, ja päätän pidättelemään sitä. siirryn matematiikan tunnille, ja meillä on tänään koe. aloitan kokeeni ja alan käydä sitä läpi. minusta tuntuu, että minun täytyy käydä pian pissalla, ja päätän käydä pissalla, kun olen saanut kokeeni valmiiksi. Ei. alan hikoilla kuin olisin juossut viimeisen tunnin, ja menen kysymään opettajalta, voinko mennä vessaan. käytäväpassi on jo ulkona, paska. istun takaisin pulpetilleni ja odotan. luonnollisesti tässä tilanteessa minulla on koko vitun luokan narisevin tuoli. alan hötkyillä kuin kusipää, sekoamassa. tunnen roiskeen. tunnen joen. paska, *pissasin juuri kalsareihini...* kesti seitsemän minuuttia siitä, kun laskin, ennen kuin se vitun kusipää tuli takaisin.... hienoa. opettaja sanoo: "flipping_fish, passi on palannut" - istun pissasta läpimärkissä shortseissani ja minulla on kaksi ongelmaa hoidettavana... hoidan ne nopeasti loppuun, otan passin ja kiitän luojaa, että minulla on mustat vaatteet. lopetan kusemiseni, riisuudun julkisessa koulun vessassa inva-vessassa (se iso pyörätuolivessa) ja pesen ne helvetinmoisiksi. kuivataan paperipyyhkeillä... paperipyyhkeet loppuvat. vittu. jatkan vaatteiden päälle ja kävelen rennosti ulos, ja kaksi tyyppiä odottaa käyttävänsä sitä. nyt joudun odottamaan luokkahuoneessani 45 minuuttia istuen omassa pissassani ja onneksi en vuotanut lattialle. mutta sitten kävelen ulos äitini autolle - hän haluaa minun ajavan. hänellä on pyyhkeitä kaikkien istuinten päällä *luojan kiitos*, mutta hän tarvitsi minua ajamaan hänet paikkoihin... päädyin istumaan omissa kusisissa shortseissani neljä tuntia. fml - tifu edit: tämä tapahtui tänään. tulin kotiin, kirjoitin tämän, kävin suihkussa reilun tunnin ajan.</w:t>
      </w:r>
    </w:p>
    <w:p>
      <w:r>
        <w:rPr>
          <w:b/>
        </w:rPr>
        <w:t xml:space="preserve">Tulos</w:t>
      </w:r>
    </w:p>
    <w:p>
      <w:r>
        <w:t xml:space="preserve">odotti kusemista, oli tekemässä matematiikan koetta, meni kusemaan, passi oli loppu, kusi shortsit ja kiitti Jumalaa mustista vaatteista, meni vessaan ja pesi shortsit lavuaarilla ja paperipyyhkeillä, odotti, ajoi äitiä ympäriinsä, istui omassa kusessani 4 tuntia.</w:t>
      </w:r>
    </w:p>
    <w:p>
      <w:r>
        <w:rPr>
          <w:b/>
        </w:rPr>
        <w:t xml:space="preserve">Esimerkki 7.4342</w:t>
      </w:r>
    </w:p>
    <w:p>
      <w:r>
        <w:t xml:space="preserve">Teksti: No, tämä tapahtui kaksi päivää sitten, mutta vietin vasta eilen vakavasti aikaa miettimällä tätä, kun minulle tuli mieleen, etten muistanut ottaneeni rahaa automaatista. ja päätin vain lähettää tämän tänään, koska luulen, että tarvitsen jonkinlaista psykologista hyväksyntää siitä, mitä tein, jotta lopetan itsevihassa märehtimisen.&amp;nbsp;töiden jälkeen minulla oli kiire päästä kotiin, mutta tiesin, että minulla oli vuokrarahoja yskäistävä. tinnitus oli ollut todella paha sinä päivänä ja se häiritsi minua koko työn ajan ja uskon, että puolet vittuilusta tulee tästä.&amp;nbsp;toinen puoli tulee jostain, mitä näen aina silloin tällöin; ihmiset jättävät luottokorttinsa automaattiin. vakavasti ottaen joko minulla on paljon hajamielisiä ihmisiä tai tätä tapahtuu enemmän kuin luulin, koska olen menettänyt laskennan siitä, kuinka monta ihmistä olen joutunut jahtaamaan palauttaakseni unohtamani kortin. jotta näin ei koskaan tapahtuisi minulle, ajattelen aina, että kortti on rahani, en saa rahojani ilman korttia, älä kadota korttia, yksinkertaista, helppoa. eikö niin?&amp;nbsp;nyt, sanoessani tuon itselleni, kuten teen aina, kun olen pankkiautomaatilla odottamassa käteisen nostamista, tinnitus alkoi taas, koska ainoa asia, jonka muistan tehneeni kortin repimisen jälkeen pankkiautomaatista, oli pyörähdys ympäriinsä hieroen silmiäni ei aivan tajuttomana mutta silti automaattisena eleenä, jonka aloitin jokin aika sitten saadakseni keskittyä johonkin muuhun asiaan kuin tähän helvetin soittoon. En tosin *muista* kiskoneeni käteistä ja laskeneeni sitä, kuten aina teen. &amp;nbsp;Enemmän kuin hieman uupuneena aivoni ovat varmaan tulkinneet pienen mantrani väärin joksikin muuksi, vahvistukseksi. ja hajamielisenä se löysi sen. raha on kortti, joten onko rahaa? wtf ever tiedän, etten ilmeisesti ajatellut selkeästi. jos ollenkaan. &amp;nbsp;koska tässä on juju... lompakossani oli jo 100 dollaria edellisellä viikolla tehdystä ylinostosta. jos olisin vain tarkistanut takaläpän ennen kuin menin pankkiautomaatille, mitään tästä ei olisi tapahtunut.&amp;nbsp;olen edelleen äärimmäisen vihainen, koska jäin hetkeksi alueelle ja jälkikäteen muistelen ihmisiä takanani, eikä kukaan heistä** ilmeisesti varoittanut minua tai käveli paikalle ja palautti käteistä. en ole rikas, se on lähes koko päivän palkka, minulla ei ole paljon rahaa, mutta vittu, tein ilmeisesti jonkun viikonlopun alun.&amp;nbsp;</w:t>
      </w:r>
    </w:p>
    <w:p>
      <w:r>
        <w:rPr>
          <w:b/>
        </w:rPr>
        <w:t xml:space="preserve">Tulos</w:t>
      </w:r>
    </w:p>
    <w:p>
      <w:r>
        <w:t xml:space="preserve">olin tavalliseen tapaan ylimielinen, unelmoiva, hajamielinen ääliö atm:ssä, ja tällä kertaa se puri minua perseeseen -100 dollarin edestä.</w:t>
      </w:r>
    </w:p>
    <w:p>
      <w:r>
        <w:rPr>
          <w:b/>
        </w:rPr>
        <w:t xml:space="preserve">Esimerkki 7.4343</w:t>
      </w:r>
    </w:p>
    <w:p>
      <w:r>
        <w:t xml:space="preserve">Teksti: tifun vanhan perinteen mukaisesti tämä ei tapahtunut tänään. oli noin vuosi 2010, ja kesä oli juuri alkamassa. hieno sää ja täydellinen ajoitus tivolin saapumiselle kaupunkiin! menin siis kahden ystäväni kanssa, ja kävimme yhdessä kyydissä, jota seurasi toinen ja sitten kolmas. tämän kolmannen kyydin jälkeen tajusin, että ikä oli saamassa minut kiinni paljon nopeammin kuin olin odottanutkaan, ja että kypsässä 18 vuoden iässä en enää voisi viettää kokonaista iltapäivää tivoliajeluiden heittelemänä tuntematta pahoja vaikutuksia. Päätin, että olin saavuttanut rajani ja että olin saanut tarpeeksi hauskaa. ystäväni eivät olleet yhtä varmoja. he vaativat, että nousisin vielä kerran heidän kanssaan valssin kyytiin. kieltäydyin kohteliaasti, mutta he olivat sinnikkäitä. jonkin aikaa kestäneen edestakaisen keskustelun jälkeen myönnyin ja suostuin liittymään heidän mukaansa kyytiin vielä kerran. Näin minä mokasin. tajusin heti istuuduttuani, että tämä olisi virhe, ja nousin ylös poistuakseni kyydistä ennen kuin oli liian myöhäistä. valitettavasti seisomiseni osui täydellisesti samaan aikaan, kun lähellä ollut nainen (jonka luulin olevan töissä tivolissa) sanoi lapselleen (luulin hänen puhuneen minulle): "et voi poistua nyt, kyydit alkavat." Istuin takaisin alas. näin minä todella mokasin. kyyditys alkoi. jokainen ajelu kesti reilut 4-5 minuuttia, mutta olimme korkeintaan 1-1:30, kun tiesin, että se oli tulossa. aioin oksentaa, ja tämä ajelu oli pysäytettävä ennen sitä. sain kaksi ystävääni tietoisiksi asiasta, ja me kolme yritimme pysäyttää mekaanisen pedon, joka sekoitti sisuskalujani. "pysäyttäkää ajelu!" mies ajelusaaressa ajelun keskellä kuuli huutomme, mutta valitettavasti ei kuullut tarkalleen, mitä huudoimme."aivan oikein, neidit, huutakaa jos haluatte mennä nopeammin!" "pysäyttäkää ajelu!" "mitä kovempaa huudatte, sitä nopeammin pyörimme!" jossain vaiheessa ystäväni jopa huusi "tämä ei ole testi." mutta varoituksiamme siitä, mitä oli tulossa, ei voinut kuulla jytisevän tanssimusiikin yli. minulla ei ollut vaihtoehtoa. se oli tulossa, enkä voinut pysäyttää sitä. ainoa toiveeni oli yrittää pelastaa kasvoni mahdollisimman hyvin ja yrittää parhaani mukaan, etten päästäisi ystävieni päälle yhtään loukkaavaa oksennusta. ehkä jälkikäteen ajateltuna kasvojen säästäminen on väärä ilmaisu. sillä en onnistunut säästämään kasvoja vain kuvainnollisesti, vaan myös hyvin kirjaimellisesti ja fyysisesti. yritin kurottaa niskaani kurkottaakseni ulos vaunusta, yrittääkseni saada mahdollisimman paljon oksennusta ulos kulkuväylälle enkä ystävilleni. taivutin päätäni varovasti, ja juuri kun oksensin, meidät pyöräytettiin. pyörähdys sai minut iskeytymään kasvoni suoraan vaunun seinään, murskaten nenäni muovia vasten, jolloin silmälasini putosivat kasvoiltani pääni tärähdellessä taaksepäin törmäyksen jälkeen, ja tietysti oksensin pitkin kylkeäni ja istuimelle, jossa istuin. "Voi luoja, pysäyttäkää kyyti, olkaa kilttejä", kuulin ystävieni huutavan. kyytihenkilökunta tajusi vihdoin, että jokin oli pielessä. mutta kyyti ei pysähtynyt heti, eikä oksennuskaan. murskasin kasvoni vielä kerran tällä kertaa, yritin kovemmin kurkottaa kauemmas ja toistin täsmälleen saman epäonnistumisen, oksensin taas kerran itseäni myöten. kyyti pysähtyi, ja jotkut hyvin vihaiset tivolihuoltajat hoputtivat meidät pois kyydistä. astuin liikkumattomalle lattialle, valuen omassa oksennuksessani, ja yritin selvittää, oliko nenäni murtunut vai tuntuiko siltä. mutta ollakseni reilu, onnistuin onnistumaan täysin ohi ystävistäni!</w:t>
      </w:r>
    </w:p>
    <w:p>
      <w:r>
        <w:rPr>
          <w:b/>
        </w:rPr>
        <w:t xml:space="preserve">Tulos</w:t>
      </w:r>
    </w:p>
    <w:p>
      <w:r>
        <w:t xml:space="preserve">menin vastoin parempaa tietoani liian moniin huvipuistolaitteisiin messuilla ja sairastuin jatkuvasti pyörivään laitteeseen, jossa törmäsin naamani useita kertoja laitteen seinään yrittäessäni pelastaa viattomia sivullisia joutumasta oksennukseni peittoon.</w:t>
      </w:r>
    </w:p>
    <w:p>
      <w:r>
        <w:rPr>
          <w:b/>
        </w:rPr>
        <w:t xml:space="preserve">Esimerkki 7.4344</w:t>
      </w:r>
    </w:p>
    <w:p>
      <w:r>
        <w:t xml:space="preserve">Teksti: on kesä! linnut laulavat, tuulettimet puhaltavat, ja opiskelijat - minä ja ystäväni mukaan lukien - kiertävät eurooppaa. olimme ranskassa, kun se tapahtui. kerran vuodessa ranskassa on musiikkifestivaali (tämä ei siis ollut tänään). kaikenlaiset bändit tulevat ulos soittamaan kaduille, mitä haluavat. satuimme olemaan pariisissa, kun se tapahtui, joten menimme ystäväni kanssa latinokortteliin tsekkaamaan paikalliset kyvyt. se oli tyrmäävää, joten menimme ystäväni kanssa ostamaan alkoholia, jotta illasta tulisi mukavampi. hän ostaa pullon viiniä, minä laihan pullon vodkaa, ja olemme valmiita lähtemään! kävelemme ympäriinsä, juomme, kuuntelemme ja tanssimme. olen aika itsetietoinen kaveri, joten minulla on tapana pidätellä itseäni tanssiessani tai miettiä liikaa, joten vaikka tanssin ihan hyvin, en hymyile. sinä iltana opin, että sellaista ei tapahdu humalaiselle opille, ei herra!!! humalainen op tanssii tanssiakseen, eikä hän välitä pätkääkään siitä, mitä teillä on sanottavaa! joten juon enemmän, koska minun on hyödynnettävä tätä maagista yhdistelmää tänä maagisena iltana. nostin sen yhdentoista. illan aikana, kun tanssimme tyttöjen kanssa, ystäväni osui vahingossa tyttöä päähän pullollaan. se oli tarpeeksi kevyt, ei vahinkoa, tyttö ei näyttänyt olevan kovin pahoillaan siitä, mutta mikä vittuilua, eikö? ei... yksi bändi alkoi soittaa venäläiseltä kuulostavaa laulua. Minulla on venäläistä verta ja juon vodkaa, joten alan tanssia sitä venäläistä potkutanssia kovemmin ja intensiivisemmin kuin koskaan elämässäni. menin jopa kyykkyyn. ihmiset diggaa siitä helvetisti, ja olen melko varma, että se oli vittuilua, koska seuraavana päivänä, silmät valuen ja lievästi krapulassa, heräsin voimakkaaseen kipuun. Kun ystäväni valmistautui lähtöön, en päässyt sängystä ylös. "Mitä sinä teet, op? Meidän on mentävä, Louvreen on kahden tunnin odotus." "En voi", sanoin. "Miksi et?" yritän liikkua. nyrpistelen sietämättömässä tuskassa, joka ei menisi ohi muutamaan päivään, mikä saa nyrpistelemällä kasvoni näyttämään lepäävältä ja saa ystäväni nauramaan hysteerisesti ja säälien. mikä oli vialla? "mursin takapuoleni."</w:t>
      </w:r>
    </w:p>
    <w:p>
      <w:r>
        <w:rPr>
          <w:b/>
        </w:rPr>
        <w:t xml:space="preserve">Tulos</w:t>
      </w:r>
    </w:p>
    <w:p>
      <w:r>
        <w:t xml:space="preserve">Olin humalassa, luottavainen tanssimisen suhteen ja venytin jotain takapuolestani, minkä vuoksi ontuin ympäri Pariisia ja Saksaa useita päiviä kovissa kivuissa, enkä pystynyt edes istumaan kunnolla.</w:t>
      </w:r>
    </w:p>
    <w:p>
      <w:r>
        <w:rPr>
          <w:b/>
        </w:rPr>
        <w:t xml:space="preserve">Esimerkki 7.4345</w:t>
      </w:r>
    </w:p>
    <w:p>
      <w:r>
        <w:t xml:space="preserve">Teksti: joten tässä se menee.Viime kesänä minä ja ystäväni päätimme saada todella humalassa,sellainen humalassa, jossa kyseenalaistat mielenterveytesi.se oli kuuma kesäyö olimme juhlimassa kotonani, kuunnellen jazzia todella kaunopuheinen folks.we alkoi aikaisin, joten noin 10 asioita alkoi tapahtua.yksi kaveri soitti lempikappaleensa ja joo alkoi riisuutua,toisen mielestä se oli aika siisti juttu joten hän seurasi tätä sukupuolen vapauttavaa tekoa,sekunnin murto-osia myöhemmin biitti oli niin sairaan hyvä että minunkin oli pakko tehdä se.tässä siis olimme 3 alastonta kaveria,miettimässä mitä tehdä seuraavaksi.tanssimme eteiseeni,musiikki soi edelleen kovaa,nurkassa näen vanhan luotettavan pölynimurini ja aloitan valssin jossa se.Yhden ystävän mielestä se oli kaunis hetki, joten hän juoksee puhelimestaan ja me kaikki alamme ottaa kuvia tästä ihmeellisestä koneesta.Muutaman kuvan jälkeen ajattelen itsekseni "miksi emme jatkaisi vielä pidemmälle", joten avaan oven ja olemme vihdoin vapaita kaikessa alastomassa loistossamme.Minulla on iso kaunis parveke,josta on täydellinen näkymä minulle ja naapureilleni,sillä välin yksi heistä kiinnitti sähkökitarani ja alkoi "soittaa" (hän on rumpali),minulla oli vain sukka kalussani ja tein tuulimyllyä kun kolmas nauroi niin kovasti että hänen piti oksentaa.Kitaristi-ystävä on pitkä ja hoikka mies,kitarahihnani oli hänelle vähän liian pieni,näkyi vain hänen pallinsa roikkuvan musiikin rytmissä.toinen ystäväni otti tietenkin kuvan vain saadakseen yhden ikuisiksi ajoiksi.olin niin iskevä valkoinen kaikki mitä tapahtuu että melkein kuulin pamahduksen alakerrasta.se oli mummoni hän asui suoraan vaa alla,joten me käännymme paniikkitunnelmiin ja juoksemme sisään taloon.ilmeisesti emme olleet oikeastaan ihan koko aikaa,ehdin juuri ja juuri sisälle mutta unohdin lukita oven.juoksemme olohuoneeseen ja piiloudumme raptor-mummolta.olen aivan oven takana,kuvien kaveri pöydän alla vain jalka näkyvissä ja kitaristirumpali verhojen takana alavartalo paljaana,kuten aina.ovi aukeaa ja kuulen mummon tulevan,päässäni kuvittelen 'tässä on mummo'.hän alkaa työntää ovea,minä työntän kaverin naureskellen takaisin,hän huutaa nimeäni,vaatii päästämään hänet sisään. hän kysyy "mitä sinä teet, avaa ovi, kuka siellä on" ja minä vastaan kaikessa epätoivossani "en voi, minulla on... tyttöjä täällä" ja me kaikki alamme nauraa, hän tietää ettei se ole totta, me tiedämme että se ei ole totta, "okei, te idiootit, älkää vain polttako taloa, hyvää yötä", hän sanoo tietäen että hän on hävinnyt tappelun kauan sitten, me kaikki sanomme "hyvää yötä mummo" ja hän lähtee. aloimme kerätä vaatteitamme ja ihmisarvomme palasia, mutta ystäväni ei löytänyt farkkujaan. joten etsimme niitä eteisestä, ja siellä ne olivat, mummoni täydellisesti taittamina. seuraavana päivänä naapuri soitti minulle ja kertoi, että parvekkeellani oli eilen illalla alastomia kodittomia ihmisiä, olin aivan järkyttynyt. **edited**</w:t>
      </w:r>
    </w:p>
    <w:p>
      <w:r>
        <w:rPr>
          <w:b/>
        </w:rPr>
        <w:t xml:space="preserve">Tulos</w:t>
      </w:r>
    </w:p>
    <w:p>
      <w:r>
        <w:t xml:space="preserve">juomme kavereideni kanssa liikaa,riisuudumme alasti tehdessämme kuvia pölynimurilla,menemme parvekkeelle ja herätämme isoäitini.</w:t>
      </w:r>
    </w:p>
    <w:p>
      <w:r>
        <w:rPr>
          <w:b/>
        </w:rPr>
        <w:t xml:space="preserve">Esimerkki 7.4346</w:t>
      </w:r>
    </w:p>
    <w:p>
      <w:r>
        <w:t xml:space="preserve">Teksti: tämä ei ole viesti menetetystä rakkauden tilaisuudesta tai läimäys kasvoihin siitä, että olen perverssi. ei, tämä viesti on siitä, ettei ota vihjettä koskaan. nopea tausta: olin fiksu lukiossa. se oli pieni koulu, eikä minun tarvinnut koskaan yrittää pärjätä kovin hyvin. pääsin helposti läheiseen valtion kouluun. Tässä vaiheessa tajusin, että jos en yritä, saan b:tä. luulin, että b:t riittää. valmistuisin niillä ja sillä olisi vain väliä. valmistun siis collegesta 3,0:n luokalla. en ole varma, mokaanko vieläkään, kun luulen, että sillä tutkinnolla on potentiaalia jonkinlaiseen työhön. mutta haen ja pääsen oikeustieteelliseen. Päädyin sinne kuin joku idiootti, koska kuulin, että niin ihmiset tekevät usein polytieteen pääaineissa. Tein lsat-kokeen ja pärjäsin tarpeeksi hyvin päästäkseni kouluun. Kävin läpi ensimmäisen vuoden. En saanut hyviä arvosanoja. En saanut yhteyttä ihmisiin. menin lopulta vuoden lopussa urasuunnittelupalveluun kysyäkseni, miten olisi kesäharjoittelupaikan saaminen. kerroin arvosanoistani, ja hän sanoi: "Voi, niitä voi nostaa." Jatkoin siis vain sitä, mitä olen tehnyt. en kertaakaan tajunnut, kun minua katsottiin alimpana opiskelijana. mokasin, kun en tajunnut kaikkia vihjeitä ja outoja hiljaisuuksia, joita ihmiset antoivat minulle. en ymmärtänyt, etten enää pärjännyt koulussa huonosti, vaan surkeasti. läpäisevät arvosanat eivät merkitse mitään, ja oikeustieteen tutkinnon saaminen ei ole melkein aina minkään arvoista. mokasin, kun en tajunnut, että olin liian tyhmä tekemään tätä tai liian laiska. että mokasin keräämällä tonneittain velkaa, jota en koskaan pysty maksamaan pois työpaikoilla, joita luulin saavani pelkällä oikeustieteellisellä tutkinnolla. oikeustieteellinen tutkinto ilman arvosanoja ei ole minkään arvoinen. katsoin netistä niin monta kertaa asiasta ja jätin vain huomioimatta saman merkin kerta toisensa jälkeen. tämä ei ole sinua varten. et pärjää hyvin. tuhlaat aikaa ja rahaa. en tajunnut sitä. kieltäydyin vain hyväksymästä sitä. tajusin vihdoin, kuka olen. minusta ei koskaan tule asianajajaa. tein juuri koko elämäni suurimman virheen. kesti vain viisi vuotta tajuta se. olen ikuisesti velkaa ja päädyn tekemään täysin umpikujaan johtavaa työtä. elän painajaistasi. olen se kusipää, joka luuli, että oikeustieteellinen oli helppoa ja että elämästä saisin töitä, jos kävisin tarpeeksi paljon kursseja. minulla ei ole aavistustakaan, mitä aion tehdä. minun on mentävä huomenna kouluun ja vain luovutettava. nolo olo on melkein sietämätön.</w:t>
      </w:r>
    </w:p>
    <w:p>
      <w:r>
        <w:rPr>
          <w:b/>
        </w:rPr>
        <w:t xml:space="preserve">Tulos</w:t>
      </w:r>
    </w:p>
    <w:p>
      <w:r>
        <w:t xml:space="preserve">Luulin, että oikeustieteiden opiskelu oli helppoa, mutta tajusin sitten, että olin vain idiootti, joka ei ollut selvillä asioista.</w:t>
      </w:r>
    </w:p>
    <w:p>
      <w:r>
        <w:rPr>
          <w:b/>
        </w:rPr>
        <w:t xml:space="preserve">Esimerkki 7.4347</w:t>
      </w:r>
    </w:p>
    <w:p>
      <w:r>
        <w:t xml:space="preserve">Teksti: istutin viime viikolla ruohon siemeniä ja jouduin kastelemaan sitä. ostin myös taskuletkun, koska vaikka en ole 5 enkä 75-vuotias, *olen* nainen, joka ei nauti 50 kilon puutarhaletkun raahaamisesta ympäri vitun pihaa. tuomitse minut. Joka tapauksessa ajattelin, että tähän menisi vain viisi minuuttia, ja koska paikka on lähellä kotini takaovea, en vaivautunut laittamaan rintaliivejä valkoisen t-paitani alle. näette kaikki, mihin tämä johtaa, eikö niin? Kiinnitin letkun ja ruuvasin ruiskutussuuttimen tiukasti paikalleen. taskuletkun päässä on vipu, joka avaa venttiilin, jonka olin asettanut pois päältä. varotoimet, mies: vannon, että otin kaikki - paitsi ehkä parhaan, joka olisi ollut se, etten olisi ostanut letkua, jossa on muoviliitännät. laitoin veden päälle, nostin letkun ylös, painoin vipua... ja ruiskutussuuttimen liitin lähti välittömästi rakettimaisesti avaruuteen - mutta ennen sitä sillä oli koomista säädyllisyyttä puhaltaa jäätävän vitun vesisuihkun suoraan t-paitani etupuolelle.Ja juuri sillä hetkellä naapurini kääntyi talonsa kulman takaa ja sai vastaansa esteettömän näkymän kaukovaloihini. joten se oli hauskaa. haista vittu, taskuletku. miksi liitoksesi ovat edes muovisia.</w:t>
      </w:r>
    </w:p>
    <w:p>
      <w:r>
        <w:rPr>
          <w:b/>
        </w:rPr>
        <w:t xml:space="preserve">Tulos</w:t>
      </w:r>
    </w:p>
    <w:p>
      <w:r>
        <w:t xml:space="preserve">märät t-paitajuhlat pihallani televisiosta ostamani helvetin letkun ansiosta. Mitä pidät nänneistä, herra naapuri?**</w:t>
      </w:r>
    </w:p>
    <w:p>
      <w:r>
        <w:rPr>
          <w:b/>
        </w:rPr>
        <w:t xml:space="preserve">Esimerkki 7.4348</w:t>
      </w:r>
    </w:p>
    <w:p>
      <w:r>
        <w:t xml:space="preserve">Teksti: Tämä tapahtui vain muutama minuutti sitten. tänään oli todella lämmin päivä, ja hiukseni tuntuivat likaisilta, joten ajattelin pestä ne kunnolla kylmällä pesuhanan alla. huomaan keittiössä pääsiäismunan - tiedättehän, ne pienet kiinteät suklaamunat. tungin sen luonnollisesti suuhuni ja pesin hiukseni antaen munan sulaa kielelleni. nauttiessani ihanasta kylmyydestä alan kuitenkin tuntea nenässäni oudon tunteen. se vain tuntuu hieman oudolta. vedän pääni pois ja asettelen sen taas pystyasentoon. se alkaa ärsyttää. se alkaa polttaa. ja sitten tajusin - suklaa-saliva-sekoitus on varmaan mennyt suoraan nenääni. joten nyt puhallan ruskeaa räkää.</w:t>
      </w:r>
    </w:p>
    <w:p>
      <w:r>
        <w:rPr>
          <w:b/>
        </w:rPr>
        <w:t xml:space="preserve">Tulos</w:t>
      </w:r>
    </w:p>
    <w:p>
      <w:r>
        <w:t xml:space="preserve">yritti syödä suklaata, mutta nuuski sitä sen sijaan.</w:t>
      </w:r>
    </w:p>
    <w:p>
      <w:r>
        <w:rPr>
          <w:b/>
        </w:rPr>
        <w:t xml:space="preserve">Esimerkki 7.4349</w:t>
      </w:r>
    </w:p>
    <w:p>
      <w:r>
        <w:t xml:space="preserve">Teksti: olin tailgating miller parkissa katsomassa milwaukee brewersin peliä. olin ryhmän kanssa baarista ja päätimme lopettaa juomamme makkaratalon ulkopuolella, rakennuksessa, jossa on käymälät ja catering-sali, matkalla stadionille. päätin, että minun täytyy ottaa diggeri, joten menin yhteen miestenhuoneen koppiin. Laitoin täyden vodkan ja limonadin tp-telineeseen ja jatkoin asiointiani. joku kusipää päätti paiskata viereisen koppioven kiinni, ja täysi juomani laskeutui suoraan boksereihini ja shortseihini, jotka lepäsivät nilkoillani. näytti siltä, että olin purkanut kaljarakon shortseihini. onneksi oli niin helvetin kuuma, että ne kuivuivat 25 minuutissa.</w:t>
      </w:r>
    </w:p>
    <w:p>
      <w:r>
        <w:rPr>
          <w:b/>
        </w:rPr>
        <w:t xml:space="preserve">Tulos</w:t>
      </w:r>
    </w:p>
    <w:p>
      <w:r>
        <w:t xml:space="preserve">- täysi juoma laskeutui shortseihini ja boksereihini, kun olin paskalla.</w:t>
      </w:r>
    </w:p>
    <w:p>
      <w:r>
        <w:rPr>
          <w:b/>
        </w:rPr>
        <w:t xml:space="preserve">Esimerkki 7.4350</w:t>
      </w:r>
    </w:p>
    <w:p>
      <w:r>
        <w:t xml:space="preserve">Teksti: joten kuten tavallista tämä ei tapahtunut tänään, mutta tässä mennään.tifu... olin lomalla viime vuonna muutaman ystäväni , tyttöystäväni ja muutaman hänen ystävänsä kanssa. minä ja tyttöystäväni olimme hänen hotellihuoneessaan harrastamassa seksiä, se oli hyvää ja noin 20 minuutin kuluttua pukeuduin ja kävelin huoneeseeni, jossa ystäväni pelasivat kingsiä (juomapeliä). Joten istuin alas ja aloin pelata heidän kanssaan, noin tunnin kuluttua kyllästyimme ja minun piti käydä vessassa, tähän mennessä olin täysin höyryttänyt pääni ja en oikeastaan kiinnittänyt huomiota paljon siihen, mitä olin tekemässä. Joka tapauksessa , kävelin vessaan ja aloin pissata. noin 5 sekuntia myöhemmin sain hirveän hajun alkoholin ja sperman. katsoin alas ja sitten tajusin minun suuri moka. seksin jälkeen tajusin, että en ollut ottanut kondomia pois ja nyt oli pissavirta ja kuivunut sperma vieri pitkin jalkaani.mikä pahentaa asioita on yksi ystäväni käveli sisään juuri sillä hetkellä ja näki mitä oli tapahtumassa , oli humalassa ja kaikki hän juoksi muiden ja kertoi heille tulla katsomaan, mitä on tapahtunut. en ole vieläkään elänyt sitä alas, ja en usko, että tulen koskaan.</w:t>
      </w:r>
    </w:p>
    <w:p>
      <w:r>
        <w:rPr>
          <w:b/>
        </w:rPr>
        <w:t xml:space="preserve">Tulos</w:t>
      </w:r>
    </w:p>
    <w:p>
      <w:r>
        <w:t xml:space="preserve">harrastin seksiä, en ottanut kondomia pois ja päädyin siihen, että kaikki ystäväni näkivät minut pissa ja kuivunut sperma jalassani.</w:t>
      </w:r>
    </w:p>
    <w:p>
      <w:r>
        <w:rPr>
          <w:b/>
        </w:rPr>
        <w:t xml:space="preserve">Esimerkki 7.4351</w:t>
      </w:r>
    </w:p>
    <w:p>
      <w:r>
        <w:t xml:space="preserve">Teksti: kirjoitan tätä juuri kun se tapahtui. olen töissä ja hetki sitten tunsin tarvetta. ei mitään ongelmaa, ja kävelen rauhallisesti portaita alas lämmittämättömään huoneeseen, jossa wc sijaitsee. vedän housut alas ja alan selata redditiä samalla, kun mukavat, terveet, kiinteät paskat lähtevät paksusuoleni rajoista. mutta yhtäkkiä pehmeiden roiskeiden rauhallinen tunnelma keskeytyy kankaalla olevan tipan kylmäävän äänen takia.olin niin keskittynyt redditiin ja anaaliseen helpotukseeni, että unohdin täysin toisen avoimen tulvaporttini. kylmyys oli kutistanut miehuuteni takaisin lapsuuteen ja sen rinnalle lattialle oksentamalla virtsaa istuimen ja kulhon välistä lattialle, housuihini ja alusvaatteisiini. yritän kuivata sitä, mutta se vaikutti vain lattialla. kirjoitan tämän märät bokserit ja pissatahra housujeni selässä, aivan kuin olisin tehnyt vahingossa peräruiskeen.</w:t>
      </w:r>
    </w:p>
    <w:p>
      <w:r>
        <w:rPr>
          <w:b/>
        </w:rPr>
        <w:t xml:space="preserve">Tulos</w:t>
      </w:r>
    </w:p>
    <w:p>
      <w:r>
        <w:t xml:space="preserve">kusin itseni takaperin</w:t>
      </w:r>
    </w:p>
    <w:p>
      <w:r>
        <w:rPr>
          <w:b/>
        </w:rPr>
        <w:t xml:space="preserve">Esimerkki 7.4352</w:t>
      </w:r>
    </w:p>
    <w:p>
      <w:r>
        <w:t xml:space="preserve">Teksti: noin kaksi vuotta sitten aloin kerätä lipputikkuja, aloin käydä elokuvissa useammin. se oli keino paeta elämäni vaikeaa vaihetta. muutama päivä sitten huomasin joidenkin lipputikkujen haalistuvan. jotkut vanhemmat liput pärjäsivät hyvin, koska ne oli tehty paremmasta paperista, mutta viimeisen vuoden aikana elokuvateatterit ovat antaneet niitä halpoja paperin ohuita laatuja. Laminointi on liian kallista, valokopiointi/skannaus tuhoaa alkuperäisen kopion tarkoituksen, valokuva-albumit eivät toimi. näin yhden teippauksesta, joka on halpa laminointivaihtoehto. Teippasin noin tunnin ajan kaikki haalistuneet lipputangot, ja kun olin lopettanut teippaamisen, laitoin ne pieneen laatikkoon laatikkooni ja jätin ne sinne. Tänään menin katsomaan toisen elokuvan, tulin juuri kotiin ja olin juuri teippaamassa uutta lipputankoa kokoelmaan, kun huomasin, että kaikki lipputangot laatikossa ovat haalistuneet, niitä tuskin näkee, ja huomenna ne ovat tyhjiä! Se on syvältä, että kaikki se on vain haalistunut, kaikki ne kerrat, kun olen käynyt, pakoilut, seikkailut, kaikki on vain kadonnut. eikä mitään, mitä voisin näyttää, vain muistoni.</w:t>
      </w:r>
    </w:p>
    <w:p>
      <w:r>
        <w:rPr>
          <w:b/>
        </w:rPr>
        <w:t xml:space="preserve">Tulos</w:t>
      </w:r>
    </w:p>
    <w:p>
      <w:r>
        <w:t xml:space="preserve">"Laminoin" halvalla lipputikkukokoelmani teipillä, mikä sai ne vain haalistumaan muutaman päivän kuluttua.</w:t>
      </w:r>
    </w:p>
    <w:p>
      <w:r>
        <w:rPr>
          <w:b/>
        </w:rPr>
        <w:t xml:space="preserve">Esimerkki 7.4353</w:t>
      </w:r>
    </w:p>
    <w:p>
      <w:r>
        <w:t xml:space="preserve">Teksti: tämä tapahtui joskus kevätlukukaudella 2016 kämppikselleni ja minulle. asiayhteys: kämppikselläni ja minulla oli paha tapa olla lukitsematta asuntolahuoneemme ovea aina, kun ainakin toinen meistä oli huoneessa, koska ajattelimme, että meidän oli helpompi tulla ja mennä ilman vaivaa. oli noin 1:00 aamuyöllä perjantaina, ja olin valmistautumassa nukkumaan, koska minulla oli töitä tuona päivänä, ja kämppikseni opiskeli välikokeeseen, joka hänellä oli seuraavana aamuna. Olin juuri tullut käytävän toisella puolella olevasta kylpyhuoneesta ja pesin hampaitani. yhtäkkiä kuulin oven avautuvan ja ensimmäinen ajatukseni oli, että se oli kämppikseni, mutta nopea vilkaisu peiliin ja hän oli sängyllään ja alkoi katsoa ovea. toinen ajatukseni oli, että se oli ystävämme, mutta ystäväni asui eri asuntolassa kampuksen toisella puolella, joten se ei todennäköisesti ollut hän. käännyin ympäri ja näin puolialastoman miehen kävelevän huoneeseemme karmivasti hymyillen. kämppikseni katsoi minua ja katsoimme hämmentyneinä, kun kaveri käveli huoneen poikki kämppikseni puolelle, veti pöytätuolin pois pöydältä, pudotti housunsa ja alkoi pissata tuolille. kämppikseni ja minä olimme järkyttyneitä, mikä oli suurin syy siihen, ettemme pysäyttäneet kaveria. muutaman sekunnin kuluttua kämppikseni huokaisi ärsyyntyneenä ja lähti huoneesta etsimään ra. seisoin siinä, hammasharja suussa roikkuen, katsellen ja odottaen, että kaveri lopettaisi pissaamisen. reilun minuutin kuluttua kaveri veti housunsa ylös, kääntyi ympäri ja alkoi penkoa kämppikseni vaatekaappia, kunnes hän veti esiin yhden kämppikseni verkkareista. kontekstia verkkarista: se oli rajoitettu painos verkkarista, joka oli peräisin yliopistojalkapallo-ottelusta kilpailijaa vastaan vuonna 2014. se maksoi noin 80 dollaria. kaveri ottaa paitaa ja alkaa pyyhkiä pissan peittämää tuolia pois. tässä vaiheessa kämppikseni palaa huoneeseemme, koska ei löytänyt ra. hän ottaa sitten läppärinsä esiin ja alkaa etsiä kampuspoliisia. muukalainen kysyy sitten, mitä kämppikseni tekee. hän kertoo soittavansa poliisille. kaveri alkaa anella, ettei soittaisi, koska se ei ollut ensimmäinen kerta, kun hän on joutunut vaikeuksiin tällaisesta. kaveri lähti lopulta ulos huoneesta, kun kämppikseni oli puhelimessa poliisien kanssa. juoksin sängylleni hakemaan puhelimeni tekstatakseen tyttöystävälleni, mitä oli tapahtunut, mutta ilmeisesti pissa oli valunut kämppikseni sängyn alle ja pysähtynyt pöytäni reunalle sänkyni eteen. astuin lätäkköön. poliisit tulivat paikalle ja antoivat meille hanskat, jotta voisimme siivota pissan. päätimme myös nostaa syytteen. käytimme aamuneljään asti aikaa lattiamme siivoamiseen. myöhemmin iltapäivällä, tavattuamme asuntolan valvojan ja lattiamme siivoavien vahtimestareiden kanssa, kaveri palasi ja yritti pyytää anteeksi. kerroimme hänelle, että nostamme syytteen ja että hän ei saa puhua kanssamme, tai meitä ohjeistettiin soittamaan poliisille uudelleen. annoimme tämän lyhyen keskustelun kuitenkin tapahtua. kuultuaan, että nostimme syytteen, kaveri alkoi kiroilla meitä ja lähti pois. tämän kaiken kautta saimme 120 dollarin vahingot kämppikseni collegepaidasta, repustani, joka oli pissalammikossa, ja patjatyynystä, joka kämppikselläni oli sänkynsä alla, jota hän ei käyttänyt. nukkuimme myös hyvin vähän tai ei ollenkaan ja kämppikseni reputti välikokeesta. kaikki tämä siksi, ettemme lukinneet ovea koskaan.</w:t>
      </w:r>
    </w:p>
    <w:p>
      <w:r>
        <w:rPr>
          <w:b/>
        </w:rPr>
        <w:t xml:space="preserve">Tulos</w:t>
      </w:r>
    </w:p>
    <w:p>
      <w:r>
        <w:t xml:space="preserve">Kämppikseni ja minä jätimme oven lukitsematta. Vieras tuli sisään ja pissasi koko huoneeseen.</w:t>
      </w:r>
    </w:p>
    <w:p>
      <w:r>
        <w:rPr>
          <w:b/>
        </w:rPr>
        <w:t xml:space="preserve">Esimerkki 7.4354</w:t>
      </w:r>
    </w:p>
    <w:p>
      <w:r>
        <w:t xml:space="preserve">Teksti: Hei reddit! olen kuullut, että pidät tarinoita ihmisten vittuilusta. en koskaan uskonut, että minulla olisi vittuilu, joka on tämän subredditin arvoinen, mutta tänään näyttää siltä, että minulla on. tänä perjantaina muutama ystävä ja minä olimme menossa pelihalliin hengailemaan, melko tavallinen ilta. halusimme polttaa vähän pilveä ennen sitä, mutta oli liian kylmä polttaa ulkona. Joten minä vitun nerona päätin, että voisimme polttaa äitini tila-autossa ja kaikki olisi hyvin, kunhan pitäisin ikkunat auki. avasimme ikkunat hieman ja aloimme polttaa, se sujui aika hyvin emmekä läikyttäneet yhtään. kuitenkin varovaisuutta ajatellen päätin jättää ikkunat raolleen pelihallissa ollessamme, joka kesti muutaman tunnin. kun tulin ulos autosta, auto kuitenkin haisi edelleen hieman kostealta. Joten, jälleen varmistaakseni, että haju pääsi ulos, ajoin kotiin ikkunat aivan alas (muistakaa, että ulkona oli 32 astetta, joten oli helvetin kylmä). jätin kaikki ystäväni kyydistä, enkä enää haistanut sitä. joten ajattelin, että olin selvillä, eikö niin? No, seuraavana päivänä kun hyppäsin pakettiautoon treenaamaan, se haisi helvetin kostealta. olisi voinut luulla, että joku olisi juuri polttanut siellä. Se oli paha, tiesin, että jos jäisin kiinni, paska lentäisi tuulettimeen, joten matkalla kuntosalille tein kiertotien paikalliselle huoltoasemalle imuroimaan sen pois, toivoen, että imuri imisi suurimman osan kosteudesta pois. ei. paska. mitä olisin voinut tehdä? jos vanhempani menisivät autoon siinä vaiheessa, olisin kusessa. treenasin, mikä auttoi ahdistustani paljon ja antoi minulle aikaa miettiä. tein suunnitelman, ajatuksena oli tutkia auto yksityiskohtaisesti, kunhan vanhempani lähtevät ruokaostoksille. siivosin sen ämmän, eli suihkutin hajunpoistoainetta kaikkiin kankaisiin, pyyhin kaikki pinnat, imuroin joka nurkan, ja vihdoin haju oli poissa. kaikki oli kuitenkin turhaa. heti seuraavana päivänä se palasi. se ei todellakaan ollut yhtä voimakasta, itse asiassa se oli läsnä vain silloin, kun autoon astui ensimmäisen kerran, mutta se oli siellä. tämä oli paha juttu, koska isäni vei auton tankkaamaan. Tiedän, että hän haistoi siellä jotain, koska palattuaan hän katsoi minua oudosti. sain paniikkikohtauksen, olin todella huolissani siitä, että paska osuisi tuulettimeen. tein kuitenkin toisen suunnitelman. ajoin autolla töihin normaalisti, menin töihin normaaliin aikaan ja lähdin normaaliin aikaan. en kuitenkaan ollut vielä valmis, tiesin, ettei tämä haju saisi jäädä tänne, oli kulunut jo kaksi päivää, mikä oli aivan liian pitkä aika, jotta tila-autossa olisi ollut kostea haju. Minun oli saatava se pois, ja nopeasti. joten, otettuani neuvoja henkilökohtaiselta mentoriltani (ja entiseltä hipiltä) hankin ruokasoodaa, joka on luonnollinen hajunpoistoaine, ja kanelia, joka auttaa peittämään hajun. levitin hieman ruokasoodaa matolle ja käytin autossani olevaa jääkaapuria sen levittämiseen, minkä jälkeen levitin hyvin pienen määrän kanelia. Jos tämä ei toimisi, olisin todella kusessa. tarvitsin sen toimivan. tänään kun nousin autoon, haju oli poissa. niin kuin ei olisi ollut mitään. olin niin onnellinen, että aloin huutaa: "Kosteuden taistelu on ohi!!!" ajaessani kouluun. nyt saatan vielä joutua tekemisiin isäni kanssa, jos hän epäilee jotakin, mutta hänellä ei ole mitään pitäviä todisteita, ja haju on poissa. otin opikseni.</w:t>
      </w:r>
    </w:p>
    <w:p>
      <w:r>
        <w:rPr>
          <w:b/>
        </w:rPr>
        <w:t xml:space="preserve">Tulos</w:t>
      </w:r>
    </w:p>
    <w:p>
      <w:r>
        <w:t xml:space="preserve">poltin ruohoa tila-autossa ja taistelin kaksi päivää kosteutta vastaan.</w:t>
      </w:r>
    </w:p>
    <w:p>
      <w:r>
        <w:rPr>
          <w:b/>
        </w:rPr>
        <w:t xml:space="preserve">Esimerkki 7.4355</w:t>
      </w:r>
    </w:p>
    <w:p>
      <w:r>
        <w:t xml:space="preserve">Teksti: Olen paha ihminen. viimeisen vuoden (ehkä puolitoista vuotta) olen valehdellut kaikille siitä, mitä teen päivittäin. olin ennen opiskelija philadelphialaisessa yliopistossa, mutta harrastin ruohoa ja se kulutti minut; lakkasin käymästä tunneilla ja periaatteessa kaikesta muustakin paitsi tupakoinnista ja hengailusta tyttöystäväni kanssa, jonka kanssa olen seurustellut elokuusta 2015 lähtien. Meillä oli hauskaa; kokkailimme yhdessä, teimme pari lomamatkaa yhdessä ja meillä oli hauskaa vain olla toistemme kanssa, mutta kaikki kouluun liittyvät yksityiskohdat (luokat, arvosanat, projektit, kotitehtävät) olivat täyttä huijausta. lakkasin käymästä tunneilla kokonaan lokakuun 2015 tienoilla. ilmeisesti reputin tuon lukukauden ja jouduin akateemiseen koeaikaan, jolloin minun oli tavattava opinto-ohjaaja ja puhuttava siitä, mikä meni pieleen edellisenä lukukautena, ja siitä, mitä aioin tehdä muutokseksi. panostin neljännen kerran kevätlukukauden alussa, mutta palasin nopeasti takaisin vanhoihin tapoihin. maaliskuun tienoilla (herättyäni osittain) menin yliopiston terveysosastolle ja puhuin mielenterveysneuvojan kanssa ja sain kevätlukukauden lääketieteellisen peruuttamisluvan (periaatteessa se pyyhki lukukauden pois ja teki minusta toimimattoman opiskelijan odottamaan, että psykiatri, jonka löysin omalla kustannuksellani, allekirjoittaisi paluun kouluun masennuksen ja itsemurha-ajatusten vuoksi (koska pelkäsin, että minut potkitaan ulos koulusta ja en tiedä, mitä tehdä). Kesä tuli ja meni (olin työharjoittelussa lähellä kotiani) ja palasin Philadelphiaan ilman allekirjoitettua lomaketta kouluun paluusta. Käytännössä vietin koko lukukauden asunnossani tupakoiden ja televisiota katsellen, ja suunnittelin tekeväni samoin myös tänä lukuvuonna, kunnes koko juttu romahti tänään. Pitkää tarinaa pidempään, isäni kirjoitti shekin syyslukukaudelle, mutta (koska en ollut koskaan ilmoittautunut) sitä ei koskaan lunastettu. hän soitti kysyäkseen asiaa kassalta (olin sanonut, että kyseessä oli vain häiriö ja etten aikonut kääntää nenääni pois "ilmaisesta" yliopistosta), ja (koska olin jo jokin aika sitten valtuuttanut hänet puhumaan minusta) he kertoivat hänelle kaiken. hän soitti minulle ja kertoi, mitä kuuli kassalta (en ole tällä hetkellä kirjoilla, en ole ilmoittautunut syksylle ja olen peruuttanut kevään opinnot sairauden vuoksi) ja kertoi olevansa matkalla. hän kertoi, että oli tulossa. tyttöystäväni, joka oli aluksi loukkaantunut mutta tukenut minua, ei nyt puhu mitään (itkettyään jonkin aikaa) ja pyysi minua istumaan huoneeseensa, kun hän tekee itselleen päivällistä ja me molemmat odotamme isäni saapumista. valehtelin hänelle suurimman osan suhteestamme. en voi kuvitella, että hän haluaisi jäädä luokseni sen jälkeen, kun pöly on laskeutunut. minä en ainakaan haluaisi. päivitys: juttu isäni kanssa sujui hyvin. Vaikuttaa siltä, että kaikki ovat pääasiassa huolissaan siitä, että paranen. olen parhaillaan lentokoneessa matkalla takaisin kotiin, ja minulla on tapaaminen terapeutin kanssa (jonka luona kävin muutama vuosi sitten) torstaiaamuna. juttelimme tyttöystäväni kanssa hieman eilen illalla, ja vaikuttaa siltä, ettei hän ole vielä täysin luopunut minusta (vaikka lause "en tiedä, pystynkö enää koskaan luottamaan keneenkään" soi korvissani vielä pitkään).</w:t>
      </w:r>
    </w:p>
    <w:p>
      <w:r>
        <w:rPr>
          <w:b/>
        </w:rPr>
        <w:t xml:space="preserve">Tulos</w:t>
      </w:r>
    </w:p>
    <w:p>
      <w:r>
        <w:t xml:space="preserve">olen pakonomainen valehtelija ja addikti, ja se sai minut vihdoin kiinni.</w:t>
      </w:r>
    </w:p>
    <w:p>
      <w:r>
        <w:rPr>
          <w:b/>
        </w:rPr>
        <w:t xml:space="preserve">Esimerkki 7.4356</w:t>
      </w:r>
    </w:p>
    <w:p>
      <w:r>
        <w:t xml:space="preserve">Teksti: Tämä tapahtui oikeasti tänään. oikeasti. heräsin 5:30 aamulla töihin, on niin pimeää, olen niin väsynyt. menen olohuoneeseen ja näen, että ihanat spastiset kissani ovat kaataneet valtavan keraamisen maljakon, joka oli viihdekeskukseni yhden tornin päällä. Lasia ympäri olohuonetta. maljakko hajosi moniin pieniin palasiin ja muutamaan suureen palaan, joissa oli isoja ilkeitä pisteitä. pahin asia herätä. typerät pienet ihanat kissahirviöt. joten poimin isot palat ja laitoin ne keittiön roskiin. No, en tietenkään normaalisti tekisi näin. duh, se voi viiltää muovisen roskapussin läpi, kun otat sitä ulos ja roiskua kaikkialle. mutta tänään kun avasin roskiksen kannen, se oli todella täynnä, kuin ääriään myöten. Tiedän, että miehelläni on tapana viedä roskat ulos joka aamu. Joten ajattelin, että se on aivan roskien päällä... se ei leikkaa pussin pohjaa... hän näkee sen aivan päällä ja sitoo pussin huolellisesti kiinni ja vie sen ulos. ummmm.... ei.hän jättää minut juna-asemalle ja olen keskustassa töissä klo 7:40. hän soittaa minulle ja huutaa kuin hullu, että lasi viilsi hänen jalkaansa ja että hänestä vuotaa verta ja hänen on mentävä ensiapuun niin pian kuin mahdollista. olen jumissa. olen keskustassa ilman autoa. ja hänellä on kaksi lastamme kotona valmiina viemään heidät kouluun, ja hän vuotaa verta kaikkialle ja on yksin. omg. rauhoittelin häntä ja käskin häntä sitomaan yhden rintaliiveistäni tiukasti jalan ympärille polven alapuolelle ja käärimään jalan todella tiukasti t-paitaan. hän lisäsi nerokkaasti ilmastointiteippiä sekaan (tottakai), jätti pienen kouluun ja otti teinimme mukaansa ja ajoi itse ensiapuun. ja kyllä, se oli hänen oikea jalkansa - ajojalka. siis lasi meni 2 tuumaa syvälle ja viilsi vasikkalihakseen. hän sai 6 tikkiä. ei liian pitkiä mutta todella syviä. hän on erotuomari eikä voinut työskennellä tänä iltana. ei voi juosta 2 viikkoon. hups. jep, mokasin. vastoin kaikkea tervettä järkeäni heitin erittäin terävän lasinsirpaleen muovipussiin. typerä typerä typerä. todiste (ällö) http://imgur.com/a/qoeed http://imgur.com/a/qoeed</w:t>
      </w:r>
    </w:p>
    <w:p>
      <w:r>
        <w:rPr>
          <w:b/>
        </w:rPr>
        <w:t xml:space="preserve">Tulos</w:t>
      </w:r>
    </w:p>
    <w:p>
      <w:r>
        <w:t xml:space="preserve">- tifu laittamalla rikkinäisen lasimaljakon keittiön roskiin, minkä vuoksi mieheni viilsi jalkansa ja sai tikkejä, kun hän vei roskia tänä aamuna.</w:t>
      </w:r>
    </w:p>
    <w:p>
      <w:r>
        <w:rPr>
          <w:b/>
        </w:rPr>
        <w:t xml:space="preserve">Esimerkki 7.4357</w:t>
      </w:r>
    </w:p>
    <w:p>
      <w:r>
        <w:t xml:space="preserve">Teksti: En ole varma, onko tämä sopiva, koska viikonloppu sääntö, mutta im tällä hetkellä istuu bussipysäkillä, odottaa joko tyttöystäväni vastata tai bussi kotiin. joten kyllä, im kirjoittaa tämän out.just for some context: tyttöystäväni on hullu. jopa tapa tapasimme rähmii jimmies joidenkin redditors. mutta rakastan, että hänessä, ja rehellisesti sanottuna, im tavallaan hullu liian, joten se toimii ulos. Lisäksi hänen isänsä on englanninopettaja (englanti ei ole äidinkielemme), ja minulla on sanottu olevan kielilahja, ja olen puhunut englantia 4-vuotiaasta asti (kutsun sitä mielelläni isänkielekseni). englanti on aina ollut iso osa molempien elämää, joten joskus puhumme toisillemme englanniksi. meillä on joka tapauksessa tämä juttu, että aina kun hän kysyy minulta tyhmän kysymyksen, vastaan "ho u crazy". ja sen jälkeen hän sanoo: "ei mack isä, älä läimäytä minua!" tai "ei taas keppiä!" ja sitten periaatteessa annan hänelle ison halauksen tai provosoin häntä seksuaalisesti hieman... ja tässä kohtaa se muuttuu oudoksi, koska tyttöni tykkää aika rankasta. läimäyttäminen, kuristaminen ja läimäyttäminen ovat kaikki asioita, joista hän pitää, lievästi sanottuna. ja sanoisin sen hänelle vain silloin, kun olemme kahdestaan, ja hän sanoisi sen teeskennellysti, melkeinpä itkevällä äänellä (parhaiten osaan kuvailla sitä). saimme tuon "sisäpiirin vitsin" katsomalla boondocksia tai jotain, en muista. ok nyt vittu (anteeksi, että tämä kesti niin kauan). olemme hänen vanhempiensa luona (asumme pienellä maalla, asumme yliopistojen asuntoloissa viikot ja menemme kotiin viikonlopuiksi, yleensä). chillaamme hänen sängyllään ja hän kysyy minulta, jos minun pitäisi (tehdä tai kuolla) harrastaa seksiä yhden kuuluisan miespuolisen henkilön kanssa, niin kuka se olisi. vastaan tietenkin "hoe olet hullu". tällä hetkellä hän sanoo oman osuutensa: "ei, älä läpsäise minua!" ja otan käteni ja tavallaan lyön häntä hänen alastomiin reisiinsä, mikä kuulostaa paljon läpsäisyltä. varsinkin jos olet isä ja olet luultavasti kuunnellut tytärtäsi ja hänen poikaystäväänsä oven läpi. joten joo... hänen isänsä periaatteessa rynnistää huoneeseen ja alkaa huutaa minulle, kuinka olen paska ja hän aikoo tappaa minut ja kaikkea muuta hyvää. hän olisi luultavasti hakannut minut paskaksi, ellei tyttöni olisi hypännyt hänen eteensä, jolloin minulla oli tarpeeksi aikaa tavallaan kiertää huoneen ympäri, kun hänen lihaiset sormensa yrittivät nakertaa minua, ja juosta portaita alas, napata takkini ja kenkäni ja juosta ulos hikihousuissa, paljain jaloin. Jälkikäteen ajateltuna minun olisi varmaan pitänyt jäädä sinne ja yrittää puhua asiat selviksi, mutta menin paniikkiin ja nyt luulen, että mokasin ainakin hänen isänsä kanssa, sillä hän luulee nyt, että läpsin hänen tytärtään silloin, kun siltä tuntuu (vaikka se tapahtuu vain silloin, kun häneltä tuntuu siltä). Tekstasin tyttöystävälleni noin tunti sitten, ennen kuin aloin kirjoittaa tätä, enkä ole vieläkään saanut vastausta, mikä tarkoittaa, että asiat ovat aika huonosti hänen kannaltaan. onneksi pidin lompakkoni ja kännykkäni mukanani, muuten olisin aika pulassa. läppärini ja varavaatteeni ovat kuitenkin yhä hänen luonaan...</w:t>
      </w:r>
    </w:p>
    <w:p>
      <w:r>
        <w:rPr>
          <w:b/>
        </w:rPr>
        <w:t xml:space="preserve">Tulos</w:t>
      </w:r>
    </w:p>
    <w:p>
      <w:r>
        <w:t xml:space="preserve">Tyttöystäväni isä luulee, että pahoinpitelen hänen tytärtään fyysisesti. (mutta teen sitä vain silloin kun hän haluaa)</w:t>
      </w:r>
    </w:p>
    <w:p>
      <w:r>
        <w:rPr>
          <w:b/>
        </w:rPr>
        <w:t xml:space="preserve">Esimerkki 7.4358</w:t>
      </w:r>
    </w:p>
    <w:p>
      <w:r>
        <w:t xml:space="preserve">Teksti: pakollinen tämä tapahtui kaksi päivää sitten. pieni taustatarina synnyin kuuroksi vasempaan korvaani. ei iso juttu, en ole koskaan tiennyt mitään erilaista, joten se ei vaikuta minuun paljon. vittu ylös. joten en yleensä puhdista korviani yli sen, mitä pidän tyypillisesti normaalina. mutta noin viikko sitten vedin korvakuulokkeeni ulos ja se paska oli hieman ällöttävämpi kuin haluaisin myöntää.  Juuri silloin päätin, että haluaisin vähän puhdistaa q-kärkiä, mutta en löytänyt niitä. kävin jopa kaupassa, mutta ne olivat kaikki loppu. nopeasti eteenpäin kaksi päivää sitten, oli myöhäinen ilta, olin siskoni luona ja kappas vain, huomasin sen, mitä olin etsinyt. nappasin pari ja lähdin kotiin.  Nyt on hyvin myöhä ja olen hajamielinen, joten työnnän sen pienen pumpulipuikon korvaani, väännän sitä ja vedän sen ulos, eikä siinä ole mitään muuta kuin tunne siitä, että jokin on pielessä. oli todella myöhä, joten menin nukkumaan, jotta voisin hoitaa asian aamulla. nukahdin liian myöhään, koska, arvasitte varmaan, en kuullut herätyskelloa. sen sijaan, että olisin puhdistanut korvan vahan, työnsin sen syvemmälle korvaan, mikä esti tehokkaasti kaiken äänen.  enkä ollut niin onnekas, että kyseessä oli jo valmiiksi kuuro korvani, vaan työkorvani. mutta minun oli mentävä töihin, joten ryntäsin toimistotyöni luo ja jouduin istumaan siellä koko päivän töitä tehden, täysin kuurotuneena satunnaista valkoista kohinaa ja tinnitusta lukuun ottamatta. vanha vetyperoksiditemppu paransi kaiken, mutta olin koko päivän täysin kuuro.</w:t>
      </w:r>
    </w:p>
    <w:p>
      <w:r>
        <w:rPr>
          <w:b/>
        </w:rPr>
        <w:t xml:space="preserve">Tulos</w:t>
      </w:r>
    </w:p>
    <w:p>
      <w:r>
        <w:t xml:space="preserve">tukin vahingossa korvani vahalla yrittäessäni puhdistaa niitä, ja jouduin olemaan koko päivän kuuro.</w:t>
      </w:r>
    </w:p>
    <w:p>
      <w:r>
        <w:rPr>
          <w:b/>
        </w:rPr>
        <w:t xml:space="preserve">Esimerkki 7.4359</w:t>
      </w:r>
    </w:p>
    <w:p>
      <w:r>
        <w:t xml:space="preserve">Teksti: olin ajamassa tunnilta kotiin ja aioin polttaa, kun pääsen kotiin. pääsen kotiin ja päätin polttaa autossa. täysin selvä minä laitoin istuimen taakse, testasin mukavuutta ja lukitsin ovet (?), unohdin lukita ovet, menin hakemaan ruohoni ja laukaisin auton hälytyksen yrittäessäni päästä ulos. heti: koirat. paljon haukkumista. Toiseksi, minulta kesti noin minuutin keksiä, miten hälytys kytketään pois päältä, koska intuitiivinen valintani painaa ja pitää painettuna avaimen takana olevaa selvästi merkittyä "hälytys"-painiketta ei tehnyt yhtään mitään. Joten kytkin hälytyksen pois päältä ja sanoin, että "okei, ei mitään ongelmaa, niin käy ihmisille koko ajan...", ja otin ruohoni ja palasin autolleni. "huijaa minua kerran, häpeä itseäsi.... jee jee jee jee." lukitsen siis oven joka tapauksessa, sytytän valot ja sammun hetkeksi. päätän, että on hyvä aika mennä sisään, joten pakkaan tavarani ja lähden ulos ja laukaisen vitun hälyttimeni taas. intuitiivisesti kurotin "hälytys"-näppäintä, joka ei vieläkään tehnyt mitään. ilmeisesti "lukitus"-näppäin sammuttaa sen. tämä tapahtui juuri :o</w:t>
      </w:r>
    </w:p>
    <w:p>
      <w:r>
        <w:rPr>
          <w:b/>
        </w:rPr>
        <w:t xml:space="preserve">Tulos</w:t>
      </w:r>
    </w:p>
    <w:p>
      <w:r>
        <w:t xml:space="preserve">Ajoin kotiin, laukaisin auton hälytyksen, olin pilvessä, laukaisin auton hälytyksen uudelleen.</w:t>
      </w:r>
    </w:p>
    <w:p>
      <w:r>
        <w:rPr>
          <w:b/>
        </w:rPr>
        <w:t xml:space="preserve">Esimerkki 7.4360</w:t>
      </w:r>
    </w:p>
    <w:p>
      <w:r>
        <w:t xml:space="preserve">Teksti: tein itselleni pomminmoista chiliä muutama päivä sitten. se oli mahtavaa ja halusin ottaa chiliä tänään. kauhoin sitä kulhoon ja laitoin sen mikroaaltouuniin kolmeksi minuutiksi.nyt, muistakaa, että minulla on todella paha riippuvuus, enkä ottanut lääkkeitäni tänään (en ota lääkkeitä päivinä, jolloin en mene kouluun).takaisin tarinaan. kuulin poksahduksen, ajattelin sen olevan normaalia, koska pavut poksahtavat kuumuudessa, ei mitään uutta. mikroaaltouuni piippasi ja menin hakemaan chiliä. kauhukseni ja turhautumiseni unohdin peittää chilini paperilautasella, jotta se ei roiskuisi. mikroaaltouunin sisäpuoli näytti ihan vitun rikospaikalta. pavut ja pienet lihanpalaset roiskuivat kaikkialle, ja se oli paahtunut päälle, joten sitä on todella vaikea saada pois. kadun kaikkea.</w:t>
      </w:r>
    </w:p>
    <w:p>
      <w:r>
        <w:rPr>
          <w:b/>
        </w:rPr>
        <w:t xml:space="preserve">Tulos</w:t>
      </w:r>
    </w:p>
    <w:p>
      <w:r>
        <w:t xml:space="preserve">unohdin peittää chilini, ja mikroaaltouunissani oli fiesta.</w:t>
      </w:r>
    </w:p>
    <w:p>
      <w:r>
        <w:rPr>
          <w:b/>
        </w:rPr>
        <w:t xml:space="preserve">Esimerkki 7.4361</w:t>
      </w:r>
    </w:p>
    <w:p>
      <w:r>
        <w:t xml:space="preserve">Teksti: toisin kuin monet viestit tässä subreddit, tämä tilanne todella tapahtui tänään. myös, pyydän anteeksi kielioppivirheitä, koska olen melko väsynyt juuri nyt.kaikki tämä alkoi, koska kilpailu minun koulupiirin. tässä kilpailussa, meidän piti rakentaa siltoja popsicle tikkuja. kaksi ystävää ja olin osallistunut tähän kilpailuun joukkueena.Minä, itsepäinen paskiainen, joka olen, päätin olla osallistumatta. tämä johtui osittain siitä, etten luottanut suunnitteluumme. toinen pääsyy oli äitini. kerroin hänelle kilpailusta vasta edellisenä iltana, ja sen vuoksi hänen oli hyvin vaikea varata aikaa kuljettaa minut sinne. eilen illalla hän kysyi, haluaisinko lähteä. aivan kuin päätös ei olisi ollut jo itsessään tarpeeksi vaikea, äitini mielipide asiasta oli äärimmäisen vaikea ja turhauttava tulkita. tuntui kuin hän olisi vakuuttanut minut olemaan menemättä, mutta hän kuitenkin sanoi, että minun oli pakko mennä. lopulta päätin lähteä. mietin yön yli, mitä hän sanoi, ja aloin epäillä, oliko päätökseni oikea. tänä aamuna, tunti ennen kuin meidän oli määrä olla siellä, äitini kysyi minulta vielä kerran, olenko varma, että haluan mennä. jälleen kerran tuntui siltä, että hän yritti vakuuttaa minut olemaan menemättä, mutta jatkoi silti sanomista, että minun oli pakko mennä. sanoin hänelle, että mietittyäni kaikkia hänen esille tuomiaan seikkoja olin päättänyt, että olisi parempi olla menemättä. koska en kertonut siitä tarpeeksi ajoissa, koko perheelle olisi ollut hankalaa tuoda minut sinne. valitsin selvästi väärän vaihtoehdon. myöhemmin juttelin hänen kanssaan, ja hän käski minun mennä huoneeseeni ja olla menemättä tietokoneelle, koska minua ei palkittaisi siitä, että jätän väliin tapahtuman, johon minun oli pakko osallistua. olin siitä hieman turhautunut, ja kun sanoin hänelle, että hän ei ollut selvillä siitä, halusiko hän minun menevän vai ei, hän kiisti asian ja käski minun lopettaa hänen syyttelemisensa kaikesta. lopulta, kun oli riidelty vielä vähän enemmän, olen hyvin vihainen. en suutu kovin helposti, mutta kun olen vihainen, lakkaan ajattelemasta tekojeni seurauksia ja teen uskomattoman järjettömiä asioita. tässä tapauksessa riitelimme äitini kanssa makuuhuoneeni oven lähellä. olemme raivoissaan. kun hän lähtee pois, teen virheen ja heitän vesipullon. ennen kuin vesipullo ehti edes lakata olemasta ilmassa, tajusin, mitä tein: vesipullo murskautui suoraan makuuhuoneeni oven läpi. Äitini juoksi takaisin luokseni ja alkoi huutaa minulle. en muista paljoa siitä, mitä hän sanoi, lukuun ottamatta sitä, että en muka saa käyttää tietokonettani kouluvuoden loppuun asti. hetken kuluttua poistuin huoneestani ja menin keittiöön hakemaan lounasta. olin yhä vihainen. kuten aiemmin mainitsin, teen hyvin epärationaalisia päätöksiä ollessani vihainen. tällä hetkellä olin vaarallisen lähellä tehdä päätöksen, jota katuisin koko loppuelämäni, olettaen, etten kuolisi siinä prosessissa. menin autotalliin ja aloin etsiä sahaa. aioin sahata käteni irti. minulla ei ole rehellisesti sanottuna mitään vitun hajua, mitä ajattelin sillä hetkellä. siskoni huusi minulle, koska halusi kysyä minulta, miksi rikoin oven. vannon, etten ole koskaan ollut niin kiitollinen siskoni kyvyttömyydestä pitää huolta omista asioistaan. itse asiassa en ole koskaan ennen ollut siitä kiitollinen.</w:t>
      </w:r>
    </w:p>
    <w:p>
      <w:r>
        <w:rPr>
          <w:b/>
        </w:rPr>
        <w:t xml:space="preserve">Tulos</w:t>
      </w:r>
    </w:p>
    <w:p>
      <w:r>
        <w:t xml:space="preserve">kadun syvästi kaikkea, mitä olen tehnyt tänään. petin kaksi läheisintä ystävääni jättämällä osallistumatta edellä mainittuun kilpailuun, rikoin oveni, jonka korvaaminen maksaa satoja dollareita, kiirehdin itseäni syvään paskaan äitini kanssa ja olin vaarallisen lähellä tappaa itseni, koska olen täysi vitun idiootti, jolla on vihaongelmia.</w:t>
      </w:r>
    </w:p>
    <w:p>
      <w:r>
        <w:rPr>
          <w:b/>
        </w:rPr>
        <w:t xml:space="preserve">Esimerkki 7.4362</w:t>
      </w:r>
    </w:p>
    <w:p>
      <w:r>
        <w:t xml:space="preserve">Teksti: Tämä tapahtui noin tunti sitten.Olin ruuhkaisessa lähijunassa matkalla töistä kotiin, ja seisoin pienen, ehkä 5-vuotiaan tytön ja hänen äitinsä vieressä. tyttö pelasi äidin iphonella peliä, jossa piti laittaa erilaisia ruokia isoon kattilaan. muutaman minuutin kuluttua tyttö pyyhkäisi näyttöä innokkaasti ja sanoi: "Täältä tulee iso makkara!" Ennen kuin ehdin pysäyttää itseni, pamahdin: "Niin hän sanoi!" Kaikki junan omassa osassani vain tuijottivat minua. äiti katsoo minua kuin olisin juuri sylkenyt hänen kasvoilleen ja kysyy: "Anteeksi?" en vastannut. tavallaan vain raotin kurkkuni, kuin olisin ehkä yskinyt tai jotain. "Mitä se mies sanoi?" tyttö kysyy. hänen äitinsä vain työnsi ruumiinsa meidän väliin ja käänsi selkänsä minuun. juna oli liian ruuhkainen, jotta olisin voinut liikkua, ja olin liian kaukana kotoa, jotta olisin voinut jäädä pois junasta etuajassa. seisoimme vain siinä loppumatkan. onneksi he eivät jääneet pois pysäkilläni.</w:t>
      </w:r>
    </w:p>
    <w:p>
      <w:r>
        <w:rPr>
          <w:b/>
        </w:rPr>
        <w:t xml:space="preserve">Tulos</w:t>
      </w:r>
    </w:p>
    <w:p>
      <w:r>
        <w:t xml:space="preserve">sanoi 5-vuotiaalle lapselle äidin kuullen "niin hän sanoi".</w:t>
      </w:r>
    </w:p>
    <w:p>
      <w:r>
        <w:rPr>
          <w:b/>
        </w:rPr>
        <w:t xml:space="preserve">Esimerkki 7.4363</w:t>
      </w:r>
    </w:p>
    <w:p>
      <w:r>
        <w:t xml:space="preserve">Teksti: okei, jos et lukenut edellistä viestiäni, tässä se on:https://www.reddit.com/r/tifu/comments/4yllxt/tifu_by_almost_killing_a_child/i en ole käynyt kyseisessä koulussa noin kolmeen kuukauteen, mutta viime viikolla päätin, että oli aika. kerroin vanhemmilleni, että haluan mennä, ja he epäröivät ottaa minut mukaan. he eivät sanoneet mitään, mutta katsoivat varmasti oudosti. matkalla sinne olin äärimmäisen hermostunut. hikoilin hieman (täällä on keskellä talvea), sydämeni hakkasi nopeasti ja käteni olivat tärisevät. vasta kun pääsimme parkkipaikalle, tajusin, että olin mokannut. näin hänen äitinsä auton, sen pojan, jonka olin melkein tappaa. matkalla sinne toivoin todella, että hän vei pojan pois koulusta tai ei ollut tullut sillä viikolla. kun kävelin portille, näin pojan (nimetään hänet jackiksi) ja hänen äitinsä. menin hänen äitinsä luokse ja sanoin olevani äärimmäisen pahoillani tapahtuneesta (tein tämän ilmeisesti 3 kuukautta sitten, mutta minusta tuntui, että se oli taas tarpeen). hän sanoi juttuja tyyliin "ei se mitään". "se oli vain vahinko." "hän on kunnossa." mutta siitä miten hän katsoi minua, näki, että hän todella halusi vain tappaa minut. olin niin kauhean epämukava ja kiusallinen siinä tilanteessa, mutta minun oli käytävä se läpi. myöhemmin, kun hän lähti, menin Jackin luokse ja halasin häntä ja sanoin olevani pahoillani siitä, mitä olin tehnyt. Tässä kohtaa halusin todella vittu tappaa itseni... Hän sanoi minulle: "isaac, äitini käski minua ja ystäviäni pysymään kaukana sinusta, koska aiot satuttaa minua. aiotko?" Rehellisesti sanottuna en tiennyt mitä sanoa silloin. Sanoin vain: "Ei, en aio tehdä sinulle mitään, kaikki on hyvin." Ja hänellä oli pelko kasvoillaan. Jack ja minä olimme koulussa aika läheisiä. Hän oli luokalla, jota opetin, ja pelasin hänen kanssaan pelejä lounaalla, joten tämä tuntui aivan vitun kamalalta. Pysyin tavallaan erossa hänestä loppupäivän ja yritin välttää kaikkia, jotka kyselivät minulta tapahtuneesta. No, siinäpä se, äiti pitää minua jonkinlaisena sarjamurhaajana, enkä aio enää koskaan palata siihen kouluun.</w:t>
      </w:r>
    </w:p>
    <w:p>
      <w:r>
        <w:rPr>
          <w:b/>
        </w:rPr>
        <w:t xml:space="preserve">Tulos</w:t>
      </w:r>
    </w:p>
    <w:p>
      <w:r>
        <w:t xml:space="preserve">menin takaisin kouluun, jossa melkein tapoin 5-vuotiaan. pojan äiti teki minusta jonkinlaisen tahallisen murhaajan ja käski hänen poikaansa ja tämän kavereita pysymään kaukana minusta, koska **voin** satuttaa heitä. fml. fml</w:t>
      </w:r>
    </w:p>
    <w:p>
      <w:r>
        <w:rPr>
          <w:b/>
        </w:rPr>
        <w:t xml:space="preserve">Esimerkki 7.4364</w:t>
      </w:r>
    </w:p>
    <w:p>
      <w:r>
        <w:t xml:space="preserve">Teksti: tämä tapahtui muutama tunti sitten, mutta tajusin vasta nyt, miten pahasti mokasin. viime viikonloppuna kaupungissa oli sarjakuvakokous, jossa ihana tyttöystäväni (hei muskottipähkinä &lt;3) osti minulle kauniin sormuksen, jossa oli Myrskyjen laulu: http://imgur.com/kh3js0m Kuten näette, se on aika iso ja vähän karkea, mutta tähän päivään asti se ei ollut ongelma.Nyt olen ollut kotona koko päivän yrittäen viimeistellä esseetä huomiseksi, ja esseen viimeistelemisellä tarkoitan oikeasti viivyttelyä. törmäsin normaaleihin ongelmiin, jotka tulevat liiallisesta räpiköinnistä, mutta tajusin vasta nyt, kuinka pahasti räpiköin itseäni. http://imgur.com/xlv6ott (sfw)http://imgur.com/lgdccnh (sfw)sormuksessani on peniksen palasia. luulen, että minun täytyy ottaa rauhallisesti seuraavat pari päivää.</w:t>
      </w:r>
    </w:p>
    <w:p>
      <w:r>
        <w:rPr>
          <w:b/>
        </w:rPr>
        <w:t xml:space="preserve">Tulos</w:t>
      </w:r>
    </w:p>
    <w:p>
      <w:r>
        <w:t xml:space="preserve">Juustoraastin kaluni tyttöystäväni lahjalla.</w:t>
      </w:r>
    </w:p>
    <w:p>
      <w:r>
        <w:rPr>
          <w:b/>
        </w:rPr>
        <w:t xml:space="preserve">Esimerkki 7.4365</w:t>
      </w:r>
    </w:p>
    <w:p>
      <w:r>
        <w:t xml:space="preserve">Teksti: tämä ei siis ole oikeastaan tänään, vaan pikemminkin yhteenveto parista viimeisestä hummerin täyttämästä päivästä ja siitä, miten tein 150 mailin matkan saadakseni hummerin mereen. olen siis opiskelija ja yliopistoon tultuani olen syönyt paljon kalaa. 5/6 kertaa viikossa. ainoa tapa, jolla minulla on varaa tähän, on valmistaa ruokani tyhjästä - mukaan lukien kalan valmistaminen itse (15 punnan lohi voi ruokkia miehen kahdeksi viikoksi), joten en ole nirso - se tarkoittaa myös sitä, että minulla on terve yhteistyösuhde paikalliseen kalakauppiaaseeni. Joka ikinen reissu, hänellä on jotain luonnonvaraista, eksoottista, hienoa tai muuten kiehtovaa saalista. käydään pientä vaihtokauppaa, ja luultavasti ostan sen. **keskiviikko** tämä päivä ei ole erilainen, kävelen sisään etsimään koleaa (loistava vaihtoehto turskalle, kokeilkaa sitä, kestävä), kun kalakauppias sanoo: "ah, ystäväni!". vain parasta sinulle? minulla on erikoiskantaa takana." tietysti haluan erikoiskantaa. hän menee taakse ja tuo takaisin pienen kaverin, kauniin sinisen, jolla on vain yksi antenni, hän asettaa sen pöydälle. se heiluttaa antenniaan minulle... ja sillä hetkellä päätin, että edessäni oleva hummeri oli erityinen. Sanon, että päätän, haluanko sen huomenna. menen kotiin... ahdistuneena? en tiedä miksi - mutta noina pieninä hetkinä minulla oli emotionaalinen yhteys vitun hummeriin. menen paniikissa kahden tunnin hullutteluun (nyt on tenttikauden keskellä, minun pitäisi olla korjaamassa) etsimään tankkeja, etsimään hummeritietoja, yrittäen keksiä, miten piilottaisin hummerin huoneeseeni. Lopulta tajuan, että hummeria ei voi mitenkään pitää. yritän löytää ystäviä ja sukulaisia, joilla on akvaarioita, joissa ei ole kaloja, tai joku, joka haluaa lemmikkihummerin - ei mitään. päätän ostaa hummerin ja yritän löytää sille kodin, ja jos se ei löydy, lopetan sen nopeasti veitsellä (sen sijaan, että keittäisin sen, mikä tieteellisen kirjallisuuden luettuani varmasti aiheuttaa hummerille ahdistusta ja kipua).**torstai*** tässä vaiheessa minun on mielestäni kerrottava teille, että hämmentynyt tyttöystäväni tietää nyt, että hankin lemmikkihummerin* Nyt ennen kuin menen kalakauppaan, menen supermarkettiin. tarvitsen tarvikkeita hummerin kuljettamiseen; ja jos minun on lopetettava se, se saa hyvän aterian ennen kuolemaansa.ostan seuraavat1) merisuolaa2) jäätä3) lohta, turskaa, katkarapuja, parsakaalia, porkkanoita (tavaroita, joista hummerit kuulemma pitävät netissä)4) teepyyhkeitä5) omenamehua (auttaa minua henkiseen stressiin, jossa tällä hetkellä olen)menen hakemaan sitä, kalakauppias (entinen kokki) kysyy, haluanko sen keitettynä, sanon ei ja että keitän sen itse. hän antaa minulle merilevää, jotta se voi viihtyä siinä ja saada nestettä. vien sen kotiin. käy ilmi, että hummeri on uros. annan sille nimeksi qui-gon, koska aina on isompi hummeri. puran muovilaatikkoni ja laitan sen yhteen niistä. yhdessä meriruohon ja ruoan kanssa. soitan puhelimeeni lataamiani vedenalaisia ääniä. otan kuvia ja lähetän kuvia siitä lemmikkieläinsivustoille facebookissa, joissa etsitään kotia ja/tai akvaariota - kolmas suunnitelmani oli nyt majoittaa se vanhempieni kotiin. *tässä vaiheessa perheeni tietää, että omistan lemmikkihummerin* Voi, minulla on 24 tunnin bakteeri ja tunnen itseni hyvin, hyvin sairaaksi? fantastista. odota? nyt on torstai - minun pitäisi tehdä tänään kahden tunnin matka kotiin - minun on palattava takaisin, jotta pääsen sarjakuvakokoukseen perjantaiaamuna. mutta tämä pikku kaveri tarvitsee kodin. akvaariossa oleminen ei ole hyvä asia. Se tarvitsee merta. joka tapauksessa, minulla ja qui-gonilla on mukava päivä. laadin suunnitelman, miten saan sen mereen. olen liian sairas, jotta voisin tehdä kuuden tunnin matkan skegnessiin. voin kuitenkin tehdä puolentoista tunnin matkan kotikaupunkiini, ja ystäväni on tarjoutunut viemään minut toisen puolentoista tunnin matkan southendiin seuraavana iltana.Laitan sen sivuun, täytän laatikon jäällä, laitan ensimmäisen teepyyhkeen jään päälle, sitten laitan sen takaisin laatikkoon, jossa on ensin ruokaa, sitten ruokaa ja merilevää. lopuksi laitan toisen teepyyhkeen laatikon päälle suojaamaan sitä auringolta. olen valmistanut keinotekoista suolavettä oikean pitoisuuksiksi, jolla sitä voi roiskia (ei hienoa, mutta sen pitäisi pitää se nesteytettynä).Paljon myöhästymisiä junassa, raitiovaunussa ja bussissa. minun pitäisi olla kotona kahdeksalta, palaan takaisin puoli yhdeltätoista. minä ja qui-gon saimme paljon ystäviä - ilmeisesti saa huomiota, kun kantaa hummeria 110 mailin junamatkalla. se on syönyt kalaa, vaikuttaa onnelliselta. ei merkkejä stressistä, kuten hännänheiluttelua. saan sen kotiin ja laitan laatikon takaisin jääkaappiin. Se vaikuttaa onnelliselta hummerilta. tarkastan sen ennen nukkumaanmenoa. onnellinen hummeri. **perjantai** herään noin kello 7. tarkastan qui-gonin. se reagoi ja vaikuttaa olevan kunnossa, suihkutan sitä vielä vähän. lähden londoniin comic con -juttujen pariin - samalla kun olen huolissani sen hyvinvoinnista. palaan takaisin, ja ystäväni ilmoittaa minulle, että on olemassa kalakeskus, joka voi ottaa sen vastaan noin 30 mailin päässä - ja pitää sitä sopivissa oloissa. Suostun sillä ehdolla, että se vapautetaan cornwallissa (josta se oli alun perin kotoisin). valitettavasti, kun pääsin kotiin, se ei reagoinut - yritettyäni saada sitä tekemään juttuja, harjaamalla varovasti sen silmiä, irrottamalla sen kynsiä jne. oli selvää, että se oli kuollut. olen oikeutetusti järkyttynyt. täysikasvuinen, kaksimetrinen, parrakas mies on saattanut itkeä hummerin takia. se kuitenkin söi lohta ja turskaa, eikä se osoittanut merkkejä siitä, että se olisi rimpuillut tai yrittänyt paeta tai että se olisi ollut muulla tavoin stressaantunut. näyttää siltä, että se kuoli, kun se oli turtunut jääkaapin kylmyydestä, toivottavasti nukkuen.käärin sen merilevään, jotta se olisi kuin kotonaan, ja menin lähimmälle järvelle ja laskin sen veteen. se ei kestänyt tarpeeksi kauan, jotta sain sille kunnon apua. vietin kirjaimellisesti keskiviikosta lauantaihin elämäni pyörien tiedon etsimisen, hummerin hoitamisen, avun hakemisen ja kuljettamisen ympärillä. en pidä eläimistä enkä halua lemmikkieläimiä. qui-gon oli erikoinen kaveri. **Kysyjille** tässä on kuvia https://imgur.com/gallery/10ur6 https://imgur.com/gallery/10ur6</w:t>
      </w:r>
    </w:p>
    <w:p>
      <w:r>
        <w:rPr>
          <w:b/>
        </w:rPr>
        <w:t xml:space="preserve">Tulos</w:t>
      </w:r>
    </w:p>
    <w:p>
      <w:r>
        <w:t xml:space="preserve">innokas lihan/kalan syöjä. tunteideni kautta kiintyi hummeriin kalakaupassa. lähdin 120 mailin (193 km) matkalle yrittäen palauttaa sen mereen. se kuoli, nyt olen surullinen. sillä oli kuitenkin mukavat pari päivää kalaa syöden ja ystäviä hankkien.</w:t>
      </w:r>
    </w:p>
    <w:p>
      <w:r>
        <w:rPr>
          <w:b/>
        </w:rPr>
        <w:t xml:space="preserve">Esimerkki 7.4366</w:t>
      </w:r>
    </w:p>
    <w:p>
      <w:r>
        <w:t xml:space="preserve">Teksti: väärä etuhammaspaljon fettuccinea alfredon ehkä pop tortti idkt hammas tuli ulos kesken pureskelun oletan nielaistun hampaan.</w:t>
      </w:r>
    </w:p>
    <w:p>
      <w:r>
        <w:rPr>
          <w:b/>
        </w:rPr>
        <w:t xml:space="preserve">Tulos</w:t>
      </w:r>
    </w:p>
    <w:p>
      <w:r>
        <w:t xml:space="preserve">fettutoothi altusko</w:t>
      </w:r>
    </w:p>
    <w:p>
      <w:r>
        <w:rPr>
          <w:b/>
        </w:rPr>
        <w:t xml:space="preserve">Esimerkki 7.4367</w:t>
      </w:r>
    </w:p>
    <w:p>
      <w:r>
        <w:t xml:space="preserve">Teksti: niin kuin useimmat teistä voisi arvata tämä ei tapahtunut tänään. itse asiassa tämä on tapahtunut tämän viime vuoden aikana, ja olen vasta nyt tajunnut, kuinka paljon minä fu. joten kelaa vähän taaksepäin se oli alku minun viimeisen vuoden lukiossa ja se oli minun ensimmäinen päivä laskennassa. löydän paikkani vieressä kuumin tyttö luokassa, kutsumme häntä C ja esittelen itseni ja kaikki, että kiva tavata sinut jazz. vuoden aikana C ja minä tuli läheisiä, meillä oli aina pun wars sijaan tehdä luokkatöitä, ja kehitin lil ihastunut. Olin varovainen näyttämään tunteitani häntä kohtaan, koska hänellä oli tällä hetkellä suhde ja kirjoitin sen pois ihastumisena. talviloman aikoihin c kertoi minulle, että hän ja hänen poikaystävänsä olivat eronneet ja että hän toivoi vain kerran, että joku kaveri kohtelisi häntä kunnolla. koska olen mukava kaveri, sanoin hänelle, että koulussamme on varmaan monia kavereita, jotka haluaisivat viedä hänet treffeille ja kohdella häntä kunnolla. hän toi esille, ettei hänellä ollut ketään, jonka kanssa hän voisi hengailla loman aikana. tyhmä perseeni sanoi "joo sama täällä minä luultavasti jään kotiin ja pelaan videopelejä toivottavasti löydät jonkun jonka kanssa hengailla." Nopeasti eteenpäin kevääseen, minä valmistaudun valmistumaan ja hän on yhä sinkku. suunnittelin pyytäväni C:tä tanssiaisiin, koska kummallakaan meistä ei ollut seuralaista. hänen ystävänsä sanoivat, että minun pitäisi tehdä se ja pian. onnistuin sairastumaan ja olin poissa koulusta viikon, joten siinä meni tanssiaisideat. päädyimme molemmat menemään kahdessa eri ryhmässä ja kun näin hänet tansseissa... se oli henkeäsalpaavaa hän näytti upealta. Hän katsoi minua ja väläytti minulle yhden kauneimmista hymyistä, jonka olen koskaan nähnyt. Vastasin hymyllä takaisin ja menimme molemmat takaisin tanssimaan omien ryhmiensä kanssa. palatakseni tähän päivään, tajusin, että minulla oli tilaisuuksia pyytää häntä ulos, mutta en koskaan tehnyt sitä. nyt olen valmistautumassa aloittamaan opinnot, ja voin vain ajatella, että minulla on ikävä häntä. kaipaan hänen kaunista hymyään. kaipaan hänen kauniita silmiään. kaipaan hänen omituista nauruaan. kaipaan sitä, että meillä oli samat mielenkiinnon kohteet. minulla on todella ikävä häntä, ja pelkään, että mokasin täysin tilaisuuden, joka minulla oli unelmieni naisen kanssa. mitä teen nyt?</w:t>
      </w:r>
    </w:p>
    <w:p>
      <w:r>
        <w:rPr>
          <w:b/>
        </w:rPr>
        <w:t xml:space="preserve">Tulos</w:t>
      </w:r>
    </w:p>
    <w:p>
      <w:r>
        <w:t xml:space="preserve">luin väärin tilanteet unelmieni tytön kanssa, ja nyt minulla ei ole aavistustakaan, mitä tehdä, mutta kaipaan jokaista kaunista asiaa hänessä.</w:t>
      </w:r>
    </w:p>
    <w:p>
      <w:r>
        <w:rPr>
          <w:b/>
        </w:rPr>
        <w:t xml:space="preserve">Esimerkki 7.4368</w:t>
      </w:r>
    </w:p>
    <w:p>
      <w:r>
        <w:t xml:space="preserve">Teksti: jälleen kerran, ei tapahtunut tänään. tapahtui, kun olin sijoitettuna (ei-taistelualueella, täytyy rakastaa tuolin voimia!).Joka tapauksessa, työskentelin yövuorossa tuolloin ja olin päässyt hieman aikaisin pois pesemään pyykkiä. 0230:n tienoilla makasin sängyssäni 90 % unessa. pilkkopimeässä, hiljaisessa huoneessa, jonka jaoin yhden miespuolisen huonetoverini kanssa, kuulin yhtäkkiä naisen äänen päivänselvästi sanovan: "Voi paskat, jotakin tapahtui juuri." heräsin välittömästi, sydän hakkasi, taistelu tai pako käynnistyi. luulin jostain syystä, että tukikohtaan hyökättiin ja että huoneeseeni oli tulossa ihmisiä. joten otin hiljaa pienen fläppiveitseni, avasin sen ja kyykistyin sängylleni. oviaukko olisi kämppikseni päin, joka nukkui yhä. perfecti suunnitteli antavansa heidän avata oven (joka jostain syystä aukeaa vain noin puoliväliin) käyttäen kämppistäni harhautuksena, kun minä tartuin aseeseen, osoitin sillä turvalliseen suuntaan ja puukotin heitä minne vain pystyin, sitten otin aseen ja vastasin tulitukseen. kyykistyin sängylleni pilkkopimeässä, jossa noin viiden minuutin kuluttua tajusin, että oli hiljaista. ei laukauksia, räjähdyksiä, huutoa, ei mitään. liukastuin sängyltäni, avasin oven ja katsoin käytävään. ei mitään. ei liikettä. hämmentyneenä menin sitten ikkunan luo ja avasin kaihtimet. ulkona oli edelleen pimeää, ei tulipaloja eikä ruumiita. tajusin, että olin luultavasti alkanut nähdä unta ja jonkun puolesta kuulin naisen äänen. tunsin itseni todella tyhmäksi ja menin takaisin nukkumaan. vannon Jumalan nimeen, että en ollut kuullut 5 minuuttia myöhemmin samaa ääntä. "voi paska, jotain tapahtui juuri." tällä kertaa kämppikseni heräsi ja sanoi "voi paska, mun moka jätkä. se oli mun sähköpostin ääni. unohdin varmaan laittaa sen äänettömälle".</w:t>
      </w:r>
    </w:p>
    <w:p>
      <w:r>
        <w:rPr>
          <w:b/>
        </w:rPr>
        <w:t xml:space="preserve">Tulos</w:t>
      </w:r>
    </w:p>
    <w:p>
      <w:r>
        <w:t xml:space="preserve">Kämppiksen sähköpostin ääni puhelimessa oli naisen ääni, joka sanoi: "Voi paska, jotain tapahtui juuri." Olin valmis tappamaan kenet tahansa, joka kävelee ovestani sisään.</w:t>
      </w:r>
    </w:p>
    <w:p>
      <w:r>
        <w:rPr>
          <w:b/>
        </w:rPr>
        <w:t xml:space="preserve">Esimerkki 7.4369</w:t>
      </w:r>
    </w:p>
    <w:p>
      <w:r>
        <w:t xml:space="preserve">Teksti: No, tapahtui muutama viikko sitten (törmäsin tähän sivustoon tänään). minä ja muutama kaverini nautimme ensimmäisestä kevätauringosta ja menimme baariin. myöhemmin illalla, kun kaikki olivat jo hieman humalassa, halusimme palata kotiin, jatkaa juomista ja pelata pelejä (helvetti, mario kart on vielä hauskempi, kun olet humalassa). kotimatkalla jouduimme kulkemaan paikallisen puiston pimeän osan läpi. kun olimme suunnilleen keskellä puistoa, kuulimme outoa naurua, ja sitten näimme puskista hyppäävän pellen, jolla oli tappajaklovninaamari päässään ja joka heilutti valtavaa vasaraa, lähestyen meitä. halusimme mennä takaisin, mutta toinen klovni seisoi jo siellä pesäpallomaila kädessään, joten olimme käytännössä loukussa heidän välissään. en muista tarkalleen miksi, mutta jotenkin alkukantaiset vaistoni voittivat ja päätin hyökätä pakenemisen sijaan. Koska olin jo humalassa, ryntäsin yksinkertaisesti pelleä vastaan, jolla oli vasara, ja epäonninen kaveri sai huomata, että hänen valtavasta vasarastaan ei ole apua, jos sitä ei osaa käsitellä kunnolla, hyökkäävää kaveria vastaan (180 cm pitkä, 80 kg, 10 vuotta aktiivisesti rugbya ja tkd:tä harrastanut). se oli yksi parhaista potkuista, joita olen koskaan tehnyt, ja ihmettelen vieläkin, kuinka pitkälle keho voi lentää, kunnes hänet pysäytti puu. No, hänellä oli mukava haava päässä, ja kun yksi kavereistani opiskelee lääketiedettä, pystyimme antamaan ensiapua (hän ei ollutkaan enää niin pelottava), kun hänen kaverinsa oli pakosalla. no, tifu: muutamaa päivää myöhemmin sain kirjeen hänen asianajajaltaan, jossa hän haastoi minut oikeuteen sopimattomasta voimankäytöstä ja pahoinpitelystä häntä kohtaan. Nyt minulla on kutsu oikeuteen kahden viikon kuluttua. jee... edit &amp; update: hän sai henkilötietoni sen jälkeen, kun olimme soittaneet ambulanssin (emme halunneet tehdä hänelle paljon sen jälkeen, kun hän oli tajuton), ja meidän oli annettava tietomme myöhempää kuulustelua varten.Lisäksi sain tänään kirjeen asianajajaltani, jossa hän kertoi, että tuomari luopui kaikista syytteistä (hän jopa mainitsi, että tuomari nauroi...), kaveri joutuu maksamaan kaikki kulut, ja minulla on mahdollisuus nostaa vastakanne. mutta päätin olla haastamatta, koska se on vain paska määrä paperityötä jälkikäteen, ja kaverilla on jo useita muita ongelmia: ilmeisesti hänellä oli pieni aivotärähdys päässään sen jälkeen, kun hän oli törmännyt puuhun, ja hänellä on edelleen kova päänsärky, joka kestää seuraavat viikot, lääkärien mukaan. joten päätin, että meillä oli hauskaa, hänellä ei, ja hän sai jo jälki-istuntoa.</w:t>
      </w:r>
    </w:p>
    <w:p>
      <w:r>
        <w:rPr>
          <w:b/>
        </w:rPr>
        <w:t xml:space="preserve">Tulos</w:t>
      </w:r>
    </w:p>
    <w:p>
      <w:r>
        <w:t xml:space="preserve">eräs kaveri haastoi minut oikeuteen, kun en reagoinut odotetulla tavalla hänen pilaansa.</w:t>
      </w:r>
    </w:p>
    <w:p>
      <w:r>
        <w:rPr>
          <w:b/>
        </w:rPr>
        <w:t xml:space="preserve">Esimerkki 7.4370</w:t>
      </w:r>
    </w:p>
    <w:p>
      <w:r>
        <w:t xml:space="preserve">Teksti: siis, työpaikallani meillä on joulujuhlat tammikuussa, olen ollut siellä töissä melkein 2 vuotta, mutta tämä oli ensimmäinen, johon olin mennyt. kaikki sujuu hyvin, flirttailen pomoni kanssa, yksi työkavereista tulee ja kysyy "aiotteko te kaksi naida tänä iltana?", pomoni on raskaana ja kihloissa, ei mennyt hyvin perille. myöhemmin menen takaisin hotelliin kaikkien kanssa, join noin 4 pulloa viiniä, pari tuoppia, paskan verran väkeviä alkoholijuomia ja muutaman sambucan. Aika höyryävää. ilmeisesti viini vaikutti minuun pahasti, koska päädyin käymään 3 tunnin keskustelun eri pomon kanssa siitä, kuinka masentunut olen ja että ajattelen itsemurhaa päivittäin. juon edelleen tässä vaiheessa, sanon pomolleni, että minun on lähdettävä, kävelen ulos, viereiseen huoneeseen ja jotenkin päädyn nussimaan erästä melkein viisikymppistä (olen 21) hoitajattarta paikastani, hänen vieressämme nukkuva ystävänsä herää ja sekoaa vittuun. Ilmeisesti nainen, jota nussin, on sitoutunut parisuhteeseen ja hänellä on kaksi lasta (hups.). hänen ystävänsä alkaa käydä aggressiiviseksi, ja minun välitön vastaukseni on: "kuuntele, olen feministi, jos lyöt minua, minä tiputan sinut." Hyvin pelattu. lähden huoneesta puolialastomana, herään eteisestä joitakin tunteja myöhemmin, kädessäni viinipullo ja suussani palanut tupakan tynkä, ja minua tuijottaa neljä tuntematonta ihmistä, joilla kaikilla on sieraimissaan paskainen lasti kokaiinia.jotenkin pääsen kotiin ja tajuan että olen töissä 3 tunnin päästä, herään sohvalla klo 12, 4 tuntia myöhemmin töihin, yhä höyryttyneenä. menen sisään ja kirjaimellisesti istun henkilökunnan huoneessa 4 tuntia miettien, millä tavalla sammutan itseni. en ole käynyt töissä sen jälkeen, enkä ole lainkaan innoissani siitä paskamyrskystä joka tulee seuraamaan.</w:t>
      </w:r>
    </w:p>
    <w:p>
      <w:r>
        <w:rPr>
          <w:b/>
        </w:rPr>
        <w:t xml:space="preserve">Tulos</w:t>
      </w:r>
    </w:p>
    <w:p>
      <w:r>
        <w:t xml:space="preserve">töitä, avautua masennuksesta, naida vanhaa ämmää, jolla on lapsia ja parisuhde, mennä seuraavana päivänä töihin edelleen kännissä.</w:t>
      </w:r>
    </w:p>
    <w:p>
      <w:r>
        <w:rPr>
          <w:b/>
        </w:rPr>
        <w:t xml:space="preserve">Esimerkki 7.4371</w:t>
      </w:r>
    </w:p>
    <w:p>
      <w:r>
        <w:t xml:space="preserve">Teksti: tämä tapahtui noin 6 vuotta sitten. olin 10-vuotias, kun tämä tapahtui. eräänä iltana istuin siskoni ja hänen poikansa, veljenpoikani (2-vuotias), kanssa sohvalla. luulen, että katsoimme yhdessä televisiota, ja yhtäkkiä siskoni sanoi minulle: "menen vessaan, joten vahdi veljenpoikaasi sillä aikaa, kun olen siellä". kun siskoni nousi sohvalta, veljenpoikani teki olonsa mukavaksi makaamalla selällään sohvalla. Muutamaa sekuntia myöhemmin hän yritti nousta ylös, jotta hän voisi istua kunnolla juodakseen maitonsa. sillä hetkellä "katselin", kun hän kävi läpi ylösnousuprosessin, ja hän putosi. olohuoneemme lattia oli kiillotettua puuta, joten juuri kun hän osui lattiaan, hänestä kuului valtava pamahdusääni, jonka jälkeen hän purskahti itkuun. siskoni juoksi ulos kylpyhuoneesta ja huusi: "Mitä helvettiä on tapahtunut?!" Vastasin: "Hän putosi". siitä se lähti vain huonompaan suuntaan. siskoni huusi kaiken, mitä sanoi minulle.- -soitan äidille-pitäisi soittaa hätänumeroon-mitä sinä teit juoksin huoneeseeni, paiskasin oven kiinni, käpertyin lattialle ja aloin itkeä. aloin miettiä mitä olen tehnyt siellä, se ei ollut minulta oikein fiksua. lopulta palomiehet tulivat ja puhuivat siskolleni mitä tapahtui, veljenpoikani sai osuman, mutta mitään vakavaa ei sattunut. hän oli myöhemmin kunnossa. myöhemmin pyysin anteeksi siskoltani ja veljenpojaltani, sitten kaikki meni hyvin. se päivä oli elämäni pahin päivä.</w:t>
      </w:r>
    </w:p>
    <w:p>
      <w:r>
        <w:rPr>
          <w:b/>
        </w:rPr>
        <w:t xml:space="preserve">Tulos</w:t>
      </w:r>
    </w:p>
    <w:p>
      <w:r>
        <w:t xml:space="preserve">otin siskoni liian kirjaimellisesti "vahtimalla veljenpoikaani" ja annoin hänen tehdä mitä hän halusi, ja hän löi päänsä pahasti lattiaan.</w:t>
      </w:r>
    </w:p>
    <w:p>
      <w:r>
        <w:rPr>
          <w:b/>
        </w:rPr>
        <w:t xml:space="preserve">Esimerkki 7.4372</w:t>
      </w:r>
    </w:p>
    <w:p>
      <w:r>
        <w:t xml:space="preserve">Teksti: aloitan pakollisella tämä ei tapahtunut tänään. se tapahtui muutama kuukausi sitten, mutta nähtyäni omenoiden murskaamisesta kertovan jutun muistin sen. joka tapauksessa, istuimme ystävieni kanssa lounaspöydän ääressä juttelemassa, ja päätin tehdä hieman dramaattista heidän perseelleen. huusin ja löin nyrkillä tämän pienen hedelmäpokaalin näköisen jutun, jossa oli sorbettia. kävi ilmi, että se oli jostain syystä äärimmäisen paineen alla. Se antoi kovan pamahduksen, kun se roiskutti kaikki viiden metrin säteellä olevat tahmeaan, puoliksi sulaneeseen sorbetiin. kaikki, myös muutamat ihmiset ympärillämme olevista pöydistä, kääntyivät tuijottamaan minua. kirsikkana kakun päälle, koska olin räjähdyksen keskipisteessä, koko takkini oli periaatteessa peittynyt tähän paskaan. naurahdin kiusallisesti ja menin kiireesti hakemaan paperipyyhkeitä, kun heidän katseensa tuijottivat minua syyttävästi.</w:t>
      </w:r>
    </w:p>
    <w:p>
      <w:r>
        <w:rPr>
          <w:b/>
        </w:rPr>
        <w:t xml:space="preserve">Tulos</w:t>
      </w:r>
    </w:p>
    <w:p>
      <w:r>
        <w:t xml:space="preserve">murskasin jäätelömukin nyrkillä pelotellakseni ystäviäni, ja se räjähti kasvoilleni.</w:t>
      </w:r>
    </w:p>
    <w:p>
      <w:r>
        <w:rPr>
          <w:b/>
        </w:rPr>
        <w:t xml:space="preserve">Esimerkki 7.4373</w:t>
      </w:r>
    </w:p>
    <w:p>
      <w:r>
        <w:t xml:space="preserve">Teksti: tämä tapahtui tänä aamuna, ja ei, en ollut krapulassa, koska minulla on melko paha flunssa enkä juonut uudenvuodenaattona. joka tapauksessa, minulla on todella paha flunssa, ja kun minulla on flunssa, tuotan paljon sylkeä, ja tarkoitan paljon, ja tämä johtaa siihen, että minun on joko sylkäistävä se ulos kuppiin, kun yritän nukkua, tai nielaista se, mikä tarkoittaa, että saan todella kaasua.Herään siis tänä aamuna, nukuttuani jossain 2-4 tunnin välillä, ja tunnen, että minun täytyy käydä paskalla. menen vessanpönttöön ja aloitan teon. istun siinä ja ajattelin puhaltaa nenääni samalla, joten tein jonkinlaisen kaksoispuhalluksen, puhallan nenääni samaan aikaan, kun työnnän paskani ulos, paita pois päältä tietysti ylimääräisen tehon vuoksi, katson paperiani ja näen, että se on melkein 100-prosenttisesti veressä, tunnustelen nenästäni ja tajuan, että minulla on nenäverenvuotoa kummastakin sierainreiästä. nyt molemmat käteni ovat veressä, lattia on veressä, paitani joka oli lattialla on veressä. vittu, minun on pakko pyyhkiä tämä, mutta kun pyyhin verisillä käsilläni tajuan, että perseeni on nyt myös veressä ja juuri kun olen melkein valmis pyyhkimään, tunnen vatsani kääntyvän ja en ole montaa sekuntia ennen oksentamista. nousen ylös ja nojaan vessan yli, veri yhä nenästäni ja oksennan ulos sekoituksen nuudeleita ja lihaa. Ongelma on se, että vain puolet oksennuksesta meni kulhoon, mikä tarkoittaa, että minulla on nyt verta vaatteissani, lattialla, wc-istuimella, käsissäni ja takamuksessani ja oksennusta paidallani, wc-istuimella ja lattialla. onneksi minulla on pieni kylpyhuone, joka on kokonaan kaakeloitu, mikä tarkoittaa, että se on melko vedenpitävä. otan siis suihkukupin ja 30 minuutin nyyhkytyksen ja siivoamisen jälkeen sekä minä että kylpyhuone ovat nyt puhtaita.</w:t>
      </w:r>
    </w:p>
    <w:p>
      <w:r>
        <w:rPr>
          <w:b/>
        </w:rPr>
        <w:t xml:space="preserve">Tulos</w:t>
      </w:r>
    </w:p>
    <w:p>
      <w:r>
        <w:t xml:space="preserve">työnsin paskaani niin kovaa, että sain kaksinkertaisen nenäverenvuodon yhdistettynä huonoon vatsaan, joka johti oksennuksen ja veren peittämään kylpyhuoneeseen.</w:t>
      </w:r>
    </w:p>
    <w:p>
      <w:r>
        <w:rPr>
          <w:b/>
        </w:rPr>
        <w:t xml:space="preserve">Esimerkki 7.4374</w:t>
      </w:r>
    </w:p>
    <w:p>
      <w:r>
        <w:t xml:space="preserve">Teksti: ok, tämä tapahtui noin 5 tuntia sitten, ja selventääkseni sanon vain, että olin tuolloin uskomattoman pilvessä.olin juuri lopettanut parin sätkän polttamisen kavereiden kanssa puistossa ja olin menossa takaisin kotiin, kun ohitin gregsin. normaalisti olisin vain kävellyt kotiin ja syönyt eväitä siellä, mutta tänään olin aivan liian pilvessä käsitelläkseni sitä. Niinpä kävelin sisään gregsiin, käytin noin 40 minuuttia liian kauan päättäessäni leivokseni, kamppailin rahojen laskemisen kanssa ja kävelin sitten ulos välipalani kanssa. kävelin noin 10 metriä pitkin vilkkaasti liikennöityä pääkatua, otin palan, taivutin polveni ja paskoin housuihini. en tiedä, miksi aivoni ajattelivat, että se olisi hyvä ajatus, enkä sitä, miksi en pysäyttänyt itseäni. tiedän vain, että se johti huonoimpaan kävelyyn kotiin, joka minulla on ikinä ollut, ja erittäin likaisiin housuihin.</w:t>
      </w:r>
    </w:p>
    <w:p>
      <w:r>
        <w:rPr>
          <w:b/>
        </w:rPr>
        <w:t xml:space="preserve">Tulos</w:t>
      </w:r>
    </w:p>
    <w:p>
      <w:r>
        <w:t xml:space="preserve">Olin pilvessä ja halusin välipalaa, koska ajattelin, että se tekisi illastani hienon, mutta sen sijaan siitä tuli paskamainen.</w:t>
      </w:r>
    </w:p>
    <w:p>
      <w:r>
        <w:rPr>
          <w:b/>
        </w:rPr>
        <w:t xml:space="preserve">Esimerkki 7.4375</w:t>
      </w:r>
    </w:p>
    <w:p>
      <w:r>
        <w:t xml:space="preserve">Teksti: pakollinen tämä ei tapahtunut tänään, enkä ole varma, milloin se tapahtui. pari vuotta sitten rekisteröin microsoft-tilin siskoni silloiseen sähköpostiin. varmuuden vuoksi rekisteröimme vaihtoehtoisen sähköpostin äitini silloisen sähköpostin avulla. helpottaaksemme xbox live -palvelun ostamista asetimme sen uusimaan sen automaattisesti joka vuosi, ja se maksoi 60 euroa kunkin vuoden alussa.    en siis ole käyttänyt xbox 360:tä viiteen kuukauteen. äiti tuli kuitenkin äskettäin kysymään, onko minulla mitään käsitystä siitä, mitä tietty 60 euron maksu microsoftilta voisi olla. selitin asian hänelle ja hän pyysi minua yrittämään saada hyvitystä. peruin automaattisen uusimisen, mutta en tiennyt salasanaa kumpaankaan sähköpostiin. luonnollisesti kysyin äidiltäni ja siskoltani. valitettavasti siskoni ei edes muista kyseisen sähköpostin olemassaoloa. olin sitä mieltä, että "okei, voimme vain palauttaa salasanan äidin sähköpostilla". tässä on vika: sähköposti, johon rekisteröimme sen, oli opiskelijan sähköposti. nyt kun äitini ei ole enää opiskelija, hänellä ei ole pääsyä kyseiseen sähköpostiin. joten 60 euroa on nyt poissa, enkä todennäköisesti käytä xbox liveä kertaakaan tuona aikana. minulla ei myöskään ole mitään keinoa maksaa hänelle takaisin. olen yrittänyt useita kertoja nollata salasanan, vaihtaa tilin toiseen sähköpostiin ja yrittänyt lähettää todisteita microsoftille saadakseni sen antamaan minulle pääsyn sähköpostiosoitteeseen, mutta kaikki turhaan.</w:t>
      </w:r>
    </w:p>
    <w:p>
      <w:r>
        <w:rPr>
          <w:b/>
        </w:rPr>
        <w:t xml:space="preserve">Tulos</w:t>
      </w:r>
    </w:p>
    <w:p>
      <w:r>
        <w:t xml:space="preserve">rekisteröin xbox 360:n kahteen sähköpostiosoitteeseen, joihin en pääse käsiksi, en käytä enää xbox liveä, mutta se vei silti 60 euroa tililtä. en voi saada rahoja takaisin lukuisista yrityksistä huolimatta.</w:t>
      </w:r>
    </w:p>
    <w:p>
      <w:r>
        <w:rPr>
          <w:b/>
        </w:rPr>
        <w:t xml:space="preserve">Esimerkki 7.4376</w:t>
      </w:r>
    </w:p>
    <w:p>
      <w:r>
        <w:t xml:space="preserve">Teksti: tämä tifu tapahtui jokin aika sitten peruskoulussa, mutta se tulee mieleeni silti joka kerta, kun selaan tifua. istun bussissa, kun tulen koulusta kotiin kourallinen suolaista taikinaa muovikelmussa. olimme käyttäneet sitä koko päivän stop motioniin tai jotain, ja minulla oli paljon ylimääräistä. olin hyvin nälkäinen pikkutyttö, ja tässä vaiheessa minulla oli nälkä. päähäni ponnahti ajatus! ajattelin, että voisin samalla kerskua ja täyttää vatsani. vaikka olin kuullut, että liika suolan syöminen voi sairastuttaa, uskoin, että vatsani oli tehty raudasta. kaulin pienen palan suolataikinaa ja huusin kaikille bussissa oleville "katsokaa kaverit, aion syödä suolataikinaa" ja jatkoin laittamalla pienen palan suuhuni. nielaisin sen ongelmitta, joten jatkoin hieman isomman palan repimistä ja huudahdin samaa. jatkoin tätä noin neljä tai viisi kertaa, suurentaen kokoa sitä mukaa kun jatkoin.ilman varoitusta ja vain muutama pysäkki ennen bussipysäkkiäni oksensin ruskehtavan ja violetin väristä oksennusta koko edessäni olevalle istuimelle ja laukulleni. kaikki bussissa olijat katselivat minua, ja lähelläni istuneet häipyivät kaikki hyvin nopeasti. oli vaikea elää sen jälkeen, ja vielä vaikeampaa oli selittää äidilleni, miksi olin palannut kotiin oksennuksen peitossa.</w:t>
      </w:r>
    </w:p>
    <w:p>
      <w:r>
        <w:rPr>
          <w:b/>
        </w:rPr>
        <w:t xml:space="preserve">Tulos</w:t>
      </w:r>
    </w:p>
    <w:p>
      <w:r>
        <w:t xml:space="preserve">Tänään mokasin näyttämällä ja oksentamalla.</w:t>
      </w:r>
    </w:p>
    <w:p>
      <w:r>
        <w:rPr>
          <w:b/>
        </w:rPr>
        <w:t xml:space="preserve">Esimerkki 7.4377</w:t>
      </w:r>
    </w:p>
    <w:p>
      <w:r>
        <w:t xml:space="preserve">Teksti: viime vuonna meillä oli superpaskamainen historianopettaja. hänellä oli täysin erilaiset ohjeet projekteihin kuin mitä oli kirjoitettu. eräs erityisen suuri projekti, jonka parissa olin stressannut viimeisen viikon ajan, palautettiin, ja sain 50 prosenttia. tämä laski luokkani arvosanan a:sta b:hen. olin todella happamana tästä ja kaikista muista hänen huonoista tekemisistään ja sanoin: "neiti historianopettajan pitäisi oikeasti vain unohtaa itsensä." Olen melko varma, ettei hän kuullut tuota, mutta sanoin sen silti niin kovaa, että muutama lähistöllä oleva henkilö kuuli.nopeasti eteenpäin tähän päivään. kemian tunnilla puhuimme superviileän kemian opettajamme kanssa neiti historiaopettajasta ja siitä, miksi me kaikki vihasimme häntä. sitten ystäväni kertoi hänelle, mitä olin sanonut hänelle/ hänestä. kemian opettajani vanhemmat olivat olleet armeijassa ja hän oli asunut ympäri maailmaa lahden sodan ja afganistanin aikana. sitten hän alkoi itkeä, koska eräs hänen kavereistaan oli surmannut itsensä ja muistutimme häntä siitä. hän on lempiopettajani tähän mennessä ja saimme ystäväni kanssa hänet itkemään :c.</w:t>
      </w:r>
    </w:p>
    <w:p>
      <w:r>
        <w:rPr>
          <w:b/>
        </w:rPr>
        <w:t xml:space="preserve">Tulos</w:t>
      </w:r>
    </w:p>
    <w:p>
      <w:r>
        <w:t xml:space="preserve">sai lempiopettajani itkemään käskemällä historianopettajaani tappamaan itsensä.</w:t>
      </w:r>
    </w:p>
    <w:p>
      <w:r>
        <w:rPr>
          <w:b/>
        </w:rPr>
        <w:t xml:space="preserve">Esimerkki 7.4378</w:t>
      </w:r>
    </w:p>
    <w:p>
      <w:r>
        <w:t xml:space="preserve">Teksti: niin sain mahtava kaivettu, joka auttaa minun julkinen tupakointi. haluan polttaa omw töihin, otan bussi. niin kun olen kävelemässä kadulla ehkä noin 7:40ish am. rintakuva ulos minun kaivettu ja ottaa mukava pitkä vetää, pitää sitä muutaman, ja puhalsi sen ulos loistava pilvi. suoraan ohikulkevan juoksijan naamaan, hän juoksi kadulla takanani ja koska minulla oli kuulokkeet päässä, en kuullut hänen tuloaan. hän ei katsonut taakseen, ei sanonut sanaakaan.... hän vain jatkoi juoksemista. yskien huudahdin "olen pahoillani", mutta hän ei katsonut taakseen......</w:t>
      </w:r>
    </w:p>
    <w:p>
      <w:r>
        <w:rPr>
          <w:b/>
        </w:rPr>
        <w:t xml:space="preserve">Tulos</w:t>
      </w:r>
    </w:p>
    <w:p>
      <w:r>
        <w:t xml:space="preserve">puhalsin ruohosavua ohikulkevaan juoksijaan, joka ei edes huomannut sitä.</w:t>
      </w:r>
    </w:p>
    <w:p>
      <w:r>
        <w:rPr>
          <w:b/>
        </w:rPr>
        <w:t xml:space="preserve">Esimerkki 7.4379</w:t>
      </w:r>
    </w:p>
    <w:p>
      <w:r>
        <w:t xml:space="preserve">Teksti: tämä tapahtui noin vuosi sitten ja sen hieman pitkä ;) hahatwas tyypillinen yö hengailu ulos ystävieni kanssa ja yksi meistä oli loistava idea mennä ottamaan risteilyä ylös vuorelle. minä ja 4 muut ystävät sitten hypätä ystävämme kuorma aloittaa matkamme. hyvin yksi meistä (minä) sattui olemaan joitakin rikkaruohoa joten päätimme polttaa aikana ajo ylös. saamme noin puolivälissä ylös vuorelle ja tässä puolivälissä jalkakäytävä päättyy sen enimmäkseen vain hiekkateitä. pysähdymme ja nousemme ulos ja jatkamme paskanjauhantaa hetken aikaa. pian tylsyys iskee ja ystävämme kuljettaja päättää että on hyvä idea vetää muutama donitsi joten hyppäämme autoon ja aloitamme hauskanpidon. no minun täytyy pissata joten nousen ulos ja juoksen puun luo päästääkseni ulos sisääni varastoidun virtsan tulvan. olen edelleen pilvessä joten juoksen ja hyppään auton sänkyyn ja huudan "vielä yksi kusipää!!!!" sitten hän heittää minua sängyssä ympäriinsä sairailla donitseilla brah. pysähdymme ja pölyä on kaikkialla ja se laskeutuu hitaasti kiertoliikkeistämme. tämän jälkeen hyppään ulos sängystä ja yritän päästä kuorma-autoon, jotta voisimme lähteä. tässä vaiheessa kaikki muut ovat ulkona autosta ja ystäväni katsoo konepellin alle, joten tiedän, että jokin on pielessä. koska olemme äijiä, oletamme, että tiedämme, mikä on pielessä, mutta rehellisesti sanottuna kukaan ei tiennyt. Lopulta huomaamme, että moottorin letku oli irronnut eikä meillä ollut mitään mukana, millä voisimme korjata sen. kello oli noin kaksi yöllä ja kaikki tuttumme nukkuivat, joten olimme aika kusessa. lopulta saamme kaverin, joka on valmis auttamaan meitä, mutta hän on töissä, joten meidän on odotettava, kunnes hän pääsee töistä, joka on seitsemältä aamulla. päätämme sitten sanoa, että vitut siitä, ja vetää taas pilveä. hyppäämme noin vartti sen jälkeen, kun olemme lopettaneet kaikkien aikojen lihavimman sätkän, ja näemme jonkun tulevan tietä pitkin. "pelastuimme! pelastuimme!" on kaikki mitä kävi päässämme läpi kunnes huomasimme että se oli sheriffi. que me sekoamme ja hyppäämme ulos kyydistä ettei poppoo haista meidän kostea kushimme. sitten kerromme hänelle että hajosimme ja tarvitsemme apua. kaikki mitä hän sanoo meille on että hän voi antaa meille kyydin takaisin kaupunkiin ja että hän luultavasti hinauttaa rekan pois aamulla. tässä vaiheessa olimme kaikki pilvessä ja nyökkäämme vain ja olemme samaa mieltä. seriffi kutsuu sitten toisen poliisiauton, koska emme mahdu kaikki samaan kyytiin. odottaessamme hän päättää saada kaikki tietomme, mikä lisää vainoharhaisuutta, ja kertoo myös kuljettajalle, että hän voisi antaa sakot donitsin tekemisestä. sanomme, että se oli jo niin ja olimme vain tulossa alas vuorta. hän uskoo paskapuheemme ja toinen poliisi saapuu paikalle, ja sitten aloitamme mitä kiusallisimman kyydin takaisin kaupunkiin. puoliunessa ja kännykän kautta, joten olkaa hellävaraisia minua kohtaan, hyvät redditorit. u.u</w:t>
      </w:r>
    </w:p>
    <w:p>
      <w:r>
        <w:rPr>
          <w:b/>
        </w:rPr>
        <w:t xml:space="preserve">Tulos</w:t>
      </w:r>
    </w:p>
    <w:p>
      <w:r>
        <w:t xml:space="preserve">Haastan ystäväni tekemään toisen donitsin, jonka hän mielellään hyväksyy, ja päätyy hajottamaan autonsa, melkein saa sakot siitä, ja sitten ajamme kaikki pilvessä sheriffin risteilijän kyydissä takaisin kaupunkiin.</w:t>
      </w:r>
    </w:p>
    <w:p>
      <w:r>
        <w:rPr>
          <w:b/>
        </w:rPr>
        <w:t xml:space="preserve">Esimerkki 7.4380</w:t>
      </w:r>
    </w:p>
    <w:p>
      <w:r>
        <w:t xml:space="preserve">Teksti: kaikki kämppäkaverini ovat poissa lukuun ottamatta bobia ja guntheria. olen muuttanut heidän nimensä tässä viestissä heidän yksityisyytensä vuoksi. nautimme talviloman viimeisestä osasta ja vaelluksestamme yöeläimiksi. olemme kalpeita ja nautimme siitä, että piileskelemme tuolta kirkkaalta pelottavalta olennolta taivaalla. käyn "aamuiset" pesuni keskipäivän tienoilla, kun kuulen koputuksen ulko-ovelle. tätä odotettiinkin, sillä gunther on viimeiset kaksi viikkoa käynyt bobin huoneessa pelaamassa smiteä tietokoneellaan suunnilleen tähän aikaan.  (asumme talossa, jossa on kaksi asuntoa. bob ja minä asumme yläkerrassa toisen kämppiksen kanssa. gunther ja kaksi muuta kaveria asuvat alakerran asunnossa. koputus kuului yläkerran asunnon oveen)en tiedä teistä muista, mutta minä osoitan kiintymystä kiroilemalla tai haukkumalla ystäviäni. luonnollisesti kävelen ovelle pyyhe kädessä ja huudan: "toivottavasti se on se vitun huonepalvelu!" se ei ollut huonepalvelu. eikä gunther. sen sijaan se oli suloinen noin 50-60-vuotias nainen, jolla oli tarjotin tuoreita vadelmapähkinämuffinsseja. hän vastaa kauniisti: "ei. oikeastaan se on leipomo" sillä suloisella vanhan naisen äänellä, jota vannon, että on vain paskoissa lastenelokuvissa. tässä sitä sitten ollaan. tipun pyyhkeeseen, punastun ja aloitan elämäni vilpittömimmän anteeksipyynnön. nainen olikin lopulta naapurini, jota en ole koskaan tavannutkaan. kun hän lähtee, bobin huoneen ovi aukeaa. gunther istui jo siellä ja katseli, kun bob pelasi smiteä. gunther, saksalainen kämppikseni, sanoo vain: "vau. olet itse asiassa pahempi kuin hitler." ja sulkee oven. muutamaa päivää myöhemmin toinen kämppikseni muuttaa takaisin. tämä kämppikseni palauttaa lautasen ja jää sinne naisen kanssa nauramaan minulle ja kohtaamiselle 40 minuutiksi.</w:t>
      </w:r>
    </w:p>
    <w:p>
      <w:r>
        <w:rPr>
          <w:b/>
        </w:rPr>
        <w:t xml:space="preserve">Tulos</w:t>
      </w:r>
    </w:p>
    <w:p>
      <w:r>
        <w:t xml:space="preserve">kävelin ulos suihkusta odottaen saksalaisen kämppikseni olevan ovella, kun kuulin koputusta. kiroilin ovella olevaa henkilöä, kun menin avaamaan ovea vielä pyyhkeessäni. se olikin lopulta nainen, jota en ole koskaan tavannut ja joka leipoi minulle muffinsseja. hänen lähdettyään saksalainen kämppikseni nojaa päänsä ulos viereisestä huoneesta ja sanoo minulle, että olen pahempi kuin Hitler.</w:t>
      </w:r>
    </w:p>
    <w:p>
      <w:r>
        <w:rPr>
          <w:b/>
        </w:rPr>
        <w:t xml:space="preserve">Esimerkki 7.4381</w:t>
      </w:r>
    </w:p>
    <w:p>
      <w:r>
        <w:t xml:space="preserve">Teksti: vaikka tiesin, että beta julkaistaisiin pian, en seurannut uutisia, jotka osoittaisivat, milloin. koulussa ystäväni kertoi minulle, yllätyksekseni, että avoin beta on aktiivinen. ihanaa. olen odottanut niin kauan. olen ladannut Origin, sitten ladata beta, vihdoin avaamalla se vain johtaa virheeseen. joillakin foorumeilla, myös redditissä, ihmiset ehdottivat, että muuttaisin uefi-boot-vaihtoehdon legacy-boot-vaihtoehdoksi. suostuin siihen, ja nyt olen jumissa jossakin inertissä ruudussa, jossa ei ole mitään näkyvää tapaa palata uefi-tilaan. ratkaisuksi jotkut sanovat, että minun on asennettava windows uudelleen tai otettava kiintolevy pois. vittu.</w:t>
      </w:r>
    </w:p>
    <w:p>
      <w:r>
        <w:rPr>
          <w:b/>
        </w:rPr>
        <w:t xml:space="preserve">Tulos</w:t>
      </w:r>
    </w:p>
    <w:p>
      <w:r>
        <w:t xml:space="preserve">olen epäpätevä tietokoneen vianmäärityksessä, ja pilasin videopeliviikonloppuni.</w:t>
      </w:r>
    </w:p>
    <w:p>
      <w:r>
        <w:rPr>
          <w:b/>
        </w:rPr>
        <w:t xml:space="preserve">Esimerkki 7.4382</w:t>
      </w:r>
    </w:p>
    <w:p>
      <w:r>
        <w:t xml:space="preserve">Teksti: tämä tapahtui juuri noin 30 minuuttia sitten. pääsin töistä pari tuntia sitten. en ollut syönyt mitään koko päivänä ja päätin käydä nappaamassa hampurilaisen ja ranskalaiset. olen syönyt terveellisesti viime aikoina, mutta olin liian väsynyt tehdäkseni itselleni mitään, ja tein tänään kovasti töitä, joten ajattelin ansaitsevani sen. kun pääsin kotiin ruokani kanssa, ensimmäinen asia, jonka teen, on riisua haisevat työvaatteeni. koska olin todella nälkäinen, päätin olla laittamatta mitään päälle ja kaivaa ruokani alastomana. Näin en tee mitään paitaani. syömisen jälkeen päätän rentoutua sängyssä ja reditata puhelimellani. pian makuulle laskemisen jälkeen tunnen vatsassani kolinaa. ajattelin sen johtuvan kaikesta rasvaisesta ruuasta, jota olin juuri syönyt. en tuntenut tarvetta mennä vessaan vielä, joten päätin odottaa. Kun punastelin, tajusin, että minun on leikattava varpaankynteni. etsin siis leikkurit ja asetuin mukavaan istuma-asentoon sängylleni. juuri kun olin aloittamassa kynsien leikkaamista, pudotin leikkurit. kumarruin eteeni ottaakseni ne. ilmeisesti asento painoi vatsaani väärällä tavalla, koska yhtäkkiä takapuolestani suihkuaa kuumaa ruskeaa nestettä. istun siinä muutaman sekunnin enkä usko, mitä juuri tein. sitten nousen ylös ja paska alkaa valua jalkaani pitkin. sitä on jalassani, joten nappaan pyyhkeen ja pyyhin sen pois. Sitten teen siitä tilapäisen vaipan, jotta kuuma ruskea ei enää valuisi jalkojani pitkin. Riisun lakanat sängystäni ja kiedon itseni toiseen pyyhkeeseen, jotta voin rynnätä kylpyhuoneeseen suihkuun. Juuri ennen kuin ehdin kylpyhuoneeseen, äitini pysäyttää minut kysyäkseen jotain. en oikein tiedä mitä sanoa päästäkseni tilanteesta, koska olen yhä järkyttynyt siitä, mitä oikeastaan juuri tapahtui. joten seison siinä paskainen pyyhe kädessäni pitelemässä paskaisia lakanoitani ja näytän melko epämukavalta. kun äitini seisoo siinä puhumassa, hän yhtäkkiä kysyy, mikä tuo haju on. katson häntä vain tavallaan ja käännyn ympäri ja kävelen kylpyhuoneeseen. olen nyt suihkussa ja lakanani pestään kuumimmalla vesiasennolla tonnin verran pesu- ja valkaisuainetta. pesen ne luultavasti kahdesti.</w:t>
      </w:r>
    </w:p>
    <w:p>
      <w:r>
        <w:rPr>
          <w:b/>
        </w:rPr>
        <w:t xml:space="preserve">Tulos</w:t>
      </w:r>
    </w:p>
    <w:p>
      <w:r>
        <w:t xml:space="preserve">luotti vatsan jyrinään, paskansi sänkyyn, käytti pyyhevaippaa.</w:t>
      </w:r>
    </w:p>
    <w:p>
      <w:r>
        <w:rPr>
          <w:b/>
        </w:rPr>
        <w:t xml:space="preserve">Esimerkki 7.4383</w:t>
      </w:r>
    </w:p>
    <w:p>
      <w:r>
        <w:t xml:space="preserve">Teksti: okei, minulla on vähän raskas jalka, myönnän sen, mutta jos ajelen ylinopeutta, se on yleensä enintään kymmenen yli.Tämä tapahtui siis oikeastaan torstai-iltana, eli pikemminkin torstaina, jolloin mokasin... olin menossa hakemaan uusia tietokoneen osia. Minulla oli migreeni, mutta en tuntenut sen haittaavan ajamistani. sillä tieosuudella, jolla olin, nopeusrajoitus vaihtuu 50:stä 35:een, ja kilometrin päästä takaisin 50:een. ajoin noin 45 km/h, ja keskityin enemmän päähäni kuin siihen, kuinka lujaa ajoin. sitten näen takanani punaiset ja siniset valot. Hienoa. lomasakko. juuri mitä tarvitsinkin. hän ottaa ajokorttini ja vakuutukseni ja viipyy ikuisuuden autossaan. hän tulee takaisin ja pyytää minua astumaan ulos ja laittamaan kädet taakse. minulla on ilmeisesti kaksi etsintäkuulutusta kahdessa piirikunnassa (asun piirikuntarajalla), koska en ole saapunut paikalle. etenen nopeasti eteenpäin käsittelyssä, soitan sulhaselleni, jotta hän antaisi takuuvapauden, jonka saisin niillä vähäisillä rahoilla, jotka olimme kätkeneet jouluksi. olen siis vapaalla jalalla, minulla on kaksi oikeudenkäyntiä kahdessa piirikunnassa, ja minulla on nolla lahjaa, jotka on ostettu ystäville ja perheelle. tämä on perseestä...</w:t>
      </w:r>
    </w:p>
    <w:p>
      <w:r>
        <w:rPr>
          <w:b/>
        </w:rPr>
        <w:t xml:space="preserve">Tulos</w:t>
      </w:r>
    </w:p>
    <w:p>
      <w:r>
        <w:t xml:space="preserve">jäin kiinni ylinopeudesta, sain selville unohtamani sakot, ja ensimmäinen (ja ainoa) vankilakäyntini pilasi perheeni joululahjat.</w:t>
      </w:r>
    </w:p>
    <w:p>
      <w:r>
        <w:rPr>
          <w:b/>
        </w:rPr>
        <w:t xml:space="preserve">Esimerkki 7.4384</w:t>
      </w:r>
    </w:p>
    <w:p>
      <w:r>
        <w:t xml:space="preserve">Teksti: tämä fu ei tapahtunut tänään, se tapahtui muutama viikko sitten. vähän tietoa minusta: olen hyvin hermostunut ihminen, olen kirjaimellisesti pudonnut tuoliltani pelatessani slenderiä. tänä vuonna isäni yritys päätti tehdä jotain hauskaa kaikille, he päättivät hankkia liput kaikille ja heidän perheilleen "kummitusmaissilabyrinttiin". Isäni kertoi minulle tästä ja päätin, että se olisi hauskaa ja päätin lähteä mukaan. hyppäämme eteenpäin maissilabyrintti-iltaan. on aika kylmä ja täysin pimeää. perheeni (pikkusisko, äiti ja isä) on kanssani sekä useita isäni työtovereita. menemme maissilabyrinttiin, minä ja siskoni takana. labyrintti koostuu enimmäkseen ihmisistä, jotka piiloutuvat maissin sekaan ja hyppäävät sitten esiin, ja jos on tarkkaavainen, kuten minä, näkee heidän tulevan, eikä pelkää, tai niin ainakin luulin. hyppäämme labyrintin loppupäähän. olin huomannut, että suurimmaksi osaksi hyppääjät olivat menneet ryhmän etupäässä olevien ihmisten kimppuun, joten siskoni ja minä olimme "turvassa". pääsemme labyrintin loppuun, näen uloskäynnin ja sitten kuulen sen. Joku jätkä piileskeli takanamme ja päätti juuri nyt näyttäytyä ja käynnistää moottorisahansa. säikähdin, lähinnä koska en odottanut hänen olevan niin lähellä minua, ja työnsin siskoni alas, kun juoksin uloskäynnille. sanomattakin on selvää, että minä olin ensimmäinen, joka poistui labyrintistä, mutta siskoni ei. onneksi hän ei loukkaantunut, mutta hän haukkuu minua vieläkin siitä.</w:t>
      </w:r>
    </w:p>
    <w:p>
      <w:r>
        <w:rPr>
          <w:b/>
        </w:rPr>
        <w:t xml:space="preserve">Tulos</w:t>
      </w:r>
    </w:p>
    <w:p>
      <w:r>
        <w:t xml:space="preserve">menin maissilabyrinttiin, moottorisahamies hiipi kimppuuni, työnsin siskoni alas ja juoksin pois...</w:t>
      </w:r>
    </w:p>
    <w:p>
      <w:r>
        <w:rPr>
          <w:b/>
        </w:rPr>
        <w:t xml:space="preserve">Esimerkki 7.4385</w:t>
      </w:r>
    </w:p>
    <w:p>
      <w:r>
        <w:t xml:space="preserve">Teksti: pari kuukautta sitten minut irtisanottiin. tämä irtisanominen tapahtui siten, että minulle kerrottiin, että minut irtisanottaisiin tiettynä päivänä, joten tiesin, että se olisi tulossa. joten kaikki, jotka työskentelivät kanssani, tiesivät, että se oli tulossa. viimeisenä päivänäni eräs toisen ryhmän työntekijä sanoi, että hän voisi hankkia minulle sopimustyötä hänen ryhmänsä palvelukseen. olin innoissani ja suostuin, vaikka tiesin, ettei siitä olisi mitään hyötyä. päivää myöhemmin minut kutsuttiin haastatteluun yritykseen, jossa olin aiemmin työskennellyt ja joka tarjosi minulle työpaikan, josta minut irtisanottiin. haastattelussa varatoimitusjohtaja sanoi: "Voinko olla rehellinen? olet ehdokkaani, meidän on vain saatava esimies paikalle, ja meidän pitäisi pystyä etenemään palkkaamisessasi." Sitten minulle soitettiin sopimustyöpaikan johtajalta ja sanottiin, että kyllä, otamme sinut sopimussuhteeseen, mutta kestää kuukausi saada sinut töihin. sanon, että hei, se on hyvä, koska ajattelin, että minut palkataan toiseen työpaikkaan ennen kuin he käsittelevät minut. nyt olen siis sitä mieltä, että minulla on kaksi työmahdollisuutta ja 6 kuukauden palkka, ja olo on aika hyvä. viikkoa myöhemmin saan toisen haastattelun etuustyöpaikkaa varten, ja pärjäsin todella hyvin. odotan tarjousta minä päivänä hyvänsä. sillä välin saan sähköpostia, jossa minua pyydetään täyttämään lomakkeet sopimustyöpaikkaa varten. ajattelen, että kokopäivätyöni on tulossa minä päivänä hyvänsä, enkä täytä paperitöitä saman tien. Odotan pari viikkoa. alan hermostua, koska ft-työpaikka ei ole soittanut minulle takaisin. täytän siis urakkatyön paperit ja minulle sanotaan, että työhönotto on jäädytetty. lähetän sähköpostia vp:lle ft-työpaikasta (samalle kaverille, joka sanoi, että olin hänen ehdokkaansa), eikä hän vastaa sähköpostiini. joten kun otin aikani ja aloitin vähemmän toivotun työn, näytin myöhästyneen työhönottoikkunasta, ja näyttää siltä, etten saanut odottamaani työtä.</w:t>
      </w:r>
    </w:p>
    <w:p>
      <w:r>
        <w:rPr>
          <w:b/>
        </w:rPr>
        <w:t xml:space="preserve">Tulos</w:t>
      </w:r>
    </w:p>
    <w:p>
      <w:r>
        <w:t xml:space="preserve">sain potkut. minulla oli kaksi mahdollista työpaikkaa. minun olisi pitänyt tarttua ensimmäiseen työtarjoukseen sen sijaan, että olisin odottanut jotain parempaa. lopulta en saanut kumpaakaan työpaikkaa.</w:t>
      </w:r>
    </w:p>
    <w:p>
      <w:r>
        <w:rPr>
          <w:b/>
        </w:rPr>
        <w:t xml:space="preserve">Esimerkki 7.4386</w:t>
      </w:r>
    </w:p>
    <w:p>
      <w:r>
        <w:t xml:space="preserve">Teksti: Tiedätte varmaan, mihin tämä johtaa. myöhäisillan juopottelun jälkeen ystäväni olivat krapulassa ja halusivat lähteä tänään rannalle. heräsin edelleen hyvin humalassa ja sanoin "fuggitlesgotuduhbeash". olemme enimmäkseen valmistautumattomia tähän yritykseen, mutta olimme 15 minuutin kävelymatkan päässä edellä mainitulta rannalta ja ajattelimme vain hakea välttämättömyystarvikkeet läheisestä lähikaupasta. no, känninen samsquatch9 hankki itselleen helvetin ison, kutistettuun kääreeseen pakatun sammichin. koska se näytti sillä hetkellä hyvältä ja koska paikallisessa 7-11:ssä ei myydä bloody maryja tai grand slampeja. tein yhden hyvän päätöksen siinä, etten yrittänyt syödä jättimäistä voileipää kävellessäni jalkakäytävää pitkin, mutta kunniani loppuu siihen. Saavumme rannalle ja revin heti tuohon pirulaiseen kuin villieläin. hetken kuluttua 5-6 lokin ryhmä kiinnostuu siitä. minulle kerrottiin jälkikäteen, että se oli minun syytäni, koska pudotin lukuisia paloja maukkaasta voileivästäni, kun ajelehdin ympäriinsä ja täytin naamaani. No, kun nuo pirun linnut saivat maistaa, ne halusivat lisää. näin alkaa taistelu herruudesta. nämä rohkeat lokit aloittivat pelottelutaktiikkansa tavanomaisella syöksypommituksella ja syöksypommituksella. minua ei voinut kusettaa. aloin juosta serpentiiniä ja puristin sammichiani. minä, korniassa tilassani, en koskaan lopettanut syömistä. minä olin leijonanaaras, eivätkä nämä vitun siivekkäät hyeenat aikoneet saada saalistani. ystäväni, jotka olivat kyllästyneitä ja pelkäsivät, että heidät yhdistettäisiin tähän spektaakkeliin, huusivat minulle, että menisin läheiselle piknikalueelle, jossa oli katettu huvimaja. minä pakenin. tuo huvimaja oli minun keidas, minun turvapaikkani. Aioin paeta näitä narttuja ja syödä omahyväisesti voileipäni, kun he huusivat tuskissaan! mutta en päässyt niin pitkälle. kiireessä ja humalassa kompastuin hiekkaan ja kaaduin. kaikki alkoi tapahtua hidastetusti. kallisarvoinen voileipäni lensi käsistäni. yritin saada sitä kiinni, mutta turhaan. voileipäni laskeutui hiekkahautaansa ja joutui välittömästi noiden vitun lintujen ympäröimäksi. olin lievästi sanottuna raivoissaan. tiesin, että voileipäni oli poissa, mutta halusin kostaa. potkaisin lintuja (en koskaan osunut) ja huusin törkeyksiä. yksi ystävistäni juoksi luokseni, epäilemättä yrittäen pelastaa sen vähäisenkin arvokkuuden, joka minulla oli jäljellä. hänellä oli mukanaan pyyhe, jonka hän kietoi ympärilleni. kävi ilmi, että kaikkien hienojen manöövereideni ja naamalleni kaatumiseni jälkeen tissi oli päättänyt tulla ulos uimapaidastani. kaikki tämä noin 20-30 ihmisen edessä. ja näin, pojat ja tytöt, mokasin tänään. edit: muotoilu.</w:t>
      </w:r>
    </w:p>
    <w:p>
      <w:r>
        <w:rPr>
          <w:b/>
        </w:rPr>
        <w:t xml:space="preserve">Tulos</w:t>
      </w:r>
    </w:p>
    <w:p>
      <w:r>
        <w:t xml:space="preserve">yritin humalassa ohittaa lokkeja, jotka olivat voileipäni perässä, ja kaaduin naamalleni, hukkasin voileivän ja paljastin tissini.</w:t>
      </w:r>
    </w:p>
    <w:p>
      <w:r>
        <w:rPr>
          <w:b/>
        </w:rPr>
        <w:t xml:space="preserve">Esimerkki 7.4387</w:t>
      </w:r>
    </w:p>
    <w:p>
      <w:r>
        <w:t xml:space="preserve">Teksti: tämä tapahtui juuri, joka tapauksessa yleensä ennen nukkumaanmenoa heitän vaatteeni pesukoneeseen, teen välipalan ja siihen mennessä ne on pesty ja heitän ne kuivausrumpuun. mutta tänä iltana ei mennyt suunnitelmien mukaan. Puoliunessa ponnistellessani vaatteideni kuivaamiseksi en kiinnittänyt huomiota ja heitin vain vaatteeni sisään ja laitoin kuivausrummun päälle, (jätin kuivausrummun oven auki ennen kuin laitoin vaatteet pesukoneeseen...iso virhe) sekuntia myöhemmin kuulen kovaa kolahtelua, ajattelin vain että yksi villapaitani jäi kiinni, joten aioin vain avata sen ja ottaa sen pois. Kun avasin oven, vitun kissani juoksee ulos sieltä jumalanpelko silmissään. joten yritän nopeasti löytää sen ja kun löysin sen, se oli jotenkin kostea, minkä luulin johtuvan märistä vaatteista, mutta se haisi niin pahalle. pian sain selville, että se oli pelkkää kissanpissaa. ryntäsin takaisin kuivausrummulle ja löysin vaatteeni kuivausrummusta, joka oli täynnä kissanpissaa kaikkialla. tämä pikku paskiainen päätti pissata kuivausrumpuun, kun pönttö ei ollut edes kolmen metrin päässä. nyt vaatteeni pestään taas, kissani on oman pissan peitossa ja minun on pestävä kuivausrumpu jotenkin. haista vittu, collin.</w:t>
      </w:r>
    </w:p>
    <w:p>
      <w:r>
        <w:rPr>
          <w:b/>
        </w:rPr>
        <w:t xml:space="preserve">Tulos</w:t>
      </w:r>
    </w:p>
    <w:p>
      <w:r>
        <w:t xml:space="preserve">Suljin vahingossa kuivausrummun kissani päälle, joka pissasi siihen, ja sitä pääsi vaatteilleni.</w:t>
      </w:r>
    </w:p>
    <w:p>
      <w:r>
        <w:rPr>
          <w:b/>
        </w:rPr>
        <w:t xml:space="preserve">Esimerkki 7.4388</w:t>
      </w:r>
    </w:p>
    <w:p>
      <w:r>
        <w:t xml:space="preserve">Teksti: (kirjoitin tämän viime vuonna, lähetin sen, jotain meni pieleen, lähetän sen uudelleen tänään)18 v/o laiha poika, asuu vanhempieni kanssa. tänään, 4 aamulla, olin teroittamassa keittiöveitsiä, ja testasin niitä eri esineisiin, joita löysin keittiöstä (koska olen jälkeenjäänyt hyödytön paska, joka olen). kummasti, ajattelin, että jos tökkään reiän vesipulloon vedenjakelulaitteen yläpuolelle, sen ei tarvitsisi kurkistella ja kuplia, kun sitä käytetään, tunsin itseni loistavaksi! "miksi he eivät ole tehneet tätä itse? minä korjaan sen!" ensin kokeilin teroitettuja veitsiä. yritin tökkiä ja sitten pistää voimakkaasti muovipulloa vesiviivan yläpuolella. en ainoastaan ollut heikko ja raihnainen tökkieni kanssa, vaan myös teroitukseni oli ilmeisesti huonolaatuista (tajusin myöhemmin, että teroitin sahalaitaisia veitsiä hiomakivellä ja pilasin hampaat, mikä teki niistä vielä tylsempiä :|). paksu muovinen vesipullo oli yllättävän kova, se kesti enemmän kuin hyvin heikot yritykseni sen hakkaamiseksi, eikä koskaan tullut mieleen, että tähän oli jokin syy. se piti saada nopeasti selville. sain (paskan) idean. lämmitin veitsen hellalla, kunnes se oli punaisen kuuma, ja painoin sen sitten varovasti pullon päälle. terä liukui sisään kuin kuuma veitsi voihin... tai, öö... muoviin.., jättäen tuuman pituisen reiän. noin kolme sekuntia myöhemmin fysiikan lait ottivat vallan, vesi alkoi pursuta ulos vesiannostelijan yläosasta, roiskuen kaikkialle mattolattialle, mikroaaltouuniin ja läheiselle puupöydälle. hyppäsin paniikissa, heitin punaisen, kuuman, palavan veitsen mainitulle puupöydälle, nostin juomapullon annostelijasta, koska se roiskui jatkuvasti vettä kaikkialle, kamppailin keittiön tiskialtaaseen päin ja heitin sen sinne sisään. asetin sen pystyyn. tässä vaiheessa olin menettänyt noin puolet vedestä. se vuoti edelleen reiästä, minulla oli kuumaliimapuikko lojumassa. lämmitin liimaa lieden päällä ja maalasin pulloa kuin joku vitun hullu, jolla on aivohalvaus. sanomattakin on selvää, että yritykseni eivät onnistuneet. teippasin kokonaisuuden päälle ja käänsin pullon ylösalaisin. se ei enää vuotanut, mutta reikä oli yhä siellä. käännyin ympäri ja näin keittiön pöydän olevan tulessa. pyhä.... vittu. otin hanasta vettä ja kaadoin sitä pöydälle, veitsi sihisi ja poksahti, tulipalo oli sammunut. vettä vuoti yhä vesiautomaatista, ei aavistustakaan mistä. otin rättejä alkaakseni pyyhkimään vettä, mutta heti kun kosketin annostelijaa, sain sähköiskun, kaaduin lattialle, kädet kouristivat ja tunsin itseni kaikkien aikojen suurimmaksi epäonnistujaksi. nousin takaisin ylös, hiivin varovasti pahan, murhaavan annostelijan ympäri ja räpsäytin sen pois päältä. juoksin takaisin, aloin pyyhkiä paikkaa. matonpäällysteinen lattia ei kestänyt vettä lainkaan hyvin. sillä aikaa kun keittiössä oli helvetti valloillaan, äitini oli olohuoneessa noin 15 metrin päässä katsomassa hennaohjelmaa kuulokkeet päässä. stressitasot olivat korkealla. jos hän olisi saanut tietää kaiken sen paskan, mitä tein... en oikeastaan tiedä, mitä olisi tapahtunut. pöydässä on jättimäinen musta kraatteri. annostelija ja maa ovat veden peitossa. käytän lisää kuumaliimaa reikään, hangaten vielä tikkua sen yli. Teippaan muovilevyn liiman päälle ja toivon, että se on ilmatiivis. laitan sen takaisin automaattiin, ja kuulen pienen sihisevän äänen paikatusta reiästä. paska paska paska paska paska paska paska paska paska paska paska. juoksen hakemaan teippiä ja alan lätkäistä lisää teippiä kaikkialle toivoen, että sihisevä ääni loppuu. 15 sekuntia myöhemmin vesi alkaa taas pursuta ulos. paska paska paska paska paska paska paska. nostan vesipullon taas ja heitän sen takaisin lavuaariin. taas vettä joka puolella, olen tippumassa läpimärkänä. äitini kuulee paukahduksia ja kolinoita. "mitä sä teet keittiössä? mikä toi ääni on?" huudan takaisin, "ei mitään!!! mä tiputin just jotain!!!" olen menettänyt 3/4 kaikesta vedestä maahan. teippaan yläosan ja käännän sen uudestaan toisen kerran. revin teipin, muovilevyn ja liiman irti. ja kuivaan varovasti ulkopinnan, levitän hitaasti lisää kuumaliimaa ja annan sen jäähtyä tällä kertaa. näyttää siltä, että tiiviste on kunnossa. laitan sen takaisin, ja näyttää hyvältä, se on alkanut taas pörröttää ja kuplimaan!Laitan vesiannostelijan päälle, sähköisku taas, laitan sen takaisin pois päältä. huono idea lol. puupöydässä on kahden tuuman musta hiiltynyt kraatteri, voinko mitenkään korjata sen? olen peittänyt sen pöytämatolla toistaiseksi lol. keittiössä haisee myös paljon veden takia. käytin paljon rättejä ja nenäliinoja puhdistaakseni veden, mutta sitä on yhä paljon jäljellä. onko siihen mitään parannuskeinoa? äitini kysyi, miksi matto on märkä, ja miksi se haisee. sanoin hänelle, että kouru on varmasti vuotanut. En tiedä, kuinka kauan hän uskoo sitä. toimiiko vesiannostelija sen jälkeen, kun se on kuivunut? päivitys: nyt on seuraava päivä. isäni on todella epäluuloinen. hän huomasi, että vettä puuttuu, ja hän luulee, että siellä voi olla vuoto. haju on yhä olemassa. hän luulee, että se tulee kourusta. pöydän hiiltynyt osa on yhä pöytämattojen alla. ostin myös puulakkasuihketta, ajattelin täyttää puupöydän kraatterin kuumaliimalla ja suihkuttaa sitä lakalla, jotta se näyttäisi puulta? Toimiiko tämä vai pitäisikö minun olla edes yrittämättä sitä?update2: täytin kraatterin liimalla ja maalasin sen päälle, sen huomaa, mutta ei kaukaa. peitän sen silti matolla. saatan lähettää kuvia myöhemmin. käytin keittiössä märkäimuria, matto voi paremmin, se on kuivunut kahden yön aikana, mutta haju on yhä jäljellä. olen käyttänyt runsaasti ilmanraikastinta. kukaan vanhemmistani ei ole huomannut puuttuvaa vettä.</w:t>
      </w:r>
    </w:p>
    <w:p>
      <w:r>
        <w:rPr>
          <w:b/>
        </w:rPr>
        <w:t xml:space="preserve">Tulos</w:t>
      </w:r>
    </w:p>
    <w:p>
      <w:r>
        <w:t xml:space="preserve">tökkäsin reiän vesipulloon, en tajunnut fysiikkaa, vesi tuli ulos, sytytin vahingossa puupöydän tuleen tulikuumalla veitsellä, sain sähköiskun. puupöydässä on kraatteri, keittiö haisee, matto ei ole tyytyväinen.</w:t>
      </w:r>
    </w:p>
    <w:p>
      <w:r>
        <w:rPr>
          <w:b/>
        </w:rPr>
        <w:t xml:space="preserve">Esimerkki 7.4389</w:t>
      </w:r>
    </w:p>
    <w:p>
      <w:r>
        <w:t xml:space="preserve">Teksti: ensinnäkin, kirjoitan tätä kännykällä, joten pyydän anteeksi kaikki vakavat kirjoitusvirheet. toiseksi, tämä ei tapahtunut tänään, vaan viime yönä. okei, asun maaseutukaupungissa australiassa, ja joka vuosi meillä on kaupunkinäytös. vähän niin kuin maakuntamessuilla. olin järjestänyt sen muutaman ystäväni ja tyttöystäväni kanssa, koska halusimme viettää iltaa ulkona ja katsella ilotulitusta. Oli mukava ilta, ja olimme jo käyneet yhdessä kolmesta laitteesta, joita siellä oli, joten tyttöystäväni ehdotti, että menisimme toiseen laitteeseen. siellä oli supernova-niminen laite, joka oli periaatteessa pyörivä käsivarsi, joka nostaa sinut ylös ja pudottaa sinut alas samalla, kun pyörit ympyrää. en ollut koskaan ennen käynyt sellaisessa laitteessa, koska olin lapsena aina jotenkin peloissani. mutta keräsin rohkeuteni ostaa lipun ja liittyä jonoon. tässä se vittu on: minulla ei ollut aavistustakaan, kuinka kauhuissani olin noista vehkeistä. kyse ei ollut korkeudesta, vaan liikkeestä. aloin tuntea klaustrofobista tunnetta vahvistetuissa istuimissa, jotka lukitsivat meidät sisään, joten aloin panikoida. tartuin istuimen metalliin kaikin voimin enkä päästänyt irti enkä hellittänyt yhtään koko kyydin ajan. aloin hyperventiloida ja suuni kuivui kuin sahara. onneksi tyttöystäväni huomasi hengitykseni ja yritti parhaansa mukaan rauhoitella minua, mutta koska olin täysin keskittynyt siihen, etten kuolisi, kieltäydyin useaan otteeseen hänen tarjouksestaan pitää kädestä kiinni. tuntui kuin olisin ollut kolme tuntia, kun huomasin kyydin alkavan hidastua. hengitin pitkään ja päästin irti kiskoista pysähtyessäni. poistuin kyydistä ja vannoin, etten enää koskaan menisi kyydissä. puskurivaunut olivat kuitenkin hauskoja. muokkaa: oikeinkirjoitus.</w:t>
      </w:r>
    </w:p>
    <w:p>
      <w:r>
        <w:rPr>
          <w:b/>
        </w:rPr>
        <w:t xml:space="preserve">Tulos</w:t>
      </w:r>
    </w:p>
    <w:p>
      <w:r>
        <w:t xml:space="preserve">Menin huvipuiston ajelulle. Sain paniikkikohtauksen.</w:t>
      </w:r>
    </w:p>
    <w:p>
      <w:r>
        <w:rPr>
          <w:b/>
        </w:rPr>
        <w:t xml:space="preserve">Esimerkki 7.4390</w:t>
      </w:r>
    </w:p>
    <w:p>
      <w:r>
        <w:t xml:space="preserve">Teksti: Soitan muutamalle kaverilleni, mukaanlukien tämä kiimainen kaveri. sanotaan häntä Joeksi. Soitan myös muutamille tytöille, ja juhlien alkaessa paikalla oli seitsemän ihmistä: /u/hank_moo_d, **joe**, **poika1**, **poika2**, **tyttö1**, **tyttö2** ja **tyttö3**. aloimme juoda ja jutella, ja ihmiset vain levittäytyivät ympäri taloa. jotkut olivat parvekkeella (se oli asunto), jotkut makuuhuoneessa, jotkut olohuoneessa. hetken kuluttua kuulin huudon, ja yksi tytöistä lähti makuuhuoneesta, vain lakanoiden peittämänä. wtf!? kaikki lähtivät asunnosta, koska tunnelma kävi raskaaksi. olin ajamassa kotiin, minä ja ystäväni, joten kysyin häneltä: "joe, mitä tapahtui?". tässä se menee: &gt;**joe**: joo... olin siis makuuhuoneessa **poika1**:n ja **tyttö1**:n kanssa. juttelimme, ei mitään isoa. yhtäkkiä **poika2** astuu huoneeseen **tyttö2**:n kanssa. he panivat yhteen, joten me kolme päätimme lähteä makuuhuoneesta, jotta he voisivat käyttää sitä. lähtiessämme sammutin valot ja tajusin, että huoneesta tuli pilkkopimeä. joten päätin jäädä sisälle, koska he eivät näkisi minua. suljin oven ja jäin seinän viereen. he alkoivat lämmitellä sängyllä, kuten kuulin. ajan myötä näkö alkaa tottua pimeään. Näin muotoja ja muotoja. Näin heidän nussivan. Aloin runkata. tyttö oli nelosella, ja olin periaatteessa hänen näköpiirissään, mutta hän ei nähnyt minua. mies nai häntä todella kovaa, ja aloin runkata vielä kovempaa, ja sitten... hän näkee minut. hän huutaa sanoen *joku on siellä*. aloin pyytää anteeksi, ja laitoin valot päälle. kun he näkevät minut, ja minä näen heidät nyt, valossa, me kaikki käännymme makuuhuoneen toiseen nurkkaan: siellä oli **kaveri1**, mulkku kädessä. hänkin alkoi pyytää anteeksi, ja sitten tyttö lähtee huoneesta huutaen."."     **tarina kiimaisista ninjoista** **edit:** koska makuuhuoneessa oli 3 tyyppiä, minä ja 2 muuta tyttöä luulimme vain, että ninjarunkkarit olivat ostamassa sikareita kadun varrella olevalta huoltoasemalta. tämä kaikki tapahtui 5 minuutin (tai vähemmän) aikana.  **edit²:** kaikki tytöt olivat meidän kavereita, joten he vain nauroivat asialle jälkeenpäin. ainoa uusi kasvo heille oli toinen ninja. hän oli sen kaverin kaveri, joka sai ninja-cockblockin.  **edit³:** monet ihmiset kutsuvat sitä feikiksi. en pahastu, mutta yritän vastata joihinkin ihmisten esittämiin kysymyksiin.  **1) eikö tyttö1 huomannut, miksi hän lähti makuuhuoneesta yksin?** *lähetin hänelle viestiä siitä. hän sanoi menneensä suoraan vessaan. kun hän lähti vessasta, hän ei edes ajatellut Joeta ja kaveri1:tä.* **2) miten he eivät huomanneet toista ninjafppaajaa?** *se on kauneus. kukaan ei tiedä.* **3) kuka oli isäntä?** * *kaveri, joka sai ninja-cockblockin.*</w:t>
      </w:r>
    </w:p>
    <w:p>
      <w:r>
        <w:rPr>
          <w:b/>
        </w:rPr>
        <w:t xml:space="preserve">Tulos</w:t>
      </w:r>
    </w:p>
    <w:p>
      <w:r>
        <w:t xml:space="preserve">kutsui kiimaisen ystävänsä kotibileisiin. hän hiipi makuuhuoneeseen, jossa oli pariskunta panemassa. he näkivät hänet hetken kuluttua. sitten he tajusivat, että toisessa nurkassa oli vielä ninjakkaampi kaveri.</w:t>
      </w:r>
    </w:p>
    <w:p>
      <w:r>
        <w:rPr>
          <w:b/>
        </w:rPr>
        <w:t xml:space="preserve">Esimerkki 7.4391</w:t>
      </w:r>
    </w:p>
    <w:p>
      <w:r>
        <w:t xml:space="preserve">Teksti: Tämä tapahtui kirjaimellisesti juuri. työskentelen melko pienen yrityksen johtajan apulaisena. osakasneuvostomme on enemmänkin asiantuntijapaneeli, joka on muissa töissä. siksi toimistossa on usein vain minä ja pomo. joka perjantai pomoni on matkoilla ja minä työskentelen yksin. Tarvitsen neljä bussia päästäkseni töihin, ja huomaan usein meneväni sinne turhaan, sillä oletan, että hän saattaa soittaa tai ilmestyä paikalle. pari kertaa olen päättänyt jäädä kotiin ja työskennellä kotoa käsin, ja joka kerta hän on ilmestynyt toimistoon ja saanut turpiinsa. Tänään on syntymäpäiväni, ja kumppanini on vapaalla. minua houkutteli niin paljon jäädä sänkyyn, mutta päätin olla aikuinen ja lähteä kotiin. istuin sitten tyhjässä, hiljaisessa toimistossani kahdeksan tuntia. ei testejä, puheluita, sähköposteja, eikä todellakaan pistäytymistä. olen tällä hetkellä bussilla matkalla kotiin. lähetin äsken äidilleni tekstiviestin "[pomon nimi] ei edes tarvinnut minua. kiitos, että tuhlasit syntymäpäiväni, mulkku!" arvatkaa mitä, pomoni nimi alkaa m:llä. jep, lähetin sen hänelle. nyt vietän syntymäpäiväni ja ystävänpäivä-viikonloppuni paskomalla housuihini maanantaihin asti.</w:t>
      </w:r>
    </w:p>
    <w:p>
      <w:r>
        <w:rPr>
          <w:b/>
        </w:rPr>
        <w:t xml:space="preserve">Tulos</w:t>
      </w:r>
    </w:p>
    <w:p>
      <w:r>
        <w:t xml:space="preserve">kutsui pomoani mulkuksi</w:t>
      </w:r>
    </w:p>
    <w:p>
      <w:r>
        <w:rPr>
          <w:b/>
        </w:rPr>
        <w:t xml:space="preserve">Esimerkki 7.4392</w:t>
      </w:r>
    </w:p>
    <w:p>
      <w:r>
        <w:t xml:space="preserve">Teksti: tänään kun tulin kotiin, huomasin, että huoneeni haisi oudolta, mutta en saanut selville, mistä haju tuli. haistelin sänkyäni, osia matosta jne. mutta en löytänyt mitään. istuin tietokoneen ääressä muutaman tunnin, sitten päätin ottaa kengät ja sukat pois, ja sain voimakkaan hajun, joka haisi kuin uima-altaan vessat, ja olin vähällä tukehtua. Yritin pestä hajun pois kylpyammeessa saippualla, mutta se ei saanut sitä kokonaan pois, se auttoi, mutta haistan sen edelleen. hyväksyin sen ja menin takaisin huoneeseeni ja yrittäisin puhdistaa sitä lisää aamulla.  *Silloin ajattelin* että minun pitäisi hankkia uudet sukat ja laittaa ne päälle, jotta sänkyni ei haisisi kun menen nukkumaan tänä yönä. otin parin pienestä sukkalaatikostani ja ensimmäinen pari jonka otin oli *vittumaisen kylmä ja märkä*. ja koska olen nero, päätin **puristaa sitä, koska se auttaisi täysin**. nyt se mystinen haju on kaikkialla kädessäni. sitten näin tumman lätäkön laatikossani ja se napsahti. **kissani pissasivat siihen**. heitin koko pakkauksen roskiin ja kokeilin puhdistaa jalkani uudelleen. kädet tuoksuvat nyt hyvältä, mutta jalkani haisee edelleen. kävelin siis melko lailla koko päivän kissanpissasukat jalassa, koska en huomannut hajua aamulla ja satuin vain nappaamaan parin, joka kuivui nopeammin kuin muut.</w:t>
      </w:r>
    </w:p>
    <w:p>
      <w:r>
        <w:rPr>
          <w:b/>
        </w:rPr>
        <w:t xml:space="preserve">Tulos</w:t>
      </w:r>
    </w:p>
    <w:p>
      <w:r>
        <w:t xml:space="preserve">kissat kusivat sukkien päälle, käytin niitä koko päivän enkä tajunnut sitä ennen kuin nyt. haju on yhä läsnä.</w:t>
      </w:r>
    </w:p>
    <w:p>
      <w:r>
        <w:rPr>
          <w:b/>
        </w:rPr>
        <w:t xml:space="preserve">Esimerkki 7.4393</w:t>
      </w:r>
    </w:p>
    <w:p>
      <w:r>
        <w:t xml:space="preserve">Teksti: eilen olin tuomassa tyttöystävääni kotiin koulusta. hän ehdottaa minulle, että meidän olisi pitänyt tehdä aprillipila. sanon hänelle, että meillä on vielä aikaa tehdä se, ja joidenkin läheisimpien ystäviemme avulla aloimme suunnitella keppostamme. syymme eroon oli se, että hän ei halunnut mennä kanssani tanssiaisiin ja että riita eskaloitui, mikä johti eroon. ensimmäinen toimintasuunnitelmani oli aloittaa valittaminen sosiaalisessa mediassa. aloitin "wow...". "Voi luoja... en voi uskoa tätä" ja "en voi uskoa, etten voi mennä tanssiaisiin hänen kanssaan" twitterissä. sitten laitoin "fml" snapchatissani. lopuksi, sinetöidäkseni asian, laitoin kuvan masentavasta lainauksesta instagramissa, jossa luki: "kaikki hyvä päättyy joskus."." ystäväni (joka auttoi minua kepposen tekemisessä) laittoi sitten kommentin kuvaan, joka teki siitä uskottavamman. ihmiset sekosivat, olivat ällistyneitä ja sanoivat, etteivät he olisi odottaneet sitä, koska näytimme todella onnellisilta suhteessamme. kun olin jättänyt kommentteja jonkin aikaa, monet ihmiset kaappasivat minut, jotka yrittivät lohduttaa minua ja kysyä, olinko kunnossa. sanoin heille, etten halua puhua heille tai en vastannut lainkaan. seuraavana päivänä (huhtikuun hassuttelu) tyttöystäväni ja minä vannoimme, että yrittäisimme parhaamme mukaan olla välittämättä toisistamme ja masentua, jotta ihmiset lankeaisivat pilallemme. minulla oli hänen kanssaan kaksi luokkatuntia, ja kummallakin tunnilla hän juoksi ulos luokkahuoneesta. en edes puhunut hänelle koko päivänä. välttelimme toisiamme koko koulupäivän ajan. koulupäivän aikana ihmiset tulivat kyllä luokseni ja lohduttivat minua. jäin kyllä muutaman kerran melkein kiinni myös, kun he luulivat sitä aprillipilaksi (virnistin vähän, jonka piilotin). kun pääsin kotiin, päätin, että minun pitäisi kertoa siskolleni, mitä eilen tapahtui. kerroin hänelle "riidastamme", joka meillä oli, ja siitä, että teimme eron. hän murahti, halasi minua takaapäin ja kertoi "whyyyyyyyyyyyy!" siskoni alkoi itkeä ja kertoi, että olimme täydellisiä yhdessä. sanoin hänelle "huhtikuun pila!", ja alkoi itkeä ja nauraa samaan aikaan. muutama tunti sitten julkaisin virallisen lausunnon twitterissä, snapchatissa ja instagramissa, jossa kerroin kaikille ystävilleni, että se oli vitsi. heidän reaktionsa olivat satunnaisia "haista vittu vervay!" ja "sait minut kiinni." -vastauksia. monet eivät koskaan odottaneet, että tekisimme tuollaisen pilan. se oli viihdyttävää! edit: @title: ..and sister to believe...</w:t>
      </w:r>
    </w:p>
    <w:p>
      <w:r>
        <w:rPr>
          <w:b/>
        </w:rPr>
        <w:t xml:space="preserve">Tulos</w:t>
      </w:r>
    </w:p>
    <w:p>
      <w:r>
        <w:t xml:space="preserve">tyttöystäväni ja minä "erosimme", mistä onnistuin vakuuttamaan ei-läheisen ystävä- ja siskoryhmäni, että erosimme.</w:t>
      </w:r>
    </w:p>
    <w:p>
      <w:r>
        <w:rPr>
          <w:b/>
        </w:rPr>
        <w:t xml:space="preserve">Esimerkki 7.4394</w:t>
      </w:r>
    </w:p>
    <w:p>
      <w:r>
        <w:t xml:space="preserve">Teksti: Tänään oli päivä kuin mikä tahansa päivä. heräsin kello 7:30, söin aamiaiseni, pukeuduin, pesin hampaani ja lähdin bussille. kouluun saavuttuani huomasin, että kaikilla lapsilla oli synkkä ilme kasvoillaan, jokin oli vialla.Ensimmäisen oppitunnin aika koittaa, joten menen ict-tunnilleni ja ajattelen itsekseni astuessani luokkahuoneen ovesta sisään: "hmm, opettajani näyttää tänään erityisen iloiselta, mikähän mahtaa olla syynä?".", sain pian tietää, kun istuin määrätylle paikalleni ja kirjauduin käyttäjätililleni tietokoneelle. suoritettuani asetetun tehtävän olen äärimmäisen tylsistynyt, joten päätin tarkistaa redditistä, joten lähdin avaamaan chromea. chromen avautuminen kesti ikuisuuden, joten odotin innokkaasti näkeväni kotisivuni, redditin... mutta redditiä ei enää ollut! tietokoneen näytön keskellä oli suuri viesti, jossa luki " **tämä sivu on estetty** kysy tarkempia tietoja järjestelmänvalvojalta.". ". niin se siitä, menneet ovat vitkuttelun päivät, nyt tulevat loputtoman surun päivät. ja niille, jotka ihmettelevät, miten tämä on minun syytäni... no, se ei välttämättä ole minun syytäni, mutta en voi olla tuntematta, että se on. r.i.p reddit, sinua tullaan kaipaamaan.</w:t>
      </w:r>
    </w:p>
    <w:p>
      <w:r>
        <w:rPr>
          <w:b/>
        </w:rPr>
        <w:t xml:space="preserve">Tulos</w:t>
      </w:r>
    </w:p>
    <w:p>
      <w:r>
        <w:t xml:space="preserve">kouluni on estänyt redditin verkossaan, eli kukaan ei pääse nyt redditiin.</w:t>
      </w:r>
    </w:p>
    <w:p>
      <w:r>
        <w:rPr>
          <w:b/>
        </w:rPr>
        <w:t xml:space="preserve">Esimerkki 7.4395</w:t>
      </w:r>
    </w:p>
    <w:p>
      <w:r>
        <w:t xml:space="preserve">Teksti: muutama viikko sitten paikallisessa supermarketissani oli myynnissä chef boyardee -tuotteita. en ole koskaan ennen kokeillut näitä tuotteita, mutta olen nähnyt mainoksia niistä ja ajattelin, että ne ovat ainakin syötäviä. päätin joka tapauksessa ostaa niitä, koska, mitä voin sanoa, olen sinkku valkoihoinen mies ja laiska :p. sitä paitsi siellä oli raviolia, naudanlihaparoneja, spagettia, kaikenlaista. ostoksestani tuli hyvä mieli. nyt on 2 viikkoa myöhemmin ja olen tullut siihen kauheaan oivallukseen, että kaikki heidän tuotteensa maistuvat ja tuntuvat täsmälleen samalta. kaikissa käytetään samoja "nuudeleita", kastiketta, lihaa jne. toki nuudelien koot ja lihan määrä vaihtelee, mutta muuten syöt täsmälleen samaa tuotetta. muistatteko ne alphagettit, joita söitte lapsena? ne kaikki maistuvat täsmälleen samalta (helvetti, ne on varmaan saman firman tekemiä, en oikeastaan tiedä). en liioittele tässäkään. jos söisit mitä tahansa niistä silmät sidottuna et kirjaimellisesti pystyisi erottamaan tuotteita toisistaan. joka tapauksessa, en vihaa sitä kamaa, mutta en myöskään rakasta sitä. älkää käsittäkö väärin, ymmärrän kyllä miksi he tuottavat 10 versiota samasta tuotteesta, se ei vain ollut sitä mitä odotin. nyt minulla on kaikki nämä chef boyardee-säilykkeet, joita syön vastentahtoisesti seuraavien 6 kuukauden aikana tai jotain xd. ei se ole kaikkien aikojen suurin moka, mutta tunnen itseni tosiaan vähän hölmöksi :&gt;.</w:t>
      </w:r>
    </w:p>
    <w:p>
      <w:r>
        <w:rPr>
          <w:b/>
        </w:rPr>
        <w:t xml:space="preserve">Tulos</w:t>
      </w:r>
    </w:p>
    <w:p>
      <w:r>
        <w:t xml:space="preserve">ostin erilaisia chef boyardee -tuotteita tietämättä, että ne kaikki maistuvat ja tuntuvat täsmälleen samalta, mutta tajusin sitten, etten oikeastaan pidä niistä.</w:t>
      </w:r>
    </w:p>
    <w:p>
      <w:r>
        <w:rPr>
          <w:b/>
        </w:rPr>
        <w:t xml:space="preserve">Esimerkki 7.4396</w:t>
      </w:r>
    </w:p>
    <w:p>
      <w:r>
        <w:t xml:space="preserve">Teksti: tein parhaani myrkyttääkseni maksani viime yönä ja tein muutaman tyhmän valinnan. tai oikeastaan yhden valinnan, joka lähetettiin monille ihmisille. lopetin hiljattain seurustelusuhteen, koska hän muutti kanadaan työn takia. ystäväni vei minut ulos saadakseni ajatukseni muualle ja teimme sitä, mitä nuoret naiset rakastavat tehdä: kerjäsimme huomiota kielitangolla. se toimi upeasti. baarissa, parkkipaikalla, lukitsimme huulet yhteen, ja hän puri huultani samalla kun käteni kiristyi hänen hiustensa ympärille. olisi ollut itsekästä pitää tuo kuuma hetki salassa baarin asiakkailta. joten otin snapchatin ja mokaukseni oli syntynyt. lähetin sen exälleni, kanadalaiselle kaverille, parille kaverikaverille ja, syvästi pahoillani, esimiehelleni. lähetin heti viestin, jossa sanoin, ettei sitä ollut tarkoitettu hänelle, mutta oli liian myöhäistä. hän oli nähnyt sen. joten tänään saan kääntää katseeni pois koko päivän ja keksiä tekosyitä poistua mistä tahansa huoneesta, jossa me molemmat olemme.</w:t>
      </w:r>
    </w:p>
    <w:p>
      <w:r>
        <w:rPr>
          <w:b/>
        </w:rPr>
        <w:t xml:space="preserve">Tulos</w:t>
      </w:r>
    </w:p>
    <w:p>
      <w:r>
        <w:t xml:space="preserve">lähetin pomolleni höyryävän nainen naisella -napsahduksen.</w:t>
      </w:r>
    </w:p>
    <w:p>
      <w:r>
        <w:rPr>
          <w:b/>
        </w:rPr>
        <w:t xml:space="preserve">Esimerkki 7.4397</w:t>
      </w:r>
    </w:p>
    <w:p>
      <w:r>
        <w:t xml:space="preserve">Teksti: Latasin toisella viikolla iphoneen "samppanjan poksahdus" -sovelluksen, jotta voisin käyttää sitä juhlahetkiin tai jotain sellaista. periaatteessa, jotta saat samppanjapullon "poksahtamaan" ja tekemään äänitehosteen, sinun on ravistettava iphonea voimakkaasti edestakaisin, mikä aiheuttaa painetta ja saa korkin poksahtamaan. Kävin siis viime perjantai-iltana baarissa ystävieni kanssa, kun keskustelin erään tytön kanssa, joka istui tuolla kopissa. Hän sattui mainitsemaan, että hänet on juuri ylennetty, ja tajusin, että minulla oli vihdoinkin tilaisuus laittaa samppanjan poksahtelusovellukseni töihin. Hieman humalassa ja ajattelematta asiaa loppuun asti, vedän iphonen taskustani, otan esiin samppanjasovelluksen, pidän sitä jalkani vieressä ja huudahdan "onnittelut, aika juhlia!" ja alan ravistella iphonea edestakaisin ja edestakaisin ilme kasvoillani, jonka oletan nyt olevan äärimmäisen intensiivinen. tässä vaiheessa tyttö katsoo minua täysin kauhuissaan ja huutaa "oletko vittu tosissasi, jätkä?".', jolloin kaikki hänen ystävänsä (ja puolet baarista) kääntyvät katsomaan minua, nyt hämmentyneenä ja järkyttyneenä, kun hitaasti tajuan, mitä olen tekemässä. Yritän selittää tilannettani, ja sanon rauhallisesti: 'Ei, ei, yritän vain avata korkin!' Sanomattakin on selvää, että tämä johti siihen, että minut vietiin karkeasti ulos baarista ja sain elinikäisen porttikiellon.</w:t>
      </w:r>
    </w:p>
    <w:p>
      <w:r>
        <w:rPr>
          <w:b/>
        </w:rPr>
        <w:t xml:space="preserve">Tulos</w:t>
      </w:r>
    </w:p>
    <w:p>
      <w:r>
        <w:t xml:space="preserve">sain potkut ja porttikiellon baarista, koska olin poksauttanut virtuaalisen samppanjapullon ja saanut sen näyttämään siltä, että masturboin.</w:t>
      </w:r>
    </w:p>
    <w:p>
      <w:r>
        <w:rPr>
          <w:b/>
        </w:rPr>
        <w:t xml:space="preserve">Esimerkki 7.4398</w:t>
      </w:r>
    </w:p>
    <w:p>
      <w:r>
        <w:t xml:space="preserve">Teksti: olen suhteellisen uusi redditissä. selasin /r/creepy-sivustoa, kun huomasin läppärini monitorissa tahraa. ei mitään ongelmaa, kostutin vain peukaloni ja hieroin tahraa pois. paitsi että se ei lähtenyt pois. Voi paska, tahran täytyy olla monitorin sisällä, tai lcd-näyttö tai taustavalo on sekaisin. joten puran läppärini osiin puhdistaakseni sen, mutta en löydä tahraa millään. joten puran sen vielä kauemmas etsien sitä pirun tahraa. enkä vieläkään löydä sitä. ihan sama, luovutan ja laitan läppärini takaisin kasaan. käynnistän sen, kaikki näyttää ensi silmäyksellä hyvältä, palaan takaisin /r/creepy-sivustolle, huomaan taas tahran, aivoissani syttyy hehkulamppu, tajuan, ettei se oikeasti ole tahra vaan vain osa taustaa. mutta sitten huomaan pieniä outoja tahroja näytössä. taisin rikkoa osan näytöstä yrittäessäni korjata sitä.</w:t>
      </w:r>
    </w:p>
    <w:p>
      <w:r>
        <w:rPr>
          <w:b/>
        </w:rPr>
        <w:t xml:space="preserve">Tulos</w:t>
      </w:r>
    </w:p>
    <w:p>
      <w:r>
        <w:t xml:space="preserve">purin kannettavan tietokoneeni hajalle korjatakseni näytön ongelman, joka ei oikeastaan ollut ongelma, vaan aiheutti sen sijaan ongelman.</w:t>
      </w:r>
    </w:p>
    <w:p>
      <w:r>
        <w:rPr>
          <w:b/>
        </w:rPr>
        <w:t xml:space="preserve">Esimerkki 7.4399</w:t>
      </w:r>
    </w:p>
    <w:p>
      <w:r>
        <w:t xml:space="preserve">Text: throwaway because nda's and privacy and stuff.so I'm an actress. you could argument that's my first fuck-up -- not exactly a revenuerative career for 99% of us. however, I got recently cast in a decently high-profile supporting role that has the chance to have to really give my career a boost.there's only one problem: one of the scenes is a torture scene where my character gets sidottu ja, no, kidutettu. Ajattele James Bondia tai 24:ää. aika tavallista nykyään. ongelma? minua kidutettiin ja käytettiin seksuaalisesti hyväkseen teini-ikäisenä. kohtaus saa minut tuntemaan itseni uskomattoman epämukavaksi, mutta ajattelin, että siitä on jo aikaa, olen päässyt siitä yli, se on urani kannalta sen arvoista pitkällä aikavälillä, se on vain näyttelemistä jne.harjoitukset eilen. lavasteiden näkeminen saa minut paniikkiin. olen sidottu. alan hyperventiloida. kohtaus alkaa. ptsd-flashbackit. sekoan ja alan riehua ympäriinsä, huutaa. kaikki luulevat, että vain näyttelen. unohdan, että teen sitä. lopulta huutoni käy hermostuttavaksi ja ohjaaja lähestyy minua kysyäkseen, olenko kunnossa. Potkaisen vaistomaisesti polkupyörällä hänen suuntaansa ja otan kontaktin hänen muniinsa. en ole varma saanko potkut vai tarvitsenko lisäterapiaa vai mitä. tiedän vain, että tuhosin ohjaajani, pilasin pahasti ranteeni ja sain kaikki kuvauspaikalla luulemaan, että olen emotionaalisesti epävakaa. minun on myös vielä tehtävä se kohtaus...</w:t>
      </w:r>
    </w:p>
    <w:p>
      <w:r>
        <w:rPr>
          <w:b/>
        </w:rPr>
        <w:t xml:space="preserve">Tulos</w:t>
      </w:r>
    </w:p>
    <w:p>
      <w:r>
        <w:t xml:space="preserve">unohdin olevani näyttelijä, säikähdin ja potkaisin ohjaajaa palleille ptsd:n takia kidutuskohtauksen aikana.</w:t>
      </w:r>
    </w:p>
    <w:p>
      <w:r>
        <w:rPr>
          <w:b/>
        </w:rPr>
        <w:t xml:space="preserve">Esimerkki 7.4400</w:t>
      </w:r>
    </w:p>
    <w:p>
      <w:r>
        <w:t xml:space="preserve">Teksti: niin yrittää puhdistaa pois pölyä tietokoneeni ajattelin, että oli aika tarkistaa vanha kiintolevy. osui korjata huonoja sektoreita chkdsk ja heti katui sitä. nyt 1 päivä ja virta sammuu sekunniksi... rip kaikki tiedostot tietokoneella. jos kiintolevyni ei ollut täynnä korruptoituneita tiedostoja se on nyt. minulla on enemmän korruptoituneita tiedostoja kuin mainoksia luultavasti saada pirate bay.</w:t>
      </w:r>
    </w:p>
    <w:p>
      <w:r>
        <w:rPr>
          <w:b/>
        </w:rPr>
        <w:t xml:space="preserve">Tulos</w:t>
      </w:r>
    </w:p>
    <w:p>
      <w:r>
        <w:t xml:space="preserve">tietokoneen kevätsiivous kestää kauan, chkdsk ja virta katkeaa. lopputuloksena on tietokone täynnä paskaa.</w:t>
      </w:r>
    </w:p>
    <w:p>
      <w:r>
        <w:rPr>
          <w:b/>
        </w:rPr>
        <w:t xml:space="preserve">Esimerkki 7.4401</w:t>
      </w:r>
    </w:p>
    <w:p>
      <w:r>
        <w:t xml:space="preserve">Teksti: joten ensinnäkin käytän ystäväni Netflix-tiliä satunnaisesti katsellakseni ohjelmia, joita olen missannut, elokuvia jne. uteliaisuuteni sai minusta parhaan voiman muutama viikko sitten ja katsoin hiljattain katsottuja ohjelmia ja animea nimeltä prinsessa meduusa (princess jellyfish). Nyt tiedän varmasti, ettei hän katsonut sarjaa, koska hän halveksii animea. päätin lukea tiivistelmän ja siinä kerrottiin sosiaalisesti hylkiön tapaamisesta ristiinpukeutuvan miehen kanssa. aina loistava lähtökohta sarjalle. joten kun loppuviikko oli ohi ja koulu loppumassa, olin uupunut ja tarvitsin vegaani. Yritin löytää sarjaa katsottavaksi ja muistan nimen princess jellyfish. olin kuitenkin unohtanut lähtökohdan. aloin katsomaan sarjaa. en tiedä, miksi en lopettanut ensimmäisen jakson jälkeen, mutta jokin pakotti minut jatkamaan ja lopettamaan sen. poika, tein virheen. joten lyhyesti sanottuna tarinalla ei ollut mitään varsinaista tarkoitusta, ja se päättyi siihen, että käperryin sikiöasentoon ja sanoin itselleni, että pidän melkein varmasti pimpistä. ja nyt minun on kerrottava kaverilleni, kuinka hänen veljensä katsoi sarjaa, jossa ristiinpukeutuja ja otaku pääsivät lähelle toisiaan.</w:t>
      </w:r>
    </w:p>
    <w:p>
      <w:r>
        <w:rPr>
          <w:b/>
        </w:rPr>
        <w:t xml:space="preserve">Tulos</w:t>
      </w:r>
    </w:p>
    <w:p>
      <w:r>
        <w:t xml:space="preserve">katsoin ystäväni Netflixistä sarjaa, joka sai minut käpertymään sikiöasentoon pohtimaan seksuaalisuuttani.</w:t>
      </w:r>
    </w:p>
    <w:p>
      <w:r>
        <w:rPr>
          <w:b/>
        </w:rPr>
        <w:t xml:space="preserve">Esimerkki 7.4402</w:t>
      </w:r>
    </w:p>
    <w:p>
      <w:r>
        <w:t xml:space="preserve">Teksti: tämä on noloa. menen yleensä nukkumaan t-paidassa ja alusvaatteissa, mutta ilman rintaliivejä. ne ovat epämukavat ja pidän vapaudesta. joka tapauksessa, herään tänä aamuna ja laitan hikitreenit päälle, pidän paidan päällä ja menen ilman rintaliivejä. koko talo on hereillä, setäni ja veljeni tyttö ovat myös täällä. en oikeastaan kiinnitä huomiota siihen, mitä paitaa käytän, ja tässä kohtaa minä mokasin. Kävelen talon läpi, katson tv:tä, teen aamiaista, menen ulos... äiti katsoo minua koko ajan hassusti ja minä liitän sen sängyn hiuksiin tai johonkin. käyn vessassa ja katson alas ja näen pannukakkutaikinaa paidallani. vasta silloin tajuan, että paita, joka minulla on päällä, on lukioaikojen paita. se on niin vanha, että se on läpikuultava. kaiken näkee. ja tarkoitan ihan kaikkea! en pysty katsomaan perhettäni silmiin.</w:t>
      </w:r>
    </w:p>
    <w:p>
      <w:r>
        <w:rPr>
          <w:b/>
        </w:rPr>
        <w:t xml:space="preserve">Tulos</w:t>
      </w:r>
    </w:p>
    <w:p>
      <w:r>
        <w:t xml:space="preserve">Vietin koko aamun vilauttelemalla tissejäni.</w:t>
      </w:r>
    </w:p>
    <w:p>
      <w:r>
        <w:rPr>
          <w:b/>
        </w:rPr>
        <w:t xml:space="preserve">Esimerkki 7.4403</w:t>
      </w:r>
    </w:p>
    <w:p>
      <w:r>
        <w:t xml:space="preserve">Teksti: tämä tapahtui juuri. paikallisessa kahvilassani on söpö baristatyyppi. en yleensä käy siellä, koska se on hieman syrjässä. mutta tänään huomasin kulkevani ohi ja häntä ajatellen katsoin ikkunasta. kun näin hänet ikkunasta, ajattelin, että "voisinhan minä syödä", mutta tietysti ottaa ruokaa, enkä jäädä sinne syömään, koska hän ei selvästikään saa nähdä sitä. Ai niin ja paskat: en ole harjannut hiuksiani, ja ne ovat vitun poninhännässä. ei niin söpö. okei, olemme siis todenneet, että olen vitun neuroottinen. joka tapauksessa. tilaan jotain ihastuttavan hilpeästi, ja hän katsoo hieman alakuloisesti, kun sanon, että se on menoa. jee, eikö? totta kai. ratsastetaan tällä pilvellä! "Hei, mä tykkään sun takista", hän sanoo. "Voi kiitos! se on muotoiltu näyttämään venäläiseltä armeijan takilta. isoäitini olisi inhonnut sitä, koska hän oli unkarilainen." ...... hiljaisuus. kiusallinen "öö, joo, se on ihan... hm" häneltä. hänen ilmeensä muuttui: "hauska nähdä sinua taas" "aion välttää sinua nyt". olisin voinut säästää sen. olisin voinut sanoa: "hitsi, hullua, miten isovanhempamme saattoivat olla niin kiihkoilevia ja sodan arpeuttamia", mutta en. sen sijaan seisoin siinä kuin idiootti, leuka auki, enkä voinut uskoa, miten suustani saattoi valua niin paljon tyhmää. jumalauta.</w:t>
      </w:r>
    </w:p>
    <w:p>
      <w:r>
        <w:rPr>
          <w:b/>
        </w:rPr>
        <w:t xml:space="preserve">Tulos</w:t>
      </w:r>
    </w:p>
    <w:p>
      <w:r>
        <w:t xml:space="preserve">baristatyyppi, jos olet siellä: en vihaa venäläisiä enkä ketään muutakaan, olen vain idiootti, joka puhuu tyhmiä juttuja viehättävien ihmisten seurassa.</w:t>
      </w:r>
    </w:p>
    <w:p>
      <w:r>
        <w:rPr>
          <w:b/>
        </w:rPr>
        <w:t xml:space="preserve">Esimerkki 7.4404</w:t>
      </w:r>
    </w:p>
    <w:p>
      <w:r>
        <w:t xml:space="preserve">Teksti: pakollinen "tämä ei tapahtunut tänään." Kiitos u/drmcsinister hänen äskettäinen viesti, ajattelin jakaa kokemukseni samoin. minun polttarit, ystäväni ja minä päätimme ajaa boston, ma portland, minulle viikonloppuna cinco de mayo.  muutama meistä ajoi sinne yhdessä, ja tapasimme kotonani bostonin pohjoispuolella. istuessamme talolla ennen lähtöä kaksi ystävääni, kutsuttakoon heitä dingusiksi ja drangukseksi, olivat hyvin innokkaita nousemaan autoon. mainitsisin, että nämä kaksi ovat sellaisia, joita jotkut saattavat pitää ammattilaisina kannabiksen parissa.  olin alokas useimpiin verrattuna, olin osallistunut heidän toimintaansa aiemminkin, mutta en liian usein enkä yleensä liian vahvasti. minulla oli aina ikävä taipumus kiihdyttää itseäni liikaa, kun olin erityisen pilvessä. heikompina hetkinäni olin niin pilvessä, että aivoni yrittivät vakuuttaa minulle, että sain aivohalvauksen....joten kun istuimme keittiössäni ja suunnittelimme matkaamme, dingus ja drangus olivat innostuksesta hekumallisia. suunnitelmissa oli, että ottaisimme neljä ihmistä yhden auton, mutta nämä kaksi päättivät laittaa tarvikkeensa omaan autoonsa, jotta heillä olisi enemmän tilaa aktiviteeteille.  ajomatkalle he antoivat ystävälleni, sanotaanko häntä ediksi, ja minulle harmittoman näköisiä nallekarhuja "alkuun". ed ja minä, toivottoman naiiveina, otimme nallekarhut mukaan 5 minuutin matkan huoltoasemalle.  jälkikäteen ajateltuna minun olisi pitänyt tietää, mihin olin ryhtymässä, koska dingus ja drangus olivat jo sytyttämässä dab-laitteitaan ja ottamassa itse purkkaa. kun saavuimme huoltoasemalle, drangus tunki päänsä ikkunastani sisään ja kysyi rennosti, missä loput purkasta oli. kysyin säikähtyneenä, mitä hän voisi tarkoittaa sanalla "loput purkasta"." Hän ei vastannut, vaan kyyrötti päänsä ulos ikkunasta ja meni keskustelemaan dinguksen kanssa. kävin heidän autossaan ja kysyin heiltä, mitä olin tehnyt väärin... eiväthän nuo purukumit voineet olla niin pahoja, vai voivatko ne olla? olin syönyt thc-purkkeja aiemminkin ja ollut kunnossa, helvetti, olin syönyt jopa kaksi kerralla.  No, kävi ilmi, että ne, joita olin aiemmin ottanut, olivat melko kesyjä siihen verrattuna, noin 10-15 milligrammaa kukin. meille annetut purukumit olivat huimat 100 milligrammaa kukin. joillekin teistä se ei ehkä tunnu pahalta, mutta minulle se vastasi hevosen rauhoittavaa lääkettä. he katsoivat minua kuin säälivä opettaja, joka tarkkailee luokan tyhmää poikaa.  "No, noin kahden tunnin kuluttua olosi on tosi hyvä." Kaksi tuntia, okei. ajattelin, että olisin kunnossa. kaksi tuntia oli runsaasti aikaa ehtiä portlandiin, pysäköidä ja löytää mukava paikka nauttia gummy bear -ajelusta. he olivat väärässä. voin sanoa rehellisesti, etten aja melkein koskaan juomisen tai tupakoinnin jälkeen.  Mutta noin 20 minuutin ajomatkan jälkeen aloin tuntea merkkejä siitä, että olen hyvin, typerästi ja hulvattomasti pilvessä. kasvojeni oikealla puolella alkoi tuntua roikkuminen, oikea käteni tuntui heikolta, nauroin aivan liikaa ilman mitään syytä, ja Ed huusi minulle, että olin hieman liian huoleton liikennesääntöjen suhteen (lähinnä niiden ärsyttävien valkoisten ja keltaisten viivojen tarkoituksen suhteen).  heräsin tainnunnostani sen verran, että sain säädettyä vakionopeudensäätimen 65:een ja kerroin hänelle, että aioin murhata väkivaltaisesti ne kaksi idioottia toisessa autossa. tiesin, ettei olisi pitänyt ottaa niitä jumalanhylkäämiä purkkeja.  Sanoisin, että minulla oli noin 60 prosentin epäonnistumisprosentti, kun oli kyse tupakoinnista tai syötävien nauttimisesta, ja useimmat näistä kokemuksista päättyivät siihen, että huusin peiliin tuntikausia pitääkseni typerän luppoisen naamani kurissa. Olimme ajaneet 25 mailia i-95:tä pitkin, ja minusta tuntui kuin olisin kilpaillut 24-tuntisessa rallissa Bajaassa.  Ed alkoi huolestua, koska kun yritin pitää ajatukseni poissa kuvitteellisesta aivohalvauksestani, puristin ratista ja painoin sitä niin kovaa kuin pystyin säilyttääkseni tunteen molemmissa käsissäni. jokainen lihas ja jänne napani pohjoispuolella oli jännittynyt murtumispisteeseen asti varmistaakseni, että olin vielä hengissä.  kiristelin hampaitani ja mutisin henkeäni. ed on hyvä ystävä, joten hän otti videon ja lähetti sen dingus and drangukselle kuvatekstillä: "Meidän pitäisi pysähtyä." Löysin parkkipaikan noin 10 mailin päässä new hampshiren rajalta ja pysäytin auton.  satoi kaatamalla, mutta se ei aikonut pysäyttää minua. nousin ulos ison golf-sateenvarjoni kanssa ja lähdin kävelemään kohti valtatien varrella olevia puita. vietin noin 5 sekuntia (itse asiassa paremman osan 8 minuutista) katsellen (tuijottaen) puuta ja miettien parasta tapaa tehdä kaksoismurha.  dingus ja drangus pysähtyivät noin 5 minuuttia sen jälkeen, kun olimme pysäköineet, ja tekivät sen, mitä hyvät ystävät tekevät: nauhoittivat minut tuijottamassa mietteliäästi puuta. puiden kanssa kokemani ruumiin ulkopuolisen kokemuksen jälkeen päätin, että voisin ajaa täysin hyvin, jos vain joisin vähän vettä.  vesipullo kädessä ja uhkailtuani d&amp;d:tä tuskallisella kuolemalla palasin takaisin kuljettajan istuimelle ja aloitin uudelleen vaelluksemme Maineen. kestin vielä noin kolme mailia. ed otti ohjat käsiinsä, kun olimme pysähtyneet. hänkin alkoi tuntea vatsalihaksensa, mutta hän oli johdonmukainen eikä todellakaan ollut liian huono ajamaan, mies.  nousin matkustajan istuimelle, ja näin alkoi elämäni pisin 75 minuuttia. olen ollut tekemisissä näiden pahojen reaktioiden kanssa marihuanasta jo vuosia, enkä rehellisesti sanottuna ollut niin huolissani kasvojen roikkumisesta ja käsien puutumisesta kuin uusista oireista, jotka päättivät näyttää rumat kasvonsa tällä hetkellä.  ainoa tapa, jolla voin kuvailla yhtä elämäni ahdistavimmista ajanjaksoista, on se, että mieleni ja suuni olivat eri aikataulussa. se on kuin kun pysäytät ja siirryt videon läpi internetissä ja ääni alkaa olla epäsynkroninen videon kanssa. sanoin kokonaisia lauseita, jotka varmasti alkoivat noin 2-3 sekuntia sen jälkeen, kun aivoni olivat käsitelleet ne. olin aikaviiveellä, enkä ollut onnellinen. 30 sekunnin viivästyneen reaktiopuheen jälkeen aloin huutaa. vaihdoin välillä selviä ja johdonmukaisia ajatuksia ja välillä harhaisia höpinöitäni.  Puhuin ensin koirista tai oluesta, sitten huusin olevani kusipää, koska olin ottanut gummin, palasin autoihin ja videopeleihin ja sitten huusin tappavani jonkun, joka oli antanut minulle 100 mg vihaa ilman varoitusta. pahinta oli johdonmukaisuus.  tiesin tarkalleen, kuinka kusessa olin, mutta sille ei voinut kirjaimellisesti tehdä mitään, minun oli vain istuttava ja odotettava seuraavia selkeitä hetkiä. saavuimme hetken kuluttua portlandiin ja löysimme mukavan olutpubin, johon asettua. dingus oli soittanut etukäteen ja hankkinut meille mukavan kopin nurkasta, johon asettua postaamaan ja odottamaan muiden ihmisten saapumista.  ed oli tässä vaiheessa todella päässyt vauhtiin ja kirjaimellisesti kaatui meitä odottaneeseen valtavaan nahkasohvaan. hän alkoi sulautua sohvaan, ja pian hänen kuultiin sanovan, että sohva oli hänen paras ystävänsä ja ettei hän koskaan jättäisi sitä, ei ikinä miljoonassa vuodessa. muut ihmiset saapuivat, ja heidän reaktionsa käytökseemme vaihtelivat törkeästä naurusta aitoon huoleen siitä, että olimme liian syvällä. aloin jo laskeutua strokey-ilostani naurun huumelukemiin ja naurunhuuruiseen huumelukemiin, kun tarjoilija tuli ottamaan juomatilauksia. hän kysyi kaikilta ja pääsi lopulta minuun.  "otan bud lightin." hän katsoi minua inhoten ja jatkoi kertomalla, että ei, heillä ei ollut bud lightia, koska tämä oli panimopubi, senkin pakana. katsoin häntä silmiin ja saatoin vuodattaa yhden kyyneleen, ennen kuin pyysin häntä tuomaan minulle jotain tummaa. hän näytti säälivän minua, sillä hän toi minulle pitkän porterin, joka sai minut vuodattamaan toisen kyyneleen. saatoin ehkä vain itkeä, en vieläkään oikein tiedä.</w:t>
      </w:r>
    </w:p>
    <w:p>
      <w:r>
        <w:rPr>
          <w:b/>
        </w:rPr>
        <w:t xml:space="preserve">Tulos</w:t>
      </w:r>
    </w:p>
    <w:p>
      <w:r>
        <w:t xml:space="preserve">pilvipäät ystäväni antoivat toiselle ystävälleni ja minulle 100 mg:n thc-purkkaa ja katselimme, kuinka maailmamme paloivat.</w:t>
      </w:r>
    </w:p>
    <w:p>
      <w:r>
        <w:rPr>
          <w:b/>
        </w:rPr>
        <w:t xml:space="preserve">Esimerkki 7.4405</w:t>
      </w:r>
    </w:p>
    <w:p>
      <w:r>
        <w:t xml:space="preserve">Teksti: tämä on noin kaksi kuukautta vanha ja se ei oikeastaan koskaan tullut mieleeni lähettää tämä tänne. asun käytännössä järven rannalla, mikä tarkoittaa, että kaikista asioista voin aloittaa kalastuksen uudelleen. että huomautus, en todellakaan ole liian suuri kalastaja. olin ottanut sen päähäni, että tapaisin joitakin ystäviä toisessa puistossa yökalastukseen. asiat menevät hyvin, mutta seurueeni ei näy, ja edestakaisen tekstiviestien ryntäyksen jälkeen kävi ilmi, että ystäväni eivät edes lähteneet tapaamaan minua puistoon. turhautuneena pakkaan tavarani yhteen ja lähden kotiin.Minut pysäytetään puistosta lähtiessäni, koska jarruvalot ja rekisterikilven valo eivät toimi. hups, muuta en osaa ajatella ja olen hermostunut, sillä minulla on kohtaamisongelmia, jotka saavat minut vapisemaan kuin lehti, änkyttämään puhuessani ja sekoittamaan asioita hätäillessäni tilanteen ratkaisemisessa. Asiat menevät huonommasta huonompaan, kun tiedän, että rekisterikilveni merkit ovat myöhässä noin 8 kuukautta. joo... siinä minä mokasin. hyvä on, otan sakon, ansaitsen sen, koska en viitsinyt maksaa merkkejä, vaikka olisi pitänyt. Kävi myös ilmi, että olin perustellusti unohtanut, että ajokorttini oli vanhentunut alle 5 päivää aiemmin syntymäpäiväni takia. asiat menevät jo valmiiksi huonosta huonompaan, haparoin autossa, otin kaikki kalastusvälineet esiin, kun en löytänyt vakuutukseni vahvistuspapereita. poliisi ei pidä siitä, että pidätykseni aikana minun täytyy laukaista kaikenlaisia hälytyksiä tämän tyypin päässä, joten hän laittaa minut seisomaan autonsa luona, kun hän tutkii autoni ja etsii vakuutukseni vahvistusta. hän löytää sen, mutta se on vanhempi kopioni, paska. Kaiken tämän jälkeen minua epäillään nyt alkoholin vaikutuksen alaisena olemisesta, minkä vuoksi hän pakottaa minut kahdesti raittiustesteihin, väittää haistavansa minusta jotain ja tietää, että olen jotain ottanut. hienoa, luulen minä. Ei, auto takavarikoidaan, mutta ystäväni olivat ilmaantuneet paikalle hieman aiemmin, kun olin suorittamassa raittiustestejä, ja he saattoivat antaa minulle kyydin kotiin, koska minulla ei ole nyt autoa eikä laillista ajokorttia. sain sakon tunnisteiden takia. 200 dollarin sakko 300 dollaria takavarikointimaksu 40 dollaria uusittu ajokortti 150 dollaria uusitut tunnisteet (olisi ollut 40 dollaria, jos en olisi ollut laiska). edit, auto oli takavarikossa lauantai-illasta maanantai-iltaan.</w:t>
      </w:r>
    </w:p>
    <w:p>
      <w:r>
        <w:rPr>
          <w:b/>
        </w:rPr>
        <w:t xml:space="preserve">Tulos</w:t>
      </w:r>
    </w:p>
    <w:p>
      <w:r>
        <w:t xml:space="preserve">tifu viivyttelemällä liian monta kuukautta ja päätymällä maksamaan noin 800 dollaria 40 dollarin hintaisista merkeistä.</w:t>
      </w:r>
    </w:p>
    <w:p>
      <w:r>
        <w:rPr>
          <w:b/>
        </w:rPr>
        <w:t xml:space="preserve">Esimerkki 7.4406</w:t>
      </w:r>
    </w:p>
    <w:p>
      <w:r>
        <w:t xml:space="preserve">Teksti: tämä tapahtui juuri minuuttia sitten. joten asetetaan asetelma, asun laaksossa, joten siellä on melko kuuma ja kostea. sattui niin, että ilmastointilaite ei toiminut tänään, mikä teki huoneesta hyvin kuuman ja tunkkaisen. kello on noin 1:30, jolloin 15 minuuttia ennen luokan päättymistä. me luokassa teemme muistiinpanoja ja minulla on loistava ajatus suihkuttaa nestemäistä persettä. anna sen kestää muutama minuutti, eikä kukaan huomaa hajua; suurena taikurina olen tyhjentänyt koko taloustieteen luokkani muutamassa minuutissa. tässä on tifu kohta kun suihkutin nestemäistä persettä oli vertaiseni (vertainen 1) kysynyt voisiko hän käyttää suihketta kaveriinsa (vertainen 2). kun vertainen 1suihkuttaa vertaista 2, vertainen 2 reagoi välittömästi sanoen "kuka helvetti suihkuttaa tuota paskaa" ja vertainen 1 osoittaa minua. Vertainen 2 tulee luokseni ja haluaa tapella kanssani. Nyt mietin mielessäni, että vittu mitä teen. Lopulta vertainen 2 kävelee pois haisemassa kakalle ja luokkahuone haisee hawaiilaiselta febreezeltä ja nestemäiseltä perseeltä.</w:t>
      </w:r>
    </w:p>
    <w:p>
      <w:r>
        <w:rPr>
          <w:b/>
        </w:rPr>
        <w:t xml:space="preserve">Tulos</w:t>
      </w:r>
    </w:p>
    <w:p>
      <w:r>
        <w:t xml:space="preserve">spayed nestemäinen perse minun econ luokassa ja minä melkein joutua tappeluun, mutta mitään ei tapahdu mitään</w:t>
      </w:r>
    </w:p>
    <w:p>
      <w:r>
        <w:rPr>
          <w:b/>
        </w:rPr>
        <w:t xml:space="preserve">Esimerkki 7.4407</w:t>
      </w:r>
    </w:p>
    <w:p>
      <w:r>
        <w:t xml:space="preserve">Teksti: kuten aina, tämä ei tapahtunut tänään. tämän tarinan tapahtuma-aikaan työskentelin toimistossa, jossa oli ainakin 100 työntekijää, korkeassa toimistorakennuksessa. toimistossamme oli pieni keittokomero (lavuaari, jääkaappi, mikroaaltouuni, kahvipannu), jossa jokainen (ilmeisesti) säilytti ja valmisti lounaansa, jotka hän toi kotoa. tuona päivänä toin mukanani kulhollisen nuudeleita, jotka olin ostanut edellisenä päivänä päivittäistavarakaupasta.  se oli merkkiä, jota en ollut koskaan ennen syönyt, ja ne näyttivät herkullisilta. tämä oli uusi kokemus minulle. olen ostanut tavallisia "cup o noodles" -nuudeleita ennenkin, mutta en ollut koskaan ostanut nuudeleita tällaisessa kulhossa. kupin ohjeissa sanotaan yleensä jotakin sellaista kuin "lisää vettä niin, että se peittää nuudelit", tai siinä on viiva, johon asti nuudelit pitää täyttää, mutta ei tässä kulhossa... pakkauksen ohjeet olivat hyvin epäselvät. Siinä luki vain "lisää 1/2 vettä". 1/2 mitä? 1/2 teelusikallista? 1/2 kupillista? minä sanoin 1/2 kupillista. se tarkoitti 1/2 kulhoa, mikä olisi ollut noin 2 kupillista. kun olen keittänyt kirjaimellisesti satoja paketteja ramen-nuudeleita ja tiedän, että jokaisessa ramen-pakkauksessa sanotaan, että vettä pitää käyttää 2 kupillista, minun olisi pitänyt tietää... on myös tärkeää huomata, että pyrkiessäni olemaan mahdollisimman tuottava, minulla oli tapana laittaa ruoka mikroaaltouuniin ja palata työpöytäni ääreen, kun se kiehui.  Työpöytäni ei ollut lähellä keittokomeroa. haistoin virheeni työpöydältäni... huurut, joita nuudelit syntyivät mikroaaltouunissa ilman (tai liian vähän) vettä, olivat helvetin kamalia. jos ne eivät olisi myrkyllisiä, olisin hyvin, hyvin yllättynyt. kurkkuani poltti päiväkausia tämän jälkeen.  voin vain kuvitella, miten kamalaa sen on täytynyt olla niille, jotka istuivat lähempänä mikroaaltouunia. juoksin työpöydältäni takaisin keittiöön tietäen hyvin, mitä oli tapahtumassa. kun pääsin sinne, huone oli täynnä savua, enkä tähän päivään mennessä tiedä, miten se ei laukaissut palohälytystä. joka tapauksessa avasin mikroaaltouunin oven, ja käyttämällä kourallista paperipyyhkeitä kattilankannattimena poistin savuavat jäänteet sisältä.. ainoa asia, mitä keksin tehdä sille, oli heittää se lavuaariin ja juoksuttaa vettä sen päälle. se lopetti palamisen, ja parin minuutin kuluttua ne olivat tarpeeksi viileitä, jotta pystyin heittämään sotkun roskiin. en ole sen jälkeen ostanut kulhollista kuivia nuudeleita, enkä voi edes katsoa cup-o-nuudeleita muistuttamatta idioottimaisuudestani. ****</w:t>
      </w:r>
    </w:p>
    <w:p>
      <w:r>
        <w:rPr>
          <w:b/>
        </w:rPr>
        <w:t xml:space="preserve">Tulos</w:t>
      </w:r>
    </w:p>
    <w:p>
      <w:r>
        <w:t xml:space="preserve">oppinut, että nuudeleiden mikrossa ilman vettä lämmittäminen tuottaa kemiallisen aseen, joka on luultavasti kielletty Geneven yleissopimuksessa.**</w:t>
      </w:r>
    </w:p>
    <w:p>
      <w:r>
        <w:rPr>
          <w:b/>
        </w:rPr>
        <w:t xml:space="preserve">Esimerkki 7.4408</w:t>
      </w:r>
    </w:p>
    <w:p>
      <w:r>
        <w:t xml:space="preserve">Teksti: vaikka tämä moka ei tapahtunut tänään (kuten monet näistä), se tapahtui viikko sitten, ja se on vihdoin alkanut saada minua kiinni (tänään).viikko sitten, ajan töihin ja pysähdyn parkkipaikalle. pysähdyn toisen auton viereen, jossa kuljettaja istui autossaan ja puhui puhelimeen. vain antaakseni hieman taustaa siitä, miten ajan, minulla on tapana pysähtyä parkkipaikalle, vetäytyä ulos ja säätää itseni keskelle karsinaa.Tällä kertaa se ei ollut erilaista. Ajoin pysäköintikarsinaan, ja kun olin peruutusvalmiudessa ja vetäisin hitaasti ulos säätääkseni autoni asentoa, vieressäni istuva kaveri alkoi huutaa minulle. En saanut selvää, mitä hän sanoi, joten jarrutin ja laskin matkustajan ikkunan alas saadakseni selville, mistä oli kyse. Hänen ensimmäiset sanansa olivat: "Mitä vittua, kusipää?! aiot sulkea minut sisään, miten vitussa minun pitäisi päästä ulos, senkin paskiainen?!" Pysyn rauhallisena, mutta päättäväisenä ja vastaan vain, että a: pysähdyin juuri sisään ja aioin säätää uudelleen (siksi peruutin) ja b: että hän rauhoittuisi. Tämä ei auta häntä mitenkään, ja hän jatkaa huutamista ja kiroilua sanoen, että aioin sulkea hänet sisään, ja selitettyäni hetken aikaa, että olin juuri säätämässä ajoneuvoani, hän siirtyy väittämään, että olisin voinut törmätä hänen autoonsa. Tässä vaiheessa olen ärsyyntynyt ja väsynyt käsittelemään tätä ääliötä, ja jatkan ikkunan ylöskääntämistä ja käännyn molemmilla käsilläni pois hänen luotaan. Pysäytän autoni ja menen pysäköimään muualle, jotta minun ei tarvitsisi olla tekemisissä tämän tyypin kanssa. hän nousee autostaan, seuraa minua uudelle pysäköintipaikalleni ja koputtaa ikkunaani. käännän sen alas ja hän kysyy minulta, "uskalsinko" heittää hänet pois. kysyn, oliko hän sokea, ja kun hän on leikkinyt tyhmää, annan hänelle vielä yhden linnun ja pyydän häntä tunnistamaan juuri näyttämäni symbolin. tässä vaiheessa riitelimme edestakaisin 30 minuuttia parkkipaikalla, ja hän kärjistyi siihen pisteeseen, että hän sanoi minun olleen onnekas, että parkkipaikalla oli kameroita, koska muuten hän olisi potkinut minua turpaan. hän kutsui minua valkoiseksi roskaväeksi, ja lopulta käskin hänen häipyä (kourallinen kirosanoja) ja istuin autossani hetken aikaa yrittäen rauhoittua. Lopulta rauhoitun ja otan useita kuvia autostani siltä varalta, että hän yrittää tehdä sille jotain typerää, kun olen töissä, ja ilmoitan asiasta asianmukaisesti yritykseni henkilöstöhallinnolle. henkilöstöhallinto ja muu johto ovat kannustavia ja sanovat tutkivansa asiaa, ja viikon kuluttua asia on enimmäkseen unohdettu omalta osaltani. nyt mennään tähän aamuun. menen työpaikalleni ja pomoni pyytää minua tapaamaan heitä. Ilmeisesti tämä kaveri, jonka kanssa jouduin "sanalliseen tappeluun" parkkipaikalla, on läheinen ystävä yritykseni toimitusjohtajan kanssa, ja se kärjistää asiaa niin paljon kuin mahdollista. vaikka toivonkin, että henkilöstöhallinto näkee totuuden, ja käsittääkseni minulla on jonkinlaista tukea tapahtuneelle, se on tehnyt asioista hieman jännittyneitä työpaikalla, koska toimitusjohtaja on nyt sekaantunut asiaan ja tukee hänen ystäväänsä.</w:t>
      </w:r>
    </w:p>
    <w:p>
      <w:r>
        <w:rPr>
          <w:b/>
        </w:rPr>
        <w:t xml:space="preserve">Tulos</w:t>
      </w:r>
    </w:p>
    <w:p>
      <w:r>
        <w:t xml:space="preserve">Jouduin sanalliseen riitaan erään ääliön kanssa yritykseni parkkipaikalla, joka siirsi asian yritykseni toimitusjohtajalle.</w:t>
      </w:r>
    </w:p>
    <w:p>
      <w:r>
        <w:rPr>
          <w:b/>
        </w:rPr>
        <w:t xml:space="preserve">Esimerkki 7.4409</w:t>
      </w:r>
    </w:p>
    <w:p>
      <w:r>
        <w:t xml:space="preserve">Teksti: niin, tämä tapahtui muutama vuosi sitten vanhempieni talossa. olin siellä yöpymässä, kävin suihkussa, kukaan ei ollut kotona; mukava tapahtumarikas ilta oikeastaan, oli jo aika lähteä ulos, perjantai-ilta jne... juttu on se, että kylpyamme, jossa olin suihkussa, oli tukossa (hemmetin pitkät hiukset...) ja vesi huuhtoutui viemäristä alas todella hitaasti. niinpä siihen mennessä, kun olin lopettanut suihkussa, amme oli kuin 2/3 täynnä vettä.En tiedä miksi pidin sitä hyvänä ideana, mutta päätin yrittää korjata sen siinä ja siinä... koska olin jo märkä ja kaikkea... jatkoin yrittämistä... ja noin 3 minuutin kuluttua sain sotkun purettua ja koko amme tyhjeni sekunnissa. niin pitkälle niin hyvä, eikö?? ajattelin itsekseni "huoh, se ei ollut niin vaikeaa!". ...sitten siirryin ulos suihkusta ja kun avasin verhot tajusin, että kylpyhuoneen lattialla oli noin 3cm vettä, joka peitti kaiken. olin "...wth? suljinko verhot väärin? jokin meni rikki?" otin flip flopit ja kun poistuin kylpyhuoneesta olin kauhuissani, kun tajusin, että jotenkin kylpyhuoneeni tukkeutuminen tukkeutui uudelleen syvemmälle talon putkistoon ja kaikki hemmetin vesi ammeesta pääsi takaisin vieraskylpyhuoneen viemäristä.Tässä vaiheessa olin jo paniikissa, koska olin luultavasti kusessa, kun vanhempani palaavat kotiin. frkn vesi pääsi koko sisäänkäynnin, olohuoneen, ruokasalin, 2 kylpyhuoneen ja teki mukavan vesiputouksen näköisen virran kuistille. im ryntää avuttomana yrittäen siivota tätä mopilla, ja sitten äitini tulee kotiin ostoksilta. "Mitä ihmettä..."  "öh... minä... kylpyhuone... tukos. aaa..." *hätkähdys* ...sitten hän jatkoi minun kanssani paniikissa ja siivoamalla tämän paskan. "meidän on parasta saada tämä siivottua ennen kuin isäsi tulee kotiin!" (isälläni on aika paha mieli, varsinkin töistä palatessaan, ja hänen perjantaipäivänsä pilalle meneminen olisi... welp) sitten siskoni tulee kotiin joukon ihmisiä kanssa... koska ilmeisesti hän oli järjestämässä juhlia tänä iltana, ja tätä pahensi se, että tunnen kaikki nämä ihmiset, koska käymme kaikki samaa koulua.  (haluan teidän kuvittelevan minut pyyhe ranteessani, flip flopit, t-paita, hiukset sekaisin, koska en edes harjannut niitä, ja moppi; kauhun ilme kasvoillani) ...kaikki olivat kuitenkin sanattomia; sitten muutaman hetken kiusallisen hiljaisuuden jälkeen siskoni menee mukaan: " onko.... isä jo kotona...?"    "...ei" " ...meidän on parasta korjata tämä sitten...!" mutta se oli joka tapauksessa liian myöhäistä, aikaa ei ollut koskaan tarpeeksi. puoli tuntia kuluu, kuulemme auton pysäköivän pihatielle, ja isäni jatkaa sisään, mikä oli nyt oudon hajuinen, tulviva, 1. kerros, täynnä sanomalehden sivuja ja pyyhkeitä, ja joukko lukiolaisia ja hänen kaksi tytärtään mopit käsissään ilmeisesti yrittäen siivota tätä sotkua. tässä vaiheessa odotin, että huutaminen ja draama seuraisi... me kaikki seisomme paikallamme ja katsomme häntä hiljaa, jähmettyneinä sisäänkäynnille. ja sitten hän tekee mitä odottamattomimman asian: hän laittaa "ei... ei" -kasvot ja kävelee hitaasti läpi kaiken hiljaisuudessa, rauhallisesti portaita ylöspäin, kun kuulemme hänen huoneensa oven sulkeutuvan 2. kerroksessa.....Hän ei tullut paikalle ennen kuin oli kulunut muutama tunti sen jälkeen, kun olimme tavallaan siivonneet kaiken. Hän ei halunnut puhua asiasta ollenkaan. Talo oli yhä märkä ja haisi oudolta pari päivää. isäni taisi päättää olla välittämättä asiasta, jotta hän ei saisi hermoromahdusta... joten... minulla kävi tuuri?</w:t>
      </w:r>
    </w:p>
    <w:p>
      <w:r>
        <w:rPr>
          <w:b/>
        </w:rPr>
        <w:t xml:space="preserve">Tulos</w:t>
      </w:r>
    </w:p>
    <w:p>
      <w:r>
        <w:t xml:space="preserve">älä yritä leikkiä putkimiestä ja purkaa vanhempiesi talon tukoksia, ellet pidä tulvista.</w:t>
      </w:r>
    </w:p>
    <w:p>
      <w:r>
        <w:rPr>
          <w:b/>
        </w:rPr>
        <w:t xml:space="preserve">Esimerkki 7.4410</w:t>
      </w:r>
    </w:p>
    <w:p>
      <w:r>
        <w:t xml:space="preserve">Teksti: tifu - okei, ei siis tänään, mutta kaksi viikkoa sitten tein loppukokeen (100 % arvosanasta) kurssilla, jossa professori vaati, että lausunnot ja lainaukset on liitettävä tiettyihin kirjoittajiin julkaisuvuoden kera. muistettuani ulkoa noin 40 kirjoittajaa katsoin pornoa koetta edeltävänä iltana saadakseni hyvät yöunet. valitettavasti pornotähdellä, jota olin katsellut (valentina nappi) on hyvin samanlainen nimi kuin kurssin kirjailijalla (james ricci)... (no ei niinkään samanlainen, mutta olin stressaantunut ja aivoni päättivät kusettaa minua). joka tapauksessa näette mihin tämä johtaa. käytin väärää henkilöä. sain eilen sähköpostia professorilta, jossa hän sanoi, että hän ei löytänyt kyseistä lainausta, jota olin käyttänyt kyseiseltä kirjoittajalta... en koskaan olisi uskonut, että pornotähti kusettaisi minua tällä tavalla.</w:t>
      </w:r>
    </w:p>
    <w:p>
      <w:r>
        <w:rPr>
          <w:b/>
        </w:rPr>
        <w:t xml:space="preserve">Tulos</w:t>
      </w:r>
    </w:p>
    <w:p>
      <w:r>
        <w:t xml:space="preserve">käytin loppukokeessa pornotähden nimeä professorin nimen sijasta - professori ei löytänyt kirjoittajaa ja haluaa minun selittävän virheeni.</w:t>
      </w:r>
    </w:p>
    <w:p>
      <w:r>
        <w:rPr>
          <w:b/>
        </w:rPr>
        <w:t xml:space="preserve">Esimerkki 7.4411</w:t>
      </w:r>
    </w:p>
    <w:p>
      <w:r>
        <w:t xml:space="preserve">Teksti: Hei reddit, anteeksi jos muotoiluni on väärin tai jotain, koska tämä on minun 2. reddit viesti (olen lurked tämä subreddit pitkään), olen lähettänyt toisen tifu, joka tapahtui minulle, mutta se oli hieman paska, koska kirjoitin sen kiire.Joka tapauksessa, että tarina! tämä tapahtui viikko sitten. Joten minä ja kaverini päätimme mennä koulun koripallokentälle, kun pääsimme sinne, koripalloja ei näkynyt, joten joku keksi loistavan idean pelata touch rugbya kengällä, me nimesimme sen shugbyksi. Joten me pelasimme, ja se oli hauskaa, kunnes juoksin koko kentän (puoli koripallokenttää) ja kumartuin alas laittaakseni kengän yrityslinjalle yritystä varten, mutta sitten kaaduin, housuni löystyivät todella paljon, ja katsoin taakseni, ja siellä oli valtava repeämä! kyykystä perseeseen koko matkan ylöspäin. ajattelin, että oohhh paska ja kaikki kaverini näkivät sen myös. joten avasin koulupaitani niin, että se peitti repeämän ja kävelin koulupukukauppaan ostamaan uudet housut. vittu, eikö niin? ei. Vannon, että kun kävelin takaisin kaapilleni, minulla oli varahousut kädessäni, sen on täytynyt näyttää siltä, että olin paskantanut itseni. tunsin, että katseet alkoivat valjeta minuun häpeäkävelylläni. sitten pääsin kaapilleni, heitin housut nopeasti pois ja juoksin seuraavalle tunnille, josta olin todella myöhässä, onneksi matematiikan opettajani on rento tyyppi.</w:t>
      </w:r>
    </w:p>
    <w:p>
      <w:r>
        <w:rPr>
          <w:b/>
        </w:rPr>
        <w:t xml:space="preserve">Tulos</w:t>
      </w:r>
    </w:p>
    <w:p>
      <w:r>
        <w:t xml:space="preserve">käytin liian pieniä housuja ja repesin pelatessani rugbya ja sitten kun kävelin takaisin kaapille hävittääkseni housuni, näytti siltä kuin olisin paskantanut itseni :(</w:t>
      </w:r>
    </w:p>
    <w:p>
      <w:r>
        <w:rPr>
          <w:b/>
        </w:rPr>
        <w:t xml:space="preserve">Esimerkki 7.4412</w:t>
      </w:r>
    </w:p>
    <w:p>
      <w:r>
        <w:t xml:space="preserve">Teksti: istun siis haastattelussa (graafinen suunnittelija) erään yrityksen johtoryhmän kanssa. he haluavat uudistaa brändinsä ilmeen - ja olen ehdolla sopimussuhteiseen tehtävään. käytyäni läpi heille tuomani portfolion viimeaikaisista töistä cmo sanoo, että työni eivät vastaa heidän toimialaansa, ja onko tämä kaikki, mitä minulla on. Sanoin, että ei, ja että he voivat löytää lisää töitä verkkosivuiltani (myname.com), joten yrityksen omistaja googlaa nimeni kokouspöydän päässä olevasta isosta televisiosta, ja verkkosivujeni alapuolella on kuvia, joissa on tuloksia töistäni eri verkkosivuilta: flickr, da jne. hän klikkaa taustakuvamallia, joka vie hänet deviant art -taiteeseeni ... ja alan hermostua. hän mainitsee oudosti käyttäjänimeni ja kysyy, olenko se minä (vesileimani on nurkassa, joten en voi kieltää sitä). suostun ja hän menee galleriaani, ja yksi ylimmäisistä kuvista on demotivoiva juliste, jossa Martin Luther King Jr. pitää i have a dream -puheensa ... pitäen kädessään pokeball-palloa. kuvatekstissä lukee "i have a dream" ... "olla paras, niin kuin kukaan ei ole koskaan ollut". hän lukee sen ääneen ja katsoo hämmentyneenä pöydän ympärille. seuraan rauhallisesti hänen katsettaan ja näen, että kaikilla on ryppyotsainen ilme, aivan kuin he yrittäisivät ymmärtää sitä (kukaan huoneessa ei ole alle 40-vuotias), paitsi tällä harjoittelijalla pöydän päässä, ja hän yrittää pitää itsensä kasassa. sitten omistaja katsoo minua ja kysyy: "Onko hänellä pääsiäismuna kädessään?"." hän katsoo uudelleen pöydän ympärille selventääkseen, " miksi mlk pitää pääsiäismunaa?" jolloin harjoittelija kaatui nauraen, minä muutuin kolmesta eri sävystä punaiseksi, kului kiusallinen minuutti, ja hän sammutti tietokoneen ja "siirtyi eteenpäin". ensimmäinen asia, jonka tein kotiin päästyäni, oli kaikkien sellaisten tilieni poistaminen internetistä, jotka eivät ole ammattimaisten töiden isännöitsijöitä. en lähtenyt kokouksesta sopimuksen kanssa.  *edit: tässä se on pyydettäessä: http://i.imgur.com/3tlwqt1.jpg.</w:t>
      </w:r>
    </w:p>
    <w:p>
      <w:r>
        <w:rPr>
          <w:b/>
        </w:rPr>
        <w:t xml:space="preserve">Tulos</w:t>
      </w:r>
    </w:p>
    <w:p>
      <w:r>
        <w:t xml:space="preserve">haastattelija löysi mlk:n pitelemästä 6 vuotta sitten suunnittelemaani pokeball-julistetta deviant art -tililläni sen sijaan, että olisi mennyt varsinaiselle verkkosivustolleni, jossa on ammatillinen portfolioni.</w:t>
      </w:r>
    </w:p>
    <w:p>
      <w:r>
        <w:rPr>
          <w:b/>
        </w:rPr>
        <w:t xml:space="preserve">Esimerkki 7.4413</w:t>
      </w:r>
    </w:p>
    <w:p>
      <w:r>
        <w:t xml:space="preserve">Teksti: ftp, ltl, matkapuhelimessa tiedät miten se menee.minun fuck up tapahtui noin 2 kuukautta sitten. olin kutsuttu polttareihin minun kaveri rob. rob on chill kaveri ja oli menossa naimisiin todella mukava tyttö. ilta alkaa ulos hänen veljensä ja pregaming varten strippiklubi. juon vain olutta, koska, no olen kännissä kusipää, jos juon kovaa viinaa. myös, en voi saada seisokin, jos juon liikaa kovaa paskaa. ei tarvinnut tietää, että viimeisen osan todennäköisesti. kaadamme muutaman drinkin tunnissa ja sitten lähdemme strippiklubille. kun pääsemme strippiklubille, pysyn oluessa ja pelleilen vähän aikaa kavereiden kanssa. menen ATM:llä ottamaan 40 dollaria ja otan kaikki sinkut, koska olen liian halpa sylitansseihin ja haluan vain tissit naamaani. istun pari tuntia päälavalla juoden oluita ja pitäen sinkkuja suussani niin, että strippareiden täytyy ottaa ne tisseillään. alan tuntea pientä pöhinää ja käytin 40 dollaria tisseihin, joten menen takaisin sinne, missä suurin osa polttariporukasta seisoo. koska käytin ensimmäiset 40 dollaria, menen pankkiautomaatille ja otan toiset 40 dollaria ostaakseni kaverilleni robille sylitanssin, kuten amerikassa on tapana. hankin hänelle kuumimman löydettävissä olevan tytön ja lähetän hänet pois ;) sillä aikaa kun rob saa sylitanssia, juttelen hänen ystäviensä ja veljensä kanssa, jotka ovat paikalla. tuskin tunnen heitä, joten puhumme normaaleista strippiklubin vieraista jutuista. Katsokaa naisen tissejä... vittu saan sylitanssia tuolta pikkuruiselta aasialaiselta... tavallisia juttuja. sitten rob palaa sylitanssista ja kaikki haluavat ottaa shotteja. vittu se u/hotloadoftom haluaa myös shotteja sanon. otamme kaikki 3 tai 4 shottia ja olen paskanaamainen tässä vaiheessa. nyt humalassa ollessani (muistaakseni minulla oli ruskeaa, ja tämä kohta on hieman epäselvä) haluan kouria stripparin persettä. strippari kävelee ohi läpsäisen häntä perseeseen, hän katsoo minua, hymyilee ja kävelee pois. vittu kyllä, ajattelen itsekseni, että nämä stripparit rakastavat sitä, että heitä kohdellaan kuin paskaa, duh! miksi en tullut ajatelleeksi tätä aikaisemmin?! tätä jatkuu jonkin aikaa... strippari kävelee ohi läpsäisen häntä perseeseen. kaikki on hyvin u/hotloadoftoms maailmassa. sitten, tyttö jolla on farkut ja tavallinen t-paita kävelee ohi läpsäisen hänen persettään kovaa, jossa on koura. tiedätte mitä tarkoitan. katson ylös ja hän katsoo minua ja sitten katsoo vieressä seisovaan mieheen. i presume this is her boyfriend and she is definitely not wearing a stripers uniform like well, the stripers at the club. my mind goes from fuck yes to ohhh fuckkkkkkkkkkk. as i am standing there jeans girl cock's back her fist and bam! one, two, three! punches me three times in the face. i saw it coming but just let it happen because, well i was shit faced mostly with zero reaction time and i deserved it honestly. Onneksi minua ei lyödä tajuttomaksi. puh! seison siinä ja odotan lisää, mutta hän sanoo jotain tyyliin "sinä mokasit." Hänen poikaystävänsä päättää onneksi olla potkimatta minua perseelle kaikkien edessä, ja suurin osa polttareista haluaa lähteä pian sen jälkeen pois. joudun siis seisoskelemaan vain noin 30 minuuttia ja näyttämään täydelliseltä kusipäältä, mutta sellaista se elämä on. polttareita ja menen takaisin kaverin veljien taloon ja raivoan. herään läski huuli ja hieman mustelmilla naama. olisi voinut olla pahempaa.... joka tapauksessa, kiitos kun kuuntelitte mun mokaukseni, joka on enemmänkin kännisen kusipään tunnustus. kadun kyllä sitä leikkiä, jossa otin perseestä kiinni strippiklubilla. sivuhuomautus, eräs kaveri polttareissa nai stripparia samalla kun sai sylitanssia takahuoneessa ilman kondomia, mikä voisi olla isompi mokaus kuin minun oli. koska, tiedättehän, seuraukset.</w:t>
      </w:r>
    </w:p>
    <w:p>
      <w:r>
        <w:rPr>
          <w:b/>
        </w:rPr>
        <w:t xml:space="preserve">Tulos</w:t>
      </w:r>
    </w:p>
    <w:p>
      <w:r>
        <w:t xml:space="preserve">läimäytin strippiklubilla satunnaista tyttöä perseeseen, ja hän löi minua kasvoihin.</w:t>
      </w:r>
    </w:p>
    <w:p>
      <w:r>
        <w:rPr>
          <w:b/>
        </w:rPr>
        <w:t xml:space="preserve">Esimerkki 7.4414</w:t>
      </w:r>
    </w:p>
    <w:p>
      <w:r>
        <w:t xml:space="preserve">Teksti: (Ennen työvuoroani olin ulkona vitsailemassa parin kaverin kanssa siitä, miten voisin vain lähteä lomalle rahojen kanssa, kun yksi kavereista (vitsaillen) sanoi: "Jos rahat tulevat kesken työvuorosi, sinun pitäisi vain nousta ja lähteä!" Nauroimme kaikki sille, ja sitten menimme töihin. 3 tunnin jälkeen aloin menettää ääneni. Rintaani oli särkenyt, mutta jatkoin ponnistelua, kunnes ääni meni kokonaan. flunssa oli ollut liikkeellä ja luulin, että olin vain ollut onnekas - ei. tämä ei ollut ensimmäinen kerta, kun minulla oli virusperäinen kurkunpääntulehdus, eikä se koskaan kestä alle 10 päivää. paska. nousin ylös kertoakseni yhdelle tiiminvetäjistä ja näin, miten muu henkilökunta katsoi minua paskanjauhantaan. sanomattakin on selvää, että ei mennyt kauan, kun aiempi keskusteluni kohtasi esimiehen korvat, ja minulla ei enää ollut työpaikkaa.</w:t>
      </w:r>
    </w:p>
    <w:p>
      <w:r>
        <w:rPr>
          <w:b/>
        </w:rPr>
        <w:t xml:space="preserve">Tulos</w:t>
      </w:r>
    </w:p>
    <w:p>
      <w:r>
        <w:t xml:space="preserve">vitsailin siitä, että voisin lähteä töistä kesken työvuoron, mutta itse asiassa jouduin lähtemään töistä kesken työvuoron ja menetin työni.</w:t>
      </w:r>
    </w:p>
    <w:p>
      <w:r>
        <w:rPr>
          <w:b/>
        </w:rPr>
        <w:t xml:space="preserve">Esimerkki 7.4415</w:t>
      </w:r>
    </w:p>
    <w:p>
      <w:r>
        <w:t xml:space="preserve">Teksti: se on 2:30 aamuyöllä ja minulla on unettomuus, joten luonnollisesti valvon myöhään ja olen sokea kuin vittu ilman yhteystietoni päällä. joten tässä tarina se on 2:40 aamuyöllä ja olen juuri pelaamassa pelejä puhelimellani, kun tyhmä koirani alkaa ulvoa. minä en edes ole väsynyt jouset ylös sängystä nähdä, miksi pikku paska ulvoo 2:40 aamulla. koiran häkki on vanhempieni huoneessa käytävällä, joten ryntään katsomaan, mitä vikaa täysin sokea ilman yhteystietoni päällä. Näöni on nyt niin huono, että jos pitäisin kättäni suorana, käteni olisi sumea, joten näen muotoja kuin pikkulasten tv-sarjassa. ryntään vanhempieni huoneeseen koputtamatta, mutta en näe koiran pörröistä palloa, ei sitä häkkiä, vaan ulvoen vanhemmilleni, kun isäni pääsee irti äidistäni. en näe vanhempieni suutelevan juuri koskaan ja näin juuri heidän harrastavan seksiä. juoksin ulos huoneesta niin nopeasti kuin pystyin ja he eivät usko minun nähneen mitään, koska he tietävät, että otin piilolinssejäni pois, mutta en ole niin tyhmä. kello on nyt 3:10 ja huudan sisäisesti ikuisesti.</w:t>
      </w:r>
    </w:p>
    <w:p>
      <w:r>
        <w:rPr>
          <w:b/>
        </w:rPr>
        <w:t xml:space="preserve">Tulos</w:t>
      </w:r>
    </w:p>
    <w:p>
      <w:r>
        <w:t xml:space="preserve">Yritän selvittää, mikä koirassani on vikana, kun vanhempani harrastavat seksiä.</w:t>
      </w:r>
    </w:p>
    <w:p>
      <w:r>
        <w:rPr>
          <w:b/>
        </w:rPr>
        <w:t xml:space="preserve">Esimerkki 7.4416</w:t>
      </w:r>
    </w:p>
    <w:p>
      <w:r>
        <w:t xml:space="preserve">Teksti: tifu, no tavallaan. kuten useimmat viestit täällä, tämä ei tapahtunut tänään. mutta aloin miettiä kaikkea poliisien raakuutta, joka polttaa radioaaltoja, ja muistin, että minulla oli housut kintuissa poliisien kanssa, kun olin lukiossa. tämä tapahtui yli 10 vuotta sitten. Kaverini ja minä harrastimme airsoftia, joka on periaatteessa paintballia, mutta muovisilla kuulapalloilla. menimme yhden ystäväni naapurustoon, koska sen keskellä oli puisto, joka oli täydellinen taisteluille. eräänä iltana päätimme pitää yötaistelun täydessä naamioinnissa. huom. meillä kaikilla oli airsoft-kiväärit, jotka perustuivat oikeisiin tuliaseisiin (ak47, g3 jne.).) ilman erottuvia oransseja kärkiä, jotka merkitsivät aseet leluiksi eikä aidoiksi. oli jotenkin tyhmää poistaa oranssit kärjet, mutta tämä oli silloin, kun ensimmäinen cod modern warfare ilmestyi, joten oranssit kärjet eivät vain olleet siistejä (halusimme airsoft-aseidemme näyttävän mahdollisimman aidoilta). pelasimme pari kierrosta puistossa iltayhdeksän aikaan. No, ilmeisesti yksi naapureista näki naamioituneita miehiä, jotka olivat pukeutuneet täyteen maastopukuun ja juoksentelivat ympäriinsä rynnäkkökivääreiltä näyttävien aseiden kanssa, ja soitti poliisit. seuraavan kierroksen alussa minua ammutaan niskaan, mikä sattui kuin piru, ja poistun puistosta palatakseni kaverini talolle. kun poistun puistosta, kuusi poliisiautoa saapuu paikalle, kahdeksan konstaapelia vetää aseensa esiin ja tähtää. he huutavat minua laskemaan aseeni. noudatan välittömästi, pudotan airsoft-aseen ja makaan kasvot alaspäin jalkakäytävällä. yksi poliiseista lähestyy minua ja iskee kovaa polvea selkääni samalla, kun hän laittaa minulle käsiraudat, taputtaa minua ja tutkii "asetta". tämän tapahtuessa yritän selittää, että kyseessä on airsoft-kivääri, joka ampuu muovisia ammuksia. pyydän konstaapelia ottamaan airsoft-kiväärin ja ampumaan minut todistaakseni, ettei se ole aito ampuma-ase. tämä ei miellyttänyt konstaapelia, ja hän painoi selkärankaani vielä enemmän. minulla oli kovat kivut ja huusin veristä murhaa, että ystäväni tulisivat todistamaan poliiseille, ettei aseeni ole aito.ystäväni äiti kuulee kaikki poliisin sireenit ja juoksee ulos huutaen, että aseet eivät ole aitoja. poliisit sitten tähtäävät ystäväni äitiä ja huutavat hänelle, että pysyisi erossa asiasta. ystäväni ovat vielä puistossa, mutta tiesivät, että jotain oli tekeillä ja piiloutuivat. jotenkin olin ainoa, joka "jäi kiinni". päädyin istumaan käsiraudoissa pari tuntia, kun kaikki selvitetään.Sanomattakin on selvää, että kun minut vapautettiin, jätin kaikki tavarani ystäväni kotiin ja menin kotiin, shokissa kokemuksesta. Kun nyt muistelen asiaa, se oli ehdottomasti meidän moka, mutta olen vain iloinen, ettei tämä tapahtunut nykyisessä poliisikulttuurissa, jossa ensin ammutaan ja sitten kysytään. olisin voinut kuolla sinä päivänä.</w:t>
      </w:r>
    </w:p>
    <w:p>
      <w:r>
        <w:rPr>
          <w:b/>
        </w:rPr>
        <w:t xml:space="preserve">Tulos</w:t>
      </w:r>
    </w:p>
    <w:p>
      <w:r>
        <w:t xml:space="preserve">pelasin airsoft-peliä yöllä naapuruston puistossa täydessä maastopuvussa aidon näköisillä aseilla (ei oransseja kärkiä). poliisit tulevat paikalle naapurin soitettua vihjeen, ja minua osoitettiin kahdeksalla aseella. vietin kaksi tuntia käsiraudoissa ja minua kutsuttiin tyhmäksi lapseksi. onneksi minua ei ammuttu tuona päivänä 10 vuotta sitten. jos tämä tapahtuisi tänään, en ole varma, olisinko ollut yhtä onnekas.</w:t>
      </w:r>
    </w:p>
    <w:p>
      <w:r>
        <w:rPr>
          <w:b/>
        </w:rPr>
        <w:t xml:space="preserve">Esimerkki 7.4417</w:t>
      </w:r>
    </w:p>
    <w:p>
      <w:r>
        <w:t xml:space="preserve">Teksti: tämä tapahtui noin kuukausi sitten. työskentelen liittovaltion viraston toimistossa. työkaverini, kutsuttakoon häntä Coryksi, ja minut palkattiin samaan aikaan suoraan yliopistosta ja olemme käyneet läpi kolme vuotta koulutusta yhdessä. näin ollen olemme melko hyviä ystäviä ja tykkäämme vitsailla paljon. työkaverini sattuu myös olemaan aasialainen. tämä tulee merkitykselliseksi myöhemmin.  toimistomme kuuluu alueeseen kahden muun sisartoimiston kanssa, ja kerran vuodessa meillä on kolmen päivän aluekokous kaikkien toimistojen kanssa. toisen päivän päätteeksi alueen esimies, joka on minun esimieheni esimies, päättää, että meidän on otettava kuvia muistoksi tästä iloisesta tapahtumasta. niinpä jokainen toimisto menee ulos ja ottaa kuvan. tässä vaiheessa tapahtuu vittuilua. minun toimistoni menee ulos ottamaan kuvaa. muistakaa, että olemme kesäkuun lopulla, ja kello on noin 17:00.  Koko toimistoni yrittää pitää silmät auki kuvaa varten, jotta meidän tarvitsee ottaa vain yksi kuva, ja samalla rukoilemme, etteivät verkkokalvomme pala palaisi rapeiksi. Cory ja minä seisomme vierekkäin, ja hän kuiskaa, että aurinko satuttaa hänen silmiään ja hän aikoo sulkea ne kuvan ottamista varten. minä huudahdan ääneen: "Avaa silmäsi laajalle sitä helvetin kuvaa varten." pari ihmistä nauraa, mutta en ajattele siitä paljon. lähden coryn ja parin muun työkaverin kanssa kohti hotellia. seuraavana aamuna kun saavun kokoukseen, esityslistalla on nyt toinen iltapäivän istunto, herkkyysvalmennus. nyt minulle ja parille työkaverilleni valkenee, että alueen esimies luuli minun käyttävän rasistista pilkkua valokuvan aikana. ja tämä on tarina siitä, miten sain koko alueen herkkyysvalmennukseni.</w:t>
      </w:r>
    </w:p>
    <w:p>
      <w:r>
        <w:rPr>
          <w:b/>
        </w:rPr>
        <w:t xml:space="preserve">Tulos</w:t>
      </w:r>
    </w:p>
    <w:p>
      <w:r>
        <w:t xml:space="preserve">Käskin aasialaisen ystäväni avata silmänsä kuvaa varten pomoni pomon edessä, ja sain seuraavana päivänä koko toimistolle hätäensitiivisyyskoulutuksen.</w:t>
      </w:r>
    </w:p>
    <w:p>
      <w:r>
        <w:rPr>
          <w:b/>
        </w:rPr>
        <w:t xml:space="preserve">Esimerkki 7.4418</w:t>
      </w:r>
    </w:p>
    <w:p>
      <w:r>
        <w:t xml:space="preserve">Teksti: tämä on ensimmäinen viestini redditissä oltuani lurker jonkin aikaa. olen 19 f ja tämä tapahtui, kun olin noin 13. Olin hyvin intohimoinen vapaaehtoistyö ja päätti, että auttaminen ulos kirkkoni lasten ohjelma olisi paras tapa. rakastin lapsia ja lapsenvahti, joten oletin, että se olisi samanlainen. ohjelma antoi lapsille mahdollisuuden käydä raamattututkimusta ja purkaa energiaansa intensiivisten pelien avulla. nämä pelit olivat niin kilpailuhenkisiä, että heillä oli jopa viralliset olympialaiset, joissa lähialueen seurakunnat keräsivät parhaat neljäsluokkalaisensa yhteen kiihkeisiin kolmijalkakilpailuihin ja köydenvetokilpailuihin.  kaikki alkoi eräänä tyypillisenä vapaaehtoistyön iltana, kun huomasin, että vesijäähdytin oli loppunut. leikeistä palaavat janoiset lapset alkoivat valittaa ja ruikuttaa. paikalla ei näyttänyt olevan yhtään vapaaehtoista, joten päätin ottaa asiakseni olla äärimmäisen avulias ja hakea uuden vesikannun tyhjän tilalle. olin tuolloin erittäin laiha ja heikko tyttö, joten sitä oli aika vaikea kantaa. Olin niin ylpeä itsestäni, kun onnistuin kantamaan kannun koko matkan, kun se yhtäkkiä lipsahti käsistäni. heti alkoi kaduttaa, kun kannu hajosi ja noin viisi litraa vettä valui ympäri mattolattiaa. litroittain vettä valui toisesta kerroksesta ensimmäiseen kerrokseen, mikä sai palohälyttimet laukeamaan. kaikki evakuoitiin kirkosta. ilmeisesti monet lapset alkoivat panikoida luullessaan, että kyseessä oli oikea tulipalo, ja vapaaehtoiset rauhoittelivat kaikkia itkeviä lapsia. Olin häpeissäni ja soitin äidilleni, jotta hän hakisi minut nopeasti. itkien ja täysin nolona itkin koko kotimatkan. inhosin aina joutua vaikeuksiin, ja ajatus siitä, että ihmiset olisivat vihaisia minulle, oli kauhistuttava. katon korjaaminen maksoi kirkolle satoja dollareita. jälkeenpäin ajateltuna minun olisi pitänyt pyytää anteeksi. kypsymättömänä lapsena piileskelin sen sijaan ja teeskentelin olevani sairas, jotta en tarvitsisi mennä kirkkoon. en enää koskaan ollut vapaaehtoistyössä kirkossa. muokkaus: ikää koskevat tiedot.</w:t>
      </w:r>
    </w:p>
    <w:p>
      <w:r>
        <w:rPr>
          <w:b/>
        </w:rPr>
        <w:t xml:space="preserve">Tulos</w:t>
      </w:r>
    </w:p>
    <w:p>
      <w:r>
        <w:t xml:space="preserve">13-vuotias minä, joka yritän olla avulias, aiheuttaa koko kirkon evakuoinnin kaatamalla vettä, mikä aiheuttaa satojen dollarien vahingot.</w:t>
      </w:r>
    </w:p>
    <w:p>
      <w:r>
        <w:rPr>
          <w:b/>
        </w:rPr>
        <w:t xml:space="preserve">Esimerkki 7.4419</w:t>
      </w:r>
    </w:p>
    <w:p>
      <w:r>
        <w:t xml:space="preserve">Teksti: vastavalmistuneena olen etsinyt pääasiassa hyviä jatko-opiskelijoiden työpaikkoja, mutta etsin myös alemman tason hallintotehtäviä, koska työttömänä oleminen on syvältä. jälkimmäisessä kategoriassa, joka vaihtelee vain vähän vaatimuksiltaan ja tehtäviltään, olen käyttänyt samaa saatekirjettä minimaalisilla muutoksilla jokaisessa hakemuksessa. jostain syystä katsoin sitä läpi *lähettämisen* jälkeen* lähetettyäni toisen hakemuksen tänään. Silmäni osuivat sanontaan "raiskaajan kosketuskirjoittaja", jonka olisi tietysti pitänyt olla "nopean kosketuskirjoittajan", ja kylmää shokkia tunsin. tarkistin muut neljä muuta samankaltaista työhakemusta, jotka olen hiljattain jättänyt parin välitystoimiston verkkosivujen kautta. kaikki ne voisivat saada mahdolliset työnantajat luulemaan, että olen seksuaalirikollinen.</w:t>
      </w:r>
    </w:p>
    <w:p>
      <w:r>
        <w:rPr>
          <w:b/>
        </w:rPr>
        <w:t xml:space="preserve">Tulos</w:t>
      </w:r>
    </w:p>
    <w:p>
      <w:r>
        <w:t xml:space="preserve">pilasin useita työhakemuksia kertomalla epähuomiossa mahdollisille työnantajille, että olen raiskaaja.</w:t>
      </w:r>
    </w:p>
    <w:p>
      <w:r>
        <w:rPr>
          <w:b/>
        </w:rPr>
        <w:t xml:space="preserve">Esimerkki 7.4420</w:t>
      </w:r>
    </w:p>
    <w:p>
      <w:r>
        <w:t xml:space="preserve">Teksti: Niin, viime aikoina olen sairastanut jotain outoa vatsatautia ja vatsani kramppaa helvetin paljon. kuten arvata saattaa, se on alkanut sotkea untani. viime yönä krampit olivat niin epämukavia, että jotenkin venäytin nivuseni. heräsin tähän outoon kyhmyyn aivan reideni yläosassa. se on helvetin herkkä, joten arvelen, että se on sotkettu veto. Nopeasti eteenpäin noin 30 minuuttia sitten, ajattelin, kun lukitsin alakerran ja suuntasin sänkyyn tee kädessä, että syvä lämpö (jos ette tiedä, mitä se on, googleta se. se on kuin lihaskipuvoide.) olisi hyvä idea, nappasin sitä, lätkäisin herneen kokoisen määrän siihen kohtaan, missä möykky oli, levitin sitä ympäriinsä ja menin sänkyyn kirja kädessä. kaksi minuuttia myöhemmin pysähdyin hakemaan teetä, mikä tarkoitti kumartumista ja sen nappaamista lipastosta, ja kivekseni hankautuivat reiteeni. se polttaa niin paljon. auttakaa minua.</w:t>
      </w:r>
    </w:p>
    <w:p>
      <w:r>
        <w:rPr>
          <w:b/>
        </w:rPr>
        <w:t xml:space="preserve">Tulos</w:t>
      </w:r>
    </w:p>
    <w:p>
      <w:r>
        <w:t xml:space="preserve">Vedin nivusiani ja laitoin siihen syvää lämpöä. kumarruin ja pallit koskettivat syvää lämpöä ja ovat nyt tulessa.</w:t>
      </w:r>
    </w:p>
    <w:p>
      <w:r>
        <w:rPr>
          <w:b/>
        </w:rPr>
        <w:t xml:space="preserve">Esimerkki 7.4421</w:t>
      </w:r>
    </w:p>
    <w:p>
      <w:r>
        <w:t xml:space="preserve">Teksti: halusin kovasti oreokeksin, mutta näin avoimen pussillisen vaahtokarkkeja ja ajattelin, että miksi en paahtaisi yhtä. olen kuullut, että vaahtokarkkia pitäisi kokeilla kurkkukipuun, joten se auttoi minua vain unohtamaan oreon ja etsimään haarukkaa paahtaakseni herkkua, sillä kurkkuni tappoi minut. olen paahtanut vaahtokarkkeja kaasuhellan ääressä metallisella haarukalla ainakin 50 kertaa, luultavasti enemmän. Suurin huolenaiheeni oli savuhälytin, joka ilmoitti pikkulapselleni, mitä olin tekemässä! söin ensimmäisen, mutta kuten oreotkin, tarvitsen aina kaksi. paahdoin toisen loppuun, otin palan, ja ulkopinta irtosi. sitten, aivan kuin olisin täysin unohtanut, että haarukka oli liekin päällä, kuulin sihisevän äänen ja tunsin sitten palovamman huulillani, en kertaakaan vaan kahdesti. kesti hetken tajuta, että olin polttanut itseni! otin haarukan pois, mutta en vieläkään täysin ymmärtänyt ja menin ottamaan toisen puraisun, sitten tunsin palovamman (en taaskaan haarukasta, opin kyllä läksyni... vaan kivusta). menin kylpyhuoneeseen ja juoksutin kylmää vettä. en vieläkään ymmärtänyt vahingon laajuutta. Minuutin kuluttua katsoin ylös, ja huuleni näyttivät siltä, että huuliin oli tehty huonosti menneet huuli-injektiot. minulla on neljä viivaa ylähuulessa ja neljä alahuulessa haarukan jäljiltä, ja huuleni ovat hirvittävän turvoksissa. näytän siis jälkikuvalta, "miksi ei pitäisi mennä plastiikkakirurgiaan", mutta opin jotain. vaahtokarkit todella auttavat tilapäisesti kipeään kurkkuun.</w:t>
      </w:r>
    </w:p>
    <w:p>
      <w:r>
        <w:rPr>
          <w:b/>
        </w:rPr>
        <w:t xml:space="preserve">Tulos</w:t>
      </w:r>
    </w:p>
    <w:p>
      <w:r>
        <w:t xml:space="preserve">jos aiot syödä vaahtokarkkia, jonka olet paahtanut metallihaarukalla, ota se ensin pois kädelläsi tai saatat näyttää siltä, että olet käynyt toisen luokan plastiikkakirurgilla huuli-injektioissa.</w:t>
      </w:r>
    </w:p>
    <w:p>
      <w:r>
        <w:rPr>
          <w:b/>
        </w:rPr>
        <w:t xml:space="preserve">Esimerkki 7.4422</w:t>
      </w:r>
    </w:p>
    <w:p>
      <w:r>
        <w:t xml:space="preserve">Teksti: joten haluan aloittaa sanomalla, että tämä tapahtui tänään, päivä juuri ennen prom.After minun aamu suihku, ajattelin, että se olisi hyvä idea tekstata minun gf (seitsemän kuukautta) "hyvää huomenta." aloimme tekstiviestien edestakaisin kunnes muistutin, että joku mainitsi minulle edellisenä päivänä, että hän ja minä olimme seurustelleet vajaat 7 kuukautta. minä, joka on fiksuin kaveri ikinä, päätti tekstata, että hänelle ja hän meni hiljaiseksi. muutaman minuutin kuluttua ilman mitään vastausta, otin aamiaiseni ja lähti talosta mennä hakemaan hänet. Kun saavuimme lukiolle, hän sanoi, että hänen piti puhua kanssani eräästä asiasta. minä, joka olin jälleen kerran fiksuin ihminen, kysyin vitsillä, oliko hän eroamassa minusta... hän oli. seuraavaksi hän lähti sisälle ja jätti minut kyyneleet silmissäni parkkipaikalle. ennen kuin hän lähti, hän kuitenkin sanoi, että hän halusi silti mennä tanssiaisiin (olin jo ostanut kaksi lippua meille ja käynyt läpi smokin etsimisen muutaman päivän varoitusajalla), koska "olemme vain ystäviä"." Palloiltuani silmät päästyäni ulos seuraavat 5 jaksoa, pääsin lounaalle, jossa ylireagoin ja sanoin, ettei hän saa lippua, koska hän oli suunnitellut eroa jo jonkin aikaa (olin ostanut liput viime viikon lopulla, joten hän olisi voinut pysäyttää minut silloin). yhteinen ystäväni tuli ulos ja sai minut antamaan hänelle lipun, mutta nyt minulla on edelleen 45 dollarin hintainen lippu tanssiaisiin ja vuokrattu smokki. lisäksi ainoat ihmiset, joiden tiedän menevän sinne, pysyvät ryhmässä, jonka kanssa hän hengailee yhdessä, joten kyllä...hauska edit: unohdin mainita, että koulun jälkeen sain tietää opettajan kautta, jolle hän tuuletti, että hän jätti minut, koska kerroin hänelle vuosipäivästä. päivitys: tanssiaiset ovat 10 minuutin päästä, päätin mennä ystävien kanssa ja pyysin anteeksi, että reagoin eilen liikaa exääni kohtaan (kutsukaa minua ämmäksi, mutta olin pahoillani siitä). sain väärän paidan vuokrattuun smokkiin enkä voinut käyttää valitsemiani kalvosinnappeja sen takia, joten se on hauskaa.</w:t>
      </w:r>
    </w:p>
    <w:p>
      <w:r>
        <w:rPr>
          <w:b/>
        </w:rPr>
        <w:t xml:space="preserve">Tulos</w:t>
      </w:r>
    </w:p>
    <w:p>
      <w:r>
        <w:t xml:space="preserve">Kerroin naiselleni seitsemän kuukauden hääpäivästämme, ja hän jätti minut ja jätti minulle kaksi lippua tanssiaisiin ja vuokratun smokin päivää ennen tapahtumaa.</w:t>
      </w:r>
    </w:p>
    <w:p>
      <w:r>
        <w:rPr>
          <w:b/>
        </w:rPr>
        <w:t xml:space="preserve">Esimerkki 7.4423</w:t>
      </w:r>
    </w:p>
    <w:p>
      <w:r>
        <w:t xml:space="preserve">Teksti: En ole varma, mistä aloittaa, mutta yritän tehdä tästä mahdollisimman lyhyen ja makean. vielä melko revitty kaikesta. niin, tarinani alkaa noin 4 kuukautta sitten, kun alan puhua tytön kanssa tiesin. asiat alkoivat rennosti, ensisijaisesti puhutaan facebookissa, ja sitten useammin tekstin kautta (itse asiassa, että iphone ääniviestien teksti). soitimme tai tekstasimme joka päivä neljän kuukauden ajan, ja tunteeni ja hänen tunteensa alkoivat kasvaa. ikävä puoli oli se, että hän asui täysin eri osavaltiossa. joka tapauksessa, tunteemme alkoivat kasvaa ja meillä oli paljon yhteisiä kiinnostuksen kohteita, ja halusimme vihdoin hengailla henkilökohtaisesti. varasin lennon, ja päätin tulla hänen luokseen neljäksi päiväksi. emme kumpikaan malta odottaa, ja teemme kaikki asiat, joista puhuimme, mukaan lukien "tuhmat jutut". pääsen hänen luokseen ja asiat jatkuvat siitä, mihin jäimme. vaikka yleensä olen hieman varautunut ja en ole koskaan lentänyt tapaamaan jotakuta, minua ei jännittänyt yhtään, ja olimme molemmat superinnoissaan nähdessämme toisemme. tapaamme lopulta ja ensimmäinen päivä menee ohi. syömme lounasta, juomme ja päätämme illan porealtaassa. tunsin oloni täysin mukavaksi hänen kanssaan ja ajattelin, että hän oli samaa mieltä minun kanssani. alamme siis pussailla porealtaassa ja asiat alkoivat lämmetä. kuitenkin hänen vanhempiensa ollessa kotona (syvältä, tiedän) emme voineet tehdä paljonkaan tällä hetkellä. vaikka halusimme jatkaa fyysisiä juttuja, ensimmäinen yö päättyi. olin edelleen varma, että asiat etenisivät siellä ollessani, joten en ollut liian huolissani. Seuraavana päivänä asiat ovat taas hyvin. meillä on hauskaa, nauramme, hymyilemme, nautimme toistemme seurasta, mutta alan huomata, ettei hän ole yhtä flirttaileva tai mukava seurassani. yritän olla välittämättä siitä, mutta sinä yönä makasimme sängyssä ja kysyn häneltä, mikä on vialla. puhumme pitkään ja hän kertoo minulle, kuinka hän ei ole päässyt yli exästään, eikä ole valmis mihinkään fyysiseen. vaikka olin pettynyt, sanoin hänelle ymmärtäväni. kysyin kuitenkin, tuhlaanko aikaani, vai "tartunko oljenkorsuihin" suhteemme etenemisestä joskus tulevaisuudessa. hän vakuutti, etten tuhlaa aikaani, ja että hän piti minusta edelleen myös paljon. seuraavat kaksi päivää menevät ohi, meillä on hauskaa hänen antamistaan uutisista huolimatta, ja lähden hänen kotoaan viikonlopun päätteeksi, olo on suurimmaksi osaksi hyvä. kuitenkin sinä iltana (en ole vieläkään lentänyt takaisin), minulla oli edelleen tunne, että kaikki ei ollut kunnossa, ja niinpä soitin hänelle. totuus tulee vihdoin julki, ja hän selittää minulle, kuinka hän on rakastunut exäänsä, ja että minun pitäisi siirtyä eteenpäin. Hän sanoo, että hän näkee minut ystävänä, eikä mitään muuta, koska hänellä on edelleen tunteita exäänsä kohtaan. (tämä keskustelu kestää noin tunnin tai kaksi, ja yritän ymmärtää, mikä muuttui, pitikö hän koskaan minusta ollenkaan jne.). riippumatta siitä, hän tuntee, miltä hänestä tuntuu, ja minä tunnen, miltä minusta tuntuu. olen musertunut ja loukkaantunut siitä, että annoin kaikkeni vain saadakseni selville, että hän ei koskaan oikeastaan tarjonnut minulle mahdollisuutta lainkaan. (hän puhui edelleen exänsä kanssa, kun me puhuimme). joten tässä olen edelleen yrittämässä ymmärtää kaikkea, ja yritän päästä yli sydänsurusta. on paljon yksityiskohtia, jotka jätän pois, mutta yritän tehdä tästä mahdollisimman lyhyen.</w:t>
      </w:r>
    </w:p>
    <w:p>
      <w:r>
        <w:rPr>
          <w:b/>
        </w:rPr>
        <w:t xml:space="preserve">Tulos</w:t>
      </w:r>
    </w:p>
    <w:p>
      <w:r>
        <w:t xml:space="preserve">poika tapaa tytön, poika pitää tytöstä. tyttö pyytää poikaa käymään. poika lentää tapaamaan tyttöä, asiat näyttävät hyviltä, mutta eivät todellisuudessa ole.</w:t>
      </w:r>
    </w:p>
    <w:p>
      <w:r>
        <w:rPr>
          <w:b/>
        </w:rPr>
        <w:t xml:space="preserve">Esimerkki 7.4424</w:t>
      </w:r>
    </w:p>
    <w:p>
      <w:r>
        <w:t xml:space="preserve">Teksti: tarkemmin sanottuna tämä oli viime yönä, joten enemmän tai vähemmän lnifu.se oli college ystävän 18-vuotissyntymäpäiväjuhlat. teknisesti hän oli vielä seniori lukiossa, mutta hän oli opiskelemassa college kursseja samaan aikaan. joten päätin tuoda joitakin oluita, koska olen cool ystävä, joka on yli 21. (super vastuuntuntoinen!) menen siis sinne, tapaan mahtavia ihmisiä, juon oluen tai kaksi... tai kolme. seuraava asia minkä tiedän on, että olen todella ihastunut tähän tyttöön (kutsumme häntä L:ksi). en ole koskaan ollut tyyppi, joka on ollut todella ihastunut naisiin, joten olen vitun baby town frolics tässä vaiheessa.juteltuamme noin 15 minuuttia hän mainitsee, että hänen isoveljensä on bileissä oleva kaveri nimeltä (b), joka on hullun rento tyyppi; tapasin hänet aiemmin bileissä. naurettuamme ja vitsailtuamme yhdessä tuntikausia, alamme tavallaan pussailla. (teidän on ymmärrettävä, olen 21-vuotias neitsyt, joka on oikeastaan vain halannut tyttöjä ennen) joten olen hullun onnellinen tässä vaiheessa, lopetamme melko paljon macking session. ei halua tulla liian vakavaksi, kun olimme juuri tavanneet. bileet alkavat laantua tässä vaiheessa, minun kyydissäni haluaa lähteä, joten otan jokaisen numeron ja lähden pois. matkan aikana kotiin olen edelleen ajatellut sweet sweet L. siitä hämmästyttävästä ajasta meillä oli yhdessä, siitä tunteesta hänen huultensa minun huulillani....sitten tajusin sen! hänen isoveljensä on b. hän on 19! kysyn kyydissäni lisää hänestä.... hän on 16-vuotias...rakastuin alaikäiseen....on helvetin iloinen, että lopetimme pussailun. päivitys!: puhuin hänen kanssaan puhelimessa, hän pyysi anteeksi, että ei kertonut ikäänsä, mutta hän todella piti minusta, joten hän vain jätti sen yksityiskohdan väliin. hän haluaa myös mennä kanssani huomenna syömään.....</w:t>
      </w:r>
    </w:p>
    <w:p>
      <w:r>
        <w:rPr>
          <w:b/>
        </w:rPr>
        <w:t xml:space="preserve">Tulos</w:t>
      </w:r>
    </w:p>
    <w:p>
      <w:r>
        <w:t xml:space="preserve">pussailin 16-vuotiaan tytön kanssa ja nautin joka sekunnista.</w:t>
      </w:r>
    </w:p>
    <w:p>
      <w:r>
        <w:rPr>
          <w:b/>
        </w:rPr>
        <w:t xml:space="preserve">Esimerkki 7.4425</w:t>
      </w:r>
    </w:p>
    <w:p>
      <w:r>
        <w:t xml:space="preserve">Teksti: tämä tapahtui noin 20mins sitten. olen tällä hetkellä lomalla perheeni mökillä Michiganin ylemmässä niemimaalla. mökin ympärillä oleva alue on enimmäkseen metsää, jonka edessä on järvi. joten tavallinen rutiini on vastata aamulla luonnon kutsuun "kastelemalla" valitsemaani puuta. no tässä tulee fu, päätin, että minun pitäisi katsella maisemia ja päätin, että minun pitäisi kokeilla eri puuta. No, minun uusi select puu sattui olemaan pensas vieressä, jossa oli mehiläispesä. joten olen keskellä virtausta ja tunnen uuden tunteen. olen hälyttänyt pesän. joten katson alas ja huomasin mehiläisen minun johnson ja muutama muu pörrääminen ympärillä. mach nopeudella laukaisen häiritsevän mehiläisen pois minusta ja nopeasti vetää farkut ja tehdä tieni turvaan sisätiloissa. sain pisti monta kertaa juostessa takaisin, mutta ei lähellekään arvoesineitä. muokkaus: oikeinkirjoitus</w:t>
      </w:r>
    </w:p>
    <w:p>
      <w:r>
        <w:rPr>
          <w:b/>
        </w:rPr>
        <w:t xml:space="preserve">Tulos</w:t>
      </w:r>
    </w:p>
    <w:p>
      <w:r>
        <w:t xml:space="preserve">pissasin mehiläispesän päälle, kun etsin toista paikkaa, sain pistoksen ja melkein mehiläinen poisti mieheni.</w:t>
      </w:r>
    </w:p>
    <w:p>
      <w:r>
        <w:rPr>
          <w:b/>
        </w:rPr>
        <w:t xml:space="preserve">Esimerkki 7.4426</w:t>
      </w:r>
    </w:p>
    <w:p>
      <w:r>
        <w:t xml:space="preserve">Teksti: tämä tapahtui oikeastaan kaksi yötä sitten, mutta olen ollut sen jälkeen humalassa/krapulassa (ei liity asiaan). olen tapaillut erästä tyttöä pari viikkoa, ja kutsuin hänet kylään katsomaan elokuvaa. pysähdyimme satunnaiseen ravintolaan (osoittautui sellaiseksi vegaaniravintolaksi), ja sanoin, että mikäs siinä, miksei. otin buffalokanawrapin ja ranskalaisia, joissa oli mausteita. menimme takaisin kotiini ja katsoimme chappelle show'ta ilmeisesti ja pentu oli huoneessa, joten heitän sille pari ranskalaista ja se söi ne. päätin antaa sille loput, koska se on käyttäytynyt hyvin tällä viikolla, mutta se ei halunnut enempää, minkä olisi pitänyt kertoa minulle heti, koska se kusipää on syönyt liimaa, valkaisuainetta ja macbookin latureita, joten jos se kieltäytyy ranskiksista, jotain on oltava pielessä. parin minuutin kuluttua huomaan sen pyörivän sänkyni ympärillä, ja sitten aloin haistaa jotain. Ajattelen, että hän on varmaan piereskellyt, mutta en halua sanoa mitään. muutaman minuutin kuluttua huomaan, että haju alkaa voimistua ja voimistua, eikä se lähde mihinkään. teen huomautuksen koirani piereskelystä, mutta hän ei huomaa sitä, koska hänen nenänsä on tukossa. kun on kulunut vielä kaksi minuuttia ja haju on nyt vallannut minut ja koiranpentu piileskelee häkissään tuijottaen minua, nousen ylös tutkiakseni asiaa... ja astun koiran ripulista kasaan. Naureskeltuani sille ja yritettyäni suhtautua asiaan viileästi vien sen alakertaan menemään ulos tekemään asiansa, mutta se ei halua osallistua siihen. Näen sen alkavan panikoida ja haistella ympärilleen, sitten se syöksyy olohuoneeseen ja räjähtää räjähdysmäisesti, aivan kuin kuvittelisitte, että puutarhaletku on täydellä teholla, ja ampuu vesipitoisen koiranpennun kakkaa perseestään matolle ja sohvalle. Vietin siis seuraavan puolen tunnin ajan siivoten ripulia ympäri taloa, ja sitten sen piti mennä kotiin.</w:t>
      </w:r>
    </w:p>
    <w:p>
      <w:r>
        <w:rPr>
          <w:b/>
        </w:rPr>
        <w:t xml:space="preserve">Tulos</w:t>
      </w:r>
    </w:p>
    <w:p>
      <w:r>
        <w:t xml:space="preserve">kutsua tyttö kylään katsomaan elokuvia, syöttää koiranpennulle ranskiksia hän paskantaa räjähdysmäisesti huoneeseeni ja olohuoneeseeni, ei saada panoa :/</w:t>
      </w:r>
    </w:p>
    <w:p>
      <w:r>
        <w:rPr>
          <w:b/>
        </w:rPr>
        <w:t xml:space="preserve">Esimerkki 7.4427</w:t>
      </w:r>
    </w:p>
    <w:p>
      <w:r>
        <w:t xml:space="preserve">Teksti: joten ajelen vuoden 2001 Ford Ranger -kuorma-autolla, ja viime aikoina sillä on ollut ongelma toisensa jälkeen. pyöränlaakerit ruostuivat ulos noin kuukausi sitten, jarruputki räjähti viime viikolla, ja olen käyttänyt yli 1500 dollaria viimeisten kolmen kuukauden aikana sen korjaamiseen. Se on arvoltaan vain noin 2 000 dollaria, ja minun olisi pitänyt myydä se kuukausi sitten ja hankkia uusi auto käyttämällä kuorma-autosta saatuja rahoja käsirahana, mutta.... tänään mokasin pahasti. ajoreittini kouluun kulkee melko suuren kukkulan yli, ehkä 200 jalkaa korkeuseroa kilometrin aikana. Ennen kuin lähden mäkeä alas, näen kyltin, jossa lukee "kuorma-auto testaa jarruja", joten tein niin, ja ***bam*** jarrupoljin putosi lattiaan ja kuorma-auto alkoi kiihdyttää mäkeä alas. näin oli tapahtunut ennenkin, mutta ei jyrkässä mäessä. Vaihdoin tietenkin heti pienemmälle vaihteelle käyttääkseni moottoria hidastamaan vauhtia, mutta se ei onnistunut. vauhti kiihtyi edelleen ja jouduin käyttämään e-jarrua. olin odottanut hieman liian kauan e-jarrun painamista, ja olin menossa ehkä 40 mailin tuntinopeudella alas mäkeä, joka jatkuisi vielä melko pitkän matkan. Ennen kuin jatkan tarinaa, muistelkaa, miten kovaa olette koskaan jarruttaneet autossanne, ehkä jarrunesto tuli päälle, ehkä ajauduitte sivuun, mutta mikään ei ole niin raju kuin hätäjarrun painaminen päälle. Se oli niin äkillinen pysähdys, että turvavyö teki melkoisen viillon niskaani ja katkaisi hihnan solkiosan suoraan irti. hidastuin 40 km/h:sta nollaan noin 30 metrissä ilman, että jarrunesto oli päällä. Pahinta tässä oli se, että takanani oli *oikea* rekka, joka tyrmäsi minut takaa vastaantulevaan liikenteeseen. Onneksi en törmännyt keneenkään sillä kaistalla ajavaan, he pystyivät pysähtymään ajoissa. vahinkoa tuli vain takapuskuriini, mutta ei yhtään hänen kuorma-autoonsa, koska hänellä oli sellainen iso teline edessä, joten päätimme olla ottamatta vakuutusta mukaan. istuin noin tunnin ajan keskellä tietä vaaranpaineet ja seisontajarru päällä odottaen hinausautoa, koska en aikonut ottaa riskiä, että menisin mäkeä alas uudestaan. olisin saattanut kuolla tänään, kaverit, ja sen jälkeen, kun kuorma-autoni on korjattu, hankin heti uuden auton.**</w:t>
      </w:r>
    </w:p>
    <w:p>
      <w:r>
        <w:rPr>
          <w:b/>
        </w:rPr>
        <w:t xml:space="preserve">Tulos</w:t>
      </w:r>
    </w:p>
    <w:p>
      <w:r>
        <w:t xml:space="preserve">Olisin voinut kuolla, koska olen liian halpa vaihtamaan ruostesäiliöni.***</w:t>
      </w:r>
    </w:p>
    <w:p>
      <w:r>
        <w:rPr>
          <w:b/>
        </w:rPr>
        <w:t xml:space="preserve">Esimerkki 7.4428</w:t>
      </w:r>
    </w:p>
    <w:p>
      <w:r>
        <w:t xml:space="preserve">Teksti: tämä tapahtui tänään töissä. sain hiljattain töitä jakelukuljettajana rakennusliikkeelle. tämä tarkoittaa lähinnä tavaran toimittamista uusiin rakennustaloihin. tavaraa, kuten kanavistoja, uuneja ja putkia. tänään jouduin noutamaan 100 kappaletta PVC:tä, ja se oli lastattu melko hyvin. sidoin sen parilla räikkähihnalla, yksi molemmissa päissä. aloin siis ajamaan takaisin kauppaan, ja minun on ajettava noin 50 tai 55 minuuttia.  Pääsen noin puolet matkasta takaisin ja olen juuri nousemassa moottoritielle, kun saan keltaisen valon. en edes ajatellut sitä ja painoin jarruja. juuri kun pysähdyin, näen, että pari putkea alkaa liikkua eteenpäin ohjaamon yli, ja sitten se tapahtuu. noin 75-80 pvc-ainetta lentää ulos ympäri tietä, jopa tien yli. nousen ulos ja alan kerätä kaikkia putkia ja lastata niitä. muutama ystävällinen muukalainen auttaa minua, ja heidän ansiostaan sain työni valmiiksi vain pari minuuttia ennen kuin alkoi sataa kaatamalla.</w:t>
      </w:r>
    </w:p>
    <w:p>
      <w:r>
        <w:rPr>
          <w:b/>
        </w:rPr>
        <w:t xml:space="preserve">Tulos</w:t>
      </w:r>
    </w:p>
    <w:p>
      <w:r>
        <w:t xml:space="preserve">aloitin uuden työn, mokasin ja päädyin oksentamaan putkia koko valtatielle.</w:t>
      </w:r>
    </w:p>
    <w:p>
      <w:r>
        <w:rPr>
          <w:b/>
        </w:rPr>
        <w:t xml:space="preserve">Esimerkki 7.4429</w:t>
      </w:r>
    </w:p>
    <w:p>
      <w:r>
        <w:t xml:space="preserve">Teksti: muutama aamu sitten heräsin siihen, että sähkötuulettimeni kotelon sisällä oli pölypupuja. okei, ne ovat vain pölypupuja. voin pyytää setääni tai ketä tahansa siivoamaan ne puolestani myöhemmin. menen alakertaan syömään aamiaista ja käymään kylvyssä. jokin vaivaa minua edelleen pölypupuista ja siitä, kuinka paksuja ja tiiviitä kaksi palaa olivat, joten kylvyn jälkeen menin taas yläkertaan huoneeseeni pukeutumaan ja korjaamaan itseäni, katsellen aika ajoin mainittuja pölypupuja. Sitten tajusin: näin yhden pölypupun hännän roikkuvan tuulettimen kotelosta ja toisessa ruskeankeltaista tahmaa. se oli kirottu hiiri, joka meni tuulettimen kotelon sisälle vain kohdatakseen kuolemansa ja tullakseen viilletyksi kahtia. sisuskalut ulos. on selvää sanoa, että kaikki kotona heräsivät viideltä aamuyöllä siihen, että olin paniikissa.</w:t>
      </w:r>
    </w:p>
    <w:p>
      <w:r>
        <w:rPr>
          <w:b/>
        </w:rPr>
        <w:t xml:space="preserve">Tulos</w:t>
      </w:r>
    </w:p>
    <w:p>
      <w:r>
        <w:t xml:space="preserve">tifu näkemällä todellinen /r/deadmau5**</w:t>
      </w:r>
    </w:p>
    <w:p>
      <w:r>
        <w:rPr>
          <w:b/>
        </w:rPr>
        <w:t xml:space="preserve">Esimerkki 7.4430</w:t>
      </w:r>
    </w:p>
    <w:p>
      <w:r>
        <w:t xml:space="preserve">Teksti: tämä, kuten useimmat, ei tapahtunut tänään. tapahtui muutama päivä sitten. taustatietoa; erosin tyttöystävästäni muutama kuukausi sitten ja hän vihaa minua. hänellä on uusi mies ja olemme molemmat päässeet eteenpäin, mutta hän on katkera kuin vittu. minulla on myös tapana laulaa hiljaa repliikkejä kuuntelemistani kappaleista, kun eksyn musiikkiin eikä minulla ole mitään sanottavaa. menin muutaman kaverin kanssa kaupunkiin vain istuskelemaan, koska oli ihan hyvä päivä eikä meillä ollut mitään muuta tekemistä. istuimme puiston penkillä juttelemassa asioista ja vain nauttimassa viikonlopusta. kuuntelin foo fightersin i should have known -kappaletta, eksyin biisiin, suljin silmäni ja lauloin yhden sanoituksen. "i was inside of you "en ole varma miksi, mutta se oli vain se kohta biisistä, jossa olin ja halusin laulaa. Ilmeisesti lauloin sen paljon kovempaa kuin luulin laulaneeni. seuraavaksi kasvojani kohti lensi nyrkki. kävi ilmi, että exäni käveli ohi uuden poikaystävänsä kanssa, ja hän kuuli minun sanovan todella kovaan ääneen "i was inside of you." Hän suuttui (meillä on ollut muutama huutokamppailu typeristä jutuista) ja päätti, että tämä oli se päivä, jolloin hän aikoi todella tehdä siirtonsa.ystäväni suuttuivat hänelle super raivoissaan ja työnsivät hänet pois päältäni ennen kuin hän ehti iskeä uudestaan ja noin viiden minuutin huutamisen jälkeen hän painui vittuun. ystäväni istuivat, valittivat hänestä, kysyivät minulta olinko kunnossa ja kun selitin, he purskahtivat nauruun. sanomattakin on selvää, etten taida enää laulaa julkisesti.</w:t>
      </w:r>
    </w:p>
    <w:p>
      <w:r>
        <w:rPr>
          <w:b/>
        </w:rPr>
        <w:t xml:space="preserve">Tulos</w:t>
      </w:r>
    </w:p>
    <w:p>
      <w:r>
        <w:t xml:space="preserve">oli kaupungilla ystävien kanssa, lauloi satunnaisesti sanoituksia, sai turpaansa.</w:t>
      </w:r>
    </w:p>
    <w:p>
      <w:r>
        <w:rPr>
          <w:b/>
        </w:rPr>
        <w:t xml:space="preserve">Esimerkki 7.4431</w:t>
      </w:r>
    </w:p>
    <w:p>
      <w:r>
        <w:t xml:space="preserve">Teksti: pakollinen tämä ei tapahtunut tänään, mutta noin 3 päivää sitten, joten kyllä. olen normaali kaveri olen melko varma, joten tykkään runkata. kuten 3 päivää sitten olin tylsistynyt, joten ajattelin periaatteessa "nyt on hyvä aika runkata" ja menin vessaan tekemään sen. Joten olen siellä selailemassa tavallisia paikkoja ja subreddittejä ( ͡° ͜ʖ ͡°) ja tulin punaiseksi (anteeksi, oli pakko) noin 30 minuutin täydellisen videon etsimisen jälkeen olen saanut noin 4 iskua sisään ja kylpyhuoneen oveen koputetaan. se on tätini ja hän sanoo: "tule ulos, minun on todella pissattava". Koska olin vasta 4 iskua sisällä enkä ollut edes lähellä, ajattelin "vittu se voi odottaa" ja jatkoin. juuri kun olin tulossa cum hän tulee takaisin ja jatkaa huutamista ja kävelee sitten pois. Kun olen siivonnut kylpyhuoneessa, kävelen keittiöön hakemaan jotain syötävää ja kun pääsen sinne, mietin "miksi vitussa jalkani on märkä" ja katson taaksepäin ja näen märän jäljen kulkevan kylpyhuoneesta toiseen kylpyhuoneeseen talon toisella puolella. kumarruin ja haistoin jalkani nähdäkseni, mitä se oli... kusi. nopedin heti vittuun ja kävelin Wal Greensiin hakemaan höyrykortteja.</w:t>
      </w:r>
    </w:p>
    <w:p>
      <w:r>
        <w:rPr>
          <w:b/>
        </w:rPr>
        <w:t xml:space="preserve">Tulos</w:t>
      </w:r>
    </w:p>
    <w:p>
      <w:r>
        <w:t xml:space="preserve">tulin liian kovaa ja kävelin keltaista tiilitietä pitkin...</w:t>
      </w:r>
    </w:p>
    <w:p>
      <w:r>
        <w:rPr>
          <w:b/>
        </w:rPr>
        <w:t xml:space="preserve">Esimerkki 7.4432</w:t>
      </w:r>
    </w:p>
    <w:p>
      <w:r>
        <w:t xml:space="preserve">Teksti: Tämä tapahtui pari päivää sitten sunnuntaina. tein läppärilläni eräässä pelissä tehtävää, jonka suorittaminen kesti noin tunnin ja kaksikymmentä minuuttia. normaalisti pystyn pelaamaan jopa seitsemän tai kahdeksan tuntia, mutta mokasin koko ajan. normaalisti minulla on paljon kärsivällisyyttä, ja olen hyvin tasapuolinen. Se, että mokasin jatkuvasti ja että minulla on todella huono internet, jonka vuoksi jouduin kirjautumaan ulos pelistä useita kertoja, sai minut sekoamaan. kun olin noin kahdeksan kertaa saanut potkut pelistä, heitin kuulokkeeni ja kannettavan tietokoneeni, ja ne putosivat noin metrin päähän lattialle. En pitänyt tätä isona asiana, mutta kun nostin tietokoneeni takaisin ylös, näyttö oli jähmettynyt. tein mitä kuka tahansa normaali ihminen tekisi ja yritin sammuttaa sen ja käynnistää sen uudelleen... mutta se ei vain käynnistynyt uudelleen. pyysin ystävääni katsomaan sitä ja tekemään testejä nähdäkseni, mikä oli rikki, ja hän kertoi, että kaikki, mitä hän testasi, ei ollut rikki. Hänellä oli aikaa testata kaikki muut paitsi kiintolevy. normaalisti tämä ei olisi niin suuri asia, mutta olen lukion ylioppilas ja aloitamme paperin, joka periaatteessa ratkaisee, valmistunko vai en. toivottavasti saan sen korjattua pian ja pystyn kirjoittamaan paperini.</w:t>
      </w:r>
    </w:p>
    <w:p>
      <w:r>
        <w:rPr>
          <w:b/>
        </w:rPr>
        <w:t xml:space="preserve">Tulos</w:t>
      </w:r>
    </w:p>
    <w:p>
      <w:r>
        <w:t xml:space="preserve">pudotti tietokoneeni, tuhosi kiintolevyn, ei ehkä valmistu.</w:t>
      </w:r>
    </w:p>
    <w:p>
      <w:r>
        <w:rPr>
          <w:b/>
        </w:rPr>
        <w:t xml:space="preserve">Esimerkki 7.4433</w:t>
      </w:r>
    </w:p>
    <w:p>
      <w:r>
        <w:t xml:space="preserve">Teksti: tämä tapahtui helmikuussa. olin palannut kuuden kuukauden opiskelusta italian puolelta. joten ymmärrettävästi minulla ja tyttöystävälläni oli paljon tekemistä. ensimmäinen viikko takaisin oli mahtava, kunnes ystävänpäivää edeltävänä iltana. olin hänen vanhempiensa luona, oli myöhä, kaikki nukkuivat ja päätimme viettää seksikkäitä hetkiä. Lopetimme molemmat tekemällä koiratyylillä. makasin jälkihoidossa, kuumana, hikisenä ja valmiina nukkumaan, tunsin oloni hieman epämukavaksi, joten järjestelin pallejani uudelleen. epämukava tunne kuitenkin kasvoi, ja järjestelin niitä jälleen uudelleen. kolmannen tai neljännen kerran jälkeen nousin ylös ja katsoin niitä alaspäin. tunsin oloni heti pahoinvoivaksi. oikea mutterini oli vääntynyt 180 astetta, ja johto oli kuroutunut tiukasti yhteen muodostaen suuren solmun. katsoin tyttöystävääni ja sanoin: "Voi vittu, meidän on mentävä ensiapuun." Kymmenen minuutin keskustelun jälkeen, jossa pohdimme, normalisoituisiko se vai ei, ja kipu lisääntyi huomattavasti, hiivimme nopeasti ulos talosta ja hyppäsimme autoon. Tässä vaiheessa kello oli 22.00. matka sairaalaan kesti 30 minuuttia, enkä muista sitä juuri lainkaan. kipu oli uskomatonta, jopa tajunnanräjäyttävää. tämä oli paljon pahempaa kuin se, että minua olisi lyöty palleihin. niin paljon pahempaa. minusta tuntui, että tulen voimaan pahoin ja pyörryn. kipu oli levinnyt vatsaan asti ja säteili koko kehooni. kun saavuimme päivystykseen, olin ontumassa, mutta onneksi kipu oli lievempi. puhuin vastaanotossa ja istuin odottamassa, että minut otettaisiin vastaan. soitin vanhemmilleni ja selitin, että olin päivystyksessä kivesten kiertymän takia, ja sanoivat, etteivät he olisi huolissaan minusta. vihdoin 2 ja puoli tuntia myöhemmin joku pyysi minua huoneeseen tarkastettavaksi. tässä vaiheessa munasoluni oli hyvin arka ja turvonnut, mutta muuten normaali. jotenkin se oli vääntynyt irti. lääkäri tuli sisään, pyysi minua riisuutumaan ja ryhtyi sitten tökkimään kivestä samalla kun tyttöystäväni istui vieressäni pitäen kädestäni kiinni. he sanoivat, että kivesten kiertymää ei ollut, mutta pyysivät virtsanäytettä ja sanoivat, että sairaalassa ei ole urologia ja että meidän olisi mentävä toiseen sairaalaan. näyte annettiin, he sanoivat soittavansa meille ja me lähdimme. matkalla pysähdyimme mcdonaldsiin ja suuntasimme toiseen sairaalaan, joka oli 45 minuutin päässä.saavuimme siis toiseen sairaalaan, puhuimme vastaanotolle ja jatkoimme odottamista. olin uupunut, mutta onneksi vain masentunut tässä vaiheessa. noin klo 2.30 tyttöystäväni sanoi, että hänkin oli uupunut ja tietäen, että minusta huolehditaan, sanoin, että hän voi mennä kotiin ja ottaa puhelimeni mukaansa, jos tulee ongelmia. (hän oli unohtanut omansa.) joten lopulta onnistuin nukkumaan hieman levittäytyneenä neljälle tuolille, koska odotustilassa oli vain kourallinen ihmisiä. klo 4 aamulla, kun joku oli nähnyt minut ja myös tökkinyt turvonneen mutterini, minut vihdoin otettiin sisään ja minulle annettiin sänky. lääkäri selitti, ettei vääntymästä ollut merkkejä, ja kysyi, haluanko leikkauksen, jossa ne ommellaan paikoilleen. Sanoin kyllä (en halua kokea tätä enää koskaan), mutta minulle sanottiin, että koska olin syönyt, minun pitäisi odottaa huomiseen (ystävänpäivään :( jouduin myös perumaan ravintolavarauksen seuraavaksi aamuksi). seuraava päivä koittaa, ja onneksi olen kipeä vain, kun oikeaa pähkinääni hieman puristetaan tai tökätään. vastapäätäni oli vanhempi herrasmies ja juttelimme, koska hän näki, että olin melko ahdistunut leikkaukseen menosta. juttelimme hieman ja minua lohdutti, että minulla oli joku jolle puhua. myöhemmin olen matkalla leikkaukseen. minut kärrättiin odotustilaan ennen nukutusta ja viereeni kärrättiin nainen, jonka eteen vedettiin verho. Hän oli synnyttämässä ja oli luultavasti menossa keisarinleikkaukseen. hänen suustaan kuului kauheita ääniä. en ollut koskaan kuullut kenenkään kärsivän niin kovista kivuista. se oli kurkkumaista ja eläimellistä. säälin häntä ja hänen vieressä olevaa miestään niin paljon. Minulta kysyttiin, olisiko ok, jos hänet otettaisiin sisään ennen minua, ja suostuin epäröimättä. myöhemmin oli minun vuoroni, minut kärrättiin pieneen huoneeseen, joka oli liitetty leikkaussaliin. odotin 20 minuuttia tuntien itseni melko sairaaksi ja pelokkaaksi tässä vaiheessa, koska en ollut koskaan ennen ollut leikkauksessa. lopulta anestesialääkäri antoi minulle lääkkeen ja minut kärrättiin leikkaussaliin. viimeinen asia, jonka muistan, oli siirtyminen leikkauspöydälle. niille, jotka ovat tarpeeksi uteliaita, toimenpidettä kutsutaan orkidopeeksiaksi. heräsin joskus myöhemmin uskomattoman tokkuraisena ja niin hyvin, hyvin kipeänä. vanhempani ja tyttöystäväni tulivat käymään luonani, mutta en oikeastaan muista paljon muuta kuin kivun ja jatkuvan kipulääkkeiden ja pahoinvointilääkkeiden pyytämisen, jotka annettiin suonensisäisesti. vastapäätä istuva herrasmies puhui minulle silloin, kun olin hereillä, ja olen hyvin kiitollinen siitä, että minulla oli joku, joka piti minut ajanvietteessä, kun vanhempani ja tyttöystäväni eivät olleet paikalla. ensimmäisellä kerralla, kun minun piti käydä pissalla, minulle annettiin astia, mutta tunsin itseni todella epämukavaksi pissatessani siihen, ja toisella kerralla tein matkan kolmen sängyn ohi ja kulman taakse vessaan. minulta kesti kymmenen minuuttia kävellä 10 metriä ja takaisin, koska pystyin kävelemään vain etanan vauhtia. tunsin itseni uskomattoman nolostuneeksi ja häpeissäni siitä, että minä, 22-vuotias, olin niin raajarikko. (tiedän, että tämä ei ole sitä, mitä olisi olla oikeasti rampa, mutta nuo olivat ajatuksia, jotka pyörivät päässäni tuolloin.) tiedättekö ne iv-telineet, joissa on kaikki nestepussit? en tiennyt, että niitä oli niin vaikea saada oikeasti pyörimään. se yö oli kamala, nukuin välillä ja pyysin jatkuvasti kipulääkkeitä ja pahoinvointilääkkeitä. Olin kuitenkin kiitollinen vastapäätä istuvan herrasmiehen seurasta, sillä olin melko järkyttynyt tilanteestani. seuraavana päivänä minua pyydettiin suihkuun, ja niin tein. kivespussini oli appelsiinin kokoinen ja pahasti mustelmilla ja vuotanut verta vaihtuvien sidosten takia. suihkun jälkeen, istuen, minun oli pyydettävä sairaanhoitajaa auttamaan minua pukemaan vaatteeni takaisin päälleni, koska en pystynyt kumartumaan tai nostamaan jalkaani tarpeeksi korkealle. se oli ehdottomasti nöyryyttävin kokemus minulle. noin 50-vuotiaan sairaanhoitajan oli autettava minua pukemaan alusvaatteet ja housut jalkaan. olen varma, että tämä oli hänelle jotain aivan tavallista, mutta minulle se oli todella järkyttävää.sen jälkeen isäni tuli hakemaan minut, hyvästeli minua seuranaan pitäneen herrasmiehen, toivotti hänelle onnea ja poistui sairaalasta. minulle sanottiin, etten voi saada pyörätuolia ja että kävely olisi minulle hyväksi... olin tästä aika vihainen, sillä jouduin kompuroimaan hyvin hitaasti tehden cowboy-tyylistä kävelyä.Seuraavat viikot olivat täynnä nukkumista, kipulääkkeiden ja pahoinvointitablettien ottamista, monia sidoksia ja kipua, paljon kipua. vihdoin noin kolmen viikon kuluttua ompeleeni olivat liuennut ja sain luvan harrastaa seksiä uudelleen. ensimmäisellä kerralla sattui kovasti, kun tulin, mutta ajan mittaan se väheni. Luulen, että kesti noin 2-3 kuukautta, ennen kuin nyörit lakkasivat kouristelemasta ja kasautumasta ja satunnaiset kipukouristukset loppuivat. minulle tehtiin kaikki stis-kokeet ja ultraäänitutkimus, jotta varmistettiin, että kaikki oli kunnossa. tulokset olivat kaikki negatiivisia, ja yhdestä nyöristä löytyi 2-3 mm:n hyvänlaatuinen kysta. nyt arpi tuskin näkyy, ja olen kivuton, enkä toivottavasti enää koskaan pelkää kivesten vääntymistä. tyttöystävälleen hän halusi luutua hänellä meni pähkinäpylly poikki he ompelivat haavan kiinni tuo pikku miesparka ja hänen kivensäedit: niille jotka ihmettelevät, kiveksen vääntöä annetaan maksimissaan kuusi tuntia ennen kuin sitä pidetään kuolleena. luulen, että omani oli vääntynyt korkeintaan kolme tuntia. edit2: unohdin lisätä. leikkauksen aikana verenpaineeni nousi korkeaksi. Sen jälkeen olin tyytyväisenä unessa/huumassa. kun minut ravistettiin hereille. ympärilläni oli kaksi hoitajaa, lääkäri ja tiimi, joka kantoi mukanaan välineitä. kävi ilmi, että sykkeeni oli laskenut 31:een. jos se olisi laskenut alle 30:een, minulle olisi annettu adrenaliinipistos. olin melkein sekoamassa, kun heräsin ja sykkeeni nousi.</w:t>
      </w:r>
    </w:p>
    <w:p>
      <w:r>
        <w:rPr>
          <w:b/>
        </w:rPr>
        <w:t xml:space="preserve">Tulos</w:t>
      </w:r>
    </w:p>
    <w:p>
      <w:r>
        <w:t xml:space="preserve">Olipa kerran mies, joka tuli kotiin</w:t>
      </w:r>
    </w:p>
    <w:p>
      <w:r>
        <w:rPr>
          <w:b/>
        </w:rPr>
        <w:t xml:space="preserve">Esimerkki 7.4434</w:t>
      </w:r>
    </w:p>
    <w:p>
      <w:r>
        <w:t xml:space="preserve">Teksti: olin lomalla ystävieni kanssa, menossa kaikki ulos yöelämässä. olen menossa läpi ero, joten olin menossa kaikki ulos yökerhoissa, mutta ei mitään muuta. minulla on tämä sääntö, että minun täytyy muuttua jollakin tavalla, ennen kuin menen kaikki ulos. plus ero ei ole vielä virallista. tapasin tämän tytön 3. yönä. en halunnut enää mennä "all out" klubeilla - halusin vain tavata hänet - ja niin tein seuraavina iltoina, lupasin aina tavata hänet uudelleen seuraavana iltana. mutta viimeisenä iltana asiat alkoivat käydä oudoiksi, minulla oli tunteita tätä tyttöä kohtaan. aa ja tein pahimman asian ikinä, suutelin häntä ja sanoin palaavani pian takaisin.. ja ääliö, joka olen, lähdin. rakas rebecca, mokasin todella lähdön ja olen pahoillani.</w:t>
      </w:r>
    </w:p>
    <w:p>
      <w:r>
        <w:rPr>
          <w:b/>
        </w:rPr>
        <w:t xml:space="preserve">Tulos</w:t>
      </w:r>
    </w:p>
    <w:p>
      <w:r>
        <w:t xml:space="preserve">jätin tytön, jota kohtaan minulla on nyt tunteita, enkä koskaan löydä häntä.</w:t>
      </w:r>
    </w:p>
    <w:p>
      <w:r>
        <w:rPr>
          <w:b/>
        </w:rPr>
        <w:t xml:space="preserve">Esimerkki 7.4435</w:t>
      </w:r>
    </w:p>
    <w:p>
      <w:r>
        <w:t xml:space="preserve">Teksti: Työskentelen lastentarhassa, joten luonnollisesti se voi olla melko äänekästä. siivoan ja juttelen työkaverini kanssa samaan aikaan, liikun molempien huoneiden välillä ja kuuntelen vain puoliksi, mitä hän sanoo, en epäkohteliasta, mutta se ei ole muuta kuin yleistä rupattelua. muutaman minuutin kuluttua hän sanoo: "Minun on parasta lähteä, palaan myöhemmin". kysyn häneltä, onko hän lähdössä jonnekin mukavaan paikkaan, ja hän kertoo menevänsä hautajaisiin paikalliseen krematorioon. Tässä vaiheessa luulin, että hän sanoi olevansa menossa hupijuoksuun paikalliseen krematorioon, ja vaikka pidin sitä outona paikkana hupijuoksulle, annoin asian olla ja huusin hänelle hänen lähtiessään ulos ovesta: "Onnea ja hauskaa matkaa!" Hän katsoi minua oudosti ja hymyili minulle. On turvallista sanoa, etten ole vieläkään huomannut virhettäni. Kului muutama tunti, ja hän saapui takaisin hieman punaisena ja silmät punoittavina, jolloin naurahdin hieman ja sanoin: "Näytät vähän punaiselta naamaltasi, oliko se vaikeaa? hahaha" Tässä vaiheessa toinen työkaverini ilmestyi ja kysyi, miten hautajaiset menivät.</w:t>
      </w:r>
    </w:p>
    <w:p>
      <w:r>
        <w:rPr>
          <w:b/>
        </w:rPr>
        <w:t xml:space="preserve">Tulos</w:t>
      </w:r>
    </w:p>
    <w:p>
      <w:r>
        <w:t xml:space="preserve">toivotin työkaverilleni onnea hauskaksi luulemalleni juoksulenkille ja nauroin hänelle, kun hän palasi punaisena ja tahraisena. kävi ilmi, että hän oli ollut ystävänsä hautajaisissa.</w:t>
      </w:r>
    </w:p>
    <w:p>
      <w:r>
        <w:rPr>
          <w:b/>
        </w:rPr>
        <w:t xml:space="preserve">Esimerkki 7.4436</w:t>
      </w:r>
    </w:p>
    <w:p>
      <w:r>
        <w:t xml:space="preserve">Teksti: eilen illalla, minä mokasin yhdellä pahimmista tavoista mahdollista.ensin, hieman taustatarinaa: tyttöystäväni on nyt ensisijainen hoitaja hänen äitinsä jälkeen hänen äitinsä oli kärsinyt melko vakava aivohalvaus, joka on jättänyt hänet halvaantunut vasemmalle puolelle kehoaan. hän voi vielä toimia, mutta selvästi on ongelmia saada ympäri, jossa hänen tyttärensä tulee sisään. he asuvat yhdessä yksiö lähellä, jossa opiskelen yliopistossa ja jakaa yhden queen size sänky.  Heidän perheellään ei ole koskaan ollut paljon rahaa, ja hänen äitinsä lääketieteellisten ongelmien vuoksi he eivät voi palkata hoitajaa auttamaan. siksi vastuu lankeaa hänen perheelleen. eilen illalla olimme melko päihtyneitä ja halusimme naida. asuntolahuoneeni ei ollut käytettävissä, koska insinöörikoulussani on tiukat säännöt, jotka koskevat tyttöjen yöpymistä yön yli. myöhään illalla on kirjaimellisesti mahdotonta päästä vartijoiden ohi, jotta hän pääsisi asuntolaan. näin jäi toinen toteuttamiskelpoinen vaihtoehto .... hänen ja hänen äitinsä asunto. saavuimme takaisin hänen asunnolleen ja aloimme ryhtyä toimeen. hänen asuntonsa on melko sotkuinen, mikä tarkoittaa, että ainoa oikea paikka harrastaa seksiä on sänky. emme olleet tarpeeksi humalassa päästääksemme suoraan hänen äitinsä viereen, mutta tiesimme molemmat, että hän on uskomattoman raskas nukkuja joidenkin lääkkeiden takia, joita hän ottaa. päätimme käyttää yhtä sängynpylvästä asettautuaksemme hänen päälle, ja menin hänen takanaan ja aloimme tehdä juttuamme.unohdimme kondomin, joten se tarkoittaa, etten kestänyt kovinkaan kauan. kun vedin ulos, kompastuin hieman eteenpäin ja kuormani lensi ja osui hänen äitiinsä, kun hän oli nukkumassa. tajuttuamme, mitä tapahtui, tyttöystäväni ja minä olimme täysin sanattomia.  hänen äitinsä ei herännyt - se osui hänen halvaantuneeseen ruumiinosaansa (tarkemmin sanottuna hänen käteensä). kompuroimme ympäriinsä ja haimme pyyhkeen ja saimme sperman pois hänen päältään. hän ei tiedä asiasta mitään, mutta minä olen täysin nöyryytetty seuraavan kerran, kun kohtaan hänet.</w:t>
      </w:r>
    </w:p>
    <w:p>
      <w:r>
        <w:rPr>
          <w:b/>
        </w:rPr>
        <w:t xml:space="preserve">Tulos</w:t>
      </w:r>
    </w:p>
    <w:p>
      <w:r>
        <w:t xml:space="preserve">kiimassa, kännissä, suojaamatonta seksiä, ampui, löi tyttöystävän äitiä.</w:t>
      </w:r>
    </w:p>
    <w:p>
      <w:r>
        <w:rPr>
          <w:b/>
        </w:rPr>
        <w:t xml:space="preserve">Esimerkki 7.4437</w:t>
      </w:r>
    </w:p>
    <w:p>
      <w:r>
        <w:t xml:space="preserve">Teksti: tämä tapahtui siis oikeasti tänään...eli otsikon mukaan kärsin tänään viinakakoista. olen varma, että lähes kaikki tätä lukevat ovat tietoisia niistä verrattomista tuntemuksista, joita tämä aiheuttaa suolistossasi/suolistossasi. mutta tietenkään mun vittuilu ei alkanut tänä aamuna, vaan edellisenä iltana. täytin hiljattain 21 vuotta ja tykkään käydä ystävieni kanssa tanssimassa country-tanssilavalla. valmistautuaksemme tanssimaan, minä ja kaksi veljeäni laadimme suunnitelman, jonka avulla saisimme itsemme hyvälle tuulelle ennen tanssilavalle saapumista. Tämä ei ainoastaan säästäisi rahaa, vaan myös estäisi meidät "vittuilemasta" (kyllä, miten ironista). vittuilu #1: tämä ei ole minun vittuiluni, vaan veljieni vittuilu. minulla on kaksi veljeä, ja olemme kaikki lähellä ikää. vanhin veljeni, kutsuttakoon häntä veli #1:ksi, ei osallistu alkoholin käyttöön, koska ei pidä sen mausta. veli #1 on myös introvertti eikä yleensä tule tanssilavoille. voitte kuvitella yllätykseni, kun sain sinä päivänä tekstiviestin, jossa kerrottiin, että hän lähtisi kanssamme ulos ja ottaisi muutaman drinkin. mahtavaa! joten hain pullon rommia, jotta voisimme ottaa muutaman paukun ennen lähtöä. muistakaa, että minulla ei ole kokemusta minkäänlaisten alkoholijuomien ostamisesta. kokemattomuuteni vuoksi valitsin pullon 94-proofista maustettua rommia. tänä iltana olisimme kuin kapteeni jack sparrow. tästä tulisi mahtavaa. kun saavuin heidän luokseen, veli #1 ja veli #2 pelasivat super smash brosia pelikuutiolla. se oli siistiä, me kaikki nautimme siitä. joka tapauksessa, avasin rommipullon, kaadoin kolme paukkua ja levitin ne. Kohotimme maljan illalle ja joimme ne. tästä alkoi hänen mokansa. bro #1 ei koskaan juo. siksi hän ei osaa käyttää shotteja tai alkoholia yleensä. hän potkaisi pienen shottilasin taaksepäin ja yritti juoda sen. mutta hänen kehonsa antoi hänelle nopean "mitä helvettiä tämä paska on" -kouristuksen, ja se ampui hänen nenästään/suustaan matolle. veli nro 2 ja minä katsoimme häntä epäuskoisina, kun hän yski ja tukehtui haukkoen ilmaa. tämä ei ollut hyvä. hän juoksi lavuaarille ja alkoi oksentaa. katsoin veljeäni nro 2 ja hän katsoi minua. Minusta ei ole koskaan tuntunut niin pahalta. veli nro 1 oli tulossa ulos kuorestaan, juomassa ja menossa tanssimaan, ja minä pilasin sen. sanomattakin on selvää, että hetken hekoteltuaan hän juoksi vessaan ja heitti päivällisensä vessanpönttöön. paskat. en ainoastaan käännytä veljeäni jälleen kerran pois alkoholista, vaan sain hänet myös tuhlaamaan ateriansa. Hitto. kaiken tämän jälkeen veli nro 1 osoittautui sotilaaksi. hän vaihtoi housunsa (oksennusta tulee joka paikkaan yo) ja me lähdimme. ilta meni hienosti ja meillä kaikilla oli hauskaa, hän vain päätyi dd:ksi, joten me pystyimme nauttimaan ilman huolta. mun vittuilut: herätessäni minua tervehti siis kova päänsärky ja vatsassa kolisi. hienoa. kompuroin vessaan ja päästin demonit lentämään. se oli rankka, ja melkein itkin. kaikki loppui kuitenkin aika nopeasti ja pian päänsärky oli poissa. päätin, että olisi hyvä syödä nopeasti jotain ennen kotiinlähtöä. pysähdyin lähimmälle whataburgerille ja söin. oloni parani, ja päätin, että sen sijaan, että menisin suoraan kotiin, pysähtyisin walmartissa ja hakisin elintarvikkeita. Tästä se alkoi. matkalla aloin tuntea (luulin sen olevan) kaasua. no, ei se mitään! pöllytän vain sipsiosastoa. huono veto. pääsin sisään walmarttiin ja aloin tehdä ostoksia. tunsin, että kaasua tuli yhä enemmän ja enemmän. Niinpä etenin pitkin käytäviä ja nojauduin sivulle päästääkseni kaasua ulos. se ei ollut kaasua. se oli jäljelle jäänyttä roisketta. oli liian myöhäistä. sydämeni alkoi hakata ja aloin hikoilla. en vain ollut juuri paskantanut housuihini, vaan se valui jalkaani pitkin. varasin sen lähimpään vessaan ja yritin pidättää loput muhennoksesta sisälläni. heti kun aloin avata kopin ovea, se iski minuun taas. äkillinen nestevyöry alkoi virrata heti, kun vedin vyöni irti. paska oli menossa alas. kirjaimellisesti. kun istuin vessanpöntöllä, katselin vahinkoja. sukat ovat pilalla. paska. bokserit ovat pilalla. hitto. housut jotenkin koskemattomat. luojan kiitos. heitin sukat ja bokserit pois, kun olin valmis, ja ryntäsin ulos sieltä. en koskaan palaa takaisin.</w:t>
      </w:r>
    </w:p>
    <w:p>
      <w:r>
        <w:rPr>
          <w:b/>
        </w:rPr>
        <w:t xml:space="preserve">Tulos</w:t>
      </w:r>
    </w:p>
    <w:p>
      <w:r>
        <w:t xml:space="preserve">annoin veljelleni ruiskeen, jota hän ei pystynyt käsittelemään, karma oksensi perseestäni.</w:t>
      </w:r>
    </w:p>
    <w:p>
      <w:r>
        <w:rPr>
          <w:b/>
        </w:rPr>
        <w:t xml:space="preserve">Esimerkki 7.4438</w:t>
      </w:r>
    </w:p>
    <w:p>
      <w:r>
        <w:t xml:space="preserve">Teksti: eilen minä vitun vittu perseestä. throwaway, ei tänään, mitä tahansa, en aio lyödä noin pensas tässä se on.niin eilen aamulla olin opiskelemassa minun tilastot puolivälikokeeseen, joka oli myöhemmin iltapäivällä. tunne suhteellisen hyvä siitä ottaen huomioon saimme yhden huijauslomakkeen tuoda mukanamme. Se tarkoittaa standardikokoisen tyhjän paperin toista puolta, johon saimme kirjoittaa mitä halusimme (kaavoja/esimerkkejä jne..) ja pitää sen mukanamme kokeen aikana. minulla on muutama tunti aikaa ennen showtimea, joten päätin purkaa stressiä ja pyyhkiä yhden pois. mennään hetkeksi kiertotietä. käsittääkseni monet ihmiset käyttävät nenäliinoja tai tp:tä siivoamaan sotkunsa, mutta minulle se ei oikein riitä, joten yleensä nappaan tietokoneen vierestä paperin tai kaksi, kun olen kliimaksissa, käytän sitä laskeutumisalustana ja sitten rypistän sen ja heitän pois. jännitys on ohi voitte arvata, mitä tästä tapahtuu.kaikki on hyvin ja hyvin, aikeissa lopettaa, joten kurottaudun nappaamaan paperinpalasen vierestäni (minulla on eräänlainen l-muotoinen työpöytä), selvästi antamalla tälle vähän tai ei lainkaan ajatusta, lepuutan sitä rintakehäni alueella ja viimeistelen työn. katson alas ja heti tajuan vittu, että tulin juuri koko kaava-arkkini päälle. Tuijotin sitä rehellisesti 5 minuuttia epäuskoisena siitä, että saatoin tehdä jotain niin tyhmää. lähetän paniikissani gf:lle kuvan katastrofista, en tiedä miksi, toivoen, että hänellä olisi jokin maaginen jizz-be-gone-spray ilmeisesti. hänellä ei ole.Kun pääni kirkastuu, päätän kopioida nopeasti kaiken mahdollisen tältä lapulta uudelle lapulle, ja saan sen ehkä puoliväliin, ennen kuin aika loppuu ja minun on lähdettävä. Koe menee huonosti, olisin ehdottomasti voinut käyttää alkuperäisen huijauslomakkeeni toisen puoliskon tietoja, jotka sen sijaan olivat huoneeni roskiksessa, joka oli peittynyt spermalla. Jestas. nopea muokkaus kaikille kommentteille, jotka ovat samansuuntaisia kuin pyyhi se pois/kopioi se/ tulosta siitä kuva: ehkä olisin päässyt siitä eroon yrittämällä puhdistaa sen. en ajatellut asiaa niin paljon, ajattelin, että helpoin tapa oli kopioida se nopeasti uudelleen. Yliopistolla on erittäin tiukat säännöt siitä, mitä näissä kaavakkeissa saa olla. en olisi ehkä edes saanut ottaa sitä, jos siinä olisi ollut selvästi näkyviä jäämiä. sääntöjen mukaan sen on oltava käsin kirjoitettu lyijykynällä tietyn kokoiselle paperille, ei mitään koneella kirjoitettua/tulostettua/kopioitua tai mitään sähköisesti tuotettua.</w:t>
      </w:r>
    </w:p>
    <w:p>
      <w:r>
        <w:rPr>
          <w:b/>
        </w:rPr>
        <w:t xml:space="preserve">Tulos</w:t>
      </w:r>
    </w:p>
    <w:p>
      <w:r>
        <w:t xml:space="preserve">Hienosäädät huijauslomakkeen muutama tunti ennen tenttiä, päätät hieroa yhden pois, ja pissaat koko huijauslomakkeen päälle, jolloin se on enemmän tai vähemmän käyttökelvoton.</w:t>
      </w:r>
    </w:p>
    <w:p>
      <w:r>
        <w:rPr>
          <w:b/>
        </w:rPr>
        <w:t xml:space="preserve">Esimerkki 7.4439</w:t>
      </w:r>
    </w:p>
    <w:p>
      <w:r>
        <w:t xml:space="preserve">Teksti: siskoni ja minä riitelimme ja hän sanoi vihaavansa minua. sanoin "no, ainakin minulla on ystäviä, jotka eivät vihaa minua" hän kääntyi välittömästi pois ja alkoi itkeä. olin hieman hämmentynyt, koska siskoni ei ole itkevää tyyppiä ja vietin seuraavat minuutit leikkimällä turskaa. äitini ryntäsi sisään ja huusi minulle kaksi minuuttia putkeen siitä, kuinka siskoani kiusataan koulussa ja hän on ollut todella masentunut viime aikoina. olen nyt kotiarestissa ja pystyn kirjoittamaan tämän vain siksi, että olen tekemässä "läksyjä".</w:t>
      </w:r>
    </w:p>
    <w:p>
      <w:r>
        <w:rPr>
          <w:b/>
        </w:rPr>
        <w:t xml:space="preserve">Tulos</w:t>
      </w:r>
    </w:p>
    <w:p>
      <w:r>
        <w:t xml:space="preserve">pilkkasi siskoni sosiaalista elämää ymmärtämättä, ettei hänellä ollut sellaista.</w:t>
      </w:r>
    </w:p>
    <w:p>
      <w:r>
        <w:rPr>
          <w:b/>
        </w:rPr>
        <w:t xml:space="preserve">Esimerkki 7.4440</w:t>
      </w:r>
    </w:p>
    <w:p>
      <w:r>
        <w:t xml:space="preserve">Teksti: Heittotili. olen siis 20-vuotias mies, ja eräänä päivänä selasin redditiä, kun törmäsin r/ratemeen. katsottuani läpi joitakin viestejä päätin, että kirjoittaisin viestiä, koska olin aidosti utelias ulkonäköni suhteen, vaikka en olekaan sellainen kaveri, joka haluaa ja tarvitsee muiden ihmisten hyväksyntää. Pian postauksen jälkeen sain yksityisviestin reddit-käyttäjältä nimeltä (nimi poistettu, jotta noudatan subredditin sääntöjä), jonka re-nimi oli '22f', ja hän sanoi pitävänsä minua söpönä ja kysyi, mitä olin tekemässä. huvikseni lähetin vasta-viestin. useiden viestien jälkeen hän kysyi, oliko minulla lisää kuvia itsestäni, mutta koska olen sellainen kaveri, joka suhtautuu ihmisiin internetissä varauksellisesti, pyysin häneltä ensin kuvia itsestään varmistaakseni hänen paikkansapitävyytensä, varsinkin kun omani olivat jo postauksessani, jonka olin tehnyt. Hän vastasi olevansa kiimainen ja antelias, joten hän lähetti tämän kuvan: [nsfw] (http://i.imgur.com/ztvczp9.jpg) (käyttäjänimi on suurimmaksi osaksi hämärtynyt subredditin sääntöjen vuoksi) "ihan hyvä", ajattelin, "hän vaikuttaa lailliselta". useita flirttailevia viestejä myöhemmin hän pyysi minua vastaamaan kuvaan kaikkien kuvien kultakaivoksella - mulkkukuvalla. kiimaisena miehenä, joka olen, ja oltuani kiihottunut viesteistä, suostuin. mutta varovainen ollessani jätin varmasti kasvoni pois kuvasta... luojan kiitosTässä vaiheessa hän alkaa pyytää kuvaa kasvoistani. huomautan hänelle, että kasvoni ovat aiemmin tekemässäni viestissä, mutta hän on itsepintainen halutessaan toisen kuvan - jossa on munani. tässä vaiheessa alan epäillä ja päätän tehdä käänteisen kuvahaun hänen kuvaansa. löydän tämän: [nsfw] (http://i.imgur.com/df5yj9v.jpg) (jälleen, käyttäjänimi on hämärtynyt)vittu! etsimällä löydän alkuperäisen postauksen. vittu! tämän tyypin photoshop-taidot ovat ammattilaisia! luojan kiitos, että olen 20! lähetän "hänelle" viestin takaisin kuvan kanssa sanoen "kiva yritys". en saa vastausta.... noh... hienoa. mokasin pahasti.</w:t>
      </w:r>
    </w:p>
    <w:p>
      <w:r>
        <w:rPr>
          <w:b/>
        </w:rPr>
        <w:t xml:space="preserve">Tulos</w:t>
      </w:r>
    </w:p>
    <w:p>
      <w:r>
        <w:t xml:space="preserve">älä koskaan luota ihmisiin internetissä</w:t>
      </w:r>
    </w:p>
    <w:p>
      <w:r>
        <w:rPr>
          <w:b/>
        </w:rPr>
        <w:t xml:space="preserve">Esimerkki 7.4441</w:t>
      </w:r>
    </w:p>
    <w:p>
      <w:r>
        <w:t xml:space="preserve">Teksti: the red camaro asun melko pienessä yliopistokaupungissa lähellä dc:tä, joka on kesäisin puoliksi kuollut, joten kun ystäväni, joka lensi eu:sta, sanoi olevansa tulossa ihanaan pääkaupunkiimme, minulla oli vihdoin laillinen syy vierailla dc:ssä jälleen, mutta tällä kertaa 21-vuotiaana.  hain ystäväni hotellilta noin klo 11, ajelimme vähän aikaa ympäriinsä ja lopulta pysäköimme auton. nautin 4. heinäkuuta juhlallisuuksista ja kaikesta tavallisesta, mitä ihmiset tekevät vieraillessaan maan pääkaupungissa. noin klo 8 jätin hänet ja hänen siskonsa heidän hotellilleen ja otin oman huoneeni todella ylihinnoiteltuun hintaan. ystäväni vetosi jet lagiin ja päätti olla liittymättä mukaani yrittäessäni valloittaa dc:n yöelämää. soolona se oli taas, mutta tässä vaiheessa olen tottunut siihen ja yleensä se päättyy hyvin. luotin parhaan ystäväni googleen etsiessäni parasta taistelukenttää "slay bodies" ja päädyin melko keskivertoiseen paikkaan. tässä kohtaa on syytä huomata, että päätavoitteeni oli päästä naimaan ja tuo klubi näytti paikalta, joka auttaisi minua saavuttamaan tavoitteeni. kun pääsin sisään, ymmärsin, kuinka pieni tuo "klubi" oikeasti on ja musiikki, jota siellä soitettiin, oli klubimiksauksia nykyisistä pop-kappaleista. tapasin nämä 4 mahtavaa tyyppiä jotka sanoivat että alakerran pitäisi avata myöhemmin ja siellä soitetaan house-musiikkia, joten mielessäni odotin että siellä menisi vielä paremmin. ensimmäinen virhe oli se että en pelannut ennakkoon ja jos olet käynyt klubilla aikaisemmin, niin tiedät kuinka kallista on tulla känniin klubilla. joten päätin, että tequila, joka maksoi 9 dollaria paukku, tekee tempun luultavasti tehokkaimmin. koska olin aikaisin, noin kello 22:30, klubi oli puoliksi tyhjä ja miesten ja tyttöjen suhde oli vankka 9:1. aloitin kolmella paukulla 10 minuutin sisällä. pidin pienen tauon nähdäkseni, miten mehu toimii. ei mitään erikoista. otin toiset 3 ja sitten kaveri, jonka kanssa juttelin ja arvostelin naisvalintaa ja amerikkalaisia naisia ylipäätään, olen pohjois-euroopasta ja hän oli ollut siellä. siihen mennessä kun oli naisia, joihin voisin tehdä taikani, vaaleat hiukset sinisilmäiset ja pohjoiseurooppalainen aksentti, olin liian vitun kännissä. se tequila hiipi minuun kuin narttu. lopussa olin juonut noin 10 shottia ja 3 vodkaa appelsiinimehun kanssa (lpt :ei jäätä niin saat tabun enemmän vodkaa!) tästä lähtien muistan vain välähdyksiä siitä illasta. eräänä hetkenä seisoin keskellä alakerran tanssilattiaa, jossa house-musiikin sijaan soi hip-hip, ja ympärilleni katsoen olin kirjaimellisesti ainoa valkoinen ihminen siellä. humalassa päätin, että ilmeisesti fiksuin päätös oli jakaa tieteellinen tutkimukseni vieressäni seisovan kaverin kanssa. onneksi hän otti asian hyvin, eikä siitä seurannut mitään, mutta jälkeenpäin ajatellen pidän itseäni onnekkaana. menin takaisin ylös ja näin taas uudet ystäväni ja tanssin vähän. tässä vaiheessa olen 21-vuotias mies, joka on aivan paskana suurkaupungissa, jota ei tunne, ja noin kolmen kilometrin päässä hotellistani. kaiken lisäksi puhelimeni oli kuollut, mikä tarkoitti, etten olisi voinut tilata uberia vaikka olisin halunnut ja ainoa vaihtoehtoni olisi ollut taksi, mutta mielessäni olin hyvässä kunnossa enkä miettinyt tuota tulevaa ongelmaa. seuraava asia minkä muistan, olen ulkona ja olen melko varma, että oksensin, minulla on ollut paljon kokemusta alkoholista ennenkin, mutta tuo tequila todella hiipi minuun. onneksi en ollut syönyt mitään sitten yhden jälkeen iltapäivällä ja kaikki se oli viinaa, joka poistui minusta. kuten yleensä, minulla kävi todella hyvä tuuri, kun kaveri ja tyttö, joiden nimeä en tiedä, mutta he olivat mahtavia, päättivät auttaa minua. he sanoivat, että dc ei ole oikea paikka olla tilanteessa, jossa olen juuri nyt, ja he sanoivat, että he veisivät minut hotellille. en tiennyt, että hän ajoi punaisella camarolla. minulla ei ole aavistustakaan, minkä vuoden se oli, mutta muistan, että se kuulosti uskomattomalta ja hän ajoi kuin todellinen mestari. heräsin noin kello 10 aamulla lattialla aivan sänkyni vieressä ja täysin vaatteet päällä. minulla ei ole mitään muistikuvaa noin puolivälistä matkan varrelta hotelliin, enkä tiedä, kävelinkö vai ryöminkö huoneeseeni. minulla on yhä puhelimeni, lompakkoni ja avaimeni. kaikki rahani olivat siellä, ja olin turvassa. nämä kaksi todella ystävällistä ihmistä pelastivat minut mahdollisesti todella paskalta tilanteelta, joka olisi voinut päättyä todella eri tavalla. jos jompikumpi heistä on redditor, haluan vain kiittää teitä niin vitun paljon siitä, että olitte niin mahtavia ja autoitte idioottia. haluaisin tehdä vastapalveluksen, mutta muistan vain sen, että ajoit Camaroa ja sinulla oli parta ja tyttöystäväsi, jos se oli tyttöystäväsi, on kaunis. te rokkaatte!!! en saavuttanut varsinaista tavoitettani sinä iltana, naida, mutta kun katson taaksepäin, kuinka onnekas olin/olen, että kaikki meni niin kuin meni. ja jos joku haluaa mahtavan ruokapaikan dc:ssä, niin amsterdam falafelshop on vitun mahtava ja halpa.</w:t>
      </w:r>
    </w:p>
    <w:p>
      <w:r>
        <w:rPr>
          <w:b/>
        </w:rPr>
        <w:t xml:space="preserve">Tulos</w:t>
      </w:r>
    </w:p>
    <w:p>
      <w:r>
        <w:t xml:space="preserve">jos haluat saada ilmaisen Camaro-kyydin DC:ssä, nauti enemmän alkoholia kuin pystyt käsittelemään ja toivo parasta.</w:t>
      </w:r>
    </w:p>
    <w:p>
      <w:r>
        <w:rPr>
          <w:b/>
        </w:rPr>
        <w:t xml:space="preserve">Esimerkki 7.4442</w:t>
      </w:r>
    </w:p>
    <w:p>
      <w:r>
        <w:t xml:space="preserve">Teksti: tavallinen "ei tapahdu tänään" on need.so tämä tapahtui viime vuonna jouluaattona, koska se on lähellä joulua ajattelin jakaa tämän story.so viime vuonna työskentelin valtava supermarket. olin vastuussa kaikista pakasteet ja jäätelöt ja että ja koska se oli joulu meillä oli valtava määrä varastossa käsitellä päivinä joulun jälkeen ja tavaraa, jota ei ollut myyty ennen.En tiedä, miten muualla, mutta kotipaikkakunnallani kaikki kaupat sulkeutuvat 25. ja 26. joulukuuta. joten lopetin myöhään jouluaattona, noin kello 22.00. Olin yksi viimeisistä ihmisistä, jotka lähtivät ennen kuin koko kauppa suljettiin kahdeksi päiväksi. Kun olin lopettamassa työvuoroani, laitoin jäätelökärryn pakastimeen ja kävelin ulos. tässä kohtaa mokasin. menen takaisin töihin aikaisin 27. joulukuuta, noin klo 6:00 aamulla. kun kävelen varastoon, näen noin 10 ihmistä seisomassa pakastimen ympärillä vetämässä tavaroita ulos. Olin hämmentynyt, koska näin ei yleensä tehty, mutta koska se oli ensimmäinen jouluni tässä työssä, arvelin sen olevan normaalia. se ei ollut. kävi ilmi, että unohdin sulkea pakastimen oven, ja koska ne ovat melko vanhoja, mikään hälytys ei soinut kertoakseen, että olin jättänyt sen auki. kirjaimellisesti kaikki sisältä oli tuhoutunut, yhteensä hieman alle 4000 kiloa. en ollut töissä enää kauan.</w:t>
      </w:r>
    </w:p>
    <w:p>
      <w:r>
        <w:rPr>
          <w:b/>
        </w:rPr>
        <w:t xml:space="preserve">Tulos</w:t>
      </w:r>
    </w:p>
    <w:p>
      <w:r>
        <w:t xml:space="preserve">lähdin työpaikaltani jättäen pakastimen auki, mikä aiheutti kaiken tuhoutumisen.</w:t>
      </w:r>
    </w:p>
    <w:p>
      <w:r>
        <w:rPr>
          <w:b/>
        </w:rPr>
        <w:t xml:space="preserve">Esimerkki 7.4443</w:t>
      </w:r>
    </w:p>
    <w:p>
      <w:r>
        <w:t xml:space="preserve">Teksti: tämä tapahtui monta monta vuotta sitten, kun olin esiteini-ikäinen. sedälläni oli valtava vhs-pornokokoelma kotonaan. "lainasin" muutamia hänen kasettejaan. yksi tietty, josta pidin, oli nimeltään oriental express. tämä oli ennen kuin internet-pornoa oli olemassa. minulla ei ollut omaa tietokonetta, joten tämä oli ainoa eroottisen elokuvan lähteeni. tässä kohtaa mokasin. jätin vhs-kasetin vain televisiooni. tämä oli yksi niistä all in one -televisio/vhs-kaseteista. eräänä päivänä, kun en ollut kotona, isäni tuli sisään siirtämään tavaroita ja vahingossa tömäytti televisioni play-nappia. tämän jälkeen tämä nappi käynnisti television ja alkoi toistaa videota juuri siitä, mihin olin jäänyt. isäni oli järkyttynyt! tässä kohtaa se muuttuu todella viihdyttäväksi. isäni mieli ei ilmeisesti pysty käsittämään ajatusta siitä, että hänen pieni poikansa katselee erotiikkaa. hän olettaa heti, mitä kuka tahansa kieltävästi ajatteleva vanhempi olettaisi tässä tilanteessa: että video, joka pyörii, on oikeasti televisiokanavalla (meillä ei ollut yhtään tuhmia kanavia, olin tarkistanut sen aiemmin). Hän ottaa välittömästi puhelimen ja soittaa direct tv:hen ilmoittaakseen asiasta. hän kutsuu äitipuoleni (sanotaan häntä susaniksi) huoneeseen ja julistaa: "susan, et tule uskomaan, mitä televisiossa pyörii juuri nyt!". äiti tulee sisään, näkee sen ja käyttäytyy järkyttyneenä (hän on hieman fiksumpi tällaisissa asioissa ja on tajunnut asian heti). hän kysyy isältäni, kenelle hän soittaa, ja isä sanoo: "soitan direct tv:hen ilmoittaakseni tästä saastasta, jota pyörii televisiossa!".". hän jatkaa painamalla poistonappia ja ojentaa isälleni nauhan. isäni on tässä vaiheessa yhtä lailla nolona ja raivoissaan. hän sulkee puhelimen ennen kuin on puhunut asiakaspalvelun kanssa. minulle soitetaan, äidilleni soitetaan. ilmeisesti tämä on isäni mielessä maailmanlopun skenaario ja minua odottaa rangaistus, jota ei ole nähty sitten pimeän keskiajan. minun on pakko palauttaa nauha sedälleni ja pyytää anteeksi.</w:t>
      </w:r>
    </w:p>
    <w:p>
      <w:r>
        <w:rPr>
          <w:b/>
        </w:rPr>
        <w:t xml:space="preserve">Tulos</w:t>
      </w:r>
    </w:p>
    <w:p>
      <w:r>
        <w:t xml:space="preserve">jätin pornonauhan televisiooni. isä käynnistää vahingossa nauhan ja luulee, että tv-kanava lähettää sitä. äitipuolen mielestä isäni on ääliö, ja minun on pakko palauttaa nauha sedälleni.</w:t>
      </w:r>
    </w:p>
    <w:p>
      <w:r>
        <w:rPr>
          <w:b/>
        </w:rPr>
        <w:t xml:space="preserve">Esimerkki 7.4444</w:t>
      </w:r>
    </w:p>
    <w:p>
      <w:r>
        <w:t xml:space="preserve">Teksti: Tämä tapahtui viime vuoden toukokuussa. nousen sohvalta, koska kuulen vaimeaa haukkumista ja vinkumista, menen ikkunalle ja näen ulkona puoliksi koiran, puoliksi kastelukannun, joka heiluu pihalla. periaatteessa jotenkin nerokas koirani päätti laittaa päänsä kastelukannuun ties miksi, joten menen ulos ja yritän poistaa ihmisen parhaan ystävän pois mainitusta kastelukannusta. Pihani ulkopuolella on noin 1,5 metriä syvä, 1,5 metriä pitkä ja 1,5 metriä leveä massiivinen kuoppa, jonka kaivoimme veljieni kanssa kalalammikkoa varten, joten jätimme lapiot kuoppaan, ja sattumalta koirani huitoo ympäriinsä alueella. Minulta kestää reilut 15 minuuttia tajuta, että tämä tölkki on juuttunut koirani päälle, on kuuma, im hikoilen ja haluan todella saada tämän hoidettua, olin kyykyssä ja kumartuneena koko ajan, joten selkääni sattuu, turhautuneena ja nousen ylös reallllllllll nopeasti ja päätän hakea vaseliinia tai jotain, ja 3 sekunnin aikana minua alkaa huimata ja aivoihini ryntäävä veri laittaa jalkani täysin pois, se on aika viileää, yritän rennosti säilyttää tasapainon, mutta en saa jalansijaa ja putoan oikeastaan taaksepäin. Ensimmäinen ajatus on, että laitan käteni tukemaan putoamistani. Väärin. putoaminen kestää odotettua kauemmin ja putoan nyt takaperin kuoppaan kädet ojennettuina tukemaan putoamistani, ja pam, aivan kuin kuulen ikäviä säröjä oikean käteni ottaessa koko ruumiini painon. paniikissa keskityn nyt jakamattomasti vetämään oikeaa kättäni taaksepäin niin, ettei se enää ota painoa, jolloin vasen käsivarteni putoaa räsynukkeliikkeellä ja vasen peukaloni iskeytyy kuopassa olevan lapion takapuolta vasten.Makaan kuopassa tuskissani, koirani pää on yhä kastelukannussa, mokasin todella pahasti. Nousen ylös, kamppailen saadakseni ruumiini pois kuopasta ja arvioin vahinkoa. katson oikeaa ranteeni ja heti sen turvotus on valtava!!! En pysty liikuttamaan oikeaa rannettani. En pysty liikuttamaan vasenta peukaloani ollenkaan. istun siis reiän vieressä ja koira riehuu yhä pihalla. veljeni tulevat ulos ja katsovat minua, he nauravat koiralle, kerron heille mitä tapahtui, he nauravat minulle. lopulta saimme koiran ulos, ja jouduin leikkaukseen, oikean ranteeni murtui kahdesta kohdasta ja vasen peukaloni meni sijoiltaan. Siitä on melkein vuosi, enkä vieläkään saa itseäni nostamaan yli 8kg painoja oikealla ranteellani. kiitos koirani tietenkin edit : tässä on röntgenkuva murtumastani, jos haluatte nähdä sen http://imgur.com/ava9vzv tässä on kuva koirastani sen jälkeen kun se oli pyörinyt mudassa &gt;:( http://imgur.com/y15x0go</w:t>
      </w:r>
    </w:p>
    <w:p>
      <w:r>
        <w:rPr>
          <w:b/>
        </w:rPr>
        <w:t xml:space="preserve">Tulos</w:t>
      </w:r>
    </w:p>
    <w:p>
      <w:r>
        <w:t xml:space="preserve">koirien pää jäi jumiin kastelukannuun, yritin auttaa ja putosi taaksepäin kuoppaan, jota kaivoimme veljieni kanssa lammikkoa varten, murtui oikea ranteeni kahdesta kohdasta ja sijoiltaan vasen peukaloni.</w:t>
      </w:r>
    </w:p>
    <w:p>
      <w:r>
        <w:rPr>
          <w:b/>
        </w:rPr>
        <w:t xml:space="preserve">Esimerkki 7.4445</w:t>
      </w:r>
    </w:p>
    <w:p>
      <w:r>
        <w:t xml:space="preserve">Teksti: Haluan pitää itseäni keskimääräistä älykkäämpänä ihmisenä, mutta tänään sain epäillä itseäni hieman. haluan aloittaa, että jätin veroilmoitukseni maaliskuussa, mutta tänään on 17. kesäkuuta; ei lähelläkään verokautta (tämä on lievästi tärkeää, mutta oikeastaan vain pahentaa tilannetta)kuukausi sitten toukokuun alussa syntymäpäiväni lähestyi nopeasti, ja olin valmistautumassa legendaariseen road tripiin rannalle joidenkin ystävieni kanssa. Odotin toivottomasti, että veronpalautusshekkini tulisi postissa ennen lähtöämme, jotta minulla olisi hieman käyttörahaa seikkailua varten etelässä, mutta valitettavasti sitä ei tullut. Palattuani töihin varsin onnistuneen loman jälkeen, alan valittaa työkavereille, etten ollut vielä saanut veroilmoitusta ja että on outoa, että se kestää näin kauan. Tietenkin he katsovat minua kuin olisin kävelemässä ympäriinsä reikä päässäni, koska, olkaamme rehellisiä, oli kulunut melkein kaksi kuukautta siitä, kun olin jättänyt ne typerät veroilmoitukset, ja jos en ollut saanut shekkiä tähän mennessä, sitä ei luultavasti tulekaan. Siitä pääsemmekin lähemmäs tätä päivää. minä kun olen oma itseni, lykkäsin asian hoitamista niin kauan kuin mahdollista, koska eikö odottajille tapahdu hyviä asioita? *paskanmarjat* Mainitsen äidilleni, että minusta on outoa, ettei palautustani ole palautettu, ja hän menee ihan äidinkastikkeeseen. "miksi et ole tehnyt asialle mitään? sinun on soitettava mahdollisimman pian asiakaspalveluun ja selvitettävä asia!". *blah blah blargh*" tietysti rauhoitellakseni minua synnyttänyttä naista sanon, että toki, hoidan asian huomenna. tuo huominen on tänään. kuka on valmis täyskierrokseen? tänään päätin ottaa esiin kätevän p.o.s.-läppärini ja googlettaa ainoan järkevän asian, joka tuli mieleeni: &lt;*sitä paska veroyhtiö*&gt; asiakastuki. no tietysti he ovat kiinni, koska miksipä ei? Miksi olla avoinna apua tarvitseville ihmisille ja sen sijaan odottaa, että aurinko nousee Kaliforniassa juuri sen verran, että voi paskoa massojen päälle. kirjaudun siis tililleni katsomaan, mitä voin tehdä, ja kappas vain, liittovaltion hallitus on hylännyt hakemukseni. Yritän pysyä rauhallisena tämän koettelemuksen aikana ja katson, mitä heidän mukaansa on vialla hakemuksissani, ja siinä sanotaan, että nimeni ei täsmää ssn:n kanssa. *tämähän on outoa* ajattelen itsekseni yrittäen selvittää, onko koko elämäni valhetta enkä oikeasti ole se, joksi minut on kasvatettu. joten sanon tietokoneelleni, että haista vittu, koska he voivat kuulla minut tuolla tavalla, ja jätän hakemukseni uudestaan varmistettuani, että olen se, joka väitetään. odotan hetken ja tietysti selaan redditiä jonkin aikaa, kunnes saan sähköpostin, jota olen toivonut. *Hylätty* No niin, nyt minua alkaa vähän vituttaa, nämä kusipäät eivät tajua kuka vittu minä olen. luonnollisesti soitan ensimmäiseksi äidilleni, ja samalla yritän selvittää, mitä helvettiä rahoilleni tapahtuu. Tällä kertaa katson syvällisemmin kaikkea paskaa tällä typerällä verkkosivulla. kun paasaan äidilleni siitä, kuinka IRS on jälkeenjäänyt, koska ei tiedä kuka vittu minä olen, ja kuinka tämä yritys on jälkeenjäänyt, koska ei osaa tehdä veroilmoitustani kunnolla, näen sen. Vittu, on vaikea myöntää, että joskus mokaa, mutta tämä oli autistista mokaa. ssn-numeroni neljä viimeistä numeroa ovat oikein, mutta lukihäiriöiset aivoni laittoivat ne väärään järjestykseen. ilmeisesti tämä ei ole sallittua liittovaltion viranomaisille. mutta sen perusteella, mitä olin etukäteen kuvitellut, kaikki oli oikein. ei ollut. odotan yhä, olenko läpäissyt aikuisuuden testin, vaikka nyt tuntuu kuin tarvitsisin apupyöriä.</w:t>
      </w:r>
    </w:p>
    <w:p>
      <w:r>
        <w:rPr>
          <w:b/>
        </w:rPr>
        <w:t xml:space="preserve">Tulos</w:t>
      </w:r>
    </w:p>
    <w:p>
      <w:r>
        <w:t xml:space="preserve">teen veroilmoituksen ensimmäistä kertaa ikinä, saan hylätyn, suutun, soitan äidilleni ja tajuan olevani tyhmin kusipää, koska minulta kesti kolme kuukautta tajuta, etten edes tiedä omaa ssn-tunnustani.</w:t>
      </w:r>
    </w:p>
    <w:p>
      <w:r>
        <w:rPr>
          <w:b/>
        </w:rPr>
        <w:t xml:space="preserve">Esimerkki 7.4446</w:t>
      </w:r>
    </w:p>
    <w:p>
      <w:r>
        <w:t xml:space="preserve">Teksti: Koska asun melko pienellä paikkakunnalla, on aivan liian vaikeaa tavata ihmisiä, jotka jakavat musiikkimakuni, ja vielä vaikeampaa on löytää ihmisiä, jotka (kuten minä) ovat kiinnostuneita musiikin kirjoittamisesta/soittamisesta. kun eräs tuttavani kutsui minut bändinsä harjoituksiin pari kuukautta sitten, olin innoissani. Jälkikäteen ajateltuna aivan liian innoissaan. harjoitukset olivat eräänlainen koe-esiintyminen, ja sen jälkeen he sanoivat pitävänsä äänestäni ja kutsuivat minut virallisesti bändiin. sekosin välittömästi (hyvällä tavalla) ja aloin kertoa kaikille tuttaville, että olen vihdoin oikeassa bändissä. fast forward. meillä on vielä pari treeniä, luulen että asiat sujuvat hyvin, mutta tyylini on erilainen kuin edellisellä kaverilla joten en ole varma. en kuule heistä mitään pariin viikkoon, ja ymmärrän sen, meillä kaikilla on kiireitä koulun ja muun kanssa. sitten tänään saan viestin yhdeltä kaverilta, jossa sanottiin että heidän mielestään en "geelaa" ja että he aikovat korvata minut vanhalla laulajalla. Vaikka tämä on melko mulkvisti heidän puoleltaan, olen myös selvästi mokannut, koska nyt joudun kohtaamaan liiallisen innostukseni seuraukset: joudun vähitellen kertomaan kaikille, että bändi ei toiminut, ja kyseenalaistamaan jälleen kerran, kannattaako intohimoni musiikin parissa edes jatkaa.</w:t>
      </w:r>
    </w:p>
    <w:p>
      <w:r>
        <w:rPr>
          <w:b/>
        </w:rPr>
        <w:t xml:space="preserve">Tulos</w:t>
      </w:r>
    </w:p>
    <w:p>
      <w:r>
        <w:t xml:space="preserve">Minun on selvästi muistettava se vanha sanonta, jonka mukaan odotukset on pidettävä matalina, jotta ei tule pettymyksiä. tai jos se ei ole sanonta, sen pitäisi olla, koska se kuvaa elämääni melko tarkasti.</w:t>
      </w:r>
    </w:p>
    <w:p>
      <w:r>
        <w:rPr>
          <w:b/>
        </w:rPr>
        <w:t xml:space="preserve">Esimerkki 7.4447</w:t>
      </w:r>
    </w:p>
    <w:p>
      <w:r>
        <w:t xml:space="preserve">Teksti: heittää pois ilmeisistä syistä. tämä tapahtui juuri. olen ollut viime aikoina hieman kuivalla kaistalla ja tunsin sekoittaa itsetyydytysrutiini. en ole fapped kolmeen päivään. olen lukenut eturauhasen hieronnoista / eturauhasen orgasmeista hieman internetissä ja päätin kokeilla sitä. Etsin redditistä lisää tietoa ja luin läpi muutaman viestiketjun, jotka kaikki viittasivat siihen, että minua odottaisi elämäni orgasmi. ensin yritin sormella, mutta en löytänyt oikeaa kohtaa. se oli äärimmäisen epämiellyttävää. olin kuitenkin päättänyt. katselin ympäri huonettani etsien jotain muuta käytettävää ja löysin nukka rullan. liu'utin kondomin tuon pahan nartun päälle ja lähdin liikkeelle. muutaman minuutin pornon katsomisen ja oikean kulman etsimisen jälkeen osuin taikakohtaan. se oli äärimmäisen nautinnollista ja aloin vuotaa kalustani esilientä kuin hanasta. olin niin lähellä, että tulisin täyteen, mutta menetin sen. pysyin siinä vielä muutaman minuutin, ja aloin tuntea, kuin olisin menossa pissalle. **Nyt, muistakaa, että olin lukenut jostain ketjusta, että tämä oli normaalia, enkä aikonut pissata.** Tämä kaikki oli osa valmistautumista. pääsin lähemmäksi ja lähemmäksi. tunsin sen kulkevan pitkin kaluani. niin lähellä. ***so close***... sitten aloin pissata kaikkialle. yritin katkaista sen, mutta onnistuin hädin tuskin. tyhjensin virtsarakkoni kaikkialle päälleni ja sängyn päälle. taidan yrittää huomenna uudestaan.</w:t>
      </w:r>
    </w:p>
    <w:p>
      <w:r>
        <w:rPr>
          <w:b/>
        </w:rPr>
        <w:t xml:space="preserve">Tulos</w:t>
      </w:r>
    </w:p>
    <w:p>
      <w:r>
        <w:t xml:space="preserve">yritin lypsää eturauhastani, sain huonoja reddit-neuvoja, kusin itseni ja sänkyni päälle.</w:t>
      </w:r>
    </w:p>
    <w:p>
      <w:r>
        <w:rPr>
          <w:b/>
        </w:rPr>
        <w:t xml:space="preserve">Esimerkki 7.4448</w:t>
      </w:r>
    </w:p>
    <w:p>
      <w:r>
        <w:t xml:space="preserve">Teksti: pakollinen, ei tapahtunut tänään. tapahtui suunnilleen 15 vuotta sitten olin noin 23. Minä ja vaimoni asuivat vanhempiemme kanssa tuolloin olimme juuri muuttaneet itärannikolle. kaikki kotona asuvat menivät ulos ja minä ja hän olimme yksin. löysin isäni vhs porno kätköön. päätän alkaa katsella joitakin pornoja, pidän vaihtaa kasetteja ei löydä mitään mielenkiintoista. Näen tyhjän, merkitsemättömän kasetin, ja sitten se alkaa, kun äitini makaa alasti sängyllä ja isäni kuvaa häntä... en ollut valmistautunut näkemään äitini karvaista vaginaa tai mistä tulin, kuin peura otsalampuissa katsoin, mitä seuraavaksi tapahtuu, näen isäni suihkuttavan hänen pilluaan jollain syötävällä suihkeella ja syövän häntä noin 30 sekunnin ajan, sitten siirrytään siihen, kun hän antaa isälleni suihinottoa.... en pystynyt katsomaan enempää ja pysäytin nauhan, en muista mitä seuraavaksi tapahtui, ehkä mieleni on estänyt sen. vaimoni oli olohuoneen oven toisella puolella vahtimassa etuovea siltä varalta, että joku ilmestyisi yhtäkkiä ja kerroin hänelle mitä katsoin ja hän halusi heti nähdä, mutta en antanut hänen katsoa ja kielsin häntä. En ole varma, halusinko hänen näkevän isäni roskat. En kertonut siitä kenellekään muulle kuin vaimolleni, mutta vuosia myöhemmin sain selville, että vaimoni kertoi kälyni ämmälle, ja hän on saattanut kertoa isälleni, enkä ole varma, tietävätkö he, että olen nähnyt tämän nauhan. olen varma, että se on kadonnut tai tuhoutunut jonnekin.</w:t>
      </w:r>
    </w:p>
    <w:p>
      <w:r>
        <w:rPr>
          <w:b/>
        </w:rPr>
        <w:t xml:space="preserve">Tulos</w:t>
      </w:r>
    </w:p>
    <w:p>
      <w:r>
        <w:t xml:space="preserve">soitti joitakin vhs-pornokasetteja, ei välttänyt merkitsemätöntä nauhaa, aina välttää merkitsemätöntä vhs-kasettia.</w:t>
      </w:r>
    </w:p>
    <w:p>
      <w:r>
        <w:rPr>
          <w:b/>
        </w:rPr>
        <w:t xml:space="preserve">Esimerkki 7.4449</w:t>
      </w:r>
    </w:p>
    <w:p>
      <w:r>
        <w:t xml:space="preserve">Teksti: niin tänään olin pelaa sims minun ipad ja jätti sen auki mieheni puolella sängyn. hän ei ole koskaan ollut fani, miten he puhuvat siansaksaa.. joka tapauksessa tuntia myöhemmin olemme sängyssä ja se on kaikki hiljaista ja kuulemme tämän "asszzuurs" ääni ja hän hyppää 10 metriä ilmaan sekoaminen.. nauramme sitä pois ajattelemalla, että se on televisio jossakin.. 5 minuuttia myöhemmin taas "asszzuurs"! hän hyppää sängystä ylös valmiina tappelemaan jonkun kanssa, kunnes tunnistin äänen! simini oli vain nälkäinen ja kertoi minulle!</w:t>
      </w:r>
    </w:p>
    <w:p>
      <w:r>
        <w:rPr>
          <w:b/>
        </w:rPr>
        <w:t xml:space="preserve">Tulos</w:t>
      </w:r>
    </w:p>
    <w:p>
      <w:r>
        <w:t xml:space="preserve">pelästytti mieheni kuoliaaksi siansaksaa puhuvilla simseillä...</w:t>
      </w:r>
    </w:p>
    <w:p>
      <w:r>
        <w:rPr>
          <w:b/>
        </w:rPr>
        <w:t xml:space="preserve">Esimerkki 7.4450</w:t>
      </w:r>
    </w:p>
    <w:p>
      <w:r>
        <w:t xml:space="preserve">Teksti: menimme mieheni kanssa ulos ystävien kanssa, jotka tapasimme häämatkallamme. olimme bostonissa ja menimme t:llä sisään, ja olimme matkalla takaisin t:lle ehtiäksemme viimeiseen junaan. matkalla näimme nuoren naisen, joka nojasi epävakaasti pylvääseen satunnaisen rakennuksen ulkopuolella yksin. hänellä ei ollut takkia päällä ja hän pystyi hädin tuskin seisomaan jaloillaan. kysyimme häneltä, oliko hän kunnossa. hän sanoi meille kyllä ja oli ihan kunnossa. kun käännyimme ja lähdimme kävelemään pois, kuulimme kovan kolahduksen. käännyimme ympäri ja hän oli kaatunut ja jalka vuoti verta. sanoimme hänelle, että hän ei selvästikään ollut kunnossa, ja kysyimme häneltä, missä hän asui, minne he olivat menneet ulos ja kenen kavereiden kanssa hän oli, jotta voisimme soittaa hänen puhelimestaan. hän oli 22-vuotias ja kävi northeasternia. kukaan hänen ystävistään ei vastannut, mutta hän tiesi osoitteen, missä he olivat. joten katsoimme sen ja huomasimme, että se oli samaan suuntaan kuin me olimme menossa, ja olimme yllättyneitä, että hän pääsi niin pitkälle kunnossaan. otin takkini pois ja laitoin sen hänen päälleen, koska hänen mekkonsa oli hyvin niukka. Hän väänsi nilkkojaan, vaikka autoimme häntä kävelemään, joten otimme ne pois, jotta emme loukkaantuisi enempää. kaiken tämän aikana hän pyysi anteeksi ja sanoi, ettei halunnut pilata uutta vuottamme ja että meidän takiamme maailma pyörii, halasi meitä ja itki. sanoin hänelle, että olin vain iloinen siitä, että me löysimme hänet emmekä joku hyypiö. lopulta saimme kiinni yhden hänen ystävänsä ja he tapasivat meidät 7 11:llä. tämä ystävä oli myös humalassa, vaikkei läheskään yhtä pahassa. joten annoimme hänet hänen ystävälleen. päädyimme kävelemään samaan suuntaan noin korttelin verran ja ystävä sanoi, että hän ei asu kovin kaukana. kaksi miestä yhtäkkiä auttaa heitä kävelemään katua pitkin. kysymme heiltä, tuntevatko he nämä kaksi miestä (kadun toiselta puolelta), niin he sanovat jotain käsittämätöntä ja kiittävät sitten kaikesta avusta. kun alamme kääntyä, näemme ystävän huutavan heille, että päästävät tytön irti, käskevät heitä kävelemään toiseen suuntaan ja jatkavat sitten kävelemistä. olimme hyvin lähellä missata t:n tässä vaiheessa, mutta en välitä. Haluan mennä auttamaan näitä tyttöjä, joita juuri autoimme 40 minuuttia. tuon riidan jälkeen näemme kahden miehen menevän samaan suuntaan kuin tytöt. ryhmämme toinen tyttö haluaa ehdottomasti olla auttamatta, koska se voi johtaa nyrkkitappeluun, ja mieheni on samaa mieltä. ryhmämme toinen mies on minun puolellani, menkäämme auttamaan tyttöjä, tapahtui mitä tahansa. mitä me tietysti teemme? Jatkamme kävelyä. en voinut edes katsoa ystäväämme, olin ja olen edelleen vihainen. voin vain ajatella, että jos jotain tapahtui, se on minun syytäni, koska en tehnyt mitään. yritin pyytää ystävältä kaveripyyntöä facebookissa, mutta epäilen, ettei hän vastaa... joten nyt tunnen olevani roskaväen listalla, koska en tehnyt mitään varmistaakseni, että he ovat todella kunnossa...</w:t>
      </w:r>
    </w:p>
    <w:p>
      <w:r>
        <w:rPr>
          <w:b/>
        </w:rPr>
        <w:t xml:space="preserve">Tulos</w:t>
      </w:r>
    </w:p>
    <w:p>
      <w:r>
        <w:t xml:space="preserve">löysin juopuneen tytön, autoin kunnes ystäväni ilmestyi, katselin kun kaksi hyypiötä seurasi heitä, koska ihmiset joiden kanssa olin liian huolissani itsesuojelusta, tunnen itseni maan pohjasakaksi</w:t>
      </w:r>
    </w:p>
    <w:p>
      <w:r>
        <w:rPr>
          <w:b/>
        </w:rPr>
        <w:t xml:space="preserve">Esimerkki 7.4451</w:t>
      </w:r>
    </w:p>
    <w:p>
      <w:r>
        <w:t xml:space="preserve">Teksti: näin, että yksi ystävistäni tykkäsi postauksesta facebookissa, ja uteliaisuuttani tutkin asiaa. se meni jotakuinkin näin: "omg [tyttö] postasi juuri videon itsestään masturboimassa". tutkin asiaa ja sain selville, että hän oli oletettavasti 13-vuotias. siihen olisi pitänyt lopettaa. jatkoin tytön facebook-yhteisöön ja löysin 30 sekunnin pituisen videon ja katsoin sen, koska luulin, että se oli vitsi tai jotain. se ei ollut. taidan nyt räjäyttää kovalevyni. olen 17-vuotias.</w:t>
      </w:r>
    </w:p>
    <w:p>
      <w:r>
        <w:rPr>
          <w:b/>
        </w:rPr>
        <w:t xml:space="preserve">Tulos</w:t>
      </w:r>
    </w:p>
    <w:p>
      <w:r>
        <w:t xml:space="preserve">13-vuotiaat ja Facebook ovat pahasta. Erittäin pahasta.</w:t>
      </w:r>
    </w:p>
    <w:p>
      <w:r>
        <w:rPr>
          <w:b/>
        </w:rPr>
        <w:t xml:space="preserve">Esimerkki 7.4452</w:t>
      </w:r>
    </w:p>
    <w:p>
      <w:r>
        <w:t xml:space="preserve">Teksti: Kerron heti alkuun: jos et tiedä **varmasti**, miten vauvat tulevat maailmaan, pidä tätä **spoilerihälytyksenä!**Kun olin kymmenenvuotias, isä pani äidin paksuksi viidennen kerran. toinen veli? kyllä, kiitos!noin kahdeksan kuukautta raskauden jälkeen äitini lähestyy minua ja kysyy, haluaisinko olla läsnä synnytyksessä. helvetin kyllä, vastasin, olen tieteen ystävä!  Tähän asti olin ollut siinä käsityksessä, että kaikki vauvat synnytetään keisarinleikkauksella, joten olin innostunut. Seuraavien viikkojen ajan olin kuin enkeli. Tiesin, että minut oli valittu, koska vanhempani pitivät minua tarpeeksi kypsänä leikkaukseen, enkä halunnut, että tätä vapaalippua vauvakaupunkiin peruttaisiin. Siirry eteenpäin uudenvuodenaattona 1996.  Äiti on sairaalassa, ja me odotamme. ei hätää, minulla on "osaan piirtää dinosauruksia" -kirja, iso pino tyhjää tulostuspaperia ja kourallinen Power Rangers -kyniä. olen toisen triceratopsin parissa, kun tilanne alkaa lämmetä. hoitaja ojentaa minulle pienen kasvosuojuksen ja lateksikäsineet. napsahdan ne päähäni ja vilkutan hänelle silmää, joka saisi Ellen Degeneresin polvet heikoiksi. nyt olen täysillä mukana.  Siirryn seisomaan äitini viereen, mutta toinen hoitaja vetää minut takaisin ja käskee minua seisomaan lähempänä hänen jalkojaan, lääkärin... takana... hänen jalkansa ovat levällään... tämä ei voi... olla... oikein... **abortti! abortti!**kolmenkymmenen sekunnin kuluttua näpyttelen poistonappia, mutta on liian myöhäistä. ennen kuin ehdin rukoilla profeetallisia suojalaseja, tuijotan äidin vauvatykin piippuun.  "Työnnä!" he kehottavat.  "syökää paskaa ja kuolkaa!" äiti huutaa. nyt he tekevät täyttä kinkkuvoileipää. lääkäri kurkottaa juustotehtaaseen ja minä näen helvetin kaikessa kauheassa loistossaan, vernixissä ja viattomien veressä kylpevänä. viidessä minuutissa kaikki oli ohi. hoitajat antoivat minun tökkiä istukkaa hansikkain sormin, mutta sekään ei lohduttanut minua. olin kuollut sisältä. edit: korjattu sana. edit 2: kiitos kullasta ja bitcoin-tipistä, senkin loistavat paskiaiset!edit 3: yritän vakuuttaa äitiäni tulemaan ja lisäämään oman versionsa tarinasta, mutta hän ei ole innostunut. jatkan kuitenkin töitä hänen kanssaan. edit 4: sain puhelimeeni äänileikkeen, jossa minä ja äiti puhumme kokemuksesta. lähden nyt kotiin lataamaan. edit 5: **op toimittaa**. tässä on lyhyt [äänileike](http://www.chirbit.com/lustyhitler), jossa kysyn äidiltäni muutaman kysymyksen tarinasta.</w:t>
      </w:r>
    </w:p>
    <w:p>
      <w:r>
        <w:rPr>
          <w:b/>
        </w:rPr>
        <w:t xml:space="preserve">Tulos</w:t>
      </w:r>
    </w:p>
    <w:p>
      <w:r>
        <w:t xml:space="preserve">Äiti huijasi minua.</w:t>
      </w:r>
    </w:p>
    <w:p>
      <w:r>
        <w:rPr>
          <w:b/>
        </w:rPr>
        <w:t xml:space="preserve">Esimerkki 7.4453</w:t>
      </w:r>
    </w:p>
    <w:p>
      <w:r>
        <w:t xml:space="preserve">Teksti: joten pidän itseäni amatööri taiteilija parhaimmillaan, ja olen postitse työni instagram. en ole koskaan myynyt mitään, ja jos ihmiset eivät ole kiinnostuneita ja haluavat ostaa jotain, olen vain iloinen, että joku arvostaa sitä ja lähettää sen heille ilmaiseksi. joten joku puhui minut maksamaan todellista valuuttaa jostain, ja sanoin sanoi sanoi varmasti, lähetän sen 5,00, plus 2,50 postikulut. tarpeeksi reilua, eikö? joten ensin, lähetin hänelle laskun paypal. se näyttää ammattimaiselta. 7,50:stä tulee 6,98, koska he tarvitsevat maksun, mutta se ei haittaa, käytän heidän palveluitaan. Sitten tajusin, että tarvitsen kirjekuoren, johon tämä pieni, amatöörimäinen luonnos mahtuu. Tässä on 40:n kappaleen pakkaus paikallisesta ruokakaupasta. vain 2,49! mutta ei se mitään, ehkä myyn vielä 39? kuka tietää, taidekaupan maailma on uusi. ja haluan olla ammattilainen, joten pakkaan sen kahteen korttikoteloon ja sujautan sen sarjakuvahylsyyn. näyttää hyvältä. sitten juuri äsken kävin postissa lähettämässä sen. "first class mail, please, my good madame!" vain 1,05! mutta laskutin häntä 2,50....ja summa on suoraan tarrassa. hän luulee, että huijaan häntä... parempi lisätä jotain palveluita. hän on jo tulostanut tarran, mutta ajattelen, että "tracking! tracking is professional!" ja isossa taulussa lukee "from 1,25". "Voinko lisätä seurantapalvelun?" kysyn, ja hän katsoo minua, mutta sanoo, että kyllä. Hän mitätöi tapahtuman, kirjoittaa muutaman kerran hyvin passiivisen aggressiivisesti ja tulostaa etiketin uudelleen. 6,40 dollaria. Sydämeni särkyy, mutta tunnen itseni ääliöksi, enkä voi hyvällä omallatunnolla pyytää häntä mitätöimään sitä uudelleen. Nyt tunnen itseni paitsi amatööritaiteilijaksi, myös surkeaksi liikemieheksi.</w:t>
      </w:r>
    </w:p>
    <w:p>
      <w:r>
        <w:rPr>
          <w:b/>
        </w:rPr>
        <w:t xml:space="preserve">Tulos</w:t>
      </w:r>
    </w:p>
    <w:p>
      <w:r>
        <w:t xml:space="preserve">myi luonnoksen 7.50:llä, käytti yli 8.99:n hintaan sen lähettämiseen.</w:t>
      </w:r>
    </w:p>
    <w:p>
      <w:r>
        <w:rPr>
          <w:b/>
        </w:rPr>
        <w:t xml:space="preserve">Esimerkki 7.4454</w:t>
      </w:r>
    </w:p>
    <w:p>
      <w:r>
        <w:t xml:space="preserve">Teksti: elämäni on ollut melko hektistä viimeisen kuukauden aikana, valmistuin yliopistosta ja siirryin heti hyvään, mutta hyvin vaativaan työhön. uudessa kaupungissa, ilman paljon ystäviä, olen käyttänyt suurimman osan ajastani työhön, halusin tehdä hyvän vaikutuksen, ja sen seurauksena olen ollut hyvin väsynyt! tämä tapahtui itse asiassa perjantaina, mutta kelatkaa taaksepäin keskiviikkoon, kello kuusi, ja olen juuri lähdössä ulos tältä päivältä, käyn vessassa ennen kuin lähden kotiin. Nyt yhtiössäni on niin paljon enemmän miehiä kuin naisia, että he muuttivat naisten vessan miesten vessaksi, jonne menen, koska siellä on vain koppia ja tarvitsen vessan nro 2. Onnistun olemaan polttamatta tätä osaa päivästä, menen lavuaarille ja näen kondomien annostelijan, ja koska tiedän, että jonkinlainen tyttöystäväni on tulossa perjantaina, ostan kolmen kappaleen pakkauksen, pyöräilen kotiin ja laitan ne sivulaatikkoon. palaan takaisin perjantaihin, menen syömään ystäväni, joka on parempi kuin ystäväni, kanssa, ja sitten menen takaisin asunnolleni. pääsemme väistämättä tekoihin, jolloin kurkistan laatikkoon ja otan esiin kondomipakkauksen, huomaan etiketissä luvataan täysi suoja ja mukavuus, ei kuitenkaan banaanin makua. on aika pimeää, mutta onnistun avaamaan laatikon ja otan esiin..................................................................................................... jotain uutta designia, tarkoitan, laatikko oli aika oudon muotoinen, mutta en myöskään tunnistanut merkkiä, joten en tehnyt siitä numeroa ennen kuin nyt!"onko tuo tamponi?" hän kysyy. mieleni, väsyneet aivoparani, oli rekisteröinyt annostelijan kylpyhuoneessa, mutta ei sitä, että se oli naistenvessa. se oli rekisteröinyt viestin "suojaa ja mukavuutta", mutta oli jotenkin rinnastanut "tamponit" "kondomeihin". se oli elämäni noloin yksittäinen tilanne. ja aivan kuin seksin välttäminen sen takia, että on tuonut hygieniatuotteita ehkäisybileisiin, ei olisi jo tarpeeksi paha asia, jostain maanpäällisestä syystä kiireessäni korjaamaan tilannetta tarjosin niitä hänelle. kuin jonkinlaista lohdutuspalkintoa. sanomattakin on selvää, ettei se toiminut kovin hyvin. palaan takaisin töihin kai...</w:t>
      </w:r>
    </w:p>
    <w:p>
      <w:r>
        <w:rPr>
          <w:b/>
        </w:rPr>
        <w:t xml:space="preserve">Tulos</w:t>
      </w:r>
    </w:p>
    <w:p>
      <w:r>
        <w:t xml:space="preserve">osti tamponeja kondomien sijasta; pilasi elämän.</w:t>
      </w:r>
    </w:p>
    <w:p>
      <w:r>
        <w:rPr>
          <w:b/>
        </w:rPr>
        <w:t xml:space="preserve">Esimerkki 7.4455</w:t>
      </w:r>
    </w:p>
    <w:p>
      <w:r>
        <w:t xml:space="preserve">Teksti: tämä tapahtui tänään, joten olen ollut kipeä viimeiset pari päivää. ensimmäisenä yönä tunsin oloni kamalaksi, olin kipeä ja huimasin ja vatsaani sattui. oksensin ja sen jälkeen oloni parani. eilen heräsin melko hyvään oloon ja minulla oli vain vähän kuumetta. Olin hereillä ja aktiivinen koko päivän ja olo oli hyvä, paitsi että olin kipeä. joten luulin, että se oli ohi. sitten tänä aamuna heräsin ja tunsin nesteen juoksevan pitkin takapuoltani. ilmeisesti nukkuessani takapuoleni päätti avautua ja päästää nesteen valumaan. sitä oli kaikkialla alusvaatteissani ja sängyllä. tietenkin tyttöystäväni nukkuu sängyssä kanssani. hienoa. Nousen ylös ja juoksen kylpyhuoneeseen hoitamaan asiani loppuun ja puhdistamaan itseni. tulen ulos ja tyttöystäväni on keittiössä. laitan puhtaat bokserit jalkaan ja menen makuulle. hän on jo vaihtanut lakanat. lysähdän alas vihaisena ja nolona. hän tulee sisään ja kysyy: "babe?" katson ylös ja sanon: "olen niin vihainen", ja hän katsoo minua ja sanoo: "paskaa sattuu" ja nauraa. Minun täytyy naida tämä tyttö haha. ei vain vaihtanut lakanoita ja peti sängyn. hän meni food lioniin aamulla seitsemältä ostamaan minulle gatoradea ja pedialitea ennen töihin lähtöä. mutta en ikinä unohda sitä tosiasiaa, että tyttöystäväni heräsi ja kääntyi ympäri ja kosketteli paskojani. olen pahoillani beibi, mutta hitto vieköön, olet paras lol.</w:t>
      </w:r>
    </w:p>
    <w:p>
      <w:r>
        <w:rPr>
          <w:b/>
        </w:rPr>
        <w:t xml:space="preserve">Tulos</w:t>
      </w:r>
    </w:p>
    <w:p>
      <w:r>
        <w:t xml:space="preserve">ripuloin itseni sänkyyn ja tyttö siivosi, mutta rakastaa minua edelleen...</w:t>
      </w:r>
    </w:p>
    <w:p>
      <w:r>
        <w:rPr>
          <w:b/>
        </w:rPr>
        <w:t xml:space="preserve">Esimerkki 7.4456</w:t>
      </w:r>
    </w:p>
    <w:p>
      <w:r>
        <w:t xml:space="preserve">Teksti: tämä tapahtui aiemmin tänään englannin tunnilla. mutta ensin tarvitaan kaksi taustatarinaa.1. työstämme parhaillaan ekspositorista esseetä. opettajamme saivat meidät lukemaan artikkeleita lähteiden asianmukaisesta mainitsemisesta, plagioinnin rangaistuksesta jne. olimme alun perin pienryhmissä ja siirryimme koko luokan keskusteluun sen jälkeen.2.. kahdella ap:n valtio-opin luokalla jotkut oppilaat kopioivat saman esseen ja antoivat sen eri opettajilleen. heitä molempia rangaistiin, ja kun kaikki esseet oli käyty läpi uudelleen, kaikkiaan 6 muuta oppilasta sai rangaistuksen alkuperäisen esseen osien käyttämisestä. joten tänään pienryhmäosuudessa keskustelimme aiheesta, mitä rangaistuksia tarvitaan, jos jää kiinni. puhuimme myös siitä, pitäisikö paikkailua pitää plagiointina (kyllä). ja kiisteltyämme siitä, pitäisikö tilkkutyöstä rangaista vai ei, oli aika siirtyä koko luokan keskusteluun. heti aluksi opettajamme pyytää ryhmäämme kertomaan, mistä kiihkeä keskustelumme johtui, ja yksi jäsenistämme vastasi: "keskustelimme oikeista toimenpiteistä, jotka on toteutettava, jos jää kiinni, ja siitä, miten tilanne voi muuttua, jos kyseessä on suora kopiointi ja liittäminen vai tilkkutyö." opettaja: "mistä te pääsitte yksimielisyyteen tilkkutyöstä annettavasta rangaistuksesta?"."eri ryhmän jäsen: "emme päässeet täyteen lopputulokseen." opettaja: "entäpä suora kopiointi ja ei uudelleenmuotoilua?" ja minä, joka olen pieni viisastelija, vastasin: "en tiedä. miksemme kysyisi ap-govin lapsilta."nyt, olen luvannut itselleni olla puhumatta paskaa julkisesti joidenkin aiempien mokien perusteella, mutta en tiennyt, ketkä lapset jäivät kiinni, enkä oikeastaan välittänyt lapsista, jotka olivat liian laiskoja kirjoittamaan esseen itse, joten minulla ei ollut vieläkään aavistustakaan, ketkä kaksi lasta jäivät kiinni. Mutta kas, vieressäni istuva luokkakaverini kuiskasi: "Hei Emonay, tiedätkö, että se (tytön nimi) oli se, joka kopioi esseen?" Ja kun katsoin ylös, näin maailman ilkeimmän haisevan katseen kohdistuvan suoraan minuun, tytöltä, joka myöhemmin sain selville, että hän kirjoitti esseen yhdessä veljensä kanssa ja jätti sen kahdelle opettajalle, ja heille annettiin useita lauantaipäiviä jälki-istuntoja ja he saivat loppukokeesta 0 %.</w:t>
      </w:r>
    </w:p>
    <w:p>
      <w:r>
        <w:rPr>
          <w:b/>
        </w:rPr>
        <w:t xml:space="preserve">Tulos</w:t>
      </w:r>
    </w:p>
    <w:p>
      <w:r>
        <w:t xml:space="preserve">kommentoin ilkeästi jotakuta, jonka luokkatoverista minulla ei ollut aavistustakaan, ja sain sen seurauksena [tällaisen] (http://www.thecuttingedgenews.com/uploads/cmimg_22296.jpg) ilmeen.</w:t>
      </w:r>
    </w:p>
    <w:p>
      <w:r>
        <w:rPr>
          <w:b/>
        </w:rPr>
        <w:t xml:space="preserve">Esimerkki 7.4457</w:t>
      </w:r>
    </w:p>
    <w:p>
      <w:r>
        <w:t xml:space="preserve">Teksti: tapahtui tänään, piti ottaa päivän vapaata töistä, ja tällä hetkellä kirjoittaminen yhdellä kädellä... teen sen lyhyesti.tänä aamuna, katsoin ylös kylpyhuoneen peili ja tarkistin itseni ulos ennen hyppäämällä suihkuun. tiedätte, miten jokainen swole kaveri tekee, tarkistaa hauislihakset ja rinta. olen treenannut paljon viime aikoina ja olen ollut super ylpeä tuloksista, että olin tekemässä. rakastan myös ufc ja katsonut ufc aina, kun olen voinut. kun tarkistin itseäni peilistä, otin taisteluasennon ja aloin heittää ilmalyömiä, teeskennellen parasta ufc-ottelijaa. no tässä kohtaa mokasin. teeskentelin taistelevani conor mcgregoria vastaan, innostuin hieman ja heitin voimakkaan oikean koukun suoraan kylpyhuoneen peiliin. särjin kylpyhuoneen peilin, sain viiltohaavoja ympäri nyrkkiäni ja aloin vuotaa verta kaikkialle. nyrkkiini oli juuttunut lasia, joten jouduin jättämään töitä väliin ja menemään sairaalaan. minut leikattiin ja tikattiin koko aamuna.</w:t>
      </w:r>
    </w:p>
    <w:p>
      <w:r>
        <w:rPr>
          <w:b/>
        </w:rPr>
        <w:t xml:space="preserve">Tulos</w:t>
      </w:r>
    </w:p>
    <w:p>
      <w:r>
        <w:t xml:space="preserve">teeskentelin tappelevani mcgregoria vastaan kylpyhuoneessa ja löin vahingossa kylpyhuoneen peiliä, mikä vaati leikkauksen ja tikkejä.</w:t>
      </w:r>
    </w:p>
    <w:p>
      <w:r>
        <w:rPr>
          <w:b/>
        </w:rPr>
        <w:t xml:space="preserve">Esimerkki 7.4458</w:t>
      </w:r>
    </w:p>
    <w:p>
      <w:r>
        <w:t xml:space="preserve">Teksti: tämä tapahtui noin 7 kuukautta sitten lukiossa, ja minulla oli eräänä päivänä tylsää. luokallani oli siis eräs tyttö, jonka kanssa en ollut koskaan puhunut tai huomannut ennen kuin nyt. huomasin vain, että hän ei näyttänyt miltään tietylle rodulle, mutta sain selville hänen rotunsa, ja se oli sama päivä, jolloin mokasin. no sillä välin olin puoliksi unessa lukusalissa, valvoin liian kauan toissa yönä, enkä juonut kupillista kahvia. Huomasin tytön luokassa, ja sitten jostain syystä jokin naksahti mieleeni, ja huomasin juuri, mikä hänen rotunsa oli, hän oli albiino afroamerikkalainen. koska suuni ei voinut pitää itseään kiinni, ja lisätty uneliaisuus pahensi asiaa, niin räksytin: "hei näytät albiinolta". No vittu mun onni. näyttää siltä, että kyyneleet alkoivat valua hänen silmiinsä, ja hän juoksi ulos huoneesta. se oli viimeinen kerta, kun näin hänet, tai ainakin katsoin häntä. nyt en voi katsoa häntä ilman, että haluan hakata itseäni pahasti.</w:t>
      </w:r>
    </w:p>
    <w:p>
      <w:r>
        <w:rPr>
          <w:b/>
        </w:rPr>
        <w:t xml:space="preserve">Tulos</w:t>
      </w:r>
    </w:p>
    <w:p>
      <w:r>
        <w:t xml:space="preserve">Puhuin vahingossa, että joku oli albiino, ja nyt minua nolottaa...</w:t>
      </w:r>
    </w:p>
    <w:p>
      <w:r>
        <w:rPr>
          <w:b/>
        </w:rPr>
        <w:t xml:space="preserve">Esimerkki 7.4459</w:t>
      </w:r>
    </w:p>
    <w:p>
      <w:r>
        <w:t xml:space="preserve">Teksti: **Tämä kaikki tapahtui noin neljä vuotta sitten. ** Olin kolmantena vuonna hankkimassa mediataiteen BA-tutkintoa ja keskellä yhtä vähiten suosikkikurssistani. tätä kurssia opetti professori, jota lähes kaikki laitoksella, niin opiskelijat kuin opettajatkin, halveksivat (hänen arvosanansa on tällä hetkellä 1.8, ja 64 arvostelua on peräisin vuodelta 2004). ainoa syy, miksi hän oli yhä osastolla, oli se, että hänellä oli virka. jotta saisitte käsityksen siitä, miltä hän näytti, tässä on kuva [heatmiseristä] (http://images4.fanpop.com/image/photos/17600000/heat-miser-classic-christmas-cartoons-17601846-217-232.jpg) - kuvitelkaa nyt, että hän on lihavampi, vanhempi ja afroamerikkalainen.  Ainoa syy, miksi kukaan edes otti hänen kurssinsa, oli se, että hänellä oli pieni monopoli tärkeimmillä valinnaiskursseilla, joilla hän oli ainoa opettaja - eli joko ottaa kurssi hänen kanssaan tai ei valmistua koskaan (harkitsin vakavasti jälkimmäistä vaihtoehtoa jonkin aikaa). joka tapauksessa, tämän professorin (nopeuttaakseni tätä asiaa viittaan häneen salanimellä, jota käytin collegessa - **w**icked **w**itch of the **w**est) opettaman kurssin välikokeessa oli yhteistuotanto hänen näyttelijäntyönsä kurssin kanssa. projektissa oli tarkoitus kuvata pieni uutispaketti valitusta aiheesta. minä ja viisi muuta ihmistä saimme tehtäväksi tehdä projektimme paikallisesta partioporukasta, joka kokoontuu läheisen metodistikirkon kellarissa. alustavat kuvaukset sujuivat ihan hyvin, mutta unohdimme ottaa ulkokuvan itse kirkosta. se oli lopulta viimeinen asia, jota tarvitsimme projektia varten, kun suurin osa editoinnista oli valmis, joten noin viikkoa myöhemmin menimme ryhmäni kanssa päivällä takaisin kirkkoon saadaksemme viimeisen otoksen. alkuperäisen suunnitelmamme mukaan "reportterimme" (www:n näyttelijäntyön luokan oppilas) piti esitellä itsensä nopeasti kameralle kirkon edessä ja käyttää kuvamateriaalia projektin esittelynä.  valitettavasti saavuimme kirkolle keskellä ruuhka-aikaa (kirkko oli risteyksen kulmassa), joten oli mahdotonta saada hyvää ääntä, koska ohitsemme ryntäsi 3-4 autoa joka toinen minuutti. kaiken lisäksi koululta lainaamamme kameralaitteisto oli rikki. kun yritimme keksiä keinoa korjata laitteistoa, vieressämme pysähtyi yhtäkkiä auto. vanhempi raskasrakenteinen nainen, todennäköisesti viisikymppinen tai kuusikymppinen, avasi autonsa ikkunan ja kysyi meiltä laulavalla äänellä: "Mitä te lapset teette?" selitimme, että teimme projektia collegea varten. nainen vain sanoi: "Ai, okei!" hymyili meille ja ajoi sitten pois.    Emme tienneet, mitä ajatella naisen ilmestymisestä, joten palasimme takaisin yrittämään kuvauspaikkamme pelastamista. noin 15 minuuttia myöhemmin, juuri kun olimme aikeissa lopettaa ja palata koululle, *sama* auto, joka oli tullut aiemmin, ajoi kirkon parkkipaikalle. ulos astuu hieman aiempaa isompi nainen, mutta joka kuitenkin muistuttaa silmiinpistävän paljon meitä aiemmin lähestynyttä naista. nainen kävelee välittömästi vihaisena meitä kohti ja sanoo etusormea heiluttaen: "*exuuuuse*, mutta mitä luulette tekevänne?" Yritimme sitten selittää, kuten aiemmin naisellekin, että kuvasimme koulun projektia.      "no, minä olen tämän kirkon pastori enkä saanut mitään ilmoitusta siitä, että joku kuvaisi tänään!" selitimme sitten, että meillä oli lupa partiojohtajalta sekä professoriltamme, www:ltä, joka muka järjesti kaiken.     "en ole kuullut tästä www:stä, mutta soitan ehdottomasti hänelle tästä asiasta" yritimme sitten kertoa pastorille, että olimme lähdössä joka tapauksessa emmekä edes saaneet mitään kuvamateriaalia hänen kirkostaan, mutta hän jätti meidät huomioimatta ja jatkoi matelemista kohti autoaan. tässä vaiheessa ystäväni ja kuvausryhmätoverini will kysyi pastorilta: "etkö sinä ollut täällä aiemmin?" pastori kääntyi sitten ympäri ja sanoi yksinkertaisesti "ei, se oli vaimoni." pastori meni sitten autoonsa ja lähti pois tietä pitkin. olimme kaikki hieman ällistyneitä tapahtuneesta, mutta kohautimme olkapäitämme ja jätimme projektimme seuraavana päivänä ennen kuin lähdimme viikonlopuksi. vasta kun palasimme www:n luokkahuoneeseen, saimme tietää näennäisen harmittoman toimintamme seuraukset. www istui läsnäolotodistuksen jälkeen työpöytänsä ääreen ja hengitti syvään.  "sain viikonloppuna mielenkiintoisen sähköpostiviestin." sydämeni painui välittömästi alas, kun www alkoi taittaa sormiaan ja katsoa suoraan minua ja ryhmääni. "paikallisen kirkon pastori, jossa olitte kuvaamassa, kertoi minulle, miten kohtelitte häntä. hän sanoi, että olitte "töykeitä ja epäkunnioittavia" ja että kuvasitte ilman lupaa." Yritimme heti kiistää pastorin väitteet, mutta www ei antanut periksi.   "en halua kuulla mitään tekosyitä. haluan vain teidän tietävän, että kaikkien opetusvuosieni aikana **minua ei ole koskaan nolostuttanut ja nöyryyttänyt** enempää kuin luettuani tämän sähköpostiviestin, jonka hän lähetti minulle." yritimme vielä kerran sanoa, ettemme edes kuvanneet mitään, mutta jälleen kerran www ei ollut tässä vaiheessa enää järjissään.    "ei, te kirjoitatte viestin - ette vain sähköpostia - ja lähetätte sen tälle pastorille. pyydätte anteeksi käytöstänne ja allekirjoitatte sen kumpikin henkilökohtaisesti. **jos ette tee tätä, pudotan projektinne arvosanoja kirjaimella**. teinkö itseni selväksi?" riitelystä ei ollut mitään hyötyä, joten lopetimme lopulta puolustautumisen ja pureuduimme siihen. kirjoitin kirjeen koneella, allekirjoitimme sen ja lähetimme sen pastorille. pahinta koko jutussa oli se, että hetken aikaa kukaan ei uskonut meitä, se oli meidän sanamme www:tä vastaan.    Riittää, kun sanon, että loppu yliopistokokemukseni ei ollut läheskään yhtä myrskyisä kuin aikani www:n tunneilla (jouduin käymään toisen kurssin hänen kanssaan, mutta se on tarina toiselle päivälle). mutta jos on jotain hyvääkin, niin tämä - valmistuin lukuvuonna ennen kuin **www:stä tuli virallisesti mediataiteen laitoksen johtaja** ja alkoi kauhun valtakausi, josta olen ikuisesti kiitollinen, että säästyin...</w:t>
      </w:r>
    </w:p>
    <w:p>
      <w:r>
        <w:rPr>
          <w:b/>
        </w:rPr>
        <w:t xml:space="preserve">Tulos</w:t>
      </w:r>
    </w:p>
    <w:p>
      <w:r>
        <w:t xml:space="preserve">Meidän piti kuvata kouluprojekti kirkossa. lesbopastori näki tämän ja vaikka väitimme, että meillä oli lupa kuvata hänen kirkossaan, hän lähetti vihaisena sähköpostia professorillemme (joka oli pohjimmiltaan paha). paha professori pakotti minut ja ryhmäni allekirjoittamaan ja lähettämään pastorille anteeksipyyntökirjeen siitä, miten "kohtelimme häntä", ja uhkasi alentaa arvosanojamme, jos emme tee niin.</w:t>
      </w:r>
    </w:p>
    <w:p>
      <w:r>
        <w:rPr>
          <w:b/>
        </w:rPr>
        <w:t xml:space="preserve">Esimerkki 7.4460</w:t>
      </w:r>
    </w:p>
    <w:p>
      <w:r>
        <w:t xml:space="preserve">Teksti: Eilen: Kello on kaksi yöllä. Ajelen maaseututietä pitkin yrittäen löytää tietä takaisin sivistykseen. Näen savua. Törmään liekeissä palavaan asuntovaunuun. Soitan palokunnalle. Ensiapuhenkilöstö saapuu paikalle, kiittää minua ja lähettää minut jatkamaan matkaani. Tänään puhelimeni soi. Sheriffin osasto. He haluavat haastatella minua. Olen hieman huolissani, mutta ajattelin, että se on vain protokolla. Kävelen sheriffin osastolle. Etsivä tervehtii minua ovella. Hänellä on paksuin koskaan kuulemani etelävaltioiden aksentti. En tajua yhtään, mitä hän sanoo. hymyilen ja nyökkään. aistin, että etsivä paheksuu minua jo omien puhehäiriöidensä takia. hän johdattaa minut toimistoonsa. istun alas ja vastaan kymmenkunta kysymystä. en vieläkään tajua yhtään, mitä hän sanoo - kiusallista voisi leikata veitsellä. Aina välillä epäilen, että hän yrittää keventää tunnelmaa. jokaisen vitsin kohdalla naurahdan ja annan sieluni olla "hyvä poliisi" -rutiinissa. missä on paha poliisi, saattaisit kysyä? osoittautuu, että se on hänkin. joka kerta, kun röyhtäisen onttoa naurua, hän katsoo minua halveksuen. (en tiedä, johtuiko tämä siitä, että hän vaistosi naurussani aidon huvittuneisuuden puutteen, vai siitä, ettei hän yksinkertaisesti vitsaillut missään vaiheessa haastattelua. minun on tässä vaiheessa oletettava jälkimmäistä, sillä tarkemmin ajateltuna hän keskusteli törkeästä rikoksesta. hetken kiihkeydessä tämä asiayhteys jäi minulta huomaamatta.) Lopulta saan haastattelun päätökseen. rikoskomisario saattelee minut ulos. Kun kuljemme ovelle, kiusallinen jännitys on korkeimmillaan. en todellakaan halua lähteä huonosti. miten voin pelastaa tämän kokemuksen? minun on saatava aikaan keskustelua. miten saan aikaan keskustelua? jotain ajankohtaista. miksi olen täällä? tulipalo. kyllä, hyvä aihe. helvetin tulipalo. nerokasta. muistan lomani Arizonassa. itsevarmasti esitän seuraavan jäänmurtajan: "Olin Arizonassa, kun tulipalot alkoivat..." Tajuan heti, että olen sosiaalisesti vammainen mulkku. Silti sanojeni taitamattomuus on huvittavaa. Nauran. Etsivä ei voi uskoa, mitä hän näkee. Maanista naurua ja tarina, joka viittaa aiempaan tuhopolttoon? Se on liikaa. aistien ylikuormitus lamaannuttaa etsivän. hän seisoo silmät levällään ja leuat löysinä, aivan kuin verinen Oj Simpson olisi juuri piereskellyt hänen suuhunsa. ei muuta tekemistä. kävelen ulos osastolta yrittäen olla kikattaamatta. onnistun vain näyttämään ja kuulostamaan ihan vitun Ralph Wiggumilta.</w:t>
      </w:r>
    </w:p>
    <w:p>
      <w:r>
        <w:rPr>
          <w:b/>
        </w:rPr>
        <w:t xml:space="preserve">Tulos</w:t>
      </w:r>
    </w:p>
    <w:p>
      <w:r>
        <w:t xml:space="preserve">antoi vahingossa ymmärtää, että olen sarjatuhopolttaja rikostutkinnan aikana. en ole sarjatuhopolttaja, vain yksinkertainen.</w:t>
      </w:r>
    </w:p>
    <w:p>
      <w:r>
        <w:rPr>
          <w:b/>
        </w:rPr>
        <w:t xml:space="preserve">Esimerkki 7.4461</w:t>
      </w:r>
    </w:p>
    <w:p>
      <w:r>
        <w:t xml:space="preserve">Teksti: Kello on 6 aamulla ja minun on oltava töissä 6:30 aamulla, puhumattakaan siitä, että menisi tunti istua liikenteessä ja lisäksi kävelyaikaa, joka kuluu osastolleni tässä autoja valmistavassa yrityksessä, jota en paljasta, kutsumme sitä nimellä... e-t. Meillä on pistejärjestelmä myöhästymisistä ja sisäänkutsuista, jotka johtavat kirjoituksiin, jotka johtavat irtisanomisiin, ja asiat voivat kasaantua nopeasti täällä e-t:ssä. Tässä vaiheessa tiedän jo, etten voisi välttää pistettä, ellen käyttäisi kimppakyyti-kaistaa... yksin... jossa on selvät kyltit joka neljännesmailin välein, kimppakyyti-aika oli aamuviidestä yhdeksään, ja olen aivan aamuruuhkan mehukkaimmalla tunnilla. hyppäsin heti kimppakyytikaistalle huolettomasti samalla kun soitin jotain kovaa kolkuttavaa räppiä ajatellen, kuinka en koskaan istuisi läpi tätä jumalattoman kamalaa kärsivällisyyden ja vihan vuorausta. katso ja katso, olen kahden uloskäynnin päässä noin 10 uloskäynnistäni yhteensä kotoa töihin ja tunsin fuck yeah-hetken ajatellen, että tästä tulisi vitun mahtava aamu. huomioin nopeasti tämän edessä olevan sinisen mini hatchbackin, joka ilmeisesti tekee saman ovelan liikkeen kuin minä ajamalla kimppakyytiä yksin. noin minuutin päässä, kun yhtäkkiä tämä sininen auto vaihtaa kahta kaistaa oikealle. ajattelen, että atta'boy, sinä selvisit ja niin minäkin! katseeni siirtyy oikealle ja takaisin vasemmalle, kun... voi vittu. "valtatiepoliisi" maasturi poliisiauto. tässä vaiheessa ajattelen ha onnea sininen hatchback koska hän oli ilmeisesti yksin, yksi vitun pää näin siinä autossa, joten pelasin päässäni hän teki sen ensin -korttia sata kertaa näiden sekuntien aikana. Vaihdan kaistaa, nyt olen poliisin takana. hän vaihtaa oikealle ja on yhä hieman edellä. tässä vaiheessa hän joko huijaa minua, on poistumassa tai olen kusessa. näen hänen jarrujensa iskevän ja ajavan minua hänen edessään. hän vaihtaa takaisin omalle. blurrrp! nopeasti eteenpäin ja tiedät, että saan sakot. "Miksi huijaamme liikennettä tänään?" Vastaukseni: (en edes pysty katsomaan häntä, katson kirjaimellisesti suoraan eteenpäin liikenteeseen, en pelosta vaan häpeästä) "Ei tekosyitä, herra, yritän vain päästä töihin." Se on kuin juoksisi maratonin ja romahtaisi viimeisellä kilometrillä, tai kuin tyttöystävä ei antaisi sinun lopettaa sängyssä. Kaiken kaikkiaan poliisi suhtautui asiaan hyvin ystävällisesti, muistutti minua siitä, että minun on korjattava rekisteröintiosoitteeni, antoi minulle sakot ja käski minun ajaa "turvallisesti". mutta haista vittu, sininen luukku, sinulla kävi tuuri.</w:t>
      </w:r>
    </w:p>
    <w:p>
      <w:r>
        <w:rPr>
          <w:b/>
        </w:rPr>
        <w:t xml:space="preserve">Tulos</w:t>
      </w:r>
    </w:p>
    <w:p>
      <w:r>
        <w:t xml:space="preserve">älä koskaan yritä mahdollisuuksiasi yksin kimppakaistalla.</w:t>
      </w:r>
    </w:p>
    <w:p>
      <w:r>
        <w:rPr>
          <w:b/>
        </w:rPr>
        <w:t xml:space="preserve">Esimerkki 7.4462</w:t>
      </w:r>
    </w:p>
    <w:p>
      <w:r>
        <w:t xml:space="preserve">Teksti: Tämä tapahtui viime viikolla, mutta ketä kiinnostaa?Joka tapauksessa, kävelen kotiin, kuten yleensä teen, ja soitan äidilleni kysyäkseni, mitä teemme. hän vastaa ja kysyn häneltä, mitä teemme sinä iltana. hän selittää, että hän lähti keskustaan syömään isäni kanssa. minun täytyy mennä avaamaan siskoni lukitus. Paskat. jätin avaimet pöydälle. pääsen kotiin, ja äiti sanoo, että voimme mennä jonnekin, kunnes he tulevat kotiin. pyöräilemme siskoni ystävien luokse ja tilaamme pizzan. istumme sohvalla ja katsomme archeria, kun äiti soittaa minulle. hän sanoo, että voimme tulla kotiin, ja kysyy, missä me olemme. Nyt pieni sivuhuomautus, siskoni ystävä asuu kolmen kilometrin päässä. se oli noin kahdenkymmenen minuutin ajomatka. kerromme hänelle, missä olemme, ja äitini sekoaa. hän on vihainen, koska ylitimme vilkasliikenteisen tien. hienoa. lähdemme pikaisesti pois. spurttaamme tietä pitkin, samalla kun keskustelemme siitä, mitä teemme, kun pääsemme kotiin. Saavumme kotiin, ja äitini huutaa, kun isäni istuu läppärinsä ääressä. sitten hän huomaa, ettei minulla ole silmälaseja. olen aika pahasti kaukonäköinen, joten tarvitsen niitä. hän kiinnittää huomionsa siihen ja huutaa pidemmän aikaa. olen nyt sokea kuin lepakko, ja vain siksi, että lähdin kiireessä.</w:t>
      </w:r>
    </w:p>
    <w:p>
      <w:r>
        <w:rPr>
          <w:b/>
        </w:rPr>
        <w:t xml:space="preserve">Tulos</w:t>
      </w:r>
    </w:p>
    <w:p>
      <w:r>
        <w:t xml:space="preserve">Jäin lukkojen taakse, lähdin kauas pois, nyt olen sokea kuin lepakko...</w:t>
      </w:r>
    </w:p>
    <w:p>
      <w:r>
        <w:rPr>
          <w:b/>
        </w:rPr>
        <w:t xml:space="preserve">Esimerkki 7.4463</w:t>
      </w:r>
    </w:p>
    <w:p>
      <w:r>
        <w:t xml:space="preserve">Teksti: Hänellä ei ole aavistustakaan, miten niitä käytetään (tai oikeastaan mitään muutakaan teknologiaa), ja koska minä olen graafinen suunnittelija, *selkeästi* osaan käyttää kaikkea elektroniikkaa. Yhdestä tabletista puuttuivat kaikki lasten sovellukset - erityisesti kids zone (lukitsee lapset sovellukseen, jotta he voivat käyttää vain hyväksyttyjä pelejä ja muuta paskaa - se on oletussovellus). hän alkaa sekoilla ja luulee, että se on rikki. olen omenan käyttäjä, joten en tunne samsungia/androidia, joten alan hitaasti yrittää selvittää, mikä on vialla. etsin puhelimen - löydän sen, avaan sen, se kaatuu, *hmmph*. Pyyhkäisen läpi kaikki sovellusten ja widgettien sivut, ei mitään. löydänkö sen sovelluskaupasta? (android-versio), ei. manageri stressaa edelleen, turhautuminen kasvaa. se on *asennettu*, mutta se ei ole missään**. menen sovellusten hallintaan ja se on siellä! hurraa! auttoiko tämä yhtään? ei. ainoa asia, jonka se antoi minun tehdä, on poistaa sen, mutta en löydä mitään keinoa ladata sitä uudelleen. manager ehdottaa kaikkea, mitä hän juuri näki minun tekevän, viha rakentuu. näen, että se on asennettu, mutta sovellus ei löydy mistään. minulla ei ole aavistustakaan, mitä muuta voisin tehdä, olen juuri tuhlannut tunnin turhautuneena yrittäessäni selvittää asiaa, ja olen epäonnistunut. luovutan.... ja sitten ajattelen tehdä ensimmäisen asian, joka kenenkään pitäisi koskaan tehdä minkä tahansa tietokoneen kanssa... käynnistin koneen uudestaan. se toimi. vihaan itseäni.</w:t>
      </w:r>
    </w:p>
    <w:p>
      <w:r>
        <w:rPr>
          <w:b/>
        </w:rPr>
        <w:t xml:space="preserve">Tulos</w:t>
      </w:r>
    </w:p>
    <w:p>
      <w:r>
        <w:t xml:space="preserve">Oletko kokeillut sammuttaa ja käynnistää sen uudelleen?</w:t>
      </w:r>
    </w:p>
    <w:p>
      <w:r>
        <w:rPr>
          <w:b/>
        </w:rPr>
        <w:t xml:space="preserve">Esimerkki 7.4464</w:t>
      </w:r>
    </w:p>
    <w:p>
      <w:r>
        <w:t xml:space="preserve">Teksti: tänään mokasin kahdesti. ensimmäisen kerran olin menossa siivoamaan vanhempieni talon ainoan kylpyhuoneen. olen asunut täällä viime aikoina, joten halusin auttaa äitiäni vähän. ovessa on lukko, ja kaikki käyttävät sitä suihkussa, koska olemme kaikki laiskoja kusipäitä, jotka eivät koputa. tänään isäni unohti lukita oven. Avaan oven rauhallisesti, siivoustarvikkeet kädessä, enkä oikeastaan kiinnitä huomiota, kunnes kuulen veden juoksevan ja aivan liian tutun äänen tulevan vanhempieni kävelevän suihkun suunnasta. Kun katson nyt taaksepäin, en tiedä, mikä helvetti sai minut katsomaan, mutta katsoin kyllä, jumalauta. vatsassani kasvaa paha olo, käännän päätäni 60 astetta vasemmalle ja näen näyn, joka saa minut vieläkin haluamaan kaivaa silmäni ulos välttääkseni näkemästä sitä enää koskaan. Siellä oli isäni, silmät kiinni, nojaamassa seinään, runkkaamassa valonnopeudella ja voihkimassa matalasti. seisoin siinä vain ikuisuudelta tuntuneen ajan tuijottaen, leuka lattialla, kunnes vatsani syvistä kuopista nouseva sappi sai minut palaamaan todellisuuteen. onnistuin jotenkin perääntymään ulos kylpyhuoneesta ilman, että isä huomasi sitä, ja juoksin suoraan roskakoriin päästääkseni ulos edellä mainittua sappea. näin päättyi vittuilu #1. vittuilu #2 on hieman häiritsevämpi. tämä tapahtuu paljon myöhemmin. isä on saanut suihkunsa valmiiksi, ja minä olen siivonnut keittiön ja kodinhoitohuoneen kylpyhuoneen sijasta. saatuani aikaa muistuttaa itseäni siitä, että olen aikuinen ja isäni on ihminen, menen omaan suihkuuni. suihkuajatukset valtaavat mieleni, ja alan unohtaa, mitä aiemmin tapahtui. puolivälissä hiusten huuhtelua huomaan, että vesi ei valu kunnolla ja on jo noussut jalkojeni päälle. sammutan suihkun ja ajattelen, että kyseessä on varmaan hiustukos, koska se on yleinen ongelma vanhempieni suihkuviemärissä. liu'utan viemärin kannen pois ja näen, että siellä on todellakin hiuksia kietoutuneena sen ympärille, miksi sitä alla olevaa kapistusta kutsutaankin. Päätin, että helpoin tapa poistaa ne olisi vain vetää niitä sormillani. teen niin, mutta viemäristä tulee ulos niin paljon hiuksia, että niistä saisi pienen peruukin, ja niitä on yhä vaikeampi vetää ulos. nykäisen nyt hiuslaatikkoa, ja sieltä tulee ulos möhkäle, joka näyttää olevan vain lisää hiuksia. ajattelen itsekseni, että "melkein valmis, en voi lopettaa nyt", ja nappaan uuden hiuslaatikon, valmiina lopettamaan tämän. tervetuloa mokaamaan #2. kun tartun hiuskimpaleeseen, siitä valuu paksua, kellertävää, kokkareista ainetta ja se tippuu jalalleni. en tee mitään muuta kuin tuijotan jalkaani muutaman sekunnin ajan, kun tajuan, että tämä saattaa hyvinkin olla aiemmin näkemäni toiminnan jäänteitä. potkaisen välittömästi ulos ja yritän heittää ainetta pois jalastani, jolloin idioottimaisen itseni heitetään taaksepäin, kunnes putoan suoraan alastoman takamukseni päälle, ja kädessäni ollut hius lentää ilmassa ja tarttuu kiinni läheiseen suihkun seinään. Sitten minun oli siivottava aiheuttamani valtava sotku, mukaan lukien aine, joka saattoi hyvinkin olla isäni osittain hyytynyttä siemennestettä, ja viemärin hiusten jäänteet, ja saatettava suihkuni loppuun tukahduttaen toistuvat tukehtumiset, kun molemmat kohtaukset toistuvat päässäni yhä uudelleen ja uudelleen. nyt minulla on kipeä perse, tyhjä vatsa ja kaksi tarinaa, joita en ikinä tule kertomaan kenellekään perheessäni.</w:t>
      </w:r>
    </w:p>
    <w:p>
      <w:r>
        <w:rPr>
          <w:b/>
        </w:rPr>
        <w:t xml:space="preserve">Tulos</w:t>
      </w:r>
    </w:p>
    <w:p>
      <w:r>
        <w:t xml:space="preserve">käveli sisään, kun isäni runkkasi suihkussa, näki kaiken kätevien lasiovien ansiosta, ja sai myöhemmin hyvän kourallisen vanhalta siemennesteeltä ja märiltä hiuksilta näyttävää tavaraa.</w:t>
      </w:r>
    </w:p>
    <w:p>
      <w:r>
        <w:rPr>
          <w:b/>
        </w:rPr>
        <w:t xml:space="preserve">Esimerkki 7.4465</w:t>
      </w:r>
    </w:p>
    <w:p>
      <w:r>
        <w:t xml:space="preserve">Teksti: tämä tapahtui noin kaksi kuukautta sitten isäni ohjaaman musikaalin ensi-illan jälkeen. yleensä työskentelen näissä musikaaleissa kulissien takana, mutta olen ollut viime aikoina hyvin kiireinen koulun kanssa, joten en päässyt auttamaan tänä vuonna. koska kyseessä oli ensi-ilta, kaikki olivat todella stressaantuneita, ja yritin auttaa niin hyvin kuin pystyin, ja yksi tehtävistä, joita minulle annettiin, oli purkaa kaikki tarjottimet, joilla oli ruokaa pieneen ensi-ilta-gaalaan sen jälkeen. Kun purin kaikkia näitä hienoja ruokalautasia (kaikki oli vain pientä sormiruokaa ja alkupaloja), törmäsin lautaselle, jonka etiketissä luki "polentakeksejä". Ajattelin itsekseni juuri silloin, että "ha. se kuulostaa paljon istukalta!". Toivottavasti kukaan ei koskaan sotke noita kahta" näin se mokaaminen alkaa. esityksen jälkeen näyttelijät ja yleisö menivät juhlasaliin ja alkoivat tarjoilla ruokaa, minäkin olin katsonut esityksen ja ennen kuin menin hakemaan ruokaa kysyin isältäni voisinko auttaa jotenkin ja hän pyysi minua varmistamaan että kaikki saivat ruokansa ok ja auttamaan tarjoilussa niitä jotka tarvitsivat sitä. Menin siis seisomaan ruokapöydän taakse ja yritin parhaani mukaan auttaa ihmisiä, kun eräs kaveri tulee lautasensa kanssa ja kysyy, mitä nämä pienet keksit ovat, ja minä sanon 100-prosenttisella varmuudella "istukkakeksejä", ja hän vain tuijottaa minua pari sekuntia ennen kuin kävelee pois. Hänen oudon katseensa olisi pitänyt kertoa minulle, mutta olin täysin tietämätön virheestäni. illan aikana ehkä 5-6 muuta ihmistä tuli luokseni ja kysyi, mitä eri ruokia oli, ja joka kerta kun he kysyivät kekseistä, sanoin "istukkakeksejä". kukaan ei korjannut minua koko illan aikana, vaan kaikki vain katsoivat minua oudosti. Lopulta noin tunnin päästä kaverini tulee pöytään ja nauraa jo hieman ja hän osoittaa keksejä ja kysyy "mitä nuo ovat?" ja minä sanon "istukkakeksejä", mikä saa hänet nauramaan vielä enemmän ennen kuin hän sanoo "sanotko tuon tahallasi? tiedätkö, että se on polentaa?" Sydämeni melkein pysähtyi. Ilmeisesti joukko muita ihmisiä vitsaili siitä, ja niin hän oli kuullut sen ja tuli katsomaan, sanoinko sen oikeasti vai en. ystäväni lähdettyä kävelin pois pöydän äärestä äitini luo ja kerroin, mitä tapahtui. en usko, että olen koskaan kuullut hänen nauravan kovempaa koko elämänsä aikana. onneksi useimmat ihmiset pitivät sitä hauskana, mutta yksi kavereista kertoi siitä isälleni, eikä hän ollut tyytyväinen minuun. onneksi loppuilta sujui ongelmitta ja isäni näkee nyt siinä huumorin, mutta hän sanoo silti, etten saa enää koskaan auttaa ruoan tarjoilussa, hän sanoi, etten mieluummin edes tulisi gaaloihin, etten mokaisi enää mitään.</w:t>
      </w:r>
    </w:p>
    <w:p>
      <w:r>
        <w:rPr>
          <w:b/>
        </w:rPr>
        <w:t xml:space="preserve">Tulos</w:t>
      </w:r>
    </w:p>
    <w:p>
      <w:r>
        <w:t xml:space="preserve">sekaisin kertoessani ihmisille, että polentakeksit olivat itse asiassa istukkakeksejä isäni musikaalin ensi-iltagaalassa, ja nyt minua on kielletty menemästä gaaloihin tai tarjoilemasta ruokaa hänelle enää koskaan.</w:t>
      </w:r>
    </w:p>
    <w:p>
      <w:r>
        <w:rPr>
          <w:b/>
        </w:rPr>
        <w:t xml:space="preserve">Esimerkki 7.4466</w:t>
      </w:r>
    </w:p>
    <w:p>
      <w:r>
        <w:t xml:space="preserve">Teksti: tarina sijoittuu siis 5 vuotta sitten, kesälle 2010.sain loistavan harjoittelupaikan kesäksi collegessa ensimmäisen ja viimeisen opiskeluvuoden väliseksi ajaksi. paljastan kaiken: olen sananmukaisesti "luokkaklovni", jolla on taipumus viedä vitsit liian pitkälle. muut harjoittelijat ovat joka tapauksessa todella siistejä, erityisesti tämä kaunis/hauska tyttö, joka käy toista läheistä collegea.me harjoittelijat hengailemme aika paljon yhdessä ryhmässä, eräänä iltana olemme kaikki ulkona drinkillä ja minä olen harvinaisessa kunnossa, kerron vitsejä ja tarinoita, jotka saavat kaikki nauramaan kyyneliin asti. kaunis/nokkela tyttö kertoo tarinan siitä, kuinka tapasin sankarini jerry seinfeldin collegekurssin kautta, joka meni la:han kahdeksi viikoksi, ja kuinka mahtava ja maanläheinen jerry oli. koska en voi olla normaali ihminen ja aidosti kehua häntä siististä tarinasta, mitä harvinaisessa kunnossa oleva hauska kaveri sanoo? "Pääsit hengailemaan Jerry Seinfeldin kanssa!? Oletko sinä joku toiveajattelijalapsi?" (varastin vitsin entourage-sarjan jaksosta, jossa ari sanoo tom bradylle: "Tiedäthän, ettei hän ole toiveiden toivomuslapsi?" Tomin pelatessa golfia turtlen kanssa). pyysin anteeksi vuolaasti sen jälkeen, kun kaunis/nokkela tyttö oli kertonut minulle kokemuksestaan toiveiden toivomuslapsena käydessään läpi hengenvaarallisen taistelun leukemiaa vastaan ollessaan 5-vuotias. 5 vuotta eteenpäin: olemme onnellisesti naimisissa, nyt 3 kuukautta.</w:t>
      </w:r>
    </w:p>
    <w:p>
      <w:r>
        <w:rPr>
          <w:b/>
        </w:rPr>
        <w:t xml:space="preserve">Tulos</w:t>
      </w:r>
    </w:p>
    <w:p>
      <w:r>
        <w:t xml:space="preserve">Tein täysin typerän kommentin, joka loukkasi tulevaa vaimoani...</w:t>
      </w:r>
    </w:p>
    <w:p>
      <w:r>
        <w:rPr>
          <w:b/>
        </w:rPr>
        <w:t xml:space="preserve">Esimerkki 7.4467</w:t>
      </w:r>
    </w:p>
    <w:p>
      <w:r>
        <w:t xml:space="preserve">Teksti: [Varoitus, tämä sisältää ruumiillista purkautumista. &amp;nbsp;joten jokin aika sitten perheeni löysi reseptin kotitekoiseen kovaan omenasiideriin. koska olin juuri tullut täysi-ikäiseksi juomaan kotimaassani, ajattelin, että tämä olisi sopiva hetki kokeilla jotain uutta. reseptissä siiderin piti kuitenkin käydä 3 kuukautta (jos muistan oikein). kun laitoimme siideripurkin pimeään paikkaan käymään, olimme unohtaneet sen ja annoimme sen käydä vielä kuukauden. kaikki maistelivat lasin, ja lähes kaikki inhosivat siiderin makua. kaikki paitsi minä. koska olin ainoa, joka piti siitä, sain ottaa koko purkin itselleni. astia oli kahden gallonan lasikannu, joka sisälsi reseptiin tarvitsemaamme pastöroimatonta omenamehua, joten luonnollisesti kaikille riittäisi, jos he muuttaisivat mielensä. tässä kohtaa asiat menevät pieleen. minulla oli urheilupullo, josta juon vettä, joten täytin sen siiderillä, ja ennen pitkää se oli tyhjä. näin tapahtui muistaakseni kolme kertaa. En ajatellut siitä paljon, koska en ollut koskaan ollut humalassa, en tiennyt sietokykyäni, ja rehellisesti sanottuna nautin siitä nestemäisestä ja rennosta olosta, joka minulla oli (vaikka olen sittemmin oppinut läksyni).&amp;nbsp;kävi ilmi, että se oli kokonainen litra siideriä, jonka join kahden tunnin aikana. &amp;nbsp;on turvallista sanoa, että tunsin oloni hyvin pahoinvoivaksi. en ole iso mies. toki olen 180-senttinen, mutta olen hyvin laiha, joten alkoholilla näyttää olevan melko voimakas vaikutus minuun. Tässä kohtaa muistini hämärtyy, mutta perheeni on kertonut minulle yksityiskohdat. &amp;nbsp;Nautittuani viimeisen siideripulloni päätin, että oli hyvä aika mennä nukkumaan. Olen opiskelija, joka asuu vielä kotona, kun koulu ei ole enää käynnissä, joten olen tuolloin vanhempieni luona. matkalla kylpyhuoneeseen pesemään hampaita veljeni (joka on vain pari vuotta nuorempi kuin minä) sanoi nähneensä minun pysähtyvän, katsovan häntä ja tyhjentävän vatsani *kaikki lattialle.* hän ei tiennyt, että olin humalassa, joten hän juoksi hakemaan äitini ja sanoi, että minulla oli "flunssa". äitini tuli portaita alas, näki senhetkisen tilani ja alkoi heti huutaa minua menemään nukkumaan (hän ei tiennyt, kuinka paljon olin juonut). nyt, jossain välissä olin ja matkalla huoneeseeni, nappasin rullallisen paperipyyhkeitä, joista en tähän päivään mennessä tiedä, mistä sain ne. Sitten tyhjensin vatsani jälleen makuuhuoneeni lattialle. yritin humalassa siivota omaa oksennustani tällä sattumanvaraisella paperipyyherullalla. äitini löysi minut ja laittoi minut sänkyyn. viimeisellä hurraa-huudolla oksensin koko sänkyni vieressä olevan ikkunan tukkivan verhon päälle, ennen kuin sammuin.  &amp;nbsp;seuraavana aamuna äitini herätti minut, ja hän ojensi minulle heti pullon matonpuhdistusainetta, harjan ja julisti ylpeänä: "Lyön vetoa, ettet tee *tätä* enää koskaan." Ja hän oli oikeassa, en koskaan tehnytkään. jos joku ihmettelee, laskimme myöhemmin alkoholiprosentin sen perusteella, kuinka paljon hiivaa ja sokeria käytimme seoksessa. se oli 50-60 prosenttia. olemme sittemmin päättäneet ostaa alkoholia mieluummin kuin yrittää valmistaa sitä itse. &amp;nbsp;</w:t>
      </w:r>
    </w:p>
    <w:p>
      <w:r>
        <w:rPr>
          <w:b/>
        </w:rPr>
        <w:t xml:space="preserve">Tulos</w:t>
      </w:r>
    </w:p>
    <w:p>
      <w:r>
        <w:t xml:space="preserve">join kokonaisen litran kotitekoista 60-prosenttista alkoholipitoista siideriä ja sain koko elämäni pahimman krapulan nuoremman veljeni ja äitini nähden, ja melkein sain samalla alkoholimyrkytyksen.</w:t>
      </w:r>
    </w:p>
    <w:p>
      <w:r>
        <w:rPr>
          <w:b/>
        </w:rPr>
        <w:t xml:space="preserve">Esimerkki 7.4468</w:t>
      </w:r>
    </w:p>
    <w:p>
      <w:r>
        <w:t xml:space="preserve">Teksti: tämä tapahtui muutama vuosi sitten itse asiassa, mutta kummittelee minulle vielä tänäkin päivänä. on college kaupunki noin tunnin päässä kaupungista, jossa asun. olin tuore 21 aikaan minun #$% ylös ja tuleva dj ympäröivällä alueella. melkein vuotta aiemmin, kun olin vielä 20, ystävän ystävä ystävän varannut minut dj hyväntekeväisyyteen rave / klubitapahtuma suuressa paikassa. avasin kaksi muuta dj:tä ja settini kesti noin 2 tuntia. se oli niin hyvä setti, että minut varattiin uudestaan ei edes vuotta myöhemmin toiseen tapahtumaan eri hyväntekeväisyystapahtumaan. ja silloin kaikki meni päin helvettiä. tässä siis olen parin parhaan ystäväni kanssa. päätimme, että minun pitäisi hiipiä jager-pullo klubille varusteissani, koska olin nähnyt kahden muun dj:n tekevän niin viime vuonna. Ei ongelmaa! joten djään settini ja kaikki sujuu ongelmitta. pulahdan välillä tämän suuren lavan kopin alle ottamaan huikan juomastani. noin 3/4 settini puolivälissä ystäväni tulee lavalle ja kertoo minulle, että joku on murtautunut anniskeluhuoneeseen ja henkilökuntaan kuuluvan henkilön kimppuun hyökättiin. koska olen vyöhykkeellä, en välitä asiasta ja jatkan settiä.Settini päättyy, olen iloinen, että se on ohi, ja menen lavan puolelle pulloni kanssa. juon ja juttelen erään tytön kanssa, kun klubin omistaja tulee verhon takaa ja tarttuu minua kauluksesta ja kertoo, että minun on puhuttava poliisien kanssa siitä, miten joku rikkoi hiton vodkapullon hänen turvamiehensä pään päälle ja juoksi ulos jager-pullon kanssa. hän nappasi pullon kädestäni ja heitti sen roskiin. sydämeni lyyhistyi välittömästi. se olisi voinut olla mikä tahansa muu pullo, ja olisin ollut kunnossa. ilmeisesti täällä ei ollut turvakameroitakaan. joten kun saavumme klubin etuosaan, suostun puhumaan poliiseille. Mutta koska olin äärimmäisen kännissä, nuori ja ajattelin joutuvani vankilaan jostain, mitä en tehnyt, päädyin spurttaamaan takaisin täpötäyteen tanssisaliin. nappaan pullon roskiksesta (yllätyksekseni mikään ei ollut valunut), löydän kaksi kaveriani, piiloudumme lavan alle ja haihdutamme puoli pulloa alle 15 tai 20 minuutissa. kaverini vie pullon ulos klubilta housuissaan (en ole varma, miten hän onnistui siinä), kun kompuroin takaisin klubin eteen ja valehtelen räikeästi poliisille. keksin tarinan siitä, miten eräs poika, joka näytti olevan jersey shoresta (tämä näytti samalta kuin kaikki klubin kaverit), tuli luokseni ja antoi pullon minulle. Kaksi ystävääni tuki minua. pääsin takaisin klubille hakemaan tavarani ja pääsin vapaaksi kaikista syytteistä. olen siis kunnossa, paitsi että minut on suljettu mustalle listalle yhdestä alueen parhaista paikoista. erittäin nolo tarina, mutta sain vahvan elämänoppitunnin siitä, miksi alkoholi on perseestä, kun sitä käytetään väärin.</w:t>
      </w:r>
    </w:p>
    <w:p>
      <w:r>
        <w:rPr>
          <w:b/>
        </w:rPr>
        <w:t xml:space="preserve">Tulos</w:t>
      </w:r>
    </w:p>
    <w:p>
      <w:r>
        <w:t xml:space="preserve">djed hyväntekeväisyysklubilla/rave-tapahtumassa, salaa jageria, jotkut nuoret murtautuivat viinahuoneeseen ja varastivat samanlaisen pullon, josta olin juomassa, samat nuoret pahoinpitelivät henkilökunnan jäsentä toisella pullolla, ja minut lavastettiin syylliseksi, koska olin liian nuori ja tyhmä selittääkseni oman puoleni tarinasta.</w:t>
      </w:r>
    </w:p>
    <w:p>
      <w:r>
        <w:rPr>
          <w:b/>
        </w:rPr>
        <w:t xml:space="preserve">Esimerkki 7.4469</w:t>
      </w:r>
    </w:p>
    <w:p>
      <w:r>
        <w:t xml:space="preserve">Teksti: ei ollut tänään, vaan eilen, mutta kyllä, kerron sen niin kuin se olisi tänään. heittää pois, koska ystäväni kyttäävät minua.Joten äskettäin maailmanhistorian tunnilla opimme Nankingista, tiedättehän, japanilaisten tekemästä raa'asta kiinalaisten raiskauksesta ja joukkomurhasta. En kiinnittänyt huomiota kovinkaan hyvin ja olin vähän kiusallinen, koska olen ainoa japanilainen luokallani. myöhemmin samana päivänä olin tulossa pukuhuoneesta ulos juoksuharjoituksista, kun näin kiinalaisen tytön, josta olen pitänyt jo jonkin aikaa ja joka asuu naapurustossani. (sanotaan häntä sarahiksi). tiedän, että hän kulkee bussillani, mutta hän kulkee aina bussin takaosassa, kun taas minä kuljen edessä kavereideni kanssa. minulla ei ole koskaan ollut munaa jutella hänen kanssaan, mutta päätin pyytää häneltä kyytiä tänään, koska kaverini, joka yleensä hakee minut kyytiin, joutui menemään hammaslääkäriin. joten käytin tilaisuutta hyväkseni ja juttelin hänen kanssaan vähän.juttelemme paljon ja tulemme toimeen hänen kanssaan, ja sitten hän sanoo, että saan kyydin kotiin. hänen isänsä saapuu, hän on aika siisti toisin kuin useimmat aasialaiset isät. hän kysyy, olenko minäkin kiinalainen, ja sanon, että olen japanilainen, eikä häntä tunnu haittaavan, ihan vain uteliaisuudesta. sarah kysyy, haluanko syödä kiinalaista ruokaa heidän kanssaan. sanon, että "totta kai rakastan nankingia!" tehdäkseni vaikutuksen hänen isäänsä vähillä kiinan kielen taidoillani, jotka olen oppinut kiinan tunnilla. (tämä on kolmas vuoteni.) hänen isänsä tuijottaa minua suoraan ja kysyy ankarimmalla tavalla: "mitä sinä juuri sanoit?!" jenny katsoo minua inhoten ja pudistaa päätään ei hitaasti. sanon sen uudestaan, luulen, että äänensävyni on erilainen ja sanon "wo ai chi *nanking*" (käännös: rakastan nankingia). hän huutaa vieläkin ankarammin ja tarttuu vaseliinipurkkiin ja näyttää valmiilta heittämään sen minua kohti. "luuletko, että tämä on joku vitsi. lähde!" hän ajaa jalkakäytävän ohi ja vaikka olen liian peloissani tietääkseni, mikä on parasta minulle, nousen autosta. kuulen jennyn isän huutavan hänelle, että "hän ei halua enää koskaan nähdä tuota japsia." tarkistan sanojani google translatella ja näen, että "nan" ei tarkoita pandaa.</w:t>
      </w:r>
    </w:p>
    <w:p>
      <w:r>
        <w:rPr>
          <w:b/>
        </w:rPr>
        <w:t xml:space="preserve">Tulos</w:t>
      </w:r>
    </w:p>
    <w:p>
      <w:r>
        <w:t xml:space="preserve">Sanoin Crushin isälle, että haluan syödä yli 100 000 kiinalaisen murhia ja raiskauksia, vaikka tarkoitin sanoa pandakuningas.</w:t>
      </w:r>
    </w:p>
    <w:p>
      <w:r>
        <w:rPr>
          <w:b/>
        </w:rPr>
        <w:t xml:space="preserve">Esimerkki 7.4470</w:t>
      </w:r>
    </w:p>
    <w:p>
      <w:r>
        <w:t xml:space="preserve">Teksti: On hyvä, että on perjantai, koska näytön alareunassa on viesti, kun kirjoitan tätä, jossa lukee selvästi: "kaikki viestit, joissa keskitytään ulostamiseen ja/tai seksuaaliseen kontendiin, poistetaan, ellei kyseessä ole viikonloppu" Nukuin tänä aamuna ja heräsin tajutakseni, että minun oli lähdettävä välittömästi tai myöhästyisin tärkeästä kokouksesta, johon minun piti osallistua kahden tunnin päässä. hyppäsin ylös sängystä heitin vaatteet päälleni ja juoksin ovesta ulos. suunnilleen heti, kun olin ajanut ulos ajotieltä, tajusin, että minun piti pissata. sanoin itselleni, että voisin pidättää sen ja jatkoin matkaa. kuitenkin noin tunnin ajomatkan jälkeen tajusin, että voisin pidättää sen paljon kauemmin. joten pysähdyin sivutielle, jotta saisin olla rauhassa (olen idahossa, joten siellä on paljon paikkoja, joissa voi pissata rauhassa), kun aloin helpottaa itseäni, tunsin tunteen suolistossani. pystyin sanomaan, jos minun piti piereskellä tai jos minun piti mennä kyykkyyn. ottaen huomioon, että koko tämän ajomatkan tunsin tunteen vain hyvin yhtäkkiä, että sen täytyy olla jonkin verran kaasua kerääntynyt. vain maksaa sen varman päälle päätin päästää pieni hammas irti vain nähdä, miltä minusta tuntui jälkeenpäin. kun se tuli ulos huomasin nopeasti hienovarainen "rullaava" tunne. melkein kuin kupla olisi pyörinyt poskieni välissä. kohautin olkapäitäni ja ajattelin, että se oli jokin outo ilmiö, lopetin virtsaamisen ja hyppäsin takaisin autooni. jähmetyin... tunne oli erehtymättömän tuntuinen. se ei ollut "pelkkä pieru", vaan istuin pienessä kasassa omaa ulostettani. paniikissa nousin takaisin autosta ja tarkistin, ettei kukaan näe minua, ja vedin housuni alas tarkistaakseni aiheuttamani vahingon vakavuuden. näytti siltä, että poskieni väliin ja alushousuihini oli lipsahtanut siisti pieni lätäkkö chiliä. siinä sitä sitten oltiin. tunti matkaa tärkeään kokoukseen ja tunti matkaa tuoreisiin alusvaatteisiin. päädyin siivoamaan asian läheisessä purossa niin hyvin kuin pystyin. heitin alushousut pois ja lähdin ilman kokoukseen.</w:t>
      </w:r>
    </w:p>
    <w:p>
      <w:r>
        <w:rPr>
          <w:b/>
        </w:rPr>
        <w:t xml:space="preserve">Tulos</w:t>
      </w:r>
    </w:p>
    <w:p>
      <w:r>
        <w:t xml:space="preserve">Luotin pieruun. Paskansin housuihini puolimatkassa töihin.</w:t>
      </w:r>
    </w:p>
    <w:p>
      <w:r>
        <w:rPr>
          <w:b/>
        </w:rPr>
        <w:t xml:space="preserve">Esimerkki 7.4471</w:t>
      </w:r>
    </w:p>
    <w:p>
      <w:r>
        <w:t xml:space="preserve">Teksti: tämä tapahtui viime yönä (perjantaina), mutta olin aivan liian stressaantunut edes ajatellakseni sen lähettämistä.säästän yksityiskohdat siitä, miksi olin niin stressaantunut (sen selittäminen kestäisi ikuisuuden), mutta kaikki liittyy kouluongelmiin ja tappeluun niinikääni kanssa. kouluongelmat ovat jatkuneet viime kuukausien ajan ja tappelu niinikääni kanssa tapahtui torstaina. perjantaina heräsin yhdestä pisimmästä yöunesta, jonka olin nukkunut viikkoon, ja oloni oli hieman parempi. isäni kutsui minut ravintolaan syömään, ja suostuin. ajattelin, että sen sijaan, että kävisin nopeasti suihkussa valmistautuakseni lähtemään ulos, voisin ottaa kylvyn ja käyttää äitipuoleni joululahjaksi saamaa kylpypommia, jotta voisin rentoutua hieman. hyvä idea, huono toteutus.tifun asetelma: tein mitä teen aina, ja asetin kannettavan tietokoneeni metrin päähän kylpyammeesta, laitoin webbikameran päälle laastarin ja aloitin yliluonnollisen jakson. tein kaikki valkoisen tytön jutut nauhoittaakseni kylpypommin alkuräjähdyksen ja napsauttaakseni sen kaikille. niin pitkälle, niin hyvin. pysyin sitten kylvyssä koko yliluonnollisen jakson ajan, eli noin 40 minuuttia. Olin rentoutunut ja ihoni oli helvetin sileä, kaikki oli onnellista. sitten tuli aika nousta kylvystä ja silloin kaikki muuttui (onneksi ei kirjaimellisesti) paskaksi. vittu: minua on aina huimannut kuuman kylvyn jälkeen, ei hajuakaan miksi, mutta minun on noustava ylös tosi hitaasti, oltava minuutin verran kylmänsuihkun alla ja sen jälkeen olla liikkumatta liikaa. opin ongelmastani kuumien kylpyjen kanssa eräässä toisessa tifussa, tulin ulos kylpyammeesta tanssien radiossa soitetun kappaleen tahtiin, minua huimasi, jalkani pettivät ja halkaisin otsani. eilen nousin todella hitaasti ylös, menin laittamaan suihkun päälle, ja kaikki meni mustaksi. jotenkin minua huimasi enemmän kuin koskaan ennen, enkä nähnyt enää mitään, mutta olin vielä jotenkin "siellä", joten ajattelin, että parasta mitä voin tehdä, oli laskea itseni ammeen ulkopuolelle, jotta voisin maata kylmällä lattialla, kunnes minua ei enää huimaisi niin paljon. kävi ilmi, että se, mitä luulin hitaaksi laskeutumiseksi turvaan, olikin putoaminen maahan ison kolahduksen kera (isäni kertoi kuulleensa minun putoamiseni, mutta vastasi vielä hänelle). taisin olla maassa noin 10 minuuttia, kunnes nousin ylös ja näin katastrofin. pudotessani roiskutin ilmeisesti vettä läppärini päälle (joka oli hyvin kallis ja vain vuoden vanha). koska minua ei enää huimannut, onnistuin nopeasti heittämään päälleni vaatteita ja hakemaan miniruuvimeisselipaketin, jolla avaan läppärin alla olevan paneelin, ja boi-o-boi, se tippui. läppärini sammui veden osuttua siihen, irrotin sen, kuivasin kaiken mahdollisen ja se on kuivunut tuulettimen päällä melkein vuorokauden, mutta olen melko varma, että se ei tule läpi. tarvitsen ehdottomasti läppärin koulun ohjelmaani varten, joka alkaa kahden päivän päästä, joten sen lisäksi, että tuhlasin 2000 dollaria, pilasin myös koko tulevaisuuteni, koska en voi saada uutta läppäriä ajoissa.</w:t>
      </w:r>
    </w:p>
    <w:p>
      <w:r>
        <w:rPr>
          <w:b/>
        </w:rPr>
        <w:t xml:space="preserve">Tulos</w:t>
      </w:r>
    </w:p>
    <w:p>
      <w:r>
        <w:t xml:space="preserve">Kävin kylvyssä samalla kun katsoin ohjelmaa läppäriltäni, sammuin, kun pääsin ulos kylvystä, ja läppärini on nyt supersoaker.</w:t>
      </w:r>
    </w:p>
    <w:p>
      <w:r>
        <w:rPr>
          <w:b/>
        </w:rPr>
        <w:t xml:space="preserve">Esimerkki 7.4472</w:t>
      </w:r>
    </w:p>
    <w:p>
      <w:r>
        <w:t xml:space="preserve">Teksti: eräs nainen töissä ja minä olimme flirttailleet edestakaisin parin viikon ajan. päätimme mennä ulos. treffeillä hän kertoi minulle elämäntarinaansa... 4 lasta, 2 exää, jne jne jne. ja hän kertoi olevansa toipumisohjelmassa. hän oli käyttänyt metamfetamiinia ~20 vuotta, ja on ollut kuivilla nyt vuoden. en ole koskaan käyttänyt huumeita, koska tiedän, että ne ovat huonoja uutisia. kaksi päivää myöhemmin näen jutun yahoo! uutiset metamfetamiinin vaikutuksista hampaisiin. kyllä. opin metamfetamiinisuusta! lähetin linkin hänelle sähköpostitse ja sanoin: "vau. etkö olekin iloinen, että hampaasi ovat kunnossa?" Kävi ilmi, että hänen hampaansa eivät olleet kunnossa. ne olivat melko lailla mädäntyneet pois hänen päästään. hän luulee, että pilkkaan häntä... pyydän anteeksi. selitin, etten ole koskaan kuullut "metamfetamiinisuusta". jatkamme seurustelua, olemme nyt 10 vuotta naimisissa!</w:t>
      </w:r>
    </w:p>
    <w:p>
      <w:r>
        <w:rPr>
          <w:b/>
        </w:rPr>
        <w:t xml:space="preserve">Tulos</w:t>
      </w:r>
    </w:p>
    <w:p>
      <w:r>
        <w:t xml:space="preserve">sanoi naiselle, jolla oli huonot hampaat, että hän on onnekas, etteivät hänen hampaansa ole mädät.</w:t>
      </w:r>
    </w:p>
    <w:p>
      <w:r>
        <w:rPr>
          <w:b/>
        </w:rPr>
        <w:t xml:space="preserve">Esimerkki 7.4473</w:t>
      </w:r>
    </w:p>
    <w:p>
      <w:r>
        <w:t xml:space="preserve">Teksti: eilen illalla menin safewayyn hakemaan pari välipalaa juhlia varten. ulkona oli lunta ja kylmää, joten kaupassa oli pari liukasta kohtaa, joissa ihmisten kengät olivat sulaneet. en ollut tarkkaavainen ja minulla oli kiire kotiin, joten kun kävelin vauhdilla kauppaan, liukastuin heti lätäkköön ja kaaduin kovimmalla ja koomisimmalla tavalla, jolla olen ikinä elämässäni kaatunut. se sattui helvetisti ja vei minulta tuulen mennessään! tästä se mokaaminen alkaa. kun makasin maassa ja kaikki kaupassa tungeksivat ympärilläni, päätin, että paras tapa pelastaa kasvoni oli teeskennellä, että se oli tahallista. Kun olin varmaan kolmekymmentä sekuntia pyöritellyt numeroita päässäni, nousin ylös hymyillen ja sanoin: "haha! anteeksi, että huolestutin teitä! se oli vain pilaa! näettekö? kaverini tuolla kuvaavat youtubea varten!". osoitin sitten satunnaista henkilöä kaukana ja lähdin kävelemään välipalakäytävälle. se näytti toimivan, ja kaikki hajaantuivat. En ole käytävällä viiteen minuuttiin, ennen kuin liiviin pukeutunut vanha rouva ja kaksi turvamiestä perässään tulevat ja käskevät minua poistumaan. minut saatetaan ulos, selkä ja niska yhä kipeinä, ja sitten joudun odottamaan ulkona toiset 20 minuuttia, kun roz monsters inc:stä luennoi minulle "julkisten tilojen käyttämisestä internetpelleilyyn".</w:t>
      </w:r>
    </w:p>
    <w:p>
      <w:r>
        <w:rPr>
          <w:b/>
        </w:rPr>
        <w:t xml:space="preserve">Tulos</w:t>
      </w:r>
    </w:p>
    <w:p>
      <w:r>
        <w:t xml:space="preserve">yritti pelastaa kasvonsa, ei voi enää käyttää Safewayta kotini vieressä -</w:t>
      </w:r>
    </w:p>
    <w:p>
      <w:r>
        <w:rPr>
          <w:b/>
        </w:rPr>
        <w:t xml:space="preserve">Esimerkki 7.4474</w:t>
      </w:r>
    </w:p>
    <w:p>
      <w:r>
        <w:t xml:space="preserve">Teksti: Okei, tämä tapahtui joulukuussa 2014 suositussa yökerhossa, jossa yleensä käyn. se oli iso tapahtuma, paljon ihmisiä oli paikalla. ilta alkoi hyvin, kaverini ja minä nautimme tunnelmasta, ryyppäsimme ja pidimme hauskaa. tilasimme pulloja viinaa. heti kun pullomme loppuivat, törmäsimme joihinkin muihin kavereihin, jotka alkoivat saada alkoholia heidän pulloistaan. sanotaanko näin, että sain aika paljon viinaa sinä iltana. yksi kaverini oli kutsunut kaksi tyttöä, me kaikki saimme heiltä bump and grindimme sinä iltana *heittäkää se perse takaisin* hahaa ;d ..anyhoo, tämä on se fu. kaksi voisin lisätä. olin niin kännissä, kun olin grindaamassa yhtä muijaa, aloin tulla hieman aistilliseksi, eli aloin suudella hänen kaulaansa. hän tavallaan viestii kaverilleni, että hän tarkistaa minut. hän sitten lopulta vetää minut sivuun, jotta saisin sinut pois siitä. se toimi, sain itseni kasaan ja aloin taas nauttia illasta, jutella, nauraa ja tanssia kavereideni kanssa ja kaikkea. yksi asia, jota en voinut olla miettimättä, oli kuitenkin ..miksei tyttö läimäyttänyt minua, kun aloin suudella hänen kaulaansa ja työntänyt minua pois?. joka tapauksessa, illan loppua kohti tultaessa, olin paskanaamainen. kaverini olivat myös humalassa, mutta minä olin ylivoimaisesti huonoin. olen periaatteessa ryhmän kevytrakenteisin. Nyt tulee se suurin moka. minun piti käydä kusella, joten menin pesuhuoneeseen, joka ei ollut kovin kaukana pöytämme vieressä. kun tein velvollisuuteni ja olin poistumassa pesuhuoneesta, näpyttelin vyötäni ja korjasin paitaani. ilmeisesti se näytti normaalin ihmisen näkökulmasta aika hankalalta. kun vihdoin korjasin vyötäni, tunsin jonkun tarttuvan käteeni. kun katson ylös, se on pitkä, mustiin pukeutunut, lihaksikas kaveri, joka sanoo karkeaan sävyyn: "tule!". ...nyt olen sekaisin ja kun tämä tapahtui, ensimmäinen ajatus, joka tuli mieleeni oli "vittu, minua runkataan". joten refleksit nyt, vedän käteni pois ja tavallaan pikakävellen takaisin pöytäämme, yrittäen antaa merkkiä ystävilleni, erityisesti buff-kaverilleni, jonka tiedän potkivan perseelle. kun saavuin pöytäämme ja ehdin juuri koskettaa buff-kaveriani, noin 3-4 tyyppiä ryntäsi kimppuumme ja tarttui minuun. No, se kaveri, josta vetäydyin pois, oli turvamies. nyt minua kannetaan pois kahden kaverin toimesta ja muut taistelevat ystävääni vastaan, joka yrittää vetää minua takaisin. hän yhtäkkiä tajuaa, että se on turvamies ja rauhoittuu ja antaa heidän kantaa minut ulos. kun vartijat kantavat minut ulos, ystäväni tulevat heti perässä. nyt, tämä on se juttu, tähän päivään asti emme ole varmoja mitä tein että kaveri tarttui minuun. arvaus jonka tein oli "vyön kiinnitys" juttu joka luultavasti näytti kiusalliselta. kyselimme vartijoilta mitä tein mutta ei vastausta. kaikki oli hyvin sen jälkeen, en saanut yhtään naarmua, vain muutama nappi puuttui paidastani. kaverini sai arpi käteensä tönimisestä ja tönimisestä. joka tapauksessa, soitimme kuskillemme hakemaan meidät ja menimme turvallisesti kotiin. ystäväni tavallaan pilkkaavat minua nyt, koska koko kotimatkan ajan sanoin vain "mitä minä tein?!". käyn edelleen klubilla, mutta en usko, että he muistavat minua, koska siellä on paljon pahempia ihmisiä kuin minä. se on itse asiassa yksi lempiklubeistani nykyään. :) ..tulee olemaan hauska puhua siitä illasta, kun minä ja ystäväni olemme kaikki vanhoja, hahaa.</w:t>
      </w:r>
    </w:p>
    <w:p>
      <w:r>
        <w:rPr>
          <w:b/>
        </w:rPr>
        <w:t xml:space="preserve">Tulos</w:t>
      </w:r>
    </w:p>
    <w:p>
      <w:r>
        <w:t xml:space="preserve">menin kavereiden kanssa klubille, olin todella humalassa, suutelin tytön kaulaa tietämättäni, minut potkittiin ulos, koska korjasin vaatteitani (luulen), lyhyt taistelu vartijoiden kanssa, ystävät nauravat minulle, koska kysyin jälkeenpäin "mitä tein?!".</w:t>
      </w:r>
    </w:p>
    <w:p>
      <w:r>
        <w:rPr>
          <w:b/>
        </w:rPr>
        <w:t xml:space="preserve">Esimerkki 7.4475</w:t>
      </w:r>
    </w:p>
    <w:p>
      <w:r>
        <w:t xml:space="preserve">Teksti: Kun olin lapsi, sain joululahjaksi ps1:n. Ensimmäinen peli, joka minulla oli, oli Crash Bandicoot, aloin pelata ja kävin läpi pari tasoa, ja säästin tarvittaessa, ja sitten tuli yksi niistä tasoista, jossa Indiana Jonesin pallo alkaa pyöriä perseesi takana, ja menetin kaikki elämäni ja sammutin sen, mutta sen sijaan, että olisin ilmestynyt samalle tasolle, aloitin alusta, ja niin tein joka kerta, kun kuolin. en tiennyt että niin ei pitänyt tapahtua mutta pelasin silti kymmeniä pelejä, vuosia, itkien joka kerta kun hävisin. ps1-parka jäi kerran 48 tuntia lepäämään koska en pystynyt tappamaan lopullista pomoa. edit: siinä oli kyllä muistikortti, rikkinäinen tosin.</w:t>
      </w:r>
    </w:p>
    <w:p>
      <w:r>
        <w:rPr>
          <w:b/>
        </w:rPr>
        <w:t xml:space="preserve">Tulos</w:t>
      </w:r>
    </w:p>
    <w:p>
      <w:r>
        <w:t xml:space="preserve">minusta tuli hardcore badass crash bandicootissa, koska ps1:ni oli rikki eikä se tallentanut paskaakaan.</w:t>
      </w:r>
    </w:p>
    <w:p>
      <w:r>
        <w:rPr>
          <w:b/>
        </w:rPr>
        <w:t xml:space="preserve">Esimerkki 7.4476</w:t>
      </w:r>
    </w:p>
    <w:p>
      <w:r>
        <w:t xml:space="preserve">Teksti: selventääkseni, se tapahtui, kun olin 6-vuotias. tulin koulusta ja tunsin haluavani omenan. kotonani omenat olivat tuohon aikaan yleensä kulhossa keittiön pöydällä, mutta myös keittiön kaappien yläosassa, jotka roikkuivat yhteen liitettyinä työtason yläpuolella. sieltä löytyi omenoiden lisäksi muitakin tavaroita, sillä äitini tarvitsi aina lisätilaa. muistan, että siellä oli laatikoita, muutama kannu, joitakin kuppeja ja 20 litran demijohn 3/4 täynnä vadelmamehua (kyllä, mehua). päätin hakea omenan kaapin päältä, joten hyppelin tuolilla, työtasolla ja sitten nousin varpailleni ja kurkottelin omenan perään. en ole varma, mitä oikeasti tapahtui, menetinkö tasapainoni ja tartuin kaapin oveen vai oliko kaikki liian raskasta odottaessani, että se tapahtuisi, mutta seuraavaksi muistan kaatuneeni kaapin ja sen päällä olleen tavaran kanssa. Kyllä, olet oikeassa, myös demijohnin kanssa. joko se osui minuun ja puhkesi tai osui johonkin muuhun ja rikkoutui, en muista, mutta koko keittiö oli punainen. seuraavaksi vanhempani olivat keittiössä, äitini katsoi minua ja pyysi (ilmeisesti huusi) isää soittamaan ambulanssin. hän vei minut kylpyhuoneeseen ja laittoi pääni kylpyammeen päälle, jossa kaikki mehu valui minusta. no, luulin, että se oli mehua. alahuuleni oli haljennut auki, kuin verho, noin 3cm pitkä ja veri valui nyt viemäristä alas. ambulanssi oli tarpeeksi nopea, sain sairaalassa muutaman tikin, arpi näkyy vieläkin tänä päivänä. kaikki mehu oli hukassa....</w:t>
      </w:r>
    </w:p>
    <w:p>
      <w:r>
        <w:rPr>
          <w:b/>
        </w:rPr>
        <w:t xml:space="preserve">Tulos</w:t>
      </w:r>
    </w:p>
    <w:p>
      <w:r>
        <w:t xml:space="preserve">halusin omenan, vedin kaapin demijohnin kanssa, päädyin syömään keksejä ja pehmeää ruokaa muutaman viikon ajan.</w:t>
      </w:r>
    </w:p>
    <w:p>
      <w:r>
        <w:rPr>
          <w:b/>
        </w:rPr>
        <w:t xml:space="preserve">Esimerkki 7.4477</w:t>
      </w:r>
    </w:p>
    <w:p>
      <w:r>
        <w:t xml:space="preserve">Teksti: Olemme poikaystäväni kanssa valmistautumassa nukkumaan, ja hän käskee minua petaamaan sängyn. (koska liikun paljon nukkuessani ja sotken vuodevaatteet.) Valot ovat jo sammutettu, ja menen petaamaan sänkyä. kun siirrän peittoja, huomaan jotain, joka näyttää pieneltä laatikolta, pieneltä sormuslaatikolta. sydämeni pysähtyy ja hän kysyy "mikä se on?" sanon "en tiedä..." ja nostan sen ylös täynnä tunteita, meinaan itkeä. ...se on hänen puhelimensa laturin latausportti. ilmeisesti hän luuli, että aioin kosia häntä myös, koska hän ei todellakaan tiennyt mikä se oli. olen idiootti.</w:t>
      </w:r>
    </w:p>
    <w:p>
      <w:r>
        <w:rPr>
          <w:b/>
        </w:rPr>
        <w:t xml:space="preserve">Tulos</w:t>
      </w:r>
    </w:p>
    <w:p>
      <w:r>
        <w:t xml:space="preserve">luulin puhelimen latausporttia kihlasormuslaatikoksi ja tunteilin turhaan.</w:t>
      </w:r>
    </w:p>
    <w:p>
      <w:r>
        <w:rPr>
          <w:b/>
        </w:rPr>
        <w:t xml:space="preserve">Esimerkki 7.4478</w:t>
      </w:r>
    </w:p>
    <w:p>
      <w:r>
        <w:t xml:space="preserve">Teksti: tapahtui eilen, mutta fu ei päättynyt vasta tunti sitten ja heittää pois, koska syistä!Työskentelen toimistossa sisällä sairaalassa ja yleensä meidän työasumme on business casual tai vain "mukavat vaatteet, jotka eivät saa sinua tapaamiseen hr." Useimmiten pukeudun business casual tai mukava aurinkomekko, mutta eilen valitsin maxi hame, mukava tavallinen musta t-paita, ja löysin kukka kruunu kaapissani niin vitut se miksi ei?Olin kävelemässä toimistooni, ja normaalisti siihen aikaan ei koskaan näe potilasta kävelemässä yksinään. yleensä en juuri koskaan näe potilaita, koska työskentelen toimistossa (ei lääkärin vastaanotolla, olemme osa liiketoimintaosastoa). käännyin kulman takaa, ja edessäni seisoi mies, joka oli selvästi potilas. ajattelin, että hän oli ehkä eksynyt, mitä sattuu silloin tällöin lähinnä vanhemmille ihmisille, joten lähestyin häntä kohteliaasti ja pysyin noin kolmen metrin päässä. * minua:  "Hyvää huomenta, herra. "* mies: hän kääntyi katsomaan minua järkyttyneenä ja tuijotti sitten kuin olisin tehnyt kauhean synnin* minä:  "Etsittekö jotain kahvilaa tai miten pääsette takaisin huoneeseenne?" Minulla oli puhelin kädessäni ja vartijat pikavalinnassa valmiina soittamaan heille, jotta mies pääsisi sinne, missä hänen piti olla.* hän:  "Mitä vittua sinä täällä teet?" * minä:  "Hän alkoi huutaa, miksi likainen hippi oli poliisiasemalla eikä vankilasellissä. hän vaati saada tietää, kuka diilerini oli. selvisi, että vartijat etsivät häntä ja tulivat kulman takaa juuri kun hän alkoi huutaa, että näytän hänelle kätköni. vartijat selittivät varovasti, että minulla oli "asu päällä" enkä ollut likainen hippi ja että hänen vaimonsa odotti häntä yläkerrassa huoneessaan.  hänet saatettiin sinne, toinen saattoi minut hr:lle tekemään ilmoituksen. sen jälkeen seurasi paljon paperityötä, huumetesti ja minun piti näyttää käsilaukkuni sisältö, jotta varmistettiin, etten ollut minkään päällä enkä kantanut mitään. minut lähetettiin kotiin loppupäiväksi. tunti sitten minulle soitettiin ja sanottiin, että olin selvillä, joten voisin palata huomenna -.-''' **Potilas oli sairaalan käytävällä. Hänen huoneensa oli kai samassa kerroksessa kuin toimistoni, mutta erillisessä siivessä.</w:t>
      </w:r>
    </w:p>
    <w:p>
      <w:r>
        <w:rPr>
          <w:b/>
        </w:rPr>
        <w:t xml:space="preserve">Tulos</w:t>
      </w:r>
    </w:p>
    <w:p>
      <w:r>
        <w:t xml:space="preserve">jouduin huumeseulaan, koska dementoitunut vanhempi mies piti minua likaisena hippeinä. ilmeisesti minulla on huono vaatemaku?</w:t>
      </w:r>
    </w:p>
    <w:p>
      <w:r>
        <w:rPr>
          <w:b/>
        </w:rPr>
        <w:t xml:space="preserve">Esimerkki 7.4479</w:t>
      </w:r>
    </w:p>
    <w:p>
      <w:r>
        <w:t xml:space="preserve">Teksti: ensimmäinen viesti ja pakollinen tämä ei tapahtunut tänään....noin 10 vuotta sitten, kun olin lukiossa (lukiossa amerikkalaisille ystävillemme), työskentelin rakennusmiehen kanssa tienatakseni rahaa itselleni. se oli hieno työ ja nautin siitä todella. eräänä hienona lauantaiaamuna saavuin töihin naurettavan krapulassa. olin edellisenä iltana ollut ystäväni juhlissa ja olin aivan kännissä. jälkikäteen ajateltuna minun ei olisi ehkä pitänyt mennä töihin, mutta en halunnut vaikuttaa laiskalta laiskurilta, joten nousin ylös ja saavuin paikalle. Sinä päivänä työskentelimme vanhassa luostarissa, jossa kunnostimme tiettyjä osia. pomoni huomasi heti, että olin hyvin krapulassa enkä aikonut olla kovinkaan hyödyllinen koko päivänä. hän on kuitenkin erittäin järkevä kaveri ja antoi minulle hyvin helppoja töitä tehtäväksi. noin kahden tunnin kuluttua hän kutsui minut luokseen ja pyysi minua hakemaan ruosteisen vanhan mutterin ja pultin kattotiilistä, koska hän tarvitsi sitä. katsoin häntä ja ajattelin: "jessus tiedän olevani krapulassa, mutta tämä on helvetin perusjuttu". joka tapauksessa, koska olin niin typerä ja krapulainen hölmö, kävelin ulos kattotiili kädessäni ja murskasin sen maasta. tyytyväisenä itseeni nostin ruosteisen mutterin ja pultin ja toin sen takaisin pomolleni. näytin sitä hänelle ylpeänä, mutta ihmettelin hämmentynyttä ilmettä hänen kasvoillaan. hän kysyi sitten, miten olin saanut mutterin ja pultin irti, koska hän itse ei ollut saanut niitä auki edes työkaluillaan. sanoin, että se oli tosiaan helppoa, kun rikoin kattotiilen. sitten hänen ilmeensä lankesi. kävi ilmi.... kyllä, arvasitte...., että hän halusi kattotiilen eikä tarpeetonta mutteria ja pulttia. itse asiassa se oli yksi luostarin alkuperäisistä kattotiilistä (joka oli suojeltu historiallinen rakennus). krapulani katosi yhtäkkiä, kun hän selitti, että maailmassa oli hyvin vähän paikkoja, joissa näitä valmistettiin, ja minun oli maksettava kallis korvaava kattotiili! en koskaan tullut humalassa töihin tuon päivän jälkeen, vaan laiskottelin vain ja otin vapaapäivän!!! **</w:t>
      </w:r>
    </w:p>
    <w:p>
      <w:r>
        <w:rPr>
          <w:b/>
        </w:rPr>
        <w:t xml:space="preserve">Tulos</w:t>
      </w:r>
    </w:p>
    <w:p>
      <w:r>
        <w:t xml:space="preserve">Krapulaiset eivät pysty noudattamaan edes kaikkein yksinkertaisimpia käskyjä...**</w:t>
      </w:r>
    </w:p>
    <w:p>
      <w:r>
        <w:rPr>
          <w:b/>
        </w:rPr>
        <w:t xml:space="preserve">Esimerkki 7.4480</w:t>
      </w:r>
    </w:p>
    <w:p>
      <w:r>
        <w:t xml:space="preserve">Teksti: tämä tapahtui jokin aika sitten, kun olin käymässä Intiassa. olin tutustumassa kaupunkiin eräänä päivänä serkkujeni kanssa. kello oli noin kaksi iltapäivällä, ja aloin tuntea itseni hieman nälkäiseksi. samoihin aikoihin nuori poika tuli luokseni ja kysyi: "Voitko antaa minulle rahaa ruokaan, en ole syönyt koko päivänä ja minulla on nälkä". Vastasin välinpitämättömästi ajattelematta: "en minäkään ole syönyt, ja niin minäkin". muutaman sekunnin kuluttua tajusin, mitä sanoin. tässä oli köyhä nuori poika, ehkä korkeintaan 10-vuotias, joka todella näki nälkää, ja minä sanoin periaatteessa, että minulla oli nälkä. en vieläkään tänä päivänä anna itselleni anteeksi, että sanoin näin.</w:t>
      </w:r>
    </w:p>
    <w:p>
      <w:r>
        <w:rPr>
          <w:b/>
        </w:rPr>
        <w:t xml:space="preserve">Tulos</w:t>
      </w:r>
    </w:p>
    <w:p>
      <w:r>
        <w:t xml:space="preserve">koditon poika pyysi minua antamaan hänelle rahaa ruokaan ja sanoi olevansa nälissään, ja vastasin, että niin olen minäkin, enkä ole syönyt koko päivänä.</w:t>
      </w:r>
    </w:p>
    <w:p>
      <w:r>
        <w:rPr>
          <w:b/>
        </w:rPr>
        <w:t xml:space="preserve">Esimerkki 7.4481</w:t>
      </w:r>
    </w:p>
    <w:p>
      <w:r>
        <w:t xml:space="preserve">Teksti: tämä tapahtui aiemmin tänään ja tunnen itseni vitun kamalaksi. siis puolenpäivän aikoihin, kun olen töissä, setäni lähettää minulle tekstiviestin, että hänen työpaikallaan jaetaan ilmaisia billy idolin konserttilippuja. hän kysyi minulta, haluaisinko mennä äitini kanssa, koska äiti oli ilmeisesti hulluna idoliin aikoinaan. nyt olen billy idolin kannalla, hän on vitun hyvä. tänään olin kuitenkin uupunut töistä ja oletin, että äitini sanoisi ei, koska hän ei koskaan halua lähteä mihinkään. joten kiitin häntä tarjouksesta ja sanoin, ettei äitini suostuisi kysymättä edes häneltä. jatkoin päivääni ajattelematta asiaa kahta kertaa. pääsin siis vihdoin töistä kotiin ja kun juttelin äidin kanssa päivistämme, mainitsin ohimennen, että setäni tarjosi minulle ilmaisia billy idol -lippuja. ja tässä kohtaa mokasin. hän huudahti " omg i love billy idol!!! milloin on konsertti?!" tässä vaiheessa sydämeni vittu upposi. olin shokissa, en muista milloin äitini olisi viimeksi ollut aidosti innoissaan jostain asiasta. mutisin häpeällisesti, että konsertti oli tänään ja oli jo alkanut. hänen ilmeensä muuttui sekunnin murto-osassa. hän yritti säilyttää tyyneytensä kuin asia ei olisi ollut iso juttu, mutta hän alkoi itkeä siinä silmieni edessä. Pyysin vuolaasti anteeksi, mutta vahinko oli jo tapahtunut. murskasin hänen unelmansa juuri silloin. nyt tunnen itseni maailman suurimmaksi ääliöksi. hän varmasti toipuu siitä, mutta tämä kirvelee varmasti pitkään. kukaan ei pidä menetetyistä tilaisuuksista. minun on ehdottomasti korvattava se hänelle. jos opin tästä jotain, on se, että ei pidä koskaan olettaa mitään, vaan aina pitää kysyä.</w:t>
      </w:r>
    </w:p>
    <w:p>
      <w:r>
        <w:rPr>
          <w:b/>
        </w:rPr>
        <w:t xml:space="preserve">Tulos</w:t>
      </w:r>
    </w:p>
    <w:p>
      <w:r>
        <w:t xml:space="preserve">älä pelleile, kun kyse on Billy Idolista.</w:t>
      </w:r>
    </w:p>
    <w:p>
      <w:r>
        <w:rPr>
          <w:b/>
        </w:rPr>
        <w:t xml:space="preserve">Esimerkki 7.4482</w:t>
      </w:r>
    </w:p>
    <w:p>
      <w:r>
        <w:t xml:space="preserve">Teksti: minä ja luokkakaverini (sanotaan häntä c:ksi) vitsailimme, kun meidän piti tehdä luokkatöitä. kyseessä oli ryhmätyö, ja kun c pyysi minulta vastausta johonkin kysymykseen, vastasin johonkin naurettavan typerään kysymykseen nähdäkseni, kirjoittaisiko c sen muistiin vai ei. tulimme erääseen kysymykseen, ja vastasin "isäsi". c vastasi: "vau, tuo on todella ilkeää, en voi uskoa, että sanoit noin."..." c:n isä oli kuollut pari vuotta aiemmin oudossa työtapaturmassa. c asui äitinsä kanssa(olemme yläkoulun alkupuolella). en tiennyt tuota, ja sanoin ääneen oli mielessäni(yksi suurimmista vioistani:/) "mistä minun olisi pitänyt tietää tuo?" ja pahoittelin nopeasti sen jälkeen. loppu sessio oli aika kiusallista.</w:t>
      </w:r>
    </w:p>
    <w:p>
      <w:r>
        <w:rPr>
          <w:b/>
        </w:rPr>
        <w:t xml:space="preserve">Tulos</w:t>
      </w:r>
    </w:p>
    <w:p>
      <w:r>
        <w:t xml:space="preserve">pilkkasi vahingossa erään henkilön kuollutta isää ja pahensi tilannetta entisestään</w:t>
      </w:r>
    </w:p>
    <w:p>
      <w:r>
        <w:rPr>
          <w:b/>
        </w:rPr>
        <w:t xml:space="preserve">Esimerkki 7.4483</w:t>
      </w:r>
    </w:p>
    <w:p>
      <w:r>
        <w:t xml:space="preserve">Teksti: vihaan lehtipuhaltimia. ne ovat äänekkäitä, ärsyttäviä, ja ihmiset eivät koskaan käytä niitä sopivaan aikaan. mielestäni nämä kaikki ovat jo tarpeeksi perusteltuja syitä vihata lehtipuhaltimia, eikö niin? no, se on vielä todellisempaa. viime viikonloppuna tyttöystäväni ja minä päätimme, että meillä on aikainen kiitospäivän juhla meillä kotona. Tehtäväni oli huolehtia lihat ja siivota takapiha. helppoa. kun haravoin syksyn lehtiä, naapurini vetää wilsonia ja katsoo aidan yli ja näkee, että raadan ja en pääse nopeasti mihinkään, ja kysyy, haluanko lainata hänen lehtipuhallinta, jotta siivoaminen sujuisi nopeammin. ajattelen: "helvetin kyllä, wilson!" nappaan lehtipuhaltimen ja lähden liikkeelle. olin taivaallisessa tilassa. takapiha oli valmis puolessa ajassa siitä, mitä luulin sen siivoamiseen menevän, ja pystyin rentoutumaan ja heittämään pari lonestaria, ennen kuin mummo tulisi töistä kotiin. kun puhalsin lehtiä, alkoi tulla hieman lämmin, ja päätin päästää vatsan vapaaksi ja ottaa paidan pois, jotta saisin lisää ilmaa. tässä on se asia, jonka unohdin mainita. Tyttöystävälläni on niin sanottu "viherpeukalo", ja hänellä on erilaisia kasveja, joihin kuuluu myös kasveja, joita nyt tiedän kutsuttavan piikkipäärynöiksi. Olen siis ilman paitaa, elän miehekästä unelmaa, puhallan lehtiä ja murahdan kuin Tim Allen, kun saan kaiken kasaan. yhtäkkiä tyhjästä tulee valtava tuulenpuuska, joka ei vain tuhoa kovaa työtäni tehtyä kasaa vaan puhaltaa kasan suoraan minuun päin ja minun päälleni. pudotan lehtipuhaltimen ja jähmetyn. koko "elämä vilahtaa silmiesi edessä" oli vihdoin iskenyt minuun tuhannen näkymättömän piikikkään piikin muodossa. sen lisäksi, että olen ilman paitaa, tämä tarkoittaa myös sitä, että olen täysin avuton. avunhuutoni olivat ilmeisesti vain kuiskausta. olin nöyryytetty. minulta kesti reilut pari minuuttia antaa paniikin laantua ja tajuta, että minun oli siirryttävä pihan toiselle puolelle tarttumaan puhelimeeni ja soittamaan tyttöystävälleni, jotta hän tulisi pelastamaan minut. sanotaan, että käytävällä käveleminen on pisin kävelymatka, jonka ikinä teet. olen tässä sanomassa, että he ovat väärässä. tämä oli ylivoimaisesti elämäni vaikein ja pisin 25 jalan kävelymatka. joka tapauksessa soitan ole-rouvalle ja pyydän häntä tulemaan kotiin, että olin joutunut onnettomuuteen. Kun hän tuli kotiin ja tajusi, millainen onnettomuus minulla oli ollut, hän oli raivoissaan siitä, että soitin hänet kotiin. minkä hän antoi mielestäni lietsoa tulta, kun hän peitti minut elmers-liimalla ja jatkoi sen repimistä pois minusta. mikä on muuten yhtä tuskallista kuin miltä se kuulostaa, eikä välttämättä saanut jokaista piikkiä pois ihostani. joka tapauksessa, kaiken kaikkiaan syytän lehtipuhallinta tästä. kiiltopäärynät ovat saatanan karkkia. en välitä mitä te hipit sanotte, koska ette ole varmaan koskaan pelänneet pukea t-paitaa päällenne. kiitospäiväjuhlat siirtyivät tälle viikonlopulle, ja jelmers-liima on ainoa ystäväni. suloisen tyttöystäväni ohella tietenkin. edit: syyttäkää lehtipuhallinta ja kiiltopäärynöitä huonosta välimerkeistäni ja kieliopistani.</w:t>
      </w:r>
    </w:p>
    <w:p>
      <w:r>
        <w:rPr>
          <w:b/>
        </w:rPr>
        <w:t xml:space="preserve">Tulos</w:t>
      </w:r>
    </w:p>
    <w:p>
      <w:r>
        <w:t xml:space="preserve">Lehtipuhaltimet ovat paholainen ja piikkipäärynät ovat saatanan karkkia.</w:t>
      </w:r>
    </w:p>
    <w:p>
      <w:r>
        <w:rPr>
          <w:b/>
        </w:rPr>
        <w:t xml:space="preserve">Esimerkki 7.4484</w:t>
      </w:r>
    </w:p>
    <w:p>
      <w:r>
        <w:t xml:space="preserve">Teksti: Minulla on tapana tylsistyneenä selata /r/freebies-sivustoa ja tilata ilmaisia näytteitä kaikesta ja mistä tahansa, koska olen materialistinen ja pidän sitä hauskana. tämä on vain taustatietoa, se selviää myöhemmin. minulla ei myöskään ole aavistustakaan siitä, miten sain tämän näytteen, olen varmaan tilannut näytteen sisaryhtiöltä tai jotain. tämä tapahtui eilen, joten eilinen on fu. äitini soittaa minulle eilen noin klo 17.30:mom: "Hei! onko jotain, mistä minun pitäisi tietää?!" Minä: "ööh...ei mitään mitä voisin ajatella...siis, sain eilen kuntosalijäsenyyden. miksi? mitä luulet tietäväsi?" äiti: "Ai... sinulla on täällä näytepakkaus similacilta, joten ajattelin vain.... "** niille, jotka eivät tiedä, similac valmistaa äidinmaidonkorviketta*minä: "ei. ei. ei. ei. ei. ei. ei. ei. ei. ei. ei. ei. ei." nauramme sille ja jatkamme keskustelua, vaikka huomaan, että hän on pettynyt. suunnittelin jo eilen illalla meneväni hänen luokseen syömään ja nuotiolle ---äiti: "Minulla on vain puoli pulloa viiniä, joten käyn hakemassa pari pulloa ja laatikollisen olutta... tarkoitan, juotko sinä juuri nyt? vai?.... "minä: "juon kyllä. hyvin paljon, koska en ole raskaana enkä aio olla lähitulevaisuudessa".</w:t>
      </w:r>
    </w:p>
    <w:p>
      <w:r>
        <w:rPr>
          <w:b/>
        </w:rPr>
        <w:t xml:space="preserve">Tulos</w:t>
      </w:r>
    </w:p>
    <w:p>
      <w:r>
        <w:t xml:space="preserve">äiti haluaa lapsenlapsia; tyytyy isokissoihin.</w:t>
      </w:r>
    </w:p>
    <w:p>
      <w:r>
        <w:rPr>
          <w:b/>
        </w:rPr>
        <w:t xml:space="preserve">Esimerkki 7.4485</w:t>
      </w:r>
    </w:p>
    <w:p>
      <w:r>
        <w:t xml:space="preserve">Teksti: halloween oli ennen hauskaa. pelottavien elokuvien katsominen, hirviöksi pukeutuminen ja ovelta ovelle kulkeminen täyttämällä tyynynpäällinen karkkeja, joilla periaatteessa elää seuraavan kuukauden ajan, se oli hienoa. mutta aikuisena se on melkeinpä ärsyttävää. yrität istua kavereiden kanssa ja katsoa elokuvaa, mutta ovikello ei lopeta koskaan soittamista, ja aloin kyllästyä siihen, ettei sillä enää ole mitään erityistä merkitystä. tämän maagisen pyhäpäivän hengessä (ja typeryydessä) minä ja muutama ystäväni päätimme, että olisi hauskaa hätistää pois joitakin vanhempia keppostelijoita moottorisahalla. se meni aluksi todella hyvin. saimme muutaman lapsen juoksemaan ja huutamaan, mitä seurasi naurua ja vitsailua. saimme jopa muutaman vanhemman kaikki meni suunnitelmien mukaan. Silloin aloimme röyhkeiksi. siirryimme vanhempien lasten ja aikuisten pelottelusta melkein kaikkiin, jotka tulivat talon lähelle. eräs pikkupoika (luultavasti korkeintaan 8 tai 9-vuotias) tulee paikalle, ja hänen huutonaamionsa hehkuvat punaiset silmät näkee kilometrin päästä. täydellistä. käynnistetään moottorisaha ja on aika lähteä liikkeelle. nyt haluan ensin sanoa, että näytti siltä kuin hänet olisi vedetty köydellä maahan, koska painovoima ei vedä niin kovaa. Poika putoaa käsivarteensa, joka oli ilmeisesti jo kipsissä, ja pikku paska istuu pihallani itkien 15 minuuttia. sitten hänen isänsä tulee hakemaan hänet. hän vaikuttaa kivikautiselta tyypiltä, joka ei ymmärrä huumorin tarpeellisuutta. hän ei ollut iloinen. mutta hän oli tuomari. sen arvoista. edit: kielioppi, oikeinkirjoitus.</w:t>
      </w:r>
    </w:p>
    <w:p>
      <w:r>
        <w:rPr>
          <w:b/>
        </w:rPr>
        <w:t xml:space="preserve">Tulos</w:t>
      </w:r>
    </w:p>
    <w:p>
      <w:r>
        <w:t xml:space="preserve">jahtasi pientä lasta moottorisahan kanssa. tämä kaatui jo murtuneeseen käteensä. hänen isänsä oli tuomari.</w:t>
      </w:r>
    </w:p>
    <w:p>
      <w:r>
        <w:rPr>
          <w:b/>
        </w:rPr>
        <w:t xml:space="preserve">Esimerkki 7.4486</w:t>
      </w:r>
    </w:p>
    <w:p>
      <w:r>
        <w:t xml:space="preserve">Teksti: (Kun olin vihdoin siinä kunnossa, missä minun piti olla, otin menneisyyden ja hallitsin sitä. otin menneisyyden ja hallitsin sitä. kaikki olivat todella vaikuttuneita ja minut lähetettiin meps:iin, jotta minut käsiteltäisiin armeijaan, jotta voisin ottaa toisen pastin, jotta voisin oikeasti mennä erikoisoperaatiokoulutukseen peruskoulutuksen jälkeen. kaikki sujui hienosti ja hienosti, ja joku jopa katsoi persereikääni. edes se ei haitannut minua, koska tiesin, että se tapahtuisi, joten trimmailin takamustani, varmistin, ettei minulla ollut yhtään tikkukarvoja, ja kaikkea sellaista. No seuraavaksi on huumetestin aika. seurasin erästä tyyppiä vessaan ja hän käski minun käydä kusella ja täyttää kupin. olin että hemmo ei mitään ongelmaa. no seisoin siinä eikä mitään tullut ulos. kului muutama minuutti (tuntui valovuosilta) ja lopulta tämä tyyppi käski minun ajatella seksiä, koska ilmeisesti se voi auttaa pissaamisessa. se ei auttanut. he antoivat minun jopa tulla takaisin ja yrittää myöhemmin uudestaan, mutta ei mitään. sanoin heille, että maksaisin hiusnäytteen, mitä tahansa, mutta he eivät antaneet minun tehdä sitä. mikä pahensi asiaa, oli se, että jouduin odottamaan 9 vitun tuntia, että kaikki muut olisivat lopettaneet, koska sain kyydin heidän mukanaan, enkä ajanut itse.</w:t>
      </w:r>
    </w:p>
    <w:p>
      <w:r>
        <w:rPr>
          <w:b/>
        </w:rPr>
        <w:t xml:space="preserve">Tulos</w:t>
      </w:r>
    </w:p>
    <w:p>
      <w:r>
        <w:t xml:space="preserve">Voisin tehdä alasti voimistelua, antaa jonkun katsoa napinläpiäni, mutta en voi pissata jonkun katsellessa minua, joten en voisi liittyä armeijaan.</w:t>
      </w:r>
    </w:p>
    <w:p>
      <w:r>
        <w:rPr>
          <w:b/>
        </w:rPr>
        <w:t xml:space="preserve">Esimerkki 7.4487</w:t>
      </w:r>
    </w:p>
    <w:p>
      <w:r>
        <w:t xml:space="preserve">Teksti: tifu sparraamalla mestarini.Joten kun olin noin kymmenen vuotta vanha ja violetti vyö, haastoin mestarini (joka on 5. asteen musta vyö) sparraamaan pääsuojukset, rintasuojukset ja "kupit" päällä. hän hyväksyi ja menimme sparrauskehään. Aloin miettiä ensimmäistä liikettäni häntä vastaan, kun se tapahtui. hän teki kiertopotkun ja tyrmäsi minut reiluksi kymmeneksi sekunniksi. muistan, että mestarini ravisteli minut hereille ja kertoi minulle, mitä tapahtui, ja pyysi anteeksi. hän antoi minulle jääpussin ja käski minun istua poissa lopputunnin ajan.</w:t>
      </w:r>
    </w:p>
    <w:p>
      <w:r>
        <w:rPr>
          <w:b/>
        </w:rPr>
        <w:t xml:space="preserve">Tulos</w:t>
      </w:r>
    </w:p>
    <w:p>
      <w:r>
        <w:t xml:space="preserve">älä sparraa ohjaajaasi, kun olet vasta kymmenvuotias.</w:t>
      </w:r>
    </w:p>
    <w:p>
      <w:r>
        <w:rPr>
          <w:b/>
        </w:rPr>
        <w:t xml:space="preserve">Esimerkki 7.4488</w:t>
      </w:r>
    </w:p>
    <w:p>
      <w:r>
        <w:t xml:space="preserve">Teksti: tämä ei tapahtunut tänään, mutta 10 vuotta sitten. käyttäen heittoa ilmeisistä syistä. olin 14 ja tyypillinen kiimainen teini, olin kokeillut melko paljon mitään masturbaatiota ennen. kunnes opin eturauhasen stimulaatiosta. nyt, jos et tiedä siitä, stimuloimalla eturauhasta voit saada eräänlaisen super-orgasmin. tavallaan kuin miespuolinen g-piste perseessä. joten olin oppinut siitä (en tarkalleen muista miten), ja olin vitun innoissani kokeilemaan sitä. joten halusin tehdä sen suihkun jälkeen. meidän kylppärissä ei jostain typerästä syystä ollut lukkoa, mutta olin masturboinut kylppärissä ennenkin, eikä kukaan saanut minua kiinni. yleensä he vain näkevät, että kylpyhuoneessa on valo päällä ja odottavat, että tulen ulos. joten kävin suihkussa, kuivasin itseni ja aloin vähän runkata, tiedäthän, päästäkseni oikeaan tunnelmaan. sitten halusin tehdä sen eturauhasen jutun, mutta minulla ei ollut oikeastaan mitään mitä laittaa perseeseeni. joten etsin lähimmän käyttökelpoisen esineen, ja satuin löytämään siskoni hammasharjan. huono idea. mutta olin teini-ikäinen ja tyhmä, joten otin sen hammasharjan ja laitoin sen perseeseeni. taisin saavuttaa eturauhaseni, koska se tuntui mielettömän hyvältä. joten runkkasin kaluani samalla kun leikin hammasharjalla perseessäni, kun yhtäkkiä 10-vuotias siskoni tulee huoneeseen ja näkee veljensä lattialla alasti, miehen kalu oikeassa kädessä ja hammasharja perseessä. hän katsoi minua ilmeellä, jota en koskaan unohda, ja sitten hän juoksi alakertaan. peitin itseni pyyhkeellä ja juoksin huoneeseeni niin nopeasti kuin mahdollista, laitoin vaatteet päälle ja teeskentelin, ettei mitään olisi tapahtunut. äitini tuli huoneeseeni ja kysyi minulta, mitä vittua tein kylpyhuoneessa. väitin, etten tiedä mistä hän puhuu, kun hän meni kylpyhuoneeseen, otti hammasharjan lattialta ja näytti sitä minulle. sen sijaan, että olisin kiistänyt asian enempää, sanoin jotain tyyliin "öö, tiedät kai, että se oli perseessäni?" Äitini näytti ällöttyneeltä, heitti hammasharjan lattialle ja poistui huoneesta. kukaan ei koskaan enää maininnut tapausta, hankimme kuitenkin lukon kylpyhuoneemme oveen. mutta en vieläkään voi pestä hampaitani ajattelematta siskoani näkemässä 14-vuotiasta minua, jolla oli hammasharja perseessä.</w:t>
      </w:r>
    </w:p>
    <w:p>
      <w:r>
        <w:rPr>
          <w:b/>
        </w:rPr>
        <w:t xml:space="preserve">Tulos</w:t>
      </w:r>
    </w:p>
    <w:p>
      <w:r>
        <w:t xml:space="preserve">sisko sai minut kiinni hammasharja perseessäni, hampaiden harjaus on pilalla loppuelämäni.</w:t>
      </w:r>
    </w:p>
    <w:p>
      <w:r>
        <w:rPr>
          <w:b/>
        </w:rPr>
        <w:t xml:space="preserve">Esimerkki 7.4489</w:t>
      </w:r>
    </w:p>
    <w:p>
      <w:r>
        <w:t xml:space="preserve">Teksti: tämä tapahtui noin tunti sitten. olen tauolla yliopistosta ja täytin hiljattain 21 vuotta, joten päätimme poikieni kanssa ajaa puolitoista tunnin ajomatkan päähän kasinolle. se alkaa siitä, että olin vitun amatööri ja hyppäsin mukaan texas hold 'em -peliin huolimatta siitä, että pöytä oli täynnä kavereita, jotka pelaavat uskollisesti tällä kasinolla. ostin siis 160:llä. en voittanut yhtään kättä ja minut kiusattiin pois kaikesta lupaavasta. (Ajattelin, että idiot savant nostaisi onneni tasoa hieman.) iso moka tapahtui, kun olimme lähdössä. päätimme rullata extendo dutchmasterflexin, ja koska meitä oli neljä vitun raivostunutta kaveria, jotka eivät halunneet istua ahtaassa autossa, sanoimme, että vitut siitä ja rullasimme polttimen konepellille. vartijat pidättivät meidät ja kertoivat, että olemme nyt 6 kuukauden porttikiellossa kyseiselle kasinolle. sitten hän otti minulta ruohon ja bluntin, mikä on paskapuhetta. he olivat idiootteja ja antoivat minun pitää ruohoani ja blunttiani matkalla pidätystoimistoon, sain suurimman osan ruohosta ulos bluntista tekemättä asioita ilmeisiksi. sitten istuin läpi kaiken paperityön noin gramma ruohoa vitun taskussa. tiedättehän, että poltin sitä paskaa heti kun pääsin pois sieltä. tämä oli ensimmäinen ja luultavasti viimeinen kokemukseni tällä kasinolla.</w:t>
      </w:r>
    </w:p>
    <w:p>
      <w:r>
        <w:rPr>
          <w:b/>
        </w:rPr>
        <w:t xml:space="preserve">Tulos</w:t>
      </w:r>
    </w:p>
    <w:p>
      <w:r>
        <w:t xml:space="preserve">hävisin paljon rahaa kasinolla, yritin korjata runneltua egoani laadukkailla kannabiksilla, sain 6 kuukauden porttikiellon kasinolle. pahinta oli, että he veivät ruohoni.</w:t>
      </w:r>
    </w:p>
    <w:p>
      <w:r>
        <w:rPr>
          <w:b/>
        </w:rPr>
        <w:t xml:space="preserve">Esimerkki 7.4490</w:t>
      </w:r>
    </w:p>
    <w:p>
      <w:r>
        <w:t xml:space="preserve">Teksti: Tämä tapahtui minulle tänään lounastunnilla. nautin juuri reubenia, kun työkaveri ilmestyi tyhjästä kuin Mortal Kombatissa se kaveri, joka sanoo "paahda". olin juuri syömässä, kun hän ilmestyi ja alkoi kysellä eräästä lipusta, jonka parissa työskentelemme. tässä reubenissa ei ollut ohueksi viipaloitua maissilihaa, kuten useimmissa reubenissa. Kun hän kysyi kysymyksen, ajattelin, että "minun pitäisi niellä ja vastata". yritin niellä, mutta se jäi jumiin. yritin nostaa sen itse ylös pureskellakseni lisää, mutta ei. Sitten otin huikan mountain dew'tä toivoen huuhtovani sen alas. sen sijaan kaikki putosi suustani lautaselleni. nousen ylös ja teen sen yleisen merkin "apua, minä tukehdun", johon hän sanoo "Voi luoja, tukehdutko sinä?!" Pystyin vain nyökkäämään päätäni. hän ei epäröinyt. hän menee takanani ja tekee heimlichin kuin ammattilainen. palanen lentää ulos, osuu maahan ilkeänä mössönä, ja minä alan haukkua ilmaa. sitten jatkan vastaamista hänen kysymykseensä. tarinan opetus: opettele heimlich. voit pelastaa jonkun hengen!</w:t>
      </w:r>
    </w:p>
    <w:p>
      <w:r>
        <w:rPr>
          <w:b/>
        </w:rPr>
        <w:t xml:space="preserve">Tulos</w:t>
      </w:r>
    </w:p>
    <w:p>
      <w:r>
        <w:t xml:space="preserve">meinasin tukehtua reuben-voileivän suupalaan, sain Heimlichin ja se pelasti henkeni.</w:t>
      </w:r>
    </w:p>
    <w:p>
      <w:r>
        <w:rPr>
          <w:b/>
        </w:rPr>
        <w:t xml:space="preserve">Esimerkki 7.4491</w:t>
      </w:r>
    </w:p>
    <w:p>
      <w:r>
        <w:t xml:space="preserve">Teksti: menin eilen illalla ulos juomaan tytön kanssa, jota olen tapaillut, ja päädyin jäämään hänen luokseen. kun olen juonut, minulla on tapana tulla todella janoiseksi keskellä yötä, joten nousin humalassa ylös ja menin lavuaarin luo ja nappasin pullon vettä, jonka humalaisen itseni mielestä täytyi olla vesipullo. aloin vetää sitä alas - se on vettä, mutta kun pääsen pohjalle, siellä on paljon kiinteää tavaraa. liian myöhäistä, se on jo kurkussani. heti kauhea maku kurkussa ja outo tunne vatsassa, täytyy alkaa heittää vettä kurkusta alas lavuaarista. etsin pulloa, löydän shampoopullon, jonka hän ilmeisesti täytti puoliksi vedellä, jotta se menisi pidemmälle. maistan sen yhä...</w:t>
      </w:r>
    </w:p>
    <w:p>
      <w:r>
        <w:rPr>
          <w:b/>
        </w:rPr>
        <w:t xml:space="preserve">Tulos</w:t>
      </w:r>
    </w:p>
    <w:p>
      <w:r>
        <w:t xml:space="preserve">vatsan limakalvoni on nyt kiiltävä.</w:t>
      </w:r>
    </w:p>
    <w:p>
      <w:r>
        <w:rPr>
          <w:b/>
        </w:rPr>
        <w:t xml:space="preserve">Esimerkki 7.4492</w:t>
      </w:r>
    </w:p>
    <w:p>
      <w:r>
        <w:t xml:space="preserve">Teksti: Ostin halvan kannettavan tietokoneen ystävältä käyttää muistiinpanoja. tänään kun menin kytkeä sen päälle psykologian luokan, se päätti, että se oli hyvä aika järjestelmäpäivityksen. se niitä eteni jäätyä, joten käynnistin sen uudelleen. ohitin levyn tarkistus ja se redid update.so menen aloittaa muistiinpanojen ottamisen jo menettänyt 15 minuuttia arvoinen, ja tajuan, että kosketuslevy ei toimi. Katsoin ohjauspaneelista, ja se näytti kadonneen, mutta osaan navigoida tietokoneella ilman hiirtä, joten kirjoitin muistiinpanoni loppuun. sammutin kannettavan tietokoneen pitämällä virtapainiketta painettuna, kuten yleensä teen (tiedän, että se on typerää ja luultavasti siksi se meni vikaan, mutta olen kärsimätön ja olin ärsyyntynyt).Menin tunnin jälkeen opiskeluhuoneeseen ja yritin käynnistää kannettavan tietokoneen. päädyin hp:n palautusvalikkoon. yritin seuraavat 30 minuuttia varmuuskopioida sitä, mutta se ei jostain syystä onnistunut. yritin käynnistää sen uudelleen aiempaan varmuuskopioon, mutta huomasin, etten ollut koskaan varmuuskopioinut sitä.Minulle ei jäänyt muuta vaihtoehtoa kuin tehdä järjestelmän palautus, jolloin menetin kaikki muistiinpanoni koko lukukauden ajalta. edit: kiitos thomas_cromwell ja fishychan. asensin evernoten ja olen todella tyytyväinen siihen. olen myös vihainen itselleni, koska en käyttänyt sitä alun perin.</w:t>
      </w:r>
    </w:p>
    <w:p>
      <w:r>
        <w:rPr>
          <w:b/>
        </w:rPr>
        <w:t xml:space="preserve">Tulos</w:t>
      </w:r>
    </w:p>
    <w:p>
      <w:r>
        <w:t xml:space="preserve">Tietokoneeni meni rikki ja menetin kaikki muistiinpanoni koko lukukauden ajalta.</w:t>
      </w:r>
    </w:p>
    <w:p>
      <w:r>
        <w:rPr>
          <w:b/>
        </w:rPr>
        <w:t xml:space="preserve">Esimerkki 7.4493</w:t>
      </w:r>
    </w:p>
    <w:p>
      <w:r>
        <w:t xml:space="preserve">Teksti: niin, tämä tapahtui noin 1 tunti sitten, ensinnäkin, olen iso lihava vittu, noin 161kg, ja kaikki kävely ja käyttäessään viime aikoina alkoi saada minut ajattelemaan yrittää integroida liikkeen enemmän osaksi minun päivä, niin päähänpisto kuutioin, että sen sijaan, että aamulla kävellä, olisin yrittänyt harjoitella rullalautailu, en ole koskaan luistellut ennen. noin 5 minuutin harjoittelun jälkeen, Ajattelin, että voisin ehkä kokeilla menee hieman nopeammin. lauta kääntyi alta pois, ja laskeuduin jalka v:n muotoisena, kantapääni osoitti itseäni kohti ja polveni toiseen suuntaan. tein mitä kuka tahansa 21-vuotias tekisi, ja soitin äidilleni. sekä äiti että isä tulivat ryntäämään kotoa, toivat peittoja ja tyynyjä ja odottivat kanssani ambulanssia, ja tällä hetkellä istun päivystyspoliklinikalla röntgenkuvauksen jälkeen odottelemassa tuloksia. vittu, olen jälkeenjäänyt.</w:t>
      </w:r>
    </w:p>
    <w:p>
      <w:r>
        <w:rPr>
          <w:b/>
        </w:rPr>
        <w:t xml:space="preserve">Tulos</w:t>
      </w:r>
    </w:p>
    <w:p>
      <w:r>
        <w:t xml:space="preserve">taivutin jalkani taaksepäin rullalautaillessani</w:t>
      </w:r>
    </w:p>
    <w:p>
      <w:r>
        <w:rPr>
          <w:b/>
        </w:rPr>
        <w:t xml:space="preserve">Esimerkki 7.4494</w:t>
      </w:r>
    </w:p>
    <w:p>
      <w:r>
        <w:t xml:space="preserve">Teksti: Olin eräänä päivänä kaveriporukan kanssa tapaamisessa, ja pelasimme kaikki yhdessä minecraftia. Olimme juuri keksineet "sikojen ritarikilpailun", jossa jotkut pelaajat ovat selviytymistilassa ja ratsastavat sioilla heiluttaen miekkoja, joilla on takaisku, ja toiset pelaajat ovat luovassa tilassa ja käyttävät hihnoja sikojen kuljettamiseen lentäen.  hauskaa oli paljon, kunnes päätin, etten pidä auringonvalon (joka oli ilmeisen vihainen siitä, että emme välittäneet siitä) häikäisystä näytölläni, ja jouduin säätämään sen kulmaa, jolloin kaadoin kannettavan tietokoneeni näytön takaosalla vesilasin, jonka olin asettanut keskelle pöytää noin tunti sitten. aluksi emme hermostuneet lainkaan, vaan siirsimme vain rauhallisesti kannettavat tietokoneemme kauemmas läikkyneestä vedestä ja aloimme pyyhkiä sitä pois. loppujen lopuksi tällaista sattuu aika ajoin, eikä se yleensä ole mikään iso asia.  vieressäni istuva ystäväni sai paljon vettä housuilleen, kun se tippui pöydältä, joten tietysti pilkkasimme häntä siitä, että hän pissasi housuihinsa. mutta sitten ystäväni kannettava tietokone sammui. hänen kiiltävän, kalliin macbook pro:nsa näyttö muuttui mustaksi. hänen virheettömän, valkoisen laturin kaapelin ledi ei antanut enää valoa. voi paska. kuivasimme sen pyyhkeillä niin hyvin kuin pystyimme, mutta vettä valui ulos ohjauslevyn alta.  Me jopa ruuvasimme sen takaosan irti ja kuivasimme sieltä, mitä pystyimme, koska hänen takuunsa oli joka tapauksessa umpeutunut... mutta turhaan. suurin elinaika, jonka saimme siitä ulos, oli valon välkyntä etupaneelissa ja tuulettimen heikko surina ennen kuin se kuoli. ystäväni otti asian todella hyvin eikä näyttänyt olevan vihainen minulle, vaikka tunnen itseni täysin vastuulliseksi ja pidän itseäni idioottina. hän sanoi, että koska kannettava oli muutenkin niin vanha kannettava tietokone (2009), että hän etsisi uuden...</w:t>
      </w:r>
    </w:p>
    <w:p>
      <w:r>
        <w:rPr>
          <w:b/>
        </w:rPr>
        <w:t xml:space="preserve">Tulos</w:t>
      </w:r>
    </w:p>
    <w:p>
      <w:r>
        <w:t xml:space="preserve">läikytin vettä ystäväni 2009 macbook pro ja paistoi sen, vaikka hän ei ole erityisen vihainen minulle, sikäli kuin voin sanoa.</w:t>
      </w:r>
    </w:p>
    <w:p>
      <w:r>
        <w:rPr>
          <w:b/>
        </w:rPr>
        <w:t xml:space="preserve">Esimerkki 7.4495</w:t>
      </w:r>
    </w:p>
    <w:p>
      <w:r>
        <w:t xml:space="preserve">Teksti: nyt tarina. se on tavallaan pitkä ja se vain tapahtui. olen puhunut edestakaisin tämän yhden tytön kanssa muutaman kuukauden ajan ja olemme alkaneet hengailla enemmän: pseudotreffit, ryhmäkokoontumiset, flirttaileva paska, jne...joten, olen antanut hänelle kyytejä kotiin koulusta nyt, kun se alkoi taas. alussa se oli vain ystävällistä vitsailua aikana 10 + pariton minuutin matkan, mutta lopulta, keskusteluja myöhemmin, tuli ilmi, että pidimme toisistamme. joten nämä autokyydit etenivät hitaasti. saatoin hänet ovelle, kannoin hänen tavaransa, toin ne sisään, pussailimme. no, vähän ei niin hitaasti. joka tapauksessa, tänään. juttelemme normaalisti ja saavumme hänen kotiinsa. nousen ulos, otan hänen tavaransa ja kävelemme molemmat ovelle kuten normaalisti. menemme sisään, laskemme hänen tavaransa alas ja alamme pussailla. siinä se, en tarttunut hänen perseeseensä tai mitään ja kaikki vaatteet pysyivät päällä. sillä hetkellä olemme käytävällä, joka ei näy sisäänkäynnille.Mutta sitten koirat alkavat haukkua. voi paska. hänen äitinsä tulee sisään, ja gf tönäisee minut huoneeseensa yrittämään piiloutua. sanomattakin on selvää, ettei se onnistu. piiloudun kaappiin juuri ajoissa, kun hänen äitinsä avaa oven ja katsoo sisään nähdäkseen, onko tunkeilijoita. hän ei nähnyt minua, mutta hänellä on temppu hihassaan. heidän talossaan on kamerat, joilla seurataan tapahtumia, ja kas, minunlaiseni on juuri siellä. Joka tapauksessa, gf:n huoneessa ei luonnollisesti ole mitään pakotietä, joten joudun odottamaan, kunnes minut kutsutaan, ja minut todellakin kutsutaan. onnistuin itse asiassa juoksemaan ulos, ennen kuin hänen äitinsä näki minut, mutta päätin, etten pimahda ja jätä gf:tä yksin. loppu on yksinkertainen: soitin ovikelloa, gf avasi, äiti ilmestyi paikalle, juttelimme, nyt hän vihaa minua, ja gf ei luultavasti pääse ajo-opetukseen. sen siitä saan, kun olen tyhmä teini.</w:t>
      </w:r>
    </w:p>
    <w:p>
      <w:r>
        <w:rPr>
          <w:b/>
        </w:rPr>
        <w:t xml:space="preserve">Tulos</w:t>
      </w:r>
    </w:p>
    <w:p>
      <w:r>
        <w:t xml:space="preserve">tyttöystäväni (f17) äiti jäi kiinni kotonaan ilman aikuisen valvontaa. vittu, vai mitä? (m17)</w:t>
      </w:r>
    </w:p>
    <w:p>
      <w:r>
        <w:rPr>
          <w:b/>
        </w:rPr>
        <w:t xml:space="preserve">Esimerkki 7.4496</w:t>
      </w:r>
    </w:p>
    <w:p>
      <w:r>
        <w:t xml:space="preserve">Teksti: tämä tapahtui siis viime perjantaina. työni on valvoa lapsiryhmää koulun jälkeen. joten päiväni alkoi kuin mikä tahansa muu, suunnitelmalla, mitä syödä lounaaksi. etsin urbanspoonista parhaita ruokapaikkoja ja törmäsin erääseen roti-ravintolaan, jolla on hyvät arvostelut. menen sinne ja huomaan, että heillä on paljon vaihtoehtoja, varsinkin mausteisuuden suhteen. valitsen korkeimman tason, itsemurhan, koska haluan uskoa, että vatsani on vuorattu lyijyllä ja olen baws. joten otan itsemurhalla maustetun kana-rotin. se on herkullista, scrum-didily-umptious, mutta se oli tarpeeksi mausteinen, että tarvitsin kulauksia vettä. joten syön loppuun ja lähden koululle.perjantaisin meillä on tiimipalaverit, ja silloin roti iskee takaisin. vatsani kolisee niin kovaa, että se keskeyttää kokouksen. se käy niin kovaksi, että sanon työkavereilleni, että minun on mentävä vessaan. pesuhuone on nurkan takana. menen sisään, ja juuri kun istun alas, sulkijalihakseni menettää kontrollin. ulosteen paiskaukset kuulostavat kermitiltä ja ms. Keskityn olemaan hiljaa, mutta se roti teki tuhojaan. Lopetan niin siististi kuin pystyn ja ryhdistäydyn. palaan palaveriin sen päättyessä. kaikki alkavat lähteä, kunnes eräs työkaverini odottaa, että kaikki lähtevät, ja kysyy minulta: "Mitä söit lounaaksi?" Fml.</w:t>
      </w:r>
    </w:p>
    <w:p>
      <w:r>
        <w:rPr>
          <w:b/>
        </w:rPr>
        <w:t xml:space="preserve">Tulos</w:t>
      </w:r>
    </w:p>
    <w:p>
      <w:r>
        <w:t xml:space="preserve">syö kanarottia, paskantaa myrskyn, työkaverit kuulevat sen...</w:t>
      </w:r>
    </w:p>
    <w:p>
      <w:r>
        <w:rPr>
          <w:b/>
        </w:rPr>
        <w:t xml:space="preserve">Esimerkki 7.4497</w:t>
      </w:r>
    </w:p>
    <w:p>
      <w:r>
        <w:t xml:space="preserve">Teksti: olen yksityinen musiikinopettaja ja menen oppilaideni luokse opettamaan heitä. minulla on 9-vuotias rumpalioppilas, joka on hyvin lievästi autistinen. hän tutkii ja selvittää kaiken siitä, mitä hän rakastaa. yksi hänen rakkauksistaan on sarjakuvat. nyt hänen suosikkihahmonsa vaihtuu viikosta toiseen. joitakin mainittavia ovat Deadpool, Wolverine ja Spiderman. viimeiset kaksi viikkoa hän on ollut uskomattomalla Hulk-potkulla. Hän tutki ja löysi vanhan 70/80-luvun tv-sarjan. hän sai selville, että hänen äitinsä asui aikoinaan brooklynissa Lou ferrignon vieressä, joten hän on nyt pilvissä. koska olen nähnyt sarjan, käytin sitä keinona saada hänet tuntemaan itsensä. katsoimme pätkiä youtubesta, ja hän huomasi otsikon "death of incredible Hulk", ja selitin hänelle, että sarjan pohjalta tehtiin tv-elokuva, ja lopussa Hulk kuoli. näen jo hänen kasvonsa, jotka eivät halua käsitellä tätä tietoa. hän alkaa järkeillä, miten Hulk ei kuollut, koska hän on nähnyt elokuvia ja piirrettyjä, joissa Hulk on mukana sen jälkeen, kun tämä tv-sarja oli tehty. hän kysyy minulta, kuoliko Hulk itse vai kuoliko Bruce Banner hänen kanssaan. selitin, että Hulk ja Bruce ovat sama henkilö. tämä vastaus ei auttanut häntä. Yritin selittää, että tv-sarja oli vain yksi kertomus tästä tarinasta ja että eri elokuvat ja sarjakuvat ovat eri tarinoita hulkin elämässä. huomasin, että hän oli yhä koukussa kuoleman tarinaan. hän teoretisoi, että hulk esitti vain kuollutta saadakseen kaikki uskomaan, että hän oli kuollut, jotta hän voisi jatkaa Hulkin roolissa. olin samaa mieltä hänen kanssaan ja jätin asian siihen. ei kyyneleitä, mutta paljon kyseenalaistamista ja epäilyjä hulkin kuoleman oikeellisuudesta.</w:t>
      </w:r>
    </w:p>
    <w:p>
      <w:r>
        <w:rPr>
          <w:b/>
        </w:rPr>
        <w:t xml:space="preserve">Tulos</w:t>
      </w:r>
    </w:p>
    <w:p>
      <w:r>
        <w:t xml:space="preserve">Kerroin 10-vuotiaalle, että Hulk kuoli, ja itkun sijaan hän päätteli, että Hulk esitti kuollutta.</w:t>
      </w:r>
    </w:p>
    <w:p>
      <w:r>
        <w:rPr>
          <w:b/>
        </w:rPr>
        <w:t xml:space="preserve">Esimerkki 7.4498</w:t>
      </w:r>
    </w:p>
    <w:p>
      <w:r>
        <w:t xml:space="preserve">Teksti: Heittotili, ilmeisesti. tämä on melko lyhyt, koska olen matkapuhelimessa enkä oikein jaksa kirjoittaa esseetä, eikä se ehkä ole kovin epäonnistunut, koska loppu ei ehkä ole se, mitä odotit, mutta ajattelin, että se oli aika hassu ja halusin jakaa sen. joten tässä. ja lisäksi olen mies, jotta asia selviäisi. hieman nsfw kai?No, heräsin keskiviikkona kuten kaikki muutkin ihmiset tällä planeetalla, menin suihkuun ja periaatteessa tein aamurutiinit. Suihkun jälkeen tajusin, ettei minulla ollut puhtaita alusvaatteita, joita voisin käyttää sinä päivänä (olin näköjään unohtanut laittaa pesukoneen käyntiin eilen), ja kyllä, nukun alasti. keksin lopulta, että voisin vain laittaa farkut jalkaan ja kiinnittää vyön ympärille estääkseni sen putoamisen tai jotain muuta, ei mitään ongelmaa. joten joo. lukuun ottamatta sitä, että olin töissä hieman outo välttelemällä muita ja yrittäen piiloutua estääkseni kaikenlaisen katastrofin, jopa pitämällä kädet taskussa kaiken varalta, kaikki meni hyvin. kun työt loppuivat, menin kotiin ja kaikki oli hyvin. oli ollut hieman epämukavaa pitää housuja niin tiukassa koko päivän, mutta mitään katastrofia ei tapahtunut, ja olin tyytyväinen siihen. kun aioin ottaa housut pois ja laittaa puhtaat alusvaatteet jalkaan, jatkoin sitten housujen vetoketjun avaamista, mikä ei onnistunut kovin hyvin. kävi ilmi, että vetoketju oli juuttunut kiinni pörröiseen viidakkooni. niin laiska kuin olenkin ja koska tyttöystäväni ei välitä, en koskaan aja partaani tuolla alhaalla. Yritin siis avata vetoketjua kaikin mahdollisin tavoin. mikään ei toiminut, kihara häpykarvani oli vain käpertynyt siihen. kun ei ollut onnea, päähäni tuli mahtava ajatus vetää lujaa. joten vedin lujaa. yritin olla keskittymättä äärimmäiseen kipuun ja vedin vetoketjun nopeasti alas, jotta se olisi nopea. kirjoitan tätä nyt sängystäni käsin käänteinen hitlerin tukkainen jalkoväli. saatan ajaa loputkin huomenna.</w:t>
      </w:r>
    </w:p>
    <w:p>
      <w:r>
        <w:rPr>
          <w:b/>
        </w:rPr>
        <w:t xml:space="preserve">Tulos</w:t>
      </w:r>
    </w:p>
    <w:p>
      <w:r>
        <w:t xml:space="preserve">olin ilman alushousuja koko päivän, häpykarvani jäivät kiinni vetoketjuun. poistin tuskallisesti puolet siitä, kun avasin vetoketjun.</w:t>
      </w:r>
    </w:p>
    <w:p>
      <w:r>
        <w:rPr>
          <w:b/>
        </w:rPr>
        <w:t xml:space="preserve">Esimerkki 7.4499</w:t>
      </w:r>
    </w:p>
    <w:p>
      <w:r>
        <w:t xml:space="preserve">Hieman yli kuukausi sitten olin lähetysmatkalla, ja teimme purkutöitä talon sisällä. olin kylpyhuoneessa auttamassa seinien repimisessä, ja siinä sattui olemaan kaakelia. vedin palan alas ja se putosi jalkaani, mikä aiheutti kivan lihaisen läpän ja yhdeksän tikkiä. (muistaakseni aiemmin samana päivänä pääohjaajamme kertoi meille, että tämä olisi ollut joko ensimmäinen tai jokin pieni määrä matkoja, joilla ei olisi tarvinnut mennä sairaalaan, unohdin numeron. joten bonusta tifu.) ainakin se viikko päättyi siihen, että pääsin konserttiin. sain lopulta tikit pois ja aloin käydä epävirallisissa maastoharjoituksissa. nopeasti eteenpäin viime viikolle, viralliset harjoitukset alkoivat ja voin hyvin. Valmentaja on vaikuttunut ja olen innostunut kaudesta. palataan taas tähän päivään. on kuuma, joten perheeni menee uima-altaalle ja äitini tapaa siellä ystävänsä, jota hän ei ole nähnyt vähään aikaan. minä ja veljeni vuorottelemme hyppylaudalla ja menen ylös. nyt kun hyppään, minulla on tapana pomppia noin metrin päässä laudan päädystä ja hypätä sitten täydellä voimalla laudan päädystä. Menen siis alas hyppäämään ja jalkani loksahtavat, osun sääreni ja putoan veteen. nousen ylös ja tajusimme veljieni kanssa, että sääreni, joka oli näyttänyt paranevan hyvin (iho oli tiivistynyt ja muuta sellaista), oli revennyt täysin auki. nousen ylös ja kävelen ensiapupöydän luokse, ja kolmekymmentä sekuntia myöhemmin äitini kävelee sisään ystävänsä kanssa ja kerron uutiset. olimme altaalla tuskin 15 minuuttia ja äitini ja hänen ystävänsä olivat juuri kävelleet sisään ja meidän oli lähdettävä. nyt minulla on siis 10 tikkiä (kaksi sisäpuolella, kahdeksan ulkopuolella) ja minun on lähetettävä sähköpostia valmentajalleni. kuva on alkuperäisestä tapahtumasta, en saanut kuvaa tästä auki. selvä varoitus, että se ei ole erityisen kaunis. [imgur](http://i.imgur.com/worhlhq.jpg)</w:t>
      </w:r>
    </w:p>
    <w:p>
      <w:r>
        <w:rPr>
          <w:b/>
        </w:rPr>
        <w:t xml:space="preserve">Tulos</w:t>
      </w:r>
    </w:p>
    <w:p>
      <w:r>
        <w:t xml:space="preserve">sain tikit yli kuukausi sitten, ja ne ovat olleet ulkona jonkin aikaa. sääri näytti parantuneen, ja liukastuin hyppylaudalla, jolloin se aukesi ja katkaisi äitini tapaamisen ystävän kanssa, jota hän ei ole nähnyt vähään aikaan.</w:t>
      </w:r>
    </w:p>
    <w:p>
      <w:r>
        <w:rPr>
          <w:b/>
        </w:rPr>
        <w:t xml:space="preserve">Esimerkki 7.4500</w:t>
      </w:r>
    </w:p>
    <w:p>
      <w:r>
        <w:t xml:space="preserve">Teksti: ei ihan tänään mokasin, mutta sen vaikutus oli kuitenkin tänään. olen siis polttanut ruohoa jonkin aikaa, mutta en koskaan kotona, koska isäni on aika tiukka eikä pidä siitä. olen siis aina mennyt kävelylle polttamaan, jotta en saisi sitä taloon, ei mitään ongelmaa. muutama viikko sitten päätin kuitenkin ottaa riskin ja leikkasin omenan omenapiippuun. pyyhe oven alle, tuuletin päälle. aloin polttaa. tunteja kului enkä kuullut yhtään mitään, joten oletin olevani hyvä. Aloin polttaa säännöllisemmin ja tein kaikkeni välttääkseni paljastumisen. jatkoin edellä mainittua menetelmää ja olin hyvin varovainen. mutta käytin omenapiippua, ja ne kestävät vain väliaikaisesti. joten jouduin leikkaamaan uusia joka päivä. tein kotona kommentteja, kuten "hei äiti, olen syönyt paljon omenoita viime aikoina, voisitko hakea lisää, kun menet seuraavan kerran ostoksille?" Tunnen syyllisyyttä tästä. mutta joo, noin 3 viikkoa myöhemmin olin käynyt läpi varmaan yli 15 omenaa ja heittänyt ne ikkunasta ulos. tässä se vittuilu. olin liian laiska hävittämään omenat kunnolla. älkää huoliko, ei se ole kuin yli tifus, en ole jitsannut omenanreikiin kuukauden aikana enkä pidä niitä tyynyn alla. heitin ne vain puutarhaan, uskoin rehellisesti, että omenoiden muuttuminen kompostiksi kesti noin 3 päivää. Puutarhani ruoho oli kuitenkin melko pitkää, joten se piti ne tarpeeksi peitettynä, jotta pieni kasa saattoi muodostua. perheeni käyttää puutarhaa harvoin tähän aikaan vuodesta, joten luulin olevani hyvässä kunnossa. isäni päätti kuitenkin, että oli vihdoin aika lajitella pitkä ruoho pois. sitä tehdessään hän löysi useita omenoita, joissa oli kaksi reikää ja palojälkiä. isän aistit alkoivat toimia, ja hän ryntäsi sisään huoneeseeni. hänen tullessaan sisään otin juuri toisenkin röökin. tuijotin järkyttyneenä, kun savu hitaasti vapautui suustani.</w:t>
      </w:r>
    </w:p>
    <w:p>
      <w:r>
        <w:rPr>
          <w:b/>
        </w:rPr>
        <w:t xml:space="preserve">Tulos</w:t>
      </w:r>
    </w:p>
    <w:p>
      <w:r>
        <w:t xml:space="preserve">komposti on ilmeisesti pitkä prosessi.</w:t>
      </w:r>
    </w:p>
    <w:p>
      <w:r>
        <w:rPr>
          <w:b/>
        </w:rPr>
        <w:t xml:space="preserve">Esimerkki 7.4501</w:t>
      </w:r>
    </w:p>
    <w:p>
      <w:r>
        <w:t xml:space="preserve">Teksti: [Hän kertoi meille, että hän oli hieman pettynyt tuloksiin, mutta hän ei aio antaa meille liikaa selkäsaunaa siitä, koska hän myöntää, että kyseessä oli vaikea koe. *gulp* Kun hän huusi nimeni, muistan, että jalkani tärisivät, ja tiedän, että se kuulostaa tyhmältä, mutta vaikka en ollut nähnyt tuloksia, aloin jo itkeä, koska *minua todella pelotti*. kun hän ojensi paperin minulle, siunattu olkoon hänen sydämensä, hän yritti helpottaa oloani. *"älä ole liian ankara itsellesi", *"sait silti luokan parhaan arvosanan", hän sanoi. *"Oletko koskaan tuntenut sydämesi uppoavan? Onko sinusta koskaan tuntunut siltä, että vatsasi on solmussa? siltä minusta tuntui, kun näin punaisen **b-**:n koepaperin etupuolella. ryntäsin luokkahuoneesta ja lukitsin itseni vessan vessanpönttöön, jotta voisin huutaa ilman, että minun tarvitsisi olla läheisteni ympäröimänä. Muistan, että minun täytyi käskeä itseäni hengittämään ja olemaan ajattelematta keppiä tai tappouhkauksia, joita vanhempani aikoivat antaa minulle. he eivät koskaan toteuttaneet sitä, mutta ehkä tällä kertaa he tekisivät sen. tänään tein juuri rohkeimman teon, jota olen luultavasti koskaan yrittänyt kiltteinä, jotka mieluummin myöntävät vääryytensä kuin valehtelevat. olin suunnitellut tätä siitä asti, kun sain itseni hengittämään normaalisti siinä vessakopissa, tajusin, että jos haluaisin säästää itselleni arvokkuutta, en antaisi itseni saada raipparangaistusta uudelleen. tänään on se päivä, jolloin kouluni lähettää todistukset vanhempien sähköpostiin - minun tapauksessani se lähetettäisiin äidilleni. tänä aamuna varmistin, että he katsoivat minua ruokasalista, kuten tavallista, kun nousin koulubussiin. Melkein jänistin tämän suunnitelman toteuttamista, koska olisin luultavasti mokannut sen jollakin tavalla ja joutunut vielä suurempiin vaikeuksiin kuin olin jo joutunut. mutta heti kun astuin koulubussista ulos, en mennyt koulun sisälle vaan lähdin tietä pitkin ja palkkasin taksin kotiin. maksettuani taksimiehelle ja annettuani tälle tippiä hyvästä tuurista teeskentelin katsovani jotakin puhelimestani odottaessani, että hän ajaisi pois. Sitten kiipesin aidan yli ja piileskelin (onneksi) pensasaidan takana olevassa tyhjässä viemärissä ja odotin, että he lähtisivät. siihen meni ikuisuus, ja viemärissä haisi paskalle, ja minäkin haisin varmaan paskalle, mutta lopulta he lähtivät. nousin ulos viemäristä ja menin takakautta, jonne olin edellisenä iltana jättänyt yhden ruokasalin ikkunan auki hiukan. Avasin sen, ja kun olin kiipeämässä sisään, jalani jäi kiinni johonkin terävään ikkunan karmissa, ja siitä jäi kevyt mutta pitkä naarmu vasikkaani. äitini oli aina helvetin vainoharhainen kaikenlaisten asioiden suhteen, joten hänellä oli tonneittain erilaisia salasanoja eri tileille - mutta hän oli myös helvetin unohduskoinen. hän otti aina esiin pienen vihreän piirtoheitinkalenterin aina, kun hän oli kirjautumassa johonkin. Toivoin hartaasti, että 1) löytäisin sen ja 2) siinä olisi hänen sähköpostisalasanansa. kun hiivin heidän makuuhuoneeseensa, en tosissani voinut uskoa onneani. taksin jumalat ovat siunanneet minua. hän jätti kalenterin suoraan kannettavalle tietokoneelleen. pääsin hänen sähköpostitililleen, ja *paskat, se oli hänen työsähköpostinsa*. niinpä seuraavien tuntien ajan kuunnellessani podcasteja päivitin hänen sähköpostiaan kuin hullu, toivoen saavani napattua raportin, ennen kuin hän ehti lukea sen. noin kello 10 aamulla raportti vihdoin tuli, ja kun olin nopeasti lähettänyt sen omaan sähköpostiini, poistin sen lähetetystä, saapuneesta postilaatikosta ja poistettujen laatikosta. he tulivat juuri nyt kotiin eivätkä tiedä mitään. olen iloinen, etten saa tänään raippaa, mutta tunnen silti helvetin huonoa omaatuntoa. ehkä minun olisi pitänyt olla rehellinen heille. *edit: sori kaverit! mun olisi varmaan pitänyt selittää mitä tapahtuu* tämän jälkeen. lähetin raportin itselleni, jotta voisin käyttää sitä tulevaisuudessa jostain syystä, mutta myös siksi, että voisin lähettää sen heille myöhemmin, kun olen muuttanut pois. en aio palata takaisin.</w:t>
      </w:r>
    </w:p>
    <w:p>
      <w:r>
        <w:rPr>
          <w:b/>
        </w:rPr>
        <w:t xml:space="preserve">Tulos</w:t>
      </w:r>
    </w:p>
    <w:p>
      <w:r>
        <w:t xml:space="preserve">läpäisin kemian kokeeni. en saanut kiitettävää. raporttipäivänä livahdin kotiin sen sijaan, että olisin mennyt kouluun. pääsin äitini sähköpostitilille ja kopioin sähköpostin heti sen saavuttua. tunnen syyllisyyttä siitä, etten ollut rehellinen.**</w:t>
      </w:r>
    </w:p>
    <w:p>
      <w:r>
        <w:rPr>
          <w:b/>
        </w:rPr>
        <w:t xml:space="preserve">Esimerkki 7.4502</w:t>
      </w:r>
    </w:p>
    <w:p>
      <w:r>
        <w:t xml:space="preserve">Teksti: Tämä tapahtui siis 2-3 tuntia sitten?, No ihan sama, eli periaatteessa kun kello soi, suurin osa luokkatovereistani vain ryntää uloskäynnille, mutta minä olen hitain kirjoittaja ikinä, joten kysyin yhdeltä parhaista ystävistäni, voisinko lainata hänen kirjaansa hetkeksi, ja sen jälkeen hän alkoi olla kärsimätön ja sanoi, että voisin antaa hänelle kirjansa huomenna, mutta sanoin hänelle, että voisin lukea nopeasti loppuun ja saada hänet kiinni, olin väärässä.Nyt sitten ensimmäinen asia, jonka tein maaliin päästyäni, oli juosta kuin hullu, ja kun olin lähtenyt collegesta, juoksu jatkui vähän aikaa, kunnes...1. halusin mennä nopeammin2. yritin mennä nopeammin3. painovoima teki tehtävänsä ja päädyin melko moniin puolivakaviin mustelmiin ja naarmuihin ja tunnottomiin jalkoihin, onneksi lähellä oli portaita, joten istuin alas ja yritin liikuttaa jalkojani vain huomatakseen, etten melkein pystynyt kävelemään, mutta en kuitenkaan hätääntynyt siitä yksinkertaisesta syystä, että näin tapahtui paljon, kun harjoittelin jalkapalloa, Kun kuitenkin pääsin kotiin likaiset housut jalassa ja kävelin kuin olisin menettänyt jalan, suurin osa vanhemmistani alkoi ylireagoida hieman liikaa, ja päädyin valehtelemaan heille, jotta he eivät tietäisi jälkeenjääneestä toiminnastani, ja tässä kirjoitan tätä, kun kehoni on kipeä joka puolelta ja kävelen kuin ukki. (btw im ei ole äidinkielenään englantia, joten pyydän anteeksi kamalaa kielioppiani).</w:t>
      </w:r>
    </w:p>
    <w:p>
      <w:r>
        <w:rPr>
          <w:b/>
        </w:rPr>
        <w:t xml:space="preserve">Tulos</w:t>
      </w:r>
    </w:p>
    <w:p>
      <w:r>
        <w:t xml:space="preserve">Lainasin kirjaa saadakseni jotakin valmiiksi, yritin saada kiinni henkilöä, jolta lainasin kirjan, yritin juosta nopeammin, kaaduin, sain pahoja mustelmia ja naarmuja, vanhempani ylireagoivat.</w:t>
      </w:r>
    </w:p>
    <w:p>
      <w:r>
        <w:rPr>
          <w:b/>
        </w:rPr>
        <w:t xml:space="preserve">Esimerkki 7.4503</w:t>
      </w:r>
    </w:p>
    <w:p>
      <w:r>
        <w:t xml:space="preserve">Teksti: throwaway ilmeisistä syistä.post on pitkä. ei voi tyyliä juuri nyt, mieleni on jossain muualla. anteeksi tehdä niin pitkä ja paska post. mutta oh well. minun on tehtävä ittoday opin yhden asian, joka iski naulan arkkuun. mutta ennen kuin pääsen siihen, prologi.tiedättehän mitä ennen sanottiin. rakastakaa vanhempianne, he toivovat teille vain hyvää. hyviä aikomuksia ja kaikkea sellaista. uskoin sen. se oli virhe. iso virhe. muistaakseni varhaisimmista päivistä lähtien äitini oli hyvä kaikille. jopa minulle. mutta kun mokasin, olin aina se paha lapsi. Tiedätkö mitä äiti, palataan menneisyyteen. Muistatko, kun olin 5-vuotias? Muistan. Olimme pankkiautomaatin luona ja haimme rahaa. Laitoin käteni sinne, mistä rahat tulisivat ulos, rahat osuivat käsiini ja menivät sisälle. viaton virhe, en tarkoittanut pahaa.  Mutta sinä kerroit tuntikausia, kuinka ystäväni ja sukulaiseni joutuvat kärsimään, koska emme mene mc d:hen. koska mokasin, enkä ajatellut asiaa loppuun asti. kaikki halusivat niin kovasti mennä sinne, mutta nyt heillä on nälkä ja he joutuvat syömään kotona, koska kaikki oli minun syytäni. ja oi muistan vielä tänäkin päivänä lauseen "nyt he ajattelevat sinusta". vihaan tuota lausetta, yritä sanoa se lapselle lähelläni, niin hakkaan sinut. tietysti kaikki tiesivät, että se oli minun mokani. se oli minun mokani ja ei synttäreitä minulle eikä kenellekään. paha poika. Olet alempiarvoinen. se on aina ollut näin, jos teet jotain, mistä hän ei pidä, olet alempiarvoinen. et "kuriton", vaan alempiarvoinen. muistatko? muistatko, kun näytin sinulle, että ennustin tieteellisen tutkimuksen tuloksen? olin 12-vuotias. mutta ei, sillä ei ollut väliä. Sillä ei ollut väliä, koska Bobby sai ässän matematiikasta, kun minä sain b:n. Muistatko, kun neljännellä luokalla pyysin sinua ostamaan minulle uuden koululaukun, koska muilla oli ei-lapselliset laukut. Muistatko? Sanoit, ettei meillä ollut rahaa, ja sanoit, että minun laukkuni oli hyvä ja että minun pitäisi opiskella enemmän. että minun pitäisi katsoa danielia, joka asuu yksinhuoltajaäidin kanssa ja käyttää käytettyjä vaatteita. katso, miten hän rakastaa häntä. katso, miten hyvä lapsi hän on, et sinä kiittämätön kakara. muistan, menin kauppaan ja ostin kolmen dollarin laukun, jota käytin seuraavat kolme vuotta. oi muistatko, mitä tapahtui, kun en halunnut mennä isoisäni syntymäpäiville? "isoisä rakastaa sinua niin paljon, etkä sinä rakasta häntä. suututat hänet ja hän itkee". ja koko "minä olen vanhempi kuin äitisi. ja sinä olet paskiainen". paskat, muistan kun tulin erään ystäväni luokse ja olin transsissa nähdessäni, että hänen äitinsä puhui hänelle kuin tasa-arvoiselle. olin järkyttynyt, se iski minuun kuin kuorma-auto. miksi, mitä. en ymmärtänyt, miksi vitussa vanhempi puhuisi lapselleen kuin tasa-arvoiselle. se tuntui hyvältä, mutta niin luonnottomalta. en koskaan tajunnut sitä. paskat, muistatko vaatteeni? minun piti kävellä mummolassa kuin eläisin 70-luvulla, koska se oli "siistiä" olet sanonut. emme olleet köyhiä. köyhät sukulaisemme onnistuivat lähtemään lomalle ulkomaille. me tienasimme tuplasti enemmän kuin he. asuimme paskemmissa asunnoissa, käytimme paskempia vaatteita ja söimme huonompaa ruokaa.  oi muistatko miten haukuit minua siitä, että autan tätiä tiskaamaan, kun en kotona tiskaa. siitä, että olen kusipää enkä rakasta sinua? en tiennyt silloin, luulin olevani todellakin huono ihminen. muistan miten tädin perhe oli aina iloinen ja kohteli muita paremmin. täti jutteli kanssani, oli kiinnostunut elämästäni. mutta en tiennyt, miksi autoin häntä. halusin auttaa häntä, tykkäsin viettää aikaa hänen luonaan.  ja tiedäthän, raha. vielä tänäkin päivänä osaan täydellisesti reseptiä kaikki aksentit lauseessa "meillä ei ole rahaa". sinä ja isäpuoleni tienasitte paskatolkulla rahaa, mutta meillä ei koskaan ollut tarpeeksi. ei koskaan ollut tarpeeksi, jotta olisin päässyt jonnekin kavereideni kanssa. tai odota, luuletko, että oli sattumaa, että aloitin juomisen 15-vuotiaana? 3 dollaria kännissä teki elämästä parempaa kuuden tunnin ajaksi. tai miksi tuhlasin niin paljon aikaa tietokoneen ääressä? joo, siksi, että se oli halpaa. koska meillä ei koskaan ollut rahaa, jotta voisin mennä jonnekin. kun otin ensimmäisen työpaikkani 15-vuotiaana, pakotit minut maksamaan 30% palkastani kamppailulajitunneille. myös kämppään/ruokaan ja kuljetusfairiin. olen huono kiittämätön lapsi sanoit, lopetin urheilemisen. olin kotona keskiyöllä. ja koska tienasin rahaa, ei vitun viikkorahaa. koska meillä ei ollut moooooooneeeeeeeeeeeeey.  ironista, että sinulla oli aina rahaa mennä juomaan kahvia kavereiden kanssa, sinulla oli aina rahaa ostaa pullia kaupasta. se pussi keksejä? jep. oi, sinulla oli aina rahaa toiselle "itämaisen meditaation" kaverille. tiedätkö, hänen lapsensa olivat parempia kuin minä. ja kaikki ne itämaiset paska kurssit, joilla kävit. kyllä, tietysti meillä ei ollut rahaa. sillä ei ollut väliä, että tietokoneeni oli kuolemassa (osaan ressurectata pc:tä helposti nyt). sillä ei ollut väliä, että se aiheutti minulle suurta surua. Meillä ei ollut rahaa, koska olimme köyhiä. mutta se intialainen kaveri auttoi sinua parantamaan chakraasi. muistatko, miten tykkäsit muistaa, että olen taakka sinulle ja että ilman sinua kuolen. koska kaikki sinusta tuleva energia loppuu? kyllä. muistatko, miten tykkäsit laskea rahojani? kyllä. pyysin isäpuolelta 20 dollaria, hän antoi 40 dollaria. huhhuh, viikko ilman viikkorahaa. koska haista vittu. rahaa, rahaa, rahaa. Se oli aina rahasta kiinni. Katso, miten köyhä mummo on. Katso, miten hän laskee pennejä. Näet, miten huonosti muilla on. Mutta meillä on vähän huonommin. Muistatko? Kyllä, vihasin rahaa. Saan vieläkin kauhean tunteen vatsassani, kun näen ihmisten laskevan rahaa. Vihaan rahan ottamista ihmisiltä. En pystynyt siihen. Se oli kamalaa. Ja perhe. Esitit koko perheen edessä uhria. "mutta me ollaan niin köyhiä" paskat. lapseni ei opiskele, hän on laiska, ja minä olen köyhä sielu. sanasta sanaan. joo, siitä. kerroin, että minulla oli sydänongelmia, en voinut nukkua kunnolla. nukkumaanmeno tarkoitti tuntikausia sängyssä makaamista, ja herääminen oli voitto. rukoilin lääkäriä katsomaan minua muutaman päivän ajan. Mutta teeskentelin. koska en halunnut mennä kouluun. muistatko koulun? tätini luulee vieläkin, että reputin koulun tahallani. ja yliopisto? jep, hän luulee, että olin huono ja minut erotettiin sieltä huonojen arvosanojeni takia. ei kerrota hänelle, että jätin yliopiston, koska varastit kaikki mummon siihen antamat rahat. Kaikki vitun rahat. Et ole maksanut paskaakaan. Et yhtään. Ei yhtään. Nolla. Ämmä. ja sanoit tädilleni, rakkaalle tädilleni, että olin laiska. Opiskelin top 3 -yliopistossa ja olin kaikkien muiden yläpuolella. vittu, en opiskellut persettä. vitun kaikki rahat, jessus. et koskaan kertonut minulle. En tiennyt, että isoäiti antoi rahat. En tiedä, kuka muu ne antoi. Biologinen isäni? Hitto, jos hän antoi. En nähnyt penniäkään. Entä jos hän lähetti minulle rahaa koko ajan? Olin ihan romuna. Masentunut, itsetuhoinen, eksyksissä. Tulin luoksesi ja sanoin, että stressi tappaa minut ja tulen hulluksi. "älä häiritse mua kun katson tv:tä". paska. kesti vuosia päästä jaloilleni. kiitos kaadosta. syytin itseäni kaikesta. kaikesta pahasta, mitä tapahtui, mikä ei ollut edes etäisesti minun syytäni, syytin itseäni. en pystynyt lopettamaan. tätini piti minua laiskana ja hyödyttömänä ja että teeskentelin. mummo on 80, ja paska. vain ystäväni ja heidän vanhempansa olivat tukenani. he olivat valoa pimeydessä. verellä ja hiellä pääsin ulos. sain töitä. muokkasin aivoni uudelleen. oi, muistatko ne opinnot, joita ennustin lapsena? jep, ne auttoivat. en tiedä, mitä tekisin ilman niitä. olen jaloillani ja olen täällä. olen vahvempi, mutta hermoni ja kehoni riitelisivät siitä. ja sinä, nyt olet vihdoinkin köyhä ja työtön. tiedätkö, annoin sinulle anteeksi. annoin anteeksi kaikki loukkaukset, annoin anteeksi kaikki alempiarvoinen lapsi. Korjasin itseni, kytkin aivoni uudelleen. en tunne vihaa, en tunne tuskaa. mutta tänään. tänään opin sinusta paljon. tiedän, että mummo antoi sinulle läjäpäin rahaa. joo, mummot ovat varakkaita. hän antoi sinulle rahaa ja sinä otit sen. ja lainasit vielä päälle. tiedän, että myit mummolle mlm-paskaa. hän on 80, hän unohtaa asioita. jessus. tämä on kuvottavaa. tiedän, että lainasit rahaa kavereilta, etkä antanut takaisin. Ei ihme, ettei sinulla ole enää yhtään ystävää. ei yhtään. tiedän, että lainasit rahaa tädiltäni. ja muilta sukulaisiltamme. etkä antanut takaisin. mutta se ei ole mitään. pikkusiskoni, joka on nyt 12-vuotias, säästi rahaa omaan pc:hen. hän tykkää pelata sims:iä, mutta joutui käyttämään sitä vanhaa pc:tä, jota minä käytin. kun olin hänen ikäisekseen, niin kyllä, siru oli pentium 4 3ghz eikä 2,4ghz (ei kestä, sisko). hän oli säästämässä ja hänellä oli 300 dollaria, joka riitti puoleen. isäpuoli lupasi auttaa häntä rahalla, jotta hän voisi ostaa itselleen uuden pc:n. lopulta isoäidin ja isäpuolen oli jätettävä uusi näyttö ostamatta ja tyydyttävä keskinkertaiseen rakennelmaan. mikä tahansa on parempi kuin se kirottu pentium. ja sinä varastit ne rahat. nainen, sinä varastit sen lapsen rahat. lapsen? sinun lapsesi. lapsen, jota kohtelit samalla tavalla kuin minua, kun minä olin lapsi. Hän on masentunut. hänellä ei ole ystäviä. hän pitää itseään nössönä. ja sinä varastit hänen rahansa kaiken lisäksi. varastit lapsen rahat. lapsen rahat. lapsen rahat. lapsen, joka yhä rakastaa sinua. ja sinä vielä kutsut häntä kiittämättömäksi ämmäksi, koska hän ei tee mitään. en ole vihainen. tunnen itseni petetyksi. tunnen itseni kuin koirani olisi paskonut matolle ja sitten pyörinyt sen päällä. ehkäpä uusi pohjalukema. olen inhottava. mutta en vihainen. kiitos, että annoit minulle harjoitusta. lapsi ei tiedä. hän luulee menettäneensä ne. minulla oli tapana syyttää mummoa, kun minulta katosi rahaa, kun olin nuori. heh mummo. hän ei koskaan tehnyt pahaa kenellekään, olen pahoillani mummo. ja lopuksi, haista vittu, "intialainen energiantoimittajamme". haista vittu, äitiparka, jonka lapset eivät rakasta häntä. haista vittu, kärsimyksestä, jonka aiheutit niille, joita sinun piti suojella.ja jos joku kysyy minulta, miksi mielestäni lasten hankkimisen pitäisi olla luvanvaraista, tämä on vastauksenne. tämä on ällöttävää. mutta ylistäkää jumalia, sillä olen päässyt sen yli. ja minä olen se, joka hallitsee. hieman selvennystä: äitini ja isäpuoleni ovat molemmat huippuinsinöörejä. molemmilla oli hyvät asemat suurissa yrityksissä. isoäiti saa rahaa isoisältä, joka on ilmavoimien veteraani. hänen eläkkeensä on suuri.</w:t>
      </w:r>
    </w:p>
    <w:p>
      <w:r>
        <w:rPr>
          <w:b/>
        </w:rPr>
        <w:t xml:space="preserve">Tulos</w:t>
      </w:r>
    </w:p>
    <w:p>
      <w:r>
        <w:t xml:space="preserve">äitini on paska ihminen.</w:t>
      </w:r>
    </w:p>
    <w:p>
      <w:r>
        <w:rPr>
          <w:b/>
        </w:rPr>
        <w:t xml:space="preserve">Esimerkki 7.4504</w:t>
      </w:r>
    </w:p>
    <w:p>
      <w:r>
        <w:t xml:space="preserve">Teksti: (Työ itsessään on melko helppoa ja suoraviivaista. Potilaana meille kerrotaan, minkä kokeen opiskelijat tekevät meille, ja meidän käsketään vastata tiettyihin kysymyksiin ja käyttäytyä tietyllä tavalla, jotta he saisivat varmasti kaikki samat tiedot (jos he pyytävät niitä!) Tällä kertaa minut määrättiin silmätutkimusasemalle. Minun piti vain lukea muutama lause kortista toinen silmä kiinni, antaa opiskelijan valottaa silmääni ja tehdä hassuja ilmeitä. (Kuten voitte kuvitella 30 silmätutkimuksen aikana, jotkut opiskelijat tekevät virheitä ja jotkut mokaavat todella pahasti, vaikka kolmantena vuotiaana en odottanutkaan, että kovin paljon menisi pieleen. suurimpiin virheisiin kuului muun muassa se, että minua pyydettiin lukemaan tekstiä standardikokoisella 12-kirjasimella 5 metrin päästä toisen silmän ollessa kiinni, minkä pitäisi kuulostaa naurettavalta, vaikka sanoisin sen ääneen! jotkut opiskelijat unohtivat pestä kätensä, ja jotkut unohtivat tarkistaa nimeni ja syntymäaikani. noin 20 testin jälkeen seuraava opiskelija tulee sisään, erittäin mukava, erittäin kohtelias ja energinen tyttö, ja hän aloittaa tentin hyvin. Noin 2 minuutin kuluttua hän on aloittamassa koko salamavalo-osuuden silmien kohdalla, joten hän ottaa mukana toimitetun valon ja alkaa painaa yläosaa. se ei syty, joten hän yrittää vääntää sitä, painaa sitä uudelleen, painaa linssin sisään, napauttaa sitä pöydältä ja kaikenlaista, kun sen sivussa oli hyvin selvä kuminen painike. tässä vaiheessa menetin tajuntani. Nauroin niin kovaa, että pystyin tuskin hengittämään, ja oletan, että nauru on tarttuvaa, sillä myös opiskelija purskahti nauruun! me (tai pikemminkin minä) tuhlasimme tahattomasti loput 6 minuuttia, jotka hänellä oli aikaa suorittaa koe, yrittämällä pitää kasvot suorina, missä epäonnistuin kauheasti.</w:t>
      </w:r>
    </w:p>
    <w:p>
      <w:r>
        <w:rPr>
          <w:b/>
        </w:rPr>
        <w:t xml:space="preserve">Tulos</w:t>
      </w:r>
    </w:p>
    <w:p>
      <w:r>
        <w:t xml:space="preserve">nauroin erään lääketieteen opiskelijan naamalle koko silmätutkimuksen ajan, jota hän yritti tehdä minulle, koska hän ei osannut käyttää silmän salamavaloa.</w:t>
      </w:r>
    </w:p>
    <w:p>
      <w:r>
        <w:rPr>
          <w:b/>
        </w:rPr>
        <w:t xml:space="preserve">Esimerkki 7.4505</w:t>
      </w:r>
    </w:p>
    <w:p>
      <w:r>
        <w:t xml:space="preserve">Teksti: niin, haluaisin vain aloittaa tämän koko jutun sillä, että en ole fani oikeastaan saada osaksi tappeluita. en koskaan pelkää päästä tappeluun tai puolustaa itseäni, mutta en sanoisi, että nautin saada osaksi tappeluita. myös, varten tarina on todettava, että olen tällä hetkellä etelä-amerikassa ja minä (amerikkalainen) ei osaa paljon espanjaa. myös, tämä tulee olemaan pitkä, koska minun täytyy rant ja myös kysyä mielipiteitä.eli seuraavassa on tarina siitä, miten minä ja eräs tyttö riitelimme klubilla: tapasin siis tämän tytön tinderissä. juttelimme vähän aikaa ja sitten muutama päivä sitten olin myöhään ulkona enkä halunnut lähteä kotiin, joten löin häntä ja kysyin, haluaisiko hän lähteä syömään jotain aamuyöllä noin kello 2. Hän suostui ja menimme hakemaan ruokaa. asiat menivät hyvin, jätin hänet kyydistä, sain pari suukkoa, loppu. juttelimme vähän enemmän tekstiviesteillä, kun hän lähti viikoksi matkalle. sitten tuli tämä päivä. hän palasi matkaltaan tänään ja kysyin, haluaisiko hän lähteä illalla klubille. rehellisesti sanottuna olin toivonut, että voisin tuoda hänet luokseni ja onnistuisimme tänä iltana. hän kertoi, että hänen ystävänsä oli kaupungissa ja oli tulossa myös. se sopi minulle hyvin. jos ensimmäisen tytön kanssa ei onnistuisi, ehkä toinen tyttö suostuisi. mikä voisi mennä pieleen?no, hain heidät tänään, vein heidät pankkiautomaatille hakemaan käteistä, sitten lähdin baari/klubialueelle. puolen tunnin yrittämisen jälkeen löydämme parkkipaikan. pääsemme ulos ja suuntaamme baariin. ostan meille kaikille useita shotteja ja aloitamme hyvin. sitten lähdemme ja suuntaamme klubille, jonka kaikki tunnemme ja joka on hauska. menemme sisään ja saamme kala-astiasta jonkin sekoitusjuoman. menemme ylös huoneeseen ja sisällä on kaksi pariskuntaa jotka ovat ihan toistensa kimpussa. he kuulevat meidän puhuvan englantia ja kaksi muuta tyttöä alkavat jutella meille vähän. hetken päästä kaksi muuta pariskuntaa liittyy minun ja kahden tytön kanssa tulleideni seuraan ja alamme jutella. yksi tyttö alkoi kyselemään minulta seksistä ja kolmen kimppakivasta ja vastasin aika rehellisesti, mutta nauroin myös koko ajan.noh, kun olimme lopettaneet kala-astiamme, menin tanssimaan niiden kahden tytön kanssa, joiden kanssa olin tullut. jonkin ajan kuluttua menin takaisin juttelemaan yläkerran kahden pariskunnan kanssa, koska tytöt, joiden kanssa olin, eivät vain tunteneet sitä. juttelen ja tyttö, jonka kanssa olin alun perin jutellut tinderissä, tuli ylös ja aiheutti minulle ongelmia siitä, että olin jutellut kahden muun pariskunnan tyttöjen kanssa. hyppäsin hieman, olin sen tytön ystävän kanssa, jonka kanssa olin jutellut tinderissä, ja olimme sohvalla. Olin käsivarteni hänen ympärillään, kun juttelimme ja joimme. tinder-tyttö tuli ja istuutui kanssamme, sillä välin tämä toinen englantia puhuva kaveri tuli ja istui kanssamme ja haukkui tinder-tyttöä siitä, että hän "esti" minua ja hänen ystäväänsä. hetken kuluttua hän suuttui ja lähti. menin hänen peräänsä yrittäen rauhoittaa häntä, ja kun yritin puhua hänelle, hän vain työnsi minut pois. seurasin häntä ulos taksille, johon hän nousi, ja yritin puhua hänelle uudestaan, jotta rauhoittaisin häntä. hän oli raivoissaan ja solvasi minua haukkuen minua idiootiksi ja tönäisi minua taas. sanoin hänelle "en tarvitse tätä. haista vittu. heippa" ja menin takaisin sisälle klubille. istuin alas muutaman muun ihmisen kanssa ja löysin tinder-tytön, joka tuli takaisin sisään etsimään minua. hän käveli sisään huoneeseen ja yhtäkkiä hän löi minua naamaan ja pudotti silmälasini pois. nousin ylös, otin silmälasini ja löin häntä heti takaisin naamaan (avokämmenellä). (ymmärrän, että hän on tyttö, mutta en välitä kuka olet: jos lyöt minua, lyön takaisin. iso tai pieni, mies tai tyttö ) sitten istun takaisin paikalleni ja ajattelen, että se on ohi; ei. hän ottaa lasin ja heittää sen minua kohti lyöden minua taas kasvoihin. mitä teen? Nousin ylös ja löin häntä kasvoihin niin lujaa, että hän lensi viereiseen huoneeseen ja maahan (jälleen kerran avokämmenellä. En lyönyt häntä). Tämän jälkeen noin neljä turvamiestä taklasi minut, nosti minut ylös ja kantoi minut kolme kerrosta alas ja ulos klubilta.En sanoisi, että halusin satuttaa tätä tyttöä sen jälkeen, kun hän hyökkäsi kimppuuni yllättäen, mutta en myöskään aikonut perääntyä. hän löi minua kerran, ja minä kostin lyömällä häntä kerran takaisin joka kerta. olisin voinut mennä hänen peräänsä ja satuttaa häntä todella, mutta se oli enemmän kuin tarpeellista tuolloin. Kun olin lyönyt häntä ensimmäisen kerran, istuin takaisin alas, jolloin hän heitti minua lasilla ja löi minua sivulle kasvoihin. sitten nousin ylös ja löin häntä uudelleen, ja nähtyäni hänen putoavan viereiseen huoneeseen, turvamiehet taklasivat minut välittömästi ja veivät ulos. Haluaisin vain tietää, mitä mieltä olet siitä, että lyö toista ihmistä? reagoinko todella sopimattomasti vai olinko oikeutettu tekoihini? kasvoin sekavan historian keskellä ja olen aina sanonut itselleni, etten koskaan lyö tyttöä, koska olen nähnyt perheväkivaltaa omakohtaisesti, mutta samalla minut kasvatettiin myös puolustamaan itseäni ja puolustamaan itseäni yhtä lailla, oli kyseessä sitten mies tai tyttö. en ota vastaan paskaa keneltäkään ja olen pahoillani, mutta jos olet tyttö ja lyöt minua, odota saavasi takaisin. minusta pahoinpitelyssä ei ole kaksinaismoraalia. ja muuten, minulla on komea kyhmy leuassani siitä, mihin lasi osui. en ole varma tytöstä, mutta olen melko varma, että hänellä on hyvä kädenjälki kasvoissaan. ymmärrän kyllä, että olimme kaikki hieman humalassa ja on tosiasia, että olisin voinut hoitaa tilanteen eri tavalla, mutta ymmärrän myös, että reagoin samoin kuin olisin reagoinut, jos olisin ollut selvin päin. älä käy jonkun kimppuun ja odota, että hän vain istuu siinä ja kestää sen.</w:t>
      </w:r>
    </w:p>
    <w:p>
      <w:r>
        <w:rPr>
          <w:b/>
        </w:rPr>
        <w:t xml:space="preserve">Tulos</w:t>
      </w:r>
    </w:p>
    <w:p>
      <w:r>
        <w:t xml:space="preserve">jos aiot hyökätä jonkun kimppuun, odota, että sinulle kostetaan. älä luule, että koska olet tyttö, mies ei lyö sinua takaisin, kun olet hyökännyt hänen kimppuunsa. tyttöjen kohdalla ei ole kaksinaismoraalia perheväkivallan tai pahoinpitelyn suhteen: jos lyöt miestä, hänellä on täysi oikeus puolustaa itseään sinua vastaan ja taltuttaa sinut**.</w:t>
      </w:r>
    </w:p>
    <w:p>
      <w:r>
        <w:rPr>
          <w:b/>
        </w:rPr>
        <w:t xml:space="preserve">Esimerkki 7.4506</w:t>
      </w:r>
    </w:p>
    <w:p>
      <w:r>
        <w:t xml:space="preserve">Teksti: tapahtui ilmeisesti eilen illalla. kuten monet muutkin ihmiset, tykkään mässäillä urheilua katsellessani, ja koska en ollut vielä syönyt illallista, ajattelin, että pizza olisi parasta! löysin jonkun, joka halusi jakaa pizzan kanssani, ja yritin tilata netistä. avasin pizza pizza -sovelluksen ja yritin tilata, ja siinä vaiheessa minun olisi pitänyt tajuta, että jokin oli pielessä. yritin jatkuvasti syöttää tietojani vieraskassan osioon ja se kieltäytyi sähköpostistani. yritettyäni kolme kertaa, luovutin ja soitin heille puhelimitse. tilasin pizzani ja se tuli super kohtuullisessa ajassa. 25 minuuttia. kello on nyt 12:30 ja ottelun 4. erän aikana. juoksen nopeasti ulos maksamaan yhden ystäväni kanssa, joka myös tilasi samaan aikaan. yritän maksaa pankkikortillani, mutta jakelukuskin kone ei toimi. yritämme 3-4 kertaa ja hän luovuttaa, joten ystäväni yrittää maksaa luottokortillaan. kuski oli ollut täällä jo noin 10 minuuttia tässä vaiheessa, joten otan pizzani ja menen sisälle, jotta en jäisi paitsi ottelusta liian paljon. 5 minuuttia myöhemmin ystäväni tulee sisään ja käskee minun mennä takaisin ulos. hänen korttinsa toimi, mutta kuljettaja haluaa minun yrittävän uudelleen. okei, se on reilua. 6. erä on alkamassa, joten toivottavasti se menee nopeasti ohi, eikö niin? väärässä. kuljettajan korttikone ei toiminut. hän kirjoitti tilausnumeron eikä se mennyt läpi puolet ajasta. Toisella puoliskolla korttini ei mennyt läpi samalla virhekoodilla. kuljettaja soittaa jatkuvasti asiakaspalveluun ja kestää ikuisuuden, ja kaiken kukkuraksi hän pakottaa minut odottamaan ulkona autonsa lähellä, mikä tarkoittaa, että menetän melkoisen osan ottelusta, ja täydellisellä mulkvisti-tyylillä lähistöllä on aika monta terassilla juhlivaa, mikä tarkoittaa, että saan kuulla kaikki heidän reaktionsa otteluun muuten hiljaisen illan aikana.Kello on noin 12:50, eikä kortti vieläkään toimi. olen odottanut täällä 30 minuuttia vain maksaakseni. kuljettaja ei päästä minua lähtemään. pizzani on nyt kylmä ja syömättä sisällä. tilaamani jalapeno poppersit myös. muistakaa, että jos pizzaa ei saada 40 minuutissa, tilaus on ilmainen, ja olen odottanut yhteensä tunnin, mutta asiakaspalvelu ei anna minun saada pizzaa ilmaiseksi ja yrittää saada kuljettajan maksamaan. he jopa yrittivät saada minut antamaan heille koko korttini tiedot puhelimessa. minulla ei ole käteistä ja jätin luottokorttini kotiin, joten minulla ei ole muuta vaihtoehtoa kuin jatkaa yrittämistä. ja sitten kuulen yöllä valtavan mölinän, terassin juhlat ovat menossa sekaisin. laitan sisällä oleville ystävilleni viestiä facebookissa..... "Jäin siitä paitsi, enkö jäänytkin?" "jep" he tulevat ulos, kun ottelu on varmasti päätetty ja kuski on yhä täällä. hän on ollut täällä puoli yhdestä lähtien, kello on nyt 1:20. alan olla superkärsimätön ja yritän tinkiä ilmaisesta pizzasta tukipalvelun kaverilta, koska on aivan naurettavaa, että missasin yli puolet ottelusta yrittäessäni maksaa pizzaa, ja etten vieläkään voi syödä sitä yli tunti tilauksen jälkeen. lisäksi pizza on nyt tuskin yli huoneenlämpöinen, oletan. jospa voisin mennä sisälle ja syödä viipaleen selvittääkseni asian.... yritän korttiani vielä kerran, ja se vihdoin menee läpi. menetin siis yli puolet taistelusta, odotin ulkona hieman koleassa kanadalaisessa säässä 45 minuuttia yrittäessäni maksaa pizzaani, enkä voinut edes syödä sitä lämpimänä, koska kuski ei antanut minun lähteä tai saada sitä ilmaiseksi.</w:t>
      </w:r>
    </w:p>
    <w:p>
      <w:r>
        <w:rPr>
          <w:b/>
        </w:rPr>
        <w:t xml:space="preserve">Tulos</w:t>
      </w:r>
    </w:p>
    <w:p>
      <w:r>
        <w:t xml:space="preserve">yritin saada pizzaa katsomaan ottelua. päädyin parin terassin osapuolen aisapariksi ja jouduin kuitenkin maksamaan kaiken.</w:t>
      </w:r>
    </w:p>
    <w:p>
      <w:r>
        <w:rPr>
          <w:b/>
        </w:rPr>
        <w:t xml:space="preserve">Esimerkki 7.4507</w:t>
      </w:r>
    </w:p>
    <w:p>
      <w:r>
        <w:t xml:space="preserve">Teksti: Koska sataa kaatamalla, kun lähden aamulla töihin, päätän, että kun junani saapuu union stationille, odotan vaihtoehtoista bussia, joka vie minut puolen korttelin päähän töistä, sen sijaan että ottaisin tavallisen bussini, joka veisi minut kahden korttelin päähän. &amp;nbsp; Koska sataa, otan union stationilla toisen portaikon, joka vie minut matkustajien lastauslaiturin vastakkaiselle puolelle, mutta toisin kuin matkustajien lastauslaiturilla, tiedän, että minulla on suojaa, joten en joudu odottamaan sateessa.    &amp;nbsp; Seisoin siis siellä pari minuuttia suojassa ja katselin tavallista linja-autoani matkustajien lastauslaiturin toisella puolella, ja hitaasti tajusin, ettei oikeasti satanutkaan. Sade *satoi*, kun lähdin kotoa *ja* kun nousin junaan, ja täällä keskustassa *on* satanut - maa on märkä - mutta nyt ei sada. &amp;nbsp; Päätän sittenkin ehtiä tavalliseen bussiini, joten alan kävellä kohti suojatietä... juuri kun tavallinen bussini pysähtyy ja ajaa pois.    &amp;nbsp; muutamaa minuuttia myöhemmin toinen bussi pysähtyy. tiedän sen numerosta, että voisin ehtiä tähänkin bussiin, mutta se veisi minut *neljän* korttelin päähän toimistosta. se on **kaksinkertainen** matka verrattuna siihen, jos olisin ottanut tavallisen bussini. vaikka enää ei satakaan, päätän odottaa myöhempää bussia, jonka kävelymatka on lyhyempi.  &amp;nbsp; odotan 15 minuuttia. ei ehkä sada, mutta on silti aika kylmä. alan miettiä, että ehkä olisi pitänyt ottaa toinen bussi. kyllä, olisin joutunut kävelemään neljä korttelia, mutta kävely olisi lämmittänyt minua.    &amp;nbsp; vaihtoehtoinen bussini saapuu vihdoin, nousen siihen ja istun. muutaman sekunnin kuluttua joudun vaihtamaan istuinta, koska toisin kuin joka päivä, tänä aamuna en noudattanut tapojani enkä tarkistanut istuintani ennen kuin istuin, joten istuimeni oli tietysti **kostea!** Onneksi käytän töissä farkkuja, joten voin vaihtaa ne, kun pääsen toimistoon, mutta nyt minulla on paitsi kylmä myös märkä perse. &amp;nbsp; Menen töihin, laitan kahvin valmiiksi ja menen sitten vaihtamaan kuivat housut ja kengät. 20 minuuttia myöhemmin palaan taukotilaan odottaen innolla ensimmäistä, makeaa, herkullista kupillista kahvia... ja huomaan katselevani tyhjää kahvikannua. olin laittanut kahvinporot ja veden sisään, mutta en ollut painanut "hauduta"-painiketta. &amp;nbsp; tänään saattaa olla torstai, mutta hitto vieköön, jos tämä ei ole alkanut kuin maanantai. &amp;nbsp;</w:t>
      </w:r>
    </w:p>
    <w:p>
      <w:r>
        <w:rPr>
          <w:b/>
        </w:rPr>
        <w:t xml:space="preserve">Tulos</w:t>
      </w:r>
    </w:p>
    <w:p>
      <w:r>
        <w:t xml:space="preserve">joukko huonoja valintoja johti siihen, että istuin bussissa märällä istuimella **ja** jouduin odottamaan aamukahvia ylimääräiset 20 minuuttia.</w:t>
      </w:r>
    </w:p>
    <w:p>
      <w:r>
        <w:rPr>
          <w:b/>
        </w:rPr>
        <w:t xml:space="preserve">Esimerkki 7.4508</w:t>
      </w:r>
    </w:p>
    <w:p>
      <w:r>
        <w:t xml:space="preserve">Teksti: viime viikolla matkalla töihin klo sain tasainen klo 5:15 aamulla varjoisassa osassa kaupunkia. vetämällä huoltoasemalle, menin sisälle ja osti fix-a-flat voi. käytön jälkeen sitä minun renkaan ilman menestystä päätin työni oli tärkeämpää kuin autoni, joten sain vakuutuksen tulla noutaa sen, kun sain kiinni uber töihin. rengas piti korvata, joten 300 dollaria mennyt. noutamisen jälkeen autoni seuraavana päivänä kuulin sihisevä ääni, joka olin vakuuttunut oli vain uusi rengas "asettuu."Seuraavana aamuna kello 5:15 minulla oli taas puhki uusi rengas, joten täytin sen ilmalla. sitten taas keskipäivällä. sitten taas illalla. vein sen takaisin liikkeeseen, ja kävi ilmi, että rengas-purkissa -aine on erittäin syövyttävää. kun sitä käytettiin alkuperäiseen renkaaseen, hapan suihke söi pyörääni, mikä tuhosi pinnan, joka muodostaa ilmatiiviin tiivisteen uuden renkaan kanssa. Nyt autoni on jälleen kerran korjaamolla, kun pyörä lähetetään uudelleen pinnoitettavaksi. päivitys #1 - redditistä ja alan ammattilaisilta saadun avun jälkeen kävi ilmi, etteivät he puhdistaneet pyörää tarpeeksi hyvin. halvin ja paras ratkaisu olisi ollut puhdistus, hiominen ja sen jälkeen helmatiivisteen käyttö. liikkeessä kuitenkin vaadittiin, että pyörän uudelleenmaalaus ja -käsittely oli ainoa oikea tapa toimia, ja kun soitin liikkeeseen pyytääkseni edellistä ratkaisua, oli jo liian myöhäistä. he olivat jo maalanneet sen uudelleen, mikä maksoi minulle 130 dollaria 30 dollarin sijasta. oppitunti. päivitys # 2 - osoittautui, että he eivät yrittäneet huijata minua. katsokaa alla olevia kuvia alla olevista vaurioista, jotka on tehty vuorokauden sisällä käytöstä. älkää käyttäkö fix-a-flatia. https://flic.kr/p/kjd2vvhttps://flic.kr/p/lgeblx.</w:t>
      </w:r>
    </w:p>
    <w:p>
      <w:r>
        <w:rPr>
          <w:b/>
        </w:rPr>
        <w:t xml:space="preserve">Tulos</w:t>
      </w:r>
    </w:p>
    <w:p>
      <w:r>
        <w:t xml:space="preserve">älä käytä fix-a-flat-suihketta, se tuhoaa pyöräsi.</w:t>
      </w:r>
    </w:p>
    <w:p>
      <w:r>
        <w:rPr>
          <w:b/>
        </w:rPr>
        <w:t xml:space="preserve">Esimerkki 7.4509</w:t>
      </w:r>
    </w:p>
    <w:p>
      <w:r>
        <w:t xml:space="preserve">Teksti: tämä erityinen fuck up, yksi monista voisin lisätä... tapahtui 6 vuotta sitten, kun olin 19. ennen kuin pääsen fuck up, hieman taustatietoa itsestäni. kun olin fuksi aloin polttaa ruohoa ja minun toisen vuoden aikana särkylääkkeitä, juniori ja viimeisen vuoden tein happoa, ekstaasia, ja sienet samoin. tuolloin minulla ei ollut mitään todellista kunnianhimoa seurata. en halunnut mennä yliopistoon, mutta olin kasvava kyllästynyt palvelijana pizza hut. eräänä päivänä päätin aio liittyä laivastoon. Siirryin muutama kuukausi eteenpäin, ja olin alokasleirillä, hienoa! valitsin sähköasentajaksi, ja alokasleiri sujui hitaasti, en kaivannut huumeita niinkään, vaan olin vain hyvin kyllästynyt siihen, miten hitaasti kaikki eteni. olin odottanut paljon enemmän pt:tä ja paljon vähemmän istumista kaikkialla, minne menimme, kuuntelemassa seuraavaa kaveria päivän aikataulussa. alokasleirin loppupuolella aloimme marssia paljon, ja valitettavasti ääneni teki tämän oudon dinosauruksen huutoäänen ehkä 30 minuutin kuluttua, kun se alkoi potkia ämpäriin päivän ajaksi. Säälin aina niitä sieluparkoja, jotka olivat ympärilläni osastollani, kun sisäinen dilofosaurus minussa tuli esiin, se oli todella sietämätöntä. riittää jo bootcampista, selvisin siitä ja olin nyt kouluttautumassa sähköasentajakaveriksi. se on kahdeksan tunnin kursseja koko päivän enimmäkseen tietokoneella. tein oman osuuteni ensimmäisellä viikolla, istuin tietokoneella koko päivän ja kävin läpi kaikki vaiheet. nyt alkaa vittuilu. Toisella kouluviikollani kouluttaja vapauttaa meidät lounastauolle ja olen valmis päivästä, vittu tätä paskaa. ajatukseni vaeltaa aikaan, jolloin poltin ruohoa kahden ystäväni kanssa ja he olivat puhuneet yskänsiirapin juomisesta. olen aina hallinnut itseäni hyvin, kun olen käyttänyt raskaampia huumeita, kuten happoa tai ekstaasia, ainakin hallinnut itseäni tarpeeksi, jotta voin leikkiä viileää. tiedättekö mihin tämä johtaa? sain loistavan idean juoda yskänsiirappia lounastauolla ja vain pörrätä läpi päivän toisen puoliskon ajan. kaupassa ja vähän tietämystä 'robotrippauksesta' päätin valita yskänlääkettä delsymiä. heillä oli vain pieniä pulloja ja olen 1,80 m ja 90 kg... se ei varmasti riittäisi minulle. ostin 2 pientä pulloa delsymiä ja laitoin ne takaisin kuin shotit ennen kuin palasin luokkaan. noin 30 minuuttia tunnilla ja en vieläkään tunne mitään muuta kuin vatsakipua, mikä pettymys... sitten se iski minuun, ja voi luoja, se iski minuun. ainoa tapa, jolla voin kuvata, mitä seuraavaksi tapahtui, on verrata kokemustani simsiin. katsoin itseäni alaspäin kuin olisin sims-hahmo. minusta tuntui kuin olisin ontto tukki, jonka läpi puhaltaa voimakas tuuli. vieressäni istui tyttö, johon olin tutustunut ensimmäisellä viikolla. en muista hänen nimeään ja tunsin vain hänen viimeisen, mutta sanotaan häntä tarinan vuoksi amyksi. luulen, että amy piti minusta ja konsultoin häntä siitä, mitä olin tehnyt, en selviäisi tästä yksin ja anelin apua.matkan alkuvaiheessa muistan amyn olleen huolissaan, seuraavaksi tunti oli ohi ja hän auttoi minua menemään ulos marssia varten teatteriin. katson vielä tässä vaiheessa alaspäin käveleväni, mutta amyn avulla pääsen marssiryhmään. unohdan miksi olimme menossa teatteriin, mutta kaikki tukikohdan asukkaat olivat menossa sinne. yksikköni marssiessa (se oli 3 leveä jalkakäytävällä) jalkakäytävä koukkasi oikealle. kun marssiryhmä meni oikealle jatkoin eteenpäin mielettömästi tielle jossa ajoivat autot. amy pystyi saamaan minut nopeasti takaisin ja luulen että muutamat ihmiset olivat että wtf?nopeesti eteenpäin teatteriin ja olen istumassa, näköni on muuttunut katson nyt ulos silmistäni! minulla on hyvin voimakas tunnelinäkö ja kompastun edelleen hyvin paljon mutta olen paremmassa tilassa nyt. tein sen, vittu selvisin siitä pystyn istumaan tunti tai kaksi tämän läpi ja olen valmis marssimaan takaisin. 30 minuuttia kuluu ja olen varma, että selviän tästä, kun aliupseeri lähestyy minua ja käskee minua tulemaan mukaansa. vittu miksi hän haluaa minun tulevan mukaansa. kun nousen ylös seuratakseni häntä, kehoni liikkuu kuin olisin vitun robotti. alan seurata häntä polvillani joka askeleella. en luullut marssivani, vaan unohdin, miten käyttää kehoani, ja se oli parasta, mitä keksin edetä. seuraan aliupseeria valkoiseen pakettiautoon ja menemme sisään. Seuraavien noin 20 minuutin aikana ihmettelen, minne olemme menossa. saavuimme sairaalaan, okei, voin leikkiä tämän pois, ehkä he luulevat, että olen vain sairas. kävelemme sairaalaan ja menemme puhumaan naiselle tiskin takana, ja hän kysyy, mikä minua vaivaa. sanon, etten vain voi hyvin, mutta paranen kyllä. sanoessani tämän pudotan univormutakkini, kumarruin poimiakseni sen, menetän tasapainoni ja putoan naamalleni. minut autettiin ylös ja ohjattiin toiselle tiskille, jossa naisella oli asiakirjoja, jotka hän pyysi minua allekirjoittamaan. Yritin lukea sitä, mutta se ei onnistunut, joten yritin allekirjoittaa sen. en ole kamppaillut kynän kanssa niin paljon sitten ensimmäisen luokan, ja allekirjoitukseni heijasteli sitä. seuraavaksi olin sängyssä ja he pyysivät minua pissaamaan pulloon. vitsit heille, luin, että dxm (yskänlääkkeen tärkein ainesosa) ei näy huumetestissä, ja se oli delsymin ainoa vaikuttava aine. he tiesivät kuitenkin... en tiedä miten se tapahtui, mutta he lähettivät jonkun psykologisen velhon luokseni ja jotenkin hän luotaantyi siihen, että käytin kaikkia niitä huumeita lukiossa ja käytin silloin yskänsiirappia / vihasin koulunkäyntiä ja sitä, että se oli "niin vitun tylsää". muistan, että sen jälkeen minut saatettiin takaisin pakettiautoon ja minut vietiin uuteen rakennukseen. en ollut varma mikä se oli ja olin edelleen trippailussa. sen jälkeen muistan, että minua käskettiin pukeutua kaapuun, joka aukeaa takaa ja minut laitettiin huoneeseen, jossa oli jokin muovinen sänky, joka oli rakennettu maahan, se näytti suorakulmaiselta palikalta. huoneessa oli toinen muovinen sängyn palikka, jossa joku nukkui. en ollut vieläkään varma missä olin ja makasin tuolla lohkolla tuntui tuntikausilta. lopulta silmäni aukesivat ja oli seuraava päivä. nukkuva henkilö oli nyt hereillä ja seisoi oven vieressä. se oli vanha mies, melko kookas, jonka kaapin selkä oli auki, jotta pystyin kurkistamaan sitä. seuraavaksi tajusin istuvani huoneessa, joka oli täynnä samaa muovimateriaalia, jossa oli noin kahdeksan tai yhdeksän muuta ihmistä. istuin muovituolillani ja katselin ympärilleni, kun tajusin... olin mielisairaalassa. jumalauta! he pitivät minua siellä 2-3 päivää, saivat minut puhumaan 5-6 ihmiselle, oletan että muutama heistä oli lakimiehiä, minä puhuin vain yhdelle valkoiseen takkiin pukeutuneelle lääkärinaiselle pöydän toisessa päässä. he tulivat siihen tulokseen, etten sovi merivoimiin ja että rekrytoijani ei olisi pitänyt alun alkaenkaan rekrytoida minua. siirrymme viikon eteenpäin ja puhun tukikohdan päämiehelle (en muista hänen arvoaan) ja hän sanoi ystävällisesti, että olin lähdössä. erottamisprosessi kesti yli kuukauden, ja minut siirrettiin rakennukseen, jossa muut odottivat erottamista. kumma kyllä, meillä oli edelleen etuoikeus poistua tukikohdasta samoilla ulkonaliikkumiskielloilla kuin muilla e1,e2,e3:lla. erottamisprosessin aikana otin robo trippiä 3-4 kertaa viikossa Chicagon ostoskeskuksessa (tällä kertaa vain yhden pienen pullon) ja jäin siihen melkoisesti koukkuun. sain kolme ihmistä mukaani robo trippiin erottamisen aikana, ja kaksi heistä teki sitä melko usein. Lopulta sain eron, minut erotettiin 5 1/2 kuukaudessa, ja määräaika oli 6 kuukautta. ero ei ollut kunniallinen, mutta ei myöskään kunniaton. sain myös re-4-merkinnän dd214:ään, joten poistin armeijan tulevan urani listalta. Robo trippailu jatkui aiheuttaa minulle toisen erittäin suuren vittuilun sen jälkeen, kun palasin siviilielämään, ennen kuin sain vihdoin paskani kasaan. kaiken kaikkiaan elämä on nyt hyvää, en ole koskenut huumeisiin kolmeen vuoteen ja pystyin käyttämään riippuvuushäiriöisen persoonallisuuteni juoksemiseen.</w:t>
      </w:r>
    </w:p>
    <w:p>
      <w:r>
        <w:rPr>
          <w:b/>
        </w:rPr>
        <w:t xml:space="preserve">Tulos</w:t>
      </w:r>
    </w:p>
    <w:p>
      <w:r>
        <w:t xml:space="preserve">liittyi laivastoon, joi ensimmäisen kerran yskänlääkettä koulun lounastauolla, sai potkut laivastosta.</w:t>
      </w:r>
    </w:p>
    <w:p>
      <w:r>
        <w:rPr>
          <w:b/>
        </w:rPr>
        <w:t xml:space="preserve">Esimerkki 7.4510</w:t>
      </w:r>
    </w:p>
    <w:p>
      <w:r>
        <w:t xml:space="preserve">Teksti: Olen asianajaja, ja kuten kaikki hyvät asianajajat käyn näissä tapaamisissa muiden asianajajien ja tuomareiden kanssa. koska olen nuori (valmistuin oikeustieteellisestä 3 vuotta sitten), en tunne kovin montaa ihmistä lakimiesyhteisössä. joten juon olutta ja yritän olla oudossa sosiaalisessa kanssakäymisessä firmani asianajajan ja erään toisen kaverin kanssa, joka seisoi lähistöllä. käymme läpi tavallisia asianajaja-kaveri-aiheita. minkälaista lakia harrastat, mikä on siviilisäätysi, jne. keskustelu ei johda mihinkään. päädymme puhumaan urheilusta ja muutamasta viimeaikaisesta valmentajavaihdoksesta. he kävivät Floridan yliopistoa, minä Georgian yliopistoa, joten he haukkuvat minua siitä, että mainoksemme jäi kiinni rattijuopumuksesta, kun autossaan oli puolialaston opiskelija muutama vuosi takaperin. ja sitten se kohta, jossa minä kärähdin. minä: "joo, se raukka. on hassua, kun näkee asioita, jotka ovat heidän mielestään ihan ok, ja sitten jäävät kiinni. ." *ei vastausta. asianajaja 1 siemailee oluttaan. *minä: "Joo. . kuten se valmentaja... öö... valmentaja Peterno. se skandaali oli hulvaton." hiljaisuus. firmani asianajaja katsoo minua pahasti. toinen asianajaja katsoo minua kauhistuneena. alan miettiä, sanoinko jotain väärää. niinpä firmani asianajaja sanoo: "öh... joo, minusta se juttu lasten kanssa oli todella kamalaa. yli 20 lasta oli hyväksikäytetty seksuaalisesti." Silloin minulle valkeni, että olin sekoittanut nimet Petrino ja Peterno. täysin hämmentyneenä ja hämmentyneenä änkytän selityksen siitä, että pidin Arkansasin valmentajan moottoripyöräonnettomuutta ja valehtelua siitä hauskana. en missään nimessä kannata seksuaalista hyväksikäyttöä koskevaa skandaalia. he nauravat ja ovat samaa mieltä, mutta olen ikuisesti se asianajaja, joka ajatteli, että olisi hauska vitsailla lasten hyväksikäytöstä. **tietoa ei-urheilufaneille: joe peterno** oli pitkäaikainen valmentaja penn staten yliopistossa. eläkkeelle jäätyään häntä syytettiin siitä, että hänen apuvalmentajansa jerry sandusky oli peitellyt nuorten poikien seksuaalista hyväksikäyttöä. [linkki](http://en.wikipedia.org/wiki/penn_state_child_sex_abuse_scandal)**bobby petrino** oli arkansasin entinen valmentaja. hänet erotettiin sen jälkeen, kun hän romutti moottoripyöränsä, jonka selässä oli naispuolinen lentopalloilija. hän valehteli asiasta. sitten kävi ilmi, että hänellä oli suhde naisen kanssa, ja [hän joutui pitämään nöyryyttävän lehdistötilaisuuden, jossa hänellä oli ihottumaa ja hänellä oli niskatuki yllään](http://mit.zenfs.com/214/2012/04/petrino_neck.jpg). paternon skandaali oli kauhea. petrinon skandaali oli ainakin jokseenkin hauska (voitte olla toista mieltä). **</w:t>
      </w:r>
    </w:p>
    <w:p>
      <w:r>
        <w:rPr>
          <w:b/>
        </w:rPr>
        <w:t xml:space="preserve">Tulos</w:t>
      </w:r>
    </w:p>
    <w:p>
      <w:r>
        <w:t xml:space="preserve">** sekoitti kahden yliopistojalkapallovalmentajan nimet keskenään. vitsaili, että lasten seksuaalinen hyväksikäyttöskandaali oli hulvaton.</w:t>
      </w:r>
    </w:p>
    <w:p>
      <w:r>
        <w:rPr>
          <w:b/>
        </w:rPr>
        <w:t xml:space="preserve">Esimerkki 7.4511</w:t>
      </w:r>
    </w:p>
    <w:p>
      <w:r>
        <w:t xml:space="preserve">Teksti: haluan aloittaa tämän sanomalla, että vaikka tämä tapahtui viime yönä, se oli teknisesti jälkeen puolenyön, joten lasken sen. tarvitsin vain aikaa käsitellä sitä kaikkea. niin, eilen noin 14.00 lähdin matkalle takaisin kotiin käymään vanhempieni luona syntymäpäiväni ja kiitospäivän yli tauon koulusta. se on yleensä melko rauhallinen neljän tai neljän ja puolen tunnin ajomatka riippuen liikenteestä, ei mitään kovin pahaa.  Kaikki sujui suunnitelmien mukaan, kunnes kahden tunnin kohdalla liikenne pysähtyi. olen ollut ruuhkissa, mutta tämä oli jotain muuta. toivoisin, että vitsailisin, kun sanon, etten liikkunut kolmea senttiä kolmen tunnin odottelun aikana, mikä oli sopivasti tarpeeksi aikaa katsoa leijonakuninkaan hyvät osat (kenelläkään ei ole aikaa katsoa, kun mufusa kuolee... rip...) ja kaksi jaksoa wirea tietokoneelta.noin toisen jakson puolivälissä tajusin, että minulla oli nälkä, mutta ruokakaupat olivat tyhjentyneet, eikä ruuhka edennyt mihinkään nopeasti. katsoin konsolista, oliko siellä jotain naposteltavaa, mutta minulla oli vain avaamaton autokuppi orbit winterfreshiä. olin kuitenkin se lapsi, joka söi koko kuplateippirullan yhdellä suupalalla, joten en epäröinyt yrittää tehdä maailmanennätystä "suurimmassa purukumissa ruuhkassa istuessani".  en ajatellut mitään, ja nautiskelin minttuisesta hyvyydestä, joka oli tapahtumassa. noin puoli tuntia myöhemmin aloin tuntea alhaalla olevasta sekaannuksestani suurta krampajaweaa... tiedättehän sen tyypin. aluksi en ajatellut mitään, mutta tajusin nopeasti, että kello tikitti ja nyt pidimme puntareita. onneksi kädet tukkeutuivat, joten pystyin kyykistymään moottoritien sivuun ja boogiemaan lähimpään uloskäytävään asti.Tiesin, että minulla oli noin viisi minuuttia aikaa tehdä, mitä oli tehtävä, tai kärsiä seuraukset. kiidin ensimmäisen näkemäni Dennyn vessaan kyyneleet silmissä ja epätoivo vallitsi. pääsin yhden jalan vessaan, ennen kuin pahin painajaiseni toteutui; toinen kaadettu sielu oli yksinäisessä kopissa, joka kärsi samanlaisesta kohtalosta.  Tässä vaiheessa seinä oli alkanut vuotaa, eikä kysymys ollut enää "tuleeko vahinkoa", vaan pikemminkin siitä, kuinka paljon. palasin autooni ja taistelin uhkaavaa avuttomuutta ja tuhoa vastaan ja lähdin kymmenen metriä tietä pitkin motellin parkkipaikalle.  Kun olin jaksanut yrittää aulan ovea (se oli lukossa), tajusin, mitä oli tehtävä. takana oli työkaluvajatalo, jonka erotti valtatiestä, jolla olin juuri ajanut, ketjuaita, muutama puu ja noin 30 metriä maata.  Fyysisten kykyjeni äärirajoilla annoin periksi [sokerialkoholien jumalalle](http://www.livestrong.com/article/500028-chewing-gum-and-diarrhea/) ja päästin saatanan vesiputouksen valloilleen rekkakuskien torvien ja sellaisten laulujen soidessa, joiden voin vain uskoa olevan kannatuslauluja. Yhtä nopeasti kuin olin ilmestynytkin, hölkkäsin ulos vajan takaa nähdäkseni pienen kokoontumisen motelliasukkaita, jotka olivat tulleet ulos katsomaan, mistä oli kyse.  Väistin heidän katseensa, ja häpeissäni juoksin takaisin autolleni ja lähdin niin nopeasti kuin pystyin, ennen kuin löysin hylsyaseman toista kierrosta ja vaatteiden vaihtoa varten. vielä kahden tunnin ja neljän pysähdyksen jälkeen pääsin lopulta kotiin, ja ajoin ennätysajassa kymmenen tuntia, kun ajomatka olisi pitänyt kestää neljä tuntia. ja se, ystäväni, oli se päivä, jolloin saavutin pohjan. ** **</w:t>
      </w:r>
    </w:p>
    <w:p>
      <w:r>
        <w:rPr>
          <w:b/>
        </w:rPr>
        <w:t xml:space="preserve">Tulos</w:t>
      </w:r>
    </w:p>
    <w:p>
      <w:r>
        <w:t xml:space="preserve">**: pureskellut koko auton purukumin, päästänyt irti suklaasadetta motellin työkaluvajan takana, rekkakuskien torvien ja häpeän sinfonian säestämänä.</w:t>
      </w:r>
    </w:p>
    <w:p>
      <w:r>
        <w:rPr>
          <w:b/>
        </w:rPr>
        <w:t xml:space="preserve">Esimerkki 7.4512</w:t>
      </w:r>
    </w:p>
    <w:p>
      <w:r>
        <w:t xml:space="preserve">Teksti: Okei, vuokranantajamme haluaa myydä talon, jota vuokraamme, joten kiinteistönvälittäjät tulevat noin joka toinen päivä ja esittelevät tuntemattoman perheen talomme läpi. olisitte yllättyneitä siitä, kuinka monet ihmiset ovat yllättyneitä siitä, että heidän katsomassaan talossa on ihmisiä, jotka ovat vuokralla. mutta joka tapauksessa, tänään siellä oli pieni perhe, mies, vaimo ja vauva. Heidän kiinteistönvälittäjänsä ei ollut kovinkaan varma itsestään, hän näytti hämmentyneeltä siitä, että alakerran kylpyhuone ei ollut komero, ja yleensä äitini auttaa siinä. mutta hän ei ollut paikalla tämänkertaisessa asunnossa, joten pikkusiskoni hyppäsi paikalle ja yritti auttaa, ja yrittämisellä tarkoitan sitä, että hän vitsaili valokatkaisijoista. Joten kun he menivät katsomaan yläkertaa ja hän alkoi seurata heitä, kutsuin hänet alas ja sanoin, että he voivat katsella ympärilleen ilman seisomista. Minusta se oli ihan hyvä, he näyttivät mukavilta, heidän kiinteistönvälittäjänsä ei vaikuttanut kovinkaan hämärtyneeltä, ja heillä oli vauva, joten he eivät voineet kantaa paljon ulos, vaikka olisivat halunneet. He olivat suhteellisen äänekkäitä, joten kuulimme heidät koko ajan. aloin kuunnella vasta, kun kuulin kiinteistönvälittäjän sanovan "vain vauva voi oksentaa ja hymyillä sen jälkeen". istuin siinä ja katsoin siskoani kauhuissani, kun kuulimme vessan huuhtelun ja he alkoivat tulla portaita alas, ja totta tosiaan, vauva oksensi yläkerran käytävän matolle. "vain vähän" he sanoivat, ja he sanoivat, että siivosivat sen suurimmaksi osaksi, mutta se on silti vauvan oksennusta matossa. sanomattakin on selvää, että he lähtivät pian sen jälkeen... heti sen jälkeen. joten nyt minun täytyy siivota vauvan oksennus ja selittää äidilleni, miksi matossa oli vauvan oksennusta, joka piti siivota.</w:t>
      </w:r>
    </w:p>
    <w:p>
      <w:r>
        <w:rPr>
          <w:b/>
        </w:rPr>
        <w:t xml:space="preserve">Tulos</w:t>
      </w:r>
    </w:p>
    <w:p>
      <w:r>
        <w:t xml:space="preserve">Kiinteistönvälittäjä vei perheen heittämään talomme, kun äitini oli poissa. Vauva oksensi matolle.</w:t>
      </w:r>
    </w:p>
    <w:p>
      <w:r>
        <w:rPr>
          <w:b/>
        </w:rPr>
        <w:t xml:space="preserve">Esimerkki 7.4513</w:t>
      </w:r>
    </w:p>
    <w:p>
      <w:r>
        <w:t xml:space="preserve">Teksti: tämä tapahtui viime yönä, ja koska olen ollut lurker ikuisesti ajattelin, että tämä ei olisi huono ensimmäinen viesti. :dso, se on 12am, ja olen ulkona telttailemassa ystävieni kanssa. kaikki nukkuvat paitsi minä. tajusin, että kotiin oli vain noin kilometrin matka, ja koska olen äärimmäisen tylsistynyt ja tyhmä itseni, päätän tehdä kavereilleni tempun. muutama tunti aiemmin meillä oli nuotiolla paistettuja hot dogeja, eikä kukaan täysjärkinen leiriläinen unohtaisi ottaa ketsuppia mukaan leiriretkelle, jossa on hot dogeja.tein sotkuisen ketsuppijäljen metsään, joka oli vain muutaman metrin päässä teltaltani. varmistin, että käytin sitä mahdollisimman paljon, jotta sitä olisi siellä vielä aamulla. jatkoin leiristä lähtemistä. olin melkein tarkalleen varma, minne olin menossa. asun esikaupunkialueella, jossa on lähes identtisiä taloja, joten ymmärrätte, miten tämä moka tapahtui. muistakaa, että ulkona on pilkkopimeää, kello on noin yksi yöllä. yleensä menen talooni takapihan lasiliukuovesta, koska se on aina lukitsematta. kävelin ovelleni ja yllätyin nähdessäni sen lukittuna. olin vain väsynyt ja halusin nukkua nyt, joten kävelin ajattelemattomasti portaat ylös terassille ja kokeilin ovea siellä. pääsin sisään puoliunessa ja lähdin poikki huoneeseeni. olin jo puolimatkassa, kun tajusin, että tämä ei ollutkaan minun taloni ja 12-13-vuotias tyttö tuijotteli minua olohuoneesta järkyttyneenä.heti ryntäsin ulos takakautta ja kadulle. pääsin omaan talooni (ja tarkistin kyllä, se oli minun taloni.) luhistuin melkein vain sängylleni, kun pääsin huoneeseeni. nyt kello on kahdeksan aamulla, tarkistin puhelimeni ja näin pari vastaamatonta puhelua ja tekstiviestiä, ystäviltäni, joissa luki juttuja tyyliin "lol nice try." Olin tavallaan helpottunut, etteivät he menneet siihen lankaan siinä vaiheessa, vaikken odottanutkaan heidän menevän.</w:t>
      </w:r>
    </w:p>
    <w:p>
      <w:r>
        <w:rPr>
          <w:b/>
        </w:rPr>
        <w:t xml:space="preserve">Tulos</w:t>
      </w:r>
    </w:p>
    <w:p>
      <w:r>
        <w:t xml:space="preserve">menin telttailemaan, keskiyöllä pilailin kavereiden kanssa ja sitten kävelin tuntemattoman ihmisen taloon luullakseni sitä minun talokseni. olisi ollut paljon pahempaa, jos ystäväni olisivat menneet lankaan pilasta.</w:t>
      </w:r>
    </w:p>
    <w:p>
      <w:r>
        <w:rPr>
          <w:b/>
        </w:rPr>
        <w:t xml:space="preserve">Esimerkki 7.4514</w:t>
      </w:r>
    </w:p>
    <w:p>
      <w:r>
        <w:t xml:space="preserve">Teksti: Olin eilen illalla ystävieni kanssa tapaamisessa, kun yksi heistä näytti joukon rannekoruja ja nilkkureita, jotka hän oli juuri hankkinut torikojulta rannalla.Hän ojensi joitakin minulle katsottavaksi, ja ajattelematta sanoin: "Voi, miten mukavaa sinulta!!!" ja kysyin toiselta ystävältäni vieressäni, minkä hän haluaisi, koska olin epäröivä/halusin olla kiltti. ystäväni, jolla oli rannekoruja, oli jotenkin niinku "voi ei..." ja tajusin, mitä oli tapahtumassa, ja annoin rannekorut takaisin ja teeskentelin, ettei mitään tapahtunut.</w:t>
      </w:r>
    </w:p>
    <w:p>
      <w:r>
        <w:rPr>
          <w:b/>
        </w:rPr>
        <w:t xml:space="preserve">Tulos</w:t>
      </w:r>
    </w:p>
    <w:p>
      <w:r>
        <w:t xml:space="preserve">ystäväni näytti minulle ostamiaan rannekoruja, ja oletin, että hän osti yhden jokaiselle meistä - olin hyvin väärässä ja hyvin hämmentynyt.</w:t>
      </w:r>
    </w:p>
    <w:p>
      <w:r>
        <w:rPr>
          <w:b/>
        </w:rPr>
        <w:t xml:space="preserve">Esimerkki 7.4515</w:t>
      </w:r>
    </w:p>
    <w:p>
      <w:r>
        <w:t xml:space="preserve">Teksti: olen matkapuhelimessa, joten kärsivällisyyttä minulle täällä. myös minun ensimmäinen post.some tausta: tämä tapahtui tänään, tiedän, hullu. joka tapauksessa, en ole koskaan mennyt lumilautailu ennen, ja olin täysin noob. onneksi veljeni oli kokenut ja opetti minulle perusasiat. tuntuma ja mitä ei ollut oppia itse vaikka. joka tapauksessa, tässä mennään.Kävin lumilautailu tänään sinivuorilla. I lautaili alas rinteeseen, tekee hyvin. minulla on taipumus saada houkuteltu puolella mitä rinteessä olen board alas. se on ärsyttävää, mutta siedettävää. Seuraavaksi tulee jyrkkä mutka (noob, muistakaa), jään jumiin rinteen ulkopuoliseen osaan, enkä tietenkään ehdi jarruttaa. lennän pois vuorelta ja putoan puuhun. saadakseni itseni ulos otan yhden hanskoistani pois, koska käteni käyttäminen on hyvin vaikeaa hanskat kädessä, ja putoan ulos puusta. huomioi, tämä rinne on vihreä ympyrä, helpoin taso, poislukien pupumäki. paljain käsin (olen tyhmä) hidastaa minua nyt, kun liukastelen alas tätä kivistä ja karua mäkeä. nyt käteni on lumen peitossa ja tulee todella pirun kylmä. harmikseni hanskani jäätyi sisäänkäynnillä, joten en voi laittaa kättäni takaisin siihen. ne olivat sisältä märät joka tapauksessa, eikö niin? käteni alkaa olla yhä tunnottomampi ja punaisempi. nostan laudan ja kävelen sen sijaan loput polusta. huomaan jotain outoa. pikkusormi ja rengassormi muuttuivat pirun keltaisiksi. siinä vaiheessa pelkään menettäväni käteni paleltumalle, joten keksin jotain. työnnän käteni taskuuni..... ensimmäiset hanskani, nimeltään skinit, olivat siellä. ne ovat läpimärät. veljeni on poissa, koska hänen lautansa hajosi. olen täällä ulkona yksin, ehkä kylmimpänä päivänä, jolloin on ollut mahdollista lähteä lumilautailemaan koko kauden aikana. käteni väsyvät kävellessäni alas vuorta ja pitäessäni lautaani koko ajan. pidän tauon. käteni on nyt valtavan kipeä paleltumasta. päätän vain yrittää laittaa hanskat uudelleen, ja se onnistui! Noin 10 minuutin ajan käteeni sattuu nyt uskomattomasta lämmöstä suhteessa paleltuneeseen itseensä. nousen kuitenkin hiihtohissille ja jatkan matkaa eteenpäin. käteni on matkalla kuntoon. pääsin takaisin hiihtoladulle, lämmittelin itseni ja palasin takaisin ulos. käteni kirvelee vieläkin tätä kirjoittaessani. edit: lasia, ei glasia. minun mokani.</w:t>
      </w:r>
    </w:p>
    <w:p>
      <w:r>
        <w:rPr>
          <w:b/>
        </w:rPr>
        <w:t xml:space="preserve">Tulos</w:t>
      </w:r>
    </w:p>
    <w:p>
      <w:r>
        <w:t xml:space="preserve">putosi vuorelta, sai paleltumia, olisi voinut olla Leonardo Dicaprio.</w:t>
      </w:r>
    </w:p>
    <w:p>
      <w:r>
        <w:rPr>
          <w:b/>
        </w:rPr>
        <w:t xml:space="preserve">Esimerkki 7.4516</w:t>
      </w:r>
    </w:p>
    <w:p>
      <w:r>
        <w:t xml:space="preserve">Teksti: noin 12 vuotta sitten tämä kaikki tapahtui. nyt haluan selittää hieman siitä, millaista sekoilua talossani tapahtui. aloitan puhumalla isästäni, koska hän on todellinen syy siihen, miksi tämä kaikki tapahtui. isäni on pilailija, joka rakasti yllyttää siskoani ja minua. Hän oli hauska isä, mutta kun hän oli tosissaan, hän oli tosissaan. en halua sanoa, että minua hakattiin lapsena, mutta minua kuritettiin tiukasti. mutta hän oli hauska. hän piileskeli jatkuvasti kulmien takana ja pelotteli minua, siskoani, äitiäni ja isoäitiäni (hänen äitinsä asui kanssamme lyhyen aikaa.). Hän ei asunut luonamme, kun tämä kaikki tapahtui.) Joka tapauksessa hän aina pelotteli meitä, piiskasi meitä pyyhkeillä, piiskasi meitä (siskoani ja minua) vöillä, antoi minulle kuolleita jalkoja, nuuskitti meitä, kutitteli meitä, leikki hippaa tai piilosta talossa. kompastutti minut aina myös. minulla on uskomaton jalkatyö, kiitos isäni. Kaaduin hänen takiaan niin monta kertaa, ettei sitä voi laskea. Hän yrittää vielä tänäkin päivänä kompastua minuun, mutta hänen ansiostaan tuskin edes kompastun. Eräänä päivänä isäni aloitti niin sanotun vyösodan. Meillä kaikilla oli vyöt, ja piiskasimme niillä toisiamme, se sattui, mutta oli hauskaa. Sodan aikana me kaikki ruoskimme toisiamme, ja sitten isäni ja siskoni lyöttäytyvät yhteen ja alkavat ruoskia minua. Äitini tulee apuun ja alkaa ruoskia heitä, ja lopulta he lopettavat, ja sitten kaikki ovat taas jonkin aikaa omillaan. me kaikki jahdataan toisiamme ympäri taloa ruoskimassa toisiamme ja sitten kaikki ryhmittyvät kimppuuni äitini mukaan lukien ja kun olemme tehneet tätä jo jonkin aikaa, se alkaa sattua, paljon. joten päätän juosta makuuhuoneeseeni turvalliseksi paikaksi. ryntään yläkertaan äidin jahdatessa minua, vyö kädessä valmiina ruoskimaan minua. juoksen huoneeseeni ja hyppään ja sukellan sänkyyn ja laskeudun selälleni. Äitini juoksee sisään ja nipistää minut maahan ja lyö minua vyöllään, muistan että se sattui helvetisti ja huusin "ei, olen valmis lopeta se." ja heilautin vyötäni joka oli yhä oikeassa kädessäni. solki tuli näkökenttääni, se oli hopeinen häivähdys ja se osui äitini nenään, murskaamalla sen hetkessä. hänen päänsä heilahti vasemmalle iskun vaikutuksesta, aivan kuin aikuinen mies olisi juuri lyönyt häntä suoraan kasvoihin. se oli täysi vahinko, mutta sanomattakin on selvää, että hän ei ollut iloinen. pyysin anteeksi vuolaasti tekoani. en joutunut siitä vaikeuksiin, ja se oli viimeinen kerta, kun meillä oli vyösotia.</w:t>
      </w:r>
    </w:p>
    <w:p>
      <w:r>
        <w:rPr>
          <w:b/>
        </w:rPr>
        <w:t xml:space="preserve">Tulos</w:t>
      </w:r>
    </w:p>
    <w:p>
      <w:r>
        <w:t xml:space="preserve">mursin äidin nenän vyöllä. Hän ei enää koskaan lyönyt minua vyöllä.</w:t>
      </w:r>
    </w:p>
    <w:p>
      <w:r>
        <w:rPr>
          <w:b/>
        </w:rPr>
        <w:t xml:space="preserve">Esimerkki 7.4517</w:t>
      </w:r>
    </w:p>
    <w:p>
      <w:r>
        <w:t xml:space="preserve">Teksti: tämä tapahtui parin viikon aikana, mutta mikäs siinä. olen töissä huonekaluliikkeessä, ja silloin tällöin varastohenkilökuntamme tuo takaisin asiakkaan vanhoja, ei-toivottuja huonekaluja. yleensä nämä heitetään pois tai lahjoitetaan, mutta silloin tällöin tulee hyvä kappale, joka kannattaa ottaa kotiin. näin kävi pari viikkoa sitten; makuuasentoon sopiva sohva, hyvässä kunnossa puhtaasta kodista. eräs varastomiehemme odotti innolla, että saisi tämän omaan kotiinsa.myymälässämme on suljettu lastauslaituri, johon kuorma-autot voivat peruuttaa lastausta ja purkamista varten, ja tämä on erotettu päävarastostamme suurella myymälän ovella. se on myös hyvin sotkuinen, ja siellä on vanhoja grillejä, häkäpönttöjä, vanhoja sängynrunkoja ja muuta sellaista.sohva jäi yöksi lastauslaiturillemme, ja seuraavana aamuna lastauslaiturilla oli merkkejä suuresta rottapesäkkeestä: suuria ulosteita kaikkialla, ja sohva oli revitty, sen päälle oli kussut ja se oli tehty täysin käyttökelvottomaksi. varastomiehet eivät halunneet sietää rottapesäkettä myymälässämme, joten he asettivat ansoja ja myrkkyä. mainitsin mahdollisuuden, että rotta oli liftannut asiakkaan kotoa tulleen sohvan kyytiin. tämä hylättiin, koska koti ei voinut olla rottien saastuttama, ja sohva oli tarkastettu sisältä ja ulkoa. ansat oli viritetty, myrkky käytetty, mutta ruumiista ei ollut jälkeäkään. Miehemme olettivat, että rotta oli vain muuttanut eteenpäin. pari päivää myöhemmin rotasta näkyi lisää merkkejä, ja jälleen asetettiin ansoja ja myrkkyä. isompia ansoja, enemmän myrkkyä. tällä kertaa yksi ansoista onnistui saamaan kiinni hännän päähän, mutta rottaa ei vieläkään löytynyt. Yksi kavereista googlasi rotan hännät, ja tunnisti sen lauma-rotan hännäksi. jälleen asetettiin ansoja jne. yli viikon kuluttua yksi kavereista löysi pesän vanhan grilliruoan sisältä, ja pesän sisällä piileskeli "rotta"." Varastohenkilökunta sulki lastauslaiturin, aseisti itsensä koomisen suurilla vasaroilla, jotka eräs entinen työntekijä oli tehnyt romuista, ja lopetti tartunnan. en nähnyt ruumista henkilökohtaisesti, mutta näin valokuvia. kuvissa ei ollut rottaa, ja tajusin, että varastohenkilökuntamme oli juuri murhannut väkivaltaisesti jonkun lemmikkisimpukan.</w:t>
      </w:r>
    </w:p>
    <w:p>
      <w:r>
        <w:rPr>
          <w:b/>
        </w:rPr>
        <w:t xml:space="preserve">Tulos</w:t>
      </w:r>
    </w:p>
    <w:p>
      <w:r>
        <w:t xml:space="preserve">sohva palasi chinchillan kanssa, ja turkispallo sai turpiinsa.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docId:EC138320741186E454180ADB2D3F4303</keywords>
  <dc:description>generated by python-docx</dc:description>
  <lastModifiedBy/>
  <revision>1</revision>
  <dcterms:created xsi:type="dcterms:W3CDTF">2013-12-23T23:15:00.0000000Z</dcterms:created>
  <dcterms:modified xsi:type="dcterms:W3CDTF">2013-12-23T23:15:00.0000000Z</dcterms:modified>
  <category/>
</coreProperties>
</file>